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Tässä tehtävässä on kyse tietyn lauseen subjektin tunnistamisesta. Lauseen subjekti on henkilö, paikka tai asia, joka suorittaa lauseen toiminnon. Subjekti edustaa sitä, mitä tai ketä lause koskee. Jokaisessa tämän tehtävän lauseessa on taatusti yksi subjekti. Syötteenä on lause, ja tuloksena on kyseisen lauseen tunnistettu subjekti.</w:t>
      </w:r>
    </w:p>
    <w:p>
      <w:r>
        <w:rPr>
          <w:b/>
        </w:rPr>
        <w:t xml:space="preserve">Esimerkki 0.0</w:t>
      </w:r>
    </w:p>
    <w:p>
      <w:r>
        <w:t xml:space="preserve">Accademia di Architettura di Mendrision dekaani on Mario Botta.</w:t>
      </w:r>
    </w:p>
    <w:p>
      <w:r>
        <w:rPr>
          <w:b/>
        </w:rPr>
        <w:t xml:space="preserve">Tulos</w:t>
      </w:r>
    </w:p>
    <w:p>
      <w:r>
        <w:t xml:space="preserve">Accademia di Architettura di Mendrisio</w:t>
      </w:r>
    </w:p>
    <w:p>
      <w:r>
        <w:rPr>
          <w:b/>
        </w:rPr>
        <w:t xml:space="preserve">Esimerkki 0.1</w:t>
      </w:r>
    </w:p>
    <w:p>
      <w:r>
        <w:t xml:space="preserve">AIT on Acharya Institute of Technologyn lempinimi.</w:t>
      </w:r>
    </w:p>
    <w:p>
      <w:r>
        <w:rPr>
          <w:b/>
        </w:rPr>
        <w:t xml:space="preserve">Tulos</w:t>
      </w:r>
    </w:p>
    <w:p>
      <w:r>
        <w:t xml:space="preserve">Acharya Institute of Technology</w:t>
      </w:r>
    </w:p>
    <w:p>
      <w:r>
        <w:rPr>
          <w:b/>
        </w:rPr>
        <w:t xml:space="preserve">Esimerkki 0.2</w:t>
      </w:r>
    </w:p>
    <w:p>
      <w:r>
        <w:t xml:space="preserve">William Craik Poistui virastaan 3. maaliskuuta 1801.</w:t>
      </w:r>
    </w:p>
    <w:p>
      <w:r>
        <w:rPr>
          <w:b/>
        </w:rPr>
        <w:t xml:space="preserve">Tulos</w:t>
      </w:r>
    </w:p>
    <w:p>
      <w:r>
        <w:t xml:space="preserve">William Craik</w:t>
      </w:r>
    </w:p>
    <w:p>
      <w:r>
        <w:rPr>
          <w:b/>
        </w:rPr>
        <w:t xml:space="preserve">Esimerkki 0.3</w:t>
      </w:r>
    </w:p>
    <w:p>
      <w:r>
        <w:t xml:space="preserve">Asam pedas on kotoisin Indonesiasta.</w:t>
      </w:r>
    </w:p>
    <w:p>
      <w:r>
        <w:rPr>
          <w:b/>
        </w:rPr>
        <w:t xml:space="preserve">Tulos</w:t>
      </w:r>
    </w:p>
    <w:p>
      <w:r>
        <w:t xml:space="preserve">Asam pedas</w:t>
      </w:r>
    </w:p>
    <w:p>
      <w:r>
        <w:rPr>
          <w:b/>
        </w:rPr>
        <w:t xml:space="preserve">Esimerkki 0.4</w:t>
      </w:r>
    </w:p>
    <w:p>
      <w:r>
        <w:t xml:space="preserve">Tim Brooke-Taylor näytteli elokuvassa Bananaman.</w:t>
      </w:r>
    </w:p>
    <w:p>
      <w:r>
        <w:rPr>
          <w:b/>
        </w:rPr>
        <w:t xml:space="preserve">Tulos</w:t>
      </w:r>
    </w:p>
    <w:p>
      <w:r>
        <w:t xml:space="preserve">Bananaman</w:t>
      </w:r>
    </w:p>
    <w:p>
      <w:r>
        <w:rPr>
          <w:b/>
        </w:rPr>
        <w:t xml:space="preserve">Esimerkki 0.5</w:t>
      </w:r>
    </w:p>
    <w:p>
      <w:r>
        <w:t xml:space="preserve">Afroamerikkalaiset ovat etninen ryhmä Yhdysvalloissa.</w:t>
      </w:r>
    </w:p>
    <w:p>
      <w:r>
        <w:rPr>
          <w:b/>
        </w:rPr>
        <w:t xml:space="preserve">Tulos</w:t>
      </w:r>
    </w:p>
    <w:p>
      <w:r>
        <w:t xml:space="preserve">Yhdysvallat</w:t>
      </w:r>
    </w:p>
    <w:p>
      <w:r>
        <w:rPr>
          <w:b/>
        </w:rPr>
        <w:t xml:space="preserve">Esimerkki 0.6</w:t>
      </w:r>
    </w:p>
    <w:p>
      <w:r>
        <w:t xml:space="preserve">AFC Ajax pelasi kaudella 2014.</w:t>
      </w:r>
    </w:p>
    <w:p>
      <w:r>
        <w:rPr>
          <w:b/>
        </w:rPr>
        <w:t xml:space="preserve">Tulos</w:t>
      </w:r>
    </w:p>
    <w:p>
      <w:r>
        <w:t xml:space="preserve">AFC Ajax</w:t>
      </w:r>
    </w:p>
    <w:p>
      <w:r>
        <w:rPr>
          <w:b/>
        </w:rPr>
        <w:t xml:space="preserve">Esimerkki 0.7</w:t>
      </w:r>
    </w:p>
    <w:p>
      <w:r>
        <w:t xml:space="preserve">AEK Athens F.C. on 69618 jäsentä.</w:t>
      </w:r>
    </w:p>
    <w:p>
      <w:r>
        <w:rPr>
          <w:b/>
        </w:rPr>
        <w:t xml:space="preserve">Tulos</w:t>
      </w:r>
    </w:p>
    <w:p>
      <w:r>
        <w:t xml:space="preserve">AEK Athens F.C.</w:t>
      </w:r>
    </w:p>
    <w:p>
      <w:r>
        <w:rPr>
          <w:b/>
        </w:rPr>
        <w:t xml:space="preserve">Esimerkki 0.8</w:t>
      </w:r>
    </w:p>
    <w:p>
      <w:r>
        <w:t xml:space="preserve">Kaliforniassa puhutaan englantia.</w:t>
      </w:r>
    </w:p>
    <w:p>
      <w:r>
        <w:rPr>
          <w:b/>
        </w:rPr>
        <w:t xml:space="preserve">Tulos</w:t>
      </w:r>
    </w:p>
    <w:p>
      <w:r>
        <w:t xml:space="preserve">Kalifornia</w:t>
      </w:r>
    </w:p>
    <w:p>
      <w:r>
        <w:rPr>
          <w:b/>
        </w:rPr>
        <w:t xml:space="preserve">Esimerkki 0.9</w:t>
      </w:r>
    </w:p>
    <w:p>
      <w:r>
        <w:t xml:space="preserve">Ric Flair hallitsi 8 kertaa.</w:t>
      </w:r>
    </w:p>
    <w:p>
      <w:r>
        <w:rPr>
          <w:b/>
        </w:rPr>
        <w:t xml:space="preserve">Tulos</w:t>
      </w:r>
    </w:p>
    <w:p>
      <w:r>
        <w:t xml:space="preserve">Ric Flair</w:t>
      </w:r>
    </w:p>
    <w:p>
      <w:r>
        <w:rPr>
          <w:b/>
        </w:rPr>
        <w:t xml:space="preserve">Esimerkki 0.10</w:t>
      </w:r>
    </w:p>
    <w:p>
      <w:r>
        <w:t xml:space="preserve">Turkmenistan Airlinesin pääkonttori sijaitsee Ashgabatissa.</w:t>
      </w:r>
    </w:p>
    <w:p>
      <w:r>
        <w:rPr>
          <w:b/>
        </w:rPr>
        <w:t xml:space="preserve">Tulos</w:t>
      </w:r>
    </w:p>
    <w:p>
      <w:r>
        <w:t xml:space="preserve">Turkmenistan Airlines</w:t>
      </w:r>
    </w:p>
    <w:p>
      <w:r>
        <w:rPr>
          <w:b/>
        </w:rPr>
        <w:t xml:space="preserve">Esimerkki 0.11</w:t>
      </w:r>
    </w:p>
    <w:p>
      <w:r>
        <w:t xml:space="preserve">Tule lastesi kanssa Golden Curryyn syömään parasta hampurilaista keskihintaan.</w:t>
      </w:r>
    </w:p>
    <w:p>
      <w:r>
        <w:rPr>
          <w:b/>
        </w:rPr>
        <w:t xml:space="preserve">Tulos</w:t>
      </w:r>
    </w:p>
    <w:p>
      <w:r>
        <w:t xml:space="preserve">Kultainen curry</w:t>
      </w:r>
    </w:p>
    <w:p>
      <w:r>
        <w:rPr>
          <w:b/>
        </w:rPr>
        <w:t xml:space="preserve">Esimerkki 0.12</w:t>
      </w:r>
    </w:p>
    <w:p>
      <w:r>
        <w:t xml:space="preserve">Patrice Ferri on vuoden 1993 MVP</w:t>
      </w:r>
    </w:p>
    <w:p>
      <w:r>
        <w:rPr>
          <w:b/>
        </w:rPr>
        <w:t xml:space="preserve">Tulos</w:t>
      </w:r>
    </w:p>
    <w:p>
      <w:r>
        <w:t xml:space="preserve">1993</w:t>
      </w:r>
    </w:p>
    <w:p>
      <w:r>
        <w:rPr>
          <w:b/>
        </w:rPr>
        <w:t xml:space="preserve">Esimerkki 0.13</w:t>
      </w:r>
    </w:p>
    <w:p>
      <w:r>
        <w:t xml:space="preserve">Iguodala teki eniten pisteitä pelissä 5.</w:t>
      </w:r>
    </w:p>
    <w:p>
      <w:r>
        <w:rPr>
          <w:b/>
        </w:rPr>
        <w:t xml:space="preserve">Tulos</w:t>
      </w:r>
    </w:p>
    <w:p>
      <w:r>
        <w:t xml:space="preserve">5</w:t>
      </w:r>
    </w:p>
    <w:p>
      <w:r>
        <w:rPr>
          <w:b/>
        </w:rPr>
        <w:t xml:space="preserve">Esimerkki 0.14</w:t>
      </w:r>
    </w:p>
    <w:p>
      <w:r>
        <w:t xml:space="preserve">Daniel Webster College perustettiin vuonna 1965.</w:t>
      </w:r>
    </w:p>
    <w:p>
      <w:r>
        <w:rPr>
          <w:b/>
        </w:rPr>
        <w:t xml:space="preserve">Tulos</w:t>
      </w:r>
    </w:p>
    <w:p>
      <w:r>
        <w:t xml:space="preserve">Daniel Webster College</w:t>
      </w:r>
    </w:p>
    <w:p>
      <w:r>
        <w:rPr>
          <w:b/>
        </w:rPr>
        <w:t xml:space="preserve">Esimerkki 0.15</w:t>
      </w:r>
    </w:p>
    <w:p>
      <w:r>
        <w:t xml:space="preserve">Ayam penyet on peräisin Indonesiasta.</w:t>
      </w:r>
    </w:p>
    <w:p>
      <w:r>
        <w:rPr>
          <w:b/>
        </w:rPr>
        <w:t xml:space="preserve">Tulos</w:t>
      </w:r>
    </w:p>
    <w:p>
      <w:r>
        <w:t xml:space="preserve">Ayam penyet</w:t>
      </w:r>
    </w:p>
    <w:p>
      <w:r>
        <w:rPr>
          <w:b/>
        </w:rPr>
        <w:t xml:space="preserve">Esimerkki 0.16</w:t>
      </w:r>
    </w:p>
    <w:p>
      <w:r>
        <w:t xml:space="preserve">James Madisonin yliopiston värit ovat violetti ja kultainen.</w:t>
      </w:r>
    </w:p>
    <w:p>
      <w:r>
        <w:rPr>
          <w:b/>
        </w:rPr>
        <w:t xml:space="preserve">Tulos</w:t>
      </w:r>
    </w:p>
    <w:p>
      <w:r>
        <w:t xml:space="preserve">James Madisonin yliopisto</w:t>
      </w:r>
    </w:p>
    <w:p>
      <w:r>
        <w:rPr>
          <w:b/>
        </w:rPr>
        <w:t xml:space="preserve">Esimerkki 0.17</w:t>
      </w:r>
    </w:p>
    <w:p>
      <w:r>
        <w:t xml:space="preserve">Maa on Brasilia.Aseen kuvaus on APC.</w:t>
      </w:r>
    </w:p>
    <w:p>
      <w:r>
        <w:rPr>
          <w:b/>
        </w:rPr>
        <w:t xml:space="preserve">Tulos</w:t>
      </w:r>
    </w:p>
    <w:p>
      <w:r>
        <w:t xml:space="preserve">Brasilia</w:t>
      </w:r>
    </w:p>
    <w:p>
      <w:r>
        <w:rPr>
          <w:b/>
        </w:rPr>
        <w:t xml:space="preserve">Esimerkki 0.18</w:t>
      </w:r>
    </w:p>
    <w:p>
      <w:r>
        <w:t xml:space="preserve">Potosín departementilla oli 6Plurinominaalista kansanedustajaa.</w:t>
      </w:r>
    </w:p>
    <w:p>
      <w:r>
        <w:rPr>
          <w:b/>
        </w:rPr>
        <w:t xml:space="preserve">Tulos</w:t>
      </w:r>
    </w:p>
    <w:p>
      <w:r>
        <w:t xml:space="preserve">Potosí</w:t>
      </w:r>
    </w:p>
    <w:p>
      <w:r>
        <w:rPr>
          <w:b/>
        </w:rPr>
        <w:t xml:space="preserve">Esimerkki 0.19</w:t>
      </w:r>
    </w:p>
    <w:p>
      <w:r>
        <w:t xml:space="preserve">Yksi Yhdysvaltojen etnisistä ryhmistä on valkoiset amerikkalaiset.</w:t>
      </w:r>
    </w:p>
    <w:p>
      <w:r>
        <w:rPr>
          <w:b/>
        </w:rPr>
        <w:t xml:space="preserve">Tulos</w:t>
      </w:r>
    </w:p>
    <w:p>
      <w:r>
        <w:t xml:space="preserve">Yhdysvallat</w:t>
      </w:r>
    </w:p>
    <w:p>
      <w:r>
        <w:rPr>
          <w:b/>
        </w:rPr>
        <w:t xml:space="preserve">Esimerkki 0.20</w:t>
      </w:r>
    </w:p>
    <w:p>
      <w:r>
        <w:t xml:space="preserve">Carl Kilpatrick on pelaaja numero 51.</w:t>
      </w:r>
    </w:p>
    <w:p>
      <w:r>
        <w:rPr>
          <w:b/>
        </w:rPr>
        <w:t xml:space="preserve">Tulos</w:t>
      </w:r>
    </w:p>
    <w:p>
      <w:r>
        <w:t xml:space="preserve">Carl Kilpatrick</w:t>
      </w:r>
    </w:p>
    <w:p>
      <w:r>
        <w:rPr>
          <w:b/>
        </w:rPr>
        <w:t xml:space="preserve">Esimerkki 0.21</w:t>
      </w:r>
    </w:p>
    <w:p>
      <w:r>
        <w:t xml:space="preserve">Tule istumaan The Cambridge Blue -ravintolaan nauttimaan englantilaisesta reilusta.</w:t>
      </w:r>
    </w:p>
    <w:p>
      <w:r>
        <w:rPr>
          <w:b/>
        </w:rPr>
        <w:t xml:space="preserve">Tulos</w:t>
      </w:r>
    </w:p>
    <w:p>
      <w:r>
        <w:t xml:space="preserve">Cambridge Blue</w:t>
      </w:r>
    </w:p>
    <w:p>
      <w:r>
        <w:rPr>
          <w:b/>
        </w:rPr>
        <w:t xml:space="preserve">Esimerkki 0.22</w:t>
      </w:r>
    </w:p>
    <w:p>
      <w:r>
        <w:t xml:space="preserve">Frederickin piirikunta Marylandissa sijaitsee Adamsin piirikunnan lounaispuolella Pennsylvaniassa.</w:t>
      </w:r>
    </w:p>
    <w:p>
      <w:r>
        <w:rPr>
          <w:b/>
        </w:rPr>
        <w:t xml:space="preserve">Tulos</w:t>
      </w:r>
    </w:p>
    <w:p>
      <w:r>
        <w:t xml:space="preserve">Adams County, Pennsylvania</w:t>
      </w:r>
    </w:p>
    <w:p>
      <w:r>
        <w:rPr>
          <w:b/>
        </w:rPr>
        <w:t xml:space="preserve">Esimerkki 0.23</w:t>
      </w:r>
    </w:p>
    <w:p>
      <w:r>
        <w:t xml:space="preserve">Donald B. Elliott valittiin ensimmäisen kerran vuonna 1986.</w:t>
      </w:r>
    </w:p>
    <w:p>
      <w:r>
        <w:rPr>
          <w:b/>
        </w:rPr>
        <w:t xml:space="preserve">Tulos</w:t>
      </w:r>
    </w:p>
    <w:p>
      <w:r>
        <w:t xml:space="preserve">Donald B. Elliott</w:t>
      </w:r>
    </w:p>
    <w:p>
      <w:r>
        <w:rPr>
          <w:b/>
        </w:rPr>
        <w:t xml:space="preserve">Esimerkki 0.24</w:t>
      </w:r>
    </w:p>
    <w:p>
      <w:r>
        <w:t xml:space="preserve">Jan Heylen teki 13 pistettä</w:t>
      </w:r>
    </w:p>
    <w:p>
      <w:r>
        <w:rPr>
          <w:b/>
        </w:rPr>
        <w:t xml:space="preserve">Tulos</w:t>
      </w:r>
    </w:p>
    <w:p>
      <w:r>
        <w:t xml:space="preserve">Jan Heylen</w:t>
      </w:r>
    </w:p>
    <w:p>
      <w:r>
        <w:rPr>
          <w:b/>
        </w:rPr>
        <w:t xml:space="preserve">Esimerkki 0.25</w:t>
      </w:r>
    </w:p>
    <w:p>
      <w:r>
        <w:t xml:space="preserve">Asser Levy Public Baths sijaitsee Asser Levy Placen ja East 23rd Streetin kulmassa.</w:t>
      </w:r>
    </w:p>
    <w:p>
      <w:r>
        <w:rPr>
          <w:b/>
        </w:rPr>
        <w:t xml:space="preserve">Tulos</w:t>
      </w:r>
    </w:p>
    <w:p>
      <w:r>
        <w:t xml:space="preserve">Asser Levyn julkinen kylpylä</w:t>
      </w:r>
    </w:p>
    <w:p>
      <w:r>
        <w:rPr>
          <w:b/>
        </w:rPr>
        <w:t xml:space="preserve">Esimerkki 0.26</w:t>
      </w:r>
    </w:p>
    <w:p>
      <w:r>
        <w:t xml:space="preserve">Helmikuussa ilmankosteus on 64 prosenttia.</w:t>
      </w:r>
    </w:p>
    <w:p>
      <w:r>
        <w:rPr>
          <w:b/>
        </w:rPr>
        <w:t xml:space="preserve">Tulos</w:t>
      </w:r>
    </w:p>
    <w:p>
      <w:r>
        <w:t xml:space="preserve">% kosteus</w:t>
      </w:r>
    </w:p>
    <w:p>
      <w:r>
        <w:rPr>
          <w:b/>
        </w:rPr>
        <w:t xml:space="preserve">Esimerkki 0.27</w:t>
      </w:r>
    </w:p>
    <w:p>
      <w:r>
        <w:t xml:space="preserve">Delta Psi Epsilon on sisarkunta.</w:t>
      </w:r>
    </w:p>
    <w:p>
      <w:r>
        <w:rPr>
          <w:b/>
        </w:rPr>
        <w:t xml:space="preserve">Tulos</w:t>
      </w:r>
    </w:p>
    <w:p>
      <w:r>
        <w:t xml:space="preserve">Delta Psi Epsilon</w:t>
      </w:r>
    </w:p>
    <w:p>
      <w:r>
        <w:rPr>
          <w:b/>
        </w:rPr>
        <w:t xml:space="preserve">Esimerkki 0.28</w:t>
      </w:r>
    </w:p>
    <w:p>
      <w:r>
        <w:t xml:space="preserve">Smilodon on fossiili Kaliforniasta.</w:t>
      </w:r>
    </w:p>
    <w:p>
      <w:r>
        <w:rPr>
          <w:b/>
        </w:rPr>
        <w:t xml:space="preserve">Tulos</w:t>
      </w:r>
    </w:p>
    <w:p>
      <w:r>
        <w:t xml:space="preserve">Kalifornia</w:t>
      </w:r>
    </w:p>
    <w:p>
      <w:r>
        <w:rPr>
          <w:b/>
        </w:rPr>
        <w:t xml:space="preserve">Esimerkki 0.29</w:t>
      </w:r>
    </w:p>
    <w:p>
      <w:r>
        <w:t xml:space="preserve">Khalid Mahmood (brittiläinen poliitikko) on yksi Birminghamin johtajista.</w:t>
      </w:r>
    </w:p>
    <w:p>
      <w:r>
        <w:rPr>
          <w:b/>
        </w:rPr>
        <w:t xml:space="preserve">Tulos</w:t>
      </w:r>
    </w:p>
    <w:p>
      <w:r>
        <w:t xml:space="preserve">Birmingham</w:t>
      </w:r>
    </w:p>
    <w:p>
      <w:r>
        <w:rPr>
          <w:b/>
        </w:rPr>
        <w:t xml:space="preserve">Esimerkki 0.30</w:t>
      </w:r>
    </w:p>
    <w:p>
      <w:r>
        <w:t xml:space="preserve">Francisco Bravo Medical Magnet High School 2008 opiskelijamäärä oli 818 opiskelijaa.</w:t>
      </w:r>
    </w:p>
    <w:p>
      <w:r>
        <w:rPr>
          <w:b/>
        </w:rPr>
        <w:t xml:space="preserve">Tulos</w:t>
      </w:r>
    </w:p>
    <w:p>
      <w:r>
        <w:t xml:space="preserve">Francisco Bravo Medical Magnet High School</w:t>
      </w:r>
    </w:p>
    <w:p>
      <w:r>
        <w:rPr>
          <w:b/>
        </w:rPr>
        <w:t xml:space="preserve">Esimerkki 0.31</w:t>
      </w:r>
    </w:p>
    <w:p>
      <w:r>
        <w:t xml:space="preserve">Atlantic Cityn kansainvälisen lentoaseman kiitotien pituus on 1 873.</w:t>
      </w:r>
    </w:p>
    <w:p>
      <w:r>
        <w:rPr>
          <w:b/>
        </w:rPr>
        <w:t xml:space="preserve">Tulos</w:t>
      </w:r>
    </w:p>
    <w:p>
      <w:r>
        <w:t xml:space="preserve">Atlantic Cityn kansainvälinen lentoasema</w:t>
      </w:r>
    </w:p>
    <w:p>
      <w:r>
        <w:rPr>
          <w:b/>
        </w:rPr>
        <w:t xml:space="preserve">Esimerkki 0.32</w:t>
      </w:r>
    </w:p>
    <w:p>
      <w:r>
        <w:t xml:space="preserve">Aenirin ISBN-numero on 0-439-17684-0.</w:t>
      </w:r>
    </w:p>
    <w:p>
      <w:r>
        <w:rPr>
          <w:b/>
        </w:rPr>
        <w:t xml:space="preserve">Tulos</w:t>
      </w:r>
    </w:p>
    <w:p>
      <w:r>
        <w:t xml:space="preserve">Aenir</w:t>
      </w:r>
    </w:p>
    <w:p>
      <w:r>
        <w:rPr>
          <w:b/>
        </w:rPr>
        <w:t xml:space="preserve">Esimerkki 0.33</w:t>
      </w:r>
    </w:p>
    <w:p>
      <w:r>
        <w:t xml:space="preserve">Andrewsin piirikunnan lentoasema on 4. kiitotien pituus jalkaa 25.</w:t>
      </w:r>
    </w:p>
    <w:p>
      <w:r>
        <w:rPr>
          <w:b/>
        </w:rPr>
        <w:t xml:space="preserve">Tulos</w:t>
      </w:r>
    </w:p>
    <w:p>
      <w:r>
        <w:t xml:space="preserve">Andrewsin piirikunnan lentoasema</w:t>
      </w:r>
    </w:p>
    <w:p>
      <w:r>
        <w:rPr>
          <w:b/>
        </w:rPr>
        <w:t xml:space="preserve">Esimerkki 0.34</w:t>
      </w:r>
    </w:p>
    <w:p>
      <w:r>
        <w:t xml:space="preserve">Indonesian valuutta on Indonesian rupia.</w:t>
      </w:r>
    </w:p>
    <w:p>
      <w:r>
        <w:rPr>
          <w:b/>
        </w:rPr>
        <w:t xml:space="preserve">Tulos</w:t>
      </w:r>
    </w:p>
    <w:p>
      <w:r>
        <w:t xml:space="preserve">Indonesia</w:t>
      </w:r>
    </w:p>
    <w:p>
      <w:r>
        <w:rPr>
          <w:b/>
        </w:rPr>
        <w:t xml:space="preserve">Esimerkki 0.35</w:t>
      </w:r>
    </w:p>
    <w:p>
      <w:r>
        <w:t xml:space="preserve">Bill Elliott Racingin pääsponsori on Aaron's Dream Machine.</w:t>
      </w:r>
    </w:p>
    <w:p>
      <w:r>
        <w:rPr>
          <w:b/>
        </w:rPr>
        <w:t xml:space="preserve">Tulos</w:t>
      </w:r>
    </w:p>
    <w:p>
      <w:r>
        <w:t xml:space="preserve">Bill Elliott Racing</w:t>
      </w:r>
    </w:p>
    <w:p>
      <w:r>
        <w:rPr>
          <w:b/>
        </w:rPr>
        <w:t xml:space="preserve">Esimerkki 0.36</w:t>
      </w:r>
    </w:p>
    <w:p>
      <w:r>
        <w:t xml:space="preserve">New Hampshiren yliopiston värit ovat sininen ja valkoinen.</w:t>
      </w:r>
    </w:p>
    <w:p>
      <w:r>
        <w:rPr>
          <w:b/>
        </w:rPr>
        <w:t xml:space="preserve">Tulos</w:t>
      </w:r>
    </w:p>
    <w:p>
      <w:r>
        <w:t xml:space="preserve">New Hampshiren yliopisto</w:t>
      </w:r>
    </w:p>
    <w:p>
      <w:r>
        <w:rPr>
          <w:b/>
        </w:rPr>
        <w:t xml:space="preserve">Esimerkki 0.37</w:t>
      </w:r>
    </w:p>
    <w:p>
      <w:r>
        <w:t xml:space="preserve">Susana Diaz on Andalusian johtaja.</w:t>
      </w:r>
    </w:p>
    <w:p>
      <w:r>
        <w:rPr>
          <w:b/>
        </w:rPr>
        <w:t xml:space="preserve">Tulos</w:t>
      </w:r>
    </w:p>
    <w:p>
      <w:r>
        <w:t xml:space="preserve">Andalusia</w:t>
      </w:r>
    </w:p>
    <w:p>
      <w:r>
        <w:rPr>
          <w:b/>
        </w:rPr>
        <w:t xml:space="preserve">Esimerkki 0.38</w:t>
      </w:r>
    </w:p>
    <w:p>
      <w:r>
        <w:t xml:space="preserve">Minangkabau-kansa on etninen ryhmä Sumatralla.</w:t>
      </w:r>
    </w:p>
    <w:p>
      <w:r>
        <w:rPr>
          <w:b/>
        </w:rPr>
        <w:t xml:space="preserve">Tulos</w:t>
      </w:r>
    </w:p>
    <w:p>
      <w:r>
        <w:t xml:space="preserve">Sumatra</w:t>
      </w:r>
    </w:p>
    <w:p>
      <w:r>
        <w:rPr>
          <w:b/>
        </w:rPr>
        <w:t xml:space="preserve">Esimerkki 0.39</w:t>
      </w:r>
    </w:p>
    <w:p>
      <w:r>
        <w:t xml:space="preserve">Loch Fyne on halpa paikka syödä, joten se on hyvä budjetilla.</w:t>
      </w:r>
    </w:p>
    <w:p>
      <w:r>
        <w:rPr>
          <w:b/>
        </w:rPr>
        <w:t xml:space="preserve">Tulos</w:t>
      </w:r>
    </w:p>
    <w:p>
      <w:r>
        <w:t xml:space="preserve">Loch Fyne</w:t>
      </w:r>
    </w:p>
    <w:p>
      <w:r>
        <w:rPr>
          <w:b/>
        </w:rPr>
        <w:t xml:space="preserve">Esimerkki 0.40</w:t>
      </w:r>
    </w:p>
    <w:p>
      <w:r>
        <w:t xml:space="preserve">Rnd 1 oli 18. maaliskuuta.</w:t>
      </w:r>
    </w:p>
    <w:p>
      <w:r>
        <w:rPr>
          <w:b/>
        </w:rPr>
        <w:t xml:space="preserve">Tulos</w:t>
      </w:r>
    </w:p>
    <w:p>
      <w:r>
        <w:t xml:space="preserve">1</w:t>
      </w:r>
    </w:p>
    <w:p>
      <w:r>
        <w:rPr>
          <w:b/>
        </w:rPr>
        <w:t xml:space="preserve">Esimerkki 0.41</w:t>
      </w:r>
    </w:p>
    <w:p>
      <w:r>
        <w:t xml:space="preserve">Baked Alaska on peräisin New Yorkin alueelta.</w:t>
      </w:r>
    </w:p>
    <w:p>
      <w:r>
        <w:rPr>
          <w:b/>
        </w:rPr>
        <w:t xml:space="preserve">Tulos</w:t>
      </w:r>
    </w:p>
    <w:p>
      <w:r>
        <w:t xml:space="preserve">Paistettu Alaska</w:t>
      </w:r>
    </w:p>
    <w:p>
      <w:r>
        <w:rPr>
          <w:b/>
        </w:rPr>
        <w:t xml:space="preserve">Esimerkki 0.42</w:t>
      </w:r>
    </w:p>
    <w:p>
      <w:r>
        <w:t xml:space="preserve">Colmore Row 103:ssa on 23 kerrosta.</w:t>
      </w:r>
    </w:p>
    <w:p>
      <w:r>
        <w:rPr>
          <w:b/>
        </w:rPr>
        <w:t xml:space="preserve">Tulos</w:t>
      </w:r>
    </w:p>
    <w:p>
      <w:r>
        <w:t xml:space="preserve">103 Colmore Row</w:t>
      </w:r>
    </w:p>
    <w:p>
      <w:r>
        <w:rPr>
          <w:b/>
        </w:rPr>
        <w:t xml:space="preserve">Esimerkki 0.43</w:t>
      </w:r>
    </w:p>
    <w:p>
      <w:r>
        <w:t xml:space="preserve">Ottelu on puolivälierät-1 ja päivämäärä on 2006..</w:t>
      </w:r>
    </w:p>
    <w:p>
      <w:r>
        <w:rPr>
          <w:b/>
        </w:rPr>
        <w:t xml:space="preserve">Tulos</w:t>
      </w:r>
    </w:p>
    <w:p>
      <w:r>
        <w:t xml:space="preserve">Puolivälierät-1</w:t>
      </w:r>
    </w:p>
    <w:p>
      <w:r>
        <w:rPr>
          <w:b/>
        </w:rPr>
        <w:t xml:space="preserve">Esimerkki 0.44</w:t>
      </w:r>
    </w:p>
    <w:p>
      <w:r>
        <w:t xml:space="preserve">Kansas City Chiefs varasi Adam Lingnerin.</w:t>
      </w:r>
    </w:p>
    <w:p>
      <w:r>
        <w:rPr>
          <w:b/>
        </w:rPr>
        <w:t xml:space="preserve">Tulos</w:t>
      </w:r>
    </w:p>
    <w:p>
      <w:r>
        <w:t xml:space="preserve">Kansas City Chiefs</w:t>
      </w:r>
    </w:p>
    <w:p>
      <w:r>
        <w:rPr>
          <w:b/>
        </w:rPr>
        <w:t xml:space="preserve">Esimerkki 0.45</w:t>
      </w:r>
    </w:p>
    <w:p>
      <w:r>
        <w:t xml:space="preserve">Sanan, jonka toinen partisiippi on nauraa, luokka on 2a.</w:t>
      </w:r>
    </w:p>
    <w:p>
      <w:r>
        <w:rPr>
          <w:b/>
        </w:rPr>
        <w:t xml:space="preserve">Tulos</w:t>
      </w:r>
    </w:p>
    <w:p>
      <w:r>
        <w:t xml:space="preserve">2a</w:t>
      </w:r>
    </w:p>
    <w:p>
      <w:r>
        <w:rPr>
          <w:b/>
        </w:rPr>
        <w:t xml:space="preserve">Esimerkki 0.46</w:t>
      </w:r>
    </w:p>
    <w:p>
      <w:r>
        <w:t xml:space="preserve">Aenir on kirja, jossa on 233 sivua.</w:t>
      </w:r>
    </w:p>
    <w:p>
      <w:r>
        <w:rPr>
          <w:b/>
        </w:rPr>
        <w:t xml:space="preserve">Tulos</w:t>
      </w:r>
    </w:p>
    <w:p>
      <w:r>
        <w:t xml:space="preserve">Aenir</w:t>
      </w:r>
    </w:p>
    <w:p>
      <w:r>
        <w:rPr>
          <w:b/>
        </w:rPr>
        <w:t xml:space="preserve">Esimerkki 0.47</w:t>
      </w:r>
    </w:p>
    <w:p>
      <w:r>
        <w:t xml:space="preserve">AIP Advancesin koodinimi on AAIDBI.</w:t>
      </w:r>
    </w:p>
    <w:p>
      <w:r>
        <w:rPr>
          <w:b/>
        </w:rPr>
        <w:t xml:space="preserve">Tulos</w:t>
      </w:r>
    </w:p>
    <w:p>
      <w:r>
        <w:t xml:space="preserve">AIP Advances</w:t>
      </w:r>
    </w:p>
    <w:p>
      <w:r>
        <w:rPr>
          <w:b/>
        </w:rPr>
        <w:t xml:space="preserve">Esimerkki 0.48</w:t>
      </w:r>
    </w:p>
    <w:p>
      <w:r>
        <w:t xml:space="preserve">Kikkawa Motoharu linnoitetun asuinpaikan puutarha 吉川元春館跡庭園 Kikkawa Motoharu yakata ato teien on paikka koordinaateilla 34°43′01″N 132°27′58″E / 34.71697004°N 132.46599393°E</w:t>
      </w:r>
    </w:p>
    <w:p>
      <w:r>
        <w:rPr>
          <w:b/>
        </w:rPr>
        <w:t xml:space="preserve">Tulos</w:t>
      </w:r>
    </w:p>
    <w:p>
      <w:r>
        <w:t xml:space="preserve">Kikkawa Motoharu linnoitetun asuinpaikan puutarha 吉川元春館跡庭園 Kikkawa Motoharu yakata ato teien</w:t>
      </w:r>
    </w:p>
    <w:p>
      <w:r>
        <w:rPr>
          <w:b/>
        </w:rPr>
        <w:t xml:space="preserve">Esimerkki 0.49</w:t>
      </w:r>
    </w:p>
    <w:p>
      <w:r>
        <w:t xml:space="preserve">Nowa Książka (Uusi kirja) on 10:26 pitkä.</w:t>
      </w:r>
    </w:p>
    <w:p>
      <w:r>
        <w:rPr>
          <w:b/>
        </w:rPr>
        <w:t xml:space="preserve">Tulos</w:t>
      </w:r>
    </w:p>
    <w:p>
      <w:r>
        <w:t xml:space="preserve">Nowa Książka (Uusi kirja)</w:t>
      </w:r>
    </w:p>
    <w:p>
      <w:r>
        <w:rPr>
          <w:b/>
        </w:rPr>
        <w:t xml:space="preserve">Esimerkki 0,50</w:t>
      </w:r>
    </w:p>
    <w:p>
      <w:r>
        <w:t xml:space="preserve">Aarhusin yliopiston kauppakorkeakoulun latinankielinen nimi on "Universitas Aarhusiensis".</w:t>
      </w:r>
    </w:p>
    <w:p>
      <w:r>
        <w:rPr>
          <w:b/>
        </w:rPr>
        <w:t xml:space="preserve">Tulos</w:t>
      </w:r>
    </w:p>
    <w:p>
      <w:r>
        <w:t xml:space="preserve">Århusin yliopiston kauppatieteiden ja yhteiskuntatieteiden tiedekunta</w:t>
      </w:r>
    </w:p>
    <w:p>
      <w:r>
        <w:rPr>
          <w:b/>
        </w:rPr>
        <w:t xml:space="preserve">Esimerkki 0.51</w:t>
      </w:r>
    </w:p>
    <w:p>
      <w:r>
        <w:t xml:space="preserve">Asilomar Conference Grounds on merkitty National Register of Historic Places -rekisteriin numerolla 87000823.</w:t>
      </w:r>
    </w:p>
    <w:p>
      <w:r>
        <w:rPr>
          <w:b/>
        </w:rPr>
        <w:t xml:space="preserve">Tulos</w:t>
      </w:r>
    </w:p>
    <w:p>
      <w:r>
        <w:t xml:space="preserve">Asilomarin konferenssialueet</w:t>
      </w:r>
    </w:p>
    <w:p>
      <w:r>
        <w:rPr>
          <w:b/>
        </w:rPr>
        <w:t xml:space="preserve">Esimerkki 0.52</w:t>
      </w:r>
    </w:p>
    <w:p>
      <w:r>
        <w:t xml:space="preserve">Live Here Without You on kappale albumilta New Pop Sunday.</w:t>
      </w:r>
    </w:p>
    <w:p>
      <w:r>
        <w:rPr>
          <w:b/>
        </w:rPr>
        <w:t xml:space="preserve">Tulos</w:t>
      </w:r>
    </w:p>
    <w:p>
      <w:r>
        <w:t xml:space="preserve">Asu täällä ilman sinua</w:t>
      </w:r>
    </w:p>
    <w:p>
      <w:r>
        <w:rPr>
          <w:b/>
        </w:rPr>
        <w:t xml:space="preserve">Esimerkki 0.53</w:t>
      </w:r>
    </w:p>
    <w:p>
      <w:r>
        <w:t xml:space="preserve">Matt Greene pelasi Green Bay Gamblersissa.</w:t>
      </w:r>
    </w:p>
    <w:p>
      <w:r>
        <w:rPr>
          <w:b/>
        </w:rPr>
        <w:t xml:space="preserve">Tulos</w:t>
      </w:r>
    </w:p>
    <w:p>
      <w:r>
        <w:t xml:space="preserve">Matt Greene</w:t>
      </w:r>
    </w:p>
    <w:p>
      <w:r>
        <w:rPr>
          <w:b/>
        </w:rPr>
        <w:t xml:space="preserve">Esimerkki 0.54</w:t>
      </w:r>
    </w:p>
    <w:p>
      <w:r>
        <w:t xml:space="preserve">West Coast Eagles oli kierroksella 3 sunnuntaina 17. huhtikuuta 14:10.</w:t>
      </w:r>
    </w:p>
    <w:p>
      <w:r>
        <w:rPr>
          <w:b/>
        </w:rPr>
        <w:t xml:space="preserve">Tulos</w:t>
      </w:r>
    </w:p>
    <w:p>
      <w:r>
        <w:t xml:space="preserve">3</w:t>
      </w:r>
    </w:p>
    <w:p>
      <w:r>
        <w:rPr>
          <w:b/>
        </w:rPr>
        <w:t xml:space="preserve">Esimerkki 0.55</w:t>
      </w:r>
    </w:p>
    <w:p>
      <w:r>
        <w:t xml:space="preserve">Punter on kallis ruokapaikka.</w:t>
      </w:r>
    </w:p>
    <w:p>
      <w:r>
        <w:rPr>
          <w:b/>
        </w:rPr>
        <w:t xml:space="preserve">Tulos</w:t>
      </w:r>
    </w:p>
    <w:p>
      <w:r>
        <w:t xml:space="preserve">Punter</w:t>
      </w:r>
    </w:p>
    <w:p>
      <w:r>
        <w:rPr>
          <w:b/>
        </w:rPr>
        <w:t xml:space="preserve">Esimerkki 0.56</w:t>
      </w:r>
    </w:p>
    <w:p>
      <w:r>
        <w:t xml:space="preserve">Steve Warr oli puolustaja, joka poimittiin aikana 1971 NHL Amateur Draft.</w:t>
      </w:r>
    </w:p>
    <w:p>
      <w:r>
        <w:rPr>
          <w:b/>
        </w:rPr>
        <w:t xml:space="preserve">Tulos</w:t>
      </w:r>
    </w:p>
    <w:p>
      <w:r>
        <w:t xml:space="preserve">Steve Warr</w:t>
      </w:r>
    </w:p>
    <w:p>
      <w:r>
        <w:rPr>
          <w:b/>
        </w:rPr>
        <w:t xml:space="preserve">Esimerkki 0.57</w:t>
      </w:r>
    </w:p>
    <w:p>
      <w:r>
        <w:t xml:space="preserve">John Madin syntyi Birminghamissa.</w:t>
      </w:r>
    </w:p>
    <w:p>
      <w:r>
        <w:rPr>
          <w:b/>
        </w:rPr>
        <w:t xml:space="preserve">Tulos</w:t>
      </w:r>
    </w:p>
    <w:p>
      <w:r>
        <w:t xml:space="preserve">John Madin</w:t>
      </w:r>
    </w:p>
    <w:p>
      <w:r>
        <w:rPr>
          <w:b/>
        </w:rPr>
        <w:t xml:space="preserve">Esimerkki 0.58</w:t>
      </w:r>
    </w:p>
    <w:p>
      <w:r>
        <w:t xml:space="preserve">Arthur Kaye oli keskikenttäpelaaja.</w:t>
      </w:r>
    </w:p>
    <w:p>
      <w:r>
        <w:rPr>
          <w:b/>
        </w:rPr>
        <w:t xml:space="preserve">Tulos</w:t>
      </w:r>
    </w:p>
    <w:p>
      <w:r>
        <w:t xml:space="preserve">Arthur Kaye</w:t>
      </w:r>
    </w:p>
    <w:p>
      <w:r>
        <w:rPr>
          <w:b/>
        </w:rPr>
        <w:t xml:space="preserve">Esimerkki 0.59</w:t>
      </w:r>
    </w:p>
    <w:p>
      <w:r>
        <w:t xml:space="preserve">Tuloksena on viikon 3 parasta # top 12.</w:t>
      </w:r>
    </w:p>
    <w:p>
      <w:r>
        <w:rPr>
          <w:b/>
        </w:rPr>
        <w:t xml:space="preserve">Tulos</w:t>
      </w:r>
    </w:p>
    <w:p>
      <w:r>
        <w:t xml:space="preserve">top 12</w:t>
      </w:r>
    </w:p>
    <w:p>
      <w:r>
        <w:rPr>
          <w:b/>
        </w:rPr>
        <w:t xml:space="preserve">Esimerkki 0.60</w:t>
      </w:r>
    </w:p>
    <w:p>
      <w:r>
        <w:t xml:space="preserve">Yamuna sangitaam on elokuvasta Sound of Boot.</w:t>
      </w:r>
    </w:p>
    <w:p>
      <w:r>
        <w:rPr>
          <w:b/>
        </w:rPr>
        <w:t xml:space="preserve">Tulos</w:t>
      </w:r>
    </w:p>
    <w:p>
      <w:r>
        <w:t xml:space="preserve">Sound of Boot</w:t>
      </w:r>
    </w:p>
    <w:p>
      <w:r>
        <w:rPr>
          <w:b/>
        </w:rPr>
        <w:t xml:space="preserve">Esimerkki 0.61</w:t>
      </w:r>
    </w:p>
    <w:p>
      <w:r>
        <w:t xml:space="preserve">Cody &amp; Juliannen keskiarvo on 22,5.</w:t>
      </w:r>
    </w:p>
    <w:p>
      <w:r>
        <w:rPr>
          <w:b/>
        </w:rPr>
        <w:t xml:space="preserve">Tulos</w:t>
      </w:r>
    </w:p>
    <w:p>
      <w:r>
        <w:t xml:space="preserve">Cody &amp; Julianne</w:t>
      </w:r>
    </w:p>
    <w:p>
      <w:r>
        <w:rPr>
          <w:b/>
        </w:rPr>
        <w:t xml:space="preserve">Esimerkki 0.62</w:t>
      </w:r>
    </w:p>
    <w:p>
      <w:r>
        <w:t xml:space="preserve">Satheesha Rai kilpaili vuoden 1998 Kansainyhteisön kisoissa miesten 77 kilogramman sarjassa.</w:t>
      </w:r>
    </w:p>
    <w:p>
      <w:r>
        <w:rPr>
          <w:b/>
        </w:rPr>
        <w:t xml:space="preserve">Tulos</w:t>
      </w:r>
    </w:p>
    <w:p>
      <w:r>
        <w:t xml:space="preserve">Satheesha Rai</w:t>
      </w:r>
    </w:p>
    <w:p>
      <w:r>
        <w:rPr>
          <w:b/>
        </w:rPr>
        <w:t xml:space="preserve">Esimerkki 0.63</w:t>
      </w:r>
    </w:p>
    <w:p>
      <w:r>
        <w:t xml:space="preserve">Lordi Ylikansleri on toisella sijalla.</w:t>
      </w:r>
    </w:p>
    <w:p>
      <w:r>
        <w:rPr>
          <w:b/>
        </w:rPr>
        <w:t xml:space="preserve">Tulos</w:t>
      </w:r>
    </w:p>
    <w:p>
      <w:r>
        <w:t xml:space="preserve">Lordi Ylikansleri</w:t>
      </w:r>
    </w:p>
    <w:p>
      <w:r>
        <w:rPr>
          <w:b/>
        </w:rPr>
        <w:t xml:space="preserve">Esimerkki 0.64</w:t>
      </w:r>
    </w:p>
    <w:p>
      <w:r>
        <w:t xml:space="preserve">Acharya Institute of Technologyn motto on Nurturing Excellence.</w:t>
      </w:r>
    </w:p>
    <w:p>
      <w:r>
        <w:rPr>
          <w:b/>
        </w:rPr>
        <w:t xml:space="preserve">Tulos</w:t>
      </w:r>
    </w:p>
    <w:p>
      <w:r>
        <w:t xml:space="preserve">Acharya Institute of Technology</w:t>
      </w:r>
    </w:p>
    <w:p>
      <w:r>
        <w:rPr>
          <w:b/>
        </w:rPr>
        <w:t xml:space="preserve">Esimerkki 0.65</w:t>
      </w:r>
    </w:p>
    <w:p>
      <w:r>
        <w:t xml:space="preserve">Massimo Drago oli seurassa ASD Licita 1931.</w:t>
      </w:r>
    </w:p>
    <w:p>
      <w:r>
        <w:rPr>
          <w:b/>
        </w:rPr>
        <w:t xml:space="preserve">Tulos</w:t>
      </w:r>
    </w:p>
    <w:p>
      <w:r>
        <w:t xml:space="preserve">Massimo Drago</w:t>
      </w:r>
    </w:p>
    <w:p>
      <w:r>
        <w:rPr>
          <w:b/>
        </w:rPr>
        <w:t xml:space="preserve">Esimerkki 0.66</w:t>
      </w:r>
    </w:p>
    <w:p>
      <w:r>
        <w:t xml:space="preserve">Terrance Taylor pelasi Michiganissa.</w:t>
      </w:r>
    </w:p>
    <w:p>
      <w:r>
        <w:rPr>
          <w:b/>
        </w:rPr>
        <w:t xml:space="preserve">Tulos</w:t>
      </w:r>
    </w:p>
    <w:p>
      <w:r>
        <w:t xml:space="preserve">Terrance Taylor</w:t>
      </w:r>
    </w:p>
    <w:p>
      <w:r>
        <w:rPr>
          <w:b/>
        </w:rPr>
        <w:t xml:space="preserve">Esimerkki 0.67</w:t>
      </w:r>
    </w:p>
    <w:p>
      <w:r>
        <w:t xml:space="preserve">Anastasia Christoforou sijoittui kuudenneksi.</w:t>
      </w:r>
    </w:p>
    <w:p>
      <w:r>
        <w:rPr>
          <w:b/>
        </w:rPr>
        <w:t xml:space="preserve">Tulos</w:t>
      </w:r>
    </w:p>
    <w:p>
      <w:r>
        <w:t xml:space="preserve">Anastasia Christoforou</w:t>
      </w:r>
    </w:p>
    <w:p>
      <w:r>
        <w:rPr>
          <w:b/>
        </w:rPr>
        <w:t xml:space="preserve">Esimerkki 0.68</w:t>
      </w:r>
    </w:p>
    <w:p>
      <w:r>
        <w:t xml:space="preserve">Lake Placid, New York on osa Essexin piirikuntaa, New York.</w:t>
      </w:r>
    </w:p>
    <w:p>
      <w:r>
        <w:rPr>
          <w:b/>
        </w:rPr>
        <w:t xml:space="preserve">Tulos</w:t>
      </w:r>
    </w:p>
    <w:p>
      <w:r>
        <w:t xml:space="preserve">Lake Placid, New York</w:t>
      </w:r>
    </w:p>
    <w:p>
      <w:r>
        <w:rPr>
          <w:b/>
        </w:rPr>
        <w:t xml:space="preserve">Esimerkki 0.69</w:t>
      </w:r>
    </w:p>
    <w:p>
      <w:r>
        <w:t xml:space="preserve">Allama Iqbalin kansainvälinen lentoasema palvelee Lahoren kaupunkia.</w:t>
      </w:r>
    </w:p>
    <w:p>
      <w:r>
        <w:rPr>
          <w:b/>
        </w:rPr>
        <w:t xml:space="preserve">Tulos</w:t>
      </w:r>
    </w:p>
    <w:p>
      <w:r>
        <w:t xml:space="preserve">Allama Iqbalin kansainvälinen lentoasema</w:t>
      </w:r>
    </w:p>
    <w:p>
      <w:r>
        <w:rPr>
          <w:b/>
        </w:rPr>
        <w:t xml:space="preserve">Esimerkki 0.70</w:t>
      </w:r>
    </w:p>
    <w:p>
      <w:r>
        <w:t xml:space="preserve">Dave Challinor on liitetty Tranmere Rovers F.C.:hen.</w:t>
      </w:r>
    </w:p>
    <w:p>
      <w:r>
        <w:rPr>
          <w:b/>
        </w:rPr>
        <w:t xml:space="preserve">Tulos</w:t>
      </w:r>
    </w:p>
    <w:p>
      <w:r>
        <w:t xml:space="preserve">Dave Challinor</w:t>
      </w:r>
    </w:p>
    <w:p>
      <w:r>
        <w:rPr>
          <w:b/>
        </w:rPr>
        <w:t xml:space="preserve">Esimerkki 0.71</w:t>
      </w:r>
    </w:p>
    <w:p>
      <w:r>
        <w:t xml:space="preserve">Zvonimir Djurkinjak ja Stasa Poznanovic olivat vuoden 2011 Kroatian kansainvälisten kisojen paras sekakaksikko.</w:t>
      </w:r>
    </w:p>
    <w:p>
      <w:r>
        <w:rPr>
          <w:b/>
        </w:rPr>
        <w:t xml:space="preserve">Tulos</w:t>
      </w:r>
    </w:p>
    <w:p>
      <w:r>
        <w:t xml:space="preserve">2011</w:t>
      </w:r>
    </w:p>
    <w:p>
      <w:r>
        <w:rPr>
          <w:b/>
        </w:rPr>
        <w:t xml:space="preserve">Esimerkki 0.72</w:t>
      </w:r>
    </w:p>
    <w:p>
      <w:r>
        <w:t xml:space="preserve">Abilene, Texasissa on 14,2 neliökilometriä vettä.</w:t>
      </w:r>
    </w:p>
    <w:p>
      <w:r>
        <w:rPr>
          <w:b/>
        </w:rPr>
        <w:t xml:space="preserve">Tulos</w:t>
      </w:r>
    </w:p>
    <w:p>
      <w:r>
        <w:t xml:space="preserve">Abilene, Texas</w:t>
      </w:r>
    </w:p>
    <w:p>
      <w:r>
        <w:rPr>
          <w:b/>
        </w:rPr>
        <w:t xml:space="preserve">Esimerkki 0.73</w:t>
      </w:r>
    </w:p>
    <w:p>
      <w:r>
        <w:t xml:space="preserve">Tom Hammond pelaa oikealla laidalla.</w:t>
      </w:r>
    </w:p>
    <w:p>
      <w:r>
        <w:rPr>
          <w:b/>
        </w:rPr>
        <w:t xml:space="preserve">Tulos</w:t>
      </w:r>
    </w:p>
    <w:p>
      <w:r>
        <w:t xml:space="preserve">Tom Hammond</w:t>
      </w:r>
    </w:p>
    <w:p>
      <w:r>
        <w:rPr>
          <w:b/>
        </w:rPr>
        <w:t xml:space="preserve">Esimerkki 0.74</w:t>
      </w:r>
    </w:p>
    <w:p>
      <w:r>
        <w:t xml:space="preserve">Bedfordin piirikunta äänesti 73,2 prosenttia Bushin puolesta.</w:t>
      </w:r>
    </w:p>
    <w:p>
      <w:r>
        <w:rPr>
          <w:b/>
        </w:rPr>
        <w:t xml:space="preserve">Tulos</w:t>
      </w:r>
    </w:p>
    <w:p>
      <w:r>
        <w:t xml:space="preserve">Bedford</w:t>
      </w:r>
    </w:p>
    <w:p>
      <w:r>
        <w:rPr>
          <w:b/>
        </w:rPr>
        <w:t xml:space="preserve">Esimerkki 0,75</w:t>
      </w:r>
    </w:p>
    <w:p>
      <w:r>
        <w:t xml:space="preserve">Alan Shepard syntyi 18. marraskuuta 1923.</w:t>
      </w:r>
    </w:p>
    <w:p>
      <w:r>
        <w:rPr>
          <w:b/>
        </w:rPr>
        <w:t xml:space="preserve">Tulos</w:t>
      </w:r>
    </w:p>
    <w:p>
      <w:r>
        <w:t xml:space="preserve">Alan Shepard</w:t>
      </w:r>
    </w:p>
    <w:p>
      <w:r>
        <w:rPr>
          <w:b/>
        </w:rPr>
        <w:t xml:space="preserve">Esimerkki 0.76</w:t>
      </w:r>
    </w:p>
    <w:p>
      <w:r>
        <w:t xml:space="preserve">ACM Transactions on Information Systems on lyhenne ACM Trans. Inf. Syst.</w:t>
      </w:r>
    </w:p>
    <w:p>
      <w:r>
        <w:rPr>
          <w:b/>
        </w:rPr>
        <w:t xml:space="preserve">Tulos</w:t>
      </w:r>
    </w:p>
    <w:p>
      <w:r>
        <w:t xml:space="preserve">ACM Transactions on Information Systems</w:t>
      </w:r>
    </w:p>
    <w:p>
      <w:r>
        <w:rPr>
          <w:b/>
        </w:rPr>
        <w:t xml:space="preserve">Esimerkki 0.77</w:t>
      </w:r>
    </w:p>
    <w:p>
      <w:r>
        <w:t xml:space="preserve">Artemiksen temppeli Efesoksessa tuhoutui herostratuksen tekemällä tuhopoltolla, ryöstämällä.</w:t>
      </w:r>
    </w:p>
    <w:p>
      <w:r>
        <w:rPr>
          <w:b/>
        </w:rPr>
        <w:t xml:space="preserve">Tulos</w:t>
      </w:r>
    </w:p>
    <w:p>
      <w:r>
        <w:t xml:space="preserve">Artemiksen temppeli Efesoksessa</w:t>
      </w:r>
    </w:p>
    <w:p>
      <w:r>
        <w:rPr>
          <w:b/>
        </w:rPr>
        <w:t xml:space="preserve">Esimerkki 0.78</w:t>
      </w:r>
    </w:p>
    <w:p>
      <w:r>
        <w:t xml:space="preserve">Beam Me Up julkaistiin vuonna 1993.</w:t>
      </w:r>
    </w:p>
    <w:p>
      <w:r>
        <w:rPr>
          <w:b/>
        </w:rPr>
        <w:t xml:space="preserve">Tulos</w:t>
      </w:r>
    </w:p>
    <w:p>
      <w:r>
        <w:t xml:space="preserve">Beam Me Up</w:t>
      </w:r>
    </w:p>
    <w:p>
      <w:r>
        <w:rPr>
          <w:b/>
        </w:rPr>
        <w:t xml:space="preserve">Esimerkki 0.79</w:t>
      </w:r>
    </w:p>
    <w:p>
      <w:r>
        <w:t xml:space="preserve">Triton voittaa Attuman joukot jaksossa 11 saatuaan tietää Pacificaan kohdistuneesta hyökkäyksestä salaperäiseltä Lady Dormalta, jonka Johnny toi takaisin päämajaan.</w:t>
      </w:r>
    </w:p>
    <w:p>
      <w:r>
        <w:rPr>
          <w:b/>
        </w:rPr>
        <w:t xml:space="preserve">Tulos</w:t>
      </w:r>
    </w:p>
    <w:p>
      <w:r>
        <w:t xml:space="preserve">11</w:t>
      </w:r>
    </w:p>
    <w:p>
      <w:r>
        <w:rPr>
          <w:b/>
        </w:rPr>
        <w:t xml:space="preserve">Esimerkki 0.80</w:t>
      </w:r>
    </w:p>
    <w:p>
      <w:r>
        <w:t xml:space="preserve">Alue Yhdysvallat muoto on Compact Disc</w:t>
      </w:r>
    </w:p>
    <w:p>
      <w:r>
        <w:rPr>
          <w:b/>
        </w:rPr>
        <w:t xml:space="preserve">Tulos</w:t>
      </w:r>
    </w:p>
    <w:p>
      <w:r>
        <w:t xml:space="preserve">Yhdysvallat</w:t>
      </w:r>
    </w:p>
    <w:p>
      <w:r>
        <w:rPr>
          <w:b/>
        </w:rPr>
        <w:t xml:space="preserve">Esimerkki 0.81</w:t>
      </w:r>
    </w:p>
    <w:p>
      <w:r>
        <w:t xml:space="preserve">Jaafar Mohamed vannoi virkavalansa vuonna 1886 ja jätti virkansa vuonna 1890 palveltuaan koko kauden.</w:t>
      </w:r>
    </w:p>
    <w:p>
      <w:r>
        <w:rPr>
          <w:b/>
        </w:rPr>
        <w:t xml:space="preserve">Tulos</w:t>
      </w:r>
    </w:p>
    <w:p>
      <w:r>
        <w:t xml:space="preserve">Jaafar Mohamed</w:t>
      </w:r>
    </w:p>
    <w:p>
      <w:r>
        <w:rPr>
          <w:b/>
        </w:rPr>
        <w:t xml:space="preserve">Esimerkki 0.82</w:t>
      </w:r>
    </w:p>
    <w:p>
      <w:r>
        <w:t xml:space="preserve">Joukkueen liiga vuonna 2010 oli npsl.</w:t>
      </w:r>
    </w:p>
    <w:p>
      <w:r>
        <w:rPr>
          <w:b/>
        </w:rPr>
        <w:t xml:space="preserve">Tulos</w:t>
      </w:r>
    </w:p>
    <w:p>
      <w:r>
        <w:t xml:space="preserve">2010</w:t>
      </w:r>
    </w:p>
    <w:p>
      <w:r>
        <w:rPr>
          <w:b/>
        </w:rPr>
        <w:t xml:space="preserve">Esimerkki 0.83</w:t>
      </w:r>
    </w:p>
    <w:p>
      <w:r>
        <w:t xml:space="preserve">Gnr oli junan kuljettaja, kun juna lähti klo 11.02.</w:t>
      </w:r>
    </w:p>
    <w:p>
      <w:r>
        <w:rPr>
          <w:b/>
        </w:rPr>
        <w:t xml:space="preserve">Tulos</w:t>
      </w:r>
    </w:p>
    <w:p>
      <w:r>
        <w:t xml:space="preserve">11.02</w:t>
      </w:r>
    </w:p>
    <w:p>
      <w:r>
        <w:rPr>
          <w:b/>
        </w:rPr>
        <w:t xml:space="preserve">Esimerkki 0.84</w:t>
      </w:r>
    </w:p>
    <w:p>
      <w:r>
        <w:t xml:space="preserve">Anaheim, Kalifornia sijaitsee Yhdysvalloissa.</w:t>
      </w:r>
    </w:p>
    <w:p>
      <w:r>
        <w:rPr>
          <w:b/>
        </w:rPr>
        <w:t xml:space="preserve">Tulos</w:t>
      </w:r>
    </w:p>
    <w:p>
      <w:r>
        <w:t xml:space="preserve">Anaheim, Kalifornia</w:t>
      </w:r>
    </w:p>
    <w:p>
      <w:r>
        <w:rPr>
          <w:b/>
        </w:rPr>
        <w:t xml:space="preserve">Esimerkki 0.85</w:t>
      </w:r>
    </w:p>
    <w:p>
      <w:r>
        <w:t xml:space="preserve">Acharya Institute of Technology perustettiin vuonna 2000.</w:t>
      </w:r>
    </w:p>
    <w:p>
      <w:r>
        <w:rPr>
          <w:b/>
        </w:rPr>
        <w:t xml:space="preserve">Tulos</w:t>
      </w:r>
    </w:p>
    <w:p>
      <w:r>
        <w:t xml:space="preserve">Acharya Institute of Technology</w:t>
      </w:r>
    </w:p>
    <w:p>
      <w:r>
        <w:rPr>
          <w:b/>
        </w:rPr>
        <w:t xml:space="preserve">Esimerkki 0.86</w:t>
      </w:r>
    </w:p>
    <w:p>
      <w:r>
        <w:t xml:space="preserve">Paavo Yrjölä on suomalainen urheilija.</w:t>
      </w:r>
    </w:p>
    <w:p>
      <w:r>
        <w:rPr>
          <w:b/>
        </w:rPr>
        <w:t xml:space="preserve">Tulos</w:t>
      </w:r>
    </w:p>
    <w:p>
      <w:r>
        <w:t xml:space="preserve">Paavo Yrjölä</w:t>
      </w:r>
    </w:p>
    <w:p>
      <w:r>
        <w:rPr>
          <w:b/>
        </w:rPr>
        <w:t xml:space="preserve">Esimerkki 0.87</w:t>
      </w:r>
    </w:p>
    <w:p>
      <w:r>
        <w:t xml:space="preserve">Mississippi Aerial River Transit on vuodelta 1984.</w:t>
      </w:r>
    </w:p>
    <w:p>
      <w:r>
        <w:rPr>
          <w:b/>
        </w:rPr>
        <w:t xml:space="preserve">Tulos</w:t>
      </w:r>
    </w:p>
    <w:p>
      <w:r>
        <w:t xml:space="preserve">Mississippi Aerial River Transit</w:t>
      </w:r>
    </w:p>
    <w:p>
      <w:r>
        <w:rPr>
          <w:b/>
        </w:rPr>
        <w:t xml:space="preserve">Esimerkki 0.88</w:t>
      </w:r>
    </w:p>
    <w:p>
      <w:r>
        <w:t xml:space="preserve">Browns Cambridge on edullinen vaihtoehto illalliselle.</w:t>
      </w:r>
    </w:p>
    <w:p>
      <w:r>
        <w:rPr>
          <w:b/>
        </w:rPr>
        <w:t xml:space="preserve">Tulos</w:t>
      </w:r>
    </w:p>
    <w:p>
      <w:r>
        <w:t xml:space="preserve">Browns Cambridge</w:t>
      </w:r>
    </w:p>
    <w:p>
      <w:r>
        <w:rPr>
          <w:b/>
        </w:rPr>
        <w:t xml:space="preserve">Esimerkki 0.89</w:t>
      </w:r>
    </w:p>
    <w:p>
      <w:r>
        <w:t xml:space="preserve">Kreikan johtajan nimi on Alexis Tsipras.</w:t>
      </w:r>
    </w:p>
    <w:p>
      <w:r>
        <w:rPr>
          <w:b/>
        </w:rPr>
        <w:t xml:space="preserve">Tulos</w:t>
      </w:r>
    </w:p>
    <w:p>
      <w:r>
        <w:t xml:space="preserve">Kreikka</w:t>
      </w:r>
    </w:p>
    <w:p>
      <w:r>
        <w:rPr>
          <w:b/>
        </w:rPr>
        <w:t xml:space="preserve">Esimerkki 0.90</w:t>
      </w:r>
    </w:p>
    <w:p>
      <w:r>
        <w:t xml:space="preserve">Kreikan kieli on Kreikan kieli.</w:t>
      </w:r>
    </w:p>
    <w:p>
      <w:r>
        <w:rPr>
          <w:b/>
        </w:rPr>
        <w:t xml:space="preserve">Tulos</w:t>
      </w:r>
    </w:p>
    <w:p>
      <w:r>
        <w:t xml:space="preserve">Kreikka</w:t>
      </w:r>
    </w:p>
    <w:p>
      <w:r>
        <w:rPr>
          <w:b/>
        </w:rPr>
        <w:t xml:space="preserve">Esimerkki 0.91</w:t>
      </w:r>
    </w:p>
    <w:p>
      <w:r>
        <w:t xml:space="preserve">Phoenixissa on lo-luokitus, mutta siellä tarjoillaan japanilaista ruokaa.</w:t>
      </w:r>
    </w:p>
    <w:p>
      <w:r>
        <w:rPr>
          <w:b/>
        </w:rPr>
        <w:t xml:space="preserve">Tulos</w:t>
      </w:r>
    </w:p>
    <w:p>
      <w:r>
        <w:t xml:space="preserve">Phoenix</w:t>
      </w:r>
    </w:p>
    <w:p>
      <w:r>
        <w:rPr>
          <w:b/>
        </w:rPr>
        <w:t xml:space="preserve">Esimerkki 0.92</w:t>
      </w:r>
    </w:p>
    <w:p>
      <w:r>
        <w:t xml:space="preserve">Tadao Ando on arkkitehti, joka suunnitteli Akitan taidemuseon.</w:t>
      </w:r>
    </w:p>
    <w:p>
      <w:r>
        <w:rPr>
          <w:b/>
        </w:rPr>
        <w:t xml:space="preserve">Tulos</w:t>
      </w:r>
    </w:p>
    <w:p>
      <w:r>
        <w:t xml:space="preserve">Akitan taidemuseo</w:t>
      </w:r>
    </w:p>
    <w:p>
      <w:r>
        <w:rPr>
          <w:b/>
        </w:rPr>
        <w:t xml:space="preserve">Esimerkki 0.93</w:t>
      </w:r>
    </w:p>
    <w:p>
      <w:r>
        <w:t xml:space="preserve">Marv Wolfman voitti Inkpot-palkinnon.</w:t>
      </w:r>
    </w:p>
    <w:p>
      <w:r>
        <w:rPr>
          <w:b/>
        </w:rPr>
        <w:t xml:space="preserve">Tulos</w:t>
      </w:r>
    </w:p>
    <w:p>
      <w:r>
        <w:t xml:space="preserve">Marv Wolfman</w:t>
      </w:r>
    </w:p>
    <w:p>
      <w:r>
        <w:rPr>
          <w:b/>
        </w:rPr>
        <w:t xml:space="preserve">Esimerkki 0.94</w:t>
      </w:r>
    </w:p>
    <w:p>
      <w:r>
        <w:t xml:space="preserve">Adisham Hall valmistui vuonna 1931.</w:t>
      </w:r>
    </w:p>
    <w:p>
      <w:r>
        <w:rPr>
          <w:b/>
        </w:rPr>
        <w:t xml:space="preserve">Tulos</w:t>
      </w:r>
    </w:p>
    <w:p>
      <w:r>
        <w:t xml:space="preserve">Adisham Hall</w:t>
      </w:r>
    </w:p>
    <w:p>
      <w:r>
        <w:rPr>
          <w:b/>
        </w:rPr>
        <w:t xml:space="preserve">Esimerkki 0.95</w:t>
      </w:r>
    </w:p>
    <w:p>
      <w:r>
        <w:t xml:space="preserve">PE-2:n köli laskettiin 10. toukokuuta 1918.</w:t>
      </w:r>
    </w:p>
    <w:p>
      <w:r>
        <w:rPr>
          <w:b/>
        </w:rPr>
        <w:t xml:space="preserve">Tulos</w:t>
      </w:r>
    </w:p>
    <w:p>
      <w:r>
        <w:t xml:space="preserve">PE-2</w:t>
      </w:r>
    </w:p>
    <w:p>
      <w:r>
        <w:rPr>
          <w:b/>
        </w:rPr>
        <w:t xml:space="preserve">Esimerkki 0.96</w:t>
      </w:r>
    </w:p>
    <w:p>
      <w:r>
        <w:t xml:space="preserve">Tuotantokoodilla 305 varustetun jakson nimi on "auto, sade ja tulipalo.</w:t>
      </w:r>
    </w:p>
    <w:p>
      <w:r>
        <w:rPr>
          <w:b/>
        </w:rPr>
        <w:t xml:space="preserve">Tulos</w:t>
      </w:r>
    </w:p>
    <w:p>
      <w:r>
        <w:t xml:space="preserve">auto, sade ja tulipalo</w:t>
      </w:r>
    </w:p>
    <w:p>
      <w:r>
        <w:rPr>
          <w:b/>
        </w:rPr>
        <w:t xml:space="preserve">Esimerkki 0.97</w:t>
      </w:r>
    </w:p>
    <w:p>
      <w:r>
        <w:t xml:space="preserve">Filippiinien virallinen kieli on filippiinien englanti.</w:t>
      </w:r>
    </w:p>
    <w:p>
      <w:r>
        <w:rPr>
          <w:b/>
        </w:rPr>
        <w:t xml:space="preserve">Tulos</w:t>
      </w:r>
    </w:p>
    <w:p>
      <w:r>
        <w:t xml:space="preserve">Filippiinit</w:t>
      </w:r>
    </w:p>
    <w:p>
      <w:r>
        <w:rPr>
          <w:b/>
        </w:rPr>
        <w:t xml:space="preserve">Esimerkki 0.98</w:t>
      </w:r>
    </w:p>
    <w:p>
      <w:r>
        <w:t xml:space="preserve">Andrew Archibald on riippumaton.</w:t>
      </w:r>
    </w:p>
    <w:p>
      <w:r>
        <w:rPr>
          <w:b/>
        </w:rPr>
        <w:t xml:space="preserve">Tulos</w:t>
      </w:r>
    </w:p>
    <w:p>
      <w:r>
        <w:t xml:space="preserve">Andrew Archibald</w:t>
      </w:r>
    </w:p>
    <w:p>
      <w:r>
        <w:rPr>
          <w:b/>
        </w:rPr>
        <w:t xml:space="preserve">Esimerkki 0.99</w:t>
      </w:r>
    </w:p>
    <w:p>
      <w:r>
        <w:t xml:space="preserve">Auburn, Washington sijaitsee Yhdysvalloissa.</w:t>
      </w:r>
    </w:p>
    <w:p>
      <w:r>
        <w:rPr>
          <w:b/>
        </w:rPr>
        <w:t xml:space="preserve">Tulos</w:t>
      </w:r>
    </w:p>
    <w:p>
      <w:r>
        <w:t xml:space="preserve">Auburn, Washington</w:t>
      </w:r>
    </w:p>
    <w:p>
      <w:r>
        <w:rPr>
          <w:b/>
        </w:rPr>
        <w:t xml:space="preserve">Esimerkki 0.100</w:t>
      </w:r>
    </w:p>
    <w:p>
      <w:r>
        <w:t xml:space="preserve">Kappaleen "sugarbaby is morningwood" esittäjä.</w:t>
      </w:r>
    </w:p>
    <w:p>
      <w:r>
        <w:rPr>
          <w:b/>
        </w:rPr>
        <w:t xml:space="preserve">Tulos</w:t>
      </w:r>
    </w:p>
    <w:p>
      <w:r>
        <w:t xml:space="preserve">sugararbaby</w:t>
      </w:r>
    </w:p>
    <w:p>
      <w:r>
        <w:rPr>
          <w:b/>
        </w:rPr>
        <w:t xml:space="preserve">Esimerkki 0.101</w:t>
      </w:r>
    </w:p>
    <w:p>
      <w:r>
        <w:t xml:space="preserve">Elzbieta Urbanczikin ennätys oli 3:52,983s.</w:t>
      </w:r>
    </w:p>
    <w:p>
      <w:r>
        <w:rPr>
          <w:b/>
        </w:rPr>
        <w:t xml:space="preserve">Tulos</w:t>
      </w:r>
    </w:p>
    <w:p>
      <w:r>
        <w:t xml:space="preserve">3:52.983s</w:t>
      </w:r>
    </w:p>
    <w:p>
      <w:r>
        <w:rPr>
          <w:b/>
        </w:rPr>
        <w:t xml:space="preserve">Esimerkki 0.102</w:t>
      </w:r>
    </w:p>
    <w:p>
      <w:r>
        <w:t xml:space="preserve">Vuonna 1951 julkaistiin The Married Couple.</w:t>
      </w:r>
    </w:p>
    <w:p>
      <w:r>
        <w:rPr>
          <w:b/>
        </w:rPr>
        <w:t xml:space="preserve">Tulos</w:t>
      </w:r>
    </w:p>
    <w:p>
      <w:r>
        <w:t xml:space="preserve">1951</w:t>
      </w:r>
    </w:p>
    <w:p>
      <w:r>
        <w:rPr>
          <w:b/>
        </w:rPr>
        <w:t xml:space="preserve">Esimerkki 0.103</w:t>
      </w:r>
    </w:p>
    <w:p>
      <w:r>
        <w:t xml:space="preserve">Australian Football League on 6,931,085 katsojia yhteensä</w:t>
      </w:r>
    </w:p>
    <w:p>
      <w:r>
        <w:rPr>
          <w:b/>
        </w:rPr>
        <w:t xml:space="preserve">Tulos</w:t>
      </w:r>
    </w:p>
    <w:p>
      <w:r>
        <w:t xml:space="preserve">Australian jalkapalloliiga</w:t>
      </w:r>
    </w:p>
    <w:p>
      <w:r>
        <w:rPr>
          <w:b/>
        </w:rPr>
        <w:t xml:space="preserve">Esimerkki 0.104</w:t>
      </w:r>
    </w:p>
    <w:p>
      <w:r>
        <w:t xml:space="preserve">Milligan College perustettiin vuonna 1866.</w:t>
      </w:r>
    </w:p>
    <w:p>
      <w:r>
        <w:rPr>
          <w:b/>
        </w:rPr>
        <w:t xml:space="preserve">Tulos</w:t>
      </w:r>
    </w:p>
    <w:p>
      <w:r>
        <w:t xml:space="preserve">Milligan College</w:t>
      </w:r>
    </w:p>
    <w:p>
      <w:r>
        <w:rPr>
          <w:b/>
        </w:rPr>
        <w:t xml:space="preserve">Esimerkki 0.105</w:t>
      </w:r>
    </w:p>
    <w:p>
      <w:r>
        <w:t xml:space="preserve">Birminghamin neuvostoa johtaa työväenpuolue (Yhdistynyt kuningaskunta).</w:t>
      </w:r>
    </w:p>
    <w:p>
      <w:r>
        <w:rPr>
          <w:b/>
        </w:rPr>
        <w:t xml:space="preserve">Tulos</w:t>
      </w:r>
    </w:p>
    <w:p>
      <w:r>
        <w:t xml:space="preserve">Birmingham</w:t>
      </w:r>
    </w:p>
    <w:p>
      <w:r>
        <w:rPr>
          <w:b/>
        </w:rPr>
        <w:t xml:space="preserve">Esimerkki 0.106</w:t>
      </w:r>
    </w:p>
    <w:p>
      <w:r>
        <w:t xml:space="preserve">Yhdysvaltain ilmavoimat kävivät taisteluita Korean sodassa.</w:t>
      </w:r>
    </w:p>
    <w:p>
      <w:r>
        <w:rPr>
          <w:b/>
        </w:rPr>
        <w:t xml:space="preserve">Tulos</w:t>
      </w:r>
    </w:p>
    <w:p>
      <w:r>
        <w:t xml:space="preserve">Yhdysvaltain ilmavoimat</w:t>
      </w:r>
    </w:p>
    <w:p>
      <w:r>
        <w:rPr>
          <w:b/>
        </w:rPr>
        <w:t xml:space="preserve">Esimerkki 0.107</w:t>
      </w:r>
    </w:p>
    <w:p>
      <w:r>
        <w:t xml:space="preserve">Alaminosin asukastiheys on 757,5 asukasta neliökilometrillä.</w:t>
      </w:r>
    </w:p>
    <w:p>
      <w:r>
        <w:rPr>
          <w:b/>
        </w:rPr>
        <w:t xml:space="preserve">Tulos</w:t>
      </w:r>
    </w:p>
    <w:p>
      <w:r>
        <w:t xml:space="preserve">Alaminos</w:t>
      </w:r>
    </w:p>
    <w:p>
      <w:r>
        <w:rPr>
          <w:b/>
        </w:rPr>
        <w:t xml:space="preserve">Esimerkki 0.108</w:t>
      </w:r>
    </w:p>
    <w:p>
      <w:r>
        <w:t xml:space="preserve">John van den Brom pelaa De Graafschap joukkueessa.</w:t>
      </w:r>
    </w:p>
    <w:p>
      <w:r>
        <w:rPr>
          <w:b/>
        </w:rPr>
        <w:t xml:space="preserve">Tulos</w:t>
      </w:r>
    </w:p>
    <w:p>
      <w:r>
        <w:t xml:space="preserve">John van den Brom</w:t>
      </w:r>
    </w:p>
    <w:p>
      <w:r>
        <w:rPr>
          <w:b/>
        </w:rPr>
        <w:t xml:space="preserve">Esimerkki 0.109</w:t>
      </w:r>
    </w:p>
    <w:p>
      <w:r>
        <w:t xml:space="preserve">Aasialaisamerikkalaiset ovat etninen ryhmä Yhdysvalloissa.</w:t>
      </w:r>
    </w:p>
    <w:p>
      <w:r>
        <w:rPr>
          <w:b/>
        </w:rPr>
        <w:t xml:space="preserve">Tulos</w:t>
      </w:r>
    </w:p>
    <w:p>
      <w:r>
        <w:t xml:space="preserve">Yhdysvallat</w:t>
      </w:r>
    </w:p>
    <w:p>
      <w:r>
        <w:rPr>
          <w:b/>
        </w:rPr>
        <w:t xml:space="preserve">Esimerkki 0.110</w:t>
      </w:r>
    </w:p>
    <w:p>
      <w:r>
        <w:t xml:space="preserve">Vuonna 1979 Nick Yates voitti Unkarin kansainvälisen tennisturnauksen miesten kaksinpelin.</w:t>
      </w:r>
    </w:p>
    <w:p>
      <w:r>
        <w:rPr>
          <w:b/>
        </w:rPr>
        <w:t xml:space="preserve">Tulos</w:t>
      </w:r>
    </w:p>
    <w:p>
      <w:r>
        <w:t xml:space="preserve">1979</w:t>
      </w:r>
    </w:p>
    <w:p>
      <w:r>
        <w:rPr>
          <w:b/>
        </w:rPr>
        <w:t xml:space="preserve">Esimerkki 0.111</w:t>
      </w:r>
    </w:p>
    <w:p>
      <w:r>
        <w:t xml:space="preserve">1818 on Agran lentoaseman kiitotien pituus.</w:t>
      </w:r>
    </w:p>
    <w:p>
      <w:r>
        <w:rPr>
          <w:b/>
        </w:rPr>
        <w:t xml:space="preserve">Tulos</w:t>
      </w:r>
    </w:p>
    <w:p>
      <w:r>
        <w:t xml:space="preserve">Agran lentoasema</w:t>
      </w:r>
    </w:p>
    <w:p>
      <w:r>
        <w:rPr>
          <w:b/>
        </w:rPr>
        <w:t xml:space="preserve">Esimerkki 0.112</w:t>
      </w:r>
    </w:p>
    <w:p>
      <w:r>
        <w:t xml:space="preserve">Norjan Harald V on ollut Norjan kuningas vuodesta 1991.</w:t>
      </w:r>
    </w:p>
    <w:p>
      <w:r>
        <w:rPr>
          <w:b/>
        </w:rPr>
        <w:t xml:space="preserve">Tulos</w:t>
      </w:r>
    </w:p>
    <w:p>
      <w:r>
        <w:t xml:space="preserve">Norjan Harald V</w:t>
      </w:r>
    </w:p>
    <w:p>
      <w:r>
        <w:rPr>
          <w:b/>
        </w:rPr>
        <w:t xml:space="preserve">Esimerkki 0.113</w:t>
      </w:r>
    </w:p>
    <w:p>
      <w:r>
        <w:t xml:space="preserve">Alpenan piirikunnan alueellisen lentoaseman ensimmäisen kiitotien pituus on 9001.</w:t>
      </w:r>
    </w:p>
    <w:p>
      <w:r>
        <w:rPr>
          <w:b/>
        </w:rPr>
        <w:t xml:space="preserve">Tulos</w:t>
      </w:r>
    </w:p>
    <w:p>
      <w:r>
        <w:t xml:space="preserve">Alpenan piirikunnan alueellinen lentoasema</w:t>
      </w:r>
    </w:p>
    <w:p>
      <w:r>
        <w:rPr>
          <w:b/>
        </w:rPr>
        <w:t xml:space="preserve">Esimerkki 0.114</w:t>
      </w:r>
    </w:p>
    <w:p>
      <w:r>
        <w:t xml:space="preserve">Paul Ryan on Yhdysvaltojen johtaja.</w:t>
      </w:r>
    </w:p>
    <w:p>
      <w:r>
        <w:rPr>
          <w:b/>
        </w:rPr>
        <w:t xml:space="preserve">Tulos</w:t>
      </w:r>
    </w:p>
    <w:p>
      <w:r>
        <w:t xml:space="preserve">Yhdysvallat</w:t>
      </w:r>
    </w:p>
    <w:p>
      <w:r>
        <w:rPr>
          <w:b/>
        </w:rPr>
        <w:t xml:space="preserve">Esimerkki 0.115</w:t>
      </w:r>
    </w:p>
    <w:p>
      <w:r>
        <w:t xml:space="preserve">Macmillan Publishers on Tor Booksin emoyhtiö.</w:t>
      </w:r>
    </w:p>
    <w:p>
      <w:r>
        <w:rPr>
          <w:b/>
        </w:rPr>
        <w:t xml:space="preserve">Tulos</w:t>
      </w:r>
    </w:p>
    <w:p>
      <w:r>
        <w:t xml:space="preserve">Tor Books</w:t>
      </w:r>
    </w:p>
    <w:p>
      <w:r>
        <w:rPr>
          <w:b/>
        </w:rPr>
        <w:t xml:space="preserve">Esimerkki 0.116</w:t>
      </w:r>
    </w:p>
    <w:p>
      <w:r>
        <w:t xml:space="preserve">Acta Mathematica Hungarica CODEN-koodi on "AMAHE9".</w:t>
      </w:r>
    </w:p>
    <w:p>
      <w:r>
        <w:rPr>
          <w:b/>
        </w:rPr>
        <w:t xml:space="preserve">Tulos</w:t>
      </w:r>
    </w:p>
    <w:p>
      <w:r>
        <w:t xml:space="preserve">Acta Mathematica Hungarica</w:t>
      </w:r>
    </w:p>
    <w:p>
      <w:r>
        <w:rPr>
          <w:b/>
        </w:rPr>
        <w:t xml:space="preserve">Esimerkki 0.117</w:t>
      </w:r>
    </w:p>
    <w:p>
      <w:r>
        <w:t xml:space="preserve">A Fortress of Grey Ice -kirjan OCLC-numero on 51969173.</w:t>
      </w:r>
    </w:p>
    <w:p>
      <w:r>
        <w:rPr>
          <w:b/>
        </w:rPr>
        <w:t xml:space="preserve">Tulos</w:t>
      </w:r>
    </w:p>
    <w:p>
      <w:r>
        <w:t xml:space="preserve">Harmaan jään linnoitus</w:t>
      </w:r>
    </w:p>
    <w:p>
      <w:r>
        <w:rPr>
          <w:b/>
        </w:rPr>
        <w:t xml:space="preserve">Esimerkki 0.118</w:t>
      </w:r>
    </w:p>
    <w:p>
      <w:r>
        <w:t xml:space="preserve">Jakson 11 katsojaluvut olivat 15,6.</w:t>
      </w:r>
    </w:p>
    <w:p>
      <w:r>
        <w:rPr>
          <w:b/>
        </w:rPr>
        <w:t xml:space="preserve">Tulos</w:t>
      </w:r>
    </w:p>
    <w:p>
      <w:r>
        <w:t xml:space="preserve">11</w:t>
      </w:r>
    </w:p>
    <w:p>
      <w:r>
        <w:rPr>
          <w:b/>
        </w:rPr>
        <w:t xml:space="preserve">Esimerkki 0.119</w:t>
      </w:r>
    </w:p>
    <w:p>
      <w:r>
        <w:t xml:space="preserve">Rod Norrish oli valinta #21 vuonna 1971 NHL Amateur Draft.</w:t>
      </w:r>
    </w:p>
    <w:p>
      <w:r>
        <w:rPr>
          <w:b/>
        </w:rPr>
        <w:t xml:space="preserve">Tulos</w:t>
      </w:r>
    </w:p>
    <w:p>
      <w:r>
        <w:t xml:space="preserve">Rod Norrish</w:t>
      </w:r>
    </w:p>
    <w:p>
      <w:r>
        <w:rPr>
          <w:b/>
        </w:rPr>
        <w:t xml:space="preserve">Esimerkki 0.120</w:t>
      </w:r>
    </w:p>
    <w:p>
      <w:r>
        <w:t xml:space="preserve">Hergé oli Bianca Castafioren hahmon luoja.</w:t>
      </w:r>
    </w:p>
    <w:p>
      <w:r>
        <w:rPr>
          <w:b/>
        </w:rPr>
        <w:t xml:space="preserve">Tulos</w:t>
      </w:r>
    </w:p>
    <w:p>
      <w:r>
        <w:t xml:space="preserve">Bianca Castafiore</w:t>
      </w:r>
    </w:p>
    <w:p>
      <w:r>
        <w:rPr>
          <w:b/>
        </w:rPr>
        <w:t xml:space="preserve">Esimerkki 0.121</w:t>
      </w:r>
    </w:p>
    <w:p>
      <w:r>
        <w:t xml:space="preserve">Michele Marcolini pelaa A.C. Chievo Verona riveissä.</w:t>
      </w:r>
    </w:p>
    <w:p>
      <w:r>
        <w:rPr>
          <w:b/>
        </w:rPr>
        <w:t xml:space="preserve">Tulos</w:t>
      </w:r>
    </w:p>
    <w:p>
      <w:r>
        <w:t xml:space="preserve">Michele Marcolini</w:t>
      </w:r>
    </w:p>
    <w:p>
      <w:r>
        <w:rPr>
          <w:b/>
        </w:rPr>
        <w:t xml:space="preserve">Esimerkki 0.122</w:t>
      </w:r>
    </w:p>
    <w:p>
      <w:r>
        <w:t xml:space="preserve">Tammikuun 11. päivän 2020 numeron teema oli Definitives: Elisabet II.</w:t>
      </w:r>
    </w:p>
    <w:p>
      <w:r>
        <w:rPr>
          <w:b/>
        </w:rPr>
        <w:t xml:space="preserve">Tulos</w:t>
      </w:r>
    </w:p>
    <w:p>
      <w:r>
        <w:t xml:space="preserve">Lopulliset: Elizabeth II</w:t>
      </w:r>
    </w:p>
    <w:p>
      <w:r>
        <w:rPr>
          <w:b/>
        </w:rPr>
        <w:t xml:space="preserve">Esimerkki 0.123</w:t>
      </w:r>
    </w:p>
    <w:p>
      <w:r>
        <w:t xml:space="preserve">Akitan taidemuseon osoite on "1-4-2 Nakadori".</w:t>
      </w:r>
    </w:p>
    <w:p>
      <w:r>
        <w:rPr>
          <w:b/>
        </w:rPr>
        <w:t xml:space="preserve">Tulos</w:t>
      </w:r>
    </w:p>
    <w:p>
      <w:r>
        <w:t xml:space="preserve">Akitan taidemuseo</w:t>
      </w:r>
    </w:p>
    <w:p>
      <w:r>
        <w:rPr>
          <w:b/>
        </w:rPr>
        <w:t xml:space="preserve">Esimerkki 0.124</w:t>
      </w:r>
    </w:p>
    <w:p>
      <w:r>
        <w:t xml:space="preserve">Isoisä Clyde lauloi laulun Hän on Isojalka.</w:t>
      </w:r>
    </w:p>
    <w:p>
      <w:r>
        <w:rPr>
          <w:b/>
        </w:rPr>
        <w:t xml:space="preserve">Tulos</w:t>
      </w:r>
    </w:p>
    <w:p>
      <w:r>
        <w:t xml:space="preserve">Hän on Isojalka</w:t>
      </w:r>
    </w:p>
    <w:p>
      <w:r>
        <w:rPr>
          <w:b/>
        </w:rPr>
        <w:t xml:space="preserve">Esimerkki 0,125</w:t>
      </w:r>
    </w:p>
    <w:p>
      <w:r>
        <w:t xml:space="preserve">Paistettu muna on Bandeja paisan ainesosa.</w:t>
      </w:r>
    </w:p>
    <w:p>
      <w:r>
        <w:rPr>
          <w:b/>
        </w:rPr>
        <w:t xml:space="preserve">Tulos</w:t>
      </w:r>
    </w:p>
    <w:p>
      <w:r>
        <w:t xml:space="preserve">Bandeja paisa</w:t>
      </w:r>
    </w:p>
    <w:p>
      <w:r>
        <w:rPr>
          <w:b/>
        </w:rPr>
        <w:t xml:space="preserve">Esimerkki 0.126</w:t>
      </w:r>
    </w:p>
    <w:p>
      <w:r>
        <w:t xml:space="preserve">200 Public Square sijaitsee osoitteessa Public Square, Cleveland.</w:t>
      </w:r>
    </w:p>
    <w:p>
      <w:r>
        <w:rPr>
          <w:b/>
        </w:rPr>
        <w:t xml:space="preserve">Tulos</w:t>
      </w:r>
    </w:p>
    <w:p>
      <w:r>
        <w:t xml:space="preserve">200 Public Square</w:t>
      </w:r>
    </w:p>
    <w:p>
      <w:r>
        <w:rPr>
          <w:b/>
        </w:rPr>
        <w:t xml:space="preserve">Esimerkki 0.127</w:t>
      </w:r>
    </w:p>
    <w:p>
      <w:r>
        <w:t xml:space="preserve">Selleri kuuluu Apiaceae-sukuun.</w:t>
      </w:r>
    </w:p>
    <w:p>
      <w:r>
        <w:rPr>
          <w:b/>
        </w:rPr>
        <w:t xml:space="preserve">Tulos</w:t>
      </w:r>
    </w:p>
    <w:p>
      <w:r>
        <w:t xml:space="preserve">Selleri</w:t>
      </w:r>
    </w:p>
    <w:p>
      <w:r>
        <w:rPr>
          <w:b/>
        </w:rPr>
        <w:t xml:space="preserve">Esimerkki 0.128</w:t>
      </w:r>
    </w:p>
    <w:p>
      <w:r>
        <w:t xml:space="preserve">Heinz Fischer ja Irina Serova voittivat sekapelin Unkarin kansainvälisessä turnauksessa 1992.</w:t>
      </w:r>
    </w:p>
    <w:p>
      <w:r>
        <w:rPr>
          <w:b/>
        </w:rPr>
        <w:t xml:space="preserve">Tulos</w:t>
      </w:r>
    </w:p>
    <w:p>
      <w:r>
        <w:t xml:space="preserve">1992</w:t>
      </w:r>
    </w:p>
    <w:p>
      <w:r>
        <w:rPr>
          <w:b/>
        </w:rPr>
        <w:t xml:space="preserve">Esimerkki 0.129</w:t>
      </w:r>
    </w:p>
    <w:p>
      <w:r>
        <w:t xml:space="preserve">Barahonan pääkaupunki on Barahona.</w:t>
      </w:r>
    </w:p>
    <w:p>
      <w:r>
        <w:rPr>
          <w:b/>
        </w:rPr>
        <w:t xml:space="preserve">Tulos</w:t>
      </w:r>
    </w:p>
    <w:p>
      <w:r>
        <w:t xml:space="preserve">Barahona</w:t>
      </w:r>
    </w:p>
    <w:p>
      <w:r>
        <w:rPr>
          <w:b/>
        </w:rPr>
        <w:t xml:space="preserve">Esimerkki 0.130</w:t>
      </w:r>
    </w:p>
    <w:p>
      <w:r>
        <w:t xml:space="preserve">Riippumattomilla puolueilla ei ollut yhtään paikkaa vuonna 1868.</w:t>
      </w:r>
    </w:p>
    <w:p>
      <w:r>
        <w:rPr>
          <w:b/>
        </w:rPr>
        <w:t xml:space="preserve">Tulos</w:t>
      </w:r>
    </w:p>
    <w:p>
      <w:r>
        <w:t xml:space="preserve">1868</w:t>
      </w:r>
    </w:p>
    <w:p>
      <w:r>
        <w:rPr>
          <w:b/>
        </w:rPr>
        <w:t xml:space="preserve">Esimerkki 0.131</w:t>
      </w:r>
    </w:p>
    <w:p>
      <w:r>
        <w:t xml:space="preserve">Chauncey Billups (8) oli paras syöttäjä ottelussa 80.</w:t>
      </w:r>
    </w:p>
    <w:p>
      <w:r>
        <w:rPr>
          <w:b/>
        </w:rPr>
        <w:t xml:space="preserve">Tulos</w:t>
      </w:r>
    </w:p>
    <w:p>
      <w:r>
        <w:t xml:space="preserve">80</w:t>
      </w:r>
    </w:p>
    <w:p>
      <w:r>
        <w:rPr>
          <w:b/>
        </w:rPr>
        <w:t xml:space="preserve">Esimerkki 0.132</w:t>
      </w:r>
    </w:p>
    <w:p>
      <w:r>
        <w:t xml:space="preserve">Shanghain rakennetun alueen väkiluku on 27 965 403.</w:t>
      </w:r>
    </w:p>
    <w:p>
      <w:r>
        <w:rPr>
          <w:b/>
        </w:rPr>
        <w:t xml:space="preserve">Tulos</w:t>
      </w:r>
    </w:p>
    <w:p>
      <w:r>
        <w:t xml:space="preserve">Shanghai</w:t>
      </w:r>
    </w:p>
    <w:p>
      <w:r>
        <w:rPr>
          <w:b/>
        </w:rPr>
        <w:t xml:space="preserve">Esimerkki 0.133</w:t>
      </w:r>
    </w:p>
    <w:p>
      <w:r>
        <w:t xml:space="preserve">14th New Jersey Volunteer Infantry Monumentin omistaa National Park Service.</w:t>
      </w:r>
    </w:p>
    <w:p>
      <w:r>
        <w:rPr>
          <w:b/>
        </w:rPr>
        <w:t xml:space="preserve">Tulos</w:t>
      </w:r>
    </w:p>
    <w:p>
      <w:r>
        <w:t xml:space="preserve">14. New Jerseyn vapaaehtoisen jalkaväen muistomerkki</w:t>
      </w:r>
    </w:p>
    <w:p>
      <w:r>
        <w:rPr>
          <w:b/>
        </w:rPr>
        <w:t xml:space="preserve">Esimerkki 0.134</w:t>
      </w:r>
    </w:p>
    <w:p>
      <w:r>
        <w:t xml:space="preserve">Al-Taqaddumin lentotukikohdan kiitotien pituus on 4 019.</w:t>
      </w:r>
    </w:p>
    <w:p>
      <w:r>
        <w:rPr>
          <w:b/>
        </w:rPr>
        <w:t xml:space="preserve">Tulos</w:t>
      </w:r>
    </w:p>
    <w:p>
      <w:r>
        <w:t xml:space="preserve">Al-Taqaddumin lentotukikohta</w:t>
      </w:r>
    </w:p>
    <w:p>
      <w:r>
        <w:rPr>
          <w:b/>
        </w:rPr>
        <w:t xml:space="preserve">Esimerkki 0.135</w:t>
      </w:r>
    </w:p>
    <w:p>
      <w:r>
        <w:t xml:space="preserve">Sri Lankan pääkaupunki on Sri Jayawardenepura Kotte.</w:t>
      </w:r>
    </w:p>
    <w:p>
      <w:r>
        <w:rPr>
          <w:b/>
        </w:rPr>
        <w:t xml:space="preserve">Tulos</w:t>
      </w:r>
    </w:p>
    <w:p>
      <w:r>
        <w:t xml:space="preserve">Sri Lanka</w:t>
      </w:r>
    </w:p>
    <w:p>
      <w:r>
        <w:rPr>
          <w:b/>
        </w:rPr>
        <w:t xml:space="preserve">Esimerkki 0.136</w:t>
      </w:r>
    </w:p>
    <w:p>
      <w:r>
        <w:t xml:space="preserve">Julie hébert ohjasi jakson nimeltä "asianajaja".</w:t>
      </w:r>
    </w:p>
    <w:p>
      <w:r>
        <w:rPr>
          <w:b/>
        </w:rPr>
        <w:t xml:space="preserve">Tulos</w:t>
      </w:r>
    </w:p>
    <w:p>
      <w:r>
        <w:t xml:space="preserve">asianajaja</w:t>
      </w:r>
    </w:p>
    <w:p>
      <w:r>
        <w:rPr>
          <w:b/>
        </w:rPr>
        <w:t xml:space="preserve">Esimerkki 0.137</w:t>
      </w:r>
    </w:p>
    <w:p>
      <w:r>
        <w:t xml:space="preserve">1 Decembrie 1918 University sijaitsee Romaniassa.</w:t>
      </w:r>
    </w:p>
    <w:p>
      <w:r>
        <w:rPr>
          <w:b/>
        </w:rPr>
        <w:t xml:space="preserve">Tulos</w:t>
      </w:r>
    </w:p>
    <w:p>
      <w:r>
        <w:t xml:space="preserve">1 joulukuu 1918 Yliopisto</w:t>
      </w:r>
    </w:p>
    <w:p>
      <w:r>
        <w:rPr>
          <w:b/>
        </w:rPr>
        <w:t xml:space="preserve">Esimerkki 0.138</w:t>
      </w:r>
    </w:p>
    <w:p>
      <w:r>
        <w:t xml:space="preserve">Roy Thomas palkittiin Academy of Comic Book Artsin palkinnolla.</w:t>
      </w:r>
    </w:p>
    <w:p>
      <w:r>
        <w:rPr>
          <w:b/>
        </w:rPr>
        <w:t xml:space="preserve">Tulos</w:t>
      </w:r>
    </w:p>
    <w:p>
      <w:r>
        <w:t xml:space="preserve">Roy Thomas</w:t>
      </w:r>
    </w:p>
    <w:p>
      <w:r>
        <w:rPr>
          <w:b/>
        </w:rPr>
        <w:t xml:space="preserve">Esimerkki 0.139</w:t>
      </w:r>
    </w:p>
    <w:p>
      <w:r>
        <w:t xml:space="preserve">14. New Jerseyn vapaaehtoisen jalkaväen muistomerkki perustettiin 1907-07-11. päivä.</w:t>
      </w:r>
    </w:p>
    <w:p>
      <w:r>
        <w:rPr>
          <w:b/>
        </w:rPr>
        <w:t xml:space="preserve">Tulos</w:t>
      </w:r>
    </w:p>
    <w:p>
      <w:r>
        <w:t xml:space="preserve">14. New Jerseyn vapaaehtoisen jalkaväen muistomerkki</w:t>
      </w:r>
    </w:p>
    <w:p>
      <w:r>
        <w:rPr>
          <w:b/>
        </w:rPr>
        <w:t xml:space="preserve">Esimerkki 0.140</w:t>
      </w:r>
    </w:p>
    <w:p>
      <w:r>
        <w:t xml:space="preserve">11 Diagonal Street sijaitsee Johannesburgissa.</w:t>
      </w:r>
    </w:p>
    <w:p>
      <w:r>
        <w:rPr>
          <w:b/>
        </w:rPr>
        <w:t xml:space="preserve">Tulos</w:t>
      </w:r>
    </w:p>
    <w:p>
      <w:r>
        <w:t xml:space="preserve">11 Diagonal Street</w:t>
      </w:r>
    </w:p>
    <w:p>
      <w:r>
        <w:rPr>
          <w:b/>
        </w:rPr>
        <w:t xml:space="preserve">Esimerkki 0.141</w:t>
      </w:r>
    </w:p>
    <w:p>
      <w:r>
        <w:t xml:space="preserve">Andrus Peat opiskeli Stanfordin yliopistossa.</w:t>
      </w:r>
    </w:p>
    <w:p>
      <w:r>
        <w:rPr>
          <w:b/>
        </w:rPr>
        <w:t xml:space="preserve">Tulos</w:t>
      </w:r>
    </w:p>
    <w:p>
      <w:r>
        <w:t xml:space="preserve">Andrus Peat</w:t>
      </w:r>
    </w:p>
    <w:p>
      <w:r>
        <w:rPr>
          <w:b/>
        </w:rPr>
        <w:t xml:space="preserve">Esimerkki 0.142</w:t>
      </w:r>
    </w:p>
    <w:p>
      <w:r>
        <w:t xml:space="preserve">Republikaanien Cass Ballenger edusti Pohjois-Carolinan 10. kongressipiiriä.</w:t>
      </w:r>
    </w:p>
    <w:p>
      <w:r>
        <w:rPr>
          <w:b/>
        </w:rPr>
        <w:t xml:space="preserve">Tulos</w:t>
      </w:r>
    </w:p>
    <w:p>
      <w:r>
        <w:t xml:space="preserve">Pohjois-Carolinan 10.</w:t>
      </w:r>
    </w:p>
    <w:p>
      <w:r>
        <w:rPr>
          <w:b/>
        </w:rPr>
        <w:t xml:space="preserve">Esimerkki 0.143</w:t>
      </w:r>
    </w:p>
    <w:p>
      <w:r>
        <w:t xml:space="preserve">Saranac Lake, New York on osa Harrietstownia, New York.</w:t>
      </w:r>
    </w:p>
    <w:p>
      <w:r>
        <w:rPr>
          <w:b/>
        </w:rPr>
        <w:t xml:space="preserve">Tulos</w:t>
      </w:r>
    </w:p>
    <w:p>
      <w:r>
        <w:t xml:space="preserve">Saranac Lake, New York</w:t>
      </w:r>
    </w:p>
    <w:p>
      <w:r>
        <w:rPr>
          <w:b/>
        </w:rPr>
        <w:t xml:space="preserve">Esimerkki 0.144</w:t>
      </w:r>
    </w:p>
    <w:p>
      <w:r>
        <w:t xml:space="preserve">Arquata Scrivia sijaitsee 248 metrin korkeudessa.</w:t>
      </w:r>
    </w:p>
    <w:p>
      <w:r>
        <w:rPr>
          <w:b/>
        </w:rPr>
        <w:t xml:space="preserve">Tulos</w:t>
      </w:r>
    </w:p>
    <w:p>
      <w:r>
        <w:t xml:space="preserve">Arquata Scrivia</w:t>
      </w:r>
    </w:p>
    <w:p>
      <w:r>
        <w:rPr>
          <w:b/>
        </w:rPr>
        <w:t xml:space="preserve">Esimerkki 0.145</w:t>
      </w:r>
    </w:p>
    <w:p>
      <w:r>
        <w:t xml:space="preserve">Darren Manningin ajaman auton numero on 14.0.</w:t>
      </w:r>
    </w:p>
    <w:p>
      <w:r>
        <w:rPr>
          <w:b/>
        </w:rPr>
        <w:t xml:space="preserve">Tulos</w:t>
      </w:r>
    </w:p>
    <w:p>
      <w:r>
        <w:t xml:space="preserve">Darren Manning</w:t>
      </w:r>
    </w:p>
    <w:p>
      <w:r>
        <w:rPr>
          <w:b/>
        </w:rPr>
        <w:t xml:space="preserve">Esimerkki 0.146</w:t>
      </w:r>
    </w:p>
    <w:p>
      <w:r>
        <w:t xml:space="preserve">Kirk Snyder on Nevadasta.</w:t>
      </w:r>
    </w:p>
    <w:p>
      <w:r>
        <w:rPr>
          <w:b/>
        </w:rPr>
        <w:t xml:space="preserve">Tulos</w:t>
      </w:r>
    </w:p>
    <w:p>
      <w:r>
        <w:t xml:space="preserve">Kirk Snyder</w:t>
      </w:r>
    </w:p>
    <w:p>
      <w:r>
        <w:rPr>
          <w:b/>
        </w:rPr>
        <w:t xml:space="preserve">Esimerkki 0.147</w:t>
      </w:r>
    </w:p>
    <w:p>
      <w:r>
        <w:t xml:space="preserve">Arepa on Bandeja paisan ainesosa.</w:t>
      </w:r>
    </w:p>
    <w:p>
      <w:r>
        <w:rPr>
          <w:b/>
        </w:rPr>
        <w:t xml:space="preserve">Tulos</w:t>
      </w:r>
    </w:p>
    <w:p>
      <w:r>
        <w:t xml:space="preserve">Bandeja paisa</w:t>
      </w:r>
    </w:p>
    <w:p>
      <w:r>
        <w:rPr>
          <w:b/>
        </w:rPr>
        <w:t xml:space="preserve">Esimerkki 0.148</w:t>
      </w:r>
    </w:p>
    <w:p>
      <w:r>
        <w:t xml:space="preserve">Stella Farentinon nykyinen parisuhdetilanne on sinkku.</w:t>
      </w:r>
    </w:p>
    <w:p>
      <w:r>
        <w:rPr>
          <w:b/>
        </w:rPr>
        <w:t xml:space="preserve">Tulos</w:t>
      </w:r>
    </w:p>
    <w:p>
      <w:r>
        <w:t xml:space="preserve">Stella Farentino</w:t>
      </w:r>
    </w:p>
    <w:p>
      <w:r>
        <w:rPr>
          <w:b/>
        </w:rPr>
        <w:t xml:space="preserve">Esimerkki 0.149</w:t>
      </w:r>
    </w:p>
    <w:p>
      <w:r>
        <w:t xml:space="preserve">USL A-League oli United Soccer Leaguen (USL) toinen divisioona.</w:t>
      </w:r>
    </w:p>
    <w:p>
      <w:r>
        <w:rPr>
          <w:b/>
        </w:rPr>
        <w:t xml:space="preserve">Tulos</w:t>
      </w:r>
    </w:p>
    <w:p>
      <w:r>
        <w:t xml:space="preserve">2</w:t>
      </w:r>
    </w:p>
    <w:p>
      <w:r>
        <w:rPr>
          <w:b/>
        </w:rPr>
        <w:t xml:space="preserve">Esimerkki 0.150</w:t>
      </w:r>
    </w:p>
    <w:p>
      <w:r>
        <w:t xml:space="preserve">Kataloniaa johtaa Katalonian parlamentti.</w:t>
      </w:r>
    </w:p>
    <w:p>
      <w:r>
        <w:rPr>
          <w:b/>
        </w:rPr>
        <w:t xml:space="preserve">Tulos</w:t>
      </w:r>
    </w:p>
    <w:p>
      <w:r>
        <w:t xml:space="preserve">Katalonia</w:t>
      </w:r>
    </w:p>
    <w:p>
      <w:r>
        <w:rPr>
          <w:b/>
        </w:rPr>
        <w:t xml:space="preserve">Esimerkki 0.151</w:t>
      </w:r>
    </w:p>
    <w:p>
      <w:r>
        <w:t xml:space="preserve">Ray Bradbury ja hänen vaimonsa olivat naimisissa 56 vuotta.</w:t>
      </w:r>
    </w:p>
    <w:p>
      <w:r>
        <w:rPr>
          <w:b/>
        </w:rPr>
        <w:t xml:space="preserve">Tulos</w:t>
      </w:r>
    </w:p>
    <w:p>
      <w:r>
        <w:t xml:space="preserve">Ray Bradbury</w:t>
      </w:r>
    </w:p>
    <w:p>
      <w:r>
        <w:rPr>
          <w:b/>
        </w:rPr>
        <w:t xml:space="preserve">Esimerkki 0.152</w:t>
      </w:r>
    </w:p>
    <w:p>
      <w:r>
        <w:t xml:space="preserve">Pariskunta Todd ja Susie saivat 33,962 prosenttia äänistä.</w:t>
      </w:r>
    </w:p>
    <w:p>
      <w:r>
        <w:rPr>
          <w:b/>
        </w:rPr>
        <w:t xml:space="preserve">Tulos</w:t>
      </w:r>
    </w:p>
    <w:p>
      <w:r>
        <w:t xml:space="preserve">Todd ja Susie</w:t>
      </w:r>
    </w:p>
    <w:p>
      <w:r>
        <w:rPr>
          <w:b/>
        </w:rPr>
        <w:t xml:space="preserve">Esimerkki 0.153</w:t>
      </w:r>
    </w:p>
    <w:p>
      <w:r>
        <w:t xml:space="preserve">Antioquian departementti sijaitsee Kolumbiassa.</w:t>
      </w:r>
    </w:p>
    <w:p>
      <w:r>
        <w:rPr>
          <w:b/>
        </w:rPr>
        <w:t xml:space="preserve">Tulos</w:t>
      </w:r>
    </w:p>
    <w:p>
      <w:r>
        <w:t xml:space="preserve">Antioquian departementti</w:t>
      </w:r>
    </w:p>
    <w:p>
      <w:r>
        <w:rPr>
          <w:b/>
        </w:rPr>
        <w:t xml:space="preserve">Esimerkki 0.154</w:t>
      </w:r>
    </w:p>
    <w:p>
      <w:r>
        <w:t xml:space="preserve">Der schöne Rigo esitettiin Wienissä, "Sommertheater Venedig in Wien".</w:t>
      </w:r>
    </w:p>
    <w:p>
      <w:r>
        <w:rPr>
          <w:b/>
        </w:rPr>
        <w:t xml:space="preserve">Tulos</w:t>
      </w:r>
    </w:p>
    <w:p>
      <w:r>
        <w:t xml:space="preserve">Der schöne Rigo</w:t>
      </w:r>
    </w:p>
    <w:p>
      <w:r>
        <w:rPr>
          <w:b/>
        </w:rPr>
        <w:t xml:space="preserve">Esimerkki 0.155</w:t>
      </w:r>
    </w:p>
    <w:p>
      <w:r>
        <w:t xml:space="preserve">Luettelo kaikista tuloksista uudelleen valitut äänestysalue on Maryland 7.</w:t>
      </w:r>
    </w:p>
    <w:p>
      <w:r>
        <w:rPr>
          <w:b/>
        </w:rPr>
        <w:t xml:space="preserve">Tulos</w:t>
      </w:r>
    </w:p>
    <w:p>
      <w:r>
        <w:t xml:space="preserve">Maryland 7</w:t>
      </w:r>
    </w:p>
    <w:p>
      <w:r>
        <w:rPr>
          <w:b/>
        </w:rPr>
        <w:t xml:space="preserve">Esimerkki 0.156</w:t>
      </w:r>
    </w:p>
    <w:p>
      <w:r>
        <w:t xml:space="preserve">Tanskaa johtaa monarkki.</w:t>
      </w:r>
    </w:p>
    <w:p>
      <w:r>
        <w:rPr>
          <w:b/>
        </w:rPr>
        <w:t xml:space="preserve">Tulos</w:t>
      </w:r>
    </w:p>
    <w:p>
      <w:r>
        <w:t xml:space="preserve">Tanska</w:t>
      </w:r>
    </w:p>
    <w:p>
      <w:r>
        <w:rPr>
          <w:b/>
        </w:rPr>
        <w:t xml:space="preserve">Esimerkki 0.157</w:t>
      </w:r>
    </w:p>
    <w:p>
      <w:r>
        <w:t xml:space="preserve">St. Louis Cardinals valitsi pelaajan Jackson Statesta.</w:t>
      </w:r>
    </w:p>
    <w:p>
      <w:r>
        <w:rPr>
          <w:b/>
        </w:rPr>
        <w:t xml:space="preserve">Tulos</w:t>
      </w:r>
    </w:p>
    <w:p>
      <w:r>
        <w:t xml:space="preserve">St. Louis Cardinals</w:t>
      </w:r>
    </w:p>
    <w:p>
      <w:r>
        <w:rPr>
          <w:b/>
        </w:rPr>
        <w:t xml:space="preserve">Esimerkki 0.158</w:t>
      </w:r>
    </w:p>
    <w:p>
      <w:r>
        <w:t xml:space="preserve">Ei ole mitään tekosyytä The Wrestlersin ylihinnoitellulle, halpamaiselle ja säädyttömälle ranskalaiselle viihteelle.</w:t>
      </w:r>
    </w:p>
    <w:p>
      <w:r>
        <w:rPr>
          <w:b/>
        </w:rPr>
        <w:t xml:space="preserve">Tulos</w:t>
      </w:r>
    </w:p>
    <w:p>
      <w:r>
        <w:t xml:space="preserve">Painijat</w:t>
      </w:r>
    </w:p>
    <w:p>
      <w:r>
        <w:rPr>
          <w:b/>
        </w:rPr>
        <w:t xml:space="preserve">Esimerkki 0.159</w:t>
      </w:r>
    </w:p>
    <w:p>
      <w:r>
        <w:t xml:space="preserve">Asser Levy Public Baths sijaitsee Avenue A:lla Manhattanilla.</w:t>
      </w:r>
    </w:p>
    <w:p>
      <w:r>
        <w:rPr>
          <w:b/>
        </w:rPr>
        <w:t xml:space="preserve">Tulos</w:t>
      </w:r>
    </w:p>
    <w:p>
      <w:r>
        <w:t xml:space="preserve">Asser Levyn julkinen kylpylä</w:t>
      </w:r>
    </w:p>
    <w:p>
      <w:r>
        <w:rPr>
          <w:b/>
        </w:rPr>
        <w:t xml:space="preserve">Esimerkki 0.160</w:t>
      </w:r>
    </w:p>
    <w:p>
      <w:r>
        <w:t xml:space="preserve">Realism julkaistiin vuonna 2010.</w:t>
      </w:r>
    </w:p>
    <w:p>
      <w:r>
        <w:rPr>
          <w:b/>
        </w:rPr>
        <w:t xml:space="preserve">Tulos</w:t>
      </w:r>
    </w:p>
    <w:p>
      <w:r>
        <w:t xml:space="preserve">Realismi</w:t>
      </w:r>
    </w:p>
    <w:p>
      <w:r>
        <w:rPr>
          <w:b/>
        </w:rPr>
        <w:t xml:space="preserve">Esimerkki 0.161</w:t>
      </w:r>
    </w:p>
    <w:p>
      <w:r>
        <w:t xml:space="preserve">Brisbane Girls' Grammar School -nimisen koulun sijainti on Spring Hill.</w:t>
      </w:r>
    </w:p>
    <w:p>
      <w:r>
        <w:rPr>
          <w:b/>
        </w:rPr>
        <w:t xml:space="preserve">Tulos</w:t>
      </w:r>
    </w:p>
    <w:p>
      <w:r>
        <w:t xml:space="preserve">Brisbane Girls' Grammar School</w:t>
      </w:r>
    </w:p>
    <w:p>
      <w:r>
        <w:rPr>
          <w:b/>
        </w:rPr>
        <w:t xml:space="preserve">Esimerkki 0.162</w:t>
      </w:r>
    </w:p>
    <w:p>
      <w:r>
        <w:t xml:space="preserve">Dudelange Diddeleng sijaitsee Esch-sur-Alzetten kantonissa.</w:t>
      </w:r>
    </w:p>
    <w:p>
      <w:r>
        <w:rPr>
          <w:b/>
        </w:rPr>
        <w:t xml:space="preserve">Tulos</w:t>
      </w:r>
    </w:p>
    <w:p>
      <w:r>
        <w:t xml:space="preserve">Dudelange Diddeleng</w:t>
      </w:r>
    </w:p>
    <w:p>
      <w:r>
        <w:rPr>
          <w:b/>
        </w:rPr>
        <w:t xml:space="preserve">Esimerkki 0.163</w:t>
      </w:r>
    </w:p>
    <w:p>
      <w:r>
        <w:t xml:space="preserve">David Weber on kirjoittanut teoksen 1634: The Baltic War.</w:t>
      </w:r>
    </w:p>
    <w:p>
      <w:r>
        <w:rPr>
          <w:b/>
        </w:rPr>
        <w:t xml:space="preserve">Tulos</w:t>
      </w:r>
    </w:p>
    <w:p>
      <w:r>
        <w:t xml:space="preserve">1634: Itämeren sota</w:t>
      </w:r>
    </w:p>
    <w:p>
      <w:r>
        <w:rPr>
          <w:b/>
        </w:rPr>
        <w:t xml:space="preserve">Esimerkki 0.164</w:t>
      </w:r>
    </w:p>
    <w:p>
      <w:r>
        <w:t xml:space="preserve">Tulos Pennsylvaniassa 13 valittiin uudelleen.</w:t>
      </w:r>
    </w:p>
    <w:p>
      <w:r>
        <w:rPr>
          <w:b/>
        </w:rPr>
        <w:t xml:space="preserve">Tulos</w:t>
      </w:r>
    </w:p>
    <w:p>
      <w:r>
        <w:t xml:space="preserve">Pennsylvania 13</w:t>
      </w:r>
    </w:p>
    <w:p>
      <w:r>
        <w:rPr>
          <w:b/>
        </w:rPr>
        <w:t xml:space="preserve">Esimerkki 0.165</w:t>
      </w:r>
    </w:p>
    <w:p>
      <w:r>
        <w:t xml:space="preserve">Kirja "Alcatraz Versus the Evil Librarians on painettu.</w:t>
      </w:r>
    </w:p>
    <w:p>
      <w:r>
        <w:rPr>
          <w:b/>
        </w:rPr>
        <w:t xml:space="preserve">Tulos</w:t>
      </w:r>
    </w:p>
    <w:p>
      <w:r>
        <w:t xml:space="preserve">Alcatraz vastaan ilkeät kirjastonhoitajat</w:t>
      </w:r>
    </w:p>
    <w:p>
      <w:r>
        <w:rPr>
          <w:b/>
        </w:rPr>
        <w:t xml:space="preserve">Esimerkki 0.166</w:t>
      </w:r>
    </w:p>
    <w:p>
      <w:r>
        <w:t xml:space="preserve">BBC:n avainhenkilö on Birkenheadin paroni Tony Hall.</w:t>
      </w:r>
    </w:p>
    <w:p>
      <w:r>
        <w:rPr>
          <w:b/>
        </w:rPr>
        <w:t xml:space="preserve">Tulos</w:t>
      </w:r>
    </w:p>
    <w:p>
      <w:r>
        <w:t xml:space="preserve">BBC</w:t>
      </w:r>
    </w:p>
    <w:p>
      <w:r>
        <w:rPr>
          <w:b/>
        </w:rPr>
        <w:t xml:space="preserve">Esimerkki 0.167</w:t>
      </w:r>
    </w:p>
    <w:p>
      <w:r>
        <w:t xml:space="preserve">Illinois sijaitsee Yhdysvalloissa.</w:t>
      </w:r>
    </w:p>
    <w:p>
      <w:r>
        <w:rPr>
          <w:b/>
        </w:rPr>
        <w:t xml:space="preserve">Tulos</w:t>
      </w:r>
    </w:p>
    <w:p>
      <w:r>
        <w:t xml:space="preserve">Illinois</w:t>
      </w:r>
    </w:p>
    <w:p>
      <w:r>
        <w:rPr>
          <w:b/>
        </w:rPr>
        <w:t xml:space="preserve">Esimerkki 0.168</w:t>
      </w:r>
    </w:p>
    <w:p>
      <w:r>
        <w:t xml:space="preserve">Asser Levyn julkinen kylpylä on arkkitehtuuriltaan romaanista herätysliikkeen tyyliä.</w:t>
      </w:r>
    </w:p>
    <w:p>
      <w:r>
        <w:rPr>
          <w:b/>
        </w:rPr>
        <w:t xml:space="preserve">Tulos</w:t>
      </w:r>
    </w:p>
    <w:p>
      <w:r>
        <w:t xml:space="preserve">Asser Levyn julkinen kylpylä</w:t>
      </w:r>
    </w:p>
    <w:p>
      <w:r>
        <w:rPr>
          <w:b/>
        </w:rPr>
        <w:t xml:space="preserve">Esimerkki 0.169</w:t>
      </w:r>
    </w:p>
    <w:p>
      <w:r>
        <w:t xml:space="preserve">Nimikkeen "salaiset aseet" tuotantokoodi on 5.04.</w:t>
      </w:r>
    </w:p>
    <w:p>
      <w:r>
        <w:rPr>
          <w:b/>
        </w:rPr>
        <w:t xml:space="preserve">Tulos</w:t>
      </w:r>
    </w:p>
    <w:p>
      <w:r>
        <w:t xml:space="preserve">salaiset aseet</w:t>
      </w:r>
    </w:p>
    <w:p>
      <w:r>
        <w:rPr>
          <w:b/>
        </w:rPr>
        <w:t xml:space="preserve">Esimerkki 0.170</w:t>
      </w:r>
    </w:p>
    <w:p>
      <w:r>
        <w:t xml:space="preserve">Antioch, Kalifornia on UTC-etäisyydellä - 7.</w:t>
      </w:r>
    </w:p>
    <w:p>
      <w:r>
        <w:rPr>
          <w:b/>
        </w:rPr>
        <w:t xml:space="preserve">Tulos</w:t>
      </w:r>
    </w:p>
    <w:p>
      <w:r>
        <w:t xml:space="preserve">Antioch, Kalifornia</w:t>
      </w:r>
    </w:p>
    <w:p>
      <w:r>
        <w:rPr>
          <w:b/>
        </w:rPr>
        <w:t xml:space="preserve">Esimerkki 0.171</w:t>
      </w:r>
    </w:p>
    <w:p>
      <w:r>
        <w:t xml:space="preserve">Adler-tyyppi on 5/9 PS ja huippunopeus 60 km/h (37 mph).</w:t>
      </w:r>
    </w:p>
    <w:p>
      <w:r>
        <w:rPr>
          <w:b/>
        </w:rPr>
        <w:t xml:space="preserve">Tulos</w:t>
      </w:r>
    </w:p>
    <w:p>
      <w:r>
        <w:t xml:space="preserve">5/9 PS</w:t>
      </w:r>
    </w:p>
    <w:p>
      <w:r>
        <w:rPr>
          <w:b/>
        </w:rPr>
        <w:t xml:space="preserve">Esimerkki 0.172</w:t>
      </w:r>
    </w:p>
    <w:p>
      <w:r>
        <w:t xml:space="preserve">Paul Reubens oli mukana elokuvassa Things We Did Last Summer.</w:t>
      </w:r>
    </w:p>
    <w:p>
      <w:r>
        <w:rPr>
          <w:b/>
        </w:rPr>
        <w:t xml:space="preserve">Tulos</w:t>
      </w:r>
    </w:p>
    <w:p>
      <w:r>
        <w:t xml:space="preserve">Paul Reubens</w:t>
      </w:r>
    </w:p>
    <w:p>
      <w:r>
        <w:rPr>
          <w:b/>
        </w:rPr>
        <w:t xml:space="preserve">Esimerkki 0.173</w:t>
      </w:r>
    </w:p>
    <w:p>
      <w:r>
        <w:t xml:space="preserve">Acharya Institute of Technologyn akateemisen henkilöstön kokonaismäärä on ~500.</w:t>
      </w:r>
    </w:p>
    <w:p>
      <w:r>
        <w:rPr>
          <w:b/>
        </w:rPr>
        <w:t xml:space="preserve">Tulos</w:t>
      </w:r>
    </w:p>
    <w:p>
      <w:r>
        <w:t xml:space="preserve">Acharya Institute of Technology</w:t>
      </w:r>
    </w:p>
    <w:p>
      <w:r>
        <w:rPr>
          <w:b/>
        </w:rPr>
        <w:t xml:space="preserve">Esimerkki 0.174</w:t>
      </w:r>
    </w:p>
    <w:p>
      <w:r>
        <w:t xml:space="preserve">Kappaleen Dancing in the Moonlight on kirjoittanut Magnet.</w:t>
      </w:r>
    </w:p>
    <w:p>
      <w:r>
        <w:rPr>
          <w:b/>
        </w:rPr>
        <w:t xml:space="preserve">Tulos</w:t>
      </w:r>
    </w:p>
    <w:p>
      <w:r>
        <w:t xml:space="preserve">Tanssi kuunvalossa</w:t>
      </w:r>
    </w:p>
    <w:p>
      <w:r>
        <w:rPr>
          <w:b/>
        </w:rPr>
        <w:t xml:space="preserve">Esimerkki 0.175</w:t>
      </w:r>
    </w:p>
    <w:p>
      <w:r>
        <w:t xml:space="preserve">Shane Stefanutto on varakapteeni Matt Smithin kanssa.</w:t>
      </w:r>
    </w:p>
    <w:p>
      <w:r>
        <w:rPr>
          <w:b/>
        </w:rPr>
        <w:t xml:space="preserve">Tulos</w:t>
      </w:r>
    </w:p>
    <w:p>
      <w:r>
        <w:t xml:space="preserve">Matt Smith</w:t>
      </w:r>
    </w:p>
    <w:p>
      <w:r>
        <w:rPr>
          <w:b/>
        </w:rPr>
        <w:t xml:space="preserve">Esimerkki 0.176</w:t>
      </w:r>
    </w:p>
    <w:p>
      <w:r>
        <w:t xml:space="preserve">Tim Brooke-Taylor syntyi Buxtonissa.</w:t>
      </w:r>
    </w:p>
    <w:p>
      <w:r>
        <w:rPr>
          <w:b/>
        </w:rPr>
        <w:t xml:space="preserve">Tulos</w:t>
      </w:r>
    </w:p>
    <w:p>
      <w:r>
        <w:t xml:space="preserve">Tim Brooke-Taylor</w:t>
      </w:r>
    </w:p>
    <w:p>
      <w:r>
        <w:rPr>
          <w:b/>
        </w:rPr>
        <w:t xml:space="preserve">Esimerkki 0.177</w:t>
      </w:r>
    </w:p>
    <w:p>
      <w:r>
        <w:t xml:space="preserve">Ateenan kansainvälisen lentoaseman kiitotien pituus on 4000,0.</w:t>
      </w:r>
    </w:p>
    <w:p>
      <w:r>
        <w:rPr>
          <w:b/>
        </w:rPr>
        <w:t xml:space="preserve">Tulos</w:t>
      </w:r>
    </w:p>
    <w:p>
      <w:r>
        <w:t xml:space="preserve">Ateenan kansainvälinen lentoasema</w:t>
      </w:r>
    </w:p>
    <w:p>
      <w:r>
        <w:rPr>
          <w:b/>
        </w:rPr>
        <w:t xml:space="preserve">Esimerkki 0.178</w:t>
      </w:r>
    </w:p>
    <w:p>
      <w:r>
        <w:t xml:space="preserve">Westfield State University sijaitsee Westfieldissä, Massachusettsissa.</w:t>
      </w:r>
    </w:p>
    <w:p>
      <w:r>
        <w:rPr>
          <w:b/>
        </w:rPr>
        <w:t xml:space="preserve">Tulos</w:t>
      </w:r>
    </w:p>
    <w:p>
      <w:r>
        <w:t xml:space="preserve">Westfieldin valtionyliopisto</w:t>
      </w:r>
    </w:p>
    <w:p>
      <w:r>
        <w:rPr>
          <w:b/>
        </w:rPr>
        <w:t xml:space="preserve">Esimerkki 0.179</w:t>
      </w:r>
    </w:p>
    <w:p>
      <w:r>
        <w:t xml:space="preserve">sr125i:n myyntihinta Yhdysvalloissa on 150 dollaria.</w:t>
      </w:r>
    </w:p>
    <w:p>
      <w:r>
        <w:rPr>
          <w:b/>
        </w:rPr>
        <w:t xml:space="preserve">Tulos</w:t>
      </w:r>
    </w:p>
    <w:p>
      <w:r>
        <w:t xml:space="preserve">sr125i</w:t>
      </w:r>
    </w:p>
    <w:p>
      <w:r>
        <w:rPr>
          <w:b/>
        </w:rPr>
        <w:t xml:space="preserve">Esimerkki 0.180</w:t>
      </w:r>
    </w:p>
    <w:p>
      <w:r>
        <w:t xml:space="preserve">Puolan tiedeakatemian päämaja on Varsovassa.</w:t>
      </w:r>
    </w:p>
    <w:p>
      <w:r>
        <w:rPr>
          <w:b/>
        </w:rPr>
        <w:t xml:space="preserve">Tulos</w:t>
      </w:r>
    </w:p>
    <w:p>
      <w:r>
        <w:t xml:space="preserve">Puolan tiedeakatemia</w:t>
      </w:r>
    </w:p>
    <w:p>
      <w:r>
        <w:rPr>
          <w:b/>
        </w:rPr>
        <w:t xml:space="preserve">Esimerkki 0.181</w:t>
      </w:r>
    </w:p>
    <w:p>
      <w:r>
        <w:t xml:space="preserve">Derbyshire Dales sijaitsee Derbyshiren kreivikunnassa.</w:t>
      </w:r>
    </w:p>
    <w:p>
      <w:r>
        <w:rPr>
          <w:b/>
        </w:rPr>
        <w:t xml:space="preserve">Tulos</w:t>
      </w:r>
    </w:p>
    <w:p>
      <w:r>
        <w:t xml:space="preserve">Derbyshire Dales</w:t>
      </w:r>
    </w:p>
    <w:p>
      <w:r>
        <w:rPr>
          <w:b/>
        </w:rPr>
        <w:t xml:space="preserve">Esimerkki 0.182</w:t>
      </w:r>
    </w:p>
    <w:p>
      <w:r>
        <w:t xml:space="preserve">Leo Sayer esitti kappaleen When I Need You.</w:t>
      </w:r>
    </w:p>
    <w:p>
      <w:r>
        <w:rPr>
          <w:b/>
        </w:rPr>
        <w:t xml:space="preserve">Tulos</w:t>
      </w:r>
    </w:p>
    <w:p>
      <w:r>
        <w:t xml:space="preserve">Kun tarvitsen sinua</w:t>
      </w:r>
    </w:p>
    <w:p>
      <w:r>
        <w:rPr>
          <w:b/>
        </w:rPr>
        <w:t xml:space="preserve">Esimerkki 0.183</w:t>
      </w:r>
    </w:p>
    <w:p>
      <w:r>
        <w:t xml:space="preserve">Alan Shepard kuoli 21. heinäkuuta 1998.</w:t>
      </w:r>
    </w:p>
    <w:p>
      <w:r>
        <w:rPr>
          <w:b/>
        </w:rPr>
        <w:t xml:space="preserve">Tulos</w:t>
      </w:r>
    </w:p>
    <w:p>
      <w:r>
        <w:t xml:space="preserve">Alan Shepard</w:t>
      </w:r>
    </w:p>
    <w:p>
      <w:r>
        <w:rPr>
          <w:b/>
        </w:rPr>
        <w:t xml:space="preserve">Esimerkki 0.184</w:t>
      </w:r>
    </w:p>
    <w:p>
      <w:r>
        <w:t xml:space="preserve">Jason Maguire on jockey 10. sijalla.</w:t>
      </w:r>
    </w:p>
    <w:p>
      <w:r>
        <w:rPr>
          <w:b/>
        </w:rPr>
        <w:t xml:space="preserve">Tulos</w:t>
      </w:r>
    </w:p>
    <w:p>
      <w:r>
        <w:t xml:space="preserve">Jason Maguire</w:t>
      </w:r>
    </w:p>
    <w:p>
      <w:r>
        <w:rPr>
          <w:b/>
        </w:rPr>
        <w:t xml:space="preserve">Esimerkki 0.185</w:t>
      </w:r>
    </w:p>
    <w:p>
      <w:r>
        <w:t xml:space="preserve">Kello 18.16 lähteneen junan saapumisaika oli 18.27.</w:t>
      </w:r>
    </w:p>
    <w:p>
      <w:r>
        <w:rPr>
          <w:b/>
        </w:rPr>
        <w:t xml:space="preserve">Tulos</w:t>
      </w:r>
    </w:p>
    <w:p>
      <w:r>
        <w:t xml:space="preserve">18.16</w:t>
      </w:r>
    </w:p>
    <w:p>
      <w:r>
        <w:rPr>
          <w:b/>
        </w:rPr>
        <w:t xml:space="preserve">Esimerkki 0.186</w:t>
      </w:r>
    </w:p>
    <w:p>
      <w:r>
        <w:t xml:space="preserve">Thomas Brown toimi presidenttinä vuosina 1913-1917.</w:t>
      </w:r>
    </w:p>
    <w:p>
      <w:r>
        <w:rPr>
          <w:b/>
        </w:rPr>
        <w:t xml:space="preserve">Tulos</w:t>
      </w:r>
    </w:p>
    <w:p>
      <w:r>
        <w:t xml:space="preserve">Thomas Brown</w:t>
      </w:r>
    </w:p>
    <w:p>
      <w:r>
        <w:rPr>
          <w:b/>
        </w:rPr>
        <w:t xml:space="preserve">Esimerkki 0.187</w:t>
      </w:r>
    </w:p>
    <w:p>
      <w:r>
        <w:t xml:space="preserve">Leonard Thompson on Place T3</w:t>
      </w:r>
    </w:p>
    <w:p>
      <w:r>
        <w:rPr>
          <w:b/>
        </w:rPr>
        <w:t xml:space="preserve">Tulos</w:t>
      </w:r>
    </w:p>
    <w:p>
      <w:r>
        <w:t xml:space="preserve">Leonard Thompson</w:t>
      </w:r>
    </w:p>
    <w:p>
      <w:r>
        <w:rPr>
          <w:b/>
        </w:rPr>
        <w:t xml:space="preserve">Esimerkki 0.188</w:t>
      </w:r>
    </w:p>
    <w:p>
      <w:r>
        <w:t xml:space="preserve">GTE Suncoast Classic -turnaus järjestettiin Floridassa.</w:t>
      </w:r>
    </w:p>
    <w:p>
      <w:r>
        <w:rPr>
          <w:b/>
        </w:rPr>
        <w:t xml:space="preserve">Tulos</w:t>
      </w:r>
    </w:p>
    <w:p>
      <w:r>
        <w:t xml:space="preserve">GTE Suncoast Classic</w:t>
      </w:r>
    </w:p>
    <w:p>
      <w:r>
        <w:rPr>
          <w:b/>
        </w:rPr>
        <w:t xml:space="preserve">Esimerkki 0.189</w:t>
      </w:r>
    </w:p>
    <w:p>
      <w:r>
        <w:t xml:space="preserve">Don Young toimii Alaskan piirin Yhdysvaltain edustajana.</w:t>
      </w:r>
    </w:p>
    <w:p>
      <w:r>
        <w:rPr>
          <w:b/>
        </w:rPr>
        <w:t xml:space="preserve">Tulos</w:t>
      </w:r>
    </w:p>
    <w:p>
      <w:r>
        <w:t xml:space="preserve">Don Young</w:t>
      </w:r>
    </w:p>
    <w:p>
      <w:r>
        <w:rPr>
          <w:b/>
        </w:rPr>
        <w:t xml:space="preserve">Esimerkki 0.190</w:t>
      </w:r>
    </w:p>
    <w:p>
      <w:r>
        <w:t xml:space="preserve">Monocacyn kansallinen taistelukenttä sijaitsee Frederickin piirikunnassa Marylandissa.</w:t>
      </w:r>
    </w:p>
    <w:p>
      <w:r>
        <w:rPr>
          <w:b/>
        </w:rPr>
        <w:t xml:space="preserve">Tulos</w:t>
      </w:r>
    </w:p>
    <w:p>
      <w:r>
        <w:t xml:space="preserve">Monocacyn kansallinen taistelukenttä</w:t>
      </w:r>
    </w:p>
    <w:p>
      <w:r>
        <w:rPr>
          <w:b/>
        </w:rPr>
        <w:t xml:space="preserve">Esimerkki 0.191</w:t>
      </w:r>
    </w:p>
    <w:p>
      <w:r>
        <w:t xml:space="preserve">Andrew Mitchell on Birminghamin johtaja.</w:t>
      </w:r>
    </w:p>
    <w:p>
      <w:r>
        <w:rPr>
          <w:b/>
        </w:rPr>
        <w:t xml:space="preserve">Tulos</w:t>
      </w:r>
    </w:p>
    <w:p>
      <w:r>
        <w:t xml:space="preserve">Birmingham</w:t>
      </w:r>
    </w:p>
    <w:p>
      <w:r>
        <w:rPr>
          <w:b/>
        </w:rPr>
        <w:t xml:space="preserve">Esimerkki 0.192</w:t>
      </w:r>
    </w:p>
    <w:p>
      <w:r>
        <w:t xml:space="preserve">Intro (Skit) on albumin ensimmäinen kappale.</w:t>
      </w:r>
    </w:p>
    <w:p>
      <w:r>
        <w:rPr>
          <w:b/>
        </w:rPr>
        <w:t xml:space="preserve">Tulos</w:t>
      </w:r>
    </w:p>
    <w:p>
      <w:r>
        <w:t xml:space="preserve">Intro (sketsi)</w:t>
      </w:r>
    </w:p>
    <w:p>
      <w:r>
        <w:rPr>
          <w:b/>
        </w:rPr>
        <w:t xml:space="preserve">Esimerkki 0.193</w:t>
      </w:r>
    </w:p>
    <w:p>
      <w:r>
        <w:t xml:space="preserve">Joe Gibbs Racing -tiimiä edustaa Aric Almirola.</w:t>
      </w:r>
    </w:p>
    <w:p>
      <w:r>
        <w:rPr>
          <w:b/>
        </w:rPr>
        <w:t xml:space="preserve">Tulos</w:t>
      </w:r>
    </w:p>
    <w:p>
      <w:r>
        <w:t xml:space="preserve">Aric Almirola</w:t>
      </w:r>
    </w:p>
    <w:p>
      <w:r>
        <w:rPr>
          <w:b/>
        </w:rPr>
        <w:t xml:space="preserve">Esimerkki 0.194</w:t>
      </w:r>
    </w:p>
    <w:p>
      <w:r>
        <w:t xml:space="preserve">Artsahin maakunnan shushin keskus.</w:t>
      </w:r>
    </w:p>
    <w:p>
      <w:r>
        <w:rPr>
          <w:b/>
        </w:rPr>
        <w:t xml:space="preserve">Tulos</w:t>
      </w:r>
    </w:p>
    <w:p>
      <w:r>
        <w:t xml:space="preserve">Artsakh</w:t>
      </w:r>
    </w:p>
    <w:p>
      <w:r>
        <w:rPr>
          <w:b/>
        </w:rPr>
        <w:t xml:space="preserve">Esimerkki 0.195</w:t>
      </w:r>
    </w:p>
    <w:p>
      <w:r>
        <w:t xml:space="preserve">Stanfordin yliopisto on A.T. Charlie Johnsonin almaMater.</w:t>
      </w:r>
    </w:p>
    <w:p>
      <w:r>
        <w:rPr>
          <w:b/>
        </w:rPr>
        <w:t xml:space="preserve">Tulos</w:t>
      </w:r>
    </w:p>
    <w:p>
      <w:r>
        <w:t xml:space="preserve">A.T. Charlie Johnson</w:t>
      </w:r>
    </w:p>
    <w:p>
      <w:r>
        <w:rPr>
          <w:b/>
        </w:rPr>
        <w:t xml:space="preserve">Esimerkki 0.196</w:t>
      </w:r>
    </w:p>
    <w:p>
      <w:r>
        <w:t xml:space="preserve">Kaunis englantilainen tapahtumapaikka, The Phoenix, alhaalla... Asiakasarvio vain 1-5.</w:t>
      </w:r>
    </w:p>
    <w:p>
      <w:r>
        <w:rPr>
          <w:b/>
        </w:rPr>
        <w:t xml:space="preserve">Tulos</w:t>
      </w:r>
    </w:p>
    <w:p>
      <w:r>
        <w:t xml:space="preserve">Phoenix</w:t>
      </w:r>
    </w:p>
    <w:p>
      <w:r>
        <w:rPr>
          <w:b/>
        </w:rPr>
        <w:t xml:space="preserve">Esimerkki 0.197</w:t>
      </w:r>
    </w:p>
    <w:p>
      <w:r>
        <w:t xml:space="preserve">Dead Man's Plack on tehty kivestä.</w:t>
      </w:r>
    </w:p>
    <w:p>
      <w:r>
        <w:rPr>
          <w:b/>
        </w:rPr>
        <w:t xml:space="preserve">Tulos</w:t>
      </w:r>
    </w:p>
    <w:p>
      <w:r>
        <w:t xml:space="preserve">Dead Man's Plack</w:t>
      </w:r>
    </w:p>
    <w:p>
      <w:r>
        <w:rPr>
          <w:b/>
        </w:rPr>
        <w:t xml:space="preserve">Esimerkki 0.198</w:t>
      </w:r>
    </w:p>
    <w:p>
      <w:r>
        <w:t xml:space="preserve">Christian "cj" koegel olivat rw: cancunissa alkuperäisenä kautenaan.</w:t>
      </w:r>
    </w:p>
    <w:p>
      <w:r>
        <w:rPr>
          <w:b/>
        </w:rPr>
        <w:t xml:space="preserve">Tulos</w:t>
      </w:r>
    </w:p>
    <w:p>
      <w:r>
        <w:t xml:space="preserve">rw: cancun</w:t>
      </w:r>
    </w:p>
    <w:p>
      <w:r>
        <w:rPr>
          <w:b/>
        </w:rPr>
        <w:t xml:space="preserve">Esimerkki 0.199</w:t>
      </w:r>
    </w:p>
    <w:p>
      <w:r>
        <w:t xml:space="preserve">Rolando Maran pelaa Vicenza Calcio -seurassa.</w:t>
      </w:r>
    </w:p>
    <w:p>
      <w:r>
        <w:rPr>
          <w:b/>
        </w:rPr>
        <w:t xml:space="preserve">Tulos</w:t>
      </w:r>
    </w:p>
    <w:p>
      <w:r>
        <w:t xml:space="preserve">Rolando Maran</w:t>
      </w:r>
    </w:p>
    <w:p>
      <w:r>
        <w:rPr>
          <w:b/>
        </w:rPr>
        <w:t xml:space="preserve">Esimerkki 0.200</w:t>
      </w:r>
    </w:p>
    <w:p>
      <w:r>
        <w:t xml:space="preserve">Kun katsojat valitsivat Ejayn, lopputulos oli epäonnistunut.</w:t>
      </w:r>
    </w:p>
    <w:p>
      <w:r>
        <w:rPr>
          <w:b/>
        </w:rPr>
        <w:t xml:space="preserve">Tulos</w:t>
      </w:r>
    </w:p>
    <w:p>
      <w:r>
        <w:t xml:space="preserve">Ejay</w:t>
      </w:r>
    </w:p>
    <w:p>
      <w:r>
        <w:rPr>
          <w:b/>
        </w:rPr>
        <w:t xml:space="preserve">Esimerkki 0.201</w:t>
      </w:r>
    </w:p>
    <w:p>
      <w:r>
        <w:t xml:space="preserve">Jacques Laffite ajoi autoa nro 21 Sveitsin Grand Prix -kisassa 1975.</w:t>
      </w:r>
    </w:p>
    <w:p>
      <w:r>
        <w:rPr>
          <w:b/>
        </w:rPr>
        <w:t xml:space="preserve">Tulos</w:t>
      </w:r>
    </w:p>
    <w:p>
      <w:r>
        <w:t xml:space="preserve">Jacques Laffite</w:t>
      </w:r>
    </w:p>
    <w:p>
      <w:r>
        <w:rPr>
          <w:b/>
        </w:rPr>
        <w:t xml:space="preserve">Esimerkki 0.202</w:t>
      </w:r>
    </w:p>
    <w:p>
      <w:r>
        <w:t xml:space="preserve">Peli 7. heinäkuuta pelataan vastaan oli Minnesota.</w:t>
      </w:r>
    </w:p>
    <w:p>
      <w:r>
        <w:rPr>
          <w:b/>
        </w:rPr>
        <w:t xml:space="preserve">Tulos</w:t>
      </w:r>
    </w:p>
    <w:p>
      <w:r>
        <w:t xml:space="preserve">7. heinäkuuta</w:t>
      </w:r>
    </w:p>
    <w:p>
      <w:r>
        <w:rPr>
          <w:b/>
        </w:rPr>
        <w:t xml:space="preserve">Esimerkki 0.203</w:t>
      </w:r>
    </w:p>
    <w:p>
      <w:r>
        <w:t xml:space="preserve">Kauden 4 luvun 8 nimi on "Let's get hairy.</w:t>
      </w:r>
    </w:p>
    <w:p>
      <w:r>
        <w:rPr>
          <w:b/>
        </w:rPr>
        <w:t xml:space="preserve">Tulos</w:t>
      </w:r>
    </w:p>
    <w:p>
      <w:r>
        <w:t xml:space="preserve">Mennään karvaiseksi</w:t>
      </w:r>
    </w:p>
    <w:p>
      <w:r>
        <w:rPr>
          <w:b/>
        </w:rPr>
        <w:t xml:space="preserve">Esimerkki 0.204</w:t>
      </w:r>
    </w:p>
    <w:p>
      <w:r>
        <w:t xml:space="preserve">Browns Cambridge on edullisempi japanilainen ravintola, mutta sen asiakasarviot ovat alhaiset.</w:t>
      </w:r>
    </w:p>
    <w:p>
      <w:r>
        <w:rPr>
          <w:b/>
        </w:rPr>
        <w:t xml:space="preserve">Tulos</w:t>
      </w:r>
    </w:p>
    <w:p>
      <w:r>
        <w:t xml:space="preserve">Browns Cambridge</w:t>
      </w:r>
    </w:p>
    <w:p>
      <w:r>
        <w:rPr>
          <w:b/>
        </w:rPr>
        <w:t xml:space="preserve">Esimerkki 0.205</w:t>
      </w:r>
    </w:p>
    <w:p>
      <w:r>
        <w:t xml:space="preserve">Musiikkivideo julkaistiin vuonna 2006</w:t>
      </w:r>
    </w:p>
    <w:p>
      <w:r>
        <w:rPr>
          <w:b/>
        </w:rPr>
        <w:t xml:space="preserve">Tulos</w:t>
      </w:r>
    </w:p>
    <w:p>
      <w:r>
        <w:t xml:space="preserve">Musiikkivideo</w:t>
      </w:r>
    </w:p>
    <w:p>
      <w:r>
        <w:rPr>
          <w:b/>
        </w:rPr>
        <w:t xml:space="preserve">Esimerkki 0.206</w:t>
      </w:r>
    </w:p>
    <w:p>
      <w:r>
        <w:t xml:space="preserve">Arlingtonin, Texasin suuntanumerot ovat: 682, 817, 214, 469 ja 972.</w:t>
      </w:r>
    </w:p>
    <w:p>
      <w:r>
        <w:rPr>
          <w:b/>
        </w:rPr>
        <w:t xml:space="preserve">Tulos</w:t>
      </w:r>
    </w:p>
    <w:p>
      <w:r>
        <w:t xml:space="preserve">Arlington, Texas</w:t>
      </w:r>
    </w:p>
    <w:p>
      <w:r>
        <w:rPr>
          <w:b/>
        </w:rPr>
        <w:t xml:space="preserve">Esimerkki 0.207</w:t>
      </w:r>
    </w:p>
    <w:p>
      <w:r>
        <w:t xml:space="preserve">Vuonna 2007 pelattiin 23 ottelua.</w:t>
      </w:r>
    </w:p>
    <w:p>
      <w:r>
        <w:rPr>
          <w:b/>
        </w:rPr>
        <w:t xml:space="preserve">Tulos</w:t>
      </w:r>
    </w:p>
    <w:p>
      <w:r>
        <w:t xml:space="preserve">2007</w:t>
      </w:r>
    </w:p>
    <w:p>
      <w:r>
        <w:rPr>
          <w:b/>
        </w:rPr>
        <w:t xml:space="preserve">Esimerkki 0.208</w:t>
      </w:r>
    </w:p>
    <w:p>
      <w:r>
        <w:t xml:space="preserve">Donald Faison sai NAACP Image Awards -palkinnon erinomaisesta komediasarjan näyttelijästä.</w:t>
      </w:r>
    </w:p>
    <w:p>
      <w:r>
        <w:rPr>
          <w:b/>
        </w:rPr>
        <w:t xml:space="preserve">Tulos</w:t>
      </w:r>
    </w:p>
    <w:p>
      <w:r>
        <w:t xml:space="preserve">NAACP Image Awards</w:t>
      </w:r>
    </w:p>
    <w:p>
      <w:r>
        <w:rPr>
          <w:b/>
        </w:rPr>
        <w:t xml:space="preserve">Esimerkki 0.209</w:t>
      </w:r>
    </w:p>
    <w:p>
      <w:r>
        <w:t xml:space="preserve">CH-47D Chinookin suurin levyn kuormitus on 43 kg neliömetriä kohti.</w:t>
      </w:r>
    </w:p>
    <w:p>
      <w:r>
        <w:rPr>
          <w:b/>
        </w:rPr>
        <w:t xml:space="preserve">Tulos</w:t>
      </w:r>
    </w:p>
    <w:p>
      <w:r>
        <w:t xml:space="preserve">CH-47D Chinook</w:t>
      </w:r>
    </w:p>
    <w:p>
      <w:r>
        <w:rPr>
          <w:b/>
        </w:rPr>
        <w:t xml:space="preserve">Esimerkki 0.210</w:t>
      </w:r>
    </w:p>
    <w:p>
      <w:r>
        <w:t xml:space="preserve">Bozo the Iron Manin loi George Brenner.</w:t>
      </w:r>
    </w:p>
    <w:p>
      <w:r>
        <w:rPr>
          <w:b/>
        </w:rPr>
        <w:t xml:space="preserve">Tulos</w:t>
      </w:r>
    </w:p>
    <w:p>
      <w:r>
        <w:t xml:space="preserve">Bozo the Iron Man</w:t>
      </w:r>
    </w:p>
    <w:p>
      <w:r>
        <w:rPr>
          <w:b/>
        </w:rPr>
        <w:t xml:space="preserve">Esimerkki 0.211</w:t>
      </w:r>
    </w:p>
    <w:p>
      <w:r>
        <w:t xml:space="preserve">DeKalb County, Georgia, sijaitsee Yhdysvalloissa.</w:t>
      </w:r>
    </w:p>
    <w:p>
      <w:r>
        <w:rPr>
          <w:b/>
        </w:rPr>
        <w:t xml:space="preserve">Tulos</w:t>
      </w:r>
    </w:p>
    <w:p>
      <w:r>
        <w:t xml:space="preserve">DeKalb County, Georgia</w:t>
      </w:r>
    </w:p>
    <w:p>
      <w:r>
        <w:rPr>
          <w:b/>
        </w:rPr>
        <w:t xml:space="preserve">Esimerkki 0.212</w:t>
      </w:r>
    </w:p>
    <w:p>
      <w:r>
        <w:t xml:space="preserve">Robert Brooks pelaa Green Bay Packersissa.</w:t>
      </w:r>
    </w:p>
    <w:p>
      <w:r>
        <w:rPr>
          <w:b/>
        </w:rPr>
        <w:t xml:space="preserve">Tulos</w:t>
      </w:r>
    </w:p>
    <w:p>
      <w:r>
        <w:t xml:space="preserve">Robert Brooks</w:t>
      </w:r>
    </w:p>
    <w:p>
      <w:r>
        <w:rPr>
          <w:b/>
        </w:rPr>
        <w:t xml:space="preserve">Esimerkki 0.213</w:t>
      </w:r>
    </w:p>
    <w:p>
      <w:r>
        <w:t xml:space="preserve">Shayne Wrightin kansalaisuus on Kanada.</w:t>
      </w:r>
    </w:p>
    <w:p>
      <w:r>
        <w:rPr>
          <w:b/>
        </w:rPr>
        <w:t xml:space="preserve">Tulos</w:t>
      </w:r>
    </w:p>
    <w:p>
      <w:r>
        <w:t xml:space="preserve">Shayne Wright</w:t>
      </w:r>
    </w:p>
    <w:p>
      <w:r>
        <w:rPr>
          <w:b/>
        </w:rPr>
        <w:t xml:space="preserve">Esimerkki 0.214</w:t>
      </w:r>
    </w:p>
    <w:p>
      <w:r>
        <w:t xml:space="preserve">Europe for Dummies -kirjan alkuperäinen nimi on "L'Europe pour les Nuls".</w:t>
      </w:r>
    </w:p>
    <w:p>
      <w:r>
        <w:rPr>
          <w:b/>
        </w:rPr>
        <w:t xml:space="preserve">Tulos</w:t>
      </w:r>
    </w:p>
    <w:p>
      <w:r>
        <w:t xml:space="preserve">L'Europe pour les Nuls</w:t>
      </w:r>
    </w:p>
    <w:p>
      <w:r>
        <w:rPr>
          <w:b/>
        </w:rPr>
        <w:t xml:space="preserve">Esimerkki 0.215</w:t>
      </w:r>
    </w:p>
    <w:p>
      <w:r>
        <w:t xml:space="preserve">Vuoden 2005 televisiosarjan Close to Home 2. jakso oli nimeltään Miranda.</w:t>
      </w:r>
    </w:p>
    <w:p>
      <w:r>
        <w:rPr>
          <w:b/>
        </w:rPr>
        <w:t xml:space="preserve">Tulos</w:t>
      </w:r>
    </w:p>
    <w:p>
      <w:r>
        <w:t xml:space="preserve">Miranda</w:t>
      </w:r>
    </w:p>
    <w:p>
      <w:r>
        <w:rPr>
          <w:b/>
        </w:rPr>
        <w:t xml:space="preserve">Esimerkki 0.216</w:t>
      </w:r>
    </w:p>
    <w:p>
      <w:r>
        <w:t xml:space="preserve">Pol cruchten luokka: artikkelit hcards on johtaja "perl tai pica."</w:t>
      </w:r>
    </w:p>
    <w:p>
      <w:r>
        <w:rPr>
          <w:b/>
        </w:rPr>
        <w:t xml:space="preserve">Tulos</w:t>
      </w:r>
    </w:p>
    <w:p>
      <w:r>
        <w:t xml:space="preserve">perl tai pica</w:t>
      </w:r>
    </w:p>
    <w:p>
      <w:r>
        <w:rPr>
          <w:b/>
        </w:rPr>
        <w:t xml:space="preserve">Esimerkki 0.217</w:t>
      </w:r>
    </w:p>
    <w:p>
      <w:r>
        <w:t xml:space="preserve">Pilotin ohjasi Mark Piznarski.</w:t>
      </w:r>
    </w:p>
    <w:p>
      <w:r>
        <w:rPr>
          <w:b/>
        </w:rPr>
        <w:t xml:space="preserve">Tulos</w:t>
      </w:r>
    </w:p>
    <w:p>
      <w:r>
        <w:t xml:space="preserve">Pilotti</w:t>
      </w:r>
    </w:p>
    <w:p>
      <w:r>
        <w:rPr>
          <w:b/>
        </w:rPr>
        <w:t xml:space="preserve">Esimerkki 0.218</w:t>
      </w:r>
    </w:p>
    <w:p>
      <w:r>
        <w:t xml:space="preserve">Calgary Stampeders varasi Brock Balogin.</w:t>
      </w:r>
    </w:p>
    <w:p>
      <w:r>
        <w:rPr>
          <w:b/>
        </w:rPr>
        <w:t xml:space="preserve">Tulos</w:t>
      </w:r>
    </w:p>
    <w:p>
      <w:r>
        <w:t xml:space="preserve">Calgary Stampeders</w:t>
      </w:r>
    </w:p>
    <w:p>
      <w:r>
        <w:rPr>
          <w:b/>
        </w:rPr>
        <w:t xml:space="preserve">Esimerkki 0.219</w:t>
      </w:r>
    </w:p>
    <w:p>
      <w:r>
        <w:t xml:space="preserve">Najaf voitti 14,8 prosentin kannatuksella Irakin islamilaisen korkeimman neuvoston.</w:t>
      </w:r>
    </w:p>
    <w:p>
      <w:r>
        <w:rPr>
          <w:b/>
        </w:rPr>
        <w:t xml:space="preserve">Tulos</w:t>
      </w:r>
    </w:p>
    <w:p>
      <w:r>
        <w:t xml:space="preserve">Najaf</w:t>
      </w:r>
    </w:p>
    <w:p>
      <w:r>
        <w:rPr>
          <w:b/>
        </w:rPr>
        <w:t xml:space="preserve">Esimerkki 0.220</w:t>
      </w:r>
    </w:p>
    <w:p>
      <w:r>
        <w:t xml:space="preserve">Des Moines Menace pelasi usl pdl-liigassa vuonna 2007.</w:t>
      </w:r>
    </w:p>
    <w:p>
      <w:r>
        <w:rPr>
          <w:b/>
        </w:rPr>
        <w:t xml:space="preserve">Tulos</w:t>
      </w:r>
    </w:p>
    <w:p>
      <w:r>
        <w:t xml:space="preserve">2007</w:t>
      </w:r>
    </w:p>
    <w:p>
      <w:r>
        <w:rPr>
          <w:b/>
        </w:rPr>
        <w:t xml:space="preserve">Esimerkki 0.221</w:t>
      </w:r>
    </w:p>
    <w:p>
      <w:r>
        <w:t xml:space="preserve">Jakson \Do-Si-Do\\"" katsojaluku oli 0,9/2 (#5) 18-49-vuotiaiden ikäryhmässä.</w:t>
      </w:r>
    </w:p>
    <w:p>
      <w:r>
        <w:rPr>
          <w:b/>
        </w:rPr>
        <w:t xml:space="preserve">Tulos</w:t>
      </w:r>
    </w:p>
    <w:p>
      <w:r>
        <w:t xml:space="preserve">Do-Si-Do</w:t>
      </w:r>
    </w:p>
    <w:p>
      <w:r>
        <w:rPr>
          <w:b/>
        </w:rPr>
        <w:t xml:space="preserve">Esimerkki 0.222</w:t>
      </w:r>
    </w:p>
    <w:p>
      <w:r>
        <w:t xml:space="preserve">Camp Hillin postinumero on 10970.</w:t>
      </w:r>
    </w:p>
    <w:p>
      <w:r>
        <w:rPr>
          <w:b/>
        </w:rPr>
        <w:t xml:space="preserve">Tulos</w:t>
      </w:r>
    </w:p>
    <w:p>
      <w:r>
        <w:t xml:space="preserve">Camp Hill</w:t>
      </w:r>
    </w:p>
    <w:p>
      <w:r>
        <w:rPr>
          <w:b/>
        </w:rPr>
        <w:t xml:space="preserve">Esimerkki 0.223</w:t>
      </w:r>
    </w:p>
    <w:p>
      <w:r>
        <w:t xml:space="preserve">NI Women's Coalition Party sai 496 ääntä.</w:t>
      </w:r>
    </w:p>
    <w:p>
      <w:r>
        <w:rPr>
          <w:b/>
        </w:rPr>
        <w:t xml:space="preserve">Tulos</w:t>
      </w:r>
    </w:p>
    <w:p>
      <w:r>
        <w:t xml:space="preserve">NI Women's Coalition</w:t>
      </w:r>
    </w:p>
    <w:p>
      <w:r>
        <w:rPr>
          <w:b/>
        </w:rPr>
        <w:t xml:space="preserve">Esimerkki 0.224</w:t>
      </w:r>
    </w:p>
    <w:p>
      <w:r>
        <w:t xml:space="preserve">Phoenix on edullinen paikka, jossa voit nauttia kevyitä virvokkeita ja lasillisen viiniä joen rannalla.</w:t>
      </w:r>
    </w:p>
    <w:p>
      <w:r>
        <w:rPr>
          <w:b/>
        </w:rPr>
        <w:t xml:space="preserve">Tulos</w:t>
      </w:r>
    </w:p>
    <w:p>
      <w:r>
        <w:t xml:space="preserve">Phoenix</w:t>
      </w:r>
    </w:p>
    <w:p>
      <w:r>
        <w:rPr>
          <w:b/>
        </w:rPr>
        <w:t xml:space="preserve">Esimerkki 0.225</w:t>
      </w:r>
    </w:p>
    <w:p>
      <w:r>
        <w:t xml:space="preserve">Ahmet Davutoglu on Turkin johtaja.</w:t>
      </w:r>
    </w:p>
    <w:p>
      <w:r>
        <w:rPr>
          <w:b/>
        </w:rPr>
        <w:t xml:space="preserve">Tulos</w:t>
      </w:r>
    </w:p>
    <w:p>
      <w:r>
        <w:t xml:space="preserve">Turkki</w:t>
      </w:r>
    </w:p>
    <w:p>
      <w:r>
        <w:rPr>
          <w:b/>
        </w:rPr>
        <w:t xml:space="preserve">Esimerkki 0.226</w:t>
      </w:r>
    </w:p>
    <w:p>
      <w:r>
        <w:t xml:space="preserve">Uzbekistanin nimellinen BKT on 52,0 miljardia dollaria.</w:t>
      </w:r>
    </w:p>
    <w:p>
      <w:r>
        <w:rPr>
          <w:b/>
        </w:rPr>
        <w:t xml:space="preserve">Tulos</w:t>
      </w:r>
    </w:p>
    <w:p>
      <w:r>
        <w:t xml:space="preserve">Uzbekistan</w:t>
      </w:r>
    </w:p>
    <w:p>
      <w:r>
        <w:rPr>
          <w:b/>
        </w:rPr>
        <w:t xml:space="preserve">Esimerkki 0.227</w:t>
      </w:r>
    </w:p>
    <w:p>
      <w:r>
        <w:t xml:space="preserve">Turkin johtajan titteli on Turkin presidentti.</w:t>
      </w:r>
    </w:p>
    <w:p>
      <w:r>
        <w:rPr>
          <w:b/>
        </w:rPr>
        <w:t xml:space="preserve">Tulos</w:t>
      </w:r>
    </w:p>
    <w:p>
      <w:r>
        <w:t xml:space="preserve">Turkki</w:t>
      </w:r>
    </w:p>
    <w:p>
      <w:r>
        <w:rPr>
          <w:b/>
        </w:rPr>
        <w:t xml:space="preserve">Esimerkki 0.228</w:t>
      </w:r>
    </w:p>
    <w:p>
      <w:r>
        <w:t xml:space="preserve">Paranoid ilmestyi vuonna 2000.</w:t>
      </w:r>
    </w:p>
    <w:p>
      <w:r>
        <w:rPr>
          <w:b/>
        </w:rPr>
        <w:t xml:space="preserve">Tulos</w:t>
      </w:r>
    </w:p>
    <w:p>
      <w:r>
        <w:t xml:space="preserve">2000</w:t>
      </w:r>
    </w:p>
    <w:p>
      <w:r>
        <w:rPr>
          <w:b/>
        </w:rPr>
        <w:t xml:space="preserve">Esimerkki 0.229</w:t>
      </w:r>
    </w:p>
    <w:p>
      <w:r>
        <w:t xml:space="preserve">Hohhot sijaitsee Sisä-Mongolian maakunnassa.</w:t>
      </w:r>
    </w:p>
    <w:p>
      <w:r>
        <w:rPr>
          <w:b/>
        </w:rPr>
        <w:t xml:space="preserve">Tulos</w:t>
      </w:r>
    </w:p>
    <w:p>
      <w:r>
        <w:t xml:space="preserve">Hohhot</w:t>
      </w:r>
    </w:p>
    <w:p>
      <w:r>
        <w:rPr>
          <w:b/>
        </w:rPr>
        <w:t xml:space="preserve">Esimerkki 0.230</w:t>
      </w:r>
    </w:p>
    <w:p>
      <w:r>
        <w:t xml:space="preserve">Heidän vastustajansa pelissä 41 on Sacramento.</w:t>
      </w:r>
    </w:p>
    <w:p>
      <w:r>
        <w:rPr>
          <w:b/>
        </w:rPr>
        <w:t xml:space="preserve">Tulos</w:t>
      </w:r>
    </w:p>
    <w:p>
      <w:r>
        <w:t xml:space="preserve">41</w:t>
      </w:r>
    </w:p>
    <w:p>
      <w:r>
        <w:rPr>
          <w:b/>
        </w:rPr>
        <w:t xml:space="preserve">Esimerkki 0.231</w:t>
      </w:r>
    </w:p>
    <w:p>
      <w:r>
        <w:t xml:space="preserve">Acta Mathematica Hungarica on Springer Science and Business Median julkaisema.</w:t>
      </w:r>
    </w:p>
    <w:p>
      <w:r>
        <w:rPr>
          <w:b/>
        </w:rPr>
        <w:t xml:space="preserve">Tulos</w:t>
      </w:r>
    </w:p>
    <w:p>
      <w:r>
        <w:t xml:space="preserve">Acta Mathematica Hungarica</w:t>
      </w:r>
    </w:p>
    <w:p>
      <w:r>
        <w:rPr>
          <w:b/>
        </w:rPr>
        <w:t xml:space="preserve">Esimerkki 0.232</w:t>
      </w:r>
    </w:p>
    <w:p>
      <w:r>
        <w:t xml:space="preserve">Etapin 10 yleiskilpailun kärjessä oli Miguel Indurain.</w:t>
      </w:r>
    </w:p>
    <w:p>
      <w:r>
        <w:rPr>
          <w:b/>
        </w:rPr>
        <w:t xml:space="preserve">Tulos</w:t>
      </w:r>
    </w:p>
    <w:p>
      <w:r>
        <w:t xml:space="preserve">10</w:t>
      </w:r>
    </w:p>
    <w:p>
      <w:r>
        <w:rPr>
          <w:b/>
        </w:rPr>
        <w:t xml:space="preserve">Esimerkki 0.233</w:t>
      </w:r>
    </w:p>
    <w:p>
      <w:r>
        <w:t xml:space="preserve">Taishanissa asui 941 087 ihmistä vuonna 2010.</w:t>
      </w:r>
    </w:p>
    <w:p>
      <w:r>
        <w:rPr>
          <w:b/>
        </w:rPr>
        <w:t xml:space="preserve">Tulos</w:t>
      </w:r>
    </w:p>
    <w:p>
      <w:r>
        <w:t xml:space="preserve">Taishan</w:t>
      </w:r>
    </w:p>
    <w:p>
      <w:r>
        <w:rPr>
          <w:b/>
        </w:rPr>
        <w:t xml:space="preserve">Esimerkki 0.234</w:t>
      </w:r>
    </w:p>
    <w:p>
      <w:r>
        <w:t xml:space="preserve">Laura Whitmore on Twelve-sarjan (2012) pääjuontaja.</w:t>
      </w:r>
    </w:p>
    <w:p>
      <w:r>
        <w:rPr>
          <w:b/>
        </w:rPr>
        <w:t xml:space="preserve">Tulos</w:t>
      </w:r>
    </w:p>
    <w:p>
      <w:r>
        <w:t xml:space="preserve">Kaksitoista (2012)</w:t>
      </w:r>
    </w:p>
    <w:p>
      <w:r>
        <w:rPr>
          <w:b/>
        </w:rPr>
        <w:t xml:space="preserve">Esimerkki 0.235</w:t>
      </w:r>
    </w:p>
    <w:p>
      <w:r>
        <w:t xml:space="preserve">Espanjan uusi missikilpailu on Miss Universum Espanja.</w:t>
      </w:r>
    </w:p>
    <w:p>
      <w:r>
        <w:rPr>
          <w:b/>
        </w:rPr>
        <w:t xml:space="preserve">Tulos</w:t>
      </w:r>
    </w:p>
    <w:p>
      <w:r>
        <w:t xml:space="preserve">Espanja</w:t>
      </w:r>
    </w:p>
    <w:p>
      <w:r>
        <w:rPr>
          <w:b/>
        </w:rPr>
        <w:t xml:space="preserve">Esimerkki 0.236</w:t>
      </w:r>
    </w:p>
    <w:p>
      <w:r>
        <w:t xml:space="preserve">Patrick O'Bryant oli numero 13.</w:t>
      </w:r>
    </w:p>
    <w:p>
      <w:r>
        <w:rPr>
          <w:b/>
        </w:rPr>
        <w:t xml:space="preserve">Tulos</w:t>
      </w:r>
    </w:p>
    <w:p>
      <w:r>
        <w:t xml:space="preserve">Patrick O'Bryant</w:t>
      </w:r>
    </w:p>
    <w:p>
      <w:r>
        <w:rPr>
          <w:b/>
        </w:rPr>
        <w:t xml:space="preserve">Esimerkki 0.237</w:t>
      </w:r>
    </w:p>
    <w:p>
      <w:r>
        <w:t xml:space="preserve">Gene Stahl pelasi rb</w:t>
      </w:r>
    </w:p>
    <w:p>
      <w:r>
        <w:rPr>
          <w:b/>
        </w:rPr>
        <w:t xml:space="preserve">Tulos</w:t>
      </w:r>
    </w:p>
    <w:p>
      <w:r>
        <w:t xml:space="preserve">Gene Stahl</w:t>
      </w:r>
    </w:p>
    <w:p>
      <w:r>
        <w:rPr>
          <w:b/>
        </w:rPr>
        <w:t xml:space="preserve">Esimerkki 0.238</w:t>
      </w:r>
    </w:p>
    <w:p>
      <w:r>
        <w:t xml:space="preserve">Miss Mississippin alustava keskiarvo oli 8.619 (3).</w:t>
      </w:r>
    </w:p>
    <w:p>
      <w:r>
        <w:rPr>
          <w:b/>
        </w:rPr>
        <w:t xml:space="preserve">Tulos</w:t>
      </w:r>
    </w:p>
    <w:p>
      <w:r>
        <w:t xml:space="preserve">Mississippi</w:t>
      </w:r>
    </w:p>
    <w:p>
      <w:r>
        <w:rPr>
          <w:b/>
        </w:rPr>
        <w:t xml:space="preserve">Esimerkki 0.239</w:t>
      </w:r>
    </w:p>
    <w:p>
      <w:r>
        <w:t xml:space="preserve">Espanjan johtaja on Felipe VI.</w:t>
      </w:r>
    </w:p>
    <w:p>
      <w:r>
        <w:rPr>
          <w:b/>
        </w:rPr>
        <w:t xml:space="preserve">Tulos</w:t>
      </w:r>
    </w:p>
    <w:p>
      <w:r>
        <w:t xml:space="preserve">Espanja</w:t>
      </w:r>
    </w:p>
    <w:p>
      <w:r>
        <w:rPr>
          <w:b/>
        </w:rPr>
        <w:t xml:space="preserve">Esimerkki 0.240</w:t>
      </w:r>
    </w:p>
    <w:p>
      <w:r>
        <w:t xml:space="preserve">Max Huiberts liittyy seuraan AZ Alkmaar.</w:t>
      </w:r>
    </w:p>
    <w:p>
      <w:r>
        <w:rPr>
          <w:b/>
        </w:rPr>
        <w:t xml:space="preserve">Tulos</w:t>
      </w:r>
    </w:p>
    <w:p>
      <w:r>
        <w:t xml:space="preserve">Max Huiberts</w:t>
      </w:r>
    </w:p>
    <w:p>
      <w:r>
        <w:rPr>
          <w:b/>
        </w:rPr>
        <w:t xml:space="preserve">Esimerkki 0.241</w:t>
      </w:r>
    </w:p>
    <w:p>
      <w:r>
        <w:t xml:space="preserve">Antwerpenin pormestari on Bart De Wever.</w:t>
      </w:r>
    </w:p>
    <w:p>
      <w:r>
        <w:rPr>
          <w:b/>
        </w:rPr>
        <w:t xml:space="preserve">Tulos</w:t>
      </w:r>
    </w:p>
    <w:p>
      <w:r>
        <w:t xml:space="preserve">Antwerpen</w:t>
      </w:r>
    </w:p>
    <w:p>
      <w:r>
        <w:rPr>
          <w:b/>
        </w:rPr>
        <w:t xml:space="preserve">Esimerkki 0.242</w:t>
      </w:r>
    </w:p>
    <w:p>
      <w:r>
        <w:t xml:space="preserve">Kowsarin managerin korvasi Ebrahim Talebi.</w:t>
      </w:r>
    </w:p>
    <w:p>
      <w:r>
        <w:rPr>
          <w:b/>
        </w:rPr>
        <w:t xml:space="preserve">Tulos</w:t>
      </w:r>
    </w:p>
    <w:p>
      <w:r>
        <w:t xml:space="preserve">Kowsar</w:t>
      </w:r>
    </w:p>
    <w:p>
      <w:r>
        <w:rPr>
          <w:b/>
        </w:rPr>
        <w:t xml:space="preserve">Esimerkki 0.243</w:t>
      </w:r>
    </w:p>
    <w:p>
      <w:r>
        <w:t xml:space="preserve">Akitan taidemuseon pinta-ala on 3746,66 neliömetriä.</w:t>
      </w:r>
    </w:p>
    <w:p>
      <w:r>
        <w:rPr>
          <w:b/>
        </w:rPr>
        <w:t xml:space="preserve">Tulos</w:t>
      </w:r>
    </w:p>
    <w:p>
      <w:r>
        <w:t xml:space="preserve">Akitan taidemuseo</w:t>
      </w:r>
    </w:p>
    <w:p>
      <w:r>
        <w:rPr>
          <w:b/>
        </w:rPr>
        <w:t xml:space="preserve">Esimerkki 0.244</w:t>
      </w:r>
    </w:p>
    <w:p>
      <w:r>
        <w:t xml:space="preserve">Wiley-Blackwellin emoyhtiö on John Wiley &amp;amp; Sons.</w:t>
      </w:r>
    </w:p>
    <w:p>
      <w:r>
        <w:rPr>
          <w:b/>
        </w:rPr>
        <w:t xml:space="preserve">Tulos</w:t>
      </w:r>
    </w:p>
    <w:p>
      <w:r>
        <w:t xml:space="preserve">Wiley-Blackwell</w:t>
      </w:r>
    </w:p>
    <w:p>
      <w:r>
        <w:rPr>
          <w:b/>
        </w:rPr>
        <w:t xml:space="preserve">Esimerkki 0.245</w:t>
      </w:r>
    </w:p>
    <w:p>
      <w:r>
        <w:t xml:space="preserve">Etelä-Lanarkshiressä asuu 313 800 asukasta.</w:t>
      </w:r>
    </w:p>
    <w:p>
      <w:r>
        <w:rPr>
          <w:b/>
        </w:rPr>
        <w:t xml:space="preserve">Tulos</w:t>
      </w:r>
    </w:p>
    <w:p>
      <w:r>
        <w:t xml:space="preserve">South Lanarkshire</w:t>
      </w:r>
    </w:p>
    <w:p>
      <w:r>
        <w:rPr>
          <w:b/>
        </w:rPr>
        <w:t xml:space="preserve">Esimerkki 0.246</w:t>
      </w:r>
    </w:p>
    <w:p>
      <w:r>
        <w:t xml:space="preserve">Swishin korjattu aika oli 4:10:17:42.</w:t>
      </w:r>
    </w:p>
    <w:p>
      <w:r>
        <w:rPr>
          <w:b/>
        </w:rPr>
        <w:t xml:space="preserve">Tulos</w:t>
      </w:r>
    </w:p>
    <w:p>
      <w:r>
        <w:t xml:space="preserve">Swish</w:t>
      </w:r>
    </w:p>
    <w:p>
      <w:r>
        <w:rPr>
          <w:b/>
        </w:rPr>
        <w:t xml:space="preserve">Esimerkki 0.247</w:t>
      </w:r>
    </w:p>
    <w:p>
      <w:r>
        <w:t xml:space="preserve">Identityn katsojamäärä Yhdysvalloissa oli 4,0 miljoonaa.</w:t>
      </w:r>
    </w:p>
    <w:p>
      <w:r>
        <w:rPr>
          <w:b/>
        </w:rPr>
        <w:t xml:space="preserve">Tulos</w:t>
      </w:r>
    </w:p>
    <w:p>
      <w:r>
        <w:t xml:space="preserve">Identiteetti</w:t>
      </w:r>
    </w:p>
    <w:p>
      <w:r>
        <w:rPr>
          <w:b/>
        </w:rPr>
        <w:t xml:space="preserve">Esimerkki 0.248</w:t>
      </w:r>
    </w:p>
    <w:p>
      <w:r>
        <w:t xml:space="preserve">Ateenan pormestari on Giorgos Kaminis.</w:t>
      </w:r>
    </w:p>
    <w:p>
      <w:r>
        <w:rPr>
          <w:b/>
        </w:rPr>
        <w:t xml:space="preserve">Tulos</w:t>
      </w:r>
    </w:p>
    <w:p>
      <w:r>
        <w:t xml:space="preserve">Ateena</w:t>
      </w:r>
    </w:p>
    <w:p>
      <w:r>
        <w:rPr>
          <w:b/>
        </w:rPr>
        <w:t xml:space="preserve">Esimerkki 0.249</w:t>
      </w:r>
    </w:p>
    <w:p>
      <w:r>
        <w:t xml:space="preserve">1968 Japanin jalkapalloilija Yoshitada Yamaguchi yhteensä 19(0)</w:t>
      </w:r>
    </w:p>
    <w:p>
      <w:r>
        <w:rPr>
          <w:b/>
        </w:rPr>
        <w:t xml:space="preserve">Tulos</w:t>
      </w:r>
    </w:p>
    <w:p>
      <w:r>
        <w:t xml:space="preserve">Yoshitada Yamaguchi</w:t>
      </w:r>
    </w:p>
    <w:p>
      <w:r>
        <w:rPr>
          <w:b/>
        </w:rPr>
        <w:t xml:space="preserve">Esimerkki 0,250</w:t>
      </w:r>
    </w:p>
    <w:p>
      <w:r>
        <w:t xml:space="preserve">Lou Hudsonin numero pelatessaan Atlanta Hawksissa oli 23.</w:t>
      </w:r>
    </w:p>
    <w:p>
      <w:r>
        <w:rPr>
          <w:b/>
        </w:rPr>
        <w:t xml:space="preserve">Tulos</w:t>
      </w:r>
    </w:p>
    <w:p>
      <w:r>
        <w:t xml:space="preserve">23</w:t>
      </w:r>
    </w:p>
    <w:p>
      <w:r>
        <w:rPr>
          <w:b/>
        </w:rPr>
        <w:t xml:space="preserve">Esimerkki 0.251</w:t>
      </w:r>
    </w:p>
    <w:p>
      <w:r>
        <w:t xml:space="preserve">22.0 pelasi joukkue milwaukee</w:t>
      </w:r>
    </w:p>
    <w:p>
      <w:r>
        <w:rPr>
          <w:b/>
        </w:rPr>
        <w:t xml:space="preserve">Tulos</w:t>
      </w:r>
    </w:p>
    <w:p>
      <w:r>
        <w:t xml:space="preserve">22</w:t>
      </w:r>
    </w:p>
    <w:p>
      <w:r>
        <w:rPr>
          <w:b/>
        </w:rPr>
        <w:t xml:space="preserve">Esimerkki 0.252</w:t>
      </w:r>
    </w:p>
    <w:p>
      <w:r>
        <w:t xml:space="preserve">Kutsumerkki 7NT siirtyi FM vuonna 2006 ja säilytti puhelun.</w:t>
      </w:r>
    </w:p>
    <w:p>
      <w:r>
        <w:rPr>
          <w:b/>
        </w:rPr>
        <w:t xml:space="preserve">Tulos</w:t>
      </w:r>
    </w:p>
    <w:p>
      <w:r>
        <w:t xml:space="preserve">7NT</w:t>
      </w:r>
    </w:p>
    <w:p>
      <w:r>
        <w:rPr>
          <w:b/>
        </w:rPr>
        <w:t xml:space="preserve">Esimerkki 0.253</w:t>
      </w:r>
    </w:p>
    <w:p>
      <w:r>
        <w:t xml:space="preserve">Novella nousi Yhdysvalloissa peräti sijalle 46.</w:t>
      </w:r>
    </w:p>
    <w:p>
      <w:r>
        <w:rPr>
          <w:b/>
        </w:rPr>
        <w:t xml:space="preserve">Tulos</w:t>
      </w:r>
    </w:p>
    <w:p>
      <w:r>
        <w:t xml:space="preserve">Novella</w:t>
      </w:r>
    </w:p>
    <w:p>
      <w:r>
        <w:rPr>
          <w:b/>
        </w:rPr>
        <w:t xml:space="preserve">Esimerkki 0.254</w:t>
      </w:r>
    </w:p>
    <w:p>
      <w:r>
        <w:t xml:space="preserve">Gujaratin johtaja tunnetaan nimellä Gujaratin lakiasäätävä kokous.</w:t>
      </w:r>
    </w:p>
    <w:p>
      <w:r>
        <w:rPr>
          <w:b/>
        </w:rPr>
        <w:t xml:space="preserve">Tulos</w:t>
      </w:r>
    </w:p>
    <w:p>
      <w:r>
        <w:t xml:space="preserve">Gujarat</w:t>
      </w:r>
    </w:p>
    <w:p>
      <w:r>
        <w:rPr>
          <w:b/>
        </w:rPr>
        <w:t xml:space="preserve">Esimerkki 0.255</w:t>
      </w:r>
    </w:p>
    <w:p>
      <w:r>
        <w:t xml:space="preserve">Cairo Junction sijaitsee Greenen piirikunnassa.</w:t>
      </w:r>
    </w:p>
    <w:p>
      <w:r>
        <w:rPr>
          <w:b/>
        </w:rPr>
        <w:t xml:space="preserve">Tulos</w:t>
      </w:r>
    </w:p>
    <w:p>
      <w:r>
        <w:t xml:space="preserve">Kairon risteys</w:t>
      </w:r>
    </w:p>
    <w:p>
      <w:r>
        <w:rPr>
          <w:b/>
        </w:rPr>
        <w:t xml:space="preserve">Esimerkki 0.256</w:t>
      </w:r>
    </w:p>
    <w:p>
      <w:r>
        <w:t xml:space="preserve">Pelaajan Marcus Hogberg asema on maalivahti.</w:t>
      </w:r>
    </w:p>
    <w:p>
      <w:r>
        <w:rPr>
          <w:b/>
        </w:rPr>
        <w:t xml:space="preserve">Tulos</w:t>
      </w:r>
    </w:p>
    <w:p>
      <w:r>
        <w:t xml:space="preserve">Marcus Hogberg</w:t>
      </w:r>
    </w:p>
    <w:p>
      <w:r>
        <w:rPr>
          <w:b/>
        </w:rPr>
        <w:t xml:space="preserve">Esimerkki 0.257</w:t>
      </w:r>
    </w:p>
    <w:p>
      <w:r>
        <w:t xml:space="preserve">John van den Brom on Jong Ajax -seurassa.</w:t>
      </w:r>
    </w:p>
    <w:p>
      <w:r>
        <w:rPr>
          <w:b/>
        </w:rPr>
        <w:t xml:space="preserve">Tulos</w:t>
      </w:r>
    </w:p>
    <w:p>
      <w:r>
        <w:t xml:space="preserve">John van den Brom</w:t>
      </w:r>
    </w:p>
    <w:p>
      <w:r>
        <w:rPr>
          <w:b/>
        </w:rPr>
        <w:t xml:space="preserve">Esimerkki 0.258</w:t>
      </w:r>
    </w:p>
    <w:p>
      <w:r>
        <w:t xml:space="preserve">Komeetan 13P/Olbersin kiertoaika (vuosina) on 69,52 vuotta.</w:t>
      </w:r>
    </w:p>
    <w:p>
      <w:r>
        <w:rPr>
          <w:b/>
        </w:rPr>
        <w:t xml:space="preserve">Tulos</w:t>
      </w:r>
    </w:p>
    <w:p>
      <w:r>
        <w:t xml:space="preserve">13P/Olbers</w:t>
      </w:r>
    </w:p>
    <w:p>
      <w:r>
        <w:rPr>
          <w:b/>
        </w:rPr>
        <w:t xml:space="preserve">Esimerkki 0.259</w:t>
      </w:r>
    </w:p>
    <w:p>
      <w:r>
        <w:t xml:space="preserve">Nigel Mansell ajoi avoautoa.</w:t>
      </w:r>
    </w:p>
    <w:p>
      <w:r>
        <w:rPr>
          <w:b/>
        </w:rPr>
        <w:t xml:space="preserve">Tulos</w:t>
      </w:r>
    </w:p>
    <w:p>
      <w:r>
        <w:t xml:space="preserve">Nigel Mansell</w:t>
      </w:r>
    </w:p>
    <w:p>
      <w:r>
        <w:rPr>
          <w:b/>
        </w:rPr>
        <w:t xml:space="preserve">Esimerkki 0.260</w:t>
      </w:r>
    </w:p>
    <w:p>
      <w:r>
        <w:t xml:space="preserve">A Wizard of Mars on julkaistu kovakantisena.</w:t>
      </w:r>
    </w:p>
    <w:p>
      <w:r>
        <w:rPr>
          <w:b/>
        </w:rPr>
        <w:t xml:space="preserve">Tulos</w:t>
      </w:r>
    </w:p>
    <w:p>
      <w:r>
        <w:t xml:space="preserve">Marsin velho</w:t>
      </w:r>
    </w:p>
    <w:p>
      <w:r>
        <w:rPr>
          <w:b/>
        </w:rPr>
        <w:t xml:space="preserve">Esimerkki 0.261</w:t>
      </w:r>
    </w:p>
    <w:p>
      <w:r>
        <w:t xml:space="preserve">E371:n rakensi David Munro &amp; Co., South Melbourne.</w:t>
      </w:r>
    </w:p>
    <w:p>
      <w:r>
        <w:rPr>
          <w:b/>
        </w:rPr>
        <w:t xml:space="preserve">Tulos</w:t>
      </w:r>
    </w:p>
    <w:p>
      <w:r>
        <w:t xml:space="preserve">E371</w:t>
      </w:r>
    </w:p>
    <w:p>
      <w:r>
        <w:rPr>
          <w:b/>
        </w:rPr>
        <w:t xml:space="preserve">Esimerkki 0.262</w:t>
      </w:r>
    </w:p>
    <w:p>
      <w:r>
        <w:t xml:space="preserve">Francky Dury oli managerina 2 vuotta,178 päivää</w:t>
      </w:r>
    </w:p>
    <w:p>
      <w:r>
        <w:rPr>
          <w:b/>
        </w:rPr>
        <w:t xml:space="preserve">Tulos</w:t>
      </w:r>
    </w:p>
    <w:p>
      <w:r>
        <w:t xml:space="preserve">Francky Dury</w:t>
      </w:r>
    </w:p>
    <w:p>
      <w:r>
        <w:rPr>
          <w:b/>
        </w:rPr>
        <w:t xml:space="preserve">Esimerkki 0.263</w:t>
      </w:r>
    </w:p>
    <w:p>
      <w:r>
        <w:t xml:space="preserve">Singaporessa puhutaan standardikiinaa.</w:t>
      </w:r>
    </w:p>
    <w:p>
      <w:r>
        <w:rPr>
          <w:b/>
        </w:rPr>
        <w:t xml:space="preserve">Tulos</w:t>
      </w:r>
    </w:p>
    <w:p>
      <w:r>
        <w:t xml:space="preserve">Singapore</w:t>
      </w:r>
    </w:p>
    <w:p>
      <w:r>
        <w:rPr>
          <w:b/>
        </w:rPr>
        <w:t xml:space="preserve">Esimerkki 0.264</w:t>
      </w:r>
    </w:p>
    <w:p>
      <w:r>
        <w:t xml:space="preserve">E. Ross Adair on Indianan 4. vaalipiirin viranhaltija.</w:t>
      </w:r>
    </w:p>
    <w:p>
      <w:r>
        <w:rPr>
          <w:b/>
        </w:rPr>
        <w:t xml:space="preserve">Tulos</w:t>
      </w:r>
    </w:p>
    <w:p>
      <w:r>
        <w:t xml:space="preserve">Indiana 4</w:t>
      </w:r>
    </w:p>
    <w:p>
      <w:r>
        <w:rPr>
          <w:b/>
        </w:rPr>
        <w:t xml:space="preserve">Esimerkki 0.265</w:t>
      </w:r>
    </w:p>
    <w:p>
      <w:r>
        <w:t xml:space="preserve">Luokan 6 verbien merkitys on kasvaa, kypsyä.</w:t>
      </w:r>
    </w:p>
    <w:p>
      <w:r>
        <w:rPr>
          <w:b/>
        </w:rPr>
        <w:t xml:space="preserve">Tulos</w:t>
      </w:r>
    </w:p>
    <w:p>
      <w:r>
        <w:t xml:space="preserve">6</w:t>
      </w:r>
    </w:p>
    <w:p>
      <w:r>
        <w:rPr>
          <w:b/>
        </w:rPr>
        <w:t xml:space="preserve">Esimerkki 0.266</w:t>
      </w:r>
    </w:p>
    <w:p>
      <w:r>
        <w:t xml:space="preserve">CCC4:n vierasjoukkue oli [[]].</w:t>
      </w:r>
    </w:p>
    <w:p>
      <w:r>
        <w:rPr>
          <w:b/>
        </w:rPr>
        <w:t xml:space="preserve">Tulos</w:t>
      </w:r>
    </w:p>
    <w:p>
      <w:r>
        <w:t xml:space="preserve">CCC4</w:t>
      </w:r>
    </w:p>
    <w:p>
      <w:r>
        <w:rPr>
          <w:b/>
        </w:rPr>
        <w:t xml:space="preserve">Esimerkki 0.267</w:t>
      </w:r>
    </w:p>
    <w:p>
      <w:r>
        <w:t xml:space="preserve">The Vaultsissa on paljon valinnanvaraa perheelle, mutta hinta on korkea.</w:t>
      </w:r>
    </w:p>
    <w:p>
      <w:r>
        <w:rPr>
          <w:b/>
        </w:rPr>
        <w:t xml:space="preserve">Tulos</w:t>
      </w:r>
    </w:p>
    <w:p>
      <w:r>
        <w:t xml:space="preserve">Holvit</w:t>
      </w:r>
    </w:p>
    <w:p>
      <w:r>
        <w:rPr>
          <w:b/>
        </w:rPr>
        <w:t xml:space="preserve">Esimerkki 0.268</w:t>
      </w:r>
    </w:p>
    <w:p>
      <w:r>
        <w:t xml:space="preserve">Kalifornian osavaltion senaatti on osa Kalifornian osavaltion lainsäädäntöelintä.</w:t>
      </w:r>
    </w:p>
    <w:p>
      <w:r>
        <w:rPr>
          <w:b/>
        </w:rPr>
        <w:t xml:space="preserve">Tulos</w:t>
      </w:r>
    </w:p>
    <w:p>
      <w:r>
        <w:t xml:space="preserve">Kalifornian osavaltion senaatti</w:t>
      </w:r>
    </w:p>
    <w:p>
      <w:r>
        <w:rPr>
          <w:b/>
        </w:rPr>
        <w:t xml:space="preserve">Esimerkki 0.269</w:t>
      </w:r>
    </w:p>
    <w:p>
      <w:r>
        <w:t xml:space="preserve">Crow De Guerre esitettiin 16. elokuuta 1967.</w:t>
      </w:r>
    </w:p>
    <w:p>
      <w:r>
        <w:rPr>
          <w:b/>
        </w:rPr>
        <w:t xml:space="preserve">Tulos</w:t>
      </w:r>
    </w:p>
    <w:p>
      <w:r>
        <w:t xml:space="preserve">Crow De Guerre</w:t>
      </w:r>
    </w:p>
    <w:p>
      <w:r>
        <w:rPr>
          <w:b/>
        </w:rPr>
        <w:t xml:space="preserve">Esimerkki 0.270</w:t>
      </w:r>
    </w:p>
    <w:p>
      <w:r>
        <w:t xml:space="preserve">Brindabellan LOA on 24.08.</w:t>
      </w:r>
    </w:p>
    <w:p>
      <w:r>
        <w:rPr>
          <w:b/>
        </w:rPr>
        <w:t xml:space="preserve">Tulos</w:t>
      </w:r>
    </w:p>
    <w:p>
      <w:r>
        <w:t xml:space="preserve">Brindabella</w:t>
      </w:r>
    </w:p>
    <w:p>
      <w:r>
        <w:rPr>
          <w:b/>
        </w:rPr>
        <w:t xml:space="preserve">Esimerkki 0.271</w:t>
      </w:r>
    </w:p>
    <w:p>
      <w:r>
        <w:t xml:space="preserve">The Stringless Violin -viulua käytettiin Biola Tak Berdawai -nimikkeen ehdokkuudessa.</w:t>
      </w:r>
    </w:p>
    <w:p>
      <w:r>
        <w:rPr>
          <w:b/>
        </w:rPr>
        <w:t xml:space="preserve">Tulos</w:t>
      </w:r>
    </w:p>
    <w:p>
      <w:r>
        <w:t xml:space="preserve">The Stringless Violin</w:t>
      </w:r>
    </w:p>
    <w:p>
      <w:r>
        <w:rPr>
          <w:b/>
        </w:rPr>
        <w:t xml:space="preserve">Esimerkki 0.272</w:t>
      </w:r>
    </w:p>
    <w:p>
      <w:r>
        <w:t xml:space="preserve">Austinin pinta-ala on 686 neliökilometriä.</w:t>
      </w:r>
    </w:p>
    <w:p>
      <w:r>
        <w:rPr>
          <w:b/>
        </w:rPr>
        <w:t xml:space="preserve">Tulos</w:t>
      </w:r>
    </w:p>
    <w:p>
      <w:r>
        <w:t xml:space="preserve">Austin, Texas</w:t>
      </w:r>
    </w:p>
    <w:p>
      <w:r>
        <w:rPr>
          <w:b/>
        </w:rPr>
        <w:t xml:space="preserve">Esimerkki 0.273</w:t>
      </w:r>
    </w:p>
    <w:p>
      <w:r>
        <w:t xml:space="preserve">Bill Martel Racingin omistaa William Martel.</w:t>
      </w:r>
    </w:p>
    <w:p>
      <w:r>
        <w:rPr>
          <w:b/>
        </w:rPr>
        <w:t xml:space="preserve">Tulos</w:t>
      </w:r>
    </w:p>
    <w:p>
      <w:r>
        <w:t xml:space="preserve">Bill Martel Racing</w:t>
      </w:r>
    </w:p>
    <w:p>
      <w:r>
        <w:rPr>
          <w:b/>
        </w:rPr>
        <w:t xml:space="preserve">Esimerkki 0.274</w:t>
      </w:r>
    </w:p>
    <w:p>
      <w:r>
        <w:t xml:space="preserve">"shattered on 17,93 miljoonaa Yhdysvaltain katsojaa.</w:t>
      </w:r>
    </w:p>
    <w:p>
      <w:r>
        <w:rPr>
          <w:b/>
        </w:rPr>
        <w:t xml:space="preserve">Tulos</w:t>
      </w:r>
    </w:p>
    <w:p>
      <w:r>
        <w:t xml:space="preserve">särkynyt</w:t>
      </w:r>
    </w:p>
    <w:p>
      <w:r>
        <w:rPr>
          <w:b/>
        </w:rPr>
        <w:t xml:space="preserve">Esimerkki 0.275</w:t>
      </w:r>
    </w:p>
    <w:p>
      <w:r>
        <w:t xml:space="preserve">Vuoden 2010 Leinster Intermediate Club Hurling Championshipin voitti Dicksboro 5-09.</w:t>
      </w:r>
    </w:p>
    <w:p>
      <w:r>
        <w:rPr>
          <w:b/>
        </w:rPr>
        <w:t xml:space="preserve">Tulos</w:t>
      </w:r>
    </w:p>
    <w:p>
      <w:r>
        <w:t xml:space="preserve">2010</w:t>
      </w:r>
    </w:p>
    <w:p>
      <w:r>
        <w:rPr>
          <w:b/>
        </w:rPr>
        <w:t xml:space="preserve">Esimerkki 0.276</w:t>
      </w:r>
    </w:p>
    <w:p>
      <w:r>
        <w:t xml:space="preserve">Edustaja Theodore R. Britton, Jr. on nimitetty ylimääräiseksi ja täysivaltaiseksi suurlähettilääksi.</w:t>
      </w:r>
    </w:p>
    <w:p>
      <w:r>
        <w:rPr>
          <w:b/>
        </w:rPr>
        <w:t xml:space="preserve">Tulos</w:t>
      </w:r>
    </w:p>
    <w:p>
      <w:r>
        <w:t xml:space="preserve">Theodore R. Britton, Jr.</w:t>
      </w:r>
    </w:p>
    <w:p>
      <w:r>
        <w:rPr>
          <w:b/>
        </w:rPr>
        <w:t xml:space="preserve">Esimerkki 0.277</w:t>
      </w:r>
    </w:p>
    <w:p>
      <w:r>
        <w:t xml:space="preserve">Don Edwards (d) 77,0 % John M. Enright (r) 23,0 % oli ehdolla Kalifornian 10. vaalipiirissä.</w:t>
      </w:r>
    </w:p>
    <w:p>
      <w:r>
        <w:rPr>
          <w:b/>
        </w:rPr>
        <w:t xml:space="preserve">Tulos</w:t>
      </w:r>
    </w:p>
    <w:p>
      <w:r>
        <w:t xml:space="preserve">Kalifornia 10</w:t>
      </w:r>
    </w:p>
    <w:p>
      <w:r>
        <w:rPr>
          <w:b/>
        </w:rPr>
        <w:t xml:space="preserve">Esimerkki 0.278</w:t>
      </w:r>
    </w:p>
    <w:p>
      <w:r>
        <w:t xml:space="preserve">Waterman on paikka, jossa syödään italialaista ruokaa.</w:t>
      </w:r>
    </w:p>
    <w:p>
      <w:r>
        <w:rPr>
          <w:b/>
        </w:rPr>
        <w:t xml:space="preserve">Tulos</w:t>
      </w:r>
    </w:p>
    <w:p>
      <w:r>
        <w:t xml:space="preserve">Vesimies</w:t>
      </w:r>
    </w:p>
    <w:p>
      <w:r>
        <w:rPr>
          <w:b/>
        </w:rPr>
        <w:t xml:space="preserve">Esimerkki 0.279</w:t>
      </w:r>
    </w:p>
    <w:p>
      <w:r>
        <w:t xml:space="preserve">Neljännen kauden finaali on 21. toukokuuta 2008.</w:t>
      </w:r>
    </w:p>
    <w:p>
      <w:r>
        <w:rPr>
          <w:b/>
        </w:rPr>
        <w:t xml:space="preserve">Tulos</w:t>
      </w:r>
    </w:p>
    <w:p>
      <w:r>
        <w:t xml:space="preserve">4</w:t>
      </w:r>
    </w:p>
    <w:p>
      <w:r>
        <w:rPr>
          <w:b/>
        </w:rPr>
        <w:t xml:space="preserve">Esimerkki 0.280</w:t>
      </w:r>
    </w:p>
    <w:p>
      <w:r>
        <w:t xml:space="preserve">Abilenen alueellisen lentoaseman ensimmäinen kiitotie on tehty asfaltista.</w:t>
      </w:r>
    </w:p>
    <w:p>
      <w:r>
        <w:rPr>
          <w:b/>
        </w:rPr>
        <w:t xml:space="preserve">Tulos</w:t>
      </w:r>
    </w:p>
    <w:p>
      <w:r>
        <w:t xml:space="preserve">Abilenen alueellinen lentoasema</w:t>
      </w:r>
    </w:p>
    <w:p>
      <w:r>
        <w:rPr>
          <w:b/>
        </w:rPr>
        <w:t xml:space="preserve">Esimerkki 0.281</w:t>
      </w:r>
    </w:p>
    <w:p>
      <w:r>
        <w:t xml:space="preserve">Sheldon Moldoff oli Yhdysvaltain kansalainen.</w:t>
      </w:r>
    </w:p>
    <w:p>
      <w:r>
        <w:rPr>
          <w:b/>
        </w:rPr>
        <w:t xml:space="preserve">Tulos</w:t>
      </w:r>
    </w:p>
    <w:p>
      <w:r>
        <w:t xml:space="preserve">Sheldon Moldoff</w:t>
      </w:r>
    </w:p>
    <w:p>
      <w:r>
        <w:rPr>
          <w:b/>
        </w:rPr>
        <w:t xml:space="preserve">Esimerkki 0.282</w:t>
      </w:r>
    </w:p>
    <w:p>
      <w:r>
        <w:t xml:space="preserve">Apollo 12:n komentajana toimi David Scott.</w:t>
      </w:r>
    </w:p>
    <w:p>
      <w:r>
        <w:rPr>
          <w:b/>
        </w:rPr>
        <w:t xml:space="preserve">Tulos</w:t>
      </w:r>
    </w:p>
    <w:p>
      <w:r>
        <w:t xml:space="preserve">Apollo 12</w:t>
      </w:r>
    </w:p>
    <w:p>
      <w:r>
        <w:rPr>
          <w:b/>
        </w:rPr>
        <w:t xml:space="preserve">Esimerkki 0.283</w:t>
      </w:r>
    </w:p>
    <w:p>
      <w:r>
        <w:t xml:space="preserve">Virgen de Gracian rakensi Babcock &amp; Wilcox.</w:t>
      </w:r>
    </w:p>
    <w:p>
      <w:r>
        <w:rPr>
          <w:b/>
        </w:rPr>
        <w:t xml:space="preserve">Tulos</w:t>
      </w:r>
    </w:p>
    <w:p>
      <w:r>
        <w:t xml:space="preserve">Virgen de Gracia</w:t>
      </w:r>
    </w:p>
    <w:p>
      <w:r>
        <w:rPr>
          <w:b/>
        </w:rPr>
        <w:t xml:space="preserve">Esimerkki 0.284</w:t>
      </w:r>
    </w:p>
    <w:p>
      <w:r>
        <w:t xml:space="preserve">John van den Brom pelaa AFC Ajax riveissä.</w:t>
      </w:r>
    </w:p>
    <w:p>
      <w:r>
        <w:rPr>
          <w:b/>
        </w:rPr>
        <w:t xml:space="preserve">Tulos</w:t>
      </w:r>
    </w:p>
    <w:p>
      <w:r>
        <w:t xml:space="preserve">John van den Brom</w:t>
      </w:r>
    </w:p>
    <w:p>
      <w:r>
        <w:rPr>
          <w:b/>
        </w:rPr>
        <w:t xml:space="preserve">Esimerkki 0.285</w:t>
      </w:r>
    </w:p>
    <w:p>
      <w:r>
        <w:t xml:space="preserve">Yhdistyneen kuningaskunnan kieli on englanti.</w:t>
      </w:r>
    </w:p>
    <w:p>
      <w:r>
        <w:rPr>
          <w:b/>
        </w:rPr>
        <w:t xml:space="preserve">Tulos</w:t>
      </w:r>
    </w:p>
    <w:p>
      <w:r>
        <w:t xml:space="preserve">Yhdistynyt kuningaskunta</w:t>
      </w:r>
    </w:p>
    <w:p>
      <w:r>
        <w:rPr>
          <w:b/>
        </w:rPr>
        <w:t xml:space="preserve">Esimerkki 0.286</w:t>
      </w:r>
    </w:p>
    <w:p>
      <w:r>
        <w:t xml:space="preserve">José antonio camacho korvasi lähtevän managerin José Ángel Zigandan.</w:t>
      </w:r>
    </w:p>
    <w:p>
      <w:r>
        <w:rPr>
          <w:b/>
        </w:rPr>
        <w:t xml:space="preserve">Tulos</w:t>
      </w:r>
    </w:p>
    <w:p>
      <w:r>
        <w:t xml:space="preserve">José Ángel Ziganda</w:t>
      </w:r>
    </w:p>
    <w:p>
      <w:r>
        <w:rPr>
          <w:b/>
        </w:rPr>
        <w:t xml:space="preserve">Esimerkki 0.287</w:t>
      </w:r>
    </w:p>
    <w:p>
      <w:r>
        <w:t xml:space="preserve">Fiat Auto Poland SA:n liikevaihto tuhansina zlotyinä on 16 513 651.</w:t>
      </w:r>
    </w:p>
    <w:p>
      <w:r>
        <w:rPr>
          <w:b/>
        </w:rPr>
        <w:t xml:space="preserve">Tulos</w:t>
      </w:r>
    </w:p>
    <w:p>
      <w:r>
        <w:t xml:space="preserve">Fiat Auto Poland SA</w:t>
      </w:r>
    </w:p>
    <w:p>
      <w:r>
        <w:rPr>
          <w:b/>
        </w:rPr>
        <w:t xml:space="preserve">Esimerkki 0.288</w:t>
      </w:r>
    </w:p>
    <w:p>
      <w:r>
        <w:t xml:space="preserve">Sri Lankan pääministeriä yritettiin tappaa Colombon parlamenttitalossa Sri Lankassa.</w:t>
      </w:r>
    </w:p>
    <w:p>
      <w:r>
        <w:rPr>
          <w:b/>
        </w:rPr>
        <w:t xml:space="preserve">Tulos</w:t>
      </w:r>
    </w:p>
    <w:p>
      <w:r>
        <w:t xml:space="preserve">Sri Lankan pääministeri</w:t>
      </w:r>
    </w:p>
    <w:p>
      <w:r>
        <w:rPr>
          <w:b/>
        </w:rPr>
        <w:t xml:space="preserve">Esimerkki 0.289</w:t>
      </w:r>
    </w:p>
    <w:p>
      <w:r>
        <w:t xml:space="preserve">Hän ei päässyt Wimbledoniin vuonna 2008.</w:t>
      </w:r>
    </w:p>
    <w:p>
      <w:r>
        <w:rPr>
          <w:b/>
        </w:rPr>
        <w:t xml:space="preserve">Tulos</w:t>
      </w:r>
    </w:p>
    <w:p>
      <w:r>
        <w:t xml:space="preserve">Wimbledon</w:t>
      </w:r>
    </w:p>
    <w:p>
      <w:r>
        <w:rPr>
          <w:b/>
        </w:rPr>
        <w:t xml:space="preserve">Esimerkki 0.290</w:t>
      </w:r>
    </w:p>
    <w:p>
      <w:r>
        <w:t xml:space="preserve">Austin on Teksasin pääkaupunki.</w:t>
      </w:r>
    </w:p>
    <w:p>
      <w:r>
        <w:rPr>
          <w:b/>
        </w:rPr>
        <w:t xml:space="preserve">Tulos</w:t>
      </w:r>
    </w:p>
    <w:p>
      <w:r>
        <w:t xml:space="preserve">Texas</w:t>
      </w:r>
    </w:p>
    <w:p>
      <w:r>
        <w:rPr>
          <w:b/>
        </w:rPr>
        <w:t xml:space="preserve">Esimerkki 0.291</w:t>
      </w:r>
    </w:p>
    <w:p>
      <w:r>
        <w:t xml:space="preserve">Atlanta on osa Fultonin piirikuntaa Georgiassa.</w:t>
      </w:r>
    </w:p>
    <w:p>
      <w:r>
        <w:rPr>
          <w:b/>
        </w:rPr>
        <w:t xml:space="preserve">Tulos</w:t>
      </w:r>
    </w:p>
    <w:p>
      <w:r>
        <w:t xml:space="preserve">Atlanta</w:t>
      </w:r>
    </w:p>
    <w:p>
      <w:r>
        <w:rPr>
          <w:b/>
        </w:rPr>
        <w:t xml:space="preserve">Esimerkki 0.292</w:t>
      </w:r>
    </w:p>
    <w:p>
      <w:r>
        <w:t xml:space="preserve">Kokonaispistemäärä on 70, joista 30 RR4:ssä.</w:t>
      </w:r>
    </w:p>
    <w:p>
      <w:r>
        <w:rPr>
          <w:b/>
        </w:rPr>
        <w:t xml:space="preserve">Tulos</w:t>
      </w:r>
    </w:p>
    <w:p>
      <w:r>
        <w:t xml:space="preserve">70</w:t>
      </w:r>
    </w:p>
    <w:p>
      <w:r>
        <w:rPr>
          <w:b/>
        </w:rPr>
        <w:t xml:space="preserve">Esimerkki 0.293</w:t>
      </w:r>
    </w:p>
    <w:p>
      <w:r>
        <w:t xml:space="preserve">Neel Jani on PKV Racing -tiimissä</w:t>
      </w:r>
    </w:p>
    <w:p>
      <w:r>
        <w:rPr>
          <w:b/>
        </w:rPr>
        <w:t xml:space="preserve">Tulos</w:t>
      </w:r>
    </w:p>
    <w:p>
      <w:r>
        <w:t xml:space="preserve">PKV Racing</w:t>
      </w:r>
    </w:p>
    <w:p>
      <w:r>
        <w:rPr>
          <w:b/>
        </w:rPr>
        <w:t xml:space="preserve">Esimerkki 0.294</w:t>
      </w:r>
    </w:p>
    <w:p>
      <w:r>
        <w:t xml:space="preserve">Jakson otsikolla "ulos vanhasta, sisään uudesta" ohjasi Tony Singletary.</w:t>
      </w:r>
    </w:p>
    <w:p>
      <w:r>
        <w:rPr>
          <w:b/>
        </w:rPr>
        <w:t xml:space="preserve">Tulos</w:t>
      </w:r>
    </w:p>
    <w:p>
      <w:r>
        <w:t xml:space="preserve">ulos vanha, sisään uusi</w:t>
      </w:r>
    </w:p>
    <w:p>
      <w:r>
        <w:rPr>
          <w:b/>
        </w:rPr>
        <w:t xml:space="preserve">Esimerkki 0.295</w:t>
      </w:r>
    </w:p>
    <w:p>
      <w:r>
        <w:t xml:space="preserve">Appletonin kansainvälisen lentoaseman korkeus merenpinnasta metreinä on 280 metriä.</w:t>
      </w:r>
    </w:p>
    <w:p>
      <w:r>
        <w:rPr>
          <w:b/>
        </w:rPr>
        <w:t xml:space="preserve">Tulos</w:t>
      </w:r>
    </w:p>
    <w:p>
      <w:r>
        <w:t xml:space="preserve">Appletonin kansainvälinen lentoasema</w:t>
      </w:r>
    </w:p>
    <w:p>
      <w:r>
        <w:rPr>
          <w:b/>
        </w:rPr>
        <w:t xml:space="preserve">Esimerkki 0.296</w:t>
      </w:r>
    </w:p>
    <w:p>
      <w:r>
        <w:t xml:space="preserve">Jakson 3 näki 1081000 katsojaa.</w:t>
      </w:r>
    </w:p>
    <w:p>
      <w:r>
        <w:rPr>
          <w:b/>
        </w:rPr>
        <w:t xml:space="preserve">Tulos</w:t>
      </w:r>
    </w:p>
    <w:p>
      <w:r>
        <w:t xml:space="preserve">3</w:t>
      </w:r>
    </w:p>
    <w:p>
      <w:r>
        <w:rPr>
          <w:b/>
        </w:rPr>
        <w:t xml:space="preserve">Esimerkki 0.297</w:t>
      </w:r>
    </w:p>
    <w:p>
      <w:r>
        <w:t xml:space="preserve">Japanin johtajan nimi on Akihito.</w:t>
      </w:r>
    </w:p>
    <w:p>
      <w:r>
        <w:rPr>
          <w:b/>
        </w:rPr>
        <w:t xml:space="preserve">Tulos</w:t>
      </w:r>
    </w:p>
    <w:p>
      <w:r>
        <w:t xml:space="preserve">Japani</w:t>
      </w:r>
    </w:p>
    <w:p>
      <w:r>
        <w:rPr>
          <w:b/>
        </w:rPr>
        <w:t xml:space="preserve">Esimerkki 0.298</w:t>
      </w:r>
    </w:p>
    <w:p>
      <w:r>
        <w:t xml:space="preserve">1946 Notre Dame Fighting Irish jalkapallojoukkue päivämäärä 23.11.1946 vastustaja Tulane klo 11/1946</w:t>
      </w:r>
    </w:p>
    <w:p>
      <w:r>
        <w:rPr>
          <w:b/>
        </w:rPr>
        <w:t xml:space="preserve">Tulos</w:t>
      </w:r>
    </w:p>
    <w:p>
      <w:r>
        <w:t xml:space="preserve">11/23/1946</w:t>
      </w:r>
    </w:p>
    <w:p>
      <w:r>
        <w:rPr>
          <w:b/>
        </w:rPr>
        <w:t xml:space="preserve">Esimerkki 0.299</w:t>
      </w:r>
    </w:p>
    <w:p>
      <w:r>
        <w:t xml:space="preserve">Bataatti on Binignitin ainesosa.</w:t>
      </w:r>
    </w:p>
    <w:p>
      <w:r>
        <w:rPr>
          <w:b/>
        </w:rPr>
        <w:t xml:space="preserve">Tulos</w:t>
      </w:r>
    </w:p>
    <w:p>
      <w:r>
        <w:t xml:space="preserve">Binignit</w:t>
      </w:r>
    </w:p>
    <w:p>
      <w:r>
        <w:rPr>
          <w:b/>
        </w:rPr>
        <w:t xml:space="preserve">Esimerkki 0.300</w:t>
      </w:r>
    </w:p>
    <w:p>
      <w:r>
        <w:t xml:space="preserve">Joukkue, jonka kuljettaja on Jeff Simmons, on rahal letterman.</w:t>
      </w:r>
    </w:p>
    <w:p>
      <w:r>
        <w:rPr>
          <w:b/>
        </w:rPr>
        <w:t xml:space="preserve">Tulos</w:t>
      </w:r>
    </w:p>
    <w:p>
      <w:r>
        <w:t xml:space="preserve">Jeff Simmons</w:t>
      </w:r>
    </w:p>
    <w:p>
      <w:r>
        <w:rPr>
          <w:b/>
        </w:rPr>
        <w:t xml:space="preserve">Esimerkki 0.301</w:t>
      </w:r>
    </w:p>
    <w:p>
      <w:r>
        <w:t xml:space="preserve">Browns Cambridge on Cambridgessa sijaitseva paikka, joka tarjoaa ranskalaista ruokaa.</w:t>
      </w:r>
    </w:p>
    <w:p>
      <w:r>
        <w:rPr>
          <w:b/>
        </w:rPr>
        <w:t xml:space="preserve">Tulos</w:t>
      </w:r>
    </w:p>
    <w:p>
      <w:r>
        <w:t xml:space="preserve">Browns Cambridge</w:t>
      </w:r>
    </w:p>
    <w:p>
      <w:r>
        <w:rPr>
          <w:b/>
        </w:rPr>
        <w:t xml:space="preserve">Esimerkki 0.302</w:t>
      </w:r>
    </w:p>
    <w:p>
      <w:r>
        <w:t xml:space="preserve">Puolue sai 100 prosenttia kaikista äänistä vuonna 1979.</w:t>
      </w:r>
    </w:p>
    <w:p>
      <w:r>
        <w:rPr>
          <w:b/>
        </w:rPr>
        <w:t xml:space="preserve">Tulos</w:t>
      </w:r>
    </w:p>
    <w:p>
      <w:r>
        <w:t xml:space="preserve">1979</w:t>
      </w:r>
    </w:p>
    <w:p>
      <w:r>
        <w:rPr>
          <w:b/>
        </w:rPr>
        <w:t xml:space="preserve">Esimerkki 0.303</w:t>
      </w:r>
    </w:p>
    <w:p>
      <w:r>
        <w:t xml:space="preserve">Mirjam Ott oli ohituskaudella 1996-97.</w:t>
      </w:r>
    </w:p>
    <w:p>
      <w:r>
        <w:rPr>
          <w:b/>
        </w:rPr>
        <w:t xml:space="preserve">Tulos</w:t>
      </w:r>
    </w:p>
    <w:p>
      <w:r>
        <w:t xml:space="preserve">1996-97</w:t>
      </w:r>
    </w:p>
    <w:p>
      <w:r>
        <w:rPr>
          <w:b/>
        </w:rPr>
        <w:t xml:space="preserve">Esimerkki 0.304</w:t>
      </w:r>
    </w:p>
    <w:p>
      <w:r>
        <w:t xml:space="preserve">Kilpailun nimi XII Pau Grand Prix järjestettiin 26. maaliskuuta.</w:t>
      </w:r>
    </w:p>
    <w:p>
      <w:r>
        <w:rPr>
          <w:b/>
        </w:rPr>
        <w:t xml:space="preserve">Tulos</w:t>
      </w:r>
    </w:p>
    <w:p>
      <w:r>
        <w:t xml:space="preserve">XII Pau Grand Prix</w:t>
      </w:r>
    </w:p>
    <w:p>
      <w:r>
        <w:rPr>
          <w:b/>
        </w:rPr>
        <w:t xml:space="preserve">Esimerkki 0.305</w:t>
      </w:r>
    </w:p>
    <w:p>
      <w:r>
        <w:t xml:space="preserve">Jan Thomée kuoli 4. tammikuuta 1954.</w:t>
      </w:r>
    </w:p>
    <w:p>
      <w:r>
        <w:rPr>
          <w:b/>
        </w:rPr>
        <w:t xml:space="preserve">Tulos</w:t>
      </w:r>
    </w:p>
    <w:p>
      <w:r>
        <w:t xml:space="preserve">Jan Thomée</w:t>
      </w:r>
    </w:p>
    <w:p>
      <w:r>
        <w:rPr>
          <w:b/>
        </w:rPr>
        <w:t xml:space="preserve">Esimerkki 0.306</w:t>
      </w:r>
    </w:p>
    <w:p>
      <w:r>
        <w:t xml:space="preserve">Ashgabatin kansainvälisen lentoaseman operaattoriorganisaatio on Turkmenistan Airlines.</w:t>
      </w:r>
    </w:p>
    <w:p>
      <w:r>
        <w:rPr>
          <w:b/>
        </w:rPr>
        <w:t xml:space="preserve">Tulos</w:t>
      </w:r>
    </w:p>
    <w:p>
      <w:r>
        <w:t xml:space="preserve">Ashgabatin kansainvälinen lentoasema</w:t>
      </w:r>
    </w:p>
    <w:p>
      <w:r>
        <w:rPr>
          <w:b/>
        </w:rPr>
        <w:t xml:space="preserve">Esimerkki 0.307</w:t>
      </w:r>
    </w:p>
    <w:p>
      <w:r>
        <w:t xml:space="preserve">Administrative Science Quarterly -julkaisun julkaisee SAGE Publications Cornellin yliopiston Samuel Curtis Johnson Graduate School of Management -yliopistossa.</w:t>
      </w:r>
    </w:p>
    <w:p>
      <w:r>
        <w:rPr>
          <w:b/>
        </w:rPr>
        <w:t xml:space="preserve">Tulos</w:t>
      </w:r>
    </w:p>
    <w:p>
      <w:r>
        <w:t xml:space="preserve">Administrative Science Quarterly</w:t>
      </w:r>
    </w:p>
    <w:p>
      <w:r>
        <w:rPr>
          <w:b/>
        </w:rPr>
        <w:t xml:space="preserve">Esimerkki 0.308</w:t>
      </w:r>
    </w:p>
    <w:p>
      <w:r>
        <w:t xml:space="preserve">Kheria Air Force Station on Agran lentoaseman alkuperäinen nimi.</w:t>
      </w:r>
    </w:p>
    <w:p>
      <w:r>
        <w:rPr>
          <w:b/>
        </w:rPr>
        <w:t xml:space="preserve">Tulos</w:t>
      </w:r>
    </w:p>
    <w:p>
      <w:r>
        <w:t xml:space="preserve">Agran lentoasema</w:t>
      </w:r>
    </w:p>
    <w:p>
      <w:r>
        <w:rPr>
          <w:b/>
        </w:rPr>
        <w:t xml:space="preserve">Esimerkki 0.309</w:t>
      </w:r>
    </w:p>
    <w:p>
      <w:r>
        <w:t xml:space="preserve">Najib Razak on Malesian johtaja.</w:t>
      </w:r>
    </w:p>
    <w:p>
      <w:r>
        <w:rPr>
          <w:b/>
        </w:rPr>
        <w:t xml:space="preserve">Tulos</w:t>
      </w:r>
    </w:p>
    <w:p>
      <w:r>
        <w:t xml:space="preserve">Malesia</w:t>
      </w:r>
    </w:p>
    <w:p>
      <w:r>
        <w:rPr>
          <w:b/>
        </w:rPr>
        <w:t xml:space="preserve">Esimerkki 0.310</w:t>
      </w:r>
    </w:p>
    <w:p>
      <w:r>
        <w:t xml:space="preserve">Clevelandin kansainväliset eivät päässeet Open Cupiin vuonna 2009</w:t>
      </w:r>
    </w:p>
    <w:p>
      <w:r>
        <w:rPr>
          <w:b/>
        </w:rPr>
        <w:t xml:space="preserve">Tulos</w:t>
      </w:r>
    </w:p>
    <w:p>
      <w:r>
        <w:t xml:space="preserve">2009</w:t>
      </w:r>
    </w:p>
    <w:p>
      <w:r>
        <w:rPr>
          <w:b/>
        </w:rPr>
        <w:t xml:space="preserve">Esimerkki 0.311</w:t>
      </w:r>
    </w:p>
    <w:p>
      <w:r>
        <w:t xml:space="preserve">Jos et halua olla lasten lähellä, The Vaults ei ole oikea paikka sinulle, ainoastaan jos haluat italialaista ruokaa.</w:t>
      </w:r>
    </w:p>
    <w:p>
      <w:r>
        <w:rPr>
          <w:b/>
        </w:rPr>
        <w:t xml:space="preserve">Tulos</w:t>
      </w:r>
    </w:p>
    <w:p>
      <w:r>
        <w:t xml:space="preserve">Holvit</w:t>
      </w:r>
    </w:p>
    <w:p>
      <w:r>
        <w:rPr>
          <w:b/>
        </w:rPr>
        <w:t xml:space="preserve">Esimerkki 0.312</w:t>
      </w:r>
    </w:p>
    <w:p>
      <w:r>
        <w:t xml:space="preserve">Administrative Science Quarterlyn OCLC-numero on 1461102.</w:t>
      </w:r>
    </w:p>
    <w:p>
      <w:r>
        <w:rPr>
          <w:b/>
        </w:rPr>
        <w:t xml:space="preserve">Tulos</w:t>
      </w:r>
    </w:p>
    <w:p>
      <w:r>
        <w:t xml:space="preserve">Administrative Science Quarterly</w:t>
      </w:r>
    </w:p>
    <w:p>
      <w:r>
        <w:rPr>
          <w:b/>
        </w:rPr>
        <w:t xml:space="preserve">Esimerkki 0.313</w:t>
      </w:r>
    </w:p>
    <w:p>
      <w:r>
        <w:t xml:space="preserve">Kausi kolme ensi-iltansa alueella 2 oli n / a.</w:t>
      </w:r>
    </w:p>
    <w:p>
      <w:r>
        <w:rPr>
          <w:b/>
        </w:rPr>
        <w:t xml:space="preserve">Tulos</w:t>
      </w:r>
    </w:p>
    <w:p>
      <w:r>
        <w:t xml:space="preserve">Kausi kolme</w:t>
      </w:r>
    </w:p>
    <w:p>
      <w:r>
        <w:rPr>
          <w:b/>
        </w:rPr>
        <w:t xml:space="preserve">Esimerkki 0.314</w:t>
      </w:r>
    </w:p>
    <w:p>
      <w:r>
        <w:t xml:space="preserve">Choiseul on 6,098 Väkiluku vuoden 2010 väestönlaskennassa</w:t>
      </w:r>
    </w:p>
    <w:p>
      <w:r>
        <w:rPr>
          <w:b/>
        </w:rPr>
        <w:t xml:space="preserve">Tulos</w:t>
      </w:r>
    </w:p>
    <w:p>
      <w:r>
        <w:t xml:space="preserve">Choiseul</w:t>
      </w:r>
    </w:p>
    <w:p>
      <w:r>
        <w:rPr>
          <w:b/>
        </w:rPr>
        <w:t xml:space="preserve">Esimerkki 0.315</w:t>
      </w:r>
    </w:p>
    <w:p>
      <w:r>
        <w:t xml:space="preserve">Pohjois-Dakota on asema KACL 98,7 FM.</w:t>
      </w:r>
    </w:p>
    <w:p>
      <w:r>
        <w:rPr>
          <w:b/>
        </w:rPr>
        <w:t xml:space="preserve">Tulos</w:t>
      </w:r>
    </w:p>
    <w:p>
      <w:r>
        <w:t xml:space="preserve">KACL</w:t>
      </w:r>
    </w:p>
    <w:p>
      <w:r>
        <w:rPr>
          <w:b/>
        </w:rPr>
        <w:t xml:space="preserve">Esimerkki 0.316</w:t>
      </w:r>
    </w:p>
    <w:p>
      <w:r>
        <w:t xml:space="preserve">Atlantan asukastiheys on 1299 asukasta neliökilometrillä.</w:t>
      </w:r>
    </w:p>
    <w:p>
      <w:r>
        <w:rPr>
          <w:b/>
        </w:rPr>
        <w:t xml:space="preserve">Tulos</w:t>
      </w:r>
    </w:p>
    <w:p>
      <w:r>
        <w:t xml:space="preserve">Atlanta</w:t>
      </w:r>
    </w:p>
    <w:p>
      <w:r>
        <w:rPr>
          <w:b/>
        </w:rPr>
        <w:t xml:space="preserve">Esimerkki 0.317</w:t>
      </w:r>
    </w:p>
    <w:p>
      <w:r>
        <w:t xml:space="preserve">NFL Blitz 20-03 julkaistiin vuonna 2002</w:t>
      </w:r>
    </w:p>
    <w:p>
      <w:r>
        <w:rPr>
          <w:b/>
        </w:rPr>
        <w:t xml:space="preserve">Tulos</w:t>
      </w:r>
    </w:p>
    <w:p>
      <w:r>
        <w:t xml:space="preserve">NFL Blitz 20-03</w:t>
      </w:r>
    </w:p>
    <w:p>
      <w:r>
        <w:rPr>
          <w:b/>
        </w:rPr>
        <w:t xml:space="preserve">Esimerkki 0.318</w:t>
      </w:r>
    </w:p>
    <w:p>
      <w:r>
        <w:t xml:space="preserve">290 000 korttia julkaistiin postimerkillä Kuninkaalliset häät (Prinsessa Anne).</w:t>
      </w:r>
    </w:p>
    <w:p>
      <w:r>
        <w:rPr>
          <w:b/>
        </w:rPr>
        <w:t xml:space="preserve">Tulos</w:t>
      </w:r>
    </w:p>
    <w:p>
      <w:r>
        <w:t xml:space="preserve">Kuninkaalliset häät (Prinsessa Anne)</w:t>
      </w:r>
    </w:p>
    <w:p>
      <w:r>
        <w:rPr>
          <w:b/>
        </w:rPr>
        <w:t xml:space="preserve">Esimerkki 0.319</w:t>
      </w:r>
    </w:p>
    <w:p>
      <w:r>
        <w:t xml:space="preserve">Symboli ◬ tarkoittaa kantakolmiomittausta.</w:t>
      </w:r>
    </w:p>
    <w:p>
      <w:r>
        <w:rPr>
          <w:b/>
        </w:rPr>
        <w:t xml:space="preserve">Tulos</w:t>
      </w:r>
    </w:p>
    <w:p>
      <w:r>
        <w:t xml:space="preserve">◬</w:t>
      </w:r>
    </w:p>
    <w:p>
      <w:r>
        <w:rPr>
          <w:b/>
        </w:rPr>
        <w:t xml:space="preserve">Esimerkki 0.320</w:t>
      </w:r>
    </w:p>
    <w:p>
      <w:r>
        <w:t xml:space="preserve">Jugoslavian dinaari on Jugoslavian valuutta.</w:t>
      </w:r>
    </w:p>
    <w:p>
      <w:r>
        <w:rPr>
          <w:b/>
        </w:rPr>
        <w:t xml:space="preserve">Tulos</w:t>
      </w:r>
    </w:p>
    <w:p>
      <w:r>
        <w:t xml:space="preserve">Jugoslavia</w:t>
      </w:r>
    </w:p>
    <w:p>
      <w:r>
        <w:rPr>
          <w:b/>
        </w:rPr>
        <w:t xml:space="preserve">Esimerkki 0.321</w:t>
      </w:r>
    </w:p>
    <w:p>
      <w:r>
        <w:t xml:space="preserve">Dead Man's Plack on omistettu Æthelwaldille, Itä-Anglian kruununherralle.</w:t>
      </w:r>
    </w:p>
    <w:p>
      <w:r>
        <w:rPr>
          <w:b/>
        </w:rPr>
        <w:t xml:space="preserve">Tulos</w:t>
      </w:r>
    </w:p>
    <w:p>
      <w:r>
        <w:t xml:space="preserve">Dead Man's Plack</w:t>
      </w:r>
    </w:p>
    <w:p>
      <w:r>
        <w:rPr>
          <w:b/>
        </w:rPr>
        <w:t xml:space="preserve">Esimerkki 0.322</w:t>
      </w:r>
    </w:p>
    <w:p>
      <w:r>
        <w:t xml:space="preserve">BBC Asian Networkin kokonaiskustannuksissa ei tapahtunut nettomuutosta.</w:t>
      </w:r>
    </w:p>
    <w:p>
      <w:r>
        <w:rPr>
          <w:b/>
        </w:rPr>
        <w:t xml:space="preserve">Tulos</w:t>
      </w:r>
    </w:p>
    <w:p>
      <w:r>
        <w:t xml:space="preserve">BBC Asian Network</w:t>
      </w:r>
    </w:p>
    <w:p>
      <w:r>
        <w:rPr>
          <w:b/>
        </w:rPr>
        <w:t xml:space="preserve">Esimerkki 0.323</w:t>
      </w:r>
    </w:p>
    <w:p>
      <w:r>
        <w:t xml:space="preserve">Super Star saavutti 3. sijan UFO Radio Top 15:ssä.</w:t>
      </w:r>
    </w:p>
    <w:p>
      <w:r>
        <w:rPr>
          <w:b/>
        </w:rPr>
        <w:t xml:space="preserve">Tulos</w:t>
      </w:r>
    </w:p>
    <w:p>
      <w:r>
        <w:t xml:space="preserve">Supertähti</w:t>
      </w:r>
    </w:p>
    <w:p>
      <w:r>
        <w:rPr>
          <w:b/>
        </w:rPr>
        <w:t xml:space="preserve">Esimerkki 0.324</w:t>
      </w:r>
    </w:p>
    <w:p>
      <w:r>
        <w:t xml:space="preserve">A Long Long Way on saatavilla kovakantisena.</w:t>
      </w:r>
    </w:p>
    <w:p>
      <w:r>
        <w:rPr>
          <w:b/>
        </w:rPr>
        <w:t xml:space="preserve">Tulos</w:t>
      </w:r>
    </w:p>
    <w:p>
      <w:r>
        <w:t xml:space="preserve">Pitkä pitkä matka</w:t>
      </w:r>
    </w:p>
    <w:p>
      <w:r>
        <w:rPr>
          <w:b/>
        </w:rPr>
        <w:t xml:space="preserve">Esimerkki 0.325</w:t>
      </w:r>
    </w:p>
    <w:p>
      <w:r>
        <w:t xml:space="preserve">The Stringless Violin esitettiin 76. palkinnon saajaksi vuonna 2003.</w:t>
      </w:r>
    </w:p>
    <w:p>
      <w:r>
        <w:rPr>
          <w:b/>
        </w:rPr>
        <w:t xml:space="preserve">Tulos</w:t>
      </w:r>
    </w:p>
    <w:p>
      <w:r>
        <w:t xml:space="preserve">The Stringless Violin</w:t>
      </w:r>
    </w:p>
    <w:p>
      <w:r>
        <w:rPr>
          <w:b/>
        </w:rPr>
        <w:t xml:space="preserve">Esimerkki 0.326</w:t>
      </w:r>
    </w:p>
    <w:p>
      <w:r>
        <w:t xml:space="preserve">Syö edullista japanilaista ruokaa The Dumpling Tree -ravintolassa kaikille.</w:t>
      </w:r>
    </w:p>
    <w:p>
      <w:r>
        <w:rPr>
          <w:b/>
        </w:rPr>
        <w:t xml:space="preserve">Tulos</w:t>
      </w:r>
    </w:p>
    <w:p>
      <w:r>
        <w:t xml:space="preserve">Kakkupuu</w:t>
      </w:r>
    </w:p>
    <w:p>
      <w:r>
        <w:rPr>
          <w:b/>
        </w:rPr>
        <w:t xml:space="preserve">Esimerkki 0.327</w:t>
      </w:r>
    </w:p>
    <w:p>
      <w:r>
        <w:t xml:space="preserve">Heist ohjaus David Mamet</w:t>
      </w:r>
    </w:p>
    <w:p>
      <w:r>
        <w:rPr>
          <w:b/>
        </w:rPr>
        <w:t xml:space="preserve">Tulos</w:t>
      </w:r>
    </w:p>
    <w:p>
      <w:r>
        <w:t xml:space="preserve">Ryöstö</w:t>
      </w:r>
    </w:p>
    <w:p>
      <w:r>
        <w:rPr>
          <w:b/>
        </w:rPr>
        <w:t xml:space="preserve">Esimerkki 0.328</w:t>
      </w:r>
    </w:p>
    <w:p>
      <w:r>
        <w:t xml:space="preserve">Tilintarkastuksen maisteriohjelma kestää 3,5 vuotta.</w:t>
      </w:r>
    </w:p>
    <w:p>
      <w:r>
        <w:rPr>
          <w:b/>
        </w:rPr>
        <w:t xml:space="preserve">Tulos</w:t>
      </w:r>
    </w:p>
    <w:p>
      <w:r>
        <w:t xml:space="preserve">Tilintarkastuksen maisteri</w:t>
      </w:r>
    </w:p>
    <w:p>
      <w:r>
        <w:rPr>
          <w:b/>
        </w:rPr>
        <w:t xml:space="preserve">Esimerkki 0.329</w:t>
      </w:r>
    </w:p>
    <w:p>
      <w:r>
        <w:t xml:space="preserve">Kolmas kausi esitettiin vuosina 2006-2007.</w:t>
      </w:r>
    </w:p>
    <w:p>
      <w:r>
        <w:rPr>
          <w:b/>
        </w:rPr>
        <w:t xml:space="preserve">Tulos</w:t>
      </w:r>
    </w:p>
    <w:p>
      <w:r>
        <w:t xml:space="preserve">Kolmas</w:t>
      </w:r>
    </w:p>
    <w:p>
      <w:r>
        <w:rPr>
          <w:b/>
        </w:rPr>
        <w:t xml:space="preserve">Esimerkki 0.330</w:t>
      </w:r>
    </w:p>
    <w:p>
      <w:r>
        <w:t xml:space="preserve">13 = 2^3 + 500011011/128</w:t>
      </w:r>
    </w:p>
    <w:p>
      <w:r>
        <w:rPr>
          <w:b/>
        </w:rPr>
        <w:t xml:space="preserve">Tulos</w:t>
      </w:r>
    </w:p>
    <w:p>
      <w:r>
        <w:t xml:space="preserve">13 = 2^3 + 5</w:t>
      </w:r>
    </w:p>
    <w:p>
      <w:r>
        <w:rPr>
          <w:b/>
        </w:rPr>
        <w:t xml:space="preserve">Esimerkki 0.331</w:t>
      </w:r>
    </w:p>
    <w:p>
      <w:r>
        <w:t xml:space="preserve">Rhett Rakhshanin kanta oli oikeistolainen.</w:t>
      </w:r>
    </w:p>
    <w:p>
      <w:r>
        <w:rPr>
          <w:b/>
        </w:rPr>
        <w:t xml:space="preserve">Tulos</w:t>
      </w:r>
    </w:p>
    <w:p>
      <w:r>
        <w:t xml:space="preserve">Rhett Rakhshani</w:t>
      </w:r>
    </w:p>
    <w:p>
      <w:r>
        <w:rPr>
          <w:b/>
        </w:rPr>
        <w:t xml:space="preserve">Esimerkki 0.332</w:t>
      </w:r>
    </w:p>
    <w:p>
      <w:r>
        <w:t xml:space="preserve">PGNiG SA:n pääkonttori sijaitsee Varsovassa.</w:t>
      </w:r>
    </w:p>
    <w:p>
      <w:r>
        <w:rPr>
          <w:b/>
        </w:rPr>
        <w:t xml:space="preserve">Tulos</w:t>
      </w:r>
    </w:p>
    <w:p>
      <w:r>
        <w:t xml:space="preserve">PGNiG SA</w:t>
      </w:r>
    </w:p>
    <w:p>
      <w:r>
        <w:rPr>
          <w:b/>
        </w:rPr>
        <w:t xml:space="preserve">Esimerkki 0.333</w:t>
      </w:r>
    </w:p>
    <w:p>
      <w:r>
        <w:t xml:space="preserve">Massimo Drago pelasi aikoinaan seurassa US Castrovillari Calcio.</w:t>
      </w:r>
    </w:p>
    <w:p>
      <w:r>
        <w:rPr>
          <w:b/>
        </w:rPr>
        <w:t xml:space="preserve">Tulos</w:t>
      </w:r>
    </w:p>
    <w:p>
      <w:r>
        <w:t xml:space="preserve">Massimo Drago</w:t>
      </w:r>
    </w:p>
    <w:p>
      <w:r>
        <w:rPr>
          <w:b/>
        </w:rPr>
        <w:t xml:space="preserve">Esimerkki 0.334</w:t>
      </w:r>
    </w:p>
    <w:p>
      <w:r>
        <w:t xml:space="preserve">Ajoblanco sisältää vettä.</w:t>
      </w:r>
    </w:p>
    <w:p>
      <w:r>
        <w:rPr>
          <w:b/>
        </w:rPr>
        <w:t xml:space="preserve">Tulos</w:t>
      </w:r>
    </w:p>
    <w:p>
      <w:r>
        <w:t xml:space="preserve">Ajoblanco</w:t>
      </w:r>
    </w:p>
    <w:p>
      <w:r>
        <w:rPr>
          <w:b/>
        </w:rPr>
        <w:t xml:space="preserve">Esimerkki 0.335</w:t>
      </w:r>
    </w:p>
    <w:p>
      <w:r>
        <w:t xml:space="preserve">7,28 miljoonaa ihmistä katsoi sarjan jakson numero 6.</w:t>
      </w:r>
    </w:p>
    <w:p>
      <w:r>
        <w:rPr>
          <w:b/>
        </w:rPr>
        <w:t xml:space="preserve">Tulos</w:t>
      </w:r>
    </w:p>
    <w:p>
      <w:r>
        <w:t xml:space="preserve">6</w:t>
      </w:r>
    </w:p>
    <w:p>
      <w:r>
        <w:rPr>
          <w:b/>
        </w:rPr>
        <w:t xml:space="preserve">Esimerkki 0.336</w:t>
      </w:r>
    </w:p>
    <w:p>
      <w:r>
        <w:t xml:space="preserve">Verbin osa 3 luokan 5 lǣron.</w:t>
      </w:r>
    </w:p>
    <w:p>
      <w:r>
        <w:rPr>
          <w:b/>
        </w:rPr>
        <w:t xml:space="preserve">Tulos</w:t>
      </w:r>
    </w:p>
    <w:p>
      <w:r>
        <w:t xml:space="preserve">5</w:t>
      </w:r>
    </w:p>
    <w:p>
      <w:r>
        <w:rPr>
          <w:b/>
        </w:rPr>
        <w:t xml:space="preserve">Esimerkki 0.337</w:t>
      </w:r>
    </w:p>
    <w:p>
      <w:r>
        <w:t xml:space="preserve">Peli 40 pelataan 20. tammikuuta.</w:t>
      </w:r>
    </w:p>
    <w:p>
      <w:r>
        <w:rPr>
          <w:b/>
        </w:rPr>
        <w:t xml:space="preserve">Tulos</w:t>
      </w:r>
    </w:p>
    <w:p>
      <w:r>
        <w:t xml:space="preserve">40</w:t>
      </w:r>
    </w:p>
    <w:p>
      <w:r>
        <w:rPr>
          <w:b/>
        </w:rPr>
        <w:t xml:space="preserve">Esimerkki 0.338</w:t>
      </w:r>
    </w:p>
    <w:p>
      <w:r>
        <w:t xml:space="preserve">Denizbankin kokonaisvarat ovat 40 miljoonaa euroa.</w:t>
      </w:r>
    </w:p>
    <w:p>
      <w:r>
        <w:rPr>
          <w:b/>
        </w:rPr>
        <w:t xml:space="preserve">Tulos</w:t>
      </w:r>
    </w:p>
    <w:p>
      <w:r>
        <w:t xml:space="preserve">Denizbank</w:t>
      </w:r>
    </w:p>
    <w:p>
      <w:r>
        <w:rPr>
          <w:b/>
        </w:rPr>
        <w:t xml:space="preserve">Esimerkki 0.339</w:t>
      </w:r>
    </w:p>
    <w:p>
      <w:r>
        <w:t xml:space="preserve">Vuonna 1994 Tamera Mowryn nimi on The All-New Mickey Mouse (MMC).</w:t>
      </w:r>
    </w:p>
    <w:p>
      <w:r>
        <w:rPr>
          <w:b/>
        </w:rPr>
        <w:t xml:space="preserve">Tulos</w:t>
      </w:r>
    </w:p>
    <w:p>
      <w:r>
        <w:t xml:space="preserve">Täysin uusi Mikki Hiiri (MMC)</w:t>
      </w:r>
    </w:p>
    <w:p>
      <w:r>
        <w:rPr>
          <w:b/>
        </w:rPr>
        <w:t xml:space="preserve">Esimerkki 0.340</w:t>
      </w:r>
    </w:p>
    <w:p>
      <w:r>
        <w:t xml:space="preserve">Agran lentoaseman sijaintitunnus on VIAG.</w:t>
      </w:r>
    </w:p>
    <w:p>
      <w:r>
        <w:rPr>
          <w:b/>
        </w:rPr>
        <w:t xml:space="preserve">Tulos</w:t>
      </w:r>
    </w:p>
    <w:p>
      <w:r>
        <w:t xml:space="preserve">Agran lentoasema</w:t>
      </w:r>
    </w:p>
    <w:p>
      <w:r>
        <w:rPr>
          <w:b/>
        </w:rPr>
        <w:t xml:space="preserve">Esimerkki 0.341</w:t>
      </w:r>
    </w:p>
    <w:p>
      <w:r>
        <w:t xml:space="preserve">Tristan da Cunhan väkiluku on 382.</w:t>
      </w:r>
    </w:p>
    <w:p>
      <w:r>
        <w:rPr>
          <w:b/>
        </w:rPr>
        <w:t xml:space="preserve">Tulos</w:t>
      </w:r>
    </w:p>
    <w:p>
      <w:r>
        <w:t xml:space="preserve">Tristan da Cunha</w:t>
      </w:r>
    </w:p>
    <w:p>
      <w:r>
        <w:rPr>
          <w:b/>
        </w:rPr>
        <w:t xml:space="preserve">Esimerkki 0.342</w:t>
      </w:r>
    </w:p>
    <w:p>
      <w:r>
        <w:t xml:space="preserve">Alan Buck liittyi 1. elokuuta 1964</w:t>
      </w:r>
    </w:p>
    <w:p>
      <w:r>
        <w:rPr>
          <w:b/>
        </w:rPr>
        <w:t xml:space="preserve">Tulos</w:t>
      </w:r>
    </w:p>
    <w:p>
      <w:r>
        <w:t xml:space="preserve">Alan Buck</w:t>
      </w:r>
    </w:p>
    <w:p>
      <w:r>
        <w:rPr>
          <w:b/>
        </w:rPr>
        <w:t xml:space="preserve">Esimerkki 0.343</w:t>
      </w:r>
    </w:p>
    <w:p>
      <w:r>
        <w:t xml:space="preserve">Al Asadin lentotukikohta on 618 jalkaa merenpinnan yläpuolella.</w:t>
      </w:r>
    </w:p>
    <w:p>
      <w:r>
        <w:rPr>
          <w:b/>
        </w:rPr>
        <w:t xml:space="preserve">Tulos</w:t>
      </w:r>
    </w:p>
    <w:p>
      <w:r>
        <w:t xml:space="preserve">Al Asadin lentotukikohta</w:t>
      </w:r>
    </w:p>
    <w:p>
      <w:r>
        <w:rPr>
          <w:b/>
        </w:rPr>
        <w:t xml:space="preserve">Esimerkki 0.344</w:t>
      </w:r>
    </w:p>
    <w:p>
      <w:r>
        <w:t xml:space="preserve">Tessa Worley FIS Alppihiihdon maailmanmestaruuskilpailut 2011 - Naisten jättiläisslalomin maa on Ranska.</w:t>
      </w:r>
    </w:p>
    <w:p>
      <w:r>
        <w:rPr>
          <w:b/>
        </w:rPr>
        <w:t xml:space="preserve">Tulos</w:t>
      </w:r>
    </w:p>
    <w:p>
      <w:r>
        <w:t xml:space="preserve">Tessa Worley</w:t>
      </w:r>
    </w:p>
    <w:p>
      <w:r>
        <w:rPr>
          <w:b/>
        </w:rPr>
        <w:t xml:space="preserve">Esimerkki 0.345</w:t>
      </w:r>
    </w:p>
    <w:p>
      <w:r>
        <w:t xml:space="preserve">Attica, Indiana on osa Yhdysvaltoja.</w:t>
      </w:r>
    </w:p>
    <w:p>
      <w:r>
        <w:rPr>
          <w:b/>
        </w:rPr>
        <w:t xml:space="preserve">Tulos</w:t>
      </w:r>
    </w:p>
    <w:p>
      <w:r>
        <w:t xml:space="preserve">Attica, Indiana</w:t>
      </w:r>
    </w:p>
    <w:p>
      <w:r>
        <w:rPr>
          <w:b/>
        </w:rPr>
        <w:t xml:space="preserve">Esimerkki 0.346</w:t>
      </w:r>
    </w:p>
    <w:p>
      <w:r>
        <w:t xml:space="preserve">Cleveland sijaitsee Ohiossa,.</w:t>
      </w:r>
    </w:p>
    <w:p>
      <w:r>
        <w:rPr>
          <w:b/>
        </w:rPr>
        <w:t xml:space="preserve">Tulos</w:t>
      </w:r>
    </w:p>
    <w:p>
      <w:r>
        <w:t xml:space="preserve">Cleveland</w:t>
      </w:r>
    </w:p>
    <w:p>
      <w:r>
        <w:rPr>
          <w:b/>
        </w:rPr>
        <w:t xml:space="preserve">Esimerkki 0.347</w:t>
      </w:r>
    </w:p>
    <w:p>
      <w:r>
        <w:t xml:space="preserve">Go Toward the Light on CBS:n tuottama.</w:t>
      </w:r>
    </w:p>
    <w:p>
      <w:r>
        <w:rPr>
          <w:b/>
        </w:rPr>
        <w:t xml:space="preserve">Tulos</w:t>
      </w:r>
    </w:p>
    <w:p>
      <w:r>
        <w:t xml:space="preserve">Mene kohti valoa</w:t>
      </w:r>
    </w:p>
    <w:p>
      <w:r>
        <w:rPr>
          <w:b/>
        </w:rPr>
        <w:t xml:space="preserve">Esimerkki 0.348</w:t>
      </w:r>
    </w:p>
    <w:p>
      <w:r>
        <w:t xml:space="preserve">Georgina Hale teki elokuvan Voyage of the Damned ja hänellä oli Lotte Schulmanin rooli.</w:t>
      </w:r>
    </w:p>
    <w:p>
      <w:r>
        <w:rPr>
          <w:b/>
        </w:rPr>
        <w:t xml:space="preserve">Tulos</w:t>
      </w:r>
    </w:p>
    <w:p>
      <w:r>
        <w:t xml:space="preserve">Kirottujen matka</w:t>
      </w:r>
    </w:p>
    <w:p>
      <w:r>
        <w:rPr>
          <w:b/>
        </w:rPr>
        <w:t xml:space="preserve">Esimerkki 0.349</w:t>
      </w:r>
    </w:p>
    <w:p>
      <w:r>
        <w:t xml:space="preserve">Ganges on joki Intiassa.</w:t>
      </w:r>
    </w:p>
    <w:p>
      <w:r>
        <w:rPr>
          <w:b/>
        </w:rPr>
        <w:t xml:space="preserve">Tulos</w:t>
      </w:r>
    </w:p>
    <w:p>
      <w:r>
        <w:t xml:space="preserve">Intia</w:t>
      </w:r>
    </w:p>
    <w:p>
      <w:r>
        <w:rPr>
          <w:b/>
        </w:rPr>
        <w:t xml:space="preserve">Esimerkki 0.350</w:t>
      </w:r>
    </w:p>
    <w:p>
      <w:r>
        <w:t xml:space="preserve">George Hulme pelasi St. Catharine's Black Hawksissa.</w:t>
      </w:r>
    </w:p>
    <w:p>
      <w:r>
        <w:rPr>
          <w:b/>
        </w:rPr>
        <w:t xml:space="preserve">Tulos</w:t>
      </w:r>
    </w:p>
    <w:p>
      <w:r>
        <w:t xml:space="preserve">George Hulme</w:t>
      </w:r>
    </w:p>
    <w:p>
      <w:r>
        <w:rPr>
          <w:b/>
        </w:rPr>
        <w:t xml:space="preserve">Esimerkki 0.351</w:t>
      </w:r>
    </w:p>
    <w:p>
      <w:r>
        <w:t xml:space="preserve">Bob Nystrom pelasi oikealla laidalla.</w:t>
      </w:r>
    </w:p>
    <w:p>
      <w:r>
        <w:rPr>
          <w:b/>
        </w:rPr>
        <w:t xml:space="preserve">Tulos</w:t>
      </w:r>
    </w:p>
    <w:p>
      <w:r>
        <w:t xml:space="preserve">Bob Nystrom</w:t>
      </w:r>
    </w:p>
    <w:p>
      <w:r>
        <w:rPr>
          <w:b/>
        </w:rPr>
        <w:t xml:space="preserve">Esimerkki 0.352</w:t>
      </w:r>
    </w:p>
    <w:p>
      <w:r>
        <w:t xml:space="preserve">11. harmoninen on vain suhde 11:8.</w:t>
      </w:r>
    </w:p>
    <w:p>
      <w:r>
        <w:rPr>
          <w:b/>
        </w:rPr>
        <w:t xml:space="preserve">Tulos</w:t>
      </w:r>
    </w:p>
    <w:p>
      <w:r>
        <w:t xml:space="preserve">11. harmoninen</w:t>
      </w:r>
    </w:p>
    <w:p>
      <w:r>
        <w:rPr>
          <w:b/>
        </w:rPr>
        <w:t xml:space="preserve">Esimerkki 0.353</w:t>
      </w:r>
    </w:p>
    <w:p>
      <w:r>
        <w:t xml:space="preserve">Ajanotto oli vuodelta 1995.</w:t>
      </w:r>
    </w:p>
    <w:p>
      <w:r>
        <w:rPr>
          <w:b/>
        </w:rPr>
        <w:t xml:space="preserve">Tulos</w:t>
      </w:r>
    </w:p>
    <w:p>
      <w:r>
        <w:t xml:space="preserve">Aikakello</w:t>
      </w:r>
    </w:p>
    <w:p>
      <w:r>
        <w:rPr>
          <w:b/>
        </w:rPr>
        <w:t xml:space="preserve">Esimerkki 0.354</w:t>
      </w:r>
    </w:p>
    <w:p>
      <w:r>
        <w:t xml:space="preserve">Daytona International Speedway sijaitsee Daytona Beachissa, FL:ssä.</w:t>
      </w:r>
    </w:p>
    <w:p>
      <w:r>
        <w:rPr>
          <w:b/>
        </w:rPr>
        <w:t xml:space="preserve">Tulos</w:t>
      </w:r>
    </w:p>
    <w:p>
      <w:r>
        <w:t xml:space="preserve">Daytona International Speedway</w:t>
      </w:r>
    </w:p>
    <w:p>
      <w:r>
        <w:rPr>
          <w:b/>
        </w:rPr>
        <w:t xml:space="preserve">Esimerkki 0.355</w:t>
      </w:r>
    </w:p>
    <w:p>
      <w:r>
        <w:t xml:space="preserve">Pelaaja on Bird Averitt .Kansalaisuus on United States</w:t>
      </w:r>
    </w:p>
    <w:p>
      <w:r>
        <w:rPr>
          <w:b/>
        </w:rPr>
        <w:t xml:space="preserve">Tulos</w:t>
      </w:r>
    </w:p>
    <w:p>
      <w:r>
        <w:t xml:space="preserve">Bird Averitt</w:t>
      </w:r>
    </w:p>
    <w:p>
      <w:r>
        <w:rPr>
          <w:b/>
        </w:rPr>
        <w:t xml:space="preserve">Esimerkki 0.356</w:t>
      </w:r>
    </w:p>
    <w:p>
      <w:r>
        <w:t xml:space="preserve">Reitin 1 määränpäät ovat Montreal Street ja St. Lawrence College.</w:t>
      </w:r>
    </w:p>
    <w:p>
      <w:r>
        <w:rPr>
          <w:b/>
        </w:rPr>
        <w:t xml:space="preserve">Tulos</w:t>
      </w:r>
    </w:p>
    <w:p>
      <w:r>
        <w:t xml:space="preserve">1</w:t>
      </w:r>
    </w:p>
    <w:p>
      <w:r>
        <w:rPr>
          <w:b/>
        </w:rPr>
        <w:t xml:space="preserve">Esimerkki 0.357</w:t>
      </w:r>
    </w:p>
    <w:p>
      <w:r>
        <w:t xml:space="preserve">Red Hat Linux lopetti tuen s390x:lle versiossa 7.1.</w:t>
      </w:r>
    </w:p>
    <w:p>
      <w:r>
        <w:rPr>
          <w:b/>
        </w:rPr>
        <w:t xml:space="preserve">Tulos</w:t>
      </w:r>
    </w:p>
    <w:p>
      <w:r>
        <w:t xml:space="preserve">Red Hat Linux</w:t>
      </w:r>
    </w:p>
    <w:p>
      <w:r>
        <w:rPr>
          <w:b/>
        </w:rPr>
        <w:t xml:space="preserve">Esimerkki 0,358</w:t>
      </w:r>
    </w:p>
    <w:p>
      <w:r>
        <w:t xml:space="preserve">Darren Day tuli mukaan ensimmäisenä päivänä.</w:t>
      </w:r>
    </w:p>
    <w:p>
      <w:r>
        <w:rPr>
          <w:b/>
        </w:rPr>
        <w:t xml:space="preserve">Tulos</w:t>
      </w:r>
    </w:p>
    <w:p>
      <w:r>
        <w:t xml:space="preserve">Darren Day</w:t>
      </w:r>
    </w:p>
    <w:p>
      <w:r>
        <w:rPr>
          <w:b/>
        </w:rPr>
        <w:t xml:space="preserve">Esimerkki 0.359</w:t>
      </w:r>
    </w:p>
    <w:p>
      <w:r>
        <w:t xml:space="preserve">Fairfield Barnett Classic järjestettiin Floridassa.</w:t>
      </w:r>
    </w:p>
    <w:p>
      <w:r>
        <w:rPr>
          <w:b/>
        </w:rPr>
        <w:t xml:space="preserve">Tulos</w:t>
      </w:r>
    </w:p>
    <w:p>
      <w:r>
        <w:t xml:space="preserve">Fairfield Barnett Classic</w:t>
      </w:r>
    </w:p>
    <w:p>
      <w:r>
        <w:rPr>
          <w:b/>
        </w:rPr>
        <w:t xml:space="preserve">Esimerkki 0.360</w:t>
      </w:r>
    </w:p>
    <w:p>
      <w:r>
        <w:t xml:space="preserve">Richard Mott oli Ohio 5:n vaalipiirin viranhaltija.</w:t>
      </w:r>
    </w:p>
    <w:p>
      <w:r>
        <w:rPr>
          <w:b/>
        </w:rPr>
        <w:t xml:space="preserve">Tulos</w:t>
      </w:r>
    </w:p>
    <w:p>
      <w:r>
        <w:t xml:space="preserve">Ohio 5</w:t>
      </w:r>
    </w:p>
    <w:p>
      <w:r>
        <w:rPr>
          <w:b/>
        </w:rPr>
        <w:t xml:space="preserve">Esimerkki 0.361</w:t>
      </w:r>
    </w:p>
    <w:p>
      <w:r>
        <w:t xml:space="preserve">Atlantan suuntanumerot ovat 404, 678 ja 470.</w:t>
      </w:r>
    </w:p>
    <w:p>
      <w:r>
        <w:rPr>
          <w:b/>
        </w:rPr>
        <w:t xml:space="preserve">Tulos</w:t>
      </w:r>
    </w:p>
    <w:p>
      <w:r>
        <w:t xml:space="preserve">Atlanta</w:t>
      </w:r>
    </w:p>
    <w:p>
      <w:r>
        <w:rPr>
          <w:b/>
        </w:rPr>
        <w:t xml:space="preserve">Esimerkki 0,362</w:t>
      </w:r>
    </w:p>
    <w:p>
      <w:r>
        <w:t xml:space="preserve">No Opportunity Necessary -ohjelmalla oli 7,76 miljoonaa katsojaa.</w:t>
      </w:r>
    </w:p>
    <w:p>
      <w:r>
        <w:rPr>
          <w:b/>
        </w:rPr>
        <w:t xml:space="preserve">Tulos</w:t>
      </w:r>
    </w:p>
    <w:p>
      <w:r>
        <w:t xml:space="preserve">Mahdollisuutta ei tarvita</w:t>
      </w:r>
    </w:p>
    <w:p>
      <w:r>
        <w:rPr>
          <w:b/>
        </w:rPr>
        <w:t xml:space="preserve">Esimerkki 0.363</w:t>
      </w:r>
    </w:p>
    <w:p>
      <w:r>
        <w:t xml:space="preserve">Ourense on 30 päivää pakkasella.</w:t>
      </w:r>
    </w:p>
    <w:p>
      <w:r>
        <w:rPr>
          <w:b/>
        </w:rPr>
        <w:t xml:space="preserve">Tulos</w:t>
      </w:r>
    </w:p>
    <w:p>
      <w:r>
        <w:t xml:space="preserve">Ourense</w:t>
      </w:r>
    </w:p>
    <w:p>
      <w:r>
        <w:rPr>
          <w:b/>
        </w:rPr>
        <w:t xml:space="preserve">Esimerkki 0.364</w:t>
      </w:r>
    </w:p>
    <w:p>
      <w:r>
        <w:t xml:space="preserve">Stewart pelaa viimeisen kierroksen vuoden 1987 Hertz Bay Hill Classic -turnauksessa 15. maaliskuuta.</w:t>
      </w:r>
    </w:p>
    <w:p>
      <w:r>
        <w:rPr>
          <w:b/>
        </w:rPr>
        <w:t xml:space="preserve">Tulos</w:t>
      </w:r>
    </w:p>
    <w:p>
      <w:r>
        <w:t xml:space="preserve">Hertz Bay Hill Classic</w:t>
      </w:r>
    </w:p>
    <w:p>
      <w:r>
        <w:rPr>
          <w:b/>
        </w:rPr>
        <w:t xml:space="preserve">Esimerkki 0.365</w:t>
      </w:r>
    </w:p>
    <w:p>
      <w:r>
        <w:t xml:space="preserve">Dolinen suurin etninen ryhmä on unkarilaiset.</w:t>
      </w:r>
    </w:p>
    <w:p>
      <w:r>
        <w:rPr>
          <w:b/>
        </w:rPr>
        <w:t xml:space="preserve">Tulos</w:t>
      </w:r>
    </w:p>
    <w:p>
      <w:r>
        <w:t xml:space="preserve">Doline</w:t>
      </w:r>
    </w:p>
    <w:p>
      <w:r>
        <w:rPr>
          <w:b/>
        </w:rPr>
        <w:t xml:space="preserve">Esimerkki 0.366</w:t>
      </w:r>
    </w:p>
    <w:p>
      <w:r>
        <w:t xml:space="preserve">Carry Me Back to Old Tsing-Tao ohjaus Mark Rydell</w:t>
      </w:r>
    </w:p>
    <w:p>
      <w:r>
        <w:rPr>
          <w:b/>
        </w:rPr>
        <w:t xml:space="preserve">Tulos</w:t>
      </w:r>
    </w:p>
    <w:p>
      <w:r>
        <w:t xml:space="preserve">Vie minut takaisin vanhaan Tsing-Taoon</w:t>
      </w:r>
    </w:p>
    <w:p>
      <w:r>
        <w:rPr>
          <w:b/>
        </w:rPr>
        <w:t xml:space="preserve">Esimerkki 0,367</w:t>
      </w:r>
    </w:p>
    <w:p>
      <w:r>
        <w:t xml:space="preserve">Verbin 'jäädä' 2. sg-muoto on lieksì.</w:t>
      </w:r>
    </w:p>
    <w:p>
      <w:r>
        <w:rPr>
          <w:b/>
        </w:rPr>
        <w:t xml:space="preserve">Tulos</w:t>
      </w:r>
    </w:p>
    <w:p>
      <w:r>
        <w:t xml:space="preserve">2.s</w:t>
      </w:r>
    </w:p>
    <w:p>
      <w:r>
        <w:rPr>
          <w:b/>
        </w:rPr>
        <w:t xml:space="preserve">Esimerkki 0.368</w:t>
      </w:r>
    </w:p>
    <w:p>
      <w:r>
        <w:t xml:space="preserve">@ l.a. lakers pelasi pelin 20.</w:t>
      </w:r>
    </w:p>
    <w:p>
      <w:r>
        <w:rPr>
          <w:b/>
        </w:rPr>
        <w:t xml:space="preserve">Tulos</w:t>
      </w:r>
    </w:p>
    <w:p>
      <w:r>
        <w:t xml:space="preserve">20</w:t>
      </w:r>
    </w:p>
    <w:p>
      <w:r>
        <w:rPr>
          <w:b/>
        </w:rPr>
        <w:t xml:space="preserve">Esimerkki 0,369</w:t>
      </w:r>
    </w:p>
    <w:p>
      <w:r>
        <w:t xml:space="preserve">Eye of the Hurricane julkaistiin I.R.S. Recordsin toimesta.</w:t>
      </w:r>
    </w:p>
    <w:p>
      <w:r>
        <w:rPr>
          <w:b/>
        </w:rPr>
        <w:t xml:space="preserve">Tulos</w:t>
      </w:r>
    </w:p>
    <w:p>
      <w:r>
        <w:t xml:space="preserve">Hurrikaanin silmä</w:t>
      </w:r>
    </w:p>
    <w:p>
      <w:r>
        <w:rPr>
          <w:b/>
        </w:rPr>
        <w:t xml:space="preserve">Esimerkki 0.370</w:t>
      </w:r>
    </w:p>
    <w:p>
      <w:r>
        <w:t xml:space="preserve">Colgate sijoittui yhdeksänneksi.</w:t>
      </w:r>
    </w:p>
    <w:p>
      <w:r>
        <w:rPr>
          <w:b/>
        </w:rPr>
        <w:t xml:space="preserve">Tulos</w:t>
      </w:r>
    </w:p>
    <w:p>
      <w:r>
        <w:t xml:space="preserve">Colgate</w:t>
      </w:r>
    </w:p>
    <w:p>
      <w:r>
        <w:rPr>
          <w:b/>
        </w:rPr>
        <w:t xml:space="preserve">Esimerkki 0.371</w:t>
      </w:r>
    </w:p>
    <w:p>
      <w:r>
        <w:t xml:space="preserve">Agremiação Sportiva Arapiraquense pelaa Campeonato Brasileiro Série C -liigassa.</w:t>
      </w:r>
    </w:p>
    <w:p>
      <w:r>
        <w:rPr>
          <w:b/>
        </w:rPr>
        <w:t xml:space="preserve">Tulos</w:t>
      </w:r>
    </w:p>
    <w:p>
      <w:r>
        <w:t xml:space="preserve">Agremiação Sportiva Arapiraquense - urheilukeskus</w:t>
      </w:r>
    </w:p>
    <w:p>
      <w:r>
        <w:rPr>
          <w:b/>
        </w:rPr>
        <w:t xml:space="preserve">Esimerkki 0.372</w:t>
      </w:r>
    </w:p>
    <w:p>
      <w:r>
        <w:t xml:space="preserve">Vuonna 1923 jäsenenä oli Sydney Walter Robinson.</w:t>
      </w:r>
    </w:p>
    <w:p>
      <w:r>
        <w:rPr>
          <w:b/>
        </w:rPr>
        <w:t xml:space="preserve">Tulos</w:t>
      </w:r>
    </w:p>
    <w:p>
      <w:r>
        <w:t xml:space="preserve">1923</w:t>
      </w:r>
    </w:p>
    <w:p>
      <w:r>
        <w:rPr>
          <w:b/>
        </w:rPr>
        <w:t xml:space="preserve">Esimerkki 0.373</w:t>
      </w:r>
    </w:p>
    <w:p>
      <w:r>
        <w:t xml:space="preserve">Purppurafinni on New Hampshiren alkuperäislintu.</w:t>
      </w:r>
    </w:p>
    <w:p>
      <w:r>
        <w:rPr>
          <w:b/>
        </w:rPr>
        <w:t xml:space="preserve">Tulos</w:t>
      </w:r>
    </w:p>
    <w:p>
      <w:r>
        <w:t xml:space="preserve">New Hampshire</w:t>
      </w:r>
    </w:p>
    <w:p>
      <w:r>
        <w:rPr>
          <w:b/>
        </w:rPr>
        <w:t xml:space="preserve">Esimerkki 0.374</w:t>
      </w:r>
    </w:p>
    <w:p>
      <w:r>
        <w:t xml:space="preserve">Ruhuna Royals -joukkue tulee etelästä.</w:t>
      </w:r>
    </w:p>
    <w:p>
      <w:r>
        <w:rPr>
          <w:b/>
        </w:rPr>
        <w:t xml:space="preserve">Tulos</w:t>
      </w:r>
    </w:p>
    <w:p>
      <w:r>
        <w:t xml:space="preserve">Ruhuna Royals</w:t>
      </w:r>
    </w:p>
    <w:p>
      <w:r>
        <w:rPr>
          <w:b/>
        </w:rPr>
        <w:t xml:space="preserve">Esimerkki 0,375</w:t>
      </w:r>
    </w:p>
    <w:p>
      <w:r>
        <w:t xml:space="preserve">Kalifornian yliopisto San Diegossa sijoittui neljänneksi vuonna 2001.</w:t>
      </w:r>
    </w:p>
    <w:p>
      <w:r>
        <w:rPr>
          <w:b/>
        </w:rPr>
        <w:t xml:space="preserve">Tulos</w:t>
      </w:r>
    </w:p>
    <w:p>
      <w:r>
        <w:t xml:space="preserve">2001</w:t>
      </w:r>
    </w:p>
    <w:p>
      <w:r>
        <w:rPr>
          <w:b/>
        </w:rPr>
        <w:t xml:space="preserve">Esimerkki 0,376</w:t>
      </w:r>
    </w:p>
    <w:p>
      <w:r>
        <w:t xml:space="preserve">Albertassa ja Saskatchewanissa 68,8 prosenttia äänestäjistä kannatti kieltolakia.</w:t>
      </w:r>
    </w:p>
    <w:p>
      <w:r>
        <w:rPr>
          <w:b/>
        </w:rPr>
        <w:t xml:space="preserve">Tulos</w:t>
      </w:r>
    </w:p>
    <w:p>
      <w:r>
        <w:t xml:space="preserve">Alberta ja Saskatchewan</w:t>
      </w:r>
    </w:p>
    <w:p>
      <w:r>
        <w:rPr>
          <w:b/>
        </w:rPr>
        <w:t xml:space="preserve">Esimerkki 0.377</w:t>
      </w:r>
    </w:p>
    <w:p>
      <w:r>
        <w:t xml:space="preserve">Martonoš on myös nimeltään мартонош (unkariksi: martonos).</w:t>
      </w:r>
    </w:p>
    <w:p>
      <w:r>
        <w:rPr>
          <w:b/>
        </w:rPr>
        <w:t xml:space="preserve">Tulos</w:t>
      </w:r>
    </w:p>
    <w:p>
      <w:r>
        <w:t xml:space="preserve">Martonoš</w:t>
      </w:r>
    </w:p>
    <w:p>
      <w:r>
        <w:rPr>
          <w:b/>
        </w:rPr>
        <w:t xml:space="preserve">Esimerkki 0.378</w:t>
      </w:r>
    </w:p>
    <w:p>
      <w:r>
        <w:t xml:space="preserve">Indiana Pacers oli 13 peliä jäljessä kärkijoukkueesta.</w:t>
      </w:r>
    </w:p>
    <w:p>
      <w:r>
        <w:rPr>
          <w:b/>
        </w:rPr>
        <w:t xml:space="preserve">Tulos</w:t>
      </w:r>
    </w:p>
    <w:p>
      <w:r>
        <w:t xml:space="preserve">Indiana Pacers</w:t>
      </w:r>
    </w:p>
    <w:p>
      <w:r>
        <w:rPr>
          <w:b/>
        </w:rPr>
        <w:t xml:space="preserve">Esimerkki 0.379</w:t>
      </w:r>
    </w:p>
    <w:p>
      <w:r>
        <w:t xml:space="preserve">Codicote Heath Noin TL 206 185 rakennettiin vuonna 1841.</w:t>
      </w:r>
    </w:p>
    <w:p>
      <w:r>
        <w:rPr>
          <w:b/>
        </w:rPr>
        <w:t xml:space="preserve">Tulos</w:t>
      </w:r>
    </w:p>
    <w:p>
      <w:r>
        <w:t xml:space="preserve">Codicote Heath noin TL 206 185</w:t>
      </w:r>
    </w:p>
    <w:p>
      <w:r>
        <w:rPr>
          <w:b/>
        </w:rPr>
        <w:t xml:space="preserve">Esimerkki 0.380</w:t>
      </w:r>
    </w:p>
    <w:p>
      <w:r>
        <w:t xml:space="preserve">Michele Marcolini on liittynyt F.C. Bari 1908 seuraan.</w:t>
      </w:r>
    </w:p>
    <w:p>
      <w:r>
        <w:rPr>
          <w:b/>
        </w:rPr>
        <w:t xml:space="preserve">Tulos</w:t>
      </w:r>
    </w:p>
    <w:p>
      <w:r>
        <w:t xml:space="preserve">Michele Marcolini</w:t>
      </w:r>
    </w:p>
    <w:p>
      <w:r>
        <w:rPr>
          <w:b/>
        </w:rPr>
        <w:t xml:space="preserve">Esimerkki 0.381</w:t>
      </w:r>
    </w:p>
    <w:p>
      <w:r>
        <w:t xml:space="preserve">Administrative Science Quarterly kuuluu johtamisen tieteenalaan.</w:t>
      </w:r>
    </w:p>
    <w:p>
      <w:r>
        <w:rPr>
          <w:b/>
        </w:rPr>
        <w:t xml:space="preserve">Tulos</w:t>
      </w:r>
    </w:p>
    <w:p>
      <w:r>
        <w:t xml:space="preserve">Administrative Science Quarterly</w:t>
      </w:r>
    </w:p>
    <w:p>
      <w:r>
        <w:rPr>
          <w:b/>
        </w:rPr>
        <w:t xml:space="preserve">Esimerkki 0.382</w:t>
      </w:r>
    </w:p>
    <w:p>
      <w:r>
        <w:t xml:space="preserve">ACF Fiorentian koko nimi on "ACF Fiorentina S.p.A.".</w:t>
      </w:r>
    </w:p>
    <w:p>
      <w:r>
        <w:rPr>
          <w:b/>
        </w:rPr>
        <w:t xml:space="preserve">Tulos</w:t>
      </w:r>
    </w:p>
    <w:p>
      <w:r>
        <w:t xml:space="preserve">ACF Fiorentina</w:t>
      </w:r>
    </w:p>
    <w:p>
      <w:r>
        <w:rPr>
          <w:b/>
        </w:rPr>
        <w:t xml:space="preserve">Esimerkki 0.383</w:t>
      </w:r>
    </w:p>
    <w:p>
      <w:r>
        <w:t xml:space="preserve">Mil Mi-26:n suurin kokonaispaino on 123 500 puntaa.</w:t>
      </w:r>
    </w:p>
    <w:p>
      <w:r>
        <w:rPr>
          <w:b/>
        </w:rPr>
        <w:t xml:space="preserve">Tulos</w:t>
      </w:r>
    </w:p>
    <w:p>
      <w:r>
        <w:t xml:space="preserve">Mil Mi-26</w:t>
      </w:r>
    </w:p>
    <w:p>
      <w:r>
        <w:rPr>
          <w:b/>
        </w:rPr>
        <w:t xml:space="preserve">Esimerkki 0.384</w:t>
      </w:r>
    </w:p>
    <w:p>
      <w:r>
        <w:t xml:space="preserve">Scott Adsit on Baymaxin ääni.</w:t>
      </w:r>
    </w:p>
    <w:p>
      <w:r>
        <w:rPr>
          <w:b/>
        </w:rPr>
        <w:t xml:space="preserve">Tulos</w:t>
      </w:r>
    </w:p>
    <w:p>
      <w:r>
        <w:t xml:space="preserve">Baymax</w:t>
      </w:r>
    </w:p>
    <w:p>
      <w:r>
        <w:rPr>
          <w:b/>
        </w:rPr>
        <w:t xml:space="preserve">Esimerkki 0,385</w:t>
      </w:r>
    </w:p>
    <w:p>
      <w:r>
        <w:t xml:space="preserve">Karnatakan johtaja on Vajubhai Vala.</w:t>
      </w:r>
    </w:p>
    <w:p>
      <w:r>
        <w:rPr>
          <w:b/>
        </w:rPr>
        <w:t xml:space="preserve">Tulos</w:t>
      </w:r>
    </w:p>
    <w:p>
      <w:r>
        <w:t xml:space="preserve">Karnataka</w:t>
      </w:r>
    </w:p>
    <w:p>
      <w:r>
        <w:rPr>
          <w:b/>
        </w:rPr>
        <w:t xml:space="preserve">Esimerkki 0.386</w:t>
      </w:r>
    </w:p>
    <w:p>
      <w:r>
        <w:t xml:space="preserve">Emeka okafor, raymond felton (5 sai ottelussa 46 eniten levypalloja.</w:t>
      </w:r>
    </w:p>
    <w:p>
      <w:r>
        <w:rPr>
          <w:b/>
        </w:rPr>
        <w:t xml:space="preserve">Tulos</w:t>
      </w:r>
    </w:p>
    <w:p>
      <w:r>
        <w:t xml:space="preserve">46</w:t>
      </w:r>
    </w:p>
    <w:p>
      <w:r>
        <w:rPr>
          <w:b/>
        </w:rPr>
        <w:t xml:space="preserve">Esimerkki 0.387</w:t>
      </w:r>
    </w:p>
    <w:p>
      <w:r>
        <w:t xml:space="preserve">Cleveland on osa Cuyahogan piirikuntaa Ohiossa.</w:t>
      </w:r>
    </w:p>
    <w:p>
      <w:r>
        <w:rPr>
          <w:b/>
        </w:rPr>
        <w:t xml:space="preserve">Tulos</w:t>
      </w:r>
    </w:p>
    <w:p>
      <w:r>
        <w:t xml:space="preserve">Cleveland</w:t>
      </w:r>
    </w:p>
    <w:p>
      <w:r>
        <w:rPr>
          <w:b/>
        </w:rPr>
        <w:t xml:space="preserve">Esimerkki 0,388</w:t>
      </w:r>
    </w:p>
    <w:p>
      <w:r>
        <w:t xml:space="preserve">Anthony McGrath pelasi 9 ottelua.</w:t>
      </w:r>
    </w:p>
    <w:p>
      <w:r>
        <w:rPr>
          <w:b/>
        </w:rPr>
        <w:t xml:space="preserve">Tulos</w:t>
      </w:r>
    </w:p>
    <w:p>
      <w:r>
        <w:t xml:space="preserve">Anthony McGrath</w:t>
      </w:r>
    </w:p>
    <w:p>
      <w:r>
        <w:rPr>
          <w:b/>
        </w:rPr>
        <w:t xml:space="preserve">Esimerkki 0.389</w:t>
      </w:r>
    </w:p>
    <w:p>
      <w:r>
        <w:t xml:space="preserve">Dallas sijaitsee Collinin piirikunnassa Teksasissa.</w:t>
      </w:r>
    </w:p>
    <w:p>
      <w:r>
        <w:rPr>
          <w:b/>
        </w:rPr>
        <w:t xml:space="preserve">Tulos</w:t>
      </w:r>
    </w:p>
    <w:p>
      <w:r>
        <w:t xml:space="preserve">Dallas</w:t>
      </w:r>
    </w:p>
    <w:p>
      <w:r>
        <w:rPr>
          <w:b/>
        </w:rPr>
        <w:t xml:space="preserve">Esimerkki 0.390</w:t>
      </w:r>
    </w:p>
    <w:p>
      <w:r>
        <w:t xml:space="preserve">A Wizard of Mars on saatavilla painettuna.</w:t>
      </w:r>
    </w:p>
    <w:p>
      <w:r>
        <w:rPr>
          <w:b/>
        </w:rPr>
        <w:t xml:space="preserve">Tulos</w:t>
      </w:r>
    </w:p>
    <w:p>
      <w:r>
        <w:t xml:space="preserve">Marsin velho</w:t>
      </w:r>
    </w:p>
    <w:p>
      <w:r>
        <w:rPr>
          <w:b/>
        </w:rPr>
        <w:t xml:space="preserve">Esimerkki 0.391</w:t>
      </w:r>
    </w:p>
    <w:p>
      <w:r>
        <w:t xml:space="preserve">Swp-painoluokassa järjestettiin Silver Shadow Stakes.</w:t>
      </w:r>
    </w:p>
    <w:p>
      <w:r>
        <w:rPr>
          <w:b/>
        </w:rPr>
        <w:t xml:space="preserve">Tulos</w:t>
      </w:r>
    </w:p>
    <w:p>
      <w:r>
        <w:t xml:space="preserve">Silver Shadow Stakes</w:t>
      </w:r>
    </w:p>
    <w:p>
      <w:r>
        <w:rPr>
          <w:b/>
        </w:rPr>
        <w:t xml:space="preserve">Esimerkki 0.392</w:t>
      </w:r>
    </w:p>
    <w:p>
      <w:r>
        <w:t xml:space="preserve">Yhdysvalloissa puhutaan englantia.</w:t>
      </w:r>
    </w:p>
    <w:p>
      <w:r>
        <w:rPr>
          <w:b/>
        </w:rPr>
        <w:t xml:space="preserve">Tulos</w:t>
      </w:r>
    </w:p>
    <w:p>
      <w:r>
        <w:t xml:space="preserve">Yhdysvallat</w:t>
      </w:r>
    </w:p>
    <w:p>
      <w:r>
        <w:rPr>
          <w:b/>
        </w:rPr>
        <w:t xml:space="preserve">Esimerkki 0.393</w:t>
      </w:r>
    </w:p>
    <w:p>
      <w:r>
        <w:t xml:space="preserve">Tirstrup sijaitsee maassa Tanska.</w:t>
      </w:r>
    </w:p>
    <w:p>
      <w:r>
        <w:rPr>
          <w:b/>
        </w:rPr>
        <w:t xml:space="preserve">Tulos</w:t>
      </w:r>
    </w:p>
    <w:p>
      <w:r>
        <w:t xml:space="preserve">Tirstrup</w:t>
      </w:r>
    </w:p>
    <w:p>
      <w:r>
        <w:rPr>
          <w:b/>
        </w:rPr>
        <w:t xml:space="preserve">Esimerkki 0,394</w:t>
      </w:r>
    </w:p>
    <w:p>
      <w:r>
        <w:t xml:space="preserve">St Veronica (Chapel of Ease) perustettiin vuonna 1959.</w:t>
      </w:r>
    </w:p>
    <w:p>
      <w:r>
        <w:rPr>
          <w:b/>
        </w:rPr>
        <w:t xml:space="preserve">Tulos</w:t>
      </w:r>
    </w:p>
    <w:p>
      <w:r>
        <w:t xml:space="preserve">Pyhä Veronika (Helpotuksen kappeli)</w:t>
      </w:r>
    </w:p>
    <w:p>
      <w:r>
        <w:rPr>
          <w:b/>
        </w:rPr>
        <w:t xml:space="preserve">Esimerkki 0.395</w:t>
      </w:r>
    </w:p>
    <w:p>
      <w:r>
        <w:t xml:space="preserve">Pennsylvanialaisen kilpailijan keskiarvo oli 8,366 pistettä.</w:t>
      </w:r>
    </w:p>
    <w:p>
      <w:r>
        <w:rPr>
          <w:b/>
        </w:rPr>
        <w:t xml:space="preserve">Tulos</w:t>
      </w:r>
    </w:p>
    <w:p>
      <w:r>
        <w:t xml:space="preserve">Pennsylvania</w:t>
      </w:r>
    </w:p>
    <w:p>
      <w:r>
        <w:rPr>
          <w:b/>
        </w:rPr>
        <w:t xml:space="preserve">Esimerkki 0,396</w:t>
      </w:r>
    </w:p>
    <w:p>
      <w:r>
        <w:t xml:space="preserve">Alan Shepard oli astronauttitoimiston päällikkö.</w:t>
      </w:r>
    </w:p>
    <w:p>
      <w:r>
        <w:rPr>
          <w:b/>
        </w:rPr>
        <w:t xml:space="preserve">Tulos</w:t>
      </w:r>
    </w:p>
    <w:p>
      <w:r>
        <w:t xml:space="preserve">Alan Shepard</w:t>
      </w:r>
    </w:p>
    <w:p>
      <w:r>
        <w:rPr>
          <w:b/>
        </w:rPr>
        <w:t xml:space="preserve">Esimerkki 0,397</w:t>
      </w:r>
    </w:p>
    <w:p>
      <w:r>
        <w:t xml:space="preserve">I Like It on kappale vuodelta 2001.</w:t>
      </w:r>
    </w:p>
    <w:p>
      <w:r>
        <w:rPr>
          <w:b/>
        </w:rPr>
        <w:t xml:space="preserve">Tulos</w:t>
      </w:r>
    </w:p>
    <w:p>
      <w:r>
        <w:t xml:space="preserve">Pidän siitä</w:t>
      </w:r>
    </w:p>
    <w:p>
      <w:r>
        <w:rPr>
          <w:b/>
        </w:rPr>
        <w:t xml:space="preserve">Esimerkki 0.398</w:t>
      </w:r>
    </w:p>
    <w:p>
      <w:r>
        <w:t xml:space="preserve">Pormestari on Kalifornian Antiochin johtaja.</w:t>
      </w:r>
    </w:p>
    <w:p>
      <w:r>
        <w:rPr>
          <w:b/>
        </w:rPr>
        <w:t xml:space="preserve">Tulos</w:t>
      </w:r>
    </w:p>
    <w:p>
      <w:r>
        <w:t xml:space="preserve">Antioch, Kalifornia</w:t>
      </w:r>
    </w:p>
    <w:p>
      <w:r>
        <w:rPr>
          <w:b/>
        </w:rPr>
        <w:t xml:space="preserve">Esimerkki 0.399</w:t>
      </w:r>
    </w:p>
    <w:p>
      <w:r>
        <w:t xml:space="preserve">University of Texas at Austin kilpailee Big 12 -konferenssissa.</w:t>
      </w:r>
    </w:p>
    <w:p>
      <w:r>
        <w:rPr>
          <w:b/>
        </w:rPr>
        <w:t xml:space="preserve">Tulos</w:t>
      </w:r>
    </w:p>
    <w:p>
      <w:r>
        <w:t xml:space="preserve">Texasin yliopisto Austinissa</w:t>
      </w:r>
    </w:p>
    <w:p>
      <w:r>
        <w:rPr>
          <w:b/>
        </w:rPr>
        <w:t xml:space="preserve">Esimerkki 0.400</w:t>
      </w:r>
    </w:p>
    <w:p>
      <w:r>
        <w:t xml:space="preserve">Darius Hamilton kävi Don Bosco Preparatory High Schoolia.</w:t>
      </w:r>
    </w:p>
    <w:p>
      <w:r>
        <w:rPr>
          <w:b/>
        </w:rPr>
        <w:t xml:space="preserve">Tulos</w:t>
      </w:r>
    </w:p>
    <w:p>
      <w:r>
        <w:t xml:space="preserve">Darius Hamilton</w:t>
      </w:r>
    </w:p>
    <w:p>
      <w:r>
        <w:rPr>
          <w:b/>
        </w:rPr>
        <w:t xml:space="preserve">Esimerkki 0.401</w:t>
      </w:r>
    </w:p>
    <w:p>
      <w:r>
        <w:t xml:space="preserve">Manitobassa prosenttiosuus vuonna 2011 oli 2,2 prosenttia.</w:t>
      </w:r>
    </w:p>
    <w:p>
      <w:r>
        <w:rPr>
          <w:b/>
        </w:rPr>
        <w:t xml:space="preserve">Tulos</w:t>
      </w:r>
    </w:p>
    <w:p>
      <w:r>
        <w:t xml:space="preserve">Manitoba</w:t>
      </w:r>
    </w:p>
    <w:p>
      <w:r>
        <w:rPr>
          <w:b/>
        </w:rPr>
        <w:t xml:space="preserve">Esimerkki 0.402</w:t>
      </w:r>
    </w:p>
    <w:p>
      <w:r>
        <w:t xml:space="preserve">Pakistanin johtaja on Mamnoon Hussain.</w:t>
      </w:r>
    </w:p>
    <w:p>
      <w:r>
        <w:rPr>
          <w:b/>
        </w:rPr>
        <w:t xml:space="preserve">Tulos</w:t>
      </w:r>
    </w:p>
    <w:p>
      <w:r>
        <w:t xml:space="preserve">Pakistan</w:t>
      </w:r>
    </w:p>
    <w:p>
      <w:r>
        <w:rPr>
          <w:b/>
        </w:rPr>
        <w:t xml:space="preserve">Esimerkki 0.403</w:t>
      </w:r>
    </w:p>
    <w:p>
      <w:r>
        <w:t xml:space="preserve">Yendysin aika oli 2:14:12:49.</w:t>
      </w:r>
    </w:p>
    <w:p>
      <w:r>
        <w:rPr>
          <w:b/>
        </w:rPr>
        <w:t xml:space="preserve">Tulos</w:t>
      </w:r>
    </w:p>
    <w:p>
      <w:r>
        <w:t xml:space="preserve">Yendys</w:t>
      </w:r>
    </w:p>
    <w:p>
      <w:r>
        <w:rPr>
          <w:b/>
        </w:rPr>
        <w:t xml:space="preserve">Esimerkki 0.404</w:t>
      </w:r>
    </w:p>
    <w:p>
      <w:r>
        <w:t xml:space="preserve">Agran lentoasema sijaitsee Intiassa.</w:t>
      </w:r>
    </w:p>
    <w:p>
      <w:r>
        <w:rPr>
          <w:b/>
        </w:rPr>
        <w:t xml:space="preserve">Tulos</w:t>
      </w:r>
    </w:p>
    <w:p>
      <w:r>
        <w:t xml:space="preserve">Agran lentoasema</w:t>
      </w:r>
    </w:p>
    <w:p>
      <w:r>
        <w:rPr>
          <w:b/>
        </w:rPr>
        <w:t xml:space="preserve">Esimerkki 0.405</w:t>
      </w:r>
    </w:p>
    <w:p>
      <w:r>
        <w:t xml:space="preserve">Kolmas oli finaali 25. toukokuuta 2004.</w:t>
      </w:r>
    </w:p>
    <w:p>
      <w:r>
        <w:rPr>
          <w:b/>
        </w:rPr>
        <w:t xml:space="preserve">Tulos</w:t>
      </w:r>
    </w:p>
    <w:p>
      <w:r>
        <w:t xml:space="preserve">Kolmas</w:t>
      </w:r>
    </w:p>
    <w:p>
      <w:r>
        <w:rPr>
          <w:b/>
        </w:rPr>
        <w:t xml:space="preserve">Esimerkki 0.406</w:t>
      </w:r>
    </w:p>
    <w:p>
      <w:r>
        <w:t xml:space="preserve">Paikallisella nimellä Fort Boyard kulkevan sarjan tuotantomuoto: Ultimate Challenge oli kaksintaistelu.</w:t>
      </w:r>
    </w:p>
    <w:p>
      <w:r>
        <w:rPr>
          <w:b/>
        </w:rPr>
        <w:t xml:space="preserve">Tulos</w:t>
      </w:r>
    </w:p>
    <w:p>
      <w:r>
        <w:t xml:space="preserve">Fort Boyard: Boyard: Perimmäinen haaste</w:t>
      </w:r>
    </w:p>
    <w:p>
      <w:r>
        <w:rPr>
          <w:b/>
        </w:rPr>
        <w:t xml:space="preserve">Esimerkki 0.407</w:t>
      </w:r>
    </w:p>
    <w:p>
      <w:r>
        <w:t xml:space="preserve">Houston on Teksasin suurin kaupunki.</w:t>
      </w:r>
    </w:p>
    <w:p>
      <w:r>
        <w:rPr>
          <w:b/>
        </w:rPr>
        <w:t xml:space="preserve">Tulos</w:t>
      </w:r>
    </w:p>
    <w:p>
      <w:r>
        <w:t xml:space="preserve">Texas</w:t>
      </w:r>
    </w:p>
    <w:p>
      <w:r>
        <w:rPr>
          <w:b/>
        </w:rPr>
        <w:t xml:space="preserve">Esimerkki 0.408</w:t>
      </w:r>
    </w:p>
    <w:p>
      <w:r>
        <w:t xml:space="preserve">Aarhusin lentoaseman kiitotien pituus on 2777,0 metriä.</w:t>
      </w:r>
    </w:p>
    <w:p>
      <w:r>
        <w:rPr>
          <w:b/>
        </w:rPr>
        <w:t xml:space="preserve">Tulos</w:t>
      </w:r>
    </w:p>
    <w:p>
      <w:r>
        <w:t xml:space="preserve">Århusin lentoasema</w:t>
      </w:r>
    </w:p>
    <w:p>
      <w:r>
        <w:rPr>
          <w:b/>
        </w:rPr>
        <w:t xml:space="preserve">Esimerkki 0.409</w:t>
      </w:r>
    </w:p>
    <w:p>
      <w:r>
        <w:t xml:space="preserve">Unirea Alban kokonaisväestömäärä vuonna 1941 on 6981.</w:t>
      </w:r>
    </w:p>
    <w:p>
      <w:r>
        <w:rPr>
          <w:b/>
        </w:rPr>
        <w:t xml:space="preserve">Tulos</w:t>
      </w:r>
    </w:p>
    <w:p>
      <w:r>
        <w:t xml:space="preserve">1941</w:t>
      </w:r>
    </w:p>
    <w:p>
      <w:r>
        <w:rPr>
          <w:b/>
        </w:rPr>
        <w:t xml:space="preserve">Esimerkki 0.410</w:t>
      </w:r>
    </w:p>
    <w:p>
      <w:r>
        <w:t xml:space="preserve">Chris Cowan opiskeli Saint Mary'sissa.</w:t>
      </w:r>
    </w:p>
    <w:p>
      <w:r>
        <w:rPr>
          <w:b/>
        </w:rPr>
        <w:t xml:space="preserve">Tulos</w:t>
      </w:r>
    </w:p>
    <w:p>
      <w:r>
        <w:t xml:space="preserve">Chris Cowan</w:t>
      </w:r>
    </w:p>
    <w:p>
      <w:r>
        <w:rPr>
          <w:b/>
        </w:rPr>
        <w:t xml:space="preserve">Esimerkki 0.411</w:t>
      </w:r>
    </w:p>
    <w:p>
      <w:r>
        <w:t xml:space="preserve">Gerry Chiniquy ohjasi elokuvan Le Bowser Bagger.</w:t>
      </w:r>
    </w:p>
    <w:p>
      <w:r>
        <w:rPr>
          <w:b/>
        </w:rPr>
        <w:t xml:space="preserve">Tulos</w:t>
      </w:r>
    </w:p>
    <w:p>
      <w:r>
        <w:t xml:space="preserve">Le Bowser Bagger</w:t>
      </w:r>
    </w:p>
    <w:p>
      <w:r>
        <w:rPr>
          <w:b/>
        </w:rPr>
        <w:t xml:space="preserve">Esimerkki 0.412</w:t>
      </w:r>
    </w:p>
    <w:p>
      <w:r>
        <w:t xml:space="preserve">Rolando Maran pelaa Carrarese Calcio -seurassa.</w:t>
      </w:r>
    </w:p>
    <w:p>
      <w:r>
        <w:rPr>
          <w:b/>
        </w:rPr>
        <w:t xml:space="preserve">Tulos</w:t>
      </w:r>
    </w:p>
    <w:p>
      <w:r>
        <w:t xml:space="preserve">Rolando Maran</w:t>
      </w:r>
    </w:p>
    <w:p>
      <w:r>
        <w:rPr>
          <w:b/>
        </w:rPr>
        <w:t xml:space="preserve">Esimerkki 0.413</w:t>
      </w:r>
    </w:p>
    <w:p>
      <w:r>
        <w:t xml:space="preserve">Pons &amp; Winnecke löysivät komeetan 7P/Pons-Winnecke.</w:t>
      </w:r>
    </w:p>
    <w:p>
      <w:r>
        <w:rPr>
          <w:b/>
        </w:rPr>
        <w:t xml:space="preserve">Tulos</w:t>
      </w:r>
    </w:p>
    <w:p>
      <w:r>
        <w:t xml:space="preserve">7P/Pons-Winnecke</w:t>
      </w:r>
    </w:p>
    <w:p>
      <w:r>
        <w:rPr>
          <w:b/>
        </w:rPr>
        <w:t xml:space="preserve">Esimerkki 0.414</w:t>
      </w:r>
    </w:p>
    <w:p>
      <w:r>
        <w:t xml:space="preserve">Akron Summit Assault pelaa PDL-kaudella 2011.</w:t>
      </w:r>
    </w:p>
    <w:p>
      <w:r>
        <w:rPr>
          <w:b/>
        </w:rPr>
        <w:t xml:space="preserve">Tulos</w:t>
      </w:r>
    </w:p>
    <w:p>
      <w:r>
        <w:t xml:space="preserve">Akronin huippukokouksen pahoinpitely</w:t>
      </w:r>
    </w:p>
    <w:p>
      <w:r>
        <w:rPr>
          <w:b/>
        </w:rPr>
        <w:t xml:space="preserve">Esimerkki 0.415</w:t>
      </w:r>
    </w:p>
    <w:p>
      <w:r>
        <w:t xml:space="preserve">Atlantic City, New Jersey sijaitsee Yhdysvalloissa.</w:t>
      </w:r>
    </w:p>
    <w:p>
      <w:r>
        <w:rPr>
          <w:b/>
        </w:rPr>
        <w:t xml:space="preserve">Tulos</w:t>
      </w:r>
    </w:p>
    <w:p>
      <w:r>
        <w:t xml:space="preserve">Atlantic City, New Jersey</w:t>
      </w:r>
    </w:p>
    <w:p>
      <w:r>
        <w:rPr>
          <w:b/>
        </w:rPr>
        <w:t xml:space="preserve">Esimerkki 0.416</w:t>
      </w:r>
    </w:p>
    <w:p>
      <w:r>
        <w:t xml:space="preserve">Alfred Giles oli Asher ja Mary Isabelle Richardsonin talon arkkitehti.</w:t>
      </w:r>
    </w:p>
    <w:p>
      <w:r>
        <w:rPr>
          <w:b/>
        </w:rPr>
        <w:t xml:space="preserve">Tulos</w:t>
      </w:r>
    </w:p>
    <w:p>
      <w:r>
        <w:t xml:space="preserve">Asher ja Mary Isabelle Richardsonin talo</w:t>
      </w:r>
    </w:p>
    <w:p>
      <w:r>
        <w:rPr>
          <w:b/>
        </w:rPr>
        <w:t xml:space="preserve">Esimerkki 0.417</w:t>
      </w:r>
    </w:p>
    <w:p>
      <w:r>
        <w:t xml:space="preserve">LucasArts on Grim Fandangon julkaisija.</w:t>
      </w:r>
    </w:p>
    <w:p>
      <w:r>
        <w:rPr>
          <w:b/>
        </w:rPr>
        <w:t xml:space="preserve">Tulos</w:t>
      </w:r>
    </w:p>
    <w:p>
      <w:r>
        <w:t xml:space="preserve">Grim Fandango</w:t>
      </w:r>
    </w:p>
    <w:p>
      <w:r>
        <w:rPr>
          <w:b/>
        </w:rPr>
        <w:t xml:space="preserve">Esimerkki 0.418</w:t>
      </w:r>
    </w:p>
    <w:p>
      <w:r>
        <w:t xml:space="preserve">Jim Farmerin kansalaisuus on amerikkalainen.</w:t>
      </w:r>
    </w:p>
    <w:p>
      <w:r>
        <w:rPr>
          <w:b/>
        </w:rPr>
        <w:t xml:space="preserve">Tulos</w:t>
      </w:r>
    </w:p>
    <w:p>
      <w:r>
        <w:t xml:space="preserve">Jim Farmer</w:t>
      </w:r>
    </w:p>
    <w:p>
      <w:r>
        <w:rPr>
          <w:b/>
        </w:rPr>
        <w:t xml:space="preserve">Esimerkki 0.419</w:t>
      </w:r>
    </w:p>
    <w:p>
      <w:r>
        <w:t xml:space="preserve">Albumi on Kun valaistun myynti on 31,541</w:t>
      </w:r>
    </w:p>
    <w:p>
      <w:r>
        <w:rPr>
          <w:b/>
        </w:rPr>
        <w:t xml:space="preserve">Tulos</w:t>
      </w:r>
    </w:p>
    <w:p>
      <w:r>
        <w:t xml:space="preserve">Kun valaistun</w:t>
      </w:r>
    </w:p>
    <w:p>
      <w:r>
        <w:rPr>
          <w:b/>
        </w:rPr>
        <w:t xml:space="preserve">Esimerkki 0.420</w:t>
      </w:r>
    </w:p>
    <w:p>
      <w:r>
        <w:t xml:space="preserve">Philadelphia Phillies nimi on Curt Davis se on huomattava 37-35 ennätys 3,42 ansaittu juoksu keskimäärin 191 strikeouts.</w:t>
      </w:r>
    </w:p>
    <w:p>
      <w:r>
        <w:rPr>
          <w:b/>
        </w:rPr>
        <w:t xml:space="preserve">Tulos</w:t>
      </w:r>
    </w:p>
    <w:p>
      <w:r>
        <w:t xml:space="preserve">Curt Davis</w:t>
      </w:r>
    </w:p>
    <w:p>
      <w:r>
        <w:rPr>
          <w:b/>
        </w:rPr>
        <w:t xml:space="preserve">Esimerkki 0.421</w:t>
      </w:r>
    </w:p>
    <w:p>
      <w:r>
        <w:t xml:space="preserve">Al Unser ajaa Vels Parnelli Jonesille.</w:t>
      </w:r>
    </w:p>
    <w:p>
      <w:r>
        <w:rPr>
          <w:b/>
        </w:rPr>
        <w:t xml:space="preserve">Tulos</w:t>
      </w:r>
    </w:p>
    <w:p>
      <w:r>
        <w:t xml:space="preserve">Al Unser</w:t>
      </w:r>
    </w:p>
    <w:p>
      <w:r>
        <w:rPr>
          <w:b/>
        </w:rPr>
        <w:t xml:space="preserve">Esimerkki 0.422</w:t>
      </w:r>
    </w:p>
    <w:p>
      <w:r>
        <w:t xml:space="preserve">Rudy Gay on pelannut Toronto Raptorsissa vuodesta 2013.</w:t>
      </w:r>
    </w:p>
    <w:p>
      <w:r>
        <w:rPr>
          <w:b/>
        </w:rPr>
        <w:t xml:space="preserve">Tulos</w:t>
      </w:r>
    </w:p>
    <w:p>
      <w:r>
        <w:t xml:space="preserve">Rudy Gay</w:t>
      </w:r>
    </w:p>
    <w:p>
      <w:r>
        <w:rPr>
          <w:b/>
        </w:rPr>
        <w:t xml:space="preserve">Esimerkki 0.423</w:t>
      </w:r>
    </w:p>
    <w:p>
      <w:r>
        <w:t xml:space="preserve">Birger Ruud voitti 1931, 1932, 1935, 1936, 1937 ja 1948 FIS:n pohjoismaisten hiihtolajien maailmanmestaruuden.</w:t>
      </w:r>
    </w:p>
    <w:p>
      <w:r>
        <w:rPr>
          <w:b/>
        </w:rPr>
        <w:t xml:space="preserve">Tulos</w:t>
      </w:r>
    </w:p>
    <w:p>
      <w:r>
        <w:t xml:space="preserve">Birger Ruud</w:t>
      </w:r>
    </w:p>
    <w:p>
      <w:r>
        <w:rPr>
          <w:b/>
        </w:rPr>
        <w:t xml:space="preserve">Esimerkki 0.424</w:t>
      </w:r>
    </w:p>
    <w:p>
      <w:r>
        <w:t xml:space="preserve">Maharashtrassa lukutaitoisten naisten osuus on 75,48 prosenttia.</w:t>
      </w:r>
    </w:p>
    <w:p>
      <w:r>
        <w:rPr>
          <w:b/>
        </w:rPr>
        <w:t xml:space="preserve">Tulos</w:t>
      </w:r>
    </w:p>
    <w:p>
      <w:r>
        <w:t xml:space="preserve">Maharashtra</w:t>
      </w:r>
    </w:p>
    <w:p>
      <w:r>
        <w:rPr>
          <w:b/>
        </w:rPr>
        <w:t xml:space="preserve">Esimerkki 0.425</w:t>
      </w:r>
    </w:p>
    <w:p>
      <w:r>
        <w:t xml:space="preserve">B1 (6/16 PS)tyyppi 16 PS (11,8 kW) teho</w:t>
      </w:r>
    </w:p>
    <w:p>
      <w:r>
        <w:rPr>
          <w:b/>
        </w:rPr>
        <w:t xml:space="preserve">Tulos</w:t>
      </w:r>
    </w:p>
    <w:p>
      <w:r>
        <w:t xml:space="preserve">B1 (6/16 PS)</w:t>
      </w:r>
    </w:p>
    <w:p>
      <w:r>
        <w:rPr>
          <w:b/>
        </w:rPr>
        <w:t xml:space="preserve">Esimerkki 0,426</w:t>
      </w:r>
    </w:p>
    <w:p>
      <w:r>
        <w:t xml:space="preserve">Hal Weeks pelaa oikeana puolustavana puolustajana.</w:t>
      </w:r>
    </w:p>
    <w:p>
      <w:r>
        <w:rPr>
          <w:b/>
        </w:rPr>
        <w:t xml:space="preserve">Tulos</w:t>
      </w:r>
    </w:p>
    <w:p>
      <w:r>
        <w:t xml:space="preserve">Hal Weeks</w:t>
      </w:r>
    </w:p>
    <w:p>
      <w:r>
        <w:rPr>
          <w:b/>
        </w:rPr>
        <w:t xml:space="preserve">Esimerkki 0.427</w:t>
      </w:r>
    </w:p>
    <w:p>
      <w:r>
        <w:t xml:space="preserve">Peter Stögerin seura on FC Admira Wacker Mödling.</w:t>
      </w:r>
    </w:p>
    <w:p>
      <w:r>
        <w:rPr>
          <w:b/>
        </w:rPr>
        <w:t xml:space="preserve">Tulos</w:t>
      </w:r>
    </w:p>
    <w:p>
      <w:r>
        <w:t xml:space="preserve">Peter Stöger</w:t>
      </w:r>
    </w:p>
    <w:p>
      <w:r>
        <w:rPr>
          <w:b/>
        </w:rPr>
        <w:t xml:space="preserve">Esimerkki 0.428</w:t>
      </w:r>
    </w:p>
    <w:p>
      <w:r>
        <w:t xml:space="preserve">Annie Dunne edelsi A Long Long Way.</w:t>
      </w:r>
    </w:p>
    <w:p>
      <w:r>
        <w:rPr>
          <w:b/>
        </w:rPr>
        <w:t xml:space="preserve">Tulos</w:t>
      </w:r>
    </w:p>
    <w:p>
      <w:r>
        <w:t xml:space="preserve">Pitkä pitkä matka</w:t>
      </w:r>
    </w:p>
    <w:p>
      <w:r>
        <w:rPr>
          <w:b/>
        </w:rPr>
        <w:t xml:space="preserve">Esimerkki 0.429</w:t>
      </w:r>
    </w:p>
    <w:p>
      <w:r>
        <w:t xml:space="preserve">Devin Thomas meni Michigan Stateen.</w:t>
      </w:r>
    </w:p>
    <w:p>
      <w:r>
        <w:rPr>
          <w:b/>
        </w:rPr>
        <w:t xml:space="preserve">Tulos</w:t>
      </w:r>
    </w:p>
    <w:p>
      <w:r>
        <w:t xml:space="preserve">Devin Thomas</w:t>
      </w:r>
    </w:p>
    <w:p>
      <w:r>
        <w:rPr>
          <w:b/>
        </w:rPr>
        <w:t xml:space="preserve">Esimerkki 0.430</w:t>
      </w:r>
    </w:p>
    <w:p>
      <w:r>
        <w:t xml:space="preserve">12R/30L on Ashgabatin kansainvälisen lentoaseman kiitotien nimi.</w:t>
      </w:r>
    </w:p>
    <w:p>
      <w:r>
        <w:rPr>
          <w:b/>
        </w:rPr>
        <w:t xml:space="preserve">Tulos</w:t>
      </w:r>
    </w:p>
    <w:p>
      <w:r>
        <w:t xml:space="preserve">Ashgabatin kansainvälinen lentoasema</w:t>
      </w:r>
    </w:p>
    <w:p>
      <w:r>
        <w:rPr>
          <w:b/>
        </w:rPr>
        <w:t xml:space="preserve">Esimerkki 0,431</w:t>
      </w:r>
    </w:p>
    <w:p>
      <w:r>
        <w:t xml:space="preserve">Manhattanin johtaja on Cyrus Vance Jr.</w:t>
      </w:r>
    </w:p>
    <w:p>
      <w:r>
        <w:rPr>
          <w:b/>
        </w:rPr>
        <w:t xml:space="preserve">Tulos</w:t>
      </w:r>
    </w:p>
    <w:p>
      <w:r>
        <w:t xml:space="preserve">Manhattan</w:t>
      </w:r>
    </w:p>
    <w:p>
      <w:r>
        <w:rPr>
          <w:b/>
        </w:rPr>
        <w:t xml:space="preserve">Esimerkki 0.432</w:t>
      </w:r>
    </w:p>
    <w:p>
      <w:r>
        <w:t xml:space="preserve">Kilpailija San Francisco de Yojoasta on Hondurasista.</w:t>
      </w:r>
    </w:p>
    <w:p>
      <w:r>
        <w:rPr>
          <w:b/>
        </w:rPr>
        <w:t xml:space="preserve">Tulos</w:t>
      </w:r>
    </w:p>
    <w:p>
      <w:r>
        <w:t xml:space="preserve">honduras</w:t>
      </w:r>
    </w:p>
    <w:p>
      <w:r>
        <w:rPr>
          <w:b/>
        </w:rPr>
        <w:t xml:space="preserve">Esimerkki 0.433</w:t>
      </w:r>
    </w:p>
    <w:p>
      <w:r>
        <w:t xml:space="preserve">Hepreankielinen sana יְשַׁעְיָה kirjoitetaan englanniksi Jeshajah.</w:t>
      </w:r>
    </w:p>
    <w:p>
      <w:r>
        <w:rPr>
          <w:b/>
        </w:rPr>
        <w:t xml:space="preserve">Tulos</w:t>
      </w:r>
    </w:p>
    <w:p>
      <w:r>
        <w:t xml:space="preserve">יְשַׁעְיָה</w:t>
      </w:r>
    </w:p>
    <w:p>
      <w:r>
        <w:rPr>
          <w:b/>
        </w:rPr>
        <w:t xml:space="preserve">Esimerkki 0,434</w:t>
      </w:r>
    </w:p>
    <w:p>
      <w:r>
        <w:t xml:space="preserve">Andrewsin piirikunnan lentoaseman neljäs kiitotie on tehty asfaltista.</w:t>
      </w:r>
    </w:p>
    <w:p>
      <w:r>
        <w:rPr>
          <w:b/>
        </w:rPr>
        <w:t xml:space="preserve">Tulos</w:t>
      </w:r>
    </w:p>
    <w:p>
      <w:r>
        <w:t xml:space="preserve">Andrewsin piirikunnan lentoasema</w:t>
      </w:r>
    </w:p>
    <w:p>
      <w:r>
        <w:rPr>
          <w:b/>
        </w:rPr>
        <w:t xml:space="preserve">Esimerkki 0.435</w:t>
      </w:r>
    </w:p>
    <w:p>
      <w:r>
        <w:t xml:space="preserve">Browns Cambridge on halpa, keskiverto paikka.</w:t>
      </w:r>
    </w:p>
    <w:p>
      <w:r>
        <w:rPr>
          <w:b/>
        </w:rPr>
        <w:t xml:space="preserve">Tulos</w:t>
      </w:r>
    </w:p>
    <w:p>
      <w:r>
        <w:t xml:space="preserve">Browns Cambridge</w:t>
      </w:r>
    </w:p>
    <w:p>
      <w:r>
        <w:rPr>
          <w:b/>
        </w:rPr>
        <w:t xml:space="preserve">Esimerkki 0,436</w:t>
      </w:r>
    </w:p>
    <w:p>
      <w:r>
        <w:t xml:space="preserve">Miguel Tininho pelasi vuonna 2009.</w:t>
      </w:r>
    </w:p>
    <w:p>
      <w:r>
        <w:rPr>
          <w:b/>
        </w:rPr>
        <w:t xml:space="preserve">Tulos</w:t>
      </w:r>
    </w:p>
    <w:p>
      <w:r>
        <w:t xml:space="preserve">Miguel Tininho</w:t>
      </w:r>
    </w:p>
    <w:p>
      <w:r>
        <w:rPr>
          <w:b/>
        </w:rPr>
        <w:t xml:space="preserve">Esimerkki 0,437</w:t>
      </w:r>
    </w:p>
    <w:p>
      <w:r>
        <w:t xml:space="preserve">Nämä kaksi joukkuetta pelasivat 278 ottelua toisiaan vastaan Paraguayn liigan aikana.</w:t>
      </w:r>
    </w:p>
    <w:p>
      <w:r>
        <w:rPr>
          <w:b/>
        </w:rPr>
        <w:t xml:space="preserve">Tulos</w:t>
      </w:r>
    </w:p>
    <w:p>
      <w:r>
        <w:t xml:space="preserve">Paraguayn liiga</w:t>
      </w:r>
    </w:p>
    <w:p>
      <w:r>
        <w:rPr>
          <w:b/>
        </w:rPr>
        <w:t xml:space="preserve">Esimerkki 0,438</w:t>
      </w:r>
    </w:p>
    <w:p>
      <w:r>
        <w:t xml:space="preserve">Vuoden 2009 (82.) palkintojen tulos tehtiin tammikuussa ehdokaslistalle.</w:t>
      </w:r>
    </w:p>
    <w:p>
      <w:r>
        <w:rPr>
          <w:b/>
        </w:rPr>
        <w:t xml:space="preserve">Tulos</w:t>
      </w:r>
    </w:p>
    <w:p>
      <w:r>
        <w:t xml:space="preserve">2009 (82.)</w:t>
      </w:r>
    </w:p>
    <w:p>
      <w:r>
        <w:rPr>
          <w:b/>
        </w:rPr>
        <w:t xml:space="preserve">Esimerkki 0.439</w:t>
      </w:r>
    </w:p>
    <w:p>
      <w:r>
        <w:t xml:space="preserve">Vuonna 1922 Iowan 1. vaalipiirin voittajan nimi oli William F. Kopp.</w:t>
      </w:r>
    </w:p>
    <w:p>
      <w:r>
        <w:rPr>
          <w:b/>
        </w:rPr>
        <w:t xml:space="preserve">Tulos</w:t>
      </w:r>
    </w:p>
    <w:p>
      <w:r>
        <w:t xml:space="preserve">1922</w:t>
      </w:r>
    </w:p>
    <w:p>
      <w:r>
        <w:rPr>
          <w:b/>
        </w:rPr>
        <w:t xml:space="preserve">Esimerkki 0.440</w:t>
      </w:r>
    </w:p>
    <w:p>
      <w:r>
        <w:t xml:space="preserve">Vuoden 2001 hyvän tahdon kisoissa oli mukana Bouabdellah Tahri Ranskasta.</w:t>
      </w:r>
    </w:p>
    <w:p>
      <w:r>
        <w:rPr>
          <w:b/>
        </w:rPr>
        <w:t xml:space="preserve">Tulos</w:t>
      </w:r>
    </w:p>
    <w:p>
      <w:r>
        <w:t xml:space="preserve">Bouabdellah Tahri</w:t>
      </w:r>
    </w:p>
    <w:p>
      <w:r>
        <w:rPr>
          <w:b/>
        </w:rPr>
        <w:t xml:space="preserve">Esimerkki 0,441</w:t>
      </w:r>
    </w:p>
    <w:p>
      <w:r>
        <w:t xml:space="preserve">David Coulthard voitti 1 pisteen Espanjan Grand Prix -kisassa 2005.</w:t>
      </w:r>
    </w:p>
    <w:p>
      <w:r>
        <w:rPr>
          <w:b/>
        </w:rPr>
        <w:t xml:space="preserve">Tulos</w:t>
      </w:r>
    </w:p>
    <w:p>
      <w:r>
        <w:t xml:space="preserve">David Coulthard</w:t>
      </w:r>
    </w:p>
    <w:p>
      <w:r>
        <w:rPr>
          <w:b/>
        </w:rPr>
        <w:t xml:space="preserve">Esimerkki 0.442</w:t>
      </w:r>
    </w:p>
    <w:p>
      <w:r>
        <w:t xml:space="preserve">Browns Cambridge on hintaluokassa 20 sijaitseva paikka, jonka on arvioitu olevan keskimäärin</w:t>
      </w:r>
    </w:p>
    <w:p>
      <w:r>
        <w:rPr>
          <w:b/>
        </w:rPr>
        <w:t xml:space="preserve">Tulos</w:t>
      </w:r>
    </w:p>
    <w:p>
      <w:r>
        <w:t xml:space="preserve">Browns Cambridge</w:t>
      </w:r>
    </w:p>
    <w:p>
      <w:r>
        <w:rPr>
          <w:b/>
        </w:rPr>
        <w:t xml:space="preserve">Esimerkki 0.443</w:t>
      </w:r>
    </w:p>
    <w:p>
      <w:r>
        <w:t xml:space="preserve">Otsikko, kun u.s. katsojat (miljoonia) on 3,97 on "minun humboldt mielestäni.</w:t>
      </w:r>
    </w:p>
    <w:p>
      <w:r>
        <w:rPr>
          <w:b/>
        </w:rPr>
        <w:t xml:space="preserve">Tulos</w:t>
      </w:r>
    </w:p>
    <w:p>
      <w:r>
        <w:t xml:space="preserve">minun humboldtilaisen mielipiteeni mukaan</w:t>
      </w:r>
    </w:p>
    <w:p>
      <w:r>
        <w:rPr>
          <w:b/>
        </w:rPr>
        <w:t xml:space="preserve">Esimerkki 0.444</w:t>
      </w:r>
    </w:p>
    <w:p>
      <w:r>
        <w:t xml:space="preserve">Lontoo on Yhdistyneen kuningaskunnan pääkaupunki.</w:t>
      </w:r>
    </w:p>
    <w:p>
      <w:r>
        <w:rPr>
          <w:b/>
        </w:rPr>
        <w:t xml:space="preserve">Tulos</w:t>
      </w:r>
    </w:p>
    <w:p>
      <w:r>
        <w:t xml:space="preserve">Yhdistynyt kuningaskunta</w:t>
      </w:r>
    </w:p>
    <w:p>
      <w:r>
        <w:rPr>
          <w:b/>
        </w:rPr>
        <w:t xml:space="preserve">Esimerkki 0.445</w:t>
      </w:r>
    </w:p>
    <w:p>
      <w:r>
        <w:t xml:space="preserve">Amerikka on tv-minisarja.</w:t>
      </w:r>
    </w:p>
    <w:p>
      <w:r>
        <w:rPr>
          <w:b/>
        </w:rPr>
        <w:t xml:space="preserve">Tulos</w:t>
      </w:r>
    </w:p>
    <w:p>
      <w:r>
        <w:t xml:space="preserve">Amerikka</w:t>
      </w:r>
    </w:p>
    <w:p>
      <w:r>
        <w:rPr>
          <w:b/>
        </w:rPr>
        <w:t xml:space="preserve">Esimerkki 0,446</w:t>
      </w:r>
    </w:p>
    <w:p>
      <w:r>
        <w:t xml:space="preserve">Antwerpen on admin Arrondissement of Arrondissement.</w:t>
      </w:r>
    </w:p>
    <w:p>
      <w:r>
        <w:rPr>
          <w:b/>
        </w:rPr>
        <w:t xml:space="preserve">Tulos</w:t>
      </w:r>
    </w:p>
    <w:p>
      <w:r>
        <w:t xml:space="preserve">Antwerpen</w:t>
      </w:r>
    </w:p>
    <w:p>
      <w:r>
        <w:rPr>
          <w:b/>
        </w:rPr>
        <w:t xml:space="preserve">Esimerkki 0.447</w:t>
      </w:r>
    </w:p>
    <w:p>
      <w:r>
        <w:t xml:space="preserve">Malik Muhammad Rafique Rajwana on Punjabin johtaja Pakistanissa.</w:t>
      </w:r>
    </w:p>
    <w:p>
      <w:r>
        <w:rPr>
          <w:b/>
        </w:rPr>
        <w:t xml:space="preserve">Tulos</w:t>
      </w:r>
    </w:p>
    <w:p>
      <w:r>
        <w:t xml:space="preserve">Punjab, Pakistan</w:t>
      </w:r>
    </w:p>
    <w:p>
      <w:r>
        <w:rPr>
          <w:b/>
        </w:rPr>
        <w:t xml:space="preserve">Esimerkki 0.448</w:t>
      </w:r>
    </w:p>
    <w:p>
      <w:r>
        <w:t xml:space="preserve">Fire Islandilla on noin 20 hehtaaria.</w:t>
      </w:r>
    </w:p>
    <w:p>
      <w:r>
        <w:rPr>
          <w:b/>
        </w:rPr>
        <w:t xml:space="preserve">Tulos</w:t>
      </w:r>
    </w:p>
    <w:p>
      <w:r>
        <w:t xml:space="preserve">Palosaari</w:t>
      </w:r>
    </w:p>
    <w:p>
      <w:r>
        <w:rPr>
          <w:b/>
        </w:rPr>
        <w:t xml:space="preserve">Esimerkki 0.449</w:t>
      </w:r>
    </w:p>
    <w:p>
      <w:r>
        <w:t xml:space="preserve">Chris Patten toimi brittiläisen Hongkongin edustajana.</w:t>
      </w:r>
    </w:p>
    <w:p>
      <w:r>
        <w:rPr>
          <w:b/>
        </w:rPr>
        <w:t xml:space="preserve">Tulos</w:t>
      </w:r>
    </w:p>
    <w:p>
      <w:r>
        <w:t xml:space="preserve">Brittiläinen Hongkong</w:t>
      </w:r>
    </w:p>
    <w:p>
      <w:r>
        <w:rPr>
          <w:b/>
        </w:rPr>
        <w:t xml:space="preserve">Esimerkki 0.450</w:t>
      </w:r>
    </w:p>
    <w:p>
      <w:r>
        <w:t xml:space="preserve">Alderneyn johtajan nimi on Elisabet II.</w:t>
      </w:r>
    </w:p>
    <w:p>
      <w:r>
        <w:rPr>
          <w:b/>
        </w:rPr>
        <w:t xml:space="preserve">Tulos</w:t>
      </w:r>
    </w:p>
    <w:p>
      <w:r>
        <w:t xml:space="preserve">Alderney</w:t>
      </w:r>
    </w:p>
    <w:p>
      <w:r>
        <w:rPr>
          <w:b/>
        </w:rPr>
        <w:t xml:space="preserve">Esimerkki 0.451</w:t>
      </w:r>
    </w:p>
    <w:p>
      <w:r>
        <w:t xml:space="preserve">Paul Jones pelasi puolustajana.</w:t>
      </w:r>
    </w:p>
    <w:p>
      <w:r>
        <w:rPr>
          <w:b/>
        </w:rPr>
        <w:t xml:space="preserve">Tulos</w:t>
      </w:r>
    </w:p>
    <w:p>
      <w:r>
        <w:t xml:space="preserve">Paul Jones</w:t>
      </w:r>
    </w:p>
    <w:p>
      <w:r>
        <w:rPr>
          <w:b/>
        </w:rPr>
        <w:t xml:space="preserve">Esimerkki 0.452</w:t>
      </w:r>
    </w:p>
    <w:p>
      <w:r>
        <w:t xml:space="preserve">A Glastonbury Romance -kirjan ISBN-numero on 0-7156-3648-0.</w:t>
      </w:r>
    </w:p>
    <w:p>
      <w:r>
        <w:rPr>
          <w:b/>
        </w:rPr>
        <w:t xml:space="preserve">Tulos</w:t>
      </w:r>
    </w:p>
    <w:p>
      <w:r>
        <w:t xml:space="preserve">Glastonburyn romanssi</w:t>
      </w:r>
    </w:p>
    <w:p>
      <w:r>
        <w:rPr>
          <w:b/>
        </w:rPr>
        <w:t xml:space="preserve">Esimerkki 0,453</w:t>
      </w:r>
    </w:p>
    <w:p>
      <w:r>
        <w:t xml:space="preserve">Angolan kansainvälisen lentoaseman ensimmäisen kiitotien pituus on 13 123 jalkaa.</w:t>
      </w:r>
    </w:p>
    <w:p>
      <w:r>
        <w:rPr>
          <w:b/>
        </w:rPr>
        <w:t xml:space="preserve">Tulos</w:t>
      </w:r>
    </w:p>
    <w:p>
      <w:r>
        <w:t xml:space="preserve">Angolan kansainvälinen lentoasema</w:t>
      </w:r>
    </w:p>
    <w:p>
      <w:r>
        <w:rPr>
          <w:b/>
        </w:rPr>
        <w:t xml:space="preserve">Esimerkki 0,454</w:t>
      </w:r>
    </w:p>
    <w:p>
      <w:r>
        <w:t xml:space="preserve">Joseph Miller oli Ohio 10:n vaalipiirin viranhaltija.</w:t>
      </w:r>
    </w:p>
    <w:p>
      <w:r>
        <w:rPr>
          <w:b/>
        </w:rPr>
        <w:t xml:space="preserve">Tulos</w:t>
      </w:r>
    </w:p>
    <w:p>
      <w:r>
        <w:t xml:space="preserve">Ohio 10</w:t>
      </w:r>
    </w:p>
    <w:p>
      <w:r>
        <w:rPr>
          <w:b/>
        </w:rPr>
        <w:t xml:space="preserve">Esimerkki 0,455</w:t>
      </w:r>
    </w:p>
    <w:p>
      <w:r>
        <w:t xml:space="preserve">Aloituksia on 3 ja voittoja 0.</w:t>
      </w:r>
    </w:p>
    <w:p>
      <w:r>
        <w:rPr>
          <w:b/>
        </w:rPr>
        <w:t xml:space="preserve">Tulos</w:t>
      </w:r>
    </w:p>
    <w:p>
      <w:r>
        <w:t xml:space="preserve">3</w:t>
      </w:r>
    </w:p>
    <w:p>
      <w:r>
        <w:rPr>
          <w:b/>
        </w:rPr>
        <w:t xml:space="preserve">Esimerkki 0,456</w:t>
      </w:r>
    </w:p>
    <w:p>
      <w:r>
        <w:t xml:space="preserve">A.D. Richardson -aluksen sieppaaja oli Perry.</w:t>
      </w:r>
    </w:p>
    <w:p>
      <w:r>
        <w:rPr>
          <w:b/>
        </w:rPr>
        <w:t xml:space="preserve">Tulos</w:t>
      </w:r>
    </w:p>
    <w:p>
      <w:r>
        <w:t xml:space="preserve">Perry</w:t>
      </w:r>
    </w:p>
    <w:p>
      <w:r>
        <w:rPr>
          <w:b/>
        </w:rPr>
        <w:t xml:space="preserve">Esimerkki 0,457</w:t>
      </w:r>
    </w:p>
    <w:p>
      <w:r>
        <w:t xml:space="preserve">Smile of Summer on kiinaksi 夏天的微笑.</w:t>
      </w:r>
    </w:p>
    <w:p>
      <w:r>
        <w:rPr>
          <w:b/>
        </w:rPr>
        <w:t xml:space="preserve">Tulos</w:t>
      </w:r>
    </w:p>
    <w:p>
      <w:r>
        <w:t xml:space="preserve">Kesän hymy</w:t>
      </w:r>
    </w:p>
    <w:p>
      <w:r>
        <w:rPr>
          <w:b/>
        </w:rPr>
        <w:t xml:space="preserve">Esimerkki 0,458</w:t>
      </w:r>
    </w:p>
    <w:p>
      <w:r>
        <w:t xml:space="preserve">Joen lähellä on Blue Spice, joka tarjoilee edullista ruokaa.</w:t>
      </w:r>
    </w:p>
    <w:p>
      <w:r>
        <w:rPr>
          <w:b/>
        </w:rPr>
        <w:t xml:space="preserve">Tulos</w:t>
      </w:r>
    </w:p>
    <w:p>
      <w:r>
        <w:t xml:space="preserve">Sininen mauste</w:t>
      </w:r>
    </w:p>
    <w:p>
      <w:r>
        <w:rPr>
          <w:b/>
        </w:rPr>
        <w:t xml:space="preserve">Esimerkki 0,459</w:t>
      </w:r>
    </w:p>
    <w:p>
      <w:r>
        <w:t xml:space="preserve">Malesian johtaja on Kedahin Abdul Halim.</w:t>
      </w:r>
    </w:p>
    <w:p>
      <w:r>
        <w:rPr>
          <w:b/>
        </w:rPr>
        <w:t xml:space="preserve">Tulos</w:t>
      </w:r>
    </w:p>
    <w:p>
      <w:r>
        <w:t xml:space="preserve">Malesia</w:t>
      </w:r>
    </w:p>
    <w:p>
      <w:r>
        <w:rPr>
          <w:b/>
        </w:rPr>
        <w:t xml:space="preserve">Esimerkki 0.460</w:t>
      </w:r>
    </w:p>
    <w:p>
      <w:r>
        <w:t xml:space="preserve">Andrewsin piirikunnan lentoaseman kiitotien pituus on 1773 metriä.</w:t>
      </w:r>
    </w:p>
    <w:p>
      <w:r>
        <w:rPr>
          <w:b/>
        </w:rPr>
        <w:t xml:space="preserve">Tulos</w:t>
      </w:r>
    </w:p>
    <w:p>
      <w:r>
        <w:t xml:space="preserve">Andrewsin piirikunnan lentoasema</w:t>
      </w:r>
    </w:p>
    <w:p>
      <w:r>
        <w:rPr>
          <w:b/>
        </w:rPr>
        <w:t xml:space="preserve">Esimerkki 0,461</w:t>
      </w:r>
    </w:p>
    <w:p>
      <w:r>
        <w:t xml:space="preserve">Adaren kartanon rakennustyöt valmistuivat vuonna 1862.</w:t>
      </w:r>
    </w:p>
    <w:p>
      <w:r>
        <w:rPr>
          <w:b/>
        </w:rPr>
        <w:t xml:space="preserve">Tulos</w:t>
      </w:r>
    </w:p>
    <w:p>
      <w:r>
        <w:t xml:space="preserve">Adaren kartano</w:t>
      </w:r>
    </w:p>
    <w:p>
      <w:r>
        <w:rPr>
          <w:b/>
        </w:rPr>
        <w:t xml:space="preserve">Esimerkki 0,462</w:t>
      </w:r>
    </w:p>
    <w:p>
      <w:r>
        <w:t xml:space="preserve">Maitotiiviste on Bionicon ainesosa.</w:t>
      </w:r>
    </w:p>
    <w:p>
      <w:r>
        <w:rPr>
          <w:b/>
        </w:rPr>
        <w:t xml:space="preserve">Tulos</w:t>
      </w:r>
    </w:p>
    <w:p>
      <w:r>
        <w:t xml:space="preserve">Bionico</w:t>
      </w:r>
    </w:p>
    <w:p>
      <w:r>
        <w:rPr>
          <w:b/>
        </w:rPr>
        <w:t xml:space="preserve">Esimerkki 0,463</w:t>
      </w:r>
    </w:p>
    <w:p>
      <w:r>
        <w:t xml:space="preserve">Above the Veilin OCLC-numero on 46451790.</w:t>
      </w:r>
    </w:p>
    <w:p>
      <w:r>
        <w:rPr>
          <w:b/>
        </w:rPr>
        <w:t xml:space="preserve">Tulos</w:t>
      </w:r>
    </w:p>
    <w:p>
      <w:r>
        <w:t xml:space="preserve">Verhon yläpuolella</w:t>
      </w:r>
    </w:p>
    <w:p>
      <w:r>
        <w:rPr>
          <w:b/>
        </w:rPr>
        <w:t xml:space="preserve">Esimerkki 0,464</w:t>
      </w:r>
    </w:p>
    <w:p>
      <w:r>
        <w:t xml:space="preserve">Enemy Withinin katsojamäärä oli 10,08 miljoonaa.</w:t>
      </w:r>
    </w:p>
    <w:p>
      <w:r>
        <w:rPr>
          <w:b/>
        </w:rPr>
        <w:t xml:space="preserve">Tulos</w:t>
      </w:r>
    </w:p>
    <w:p>
      <w:r>
        <w:t xml:space="preserve">Sisäinen vihollinen</w:t>
      </w:r>
    </w:p>
    <w:p>
      <w:r>
        <w:rPr>
          <w:b/>
        </w:rPr>
        <w:t xml:space="preserve">Esimerkki 0,465</w:t>
      </w:r>
    </w:p>
    <w:p>
      <w:r>
        <w:t xml:space="preserve">Doug Moench voitti Eagle-palkinnon (sarjakuvat).</w:t>
      </w:r>
    </w:p>
    <w:p>
      <w:r>
        <w:rPr>
          <w:b/>
        </w:rPr>
        <w:t xml:space="preserve">Tulos</w:t>
      </w:r>
    </w:p>
    <w:p>
      <w:r>
        <w:t xml:space="preserve">Doug Moench</w:t>
      </w:r>
    </w:p>
    <w:p>
      <w:r>
        <w:rPr>
          <w:b/>
        </w:rPr>
        <w:t xml:space="preserve">Esimerkki 0,466</w:t>
      </w:r>
    </w:p>
    <w:p>
      <w:r>
        <w:t xml:space="preserve">Texasin demonyymi on tejano.</w:t>
      </w:r>
    </w:p>
    <w:p>
      <w:r>
        <w:rPr>
          <w:b/>
        </w:rPr>
        <w:t xml:space="preserve">Tulos</w:t>
      </w:r>
    </w:p>
    <w:p>
      <w:r>
        <w:t xml:space="preserve">Texas</w:t>
      </w:r>
    </w:p>
    <w:p>
      <w:r>
        <w:rPr>
          <w:b/>
        </w:rPr>
        <w:t xml:space="preserve">Esimerkki 0,467</w:t>
      </w:r>
    </w:p>
    <w:p>
      <w:r>
        <w:t xml:space="preserve">3Arena sijaitsee North Wall Quay -laiturilla.</w:t>
      </w:r>
    </w:p>
    <w:p>
      <w:r>
        <w:rPr>
          <w:b/>
        </w:rPr>
        <w:t xml:space="preserve">Tulos</w:t>
      </w:r>
    </w:p>
    <w:p>
      <w:r>
        <w:t xml:space="preserve">3Arena</w:t>
      </w:r>
    </w:p>
    <w:p>
      <w:r>
        <w:rPr>
          <w:b/>
        </w:rPr>
        <w:t xml:space="preserve">Esimerkki 0,468</w:t>
      </w:r>
    </w:p>
    <w:p>
      <w:r>
        <w:t xml:space="preserve">Euroopan yliopistoyhdistyksen päämaja on Brysselissä.</w:t>
      </w:r>
    </w:p>
    <w:p>
      <w:r>
        <w:rPr>
          <w:b/>
        </w:rPr>
        <w:t xml:space="preserve">Tulos</w:t>
      </w:r>
    </w:p>
    <w:p>
      <w:r>
        <w:t xml:space="preserve">Euroopan yliopistoyhdistys</w:t>
      </w:r>
    </w:p>
    <w:p>
      <w:r>
        <w:rPr>
          <w:b/>
        </w:rPr>
        <w:t xml:space="preserve">Esimerkki 0,469</w:t>
      </w:r>
    </w:p>
    <w:p>
      <w:r>
        <w:t xml:space="preserve">Alcatraz vastaan pahat kirjastonhoitajat -kirjan ISBN-numero on 0-439-92550-9.</w:t>
      </w:r>
    </w:p>
    <w:p>
      <w:r>
        <w:rPr>
          <w:b/>
        </w:rPr>
        <w:t xml:space="preserve">Tulos</w:t>
      </w:r>
    </w:p>
    <w:p>
      <w:r>
        <w:t xml:space="preserve">Alcatraz vastaan ilkeät kirjastonhoitajat</w:t>
      </w:r>
    </w:p>
    <w:p>
      <w:r>
        <w:rPr>
          <w:b/>
        </w:rPr>
        <w:t xml:space="preserve">Esimerkki 0.470</w:t>
      </w:r>
    </w:p>
    <w:p>
      <w:r>
        <w:t xml:space="preserve">3,2 miljoonan katsojan katsoman jakson nimi on "driving tori crazy.</w:t>
      </w:r>
    </w:p>
    <w:p>
      <w:r>
        <w:rPr>
          <w:b/>
        </w:rPr>
        <w:t xml:space="preserve">Tulos</w:t>
      </w:r>
    </w:p>
    <w:p>
      <w:r>
        <w:t xml:space="preserve">Tori hulluksi ajaminen</w:t>
      </w:r>
    </w:p>
    <w:p>
      <w:r>
        <w:rPr>
          <w:b/>
        </w:rPr>
        <w:t xml:space="preserve">Esimerkki 0,471</w:t>
      </w:r>
    </w:p>
    <w:p>
      <w:r>
        <w:t xml:space="preserve">Leinster Intermediate Club Hurling Championship on 2004 Carrickshock</w:t>
      </w:r>
    </w:p>
    <w:p>
      <w:r>
        <w:rPr>
          <w:b/>
        </w:rPr>
        <w:t xml:space="preserve">Tulos</w:t>
      </w:r>
    </w:p>
    <w:p>
      <w:r>
        <w:t xml:space="preserve">2004</w:t>
      </w:r>
    </w:p>
    <w:p>
      <w:r>
        <w:rPr>
          <w:b/>
        </w:rPr>
        <w:t xml:space="preserve">Esimerkki 0,472</w:t>
      </w:r>
    </w:p>
    <w:p>
      <w:r>
        <w:t xml:space="preserve">AFC Ajaxin koko nimi on "Amsterdamsche Football Club Ajax".</w:t>
      </w:r>
    </w:p>
    <w:p>
      <w:r>
        <w:rPr>
          <w:b/>
        </w:rPr>
        <w:t xml:space="preserve">Tulos</w:t>
      </w:r>
    </w:p>
    <w:p>
      <w:r>
        <w:t xml:space="preserve">AFC Ajax</w:t>
      </w:r>
    </w:p>
    <w:p>
      <w:r>
        <w:rPr>
          <w:b/>
        </w:rPr>
        <w:t xml:space="preserve">Esimerkki 0,473</w:t>
      </w:r>
    </w:p>
    <w:p>
      <w:r>
        <w:t xml:space="preserve">Vuoden 2011 väestönlaskennan mukaan Râşnovissa asuu 15 022 ihmistä.</w:t>
      </w:r>
    </w:p>
    <w:p>
      <w:r>
        <w:rPr>
          <w:b/>
        </w:rPr>
        <w:t xml:space="preserve">Tulos</w:t>
      </w:r>
    </w:p>
    <w:p>
      <w:r>
        <w:t xml:space="preserve">Râşnov</w:t>
      </w:r>
    </w:p>
    <w:p>
      <w:r>
        <w:rPr>
          <w:b/>
        </w:rPr>
        <w:t xml:space="preserve">Esimerkki 0,474</w:t>
      </w:r>
    </w:p>
    <w:p>
      <w:r>
        <w:t xml:space="preserve">Atlantic Cityn kansainvälisen lentoaseman ICAO-tunnus on KACY.</w:t>
      </w:r>
    </w:p>
    <w:p>
      <w:r>
        <w:rPr>
          <w:b/>
        </w:rPr>
        <w:t xml:space="preserve">Tulos</w:t>
      </w:r>
    </w:p>
    <w:p>
      <w:r>
        <w:t xml:space="preserve">Atlantic Cityn kansainvälinen lentoasema</w:t>
      </w:r>
    </w:p>
    <w:p>
      <w:r>
        <w:rPr>
          <w:b/>
        </w:rPr>
        <w:t xml:space="preserve">Esimerkki 0.475</w:t>
      </w:r>
    </w:p>
    <w:p>
      <w:r>
        <w:t xml:space="preserve">AZAL Arena sijaitsee Azerbaidžanissa.</w:t>
      </w:r>
    </w:p>
    <w:p>
      <w:r>
        <w:rPr>
          <w:b/>
        </w:rPr>
        <w:t xml:space="preserve">Tulos</w:t>
      </w:r>
    </w:p>
    <w:p>
      <w:r>
        <w:t xml:space="preserve">AZAL Arena</w:t>
      </w:r>
    </w:p>
    <w:p>
      <w:r>
        <w:rPr>
          <w:b/>
        </w:rPr>
        <w:t xml:space="preserve">Esimerkki 0,476</w:t>
      </w:r>
    </w:p>
    <w:p>
      <w:r>
        <w:t xml:space="preserve">Ranskassa valuutta on euro.</w:t>
      </w:r>
    </w:p>
    <w:p>
      <w:r>
        <w:rPr>
          <w:b/>
        </w:rPr>
        <w:t xml:space="preserve">Tulos</w:t>
      </w:r>
    </w:p>
    <w:p>
      <w:r>
        <w:t xml:space="preserve">Ranska</w:t>
      </w:r>
    </w:p>
    <w:p>
      <w:r>
        <w:rPr>
          <w:b/>
        </w:rPr>
        <w:t xml:space="preserve">Esimerkki 0,477</w:t>
      </w:r>
    </w:p>
    <w:p>
      <w:r>
        <w:t xml:space="preserve">Carmike Cinemas, Inc:llä on 249 toimipaikkaa.</w:t>
      </w:r>
    </w:p>
    <w:p>
      <w:r>
        <w:rPr>
          <w:b/>
        </w:rPr>
        <w:t xml:space="preserve">Tulos</w:t>
      </w:r>
    </w:p>
    <w:p>
      <w:r>
        <w:t xml:space="preserve">Carmike Cinemas, Inc.</w:t>
      </w:r>
    </w:p>
    <w:p>
      <w:r>
        <w:rPr>
          <w:b/>
        </w:rPr>
        <w:t xml:space="preserve">Esimerkki 0,478</w:t>
      </w:r>
    </w:p>
    <w:p>
      <w:r>
        <w:t xml:space="preserve">200 Public Squaren arkkitehti on HOK.</w:t>
      </w:r>
    </w:p>
    <w:p>
      <w:r>
        <w:rPr>
          <w:b/>
        </w:rPr>
        <w:t xml:space="preserve">Tulos</w:t>
      </w:r>
    </w:p>
    <w:p>
      <w:r>
        <w:t xml:space="preserve">200 Public Square</w:t>
      </w:r>
    </w:p>
    <w:p>
      <w:r>
        <w:rPr>
          <w:b/>
        </w:rPr>
        <w:t xml:space="preserve">Esimerkki 0,479</w:t>
      </w:r>
    </w:p>
    <w:p>
      <w:r>
        <w:t xml:space="preserve">Jakson 49 nimi on Valkoisen miehen hauta.</w:t>
      </w:r>
    </w:p>
    <w:p>
      <w:r>
        <w:rPr>
          <w:b/>
        </w:rPr>
        <w:t xml:space="preserve">Tulos</w:t>
      </w:r>
    </w:p>
    <w:p>
      <w:r>
        <w:t xml:space="preserve">49</w:t>
      </w:r>
    </w:p>
    <w:p>
      <w:r>
        <w:rPr>
          <w:b/>
        </w:rPr>
        <w:t xml:space="preserve">Esimerkki 0.480</w:t>
      </w:r>
    </w:p>
    <w:p>
      <w:r>
        <w:t xml:space="preserve">Peter Stöger oli seurassa SK Rapid Wien.</w:t>
      </w:r>
    </w:p>
    <w:p>
      <w:r>
        <w:rPr>
          <w:b/>
        </w:rPr>
        <w:t xml:space="preserve">Tulos</w:t>
      </w:r>
    </w:p>
    <w:p>
      <w:r>
        <w:t xml:space="preserve">Peter Stöger</w:t>
      </w:r>
    </w:p>
    <w:p>
      <w:r>
        <w:rPr>
          <w:b/>
        </w:rPr>
        <w:t xml:space="preserve">Esimerkki 0.481</w:t>
      </w:r>
    </w:p>
    <w:p>
      <w:r>
        <w:t xml:space="preserve">Alpharettassa, Georgiassa asuu 992,6 ihmistä neliökilometriä kohti.</w:t>
      </w:r>
    </w:p>
    <w:p>
      <w:r>
        <w:rPr>
          <w:b/>
        </w:rPr>
        <w:t xml:space="preserve">Tulos</w:t>
      </w:r>
    </w:p>
    <w:p>
      <w:r>
        <w:t xml:space="preserve">Alpharetta, Georgia</w:t>
      </w:r>
    </w:p>
    <w:p>
      <w:r>
        <w:rPr>
          <w:b/>
        </w:rPr>
        <w:t xml:space="preserve">Esimerkki 0,482</w:t>
      </w:r>
    </w:p>
    <w:p>
      <w:r>
        <w:t xml:space="preserve">Andrewsin piirikunnan lentoasema sijaitsee Texasissa.</w:t>
      </w:r>
    </w:p>
    <w:p>
      <w:r>
        <w:rPr>
          <w:b/>
        </w:rPr>
        <w:t xml:space="preserve">Tulos</w:t>
      </w:r>
    </w:p>
    <w:p>
      <w:r>
        <w:t xml:space="preserve">Andrewsin piirikunnan lentoasema</w:t>
      </w:r>
    </w:p>
    <w:p>
      <w:r>
        <w:rPr>
          <w:b/>
        </w:rPr>
        <w:t xml:space="preserve">Esimerkki 0.483</w:t>
      </w:r>
    </w:p>
    <w:p>
      <w:r>
        <w:t xml:space="preserve">John Aloisi on Melbourne Heartin valmentaja.</w:t>
      </w:r>
    </w:p>
    <w:p>
      <w:r>
        <w:rPr>
          <w:b/>
        </w:rPr>
        <w:t xml:space="preserve">Tulos</w:t>
      </w:r>
    </w:p>
    <w:p>
      <w:r>
        <w:t xml:space="preserve">Melbournen sydän</w:t>
      </w:r>
    </w:p>
    <w:p>
      <w:r>
        <w:rPr>
          <w:b/>
        </w:rPr>
        <w:t xml:space="preserve">Esimerkki 0,484</w:t>
      </w:r>
    </w:p>
    <w:p>
      <w:r>
        <w:t xml:space="preserve">Trenthamissa, Upper Huttissa on Rimutakan vankila.</w:t>
      </w:r>
    </w:p>
    <w:p>
      <w:r>
        <w:rPr>
          <w:b/>
        </w:rPr>
        <w:t xml:space="preserve">Tulos</w:t>
      </w:r>
    </w:p>
    <w:p>
      <w:r>
        <w:t xml:space="preserve">Rimutakan vankila</w:t>
      </w:r>
    </w:p>
    <w:p>
      <w:r>
        <w:rPr>
          <w:b/>
        </w:rPr>
        <w:t xml:space="preserve">Esimerkki 0,485</w:t>
      </w:r>
    </w:p>
    <w:p>
      <w:r>
        <w:t xml:space="preserve">Itanium 2 9010:n kellotaajuus on 1,6 GHz.</w:t>
      </w:r>
    </w:p>
    <w:p>
      <w:r>
        <w:rPr>
          <w:b/>
        </w:rPr>
        <w:t xml:space="preserve">Tulos</w:t>
      </w:r>
    </w:p>
    <w:p>
      <w:r>
        <w:t xml:space="preserve">Itanium 2 9010</w:t>
      </w:r>
    </w:p>
    <w:p>
      <w:r>
        <w:rPr>
          <w:b/>
        </w:rPr>
        <w:t xml:space="preserve">Esimerkki 0.486</w:t>
      </w:r>
    </w:p>
    <w:p>
      <w:r>
        <w:t xml:space="preserve">Kent (117 &amp; 332) voitti Surreyn (301-8 d &amp; 76) 72 juoksun marginaalilla.</w:t>
      </w:r>
    </w:p>
    <w:p>
      <w:r>
        <w:rPr>
          <w:b/>
        </w:rPr>
        <w:t xml:space="preserve">Tulos</w:t>
      </w:r>
    </w:p>
    <w:p>
      <w:r>
        <w:t xml:space="preserve">72 juoksua</w:t>
      </w:r>
    </w:p>
    <w:p>
      <w:r>
        <w:rPr>
          <w:b/>
        </w:rPr>
        <w:t xml:space="preserve">Esimerkki 0.487</w:t>
      </w:r>
    </w:p>
    <w:p>
      <w:r>
        <w:t xml:space="preserve">Kokonaisvaraus 240 oli varaus 18. kierroksella.</w:t>
      </w:r>
    </w:p>
    <w:p>
      <w:r>
        <w:rPr>
          <w:b/>
        </w:rPr>
        <w:t xml:space="preserve">Tulos</w:t>
      </w:r>
    </w:p>
    <w:p>
      <w:r>
        <w:t xml:space="preserve">18</w:t>
      </w:r>
    </w:p>
    <w:p>
      <w:r>
        <w:rPr>
          <w:b/>
        </w:rPr>
        <w:t xml:space="preserve">Esimerkki 0,488</w:t>
      </w:r>
    </w:p>
    <w:p>
      <w:r>
        <w:t xml:space="preserve">Chris Harrisin keilailutyyli on oikean käden keskikokoinen.</w:t>
      </w:r>
    </w:p>
    <w:p>
      <w:r>
        <w:rPr>
          <w:b/>
        </w:rPr>
        <w:t xml:space="preserve">Tulos</w:t>
      </w:r>
    </w:p>
    <w:p>
      <w:r>
        <w:t xml:space="preserve">Chris Harris</w:t>
      </w:r>
    </w:p>
    <w:p>
      <w:r>
        <w:rPr>
          <w:b/>
        </w:rPr>
        <w:t xml:space="preserve">Esimerkki 0,489</w:t>
      </w:r>
    </w:p>
    <w:p>
      <w:r>
        <w:t xml:space="preserve">Azerbaidžanin Valioliigan mestarijoukkueen nimi on Qarabag FK.</w:t>
      </w:r>
    </w:p>
    <w:p>
      <w:r>
        <w:rPr>
          <w:b/>
        </w:rPr>
        <w:t xml:space="preserve">Tulos</w:t>
      </w:r>
    </w:p>
    <w:p>
      <w:r>
        <w:t xml:space="preserve">Azerbaidžanin Premier League</w:t>
      </w:r>
    </w:p>
    <w:p>
      <w:r>
        <w:rPr>
          <w:b/>
        </w:rPr>
        <w:t xml:space="preserve">Esimerkki 0.490</w:t>
      </w:r>
    </w:p>
    <w:p>
      <w:r>
        <w:t xml:space="preserve">Antiochissa, Kaliforniassa on postinumerot 94509 ja 94531.</w:t>
      </w:r>
    </w:p>
    <w:p>
      <w:r>
        <w:rPr>
          <w:b/>
        </w:rPr>
        <w:t xml:space="preserve">Tulos</w:t>
      </w:r>
    </w:p>
    <w:p>
      <w:r>
        <w:t xml:space="preserve">Antioch, Kalifornia</w:t>
      </w:r>
    </w:p>
    <w:p>
      <w:r>
        <w:rPr>
          <w:b/>
        </w:rPr>
        <w:t xml:space="preserve">Esimerkki 0,491</w:t>
      </w:r>
    </w:p>
    <w:p>
      <w:r>
        <w:t xml:space="preserve">Mustamakkara on Bandeja paisan ainesosa.</w:t>
      </w:r>
    </w:p>
    <w:p>
      <w:r>
        <w:rPr>
          <w:b/>
        </w:rPr>
        <w:t xml:space="preserve">Tulos</w:t>
      </w:r>
    </w:p>
    <w:p>
      <w:r>
        <w:t xml:space="preserve">Bandeja paisa</w:t>
      </w:r>
    </w:p>
    <w:p>
      <w:r>
        <w:rPr>
          <w:b/>
        </w:rPr>
        <w:t xml:space="preserve">Esimerkki 0,492</w:t>
      </w:r>
    </w:p>
    <w:p>
      <w:r>
        <w:t xml:space="preserve">Syksyllä 06 Marylandista oli kotoisin 3821 opiskelijaa.</w:t>
      </w:r>
    </w:p>
    <w:p>
      <w:r>
        <w:rPr>
          <w:b/>
        </w:rPr>
        <w:t xml:space="preserve">Tulos</w:t>
      </w:r>
    </w:p>
    <w:p>
      <w:r>
        <w:t xml:space="preserve">Maryland</w:t>
      </w:r>
    </w:p>
    <w:p>
      <w:r>
        <w:rPr>
          <w:b/>
        </w:rPr>
        <w:t xml:space="preserve">Esimerkki 0,493</w:t>
      </w:r>
    </w:p>
    <w:p>
      <w:r>
        <w:t xml:space="preserve">AFC Ajaxilla (harrastajat) on lempinimi "Lucky Ajax".</w:t>
      </w:r>
    </w:p>
    <w:p>
      <w:r>
        <w:rPr>
          <w:b/>
        </w:rPr>
        <w:t xml:space="preserve">Tulos</w:t>
      </w:r>
    </w:p>
    <w:p>
      <w:r>
        <w:t xml:space="preserve">AFC Ajax (amatöörit)</w:t>
      </w:r>
    </w:p>
    <w:p>
      <w:r>
        <w:rPr>
          <w:b/>
        </w:rPr>
        <w:t xml:space="preserve">Esimerkki 0,494</w:t>
      </w:r>
    </w:p>
    <w:p>
      <w:r>
        <w:t xml:space="preserve">Angolan kansainvälisen lentoaseman kiitotien nimi on 05L/23R.</w:t>
      </w:r>
    </w:p>
    <w:p>
      <w:r>
        <w:rPr>
          <w:b/>
        </w:rPr>
        <w:t xml:space="preserve">Tulos</w:t>
      </w:r>
    </w:p>
    <w:p>
      <w:r>
        <w:t xml:space="preserve">Angolan kansainvälinen lentoasema</w:t>
      </w:r>
    </w:p>
    <w:p>
      <w:r>
        <w:rPr>
          <w:b/>
        </w:rPr>
        <w:t xml:space="preserve">Esimerkki 0,495</w:t>
      </w:r>
    </w:p>
    <w:p>
      <w:r>
        <w:t xml:space="preserve">Greenville, Wisconsin on osa Ellingtonia, Wisconsin.</w:t>
      </w:r>
    </w:p>
    <w:p>
      <w:r>
        <w:rPr>
          <w:b/>
        </w:rPr>
        <w:t xml:space="preserve">Tulos</w:t>
      </w:r>
    </w:p>
    <w:p>
      <w:r>
        <w:t xml:space="preserve">Greenville, Wisconsin</w:t>
      </w:r>
    </w:p>
    <w:p>
      <w:r>
        <w:rPr>
          <w:b/>
        </w:rPr>
        <w:t xml:space="preserve">Esimerkki 0,496</w:t>
      </w:r>
    </w:p>
    <w:p>
      <w:r>
        <w:t xml:space="preserve">Sveitsin psalmi on Sveitsin hymni.</w:t>
      </w:r>
    </w:p>
    <w:p>
      <w:r>
        <w:rPr>
          <w:b/>
        </w:rPr>
        <w:t xml:space="preserve">Tulos</w:t>
      </w:r>
    </w:p>
    <w:p>
      <w:r>
        <w:t xml:space="preserve">Sveitsi</w:t>
      </w:r>
    </w:p>
    <w:p>
      <w:r>
        <w:rPr>
          <w:b/>
        </w:rPr>
        <w:t xml:space="preserve">Esimerkki 0,497</w:t>
      </w:r>
    </w:p>
    <w:p>
      <w:r>
        <w:t xml:space="preserve">Romaania Aenir seurasi romaani Above the Veil.</w:t>
      </w:r>
    </w:p>
    <w:p>
      <w:r>
        <w:rPr>
          <w:b/>
        </w:rPr>
        <w:t xml:space="preserve">Tulos</w:t>
      </w:r>
    </w:p>
    <w:p>
      <w:r>
        <w:t xml:space="preserve">Aenir</w:t>
      </w:r>
    </w:p>
    <w:p>
      <w:r>
        <w:rPr>
          <w:b/>
        </w:rPr>
        <w:t xml:space="preserve">Esimerkki 0,498</w:t>
      </w:r>
    </w:p>
    <w:p>
      <w:r>
        <w:t xml:space="preserve">Vuonna 2007 pelattiin 22 turnausta.</w:t>
      </w:r>
    </w:p>
    <w:p>
      <w:r>
        <w:rPr>
          <w:b/>
        </w:rPr>
        <w:t xml:space="preserve">Tulos</w:t>
      </w:r>
    </w:p>
    <w:p>
      <w:r>
        <w:t xml:space="preserve">2007</w:t>
      </w:r>
    </w:p>
    <w:p>
      <w:r>
        <w:rPr>
          <w:b/>
        </w:rPr>
        <w:t xml:space="preserve">Esimerkki 0.499</w:t>
      </w:r>
    </w:p>
    <w:p>
      <w:r>
        <w:t xml:space="preserve">ACF Fiorentinassa on 47290 jäsentä.</w:t>
      </w:r>
    </w:p>
    <w:p>
      <w:r>
        <w:rPr>
          <w:b/>
        </w:rPr>
        <w:t xml:space="preserve">Tulos</w:t>
      </w:r>
    </w:p>
    <w:p>
      <w:r>
        <w:t xml:space="preserve">ACF Fiorentina</w:t>
      </w:r>
    </w:p>
    <w:p>
      <w:r>
        <w:rPr>
          <w:b/>
        </w:rPr>
        <w:t xml:space="preserve">Esimerkki 0,500</w:t>
      </w:r>
    </w:p>
    <w:p>
      <w:r>
        <w:t xml:space="preserve">Wang Guangmei on numero 2.</w:t>
      </w:r>
    </w:p>
    <w:p>
      <w:r>
        <w:rPr>
          <w:b/>
        </w:rPr>
        <w:t xml:space="preserve">Tulos</w:t>
      </w:r>
    </w:p>
    <w:p>
      <w:r>
        <w:t xml:space="preserve">2</w:t>
      </w:r>
    </w:p>
    <w:p>
      <w:r>
        <w:rPr>
          <w:b/>
        </w:rPr>
        <w:t xml:space="preserve">Esimerkki 0.501</w:t>
      </w:r>
    </w:p>
    <w:p>
      <w:r>
        <w:t xml:space="preserve">Alfonso gomez-rejon ohjasi sarjan jakson numero 18.</w:t>
      </w:r>
    </w:p>
    <w:p>
      <w:r>
        <w:rPr>
          <w:b/>
        </w:rPr>
        <w:t xml:space="preserve">Tulos</w:t>
      </w:r>
    </w:p>
    <w:p>
      <w:r>
        <w:t xml:space="preserve">18</w:t>
      </w:r>
    </w:p>
    <w:p>
      <w:r>
        <w:rPr>
          <w:b/>
        </w:rPr>
        <w:t xml:space="preserve">Esimerkki 0.502</w:t>
      </w:r>
    </w:p>
    <w:p>
      <w:r>
        <w:t xml:space="preserve">Christian Panucci pelasi jalkapalloa seurassa Genoa C.F.C.</w:t>
      </w:r>
    </w:p>
    <w:p>
      <w:r>
        <w:rPr>
          <w:b/>
        </w:rPr>
        <w:t xml:space="preserve">Tulos</w:t>
      </w:r>
    </w:p>
    <w:p>
      <w:r>
        <w:t xml:space="preserve">Christian Panucci</w:t>
      </w:r>
    </w:p>
    <w:p>
      <w:r>
        <w:rPr>
          <w:b/>
        </w:rPr>
        <w:t xml:space="preserve">Esimerkki 0.503</w:t>
      </w:r>
    </w:p>
    <w:p>
      <w:r>
        <w:t xml:space="preserve">Cortex-kokoonpano genomia ja päivämäärää varten</w:t>
      </w:r>
    </w:p>
    <w:p>
      <w:r>
        <w:rPr>
          <w:b/>
        </w:rPr>
        <w:t xml:space="preserve">Tulos</w:t>
      </w:r>
    </w:p>
    <w:p>
      <w:r>
        <w:t xml:space="preserve">Cortex</w:t>
      </w:r>
    </w:p>
    <w:p>
      <w:r>
        <w:rPr>
          <w:b/>
        </w:rPr>
        <w:t xml:space="preserve">Esimerkki 0.504</w:t>
      </w:r>
    </w:p>
    <w:p>
      <w:r>
        <w:t xml:space="preserve">Korkein, ja hienoa intialaista ruokaa The Dumpling Tree -ravintolassa.</w:t>
      </w:r>
    </w:p>
    <w:p>
      <w:r>
        <w:rPr>
          <w:b/>
        </w:rPr>
        <w:t xml:space="preserve">Tulos</w:t>
      </w:r>
    </w:p>
    <w:p>
      <w:r>
        <w:t xml:space="preserve">Kakkupuu</w:t>
      </w:r>
    </w:p>
    <w:p>
      <w:r>
        <w:rPr>
          <w:b/>
        </w:rPr>
        <w:t xml:space="preserve">Esimerkki 0.505</w:t>
      </w:r>
    </w:p>
    <w:p>
      <w:r>
        <w:t xml:space="preserve">Delaware Avenue 250:ssä on 12 kerrosta.</w:t>
      </w:r>
    </w:p>
    <w:p>
      <w:r>
        <w:rPr>
          <w:b/>
        </w:rPr>
        <w:t xml:space="preserve">Tulos</w:t>
      </w:r>
    </w:p>
    <w:p>
      <w:r>
        <w:t xml:space="preserve">250 Delaware Avenue</w:t>
      </w:r>
    </w:p>
    <w:p>
      <w:r>
        <w:rPr>
          <w:b/>
        </w:rPr>
        <w:t xml:space="preserve">Esimerkki 0,506</w:t>
      </w:r>
    </w:p>
    <w:p>
      <w:r>
        <w:t xml:space="preserve">Peli San Diego Chargersia vastaan pelattiin 9. syyskuuta 1984.</w:t>
      </w:r>
    </w:p>
    <w:p>
      <w:r>
        <w:rPr>
          <w:b/>
        </w:rPr>
        <w:t xml:space="preserve">Tulos</w:t>
      </w:r>
    </w:p>
    <w:p>
      <w:r>
        <w:t xml:space="preserve">9. syyskuuta 1984</w:t>
      </w:r>
    </w:p>
    <w:p>
      <w:r>
        <w:rPr>
          <w:b/>
        </w:rPr>
        <w:t xml:space="preserve">Esimerkki 0,507</w:t>
      </w:r>
    </w:p>
    <w:p>
      <w:r>
        <w:t xml:space="preserve">Sid Marcus oli Mesa Troublen johtaja.</w:t>
      </w:r>
    </w:p>
    <w:p>
      <w:r>
        <w:rPr>
          <w:b/>
        </w:rPr>
        <w:t xml:space="preserve">Tulos</w:t>
      </w:r>
    </w:p>
    <w:p>
      <w:r>
        <w:t xml:space="preserve">Mesa Trouble</w:t>
      </w:r>
    </w:p>
    <w:p>
      <w:r>
        <w:rPr>
          <w:b/>
        </w:rPr>
        <w:t xml:space="preserve">Esimerkki 0.508</w:t>
      </w:r>
    </w:p>
    <w:p>
      <w:r>
        <w:t xml:space="preserve">Zamboanganit ovat ryhmä Filippiineillä.</w:t>
      </w:r>
    </w:p>
    <w:p>
      <w:r>
        <w:rPr>
          <w:b/>
        </w:rPr>
        <w:t xml:space="preserve">Tulos</w:t>
      </w:r>
    </w:p>
    <w:p>
      <w:r>
        <w:t xml:space="preserve">Filippiinit</w:t>
      </w:r>
    </w:p>
    <w:p>
      <w:r>
        <w:rPr>
          <w:b/>
        </w:rPr>
        <w:t xml:space="preserve">Esimerkki 0.509</w:t>
      </w:r>
    </w:p>
    <w:p>
      <w:r>
        <w:t xml:space="preserve">David Dupont on hyökkääjä</w:t>
      </w:r>
    </w:p>
    <w:p>
      <w:r>
        <w:rPr>
          <w:b/>
        </w:rPr>
        <w:t xml:space="preserve">Tulos</w:t>
      </w:r>
    </w:p>
    <w:p>
      <w:r>
        <w:t xml:space="preserve">David Dupont</w:t>
      </w:r>
    </w:p>
    <w:p>
      <w:r>
        <w:rPr>
          <w:b/>
        </w:rPr>
        <w:t xml:space="preserve">Esimerkki 0.510</w:t>
      </w:r>
    </w:p>
    <w:p>
      <w:r>
        <w:t xml:space="preserve">ORAA on Al Asadin lentotukikohdan ICAO-tunniste.</w:t>
      </w:r>
    </w:p>
    <w:p>
      <w:r>
        <w:rPr>
          <w:b/>
        </w:rPr>
        <w:t xml:space="preserve">Tulos</w:t>
      </w:r>
    </w:p>
    <w:p>
      <w:r>
        <w:t xml:space="preserve">Al Asadin lentotukikohta</w:t>
      </w:r>
    </w:p>
    <w:p>
      <w:r>
        <w:rPr>
          <w:b/>
        </w:rPr>
        <w:t xml:space="preserve">Esimerkki 0,511</w:t>
      </w:r>
    </w:p>
    <w:p>
      <w:r>
        <w:t xml:space="preserve">Jakson nimi alun perin esitettiin 23. syyskuuta 2008 "oikeudenkäynnit".</w:t>
      </w:r>
    </w:p>
    <w:p>
      <w:r>
        <w:rPr>
          <w:b/>
        </w:rPr>
        <w:t xml:space="preserve">Tulos</w:t>
      </w:r>
    </w:p>
    <w:p>
      <w:r>
        <w:t xml:space="preserve">kokeet</w:t>
      </w:r>
    </w:p>
    <w:p>
      <w:r>
        <w:rPr>
          <w:b/>
        </w:rPr>
        <w:t xml:space="preserve">Esimerkki 0.512</w:t>
      </w:r>
    </w:p>
    <w:p>
      <w:r>
        <w:t xml:space="preserve">Atlantan kokonaispinta-ala on 347,1 neliökilometriä.</w:t>
      </w:r>
    </w:p>
    <w:p>
      <w:r>
        <w:rPr>
          <w:b/>
        </w:rPr>
        <w:t xml:space="preserve">Tulos</w:t>
      </w:r>
    </w:p>
    <w:p>
      <w:r>
        <w:t xml:space="preserve">Atlanta</w:t>
      </w:r>
    </w:p>
    <w:p>
      <w:r>
        <w:rPr>
          <w:b/>
        </w:rPr>
        <w:t xml:space="preserve">Esimerkki 0,513</w:t>
      </w:r>
    </w:p>
    <w:p>
      <w:r>
        <w:t xml:space="preserve">Matteo garrone luokka: artikkelit hkortit ohjasi elokuvan Gomorra.</w:t>
      </w:r>
    </w:p>
    <w:p>
      <w:r>
        <w:rPr>
          <w:b/>
        </w:rPr>
        <w:t xml:space="preserve">Tulos</w:t>
      </w:r>
    </w:p>
    <w:p>
      <w:r>
        <w:t xml:space="preserve">Gomorra</w:t>
      </w:r>
    </w:p>
    <w:p>
      <w:r>
        <w:rPr>
          <w:b/>
        </w:rPr>
        <w:t xml:space="preserve">Esimerkki 0.514</w:t>
      </w:r>
    </w:p>
    <w:p>
      <w:r>
        <w:t xml:space="preserve">Adare Manor sijaitsee Limerickin kreivikunnassa.</w:t>
      </w:r>
    </w:p>
    <w:p>
      <w:r>
        <w:rPr>
          <w:b/>
        </w:rPr>
        <w:t xml:space="preserve">Tulos</w:t>
      </w:r>
    </w:p>
    <w:p>
      <w:r>
        <w:t xml:space="preserve">Adaren kartano</w:t>
      </w:r>
    </w:p>
    <w:p>
      <w:r>
        <w:rPr>
          <w:b/>
        </w:rPr>
        <w:t xml:space="preserve">Esimerkki 0,515</w:t>
      </w:r>
    </w:p>
    <w:p>
      <w:r>
        <w:t xml:space="preserve">Äänikirjan muoto nimeltään Mielensäpahoittajan 4-cd.</w:t>
      </w:r>
    </w:p>
    <w:p>
      <w:r>
        <w:rPr>
          <w:b/>
        </w:rPr>
        <w:t xml:space="preserve">Tulos</w:t>
      </w:r>
    </w:p>
    <w:p>
      <w:r>
        <w:t xml:space="preserve">Mieli ryöstäjä</w:t>
      </w:r>
    </w:p>
    <w:p>
      <w:r>
        <w:rPr>
          <w:b/>
        </w:rPr>
        <w:t xml:space="preserve">Esimerkki 0.516</w:t>
      </w:r>
    </w:p>
    <w:p>
      <w:r>
        <w:t xml:space="preserve">Gonzagan yliopisto pelaa wcc:ssä (divisioona i).</w:t>
      </w:r>
    </w:p>
    <w:p>
      <w:r>
        <w:rPr>
          <w:b/>
        </w:rPr>
        <w:t xml:space="preserve">Tulos</w:t>
      </w:r>
    </w:p>
    <w:p>
      <w:r>
        <w:t xml:space="preserve">Gonzagan yliopisto</w:t>
      </w:r>
    </w:p>
    <w:p>
      <w:r>
        <w:rPr>
          <w:b/>
        </w:rPr>
        <w:t xml:space="preserve">Esimerkki 0,517</w:t>
      </w:r>
    </w:p>
    <w:p>
      <w:r>
        <w:t xml:space="preserve">Kalifornian Anaheimia johtaa Kalifornian osavaltiokokous.</w:t>
      </w:r>
    </w:p>
    <w:p>
      <w:r>
        <w:rPr>
          <w:b/>
        </w:rPr>
        <w:t xml:space="preserve">Tulos</w:t>
      </w:r>
    </w:p>
    <w:p>
      <w:r>
        <w:t xml:space="preserve">Anaheim, Kalifornia</w:t>
      </w:r>
    </w:p>
    <w:p>
      <w:r>
        <w:rPr>
          <w:b/>
        </w:rPr>
        <w:t xml:space="preserve">Esimerkki 0,518</w:t>
      </w:r>
    </w:p>
    <w:p>
      <w:r>
        <w:t xml:space="preserve">David E. Kelley ja William M. Finkelstein kirjoittivat sarjan jakson numero 81.</w:t>
      </w:r>
    </w:p>
    <w:p>
      <w:r>
        <w:rPr>
          <w:b/>
        </w:rPr>
        <w:t xml:space="preserve">Tulos</w:t>
      </w:r>
    </w:p>
    <w:p>
      <w:r>
        <w:t xml:space="preserve">81</w:t>
      </w:r>
    </w:p>
    <w:p>
      <w:r>
        <w:rPr>
          <w:b/>
        </w:rPr>
        <w:t xml:space="preserve">Esimerkki 0.519</w:t>
      </w:r>
    </w:p>
    <w:p>
      <w:r>
        <w:t xml:space="preserve">Aenir-romaania edelsi romaani Castle.</w:t>
      </w:r>
    </w:p>
    <w:p>
      <w:r>
        <w:rPr>
          <w:b/>
        </w:rPr>
        <w:t xml:space="preserve">Tulos</w:t>
      </w:r>
    </w:p>
    <w:p>
      <w:r>
        <w:t xml:space="preserve">Aenir</w:t>
      </w:r>
    </w:p>
    <w:p>
      <w:r>
        <w:rPr>
          <w:b/>
        </w:rPr>
        <w:t xml:space="preserve">Esimerkki 0.520</w:t>
      </w:r>
    </w:p>
    <w:p>
      <w:r>
        <w:t xml:space="preserve">Bakewell-vanukkaan tärkeimmät ainesosat ovat mantelijauho, hillo, voi ja kananmunat.</w:t>
      </w:r>
    </w:p>
    <w:p>
      <w:r>
        <w:rPr>
          <w:b/>
        </w:rPr>
        <w:t xml:space="preserve">Tulos</w:t>
      </w:r>
    </w:p>
    <w:p>
      <w:r>
        <w:t xml:space="preserve">Bakewell vanukas</w:t>
      </w:r>
    </w:p>
    <w:p>
      <w:r>
        <w:rPr>
          <w:b/>
        </w:rPr>
        <w:t xml:space="preserve">Esimerkki 0,521</w:t>
      </w:r>
    </w:p>
    <w:p>
      <w:r>
        <w:t xml:space="preserve">Malesian pääkaupunki on Putrajaya.</w:t>
      </w:r>
    </w:p>
    <w:p>
      <w:r>
        <w:rPr>
          <w:b/>
        </w:rPr>
        <w:t xml:space="preserve">Tulos</w:t>
      </w:r>
    </w:p>
    <w:p>
      <w:r>
        <w:t xml:space="preserve">Malesia</w:t>
      </w:r>
    </w:p>
    <w:p>
      <w:r>
        <w:rPr>
          <w:b/>
        </w:rPr>
        <w:t xml:space="preserve">Esimerkki 0,522</w:t>
      </w:r>
    </w:p>
    <w:p>
      <w:r>
        <w:t xml:space="preserve">Sonic Adventure 2:n julkaisupäivä oli 19. kesäkuuta.</w:t>
      </w:r>
    </w:p>
    <w:p>
      <w:r>
        <w:rPr>
          <w:b/>
        </w:rPr>
        <w:t xml:space="preserve">Tulos</w:t>
      </w:r>
    </w:p>
    <w:p>
      <w:r>
        <w:t xml:space="preserve">Sonic Adventure 2</w:t>
      </w:r>
    </w:p>
    <w:p>
      <w:r>
        <w:rPr>
          <w:b/>
        </w:rPr>
        <w:t xml:space="preserve">Esimerkki 0,523</w:t>
      </w:r>
    </w:p>
    <w:p>
      <w:r>
        <w:t xml:space="preserve">HolbyBluen toisen jakson nimi on Episode 2.</w:t>
      </w:r>
    </w:p>
    <w:p>
      <w:r>
        <w:rPr>
          <w:b/>
        </w:rPr>
        <w:t xml:space="preserve">Tulos</w:t>
      </w:r>
    </w:p>
    <w:p>
      <w:r>
        <w:t xml:space="preserve">Jakso 2</w:t>
      </w:r>
    </w:p>
    <w:p>
      <w:r>
        <w:rPr>
          <w:b/>
        </w:rPr>
        <w:t xml:space="preserve">Esimerkki 0,524</w:t>
      </w:r>
    </w:p>
    <w:p>
      <w:r>
        <w:t xml:space="preserve">A.D. Isidro Metapán on Estadio Jorge Calero Suárez.</w:t>
      </w:r>
    </w:p>
    <w:p>
      <w:r>
        <w:rPr>
          <w:b/>
        </w:rPr>
        <w:t xml:space="preserve">Tulos</w:t>
      </w:r>
    </w:p>
    <w:p>
      <w:r>
        <w:t xml:space="preserve">A.D. Isidro Metapán</w:t>
      </w:r>
    </w:p>
    <w:p>
      <w:r>
        <w:rPr>
          <w:b/>
        </w:rPr>
        <w:t xml:space="preserve">Esimerkki 0,525</w:t>
      </w:r>
    </w:p>
    <w:p>
      <w:r>
        <w:t xml:space="preserve">Vuonna 2005 yhden Yhdysvaltain dollarin arvo oli 0,29 Kuwaitin dinaaria.</w:t>
      </w:r>
    </w:p>
    <w:p>
      <w:r>
        <w:rPr>
          <w:b/>
        </w:rPr>
        <w:t xml:space="preserve">Tulos</w:t>
      </w:r>
    </w:p>
    <w:p>
      <w:r>
        <w:t xml:space="preserve">2005</w:t>
      </w:r>
    </w:p>
    <w:p>
      <w:r>
        <w:rPr>
          <w:b/>
        </w:rPr>
        <w:t xml:space="preserve">Esimerkki 0,526</w:t>
      </w:r>
    </w:p>
    <w:p>
      <w:r>
        <w:t xml:space="preserve">Tulokset 3 kierroksella.</w:t>
      </w:r>
    </w:p>
    <w:p>
      <w:r>
        <w:rPr>
          <w:b/>
        </w:rPr>
        <w:t xml:space="preserve">Tulos</w:t>
      </w:r>
    </w:p>
    <w:p>
      <w:r>
        <w:t xml:space="preserve">3</w:t>
      </w:r>
    </w:p>
    <w:p>
      <w:r>
        <w:rPr>
          <w:b/>
        </w:rPr>
        <w:t xml:space="preserve">Esimerkki 0,527</w:t>
      </w:r>
    </w:p>
    <w:p>
      <w:r>
        <w:t xml:space="preserve">Alan Bean jäi eläkkeelle kesäkuussa 1981.</w:t>
      </w:r>
    </w:p>
    <w:p>
      <w:r>
        <w:rPr>
          <w:b/>
        </w:rPr>
        <w:t xml:space="preserve">Tulos</w:t>
      </w:r>
    </w:p>
    <w:p>
      <w:r>
        <w:t xml:space="preserve">Alan Bean</w:t>
      </w:r>
    </w:p>
    <w:p>
      <w:r>
        <w:rPr>
          <w:b/>
        </w:rPr>
        <w:t xml:space="preserve">Esimerkki 0.528</w:t>
      </w:r>
    </w:p>
    <w:p>
      <w:r>
        <w:t xml:space="preserve">Sam Irvin syntyi vuonna 1956.</w:t>
      </w:r>
    </w:p>
    <w:p>
      <w:r>
        <w:rPr>
          <w:b/>
        </w:rPr>
        <w:t xml:space="preserve">Tulos</w:t>
      </w:r>
    </w:p>
    <w:p>
      <w:r>
        <w:t xml:space="preserve">Sam Irvin</w:t>
      </w:r>
    </w:p>
    <w:p>
      <w:r>
        <w:rPr>
          <w:b/>
        </w:rPr>
        <w:t xml:space="preserve">Esimerkki 0.529</w:t>
      </w:r>
    </w:p>
    <w:p>
      <w:r>
        <w:t xml:space="preserve">Batchoy on ruokalaji, joka tarjoillaan keittona.</w:t>
      </w:r>
    </w:p>
    <w:p>
      <w:r>
        <w:rPr>
          <w:b/>
        </w:rPr>
        <w:t xml:space="preserve">Tulos</w:t>
      </w:r>
    </w:p>
    <w:p>
      <w:r>
        <w:t xml:space="preserve">Batchoy</w:t>
      </w:r>
    </w:p>
    <w:p>
      <w:r>
        <w:rPr>
          <w:b/>
        </w:rPr>
        <w:t xml:space="preserve">Esimerkki 0.530</w:t>
      </w:r>
    </w:p>
    <w:p>
      <w:r>
        <w:t xml:space="preserve">Stuart Parker (jalkapalloilija) oli Runcorn FC Halton pelaaja.</w:t>
      </w:r>
    </w:p>
    <w:p>
      <w:r>
        <w:rPr>
          <w:b/>
        </w:rPr>
        <w:t xml:space="preserve">Tulos</w:t>
      </w:r>
    </w:p>
    <w:p>
      <w:r>
        <w:t xml:space="preserve">Stuart Parker (jalkapalloilija)</w:t>
      </w:r>
    </w:p>
    <w:p>
      <w:r>
        <w:rPr>
          <w:b/>
        </w:rPr>
        <w:t xml:space="preserve">Esimerkki 0,531</w:t>
      </w:r>
    </w:p>
    <w:p>
      <w:r>
        <w:t xml:space="preserve">Syyskuun 5. päivän ottelu oli 24-28-tappio Alcorn Statelle.</w:t>
      </w:r>
    </w:p>
    <w:p>
      <w:r>
        <w:rPr>
          <w:b/>
        </w:rPr>
        <w:t xml:space="preserve">Tulos</w:t>
      </w:r>
    </w:p>
    <w:p>
      <w:r>
        <w:t xml:space="preserve">Alcorn State</w:t>
      </w:r>
    </w:p>
    <w:p>
      <w:r>
        <w:rPr>
          <w:b/>
        </w:rPr>
        <w:t xml:space="preserve">Esimerkki 0,532</w:t>
      </w:r>
    </w:p>
    <w:p>
      <w:r>
        <w:t xml:space="preserve">Nina Hagen näytteli vuonna 1979 elokuvassa Cha-Cha.</w:t>
      </w:r>
    </w:p>
    <w:p>
      <w:r>
        <w:rPr>
          <w:b/>
        </w:rPr>
        <w:t xml:space="preserve">Tulos</w:t>
      </w:r>
    </w:p>
    <w:p>
      <w:r>
        <w:t xml:space="preserve">Cha-Cha</w:t>
      </w:r>
    </w:p>
    <w:p>
      <w:r>
        <w:rPr>
          <w:b/>
        </w:rPr>
        <w:t xml:space="preserve">Esimerkki 0,533</w:t>
      </w:r>
    </w:p>
    <w:p>
      <w:r>
        <w:t xml:space="preserve">Kello 21.26 saapuneen junan lähtöaika oli 21.08.</w:t>
      </w:r>
    </w:p>
    <w:p>
      <w:r>
        <w:rPr>
          <w:b/>
        </w:rPr>
        <w:t xml:space="preserve">Tulos</w:t>
      </w:r>
    </w:p>
    <w:p>
      <w:r>
        <w:t xml:space="preserve">21.08</w:t>
      </w:r>
    </w:p>
    <w:p>
      <w:r>
        <w:rPr>
          <w:b/>
        </w:rPr>
        <w:t xml:space="preserve">Esimerkki 0,534</w:t>
      </w:r>
    </w:p>
    <w:p>
      <w:r>
        <w:t xml:space="preserve">Ottelu pelattiin 17. lokakuuta Eddie Robinson Stadiumilla Gramblingissa, LA:ssa.</w:t>
      </w:r>
    </w:p>
    <w:p>
      <w:r>
        <w:rPr>
          <w:b/>
        </w:rPr>
        <w:t xml:space="preserve">Tulos</w:t>
      </w:r>
    </w:p>
    <w:p>
      <w:r>
        <w:t xml:space="preserve">17. lokakuuta</w:t>
      </w:r>
    </w:p>
    <w:p>
      <w:r>
        <w:rPr>
          <w:b/>
        </w:rPr>
        <w:t xml:space="preserve">Esimerkki 0,535</w:t>
      </w:r>
    </w:p>
    <w:p>
      <w:r>
        <w:t xml:space="preserve">Appletonin kansainvälisen lentoaseman kiitotien pituus on 1 982.</w:t>
      </w:r>
    </w:p>
    <w:p>
      <w:r>
        <w:rPr>
          <w:b/>
        </w:rPr>
        <w:t xml:space="preserve">Tulos</w:t>
      </w:r>
    </w:p>
    <w:p>
      <w:r>
        <w:t xml:space="preserve">Appletonin kansainvälinen lentoasema</w:t>
      </w:r>
    </w:p>
    <w:p>
      <w:r>
        <w:rPr>
          <w:b/>
        </w:rPr>
        <w:t xml:space="preserve">Esimerkki 0,536</w:t>
      </w:r>
    </w:p>
    <w:p>
      <w:r>
        <w:t xml:space="preserve">Bobbie Phillips näytteli televisiosarjassa He tulivat avaruudesta jaksossa Hair Today Gone Tomorrow.</w:t>
      </w:r>
    </w:p>
    <w:p>
      <w:r>
        <w:rPr>
          <w:b/>
        </w:rPr>
        <w:t xml:space="preserve">Tulos</w:t>
      </w:r>
    </w:p>
    <w:p>
      <w:r>
        <w:t xml:space="preserve">He tulivat ulkoavaruudesta</w:t>
      </w:r>
    </w:p>
    <w:p>
      <w:r>
        <w:rPr>
          <w:b/>
        </w:rPr>
        <w:t xml:space="preserve">Esimerkki 0,537</w:t>
      </w:r>
    </w:p>
    <w:p>
      <w:r>
        <w:t xml:space="preserve">Johann Schneider Ammann on Sveitsin johtaja.</w:t>
      </w:r>
    </w:p>
    <w:p>
      <w:r>
        <w:rPr>
          <w:b/>
        </w:rPr>
        <w:t xml:space="preserve">Tulos</w:t>
      </w:r>
    </w:p>
    <w:p>
      <w:r>
        <w:t xml:space="preserve">Sveitsi</w:t>
      </w:r>
    </w:p>
    <w:p>
      <w:r>
        <w:rPr>
          <w:b/>
        </w:rPr>
        <w:t xml:space="preserve">Esimerkki 0,538</w:t>
      </w:r>
    </w:p>
    <w:p>
      <w:r>
        <w:t xml:space="preserve">Pietro Grasso on Italian johtaja.</w:t>
      </w:r>
    </w:p>
    <w:p>
      <w:r>
        <w:rPr>
          <w:b/>
        </w:rPr>
        <w:t xml:space="preserve">Tulos</w:t>
      </w:r>
    </w:p>
    <w:p>
      <w:r>
        <w:t xml:space="preserve">Italia</w:t>
      </w:r>
    </w:p>
    <w:p>
      <w:r>
        <w:rPr>
          <w:b/>
        </w:rPr>
        <w:t xml:space="preserve">Esimerkki 0,539</w:t>
      </w:r>
    </w:p>
    <w:p>
      <w:r>
        <w:t xml:space="preserve">2013 BWF Super Series menossa 2. kiertue klo 20. tammikuuta 2013</w:t>
      </w:r>
    </w:p>
    <w:p>
      <w:r>
        <w:rPr>
          <w:b/>
        </w:rPr>
        <w:t xml:space="preserve">Tulos</w:t>
      </w:r>
    </w:p>
    <w:p>
      <w:r>
        <w:t xml:space="preserve">2</w:t>
      </w:r>
    </w:p>
    <w:p>
      <w:r>
        <w:rPr>
          <w:b/>
        </w:rPr>
        <w:t xml:space="preserve">Esimerkki 0.540</w:t>
      </w:r>
    </w:p>
    <w:p>
      <w:r>
        <w:t xml:space="preserve">Pelaaja Lonny Baxter oli Torontossa kaudella 2003-04.</w:t>
      </w:r>
    </w:p>
    <w:p>
      <w:r>
        <w:rPr>
          <w:b/>
        </w:rPr>
        <w:t xml:space="preserve">Tulos</w:t>
      </w:r>
    </w:p>
    <w:p>
      <w:r>
        <w:t xml:space="preserve">Lonny Baxter</w:t>
      </w:r>
    </w:p>
    <w:p>
      <w:r>
        <w:rPr>
          <w:b/>
        </w:rPr>
        <w:t xml:space="preserve">Esimerkki 0,541</w:t>
      </w:r>
    </w:p>
    <w:p>
      <w:r>
        <w:t xml:space="preserve">Dick Dillin on Auraklesin luoja.</w:t>
      </w:r>
    </w:p>
    <w:p>
      <w:r>
        <w:rPr>
          <w:b/>
        </w:rPr>
        <w:t xml:space="preserve">Tulos</w:t>
      </w:r>
    </w:p>
    <w:p>
      <w:r>
        <w:t xml:space="preserve">Aurakles</w:t>
      </w:r>
    </w:p>
    <w:p>
      <w:r>
        <w:rPr>
          <w:b/>
        </w:rPr>
        <w:t xml:space="preserve">Esimerkki 0,542</w:t>
      </w:r>
    </w:p>
    <w:p>
      <w:r>
        <w:t xml:space="preserve">Addis Abeban kaupungintalon korkeus on 42 metriä.</w:t>
      </w:r>
    </w:p>
    <w:p>
      <w:r>
        <w:rPr>
          <w:b/>
        </w:rPr>
        <w:t xml:space="preserve">Tulos</w:t>
      </w:r>
    </w:p>
    <w:p>
      <w:r>
        <w:t xml:space="preserve">Addis Abeban kaupungintalo</w:t>
      </w:r>
    </w:p>
    <w:p>
      <w:r>
        <w:rPr>
          <w:b/>
        </w:rPr>
        <w:t xml:space="preserve">Esimerkki 0,543</w:t>
      </w:r>
    </w:p>
    <w:p>
      <w:r>
        <w:t xml:space="preserve">2,4 L LE5 I4 -moottorin tilavuus oli 2 384 cm3 (145 cu in).</w:t>
      </w:r>
    </w:p>
    <w:p>
      <w:r>
        <w:rPr>
          <w:b/>
        </w:rPr>
        <w:t xml:space="preserve">Tulos</w:t>
      </w:r>
    </w:p>
    <w:p>
      <w:r>
        <w:t xml:space="preserve">2.4 L LE5 I4</w:t>
      </w:r>
    </w:p>
    <w:p>
      <w:r>
        <w:rPr>
          <w:b/>
        </w:rPr>
        <w:t xml:space="preserve">Esimerkki 0,544</w:t>
      </w:r>
    </w:p>
    <w:p>
      <w:r>
        <w:t xml:space="preserve">Agran lentoaseman ylläpitäjäorganisaatio on Intian ilmavoimat.</w:t>
      </w:r>
    </w:p>
    <w:p>
      <w:r>
        <w:rPr>
          <w:b/>
        </w:rPr>
        <w:t xml:space="preserve">Tulos</w:t>
      </w:r>
    </w:p>
    <w:p>
      <w:r>
        <w:t xml:space="preserve">Agran lentoasema</w:t>
      </w:r>
    </w:p>
    <w:p>
      <w:r>
        <w:rPr>
          <w:b/>
        </w:rPr>
        <w:t xml:space="preserve">Esimerkki 0,545</w:t>
      </w:r>
    </w:p>
    <w:p>
      <w:r>
        <w:t xml:space="preserve">Mols sijaitsee Aarhusista koilliseen.</w:t>
      </w:r>
    </w:p>
    <w:p>
      <w:r>
        <w:rPr>
          <w:b/>
        </w:rPr>
        <w:t xml:space="preserve">Tulos</w:t>
      </w:r>
    </w:p>
    <w:p>
      <w:r>
        <w:t xml:space="preserve">Aarhus</w:t>
      </w:r>
    </w:p>
    <w:p>
      <w:r>
        <w:rPr>
          <w:b/>
        </w:rPr>
        <w:t xml:space="preserve">Esimerkki 0,546</w:t>
      </w:r>
    </w:p>
    <w:p>
      <w:r>
        <w:t xml:space="preserve">Jakson numero 14 otsikko on "hartland.</w:t>
      </w:r>
    </w:p>
    <w:p>
      <w:r>
        <w:rPr>
          <w:b/>
        </w:rPr>
        <w:t xml:space="preserve">Tulos</w:t>
      </w:r>
    </w:p>
    <w:p>
      <w:r>
        <w:t xml:space="preserve">hartland</w:t>
      </w:r>
    </w:p>
    <w:p>
      <w:r>
        <w:rPr>
          <w:b/>
        </w:rPr>
        <w:t xml:space="preserve">Esimerkki 0,547</w:t>
      </w:r>
    </w:p>
    <w:p>
      <w:r>
        <w:t xml:space="preserve">Bandeja paisa löytyy Antioquian departementista.</w:t>
      </w:r>
    </w:p>
    <w:p>
      <w:r>
        <w:rPr>
          <w:b/>
        </w:rPr>
        <w:t xml:space="preserve">Tulos</w:t>
      </w:r>
    </w:p>
    <w:p>
      <w:r>
        <w:t xml:space="preserve">Bandeja paisa</w:t>
      </w:r>
    </w:p>
    <w:p>
      <w:r>
        <w:rPr>
          <w:b/>
        </w:rPr>
        <w:t xml:space="preserve">Esimerkki 0,548</w:t>
      </w:r>
    </w:p>
    <w:p>
      <w:r>
        <w:t xml:space="preserve">Jäätelö on paistetun Alaskan ainesosa.</w:t>
      </w:r>
    </w:p>
    <w:p>
      <w:r>
        <w:rPr>
          <w:b/>
        </w:rPr>
        <w:t xml:space="preserve">Tulos</w:t>
      </w:r>
    </w:p>
    <w:p>
      <w:r>
        <w:t xml:space="preserve">Paistettu Alaska</w:t>
      </w:r>
    </w:p>
    <w:p>
      <w:r>
        <w:rPr>
          <w:b/>
        </w:rPr>
        <w:t xml:space="preserve">Esimerkki 0,549</w:t>
      </w:r>
    </w:p>
    <w:p>
      <w:r>
        <w:t xml:space="preserve">Loch Fyne tarjoaa klassisen menun, joka sisältää hampurilaisia, ranskalaisia perunoita ja virvokkeita.</w:t>
      </w:r>
    </w:p>
    <w:p>
      <w:r>
        <w:rPr>
          <w:b/>
        </w:rPr>
        <w:t xml:space="preserve">Tulos</w:t>
      </w:r>
    </w:p>
    <w:p>
      <w:r>
        <w:t xml:space="preserve">Loch Fyne</w:t>
      </w:r>
    </w:p>
    <w:p>
      <w:r>
        <w:rPr>
          <w:b/>
        </w:rPr>
        <w:t xml:space="preserve">Esimerkki 0.550</w:t>
      </w:r>
    </w:p>
    <w:p>
      <w:r>
        <w:t xml:space="preserve">Abilenen, Texasin kokonaisväestötiheys on 429,9 asukasta neliökilometrillä.</w:t>
      </w:r>
    </w:p>
    <w:p>
      <w:r>
        <w:rPr>
          <w:b/>
        </w:rPr>
        <w:t xml:space="preserve">Tulos</w:t>
      </w:r>
    </w:p>
    <w:p>
      <w:r>
        <w:t xml:space="preserve">Abilene, Texas</w:t>
      </w:r>
    </w:p>
    <w:p>
      <w:r>
        <w:rPr>
          <w:b/>
        </w:rPr>
        <w:t xml:space="preserve">Esimerkki 0,551</w:t>
      </w:r>
    </w:p>
    <w:p>
      <w:r>
        <w:t xml:space="preserve">Reg Parnell ja Roy Salvadori kilpailevat Team David Brownin joukkueessa.</w:t>
      </w:r>
    </w:p>
    <w:p>
      <w:r>
        <w:rPr>
          <w:b/>
        </w:rPr>
        <w:t xml:space="preserve">Tulos</w:t>
      </w:r>
    </w:p>
    <w:p>
      <w:r>
        <w:t xml:space="preserve">David Brown</w:t>
      </w:r>
    </w:p>
    <w:p>
      <w:r>
        <w:rPr>
          <w:b/>
        </w:rPr>
        <w:t xml:space="preserve">Esimerkki 0,552</w:t>
      </w:r>
    </w:p>
    <w:p>
      <w:r>
        <w:t xml:space="preserve">250 Delaware Avenue sijaitsee Yhdysvalloissa.</w:t>
      </w:r>
    </w:p>
    <w:p>
      <w:r>
        <w:rPr>
          <w:b/>
        </w:rPr>
        <w:t xml:space="preserve">Tulos</w:t>
      </w:r>
    </w:p>
    <w:p>
      <w:r>
        <w:t xml:space="preserve">250 Delaware Avenue</w:t>
      </w:r>
    </w:p>
    <w:p>
      <w:r>
        <w:rPr>
          <w:b/>
        </w:rPr>
        <w:t xml:space="preserve">Esimerkki 0,553</w:t>
      </w:r>
    </w:p>
    <w:p>
      <w:r>
        <w:t xml:space="preserve">Alan Bean kuului Apollo 12:n miehistöön.</w:t>
      </w:r>
    </w:p>
    <w:p>
      <w:r>
        <w:rPr>
          <w:b/>
        </w:rPr>
        <w:t xml:space="preserve">Tulos</w:t>
      </w:r>
    </w:p>
    <w:p>
      <w:r>
        <w:t xml:space="preserve">Alan Bean</w:t>
      </w:r>
    </w:p>
    <w:p>
      <w:r>
        <w:rPr>
          <w:b/>
        </w:rPr>
        <w:t xml:space="preserve">Esimerkki 0,554</w:t>
      </w:r>
    </w:p>
    <w:p>
      <w:r>
        <w:t xml:space="preserve">Morongin kaupungissa on 8 barangayta.</w:t>
      </w:r>
    </w:p>
    <w:p>
      <w:r>
        <w:rPr>
          <w:b/>
        </w:rPr>
        <w:t xml:space="preserve">Tulos</w:t>
      </w:r>
    </w:p>
    <w:p>
      <w:r>
        <w:t xml:space="preserve">Morong</w:t>
      </w:r>
    </w:p>
    <w:p>
      <w:r>
        <w:rPr>
          <w:b/>
        </w:rPr>
        <w:t xml:space="preserve">Esimerkki 0.555</w:t>
      </w:r>
    </w:p>
    <w:p>
      <w:r>
        <w:t xml:space="preserve">Master in Management -ohjelma opetetaan englanniksi</w:t>
      </w:r>
    </w:p>
    <w:p>
      <w:r>
        <w:rPr>
          <w:b/>
        </w:rPr>
        <w:t xml:space="preserve">Tulos</w:t>
      </w:r>
    </w:p>
    <w:p>
      <w:r>
        <w:t xml:space="preserve">Johtamisen maisteri</w:t>
      </w:r>
    </w:p>
    <w:p>
      <w:r>
        <w:rPr>
          <w:b/>
        </w:rPr>
        <w:t xml:space="preserve">Esimerkki 0,556</w:t>
      </w:r>
    </w:p>
    <w:p>
      <w:r>
        <w:t xml:space="preserve">Tšekin tasavalta sijoittui kolmanneksi 30 pisteellä vuonna 2007.</w:t>
      </w:r>
    </w:p>
    <w:p>
      <w:r>
        <w:rPr>
          <w:b/>
        </w:rPr>
        <w:t xml:space="preserve">Tulos</w:t>
      </w:r>
    </w:p>
    <w:p>
      <w:r>
        <w:t xml:space="preserve">2007</w:t>
      </w:r>
    </w:p>
    <w:p>
      <w:r>
        <w:rPr>
          <w:b/>
        </w:rPr>
        <w:t xml:space="preserve">Esimerkki 0,557</w:t>
      </w:r>
    </w:p>
    <w:p>
      <w:r>
        <w:t xml:space="preserve">Andre Petersson on Ruotsista.</w:t>
      </w:r>
    </w:p>
    <w:p>
      <w:r>
        <w:rPr>
          <w:b/>
        </w:rPr>
        <w:t xml:space="preserve">Tulos</w:t>
      </w:r>
    </w:p>
    <w:p>
      <w:r>
        <w:t xml:space="preserve">Andre Petersson</w:t>
      </w:r>
    </w:p>
    <w:p>
      <w:r>
        <w:rPr>
          <w:b/>
        </w:rPr>
        <w:t xml:space="preserve">Esimerkki 0,558</w:t>
      </w:r>
    </w:p>
    <w:p>
      <w:r>
        <w:t xml:space="preserve">Lee Young-Sun sai 55,29 pistettä naisten keihäänheitossa Aasian yleisurheilukilpailuissa 2005.</w:t>
      </w:r>
    </w:p>
    <w:p>
      <w:r>
        <w:rPr>
          <w:b/>
        </w:rPr>
        <w:t xml:space="preserve">Tulos</w:t>
      </w:r>
    </w:p>
    <w:p>
      <w:r>
        <w:t xml:space="preserve">Lee Young-Sun</w:t>
      </w:r>
    </w:p>
    <w:p>
      <w:r>
        <w:rPr>
          <w:b/>
        </w:rPr>
        <w:t xml:space="preserve">Esimerkki 0,559</w:t>
      </w:r>
    </w:p>
    <w:p>
      <w:r>
        <w:t xml:space="preserve">Asher ja Mary Isabelle Richardsonin talo rakennettiin vuonna 1911.</w:t>
      </w:r>
    </w:p>
    <w:p>
      <w:r>
        <w:rPr>
          <w:b/>
        </w:rPr>
        <w:t xml:space="preserve">Tulos</w:t>
      </w:r>
    </w:p>
    <w:p>
      <w:r>
        <w:t xml:space="preserve">Asher ja Mary Isabelle Richardsonin talo</w:t>
      </w:r>
    </w:p>
    <w:p>
      <w:r>
        <w:rPr>
          <w:b/>
        </w:rPr>
        <w:t xml:space="preserve">Esimerkki 0.560</w:t>
      </w:r>
    </w:p>
    <w:p>
      <w:r>
        <w:t xml:space="preserve">Järjestysnumero on 5 viikolla # top 10.</w:t>
      </w:r>
    </w:p>
    <w:p>
      <w:r>
        <w:rPr>
          <w:b/>
        </w:rPr>
        <w:t xml:space="preserve">Tulos</w:t>
      </w:r>
    </w:p>
    <w:p>
      <w:r>
        <w:t xml:space="preserve">top 10</w:t>
      </w:r>
    </w:p>
    <w:p>
      <w:r>
        <w:rPr>
          <w:b/>
        </w:rPr>
        <w:t xml:space="preserve">Esimerkki 0,561</w:t>
      </w:r>
    </w:p>
    <w:p>
      <w:r>
        <w:t xml:space="preserve">Sri Lankan kieli on tamilin kieli.</w:t>
      </w:r>
    </w:p>
    <w:p>
      <w:r>
        <w:rPr>
          <w:b/>
        </w:rPr>
        <w:t xml:space="preserve">Tulos</w:t>
      </w:r>
    </w:p>
    <w:p>
      <w:r>
        <w:t xml:space="preserve">Sri Lanka</w:t>
      </w:r>
    </w:p>
    <w:p>
      <w:r>
        <w:rPr>
          <w:b/>
        </w:rPr>
        <w:t xml:space="preserve">Esimerkki 0,562</w:t>
      </w:r>
    </w:p>
    <w:p>
      <w:r>
        <w:t xml:space="preserve">Going Up! -jakso sai ensi-iltansa 25. lokakuuta 1998.</w:t>
      </w:r>
    </w:p>
    <w:p>
      <w:r>
        <w:rPr>
          <w:b/>
        </w:rPr>
        <w:t xml:space="preserve">Tulos</w:t>
      </w:r>
    </w:p>
    <w:p>
      <w:r>
        <w:t xml:space="preserve">Menossa ylöspäin!</w:t>
      </w:r>
    </w:p>
    <w:p>
      <w:r>
        <w:rPr>
          <w:b/>
        </w:rPr>
        <w:t xml:space="preserve">Esimerkki 0,563</w:t>
      </w:r>
    </w:p>
    <w:p>
      <w:r>
        <w:t xml:space="preserve">65 595 738 ihmistä puhuu telugua vuonna 1991.</w:t>
      </w:r>
    </w:p>
    <w:p>
      <w:r>
        <w:rPr>
          <w:b/>
        </w:rPr>
        <w:t xml:space="preserve">Tulos</w:t>
      </w:r>
    </w:p>
    <w:p>
      <w:r>
        <w:t xml:space="preserve">Telugu</w:t>
      </w:r>
    </w:p>
    <w:p>
      <w:r>
        <w:rPr>
          <w:b/>
        </w:rPr>
        <w:t xml:space="preserve">Esimerkki 0,564</w:t>
      </w:r>
    </w:p>
    <w:p>
      <w:r>
        <w:t xml:space="preserve">Mudanjiangin Dong'anin piirissä on 180 000 asukasta.</w:t>
      </w:r>
    </w:p>
    <w:p>
      <w:r>
        <w:rPr>
          <w:b/>
        </w:rPr>
        <w:t xml:space="preserve">Tulos</w:t>
      </w:r>
    </w:p>
    <w:p>
      <w:r>
        <w:t xml:space="preserve">Dong'anin piiri</w:t>
      </w:r>
    </w:p>
    <w:p>
      <w:r>
        <w:rPr>
          <w:b/>
        </w:rPr>
        <w:t xml:space="preserve">Esimerkki 0,565</w:t>
      </w:r>
    </w:p>
    <w:p>
      <w:r>
        <w:t xml:space="preserve">Lance Barnard oli Australian edustajainhuoneen jäsen vuosina 1954-1955 Bassin vaalipiirissä.</w:t>
      </w:r>
    </w:p>
    <w:p>
      <w:r>
        <w:rPr>
          <w:b/>
        </w:rPr>
        <w:t xml:space="preserve">Tulos</w:t>
      </w:r>
    </w:p>
    <w:p>
      <w:r>
        <w:t xml:space="preserve">Lance Barnard</w:t>
      </w:r>
    </w:p>
    <w:p>
      <w:r>
        <w:rPr>
          <w:b/>
        </w:rPr>
        <w:t xml:space="preserve">Esimerkki 0,566</w:t>
      </w:r>
    </w:p>
    <w:p>
      <w:r>
        <w:t xml:space="preserve">Yksi vuonna 2009 julkaistuista elokuvista oli Amelia.</w:t>
      </w:r>
    </w:p>
    <w:p>
      <w:r>
        <w:rPr>
          <w:b/>
        </w:rPr>
        <w:t xml:space="preserve">Tulos</w:t>
      </w:r>
    </w:p>
    <w:p>
      <w:r>
        <w:t xml:space="preserve">Amelia</w:t>
      </w:r>
    </w:p>
    <w:p>
      <w:r>
        <w:rPr>
          <w:b/>
        </w:rPr>
        <w:t xml:space="preserve">Esimerkki 0,567</w:t>
      </w:r>
    </w:p>
    <w:p>
      <w:r>
        <w:t xml:space="preserve">Agran lentoasemaa hallinnoi Intian lentoasemaviranomainen (Airports Authority of India).</w:t>
      </w:r>
    </w:p>
    <w:p>
      <w:r>
        <w:rPr>
          <w:b/>
        </w:rPr>
        <w:t xml:space="preserve">Tulos</w:t>
      </w:r>
    </w:p>
    <w:p>
      <w:r>
        <w:t xml:space="preserve">Agran lentoasema</w:t>
      </w:r>
    </w:p>
    <w:p>
      <w:r>
        <w:rPr>
          <w:b/>
        </w:rPr>
        <w:t xml:space="preserve">Esimerkki 0,568</w:t>
      </w:r>
    </w:p>
    <w:p>
      <w:r>
        <w:t xml:space="preserve">Paistettu Alaska on kiinalainen ruokalaji.</w:t>
      </w:r>
    </w:p>
    <w:p>
      <w:r>
        <w:rPr>
          <w:b/>
        </w:rPr>
        <w:t xml:space="preserve">Tulos</w:t>
      </w:r>
    </w:p>
    <w:p>
      <w:r>
        <w:t xml:space="preserve">Paistettu Alaska</w:t>
      </w:r>
    </w:p>
    <w:p>
      <w:r>
        <w:rPr>
          <w:b/>
        </w:rPr>
        <w:t xml:space="preserve">Esimerkki 0,569</w:t>
      </w:r>
    </w:p>
    <w:p>
      <w:r>
        <w:t xml:space="preserve">Massimo Drago pelasi aiemmin seurassa S.S.D. Potenza Calcio.</w:t>
      </w:r>
    </w:p>
    <w:p>
      <w:r>
        <w:rPr>
          <w:b/>
        </w:rPr>
        <w:t xml:space="preserve">Tulos</w:t>
      </w:r>
    </w:p>
    <w:p>
      <w:r>
        <w:t xml:space="preserve">Massimo Drago</w:t>
      </w:r>
    </w:p>
    <w:p>
      <w:r>
        <w:rPr>
          <w:b/>
        </w:rPr>
        <w:t xml:space="preserve">Esimerkki 0.570</w:t>
      </w:r>
    </w:p>
    <w:p>
      <w:r>
        <w:t xml:space="preserve">spvgg vohenstrauß on oberpfalz kaudella 1957-58.</w:t>
      </w:r>
    </w:p>
    <w:p>
      <w:r>
        <w:rPr>
          <w:b/>
        </w:rPr>
        <w:t xml:space="preserve">Tulos</w:t>
      </w:r>
    </w:p>
    <w:p>
      <w:r>
        <w:t xml:space="preserve">1957-58</w:t>
      </w:r>
    </w:p>
    <w:p>
      <w:r>
        <w:rPr>
          <w:b/>
        </w:rPr>
        <w:t xml:space="preserve">Esimerkki 0,571</w:t>
      </w:r>
    </w:p>
    <w:p>
      <w:r>
        <w:t xml:space="preserve">Dean Uthoff valittiin 129:nneksi kuudennella kierroksella.</w:t>
      </w:r>
    </w:p>
    <w:p>
      <w:r>
        <w:rPr>
          <w:b/>
        </w:rPr>
        <w:t xml:space="preserve">Tulos</w:t>
      </w:r>
    </w:p>
    <w:p>
      <w:r>
        <w:t xml:space="preserve">6</w:t>
      </w:r>
    </w:p>
    <w:p>
      <w:r>
        <w:rPr>
          <w:b/>
        </w:rPr>
        <w:t xml:space="preserve">Esimerkki 0,572</w:t>
      </w:r>
    </w:p>
    <w:p>
      <w:r>
        <w:t xml:space="preserve">Dream House julkaistiin vuonna 2011.</w:t>
      </w:r>
    </w:p>
    <w:p>
      <w:r>
        <w:rPr>
          <w:b/>
        </w:rPr>
        <w:t xml:space="preserve">Tulos</w:t>
      </w:r>
    </w:p>
    <w:p>
      <w:r>
        <w:t xml:space="preserve">Unelmien talo</w:t>
      </w:r>
    </w:p>
    <w:p>
      <w:r>
        <w:rPr>
          <w:b/>
        </w:rPr>
        <w:t xml:space="preserve">Esimerkki 0,573</w:t>
      </w:r>
    </w:p>
    <w:p>
      <w:r>
        <w:t xml:space="preserve">Hissin nimi Molly's Expressin pituus on 5,244ft.</w:t>
      </w:r>
    </w:p>
    <w:p>
      <w:r>
        <w:rPr>
          <w:b/>
        </w:rPr>
        <w:t xml:space="preserve">Tulos</w:t>
      </w:r>
    </w:p>
    <w:p>
      <w:r>
        <w:t xml:space="preserve">Molly's Express</w:t>
      </w:r>
    </w:p>
    <w:p>
      <w:r>
        <w:rPr>
          <w:b/>
        </w:rPr>
        <w:t xml:space="preserve">Esimerkki 0,574</w:t>
      </w:r>
    </w:p>
    <w:p>
      <w:r>
        <w:t xml:space="preserve">Se sijaitsee Chamonixissa, Ranskassa.</w:t>
      </w:r>
    </w:p>
    <w:p>
      <w:r>
        <w:rPr>
          <w:b/>
        </w:rPr>
        <w:t xml:space="preserve">Tulos</w:t>
      </w:r>
    </w:p>
    <w:p>
      <w:r>
        <w:t xml:space="preserve">Ranska</w:t>
      </w:r>
    </w:p>
    <w:p>
      <w:r>
        <w:rPr>
          <w:b/>
        </w:rPr>
        <w:t xml:space="preserve">Esimerkki 0,575</w:t>
      </w:r>
    </w:p>
    <w:p>
      <w:r>
        <w:t xml:space="preserve">The Charm of the Highway Strip julkaistiin vuonna 1994.</w:t>
      </w:r>
    </w:p>
    <w:p>
      <w:r>
        <w:rPr>
          <w:b/>
        </w:rPr>
        <w:t xml:space="preserve">Tulos</w:t>
      </w:r>
    </w:p>
    <w:p>
      <w:r>
        <w:t xml:space="preserve">Highway Stripin viehätys</w:t>
      </w:r>
    </w:p>
    <w:p>
      <w:r>
        <w:rPr>
          <w:b/>
        </w:rPr>
        <w:t xml:space="preserve">Esimerkki 0,576</w:t>
      </w:r>
    </w:p>
    <w:p>
      <w:r>
        <w:t xml:space="preserve">Jakso 3.01 esillä Piilota toinen virhe.</w:t>
      </w:r>
    </w:p>
    <w:p>
      <w:r>
        <w:rPr>
          <w:b/>
        </w:rPr>
        <w:t xml:space="preserve">Tulos</w:t>
      </w:r>
    </w:p>
    <w:p>
      <w:r>
        <w:t xml:space="preserve">Piilota toinen virhe</w:t>
      </w:r>
    </w:p>
    <w:p>
      <w:r>
        <w:rPr>
          <w:b/>
        </w:rPr>
        <w:t xml:space="preserve">Esimerkki 0,577</w:t>
      </w:r>
    </w:p>
    <w:p>
      <w:r>
        <w:t xml:space="preserve">Ross Cameron kuuluu liberaalipuolueeseen</w:t>
      </w:r>
    </w:p>
    <w:p>
      <w:r>
        <w:rPr>
          <w:b/>
        </w:rPr>
        <w:t xml:space="preserve">Tulos</w:t>
      </w:r>
    </w:p>
    <w:p>
      <w:r>
        <w:t xml:space="preserve">Ross Cameron</w:t>
      </w:r>
    </w:p>
    <w:p>
      <w:r>
        <w:rPr>
          <w:b/>
        </w:rPr>
        <w:t xml:space="preserve">Esimerkki 0,578</w:t>
      </w:r>
    </w:p>
    <w:p>
      <w:r>
        <w:t xml:space="preserve">Etelä-Afrikasta kotoisin olevat ihmiset voivat sanoa olevansa eteläafrikkalaisia.</w:t>
      </w:r>
    </w:p>
    <w:p>
      <w:r>
        <w:rPr>
          <w:b/>
        </w:rPr>
        <w:t xml:space="preserve">Tulos</w:t>
      </w:r>
    </w:p>
    <w:p>
      <w:r>
        <w:t xml:space="preserve">Etelä-Afrikka</w:t>
      </w:r>
    </w:p>
    <w:p>
      <w:r>
        <w:rPr>
          <w:b/>
        </w:rPr>
        <w:t xml:space="preserve">Esimerkki 0,579</w:t>
      </w:r>
    </w:p>
    <w:p>
      <w:r>
        <w:t xml:space="preserve">Havoc tuotti We Live This.</w:t>
      </w:r>
    </w:p>
    <w:p>
      <w:r>
        <w:rPr>
          <w:b/>
        </w:rPr>
        <w:t xml:space="preserve">Tulos</w:t>
      </w:r>
    </w:p>
    <w:p>
      <w:r>
        <w:t xml:space="preserve">Me elämme tätä</w:t>
      </w:r>
    </w:p>
    <w:p>
      <w:r>
        <w:rPr>
          <w:b/>
        </w:rPr>
        <w:t xml:space="preserve">Esimerkki 0.580</w:t>
      </w:r>
    </w:p>
    <w:p>
      <w:r>
        <w:t xml:space="preserve">Earnhardt Ganassi Racingin kuljettaja on Jamie McMurray.</w:t>
      </w:r>
    </w:p>
    <w:p>
      <w:r>
        <w:rPr>
          <w:b/>
        </w:rPr>
        <w:t xml:space="preserve">Tulos</w:t>
      </w:r>
    </w:p>
    <w:p>
      <w:r>
        <w:t xml:space="preserve">Earnhardt Ganassi Racing</w:t>
      </w:r>
    </w:p>
    <w:p>
      <w:r>
        <w:rPr>
          <w:b/>
        </w:rPr>
        <w:t xml:space="preserve">Esimerkki 0,581</w:t>
      </w:r>
    </w:p>
    <w:p>
      <w:r>
        <w:t xml:space="preserve">Australian edustajainhuoneen jäsenet 1951-1954,William Bostock valittiin ensimmäisen kerran vuonna 1949.</w:t>
      </w:r>
    </w:p>
    <w:p>
      <w:r>
        <w:rPr>
          <w:b/>
        </w:rPr>
        <w:t xml:space="preserve">Tulos</w:t>
      </w:r>
    </w:p>
    <w:p>
      <w:r>
        <w:t xml:space="preserve">William Bostock</w:t>
      </w:r>
    </w:p>
    <w:p>
      <w:r>
        <w:rPr>
          <w:b/>
        </w:rPr>
        <w:t xml:space="preserve">Esimerkki 0,582</w:t>
      </w:r>
    </w:p>
    <w:p>
      <w:r>
        <w:t xml:space="preserve">Oliiviöljy on yksi Ajoblancon ainesosista.</w:t>
      </w:r>
    </w:p>
    <w:p>
      <w:r>
        <w:rPr>
          <w:b/>
        </w:rPr>
        <w:t xml:space="preserve">Tulos</w:t>
      </w:r>
    </w:p>
    <w:p>
      <w:r>
        <w:t xml:space="preserve">Ajoblanco</w:t>
      </w:r>
    </w:p>
    <w:p>
      <w:r>
        <w:rPr>
          <w:b/>
        </w:rPr>
        <w:t xml:space="preserve">Esimerkki 0,583</w:t>
      </w:r>
    </w:p>
    <w:p>
      <w:r>
        <w:t xml:space="preserve">Alan B. Miller Hallin arkkitehti on Robert A.M. Stern.</w:t>
      </w:r>
    </w:p>
    <w:p>
      <w:r>
        <w:rPr>
          <w:b/>
        </w:rPr>
        <w:t xml:space="preserve">Tulos</w:t>
      </w:r>
    </w:p>
    <w:p>
      <w:r>
        <w:t xml:space="preserve">Alan B. Miller -sali</w:t>
      </w:r>
    </w:p>
    <w:p>
      <w:r>
        <w:rPr>
          <w:b/>
        </w:rPr>
        <w:t xml:space="preserve">Esimerkki 0,584</w:t>
      </w:r>
    </w:p>
    <w:p>
      <w:r>
        <w:t xml:space="preserve">Wells Fargon voitot (miljardeina ovat 12,4).</w:t>
      </w:r>
    </w:p>
    <w:p>
      <w:r>
        <w:rPr>
          <w:b/>
        </w:rPr>
        <w:t xml:space="preserve">Tulos</w:t>
      </w:r>
    </w:p>
    <w:p>
      <w:r>
        <w:t xml:space="preserve">Wells Fargo</w:t>
      </w:r>
    </w:p>
    <w:p>
      <w:r>
        <w:rPr>
          <w:b/>
        </w:rPr>
        <w:t xml:space="preserve">Esimerkki 0,585</w:t>
      </w:r>
    </w:p>
    <w:p>
      <w:r>
        <w:t xml:space="preserve">Am I Too Late oli Yhdysvaltain R&amp;B-listalla korkeimmillaan sijalla 45.</w:t>
      </w:r>
    </w:p>
    <w:p>
      <w:r>
        <w:rPr>
          <w:b/>
        </w:rPr>
        <w:t xml:space="preserve">Tulos</w:t>
      </w:r>
    </w:p>
    <w:p>
      <w:r>
        <w:t xml:space="preserve">Olenko liian myöhässä</w:t>
      </w:r>
    </w:p>
    <w:p>
      <w:r>
        <w:rPr>
          <w:b/>
        </w:rPr>
        <w:t xml:space="preserve">Esimerkki 0,586</w:t>
      </w:r>
    </w:p>
    <w:p>
      <w:r>
        <w:t xml:space="preserve">Alderneyn lentoaseman kiitotien pituus on 733,0.</w:t>
      </w:r>
    </w:p>
    <w:p>
      <w:r>
        <w:rPr>
          <w:b/>
        </w:rPr>
        <w:t xml:space="preserve">Tulos</w:t>
      </w:r>
    </w:p>
    <w:p>
      <w:r>
        <w:t xml:space="preserve">Alderneyn lentoasema</w:t>
      </w:r>
    </w:p>
    <w:p>
      <w:r>
        <w:rPr>
          <w:b/>
        </w:rPr>
        <w:t xml:space="preserve">Esimerkki 0,587</w:t>
      </w:r>
    </w:p>
    <w:p>
      <w:r>
        <w:t xml:space="preserve">George Daney on hyökkääjä.</w:t>
      </w:r>
    </w:p>
    <w:p>
      <w:r>
        <w:rPr>
          <w:b/>
        </w:rPr>
        <w:t xml:space="preserve">Tulos</w:t>
      </w:r>
    </w:p>
    <w:p>
      <w:r>
        <w:t xml:space="preserve">George Daney</w:t>
      </w:r>
    </w:p>
    <w:p>
      <w:r>
        <w:rPr>
          <w:b/>
        </w:rPr>
        <w:t xml:space="preserve">Esimerkki 0,588</w:t>
      </w:r>
    </w:p>
    <w:p>
      <w:r>
        <w:t xml:space="preserve">Yhdistyneen kuningaskunnan parlamentti on Lontoon johtaja.</w:t>
      </w:r>
    </w:p>
    <w:p>
      <w:r>
        <w:rPr>
          <w:b/>
        </w:rPr>
        <w:t xml:space="preserve">Tulos</w:t>
      </w:r>
    </w:p>
    <w:p>
      <w:r>
        <w:t xml:space="preserve">Lontoo</w:t>
      </w:r>
    </w:p>
    <w:p>
      <w:r>
        <w:rPr>
          <w:b/>
        </w:rPr>
        <w:t xml:space="preserve">Esimerkki 0,589</w:t>
      </w:r>
    </w:p>
    <w:p>
      <w:r>
        <w:t xml:space="preserve">A.F.C. Fylden koko nimi on "Association Football Club Fylde".</w:t>
      </w:r>
    </w:p>
    <w:p>
      <w:r>
        <w:rPr>
          <w:b/>
        </w:rPr>
        <w:t xml:space="preserve">Tulos</w:t>
      </w:r>
    </w:p>
    <w:p>
      <w:r>
        <w:t xml:space="preserve">A.F.C. Fylde</w:t>
      </w:r>
    </w:p>
    <w:p>
      <w:r>
        <w:rPr>
          <w:b/>
        </w:rPr>
        <w:t xml:space="preserve">Esimerkki 0,590</w:t>
      </w:r>
    </w:p>
    <w:p>
      <w:r>
        <w:t xml:space="preserve">Linda Day ohjasi "Peggy Sue sai töitä".</w:t>
      </w:r>
    </w:p>
    <w:p>
      <w:r>
        <w:rPr>
          <w:b/>
        </w:rPr>
        <w:t xml:space="preserve">Tulos</w:t>
      </w:r>
    </w:p>
    <w:p>
      <w:r>
        <w:t xml:space="preserve">Peggy Sue sai töitä</w:t>
      </w:r>
    </w:p>
    <w:p>
      <w:r>
        <w:rPr>
          <w:b/>
        </w:rPr>
        <w:t xml:space="preserve">Esimerkki 0,591</w:t>
      </w:r>
    </w:p>
    <w:p>
      <w:r>
        <w:t xml:space="preserve">Alan Shepard jäi eläkkeelle 1974-08-01.</w:t>
      </w:r>
    </w:p>
    <w:p>
      <w:r>
        <w:rPr>
          <w:b/>
        </w:rPr>
        <w:t xml:space="preserve">Tulos</w:t>
      </w:r>
    </w:p>
    <w:p>
      <w:r>
        <w:t xml:space="preserve">Alan Shepard</w:t>
      </w:r>
    </w:p>
    <w:p>
      <w:r>
        <w:rPr>
          <w:b/>
        </w:rPr>
        <w:t xml:space="preserve">Esimerkki 0,592</w:t>
      </w:r>
    </w:p>
    <w:p>
      <w:r>
        <w:t xml:space="preserve">Sol over Danmark tehtiin vuonna 1936.</w:t>
      </w:r>
    </w:p>
    <w:p>
      <w:r>
        <w:rPr>
          <w:b/>
        </w:rPr>
        <w:t xml:space="preserve">Tulos</w:t>
      </w:r>
    </w:p>
    <w:p>
      <w:r>
        <w:t xml:space="preserve">1936</w:t>
      </w:r>
    </w:p>
    <w:p>
      <w:r>
        <w:rPr>
          <w:b/>
        </w:rPr>
        <w:t xml:space="preserve">Esimerkki 0,593</w:t>
      </w:r>
    </w:p>
    <w:p>
      <w:r>
        <w:t xml:space="preserve">Appletonin kansainvälisen lentoaseman kiitotien nimi on 3/21.</w:t>
      </w:r>
    </w:p>
    <w:p>
      <w:r>
        <w:rPr>
          <w:b/>
        </w:rPr>
        <w:t xml:space="preserve">Tulos</w:t>
      </w:r>
    </w:p>
    <w:p>
      <w:r>
        <w:t xml:space="preserve">Appletonin kansainvälinen lentoasema</w:t>
      </w:r>
    </w:p>
    <w:p>
      <w:r>
        <w:rPr>
          <w:b/>
        </w:rPr>
        <w:t xml:space="preserve">Esimerkki 0,594</w:t>
      </w:r>
    </w:p>
    <w:p>
      <w:r>
        <w:t xml:space="preserve">Javanilaiset ovat Jaavan etninen ryhmä.</w:t>
      </w:r>
    </w:p>
    <w:p>
      <w:r>
        <w:rPr>
          <w:b/>
        </w:rPr>
        <w:t xml:space="preserve">Tulos</w:t>
      </w:r>
    </w:p>
    <w:p>
      <w:r>
        <w:t xml:space="preserve">Java</w:t>
      </w:r>
    </w:p>
    <w:p>
      <w:r>
        <w:rPr>
          <w:b/>
        </w:rPr>
        <w:t xml:space="preserve">Esimerkki 0,595</w:t>
      </w:r>
    </w:p>
    <w:p>
      <w:r>
        <w:t xml:space="preserve">HIV kuuluu Orthoretrovirinae-heimoon.</w:t>
      </w:r>
    </w:p>
    <w:p>
      <w:r>
        <w:rPr>
          <w:b/>
        </w:rPr>
        <w:t xml:space="preserve">Tulos</w:t>
      </w:r>
    </w:p>
    <w:p>
      <w:r>
        <w:t xml:space="preserve">HIV</w:t>
      </w:r>
    </w:p>
    <w:p>
      <w:r>
        <w:rPr>
          <w:b/>
        </w:rPr>
        <w:t xml:space="preserve">Esimerkki 0,596</w:t>
      </w:r>
    </w:p>
    <w:p>
      <w:r>
        <w:t xml:space="preserve">Acharya Institute of Technology kuuluu Visvesvaraya Technologial Universityyn.</w:t>
      </w:r>
    </w:p>
    <w:p>
      <w:r>
        <w:rPr>
          <w:b/>
        </w:rPr>
        <w:t xml:space="preserve">Tulos</w:t>
      </w:r>
    </w:p>
    <w:p>
      <w:r>
        <w:t xml:space="preserve">Acharya Institute of Technology</w:t>
      </w:r>
    </w:p>
    <w:p>
      <w:r>
        <w:rPr>
          <w:b/>
        </w:rPr>
        <w:t xml:space="preserve">Esimerkki 0,597</w:t>
      </w:r>
    </w:p>
    <w:p>
      <w:r>
        <w:t xml:space="preserve">Shiratsuyu-alus on peräisin Sasebon laivastoarsenaalin telakalta.</w:t>
      </w:r>
    </w:p>
    <w:p>
      <w:r>
        <w:rPr>
          <w:b/>
        </w:rPr>
        <w:t xml:space="preserve">Tulos</w:t>
      </w:r>
    </w:p>
    <w:p>
      <w:r>
        <w:t xml:space="preserve">Shiratsuyu</w:t>
      </w:r>
    </w:p>
    <w:p>
      <w:r>
        <w:rPr>
          <w:b/>
        </w:rPr>
        <w:t xml:space="preserve">Esimerkki 0,598</w:t>
      </w:r>
    </w:p>
    <w:p>
      <w:r>
        <w:t xml:space="preserve">Being Alive esitettiin alun perin 3. helmikuuta 2010.</w:t>
      </w:r>
    </w:p>
    <w:p>
      <w:r>
        <w:rPr>
          <w:b/>
        </w:rPr>
        <w:t xml:space="preserve">Tulos</w:t>
      </w:r>
    </w:p>
    <w:p>
      <w:r>
        <w:t xml:space="preserve">Elävänä oleminen</w:t>
      </w:r>
    </w:p>
    <w:p>
      <w:r>
        <w:rPr>
          <w:b/>
        </w:rPr>
        <w:t xml:space="preserve">Esimerkki 0,599</w:t>
      </w:r>
    </w:p>
    <w:p>
      <w:r>
        <w:t xml:space="preserve">Padamvir Singh toimii tämän instituutin nykyisenä johtajana.</w:t>
      </w:r>
    </w:p>
    <w:p>
      <w:r>
        <w:rPr>
          <w:b/>
        </w:rPr>
        <w:t xml:space="preserve">Tulos</w:t>
      </w:r>
    </w:p>
    <w:p>
      <w:r>
        <w:t xml:space="preserve">Padamvir Singh</w:t>
      </w:r>
    </w:p>
    <w:p>
      <w:r>
        <w:rPr>
          <w:b/>
        </w:rPr>
        <w:t xml:space="preserve">Esimerkki 0.600</w:t>
      </w:r>
    </w:p>
    <w:p>
      <w:r>
        <w:t xml:space="preserve">Heidelbergin jalkapalloseuran lempinimi oli Tiikerit.</w:t>
      </w:r>
    </w:p>
    <w:p>
      <w:r>
        <w:rPr>
          <w:b/>
        </w:rPr>
        <w:t xml:space="preserve">Tulos</w:t>
      </w:r>
    </w:p>
    <w:p>
      <w:r>
        <w:t xml:space="preserve">Heidelbergin jalkapalloseura</w:t>
      </w:r>
    </w:p>
    <w:p>
      <w:r>
        <w:rPr>
          <w:b/>
        </w:rPr>
        <w:t xml:space="preserve">Esimerkki 0.601</w:t>
      </w:r>
    </w:p>
    <w:p>
      <w:r>
        <w:t xml:space="preserve">Kappaleen Iru Kangal on kirjoittanut Balram, Gopika Poornima -</w:t>
      </w:r>
    </w:p>
    <w:p>
      <w:r>
        <w:rPr>
          <w:b/>
        </w:rPr>
        <w:t xml:space="preserve">Tulos</w:t>
      </w:r>
    </w:p>
    <w:p>
      <w:r>
        <w:t xml:space="preserve">Iru Kangal</w:t>
      </w:r>
    </w:p>
    <w:p>
      <w:r>
        <w:rPr>
          <w:b/>
        </w:rPr>
        <w:t xml:space="preserve">Esimerkki 0.602</w:t>
      </w:r>
    </w:p>
    <w:p>
      <w:r>
        <w:t xml:space="preserve">Franco Pellizotti johti 3. etapin yleistä luokittelua.</w:t>
      </w:r>
    </w:p>
    <w:p>
      <w:r>
        <w:rPr>
          <w:b/>
        </w:rPr>
        <w:t xml:space="preserve">Tulos</w:t>
      </w:r>
    </w:p>
    <w:p>
      <w:r>
        <w:t xml:space="preserve">3</w:t>
      </w:r>
    </w:p>
    <w:p>
      <w:r>
        <w:rPr>
          <w:b/>
        </w:rPr>
        <w:t xml:space="preserve">Esimerkki 0,603</w:t>
      </w:r>
    </w:p>
    <w:p>
      <w:r>
        <w:t xml:space="preserve">John Buscema voitti Inkpot-palkinnon.</w:t>
      </w:r>
    </w:p>
    <w:p>
      <w:r>
        <w:rPr>
          <w:b/>
        </w:rPr>
        <w:t xml:space="preserve">Tulos</w:t>
      </w:r>
    </w:p>
    <w:p>
      <w:r>
        <w:t xml:space="preserve">John Buscema</w:t>
      </w:r>
    </w:p>
    <w:p>
      <w:r>
        <w:rPr>
          <w:b/>
        </w:rPr>
        <w:t xml:space="preserve">Esimerkki 0,604</w:t>
      </w:r>
    </w:p>
    <w:p>
      <w:r>
        <w:t xml:space="preserve">Above the Veil on kotoisin Australiasta.</w:t>
      </w:r>
    </w:p>
    <w:p>
      <w:r>
        <w:rPr>
          <w:b/>
        </w:rPr>
        <w:t xml:space="preserve">Tulos</w:t>
      </w:r>
    </w:p>
    <w:p>
      <w:r>
        <w:t xml:space="preserve">Verhon yläpuolella</w:t>
      </w:r>
    </w:p>
    <w:p>
      <w:r>
        <w:rPr>
          <w:b/>
        </w:rPr>
        <w:t xml:space="preserve">Esimerkki 0,605</w:t>
      </w:r>
    </w:p>
    <w:p>
      <w:r>
        <w:t xml:space="preserve">Jos haluat korkeatasoista italialaista ruokaa, mene The Dumpling Tree -ravintolaan.</w:t>
      </w:r>
    </w:p>
    <w:p>
      <w:r>
        <w:rPr>
          <w:b/>
        </w:rPr>
        <w:t xml:space="preserve">Tulos</w:t>
      </w:r>
    </w:p>
    <w:p>
      <w:r>
        <w:t xml:space="preserve">Kakkupuu</w:t>
      </w:r>
    </w:p>
    <w:p>
      <w:r>
        <w:rPr>
          <w:b/>
        </w:rPr>
        <w:t xml:space="preserve">Esimerkki 0.606</w:t>
      </w:r>
    </w:p>
    <w:p>
      <w:r>
        <w:t xml:space="preserve">Miller Barber voitti Suntree Seniors Classicin.</w:t>
      </w:r>
    </w:p>
    <w:p>
      <w:r>
        <w:rPr>
          <w:b/>
        </w:rPr>
        <w:t xml:space="preserve">Tulos</w:t>
      </w:r>
    </w:p>
    <w:p>
      <w:r>
        <w:t xml:space="preserve">Suntree Seniors Classic</w:t>
      </w:r>
    </w:p>
    <w:p>
      <w:r>
        <w:rPr>
          <w:b/>
        </w:rPr>
        <w:t xml:space="preserve">Esimerkki 0.607</w:t>
      </w:r>
    </w:p>
    <w:p>
      <w:r>
        <w:t xml:space="preserve">0,26 % Kazakstanin väestöstä ei tunne mitään uskontoa.</w:t>
      </w:r>
    </w:p>
    <w:p>
      <w:r>
        <w:rPr>
          <w:b/>
        </w:rPr>
        <w:t xml:space="preserve">Tulos</w:t>
      </w:r>
    </w:p>
    <w:p>
      <w:r>
        <w:t xml:space="preserve">Kazakstan</w:t>
      </w:r>
    </w:p>
    <w:p>
      <w:r>
        <w:rPr>
          <w:b/>
        </w:rPr>
        <w:t xml:space="preserve">Esimerkki 0,608</w:t>
      </w:r>
    </w:p>
    <w:p>
      <w:r>
        <w:t xml:space="preserve">Acta Mathematica Hungarican ISSN-numero on 0236-5294.</w:t>
      </w:r>
    </w:p>
    <w:p>
      <w:r>
        <w:rPr>
          <w:b/>
        </w:rPr>
        <w:t xml:space="preserve">Tulos</w:t>
      </w:r>
    </w:p>
    <w:p>
      <w:r>
        <w:t xml:space="preserve">Acta Mathematica Hungarica</w:t>
      </w:r>
    </w:p>
    <w:p>
      <w:r>
        <w:rPr>
          <w:b/>
        </w:rPr>
        <w:t xml:space="preserve">Esimerkki 0.609</w:t>
      </w:r>
    </w:p>
    <w:p>
      <w:r>
        <w:t xml:space="preserve">Ranska sijoittui ensimmäiselle sijalle vuoden 1994 Jeux de la Francophonie -kilpailuissa.</w:t>
      </w:r>
    </w:p>
    <w:p>
      <w:r>
        <w:rPr>
          <w:b/>
        </w:rPr>
        <w:t xml:space="preserve">Tulos</w:t>
      </w:r>
    </w:p>
    <w:p>
      <w:r>
        <w:t xml:space="preserve">1</w:t>
      </w:r>
    </w:p>
    <w:p>
      <w:r>
        <w:rPr>
          <w:b/>
        </w:rPr>
        <w:t xml:space="preserve">Esimerkki 0.610</w:t>
      </w:r>
    </w:p>
    <w:p>
      <w:r>
        <w:t xml:space="preserve">Adamsin piirikunta äänesti 33,4 prosenttia Kerryn puolesta.</w:t>
      </w:r>
    </w:p>
    <w:p>
      <w:r>
        <w:rPr>
          <w:b/>
        </w:rPr>
        <w:t xml:space="preserve">Tulos</w:t>
      </w:r>
    </w:p>
    <w:p>
      <w:r>
        <w:t xml:space="preserve">Adams</w:t>
      </w:r>
    </w:p>
    <w:p>
      <w:r>
        <w:rPr>
          <w:b/>
        </w:rPr>
        <w:t xml:space="preserve">Esimerkki 0,611</w:t>
      </w:r>
    </w:p>
    <w:p>
      <w:r>
        <w:t xml:space="preserve">Diagonal Street 11:n arkkitehti on Helmut Jahn.</w:t>
      </w:r>
    </w:p>
    <w:p>
      <w:r>
        <w:rPr>
          <w:b/>
        </w:rPr>
        <w:t xml:space="preserve">Tulos</w:t>
      </w:r>
    </w:p>
    <w:p>
      <w:r>
        <w:t xml:space="preserve">11 Diagonal Street</w:t>
      </w:r>
    </w:p>
    <w:p>
      <w:r>
        <w:rPr>
          <w:b/>
        </w:rPr>
        <w:t xml:space="preserve">Esimerkki 0,612</w:t>
      </w:r>
    </w:p>
    <w:p>
      <w:r>
        <w:t xml:space="preserve">Arkkitehtuurityyli 103 Colmore Row kuuluu tyyliin brutalistinen arkkitehtuuri.</w:t>
      </w:r>
    </w:p>
    <w:p>
      <w:r>
        <w:rPr>
          <w:b/>
        </w:rPr>
        <w:t xml:space="preserve">Tulos</w:t>
      </w:r>
    </w:p>
    <w:p>
      <w:r>
        <w:t xml:space="preserve">103 Colmore Row</w:t>
      </w:r>
    </w:p>
    <w:p>
      <w:r>
        <w:rPr>
          <w:b/>
        </w:rPr>
        <w:t xml:space="preserve">Esimerkki 0,613</w:t>
      </w:r>
    </w:p>
    <w:p>
      <w:r>
        <w:t xml:space="preserve">Pelaaja Vadim Sharifijanov pelasi urallaan Ufa Salavat (Venäjä).</w:t>
      </w:r>
    </w:p>
    <w:p>
      <w:r>
        <w:rPr>
          <w:b/>
        </w:rPr>
        <w:t xml:space="preserve">Tulos</w:t>
      </w:r>
    </w:p>
    <w:p>
      <w:r>
        <w:t xml:space="preserve">Vadim Sharifijanov</w:t>
      </w:r>
    </w:p>
    <w:p>
      <w:r>
        <w:rPr>
          <w:b/>
        </w:rPr>
        <w:t xml:space="preserve">Esimerkki 0,614</w:t>
      </w:r>
    </w:p>
    <w:p>
      <w:r>
        <w:t xml:space="preserve">The Waterman on erittäin suositeltava keskitason pikaruokapaikka, joka sijaitsee Lutonissa.</w:t>
      </w:r>
    </w:p>
    <w:p>
      <w:r>
        <w:rPr>
          <w:b/>
        </w:rPr>
        <w:t xml:space="preserve">Tulos</w:t>
      </w:r>
    </w:p>
    <w:p>
      <w:r>
        <w:t xml:space="preserve">Vesimies</w:t>
      </w:r>
    </w:p>
    <w:p>
      <w:r>
        <w:rPr>
          <w:b/>
        </w:rPr>
        <w:t xml:space="preserve">Esimerkki 0,615</w:t>
      </w:r>
    </w:p>
    <w:p>
      <w:r>
        <w:t xml:space="preserve">Alun perin 29. syyskuuta 1999 esitetyn jakson nimi on "vakoojani".</w:t>
      </w:r>
    </w:p>
    <w:p>
      <w:r>
        <w:rPr>
          <w:b/>
        </w:rPr>
        <w:t xml:space="preserve">Tulos</w:t>
      </w:r>
    </w:p>
    <w:p>
      <w:r>
        <w:t xml:space="preserve">minun vakoojani</w:t>
      </w:r>
    </w:p>
    <w:p>
      <w:r>
        <w:rPr>
          <w:b/>
        </w:rPr>
        <w:t xml:space="preserve">Esimerkki 0,616</w:t>
      </w:r>
    </w:p>
    <w:p>
      <w:r>
        <w:t xml:space="preserve">Paracuellos de Jarama sijaitsee Espanjassa.</w:t>
      </w:r>
    </w:p>
    <w:p>
      <w:r>
        <w:rPr>
          <w:b/>
        </w:rPr>
        <w:t xml:space="preserve">Tulos</w:t>
      </w:r>
    </w:p>
    <w:p>
      <w:r>
        <w:t xml:space="preserve">Paracuellos de Jarama</w:t>
      </w:r>
    </w:p>
    <w:p>
      <w:r>
        <w:rPr>
          <w:b/>
        </w:rPr>
        <w:t xml:space="preserve">Esimerkki 0,617</w:t>
      </w:r>
    </w:p>
    <w:p>
      <w:r>
        <w:t xml:space="preserve">Luis d'Antinin moottoripyörän valmistaja oli Honda.</w:t>
      </w:r>
    </w:p>
    <w:p>
      <w:r>
        <w:rPr>
          <w:b/>
        </w:rPr>
        <w:t xml:space="preserve">Tulos</w:t>
      </w:r>
    </w:p>
    <w:p>
      <w:r>
        <w:t xml:space="preserve">Luis d'Antin</w:t>
      </w:r>
    </w:p>
    <w:p>
      <w:r>
        <w:rPr>
          <w:b/>
        </w:rPr>
        <w:t xml:space="preserve">Esimerkki 0,618</w:t>
      </w:r>
    </w:p>
    <w:p>
      <w:r>
        <w:t xml:space="preserve">Valkoiset amerikkalaiset ovat etninen ryhmä Yhdysvalloissa.</w:t>
      </w:r>
    </w:p>
    <w:p>
      <w:r>
        <w:rPr>
          <w:b/>
        </w:rPr>
        <w:t xml:space="preserve">Tulos</w:t>
      </w:r>
    </w:p>
    <w:p>
      <w:r>
        <w:t xml:space="preserve">Yhdysvallat</w:t>
      </w:r>
    </w:p>
    <w:p>
      <w:r>
        <w:rPr>
          <w:b/>
        </w:rPr>
        <w:t xml:space="preserve">Esimerkki 0,619</w:t>
      </w:r>
    </w:p>
    <w:p>
      <w:r>
        <w:t xml:space="preserve">Ranil Wickremesinghe on Sri Lankan johtaja.</w:t>
      </w:r>
    </w:p>
    <w:p>
      <w:r>
        <w:rPr>
          <w:b/>
        </w:rPr>
        <w:t xml:space="preserve">Tulos</w:t>
      </w:r>
    </w:p>
    <w:p>
      <w:r>
        <w:t xml:space="preserve">Sri Lanka</w:t>
      </w:r>
    </w:p>
    <w:p>
      <w:r>
        <w:rPr>
          <w:b/>
        </w:rPr>
        <w:t xml:space="preserve">Esimerkki 0.620</w:t>
      </w:r>
    </w:p>
    <w:p>
      <w:r>
        <w:t xml:space="preserve">Aatadista on Telugu elokuva</w:t>
      </w:r>
    </w:p>
    <w:p>
      <w:r>
        <w:rPr>
          <w:b/>
        </w:rPr>
        <w:t xml:space="preserve">Tulos</w:t>
      </w:r>
    </w:p>
    <w:p>
      <w:r>
        <w:t xml:space="preserve">Aatadista</w:t>
      </w:r>
    </w:p>
    <w:p>
      <w:r>
        <w:rPr>
          <w:b/>
        </w:rPr>
        <w:t xml:space="preserve">Esimerkki 0,621</w:t>
      </w:r>
    </w:p>
    <w:p>
      <w:r>
        <w:t xml:space="preserve">Nacional on pos 3.</w:t>
      </w:r>
    </w:p>
    <w:p>
      <w:r>
        <w:rPr>
          <w:b/>
        </w:rPr>
        <w:t xml:space="preserve">Tulos</w:t>
      </w:r>
    </w:p>
    <w:p>
      <w:r>
        <w:t xml:space="preserve">Nacional</w:t>
      </w:r>
    </w:p>
    <w:p>
      <w:r>
        <w:rPr>
          <w:b/>
        </w:rPr>
        <w:t xml:space="preserve">Esimerkki 0,622</w:t>
      </w:r>
    </w:p>
    <w:p>
      <w:r>
        <w:t xml:space="preserve">Pelin 35 pisteet olivat l 90-98 (ot).</w:t>
      </w:r>
    </w:p>
    <w:p>
      <w:r>
        <w:rPr>
          <w:b/>
        </w:rPr>
        <w:t xml:space="preserve">Tulos</w:t>
      </w:r>
    </w:p>
    <w:p>
      <w:r>
        <w:t xml:space="preserve">35</w:t>
      </w:r>
    </w:p>
    <w:p>
      <w:r>
        <w:rPr>
          <w:b/>
        </w:rPr>
        <w:t xml:space="preserve">Esimerkki 0,623</w:t>
      </w:r>
    </w:p>
    <w:p>
      <w:r>
        <w:t xml:space="preserve">Ulsterin demokraattinen puolue sai 651 ääntä.</w:t>
      </w:r>
    </w:p>
    <w:p>
      <w:r>
        <w:rPr>
          <w:b/>
        </w:rPr>
        <w:t xml:space="preserve">Tulos</w:t>
      </w:r>
    </w:p>
    <w:p>
      <w:r>
        <w:t xml:space="preserve">Ulsterin demokraattinen</w:t>
      </w:r>
    </w:p>
    <w:p>
      <w:r>
        <w:rPr>
          <w:b/>
        </w:rPr>
        <w:t xml:space="preserve">Esimerkki 0,624</w:t>
      </w:r>
    </w:p>
    <w:p>
      <w:r>
        <w:t xml:space="preserve">Amerikan alkuperäisasukkaat ovat yksi Amerikan yhdysvaltojen etnisistä ryhmistä.</w:t>
      </w:r>
    </w:p>
    <w:p>
      <w:r>
        <w:rPr>
          <w:b/>
        </w:rPr>
        <w:t xml:space="preserve">Tulos</w:t>
      </w:r>
    </w:p>
    <w:p>
      <w:r>
        <w:t xml:space="preserve">Yhdysvallat</w:t>
      </w:r>
    </w:p>
    <w:p>
      <w:r>
        <w:rPr>
          <w:b/>
        </w:rPr>
        <w:t xml:space="preserve">Esimerkki 0,625</w:t>
      </w:r>
    </w:p>
    <w:p>
      <w:r>
        <w:t xml:space="preserve">San Jose Stealth pelaa ottelussa 15.</w:t>
      </w:r>
    </w:p>
    <w:p>
      <w:r>
        <w:rPr>
          <w:b/>
        </w:rPr>
        <w:t xml:space="preserve">Tulos</w:t>
      </w:r>
    </w:p>
    <w:p>
      <w:r>
        <w:t xml:space="preserve">15</w:t>
      </w:r>
    </w:p>
    <w:p>
      <w:r>
        <w:rPr>
          <w:b/>
        </w:rPr>
        <w:t xml:space="preserve">Esimerkki 0,626</w:t>
      </w:r>
    </w:p>
    <w:p>
      <w:r>
        <w:t xml:space="preserve">Edwin E. Aldrin, Jr. tunnettiin yleisesti nimellä Buzz Aldrin.</w:t>
      </w:r>
    </w:p>
    <w:p>
      <w:r>
        <w:rPr>
          <w:b/>
        </w:rPr>
        <w:t xml:space="preserve">Tulos</w:t>
      </w:r>
    </w:p>
    <w:p>
      <w:r>
        <w:t xml:space="preserve">Buzz Aldrin</w:t>
      </w:r>
    </w:p>
    <w:p>
      <w:r>
        <w:rPr>
          <w:b/>
        </w:rPr>
        <w:t xml:space="preserve">Esimerkki 0,627</w:t>
      </w:r>
    </w:p>
    <w:p>
      <w:r>
        <w:t xml:space="preserve">Raelene Boyle juoksi kilpaa Mexico Cityssä.</w:t>
      </w:r>
    </w:p>
    <w:p>
      <w:r>
        <w:rPr>
          <w:b/>
        </w:rPr>
        <w:t xml:space="preserve">Tulos</w:t>
      </w:r>
    </w:p>
    <w:p>
      <w:r>
        <w:t xml:space="preserve">Raelene Boyle</w:t>
      </w:r>
    </w:p>
    <w:p>
      <w:r>
        <w:rPr>
          <w:b/>
        </w:rPr>
        <w:t xml:space="preserve">Esimerkki 0,628</w:t>
      </w:r>
    </w:p>
    <w:p>
      <w:r>
        <w:t xml:space="preserve">Adolfo Suárez Madrid-Barajasin lentoasemaa liikennöi ENAIRE.</w:t>
      </w:r>
    </w:p>
    <w:p>
      <w:r>
        <w:rPr>
          <w:b/>
        </w:rPr>
        <w:t xml:space="preserve">Tulos</w:t>
      </w:r>
    </w:p>
    <w:p>
      <w:r>
        <w:t xml:space="preserve">Adolfo Suárez Madrid-Barajasin lentoasema</w:t>
      </w:r>
    </w:p>
    <w:p>
      <w:r>
        <w:rPr>
          <w:b/>
        </w:rPr>
        <w:t xml:space="preserve">Esimerkki 0,629</w:t>
      </w:r>
    </w:p>
    <w:p>
      <w:r>
        <w:t xml:space="preserve">Madeleine L'Engle sai vaikutteita George MacDonaldilta.</w:t>
      </w:r>
    </w:p>
    <w:p>
      <w:r>
        <w:rPr>
          <w:b/>
        </w:rPr>
        <w:t xml:space="preserve">Tulos</w:t>
      </w:r>
    </w:p>
    <w:p>
      <w:r>
        <w:t xml:space="preserve">Madeleine L'Engle</w:t>
      </w:r>
    </w:p>
    <w:p>
      <w:r>
        <w:rPr>
          <w:b/>
        </w:rPr>
        <w:t xml:space="preserve">Esimerkki 0.630</w:t>
      </w:r>
    </w:p>
    <w:p>
      <w:r>
        <w:t xml:space="preserve">Abilenen alueellisen lentoaseman kiitotien pituus on 2 195.</w:t>
      </w:r>
    </w:p>
    <w:p>
      <w:r>
        <w:rPr>
          <w:b/>
        </w:rPr>
        <w:t xml:space="preserve">Tulos</w:t>
      </w:r>
    </w:p>
    <w:p>
      <w:r>
        <w:t xml:space="preserve">Abilenen alueellinen lentoasema</w:t>
      </w:r>
    </w:p>
    <w:p>
      <w:r>
        <w:rPr>
          <w:b/>
        </w:rPr>
        <w:t xml:space="preserve">Esimerkki 0,631</w:t>
      </w:r>
    </w:p>
    <w:p>
      <w:r>
        <w:t xml:space="preserve">Meksikon johtaja on Enrique Peña Nieto.</w:t>
      </w:r>
    </w:p>
    <w:p>
      <w:r>
        <w:rPr>
          <w:b/>
        </w:rPr>
        <w:t xml:space="preserve">Tulos</w:t>
      </w:r>
    </w:p>
    <w:p>
      <w:r>
        <w:t xml:space="preserve">Meksiko</w:t>
      </w:r>
    </w:p>
    <w:p>
      <w:r>
        <w:rPr>
          <w:b/>
        </w:rPr>
        <w:t xml:space="preserve">Esimerkki 0,632</w:t>
      </w:r>
    </w:p>
    <w:p>
      <w:r>
        <w:t xml:space="preserve">Amsterdamin Schipholin lentoasemaa operoiva organisaatio on Schiphol Group.</w:t>
      </w:r>
    </w:p>
    <w:p>
      <w:r>
        <w:rPr>
          <w:b/>
        </w:rPr>
        <w:t xml:space="preserve">Tulos</w:t>
      </w:r>
    </w:p>
    <w:p>
      <w:r>
        <w:t xml:space="preserve">Amsterdamin Schipholin lentoasema</w:t>
      </w:r>
    </w:p>
    <w:p>
      <w:r>
        <w:rPr>
          <w:b/>
        </w:rPr>
        <w:t xml:space="preserve">Esimerkki 0,633</w:t>
      </w:r>
    </w:p>
    <w:p>
      <w:r>
        <w:t xml:space="preserve">D3 619 on tällä hetkellä varastoitu.</w:t>
      </w:r>
    </w:p>
    <w:p>
      <w:r>
        <w:rPr>
          <w:b/>
        </w:rPr>
        <w:t xml:space="preserve">Tulos</w:t>
      </w:r>
    </w:p>
    <w:p>
      <w:r>
        <w:t xml:space="preserve">D3 619</w:t>
      </w:r>
    </w:p>
    <w:p>
      <w:r>
        <w:rPr>
          <w:b/>
        </w:rPr>
        <w:t xml:space="preserve">Esimerkki 0,634</w:t>
      </w:r>
    </w:p>
    <w:p>
      <w:r>
        <w:t xml:space="preserve">Wayne Gretzky pelipaita numerot olivat eläkkeellä New York 6. helmikuuta 2000.</w:t>
      </w:r>
    </w:p>
    <w:p>
      <w:r>
        <w:rPr>
          <w:b/>
        </w:rPr>
        <w:t xml:space="preserve">Tulos</w:t>
      </w:r>
    </w:p>
    <w:p>
      <w:r>
        <w:t xml:space="preserve">Wayne Gretzky</w:t>
      </w:r>
    </w:p>
    <w:p>
      <w:r>
        <w:rPr>
          <w:b/>
        </w:rPr>
        <w:t xml:space="preserve">Esimerkki 0,635</w:t>
      </w:r>
    </w:p>
    <w:p>
      <w:r>
        <w:t xml:space="preserve">Caravaggion väkiluku on kuusitoista tuhatta kaksisataaviisikymmentäkahdeksan.</w:t>
      </w:r>
    </w:p>
    <w:p>
      <w:r>
        <w:rPr>
          <w:b/>
        </w:rPr>
        <w:t xml:space="preserve">Tulos</w:t>
      </w:r>
    </w:p>
    <w:p>
      <w:r>
        <w:t xml:space="preserve">Caravaggio</w:t>
      </w:r>
    </w:p>
    <w:p>
      <w:r>
        <w:rPr>
          <w:b/>
        </w:rPr>
        <w:t xml:space="preserve">Esimerkki 0,636</w:t>
      </w:r>
    </w:p>
    <w:p>
      <w:r>
        <w:t xml:space="preserve">The Wrestlers on kauppa, joka tarjoaa erittäin kallista jäätelöä. Se sijaitsee Cambridgessa.</w:t>
      </w:r>
    </w:p>
    <w:p>
      <w:r>
        <w:rPr>
          <w:b/>
        </w:rPr>
        <w:t xml:space="preserve">Tulos</w:t>
      </w:r>
    </w:p>
    <w:p>
      <w:r>
        <w:t xml:space="preserve">Painijat</w:t>
      </w:r>
    </w:p>
    <w:p>
      <w:r>
        <w:rPr>
          <w:b/>
        </w:rPr>
        <w:t xml:space="preserve">Esimerkki 0,637</w:t>
      </w:r>
    </w:p>
    <w:p>
      <w:r>
        <w:t xml:space="preserve">Executive Master of Business Administration -tutkinnon laajuus on 60 opintopistettä.</w:t>
      </w:r>
    </w:p>
    <w:p>
      <w:r>
        <w:rPr>
          <w:b/>
        </w:rPr>
        <w:t xml:space="preserve">Tulos</w:t>
      </w:r>
    </w:p>
    <w:p>
      <w:r>
        <w:t xml:space="preserve">Executive Master of Business Administration</w:t>
      </w:r>
    </w:p>
    <w:p>
      <w:r>
        <w:rPr>
          <w:b/>
        </w:rPr>
        <w:t xml:space="preserve">Esimerkki 0,638</w:t>
      </w:r>
    </w:p>
    <w:p>
      <w:r>
        <w:t xml:space="preserve">Japanissa on etninen ryhmä kiinalaisia.</w:t>
      </w:r>
    </w:p>
    <w:p>
      <w:r>
        <w:rPr>
          <w:b/>
        </w:rPr>
        <w:t xml:space="preserve">Tulos</w:t>
      </w:r>
    </w:p>
    <w:p>
      <w:r>
        <w:t xml:space="preserve">Japani</w:t>
      </w:r>
    </w:p>
    <w:p>
      <w:r>
        <w:rPr>
          <w:b/>
        </w:rPr>
        <w:t xml:space="preserve">Esimerkki 0,639</w:t>
      </w:r>
    </w:p>
    <w:p>
      <w:r>
        <w:t xml:space="preserve">1 Ryhmä perustuu 29. elokuuta</w:t>
      </w:r>
    </w:p>
    <w:p>
      <w:r>
        <w:rPr>
          <w:b/>
        </w:rPr>
        <w:t xml:space="preserve">Tulos</w:t>
      </w:r>
    </w:p>
    <w:p>
      <w:r>
        <w:t xml:space="preserve">1</w:t>
      </w:r>
    </w:p>
    <w:p>
      <w:r>
        <w:rPr>
          <w:b/>
        </w:rPr>
        <w:t xml:space="preserve">Esimerkki 0.640</w:t>
      </w:r>
    </w:p>
    <w:p>
      <w:r>
        <w:t xml:space="preserve">Jos haluat syödä nopeasti ja edullisesti, Wildwood on hyvä paikka kokeilla.</w:t>
      </w:r>
    </w:p>
    <w:p>
      <w:r>
        <w:rPr>
          <w:b/>
        </w:rPr>
        <w:t xml:space="preserve">Tulos</w:t>
      </w:r>
    </w:p>
    <w:p>
      <w:r>
        <w:t xml:space="preserve">Wildwood</w:t>
      </w:r>
    </w:p>
    <w:p>
      <w:r>
        <w:rPr>
          <w:b/>
        </w:rPr>
        <w:t xml:space="preserve">Esimerkki 0,641</w:t>
      </w:r>
    </w:p>
    <w:p>
      <w:r>
        <w:t xml:space="preserve">Sundiata Gaines on Georgiasta</w:t>
      </w:r>
    </w:p>
    <w:p>
      <w:r>
        <w:rPr>
          <w:b/>
        </w:rPr>
        <w:t xml:space="preserve">Tulos</w:t>
      </w:r>
    </w:p>
    <w:p>
      <w:r>
        <w:t xml:space="preserve">Sundiata Gaines</w:t>
      </w:r>
    </w:p>
    <w:p>
      <w:r>
        <w:rPr>
          <w:b/>
        </w:rPr>
        <w:t xml:space="preserve">Esimerkki 0.642</w:t>
      </w:r>
    </w:p>
    <w:p>
      <w:r>
        <w:t xml:space="preserve">Lansing on Michiganin pääkaupunki.</w:t>
      </w:r>
    </w:p>
    <w:p>
      <w:r>
        <w:rPr>
          <w:b/>
        </w:rPr>
        <w:t xml:space="preserve">Tulos</w:t>
      </w:r>
    </w:p>
    <w:p>
      <w:r>
        <w:t xml:space="preserve">Michigan</w:t>
      </w:r>
    </w:p>
    <w:p>
      <w:r>
        <w:rPr>
          <w:b/>
        </w:rPr>
        <w:t xml:space="preserve">Esimerkki 0,643</w:t>
      </w:r>
    </w:p>
    <w:p>
      <w:r>
        <w:t xml:space="preserve">Abilene on suurin kaupunki Taylorin piirikunnassa Texasissa.</w:t>
      </w:r>
    </w:p>
    <w:p>
      <w:r>
        <w:rPr>
          <w:b/>
        </w:rPr>
        <w:t xml:space="preserve">Tulos</w:t>
      </w:r>
    </w:p>
    <w:p>
      <w:r>
        <w:t xml:space="preserve">Taylor County, Texas</w:t>
      </w:r>
    </w:p>
    <w:p>
      <w:r>
        <w:rPr>
          <w:b/>
        </w:rPr>
        <w:t xml:space="preserve">Esimerkki 0,644</w:t>
      </w:r>
    </w:p>
    <w:p>
      <w:r>
        <w:t xml:space="preserve">Ranskan johtaja on Francois Hollande.</w:t>
      </w:r>
    </w:p>
    <w:p>
      <w:r>
        <w:rPr>
          <w:b/>
        </w:rPr>
        <w:t xml:space="preserve">Tulos</w:t>
      </w:r>
    </w:p>
    <w:p>
      <w:r>
        <w:t xml:space="preserve">Ranska</w:t>
      </w:r>
    </w:p>
    <w:p>
      <w:r>
        <w:rPr>
          <w:b/>
        </w:rPr>
        <w:t xml:space="preserve">Esimerkki 0,645</w:t>
      </w:r>
    </w:p>
    <w:p>
      <w:r>
        <w:t xml:space="preserve">Phoenix sijaitsee aivan keskustan ulkopuolella. Siellä voit nauttia jokinäköalasta samalla, kun nautit ihanista aamiaisruoista.</w:t>
      </w:r>
    </w:p>
    <w:p>
      <w:r>
        <w:rPr>
          <w:b/>
        </w:rPr>
        <w:t xml:space="preserve">Tulos</w:t>
      </w:r>
    </w:p>
    <w:p>
      <w:r>
        <w:t xml:space="preserve">Phoenix</w:t>
      </w:r>
    </w:p>
    <w:p>
      <w:r>
        <w:rPr>
          <w:b/>
        </w:rPr>
        <w:t xml:space="preserve">Esimerkki 0,646</w:t>
      </w:r>
    </w:p>
    <w:p>
      <w:r>
        <w:t xml:space="preserve">Aarhusin lentoaseman kiitotien nimi on 10L/28R.</w:t>
      </w:r>
    </w:p>
    <w:p>
      <w:r>
        <w:rPr>
          <w:b/>
        </w:rPr>
        <w:t xml:space="preserve">Tulos</w:t>
      </w:r>
    </w:p>
    <w:p>
      <w:r>
        <w:t xml:space="preserve">Århusin lentoasema</w:t>
      </w:r>
    </w:p>
    <w:p>
      <w:r>
        <w:rPr>
          <w:b/>
        </w:rPr>
        <w:t xml:space="preserve">Esimerkki 0,647</w:t>
      </w:r>
    </w:p>
    <w:p>
      <w:r>
        <w:t xml:space="preserve">Flanderin hallituksen toimivaltaan kuuluu Flanderi.</w:t>
      </w:r>
    </w:p>
    <w:p>
      <w:r>
        <w:rPr>
          <w:b/>
        </w:rPr>
        <w:t xml:space="preserve">Tulos</w:t>
      </w:r>
    </w:p>
    <w:p>
      <w:r>
        <w:t xml:space="preserve">Flanderin hallitus</w:t>
      </w:r>
    </w:p>
    <w:p>
      <w:r>
        <w:rPr>
          <w:b/>
        </w:rPr>
        <w:t xml:space="preserve">Esimerkki 0,648</w:t>
      </w:r>
    </w:p>
    <w:p>
      <w:r>
        <w:t xml:space="preserve">Adisham Hallsin arkkitehtoninen tyyli on Tudor ja Jacabian.</w:t>
      </w:r>
    </w:p>
    <w:p>
      <w:r>
        <w:rPr>
          <w:b/>
        </w:rPr>
        <w:t xml:space="preserve">Tulos</w:t>
      </w:r>
    </w:p>
    <w:p>
      <w:r>
        <w:t xml:space="preserve">Adisham Hall</w:t>
      </w:r>
    </w:p>
    <w:p>
      <w:r>
        <w:rPr>
          <w:b/>
        </w:rPr>
        <w:t xml:space="preserve">Esimerkki 0,649</w:t>
      </w:r>
    </w:p>
    <w:p>
      <w:r>
        <w:t xml:space="preserve">John Buscema palkittiin sarjakuvataiteen akatemian palkinnolla.</w:t>
      </w:r>
    </w:p>
    <w:p>
      <w:r>
        <w:rPr>
          <w:b/>
        </w:rPr>
        <w:t xml:space="preserve">Tulos</w:t>
      </w:r>
    </w:p>
    <w:p>
      <w:r>
        <w:t xml:space="preserve">John Buscema</w:t>
      </w:r>
    </w:p>
    <w:p>
      <w:r>
        <w:rPr>
          <w:b/>
        </w:rPr>
        <w:t xml:space="preserve">Esimerkki 0,650</w:t>
      </w:r>
    </w:p>
    <w:p>
      <w:r>
        <w:t xml:space="preserve">Sitruuna kuuluu Citrus-sukuun.</w:t>
      </w:r>
    </w:p>
    <w:p>
      <w:r>
        <w:rPr>
          <w:b/>
        </w:rPr>
        <w:t xml:space="preserve">Tulos</w:t>
      </w:r>
    </w:p>
    <w:p>
      <w:r>
        <w:t xml:space="preserve">Sitruuna</w:t>
      </w:r>
    </w:p>
    <w:p>
      <w:r>
        <w:rPr>
          <w:b/>
        </w:rPr>
        <w:t xml:space="preserve">Esimerkki 0,651</w:t>
      </w:r>
    </w:p>
    <w:p>
      <w:r>
        <w:t xml:space="preserve">Adaren kartanon arkkitehti on George Richard Pain.</w:t>
      </w:r>
    </w:p>
    <w:p>
      <w:r>
        <w:rPr>
          <w:b/>
        </w:rPr>
        <w:t xml:space="preserve">Tulos</w:t>
      </w:r>
    </w:p>
    <w:p>
      <w:r>
        <w:t xml:space="preserve">Adaren kartano</w:t>
      </w:r>
    </w:p>
    <w:p>
      <w:r>
        <w:rPr>
          <w:b/>
        </w:rPr>
        <w:t xml:space="preserve">Esimerkki 0,652</w:t>
      </w:r>
    </w:p>
    <w:p>
      <w:r>
        <w:t xml:space="preserve">PS3523.E55 S4 1982 on Library of Congressin luokitus teokselle "A Severed Wasp".</w:t>
      </w:r>
    </w:p>
    <w:p>
      <w:r>
        <w:rPr>
          <w:b/>
        </w:rPr>
        <w:t xml:space="preserve">Tulos</w:t>
      </w:r>
    </w:p>
    <w:p>
      <w:r>
        <w:t xml:space="preserve">Katkaistu ampiainen</w:t>
      </w:r>
    </w:p>
    <w:p>
      <w:r>
        <w:rPr>
          <w:b/>
        </w:rPr>
        <w:t xml:space="preserve">Esimerkki 0,653</w:t>
      </w:r>
    </w:p>
    <w:p>
      <w:r>
        <w:t xml:space="preserve">Accademia di Architettura di Mendrisio sijaitsee Mendrision kaupungissa.</w:t>
      </w:r>
    </w:p>
    <w:p>
      <w:r>
        <w:rPr>
          <w:b/>
        </w:rPr>
        <w:t xml:space="preserve">Tulos</w:t>
      </w:r>
    </w:p>
    <w:p>
      <w:r>
        <w:t xml:space="preserve">Accademia di Architettura di Mendrisio</w:t>
      </w:r>
    </w:p>
    <w:p>
      <w:r>
        <w:rPr>
          <w:b/>
        </w:rPr>
        <w:t xml:space="preserve">Esimerkki 0,654</w:t>
      </w:r>
    </w:p>
    <w:p>
      <w:r>
        <w:t xml:space="preserve">Liiga, jossa A.S. Livorno Calcio pelaa, on Serie B.</w:t>
      </w:r>
    </w:p>
    <w:p>
      <w:r>
        <w:rPr>
          <w:b/>
        </w:rPr>
        <w:t xml:space="preserve">Tulos</w:t>
      </w:r>
    </w:p>
    <w:p>
      <w:r>
        <w:t xml:space="preserve">A.S. Livorno Calcio</w:t>
      </w:r>
    </w:p>
    <w:p>
      <w:r>
        <w:rPr>
          <w:b/>
        </w:rPr>
        <w:t xml:space="preserve">Esimerkki 0,655</w:t>
      </w:r>
    </w:p>
    <w:p>
      <w:r>
        <w:t xml:space="preserve">A.C. Lumezzane pelaa Lega Pro/A-liigaa.</w:t>
      </w:r>
    </w:p>
    <w:p>
      <w:r>
        <w:rPr>
          <w:b/>
        </w:rPr>
        <w:t xml:space="preserve">Tulos</w:t>
      </w:r>
    </w:p>
    <w:p>
      <w:r>
        <w:t xml:space="preserve">A.C. Lumezzane</w:t>
      </w:r>
    </w:p>
    <w:p>
      <w:r>
        <w:rPr>
          <w:b/>
        </w:rPr>
        <w:t xml:space="preserve">Esimerkki 0,656</w:t>
      </w:r>
    </w:p>
    <w:p>
      <w:r>
        <w:t xml:space="preserve">Gérald de Palmasin Elle danse seule nousi Sveitsin listalla sijalle 46.</w:t>
      </w:r>
    </w:p>
    <w:p>
      <w:r>
        <w:rPr>
          <w:b/>
        </w:rPr>
        <w:t xml:space="preserve">Tulos</w:t>
      </w:r>
    </w:p>
    <w:p>
      <w:r>
        <w:t xml:space="preserve">Elle danse seule</w:t>
      </w:r>
    </w:p>
    <w:p>
      <w:r>
        <w:rPr>
          <w:b/>
        </w:rPr>
        <w:t xml:space="preserve">Esimerkki 0,657</w:t>
      </w:r>
    </w:p>
    <w:p>
      <w:r>
        <w:t xml:space="preserve">Hän pelasi kierroksen 2 alle 69 ja voitti Barclays Scottish Openin kahdella lyönnillä.</w:t>
      </w:r>
    </w:p>
    <w:p>
      <w:r>
        <w:rPr>
          <w:b/>
        </w:rPr>
        <w:t xml:space="preserve">Tulos</w:t>
      </w:r>
    </w:p>
    <w:p>
      <w:r>
        <w:t xml:space="preserve">Barclays Scottish Open</w:t>
      </w:r>
    </w:p>
    <w:p>
      <w:r>
        <w:rPr>
          <w:b/>
        </w:rPr>
        <w:t xml:space="preserve">Esimerkki 0,658</w:t>
      </w:r>
    </w:p>
    <w:p>
      <w:r>
        <w:t xml:space="preserve">Tom Tait on johtaja Anaheimissa, Kaliforniassa.</w:t>
      </w:r>
    </w:p>
    <w:p>
      <w:r>
        <w:rPr>
          <w:b/>
        </w:rPr>
        <w:t xml:space="preserve">Tulos</w:t>
      </w:r>
    </w:p>
    <w:p>
      <w:r>
        <w:t xml:space="preserve">Anaheim, Kalifornia</w:t>
      </w:r>
    </w:p>
    <w:p>
      <w:r>
        <w:rPr>
          <w:b/>
        </w:rPr>
        <w:t xml:space="preserve">Esimerkki 0,659</w:t>
      </w:r>
    </w:p>
    <w:p>
      <w:r>
        <w:t xml:space="preserve">Asilomarin konferenssialue lisättiin National Register of Historic Places -rekisteriin 27. helmikuuta 1987.</w:t>
      </w:r>
    </w:p>
    <w:p>
      <w:r>
        <w:rPr>
          <w:b/>
        </w:rPr>
        <w:t xml:space="preserve">Tulos</w:t>
      </w:r>
    </w:p>
    <w:p>
      <w:r>
        <w:t xml:space="preserve">Asilomarin konferenssialueet</w:t>
      </w:r>
    </w:p>
    <w:p>
      <w:r>
        <w:rPr>
          <w:b/>
        </w:rPr>
        <w:t xml:space="preserve">Esimerkki 0.660</w:t>
      </w:r>
    </w:p>
    <w:p>
      <w:r>
        <w:t xml:space="preserve">Lin Dan voitti miesten kaksinpelin vuonna 2009.</w:t>
      </w:r>
    </w:p>
    <w:p>
      <w:r>
        <w:rPr>
          <w:b/>
        </w:rPr>
        <w:t xml:space="preserve">Tulos</w:t>
      </w:r>
    </w:p>
    <w:p>
      <w:r>
        <w:t xml:space="preserve">2009</w:t>
      </w:r>
    </w:p>
    <w:p>
      <w:r>
        <w:rPr>
          <w:b/>
        </w:rPr>
        <w:t xml:space="preserve">Esimerkki 0,661</w:t>
      </w:r>
    </w:p>
    <w:p>
      <w:r>
        <w:t xml:space="preserve">Jakson nimeltä "valtionpäämies" kirjoitti John Drdek...</w:t>
      </w:r>
    </w:p>
    <w:p>
      <w:r>
        <w:rPr>
          <w:b/>
        </w:rPr>
        <w:t xml:space="preserve">Tulos</w:t>
      </w:r>
    </w:p>
    <w:p>
      <w:r>
        <w:t xml:space="preserve">valtionpäämies</w:t>
      </w:r>
    </w:p>
    <w:p>
      <w:r>
        <w:rPr>
          <w:b/>
        </w:rPr>
        <w:t xml:space="preserve">Esimerkki 0,662</w:t>
      </w:r>
    </w:p>
    <w:p>
      <w:r>
        <w:t xml:space="preserve">Heidän ensimmäinen albuminsa kolmeen vuoteen, Melatonin Magik, ilmestyy virallisesti 2. helmikuuta 2010.</w:t>
      </w:r>
    </w:p>
    <w:p>
      <w:r>
        <w:rPr>
          <w:b/>
        </w:rPr>
        <w:t xml:space="preserve">Tulos</w:t>
      </w:r>
    </w:p>
    <w:p>
      <w:r>
        <w:t xml:space="preserve">Melatoniini Magik</w:t>
      </w:r>
    </w:p>
    <w:p>
      <w:r>
        <w:rPr>
          <w:b/>
        </w:rPr>
        <w:t xml:space="preserve">Esimerkki 0,663</w:t>
      </w:r>
    </w:p>
    <w:p>
      <w:r>
        <w:t xml:space="preserve">Angolan kansainvälisen lentoaseman kiitotien pituus on 4000 jalkaa.</w:t>
      </w:r>
    </w:p>
    <w:p>
      <w:r>
        <w:rPr>
          <w:b/>
        </w:rPr>
        <w:t xml:space="preserve">Tulos</w:t>
      </w:r>
    </w:p>
    <w:p>
      <w:r>
        <w:t xml:space="preserve">Angolan kansainvälinen lentoasema</w:t>
      </w:r>
    </w:p>
    <w:p>
      <w:r>
        <w:rPr>
          <w:b/>
        </w:rPr>
        <w:t xml:space="preserve">Esimerkki 0,664</w:t>
      </w:r>
    </w:p>
    <w:p>
      <w:r>
        <w:t xml:space="preserve">Jakso 9 esitettiin ensimmäisen kerran Yhdistyneessä kuningaskunnassa 17. joulukuuta 2011.</w:t>
      </w:r>
    </w:p>
    <w:p>
      <w:r>
        <w:rPr>
          <w:b/>
        </w:rPr>
        <w:t xml:space="preserve">Tulos</w:t>
      </w:r>
    </w:p>
    <w:p>
      <w:r>
        <w:t xml:space="preserve">9</w:t>
      </w:r>
    </w:p>
    <w:p>
      <w:r>
        <w:rPr>
          <w:b/>
        </w:rPr>
        <w:t xml:space="preserve">Esimerkki 0,665</w:t>
      </w:r>
    </w:p>
    <w:p>
      <w:r>
        <w:t xml:space="preserve">Ícolo e Bengo sijaitsee Angolassa.</w:t>
      </w:r>
    </w:p>
    <w:p>
      <w:r>
        <w:rPr>
          <w:b/>
        </w:rPr>
        <w:t xml:space="preserve">Tulos</w:t>
      </w:r>
    </w:p>
    <w:p>
      <w:r>
        <w:t xml:space="preserve">Ícolo e Bengo</w:t>
      </w:r>
    </w:p>
    <w:p>
      <w:r>
        <w:rPr>
          <w:b/>
        </w:rPr>
        <w:t xml:space="preserve">Esimerkki 0,666</w:t>
      </w:r>
    </w:p>
    <w:p>
      <w:r>
        <w:t xml:space="preserve">A.C. Lumezzane pelaa Italiassa.</w:t>
      </w:r>
    </w:p>
    <w:p>
      <w:r>
        <w:rPr>
          <w:b/>
        </w:rPr>
        <w:t xml:space="preserve">Tulos</w:t>
      </w:r>
    </w:p>
    <w:p>
      <w:r>
        <w:t xml:space="preserve">A.C. Lumezzane</w:t>
      </w:r>
    </w:p>
    <w:p>
      <w:r>
        <w:rPr>
          <w:b/>
        </w:rPr>
        <w:t xml:space="preserve">Esimerkki 0,667</w:t>
      </w:r>
    </w:p>
    <w:p>
      <w:r>
        <w:t xml:space="preserve">Luís Jesus sijoittui viidenneksi Berliinin maratonilla 2004.</w:t>
      </w:r>
    </w:p>
    <w:p>
      <w:r>
        <w:rPr>
          <w:b/>
        </w:rPr>
        <w:t xml:space="preserve">Tulos</w:t>
      </w:r>
    </w:p>
    <w:p>
      <w:r>
        <w:t xml:space="preserve">2004</w:t>
      </w:r>
    </w:p>
    <w:p>
      <w:r>
        <w:rPr>
          <w:b/>
        </w:rPr>
        <w:t xml:space="preserve">Esimerkki 0,668</w:t>
      </w:r>
    </w:p>
    <w:p>
      <w:r>
        <w:t xml:space="preserve">Los jóvenes viejos esitettiin ehdolle nimellä The Sad Young Men.</w:t>
      </w:r>
    </w:p>
    <w:p>
      <w:r>
        <w:rPr>
          <w:b/>
        </w:rPr>
        <w:t xml:space="preserve">Tulos</w:t>
      </w:r>
    </w:p>
    <w:p>
      <w:r>
        <w:t xml:space="preserve">Surulliset nuoret miehet</w:t>
      </w:r>
    </w:p>
    <w:p>
      <w:r>
        <w:rPr>
          <w:b/>
        </w:rPr>
        <w:t xml:space="preserve">Esimerkki 0,669</w:t>
      </w:r>
    </w:p>
    <w:p>
      <w:r>
        <w:t xml:space="preserve">Yhdysvaltojen pääkaupunki on Washington, D.C..</w:t>
      </w:r>
    </w:p>
    <w:p>
      <w:r>
        <w:rPr>
          <w:b/>
        </w:rPr>
        <w:t xml:space="preserve">Tulos</w:t>
      </w:r>
    </w:p>
    <w:p>
      <w:r>
        <w:t xml:space="preserve">Yhdysvallat</w:t>
      </w:r>
    </w:p>
    <w:p>
      <w:r>
        <w:rPr>
          <w:b/>
        </w:rPr>
        <w:t xml:space="preserve">Esimerkki 0,670</w:t>
      </w:r>
    </w:p>
    <w:p>
      <w:r>
        <w:t xml:space="preserve">Dax Shepard esitti 20 kysymystä numerossa 10-2012.</w:t>
      </w:r>
    </w:p>
    <w:p>
      <w:r>
        <w:rPr>
          <w:b/>
        </w:rPr>
        <w:t xml:space="preserve">Tulos</w:t>
      </w:r>
    </w:p>
    <w:p>
      <w:r>
        <w:t xml:space="preserve">10-2012</w:t>
      </w:r>
    </w:p>
    <w:p>
      <w:r>
        <w:rPr>
          <w:b/>
        </w:rPr>
        <w:t xml:space="preserve">Esimerkki 0,671</w:t>
      </w:r>
    </w:p>
    <w:p>
      <w:r>
        <w:t xml:space="preserve">Above the Veiliä edelsi Aenir.</w:t>
      </w:r>
    </w:p>
    <w:p>
      <w:r>
        <w:rPr>
          <w:b/>
        </w:rPr>
        <w:t xml:space="preserve">Tulos</w:t>
      </w:r>
    </w:p>
    <w:p>
      <w:r>
        <w:t xml:space="preserve">Verhon yläpuolella</w:t>
      </w:r>
    </w:p>
    <w:p>
      <w:r>
        <w:rPr>
          <w:b/>
        </w:rPr>
        <w:t xml:space="preserve">Esimerkki 0,672</w:t>
      </w:r>
    </w:p>
    <w:p>
      <w:r>
        <w:t xml:space="preserve">Agran lentoaseman IATA-sijaintitunnus on AGR.</w:t>
      </w:r>
    </w:p>
    <w:p>
      <w:r>
        <w:rPr>
          <w:b/>
        </w:rPr>
        <w:t xml:space="preserve">Tulos</w:t>
      </w:r>
    </w:p>
    <w:p>
      <w:r>
        <w:t xml:space="preserve">Agran lentoasema</w:t>
      </w:r>
    </w:p>
    <w:p>
      <w:r>
        <w:rPr>
          <w:b/>
        </w:rPr>
        <w:t xml:space="preserve">Esimerkki 0,673</w:t>
      </w:r>
    </w:p>
    <w:p>
      <w:r>
        <w:t xml:space="preserve">Peter Stöger pelasi jalkapalloa SK Vorwärts Steyrissä.</w:t>
      </w:r>
    </w:p>
    <w:p>
      <w:r>
        <w:rPr>
          <w:b/>
        </w:rPr>
        <w:t xml:space="preserve">Tulos</w:t>
      </w:r>
    </w:p>
    <w:p>
      <w:r>
        <w:t xml:space="preserve">Peter Stöger</w:t>
      </w:r>
    </w:p>
    <w:p>
      <w:r>
        <w:rPr>
          <w:b/>
        </w:rPr>
        <w:t xml:space="preserve">Esimerkki 0,674</w:t>
      </w:r>
    </w:p>
    <w:p>
      <w:r>
        <w:t xml:space="preserve">Bakun turkkilaisten marttyyrien muistomerkki on omistettu Bakun taistelussa kaatuneille ottomaanien armeijan sotilaille.</w:t>
      </w:r>
    </w:p>
    <w:p>
      <w:r>
        <w:rPr>
          <w:b/>
        </w:rPr>
        <w:t xml:space="preserve">Tulos</w:t>
      </w:r>
    </w:p>
    <w:p>
      <w:r>
        <w:t xml:space="preserve">Bakun turkkilaisten marttyyrien muistomerkki</w:t>
      </w:r>
    </w:p>
    <w:p>
      <w:r>
        <w:rPr>
          <w:b/>
        </w:rPr>
        <w:t xml:space="preserve">Esimerkki 0,675</w:t>
      </w:r>
    </w:p>
    <w:p>
      <w:r>
        <w:t xml:space="preserve">AC Hotel Bella Sky Copenhagenin omistaa Bella Center.</w:t>
      </w:r>
    </w:p>
    <w:p>
      <w:r>
        <w:rPr>
          <w:b/>
        </w:rPr>
        <w:t xml:space="preserve">Tulos</w:t>
      </w:r>
    </w:p>
    <w:p>
      <w:r>
        <w:t xml:space="preserve">AC Hotel Bella Sky Kööpenhamina</w:t>
      </w:r>
    </w:p>
    <w:p>
      <w:r>
        <w:rPr>
          <w:b/>
        </w:rPr>
        <w:t xml:space="preserve">Esimerkki 0,676</w:t>
      </w:r>
    </w:p>
    <w:p>
      <w:r>
        <w:t xml:space="preserve">Ashgabatin kansainvälinen lentoasema sijaitsee 211 metriä merenpinnan yläpuolella.</w:t>
      </w:r>
    </w:p>
    <w:p>
      <w:r>
        <w:rPr>
          <w:b/>
        </w:rPr>
        <w:t xml:space="preserve">Tulos</w:t>
      </w:r>
    </w:p>
    <w:p>
      <w:r>
        <w:t xml:space="preserve">Ashgabatin kansainvälinen lentoasema</w:t>
      </w:r>
    </w:p>
    <w:p>
      <w:r>
        <w:rPr>
          <w:b/>
        </w:rPr>
        <w:t xml:space="preserve">Esimerkki 0,677</w:t>
      </w:r>
    </w:p>
    <w:p>
      <w:r>
        <w:t xml:space="preserve">Joe Gibbs Racingin miehistön päällikkö on Matt Lucas</w:t>
      </w:r>
    </w:p>
    <w:p>
      <w:r>
        <w:rPr>
          <w:b/>
        </w:rPr>
        <w:t xml:space="preserve">Tulos</w:t>
      </w:r>
    </w:p>
    <w:p>
      <w:r>
        <w:t xml:space="preserve">Joe Gibbs Racing</w:t>
      </w:r>
    </w:p>
    <w:p>
      <w:r>
        <w:rPr>
          <w:b/>
        </w:rPr>
        <w:t xml:space="preserve">Esimerkki 0,678</w:t>
      </w:r>
    </w:p>
    <w:p>
      <w:r>
        <w:t xml:space="preserve">Joko Widodo on Indonesian johtaja.</w:t>
      </w:r>
    </w:p>
    <w:p>
      <w:r>
        <w:rPr>
          <w:b/>
        </w:rPr>
        <w:t xml:space="preserve">Tulos</w:t>
      </w:r>
    </w:p>
    <w:p>
      <w:r>
        <w:t xml:space="preserve">Indonesia</w:t>
      </w:r>
    </w:p>
    <w:p>
      <w:r>
        <w:rPr>
          <w:b/>
        </w:rPr>
        <w:t xml:space="preserve">Esimerkki 0,679</w:t>
      </w:r>
    </w:p>
    <w:p>
      <w:r>
        <w:t xml:space="preserve">Fitzbilliesissä on tarjolla hyvää pikaruokaa. Ne ovat lähellä jokea, ja vaikka se ei ole halvinta, laatu ei ole huono.</w:t>
      </w:r>
    </w:p>
    <w:p>
      <w:r>
        <w:rPr>
          <w:b/>
        </w:rPr>
        <w:t xml:space="preserve">Tulos</w:t>
      </w:r>
    </w:p>
    <w:p>
      <w:r>
        <w:t xml:space="preserve">Fitzbillies</w:t>
      </w:r>
    </w:p>
    <w:p>
      <w:r>
        <w:rPr>
          <w:b/>
        </w:rPr>
        <w:t xml:space="preserve">Esimerkki 0.680</w:t>
      </w:r>
    </w:p>
    <w:p>
      <w:r>
        <w:t xml:space="preserve">Alpha Nu Omegan päämaja on Baltimoressa, Marylandissa.</w:t>
      </w:r>
    </w:p>
    <w:p>
      <w:r>
        <w:rPr>
          <w:b/>
        </w:rPr>
        <w:t xml:space="preserve">Tulos</w:t>
      </w:r>
    </w:p>
    <w:p>
      <w:r>
        <w:t xml:space="preserve">Alpha Nu Omega</w:t>
      </w:r>
    </w:p>
    <w:p>
      <w:r>
        <w:rPr>
          <w:b/>
        </w:rPr>
        <w:t xml:space="preserve">Esimerkki 0,681</w:t>
      </w:r>
    </w:p>
    <w:p>
      <w:r>
        <w:t xml:space="preserve">Oliver Buys a Farm ohjaus Ralph Levy.</w:t>
      </w:r>
    </w:p>
    <w:p>
      <w:r>
        <w:rPr>
          <w:b/>
        </w:rPr>
        <w:t xml:space="preserve">Tulos</w:t>
      </w:r>
    </w:p>
    <w:p>
      <w:r>
        <w:t xml:space="preserve">Oliver ostaa maatilan</w:t>
      </w:r>
    </w:p>
    <w:p>
      <w:r>
        <w:rPr>
          <w:b/>
        </w:rPr>
        <w:t xml:space="preserve">Esimerkki 0,682</w:t>
      </w:r>
    </w:p>
    <w:p>
      <w:r>
        <w:t xml:space="preserve">Työttömyysaste oli 5,0 prosenttia vuonna 2004.</w:t>
      </w:r>
    </w:p>
    <w:p>
      <w:r>
        <w:rPr>
          <w:b/>
        </w:rPr>
        <w:t xml:space="preserve">Tulos</w:t>
      </w:r>
    </w:p>
    <w:p>
      <w:r>
        <w:t xml:space="preserve">2004</w:t>
      </w:r>
    </w:p>
    <w:p>
      <w:r>
        <w:rPr>
          <w:b/>
        </w:rPr>
        <w:t xml:space="preserve">Esimerkki 0,683</w:t>
      </w:r>
    </w:p>
    <w:p>
      <w:r>
        <w:t xml:space="preserve">Yolon piirikunnassa Nixonin osuus on 37,82 prosenttia.</w:t>
      </w:r>
    </w:p>
    <w:p>
      <w:r>
        <w:rPr>
          <w:b/>
        </w:rPr>
        <w:t xml:space="preserve">Tulos</w:t>
      </w:r>
    </w:p>
    <w:p>
      <w:r>
        <w:t xml:space="preserve">Yolo</w:t>
      </w:r>
    </w:p>
    <w:p>
      <w:r>
        <w:rPr>
          <w:b/>
        </w:rPr>
        <w:t xml:space="preserve">Esimerkki 0,684</w:t>
      </w:r>
    </w:p>
    <w:p>
      <w:r>
        <w:t xml:space="preserve">Paulo Sousa pelasi kerran Inter Milanissa.</w:t>
      </w:r>
    </w:p>
    <w:p>
      <w:r>
        <w:rPr>
          <w:b/>
        </w:rPr>
        <w:t xml:space="preserve">Tulos</w:t>
      </w:r>
    </w:p>
    <w:p>
      <w:r>
        <w:t xml:space="preserve">Paulo Sousa</w:t>
      </w:r>
    </w:p>
    <w:p>
      <w:r>
        <w:rPr>
          <w:b/>
        </w:rPr>
        <w:t xml:space="preserve">Esimerkki 0,685</w:t>
      </w:r>
    </w:p>
    <w:p>
      <w:r>
        <w:t xml:space="preserve">Costa Ricassa on 838 lintulajia.</w:t>
      </w:r>
    </w:p>
    <w:p>
      <w:r>
        <w:rPr>
          <w:b/>
        </w:rPr>
        <w:t xml:space="preserve">Tulos</w:t>
      </w:r>
    </w:p>
    <w:p>
      <w:r>
        <w:t xml:space="preserve">Costa Rica</w:t>
      </w:r>
    </w:p>
    <w:p>
      <w:r>
        <w:rPr>
          <w:b/>
        </w:rPr>
        <w:t xml:space="preserve">Esimerkki 0,686</w:t>
      </w:r>
    </w:p>
    <w:p>
      <w:r>
        <w:t xml:space="preserve">Pyhän Vibianan[34] kirkko sijaitsee yhteisössä Los Angeles (Mid-City).</w:t>
      </w:r>
    </w:p>
    <w:p>
      <w:r>
        <w:rPr>
          <w:b/>
        </w:rPr>
        <w:t xml:space="preserve">Tulos</w:t>
      </w:r>
    </w:p>
    <w:p>
      <w:r>
        <w:t xml:space="preserve">Pyhä Vibiana[34]</w:t>
      </w:r>
    </w:p>
    <w:p>
      <w:r>
        <w:rPr>
          <w:b/>
        </w:rPr>
        <w:t xml:space="preserve">Esimerkki 0,687</w:t>
      </w:r>
    </w:p>
    <w:p>
      <w:r>
        <w:t xml:space="preserve">Vuonna 2012 nimi Universal Soldier: Day of Reckoning toteaa tuloksen Näyttelijöinä Jean-Claude Van Damme ja Dolph Lundgren.</w:t>
      </w:r>
    </w:p>
    <w:p>
      <w:r>
        <w:rPr>
          <w:b/>
        </w:rPr>
        <w:t xml:space="preserve">Tulos</w:t>
      </w:r>
    </w:p>
    <w:p>
      <w:r>
        <w:t xml:space="preserve">Universal Soldier: Day of Reckoning</w:t>
      </w:r>
    </w:p>
    <w:p>
      <w:r>
        <w:rPr>
          <w:b/>
        </w:rPr>
        <w:t xml:space="preserve">Esimerkki 0,688</w:t>
      </w:r>
    </w:p>
    <w:p>
      <w:r>
        <w:t xml:space="preserve">Blue Spice Hinnat vaihtelevat kauniista 20-25 puntaa</w:t>
      </w:r>
    </w:p>
    <w:p>
      <w:r>
        <w:rPr>
          <w:b/>
        </w:rPr>
        <w:t xml:space="preserve">Tulos</w:t>
      </w:r>
    </w:p>
    <w:p>
      <w:r>
        <w:t xml:space="preserve">Sininen mauste</w:t>
      </w:r>
    </w:p>
    <w:p>
      <w:r>
        <w:rPr>
          <w:b/>
        </w:rPr>
        <w:t xml:space="preserve">Esimerkki 0,689</w:t>
      </w:r>
    </w:p>
    <w:p>
      <w:r>
        <w:t xml:space="preserve">AWH Engineering College sijaitsee Kuttikkattoorissa.</w:t>
      </w:r>
    </w:p>
    <w:p>
      <w:r>
        <w:rPr>
          <w:b/>
        </w:rPr>
        <w:t xml:space="preserve">Tulos</w:t>
      </w:r>
    </w:p>
    <w:p>
      <w:r>
        <w:t xml:space="preserve">AWH Engineering College</w:t>
      </w:r>
    </w:p>
    <w:p>
      <w:r>
        <w:rPr>
          <w:b/>
        </w:rPr>
        <w:t xml:space="preserve">Esimerkki 0,690</w:t>
      </w:r>
    </w:p>
    <w:p>
      <w:r>
        <w:t xml:space="preserve">Indonesian pääkaupunki on Jakarta.</w:t>
      </w:r>
    </w:p>
    <w:p>
      <w:r>
        <w:rPr>
          <w:b/>
        </w:rPr>
        <w:t xml:space="preserve">Tulos</w:t>
      </w:r>
    </w:p>
    <w:p>
      <w:r>
        <w:t xml:space="preserve">Indonesia</w:t>
      </w:r>
    </w:p>
    <w:p>
      <w:r>
        <w:rPr>
          <w:b/>
        </w:rPr>
        <w:t xml:space="preserve">Esimerkki 0,691</w:t>
      </w:r>
    </w:p>
    <w:p>
      <w:r>
        <w:t xml:space="preserve">Blanco Encaladan päätykistön 6x9 tuuman tykistö.</w:t>
      </w:r>
    </w:p>
    <w:p>
      <w:r>
        <w:rPr>
          <w:b/>
        </w:rPr>
        <w:t xml:space="preserve">Tulos</w:t>
      </w:r>
    </w:p>
    <w:p>
      <w:r>
        <w:t xml:space="preserve">Blanco Encalada</w:t>
      </w:r>
    </w:p>
    <w:p>
      <w:r>
        <w:rPr>
          <w:b/>
        </w:rPr>
        <w:t xml:space="preserve">Esimerkki 0,692</w:t>
      </w:r>
    </w:p>
    <w:p>
      <w:r>
        <w:t xml:space="preserve">Veturi BL34 otettiin käyttöön kesäkuussa 1984.</w:t>
      </w:r>
    </w:p>
    <w:p>
      <w:r>
        <w:rPr>
          <w:b/>
        </w:rPr>
        <w:t xml:space="preserve">Tulos</w:t>
      </w:r>
    </w:p>
    <w:p>
      <w:r>
        <w:t xml:space="preserve">BL34</w:t>
      </w:r>
    </w:p>
    <w:p>
      <w:r>
        <w:rPr>
          <w:b/>
        </w:rPr>
        <w:t xml:space="preserve">Esimerkki 0,693</w:t>
      </w:r>
    </w:p>
    <w:p>
      <w:r>
        <w:t xml:space="preserve">Poaceae-luokka on yksisirkkainen.</w:t>
      </w:r>
    </w:p>
    <w:p>
      <w:r>
        <w:rPr>
          <w:b/>
        </w:rPr>
        <w:t xml:space="preserve">Tulos</w:t>
      </w:r>
    </w:p>
    <w:p>
      <w:r>
        <w:t xml:space="preserve">Poaceae</w:t>
      </w:r>
    </w:p>
    <w:p>
      <w:r>
        <w:rPr>
          <w:b/>
        </w:rPr>
        <w:t xml:space="preserve">Esimerkki 0,694</w:t>
      </w:r>
    </w:p>
    <w:p>
      <w:r>
        <w:t xml:space="preserve">Collateral Damage tuotti 15 058 432 dollaria.</w:t>
      </w:r>
    </w:p>
    <w:p>
      <w:r>
        <w:rPr>
          <w:b/>
        </w:rPr>
        <w:t xml:space="preserve">Tulos</w:t>
      </w:r>
    </w:p>
    <w:p>
      <w:r>
        <w:t xml:space="preserve">Sivulliset vahingot</w:t>
      </w:r>
    </w:p>
    <w:p>
      <w:r>
        <w:rPr>
          <w:b/>
        </w:rPr>
        <w:t xml:space="preserve">Esimerkki 0,695</w:t>
      </w:r>
    </w:p>
    <w:p>
      <w:r>
        <w:t xml:space="preserve">Moottorin Wasp Jr. T1B2 puristussuhde on 6,0:1.</w:t>
      </w:r>
    </w:p>
    <w:p>
      <w:r>
        <w:rPr>
          <w:b/>
        </w:rPr>
        <w:t xml:space="preserve">Tulos</w:t>
      </w:r>
    </w:p>
    <w:p>
      <w:r>
        <w:t xml:space="preserve">Wasp Jr. T1B2</w:t>
      </w:r>
    </w:p>
    <w:p>
      <w:r>
        <w:rPr>
          <w:b/>
        </w:rPr>
        <w:t xml:space="preserve">Esimerkki 0,696</w:t>
      </w:r>
    </w:p>
    <w:p>
      <w:r>
        <w:t xml:space="preserve">Yountvillen kaupunki sijaitsee Napan piirikunnassa.</w:t>
      </w:r>
    </w:p>
    <w:p>
      <w:r>
        <w:rPr>
          <w:b/>
        </w:rPr>
        <w:t xml:space="preserve">Tulos</w:t>
      </w:r>
    </w:p>
    <w:p>
      <w:r>
        <w:t xml:space="preserve">Napa</w:t>
      </w:r>
    </w:p>
    <w:p>
      <w:r>
        <w:rPr>
          <w:b/>
        </w:rPr>
        <w:t xml:space="preserve">Esimerkki 0,697</w:t>
      </w:r>
    </w:p>
    <w:p>
      <w:r>
        <w:t xml:space="preserve">Kausi 12 oli vuosina 2007-2008.</w:t>
      </w:r>
    </w:p>
    <w:p>
      <w:r>
        <w:rPr>
          <w:b/>
        </w:rPr>
        <w:t xml:space="preserve">Tulos</w:t>
      </w:r>
    </w:p>
    <w:p>
      <w:r>
        <w:t xml:space="preserve">12</w:t>
      </w:r>
    </w:p>
    <w:p>
      <w:r>
        <w:rPr>
          <w:b/>
        </w:rPr>
        <w:t xml:space="preserve">Esimerkki 0,698</w:t>
      </w:r>
    </w:p>
    <w:p>
      <w:r>
        <w:t xml:space="preserve">Dem Boyzissa vieraana on P. Diddy.</w:t>
      </w:r>
    </w:p>
    <w:p>
      <w:r>
        <w:rPr>
          <w:b/>
        </w:rPr>
        <w:t xml:space="preserve">Tulos</w:t>
      </w:r>
    </w:p>
    <w:p>
      <w:r>
        <w:t xml:space="preserve">Dem Boyz</w:t>
      </w:r>
    </w:p>
    <w:p>
      <w:r>
        <w:rPr>
          <w:b/>
        </w:rPr>
        <w:t xml:space="preserve">Esimerkki 0,699</w:t>
      </w:r>
    </w:p>
    <w:p>
      <w:r>
        <w:t xml:space="preserve">Bacon Explosionin tärkein ainesosa on pekoni.</w:t>
      </w:r>
    </w:p>
    <w:p>
      <w:r>
        <w:rPr>
          <w:b/>
        </w:rPr>
        <w:t xml:space="preserve">Tulos</w:t>
      </w:r>
    </w:p>
    <w:p>
      <w:r>
        <w:t xml:space="preserve">Pekoniräjähdys</w:t>
      </w:r>
    </w:p>
    <w:p>
      <w:r>
        <w:rPr>
          <w:b/>
        </w:rPr>
        <w:t xml:space="preserve">Esimerkki 0.700</w:t>
      </w:r>
    </w:p>
    <w:p>
      <w:r>
        <w:t xml:space="preserve">Skulls ohjaus Adam Nimoy</w:t>
      </w:r>
    </w:p>
    <w:p>
      <w:r>
        <w:rPr>
          <w:b/>
        </w:rPr>
        <w:t xml:space="preserve">Tulos</w:t>
      </w:r>
    </w:p>
    <w:p>
      <w:r>
        <w:t xml:space="preserve">Kallot</w:t>
      </w:r>
    </w:p>
    <w:p>
      <w:r>
        <w:rPr>
          <w:b/>
        </w:rPr>
        <w:t xml:space="preserve">Esimerkki 0.701</w:t>
      </w:r>
    </w:p>
    <w:p>
      <w:r>
        <w:t xml:space="preserve">Pablo Contreras ei ole tehnyt yhtään maalia.</w:t>
      </w:r>
    </w:p>
    <w:p>
      <w:r>
        <w:rPr>
          <w:b/>
        </w:rPr>
        <w:t xml:space="preserve">Tulos</w:t>
      </w:r>
    </w:p>
    <w:p>
      <w:r>
        <w:t xml:space="preserve">Pablo Contreras</w:t>
      </w:r>
    </w:p>
    <w:p>
      <w:r>
        <w:rPr>
          <w:b/>
        </w:rPr>
        <w:t xml:space="preserve">Esimerkki 0.702</w:t>
      </w:r>
    </w:p>
    <w:p>
      <w:r>
        <w:t xml:space="preserve">AWH Engineering College sijaitsee Intiassa.</w:t>
      </w:r>
    </w:p>
    <w:p>
      <w:r>
        <w:rPr>
          <w:b/>
        </w:rPr>
        <w:t xml:space="preserve">Tulos</w:t>
      </w:r>
    </w:p>
    <w:p>
      <w:r>
        <w:t xml:space="preserve">AWH Engineering College</w:t>
      </w:r>
    </w:p>
    <w:p>
      <w:r>
        <w:rPr>
          <w:b/>
        </w:rPr>
        <w:t xml:space="preserve">Esimerkki 0,703</w:t>
      </w:r>
    </w:p>
    <w:p>
      <w:r>
        <w:t xml:space="preserve">Ruotsin BKT on 156,640 miljardia Yhdysvaltain dollaria.</w:t>
      </w:r>
    </w:p>
    <w:p>
      <w:r>
        <w:rPr>
          <w:b/>
        </w:rPr>
        <w:t xml:space="preserve">Tulos</w:t>
      </w:r>
    </w:p>
    <w:p>
      <w:r>
        <w:t xml:space="preserve">Ruotsi</w:t>
      </w:r>
    </w:p>
    <w:p>
      <w:r>
        <w:rPr>
          <w:b/>
        </w:rPr>
        <w:t xml:space="preserve">Esimerkki 0,704</w:t>
      </w:r>
    </w:p>
    <w:p>
      <w:r>
        <w:t xml:space="preserve">Pavlo Shylko on vuoden 2006 televisiokommentaattori.</w:t>
      </w:r>
    </w:p>
    <w:p>
      <w:r>
        <w:rPr>
          <w:b/>
        </w:rPr>
        <w:t xml:space="preserve">Tulos</w:t>
      </w:r>
    </w:p>
    <w:p>
      <w:r>
        <w:t xml:space="preserve">2006</w:t>
      </w:r>
    </w:p>
    <w:p>
      <w:r>
        <w:rPr>
          <w:b/>
        </w:rPr>
        <w:t xml:space="preserve">Esimerkki 0,705</w:t>
      </w:r>
    </w:p>
    <w:p>
      <w:r>
        <w:t xml:space="preserve">Iues on vanhan portugalin sana maanantaille.</w:t>
      </w:r>
    </w:p>
    <w:p>
      <w:r>
        <w:rPr>
          <w:b/>
        </w:rPr>
        <w:t xml:space="preserve">Tulos</w:t>
      </w:r>
    </w:p>
    <w:p>
      <w:r>
        <w:t xml:space="preserve">Vanha portugali</w:t>
      </w:r>
    </w:p>
    <w:p>
      <w:r>
        <w:rPr>
          <w:b/>
        </w:rPr>
        <w:t xml:space="preserve">Esimerkki 0,706</w:t>
      </w:r>
    </w:p>
    <w:p>
      <w:r>
        <w:t xml:space="preserve">Manteli kuuluu ruusukasvien heimoon.</w:t>
      </w:r>
    </w:p>
    <w:p>
      <w:r>
        <w:rPr>
          <w:b/>
        </w:rPr>
        <w:t xml:space="preserve">Tulos</w:t>
      </w:r>
    </w:p>
    <w:p>
      <w:r>
        <w:t xml:space="preserve">Manteli</w:t>
      </w:r>
    </w:p>
    <w:p>
      <w:r>
        <w:rPr>
          <w:b/>
        </w:rPr>
        <w:t xml:space="preserve">Esimerkki 0,707</w:t>
      </w:r>
    </w:p>
    <w:p>
      <w:r>
        <w:t xml:space="preserve">Antwerpen sijaitsee Belgiassa.</w:t>
      </w:r>
    </w:p>
    <w:p>
      <w:r>
        <w:rPr>
          <w:b/>
        </w:rPr>
        <w:t xml:space="preserve">Tulos</w:t>
      </w:r>
    </w:p>
    <w:p>
      <w:r>
        <w:t xml:space="preserve">Antwerpen</w:t>
      </w:r>
    </w:p>
    <w:p>
      <w:r>
        <w:rPr>
          <w:b/>
        </w:rPr>
        <w:t xml:space="preserve">Esimerkki 0,708</w:t>
      </w:r>
    </w:p>
    <w:p>
      <w:r>
        <w:t xml:space="preserve">Simon Guy pelasi 4 ottelua.</w:t>
      </w:r>
    </w:p>
    <w:p>
      <w:r>
        <w:rPr>
          <w:b/>
        </w:rPr>
        <w:t xml:space="preserve">Tulos</w:t>
      </w:r>
    </w:p>
    <w:p>
      <w:r>
        <w:t xml:space="preserve">Simon Guy</w:t>
      </w:r>
    </w:p>
    <w:p>
      <w:r>
        <w:rPr>
          <w:b/>
        </w:rPr>
        <w:t xml:space="preserve">Esimerkki 0,709</w:t>
      </w:r>
    </w:p>
    <w:p>
      <w:r>
        <w:t xml:space="preserve">Jakso 48 esitettiin 30. tammikuuta 1983.</w:t>
      </w:r>
    </w:p>
    <w:p>
      <w:r>
        <w:rPr>
          <w:b/>
        </w:rPr>
        <w:t xml:space="preserve">Tulos</w:t>
      </w:r>
    </w:p>
    <w:p>
      <w:r>
        <w:t xml:space="preserve">48</w:t>
      </w:r>
    </w:p>
    <w:p>
      <w:r>
        <w:rPr>
          <w:b/>
        </w:rPr>
        <w:t xml:space="preserve">Esimerkki 0,710</w:t>
      </w:r>
    </w:p>
    <w:p>
      <w:r>
        <w:t xml:space="preserve">Arthur Berry jätti virkansa vuonna 1932.</w:t>
      </w:r>
    </w:p>
    <w:p>
      <w:r>
        <w:rPr>
          <w:b/>
        </w:rPr>
        <w:t xml:space="preserve">Tulos</w:t>
      </w:r>
    </w:p>
    <w:p>
      <w:r>
        <w:t xml:space="preserve">Arthur Berry</w:t>
      </w:r>
    </w:p>
    <w:p>
      <w:r>
        <w:rPr>
          <w:b/>
        </w:rPr>
        <w:t xml:space="preserve">Esimerkki 0.711</w:t>
      </w:r>
    </w:p>
    <w:p>
      <w:r>
        <w:t xml:space="preserve">Lontoon Heathrow'n lentoasemalla käsiteltiin 828 tuhatta matkustajaa.</w:t>
      </w:r>
    </w:p>
    <w:p>
      <w:r>
        <w:rPr>
          <w:b/>
        </w:rPr>
        <w:t xml:space="preserve">Tulos</w:t>
      </w:r>
    </w:p>
    <w:p>
      <w:r>
        <w:t xml:space="preserve">Lontoo Heathrow</w:t>
      </w:r>
    </w:p>
    <w:p>
      <w:r>
        <w:rPr>
          <w:b/>
        </w:rPr>
        <w:t xml:space="preserve">Esimerkki 0.712</w:t>
      </w:r>
    </w:p>
    <w:p>
      <w:r>
        <w:t xml:space="preserve">Cornellin yliopisto sijaitsee New Yorkin osavaltiossa.</w:t>
      </w:r>
    </w:p>
    <w:p>
      <w:r>
        <w:rPr>
          <w:b/>
        </w:rPr>
        <w:t xml:space="preserve">Tulos</w:t>
      </w:r>
    </w:p>
    <w:p>
      <w:r>
        <w:t xml:space="preserve">Cornellin yliopisto</w:t>
      </w:r>
    </w:p>
    <w:p>
      <w:r>
        <w:rPr>
          <w:b/>
        </w:rPr>
        <w:t xml:space="preserve">Esimerkki 0,713</w:t>
      </w:r>
    </w:p>
    <w:p>
      <w:r>
        <w:t xml:space="preserve">A Fortress of Grey Ice on kirjoitettu englannin kielellä.</w:t>
      </w:r>
    </w:p>
    <w:p>
      <w:r>
        <w:rPr>
          <w:b/>
        </w:rPr>
        <w:t xml:space="preserve">Tulos</w:t>
      </w:r>
    </w:p>
    <w:p>
      <w:r>
        <w:t xml:space="preserve">Harmaan jään linnoitus</w:t>
      </w:r>
    </w:p>
    <w:p>
      <w:r>
        <w:rPr>
          <w:b/>
        </w:rPr>
        <w:t xml:space="preserve">Esimerkki 0,714</w:t>
      </w:r>
    </w:p>
    <w:p>
      <w:r>
        <w:t xml:space="preserve">Bakso on kiinalaista ruokaa.</w:t>
      </w:r>
    </w:p>
    <w:p>
      <w:r>
        <w:rPr>
          <w:b/>
        </w:rPr>
        <w:t xml:space="preserve">Tulos</w:t>
      </w:r>
    </w:p>
    <w:p>
      <w:r>
        <w:t xml:space="preserve">Bakso</w:t>
      </w:r>
    </w:p>
    <w:p>
      <w:r>
        <w:rPr>
          <w:b/>
        </w:rPr>
        <w:t xml:space="preserve">Esimerkki 0,715</w:t>
      </w:r>
    </w:p>
    <w:p>
      <w:r>
        <w:t xml:space="preserve">Kappaleen numero 8 pituus on 2:38.</w:t>
      </w:r>
    </w:p>
    <w:p>
      <w:r>
        <w:rPr>
          <w:b/>
        </w:rPr>
        <w:t xml:space="preserve">Tulos</w:t>
      </w:r>
    </w:p>
    <w:p>
      <w:r>
        <w:t xml:space="preserve">8</w:t>
      </w:r>
    </w:p>
    <w:p>
      <w:r>
        <w:rPr>
          <w:b/>
        </w:rPr>
        <w:t xml:space="preserve">Esimerkki 0,716</w:t>
      </w:r>
    </w:p>
    <w:p>
      <w:r>
        <w:t xml:space="preserve">Äidin laulun kesto on 4:16.</w:t>
      </w:r>
    </w:p>
    <w:p>
      <w:r>
        <w:rPr>
          <w:b/>
        </w:rPr>
        <w:t xml:space="preserve">Tulos</w:t>
      </w:r>
    </w:p>
    <w:p>
      <w:r>
        <w:t xml:space="preserve">Äidin laulu</w:t>
      </w:r>
    </w:p>
    <w:p>
      <w:r>
        <w:rPr>
          <w:b/>
        </w:rPr>
        <w:t xml:space="preserve">Esimerkki 0,717</w:t>
      </w:r>
    </w:p>
    <w:p>
      <w:r>
        <w:t xml:space="preserve">Peter Stöger pelasi seurassa LASK Linz.</w:t>
      </w:r>
    </w:p>
    <w:p>
      <w:r>
        <w:rPr>
          <w:b/>
        </w:rPr>
        <w:t xml:space="preserve">Tulos</w:t>
      </w:r>
    </w:p>
    <w:p>
      <w:r>
        <w:t xml:space="preserve">Peter Stöger</w:t>
      </w:r>
    </w:p>
    <w:p>
      <w:r>
        <w:rPr>
          <w:b/>
        </w:rPr>
        <w:t xml:space="preserve">Esimerkki 0,718</w:t>
      </w:r>
    </w:p>
    <w:p>
      <w:r>
        <w:t xml:space="preserve">Buzz Aldrin jäi eläkkeelle 7. tammikuuta 1971.</w:t>
      </w:r>
    </w:p>
    <w:p>
      <w:r>
        <w:rPr>
          <w:b/>
        </w:rPr>
        <w:t xml:space="preserve">Tulos</w:t>
      </w:r>
    </w:p>
    <w:p>
      <w:r>
        <w:t xml:space="preserve">Buzz Aldrin</w:t>
      </w:r>
    </w:p>
    <w:p>
      <w:r>
        <w:rPr>
          <w:b/>
        </w:rPr>
        <w:t xml:space="preserve">Esimerkki 0,719</w:t>
      </w:r>
    </w:p>
    <w:p>
      <w:r>
        <w:t xml:space="preserve">Se oli yksi yhdestätoista elokuvasta, jotka valittiin Santa Barbaran kansainvälisillä elokuvafestivaaleilla festivaalin parhaaksi.</w:t>
      </w:r>
    </w:p>
    <w:p>
      <w:r>
        <w:rPr>
          <w:b/>
        </w:rPr>
        <w:t xml:space="preserve">Tulos</w:t>
      </w:r>
    </w:p>
    <w:p>
      <w:r>
        <w:t xml:space="preserve">Santa Barbaran kansainvälinen elokuvafestivaali</w:t>
      </w:r>
    </w:p>
    <w:p>
      <w:r>
        <w:rPr>
          <w:b/>
        </w:rPr>
        <w:t xml:space="preserve">Esimerkki 0.720</w:t>
      </w:r>
    </w:p>
    <w:p>
      <w:r>
        <w:t xml:space="preserve">89646863 on ACM Transactions on Information Systems -julkaisun LCCN-numero.</w:t>
      </w:r>
    </w:p>
    <w:p>
      <w:r>
        <w:rPr>
          <w:b/>
        </w:rPr>
        <w:t xml:space="preserve">Tulos</w:t>
      </w:r>
    </w:p>
    <w:p>
      <w:r>
        <w:t xml:space="preserve">ACM Transactions on Information Systems</w:t>
      </w:r>
    </w:p>
    <w:p>
      <w:r>
        <w:rPr>
          <w:b/>
        </w:rPr>
        <w:t xml:space="preserve">Esimerkki 0,721</w:t>
      </w:r>
    </w:p>
    <w:p>
      <w:r>
        <w:t xml:space="preserve">Jerry Ordwayn kansalaisuus on amerikkalainen.</w:t>
      </w:r>
    </w:p>
    <w:p>
      <w:r>
        <w:rPr>
          <w:b/>
        </w:rPr>
        <w:t xml:space="preserve">Tulos</w:t>
      </w:r>
    </w:p>
    <w:p>
      <w:r>
        <w:t xml:space="preserve">Jerry Ordway</w:t>
      </w:r>
    </w:p>
    <w:p>
      <w:r>
        <w:rPr>
          <w:b/>
        </w:rPr>
        <w:t xml:space="preserve">Esimerkki 0,722</w:t>
      </w:r>
    </w:p>
    <w:p>
      <w:r>
        <w:t xml:space="preserve">Gene Colan loi Ben Urichin.</w:t>
      </w:r>
    </w:p>
    <w:p>
      <w:r>
        <w:rPr>
          <w:b/>
        </w:rPr>
        <w:t xml:space="preserve">Tulos</w:t>
      </w:r>
    </w:p>
    <w:p>
      <w:r>
        <w:t xml:space="preserve">Ben Urich</w:t>
      </w:r>
    </w:p>
    <w:p>
      <w:r>
        <w:rPr>
          <w:b/>
        </w:rPr>
        <w:t xml:space="preserve">Esimerkki 0,723</w:t>
      </w:r>
    </w:p>
    <w:p>
      <w:r>
        <w:t xml:space="preserve">zhou tomiteru ( 周 富輝 shū tomiteru ? ) oli haastaja jaksossa 5.</w:t>
      </w:r>
    </w:p>
    <w:p>
      <w:r>
        <w:rPr>
          <w:b/>
        </w:rPr>
        <w:t xml:space="preserve">Tulos</w:t>
      </w:r>
    </w:p>
    <w:p>
      <w:r>
        <w:t xml:space="preserve">5</w:t>
      </w:r>
    </w:p>
    <w:p>
      <w:r>
        <w:rPr>
          <w:b/>
        </w:rPr>
        <w:t xml:space="preserve">Esimerkki 0,724</w:t>
      </w:r>
    </w:p>
    <w:p>
      <w:r>
        <w:t xml:space="preserve">Luku 4 kehottaa lukemaan vuonna kolme 9:8-16.</w:t>
      </w:r>
    </w:p>
    <w:p>
      <w:r>
        <w:rPr>
          <w:b/>
        </w:rPr>
        <w:t xml:space="preserve">Tulos</w:t>
      </w:r>
    </w:p>
    <w:p>
      <w:r>
        <w:t xml:space="preserve">4</w:t>
      </w:r>
    </w:p>
    <w:p>
      <w:r>
        <w:rPr>
          <w:b/>
        </w:rPr>
        <w:t xml:space="preserve">Esimerkki 0,725</w:t>
      </w:r>
    </w:p>
    <w:p>
      <w:r>
        <w:t xml:space="preserve">Vaihe 2 on 3. heinäkuuta.</w:t>
      </w:r>
    </w:p>
    <w:p>
      <w:r>
        <w:rPr>
          <w:b/>
        </w:rPr>
        <w:t xml:space="preserve">Tulos</w:t>
      </w:r>
    </w:p>
    <w:p>
      <w:r>
        <w:t xml:space="preserve">2</w:t>
      </w:r>
    </w:p>
    <w:p>
      <w:r>
        <w:rPr>
          <w:b/>
        </w:rPr>
        <w:t xml:space="preserve">Esimerkki 0,726</w:t>
      </w:r>
    </w:p>
    <w:p>
      <w:r>
        <w:t xml:space="preserve">A Glastonbury Romance edelsi Wolf Solent.</w:t>
      </w:r>
    </w:p>
    <w:p>
      <w:r>
        <w:rPr>
          <w:b/>
        </w:rPr>
        <w:t xml:space="preserve">Tulos</w:t>
      </w:r>
    </w:p>
    <w:p>
      <w:r>
        <w:t xml:space="preserve">Glastonburyn romanssi</w:t>
      </w:r>
    </w:p>
    <w:p>
      <w:r>
        <w:rPr>
          <w:b/>
        </w:rPr>
        <w:t xml:space="preserve">Esimerkki 0,727</w:t>
      </w:r>
    </w:p>
    <w:p>
      <w:r>
        <w:t xml:space="preserve">Johanna Manninen Paikka on 3. lajin muistiinpanot 200m</w:t>
      </w:r>
    </w:p>
    <w:p>
      <w:r>
        <w:rPr>
          <w:b/>
        </w:rPr>
        <w:t xml:space="preserve">Tulos</w:t>
      </w:r>
    </w:p>
    <w:p>
      <w:r>
        <w:t xml:space="preserve">Kolmas</w:t>
      </w:r>
    </w:p>
    <w:p>
      <w:r>
        <w:rPr>
          <w:b/>
        </w:rPr>
        <w:t xml:space="preserve">Esimerkki 0,728</w:t>
      </w:r>
    </w:p>
    <w:p>
      <w:r>
        <w:t xml:space="preserve">yksi BLT-voileivän ainesosista on salaatti.</w:t>
      </w:r>
    </w:p>
    <w:p>
      <w:r>
        <w:rPr>
          <w:b/>
        </w:rPr>
        <w:t xml:space="preserve">Tulos</w:t>
      </w:r>
    </w:p>
    <w:p>
      <w:r>
        <w:t xml:space="preserve">BLT</w:t>
      </w:r>
    </w:p>
    <w:p>
      <w:r>
        <w:rPr>
          <w:b/>
        </w:rPr>
        <w:t xml:space="preserve">Esimerkki 0,729</w:t>
      </w:r>
    </w:p>
    <w:p>
      <w:r>
        <w:t xml:space="preserve">Bacon Explosion on pääruoka.</w:t>
      </w:r>
    </w:p>
    <w:p>
      <w:r>
        <w:rPr>
          <w:b/>
        </w:rPr>
        <w:t xml:space="preserve">Tulos</w:t>
      </w:r>
    </w:p>
    <w:p>
      <w:r>
        <w:t xml:space="preserve">Pekoniräjähdys</w:t>
      </w:r>
    </w:p>
    <w:p>
      <w:r>
        <w:rPr>
          <w:b/>
        </w:rPr>
        <w:t xml:space="preserve">Esimerkki 0,730</w:t>
      </w:r>
    </w:p>
    <w:p>
      <w:r>
        <w:t xml:space="preserve">Hillman Racingin omistaa Mike Hillman</w:t>
      </w:r>
    </w:p>
    <w:p>
      <w:r>
        <w:rPr>
          <w:b/>
        </w:rPr>
        <w:t xml:space="preserve">Tulos</w:t>
      </w:r>
    </w:p>
    <w:p>
      <w:r>
        <w:t xml:space="preserve">Hillman Racing</w:t>
      </w:r>
    </w:p>
    <w:p>
      <w:r>
        <w:rPr>
          <w:b/>
        </w:rPr>
        <w:t xml:space="preserve">Esimerkki 0,731</w:t>
      </w:r>
    </w:p>
    <w:p>
      <w:r>
        <w:t xml:space="preserve">Bubba Starlingin kotikaupunki on Gardner, KS.</w:t>
      </w:r>
    </w:p>
    <w:p>
      <w:r>
        <w:rPr>
          <w:b/>
        </w:rPr>
        <w:t xml:space="preserve">Tulos</w:t>
      </w:r>
    </w:p>
    <w:p>
      <w:r>
        <w:t xml:space="preserve">Bubba Starling</w:t>
      </w:r>
    </w:p>
    <w:p>
      <w:r>
        <w:rPr>
          <w:b/>
        </w:rPr>
        <w:t xml:space="preserve">Esimerkki 0,732</w:t>
      </w:r>
    </w:p>
    <w:p>
      <w:r>
        <w:t xml:space="preserve">Lok Sabhan 13. istuntokauden ääntenvaihtelu oli 1,84.</w:t>
      </w:r>
    </w:p>
    <w:p>
      <w:r>
        <w:rPr>
          <w:b/>
        </w:rPr>
        <w:t xml:space="preserve">Tulos</w:t>
      </w:r>
    </w:p>
    <w:p>
      <w:r>
        <w:t xml:space="preserve">13. Lok Sabha</w:t>
      </w:r>
    </w:p>
    <w:p>
      <w:r>
        <w:rPr>
          <w:b/>
        </w:rPr>
        <w:t xml:space="preserve">Esimerkki 0,733</w:t>
      </w:r>
    </w:p>
    <w:p>
      <w:r>
        <w:t xml:space="preserve">Indianan Alexandrian asukastiheys on 755,3 asukasta neliökilometrillä.</w:t>
      </w:r>
    </w:p>
    <w:p>
      <w:r>
        <w:rPr>
          <w:b/>
        </w:rPr>
        <w:t xml:space="preserve">Tulos</w:t>
      </w:r>
    </w:p>
    <w:p>
      <w:r>
        <w:t xml:space="preserve">Alexandria, Indiana</w:t>
      </w:r>
    </w:p>
    <w:p>
      <w:r>
        <w:rPr>
          <w:b/>
        </w:rPr>
        <w:t xml:space="preserve">Esimerkki 0,734</w:t>
      </w:r>
    </w:p>
    <w:p>
      <w:r>
        <w:t xml:space="preserve">Lockheed C-130 Hercules on Yhdysvaltain ilmavoimien kuljetuskone.</w:t>
      </w:r>
    </w:p>
    <w:p>
      <w:r>
        <w:rPr>
          <w:b/>
        </w:rPr>
        <w:t xml:space="preserve">Tulos</w:t>
      </w:r>
    </w:p>
    <w:p>
      <w:r>
        <w:t xml:space="preserve">Yhdysvaltain ilmavoimat</w:t>
      </w:r>
    </w:p>
    <w:p>
      <w:r>
        <w:rPr>
          <w:b/>
        </w:rPr>
        <w:t xml:space="preserve">Esimerkki 0,735</w:t>
      </w:r>
    </w:p>
    <w:p>
      <w:r>
        <w:t xml:space="preserve">Pekoni on pekoniräjähdyksen ainesosa.</w:t>
      </w:r>
    </w:p>
    <w:p>
      <w:r>
        <w:rPr>
          <w:b/>
        </w:rPr>
        <w:t xml:space="preserve">Tulos</w:t>
      </w:r>
    </w:p>
    <w:p>
      <w:r>
        <w:t xml:space="preserve">Pekoniräjähdys</w:t>
      </w:r>
    </w:p>
    <w:p>
      <w:r>
        <w:rPr>
          <w:b/>
        </w:rPr>
        <w:t xml:space="preserve">Esimerkki 0,736</w:t>
      </w:r>
    </w:p>
    <w:p>
      <w:r>
        <w:t xml:space="preserve">Andersonin pinta-ala on 107,43 neliökilometriä.</w:t>
      </w:r>
    </w:p>
    <w:p>
      <w:r>
        <w:rPr>
          <w:b/>
        </w:rPr>
        <w:t xml:space="preserve">Tulos</w:t>
      </w:r>
    </w:p>
    <w:p>
      <w:r>
        <w:t xml:space="preserve">Anderson, Indiana</w:t>
      </w:r>
    </w:p>
    <w:p>
      <w:r>
        <w:rPr>
          <w:b/>
        </w:rPr>
        <w:t xml:space="preserve">Esimerkki 0,737</w:t>
      </w:r>
    </w:p>
    <w:p>
      <w:r>
        <w:t xml:space="preserve">Ateena sijaitsee Kreikassa.</w:t>
      </w:r>
    </w:p>
    <w:p>
      <w:r>
        <w:rPr>
          <w:b/>
        </w:rPr>
        <w:t xml:space="preserve">Tulos</w:t>
      </w:r>
    </w:p>
    <w:p>
      <w:r>
        <w:t xml:space="preserve">Ateena</w:t>
      </w:r>
    </w:p>
    <w:p>
      <w:r>
        <w:rPr>
          <w:b/>
        </w:rPr>
        <w:t xml:space="preserve">Esimerkki 0,738</w:t>
      </w:r>
    </w:p>
    <w:p>
      <w:r>
        <w:t xml:space="preserve">20 Fenchurch Street sijaitsee Lontoossa.</w:t>
      </w:r>
    </w:p>
    <w:p>
      <w:r>
        <w:rPr>
          <w:b/>
        </w:rPr>
        <w:t xml:space="preserve">Tulos</w:t>
      </w:r>
    </w:p>
    <w:p>
      <w:r>
        <w:t xml:space="preserve">20 Fenchurch Street</w:t>
      </w:r>
    </w:p>
    <w:p>
      <w:r>
        <w:rPr>
          <w:b/>
        </w:rPr>
        <w:t xml:space="preserve">Esimerkki 0,739</w:t>
      </w:r>
    </w:p>
    <w:p>
      <w:r>
        <w:t xml:space="preserve">The Ashes Are Burning on vuodelta 1973.</w:t>
      </w:r>
    </w:p>
    <w:p>
      <w:r>
        <w:rPr>
          <w:b/>
        </w:rPr>
        <w:t xml:space="preserve">Tulos</w:t>
      </w:r>
    </w:p>
    <w:p>
      <w:r>
        <w:t xml:space="preserve">1973</w:t>
      </w:r>
    </w:p>
    <w:p>
      <w:r>
        <w:rPr>
          <w:b/>
        </w:rPr>
        <w:t xml:space="preserve">Esimerkki 0,740</w:t>
      </w:r>
    </w:p>
    <w:p>
      <w:r>
        <w:t xml:space="preserve">Robert Christiani pallon sisävuorot 1.</w:t>
      </w:r>
    </w:p>
    <w:p>
      <w:r>
        <w:rPr>
          <w:b/>
        </w:rPr>
        <w:t xml:space="preserve">Tulos</w:t>
      </w:r>
    </w:p>
    <w:p>
      <w:r>
        <w:t xml:space="preserve">Robert Christiani</w:t>
      </w:r>
    </w:p>
    <w:p>
      <w:r>
        <w:rPr>
          <w:b/>
        </w:rPr>
        <w:t xml:space="preserve">Esimerkki 0,741</w:t>
      </w:r>
    </w:p>
    <w:p>
      <w:r>
        <w:t xml:space="preserve">Akronia, Ohion osavaltiota johtaa Dan Horrigan.</w:t>
      </w:r>
    </w:p>
    <w:p>
      <w:r>
        <w:rPr>
          <w:b/>
        </w:rPr>
        <w:t xml:space="preserve">Tulos</w:t>
      </w:r>
    </w:p>
    <w:p>
      <w:r>
        <w:t xml:space="preserve">Akron, Ohio</w:t>
      </w:r>
    </w:p>
    <w:p>
      <w:r>
        <w:rPr>
          <w:b/>
        </w:rPr>
        <w:t xml:space="preserve">Esimerkki 0,742</w:t>
      </w:r>
    </w:p>
    <w:p>
      <w:r>
        <w:t xml:space="preserve">Colmore Row 103:ssa sijaitsevan rakennuksen rakentaminen alkoi vuonna 1973.</w:t>
      </w:r>
    </w:p>
    <w:p>
      <w:r>
        <w:rPr>
          <w:b/>
        </w:rPr>
        <w:t xml:space="preserve">Tulos</w:t>
      </w:r>
    </w:p>
    <w:p>
      <w:r>
        <w:t xml:space="preserve">103 Colmore Row</w:t>
      </w:r>
    </w:p>
    <w:p>
      <w:r>
        <w:rPr>
          <w:b/>
        </w:rPr>
        <w:t xml:space="preserve">Esimerkki 0,743</w:t>
      </w:r>
    </w:p>
    <w:p>
      <w:r>
        <w:t xml:space="preserve">Lähtöaika, kun saapumisaika oli 14.40, oli 14.30.</w:t>
      </w:r>
    </w:p>
    <w:p>
      <w:r>
        <w:rPr>
          <w:b/>
        </w:rPr>
        <w:t xml:space="preserve">Tulos</w:t>
      </w:r>
    </w:p>
    <w:p>
      <w:r>
        <w:t xml:space="preserve">14.30</w:t>
      </w:r>
    </w:p>
    <w:p>
      <w:r>
        <w:rPr>
          <w:b/>
        </w:rPr>
        <w:t xml:space="preserve">Esimerkki 0,744</w:t>
      </w:r>
    </w:p>
    <w:p>
      <w:r>
        <w:t xml:space="preserve">Abilenen alueellisen lentoaseman kolmas kiitotie on 7 202 metriä pitkä.</w:t>
      </w:r>
    </w:p>
    <w:p>
      <w:r>
        <w:rPr>
          <w:b/>
        </w:rPr>
        <w:t xml:space="preserve">Tulos</w:t>
      </w:r>
    </w:p>
    <w:p>
      <w:r>
        <w:t xml:space="preserve">Abilenen alueellinen lentoasema</w:t>
      </w:r>
    </w:p>
    <w:p>
      <w:r>
        <w:rPr>
          <w:b/>
        </w:rPr>
        <w:t xml:space="preserve">Esimerkki 0,745</w:t>
      </w:r>
    </w:p>
    <w:p>
      <w:r>
        <w:t xml:space="preserve">Beeline-verkkoa hallinnoi Sotelco Ltd. -yhtiö.</w:t>
      </w:r>
    </w:p>
    <w:p>
      <w:r>
        <w:rPr>
          <w:b/>
        </w:rPr>
        <w:t xml:space="preserve">Tulos</w:t>
      </w:r>
    </w:p>
    <w:p>
      <w:r>
        <w:t xml:space="preserve">Beeline</w:t>
      </w:r>
    </w:p>
    <w:p>
      <w:r>
        <w:rPr>
          <w:b/>
        </w:rPr>
        <w:t xml:space="preserve">Esimerkki 0,746</w:t>
      </w:r>
    </w:p>
    <w:p>
      <w:r>
        <w:t xml:space="preserve">Summer Nights julkaistiin vuonna 1986.</w:t>
      </w:r>
    </w:p>
    <w:p>
      <w:r>
        <w:rPr>
          <w:b/>
        </w:rPr>
        <w:t xml:space="preserve">Tulos</w:t>
      </w:r>
    </w:p>
    <w:p>
      <w:r>
        <w:t xml:space="preserve">Kesäyöt</w:t>
      </w:r>
    </w:p>
    <w:p>
      <w:r>
        <w:rPr>
          <w:b/>
        </w:rPr>
        <w:t xml:space="preserve">Esimerkki 0,747</w:t>
      </w:r>
    </w:p>
    <w:p>
      <w:r>
        <w:t xml:space="preserve">130 000 000 ihmistä puhuu punjabia vuonna 2001.</w:t>
      </w:r>
    </w:p>
    <w:p>
      <w:r>
        <w:rPr>
          <w:b/>
        </w:rPr>
        <w:t xml:space="preserve">Tulos</w:t>
      </w:r>
    </w:p>
    <w:p>
      <w:r>
        <w:t xml:space="preserve">Punjabi</w:t>
      </w:r>
    </w:p>
    <w:p>
      <w:r>
        <w:rPr>
          <w:b/>
        </w:rPr>
        <w:t xml:space="preserve">Esimerkki 0,748</w:t>
      </w:r>
    </w:p>
    <w:p>
      <w:r>
        <w:t xml:space="preserve">Brisbane Roar pelaa Suncorp Stadiumilla.</w:t>
      </w:r>
    </w:p>
    <w:p>
      <w:r>
        <w:rPr>
          <w:b/>
        </w:rPr>
        <w:t xml:space="preserve">Tulos</w:t>
      </w:r>
    </w:p>
    <w:p>
      <w:r>
        <w:t xml:space="preserve">Brisbane Roar</w:t>
      </w:r>
    </w:p>
    <w:p>
      <w:r>
        <w:rPr>
          <w:b/>
        </w:rPr>
        <w:t xml:space="preserve">Esimerkki 0,749</w:t>
      </w:r>
    </w:p>
    <w:p>
      <w:r>
        <w:t xml:space="preserve">Marcus Banks tuli Torontoon kaudella 2009-2010.</w:t>
      </w:r>
    </w:p>
    <w:p>
      <w:r>
        <w:rPr>
          <w:b/>
        </w:rPr>
        <w:t xml:space="preserve">Tulos</w:t>
      </w:r>
    </w:p>
    <w:p>
      <w:r>
        <w:t xml:space="preserve">Marcus Banks</w:t>
      </w:r>
    </w:p>
    <w:p>
      <w:r>
        <w:rPr>
          <w:b/>
        </w:rPr>
        <w:t xml:space="preserve">Esimerkki 0,750</w:t>
      </w:r>
    </w:p>
    <w:p>
      <w:r>
        <w:t xml:space="preserve">Ayam penyet on peräisin Malesian alueelta.</w:t>
      </w:r>
    </w:p>
    <w:p>
      <w:r>
        <w:rPr>
          <w:b/>
        </w:rPr>
        <w:t xml:space="preserve">Tulos</w:t>
      </w:r>
    </w:p>
    <w:p>
      <w:r>
        <w:t xml:space="preserve">Ayam penyet</w:t>
      </w:r>
    </w:p>
    <w:p>
      <w:r>
        <w:rPr>
          <w:b/>
        </w:rPr>
        <w:t xml:space="preserve">Esimerkki 0,751</w:t>
      </w:r>
    </w:p>
    <w:p>
      <w:r>
        <w:t xml:space="preserve">Yhdysvaltojen johtaja on Barack Obama.</w:t>
      </w:r>
    </w:p>
    <w:p>
      <w:r>
        <w:rPr>
          <w:b/>
        </w:rPr>
        <w:t xml:space="preserve">Tulos</w:t>
      </w:r>
    </w:p>
    <w:p>
      <w:r>
        <w:t xml:space="preserve">Yhdysvallat</w:t>
      </w:r>
    </w:p>
    <w:p>
      <w:r>
        <w:rPr>
          <w:b/>
        </w:rPr>
        <w:t xml:space="preserve">Esimerkki 0,752</w:t>
      </w:r>
    </w:p>
    <w:p>
      <w:r>
        <w:t xml:space="preserve">Albuquerquessa, New Mexicossa on suuntanumerot 505 ja 575.</w:t>
      </w:r>
    </w:p>
    <w:p>
      <w:r>
        <w:rPr>
          <w:b/>
        </w:rPr>
        <w:t xml:space="preserve">Tulos</w:t>
      </w:r>
    </w:p>
    <w:p>
      <w:r>
        <w:t xml:space="preserve">Albuquerque, New Mexico</w:t>
      </w:r>
    </w:p>
    <w:p>
      <w:r>
        <w:rPr>
          <w:b/>
        </w:rPr>
        <w:t xml:space="preserve">Esimerkki 0,753</w:t>
      </w:r>
    </w:p>
    <w:p>
      <w:r>
        <w:t xml:space="preserve">Kalifornian osavaltiokokous on osa Kalifornian osavaltion lainsäädäntöelintä.</w:t>
      </w:r>
    </w:p>
    <w:p>
      <w:r>
        <w:rPr>
          <w:b/>
        </w:rPr>
        <w:t xml:space="preserve">Tulos</w:t>
      </w:r>
    </w:p>
    <w:p>
      <w:r>
        <w:t xml:space="preserve">Kalifornian osavaltion kokous</w:t>
      </w:r>
    </w:p>
    <w:p>
      <w:r>
        <w:rPr>
          <w:b/>
        </w:rPr>
        <w:t xml:space="preserve">Esimerkki 0,754</w:t>
      </w:r>
    </w:p>
    <w:p>
      <w:r>
        <w:t xml:space="preserve">Amsterdamin Schipholin lentoasema on -3,3528 metriä merenpinnan yläpuolella.</w:t>
      </w:r>
    </w:p>
    <w:p>
      <w:r>
        <w:rPr>
          <w:b/>
        </w:rPr>
        <w:t xml:space="preserve">Tulos</w:t>
      </w:r>
    </w:p>
    <w:p>
      <w:r>
        <w:t xml:space="preserve">Amsterdamin Schipholin lentoasema</w:t>
      </w:r>
    </w:p>
    <w:p>
      <w:r>
        <w:rPr>
          <w:b/>
        </w:rPr>
        <w:t xml:space="preserve">Esimerkki 0,755</w:t>
      </w:r>
    </w:p>
    <w:p>
      <w:r>
        <w:t xml:space="preserve">Frank Borman oli Apollo 8:n miehistön jäsen.</w:t>
      </w:r>
    </w:p>
    <w:p>
      <w:r>
        <w:rPr>
          <w:b/>
        </w:rPr>
        <w:t xml:space="preserve">Tulos</w:t>
      </w:r>
    </w:p>
    <w:p>
      <w:r>
        <w:t xml:space="preserve">Apollo 8</w:t>
      </w:r>
    </w:p>
    <w:p>
      <w:r>
        <w:rPr>
          <w:b/>
        </w:rPr>
        <w:t xml:space="preserve">Esimerkki 0,756</w:t>
      </w:r>
    </w:p>
    <w:p>
      <w:r>
        <w:t xml:space="preserve">Jakso "Tappaminen (toinen osa)" esitettiin alun perin 9. marraskuuta 1966.</w:t>
      </w:r>
    </w:p>
    <w:p>
      <w:r>
        <w:rPr>
          <w:b/>
        </w:rPr>
        <w:t xml:space="preserve">Tulos</w:t>
      </w:r>
    </w:p>
    <w:p>
      <w:r>
        <w:t xml:space="preserve">tappaminen (toinen osa)</w:t>
      </w:r>
    </w:p>
    <w:p>
      <w:r>
        <w:rPr>
          <w:b/>
        </w:rPr>
        <w:t xml:space="preserve">Esimerkki 0,757</w:t>
      </w:r>
    </w:p>
    <w:p>
      <w:r>
        <w:t xml:space="preserve">ACM Transactions on Information Systems -julkaisun ISSN-numero on 1558-2868.</w:t>
      </w:r>
    </w:p>
    <w:p>
      <w:r>
        <w:rPr>
          <w:b/>
        </w:rPr>
        <w:t xml:space="preserve">Tulos</w:t>
      </w:r>
    </w:p>
    <w:p>
      <w:r>
        <w:t xml:space="preserve">ACM Transactions on Information Systems</w:t>
      </w:r>
    </w:p>
    <w:p>
      <w:r>
        <w:rPr>
          <w:b/>
        </w:rPr>
        <w:t xml:space="preserve">Esimerkki 0,758</w:t>
      </w:r>
    </w:p>
    <w:p>
      <w:r>
        <w:t xml:space="preserve">Atlantic City, New Jersey on osa New Jerseytä.</w:t>
      </w:r>
    </w:p>
    <w:p>
      <w:r>
        <w:rPr>
          <w:b/>
        </w:rPr>
        <w:t xml:space="preserve">Tulos</w:t>
      </w:r>
    </w:p>
    <w:p>
      <w:r>
        <w:t xml:space="preserve">Atlantic City, New Jersey</w:t>
      </w:r>
    </w:p>
    <w:p>
      <w:r>
        <w:rPr>
          <w:b/>
        </w:rPr>
        <w:t xml:space="preserve">Esimerkki 0,759</w:t>
      </w:r>
    </w:p>
    <w:p>
      <w:r>
        <w:t xml:space="preserve">Infraero sijaitsee Brasiliassa.</w:t>
      </w:r>
    </w:p>
    <w:p>
      <w:r>
        <w:rPr>
          <w:b/>
        </w:rPr>
        <w:t xml:space="preserve">Tulos</w:t>
      </w:r>
    </w:p>
    <w:p>
      <w:r>
        <w:t xml:space="preserve">Infraero</w:t>
      </w:r>
    </w:p>
    <w:p>
      <w:r>
        <w:rPr>
          <w:b/>
        </w:rPr>
        <w:t xml:space="preserve">Esimerkki 0.760</w:t>
      </w:r>
    </w:p>
    <w:p>
      <w:r>
        <w:t xml:space="preserve">Golden Curry tarjoaa eksoottisen aterian. Perheet ovat tervetulleita ja esteettömät. 3 tähden luokitus.</w:t>
      </w:r>
    </w:p>
    <w:p>
      <w:r>
        <w:rPr>
          <w:b/>
        </w:rPr>
        <w:t xml:space="preserve">Tulos</w:t>
      </w:r>
    </w:p>
    <w:p>
      <w:r>
        <w:t xml:space="preserve">Kultainen curry</w:t>
      </w:r>
    </w:p>
    <w:p>
      <w:r>
        <w:rPr>
          <w:b/>
        </w:rPr>
        <w:t xml:space="preserve">Esimerkki 0,761</w:t>
      </w:r>
    </w:p>
    <w:p>
      <w:r>
        <w:t xml:space="preserve">Kööpenhamina on Tanskan pääkaupunki.</w:t>
      </w:r>
    </w:p>
    <w:p>
      <w:r>
        <w:rPr>
          <w:b/>
        </w:rPr>
        <w:t xml:space="preserve">Tulos</w:t>
      </w:r>
    </w:p>
    <w:p>
      <w:r>
        <w:t xml:space="preserve">Tanska</w:t>
      </w:r>
    </w:p>
    <w:p>
      <w:r>
        <w:rPr>
          <w:b/>
        </w:rPr>
        <w:t xml:space="preserve">Esimerkki 0,762</w:t>
      </w:r>
    </w:p>
    <w:p>
      <w:r>
        <w:t xml:space="preserve">The Punter on sydämellinen brittiläinen ravintola, joka tarjoaa edullisen koko päivän aamiaisen koko perheelle, ja se sijaitsee lähellä ostoskeskusta.</w:t>
      </w:r>
    </w:p>
    <w:p>
      <w:r>
        <w:rPr>
          <w:b/>
        </w:rPr>
        <w:t xml:space="preserve">Tulos</w:t>
      </w:r>
    </w:p>
    <w:p>
      <w:r>
        <w:t xml:space="preserve">Punter</w:t>
      </w:r>
    </w:p>
    <w:p>
      <w:r>
        <w:rPr>
          <w:b/>
        </w:rPr>
        <w:t xml:space="preserve">Esimerkki 0,763</w:t>
      </w:r>
    </w:p>
    <w:p>
      <w:r>
        <w:t xml:space="preserve">Nimi bruttokansantuote 7,711.871 henkeä kohti 20200</w:t>
      </w:r>
    </w:p>
    <w:p>
      <w:r>
        <w:rPr>
          <w:b/>
        </w:rPr>
        <w:t xml:space="preserve">Tulos</w:t>
      </w:r>
    </w:p>
    <w:p>
      <w:r>
        <w:t xml:space="preserve">7,711.871</w:t>
      </w:r>
    </w:p>
    <w:p>
      <w:r>
        <w:rPr>
          <w:b/>
        </w:rPr>
        <w:t xml:space="preserve">Esimerkki 0,764</w:t>
      </w:r>
    </w:p>
    <w:p>
      <w:r>
        <w:t xml:space="preserve">Air kirjoitti kappaleen Universal Traveler.</w:t>
      </w:r>
    </w:p>
    <w:p>
      <w:r>
        <w:rPr>
          <w:b/>
        </w:rPr>
        <w:t xml:space="preserve">Tulos</w:t>
      </w:r>
    </w:p>
    <w:p>
      <w:r>
        <w:t xml:space="preserve">Universal Traveler</w:t>
      </w:r>
    </w:p>
    <w:p>
      <w:r>
        <w:rPr>
          <w:b/>
        </w:rPr>
        <w:t xml:space="preserve">Esimerkki 0,765</w:t>
      </w:r>
    </w:p>
    <w:p>
      <w:r>
        <w:t xml:space="preserve">Atlantic Cityn kansainvälistä lentoasemaa ylläpitää New Yorkin ja New Jerseyn satamaviranomainen.</w:t>
      </w:r>
    </w:p>
    <w:p>
      <w:r>
        <w:rPr>
          <w:b/>
        </w:rPr>
        <w:t xml:space="preserve">Tulos</w:t>
      </w:r>
    </w:p>
    <w:p>
      <w:r>
        <w:t xml:space="preserve">Atlantic Cityn kansainvälinen lentoasema</w:t>
      </w:r>
    </w:p>
    <w:p>
      <w:r>
        <w:rPr>
          <w:b/>
        </w:rPr>
        <w:t xml:space="preserve">Esimerkki 0,766</w:t>
      </w:r>
    </w:p>
    <w:p>
      <w:r>
        <w:t xml:space="preserve">Toshiba Senior Classicin tulos oli 200 (-13).</w:t>
      </w:r>
    </w:p>
    <w:p>
      <w:r>
        <w:rPr>
          <w:b/>
        </w:rPr>
        <w:t xml:space="preserve">Tulos</w:t>
      </w:r>
    </w:p>
    <w:p>
      <w:r>
        <w:t xml:space="preserve">Toshiba Senior Classic</w:t>
      </w:r>
    </w:p>
    <w:p>
      <w:r>
        <w:rPr>
          <w:b/>
        </w:rPr>
        <w:t xml:space="preserve">Esimerkki 0,767</w:t>
      </w:r>
    </w:p>
    <w:p>
      <w:r>
        <w:t xml:space="preserve">Asam pedasin pääraaka-aineet ovat hapan ja tulisessa kastikkeessa kypsennetty kala.</w:t>
      </w:r>
    </w:p>
    <w:p>
      <w:r>
        <w:rPr>
          <w:b/>
        </w:rPr>
        <w:t xml:space="preserve">Tulos</w:t>
      </w:r>
    </w:p>
    <w:p>
      <w:r>
        <w:t xml:space="preserve">Asam pedas</w:t>
      </w:r>
    </w:p>
    <w:p>
      <w:r>
        <w:rPr>
          <w:b/>
        </w:rPr>
        <w:t xml:space="preserve">Esimerkki 0,768</w:t>
      </w:r>
    </w:p>
    <w:p>
      <w:r>
        <w:t xml:space="preserve">Adrian Pederick on liberaalipuolueen ehdokas.</w:t>
      </w:r>
    </w:p>
    <w:p>
      <w:r>
        <w:rPr>
          <w:b/>
        </w:rPr>
        <w:t xml:space="preserve">Tulos</w:t>
      </w:r>
    </w:p>
    <w:p>
      <w:r>
        <w:t xml:space="preserve">Adrian Pederick</w:t>
      </w:r>
    </w:p>
    <w:p>
      <w:r>
        <w:rPr>
          <w:b/>
        </w:rPr>
        <w:t xml:space="preserve">Esimerkki 0,769</w:t>
      </w:r>
    </w:p>
    <w:p>
      <w:r>
        <w:t xml:space="preserve">Se suoritettiin viidenneksi 11 parhaan joukossa.</w:t>
      </w:r>
    </w:p>
    <w:p>
      <w:r>
        <w:rPr>
          <w:b/>
        </w:rPr>
        <w:t xml:space="preserve">Tulos</w:t>
      </w:r>
    </w:p>
    <w:p>
      <w:r>
        <w:t xml:space="preserve">top 11</w:t>
      </w:r>
    </w:p>
    <w:p>
      <w:r>
        <w:rPr>
          <w:b/>
        </w:rPr>
        <w:t xml:space="preserve">Esimerkki 0.770</w:t>
      </w:r>
    </w:p>
    <w:p>
      <w:r>
        <w:t xml:space="preserve">Joe Biden on Yhdysvaltojen johtaja.</w:t>
      </w:r>
    </w:p>
    <w:p>
      <w:r>
        <w:rPr>
          <w:b/>
        </w:rPr>
        <w:t xml:space="preserve">Tulos</w:t>
      </w:r>
    </w:p>
    <w:p>
      <w:r>
        <w:t xml:space="preserve">Yhdysvallat</w:t>
      </w:r>
    </w:p>
    <w:p>
      <w:r>
        <w:rPr>
          <w:b/>
        </w:rPr>
        <w:t xml:space="preserve">Esimerkki 0,771</w:t>
      </w:r>
    </w:p>
    <w:p>
      <w:r>
        <w:t xml:space="preserve">14th New Jersey Volunteer Infantry Monument (14. New Jerseyn vapaaehtoisen jalkaväen muistomerkki) sijaitsee Monocacyn kansallisen taistelukentän alueella.</w:t>
      </w:r>
    </w:p>
    <w:p>
      <w:r>
        <w:rPr>
          <w:b/>
        </w:rPr>
        <w:t xml:space="preserve">Tulos</w:t>
      </w:r>
    </w:p>
    <w:p>
      <w:r>
        <w:t xml:space="preserve">14. New Jerseyn vapaaehtoisen jalkaväen muistomerkki</w:t>
      </w:r>
    </w:p>
    <w:p>
      <w:r>
        <w:rPr>
          <w:b/>
        </w:rPr>
        <w:t xml:space="preserve">Esimerkki 0,772</w:t>
      </w:r>
    </w:p>
    <w:p>
      <w:r>
        <w:t xml:space="preserve">Toscana ilmestyi vuonna 2001.</w:t>
      </w:r>
    </w:p>
    <w:p>
      <w:r>
        <w:rPr>
          <w:b/>
        </w:rPr>
        <w:t xml:space="preserve">Tulos</w:t>
      </w:r>
    </w:p>
    <w:p>
      <w:r>
        <w:t xml:space="preserve">2001</w:t>
      </w:r>
    </w:p>
    <w:p>
      <w:r>
        <w:rPr>
          <w:b/>
        </w:rPr>
        <w:t xml:space="preserve">Esimerkki 0,773</w:t>
      </w:r>
    </w:p>
    <w:p>
      <w:r>
        <w:t xml:space="preserve">Hän kirjoitti kalastuksesta kirjassaan Tales of Tahitian Waters.</w:t>
      </w:r>
    </w:p>
    <w:p>
      <w:r>
        <w:rPr>
          <w:b/>
        </w:rPr>
        <w:t xml:space="preserve">Tulos</w:t>
      </w:r>
    </w:p>
    <w:p>
      <w:r>
        <w:t xml:space="preserve">Tarinoita Tahitin vesiltä</w:t>
      </w:r>
    </w:p>
    <w:p>
      <w:r>
        <w:rPr>
          <w:b/>
        </w:rPr>
        <w:t xml:space="preserve">Esimerkki 0,774</w:t>
      </w:r>
    </w:p>
    <w:p>
      <w:r>
        <w:t xml:space="preserve">Austin on suurin kaupunki Travisin piirikunnassa Teksasissa.</w:t>
      </w:r>
    </w:p>
    <w:p>
      <w:r>
        <w:rPr>
          <w:b/>
        </w:rPr>
        <w:t xml:space="preserve">Tulos</w:t>
      </w:r>
    </w:p>
    <w:p>
      <w:r>
        <w:t xml:space="preserve">Travis County, Texas</w:t>
      </w:r>
    </w:p>
    <w:p>
      <w:r>
        <w:rPr>
          <w:b/>
        </w:rPr>
        <w:t xml:space="preserve">Esimerkki 0,775</w:t>
      </w:r>
    </w:p>
    <w:p>
      <w:r>
        <w:t xml:space="preserve">Fade From View oli single albumilta Stop the Bleeding.</w:t>
      </w:r>
    </w:p>
    <w:p>
      <w:r>
        <w:rPr>
          <w:b/>
        </w:rPr>
        <w:t xml:space="preserve">Tulos</w:t>
      </w:r>
    </w:p>
    <w:p>
      <w:r>
        <w:t xml:space="preserve">Häivytä näkyvistä</w:t>
      </w:r>
    </w:p>
    <w:p>
      <w:r>
        <w:rPr>
          <w:b/>
        </w:rPr>
        <w:t xml:space="preserve">Esimerkki 0,776</w:t>
      </w:r>
    </w:p>
    <w:p>
      <w:r>
        <w:t xml:space="preserve">Ranska saavutti yhteensä 8 mitalia.</w:t>
      </w:r>
    </w:p>
    <w:p>
      <w:r>
        <w:rPr>
          <w:b/>
        </w:rPr>
        <w:t xml:space="preserve">Tulos</w:t>
      </w:r>
    </w:p>
    <w:p>
      <w:r>
        <w:t xml:space="preserve">Ranska</w:t>
      </w:r>
    </w:p>
    <w:p>
      <w:r>
        <w:rPr>
          <w:b/>
        </w:rPr>
        <w:t xml:space="preserve">Esimerkki 0,777</w:t>
      </w:r>
    </w:p>
    <w:p>
      <w:r>
        <w:t xml:space="preserve">Italiassa puhuttu kieli on italia.</w:t>
      </w:r>
    </w:p>
    <w:p>
      <w:r>
        <w:rPr>
          <w:b/>
        </w:rPr>
        <w:t xml:space="preserve">Tulos</w:t>
      </w:r>
    </w:p>
    <w:p>
      <w:r>
        <w:t xml:space="preserve">Italia</w:t>
      </w:r>
    </w:p>
    <w:p>
      <w:r>
        <w:rPr>
          <w:b/>
        </w:rPr>
        <w:t xml:space="preserve">Esimerkki 0,778</w:t>
      </w:r>
    </w:p>
    <w:p>
      <w:r>
        <w:t xml:space="preserve">Pelipäivä viikolla 13 oli 8. joulukuuta 1962.</w:t>
      </w:r>
    </w:p>
    <w:p>
      <w:r>
        <w:rPr>
          <w:b/>
        </w:rPr>
        <w:t xml:space="preserve">Tulos</w:t>
      </w:r>
    </w:p>
    <w:p>
      <w:r>
        <w:t xml:space="preserve">13</w:t>
      </w:r>
    </w:p>
    <w:p>
      <w:r>
        <w:rPr>
          <w:b/>
        </w:rPr>
        <w:t xml:space="preserve">Esimerkki 0,779</w:t>
      </w:r>
    </w:p>
    <w:p>
      <w:r>
        <w:t xml:space="preserve">C:ssä '0' on määritelty ASCII:n NUL-merkiksi.</w:t>
      </w:r>
    </w:p>
    <w:p>
      <w:r>
        <w:rPr>
          <w:b/>
        </w:rPr>
        <w:t xml:space="preserve">Tulos</w:t>
      </w:r>
    </w:p>
    <w:p>
      <w:r>
        <w:t xml:space="preserve">NUL</w:t>
      </w:r>
    </w:p>
    <w:p>
      <w:r>
        <w:rPr>
          <w:b/>
        </w:rPr>
        <w:t xml:space="preserve">Esimerkki 0,780</w:t>
      </w:r>
    </w:p>
    <w:p>
      <w:r>
        <w:t xml:space="preserve">The Remixes II oli JPN:ssä korkeimmillaan 5. sijalla.</w:t>
      </w:r>
    </w:p>
    <w:p>
      <w:r>
        <w:rPr>
          <w:b/>
        </w:rPr>
        <w:t xml:space="preserve">Tulos</w:t>
      </w:r>
    </w:p>
    <w:p>
      <w:r>
        <w:t xml:space="preserve">Remixit II</w:t>
      </w:r>
    </w:p>
    <w:p>
      <w:r>
        <w:rPr>
          <w:b/>
        </w:rPr>
        <w:t xml:space="preserve">Esimerkki 0,781</w:t>
      </w:r>
    </w:p>
    <w:p>
      <w:r>
        <w:t xml:space="preserve">Acta Mathematica Hungarica on ISSN-numero 1588-2632.</w:t>
      </w:r>
    </w:p>
    <w:p>
      <w:r>
        <w:rPr>
          <w:b/>
        </w:rPr>
        <w:t xml:space="preserve">Tulos</w:t>
      </w:r>
    </w:p>
    <w:p>
      <w:r>
        <w:t xml:space="preserve">Acta Mathematica Hungarica</w:t>
      </w:r>
    </w:p>
    <w:p>
      <w:r>
        <w:rPr>
          <w:b/>
        </w:rPr>
        <w:t xml:space="preserve">Esimerkki 0,782</w:t>
      </w:r>
    </w:p>
    <w:p>
      <w:r>
        <w:t xml:space="preserve">A Loyal Character Dancer löytyy kovakantisena,.</w:t>
      </w:r>
    </w:p>
    <w:p>
      <w:r>
        <w:rPr>
          <w:b/>
        </w:rPr>
        <w:t xml:space="preserve">Tulos</w:t>
      </w:r>
    </w:p>
    <w:p>
      <w:r>
        <w:t xml:space="preserve">Uskollinen hahmotanssija</w:t>
      </w:r>
    </w:p>
    <w:p>
      <w:r>
        <w:rPr>
          <w:b/>
        </w:rPr>
        <w:t xml:space="preserve">Esimerkki 0,783</w:t>
      </w:r>
    </w:p>
    <w:p>
      <w:r>
        <w:t xml:space="preserve">Panellinios B.C:n kausi oli 1957-58.</w:t>
      </w:r>
    </w:p>
    <w:p>
      <w:r>
        <w:rPr>
          <w:b/>
        </w:rPr>
        <w:t xml:space="preserve">Tulos</w:t>
      </w:r>
    </w:p>
    <w:p>
      <w:r>
        <w:t xml:space="preserve">1957-58</w:t>
      </w:r>
    </w:p>
    <w:p>
      <w:r>
        <w:rPr>
          <w:b/>
        </w:rPr>
        <w:t xml:space="preserve">Esimerkki 0.784</w:t>
      </w:r>
    </w:p>
    <w:p>
      <w:r>
        <w:t xml:space="preserve">Leinster Intermediate Club Football Championship -joukkue on Ballymore Eustace, Kildare</w:t>
      </w:r>
    </w:p>
    <w:p>
      <w:r>
        <w:rPr>
          <w:b/>
        </w:rPr>
        <w:t xml:space="preserve">Tulos</w:t>
      </w:r>
    </w:p>
    <w:p>
      <w:r>
        <w:t xml:space="preserve">Ballymore Eustace</w:t>
      </w:r>
    </w:p>
    <w:p>
      <w:r>
        <w:rPr>
          <w:b/>
        </w:rPr>
        <w:t xml:space="preserve">Esimerkki 0,785</w:t>
      </w:r>
    </w:p>
    <w:p>
      <w:r>
        <w:t xml:space="preserve">Guadalajara sijaitsee maassa Meksiko.</w:t>
      </w:r>
    </w:p>
    <w:p>
      <w:r>
        <w:rPr>
          <w:b/>
        </w:rPr>
        <w:t xml:space="preserve">Tulos</w:t>
      </w:r>
    </w:p>
    <w:p>
      <w:r>
        <w:t xml:space="preserve">Guadalajara</w:t>
      </w:r>
    </w:p>
    <w:p>
      <w:r>
        <w:rPr>
          <w:b/>
        </w:rPr>
        <w:t xml:space="preserve">Esimerkki 0,786</w:t>
      </w:r>
    </w:p>
    <w:p>
      <w:r>
        <w:t xml:space="preserve">Virginia sijaitsee Yhdysvalloissa.</w:t>
      </w:r>
    </w:p>
    <w:p>
      <w:r>
        <w:rPr>
          <w:b/>
        </w:rPr>
        <w:t xml:space="preserve">Tulos</w:t>
      </w:r>
    </w:p>
    <w:p>
      <w:r>
        <w:t xml:space="preserve">Virginia</w:t>
      </w:r>
    </w:p>
    <w:p>
      <w:r>
        <w:rPr>
          <w:b/>
        </w:rPr>
        <w:t xml:space="preserve">Esimerkki 0,787</w:t>
      </w:r>
    </w:p>
    <w:p>
      <w:r>
        <w:t xml:space="preserve">Atlantan pinta-ala on 344,9 neliökilometriä.</w:t>
      </w:r>
    </w:p>
    <w:p>
      <w:r>
        <w:rPr>
          <w:b/>
        </w:rPr>
        <w:t xml:space="preserve">Tulos</w:t>
      </w:r>
    </w:p>
    <w:p>
      <w:r>
        <w:t xml:space="preserve">Atlanta</w:t>
      </w:r>
    </w:p>
    <w:p>
      <w:r>
        <w:rPr>
          <w:b/>
        </w:rPr>
        <w:t xml:space="preserve">Esimerkki 0,788</w:t>
      </w:r>
    </w:p>
    <w:p>
      <w:r>
        <w:t xml:space="preserve">Battsengelin mangolian väestö 3818</w:t>
      </w:r>
    </w:p>
    <w:p>
      <w:r>
        <w:rPr>
          <w:b/>
        </w:rPr>
        <w:t xml:space="preserve">Tulos</w:t>
      </w:r>
    </w:p>
    <w:p>
      <w:r>
        <w:t xml:space="preserve">Battsengel</w:t>
      </w:r>
    </w:p>
    <w:p>
      <w:r>
        <w:rPr>
          <w:b/>
        </w:rPr>
        <w:t xml:space="preserve">Esimerkki 0,789</w:t>
      </w:r>
    </w:p>
    <w:p>
      <w:r>
        <w:t xml:space="preserve">Lamar Green pelasi hyökkääjänä.</w:t>
      </w:r>
    </w:p>
    <w:p>
      <w:r>
        <w:rPr>
          <w:b/>
        </w:rPr>
        <w:t xml:space="preserve">Tulos</w:t>
      </w:r>
    </w:p>
    <w:p>
      <w:r>
        <w:t xml:space="preserve">Lamar Green</w:t>
      </w:r>
    </w:p>
    <w:p>
      <w:r>
        <w:rPr>
          <w:b/>
        </w:rPr>
        <w:t xml:space="preserve">Esimerkki 0,790</w:t>
      </w:r>
    </w:p>
    <w:p>
      <w:r>
        <w:t xml:space="preserve">Vuoden 1918 joulukuun 1. päivän yliopiston latinankielinen nimi on "Universitas Apulensis".</w:t>
      </w:r>
    </w:p>
    <w:p>
      <w:r>
        <w:rPr>
          <w:b/>
        </w:rPr>
        <w:t xml:space="preserve">Tulos</w:t>
      </w:r>
    </w:p>
    <w:p>
      <w:r>
        <w:t xml:space="preserve">1 joulukuu 1918 Yliopisto</w:t>
      </w:r>
    </w:p>
    <w:p>
      <w:r>
        <w:rPr>
          <w:b/>
        </w:rPr>
        <w:t xml:space="preserve">Esimerkki 0,791</w:t>
      </w:r>
    </w:p>
    <w:p>
      <w:r>
        <w:t xml:space="preserve">All India Council for Technical Education antoi ylpeänä Acharya Institute of Technologylle teknisen kampuksen statuksen.</w:t>
      </w:r>
    </w:p>
    <w:p>
      <w:r>
        <w:rPr>
          <w:b/>
        </w:rPr>
        <w:t xml:space="preserve">Tulos</w:t>
      </w:r>
    </w:p>
    <w:p>
      <w:r>
        <w:t xml:space="preserve">Acharya Institute of Technology</w:t>
      </w:r>
    </w:p>
    <w:p>
      <w:r>
        <w:rPr>
          <w:b/>
        </w:rPr>
        <w:t xml:space="preserve">Esimerkki 0,792</w:t>
      </w:r>
    </w:p>
    <w:p>
      <w:r>
        <w:t xml:space="preserve">The Wrestlers tarjoaa miellyttävän ilmapiirin pikaruokaa , käy .</w:t>
      </w:r>
    </w:p>
    <w:p>
      <w:r>
        <w:rPr>
          <w:b/>
        </w:rPr>
        <w:t xml:space="preserve">Tulos</w:t>
      </w:r>
    </w:p>
    <w:p>
      <w:r>
        <w:t xml:space="preserve">Painijat</w:t>
      </w:r>
    </w:p>
    <w:p>
      <w:r>
        <w:rPr>
          <w:b/>
        </w:rPr>
        <w:t xml:space="preserve">Esimerkki 0,793</w:t>
      </w:r>
    </w:p>
    <w:p>
      <w:r>
        <w:t xml:space="preserve">Saksan kansandemokraattinen puolue sai 1,8 prosenttia vaalipiirin äänistä vuonna 1965.</w:t>
      </w:r>
    </w:p>
    <w:p>
      <w:r>
        <w:rPr>
          <w:b/>
        </w:rPr>
        <w:t xml:space="preserve">Tulos</w:t>
      </w:r>
    </w:p>
    <w:p>
      <w:r>
        <w:t xml:space="preserve">1965</w:t>
      </w:r>
    </w:p>
    <w:p>
      <w:r>
        <w:rPr>
          <w:b/>
        </w:rPr>
        <w:t xml:space="preserve">Esimerkki 0,794</w:t>
      </w:r>
    </w:p>
    <w:p>
      <w:r>
        <w:t xml:space="preserve">Shaq Thompson on kotoisin Sacramentosta, Kaliforniasta.</w:t>
      </w:r>
    </w:p>
    <w:p>
      <w:r>
        <w:rPr>
          <w:b/>
        </w:rPr>
        <w:t xml:space="preserve">Tulos</w:t>
      </w:r>
    </w:p>
    <w:p>
      <w:r>
        <w:t xml:space="preserve">Shaq Thompson</w:t>
      </w:r>
    </w:p>
    <w:p>
      <w:r>
        <w:rPr>
          <w:b/>
        </w:rPr>
        <w:t xml:space="preserve">Esimerkki 0,795</w:t>
      </w:r>
    </w:p>
    <w:p>
      <w:r>
        <w:t xml:space="preserve">Fukuchiyama Seibi -lukio sijaitsee Kioton prefektuurissa.</w:t>
      </w:r>
    </w:p>
    <w:p>
      <w:r>
        <w:rPr>
          <w:b/>
        </w:rPr>
        <w:t xml:space="preserve">Tulos</w:t>
      </w:r>
    </w:p>
    <w:p>
      <w:r>
        <w:t xml:space="preserve">Fukuchiyama Seibi</w:t>
      </w:r>
    </w:p>
    <w:p>
      <w:r>
        <w:rPr>
          <w:b/>
        </w:rPr>
        <w:t xml:space="preserve">Esimerkki 0,796</w:t>
      </w:r>
    </w:p>
    <w:p>
      <w:r>
        <w:t xml:space="preserve">Intia vuoden 1998 Kansainyhteisön kisoissa on Satheesha Raievent on miesten 77 kg-yhdistetty.</w:t>
      </w:r>
    </w:p>
    <w:p>
      <w:r>
        <w:rPr>
          <w:b/>
        </w:rPr>
        <w:t xml:space="preserve">Tulos</w:t>
      </w:r>
    </w:p>
    <w:p>
      <w:r>
        <w:t xml:space="preserve">Satheesha Rai</w:t>
      </w:r>
    </w:p>
    <w:p>
      <w:r>
        <w:rPr>
          <w:b/>
        </w:rPr>
        <w:t xml:space="preserve">Esimerkki 0,797</w:t>
      </w:r>
    </w:p>
    <w:p>
      <w:r>
        <w:t xml:space="preserve">Manteli on osa Rosidien järjestystä.</w:t>
      </w:r>
    </w:p>
    <w:p>
      <w:r>
        <w:rPr>
          <w:b/>
        </w:rPr>
        <w:t xml:space="preserve">Tulos</w:t>
      </w:r>
    </w:p>
    <w:p>
      <w:r>
        <w:t xml:space="preserve">Manteli</w:t>
      </w:r>
    </w:p>
    <w:p>
      <w:r>
        <w:rPr>
          <w:b/>
        </w:rPr>
        <w:t xml:space="preserve">Esimerkki 0,798</w:t>
      </w:r>
    </w:p>
    <w:p>
      <w:r>
        <w:t xml:space="preserve">3Arena on konsertti- ja tapahtumapaikkatyyppinen rakennus.</w:t>
      </w:r>
    </w:p>
    <w:p>
      <w:r>
        <w:rPr>
          <w:b/>
        </w:rPr>
        <w:t xml:space="preserve">Tulos</w:t>
      </w:r>
    </w:p>
    <w:p>
      <w:r>
        <w:t xml:space="preserve">3Arena</w:t>
      </w:r>
    </w:p>
    <w:p>
      <w:r>
        <w:rPr>
          <w:b/>
        </w:rPr>
        <w:t xml:space="preserve">Esimerkki 0,799</w:t>
      </w:r>
    </w:p>
    <w:p>
      <w:r>
        <w:t xml:space="preserve">Pakistanin johtaja on Nawaz Sharif.</w:t>
      </w:r>
    </w:p>
    <w:p>
      <w:r>
        <w:rPr>
          <w:b/>
        </w:rPr>
        <w:t xml:space="preserve">Tulos</w:t>
      </w:r>
    </w:p>
    <w:p>
      <w:r>
        <w:t xml:space="preserve">Pakistan</w:t>
      </w:r>
    </w:p>
    <w:p>
      <w:r>
        <w:rPr>
          <w:b/>
        </w:rPr>
        <w:t xml:space="preserve">Esimerkki 0.800</w:t>
      </w:r>
    </w:p>
    <w:p>
      <w:r>
        <w:t xml:space="preserve">Peter Polycarpou on Neville Cravenin hahmon alkuperäinen West Endin esiintyjä.</w:t>
      </w:r>
    </w:p>
    <w:p>
      <w:r>
        <w:rPr>
          <w:b/>
        </w:rPr>
        <w:t xml:space="preserve">Tulos</w:t>
      </w:r>
    </w:p>
    <w:p>
      <w:r>
        <w:t xml:space="preserve">Neville Craven</w:t>
      </w:r>
    </w:p>
    <w:p>
      <w:r>
        <w:rPr>
          <w:b/>
        </w:rPr>
        <w:t xml:space="preserve">Esimerkki 0.801</w:t>
      </w:r>
    </w:p>
    <w:p>
      <w:r>
        <w:t xml:space="preserve">Auburn, Alabama sijaitsee Yhdysvalloissa.</w:t>
      </w:r>
    </w:p>
    <w:p>
      <w:r>
        <w:rPr>
          <w:b/>
        </w:rPr>
        <w:t xml:space="preserve">Tulos</w:t>
      </w:r>
    </w:p>
    <w:p>
      <w:r>
        <w:t xml:space="preserve">Auburn, Alabama</w:t>
      </w:r>
    </w:p>
    <w:p>
      <w:r>
        <w:rPr>
          <w:b/>
        </w:rPr>
        <w:t xml:space="preserve">Esimerkki 0.802</w:t>
      </w:r>
    </w:p>
    <w:p>
      <w:r>
        <w:t xml:space="preserve">Wang xiaoli yu yang voitti naisten kaksinpelin vuonna 2010.</w:t>
      </w:r>
    </w:p>
    <w:p>
      <w:r>
        <w:rPr>
          <w:b/>
        </w:rPr>
        <w:t xml:space="preserve">Tulos</w:t>
      </w:r>
    </w:p>
    <w:p>
      <w:r>
        <w:t xml:space="preserve">2010</w:t>
      </w:r>
    </w:p>
    <w:p>
      <w:r>
        <w:rPr>
          <w:b/>
        </w:rPr>
        <w:t xml:space="preserve">Esimerkki 0,803</w:t>
      </w:r>
    </w:p>
    <w:p>
      <w:r>
        <w:t xml:space="preserve">Atlantic Cityn kansainvälinen lentoasema palvelee Atlantic Cityä, N.J.:ssä.</w:t>
      </w:r>
    </w:p>
    <w:p>
      <w:r>
        <w:rPr>
          <w:b/>
        </w:rPr>
        <w:t xml:space="preserve">Tulos</w:t>
      </w:r>
    </w:p>
    <w:p>
      <w:r>
        <w:t xml:space="preserve">Atlantic Cityn kansainvälinen lentoasema</w:t>
      </w:r>
    </w:p>
    <w:p>
      <w:r>
        <w:rPr>
          <w:b/>
        </w:rPr>
        <w:t xml:space="preserve">Esimerkki 0,804</w:t>
      </w:r>
    </w:p>
    <w:p>
      <w:r>
        <w:t xml:space="preserve">Jim Les on Yhdysvalloista.</w:t>
      </w:r>
    </w:p>
    <w:p>
      <w:r>
        <w:rPr>
          <w:b/>
        </w:rPr>
        <w:t xml:space="preserve">Tulos</w:t>
      </w:r>
    </w:p>
    <w:p>
      <w:r>
        <w:t xml:space="preserve">Jim Les</w:t>
      </w:r>
    </w:p>
    <w:p>
      <w:r>
        <w:rPr>
          <w:b/>
        </w:rPr>
        <w:t xml:space="preserve">Esimerkki 0,805</w:t>
      </w:r>
    </w:p>
    <w:p>
      <w:r>
        <w:t xml:space="preserve">DUP:n ehdokkaat olivat St Clair McAlister, Ruby Cooling ja Cecil Noble.</w:t>
      </w:r>
    </w:p>
    <w:p>
      <w:r>
        <w:rPr>
          <w:b/>
        </w:rPr>
        <w:t xml:space="preserve">Tulos</w:t>
      </w:r>
    </w:p>
    <w:p>
      <w:r>
        <w:t xml:space="preserve">DUP</w:t>
      </w:r>
    </w:p>
    <w:p>
      <w:r>
        <w:rPr>
          <w:b/>
        </w:rPr>
        <w:t xml:space="preserve">Esimerkki 0,806</w:t>
      </w:r>
    </w:p>
    <w:p>
      <w:r>
        <w:t xml:space="preserve">Atlantan suuntanumero on 404.</w:t>
      </w:r>
    </w:p>
    <w:p>
      <w:r>
        <w:rPr>
          <w:b/>
        </w:rPr>
        <w:t xml:space="preserve">Tulos</w:t>
      </w:r>
    </w:p>
    <w:p>
      <w:r>
        <w:t xml:space="preserve">Atlanta</w:t>
      </w:r>
    </w:p>
    <w:p>
      <w:r>
        <w:rPr>
          <w:b/>
        </w:rPr>
        <w:t xml:space="preserve">Esimerkki 0,807</w:t>
      </w:r>
    </w:p>
    <w:p>
      <w:r>
        <w:t xml:space="preserve">Hemavanin kaupunki sijaitsee Ruotsissa.</w:t>
      </w:r>
    </w:p>
    <w:p>
      <w:r>
        <w:rPr>
          <w:b/>
        </w:rPr>
        <w:t xml:space="preserve">Tulos</w:t>
      </w:r>
    </w:p>
    <w:p>
      <w:r>
        <w:t xml:space="preserve">Hemavan</w:t>
      </w:r>
    </w:p>
    <w:p>
      <w:r>
        <w:rPr>
          <w:b/>
        </w:rPr>
        <w:t xml:space="preserve">Esimerkki 0,808</w:t>
      </w:r>
    </w:p>
    <w:p>
      <w:r>
        <w:t xml:space="preserve">320 South Boston Buildingin korkeus on 121,92 metriä.</w:t>
      </w:r>
    </w:p>
    <w:p>
      <w:r>
        <w:rPr>
          <w:b/>
        </w:rPr>
        <w:t xml:space="preserve">Tulos</w:t>
      </w:r>
    </w:p>
    <w:p>
      <w:r>
        <w:t xml:space="preserve">320 South Boston Building</w:t>
      </w:r>
    </w:p>
    <w:p>
      <w:r>
        <w:rPr>
          <w:b/>
        </w:rPr>
        <w:t xml:space="preserve">Esimerkki 0,809</w:t>
      </w:r>
    </w:p>
    <w:p>
      <w:r>
        <w:t xml:space="preserve">Gene Colan on amerikkalainen.</w:t>
      </w:r>
    </w:p>
    <w:p>
      <w:r>
        <w:rPr>
          <w:b/>
        </w:rPr>
        <w:t xml:space="preserve">Tulos</w:t>
      </w:r>
    </w:p>
    <w:p>
      <w:r>
        <w:t xml:space="preserve">Gene Colan</w:t>
      </w:r>
    </w:p>
    <w:p>
      <w:r>
        <w:rPr>
          <w:b/>
        </w:rPr>
        <w:t xml:space="preserve">Esimerkki 0.810</w:t>
      </w:r>
    </w:p>
    <w:p>
      <w:r>
        <w:t xml:space="preserve">MG Butler B. Miltonbergerin palvelus päättyi 29. syyskuuta 1947.</w:t>
      </w:r>
    </w:p>
    <w:p>
      <w:r>
        <w:rPr>
          <w:b/>
        </w:rPr>
        <w:t xml:space="preserve">Tulos</w:t>
      </w:r>
    </w:p>
    <w:p>
      <w:r>
        <w:t xml:space="preserve">MG Butler B. Miltonberger</w:t>
      </w:r>
    </w:p>
    <w:p>
      <w:r>
        <w:rPr>
          <w:b/>
        </w:rPr>
        <w:t xml:space="preserve">Esimerkki 0.811</w:t>
      </w:r>
    </w:p>
    <w:p>
      <w:r>
        <w:t xml:space="preserve">Las Vegas, Nevada on sijalla 7.</w:t>
      </w:r>
    </w:p>
    <w:p>
      <w:r>
        <w:rPr>
          <w:b/>
        </w:rPr>
        <w:t xml:space="preserve">Tulos</w:t>
      </w:r>
    </w:p>
    <w:p>
      <w:r>
        <w:t xml:space="preserve">7</w:t>
      </w:r>
    </w:p>
    <w:p>
      <w:r>
        <w:rPr>
          <w:b/>
        </w:rPr>
        <w:t xml:space="preserve">Esimerkki 0.812</w:t>
      </w:r>
    </w:p>
    <w:p>
      <w:r>
        <w:t xml:space="preserve">Raportti kilpailun nimi V Ulster Trophy on raportti.</w:t>
      </w:r>
    </w:p>
    <w:p>
      <w:r>
        <w:rPr>
          <w:b/>
        </w:rPr>
        <w:t xml:space="preserve">Tulos</w:t>
      </w:r>
    </w:p>
    <w:p>
      <w:r>
        <w:t xml:space="preserve">V Ulster Trophy</w:t>
      </w:r>
    </w:p>
    <w:p>
      <w:r>
        <w:rPr>
          <w:b/>
        </w:rPr>
        <w:t xml:space="preserve">Esimerkki 0,813</w:t>
      </w:r>
    </w:p>
    <w:p>
      <w:r>
        <w:t xml:space="preserve">Roman Koudelkalla oli yhteensä 220 WC-pistettä.</w:t>
      </w:r>
    </w:p>
    <w:p>
      <w:r>
        <w:rPr>
          <w:b/>
        </w:rPr>
        <w:t xml:space="preserve">Tulos</w:t>
      </w:r>
    </w:p>
    <w:p>
      <w:r>
        <w:t xml:space="preserve">Roman Koudelka</w:t>
      </w:r>
    </w:p>
    <w:p>
      <w:r>
        <w:rPr>
          <w:b/>
        </w:rPr>
        <w:t xml:space="preserve">Esimerkki 0.814</w:t>
      </w:r>
    </w:p>
    <w:p>
      <w:r>
        <w:t xml:space="preserve">Amsterdamin Schipholin lentoasemalla on viides kiitotie numero 18.</w:t>
      </w:r>
    </w:p>
    <w:p>
      <w:r>
        <w:rPr>
          <w:b/>
        </w:rPr>
        <w:t xml:space="preserve">Tulos</w:t>
      </w:r>
    </w:p>
    <w:p>
      <w:r>
        <w:t xml:space="preserve">Amsterdamin Schipholin lentoasema</w:t>
      </w:r>
    </w:p>
    <w:p>
      <w:r>
        <w:rPr>
          <w:b/>
        </w:rPr>
        <w:t xml:space="preserve">Esimerkki 0,815</w:t>
      </w:r>
    </w:p>
    <w:p>
      <w:r>
        <w:t xml:space="preserve">Uusi Hampshire vuonna 2009 on portsmouth ll portsmouth.</w:t>
      </w:r>
    </w:p>
    <w:p>
      <w:r>
        <w:rPr>
          <w:b/>
        </w:rPr>
        <w:t xml:space="preserve">Tulos</w:t>
      </w:r>
    </w:p>
    <w:p>
      <w:r>
        <w:t xml:space="preserve">2009</w:t>
      </w:r>
    </w:p>
    <w:p>
      <w:r>
        <w:rPr>
          <w:b/>
        </w:rPr>
        <w:t xml:space="preserve">Esimerkki 0.816</w:t>
      </w:r>
    </w:p>
    <w:p>
      <w:r>
        <w:t xml:space="preserve">Billboard-listan julkaisupäivä on 3. maaliskuuta.Albumi on Thriller.</w:t>
      </w:r>
    </w:p>
    <w:p>
      <w:r>
        <w:rPr>
          <w:b/>
        </w:rPr>
        <w:t xml:space="preserve">Tulos</w:t>
      </w:r>
    </w:p>
    <w:p>
      <w:r>
        <w:t xml:space="preserve">3. maaliskuuta</w:t>
      </w:r>
    </w:p>
    <w:p>
      <w:r>
        <w:rPr>
          <w:b/>
        </w:rPr>
        <w:t xml:space="preserve">Esimerkki 0,817</w:t>
      </w:r>
    </w:p>
    <w:p>
      <w:r>
        <w:t xml:space="preserve">Hiroshi Aoyama voitti Espanjan Grand Prix -kilpailun.</w:t>
      </w:r>
    </w:p>
    <w:p>
      <w:r>
        <w:rPr>
          <w:b/>
        </w:rPr>
        <w:t xml:space="preserve">Tulos</w:t>
      </w:r>
    </w:p>
    <w:p>
      <w:r>
        <w:t xml:space="preserve">Espanjan Grand Prix</w:t>
      </w:r>
    </w:p>
    <w:p>
      <w:r>
        <w:rPr>
          <w:b/>
        </w:rPr>
        <w:t xml:space="preserve">Esimerkki 0,818</w:t>
      </w:r>
    </w:p>
    <w:p>
      <w:r>
        <w:t xml:space="preserve">Pelin päivämäärä viikolla 3 oli 20. heinäkuuta.</w:t>
      </w:r>
    </w:p>
    <w:p>
      <w:r>
        <w:rPr>
          <w:b/>
        </w:rPr>
        <w:t xml:space="preserve">Tulos</w:t>
      </w:r>
    </w:p>
    <w:p>
      <w:r>
        <w:t xml:space="preserve">3</w:t>
      </w:r>
    </w:p>
    <w:p>
      <w:r>
        <w:rPr>
          <w:b/>
        </w:rPr>
        <w:t xml:space="preserve">Esimerkki 0.819</w:t>
      </w:r>
    </w:p>
    <w:p>
      <w:r>
        <w:t xml:space="preserve">Kiina on ensimmäisellä sijalla.</w:t>
      </w:r>
    </w:p>
    <w:p>
      <w:r>
        <w:rPr>
          <w:b/>
        </w:rPr>
        <w:t xml:space="preserve">Tulos</w:t>
      </w:r>
    </w:p>
    <w:p>
      <w:r>
        <w:t xml:space="preserve">Kiina</w:t>
      </w:r>
    </w:p>
    <w:p>
      <w:r>
        <w:rPr>
          <w:b/>
        </w:rPr>
        <w:t xml:space="preserve">Esimerkki 0,820</w:t>
      </w:r>
    </w:p>
    <w:p>
      <w:r>
        <w:t xml:space="preserve">A Long Long Way -romaania seurasi The Secret Scripture.</w:t>
      </w:r>
    </w:p>
    <w:p>
      <w:r>
        <w:rPr>
          <w:b/>
        </w:rPr>
        <w:t xml:space="preserve">Tulos</w:t>
      </w:r>
    </w:p>
    <w:p>
      <w:r>
        <w:t xml:space="preserve">Pitkä pitkä matka</w:t>
      </w:r>
    </w:p>
    <w:p>
      <w:r>
        <w:rPr>
          <w:b/>
        </w:rPr>
        <w:t xml:space="preserve">Esimerkki 0,821</w:t>
      </w:r>
    </w:p>
    <w:p>
      <w:r>
        <w:t xml:space="preserve">Tenniksen hallintoelin on Kansainvälinen tennisliitto.</w:t>
      </w:r>
    </w:p>
    <w:p>
      <w:r>
        <w:rPr>
          <w:b/>
        </w:rPr>
        <w:t xml:space="preserve">Tulos</w:t>
      </w:r>
    </w:p>
    <w:p>
      <w:r>
        <w:t xml:space="preserve">Tennis</w:t>
      </w:r>
    </w:p>
    <w:p>
      <w:r>
        <w:rPr>
          <w:b/>
        </w:rPr>
        <w:t xml:space="preserve">Esimerkki 0,822</w:t>
      </w:r>
    </w:p>
    <w:p>
      <w:r>
        <w:t xml:space="preserve">Ashgabatin kansainvälisen lentoaseman kiitotien pituus on 900,0.</w:t>
      </w:r>
    </w:p>
    <w:p>
      <w:r>
        <w:rPr>
          <w:b/>
        </w:rPr>
        <w:t xml:space="preserve">Tulos</w:t>
      </w:r>
    </w:p>
    <w:p>
      <w:r>
        <w:t xml:space="preserve">Ashgabatin kansainvälinen lentoasema</w:t>
      </w:r>
    </w:p>
    <w:p>
      <w:r>
        <w:rPr>
          <w:b/>
        </w:rPr>
        <w:t xml:space="preserve">Esimerkki 0,823</w:t>
      </w:r>
    </w:p>
    <w:p>
      <w:r>
        <w:t xml:space="preserve">Nixon sai Kingsissä 39,48 prosenttia äänistä.</w:t>
      </w:r>
    </w:p>
    <w:p>
      <w:r>
        <w:rPr>
          <w:b/>
        </w:rPr>
        <w:t xml:space="preserve">Tulos</w:t>
      </w:r>
    </w:p>
    <w:p>
      <w:r>
        <w:t xml:space="preserve">Kings</w:t>
      </w:r>
    </w:p>
    <w:p>
      <w:r>
        <w:rPr>
          <w:b/>
        </w:rPr>
        <w:t xml:space="preserve">Esimerkki 0,824</w:t>
      </w:r>
    </w:p>
    <w:p>
      <w:r>
        <w:t xml:space="preserve">Aliamanu Intermediate School perustettiin vuonna 1958.</w:t>
      </w:r>
    </w:p>
    <w:p>
      <w:r>
        <w:rPr>
          <w:b/>
        </w:rPr>
        <w:t xml:space="preserve">Tulos</w:t>
      </w:r>
    </w:p>
    <w:p>
      <w:r>
        <w:t xml:space="preserve">Aliamanu Intermediate School</w:t>
      </w:r>
    </w:p>
    <w:p>
      <w:r>
        <w:rPr>
          <w:b/>
        </w:rPr>
        <w:t xml:space="preserve">Esimerkki 0,825</w:t>
      </w:r>
    </w:p>
    <w:p>
      <w:r>
        <w:t xml:space="preserve">Valko-Venäjä sijoittui 12. sijalle vuoden 2003 kesäuniversiadeissa.</w:t>
      </w:r>
    </w:p>
    <w:p>
      <w:r>
        <w:rPr>
          <w:b/>
        </w:rPr>
        <w:t xml:space="preserve">Tulos</w:t>
      </w:r>
    </w:p>
    <w:p>
      <w:r>
        <w:t xml:space="preserve">12</w:t>
      </w:r>
    </w:p>
    <w:p>
      <w:r>
        <w:rPr>
          <w:b/>
        </w:rPr>
        <w:t xml:space="preserve">Esimerkki 0,826</w:t>
      </w:r>
    </w:p>
    <w:p>
      <w:r>
        <w:t xml:space="preserve">2nd Amendment oli Jive Recordsin kappale.</w:t>
      </w:r>
    </w:p>
    <w:p>
      <w:r>
        <w:rPr>
          <w:b/>
        </w:rPr>
        <w:t xml:space="preserve">Tulos</w:t>
      </w:r>
    </w:p>
    <w:p>
      <w:r>
        <w:t xml:space="preserve">2. lisäys</w:t>
      </w:r>
    </w:p>
    <w:p>
      <w:r>
        <w:rPr>
          <w:b/>
        </w:rPr>
        <w:t xml:space="preserve">Esimerkki 0,827</w:t>
      </w:r>
    </w:p>
    <w:p>
      <w:r>
        <w:t xml:space="preserve">Frank de Boer pelasi Al-Shamal Sports Clubissa.</w:t>
      </w:r>
    </w:p>
    <w:p>
      <w:r>
        <w:rPr>
          <w:b/>
        </w:rPr>
        <w:t xml:space="preserve">Tulos</w:t>
      </w:r>
    </w:p>
    <w:p>
      <w:r>
        <w:t xml:space="preserve">Frank de Boer</w:t>
      </w:r>
    </w:p>
    <w:p>
      <w:r>
        <w:rPr>
          <w:b/>
        </w:rPr>
        <w:t xml:space="preserve">Esimerkki 0,828</w:t>
      </w:r>
    </w:p>
    <w:p>
      <w:r>
        <w:t xml:space="preserve">Austin, Texas sijaitsee Yhdysvalloissa.</w:t>
      </w:r>
    </w:p>
    <w:p>
      <w:r>
        <w:rPr>
          <w:b/>
        </w:rPr>
        <w:t xml:space="preserve">Tulos</w:t>
      </w:r>
    </w:p>
    <w:p>
      <w:r>
        <w:t xml:space="preserve">Austin, Texas</w:t>
      </w:r>
    </w:p>
    <w:p>
      <w:r>
        <w:rPr>
          <w:b/>
        </w:rPr>
        <w:t xml:space="preserve">Esimerkki 0,829</w:t>
      </w:r>
    </w:p>
    <w:p>
      <w:r>
        <w:t xml:space="preserve">Espanja on yksi Michiganissa puhutuista kielistä.</w:t>
      </w:r>
    </w:p>
    <w:p>
      <w:r>
        <w:rPr>
          <w:b/>
        </w:rPr>
        <w:t xml:space="preserve">Tulos</w:t>
      </w:r>
    </w:p>
    <w:p>
      <w:r>
        <w:t xml:space="preserve">Michigan</w:t>
      </w:r>
    </w:p>
    <w:p>
      <w:r>
        <w:rPr>
          <w:b/>
        </w:rPr>
        <w:t xml:space="preserve">Esimerkki 0,830</w:t>
      </w:r>
    </w:p>
    <w:p>
      <w:r>
        <w:t xml:space="preserve">Turkmenistan Airlinesin keskuslentokenttä on Turkmenbashin kansainvälinen lentoasema.</w:t>
      </w:r>
    </w:p>
    <w:p>
      <w:r>
        <w:rPr>
          <w:b/>
        </w:rPr>
        <w:t xml:space="preserve">Tulos</w:t>
      </w:r>
    </w:p>
    <w:p>
      <w:r>
        <w:t xml:space="preserve">Turkmenistan Airlines</w:t>
      </w:r>
    </w:p>
    <w:p>
      <w:r>
        <w:rPr>
          <w:b/>
        </w:rPr>
        <w:t xml:space="preserve">Esimerkki 0,831</w:t>
      </w:r>
    </w:p>
    <w:p>
      <w:r>
        <w:t xml:space="preserve">Creation-Cope Racingin omistaa Derrike Cope.</w:t>
      </w:r>
    </w:p>
    <w:p>
      <w:r>
        <w:rPr>
          <w:b/>
        </w:rPr>
        <w:t xml:space="preserve">Tulos</w:t>
      </w:r>
    </w:p>
    <w:p>
      <w:r>
        <w:t xml:space="preserve">Creation-Cope Racing</w:t>
      </w:r>
    </w:p>
    <w:p>
      <w:r>
        <w:rPr>
          <w:b/>
        </w:rPr>
        <w:t xml:space="preserve">Esimerkki 0,832</w:t>
      </w:r>
    </w:p>
    <w:p>
      <w:r>
        <w:t xml:space="preserve">Hän pelasi Oklahomassa Big 12 -joukkueessa.</w:t>
      </w:r>
    </w:p>
    <w:p>
      <w:r>
        <w:rPr>
          <w:b/>
        </w:rPr>
        <w:t xml:space="preserve">Tulos</w:t>
      </w:r>
    </w:p>
    <w:p>
      <w:r>
        <w:t xml:space="preserve">Oklahoma</w:t>
      </w:r>
    </w:p>
    <w:p>
      <w:r>
        <w:rPr>
          <w:b/>
        </w:rPr>
        <w:t xml:space="preserve">Esimerkki 0,833</w:t>
      </w:r>
    </w:p>
    <w:p>
      <w:r>
        <w:t xml:space="preserve">A Glastonbury Romance on julkaissut Simon &amp;; Schuster.</w:t>
      </w:r>
    </w:p>
    <w:p>
      <w:r>
        <w:rPr>
          <w:b/>
        </w:rPr>
        <w:t xml:space="preserve">Tulos</w:t>
      </w:r>
    </w:p>
    <w:p>
      <w:r>
        <w:t xml:space="preserve">Glastonburyn romanssi</w:t>
      </w:r>
    </w:p>
    <w:p>
      <w:r>
        <w:rPr>
          <w:b/>
        </w:rPr>
        <w:t xml:space="preserve">Esimerkki 0,834</w:t>
      </w:r>
    </w:p>
    <w:p>
      <w:r>
        <w:t xml:space="preserve">Swing 48 julkaistiin lokakuussa 2003.</w:t>
      </w:r>
    </w:p>
    <w:p>
      <w:r>
        <w:rPr>
          <w:b/>
        </w:rPr>
        <w:t xml:space="preserve">Tulos</w:t>
      </w:r>
    </w:p>
    <w:p>
      <w:r>
        <w:t xml:space="preserve">Swing 48</w:t>
      </w:r>
    </w:p>
    <w:p>
      <w:r>
        <w:rPr>
          <w:b/>
        </w:rPr>
        <w:t xml:space="preserve">Esimerkki 0,835</w:t>
      </w:r>
    </w:p>
    <w:p>
      <w:r>
        <w:t xml:space="preserve">Accademia di Architettura di Mendrisio perustettiin vuonna 1996.</w:t>
      </w:r>
    </w:p>
    <w:p>
      <w:r>
        <w:rPr>
          <w:b/>
        </w:rPr>
        <w:t xml:space="preserve">Tulos</w:t>
      </w:r>
    </w:p>
    <w:p>
      <w:r>
        <w:t xml:space="preserve">Accademia di Architettura di Mendrisio</w:t>
      </w:r>
    </w:p>
    <w:p>
      <w:r>
        <w:rPr>
          <w:b/>
        </w:rPr>
        <w:t xml:space="preserve">Esimerkki 0,836</w:t>
      </w:r>
    </w:p>
    <w:p>
      <w:r>
        <w:t xml:space="preserve">Christian Panucci on ollut A S Livorno Calcio valmentaja.</w:t>
      </w:r>
    </w:p>
    <w:p>
      <w:r>
        <w:rPr>
          <w:b/>
        </w:rPr>
        <w:t xml:space="preserve">Tulos</w:t>
      </w:r>
    </w:p>
    <w:p>
      <w:r>
        <w:t xml:space="preserve">Christian Panucci</w:t>
      </w:r>
    </w:p>
    <w:p>
      <w:r>
        <w:rPr>
          <w:b/>
        </w:rPr>
        <w:t xml:space="preserve">Esimerkki 0,837</w:t>
      </w:r>
    </w:p>
    <w:p>
      <w:r>
        <w:t xml:space="preserve">Barbados voitti neljännen sijan vuonna 2005.</w:t>
      </w:r>
    </w:p>
    <w:p>
      <w:r>
        <w:rPr>
          <w:b/>
        </w:rPr>
        <w:t xml:space="preserve">Tulos</w:t>
      </w:r>
    </w:p>
    <w:p>
      <w:r>
        <w:t xml:space="preserve">Barbados</w:t>
      </w:r>
    </w:p>
    <w:p>
      <w:r>
        <w:rPr>
          <w:b/>
        </w:rPr>
        <w:t xml:space="preserve">Esimerkki 0,838</w:t>
      </w:r>
    </w:p>
    <w:p>
      <w:r>
        <w:t xml:space="preserve">Jakso nimeltään "Kone, joka pystyi juonimaan rikoksia" esitettiin alun perin 27. helmikuuta 1954.</w:t>
      </w:r>
    </w:p>
    <w:p>
      <w:r>
        <w:rPr>
          <w:b/>
        </w:rPr>
        <w:t xml:space="preserve">Tulos</w:t>
      </w:r>
    </w:p>
    <w:p>
      <w:r>
        <w:t xml:space="preserve">kone, joka pystyi suunnittelemaan rikoksia</w:t>
      </w:r>
    </w:p>
    <w:p>
      <w:r>
        <w:rPr>
          <w:b/>
        </w:rPr>
        <w:t xml:space="preserve">Esimerkki 0,839</w:t>
      </w:r>
    </w:p>
    <w:p>
      <w:r>
        <w:t xml:space="preserve">Pohjois-Hollannin asukastiheys on 971,4.</w:t>
      </w:r>
    </w:p>
    <w:p>
      <w:r>
        <w:rPr>
          <w:b/>
        </w:rPr>
        <w:t xml:space="preserve">Tulos</w:t>
      </w:r>
    </w:p>
    <w:p>
      <w:r>
        <w:t xml:space="preserve">Pohjois-Hollanti</w:t>
      </w:r>
    </w:p>
    <w:p>
      <w:r>
        <w:rPr>
          <w:b/>
        </w:rPr>
        <w:t xml:space="preserve">Esimerkki 0.840</w:t>
      </w:r>
    </w:p>
    <w:p>
      <w:r>
        <w:t xml:space="preserve">Grand Central - 42nd Street sisältää palvelun 7 &lt;7&gt;</w:t>
      </w:r>
    </w:p>
    <w:p>
      <w:r>
        <w:rPr>
          <w:b/>
        </w:rPr>
        <w:t xml:space="preserve">Tulos</w:t>
      </w:r>
    </w:p>
    <w:p>
      <w:r>
        <w:t xml:space="preserve">Grand Central - 42nd Street</w:t>
      </w:r>
    </w:p>
    <w:p>
      <w:r>
        <w:rPr>
          <w:b/>
        </w:rPr>
        <w:t xml:space="preserve">Esimerkki 0,841</w:t>
      </w:r>
    </w:p>
    <w:p>
      <w:r>
        <w:t xml:space="preserve">Allama Iqbalin kansainvälisen lentoaseman kiitotien pituus on 2900,0.</w:t>
      </w:r>
    </w:p>
    <w:p>
      <w:r>
        <w:rPr>
          <w:b/>
        </w:rPr>
        <w:t xml:space="preserve">Tulos</w:t>
      </w:r>
    </w:p>
    <w:p>
      <w:r>
        <w:t xml:space="preserve">Allama Iqbalin kansainvälinen lentoasema</w:t>
      </w:r>
    </w:p>
    <w:p>
      <w:r>
        <w:rPr>
          <w:b/>
        </w:rPr>
        <w:t xml:space="preserve">Esimerkki 0,842</w:t>
      </w:r>
    </w:p>
    <w:p>
      <w:r>
        <w:t xml:space="preserve">Amdavad ni Gufan sijaintipaikka on Ahmedabad.</w:t>
      </w:r>
    </w:p>
    <w:p>
      <w:r>
        <w:rPr>
          <w:b/>
        </w:rPr>
        <w:t xml:space="preserve">Tulos</w:t>
      </w:r>
    </w:p>
    <w:p>
      <w:r>
        <w:t xml:space="preserve">Amdavad ni Gufa</w:t>
      </w:r>
    </w:p>
    <w:p>
      <w:r>
        <w:rPr>
          <w:b/>
        </w:rPr>
        <w:t xml:space="preserve">Esimerkki 0,843</w:t>
      </w:r>
    </w:p>
    <w:p>
      <w:r>
        <w:t xml:space="preserve">Bakewell vanukas on peräisin Derbyshire Dalesin alueelta.</w:t>
      </w:r>
    </w:p>
    <w:p>
      <w:r>
        <w:rPr>
          <w:b/>
        </w:rPr>
        <w:t xml:space="preserve">Tulos</w:t>
      </w:r>
    </w:p>
    <w:p>
      <w:r>
        <w:t xml:space="preserve">Bakewell vanukas</w:t>
      </w:r>
    </w:p>
    <w:p>
      <w:r>
        <w:rPr>
          <w:b/>
        </w:rPr>
        <w:t xml:space="preserve">Esimerkki 0,844</w:t>
      </w:r>
    </w:p>
    <w:p>
      <w:r>
        <w:t xml:space="preserve">Alderneyn lentoaseman kiitotien pituus on 497,0.</w:t>
      </w:r>
    </w:p>
    <w:p>
      <w:r>
        <w:rPr>
          <w:b/>
        </w:rPr>
        <w:t xml:space="preserve">Tulos</w:t>
      </w:r>
    </w:p>
    <w:p>
      <w:r>
        <w:t xml:space="preserve">Alderneyn lentoasema</w:t>
      </w:r>
    </w:p>
    <w:p>
      <w:r>
        <w:rPr>
          <w:b/>
        </w:rPr>
        <w:t xml:space="preserve">Esimerkki 0,845</w:t>
      </w:r>
    </w:p>
    <w:p>
      <w:r>
        <w:t xml:space="preserve">Buzz Aldrinin syntymänimi on Edwin Eugene Aldrin Jr.</w:t>
      </w:r>
    </w:p>
    <w:p>
      <w:r>
        <w:rPr>
          <w:b/>
        </w:rPr>
        <w:t xml:space="preserve">Tulos</w:t>
      </w:r>
    </w:p>
    <w:p>
      <w:r>
        <w:t xml:space="preserve">Buzz Aldrin</w:t>
      </w:r>
    </w:p>
    <w:p>
      <w:r>
        <w:rPr>
          <w:b/>
        </w:rPr>
        <w:t xml:space="preserve">Esimerkki 0,846</w:t>
      </w:r>
    </w:p>
    <w:p>
      <w:r>
        <w:t xml:space="preserve">Ardmoren lentoaseman (Uusi-Seelanti) 3. kiitotien pintatyyppi on Poaceae.</w:t>
      </w:r>
    </w:p>
    <w:p>
      <w:r>
        <w:rPr>
          <w:b/>
        </w:rPr>
        <w:t xml:space="preserve">Tulos</w:t>
      </w:r>
    </w:p>
    <w:p>
      <w:r>
        <w:t xml:space="preserve">Ardmoren lentoasema (Uusi-Seelanti)</w:t>
      </w:r>
    </w:p>
    <w:p>
      <w:r>
        <w:rPr>
          <w:b/>
        </w:rPr>
        <w:t xml:space="preserve">Esimerkki 0,847</w:t>
      </w:r>
    </w:p>
    <w:p>
      <w:r>
        <w:t xml:space="preserve">Vuonna 2002 joukkue ei päässyt Open Cupiin.</w:t>
      </w:r>
    </w:p>
    <w:p>
      <w:r>
        <w:rPr>
          <w:b/>
        </w:rPr>
        <w:t xml:space="preserve">Tulos</w:t>
      </w:r>
    </w:p>
    <w:p>
      <w:r>
        <w:t xml:space="preserve">2002</w:t>
      </w:r>
    </w:p>
    <w:p>
      <w:r>
        <w:rPr>
          <w:b/>
        </w:rPr>
        <w:t xml:space="preserve">Esimerkki 0,848</w:t>
      </w:r>
    </w:p>
    <w:p>
      <w:r>
        <w:t xml:space="preserve">Lily Pérez on RN-puolueessa</w:t>
      </w:r>
    </w:p>
    <w:p>
      <w:r>
        <w:rPr>
          <w:b/>
        </w:rPr>
        <w:t xml:space="preserve">Tulos</w:t>
      </w:r>
    </w:p>
    <w:p>
      <w:r>
        <w:t xml:space="preserve">Lily Pérez</w:t>
      </w:r>
    </w:p>
    <w:p>
      <w:r>
        <w:rPr>
          <w:b/>
        </w:rPr>
        <w:t xml:space="preserve">Esimerkki 0,849</w:t>
      </w:r>
    </w:p>
    <w:p>
      <w:r>
        <w:t xml:space="preserve">Hydroksietyylimetyyliselluloosa liukenee kylmään veteen.</w:t>
      </w:r>
    </w:p>
    <w:p>
      <w:r>
        <w:rPr>
          <w:b/>
        </w:rPr>
        <w:t xml:space="preserve">Tulos</w:t>
      </w:r>
    </w:p>
    <w:p>
      <w:r>
        <w:t xml:space="preserve">Hydroksietyylimetyyliselluloosa</w:t>
      </w:r>
    </w:p>
    <w:p>
      <w:r>
        <w:rPr>
          <w:b/>
        </w:rPr>
        <w:t xml:space="preserve">Esimerkki 0.850</w:t>
      </w:r>
    </w:p>
    <w:p>
      <w:r>
        <w:t xml:space="preserve">Johannes Baptistan halkaisija on 1217 mm.</w:t>
      </w:r>
    </w:p>
    <w:p>
      <w:r>
        <w:rPr>
          <w:b/>
        </w:rPr>
        <w:t xml:space="preserve">Tulos</w:t>
      </w:r>
    </w:p>
    <w:p>
      <w:r>
        <w:t xml:space="preserve">Johannes Baptista</w:t>
      </w:r>
    </w:p>
    <w:p>
      <w:r>
        <w:rPr>
          <w:b/>
        </w:rPr>
        <w:t xml:space="preserve">Esimerkki 0,851</w:t>
      </w:r>
    </w:p>
    <w:p>
      <w:r>
        <w:t xml:space="preserve">Rona Fairhead on BBC:n avainhenkilö.</w:t>
      </w:r>
    </w:p>
    <w:p>
      <w:r>
        <w:rPr>
          <w:b/>
        </w:rPr>
        <w:t xml:space="preserve">Tulos</w:t>
      </w:r>
    </w:p>
    <w:p>
      <w:r>
        <w:t xml:space="preserve">BBC</w:t>
      </w:r>
    </w:p>
    <w:p>
      <w:r>
        <w:rPr>
          <w:b/>
        </w:rPr>
        <w:t xml:space="preserve">Esimerkki 0,852</w:t>
      </w:r>
    </w:p>
    <w:p>
      <w:r>
        <w:t xml:space="preserve">John van den Brom on İstanbulspor A.Ş. pelaaja.</w:t>
      </w:r>
    </w:p>
    <w:p>
      <w:r>
        <w:rPr>
          <w:b/>
        </w:rPr>
        <w:t xml:space="preserve">Tulos</w:t>
      </w:r>
    </w:p>
    <w:p>
      <w:r>
        <w:t xml:space="preserve">John van den Brom</w:t>
      </w:r>
    </w:p>
    <w:p>
      <w:r>
        <w:rPr>
          <w:b/>
        </w:rPr>
        <w:t xml:space="preserve">Esimerkki 0,853</w:t>
      </w:r>
    </w:p>
    <w:p>
      <w:r>
        <w:t xml:space="preserve">Mohawk Trail kulkee Williamstownista Orangeen.</w:t>
      </w:r>
    </w:p>
    <w:p>
      <w:r>
        <w:rPr>
          <w:b/>
        </w:rPr>
        <w:t xml:space="preserve">Tulos</w:t>
      </w:r>
    </w:p>
    <w:p>
      <w:r>
        <w:t xml:space="preserve">Mohawk Trail</w:t>
      </w:r>
    </w:p>
    <w:p>
      <w:r>
        <w:rPr>
          <w:b/>
        </w:rPr>
        <w:t xml:space="preserve">Esimerkki 0,854</w:t>
      </w:r>
    </w:p>
    <w:p>
      <w:r>
        <w:t xml:space="preserve">Sipuli on yksi Amatriciana-kastikkeen ainesosista.</w:t>
      </w:r>
    </w:p>
    <w:p>
      <w:r>
        <w:rPr>
          <w:b/>
        </w:rPr>
        <w:t xml:space="preserve">Tulos</w:t>
      </w:r>
    </w:p>
    <w:p>
      <w:r>
        <w:t xml:space="preserve">Amatriciana-kastike</w:t>
      </w:r>
    </w:p>
    <w:p>
      <w:r>
        <w:rPr>
          <w:b/>
        </w:rPr>
        <w:t xml:space="preserve">Esimerkki 0,855</w:t>
      </w:r>
    </w:p>
    <w:p>
      <w:r>
        <w:t xml:space="preserve">Kristuksen kuninkaan katedraalin seurakunta perustettiin vuonna 1936.</w:t>
      </w:r>
    </w:p>
    <w:p>
      <w:r>
        <w:rPr>
          <w:b/>
        </w:rPr>
        <w:t xml:space="preserve">Tulos</w:t>
      </w:r>
    </w:p>
    <w:p>
      <w:r>
        <w:t xml:space="preserve">Kristuksen kuninkaan katedraali</w:t>
      </w:r>
    </w:p>
    <w:p>
      <w:r>
        <w:rPr>
          <w:b/>
        </w:rPr>
        <w:t xml:space="preserve">Esimerkki 0,856</w:t>
      </w:r>
    </w:p>
    <w:p>
      <w:r>
        <w:t xml:space="preserve">Franco Battaini, pisteitä yhteensä 13</w:t>
      </w:r>
    </w:p>
    <w:p>
      <w:r>
        <w:rPr>
          <w:b/>
        </w:rPr>
        <w:t xml:space="preserve">Tulos</w:t>
      </w:r>
    </w:p>
    <w:p>
      <w:r>
        <w:t xml:space="preserve">Franco Battaini</w:t>
      </w:r>
    </w:p>
    <w:p>
      <w:r>
        <w:rPr>
          <w:b/>
        </w:rPr>
        <w:t xml:space="preserve">Esimerkki 0,857</w:t>
      </w:r>
    </w:p>
    <w:p>
      <w:r>
        <w:t xml:space="preserve">Philippe on kuningas.</w:t>
      </w:r>
    </w:p>
    <w:p>
      <w:r>
        <w:rPr>
          <w:b/>
        </w:rPr>
        <w:t xml:space="preserve">Tulos</w:t>
      </w:r>
    </w:p>
    <w:p>
      <w:r>
        <w:t xml:space="preserve">Philippe</w:t>
      </w:r>
    </w:p>
    <w:p>
      <w:r>
        <w:rPr>
          <w:b/>
        </w:rPr>
        <w:t xml:space="preserve">Esimerkki 0,858</w:t>
      </w:r>
    </w:p>
    <w:p>
      <w:r>
        <w:t xml:space="preserve">Alabama sijaitsee Yhdysvalloissa.</w:t>
      </w:r>
    </w:p>
    <w:p>
      <w:r>
        <w:rPr>
          <w:b/>
        </w:rPr>
        <w:t xml:space="preserve">Tulos</w:t>
      </w:r>
    </w:p>
    <w:p>
      <w:r>
        <w:t xml:space="preserve">Alabama</w:t>
      </w:r>
    </w:p>
    <w:p>
      <w:r>
        <w:rPr>
          <w:b/>
        </w:rPr>
        <w:t xml:space="preserve">Esimerkki 0,859</w:t>
      </w:r>
    </w:p>
    <w:p>
      <w:r>
        <w:t xml:space="preserve">Turkin suurin kaupunki on Istanbul.</w:t>
      </w:r>
    </w:p>
    <w:p>
      <w:r>
        <w:rPr>
          <w:b/>
        </w:rPr>
        <w:t xml:space="preserve">Tulos</w:t>
      </w:r>
    </w:p>
    <w:p>
      <w:r>
        <w:t xml:space="preserve">Turkki</w:t>
      </w:r>
    </w:p>
    <w:p>
      <w:r>
        <w:rPr>
          <w:b/>
        </w:rPr>
        <w:t xml:space="preserve">Esimerkki 0,860</w:t>
      </w:r>
    </w:p>
    <w:p>
      <w:r>
        <w:t xml:space="preserve">Mark Eaton käyttää numeroa 53.</w:t>
      </w:r>
    </w:p>
    <w:p>
      <w:r>
        <w:rPr>
          <w:b/>
        </w:rPr>
        <w:t xml:space="preserve">Tulos</w:t>
      </w:r>
    </w:p>
    <w:p>
      <w:r>
        <w:t xml:space="preserve">Mark Eaton</w:t>
      </w:r>
    </w:p>
    <w:p>
      <w:r>
        <w:rPr>
          <w:b/>
        </w:rPr>
        <w:t xml:space="preserve">Esimerkki 0,861</w:t>
      </w:r>
    </w:p>
    <w:p>
      <w:r>
        <w:t xml:space="preserve">Tuotantonumerolla 103 varustetun jakson nimi on Nanny McDead.</w:t>
      </w:r>
    </w:p>
    <w:p>
      <w:r>
        <w:rPr>
          <w:b/>
        </w:rPr>
        <w:t xml:space="preserve">Tulos</w:t>
      </w:r>
    </w:p>
    <w:p>
      <w:r>
        <w:t xml:space="preserve">nanny mcdead</w:t>
      </w:r>
    </w:p>
    <w:p>
      <w:r>
        <w:rPr>
          <w:b/>
        </w:rPr>
        <w:t xml:space="preserve">Esimerkki 0,862</w:t>
      </w:r>
    </w:p>
    <w:p>
      <w:r>
        <w:t xml:space="preserve">Ajax-monitori laskettiin vesille 18. joulukuuta 1864.</w:t>
      </w:r>
    </w:p>
    <w:p>
      <w:r>
        <w:rPr>
          <w:b/>
        </w:rPr>
        <w:t xml:space="preserve">Tulos</w:t>
      </w:r>
    </w:p>
    <w:p>
      <w:r>
        <w:t xml:space="preserve">Ajax</w:t>
      </w:r>
    </w:p>
    <w:p>
      <w:r>
        <w:rPr>
          <w:b/>
        </w:rPr>
        <w:t xml:space="preserve">Esimerkki 0,863</w:t>
      </w:r>
    </w:p>
    <w:p>
      <w:r>
        <w:t xml:space="preserve">Atlantic Cityn kansainvälisen lentoaseman korkeus merenpinnasta (metreinä) on 23,0.</w:t>
      </w:r>
    </w:p>
    <w:p>
      <w:r>
        <w:rPr>
          <w:b/>
        </w:rPr>
        <w:t xml:space="preserve">Tulos</w:t>
      </w:r>
    </w:p>
    <w:p>
      <w:r>
        <w:t xml:space="preserve">Atlantic Cityn kansainvälinen lentoasema</w:t>
      </w:r>
    </w:p>
    <w:p>
      <w:r>
        <w:rPr>
          <w:b/>
        </w:rPr>
        <w:t xml:space="preserve">Esimerkki 0,864</w:t>
      </w:r>
    </w:p>
    <w:p>
      <w:r>
        <w:t xml:space="preserve">Dil De De Nahin Nahin Dil Le Le löytyy Jaalista.</w:t>
      </w:r>
    </w:p>
    <w:p>
      <w:r>
        <w:rPr>
          <w:b/>
        </w:rPr>
        <w:t xml:space="preserve">Tulos</w:t>
      </w:r>
    </w:p>
    <w:p>
      <w:r>
        <w:t xml:space="preserve">Dil De De Nahin Nahin Nahin Dil Le Le</w:t>
      </w:r>
    </w:p>
    <w:p>
      <w:r>
        <w:rPr>
          <w:b/>
        </w:rPr>
        <w:t xml:space="preserve">Esimerkki 0,865</w:t>
      </w:r>
    </w:p>
    <w:p>
      <w:r>
        <w:t xml:space="preserve">Työväenpuolueen prosenttiosuus Harris Pollin kyselyssä oli 48,0 prosenttia.</w:t>
      </w:r>
    </w:p>
    <w:p>
      <w:r>
        <w:rPr>
          <w:b/>
        </w:rPr>
        <w:t xml:space="preserve">Tulos</w:t>
      </w:r>
    </w:p>
    <w:p>
      <w:r>
        <w:t xml:space="preserve">Työvoima</w:t>
      </w:r>
    </w:p>
    <w:p>
      <w:r>
        <w:rPr>
          <w:b/>
        </w:rPr>
        <w:t xml:space="preserve">Esimerkki 0,866</w:t>
      </w:r>
    </w:p>
    <w:p>
      <w:r>
        <w:t xml:space="preserve">2002 NASCAR Craftsman Truck Series alkoi ja tiimikaavion tiedot , Tiimi - Green Light Racing , Rekka - Chevrolet Silverado08 , Kuljettajat - Bobby Dotter .</w:t>
      </w:r>
    </w:p>
    <w:p>
      <w:r>
        <w:rPr>
          <w:b/>
        </w:rPr>
        <w:t xml:space="preserve">Tulos</w:t>
      </w:r>
    </w:p>
    <w:p>
      <w:r>
        <w:t xml:space="preserve">Bobby Dotter</w:t>
      </w:r>
    </w:p>
    <w:p>
      <w:r>
        <w:rPr>
          <w:b/>
        </w:rPr>
        <w:t xml:space="preserve">Esimerkki 0,867</w:t>
      </w:r>
    </w:p>
    <w:p>
      <w:r>
        <w:t xml:space="preserve">Arabia on kieli, joka esiintyy Michiganissa.</w:t>
      </w:r>
    </w:p>
    <w:p>
      <w:r>
        <w:rPr>
          <w:b/>
        </w:rPr>
        <w:t xml:space="preserve">Tulos</w:t>
      </w:r>
    </w:p>
    <w:p>
      <w:r>
        <w:t xml:space="preserve">Michigan</w:t>
      </w:r>
    </w:p>
    <w:p>
      <w:r>
        <w:rPr>
          <w:b/>
        </w:rPr>
        <w:t xml:space="preserve">Esimerkki 0,868</w:t>
      </w:r>
    </w:p>
    <w:p>
      <w:r>
        <w:t xml:space="preserve">US Gorée voitti Ranskan Länsi-Afrikan cupin mestaruuden vuonna 1947.</w:t>
      </w:r>
    </w:p>
    <w:p>
      <w:r>
        <w:rPr>
          <w:b/>
        </w:rPr>
        <w:t xml:space="preserve">Tulos</w:t>
      </w:r>
    </w:p>
    <w:p>
      <w:r>
        <w:t xml:space="preserve">1947</w:t>
      </w:r>
    </w:p>
    <w:p>
      <w:r>
        <w:rPr>
          <w:b/>
        </w:rPr>
        <w:t xml:space="preserve">Esimerkki 0,869</w:t>
      </w:r>
    </w:p>
    <w:p>
      <w:r>
        <w:t xml:space="preserve">William Anders oli Apollo 8:n miehistön jäsen.</w:t>
      </w:r>
    </w:p>
    <w:p>
      <w:r>
        <w:rPr>
          <w:b/>
        </w:rPr>
        <w:t xml:space="preserve">Tulos</w:t>
      </w:r>
    </w:p>
    <w:p>
      <w:r>
        <w:t xml:space="preserve">William Anders</w:t>
      </w:r>
    </w:p>
    <w:p>
      <w:r>
        <w:rPr>
          <w:b/>
        </w:rPr>
        <w:t xml:space="preserve">Esimerkki 0,870</w:t>
      </w:r>
    </w:p>
    <w:p>
      <w:r>
        <w:t xml:space="preserve">Bionico vaatii granolaa yhtenä ainesosana.</w:t>
      </w:r>
    </w:p>
    <w:p>
      <w:r>
        <w:rPr>
          <w:b/>
        </w:rPr>
        <w:t xml:space="preserve">Tulos</w:t>
      </w:r>
    </w:p>
    <w:p>
      <w:r>
        <w:t xml:space="preserve">Bionico</w:t>
      </w:r>
    </w:p>
    <w:p>
      <w:r>
        <w:rPr>
          <w:b/>
        </w:rPr>
        <w:t xml:space="preserve">Esimerkki 0,871</w:t>
      </w:r>
    </w:p>
    <w:p>
      <w:r>
        <w:t xml:space="preserve">Antonis Milionis on A.E. Dimitra Efxeinoupoliksen puheenjohtaja.</w:t>
      </w:r>
    </w:p>
    <w:p>
      <w:r>
        <w:rPr>
          <w:b/>
        </w:rPr>
        <w:t xml:space="preserve">Tulos</w:t>
      </w:r>
    </w:p>
    <w:p>
      <w:r>
        <w:t xml:space="preserve">A.E Dimitra Efxeinoupolis</w:t>
      </w:r>
    </w:p>
    <w:p>
      <w:r>
        <w:rPr>
          <w:b/>
        </w:rPr>
        <w:t xml:space="preserve">Esimerkki 0,872</w:t>
      </w:r>
    </w:p>
    <w:p>
      <w:r>
        <w:t xml:space="preserve">A.S. Livorno Calcio pelasi kaudella 2014.</w:t>
      </w:r>
    </w:p>
    <w:p>
      <w:r>
        <w:rPr>
          <w:b/>
        </w:rPr>
        <w:t xml:space="preserve">Tulos</w:t>
      </w:r>
    </w:p>
    <w:p>
      <w:r>
        <w:t xml:space="preserve">A.S. Livorno Calcio</w:t>
      </w:r>
    </w:p>
    <w:p>
      <w:r>
        <w:rPr>
          <w:b/>
        </w:rPr>
        <w:t xml:space="preserve">Esimerkki 0,873</w:t>
      </w:r>
    </w:p>
    <w:p>
      <w:r>
        <w:t xml:space="preserve">108 St Georges Terrace maksoi 120 miljoonaa Australian dollaria.</w:t>
      </w:r>
    </w:p>
    <w:p>
      <w:r>
        <w:rPr>
          <w:b/>
        </w:rPr>
        <w:t xml:space="preserve">Tulos</w:t>
      </w:r>
    </w:p>
    <w:p>
      <w:r>
        <w:t xml:space="preserve">108 St Georges Terrace</w:t>
      </w:r>
    </w:p>
    <w:p>
      <w:r>
        <w:rPr>
          <w:b/>
        </w:rPr>
        <w:t xml:space="preserve">Esimerkki 0,874</w:t>
      </w:r>
    </w:p>
    <w:p>
      <w:r>
        <w:t xml:space="preserve">Yhdysvaltalaisen tv-sarjan Farmer Wants a Wife jakso Goodbye City...Hello Country esitettiin 30. huhtikuuta 2008.</w:t>
      </w:r>
    </w:p>
    <w:p>
      <w:r>
        <w:rPr>
          <w:b/>
        </w:rPr>
        <w:t xml:space="preserve">Tulos</w:t>
      </w:r>
    </w:p>
    <w:p>
      <w:r>
        <w:t xml:space="preserve">Hyvästi kaupunki...Hei maa</w:t>
      </w:r>
    </w:p>
    <w:p>
      <w:r>
        <w:rPr>
          <w:b/>
        </w:rPr>
        <w:t xml:space="preserve">Esimerkki 0,875</w:t>
      </w:r>
    </w:p>
    <w:p>
      <w:r>
        <w:t xml:space="preserve">Jalkapalloilija Peter Stöger pelaa Itävallan jalkapallomaajoukkueessa.</w:t>
      </w:r>
    </w:p>
    <w:p>
      <w:r>
        <w:rPr>
          <w:b/>
        </w:rPr>
        <w:t xml:space="preserve">Tulos</w:t>
      </w:r>
    </w:p>
    <w:p>
      <w:r>
        <w:t xml:space="preserve">Peter Stöger</w:t>
      </w:r>
    </w:p>
    <w:p>
      <w:r>
        <w:rPr>
          <w:b/>
        </w:rPr>
        <w:t xml:space="preserve">Esimerkki 0,876</w:t>
      </w:r>
    </w:p>
    <w:p>
      <w:r>
        <w:t xml:space="preserve">Niger luokiteltiin vapaaksi vuonna 1974.</w:t>
      </w:r>
    </w:p>
    <w:p>
      <w:r>
        <w:rPr>
          <w:b/>
        </w:rPr>
        <w:t xml:space="preserve">Tulos</w:t>
      </w:r>
    </w:p>
    <w:p>
      <w:r>
        <w:t xml:space="preserve">1974</w:t>
      </w:r>
    </w:p>
    <w:p>
      <w:r>
        <w:rPr>
          <w:b/>
        </w:rPr>
        <w:t xml:space="preserve">Esimerkki 0,877</w:t>
      </w:r>
    </w:p>
    <w:p>
      <w:r>
        <w:t xml:space="preserve">Blackpoolin valtuuston johtaja on työväenpuolue (Yhdistynyt kuningaskunta).</w:t>
      </w:r>
    </w:p>
    <w:p>
      <w:r>
        <w:rPr>
          <w:b/>
        </w:rPr>
        <w:t xml:space="preserve">Tulos</w:t>
      </w:r>
    </w:p>
    <w:p>
      <w:r>
        <w:t xml:space="preserve">Blackpool</w:t>
      </w:r>
    </w:p>
    <w:p>
      <w:r>
        <w:rPr>
          <w:b/>
        </w:rPr>
        <w:t xml:space="preserve">Esimerkki 0,878</w:t>
      </w:r>
    </w:p>
    <w:p>
      <w:r>
        <w:t xml:space="preserve">320 South Boston Building oli aiemmin nimeltään Exchange National Bank Building.</w:t>
      </w:r>
    </w:p>
    <w:p>
      <w:r>
        <w:rPr>
          <w:b/>
        </w:rPr>
        <w:t xml:space="preserve">Tulos</w:t>
      </w:r>
    </w:p>
    <w:p>
      <w:r>
        <w:t xml:space="preserve">320 South Boston Building</w:t>
      </w:r>
    </w:p>
    <w:p>
      <w:r>
        <w:rPr>
          <w:b/>
        </w:rPr>
        <w:t xml:space="preserve">Esimerkki 0,879</w:t>
      </w:r>
    </w:p>
    <w:p>
      <w:r>
        <w:t xml:space="preserve">Khomasia edustava kilpailija on kotoisin Windhoekista.</w:t>
      </w:r>
    </w:p>
    <w:p>
      <w:r>
        <w:rPr>
          <w:b/>
        </w:rPr>
        <w:t xml:space="preserve">Tulos</w:t>
      </w:r>
    </w:p>
    <w:p>
      <w:r>
        <w:t xml:space="preserve">khomas</w:t>
      </w:r>
    </w:p>
    <w:p>
      <w:r>
        <w:rPr>
          <w:b/>
        </w:rPr>
        <w:t xml:space="preserve">Esimerkki 0,880</w:t>
      </w:r>
    </w:p>
    <w:p>
      <w:r>
        <w:t xml:space="preserve">Tanskan virallinen uskonto on Tanskan kirkko.</w:t>
      </w:r>
    </w:p>
    <w:p>
      <w:r>
        <w:rPr>
          <w:b/>
        </w:rPr>
        <w:t xml:space="preserve">Tulos</w:t>
      </w:r>
    </w:p>
    <w:p>
      <w:r>
        <w:t xml:space="preserve">Tanska</w:t>
      </w:r>
    </w:p>
    <w:p>
      <w:r>
        <w:rPr>
          <w:b/>
        </w:rPr>
        <w:t xml:space="preserve">Esimerkki 0,881</w:t>
      </w:r>
    </w:p>
    <w:p>
      <w:r>
        <w:t xml:space="preserve">Liberaalidemokraatit ovat Birminghamin johtajia.</w:t>
      </w:r>
    </w:p>
    <w:p>
      <w:r>
        <w:rPr>
          <w:b/>
        </w:rPr>
        <w:t xml:space="preserve">Tulos</w:t>
      </w:r>
    </w:p>
    <w:p>
      <w:r>
        <w:t xml:space="preserve">Birmingham</w:t>
      </w:r>
    </w:p>
    <w:p>
      <w:r>
        <w:rPr>
          <w:b/>
        </w:rPr>
        <w:t xml:space="preserve">Esimerkki 0,882</w:t>
      </w:r>
    </w:p>
    <w:p>
      <w:r>
        <w:t xml:space="preserve">Port Authority of New York and New Jerseyn pääkonttori on New Yorkissa.</w:t>
      </w:r>
    </w:p>
    <w:p>
      <w:r>
        <w:rPr>
          <w:b/>
        </w:rPr>
        <w:t xml:space="preserve">Tulos</w:t>
      </w:r>
    </w:p>
    <w:p>
      <w:r>
        <w:t xml:space="preserve">New Yorkin ja New Jerseyn satamaviranomainen</w:t>
      </w:r>
    </w:p>
    <w:p>
      <w:r>
        <w:rPr>
          <w:b/>
        </w:rPr>
        <w:t xml:space="preserve">Esimerkki 0,883</w:t>
      </w:r>
    </w:p>
    <w:p>
      <w:r>
        <w:t xml:space="preserve">Kids-370 on viittaus, kun Romaji-nimitys on Heartbreak Sniper.</w:t>
      </w:r>
    </w:p>
    <w:p>
      <w:r>
        <w:rPr>
          <w:b/>
        </w:rPr>
        <w:t xml:space="preserve">Tulos</w:t>
      </w:r>
    </w:p>
    <w:p>
      <w:r>
        <w:t xml:space="preserve">Sydänsuruinen tarkka-ampuja</w:t>
      </w:r>
    </w:p>
    <w:p>
      <w:r>
        <w:rPr>
          <w:b/>
        </w:rPr>
        <w:t xml:space="preserve">Esimerkki 0,884</w:t>
      </w:r>
    </w:p>
    <w:p>
      <w:r>
        <w:t xml:space="preserve">Kleebachin valuma-alueen pinta-ala on 164,6 km2.</w:t>
      </w:r>
    </w:p>
    <w:p>
      <w:r>
        <w:rPr>
          <w:b/>
        </w:rPr>
        <w:t xml:space="preserve">Tulos</w:t>
      </w:r>
    </w:p>
    <w:p>
      <w:r>
        <w:t xml:space="preserve">Kleebach</w:t>
      </w:r>
    </w:p>
    <w:p>
      <w:r>
        <w:rPr>
          <w:b/>
        </w:rPr>
        <w:t xml:space="preserve">Esimerkki 0,885</w:t>
      </w:r>
    </w:p>
    <w:p>
      <w:r>
        <w:t xml:space="preserve">Jakson 794 johdantolause ei ollut mikään.</w:t>
      </w:r>
    </w:p>
    <w:p>
      <w:r>
        <w:rPr>
          <w:b/>
        </w:rPr>
        <w:t xml:space="preserve">Tulos</w:t>
      </w:r>
    </w:p>
    <w:p>
      <w:r>
        <w:t xml:space="preserve">794</w:t>
      </w:r>
    </w:p>
    <w:p>
      <w:r>
        <w:rPr>
          <w:b/>
        </w:rPr>
        <w:t xml:space="preserve">Esimerkki 0,886</w:t>
      </w:r>
    </w:p>
    <w:p>
      <w:r>
        <w:t xml:space="preserve">Bionico löytyy Guadalajarasta.</w:t>
      </w:r>
    </w:p>
    <w:p>
      <w:r>
        <w:rPr>
          <w:b/>
        </w:rPr>
        <w:t xml:space="preserve">Tulos</w:t>
      </w:r>
    </w:p>
    <w:p>
      <w:r>
        <w:t xml:space="preserve">Bionico</w:t>
      </w:r>
    </w:p>
    <w:p>
      <w:r>
        <w:rPr>
          <w:b/>
        </w:rPr>
        <w:t xml:space="preserve">Esimerkki 0,887</w:t>
      </w:r>
    </w:p>
    <w:p>
      <w:r>
        <w:t xml:space="preserve">Maa (endonyymi) Mansaari Ellan Vannin on myös Mansaari (exonyymi).</w:t>
      </w:r>
    </w:p>
    <w:p>
      <w:r>
        <w:rPr>
          <w:b/>
        </w:rPr>
        <w:t xml:space="preserve">Tulos</w:t>
      </w:r>
    </w:p>
    <w:p>
      <w:r>
        <w:t xml:space="preserve">Mansaari</w:t>
      </w:r>
    </w:p>
    <w:p>
      <w:r>
        <w:rPr>
          <w:b/>
        </w:rPr>
        <w:t xml:space="preserve">Esimerkki 0.888</w:t>
      </w:r>
    </w:p>
    <w:p>
      <w:r>
        <w:t xml:space="preserve">Sussexin yliopistossa oli 12 415 opiskelijaa.</w:t>
      </w:r>
    </w:p>
    <w:p>
      <w:r>
        <w:rPr>
          <w:b/>
        </w:rPr>
        <w:t xml:space="preserve">Tulos</w:t>
      </w:r>
    </w:p>
    <w:p>
      <w:r>
        <w:t xml:space="preserve">Sussexin yliopisto</w:t>
      </w:r>
    </w:p>
    <w:p>
      <w:r>
        <w:rPr>
          <w:b/>
        </w:rPr>
        <w:t xml:space="preserve">Esimerkki 0,889</w:t>
      </w:r>
    </w:p>
    <w:p>
      <w:r>
        <w:t xml:space="preserve">Jakson "Valmistumispäivä: vuoden 2105 luokka" on ohjannut Roy Burdine.</w:t>
      </w:r>
    </w:p>
    <w:p>
      <w:r>
        <w:rPr>
          <w:b/>
        </w:rPr>
        <w:t xml:space="preserve">Tulos</w:t>
      </w:r>
    </w:p>
    <w:p>
      <w:r>
        <w:t xml:space="preserve">valmistumispäivä: luokka 2105</w:t>
      </w:r>
    </w:p>
    <w:p>
      <w:r>
        <w:rPr>
          <w:b/>
        </w:rPr>
        <w:t xml:space="preserve">Esimerkki 0,890</w:t>
      </w:r>
    </w:p>
    <w:p>
      <w:r>
        <w:t xml:space="preserve">A Long Long Way tulee Irlannista.</w:t>
      </w:r>
    </w:p>
    <w:p>
      <w:r>
        <w:rPr>
          <w:b/>
        </w:rPr>
        <w:t xml:space="preserve">Tulos</w:t>
      </w:r>
    </w:p>
    <w:p>
      <w:r>
        <w:t xml:space="preserve">Pitkä pitkä matka</w:t>
      </w:r>
    </w:p>
    <w:p>
      <w:r>
        <w:rPr>
          <w:b/>
        </w:rPr>
        <w:t xml:space="preserve">Esimerkki 0,891</w:t>
      </w:r>
    </w:p>
    <w:p>
      <w:r>
        <w:t xml:space="preserve">Adolfo Suárez Madrid-Barajasin lentoaseman kiitotien pituus on 4349.</w:t>
      </w:r>
    </w:p>
    <w:p>
      <w:r>
        <w:rPr>
          <w:b/>
        </w:rPr>
        <w:t xml:space="preserve">Tulos</w:t>
      </w:r>
    </w:p>
    <w:p>
      <w:r>
        <w:t xml:space="preserve">Adolfo Suárez Madrid-Barajasin lentoasema</w:t>
      </w:r>
    </w:p>
    <w:p>
      <w:r>
        <w:rPr>
          <w:b/>
        </w:rPr>
        <w:t xml:space="preserve">Esimerkki 0,892</w:t>
      </w:r>
    </w:p>
    <w:p>
      <w:r>
        <w:t xml:space="preserve">Bill Oddie syntyi Rochdalessa.</w:t>
      </w:r>
    </w:p>
    <w:p>
      <w:r>
        <w:rPr>
          <w:b/>
        </w:rPr>
        <w:t xml:space="preserve">Tulos</w:t>
      </w:r>
    </w:p>
    <w:p>
      <w:r>
        <w:t xml:space="preserve">Bill Oddie</w:t>
      </w:r>
    </w:p>
    <w:p>
      <w:r>
        <w:rPr>
          <w:b/>
        </w:rPr>
        <w:t xml:space="preserve">Esimerkki 0,893</w:t>
      </w:r>
    </w:p>
    <w:p>
      <w:r>
        <w:t xml:space="preserve">Lord Finesse tuotti Ga Headin.</w:t>
      </w:r>
    </w:p>
    <w:p>
      <w:r>
        <w:rPr>
          <w:b/>
        </w:rPr>
        <w:t xml:space="preserve">Tulos</w:t>
      </w:r>
    </w:p>
    <w:p>
      <w:r>
        <w:t xml:space="preserve">Ga Head</w:t>
      </w:r>
    </w:p>
    <w:p>
      <w:r>
        <w:rPr>
          <w:b/>
        </w:rPr>
        <w:t xml:space="preserve">Esimerkki 0,894</w:t>
      </w:r>
    </w:p>
    <w:p>
      <w:r>
        <w:t xml:space="preserve">After the Ball Is Over on kirjoittanut Daniel Knauf &amp; Ronald D. Moore.</w:t>
      </w:r>
    </w:p>
    <w:p>
      <w:r>
        <w:rPr>
          <w:b/>
        </w:rPr>
        <w:t xml:space="preserve">Tulos</w:t>
      </w:r>
    </w:p>
    <w:p>
      <w:r>
        <w:t xml:space="preserve">Kun pallo on ohi</w:t>
      </w:r>
    </w:p>
    <w:p>
      <w:r>
        <w:rPr>
          <w:b/>
        </w:rPr>
        <w:t xml:space="preserve">Esimerkki 0,895</w:t>
      </w:r>
    </w:p>
    <w:p>
      <w:r>
        <w:t xml:space="preserve">John van den Brom pelasi Alankomaiden jalkapallomaajoukkueessa.</w:t>
      </w:r>
    </w:p>
    <w:p>
      <w:r>
        <w:rPr>
          <w:b/>
        </w:rPr>
        <w:t xml:space="preserve">Tulos</w:t>
      </w:r>
    </w:p>
    <w:p>
      <w:r>
        <w:t xml:space="preserve">John van den Brom</w:t>
      </w:r>
    </w:p>
    <w:p>
      <w:r>
        <w:rPr>
          <w:b/>
        </w:rPr>
        <w:t xml:space="preserve">Esimerkki 0,896</w:t>
      </w:r>
    </w:p>
    <w:p>
      <w:r>
        <w:t xml:space="preserve">11th Mississippi Infantry Monumentin sijaintipaikka on Adams County, Pennsylvania.</w:t>
      </w:r>
    </w:p>
    <w:p>
      <w:r>
        <w:rPr>
          <w:b/>
        </w:rPr>
        <w:t xml:space="preserve">Tulos</w:t>
      </w:r>
    </w:p>
    <w:p>
      <w:r>
        <w:t xml:space="preserve">11. Mississippin jalkaväen muistomerkki</w:t>
      </w:r>
    </w:p>
    <w:p>
      <w:r>
        <w:rPr>
          <w:b/>
        </w:rPr>
        <w:t xml:space="preserve">Esimerkki 0,897</w:t>
      </w:r>
    </w:p>
    <w:p>
      <w:r>
        <w:t xml:space="preserve">Abilene, Texas on osa Texasia.</w:t>
      </w:r>
    </w:p>
    <w:p>
      <w:r>
        <w:rPr>
          <w:b/>
        </w:rPr>
        <w:t xml:space="preserve">Tulos</w:t>
      </w:r>
    </w:p>
    <w:p>
      <w:r>
        <w:t xml:space="preserve">Abilene, Texas</w:t>
      </w:r>
    </w:p>
    <w:p>
      <w:r>
        <w:rPr>
          <w:b/>
        </w:rPr>
        <w:t xml:space="preserve">Esimerkki 0,898</w:t>
      </w:r>
    </w:p>
    <w:p>
      <w:r>
        <w:t xml:space="preserve">Queen of the South pelaa Palmerston Parkissa.</w:t>
      </w:r>
    </w:p>
    <w:p>
      <w:r>
        <w:rPr>
          <w:b/>
        </w:rPr>
        <w:t xml:space="preserve">Tulos</w:t>
      </w:r>
    </w:p>
    <w:p>
      <w:r>
        <w:t xml:space="preserve">Etelän kuningatar</w:t>
      </w:r>
    </w:p>
    <w:p>
      <w:r>
        <w:rPr>
          <w:b/>
        </w:rPr>
        <w:t xml:space="preserve">Esimerkki 0,899</w:t>
      </w:r>
    </w:p>
    <w:p>
      <w:r>
        <w:t xml:space="preserve">Luciano Spalletti oli seurassa Virtus Entella.</w:t>
      </w:r>
    </w:p>
    <w:p>
      <w:r>
        <w:rPr>
          <w:b/>
        </w:rPr>
        <w:t xml:space="preserve">Tulos</w:t>
      </w:r>
    </w:p>
    <w:p>
      <w:r>
        <w:t xml:space="preserve">Luciano Spalletti</w:t>
      </w:r>
    </w:p>
    <w:p>
      <w:r>
        <w:rPr>
          <w:b/>
        </w:rPr>
        <w:t xml:space="preserve">Esimerkki 0.900</w:t>
      </w:r>
    </w:p>
    <w:p>
      <w:r>
        <w:t xml:space="preserve">Football Parkin pienin yleisömäärä oli 22423.</w:t>
      </w:r>
    </w:p>
    <w:p>
      <w:r>
        <w:rPr>
          <w:b/>
        </w:rPr>
        <w:t xml:space="preserve">Tulos</w:t>
      </w:r>
    </w:p>
    <w:p>
      <w:r>
        <w:t xml:space="preserve">Jalkapallopuisto</w:t>
      </w:r>
    </w:p>
    <w:p>
      <w:r>
        <w:rPr>
          <w:b/>
        </w:rPr>
        <w:t xml:space="preserve">Esimerkki 0.901</w:t>
      </w:r>
    </w:p>
    <w:p>
      <w:r>
        <w:t xml:space="preserve">Kauden 1966 aloituspäivä (1. ilta) oli lauantai 23. heinäkuuta.</w:t>
      </w:r>
    </w:p>
    <w:p>
      <w:r>
        <w:rPr>
          <w:b/>
        </w:rPr>
        <w:t xml:space="preserve">Tulos</w:t>
      </w:r>
    </w:p>
    <w:p>
      <w:r>
        <w:t xml:space="preserve">1966</w:t>
      </w:r>
    </w:p>
    <w:p>
      <w:r>
        <w:rPr>
          <w:b/>
        </w:rPr>
        <w:t xml:space="preserve">Esimerkki 0.902</w:t>
      </w:r>
    </w:p>
    <w:p>
      <w:r>
        <w:t xml:space="preserve">Kaswanin kuningaskunnassa on 400 kylää.</w:t>
      </w:r>
    </w:p>
    <w:p>
      <w:r>
        <w:rPr>
          <w:b/>
        </w:rPr>
        <w:t xml:space="preserve">Tulos</w:t>
      </w:r>
    </w:p>
    <w:p>
      <w:r>
        <w:t xml:space="preserve">Kaswan</w:t>
      </w:r>
    </w:p>
    <w:p>
      <w:r>
        <w:rPr>
          <w:b/>
        </w:rPr>
        <w:t xml:space="preserve">Esimerkki 0,903</w:t>
      </w:r>
    </w:p>
    <w:p>
      <w:r>
        <w:t xml:space="preserve">Alan B. Miller Hallin rakentaminen aloitettiin 30. maaliskuuta 2007.</w:t>
      </w:r>
    </w:p>
    <w:p>
      <w:r>
        <w:rPr>
          <w:b/>
        </w:rPr>
        <w:t xml:space="preserve">Tulos</w:t>
      </w:r>
    </w:p>
    <w:p>
      <w:r>
        <w:t xml:space="preserve">Alan B. Miller -sali</w:t>
      </w:r>
    </w:p>
    <w:p>
      <w:r>
        <w:rPr>
          <w:b/>
        </w:rPr>
        <w:t xml:space="preserve">Esimerkki 0,904</w:t>
      </w:r>
    </w:p>
    <w:p>
      <w:r>
        <w:t xml:space="preserve">Škoda Felician myynti 148 028 vuonna 2008.</w:t>
      </w:r>
    </w:p>
    <w:p>
      <w:r>
        <w:rPr>
          <w:b/>
        </w:rPr>
        <w:t xml:space="preserve">Tulos</w:t>
      </w:r>
    </w:p>
    <w:p>
      <w:r>
        <w:t xml:space="preserve">Škoda Felicia</w:t>
      </w:r>
    </w:p>
    <w:p>
      <w:r>
        <w:rPr>
          <w:b/>
        </w:rPr>
        <w:t xml:space="preserve">Esimerkki 0,905</w:t>
      </w:r>
    </w:p>
    <w:p>
      <w:r>
        <w:t xml:space="preserve">Shantoun kiinalainen kirjoitusasu on 汕头.</w:t>
      </w:r>
    </w:p>
    <w:p>
      <w:r>
        <w:rPr>
          <w:b/>
        </w:rPr>
        <w:t xml:space="preserve">Tulos</w:t>
      </w:r>
    </w:p>
    <w:p>
      <w:r>
        <w:t xml:space="preserve">Shantou</w:t>
      </w:r>
    </w:p>
    <w:p>
      <w:r>
        <w:rPr>
          <w:b/>
        </w:rPr>
        <w:t xml:space="preserve">Esimerkki 0,906</w:t>
      </w:r>
    </w:p>
    <w:p>
      <w:r>
        <w:t xml:space="preserve">1997-98 Svenska Cupen: IFK Hjo (WC).</w:t>
      </w:r>
    </w:p>
    <w:p>
      <w:r>
        <w:rPr>
          <w:b/>
        </w:rPr>
        <w:t xml:space="preserve">Tulos</w:t>
      </w:r>
    </w:p>
    <w:p>
      <w:r>
        <w:t xml:space="preserve">52</w:t>
      </w:r>
    </w:p>
    <w:p>
      <w:r>
        <w:rPr>
          <w:b/>
        </w:rPr>
        <w:t xml:space="preserve">Esimerkki 0,907</w:t>
      </w:r>
    </w:p>
    <w:p>
      <w:r>
        <w:t xml:space="preserve">Arrabbiata-kastikkeessa on basilikaa muunnelmana.</w:t>
      </w:r>
    </w:p>
    <w:p>
      <w:r>
        <w:rPr>
          <w:b/>
        </w:rPr>
        <w:t xml:space="preserve">Tulos</w:t>
      </w:r>
    </w:p>
    <w:p>
      <w:r>
        <w:t xml:space="preserve">Arrabbiata-kastike</w:t>
      </w:r>
    </w:p>
    <w:p>
      <w:r>
        <w:rPr>
          <w:b/>
        </w:rPr>
        <w:t xml:space="preserve">Esimerkki 0,908</w:t>
      </w:r>
    </w:p>
    <w:p>
      <w:r>
        <w:t xml:space="preserve">Young Guns tuotti maailmanlaajuisesti 45 661 556 dollaria.</w:t>
      </w:r>
    </w:p>
    <w:p>
      <w:r>
        <w:rPr>
          <w:b/>
        </w:rPr>
        <w:t xml:space="preserve">Tulos</w:t>
      </w:r>
    </w:p>
    <w:p>
      <w:r>
        <w:t xml:space="preserve">Nuoret aseet</w:t>
      </w:r>
    </w:p>
    <w:p>
      <w:r>
        <w:rPr>
          <w:b/>
        </w:rPr>
        <w:t xml:space="preserve">Esimerkki 0,909</w:t>
      </w:r>
    </w:p>
    <w:p>
      <w:r>
        <w:t xml:space="preserve">Andrewsin piirikunnan lentoaseman kolmannen kiitotien pituus on 2 939 jalkaa.</w:t>
      </w:r>
    </w:p>
    <w:p>
      <w:r>
        <w:rPr>
          <w:b/>
        </w:rPr>
        <w:t xml:space="preserve">Tulos</w:t>
      </w:r>
    </w:p>
    <w:p>
      <w:r>
        <w:t xml:space="preserve">Andrewsin piirikunnan lentoasema</w:t>
      </w:r>
    </w:p>
    <w:p>
      <w:r>
        <w:rPr>
          <w:b/>
        </w:rPr>
        <w:t xml:space="preserve">Esimerkki 0,910</w:t>
      </w:r>
    </w:p>
    <w:p>
      <w:r>
        <w:t xml:space="preserve">Derrick Favorsin pelaajan vuosi on 2008-2009.</w:t>
      </w:r>
    </w:p>
    <w:p>
      <w:r>
        <w:rPr>
          <w:b/>
        </w:rPr>
        <w:t xml:space="preserve">Tulos</w:t>
      </w:r>
    </w:p>
    <w:p>
      <w:r>
        <w:t xml:space="preserve">2008-2009</w:t>
      </w:r>
    </w:p>
    <w:p>
      <w:r>
        <w:rPr>
          <w:b/>
        </w:rPr>
        <w:t xml:space="preserve">Esimerkki 0.911</w:t>
      </w:r>
    </w:p>
    <w:p>
      <w:r>
        <w:t xml:space="preserve">Santiagon maakunnassa asuu noin 1,5 miljoonaa ihmistä.</w:t>
      </w:r>
    </w:p>
    <w:p>
      <w:r>
        <w:rPr>
          <w:b/>
        </w:rPr>
        <w:t xml:space="preserve">Tulos</w:t>
      </w:r>
    </w:p>
    <w:p>
      <w:r>
        <w:t xml:space="preserve">Santiago</w:t>
      </w:r>
    </w:p>
    <w:p>
      <w:r>
        <w:rPr>
          <w:b/>
        </w:rPr>
        <w:t xml:space="preserve">Esimerkki 0.912</w:t>
      </w:r>
    </w:p>
    <w:p>
      <w:r>
        <w:t xml:space="preserve">Guwahati Jorhat Town Jan Shatabdi Express -junan numero on 12067/68.</w:t>
      </w:r>
    </w:p>
    <w:p>
      <w:r>
        <w:rPr>
          <w:b/>
        </w:rPr>
        <w:t xml:space="preserve">Tulos</w:t>
      </w:r>
    </w:p>
    <w:p>
      <w:r>
        <w:t xml:space="preserve">Guwahati Jorhat Town Jan Shatabdin pikajuna</w:t>
      </w:r>
    </w:p>
    <w:p>
      <w:r>
        <w:rPr>
          <w:b/>
        </w:rPr>
        <w:t xml:space="preserve">Esimerkki 0,913</w:t>
      </w:r>
    </w:p>
    <w:p>
      <w:r>
        <w:t xml:space="preserve">Jiske Griffioen Esther Vergeerin 16 kierroksen tulos on ohi.</w:t>
      </w:r>
    </w:p>
    <w:p>
      <w:r>
        <w:rPr>
          <w:b/>
        </w:rPr>
        <w:t xml:space="preserve">Tulos</w:t>
      </w:r>
    </w:p>
    <w:p>
      <w:r>
        <w:t xml:space="preserve">Jiske Griffioen Esther Vergeer</w:t>
      </w:r>
    </w:p>
    <w:p>
      <w:r>
        <w:rPr>
          <w:b/>
        </w:rPr>
        <w:t xml:space="preserve">Esimerkki 0,914</w:t>
      </w:r>
    </w:p>
    <w:p>
      <w:r>
        <w:t xml:space="preserve">Vuosi, jolloin Länsi-Manilan tariffien nousu oli 6,5, oli 2000,0.</w:t>
      </w:r>
    </w:p>
    <w:p>
      <w:r>
        <w:rPr>
          <w:b/>
        </w:rPr>
        <w:t xml:space="preserve">Tulos</w:t>
      </w:r>
    </w:p>
    <w:p>
      <w:r>
        <w:t xml:space="preserve">2000</w:t>
      </w:r>
    </w:p>
    <w:p>
      <w:r>
        <w:rPr>
          <w:b/>
        </w:rPr>
        <w:t xml:space="preserve">Esimerkki 0,915</w:t>
      </w:r>
    </w:p>
    <w:p>
      <w:r>
        <w:t xml:space="preserve">St. Patrick teki 0-2-tasapelin Dingliä vastaan.</w:t>
      </w:r>
    </w:p>
    <w:p>
      <w:r>
        <w:rPr>
          <w:b/>
        </w:rPr>
        <w:t xml:space="preserve">Tulos</w:t>
      </w:r>
    </w:p>
    <w:p>
      <w:r>
        <w:t xml:space="preserve">Pyhä Patrick</w:t>
      </w:r>
    </w:p>
    <w:p>
      <w:r>
        <w:rPr>
          <w:b/>
        </w:rPr>
        <w:t xml:space="preserve">Esimerkki 0,916</w:t>
      </w:r>
    </w:p>
    <w:p>
      <w:r>
        <w:t xml:space="preserve">Andersonia, Indianaa johtaa Yhdysvaltain demokraattinen puolue.</w:t>
      </w:r>
    </w:p>
    <w:p>
      <w:r>
        <w:rPr>
          <w:b/>
        </w:rPr>
        <w:t xml:space="preserve">Tulos</w:t>
      </w:r>
    </w:p>
    <w:p>
      <w:r>
        <w:t xml:space="preserve">Anderson, Indiana</w:t>
      </w:r>
    </w:p>
    <w:p>
      <w:r>
        <w:rPr>
          <w:b/>
        </w:rPr>
        <w:t xml:space="preserve">Esimerkki 0,917</w:t>
      </w:r>
    </w:p>
    <w:p>
      <w:r>
        <w:t xml:space="preserve">Italiassa asuu italialaisia.</w:t>
      </w:r>
    </w:p>
    <w:p>
      <w:r>
        <w:rPr>
          <w:b/>
        </w:rPr>
        <w:t xml:space="preserve">Tulos</w:t>
      </w:r>
    </w:p>
    <w:p>
      <w:r>
        <w:t xml:space="preserve">Italia</w:t>
      </w:r>
    </w:p>
    <w:p>
      <w:r>
        <w:rPr>
          <w:b/>
        </w:rPr>
        <w:t xml:space="preserve">Esimerkki 0,918</w:t>
      </w:r>
    </w:p>
    <w:p>
      <w:r>
        <w:t xml:space="preserve">George Washington voitti 2 vaalia.</w:t>
      </w:r>
    </w:p>
    <w:p>
      <w:r>
        <w:rPr>
          <w:b/>
        </w:rPr>
        <w:t xml:space="preserve">Tulos</w:t>
      </w:r>
    </w:p>
    <w:p>
      <w:r>
        <w:t xml:space="preserve">George Washington</w:t>
      </w:r>
    </w:p>
    <w:p>
      <w:r>
        <w:rPr>
          <w:b/>
        </w:rPr>
        <w:t xml:space="preserve">Esimerkki 0,919</w:t>
      </w:r>
    </w:p>
    <w:p>
      <w:r>
        <w:t xml:space="preserve">William Anders syntyi 17. lokakuuta 1933.</w:t>
      </w:r>
    </w:p>
    <w:p>
      <w:r>
        <w:rPr>
          <w:b/>
        </w:rPr>
        <w:t xml:space="preserve">Tulos</w:t>
      </w:r>
    </w:p>
    <w:p>
      <w:r>
        <w:t xml:space="preserve">William Anders</w:t>
      </w:r>
    </w:p>
    <w:p>
      <w:r>
        <w:rPr>
          <w:b/>
        </w:rPr>
        <w:t xml:space="preserve">Esimerkki 0.920</w:t>
      </w:r>
    </w:p>
    <w:p>
      <w:r>
        <w:t xml:space="preserve">Connor Stevens lauloi Irlannin puolesta County on Me -kappaleen Eurovision laulukilpailussa vuonna 1990.</w:t>
      </w:r>
    </w:p>
    <w:p>
      <w:r>
        <w:rPr>
          <w:b/>
        </w:rPr>
        <w:t xml:space="preserve">Tulos</w:t>
      </w:r>
    </w:p>
    <w:p>
      <w:r>
        <w:t xml:space="preserve">Connor Stevens</w:t>
      </w:r>
    </w:p>
    <w:p>
      <w:r>
        <w:rPr>
          <w:b/>
        </w:rPr>
        <w:t xml:space="preserve">Esimerkki 0,921</w:t>
      </w:r>
    </w:p>
    <w:p>
      <w:r>
        <w:t xml:space="preserve">Joukkueet pelasivat 16. lokakuuta 1977 Kingdomissa.</w:t>
      </w:r>
    </w:p>
    <w:p>
      <w:r>
        <w:rPr>
          <w:b/>
        </w:rPr>
        <w:t xml:space="preserve">Tulos</w:t>
      </w:r>
    </w:p>
    <w:p>
      <w:r>
        <w:t xml:space="preserve">16. lokakuuta 1977</w:t>
      </w:r>
    </w:p>
    <w:p>
      <w:r>
        <w:rPr>
          <w:b/>
        </w:rPr>
        <w:t xml:space="preserve">Esimerkki 0,922</w:t>
      </w:r>
    </w:p>
    <w:p>
      <w:r>
        <w:t xml:space="preserve">Kardinaali Ippolito de' Medici oli kardinaali Giulio de' Medicin serkku.</w:t>
      </w:r>
    </w:p>
    <w:p>
      <w:r>
        <w:rPr>
          <w:b/>
        </w:rPr>
        <w:t xml:space="preserve">Tulos</w:t>
      </w:r>
    </w:p>
    <w:p>
      <w:r>
        <w:t xml:space="preserve">Kardinaali Ippolito de' Medici</w:t>
      </w:r>
    </w:p>
    <w:p>
      <w:r>
        <w:rPr>
          <w:b/>
        </w:rPr>
        <w:t xml:space="preserve">Esimerkki 0,923</w:t>
      </w:r>
    </w:p>
    <w:p>
      <w:r>
        <w:t xml:space="preserve">Santiago de los Caballerosista kotoisin oleva Ana María Beldaña Ferriera osallistui vuoden 2002 Miss Dominikaaninen tasavalta -kilpailuun.</w:t>
      </w:r>
    </w:p>
    <w:p>
      <w:r>
        <w:rPr>
          <w:b/>
        </w:rPr>
        <w:t xml:space="preserve">Tulos</w:t>
      </w:r>
    </w:p>
    <w:p>
      <w:r>
        <w:t xml:space="preserve">Ana María Beldaña Ferriera</w:t>
      </w:r>
    </w:p>
    <w:p>
      <w:r>
        <w:rPr>
          <w:b/>
        </w:rPr>
        <w:t xml:space="preserve">Esimerkki 0,924</w:t>
      </w:r>
    </w:p>
    <w:p>
      <w:r>
        <w:t xml:space="preserve">John van den Brom pelaa R.S.C. Anderlecht riveissä.</w:t>
      </w:r>
    </w:p>
    <w:p>
      <w:r>
        <w:rPr>
          <w:b/>
        </w:rPr>
        <w:t xml:space="preserve">Tulos</w:t>
      </w:r>
    </w:p>
    <w:p>
      <w:r>
        <w:t xml:space="preserve">John van den Brom</w:t>
      </w:r>
    </w:p>
    <w:p>
      <w:r>
        <w:rPr>
          <w:b/>
        </w:rPr>
        <w:t xml:space="preserve">Esimerkki 0,925</w:t>
      </w:r>
    </w:p>
    <w:p>
      <w:r>
        <w:t xml:space="preserve">Yhdysvaltojen johtaja oli Barack Obama.</w:t>
      </w:r>
    </w:p>
    <w:p>
      <w:r>
        <w:rPr>
          <w:b/>
        </w:rPr>
        <w:t xml:space="preserve">Tulos</w:t>
      </w:r>
    </w:p>
    <w:p>
      <w:r>
        <w:t xml:space="preserve">Yhdysvallat</w:t>
      </w:r>
    </w:p>
    <w:p>
      <w:r>
        <w:rPr>
          <w:b/>
        </w:rPr>
        <w:t xml:space="preserve">Esimerkki 0,926</w:t>
      </w:r>
    </w:p>
    <w:p>
      <w:r>
        <w:t xml:space="preserve">Chris McLaren oli C-luokan voittaja kierroksella 8.</w:t>
      </w:r>
    </w:p>
    <w:p>
      <w:r>
        <w:rPr>
          <w:b/>
        </w:rPr>
        <w:t xml:space="preserve">Tulos</w:t>
      </w:r>
    </w:p>
    <w:p>
      <w:r>
        <w:t xml:space="preserve">8</w:t>
      </w:r>
    </w:p>
    <w:p>
      <w:r>
        <w:rPr>
          <w:b/>
        </w:rPr>
        <w:t xml:space="preserve">Esimerkki 0,927</w:t>
      </w:r>
    </w:p>
    <w:p>
      <w:r>
        <w:t xml:space="preserve">Naudanliha on Bakson ainesosa.</w:t>
      </w:r>
    </w:p>
    <w:p>
      <w:r>
        <w:rPr>
          <w:b/>
        </w:rPr>
        <w:t xml:space="preserve">Tulos</w:t>
      </w:r>
    </w:p>
    <w:p>
      <w:r>
        <w:t xml:space="preserve">Bakso</w:t>
      </w:r>
    </w:p>
    <w:p>
      <w:r>
        <w:rPr>
          <w:b/>
        </w:rPr>
        <w:t xml:space="preserve">Esimerkki 0,928</w:t>
      </w:r>
    </w:p>
    <w:p>
      <w:r>
        <w:t xml:space="preserve">Antwerpenin kansainvälinen lentoasema palvelee Antwerpenin kaupunkia.</w:t>
      </w:r>
    </w:p>
    <w:p>
      <w:r>
        <w:rPr>
          <w:b/>
        </w:rPr>
        <w:t xml:space="preserve">Tulos</w:t>
      </w:r>
    </w:p>
    <w:p>
      <w:r>
        <w:t xml:space="preserve">Antwerpenin kansainvälinen lentoasema</w:t>
      </w:r>
    </w:p>
    <w:p>
      <w:r>
        <w:rPr>
          <w:b/>
        </w:rPr>
        <w:t xml:space="preserve">Esimerkki 0,929</w:t>
      </w:r>
    </w:p>
    <w:p>
      <w:r>
        <w:t xml:space="preserve">The Eagle tarjoaa pikaruokaa, jonka asiakasarvosana on 5/5.</w:t>
      </w:r>
    </w:p>
    <w:p>
      <w:r>
        <w:rPr>
          <w:b/>
        </w:rPr>
        <w:t xml:space="preserve">Tulos</w:t>
      </w:r>
    </w:p>
    <w:p>
      <w:r>
        <w:t xml:space="preserve">Kotka</w:t>
      </w:r>
    </w:p>
    <w:p>
      <w:r>
        <w:rPr>
          <w:b/>
        </w:rPr>
        <w:t xml:space="preserve">Esimerkki 0,930</w:t>
      </w:r>
    </w:p>
    <w:p>
      <w:r>
        <w:t xml:space="preserve">Giraffe on paikka, jonne voit tulla lasten kanssa syömään parasta italialaista ruokaa.</w:t>
      </w:r>
    </w:p>
    <w:p>
      <w:r>
        <w:rPr>
          <w:b/>
        </w:rPr>
        <w:t xml:space="preserve">Tulos</w:t>
      </w:r>
    </w:p>
    <w:p>
      <w:r>
        <w:t xml:space="preserve">Kirahvi</w:t>
      </w:r>
    </w:p>
    <w:p>
      <w:r>
        <w:rPr>
          <w:b/>
        </w:rPr>
        <w:t xml:space="preserve">Esimerkki 0,931</w:t>
      </w:r>
    </w:p>
    <w:p>
      <w:r>
        <w:t xml:space="preserve">Yhdistyneissä arabiemiirikunnissa tuonnin määrä on 38 436,47.</w:t>
      </w:r>
    </w:p>
    <w:p>
      <w:r>
        <w:rPr>
          <w:b/>
        </w:rPr>
        <w:t xml:space="preserve">Tulos</w:t>
      </w:r>
    </w:p>
    <w:p>
      <w:r>
        <w:t xml:space="preserve">Yhdistyneet arabiemiirikunnat</w:t>
      </w:r>
    </w:p>
    <w:p>
      <w:r>
        <w:rPr>
          <w:b/>
        </w:rPr>
        <w:t xml:space="preserve">Esimerkki 0,932</w:t>
      </w:r>
    </w:p>
    <w:p>
      <w:r>
        <w:t xml:space="preserve">Peterborough Phantoms oli vastustaja, kun päivämäärä oli 21. päivä.</w:t>
      </w:r>
    </w:p>
    <w:p>
      <w:r>
        <w:rPr>
          <w:b/>
        </w:rPr>
        <w:t xml:space="preserve">Tulos</w:t>
      </w:r>
    </w:p>
    <w:p>
      <w:r>
        <w:t xml:space="preserve">21.</w:t>
      </w:r>
    </w:p>
    <w:p>
      <w:r>
        <w:rPr>
          <w:b/>
        </w:rPr>
        <w:t xml:space="preserve">Esimerkki 0,933</w:t>
      </w:r>
    </w:p>
    <w:p>
      <w:r>
        <w:t xml:space="preserve">Kierroksen 2 rata oli Goodwood Circuit, West Sussex.</w:t>
      </w:r>
    </w:p>
    <w:p>
      <w:r>
        <w:rPr>
          <w:b/>
        </w:rPr>
        <w:t xml:space="preserve">Tulos</w:t>
      </w:r>
    </w:p>
    <w:p>
      <w:r>
        <w:t xml:space="preserve">2</w:t>
      </w:r>
    </w:p>
    <w:p>
      <w:r>
        <w:rPr>
          <w:b/>
        </w:rPr>
        <w:t xml:space="preserve">Esimerkki 0,934</w:t>
      </w:r>
    </w:p>
    <w:p>
      <w:r>
        <w:t xml:space="preserve">Sebastian Vettel otti paalupaikan Australian Grand Prix -kisassa.</w:t>
      </w:r>
    </w:p>
    <w:p>
      <w:r>
        <w:rPr>
          <w:b/>
        </w:rPr>
        <w:t xml:space="preserve">Tulos</w:t>
      </w:r>
    </w:p>
    <w:p>
      <w:r>
        <w:t xml:space="preserve">Australian Grand Prix</w:t>
      </w:r>
    </w:p>
    <w:p>
      <w:r>
        <w:rPr>
          <w:b/>
        </w:rPr>
        <w:t xml:space="preserve">Esimerkki 0,935</w:t>
      </w:r>
    </w:p>
    <w:p>
      <w:r>
        <w:t xml:space="preserve">Alan Beanin Alma Mater on UT Austin, B.S. 1955.</w:t>
      </w:r>
    </w:p>
    <w:p>
      <w:r>
        <w:rPr>
          <w:b/>
        </w:rPr>
        <w:t xml:space="preserve">Tulos</w:t>
      </w:r>
    </w:p>
    <w:p>
      <w:r>
        <w:t xml:space="preserve">Alan Bean</w:t>
      </w:r>
    </w:p>
    <w:p>
      <w:r>
        <w:rPr>
          <w:b/>
        </w:rPr>
        <w:t xml:space="preserve">Esimerkki 0,936</w:t>
      </w:r>
    </w:p>
    <w:p>
      <w:r>
        <w:t xml:space="preserve">Verbin osa 3, jonka luokka on 4:n bǣron.</w:t>
      </w:r>
    </w:p>
    <w:p>
      <w:r>
        <w:rPr>
          <w:b/>
        </w:rPr>
        <w:t xml:space="preserve">Tulos</w:t>
      </w:r>
    </w:p>
    <w:p>
      <w:r>
        <w:t xml:space="preserve">4</w:t>
      </w:r>
    </w:p>
    <w:p>
      <w:r>
        <w:rPr>
          <w:b/>
        </w:rPr>
        <w:t xml:space="preserve">Esimerkki 0,937</w:t>
      </w:r>
    </w:p>
    <w:p>
      <w:r>
        <w:t xml:space="preserve">A Wizard of Mars -kirjan OCLC-numero on 318875313.</w:t>
      </w:r>
    </w:p>
    <w:p>
      <w:r>
        <w:rPr>
          <w:b/>
        </w:rPr>
        <w:t xml:space="preserve">Tulos</w:t>
      </w:r>
    </w:p>
    <w:p>
      <w:r>
        <w:t xml:space="preserve">Marsin velho</w:t>
      </w:r>
    </w:p>
    <w:p>
      <w:r>
        <w:rPr>
          <w:b/>
        </w:rPr>
        <w:t xml:space="preserve">Esimerkki 0,938</w:t>
      </w:r>
    </w:p>
    <w:p>
      <w:r>
        <w:t xml:space="preserve">Connor Healey oli valinta numero 27.</w:t>
      </w:r>
    </w:p>
    <w:p>
      <w:r>
        <w:rPr>
          <w:b/>
        </w:rPr>
        <w:t xml:space="preserve">Tulos</w:t>
      </w:r>
    </w:p>
    <w:p>
      <w:r>
        <w:t xml:space="preserve">27</w:t>
      </w:r>
    </w:p>
    <w:p>
      <w:r>
        <w:rPr>
          <w:b/>
        </w:rPr>
        <w:t xml:space="preserve">Esimerkki 0,939</w:t>
      </w:r>
    </w:p>
    <w:p>
      <w:r>
        <w:t xml:space="preserve">T. S. Thakur on Intian johtaja.</w:t>
      </w:r>
    </w:p>
    <w:p>
      <w:r>
        <w:rPr>
          <w:b/>
        </w:rPr>
        <w:t xml:space="preserve">Tulos</w:t>
      </w:r>
    </w:p>
    <w:p>
      <w:r>
        <w:t xml:space="preserve">Intia</w:t>
      </w:r>
    </w:p>
    <w:p>
      <w:r>
        <w:rPr>
          <w:b/>
        </w:rPr>
        <w:t xml:space="preserve">Esimerkki 0,940</w:t>
      </w:r>
    </w:p>
    <w:p>
      <w:r>
        <w:t xml:space="preserve">Ankara on Turkin pääkaupunki.</w:t>
      </w:r>
    </w:p>
    <w:p>
      <w:r>
        <w:rPr>
          <w:b/>
        </w:rPr>
        <w:t xml:space="preserve">Tulos</w:t>
      </w:r>
    </w:p>
    <w:p>
      <w:r>
        <w:t xml:space="preserve">Turkki</w:t>
      </w:r>
    </w:p>
    <w:p>
      <w:r>
        <w:rPr>
          <w:b/>
        </w:rPr>
        <w:t xml:space="preserve">Esimerkki 0,941</w:t>
      </w:r>
    </w:p>
    <w:p>
      <w:r>
        <w:t xml:space="preserve">Kesäkuu 22 ncaat baseball ennätys Fresno State Bulldogs on 8-3.</w:t>
      </w:r>
    </w:p>
    <w:p>
      <w:r>
        <w:rPr>
          <w:b/>
        </w:rPr>
        <w:t xml:space="preserve">Tulos</w:t>
      </w:r>
    </w:p>
    <w:p>
      <w:r>
        <w:t xml:space="preserve">22. kesäkuuta</w:t>
      </w:r>
    </w:p>
    <w:p>
      <w:r>
        <w:rPr>
          <w:b/>
        </w:rPr>
        <w:t xml:space="preserve">Esimerkki 0,942</w:t>
      </w:r>
    </w:p>
    <w:p>
      <w:r>
        <w:t xml:space="preserve">Nigel Benn oli nyrkkeilymestari.</w:t>
      </w:r>
    </w:p>
    <w:p>
      <w:r>
        <w:rPr>
          <w:b/>
        </w:rPr>
        <w:t xml:space="preserve">Tulos</w:t>
      </w:r>
    </w:p>
    <w:p>
      <w:r>
        <w:t xml:space="preserve">Nigel Benn</w:t>
      </w:r>
    </w:p>
    <w:p>
      <w:r>
        <w:rPr>
          <w:b/>
        </w:rPr>
        <w:t xml:space="preserve">Esimerkki 0,943</w:t>
      </w:r>
    </w:p>
    <w:p>
      <w:r>
        <w:t xml:space="preserve">Vuoden 2009 World Series of Poker Europe -tapahtumaan osallistui 334 henkilöä.</w:t>
      </w:r>
    </w:p>
    <w:p>
      <w:r>
        <w:rPr>
          <w:b/>
        </w:rPr>
        <w:t xml:space="preserve">Tulos</w:t>
      </w:r>
    </w:p>
    <w:p>
      <w:r>
        <w:t xml:space="preserve">2009</w:t>
      </w:r>
    </w:p>
    <w:p>
      <w:r>
        <w:rPr>
          <w:b/>
        </w:rPr>
        <w:t xml:space="preserve">Esimerkki 0,944</w:t>
      </w:r>
    </w:p>
    <w:p>
      <w:r>
        <w:t xml:space="preserve">Ballyhale Shamrocks voitti kauden 2008-09 Leinster Senior Club Hurling Championshipin.</w:t>
      </w:r>
    </w:p>
    <w:p>
      <w:r>
        <w:rPr>
          <w:b/>
        </w:rPr>
        <w:t xml:space="preserve">Tulos</w:t>
      </w:r>
    </w:p>
    <w:p>
      <w:r>
        <w:t xml:space="preserve">2008-09</w:t>
      </w:r>
    </w:p>
    <w:p>
      <w:r>
        <w:rPr>
          <w:b/>
        </w:rPr>
        <w:t xml:space="preserve">Esimerkki 0,945</w:t>
      </w:r>
    </w:p>
    <w:p>
      <w:r>
        <w:t xml:space="preserve">Malcolm Kelly opiskeli Oklahomassa.</w:t>
      </w:r>
    </w:p>
    <w:p>
      <w:r>
        <w:rPr>
          <w:b/>
        </w:rPr>
        <w:t xml:space="preserve">Tulos</w:t>
      </w:r>
    </w:p>
    <w:p>
      <w:r>
        <w:t xml:space="preserve">Malcolm Kelly</w:t>
      </w:r>
    </w:p>
    <w:p>
      <w:r>
        <w:rPr>
          <w:b/>
        </w:rPr>
        <w:t xml:space="preserve">Esimerkki 0,946</w:t>
      </w:r>
    </w:p>
    <w:p>
      <w:r>
        <w:t xml:space="preserve">Rah Ahanin korvaava johtaja nimitettiin 12. joulukuuta 2009.</w:t>
      </w:r>
    </w:p>
    <w:p>
      <w:r>
        <w:rPr>
          <w:b/>
        </w:rPr>
        <w:t xml:space="preserve">Tulos</w:t>
      </w:r>
    </w:p>
    <w:p>
      <w:r>
        <w:t xml:space="preserve">Rah Ahan</w:t>
      </w:r>
    </w:p>
    <w:p>
      <w:r>
        <w:rPr>
          <w:b/>
        </w:rPr>
        <w:t xml:space="preserve">Esimerkki 0,947</w:t>
      </w:r>
    </w:p>
    <w:p>
      <w:r>
        <w:t xml:space="preserve">Accademia di Architettura di Mendrisio sijaitsee Ticinossa.</w:t>
      </w:r>
    </w:p>
    <w:p>
      <w:r>
        <w:rPr>
          <w:b/>
        </w:rPr>
        <w:t xml:space="preserve">Tulos</w:t>
      </w:r>
    </w:p>
    <w:p>
      <w:r>
        <w:t xml:space="preserve">Accademia di Architettura di Mendrisio</w:t>
      </w:r>
    </w:p>
    <w:p>
      <w:r>
        <w:rPr>
          <w:b/>
        </w:rPr>
        <w:t xml:space="preserve">Esimerkki 0,948</w:t>
      </w:r>
    </w:p>
    <w:p>
      <w:r>
        <w:t xml:space="preserve">Juna numero 10 Newhall kulki Southen Pacificille numero 10.</w:t>
      </w:r>
    </w:p>
    <w:p>
      <w:r>
        <w:rPr>
          <w:b/>
        </w:rPr>
        <w:t xml:space="preserve">Tulos</w:t>
      </w:r>
    </w:p>
    <w:p>
      <w:r>
        <w:t xml:space="preserve">10 Newhall</w:t>
      </w:r>
    </w:p>
    <w:p>
      <w:r>
        <w:rPr>
          <w:b/>
        </w:rPr>
        <w:t xml:space="preserve">Esimerkki 0,949</w:t>
      </w:r>
    </w:p>
    <w:p>
      <w:r>
        <w:t xml:space="preserve">Ernest Millington oli työväenpuolueen jäsen.</w:t>
      </w:r>
    </w:p>
    <w:p>
      <w:r>
        <w:rPr>
          <w:b/>
        </w:rPr>
        <w:t xml:space="preserve">Tulos</w:t>
      </w:r>
    </w:p>
    <w:p>
      <w:r>
        <w:t xml:space="preserve">Ernest Millington</w:t>
      </w:r>
    </w:p>
    <w:p>
      <w:r>
        <w:rPr>
          <w:b/>
        </w:rPr>
        <w:t xml:space="preserve">Esimerkki 0,950</w:t>
      </w:r>
    </w:p>
    <w:p>
      <w:r>
        <w:t xml:space="preserve">Amdavad ni Gufa sijaitsee Intiassa.</w:t>
      </w:r>
    </w:p>
    <w:p>
      <w:r>
        <w:rPr>
          <w:b/>
        </w:rPr>
        <w:t xml:space="preserve">Tulos</w:t>
      </w:r>
    </w:p>
    <w:p>
      <w:r>
        <w:t xml:space="preserve">Amdavad ni Gufa</w:t>
      </w:r>
    </w:p>
    <w:p>
      <w:r>
        <w:rPr>
          <w:b/>
        </w:rPr>
        <w:t xml:space="preserve">Esimerkki 0,951</w:t>
      </w:r>
    </w:p>
    <w:p>
      <w:r>
        <w:t xml:space="preserve">Kierros 1 on Hockenheimringillä.</w:t>
      </w:r>
    </w:p>
    <w:p>
      <w:r>
        <w:rPr>
          <w:b/>
        </w:rPr>
        <w:t xml:space="preserve">Tulos</w:t>
      </w:r>
    </w:p>
    <w:p>
      <w:r>
        <w:t xml:space="preserve">1</w:t>
      </w:r>
    </w:p>
    <w:p>
      <w:r>
        <w:rPr>
          <w:b/>
        </w:rPr>
        <w:t xml:space="preserve">Esimerkki 0,952</w:t>
      </w:r>
    </w:p>
    <w:p>
      <w:r>
        <w:t xml:space="preserve">Tanskan johtaja on Tanskan Margrethe II.</w:t>
      </w:r>
    </w:p>
    <w:p>
      <w:r>
        <w:rPr>
          <w:b/>
        </w:rPr>
        <w:t xml:space="preserve">Tulos</w:t>
      </w:r>
    </w:p>
    <w:p>
      <w:r>
        <w:t xml:space="preserve">Tanska</w:t>
      </w:r>
    </w:p>
    <w:p>
      <w:r>
        <w:rPr>
          <w:b/>
        </w:rPr>
        <w:t xml:space="preserve">Esimerkki 0,953</w:t>
      </w:r>
    </w:p>
    <w:p>
      <w:r>
        <w:t xml:space="preserve">The Punter myy japanilaista ruokaa ja on hintaluokaltaan korkea.</w:t>
      </w:r>
    </w:p>
    <w:p>
      <w:r>
        <w:rPr>
          <w:b/>
        </w:rPr>
        <w:t xml:space="preserve">Tulos</w:t>
      </w:r>
    </w:p>
    <w:p>
      <w:r>
        <w:t xml:space="preserve">Punter</w:t>
      </w:r>
    </w:p>
    <w:p>
      <w:r>
        <w:rPr>
          <w:b/>
        </w:rPr>
        <w:t xml:space="preserve">Esimerkki 0,954</w:t>
      </w:r>
    </w:p>
    <w:p>
      <w:r>
        <w:t xml:space="preserve">Richard stoneman kirjoitti "episode 4".</w:t>
      </w:r>
    </w:p>
    <w:p>
      <w:r>
        <w:rPr>
          <w:b/>
        </w:rPr>
        <w:t xml:space="preserve">Tulos</w:t>
      </w:r>
    </w:p>
    <w:p>
      <w:r>
        <w:t xml:space="preserve">jakso 4</w:t>
      </w:r>
    </w:p>
    <w:p>
      <w:r>
        <w:rPr>
          <w:b/>
        </w:rPr>
        <w:t xml:space="preserve">Esimerkki 0,955</w:t>
      </w:r>
    </w:p>
    <w:p>
      <w:r>
        <w:t xml:space="preserve">Tom Shadyac ohjasi Ace Venturan: Pet Detective</w:t>
      </w:r>
    </w:p>
    <w:p>
      <w:r>
        <w:rPr>
          <w:b/>
        </w:rPr>
        <w:t xml:space="preserve">Tulos</w:t>
      </w:r>
    </w:p>
    <w:p>
      <w:r>
        <w:t xml:space="preserve">Ace Ventura: Ventura Ventura: Pet Detective</w:t>
      </w:r>
    </w:p>
    <w:p>
      <w:r>
        <w:rPr>
          <w:b/>
        </w:rPr>
        <w:t xml:space="preserve">Esimerkki 0,956</w:t>
      </w:r>
    </w:p>
    <w:p>
      <w:r>
        <w:t xml:space="preserve">250 Delaware Avenue sijaitsee Buffalossa, New Yorkissa.</w:t>
      </w:r>
    </w:p>
    <w:p>
      <w:r>
        <w:rPr>
          <w:b/>
        </w:rPr>
        <w:t xml:space="preserve">Tulos</w:t>
      </w:r>
    </w:p>
    <w:p>
      <w:r>
        <w:t xml:space="preserve">250 Delaware Avenue</w:t>
      </w:r>
    </w:p>
    <w:p>
      <w:r>
        <w:rPr>
          <w:b/>
        </w:rPr>
        <w:t xml:space="preserve">Esimerkki 0,957</w:t>
      </w:r>
    </w:p>
    <w:p>
      <w:r>
        <w:t xml:space="preserve">Agran lentoaseman kiitotien pituus on 2743,0.</w:t>
      </w:r>
    </w:p>
    <w:p>
      <w:r>
        <w:rPr>
          <w:b/>
        </w:rPr>
        <w:t xml:space="preserve">Tulos</w:t>
      </w:r>
    </w:p>
    <w:p>
      <w:r>
        <w:t xml:space="preserve">Agran lentoasema</w:t>
      </w:r>
    </w:p>
    <w:p>
      <w:r>
        <w:rPr>
          <w:b/>
        </w:rPr>
        <w:t xml:space="preserve">Esimerkki 0,958</w:t>
      </w:r>
    </w:p>
    <w:p>
      <w:r>
        <w:t xml:space="preserve">Jakso nimeltään "The Infestation / Human Apportation" esitettiin alun perin 2. marraskuuta 1996.</w:t>
      </w:r>
    </w:p>
    <w:p>
      <w:r>
        <w:rPr>
          <w:b/>
        </w:rPr>
        <w:t xml:space="preserve">Tulos</w:t>
      </w:r>
    </w:p>
    <w:p>
      <w:r>
        <w:t xml:space="preserve">Tartunta / Ihmisen apportointi</w:t>
      </w:r>
    </w:p>
    <w:p>
      <w:r>
        <w:rPr>
          <w:b/>
        </w:rPr>
        <w:t xml:space="preserve">Esimerkki 0,959</w:t>
      </w:r>
    </w:p>
    <w:p>
      <w:r>
        <w:t xml:space="preserve">Demokraateilla oli Clair Engle virassaan.</w:t>
      </w:r>
    </w:p>
    <w:p>
      <w:r>
        <w:rPr>
          <w:b/>
        </w:rPr>
        <w:t xml:space="preserve">Tulos</w:t>
      </w:r>
    </w:p>
    <w:p>
      <w:r>
        <w:t xml:space="preserve">Clair Engle</w:t>
      </w:r>
    </w:p>
    <w:p>
      <w:r>
        <w:rPr>
          <w:b/>
        </w:rPr>
        <w:t xml:space="preserve">Esimerkki 0,960</w:t>
      </w:r>
    </w:p>
    <w:p>
      <w:r>
        <w:t xml:space="preserve">Allison Feasterilla oli 9 blokkia.</w:t>
      </w:r>
    </w:p>
    <w:p>
      <w:r>
        <w:rPr>
          <w:b/>
        </w:rPr>
        <w:t xml:space="preserve">Tulos</w:t>
      </w:r>
    </w:p>
    <w:p>
      <w:r>
        <w:t xml:space="preserve">Allison Feaster</w:t>
      </w:r>
    </w:p>
    <w:p>
      <w:r>
        <w:rPr>
          <w:b/>
        </w:rPr>
        <w:t xml:space="preserve">Esimerkki 0,961</w:t>
      </w:r>
    </w:p>
    <w:p>
      <w:r>
        <w:t xml:space="preserve">San Jose Earthquakes teki 45 maalia tällä kaudella</w:t>
      </w:r>
    </w:p>
    <w:p>
      <w:r>
        <w:rPr>
          <w:b/>
        </w:rPr>
        <w:t xml:space="preserve">Tulos</w:t>
      </w:r>
    </w:p>
    <w:p>
      <w:r>
        <w:t xml:space="preserve">San Jose Earthquakes</w:t>
      </w:r>
    </w:p>
    <w:p>
      <w:r>
        <w:rPr>
          <w:b/>
        </w:rPr>
        <w:t xml:space="preserve">Esimerkki 0,962</w:t>
      </w:r>
    </w:p>
    <w:p>
      <w:r>
        <w:t xml:space="preserve">Amsterdamin johtaja on Eberhard van der Laan.</w:t>
      </w:r>
    </w:p>
    <w:p>
      <w:r>
        <w:rPr>
          <w:b/>
        </w:rPr>
        <w:t xml:space="preserve">Tulos</w:t>
      </w:r>
    </w:p>
    <w:p>
      <w:r>
        <w:t xml:space="preserve">Amsterdam</w:t>
      </w:r>
    </w:p>
    <w:p>
      <w:r>
        <w:rPr>
          <w:b/>
        </w:rPr>
        <w:t xml:space="preserve">Esimerkki 0,963</w:t>
      </w:r>
    </w:p>
    <w:p>
      <w:r>
        <w:t xml:space="preserve">"Salaisuudet" esitettiin 17. huhtikuuta 1998.</w:t>
      </w:r>
    </w:p>
    <w:p>
      <w:r>
        <w:rPr>
          <w:b/>
        </w:rPr>
        <w:t xml:space="preserve">Tulos</w:t>
      </w:r>
    </w:p>
    <w:p>
      <w:r>
        <w:t xml:space="preserve">salaisuudet</w:t>
      </w:r>
    </w:p>
    <w:p>
      <w:r>
        <w:rPr>
          <w:b/>
        </w:rPr>
        <w:t xml:space="preserve">Esimerkki 0,964</w:t>
      </w:r>
    </w:p>
    <w:p>
      <w:r>
        <w:t xml:space="preserve">H. Lee Dennison -rakennuksessa on 7 737 aurinkopaneelia.</w:t>
      </w:r>
    </w:p>
    <w:p>
      <w:r>
        <w:rPr>
          <w:b/>
        </w:rPr>
        <w:t xml:space="preserve">Tulos</w:t>
      </w:r>
    </w:p>
    <w:p>
      <w:r>
        <w:t xml:space="preserve">H. Lee Dennison -rakennus</w:t>
      </w:r>
    </w:p>
    <w:p>
      <w:r>
        <w:rPr>
          <w:b/>
        </w:rPr>
        <w:t xml:space="preserve">Esimerkki 0,965</w:t>
      </w:r>
    </w:p>
    <w:p>
      <w:r>
        <w:t xml:space="preserve">Wouter Mol johtaa yleiskilpailua 3. etapilla.</w:t>
      </w:r>
    </w:p>
    <w:p>
      <w:r>
        <w:rPr>
          <w:b/>
        </w:rPr>
        <w:t xml:space="preserve">Tulos</w:t>
      </w:r>
    </w:p>
    <w:p>
      <w:r>
        <w:t xml:space="preserve">3</w:t>
      </w:r>
    </w:p>
    <w:p>
      <w:r>
        <w:rPr>
          <w:b/>
        </w:rPr>
        <w:t xml:space="preserve">Esimerkki 0,966</w:t>
      </w:r>
    </w:p>
    <w:p>
      <w:r>
        <w:t xml:space="preserve">Karl-Erik Grahn pelasi IF Elfsborg Borås riveissä.</w:t>
      </w:r>
    </w:p>
    <w:p>
      <w:r>
        <w:rPr>
          <w:b/>
        </w:rPr>
        <w:t xml:space="preserve">Tulos</w:t>
      </w:r>
    </w:p>
    <w:p>
      <w:r>
        <w:t xml:space="preserve">Karl-Erik Grahn</w:t>
      </w:r>
    </w:p>
    <w:p>
      <w:r>
        <w:rPr>
          <w:b/>
        </w:rPr>
        <w:t xml:space="preserve">Esimerkki 0,967</w:t>
      </w:r>
    </w:p>
    <w:p>
      <w:r>
        <w:t xml:space="preserve">Keskimääräinen pistemäärä kilpailijalle, jonka haastattelupisteet olivat 8,861, oli 9,090.</w:t>
      </w:r>
    </w:p>
    <w:p>
      <w:r>
        <w:rPr>
          <w:b/>
        </w:rPr>
        <w:t xml:space="preserve">Tulos</w:t>
      </w:r>
    </w:p>
    <w:p>
      <w:r>
        <w:t xml:space="preserve">9.090</w:t>
      </w:r>
    </w:p>
    <w:p>
      <w:r>
        <w:rPr>
          <w:b/>
        </w:rPr>
        <w:t xml:space="preserve">Esimerkki 0,968</w:t>
      </w:r>
    </w:p>
    <w:p>
      <w:r>
        <w:t xml:space="preserve">Kierros 11 pidettiin 9. elokuuta.</w:t>
      </w:r>
    </w:p>
    <w:p>
      <w:r>
        <w:rPr>
          <w:b/>
        </w:rPr>
        <w:t xml:space="preserve">Tulos</w:t>
      </w:r>
    </w:p>
    <w:p>
      <w:r>
        <w:t xml:space="preserve">11</w:t>
      </w:r>
    </w:p>
    <w:p>
      <w:r>
        <w:rPr>
          <w:b/>
        </w:rPr>
        <w:t xml:space="preserve">Esimerkki 0,969</w:t>
      </w:r>
    </w:p>
    <w:p>
      <w:r>
        <w:t xml:space="preserve">Boston on James Pallottan synnyinpaikka.</w:t>
      </w:r>
    </w:p>
    <w:p>
      <w:r>
        <w:rPr>
          <w:b/>
        </w:rPr>
        <w:t xml:space="preserve">Tulos</w:t>
      </w:r>
    </w:p>
    <w:p>
      <w:r>
        <w:t xml:space="preserve">James Pallotta</w:t>
      </w:r>
    </w:p>
    <w:p>
      <w:r>
        <w:rPr>
          <w:b/>
        </w:rPr>
        <w:t xml:space="preserve">Esimerkki 0,970</w:t>
      </w:r>
    </w:p>
    <w:p>
      <w:r>
        <w:t xml:space="preserve">Diamond Sculls räjäytettiin 20. heinäkuuta 1972.</w:t>
      </w:r>
    </w:p>
    <w:p>
      <w:r>
        <w:rPr>
          <w:b/>
        </w:rPr>
        <w:t xml:space="preserve">Tulos</w:t>
      </w:r>
    </w:p>
    <w:p>
      <w:r>
        <w:t xml:space="preserve">Diamond Sculls</w:t>
      </w:r>
    </w:p>
    <w:p>
      <w:r>
        <w:rPr>
          <w:b/>
        </w:rPr>
        <w:t xml:space="preserve">Esimerkki 0,971</w:t>
      </w:r>
    </w:p>
    <w:p>
      <w:r>
        <w:t xml:space="preserve">Yksi John Cowper Powyn merkittävistä teoksista on Oliver Glendower.</w:t>
      </w:r>
    </w:p>
    <w:p>
      <w:r>
        <w:rPr>
          <w:b/>
        </w:rPr>
        <w:t xml:space="preserve">Tulos</w:t>
      </w:r>
    </w:p>
    <w:p>
      <w:r>
        <w:t xml:space="preserve">John Cowper Powys</w:t>
      </w:r>
    </w:p>
    <w:p>
      <w:r>
        <w:rPr>
          <w:b/>
        </w:rPr>
        <w:t xml:space="preserve">Esimerkki 0,972</w:t>
      </w:r>
    </w:p>
    <w:p>
      <w:r>
        <w:t xml:space="preserve">103 Colmore Row valmistui vuonna 1976.</w:t>
      </w:r>
    </w:p>
    <w:p>
      <w:r>
        <w:rPr>
          <w:b/>
        </w:rPr>
        <w:t xml:space="preserve">Tulos</w:t>
      </w:r>
    </w:p>
    <w:p>
      <w:r>
        <w:t xml:space="preserve">103 Colmore Row</w:t>
      </w:r>
    </w:p>
    <w:p>
      <w:r>
        <w:rPr>
          <w:b/>
        </w:rPr>
        <w:t xml:space="preserve">Esimerkki 0,973</w:t>
      </w:r>
    </w:p>
    <w:p>
      <w:r>
        <w:t xml:space="preserve">Eskimossa ei ole etuliitettä.</w:t>
      </w:r>
    </w:p>
    <w:p>
      <w:r>
        <w:rPr>
          <w:b/>
        </w:rPr>
        <w:t xml:space="preserve">Tulos</w:t>
      </w:r>
    </w:p>
    <w:p>
      <w:r>
        <w:t xml:space="preserve">Eskimo</w:t>
      </w:r>
    </w:p>
    <w:p>
      <w:r>
        <w:rPr>
          <w:b/>
        </w:rPr>
        <w:t xml:space="preserve">Esimerkki 0,974</w:t>
      </w:r>
    </w:p>
    <w:p>
      <w:r>
        <w:t xml:space="preserve">Jason Weaver pelata 5 jaksoa Brewster Place</w:t>
      </w:r>
    </w:p>
    <w:p>
      <w:r>
        <w:rPr>
          <w:b/>
        </w:rPr>
        <w:t xml:space="preserve">Tulos</w:t>
      </w:r>
    </w:p>
    <w:p>
      <w:r>
        <w:t xml:space="preserve">Brewster Place</w:t>
      </w:r>
    </w:p>
    <w:p>
      <w:r>
        <w:rPr>
          <w:b/>
        </w:rPr>
        <w:t xml:space="preserve">Esimerkki 0,975</w:t>
      </w:r>
    </w:p>
    <w:p>
      <w:r>
        <w:t xml:space="preserve">19.8.1950 Newport County A.F.C.:n kauden katsojamäärä oli 16 595.</w:t>
      </w:r>
    </w:p>
    <w:p>
      <w:r>
        <w:rPr>
          <w:b/>
        </w:rPr>
        <w:t xml:space="preserve">Tulos</w:t>
      </w:r>
    </w:p>
    <w:p>
      <w:r>
        <w:t xml:space="preserve">19 elokuu 1950</w:t>
      </w:r>
    </w:p>
    <w:p>
      <w:r>
        <w:rPr>
          <w:b/>
        </w:rPr>
        <w:t xml:space="preserve">Esimerkki 0,976</w:t>
      </w:r>
    </w:p>
    <w:p>
      <w:r>
        <w:t xml:space="preserve">Buzz Aldrinille myönnettiin Legion of Merit -nauha.</w:t>
      </w:r>
    </w:p>
    <w:p>
      <w:r>
        <w:rPr>
          <w:b/>
        </w:rPr>
        <w:t xml:space="preserve">Tulos</w:t>
      </w:r>
    </w:p>
    <w:p>
      <w:r>
        <w:t xml:space="preserve">Buzz Aldrin</w:t>
      </w:r>
    </w:p>
    <w:p>
      <w:r>
        <w:rPr>
          <w:b/>
        </w:rPr>
        <w:t xml:space="preserve">Esimerkki 0,977</w:t>
      </w:r>
    </w:p>
    <w:p>
      <w:r>
        <w:t xml:space="preserve">AWH Engineering College perustettiin vuonna 2001.</w:t>
      </w:r>
    </w:p>
    <w:p>
      <w:r>
        <w:rPr>
          <w:b/>
        </w:rPr>
        <w:t xml:space="preserve">Tulos</w:t>
      </w:r>
    </w:p>
    <w:p>
      <w:r>
        <w:t xml:space="preserve">AWH Engineering College</w:t>
      </w:r>
    </w:p>
    <w:p>
      <w:r>
        <w:rPr>
          <w:b/>
        </w:rPr>
        <w:t xml:space="preserve">Esimerkki 0.978</w:t>
      </w:r>
    </w:p>
    <w:p>
      <w:r>
        <w:t xml:space="preserve">When I Think About Jesus oli numero 6.</w:t>
      </w:r>
    </w:p>
    <w:p>
      <w:r>
        <w:rPr>
          <w:b/>
        </w:rPr>
        <w:t xml:space="preserve">Tulos</w:t>
      </w:r>
    </w:p>
    <w:p>
      <w:r>
        <w:t xml:space="preserve">Kun ajattelen Jeesusta</w:t>
      </w:r>
    </w:p>
    <w:p>
      <w:r>
        <w:rPr>
          <w:b/>
        </w:rPr>
        <w:t xml:space="preserve">Esimerkki 0,979</w:t>
      </w:r>
    </w:p>
    <w:p>
      <w:r>
        <w:t xml:space="preserve">Täydellisessä viidenneksessä on koko 42 askelta</w:t>
      </w:r>
    </w:p>
    <w:p>
      <w:r>
        <w:rPr>
          <w:b/>
        </w:rPr>
        <w:t xml:space="preserve">Tulos</w:t>
      </w:r>
    </w:p>
    <w:p>
      <w:r>
        <w:t xml:space="preserve">täydellinen viidesosa</w:t>
      </w:r>
    </w:p>
    <w:p>
      <w:r>
        <w:rPr>
          <w:b/>
        </w:rPr>
        <w:t xml:space="preserve">Esimerkki 0,980</w:t>
      </w:r>
    </w:p>
    <w:p>
      <w:r>
        <w:t xml:space="preserve">Pelaajat, joiden sijoitus on 2, ovat Adam Gilchrist.</w:t>
      </w:r>
    </w:p>
    <w:p>
      <w:r>
        <w:rPr>
          <w:b/>
        </w:rPr>
        <w:t xml:space="preserve">Tulos</w:t>
      </w:r>
    </w:p>
    <w:p>
      <w:r>
        <w:t xml:space="preserve">2</w:t>
      </w:r>
    </w:p>
    <w:p>
      <w:r>
        <w:rPr>
          <w:b/>
        </w:rPr>
        <w:t xml:space="preserve">Esimerkki 0,981</w:t>
      </w:r>
    </w:p>
    <w:p>
      <w:r>
        <w:t xml:space="preserve">Thaimaa voitti 0 hopeamitalia BWF:n junioreiden MM-kilpailuissa 2011.</w:t>
      </w:r>
    </w:p>
    <w:p>
      <w:r>
        <w:rPr>
          <w:b/>
        </w:rPr>
        <w:t xml:space="preserve">Tulos</w:t>
      </w:r>
    </w:p>
    <w:p>
      <w:r>
        <w:t xml:space="preserve">Thaimaa</w:t>
      </w:r>
    </w:p>
    <w:p>
      <w:r>
        <w:rPr>
          <w:b/>
        </w:rPr>
        <w:t xml:space="preserve">Esimerkki 0,982</w:t>
      </w:r>
    </w:p>
    <w:p>
      <w:r>
        <w:t xml:space="preserve">11. Mississippin jalkaväen muistomerkki sijaitsee Gettysburgin kunnassa, Pennsylvaniassa.</w:t>
      </w:r>
    </w:p>
    <w:p>
      <w:r>
        <w:rPr>
          <w:b/>
        </w:rPr>
        <w:t xml:space="preserve">Tulos</w:t>
      </w:r>
    </w:p>
    <w:p>
      <w:r>
        <w:t xml:space="preserve">11. Mississippin jalkaväen muistomerkki</w:t>
      </w:r>
    </w:p>
    <w:p>
      <w:r>
        <w:rPr>
          <w:b/>
        </w:rPr>
        <w:t xml:space="preserve">Esimerkki 0,983</w:t>
      </w:r>
    </w:p>
    <w:p>
      <w:r>
        <w:t xml:space="preserve">Adirondackin alueellisen lentoaseman sijaintitunnus on SLK.</w:t>
      </w:r>
    </w:p>
    <w:p>
      <w:r>
        <w:rPr>
          <w:b/>
        </w:rPr>
        <w:t xml:space="preserve">Tulos</w:t>
      </w:r>
    </w:p>
    <w:p>
      <w:r>
        <w:t xml:space="preserve">Adirondackin alueellinen lentoasema</w:t>
      </w:r>
    </w:p>
    <w:p>
      <w:r>
        <w:rPr>
          <w:b/>
        </w:rPr>
        <w:t xml:space="preserve">Esimerkki 0,984</w:t>
      </w:r>
    </w:p>
    <w:p>
      <w:r>
        <w:t xml:space="preserve">South Jersey Transportation Authorityn johtajan nimi on Stephen Dilts.</w:t>
      </w:r>
    </w:p>
    <w:p>
      <w:r>
        <w:rPr>
          <w:b/>
        </w:rPr>
        <w:t xml:space="preserve">Tulos</w:t>
      </w:r>
    </w:p>
    <w:p>
      <w:r>
        <w:t xml:space="preserve">Etelä-Jerseyn liikenneviranomainen</w:t>
      </w:r>
    </w:p>
    <w:p>
      <w:r>
        <w:rPr>
          <w:b/>
        </w:rPr>
        <w:t xml:space="preserve">Esimerkki 0,985</w:t>
      </w:r>
    </w:p>
    <w:p>
      <w:r>
        <w:t xml:space="preserve">Ukraina on viidentenä.</w:t>
      </w:r>
    </w:p>
    <w:p>
      <w:r>
        <w:rPr>
          <w:b/>
        </w:rPr>
        <w:t xml:space="preserve">Tulos</w:t>
      </w:r>
    </w:p>
    <w:p>
      <w:r>
        <w:t xml:space="preserve">Ukraina</w:t>
      </w:r>
    </w:p>
    <w:p>
      <w:r>
        <w:rPr>
          <w:b/>
        </w:rPr>
        <w:t xml:space="preserve">Esimerkki 0,986</w:t>
      </w:r>
    </w:p>
    <w:p>
      <w:r>
        <w:t xml:space="preserve">Closing the Ring on elokuva vuodelta 2007.</w:t>
      </w:r>
    </w:p>
    <w:p>
      <w:r>
        <w:rPr>
          <w:b/>
        </w:rPr>
        <w:t xml:space="preserve">Tulos</w:t>
      </w:r>
    </w:p>
    <w:p>
      <w:r>
        <w:t xml:space="preserve">2007</w:t>
      </w:r>
    </w:p>
    <w:p>
      <w:r>
        <w:rPr>
          <w:b/>
        </w:rPr>
        <w:t xml:space="preserve">Esimerkki 0,987</w:t>
      </w:r>
    </w:p>
    <w:p>
      <w:r>
        <w:t xml:space="preserve">Vuoden 1988 loppuottelun lopputulos oli 6 - 4, 2 - 6, 6 - 4, 7-6.</w:t>
      </w:r>
    </w:p>
    <w:p>
      <w:r>
        <w:rPr>
          <w:b/>
        </w:rPr>
        <w:t xml:space="preserve">Tulos</w:t>
      </w:r>
    </w:p>
    <w:p>
      <w:r>
        <w:t xml:space="preserve">1988</w:t>
      </w:r>
    </w:p>
    <w:p>
      <w:r>
        <w:rPr>
          <w:b/>
        </w:rPr>
        <w:t xml:space="preserve">Esimerkki 0,988</w:t>
      </w:r>
    </w:p>
    <w:p>
      <w:r>
        <w:t xml:space="preserve">Englanti kohtalainen out of 5 in Browns Cambridge</w:t>
      </w:r>
    </w:p>
    <w:p>
      <w:r>
        <w:rPr>
          <w:b/>
        </w:rPr>
        <w:t xml:space="preserve">Tulos</w:t>
      </w:r>
    </w:p>
    <w:p>
      <w:r>
        <w:t xml:space="preserve">Browns Cambridge</w:t>
      </w:r>
    </w:p>
    <w:p>
      <w:r>
        <w:rPr>
          <w:b/>
        </w:rPr>
        <w:t xml:space="preserve">Esimerkki 0,989</w:t>
      </w:r>
    </w:p>
    <w:p>
      <w:r>
        <w:t xml:space="preserve">Stuart Craigin paino on 82 kg.</w:t>
      </w:r>
    </w:p>
    <w:p>
      <w:r>
        <w:rPr>
          <w:b/>
        </w:rPr>
        <w:t xml:space="preserve">Tulos</w:t>
      </w:r>
    </w:p>
    <w:p>
      <w:r>
        <w:t xml:space="preserve">Stuart Craig</w:t>
      </w:r>
    </w:p>
    <w:p>
      <w:r>
        <w:rPr>
          <w:b/>
        </w:rPr>
        <w:t xml:space="preserve">Esimerkki 0.990</w:t>
      </w:r>
    </w:p>
    <w:p>
      <w:r>
        <w:t xml:space="preserve">Hopewellin seurakunnan maapinta-ala neliökilometreinä on 149,32.</w:t>
      </w:r>
    </w:p>
    <w:p>
      <w:r>
        <w:rPr>
          <w:b/>
        </w:rPr>
        <w:t xml:space="preserve">Tulos</w:t>
      </w:r>
    </w:p>
    <w:p>
      <w:r>
        <w:t xml:space="preserve">Hopewell</w:t>
      </w:r>
    </w:p>
    <w:p>
      <w:r>
        <w:rPr>
          <w:b/>
        </w:rPr>
        <w:t xml:space="preserve">Esimerkki 0,991</w:t>
      </w:r>
    </w:p>
    <w:p>
      <w:r>
        <w:t xml:space="preserve">Århusin lentoasema on 25 metriä merenpinnan yläpuolella.</w:t>
      </w:r>
    </w:p>
    <w:p>
      <w:r>
        <w:rPr>
          <w:b/>
        </w:rPr>
        <w:t xml:space="preserve">Tulos</w:t>
      </w:r>
    </w:p>
    <w:p>
      <w:r>
        <w:t xml:space="preserve">Århusin lentoasema</w:t>
      </w:r>
    </w:p>
    <w:p>
      <w:r>
        <w:rPr>
          <w:b/>
        </w:rPr>
        <w:t xml:space="preserve">Esimerkki 0,992</w:t>
      </w:r>
    </w:p>
    <w:p>
      <w:r>
        <w:t xml:space="preserve">Alexander Contee Hanson astui virkaan Marylandin kolmannessa kongressipiirissä 4. maaliskuuta 1813.</w:t>
      </w:r>
    </w:p>
    <w:p>
      <w:r>
        <w:rPr>
          <w:b/>
        </w:rPr>
        <w:t xml:space="preserve">Tulos</w:t>
      </w:r>
    </w:p>
    <w:p>
      <w:r>
        <w:t xml:space="preserve">Alexander Contee Hanson</w:t>
      </w:r>
    </w:p>
    <w:p>
      <w:r>
        <w:rPr>
          <w:b/>
        </w:rPr>
        <w:t xml:space="preserve">Esimerkki 0,993</w:t>
      </w:r>
    </w:p>
    <w:p>
      <w:r>
        <w:t xml:space="preserve">Anuenuen koulu toimii päiväkodista kahdestoista luokalle.</w:t>
      </w:r>
    </w:p>
    <w:p>
      <w:r>
        <w:rPr>
          <w:b/>
        </w:rPr>
        <w:t xml:space="preserve">Tulos</w:t>
      </w:r>
    </w:p>
    <w:p>
      <w:r>
        <w:t xml:space="preserve">Anuenuen koulu</w:t>
      </w:r>
    </w:p>
    <w:p>
      <w:r>
        <w:rPr>
          <w:b/>
        </w:rPr>
        <w:t xml:space="preserve">Esimerkki 0,994</w:t>
      </w:r>
    </w:p>
    <w:p>
      <w:r>
        <w:t xml:space="preserve">Tuotantokoodilla 10018 varustetun jakson nimi on "baggage".</w:t>
      </w:r>
    </w:p>
    <w:p>
      <w:r>
        <w:rPr>
          <w:b/>
        </w:rPr>
        <w:t xml:space="preserve">Tulos</w:t>
      </w:r>
    </w:p>
    <w:p>
      <w:r>
        <w:t xml:space="preserve">matkatavarat</w:t>
      </w:r>
    </w:p>
    <w:p>
      <w:r>
        <w:rPr>
          <w:b/>
        </w:rPr>
        <w:t xml:space="preserve">Esimerkki 0,995</w:t>
      </w:r>
    </w:p>
    <w:p>
      <w:r>
        <w:t xml:space="preserve">Joukkue pelasi @ tiger-cats vastaan 5. syyskuuta.</w:t>
      </w:r>
    </w:p>
    <w:p>
      <w:r>
        <w:rPr>
          <w:b/>
        </w:rPr>
        <w:t xml:space="preserve">Tulos</w:t>
      </w:r>
    </w:p>
    <w:p>
      <w:r>
        <w:t xml:space="preserve">5. syyskuuta</w:t>
      </w:r>
    </w:p>
    <w:p>
      <w:r>
        <w:rPr>
          <w:b/>
        </w:rPr>
        <w:t xml:space="preserve">Esimerkki 0,996</w:t>
      </w:r>
    </w:p>
    <w:p>
      <w:r>
        <w:t xml:space="preserve">Lake Placid, New York sijaitsee Yhdysvalloissa.</w:t>
      </w:r>
    </w:p>
    <w:p>
      <w:r>
        <w:rPr>
          <w:b/>
        </w:rPr>
        <w:t xml:space="preserve">Tulos</w:t>
      </w:r>
    </w:p>
    <w:p>
      <w:r>
        <w:t xml:space="preserve">Lake Placid, New York</w:t>
      </w:r>
    </w:p>
    <w:p>
      <w:r>
        <w:rPr>
          <w:b/>
        </w:rPr>
        <w:t xml:space="preserve">Esimerkki 0,997</w:t>
      </w:r>
    </w:p>
    <w:p>
      <w:r>
        <w:t xml:space="preserve">Brad Keselowski Racing käyttää Ford F-150:tä kilparatana</w:t>
      </w:r>
    </w:p>
    <w:p>
      <w:r>
        <w:rPr>
          <w:b/>
        </w:rPr>
        <w:t xml:space="preserve">Tulos</w:t>
      </w:r>
    </w:p>
    <w:p>
      <w:r>
        <w:t xml:space="preserve">Brad Keselowski Racing</w:t>
      </w:r>
    </w:p>
    <w:p>
      <w:r>
        <w:rPr>
          <w:b/>
        </w:rPr>
        <w:t xml:space="preserve">Esimerkki 0,998</w:t>
      </w:r>
    </w:p>
    <w:p>
      <w:r>
        <w:t xml:space="preserve">Mercer Islandin oppilaitoksessa opiskelee 1424 opiskelijaa.</w:t>
      </w:r>
    </w:p>
    <w:p>
      <w:r>
        <w:rPr>
          <w:b/>
        </w:rPr>
        <w:t xml:space="preserve">Tulos</w:t>
      </w:r>
    </w:p>
    <w:p>
      <w:r>
        <w:t xml:space="preserve">Mercer Island</w:t>
      </w:r>
    </w:p>
    <w:p>
      <w:r>
        <w:rPr>
          <w:b/>
        </w:rPr>
        <w:t xml:space="preserve">Esimerkki 0.999</w:t>
      </w:r>
    </w:p>
    <w:p>
      <w:r>
        <w:t xml:space="preserve">A Long Long Wayn OCLC-numero on 57392246.</w:t>
      </w:r>
    </w:p>
    <w:p>
      <w:r>
        <w:rPr>
          <w:b/>
        </w:rPr>
        <w:t xml:space="preserve">Tulos</w:t>
      </w:r>
    </w:p>
    <w:p>
      <w:r>
        <w:t xml:space="preserve">Pitkä pitkä matka</w:t>
      </w:r>
    </w:p>
    <w:p>
      <w:r>
        <w:rPr>
          <w:b/>
        </w:rPr>
        <w:t xml:space="preserve">Esimerkki 0.1000</w:t>
      </w:r>
    </w:p>
    <w:p>
      <w:r>
        <w:t xml:space="preserve">Curitiba on osa Paranán osavaltiota.</w:t>
      </w:r>
    </w:p>
    <w:p>
      <w:r>
        <w:rPr>
          <w:b/>
        </w:rPr>
        <w:t xml:space="preserve">Tulos</w:t>
      </w:r>
    </w:p>
    <w:p>
      <w:r>
        <w:t xml:space="preserve">Curitiba</w:t>
      </w:r>
    </w:p>
    <w:p>
      <w:r>
        <w:rPr>
          <w:b/>
        </w:rPr>
        <w:t xml:space="preserve">Esimerkki 0.1001</w:t>
      </w:r>
    </w:p>
    <w:p>
      <w:r>
        <w:t xml:space="preserve">Gypsyn tulosta ei nimetty.</w:t>
      </w:r>
    </w:p>
    <w:p>
      <w:r>
        <w:rPr>
          <w:b/>
        </w:rPr>
        <w:t xml:space="preserve">Tulos</w:t>
      </w:r>
    </w:p>
    <w:p>
      <w:r>
        <w:t xml:space="preserve">Mustalainen</w:t>
      </w:r>
    </w:p>
    <w:p>
      <w:r>
        <w:rPr>
          <w:b/>
        </w:rPr>
        <w:t xml:space="preserve">Esimerkki 0.1002</w:t>
      </w:r>
    </w:p>
    <w:p>
      <w:r>
        <w:t xml:space="preserve">Amparan sairaala sijaitsee Sri Lankan itäisessä maakunnassa.</w:t>
      </w:r>
    </w:p>
    <w:p>
      <w:r>
        <w:rPr>
          <w:b/>
        </w:rPr>
        <w:t xml:space="preserve">Tulos</w:t>
      </w:r>
    </w:p>
    <w:p>
      <w:r>
        <w:t xml:space="preserve">Amparan sairaala</w:t>
      </w:r>
    </w:p>
    <w:p>
      <w:r>
        <w:rPr>
          <w:b/>
        </w:rPr>
        <w:t xml:space="preserve">Esimerkki 0.1003</w:t>
      </w:r>
    </w:p>
    <w:p>
      <w:r>
        <w:t xml:space="preserve">Archie Thompson kansallisuus on Australia hän pelasi 160 ottelua ja hän teki 69 maalia</w:t>
      </w:r>
    </w:p>
    <w:p>
      <w:r>
        <w:rPr>
          <w:b/>
        </w:rPr>
        <w:t xml:space="preserve">Tulos</w:t>
      </w:r>
    </w:p>
    <w:p>
      <w:r>
        <w:t xml:space="preserve">Archie Thompson</w:t>
      </w:r>
    </w:p>
    <w:p>
      <w:r>
        <w:rPr>
          <w:b/>
        </w:rPr>
        <w:t xml:space="preserve">Esimerkki 0.1004</w:t>
      </w:r>
    </w:p>
    <w:p>
      <w:r>
        <w:t xml:space="preserve">Ranskan johtaja on Gérard Larcher.</w:t>
      </w:r>
    </w:p>
    <w:p>
      <w:r>
        <w:rPr>
          <w:b/>
        </w:rPr>
        <w:t xml:space="preserve">Tulos</w:t>
      </w:r>
    </w:p>
    <w:p>
      <w:r>
        <w:t xml:space="preserve">Ranska</w:t>
      </w:r>
    </w:p>
    <w:p>
      <w:r>
        <w:rPr>
          <w:b/>
        </w:rPr>
        <w:t xml:space="preserve">Esimerkki 0.1005</w:t>
      </w:r>
    </w:p>
    <w:p>
      <w:r>
        <w:t xml:space="preserve">Belgian pääkaupunki on Bryssel.</w:t>
      </w:r>
    </w:p>
    <w:p>
      <w:r>
        <w:rPr>
          <w:b/>
        </w:rPr>
        <w:t xml:space="preserve">Tulos</w:t>
      </w:r>
    </w:p>
    <w:p>
      <w:r>
        <w:t xml:space="preserve">Belgia</w:t>
      </w:r>
    </w:p>
    <w:p>
      <w:r>
        <w:rPr>
          <w:b/>
        </w:rPr>
        <w:t xml:space="preserve">Esimerkki 0.1006</w:t>
      </w:r>
    </w:p>
    <w:p>
      <w:r>
        <w:t xml:space="preserve">Justin Dentmonin luokka on Carbondale, IL, Yhdysvallat.</w:t>
      </w:r>
    </w:p>
    <w:p>
      <w:r>
        <w:rPr>
          <w:b/>
        </w:rPr>
        <w:t xml:space="preserve">Tulos</w:t>
      </w:r>
    </w:p>
    <w:p>
      <w:r>
        <w:t xml:space="preserve">Justin Dentmon</w:t>
      </w:r>
    </w:p>
    <w:p>
      <w:r>
        <w:rPr>
          <w:b/>
        </w:rPr>
        <w:t xml:space="preserve">Esimerkki 0.1007</w:t>
      </w:r>
    </w:p>
    <w:p>
      <w:r>
        <w:t xml:space="preserve">Powergen Cup järjestettiin 16. lokakuuta 2004.</w:t>
      </w:r>
    </w:p>
    <w:p>
      <w:r>
        <w:rPr>
          <w:b/>
        </w:rPr>
        <w:t xml:space="preserve">Tulos</w:t>
      </w:r>
    </w:p>
    <w:p>
      <w:r>
        <w:t xml:space="preserve">Powergen Cup</w:t>
      </w:r>
    </w:p>
    <w:p>
      <w:r>
        <w:rPr>
          <w:b/>
        </w:rPr>
        <w:t xml:space="preserve">Esimerkki 0.1008</w:t>
      </w:r>
    </w:p>
    <w:p>
      <w:r>
        <w:t xml:space="preserve">Taro on Binignitin tärkein ainesosa.</w:t>
      </w:r>
    </w:p>
    <w:p>
      <w:r>
        <w:rPr>
          <w:b/>
        </w:rPr>
        <w:t xml:space="preserve">Tulos</w:t>
      </w:r>
    </w:p>
    <w:p>
      <w:r>
        <w:t xml:space="preserve">Binignit</w:t>
      </w:r>
    </w:p>
    <w:p>
      <w:r>
        <w:rPr>
          <w:b/>
        </w:rPr>
        <w:t xml:space="preserve">Esimerkki 0.1009</w:t>
      </w:r>
    </w:p>
    <w:p>
      <w:r>
        <w:t xml:space="preserve">Juventus FC on ollut Serie A:n mestari.</w:t>
      </w:r>
    </w:p>
    <w:p>
      <w:r>
        <w:rPr>
          <w:b/>
        </w:rPr>
        <w:t xml:space="preserve">Tulos</w:t>
      </w:r>
    </w:p>
    <w:p>
      <w:r>
        <w:t xml:space="preserve">Serie A</w:t>
      </w:r>
    </w:p>
    <w:p>
      <w:r>
        <w:rPr>
          <w:b/>
        </w:rPr>
        <w:t xml:space="preserve">Esimerkki 0.1010</w:t>
      </w:r>
    </w:p>
    <w:p>
      <w:r>
        <w:t xml:space="preserve">Vigan asukastiheys on 130,6 asukasta neliökilometrillä.</w:t>
      </w:r>
    </w:p>
    <w:p>
      <w:r>
        <w:rPr>
          <w:b/>
        </w:rPr>
        <w:t xml:space="preserve">Tulos</w:t>
      </w:r>
    </w:p>
    <w:p>
      <w:r>
        <w:t xml:space="preserve">Viga</w:t>
      </w:r>
    </w:p>
    <w:p>
      <w:r>
        <w:rPr>
          <w:b/>
        </w:rPr>
        <w:t xml:space="preserve">Esimerkki 0.1011</w:t>
      </w:r>
    </w:p>
    <w:p>
      <w:r>
        <w:t xml:space="preserve">Antietamin taistelu käytiin Yhdysvaltain sisällissodan aikana.</w:t>
      </w:r>
    </w:p>
    <w:p>
      <w:r>
        <w:rPr>
          <w:b/>
        </w:rPr>
        <w:t xml:space="preserve">Tulos</w:t>
      </w:r>
    </w:p>
    <w:p>
      <w:r>
        <w:t xml:space="preserve">Antietamin taistelu</w:t>
      </w:r>
    </w:p>
    <w:p>
      <w:r>
        <w:rPr>
          <w:b/>
        </w:rPr>
        <w:t xml:space="preserve">Esimerkki 0.1012</w:t>
      </w:r>
    </w:p>
    <w:p>
      <w:r>
        <w:t xml:space="preserve">Olympiacos FC on Kreikan Superliigan edellinen mestari.</w:t>
      </w:r>
    </w:p>
    <w:p>
      <w:r>
        <w:rPr>
          <w:b/>
        </w:rPr>
        <w:t xml:space="preserve">Tulos</w:t>
      </w:r>
    </w:p>
    <w:p>
      <w:r>
        <w:t xml:space="preserve">Superliiga Kreikka</w:t>
      </w:r>
    </w:p>
    <w:p>
      <w:r>
        <w:rPr>
          <w:b/>
        </w:rPr>
        <w:t xml:space="preserve">Esimerkki 0.1013</w:t>
      </w:r>
    </w:p>
    <w:p>
      <w:r>
        <w:t xml:space="preserve">The Dead Man's Plack sijaitsee Englannissa.</w:t>
      </w:r>
    </w:p>
    <w:p>
      <w:r>
        <w:rPr>
          <w:b/>
        </w:rPr>
        <w:t xml:space="preserve">Tulos</w:t>
      </w:r>
    </w:p>
    <w:p>
      <w:r>
        <w:t xml:space="preserve">Dead Man's Plack</w:t>
      </w:r>
    </w:p>
    <w:p>
      <w:r>
        <w:rPr>
          <w:b/>
        </w:rPr>
        <w:t xml:space="preserve">Esimerkki 0.1014</w:t>
      </w:r>
    </w:p>
    <w:p>
      <w:r>
        <w:t xml:space="preserve">Zwester Ohm pelaa vasemmalla.</w:t>
      </w:r>
    </w:p>
    <w:p>
      <w:r>
        <w:rPr>
          <w:b/>
        </w:rPr>
        <w:t xml:space="preserve">Tulos</w:t>
      </w:r>
    </w:p>
    <w:p>
      <w:r>
        <w:t xml:space="preserve">Zwester Ohm</w:t>
      </w:r>
    </w:p>
    <w:p>
      <w:r>
        <w:rPr>
          <w:b/>
        </w:rPr>
        <w:t xml:space="preserve">Esimerkki 0,1015</w:t>
      </w:r>
    </w:p>
    <w:p>
      <w:r>
        <w:t xml:space="preserve">Joseph-Enoil Michaud on liberaalien poliittinen puolue.</w:t>
      </w:r>
    </w:p>
    <w:p>
      <w:r>
        <w:rPr>
          <w:b/>
        </w:rPr>
        <w:t xml:space="preserve">Tulos</w:t>
      </w:r>
    </w:p>
    <w:p>
      <w:r>
        <w:t xml:space="preserve">Joseph-Enoil Michaud</w:t>
      </w:r>
    </w:p>
    <w:p>
      <w:r>
        <w:rPr>
          <w:b/>
        </w:rPr>
        <w:t xml:space="preserve">Esimerkki 0.1016</w:t>
      </w:r>
    </w:p>
    <w:p>
      <w:r>
        <w:t xml:space="preserve">A.S. Roman puheenjohtaja on James Pallotta.</w:t>
      </w:r>
    </w:p>
    <w:p>
      <w:r>
        <w:rPr>
          <w:b/>
        </w:rPr>
        <w:t xml:space="preserve">Tulos</w:t>
      </w:r>
    </w:p>
    <w:p>
      <w:r>
        <w:t xml:space="preserve">A.S. Roma</w:t>
      </w:r>
    </w:p>
    <w:p>
      <w:r>
        <w:rPr>
          <w:b/>
        </w:rPr>
        <w:t xml:space="preserve">Esimerkki 0.1017</w:t>
      </w:r>
    </w:p>
    <w:p>
      <w:r>
        <w:t xml:space="preserve">Loch Fyne on loistava paikka lounaalle, maku on hyvä ja hinnat ovat alhaiset.</w:t>
      </w:r>
    </w:p>
    <w:p>
      <w:r>
        <w:rPr>
          <w:b/>
        </w:rPr>
        <w:t xml:space="preserve">Tulos</w:t>
      </w:r>
    </w:p>
    <w:p>
      <w:r>
        <w:t xml:space="preserve">Loch Fyne</w:t>
      </w:r>
    </w:p>
    <w:p>
      <w:r>
        <w:rPr>
          <w:b/>
        </w:rPr>
        <w:t xml:space="preserve">Esimerkki 0.1018</w:t>
      </w:r>
    </w:p>
    <w:p>
      <w:r>
        <w:t xml:space="preserve">Juna 2053 rakennettiin lokakuussa 1890.</w:t>
      </w:r>
    </w:p>
    <w:p>
      <w:r>
        <w:rPr>
          <w:b/>
        </w:rPr>
        <w:t xml:space="preserve">Tulos</w:t>
      </w:r>
    </w:p>
    <w:p>
      <w:r>
        <w:t xml:space="preserve">2053</w:t>
      </w:r>
    </w:p>
    <w:p>
      <w:r>
        <w:rPr>
          <w:b/>
        </w:rPr>
        <w:t xml:space="preserve">Esimerkki 0.1019</w:t>
      </w:r>
    </w:p>
    <w:p>
      <w:r>
        <w:t xml:space="preserve">Callaon perustuslaillisen maakunnan sisältävä alue on Callao.</w:t>
      </w:r>
    </w:p>
    <w:p>
      <w:r>
        <w:rPr>
          <w:b/>
        </w:rPr>
        <w:t xml:space="preserve">Tulos</w:t>
      </w:r>
    </w:p>
    <w:p>
      <w:r>
        <w:t xml:space="preserve">Callaon perustuslaillinen maakunta</w:t>
      </w:r>
    </w:p>
    <w:p>
      <w:r>
        <w:rPr>
          <w:b/>
        </w:rPr>
        <w:t xml:space="preserve">Esimerkki 0.1020</w:t>
      </w:r>
    </w:p>
    <w:p>
      <w:r>
        <w:t xml:space="preserve">Viikon 13 vastustaja oli Stampeders.</w:t>
      </w:r>
    </w:p>
    <w:p>
      <w:r>
        <w:rPr>
          <w:b/>
        </w:rPr>
        <w:t xml:space="preserve">Tulos</w:t>
      </w:r>
    </w:p>
    <w:p>
      <w:r>
        <w:t xml:space="preserve">13</w:t>
      </w:r>
    </w:p>
    <w:p>
      <w:r>
        <w:rPr>
          <w:b/>
        </w:rPr>
        <w:t xml:space="preserve">Esimerkki 0.1021</w:t>
      </w:r>
    </w:p>
    <w:p>
      <w:r>
        <w:t xml:space="preserve">Lars Lokke Rasmussen on Tanskan johtaja.</w:t>
      </w:r>
    </w:p>
    <w:p>
      <w:r>
        <w:rPr>
          <w:b/>
        </w:rPr>
        <w:t xml:space="preserve">Tulos</w:t>
      </w:r>
    </w:p>
    <w:p>
      <w:r>
        <w:t xml:space="preserve">Tanska</w:t>
      </w:r>
    </w:p>
    <w:p>
      <w:r>
        <w:rPr>
          <w:b/>
        </w:rPr>
        <w:t xml:space="preserve">Esimerkki 0.1022</w:t>
      </w:r>
    </w:p>
    <w:p>
      <w:r>
        <w:t xml:space="preserve">Kappale oli Eastern Glow ja Epsiode for 2.01.</w:t>
      </w:r>
    </w:p>
    <w:p>
      <w:r>
        <w:rPr>
          <w:b/>
        </w:rPr>
        <w:t xml:space="preserve">Tulos</w:t>
      </w:r>
    </w:p>
    <w:p>
      <w:r>
        <w:t xml:space="preserve">Itäinen hehku</w:t>
      </w:r>
    </w:p>
    <w:p>
      <w:r>
        <w:rPr>
          <w:b/>
        </w:rPr>
        <w:t xml:space="preserve">Esimerkki 0.1023</w:t>
      </w:r>
    </w:p>
    <w:p>
      <w:r>
        <w:t xml:space="preserve">Peterborough Eastin junaa liikennöi LNWR.</w:t>
      </w:r>
    </w:p>
    <w:p>
      <w:r>
        <w:rPr>
          <w:b/>
        </w:rPr>
        <w:t xml:space="preserve">Tulos</w:t>
      </w:r>
    </w:p>
    <w:p>
      <w:r>
        <w:t xml:space="preserve">Peterborough East</w:t>
      </w:r>
    </w:p>
    <w:p>
      <w:r>
        <w:rPr>
          <w:b/>
        </w:rPr>
        <w:t xml:space="preserve">Esimerkki 0.1024</w:t>
      </w:r>
    </w:p>
    <w:p>
      <w:r>
        <w:t xml:space="preserve">Riverside Art Musuem on yksi Julia Morganin merkittävistä rakennuksista.</w:t>
      </w:r>
    </w:p>
    <w:p>
      <w:r>
        <w:rPr>
          <w:b/>
        </w:rPr>
        <w:t xml:space="preserve">Tulos</w:t>
      </w:r>
    </w:p>
    <w:p>
      <w:r>
        <w:t xml:space="preserve">Julia Morgan</w:t>
      </w:r>
    </w:p>
    <w:p>
      <w:r>
        <w:rPr>
          <w:b/>
        </w:rPr>
        <w:t xml:space="preserve">Esimerkki 0,1025</w:t>
      </w:r>
    </w:p>
    <w:p>
      <w:r>
        <w:t xml:space="preserve">Heinäkuun 31. päivänä 2008 Demokraatti: Vivian Davis Luvut ovat 31 prosenttia.</w:t>
      </w:r>
    </w:p>
    <w:p>
      <w:r>
        <w:rPr>
          <w:b/>
        </w:rPr>
        <w:t xml:space="preserve">Tulos</w:t>
      </w:r>
    </w:p>
    <w:p>
      <w:r>
        <w:t xml:space="preserve">31. heinäkuuta 2008</w:t>
      </w:r>
    </w:p>
    <w:p>
      <w:r>
        <w:rPr>
          <w:b/>
        </w:rPr>
        <w:t xml:space="preserve">Esimerkki 0.1026</w:t>
      </w:r>
    </w:p>
    <w:p>
      <w:r>
        <w:t xml:space="preserve">Wupingin piirikunta tunnetaan pinyin-kielellä nimellä wǔpíng xiàn.</w:t>
      </w:r>
    </w:p>
    <w:p>
      <w:r>
        <w:rPr>
          <w:b/>
        </w:rPr>
        <w:t xml:space="preserve">Tulos</w:t>
      </w:r>
    </w:p>
    <w:p>
      <w:r>
        <w:t xml:space="preserve">Wupingin lääni</w:t>
      </w:r>
    </w:p>
    <w:p>
      <w:r>
        <w:rPr>
          <w:b/>
        </w:rPr>
        <w:t xml:space="preserve">Esimerkki 0.1027</w:t>
      </w:r>
    </w:p>
    <w:p>
      <w:r>
        <w:t xml:space="preserve">Chicago on osa Cookin piirikuntaa Illinoisissa.</w:t>
      </w:r>
    </w:p>
    <w:p>
      <w:r>
        <w:rPr>
          <w:b/>
        </w:rPr>
        <w:t xml:space="preserve">Tulos</w:t>
      </w:r>
    </w:p>
    <w:p>
      <w:r>
        <w:t xml:space="preserve">Chicago</w:t>
      </w:r>
    </w:p>
    <w:p>
      <w:r>
        <w:rPr>
          <w:b/>
        </w:rPr>
        <w:t xml:space="preserve">Esimerkki 0.1028</w:t>
      </w:r>
    </w:p>
    <w:p>
      <w:r>
        <w:t xml:space="preserve">Chittorgarhin väkiluku on 1544392.</w:t>
      </w:r>
    </w:p>
    <w:p>
      <w:r>
        <w:rPr>
          <w:b/>
        </w:rPr>
        <w:t xml:space="preserve">Tulos</w:t>
      </w:r>
    </w:p>
    <w:p>
      <w:r>
        <w:t xml:space="preserve">Chittorgarh</w:t>
      </w:r>
    </w:p>
    <w:p>
      <w:r>
        <w:rPr>
          <w:b/>
        </w:rPr>
        <w:t xml:space="preserve">Esimerkki 0.1029</w:t>
      </w:r>
    </w:p>
    <w:p>
      <w:r>
        <w:t xml:space="preserve">Dublin on osa Irlannin tasavaltaa.</w:t>
      </w:r>
    </w:p>
    <w:p>
      <w:r>
        <w:rPr>
          <w:b/>
        </w:rPr>
        <w:t xml:space="preserve">Tulos</w:t>
      </w:r>
    </w:p>
    <w:p>
      <w:r>
        <w:t xml:space="preserve">Dublin</w:t>
      </w:r>
    </w:p>
    <w:p>
      <w:r>
        <w:rPr>
          <w:b/>
        </w:rPr>
        <w:t xml:space="preserve">Esimerkki 0.1030</w:t>
      </w:r>
    </w:p>
    <w:p>
      <w:r>
        <w:t xml:space="preserve">Aasialaisamerikkalaiset ovat yksi Yhdysvaltojen etnisistä ryhmistä.</w:t>
      </w:r>
    </w:p>
    <w:p>
      <w:r>
        <w:rPr>
          <w:b/>
        </w:rPr>
        <w:t xml:space="preserve">Tulos</w:t>
      </w:r>
    </w:p>
    <w:p>
      <w:r>
        <w:t xml:space="preserve">Yhdysvallat</w:t>
      </w:r>
    </w:p>
    <w:p>
      <w:r>
        <w:rPr>
          <w:b/>
        </w:rPr>
        <w:t xml:space="preserve">Esimerkki 0.1031</w:t>
      </w:r>
    </w:p>
    <w:p>
      <w:r>
        <w:t xml:space="preserve">Intia tuotti 5,3 prosenttia maailman kokonaistuotannosta.</w:t>
      </w:r>
    </w:p>
    <w:p>
      <w:r>
        <w:rPr>
          <w:b/>
        </w:rPr>
        <w:t xml:space="preserve">Tulos</w:t>
      </w:r>
    </w:p>
    <w:p>
      <w:r>
        <w:t xml:space="preserve">Intia</w:t>
      </w:r>
    </w:p>
    <w:p>
      <w:r>
        <w:rPr>
          <w:b/>
        </w:rPr>
        <w:t xml:space="preserve">Esimerkki 0.1032</w:t>
      </w:r>
    </w:p>
    <w:p>
      <w:r>
        <w:t xml:space="preserve">Acharya Institute of Technologyyn opiskelee noin 10000 opiskelijaa.</w:t>
      </w:r>
    </w:p>
    <w:p>
      <w:r>
        <w:rPr>
          <w:b/>
        </w:rPr>
        <w:t xml:space="preserve">Tulos</w:t>
      </w:r>
    </w:p>
    <w:p>
      <w:r>
        <w:t xml:space="preserve">Acharya Institute of Technology</w:t>
      </w:r>
    </w:p>
    <w:p>
      <w:r>
        <w:rPr>
          <w:b/>
        </w:rPr>
        <w:t xml:space="preserve">Esimerkki 0.1033</w:t>
      </w:r>
    </w:p>
    <w:p>
      <w:r>
        <w:t xml:space="preserve">I'll Buss 'Em U Punish 'Em -kappaleessa on Rakim.</w:t>
      </w:r>
    </w:p>
    <w:p>
      <w:r>
        <w:rPr>
          <w:b/>
        </w:rPr>
        <w:t xml:space="preserve">Tulos</w:t>
      </w:r>
    </w:p>
    <w:p>
      <w:r>
        <w:t xml:space="preserve">I'll Buss 'Em U Punish 'Em</w:t>
      </w:r>
    </w:p>
    <w:p>
      <w:r>
        <w:rPr>
          <w:b/>
        </w:rPr>
        <w:t xml:space="preserve">Esimerkki 0.1034</w:t>
      </w:r>
    </w:p>
    <w:p>
      <w:r>
        <w:t xml:space="preserve">Oliveira Walewska syntyi vuonna 1979.</w:t>
      </w:r>
    </w:p>
    <w:p>
      <w:r>
        <w:rPr>
          <w:b/>
        </w:rPr>
        <w:t xml:space="preserve">Tulos</w:t>
      </w:r>
    </w:p>
    <w:p>
      <w:r>
        <w:t xml:space="preserve">Oliveira Walewska</w:t>
      </w:r>
    </w:p>
    <w:p>
      <w:r>
        <w:rPr>
          <w:b/>
        </w:rPr>
        <w:t xml:space="preserve">Esimerkki 0.1035</w:t>
      </w:r>
    </w:p>
    <w:p>
      <w:r>
        <w:t xml:space="preserve">Suuren loppuottelun kommentaattorina toimi Elsa Fayer vuonna 2004.</w:t>
      </w:r>
    </w:p>
    <w:p>
      <w:r>
        <w:rPr>
          <w:b/>
        </w:rPr>
        <w:t xml:space="preserve">Tulos</w:t>
      </w:r>
    </w:p>
    <w:p>
      <w:r>
        <w:t xml:space="preserve">2004</w:t>
      </w:r>
    </w:p>
    <w:p>
      <w:r>
        <w:rPr>
          <w:b/>
        </w:rPr>
        <w:t xml:space="preserve">Esimerkki 0.1036</w:t>
      </w:r>
    </w:p>
    <w:p>
      <w:r>
        <w:t xml:space="preserve">The Punterin ranskalaisen ruoan hintaluokka on kohtuullinen.</w:t>
      </w:r>
    </w:p>
    <w:p>
      <w:r>
        <w:rPr>
          <w:b/>
        </w:rPr>
        <w:t xml:space="preserve">Tulos</w:t>
      </w:r>
    </w:p>
    <w:p>
      <w:r>
        <w:t xml:space="preserve">Punter</w:t>
      </w:r>
    </w:p>
    <w:p>
      <w:r>
        <w:rPr>
          <w:b/>
        </w:rPr>
        <w:t xml:space="preserve">Esimerkki 0.1037</w:t>
      </w:r>
    </w:p>
    <w:p>
      <w:r>
        <w:t xml:space="preserve">Harmaan jään linnoituksessa on 672 sivua.</w:t>
      </w:r>
    </w:p>
    <w:p>
      <w:r>
        <w:rPr>
          <w:b/>
        </w:rPr>
        <w:t xml:space="preserve">Tulos</w:t>
      </w:r>
    </w:p>
    <w:p>
      <w:r>
        <w:t xml:space="preserve">Harmaan jään linnoitus</w:t>
      </w:r>
    </w:p>
    <w:p>
      <w:r>
        <w:rPr>
          <w:b/>
        </w:rPr>
        <w:t xml:space="preserve">Esimerkki 0.1038</w:t>
      </w:r>
    </w:p>
    <w:p>
      <w:r>
        <w:t xml:space="preserve">Augustus Puginin syntymäpaikka on Bloomsbury.</w:t>
      </w:r>
    </w:p>
    <w:p>
      <w:r>
        <w:rPr>
          <w:b/>
        </w:rPr>
        <w:t xml:space="preserve">Tulos</w:t>
      </w:r>
    </w:p>
    <w:p>
      <w:r>
        <w:t xml:space="preserve">Augustus Pugin</w:t>
      </w:r>
    </w:p>
    <w:p>
      <w:r>
        <w:rPr>
          <w:b/>
        </w:rPr>
        <w:t xml:space="preserve">Esimerkki 0.1039</w:t>
      </w:r>
    </w:p>
    <w:p>
      <w:r>
        <w:t xml:space="preserve">Alkuperäinen nimi Uuden maan nybyggarna.</w:t>
      </w:r>
    </w:p>
    <w:p>
      <w:r>
        <w:rPr>
          <w:b/>
        </w:rPr>
        <w:t xml:space="preserve">Tulos</w:t>
      </w:r>
    </w:p>
    <w:p>
      <w:r>
        <w:t xml:space="preserve">Uusi maa</w:t>
      </w:r>
    </w:p>
    <w:p>
      <w:r>
        <w:rPr>
          <w:b/>
        </w:rPr>
        <w:t xml:space="preserve">Esimerkki 0.1040</w:t>
      </w:r>
    </w:p>
    <w:p>
      <w:r>
        <w:t xml:space="preserve">Batchoy on ruokalaji, joka löytyy La Pazista, Iloilo Citystä.</w:t>
      </w:r>
    </w:p>
    <w:p>
      <w:r>
        <w:rPr>
          <w:b/>
        </w:rPr>
        <w:t xml:space="preserve">Tulos</w:t>
      </w:r>
    </w:p>
    <w:p>
      <w:r>
        <w:t xml:space="preserve">Batchoy</w:t>
      </w:r>
    </w:p>
    <w:p>
      <w:r>
        <w:rPr>
          <w:b/>
        </w:rPr>
        <w:t xml:space="preserve">Esimerkki 0.1041</w:t>
      </w:r>
    </w:p>
    <w:p>
      <w:r>
        <w:t xml:space="preserve">Ximena Maria Viláris Venezuela 59.79 Q</w:t>
      </w:r>
    </w:p>
    <w:p>
      <w:r>
        <w:rPr>
          <w:b/>
        </w:rPr>
        <w:t xml:space="preserve">Tulos</w:t>
      </w:r>
    </w:p>
    <w:p>
      <w:r>
        <w:t xml:space="preserve">Ximena Maria Vilár</w:t>
      </w:r>
    </w:p>
    <w:p>
      <w:r>
        <w:rPr>
          <w:b/>
        </w:rPr>
        <w:t xml:space="preserve">Esimerkki 0.1042</w:t>
      </w:r>
    </w:p>
    <w:p>
      <w:r>
        <w:t xml:space="preserve">Nick percat oli kilpailun 3 voittaja Hidden Valley Racewayn kilpailussa.</w:t>
      </w:r>
    </w:p>
    <w:p>
      <w:r>
        <w:rPr>
          <w:b/>
        </w:rPr>
        <w:t xml:space="preserve">Tulos</w:t>
      </w:r>
    </w:p>
    <w:p>
      <w:r>
        <w:t xml:space="preserve">Hidden Valley Raceway</w:t>
      </w:r>
    </w:p>
    <w:p>
      <w:r>
        <w:rPr>
          <w:b/>
        </w:rPr>
        <w:t xml:space="preserve">Esimerkki 0.1043</w:t>
      </w:r>
    </w:p>
    <w:p>
      <w:r>
        <w:t xml:space="preserve">Amparan sairaalassa on 476 vuodepaikkaa.</w:t>
      </w:r>
    </w:p>
    <w:p>
      <w:r>
        <w:rPr>
          <w:b/>
        </w:rPr>
        <w:t xml:space="preserve">Tulos</w:t>
      </w:r>
    </w:p>
    <w:p>
      <w:r>
        <w:t xml:space="preserve">Amparan sairaala</w:t>
      </w:r>
    </w:p>
    <w:p>
      <w:r>
        <w:rPr>
          <w:b/>
        </w:rPr>
        <w:t xml:space="preserve">Esimerkki 0.1044</w:t>
      </w:r>
    </w:p>
    <w:p>
      <w:r>
        <w:t xml:space="preserve">Joulukuun 5. päivänä 1988 päättyi vuonna 1984 valitun viran toimikausi.</w:t>
      </w:r>
    </w:p>
    <w:p>
      <w:r>
        <w:rPr>
          <w:b/>
        </w:rPr>
        <w:t xml:space="preserve">Tulos</w:t>
      </w:r>
    </w:p>
    <w:p>
      <w:r>
        <w:t xml:space="preserve">1984</w:t>
      </w:r>
    </w:p>
    <w:p>
      <w:r>
        <w:rPr>
          <w:b/>
        </w:rPr>
        <w:t xml:space="preserve">Esimerkki 0.1045</w:t>
      </w:r>
    </w:p>
    <w:p>
      <w:r>
        <w:t xml:space="preserve">Cal State Fullerton Titansin baseball-joukkue hävisi 5-6 14. huhtikuuta 1979.</w:t>
      </w:r>
    </w:p>
    <w:p>
      <w:r>
        <w:rPr>
          <w:b/>
        </w:rPr>
        <w:t xml:space="preserve">Tulos</w:t>
      </w:r>
    </w:p>
    <w:p>
      <w:r>
        <w:t xml:space="preserve">14. huhtikuuta</w:t>
      </w:r>
    </w:p>
    <w:p>
      <w:r>
        <w:rPr>
          <w:b/>
        </w:rPr>
        <w:t xml:space="preserve">Esimerkki 0.1046</w:t>
      </w:r>
    </w:p>
    <w:p>
      <w:r>
        <w:t xml:space="preserve">Jos tähtikuvio on Gemini, g0 v on spektrityyppi.</w:t>
      </w:r>
    </w:p>
    <w:p>
      <w:r>
        <w:rPr>
          <w:b/>
        </w:rPr>
        <w:t xml:space="preserve">Tulos</w:t>
      </w:r>
    </w:p>
    <w:p>
      <w:r>
        <w:t xml:space="preserve">Gemini</w:t>
      </w:r>
    </w:p>
    <w:p>
      <w:r>
        <w:rPr>
          <w:b/>
        </w:rPr>
        <w:t xml:space="preserve">Esimerkki 0.1047</w:t>
      </w:r>
    </w:p>
    <w:p>
      <w:r>
        <w:t xml:space="preserve">Andri Aganits, paino on 99</w:t>
      </w:r>
    </w:p>
    <w:p>
      <w:r>
        <w:rPr>
          <w:b/>
        </w:rPr>
        <w:t xml:space="preserve">Tulos</w:t>
      </w:r>
    </w:p>
    <w:p>
      <w:r>
        <w:t xml:space="preserve">Andri Aganits</w:t>
      </w:r>
    </w:p>
    <w:p>
      <w:r>
        <w:rPr>
          <w:b/>
        </w:rPr>
        <w:t xml:space="preserve">Esimerkki 0.1048</w:t>
      </w:r>
    </w:p>
    <w:p>
      <w:r>
        <w:t xml:space="preserve">Loop Connector on 3,56 mailia pitkä.</w:t>
      </w:r>
    </w:p>
    <w:p>
      <w:r>
        <w:rPr>
          <w:b/>
        </w:rPr>
        <w:t xml:space="preserve">Tulos</w:t>
      </w:r>
    </w:p>
    <w:p>
      <w:r>
        <w:t xml:space="preserve">Silmukkaliitin</w:t>
      </w:r>
    </w:p>
    <w:p>
      <w:r>
        <w:rPr>
          <w:b/>
        </w:rPr>
        <w:t xml:space="preserve">Esimerkki 0.1049</w:t>
      </w:r>
    </w:p>
    <w:p>
      <w:r>
        <w:t xml:space="preserve">U.s. katsojia (miljoonaa) otsikolle "the recused is 0.55"</w:t>
      </w:r>
    </w:p>
    <w:p>
      <w:r>
        <w:rPr>
          <w:b/>
        </w:rPr>
        <w:t xml:space="preserve">Tulos</w:t>
      </w:r>
    </w:p>
    <w:p>
      <w:r>
        <w:t xml:space="preserve">erivapauden käyttänyt</w:t>
      </w:r>
    </w:p>
    <w:p>
      <w:r>
        <w:rPr>
          <w:b/>
        </w:rPr>
        <w:t xml:space="preserve">Esimerkki 0,1050</w:t>
      </w:r>
    </w:p>
    <w:p>
      <w:r>
        <w:t xml:space="preserve">Amarillon, Texasin suuntanumero on 806.</w:t>
      </w:r>
    </w:p>
    <w:p>
      <w:r>
        <w:rPr>
          <w:b/>
        </w:rPr>
        <w:t xml:space="preserve">Tulos</w:t>
      </w:r>
    </w:p>
    <w:p>
      <w:r>
        <w:t xml:space="preserve">Amarillo, Texas</w:t>
      </w:r>
    </w:p>
    <w:p>
      <w:r>
        <w:rPr>
          <w:b/>
        </w:rPr>
        <w:t xml:space="preserve">Esimerkki 0.1051</w:t>
      </w:r>
    </w:p>
    <w:p>
      <w:r>
        <w:t xml:space="preserve">Rælingen kuuluu Inner Circle North -alueeseen.</w:t>
      </w:r>
    </w:p>
    <w:p>
      <w:r>
        <w:rPr>
          <w:b/>
        </w:rPr>
        <w:t xml:space="preserve">Tulos</w:t>
      </w:r>
    </w:p>
    <w:p>
      <w:r>
        <w:t xml:space="preserve">Rælingen</w:t>
      </w:r>
    </w:p>
    <w:p>
      <w:r>
        <w:rPr>
          <w:b/>
        </w:rPr>
        <w:t xml:space="preserve">Esimerkki 0.1052</w:t>
      </w:r>
    </w:p>
    <w:p>
      <w:r>
        <w:t xml:space="preserve">Hardtack Teakin räjähdyksen korkeus oli 76,8 km.</w:t>
      </w:r>
    </w:p>
    <w:p>
      <w:r>
        <w:rPr>
          <w:b/>
        </w:rPr>
        <w:t xml:space="preserve">Tulos</w:t>
      </w:r>
    </w:p>
    <w:p>
      <w:r>
        <w:t xml:space="preserve">Hardtack Teak</w:t>
      </w:r>
    </w:p>
    <w:p>
      <w:r>
        <w:rPr>
          <w:b/>
        </w:rPr>
        <w:t xml:space="preserve">Esimerkki 0.1053</w:t>
      </w:r>
    </w:p>
    <w:p>
      <w:r>
        <w:t xml:space="preserve">Angola, Indiana sijaitsee Yhdysvalloissa.</w:t>
      </w:r>
    </w:p>
    <w:p>
      <w:r>
        <w:rPr>
          <w:b/>
        </w:rPr>
        <w:t xml:space="preserve">Tulos</w:t>
      </w:r>
    </w:p>
    <w:p>
      <w:r>
        <w:t xml:space="preserve">Angola, Indiana</w:t>
      </w:r>
    </w:p>
    <w:p>
      <w:r>
        <w:rPr>
          <w:b/>
        </w:rPr>
        <w:t xml:space="preserve">Esimerkki 0.1054</w:t>
      </w:r>
    </w:p>
    <w:p>
      <w:r>
        <w:t xml:space="preserve">200 Public Square sijaitsee Clevelandissa, Ohiossa 44114.</w:t>
      </w:r>
    </w:p>
    <w:p>
      <w:r>
        <w:rPr>
          <w:b/>
        </w:rPr>
        <w:t xml:space="preserve">Tulos</w:t>
      </w:r>
    </w:p>
    <w:p>
      <w:r>
        <w:t xml:space="preserve">200 Public Square</w:t>
      </w:r>
    </w:p>
    <w:p>
      <w:r>
        <w:rPr>
          <w:b/>
        </w:rPr>
        <w:t xml:space="preserve">Esimerkki 0.1055</w:t>
      </w:r>
    </w:p>
    <w:p>
      <w:r>
        <w:t xml:space="preserve">Uasin Gishun piirikunnan pääkaupunki on Eldoret.</w:t>
      </w:r>
    </w:p>
    <w:p>
      <w:r>
        <w:rPr>
          <w:b/>
        </w:rPr>
        <w:t xml:space="preserve">Tulos</w:t>
      </w:r>
    </w:p>
    <w:p>
      <w:r>
        <w:t xml:space="preserve">Uasin Gishu</w:t>
      </w:r>
    </w:p>
    <w:p>
      <w:r>
        <w:rPr>
          <w:b/>
        </w:rPr>
        <w:t xml:space="preserve">Esimerkki 0.1056</w:t>
      </w:r>
    </w:p>
    <w:p>
      <w:r>
        <w:t xml:space="preserve">Buenos Aires sijaitsee Argentiinassa.</w:t>
      </w:r>
    </w:p>
    <w:p>
      <w:r>
        <w:rPr>
          <w:b/>
        </w:rPr>
        <w:t xml:space="preserve">Tulos</w:t>
      </w:r>
    </w:p>
    <w:p>
      <w:r>
        <w:t xml:space="preserve">Argentiina</w:t>
      </w:r>
    </w:p>
    <w:p>
      <w:r>
        <w:rPr>
          <w:b/>
        </w:rPr>
        <w:t xml:space="preserve">Esimerkki 0.1057</w:t>
      </w:r>
    </w:p>
    <w:p>
      <w:r>
        <w:t xml:space="preserve">Igorot ovat etninen ryhmä Filippiineillä.</w:t>
      </w:r>
    </w:p>
    <w:p>
      <w:r>
        <w:rPr>
          <w:b/>
        </w:rPr>
        <w:t xml:space="preserve">Tulos</w:t>
      </w:r>
    </w:p>
    <w:p>
      <w:r>
        <w:t xml:space="preserve">Filippiinit</w:t>
      </w:r>
    </w:p>
    <w:p>
      <w:r>
        <w:rPr>
          <w:b/>
        </w:rPr>
        <w:t xml:space="preserve">Esimerkki 0.1058</w:t>
      </w:r>
    </w:p>
    <w:p>
      <w:r>
        <w:t xml:space="preserve">Jupiter havaitaan ensimmäisen sukupolven spektrografilla.</w:t>
      </w:r>
    </w:p>
    <w:p>
      <w:r>
        <w:rPr>
          <w:b/>
        </w:rPr>
        <w:t xml:space="preserve">Tulos</w:t>
      </w:r>
    </w:p>
    <w:p>
      <w:r>
        <w:t xml:space="preserve">Jupiter</w:t>
      </w:r>
    </w:p>
    <w:p>
      <w:r>
        <w:rPr>
          <w:b/>
        </w:rPr>
        <w:t xml:space="preserve">Esimerkki 0.1059</w:t>
      </w:r>
    </w:p>
    <w:p>
      <w:r>
        <w:t xml:space="preserve">Adisham Hallin rakentaminen alkoi vuonna 1927.</w:t>
      </w:r>
    </w:p>
    <w:p>
      <w:r>
        <w:rPr>
          <w:b/>
        </w:rPr>
        <w:t xml:space="preserve">Tulos</w:t>
      </w:r>
    </w:p>
    <w:p>
      <w:r>
        <w:t xml:space="preserve">Adisham Hall</w:t>
      </w:r>
    </w:p>
    <w:p>
      <w:r>
        <w:rPr>
          <w:b/>
        </w:rPr>
        <w:t xml:space="preserve">Esimerkki 0,1060</w:t>
      </w:r>
    </w:p>
    <w:p>
      <w:r>
        <w:t xml:space="preserve">Poaceae kuuluu Commelinidien heimoon.</w:t>
      </w:r>
    </w:p>
    <w:p>
      <w:r>
        <w:rPr>
          <w:b/>
        </w:rPr>
        <w:t xml:space="preserve">Tulos</w:t>
      </w:r>
    </w:p>
    <w:p>
      <w:r>
        <w:t xml:space="preserve">Poaceae</w:t>
      </w:r>
    </w:p>
    <w:p>
      <w:r>
        <w:rPr>
          <w:b/>
        </w:rPr>
        <w:t xml:space="preserve">Esimerkki 0.1061</w:t>
      </w:r>
    </w:p>
    <w:p>
      <w:r>
        <w:t xml:space="preserve">Tazio Nuvolari ajoi autoa 44.</w:t>
      </w:r>
    </w:p>
    <w:p>
      <w:r>
        <w:rPr>
          <w:b/>
        </w:rPr>
        <w:t xml:space="preserve">Tulos</w:t>
      </w:r>
    </w:p>
    <w:p>
      <w:r>
        <w:t xml:space="preserve">Tazio Nuvolari</w:t>
      </w:r>
    </w:p>
    <w:p>
      <w:r>
        <w:rPr>
          <w:b/>
        </w:rPr>
        <w:t xml:space="preserve">Esimerkki 0.1062</w:t>
      </w:r>
    </w:p>
    <w:p>
      <w:r>
        <w:t xml:space="preserve">Wizards at War -kirjan julkaisi Harcourt (kustantaja).</w:t>
      </w:r>
    </w:p>
    <w:p>
      <w:r>
        <w:rPr>
          <w:b/>
        </w:rPr>
        <w:t xml:space="preserve">Tulos</w:t>
      </w:r>
    </w:p>
    <w:p>
      <w:r>
        <w:t xml:space="preserve">Velhot sodassa</w:t>
      </w:r>
    </w:p>
    <w:p>
      <w:r>
        <w:rPr>
          <w:b/>
        </w:rPr>
        <w:t xml:space="preserve">Esimerkki 0.1063</w:t>
      </w:r>
    </w:p>
    <w:p>
      <w:r>
        <w:t xml:space="preserve">Guangzhoun kaupunkialueen väkiluku on 11 070 654.</w:t>
      </w:r>
    </w:p>
    <w:p>
      <w:r>
        <w:rPr>
          <w:b/>
        </w:rPr>
        <w:t xml:space="preserve">Tulos</w:t>
      </w:r>
    </w:p>
    <w:p>
      <w:r>
        <w:t xml:space="preserve">Guangzhou</w:t>
      </w:r>
    </w:p>
    <w:p>
      <w:r>
        <w:rPr>
          <w:b/>
        </w:rPr>
        <w:t xml:space="preserve">Esimerkki 0.1064</w:t>
      </w:r>
    </w:p>
    <w:p>
      <w:r>
        <w:t xml:space="preserve">Nasa valitsi Alan Beanin vuonna 1963.</w:t>
      </w:r>
    </w:p>
    <w:p>
      <w:r>
        <w:rPr>
          <w:b/>
        </w:rPr>
        <w:t xml:space="preserve">Tulos</w:t>
      </w:r>
    </w:p>
    <w:p>
      <w:r>
        <w:t xml:space="preserve">Alan Bean</w:t>
      </w:r>
    </w:p>
    <w:p>
      <w:r>
        <w:rPr>
          <w:b/>
        </w:rPr>
        <w:t xml:space="preserve">Esimerkki 0.1065</w:t>
      </w:r>
    </w:p>
    <w:p>
      <w:r>
        <w:t xml:space="preserve">Sianliha on Batchoyn ainesosa.</w:t>
      </w:r>
    </w:p>
    <w:p>
      <w:r>
        <w:rPr>
          <w:b/>
        </w:rPr>
        <w:t xml:space="preserve">Tulos</w:t>
      </w:r>
    </w:p>
    <w:p>
      <w:r>
        <w:t xml:space="preserve">Batchoy</w:t>
      </w:r>
    </w:p>
    <w:p>
      <w:r>
        <w:rPr>
          <w:b/>
        </w:rPr>
        <w:t xml:space="preserve">Esimerkki 0.1066</w:t>
      </w:r>
    </w:p>
    <w:p>
      <w:r>
        <w:t xml:space="preserve">Vuoden 1977 vaaleissa valittiin 33 ehdokasta.</w:t>
      </w:r>
    </w:p>
    <w:p>
      <w:r>
        <w:rPr>
          <w:b/>
        </w:rPr>
        <w:t xml:space="preserve">Tulos</w:t>
      </w:r>
    </w:p>
    <w:p>
      <w:r>
        <w:t xml:space="preserve">1977</w:t>
      </w:r>
    </w:p>
    <w:p>
      <w:r>
        <w:rPr>
          <w:b/>
        </w:rPr>
        <w:t xml:space="preserve">Esimerkki 0.1067</w:t>
      </w:r>
    </w:p>
    <w:p>
      <w:r>
        <w:t xml:space="preserve">Leijonat sijoittui vuonna 2007 Heartlandin toiseksi.</w:t>
      </w:r>
    </w:p>
    <w:p>
      <w:r>
        <w:rPr>
          <w:b/>
        </w:rPr>
        <w:t xml:space="preserve">Tulos</w:t>
      </w:r>
    </w:p>
    <w:p>
      <w:r>
        <w:t xml:space="preserve">2007</w:t>
      </w:r>
    </w:p>
    <w:p>
      <w:r>
        <w:rPr>
          <w:b/>
        </w:rPr>
        <w:t xml:space="preserve">Esimerkki 0.1068</w:t>
      </w:r>
    </w:p>
    <w:p>
      <w:r>
        <w:t xml:space="preserve">Grande Dixencen kantoni on Valais.</w:t>
      </w:r>
    </w:p>
    <w:p>
      <w:r>
        <w:rPr>
          <w:b/>
        </w:rPr>
        <w:t xml:space="preserve">Tulos</w:t>
      </w:r>
    </w:p>
    <w:p>
      <w:r>
        <w:t xml:space="preserve">Grande Dixence</w:t>
      </w:r>
    </w:p>
    <w:p>
      <w:r>
        <w:rPr>
          <w:b/>
        </w:rPr>
        <w:t xml:space="preserve">Esimerkki 0.1069</w:t>
      </w:r>
    </w:p>
    <w:p>
      <w:r>
        <w:t xml:space="preserve">Tiimi sai 68 pistettä kansainvälisessä Formula Master -sarjassa.</w:t>
      </w:r>
    </w:p>
    <w:p>
      <w:r>
        <w:rPr>
          <w:b/>
        </w:rPr>
        <w:t xml:space="preserve">Tulos</w:t>
      </w:r>
    </w:p>
    <w:p>
      <w:r>
        <w:t xml:space="preserve">Kansainvälinen Formula Master</w:t>
      </w:r>
    </w:p>
    <w:p>
      <w:r>
        <w:rPr>
          <w:b/>
        </w:rPr>
        <w:t xml:space="preserve">Esimerkki 0.1070</w:t>
      </w:r>
    </w:p>
    <w:p>
      <w:r>
        <w:t xml:space="preserve">Charles Adermann valittiin ensimmäisen kerran vuonna 1943.</w:t>
      </w:r>
    </w:p>
    <w:p>
      <w:r>
        <w:rPr>
          <w:b/>
        </w:rPr>
        <w:t xml:space="preserve">Tulos</w:t>
      </w:r>
    </w:p>
    <w:p>
      <w:r>
        <w:t xml:space="preserve">Charles Adermann</w:t>
      </w:r>
    </w:p>
    <w:p>
      <w:r>
        <w:rPr>
          <w:b/>
        </w:rPr>
        <w:t xml:space="preserve">Esimerkki 0.1071</w:t>
      </w:r>
    </w:p>
    <w:p>
      <w:r>
        <w:t xml:space="preserve">Len Wein sai palkinnon Academy of Comic Book Artsilta.</w:t>
      </w:r>
    </w:p>
    <w:p>
      <w:r>
        <w:rPr>
          <w:b/>
        </w:rPr>
        <w:t xml:space="preserve">Tulos</w:t>
      </w:r>
    </w:p>
    <w:p>
      <w:r>
        <w:t xml:space="preserve">Len Wein</w:t>
      </w:r>
    </w:p>
    <w:p>
      <w:r>
        <w:rPr>
          <w:b/>
        </w:rPr>
        <w:t xml:space="preserve">Esimerkki 0.1072</w:t>
      </w:r>
    </w:p>
    <w:p>
      <w:r>
        <w:t xml:space="preserve">Mahopacin valvontalaite laskettiin vesille vuonna 1862.</w:t>
      </w:r>
    </w:p>
    <w:p>
      <w:r>
        <w:rPr>
          <w:b/>
        </w:rPr>
        <w:t xml:space="preserve">Tulos</w:t>
      </w:r>
    </w:p>
    <w:p>
      <w:r>
        <w:t xml:space="preserve">Mahopac</w:t>
      </w:r>
    </w:p>
    <w:p>
      <w:r>
        <w:rPr>
          <w:b/>
        </w:rPr>
        <w:t xml:space="preserve">Esimerkki 0.1073</w:t>
      </w:r>
    </w:p>
    <w:p>
      <w:r>
        <w:t xml:space="preserve">Richard Pyrahin lyöntitiheys oli 114,29.</w:t>
      </w:r>
    </w:p>
    <w:p>
      <w:r>
        <w:rPr>
          <w:b/>
        </w:rPr>
        <w:t xml:space="preserve">Tulos</w:t>
      </w:r>
    </w:p>
    <w:p>
      <w:r>
        <w:t xml:space="preserve">Richard Pyrah</w:t>
      </w:r>
    </w:p>
    <w:p>
      <w:r>
        <w:rPr>
          <w:b/>
        </w:rPr>
        <w:t xml:space="preserve">Esimerkki 0.1074</w:t>
      </w:r>
    </w:p>
    <w:p>
      <w:r>
        <w:t xml:space="preserve">Ashgabatin kansainvälisen lentoaseman 3. kiitotien pituus jaloissa on 2953 metriä.</w:t>
      </w:r>
    </w:p>
    <w:p>
      <w:r>
        <w:rPr>
          <w:b/>
        </w:rPr>
        <w:t xml:space="preserve">Tulos</w:t>
      </w:r>
    </w:p>
    <w:p>
      <w:r>
        <w:t xml:space="preserve">Ashgabatin kansainvälinen lentoasema</w:t>
      </w:r>
    </w:p>
    <w:p>
      <w:r>
        <w:rPr>
          <w:b/>
        </w:rPr>
        <w:t xml:space="preserve">Esimerkki 0,1075</w:t>
      </w:r>
    </w:p>
    <w:p>
      <w:r>
        <w:t xml:space="preserve">Sarjan 23 otsikko on "Jilbait.</w:t>
      </w:r>
    </w:p>
    <w:p>
      <w:r>
        <w:rPr>
          <w:b/>
        </w:rPr>
        <w:t xml:space="preserve">Tulos</w:t>
      </w:r>
    </w:p>
    <w:p>
      <w:r>
        <w:t xml:space="preserve">Jilbait</w:t>
      </w:r>
    </w:p>
    <w:p>
      <w:r>
        <w:rPr>
          <w:b/>
        </w:rPr>
        <w:t xml:space="preserve">Esimerkki 0.1076</w:t>
      </w:r>
    </w:p>
    <w:p>
      <w:r>
        <w:t xml:space="preserve">Lok Sabhan 14. istuntokauden ääntenvaihtelu oli 1,69.</w:t>
      </w:r>
    </w:p>
    <w:p>
      <w:r>
        <w:rPr>
          <w:b/>
        </w:rPr>
        <w:t xml:space="preserve">Tulos</w:t>
      </w:r>
    </w:p>
    <w:p>
      <w:r>
        <w:t xml:space="preserve">14. Lok Sabha</w:t>
      </w:r>
    </w:p>
    <w:p>
      <w:r>
        <w:rPr>
          <w:b/>
        </w:rPr>
        <w:t xml:space="preserve">Esimerkki 0.1077</w:t>
      </w:r>
    </w:p>
    <w:p>
      <w:r>
        <w:t xml:space="preserve">Ensimmäinen seura, jossa Jens Härtel pelasi, oli FC Lokomotive Leipzig.</w:t>
      </w:r>
    </w:p>
    <w:p>
      <w:r>
        <w:rPr>
          <w:b/>
        </w:rPr>
        <w:t xml:space="preserve">Tulos</w:t>
      </w:r>
    </w:p>
    <w:p>
      <w:r>
        <w:t xml:space="preserve">Jens Härtel</w:t>
      </w:r>
    </w:p>
    <w:p>
      <w:r>
        <w:rPr>
          <w:b/>
        </w:rPr>
        <w:t xml:space="preserve">Esimerkki 0.1078</w:t>
      </w:r>
    </w:p>
    <w:p>
      <w:r>
        <w:t xml:space="preserve">Albany, Georgia sijaitsee 62,0 merenpinnan yläpuolella.</w:t>
      </w:r>
    </w:p>
    <w:p>
      <w:r>
        <w:rPr>
          <w:b/>
        </w:rPr>
        <w:t xml:space="preserve">Tulos</w:t>
      </w:r>
    </w:p>
    <w:p>
      <w:r>
        <w:t xml:space="preserve">Albany, Georgia</w:t>
      </w:r>
    </w:p>
    <w:p>
      <w:r>
        <w:rPr>
          <w:b/>
        </w:rPr>
        <w:t xml:space="preserve">Esimerkki 0.1079</w:t>
      </w:r>
    </w:p>
    <w:p>
      <w:r>
        <w:t xml:space="preserve">Ateenan kansainvälisen lentoaseman kiitotien pituus on 3800.</w:t>
      </w:r>
    </w:p>
    <w:p>
      <w:r>
        <w:rPr>
          <w:b/>
        </w:rPr>
        <w:t xml:space="preserve">Tulos</w:t>
      </w:r>
    </w:p>
    <w:p>
      <w:r>
        <w:t xml:space="preserve">Ateenan kansainvälinen lentoasema</w:t>
      </w:r>
    </w:p>
    <w:p>
      <w:r>
        <w:rPr>
          <w:b/>
        </w:rPr>
        <w:t xml:space="preserve">Esimerkki 0.1080</w:t>
      </w:r>
    </w:p>
    <w:p>
      <w:r>
        <w:t xml:space="preserve">103 Colmore Row sijaitsee Birminghamissa.</w:t>
      </w:r>
    </w:p>
    <w:p>
      <w:r>
        <w:rPr>
          <w:b/>
        </w:rPr>
        <w:t xml:space="preserve">Tulos</w:t>
      </w:r>
    </w:p>
    <w:p>
      <w:r>
        <w:t xml:space="preserve">103 Colmore Row</w:t>
      </w:r>
    </w:p>
    <w:p>
      <w:r>
        <w:rPr>
          <w:b/>
        </w:rPr>
        <w:t xml:space="preserve">Esimerkki 0.1081</w:t>
      </w:r>
    </w:p>
    <w:p>
      <w:r>
        <w:t xml:space="preserve">Kappaleen "had a dad" julkaisupäivä on 28.4.2009.</w:t>
      </w:r>
    </w:p>
    <w:p>
      <w:r>
        <w:rPr>
          <w:b/>
        </w:rPr>
        <w:t xml:space="preserve">Tulos</w:t>
      </w:r>
    </w:p>
    <w:p>
      <w:r>
        <w:t xml:space="preserve">oli isä</w:t>
      </w:r>
    </w:p>
    <w:p>
      <w:r>
        <w:rPr>
          <w:b/>
        </w:rPr>
        <w:t xml:space="preserve">Esimerkki 0.1082</w:t>
      </w:r>
    </w:p>
    <w:p>
      <w:r>
        <w:t xml:space="preserve">PKN Orlen SA:lla on 4445 työntekijää.</w:t>
      </w:r>
    </w:p>
    <w:p>
      <w:r>
        <w:rPr>
          <w:b/>
        </w:rPr>
        <w:t xml:space="preserve">Tulos</w:t>
      </w:r>
    </w:p>
    <w:p>
      <w:r>
        <w:t xml:space="preserve">PKN Orlen SA</w:t>
      </w:r>
    </w:p>
    <w:p>
      <w:r>
        <w:rPr>
          <w:b/>
        </w:rPr>
        <w:t xml:space="preserve">Esimerkki 0.1083</w:t>
      </w:r>
    </w:p>
    <w:p>
      <w:r>
        <w:t xml:space="preserve">Alan Shepardin ammatti oli testilentäjä.</w:t>
      </w:r>
    </w:p>
    <w:p>
      <w:r>
        <w:rPr>
          <w:b/>
        </w:rPr>
        <w:t xml:space="preserve">Tulos</w:t>
      </w:r>
    </w:p>
    <w:p>
      <w:r>
        <w:t xml:space="preserve">Alan Shepard</w:t>
      </w:r>
    </w:p>
    <w:p>
      <w:r>
        <w:rPr>
          <w:b/>
        </w:rPr>
        <w:t xml:space="preserve">Esimerkki 0.1084</w:t>
      </w:r>
    </w:p>
    <w:p>
      <w:r>
        <w:t xml:space="preserve">Christian Panucci kiinnitettiin Real Madrid CF -seuraan.</w:t>
      </w:r>
    </w:p>
    <w:p>
      <w:r>
        <w:rPr>
          <w:b/>
        </w:rPr>
        <w:t xml:space="preserve">Tulos</w:t>
      </w:r>
    </w:p>
    <w:p>
      <w:r>
        <w:t xml:space="preserve">Christian Panucci</w:t>
      </w:r>
    </w:p>
    <w:p>
      <w:r>
        <w:rPr>
          <w:b/>
        </w:rPr>
        <w:t xml:space="preserve">Esimerkki 0,1085</w:t>
      </w:r>
    </w:p>
    <w:p>
      <w:r>
        <w:t xml:space="preserve">AZAL PFK Bakou pelaa Azerbaidžanin PremierLeague, 2014-15.</w:t>
      </w:r>
    </w:p>
    <w:p>
      <w:r>
        <w:rPr>
          <w:b/>
        </w:rPr>
        <w:t xml:space="preserve">Tulos</w:t>
      </w:r>
    </w:p>
    <w:p>
      <w:r>
        <w:t xml:space="preserve">AZAL PFK</w:t>
      </w:r>
    </w:p>
    <w:p>
      <w:r>
        <w:rPr>
          <w:b/>
        </w:rPr>
        <w:t xml:space="preserve">Esimerkki 0.1086</w:t>
      </w:r>
    </w:p>
    <w:p>
      <w:r>
        <w:t xml:space="preserve">Patrick O'Bryant on Toronton sentteri.</w:t>
      </w:r>
    </w:p>
    <w:p>
      <w:r>
        <w:rPr>
          <w:b/>
        </w:rPr>
        <w:t xml:space="preserve">Tulos</w:t>
      </w:r>
    </w:p>
    <w:p>
      <w:r>
        <w:t xml:space="preserve">Patrick O'Bryant</w:t>
      </w:r>
    </w:p>
    <w:p>
      <w:r>
        <w:rPr>
          <w:b/>
        </w:rPr>
        <w:t xml:space="preserve">Esimerkki 0.1087</w:t>
      </w:r>
    </w:p>
    <w:p>
      <w:r>
        <w:t xml:space="preserve">Acta Palaeontologica Polonican ISSN-numero on 1732-2421.</w:t>
      </w:r>
    </w:p>
    <w:p>
      <w:r>
        <w:rPr>
          <w:b/>
        </w:rPr>
        <w:t xml:space="preserve">Tulos</w:t>
      </w:r>
    </w:p>
    <w:p>
      <w:r>
        <w:t xml:space="preserve">Acta Palaeontologica Polonica</w:t>
      </w:r>
    </w:p>
    <w:p>
      <w:r>
        <w:rPr>
          <w:b/>
        </w:rPr>
        <w:t xml:space="preserve">Esimerkki 0.1088</w:t>
      </w:r>
    </w:p>
    <w:p>
      <w:r>
        <w:t xml:space="preserve">Kerry Wood kävi Grand Prairie High Schoolia.</w:t>
      </w:r>
    </w:p>
    <w:p>
      <w:r>
        <w:rPr>
          <w:b/>
        </w:rPr>
        <w:t xml:space="preserve">Tulos</w:t>
      </w:r>
    </w:p>
    <w:p>
      <w:r>
        <w:t xml:space="preserve">Kerry Wood</w:t>
      </w:r>
    </w:p>
    <w:p>
      <w:r>
        <w:rPr>
          <w:b/>
        </w:rPr>
        <w:t xml:space="preserve">Esimerkki 0.1089</w:t>
      </w:r>
    </w:p>
    <w:p>
      <w:r>
        <w:t xml:space="preserve">Asam pedas on peräisin Indonesiasta ja Malesiasta.</w:t>
      </w:r>
    </w:p>
    <w:p>
      <w:r>
        <w:rPr>
          <w:b/>
        </w:rPr>
        <w:t xml:space="preserve">Tulos</w:t>
      </w:r>
    </w:p>
    <w:p>
      <w:r>
        <w:t xml:space="preserve">Asam pedas</w:t>
      </w:r>
    </w:p>
    <w:p>
      <w:r>
        <w:rPr>
          <w:b/>
        </w:rPr>
        <w:t xml:space="preserve">Esimerkki 0.1090</w:t>
      </w:r>
    </w:p>
    <w:p>
      <w:r>
        <w:t xml:space="preserve">Ticinossa järjestetään 3-vuotinen lastentarha.</w:t>
      </w:r>
    </w:p>
    <w:p>
      <w:r>
        <w:rPr>
          <w:b/>
        </w:rPr>
        <w:t xml:space="preserve">Tulos</w:t>
      </w:r>
    </w:p>
    <w:p>
      <w:r>
        <w:t xml:space="preserve">Ticino</w:t>
      </w:r>
    </w:p>
    <w:p>
      <w:r>
        <w:rPr>
          <w:b/>
        </w:rPr>
        <w:t xml:space="preserve">Esimerkki 0.1091</w:t>
      </w:r>
    </w:p>
    <w:p>
      <w:r>
        <w:t xml:space="preserve">William Anders toimi astronauttitoimiston päällikkönä vuonna 1976.</w:t>
      </w:r>
    </w:p>
    <w:p>
      <w:r>
        <w:rPr>
          <w:b/>
        </w:rPr>
        <w:t xml:space="preserve">Tulos</w:t>
      </w:r>
    </w:p>
    <w:p>
      <w:r>
        <w:t xml:space="preserve">William Anders</w:t>
      </w:r>
    </w:p>
    <w:p>
      <w:r>
        <w:rPr>
          <w:b/>
        </w:rPr>
        <w:t xml:space="preserve">Esimerkki 0.1092</w:t>
      </w:r>
    </w:p>
    <w:p>
      <w:r>
        <w:t xml:space="preserve">Stephen K Amos oli joukkueen vieraileva kapteeni jaksossa 2.</w:t>
      </w:r>
    </w:p>
    <w:p>
      <w:r>
        <w:rPr>
          <w:b/>
        </w:rPr>
        <w:t xml:space="preserve">Tulos</w:t>
      </w:r>
    </w:p>
    <w:p>
      <w:r>
        <w:t xml:space="preserve">2</w:t>
      </w:r>
    </w:p>
    <w:p>
      <w:r>
        <w:rPr>
          <w:b/>
        </w:rPr>
        <w:t xml:space="preserve">Esimerkki 0.1093</w:t>
      </w:r>
    </w:p>
    <w:p>
      <w:r>
        <w:t xml:space="preserve">Anderson, Indiana on osa Lafayette Townshipia Madisonin piirikunnassa Indianassa.</w:t>
      </w:r>
    </w:p>
    <w:p>
      <w:r>
        <w:rPr>
          <w:b/>
        </w:rPr>
        <w:t xml:space="preserve">Tulos</w:t>
      </w:r>
    </w:p>
    <w:p>
      <w:r>
        <w:t xml:space="preserve">Anderson, Indiana</w:t>
      </w:r>
    </w:p>
    <w:p>
      <w:r>
        <w:rPr>
          <w:b/>
        </w:rPr>
        <w:t xml:space="preserve">Esimerkki 0.1094</w:t>
      </w:r>
    </w:p>
    <w:p>
      <w:r>
        <w:t xml:space="preserve">Don't Have What It Takes on albumilla Rise to the Occasion.</w:t>
      </w:r>
    </w:p>
    <w:p>
      <w:r>
        <w:rPr>
          <w:b/>
        </w:rPr>
        <w:t xml:space="preserve">Tulos</w:t>
      </w:r>
    </w:p>
    <w:p>
      <w:r>
        <w:t xml:space="preserve">Ei ole sitä, mitä tarvitaan</w:t>
      </w:r>
    </w:p>
    <w:p>
      <w:r>
        <w:rPr>
          <w:b/>
        </w:rPr>
        <w:t xml:space="preserve">Esimerkki 0,1095</w:t>
      </w:r>
    </w:p>
    <w:p>
      <w:r>
        <w:t xml:space="preserve">Jeffersonin väestökeskus on Cedar Vale.</w:t>
      </w:r>
    </w:p>
    <w:p>
      <w:r>
        <w:rPr>
          <w:b/>
        </w:rPr>
        <w:t xml:space="preserve">Tulos</w:t>
      </w:r>
    </w:p>
    <w:p>
      <w:r>
        <w:t xml:space="preserve">Jefferson</w:t>
      </w:r>
    </w:p>
    <w:p>
      <w:r>
        <w:rPr>
          <w:b/>
        </w:rPr>
        <w:t xml:space="preserve">Esimerkki 0.1096</w:t>
      </w:r>
    </w:p>
    <w:p>
      <w:r>
        <w:t xml:space="preserve">Matt Willis on Seven-sarjan (2007) toinen juontaja.</w:t>
      </w:r>
    </w:p>
    <w:p>
      <w:r>
        <w:rPr>
          <w:b/>
        </w:rPr>
        <w:t xml:space="preserve">Tulos</w:t>
      </w:r>
    </w:p>
    <w:p>
      <w:r>
        <w:t xml:space="preserve">Seitsemän (2007)</w:t>
      </w:r>
    </w:p>
    <w:p>
      <w:r>
        <w:rPr>
          <w:b/>
        </w:rPr>
        <w:t xml:space="preserve">Esimerkki 0.1097</w:t>
      </w:r>
    </w:p>
    <w:p>
      <w:r>
        <w:t xml:space="preserve">Aurakles-hahmon loi Len Wein.</w:t>
      </w:r>
    </w:p>
    <w:p>
      <w:r>
        <w:rPr>
          <w:b/>
        </w:rPr>
        <w:t xml:space="preserve">Tulos</w:t>
      </w:r>
    </w:p>
    <w:p>
      <w:r>
        <w:t xml:space="preserve">Aurakles</w:t>
      </w:r>
    </w:p>
    <w:p>
      <w:r>
        <w:rPr>
          <w:b/>
        </w:rPr>
        <w:t xml:space="preserve">Esimerkki 0.1098</w:t>
      </w:r>
    </w:p>
    <w:p>
      <w:r>
        <w:t xml:space="preserve">Jakson, jonka tuotantokoodi on 06-00-218, nimi on "traffic ticket".</w:t>
      </w:r>
    </w:p>
    <w:p>
      <w:r>
        <w:rPr>
          <w:b/>
        </w:rPr>
        <w:t xml:space="preserve">Tulos</w:t>
      </w:r>
    </w:p>
    <w:p>
      <w:r>
        <w:t xml:space="preserve">liikennesakko</w:t>
      </w:r>
    </w:p>
    <w:p>
      <w:r>
        <w:rPr>
          <w:b/>
        </w:rPr>
        <w:t xml:space="preserve">Esimerkki 0.1099</w:t>
      </w:r>
    </w:p>
    <w:p>
      <w:r>
        <w:t xml:space="preserve">Yksi Yhdysvaltojen ilmavoimien tunnetuista taisteluista oli Grenadan maihinnousu.</w:t>
      </w:r>
    </w:p>
    <w:p>
      <w:r>
        <w:rPr>
          <w:b/>
        </w:rPr>
        <w:t xml:space="preserve">Tulos</w:t>
      </w:r>
    </w:p>
    <w:p>
      <w:r>
        <w:t xml:space="preserve">Yhdysvaltain ilmavoimat</w:t>
      </w:r>
    </w:p>
    <w:p>
      <w:r>
        <w:rPr>
          <w:b/>
        </w:rPr>
        <w:t xml:space="preserve">Esimerkki 0.1100</w:t>
      </w:r>
    </w:p>
    <w:p>
      <w:r>
        <w:t xml:space="preserve">A Coruñassa on 1966 auringonvalotuntia.</w:t>
      </w:r>
    </w:p>
    <w:p>
      <w:r>
        <w:rPr>
          <w:b/>
        </w:rPr>
        <w:t xml:space="preserve">Tulos</w:t>
      </w:r>
    </w:p>
    <w:p>
      <w:r>
        <w:t xml:space="preserve">A Coruña</w:t>
      </w:r>
    </w:p>
    <w:p>
      <w:r>
        <w:rPr>
          <w:b/>
        </w:rPr>
        <w:t xml:space="preserve">Esimerkki 0.1101</w:t>
      </w:r>
    </w:p>
    <w:p>
      <w:r>
        <w:t xml:space="preserve">Kyllä, The Twenty Two on japanilainen.</w:t>
      </w:r>
    </w:p>
    <w:p>
      <w:r>
        <w:rPr>
          <w:b/>
        </w:rPr>
        <w:t xml:space="preserve">Tulos</w:t>
      </w:r>
    </w:p>
    <w:p>
      <w:r>
        <w:t xml:space="preserve">Kaksikymmentäkaksi</w:t>
      </w:r>
    </w:p>
    <w:p>
      <w:r>
        <w:rPr>
          <w:b/>
        </w:rPr>
        <w:t xml:space="preserve">Esimerkki 0.1102</w:t>
      </w:r>
    </w:p>
    <w:p>
      <w:r>
        <w:t xml:space="preserve">Raportti kilpailun nimi, XIII Grand Prix de l'Albigeois'n raportti.</w:t>
      </w:r>
    </w:p>
    <w:p>
      <w:r>
        <w:rPr>
          <w:b/>
        </w:rPr>
        <w:t xml:space="preserve">Tulos</w:t>
      </w:r>
    </w:p>
    <w:p>
      <w:r>
        <w:t xml:space="preserve">XIII Grand Prix de l'Albigeois</w:t>
      </w:r>
    </w:p>
    <w:p>
      <w:r>
        <w:rPr>
          <w:b/>
        </w:rPr>
        <w:t xml:space="preserve">Esimerkki 0.1103</w:t>
      </w:r>
    </w:p>
    <w:p>
      <w:r>
        <w:t xml:space="preserve">"Pormestari" on New Jerseyn Atlantic Cityn johtajan titteli.</w:t>
      </w:r>
    </w:p>
    <w:p>
      <w:r>
        <w:rPr>
          <w:b/>
        </w:rPr>
        <w:t xml:space="preserve">Tulos</w:t>
      </w:r>
    </w:p>
    <w:p>
      <w:r>
        <w:t xml:space="preserve">Atlantic City, New Jersey</w:t>
      </w:r>
    </w:p>
    <w:p>
      <w:r>
        <w:rPr>
          <w:b/>
        </w:rPr>
        <w:t xml:space="preserve">Esimerkki 0.1104</w:t>
      </w:r>
    </w:p>
    <w:p>
      <w:r>
        <w:t xml:space="preserve">Narendra Modi on Intian johtaja.</w:t>
      </w:r>
    </w:p>
    <w:p>
      <w:r>
        <w:rPr>
          <w:b/>
        </w:rPr>
        <w:t xml:space="preserve">Tulos</w:t>
      </w:r>
    </w:p>
    <w:p>
      <w:r>
        <w:t xml:space="preserve">Intia</w:t>
      </w:r>
    </w:p>
    <w:p>
      <w:r>
        <w:rPr>
          <w:b/>
        </w:rPr>
        <w:t xml:space="preserve">Esimerkki 0.1105</w:t>
      </w:r>
    </w:p>
    <w:p>
      <w:r>
        <w:t xml:space="preserve">Jakson 4 katsoi 7,44 miljoonaa katsojaa.</w:t>
      </w:r>
    </w:p>
    <w:p>
      <w:r>
        <w:rPr>
          <w:b/>
        </w:rPr>
        <w:t xml:space="preserve">Tulos</w:t>
      </w:r>
    </w:p>
    <w:p>
      <w:r>
        <w:t xml:space="preserve">Jakso 4</w:t>
      </w:r>
    </w:p>
    <w:p>
      <w:r>
        <w:rPr>
          <w:b/>
        </w:rPr>
        <w:t xml:space="preserve">Esimerkki 0.1106</w:t>
      </w:r>
    </w:p>
    <w:p>
      <w:r>
        <w:t xml:space="preserve">Naudanliha on Batchoyn ainesosa.</w:t>
      </w:r>
    </w:p>
    <w:p>
      <w:r>
        <w:rPr>
          <w:b/>
        </w:rPr>
        <w:t xml:space="preserve">Tulos</w:t>
      </w:r>
    </w:p>
    <w:p>
      <w:r>
        <w:t xml:space="preserve">Batchoy</w:t>
      </w:r>
    </w:p>
    <w:p>
      <w:r>
        <w:rPr>
          <w:b/>
        </w:rPr>
        <w:t xml:space="preserve">Esimerkki 0.1107</w:t>
      </w:r>
    </w:p>
    <w:p>
      <w:r>
        <w:t xml:space="preserve">Kuljettaja Greg Moore kuuluu Forsythe Racing -tiimiin.</w:t>
      </w:r>
    </w:p>
    <w:p>
      <w:r>
        <w:rPr>
          <w:b/>
        </w:rPr>
        <w:t xml:space="preserve">Tulos</w:t>
      </w:r>
    </w:p>
    <w:p>
      <w:r>
        <w:t xml:space="preserve">Greg Moore</w:t>
      </w:r>
    </w:p>
    <w:p>
      <w:r>
        <w:rPr>
          <w:b/>
        </w:rPr>
        <w:t xml:space="preserve">Esimerkki 0.1108</w:t>
      </w:r>
    </w:p>
    <w:p>
      <w:r>
        <w:t xml:space="preserve">Indianassa puhutaan amerikanenglantia.</w:t>
      </w:r>
    </w:p>
    <w:p>
      <w:r>
        <w:rPr>
          <w:b/>
        </w:rPr>
        <w:t xml:space="preserve">Tulos</w:t>
      </w:r>
    </w:p>
    <w:p>
      <w:r>
        <w:t xml:space="preserve">Indiana</w:t>
      </w:r>
    </w:p>
    <w:p>
      <w:r>
        <w:rPr>
          <w:b/>
        </w:rPr>
        <w:t xml:space="preserve">Esimerkki 0.1109</w:t>
      </w:r>
    </w:p>
    <w:p>
      <w:r>
        <w:t xml:space="preserve">Doug Moench voitti Inkpot-palkinnon.</w:t>
      </w:r>
    </w:p>
    <w:p>
      <w:r>
        <w:rPr>
          <w:b/>
        </w:rPr>
        <w:t xml:space="preserve">Tulos</w:t>
      </w:r>
    </w:p>
    <w:p>
      <w:r>
        <w:t xml:space="preserve">Doug Moench</w:t>
      </w:r>
    </w:p>
    <w:p>
      <w:r>
        <w:rPr>
          <w:b/>
        </w:rPr>
        <w:t xml:space="preserve">Esimerkki 0.1110</w:t>
      </w:r>
    </w:p>
    <w:p>
      <w:r>
        <w:t xml:space="preserve">Cataraqui Town Center ja St. Lawrence College ovat Route 6:n määränpäitä.</w:t>
      </w:r>
    </w:p>
    <w:p>
      <w:r>
        <w:rPr>
          <w:b/>
        </w:rPr>
        <w:t xml:space="preserve">Tulos</w:t>
      </w:r>
    </w:p>
    <w:p>
      <w:r>
        <w:t xml:space="preserve">6</w:t>
      </w:r>
    </w:p>
    <w:p>
      <w:r>
        <w:rPr>
          <w:b/>
        </w:rPr>
        <w:t xml:space="preserve">Esimerkki 0.1111</w:t>
      </w:r>
    </w:p>
    <w:p>
      <w:r>
        <w:t xml:space="preserve">Charles Christiansonin kahden juoksun yhteenlaskettu aika oli 1:50.66.</w:t>
      </w:r>
    </w:p>
    <w:p>
      <w:r>
        <w:rPr>
          <w:b/>
        </w:rPr>
        <w:t xml:space="preserve">Tulos</w:t>
      </w:r>
    </w:p>
    <w:p>
      <w:r>
        <w:t xml:space="preserve">Charles Christianson</w:t>
      </w:r>
    </w:p>
    <w:p>
      <w:r>
        <w:rPr>
          <w:b/>
        </w:rPr>
        <w:t xml:space="preserve">Esimerkki 0.1112</w:t>
      </w:r>
    </w:p>
    <w:p>
      <w:r>
        <w:t xml:space="preserve">Joukkue pelasi sunnuntaina 3. kesäkuuta viikolla 8.</w:t>
      </w:r>
    </w:p>
    <w:p>
      <w:r>
        <w:rPr>
          <w:b/>
        </w:rPr>
        <w:t xml:space="preserve">Tulos</w:t>
      </w:r>
    </w:p>
    <w:p>
      <w:r>
        <w:t xml:space="preserve">sunnuntai, 3. kesäkuuta</w:t>
      </w:r>
    </w:p>
    <w:p>
      <w:r>
        <w:rPr>
          <w:b/>
        </w:rPr>
        <w:t xml:space="preserve">Esimerkki 0.1113</w:t>
      </w:r>
    </w:p>
    <w:p>
      <w:r>
        <w:t xml:space="preserve">Adolfo Suárez Madrid-Barajasin lentoasema sijaitsee Alcobendasissa.</w:t>
      </w:r>
    </w:p>
    <w:p>
      <w:r>
        <w:rPr>
          <w:b/>
        </w:rPr>
        <w:t xml:space="preserve">Tulos</w:t>
      </w:r>
    </w:p>
    <w:p>
      <w:r>
        <w:t xml:space="preserve">Adolfo Suárez Madrid-Barajasin lentoasema</w:t>
      </w:r>
    </w:p>
    <w:p>
      <w:r>
        <w:rPr>
          <w:b/>
        </w:rPr>
        <w:t xml:space="preserve">Esimerkki 0.1114</w:t>
      </w:r>
    </w:p>
    <w:p>
      <w:r>
        <w:t xml:space="preserve">Bernard Gallacherin nimen voittoaika on 1972-1984.</w:t>
      </w:r>
    </w:p>
    <w:p>
      <w:r>
        <w:rPr>
          <w:b/>
        </w:rPr>
        <w:t xml:space="preserve">Tulos</w:t>
      </w:r>
    </w:p>
    <w:p>
      <w:r>
        <w:t xml:space="preserve">bernard gallacher</w:t>
      </w:r>
    </w:p>
    <w:p>
      <w:r>
        <w:rPr>
          <w:b/>
        </w:rPr>
        <w:t xml:space="preserve">Esimerkki 0.1115</w:t>
      </w:r>
    </w:p>
    <w:p>
      <w:r>
        <w:t xml:space="preserve">Dell Curry pelasi Torontossa vuosina 1999-2002.</w:t>
      </w:r>
    </w:p>
    <w:p>
      <w:r>
        <w:rPr>
          <w:b/>
        </w:rPr>
        <w:t xml:space="preserve">Tulos</w:t>
      </w:r>
    </w:p>
    <w:p>
      <w:r>
        <w:t xml:space="preserve">Dell Curry</w:t>
      </w:r>
    </w:p>
    <w:p>
      <w:r>
        <w:rPr>
          <w:b/>
        </w:rPr>
        <w:t xml:space="preserve">Esimerkki 0.1116</w:t>
      </w:r>
    </w:p>
    <w:p>
      <w:r>
        <w:t xml:space="preserve">1634: Baijerin kriisiä edelsi 1634: Itämeren sota.</w:t>
      </w:r>
    </w:p>
    <w:p>
      <w:r>
        <w:rPr>
          <w:b/>
        </w:rPr>
        <w:t xml:space="preserve">Tulos</w:t>
      </w:r>
    </w:p>
    <w:p>
      <w:r>
        <w:t xml:space="preserve">1634: Baijerin kriisi</w:t>
      </w:r>
    </w:p>
    <w:p>
      <w:r>
        <w:rPr>
          <w:b/>
        </w:rPr>
        <w:t xml:space="preserve">Esimerkki 0.1117</w:t>
      </w:r>
    </w:p>
    <w:p>
      <w:r>
        <w:t xml:space="preserve">Numero 8833 oli John Leggat.</w:t>
      </w:r>
    </w:p>
    <w:p>
      <w:r>
        <w:rPr>
          <w:b/>
        </w:rPr>
        <w:t xml:space="preserve">Tulos</w:t>
      </w:r>
    </w:p>
    <w:p>
      <w:r>
        <w:t xml:space="preserve">John Leggat</w:t>
      </w:r>
    </w:p>
    <w:p>
      <w:r>
        <w:rPr>
          <w:b/>
        </w:rPr>
        <w:t xml:space="preserve">Esimerkki 0.1118</w:t>
      </w:r>
    </w:p>
    <w:p>
      <w:r>
        <w:t xml:space="preserve">Englanti on kieli, jota käytettiin vuonna 1634: The Ram Rebellion.</w:t>
      </w:r>
    </w:p>
    <w:p>
      <w:r>
        <w:rPr>
          <w:b/>
        </w:rPr>
        <w:t xml:space="preserve">Tulos</w:t>
      </w:r>
    </w:p>
    <w:p>
      <w:r>
        <w:t xml:space="preserve">1634: Ramin kapina</w:t>
      </w:r>
    </w:p>
    <w:p>
      <w:r>
        <w:rPr>
          <w:b/>
        </w:rPr>
        <w:t xml:space="preserve">Esimerkki 0.1119</w:t>
      </w:r>
    </w:p>
    <w:p>
      <w:r>
        <w:t xml:space="preserve">Ayam penyet on saatavilla koko maassa sekä Malesiassa ja Singaporessa.</w:t>
      </w:r>
    </w:p>
    <w:p>
      <w:r>
        <w:rPr>
          <w:b/>
        </w:rPr>
        <w:t xml:space="preserve">Tulos</w:t>
      </w:r>
    </w:p>
    <w:p>
      <w:r>
        <w:t xml:space="preserve">Ayam penyet</w:t>
      </w:r>
    </w:p>
    <w:p>
      <w:r>
        <w:rPr>
          <w:b/>
        </w:rPr>
        <w:t xml:space="preserve">Esimerkki 0.1120</w:t>
      </w:r>
    </w:p>
    <w:p>
      <w:r>
        <w:t xml:space="preserve">A Glastonbury Romance -kirjan kirjoittaja on John Cowper Powys.</w:t>
      </w:r>
    </w:p>
    <w:p>
      <w:r>
        <w:rPr>
          <w:b/>
        </w:rPr>
        <w:t xml:space="preserve">Tulos</w:t>
      </w:r>
    </w:p>
    <w:p>
      <w:r>
        <w:t xml:space="preserve">Glastonburyn romanssi</w:t>
      </w:r>
    </w:p>
    <w:p>
      <w:r>
        <w:rPr>
          <w:b/>
        </w:rPr>
        <w:t xml:space="preserve">Esimerkki 0.1121</w:t>
      </w:r>
    </w:p>
    <w:p>
      <w:r>
        <w:t xml:space="preserve">Interlake sijaitsee Bellevuessa.</w:t>
      </w:r>
    </w:p>
    <w:p>
      <w:r>
        <w:rPr>
          <w:b/>
        </w:rPr>
        <w:t xml:space="preserve">Tulos</w:t>
      </w:r>
    </w:p>
    <w:p>
      <w:r>
        <w:t xml:space="preserve">Interlake</w:t>
      </w:r>
    </w:p>
    <w:p>
      <w:r>
        <w:rPr>
          <w:b/>
        </w:rPr>
        <w:t xml:space="preserve">Esimerkki 0.1122</w:t>
      </w:r>
    </w:p>
    <w:p>
      <w:r>
        <w:t xml:space="preserve">Poaceae kuuluu kukkivien kasvien heimoon.</w:t>
      </w:r>
    </w:p>
    <w:p>
      <w:r>
        <w:rPr>
          <w:b/>
        </w:rPr>
        <w:t xml:space="preserve">Tulos</w:t>
      </w:r>
    </w:p>
    <w:p>
      <w:r>
        <w:t xml:space="preserve">Poaceae</w:t>
      </w:r>
    </w:p>
    <w:p>
      <w:r>
        <w:rPr>
          <w:b/>
        </w:rPr>
        <w:t xml:space="preserve">Esimerkki 0.1123</w:t>
      </w:r>
    </w:p>
    <w:p>
      <w:r>
        <w:t xml:space="preserve">Käytettävissäsi on 5 tähden The Phoenix, joka tarjoaa viiniä, juustoa ja hedelmiä.</w:t>
      </w:r>
    </w:p>
    <w:p>
      <w:r>
        <w:rPr>
          <w:b/>
        </w:rPr>
        <w:t xml:space="preserve">Tulos</w:t>
      </w:r>
    </w:p>
    <w:p>
      <w:r>
        <w:t xml:space="preserve">Phoenix</w:t>
      </w:r>
    </w:p>
    <w:p>
      <w:r>
        <w:rPr>
          <w:b/>
        </w:rPr>
        <w:t xml:space="preserve">Esimerkki 0.1124</w:t>
      </w:r>
    </w:p>
    <w:p>
      <w:r>
        <w:t xml:space="preserve">Opelika on Leen piirikunnan pääkaupunki Alabamassa.</w:t>
      </w:r>
    </w:p>
    <w:p>
      <w:r>
        <w:rPr>
          <w:b/>
        </w:rPr>
        <w:t xml:space="preserve">Tulos</w:t>
      </w:r>
    </w:p>
    <w:p>
      <w:r>
        <w:t xml:space="preserve">Lee County, Alabama</w:t>
      </w:r>
    </w:p>
    <w:p>
      <w:r>
        <w:rPr>
          <w:b/>
        </w:rPr>
        <w:t xml:space="preserve">Esimerkki 0.1125</w:t>
      </w:r>
    </w:p>
    <w:p>
      <w:r>
        <w:t xml:space="preserve">Albuquerquessa sijaitseva asema on ollut omistuksessa vuodesta 2003.</w:t>
      </w:r>
    </w:p>
    <w:p>
      <w:r>
        <w:rPr>
          <w:b/>
        </w:rPr>
        <w:t xml:space="preserve">Tulos</w:t>
      </w:r>
    </w:p>
    <w:p>
      <w:r>
        <w:t xml:space="preserve">Albuquerque</w:t>
      </w:r>
    </w:p>
    <w:p>
      <w:r>
        <w:rPr>
          <w:b/>
        </w:rPr>
        <w:t xml:space="preserve">Esimerkki 0.1126</w:t>
      </w:r>
    </w:p>
    <w:p>
      <w:r>
        <w:t xml:space="preserve">Alan Shepard oli astronauttitoimiston päällikkö vuonna 1963.</w:t>
      </w:r>
    </w:p>
    <w:p>
      <w:r>
        <w:rPr>
          <w:b/>
        </w:rPr>
        <w:t xml:space="preserve">Tulos</w:t>
      </w:r>
    </w:p>
    <w:p>
      <w:r>
        <w:t xml:space="preserve">Alan Shepard</w:t>
      </w:r>
    </w:p>
    <w:p>
      <w:r>
        <w:rPr>
          <w:b/>
        </w:rPr>
        <w:t xml:space="preserve">Esimerkki 0.1127</w:t>
      </w:r>
    </w:p>
    <w:p>
      <w:r>
        <w:t xml:space="preserve">Kesäkuun 30. päivänä 2008 republikaanien osuus oli 58 prosenttia: Jeff Sessionsin prosenttiosuus.</w:t>
      </w:r>
    </w:p>
    <w:p>
      <w:r>
        <w:rPr>
          <w:b/>
        </w:rPr>
        <w:t xml:space="preserve">Tulos</w:t>
      </w:r>
    </w:p>
    <w:p>
      <w:r>
        <w:t xml:space="preserve">30. kesäkuuta 2008</w:t>
      </w:r>
    </w:p>
    <w:p>
      <w:r>
        <w:rPr>
          <w:b/>
        </w:rPr>
        <w:t xml:space="preserve">Esimerkki 0.1128</w:t>
      </w:r>
    </w:p>
    <w:p>
      <w:r>
        <w:t xml:space="preserve">Biagi-DenBeste Racingin sponsorina toimii Carroll Shelby Engines.</w:t>
      </w:r>
    </w:p>
    <w:p>
      <w:r>
        <w:rPr>
          <w:b/>
        </w:rPr>
        <w:t xml:space="preserve">Tulos</w:t>
      </w:r>
    </w:p>
    <w:p>
      <w:r>
        <w:t xml:space="preserve">Biagi-DenBeste Racing</w:t>
      </w:r>
    </w:p>
    <w:p>
      <w:r>
        <w:rPr>
          <w:b/>
        </w:rPr>
        <w:t xml:space="preserve">Esimerkki 0.1129</w:t>
      </w:r>
    </w:p>
    <w:p>
      <w:r>
        <w:t xml:space="preserve">A.T. Charlie Johnson asuu Yhdysvalloissa.</w:t>
      </w:r>
    </w:p>
    <w:p>
      <w:r>
        <w:rPr>
          <w:b/>
        </w:rPr>
        <w:t xml:space="preserve">Tulos</w:t>
      </w:r>
    </w:p>
    <w:p>
      <w:r>
        <w:t xml:space="preserve">A.T. Charlie Johnson</w:t>
      </w:r>
    </w:p>
    <w:p>
      <w:r>
        <w:rPr>
          <w:b/>
        </w:rPr>
        <w:t xml:space="preserve">Esimerkki 0.1130</w:t>
      </w:r>
    </w:p>
    <w:p>
      <w:r>
        <w:t xml:space="preserve">Barack Obama on Yhdysvaltojen johtaja.</w:t>
      </w:r>
    </w:p>
    <w:p>
      <w:r>
        <w:rPr>
          <w:b/>
        </w:rPr>
        <w:t xml:space="preserve">Tulos</w:t>
      </w:r>
    </w:p>
    <w:p>
      <w:r>
        <w:t xml:space="preserve">Yhdysvallat</w:t>
      </w:r>
    </w:p>
    <w:p>
      <w:r>
        <w:rPr>
          <w:b/>
        </w:rPr>
        <w:t xml:space="preserve">Esimerkki 0.1131</w:t>
      </w:r>
    </w:p>
    <w:p>
      <w:r>
        <w:t xml:space="preserve">Ernie Colón on Puerto Ricon kansalainen, joten häntä pidetään puertoricolaisena.</w:t>
      </w:r>
    </w:p>
    <w:p>
      <w:r>
        <w:rPr>
          <w:b/>
        </w:rPr>
        <w:t xml:space="preserve">Tulos</w:t>
      </w:r>
    </w:p>
    <w:p>
      <w:r>
        <w:t xml:space="preserve">Ernie Colón</w:t>
      </w:r>
    </w:p>
    <w:p>
      <w:r>
        <w:rPr>
          <w:b/>
        </w:rPr>
        <w:t xml:space="preserve">Esimerkki 0.1132</w:t>
      </w:r>
    </w:p>
    <w:p>
      <w:r>
        <w:t xml:space="preserve">Peli 12. heinäkuuta pelataan vastaan oli Detroit.</w:t>
      </w:r>
    </w:p>
    <w:p>
      <w:r>
        <w:rPr>
          <w:b/>
        </w:rPr>
        <w:t xml:space="preserve">Tulos</w:t>
      </w:r>
    </w:p>
    <w:p>
      <w:r>
        <w:t xml:space="preserve">12. heinäkuuta</w:t>
      </w:r>
    </w:p>
    <w:p>
      <w:r>
        <w:rPr>
          <w:b/>
        </w:rPr>
        <w:t xml:space="preserve">Esimerkki 0.1133</w:t>
      </w:r>
    </w:p>
    <w:p>
      <w:r>
        <w:t xml:space="preserve">Nashot Junction risteää valtatien 9088 kanssa.</w:t>
      </w:r>
    </w:p>
    <w:p>
      <w:r>
        <w:rPr>
          <w:b/>
        </w:rPr>
        <w:t xml:space="preserve">Tulos</w:t>
      </w:r>
    </w:p>
    <w:p>
      <w:r>
        <w:t xml:space="preserve">Nashot Junction</w:t>
      </w:r>
    </w:p>
    <w:p>
      <w:r>
        <w:rPr>
          <w:b/>
        </w:rPr>
        <w:t xml:space="preserve">Esimerkki 0.1134</w:t>
      </w:r>
    </w:p>
    <w:p>
      <w:r>
        <w:t xml:space="preserve">Rooman mestaruuskilpailun loppuottelun tulos on 6-2, 6-2.</w:t>
      </w:r>
    </w:p>
    <w:p>
      <w:r>
        <w:rPr>
          <w:b/>
        </w:rPr>
        <w:t xml:space="preserve">Tulos</w:t>
      </w:r>
    </w:p>
    <w:p>
      <w:r>
        <w:t xml:space="preserve">Rooma</w:t>
      </w:r>
    </w:p>
    <w:p>
      <w:r>
        <w:rPr>
          <w:b/>
        </w:rPr>
        <w:t xml:space="preserve">Esimerkki 0.1135</w:t>
      </w:r>
    </w:p>
    <w:p>
      <w:r>
        <w:t xml:space="preserve">Kansas City Chiefsiä vastaan pelatun ottelun päivämäärä oli 4. marraskuuta 1984.</w:t>
      </w:r>
    </w:p>
    <w:p>
      <w:r>
        <w:rPr>
          <w:b/>
        </w:rPr>
        <w:t xml:space="preserve">Tulos</w:t>
      </w:r>
    </w:p>
    <w:p>
      <w:r>
        <w:t xml:space="preserve">4. marraskuuta 1984</w:t>
      </w:r>
    </w:p>
    <w:p>
      <w:r>
        <w:rPr>
          <w:b/>
        </w:rPr>
        <w:t xml:space="preserve">Esimerkki 0.1136</w:t>
      </w:r>
    </w:p>
    <w:p>
      <w:r>
        <w:t xml:space="preserve">The Wrestlers tarjoaa ruokaa ja juomaa ja on edullisempi paikka.</w:t>
      </w:r>
    </w:p>
    <w:p>
      <w:r>
        <w:rPr>
          <w:b/>
        </w:rPr>
        <w:t xml:space="preserve">Tulos</w:t>
      </w:r>
    </w:p>
    <w:p>
      <w:r>
        <w:t xml:space="preserve">Painijat</w:t>
      </w:r>
    </w:p>
    <w:p>
      <w:r>
        <w:rPr>
          <w:b/>
        </w:rPr>
        <w:t xml:space="preserve">Esimerkki 0.1137</w:t>
      </w:r>
    </w:p>
    <w:p>
      <w:r>
        <w:t xml:space="preserve">Browns Cambridge on varmasti asiakkaiden suosiossa, ja siellä on tarjolla laaja valikoima intialaisia ruokia, joiden tavallinen hinta on yleensä 20-25 puntaa.</w:t>
      </w:r>
    </w:p>
    <w:p>
      <w:r>
        <w:rPr>
          <w:b/>
        </w:rPr>
        <w:t xml:space="preserve">Tulos</w:t>
      </w:r>
    </w:p>
    <w:p>
      <w:r>
        <w:t xml:space="preserve">Browns Cambridge</w:t>
      </w:r>
    </w:p>
    <w:p>
      <w:r>
        <w:rPr>
          <w:b/>
        </w:rPr>
        <w:t xml:space="preserve">Esimerkki 0.1138</w:t>
      </w:r>
    </w:p>
    <w:p>
      <w:r>
        <w:t xml:space="preserve">Valittu pelinrakentaja on Fran Tarkenton.</w:t>
      </w:r>
    </w:p>
    <w:p>
      <w:r>
        <w:rPr>
          <w:b/>
        </w:rPr>
        <w:t xml:space="preserve">Tulos</w:t>
      </w:r>
    </w:p>
    <w:p>
      <w:r>
        <w:t xml:space="preserve">Fran Tarkenton</w:t>
      </w:r>
    </w:p>
    <w:p>
      <w:r>
        <w:rPr>
          <w:b/>
        </w:rPr>
        <w:t xml:space="preserve">Esimerkki 0.1139</w:t>
      </w:r>
    </w:p>
    <w:p>
      <w:r>
        <w:t xml:space="preserve">Alan B. Miller Hallin arkkitehtoninen tyyli on georgialainen.</w:t>
      </w:r>
    </w:p>
    <w:p>
      <w:r>
        <w:rPr>
          <w:b/>
        </w:rPr>
        <w:t xml:space="preserve">Tulos</w:t>
      </w:r>
    </w:p>
    <w:p>
      <w:r>
        <w:t xml:space="preserve">Alan B. Miller -sali</w:t>
      </w:r>
    </w:p>
    <w:p>
      <w:r>
        <w:rPr>
          <w:b/>
        </w:rPr>
        <w:t xml:space="preserve">Esimerkki 0.1140</w:t>
      </w:r>
    </w:p>
    <w:p>
      <w:r>
        <w:t xml:space="preserve">Secr nro:n peruuttamispäivä. 771 ei voi käsitellä ei-tyhjää aikaleima-argumenttia.</w:t>
      </w:r>
    </w:p>
    <w:p>
      <w:r>
        <w:rPr>
          <w:b/>
        </w:rPr>
        <w:t xml:space="preserve">Tulos</w:t>
      </w:r>
    </w:p>
    <w:p>
      <w:r>
        <w:t xml:space="preserve">771</w:t>
      </w:r>
    </w:p>
    <w:p>
      <w:r>
        <w:rPr>
          <w:b/>
        </w:rPr>
        <w:t xml:space="preserve">Esimerkki 0.1141</w:t>
      </w:r>
    </w:p>
    <w:p>
      <w:r>
        <w:t xml:space="preserve">Abilenen alueellisen lentoaseman korkeus merenpinnasta metreinä on 546 metriä.</w:t>
      </w:r>
    </w:p>
    <w:p>
      <w:r>
        <w:rPr>
          <w:b/>
        </w:rPr>
        <w:t xml:space="preserve">Tulos</w:t>
      </w:r>
    </w:p>
    <w:p>
      <w:r>
        <w:t xml:space="preserve">Abilenen alueellinen lentoasema</w:t>
      </w:r>
    </w:p>
    <w:p>
      <w:r>
        <w:rPr>
          <w:b/>
        </w:rPr>
        <w:t xml:space="preserve">Esimerkki 0.1142</w:t>
      </w:r>
    </w:p>
    <w:p>
      <w:r>
        <w:t xml:space="preserve">Asherton, Texas on osa Dimmitin piirikuntaa, Texas.</w:t>
      </w:r>
    </w:p>
    <w:p>
      <w:r>
        <w:rPr>
          <w:b/>
        </w:rPr>
        <w:t xml:space="preserve">Tulos</w:t>
      </w:r>
    </w:p>
    <w:p>
      <w:r>
        <w:t xml:space="preserve">Asherton, Texas</w:t>
      </w:r>
    </w:p>
    <w:p>
      <w:r>
        <w:rPr>
          <w:b/>
        </w:rPr>
        <w:t xml:space="preserve">Esimerkki 0.1143</w:t>
      </w:r>
    </w:p>
    <w:p>
      <w:r>
        <w:t xml:space="preserve">Katalonian johtaja on Carles Puigdemont.</w:t>
      </w:r>
    </w:p>
    <w:p>
      <w:r>
        <w:rPr>
          <w:b/>
        </w:rPr>
        <w:t xml:space="preserve">Tulos</w:t>
      </w:r>
    </w:p>
    <w:p>
      <w:r>
        <w:t xml:space="preserve">Katalonia</w:t>
      </w:r>
    </w:p>
    <w:p>
      <w:r>
        <w:rPr>
          <w:b/>
        </w:rPr>
        <w:t xml:space="preserve">Esimerkki 0.1144</w:t>
      </w:r>
    </w:p>
    <w:p>
      <w:r>
        <w:t xml:space="preserve">1634: Baijerin kriisi on 448 sivua.</w:t>
      </w:r>
    </w:p>
    <w:p>
      <w:r>
        <w:rPr>
          <w:b/>
        </w:rPr>
        <w:t xml:space="preserve">Tulos</w:t>
      </w:r>
    </w:p>
    <w:p>
      <w:r>
        <w:t xml:space="preserve">1634: Baijerin kriisi</w:t>
      </w:r>
    </w:p>
    <w:p>
      <w:r>
        <w:rPr>
          <w:b/>
        </w:rPr>
        <w:t xml:space="preserve">Esimerkki 0.1145</w:t>
      </w:r>
    </w:p>
    <w:p>
      <w:r>
        <w:t xml:space="preserve">1. divisioonan palkinto oli 18 000,00 euroa.</w:t>
      </w:r>
    </w:p>
    <w:p>
      <w:r>
        <w:rPr>
          <w:b/>
        </w:rPr>
        <w:t xml:space="preserve">Tulos</w:t>
      </w:r>
    </w:p>
    <w:p>
      <w:r>
        <w:t xml:space="preserve">1.</w:t>
      </w:r>
    </w:p>
    <w:p>
      <w:r>
        <w:rPr>
          <w:b/>
        </w:rPr>
        <w:t xml:space="preserve">Esimerkki 0.1146</w:t>
      </w:r>
    </w:p>
    <w:p>
      <w:r>
        <w:t xml:space="preserve">1,121 miljoonaa katsojaa katsoi jakson "The Homecoming King".</w:t>
      </w:r>
    </w:p>
    <w:p>
      <w:r>
        <w:rPr>
          <w:b/>
        </w:rPr>
        <w:t xml:space="preserve">Tulos</w:t>
      </w:r>
    </w:p>
    <w:p>
      <w:r>
        <w:t xml:space="preserve">tanssiaisten kuningas</w:t>
      </w:r>
    </w:p>
    <w:p>
      <w:r>
        <w:rPr>
          <w:b/>
        </w:rPr>
        <w:t xml:space="preserve">Esimerkki 0.1147</w:t>
      </w:r>
    </w:p>
    <w:p>
      <w:r>
        <w:t xml:space="preserve">"veri ulos on 20,94 miljoonaa yhdysvaltalaista katsojaa.</w:t>
      </w:r>
    </w:p>
    <w:p>
      <w:r>
        <w:rPr>
          <w:b/>
        </w:rPr>
        <w:t xml:space="preserve">Tulos</w:t>
      </w:r>
    </w:p>
    <w:p>
      <w:r>
        <w:t xml:space="preserve">veri ulos</w:t>
      </w:r>
    </w:p>
    <w:p>
      <w:r>
        <w:rPr>
          <w:b/>
        </w:rPr>
        <w:t xml:space="preserve">Esimerkki 0.1148</w:t>
      </w:r>
    </w:p>
    <w:p>
      <w:r>
        <w:t xml:space="preserve">3Arena valmistuu joulukuussa 2008.</w:t>
      </w:r>
    </w:p>
    <w:p>
      <w:r>
        <w:rPr>
          <w:b/>
        </w:rPr>
        <w:t xml:space="preserve">Tulos</w:t>
      </w:r>
    </w:p>
    <w:p>
      <w:r>
        <w:t xml:space="preserve">3Arena</w:t>
      </w:r>
    </w:p>
    <w:p>
      <w:r>
        <w:rPr>
          <w:b/>
        </w:rPr>
        <w:t xml:space="preserve">Esimerkki 0.1149</w:t>
      </w:r>
    </w:p>
    <w:p>
      <w:r>
        <w:t xml:space="preserve">Aenir on pokkari.</w:t>
      </w:r>
    </w:p>
    <w:p>
      <w:r>
        <w:rPr>
          <w:b/>
        </w:rPr>
        <w:t xml:space="preserve">Tulos</w:t>
      </w:r>
    </w:p>
    <w:p>
      <w:r>
        <w:t xml:space="preserve">Aenir</w:t>
      </w:r>
    </w:p>
    <w:p>
      <w:r>
        <w:rPr>
          <w:b/>
        </w:rPr>
        <w:t xml:space="preserve">Esimerkki 0,1150</w:t>
      </w:r>
    </w:p>
    <w:p>
      <w:r>
        <w:t xml:space="preserve">Ruokohelpi on yksi Bandeja paisa -ruoan ainesosista.</w:t>
      </w:r>
    </w:p>
    <w:p>
      <w:r>
        <w:rPr>
          <w:b/>
        </w:rPr>
        <w:t xml:space="preserve">Tulos</w:t>
      </w:r>
    </w:p>
    <w:p>
      <w:r>
        <w:t xml:space="preserve">Bandeja paisa</w:t>
      </w:r>
    </w:p>
    <w:p>
      <w:r>
        <w:rPr>
          <w:b/>
        </w:rPr>
        <w:t xml:space="preserve">Esimerkki 0.1151</w:t>
      </w:r>
    </w:p>
    <w:p>
      <w:r>
        <w:t xml:space="preserve">Houston Astrosin kausipelaaja 2. syyskuuta 2007 numerolla 137.</w:t>
      </w:r>
    </w:p>
    <w:p>
      <w:r>
        <w:rPr>
          <w:b/>
        </w:rPr>
        <w:t xml:space="preserve">Tulos</w:t>
      </w:r>
    </w:p>
    <w:p>
      <w:r>
        <w:t xml:space="preserve">137</w:t>
      </w:r>
    </w:p>
    <w:p>
      <w:r>
        <w:rPr>
          <w:b/>
        </w:rPr>
        <w:t xml:space="preserve">Esimerkki 0.1152</w:t>
      </w:r>
    </w:p>
    <w:p>
      <w:r>
        <w:t xml:space="preserve">Eversti John F. Williamsin palvelus alkoi 17. tammikuuta 1936.</w:t>
      </w:r>
    </w:p>
    <w:p>
      <w:r>
        <w:rPr>
          <w:b/>
        </w:rPr>
        <w:t xml:space="preserve">Tulos</w:t>
      </w:r>
    </w:p>
    <w:p>
      <w:r>
        <w:t xml:space="preserve">Eversti John F. Williams</w:t>
      </w:r>
    </w:p>
    <w:p>
      <w:r>
        <w:rPr>
          <w:b/>
        </w:rPr>
        <w:t xml:space="preserve">Esimerkki 0.1153</w:t>
      </w:r>
    </w:p>
    <w:p>
      <w:r>
        <w:t xml:space="preserve">Texas sijaitsee Yhdysvalloissa.</w:t>
      </w:r>
    </w:p>
    <w:p>
      <w:r>
        <w:rPr>
          <w:b/>
        </w:rPr>
        <w:t xml:space="preserve">Tulos</w:t>
      </w:r>
    </w:p>
    <w:p>
      <w:r>
        <w:t xml:space="preserve">Texas</w:t>
      </w:r>
    </w:p>
    <w:p>
      <w:r>
        <w:rPr>
          <w:b/>
        </w:rPr>
        <w:t xml:space="preserve">Esimerkki 0.1154</w:t>
      </w:r>
    </w:p>
    <w:p>
      <w:r>
        <w:t xml:space="preserve">Peli 12 pelattiin Colorado Mammothia vastaan.</w:t>
      </w:r>
    </w:p>
    <w:p>
      <w:r>
        <w:rPr>
          <w:b/>
        </w:rPr>
        <w:t xml:space="preserve">Tulos</w:t>
      </w:r>
    </w:p>
    <w:p>
      <w:r>
        <w:t xml:space="preserve">12</w:t>
      </w:r>
    </w:p>
    <w:p>
      <w:r>
        <w:rPr>
          <w:b/>
        </w:rPr>
        <w:t xml:space="preserve">Esimerkki 0.1155</w:t>
      </w:r>
    </w:p>
    <w:p>
      <w:r>
        <w:t xml:space="preserve">Appletonin kansainvälisen lentoaseman kiitotien nimi on 12/30.</w:t>
      </w:r>
    </w:p>
    <w:p>
      <w:r>
        <w:rPr>
          <w:b/>
        </w:rPr>
        <w:t xml:space="preserve">Tulos</w:t>
      </w:r>
    </w:p>
    <w:p>
      <w:r>
        <w:t xml:space="preserve">Appletonin kansainvälinen lentoasema</w:t>
      </w:r>
    </w:p>
    <w:p>
      <w:r>
        <w:rPr>
          <w:b/>
        </w:rPr>
        <w:t xml:space="preserve">Esimerkki 0.1156</w:t>
      </w:r>
    </w:p>
    <w:p>
      <w:r>
        <w:t xml:space="preserve">Buzz Aldrinin palkintojen määrä on 20.</w:t>
      </w:r>
    </w:p>
    <w:p>
      <w:r>
        <w:rPr>
          <w:b/>
        </w:rPr>
        <w:t xml:space="preserve">Tulos</w:t>
      </w:r>
    </w:p>
    <w:p>
      <w:r>
        <w:t xml:space="preserve">Buzz Aldrin</w:t>
      </w:r>
    </w:p>
    <w:p>
      <w:r>
        <w:rPr>
          <w:b/>
        </w:rPr>
        <w:t xml:space="preserve">Esimerkki 0.1157</w:t>
      </w:r>
    </w:p>
    <w:p>
      <w:r>
        <w:t xml:space="preserve">Novi Banovci on 9443 asukkaan taajama.</w:t>
      </w:r>
    </w:p>
    <w:p>
      <w:r>
        <w:rPr>
          <w:b/>
        </w:rPr>
        <w:t xml:space="preserve">Tulos</w:t>
      </w:r>
    </w:p>
    <w:p>
      <w:r>
        <w:t xml:space="preserve">Novi Banovci</w:t>
      </w:r>
    </w:p>
    <w:p>
      <w:r>
        <w:rPr>
          <w:b/>
        </w:rPr>
        <w:t xml:space="preserve">Esimerkki 0.1158</w:t>
      </w:r>
    </w:p>
    <w:p>
      <w:r>
        <w:t xml:space="preserve">Stratford University on maisterin yliopisto.</w:t>
      </w:r>
    </w:p>
    <w:p>
      <w:r>
        <w:rPr>
          <w:b/>
        </w:rPr>
        <w:t xml:space="preserve">Tulos</w:t>
      </w:r>
    </w:p>
    <w:p>
      <w:r>
        <w:t xml:space="preserve">Stratfordin yliopisto</w:t>
      </w:r>
    </w:p>
    <w:p>
      <w:r>
        <w:rPr>
          <w:b/>
        </w:rPr>
        <w:t xml:space="preserve">Esimerkki 0.1159</w:t>
      </w:r>
    </w:p>
    <w:p>
      <w:r>
        <w:t xml:space="preserve">Michele Marcolini omistaa Torino F.C.:n.</w:t>
      </w:r>
    </w:p>
    <w:p>
      <w:r>
        <w:rPr>
          <w:b/>
        </w:rPr>
        <w:t xml:space="preserve">Tulos</w:t>
      </w:r>
    </w:p>
    <w:p>
      <w:r>
        <w:t xml:space="preserve">Michele Marcolini</w:t>
      </w:r>
    </w:p>
    <w:p>
      <w:r>
        <w:rPr>
          <w:b/>
        </w:rPr>
        <w:t xml:space="preserve">Esimerkki 0,1160</w:t>
      </w:r>
    </w:p>
    <w:p>
      <w:r>
        <w:t xml:space="preserve">Mondelez International perustettiin Chicagossa.</w:t>
      </w:r>
    </w:p>
    <w:p>
      <w:r>
        <w:rPr>
          <w:b/>
        </w:rPr>
        <w:t xml:space="preserve">Tulos</w:t>
      </w:r>
    </w:p>
    <w:p>
      <w:r>
        <w:t xml:space="preserve">Mondelez International</w:t>
      </w:r>
    </w:p>
    <w:p>
      <w:r>
        <w:rPr>
          <w:b/>
        </w:rPr>
        <w:t xml:space="preserve">Esimerkki 0.1161</w:t>
      </w:r>
    </w:p>
    <w:p>
      <w:r>
        <w:t xml:space="preserve">University of Texas at Austin kuuluu University of Texas Systemiin.</w:t>
      </w:r>
    </w:p>
    <w:p>
      <w:r>
        <w:rPr>
          <w:b/>
        </w:rPr>
        <w:t xml:space="preserve">Tulos</w:t>
      </w:r>
    </w:p>
    <w:p>
      <w:r>
        <w:t xml:space="preserve">Texasin yliopisto Austinissa</w:t>
      </w:r>
    </w:p>
    <w:p>
      <w:r>
        <w:rPr>
          <w:b/>
        </w:rPr>
        <w:t xml:space="preserve">Esimerkki 0.1162</w:t>
      </w:r>
    </w:p>
    <w:p>
      <w:r>
        <w:t xml:space="preserve">Addis Abeban kaupungintalon pinta-ala on 140000,0 (neliömetriä).</w:t>
      </w:r>
    </w:p>
    <w:p>
      <w:r>
        <w:rPr>
          <w:b/>
        </w:rPr>
        <w:t xml:space="preserve">Tulos</w:t>
      </w:r>
    </w:p>
    <w:p>
      <w:r>
        <w:t xml:space="preserve">Addis Abeban kaupungintalo</w:t>
      </w:r>
    </w:p>
    <w:p>
      <w:r>
        <w:rPr>
          <w:b/>
        </w:rPr>
        <w:t xml:space="preserve">Esimerkki 0.1163</w:t>
      </w:r>
    </w:p>
    <w:p>
      <w:r>
        <w:t xml:space="preserve">Irlanti sijaitsee Euroopassa.</w:t>
      </w:r>
    </w:p>
    <w:p>
      <w:r>
        <w:rPr>
          <w:b/>
        </w:rPr>
        <w:t xml:space="preserve">Tulos</w:t>
      </w:r>
    </w:p>
    <w:p>
      <w:r>
        <w:t xml:space="preserve">Irlanti</w:t>
      </w:r>
    </w:p>
    <w:p>
      <w:r>
        <w:rPr>
          <w:b/>
        </w:rPr>
        <w:t xml:space="preserve">Esimerkki 0.1164</w:t>
      </w:r>
    </w:p>
    <w:p>
      <w:r>
        <w:t xml:space="preserve">Otsikko "salaiset aseet" on alun perin esitetty 1. joulukuuta 2012.</w:t>
      </w:r>
    </w:p>
    <w:p>
      <w:r>
        <w:rPr>
          <w:b/>
        </w:rPr>
        <w:t xml:space="preserve">Tulos</w:t>
      </w:r>
    </w:p>
    <w:p>
      <w:r>
        <w:t xml:space="preserve">salaiset aseet</w:t>
      </w:r>
    </w:p>
    <w:p>
      <w:r>
        <w:rPr>
          <w:b/>
        </w:rPr>
        <w:t xml:space="preserve">Esimerkki 0,1165</w:t>
      </w:r>
    </w:p>
    <w:p>
      <w:r>
        <w:t xml:space="preserve">John Sánchez on yksi New Mexicon senaatin johtajista.</w:t>
      </w:r>
    </w:p>
    <w:p>
      <w:r>
        <w:rPr>
          <w:b/>
        </w:rPr>
        <w:t xml:space="preserve">Tulos</w:t>
      </w:r>
    </w:p>
    <w:p>
      <w:r>
        <w:t xml:space="preserve">New Mexicon senaatti</w:t>
      </w:r>
    </w:p>
    <w:p>
      <w:r>
        <w:rPr>
          <w:b/>
        </w:rPr>
        <w:t xml:space="preserve">Esimerkki 0.1166</w:t>
      </w:r>
    </w:p>
    <w:p>
      <w:r>
        <w:t xml:space="preserve">Onn Jaafar astui virkaansa 1. kesäkuuta 1947.</w:t>
      </w:r>
    </w:p>
    <w:p>
      <w:r>
        <w:rPr>
          <w:b/>
        </w:rPr>
        <w:t xml:space="preserve">Tulos</w:t>
      </w:r>
    </w:p>
    <w:p>
      <w:r>
        <w:t xml:space="preserve">Onn Jaafar</w:t>
      </w:r>
    </w:p>
    <w:p>
      <w:r>
        <w:rPr>
          <w:b/>
        </w:rPr>
        <w:t xml:space="preserve">Esimerkki 0.1167</w:t>
      </w:r>
    </w:p>
    <w:p>
      <w:r>
        <w:t xml:space="preserve">Tuanku Jaafar, Oxfordin yliopiston alumni, oli Malesian kuningas.</w:t>
      </w:r>
    </w:p>
    <w:p>
      <w:r>
        <w:rPr>
          <w:b/>
        </w:rPr>
        <w:t xml:space="preserve">Tulos</w:t>
      </w:r>
    </w:p>
    <w:p>
      <w:r>
        <w:t xml:space="preserve">Tuanku Jaafar</w:t>
      </w:r>
    </w:p>
    <w:p>
      <w:r>
        <w:rPr>
          <w:b/>
        </w:rPr>
        <w:t xml:space="preserve">Esimerkki 0.1168</w:t>
      </w:r>
    </w:p>
    <w:p>
      <w:r>
        <w:t xml:space="preserve">Otto Bathurst ohjasi "jakson 5".</w:t>
      </w:r>
    </w:p>
    <w:p>
      <w:r>
        <w:rPr>
          <w:b/>
        </w:rPr>
        <w:t xml:space="preserve">Tulos</w:t>
      </w:r>
    </w:p>
    <w:p>
      <w:r>
        <w:t xml:space="preserve">jakso 5</w:t>
      </w:r>
    </w:p>
    <w:p>
      <w:r>
        <w:rPr>
          <w:b/>
        </w:rPr>
        <w:t xml:space="preserve">Esimerkki 0.1169</w:t>
      </w:r>
    </w:p>
    <w:p>
      <w:r>
        <w:t xml:space="preserve">Taru sormusten herrasta: Taru sormusten veljeskunnasta oli ykkönen Yhdysvaltain lipputuloissa 13. tammikuuta 2002.</w:t>
      </w:r>
    </w:p>
    <w:p>
      <w:r>
        <w:rPr>
          <w:b/>
        </w:rPr>
        <w:t xml:space="preserve">Tulos</w:t>
      </w:r>
    </w:p>
    <w:p>
      <w:r>
        <w:t xml:space="preserve">Taru sormusten herrasta: Sormuksen veljeskunta</w:t>
      </w:r>
    </w:p>
    <w:p>
      <w:r>
        <w:rPr>
          <w:b/>
        </w:rPr>
        <w:t xml:space="preserve">Esimerkki 0.1170</w:t>
      </w:r>
    </w:p>
    <w:p>
      <w:r>
        <w:t xml:space="preserve">Singaporen valuutta on Singaporen dollari.</w:t>
      </w:r>
    </w:p>
    <w:p>
      <w:r>
        <w:rPr>
          <w:b/>
        </w:rPr>
        <w:t xml:space="preserve">Tulos</w:t>
      </w:r>
    </w:p>
    <w:p>
      <w:r>
        <w:t xml:space="preserve">Singapore</w:t>
      </w:r>
    </w:p>
    <w:p>
      <w:r>
        <w:rPr>
          <w:b/>
        </w:rPr>
        <w:t xml:space="preserve">Esimerkki 0.1171</w:t>
      </w:r>
    </w:p>
    <w:p>
      <w:r>
        <w:t xml:space="preserve">St. Louis sijaitsi Ranskan kuningaskunnassa.</w:t>
      </w:r>
    </w:p>
    <w:p>
      <w:r>
        <w:rPr>
          <w:b/>
        </w:rPr>
        <w:t xml:space="preserve">Tulos</w:t>
      </w:r>
    </w:p>
    <w:p>
      <w:r>
        <w:t xml:space="preserve">St. Louis</w:t>
      </w:r>
    </w:p>
    <w:p>
      <w:r>
        <w:rPr>
          <w:b/>
        </w:rPr>
        <w:t xml:space="preserve">Esimerkki 0.1172</w:t>
      </w:r>
    </w:p>
    <w:p>
      <w:r>
        <w:t xml:space="preserve">Stuart Parker (jalkapalloilija) pelasi urallaan Blackburn Rovers FC.</w:t>
      </w:r>
    </w:p>
    <w:p>
      <w:r>
        <w:rPr>
          <w:b/>
        </w:rPr>
        <w:t xml:space="preserve">Tulos</w:t>
      </w:r>
    </w:p>
    <w:p>
      <w:r>
        <w:t xml:space="preserve">Stuart Parker (jalkapalloilija)</w:t>
      </w:r>
    </w:p>
    <w:p>
      <w:r>
        <w:rPr>
          <w:b/>
        </w:rPr>
        <w:t xml:space="preserve">Esimerkki 0.1173</w:t>
      </w:r>
    </w:p>
    <w:p>
      <w:r>
        <w:t xml:space="preserve">Ahora Madrid on Madridin johtava puolue.</w:t>
      </w:r>
    </w:p>
    <w:p>
      <w:r>
        <w:rPr>
          <w:b/>
        </w:rPr>
        <w:t xml:space="preserve">Tulos</w:t>
      </w:r>
    </w:p>
    <w:p>
      <w:r>
        <w:t xml:space="preserve">Madrid</w:t>
      </w:r>
    </w:p>
    <w:p>
      <w:r>
        <w:rPr>
          <w:b/>
        </w:rPr>
        <w:t xml:space="preserve">Esimerkki 0.1174</w:t>
      </w:r>
    </w:p>
    <w:p>
      <w:r>
        <w:t xml:space="preserve">The Wrestlers -ravintolassa on hyvää ruokaa ja juomia edulliseen hintaan joka päivä.</w:t>
      </w:r>
    </w:p>
    <w:p>
      <w:r>
        <w:rPr>
          <w:b/>
        </w:rPr>
        <w:t xml:space="preserve">Tulos</w:t>
      </w:r>
    </w:p>
    <w:p>
      <w:r>
        <w:t xml:space="preserve">Painijat</w:t>
      </w:r>
    </w:p>
    <w:p>
      <w:r>
        <w:rPr>
          <w:b/>
        </w:rPr>
        <w:t xml:space="preserve">Esimerkki 0,1175</w:t>
      </w:r>
    </w:p>
    <w:p>
      <w:r>
        <w:t xml:space="preserve">Harry Howellin pelaajaura kesti 1952-69.</w:t>
      </w:r>
    </w:p>
    <w:p>
      <w:r>
        <w:rPr>
          <w:b/>
        </w:rPr>
        <w:t xml:space="preserve">Tulos</w:t>
      </w:r>
    </w:p>
    <w:p>
      <w:r>
        <w:t xml:space="preserve">Harry Howell</w:t>
      </w:r>
    </w:p>
    <w:p>
      <w:r>
        <w:rPr>
          <w:b/>
        </w:rPr>
        <w:t xml:space="preserve">Esimerkki 0.1176</w:t>
      </w:r>
    </w:p>
    <w:p>
      <w:r>
        <w:t xml:space="preserve">Hendy RFC:llä on 36 pistettä.</w:t>
      </w:r>
    </w:p>
    <w:p>
      <w:r>
        <w:rPr>
          <w:b/>
        </w:rPr>
        <w:t xml:space="preserve">Tulos</w:t>
      </w:r>
    </w:p>
    <w:p>
      <w:r>
        <w:t xml:space="preserve">Hendy RFC</w:t>
      </w:r>
    </w:p>
    <w:p>
      <w:r>
        <w:rPr>
          <w:b/>
        </w:rPr>
        <w:t xml:space="preserve">Esimerkki 0.1177</w:t>
      </w:r>
    </w:p>
    <w:p>
      <w:r>
        <w:t xml:space="preserve">Vuonna 1993 Georgiassa asui keskimäärin 4 854 000 ihmistä.</w:t>
      </w:r>
    </w:p>
    <w:p>
      <w:r>
        <w:rPr>
          <w:b/>
        </w:rPr>
        <w:t xml:space="preserve">Tulos</w:t>
      </w:r>
    </w:p>
    <w:p>
      <w:r>
        <w:t xml:space="preserve">1993</w:t>
      </w:r>
    </w:p>
    <w:p>
      <w:r>
        <w:rPr>
          <w:b/>
        </w:rPr>
        <w:t xml:space="preserve">Esimerkki 0.1178</w:t>
      </w:r>
    </w:p>
    <w:p>
      <w:r>
        <w:t xml:space="preserve">1634: The Ram Rebellion kirjoitti Virginia DeMarce.</w:t>
      </w:r>
    </w:p>
    <w:p>
      <w:r>
        <w:rPr>
          <w:b/>
        </w:rPr>
        <w:t xml:space="preserve">Tulos</w:t>
      </w:r>
    </w:p>
    <w:p>
      <w:r>
        <w:t xml:space="preserve">1634: Ramin kapina</w:t>
      </w:r>
    </w:p>
    <w:p>
      <w:r>
        <w:rPr>
          <w:b/>
        </w:rPr>
        <w:t xml:space="preserve">Esimerkki 0.1179</w:t>
      </w:r>
    </w:p>
    <w:p>
      <w:r>
        <w:t xml:space="preserve">Yksi Japanin etnisistä ryhmistä ovat filippiiniläiset.</w:t>
      </w:r>
    </w:p>
    <w:p>
      <w:r>
        <w:rPr>
          <w:b/>
        </w:rPr>
        <w:t xml:space="preserve">Tulos</w:t>
      </w:r>
    </w:p>
    <w:p>
      <w:r>
        <w:t xml:space="preserve">Japani</w:t>
      </w:r>
    </w:p>
    <w:p>
      <w:r>
        <w:rPr>
          <w:b/>
        </w:rPr>
        <w:t xml:space="preserve">Esimerkki 0.1180</w:t>
      </w:r>
    </w:p>
    <w:p>
      <w:r>
        <w:t xml:space="preserve">Beef kway teow'ta on Indonesiassa ja Singaporessa.</w:t>
      </w:r>
    </w:p>
    <w:p>
      <w:r>
        <w:rPr>
          <w:b/>
        </w:rPr>
        <w:t xml:space="preserve">Tulos</w:t>
      </w:r>
    </w:p>
    <w:p>
      <w:r>
        <w:t xml:space="preserve">Beef kway teow</w:t>
      </w:r>
    </w:p>
    <w:p>
      <w:r>
        <w:rPr>
          <w:b/>
        </w:rPr>
        <w:t xml:space="preserve">Esimerkki 0.1181</w:t>
      </w:r>
    </w:p>
    <w:p>
      <w:r>
        <w:t xml:space="preserve">A.E Dimitra Efxeinoupolis on liigassa, EPSTH 2nd GROUP.</w:t>
      </w:r>
    </w:p>
    <w:p>
      <w:r>
        <w:rPr>
          <w:b/>
        </w:rPr>
        <w:t xml:space="preserve">Tulos</w:t>
      </w:r>
    </w:p>
    <w:p>
      <w:r>
        <w:t xml:space="preserve">A.E Dimitra Efxeinoupolis</w:t>
      </w:r>
    </w:p>
    <w:p>
      <w:r>
        <w:rPr>
          <w:b/>
        </w:rPr>
        <w:t xml:space="preserve">Esimerkki 0.1182</w:t>
      </w:r>
    </w:p>
    <w:p>
      <w:r>
        <w:t xml:space="preserve">Michigan International Speedway sijaitsee Brooklynissa, Michiganissa.</w:t>
      </w:r>
    </w:p>
    <w:p>
      <w:r>
        <w:rPr>
          <w:b/>
        </w:rPr>
        <w:t xml:space="preserve">Tulos</w:t>
      </w:r>
    </w:p>
    <w:p>
      <w:r>
        <w:t xml:space="preserve">Michiganin kansainvälinen moottorirata</w:t>
      </w:r>
    </w:p>
    <w:p>
      <w:r>
        <w:rPr>
          <w:b/>
        </w:rPr>
        <w:t xml:space="preserve">Esimerkki 0.1183</w:t>
      </w:r>
    </w:p>
    <w:p>
      <w:r>
        <w:t xml:space="preserve">New York City on osa New Yorkia.</w:t>
      </w:r>
    </w:p>
    <w:p>
      <w:r>
        <w:rPr>
          <w:b/>
        </w:rPr>
        <w:t xml:space="preserve">Tulos</w:t>
      </w:r>
    </w:p>
    <w:p>
      <w:r>
        <w:t xml:space="preserve">New York City</w:t>
      </w:r>
    </w:p>
    <w:p>
      <w:r>
        <w:rPr>
          <w:b/>
        </w:rPr>
        <w:t xml:space="preserve">Esimerkki 0.1184</w:t>
      </w:r>
    </w:p>
    <w:p>
      <w:r>
        <w:t xml:space="preserve">Haiti voitti toisen sijan vuonna 2001.</w:t>
      </w:r>
    </w:p>
    <w:p>
      <w:r>
        <w:rPr>
          <w:b/>
        </w:rPr>
        <w:t xml:space="preserve">Tulos</w:t>
      </w:r>
    </w:p>
    <w:p>
      <w:r>
        <w:t xml:space="preserve">Haiti</w:t>
      </w:r>
    </w:p>
    <w:p>
      <w:r>
        <w:rPr>
          <w:b/>
        </w:rPr>
        <w:t xml:space="preserve">Esimerkki 0,1185</w:t>
      </w:r>
    </w:p>
    <w:p>
      <w:r>
        <w:t xml:space="preserve">Peli 28. lokakuuta pelattiin skydomessa.</w:t>
      </w:r>
    </w:p>
    <w:p>
      <w:r>
        <w:rPr>
          <w:b/>
        </w:rPr>
        <w:t xml:space="preserve">Tulos</w:t>
      </w:r>
    </w:p>
    <w:p>
      <w:r>
        <w:t xml:space="preserve">28. lokakuuta</w:t>
      </w:r>
    </w:p>
    <w:p>
      <w:r>
        <w:rPr>
          <w:b/>
        </w:rPr>
        <w:t xml:space="preserve">Esimerkki 0.1186</w:t>
      </w:r>
    </w:p>
    <w:p>
      <w:r>
        <w:t xml:space="preserve">Reitti 42, 43 ovat Mount miellyttävä linja.</w:t>
      </w:r>
    </w:p>
    <w:p>
      <w:r>
        <w:rPr>
          <w:b/>
        </w:rPr>
        <w:t xml:space="preserve">Tulos</w:t>
      </w:r>
    </w:p>
    <w:p>
      <w:r>
        <w:t xml:space="preserve">42, 43</w:t>
      </w:r>
    </w:p>
    <w:p>
      <w:r>
        <w:rPr>
          <w:b/>
        </w:rPr>
        <w:t xml:space="preserve">Esimerkki 0.1187</w:t>
      </w:r>
    </w:p>
    <w:p>
      <w:r>
        <w:t xml:space="preserve">Yksi Yhdysvaltojen etnisistä ryhmistä ovat afroamerikkalaiset.</w:t>
      </w:r>
    </w:p>
    <w:p>
      <w:r>
        <w:rPr>
          <w:b/>
        </w:rPr>
        <w:t xml:space="preserve">Tulos</w:t>
      </w:r>
    </w:p>
    <w:p>
      <w:r>
        <w:t xml:space="preserve">Yhdysvallat</w:t>
      </w:r>
    </w:p>
    <w:p>
      <w:r>
        <w:rPr>
          <w:b/>
        </w:rPr>
        <w:t xml:space="preserve">Esimerkki 0.1188</w:t>
      </w:r>
    </w:p>
    <w:p>
      <w:r>
        <w:t xml:space="preserve">Alan B. Miller Hall valmistui 1. kesäkuuta 2009.</w:t>
      </w:r>
    </w:p>
    <w:p>
      <w:r>
        <w:rPr>
          <w:b/>
        </w:rPr>
        <w:t xml:space="preserve">Tulos</w:t>
      </w:r>
    </w:p>
    <w:p>
      <w:r>
        <w:t xml:space="preserve">Alan B. Miller -sali</w:t>
      </w:r>
    </w:p>
    <w:p>
      <w:r>
        <w:rPr>
          <w:b/>
        </w:rPr>
        <w:t xml:space="preserve">Esimerkki 0.1189</w:t>
      </w:r>
    </w:p>
    <w:p>
      <w:r>
        <w:t xml:space="preserve">Garndiffaith RFC pelasi 22 ottelua.</w:t>
      </w:r>
    </w:p>
    <w:p>
      <w:r>
        <w:rPr>
          <w:b/>
        </w:rPr>
        <w:t xml:space="preserve">Tulos</w:t>
      </w:r>
    </w:p>
    <w:p>
      <w:r>
        <w:t xml:space="preserve">Garndiffaith RFC</w:t>
      </w:r>
    </w:p>
    <w:p>
      <w:r>
        <w:rPr>
          <w:b/>
        </w:rPr>
        <w:t xml:space="preserve">Esimerkki 0.1190</w:t>
      </w:r>
    </w:p>
    <w:p>
      <w:r>
        <w:t xml:space="preserve">Tennis on yksi Acharya Institute of Technologyn tarjoamista urheilulajeista.</w:t>
      </w:r>
    </w:p>
    <w:p>
      <w:r>
        <w:rPr>
          <w:b/>
        </w:rPr>
        <w:t xml:space="preserve">Tulos</w:t>
      </w:r>
    </w:p>
    <w:p>
      <w:r>
        <w:t xml:space="preserve">Acharya Institute of Technology</w:t>
      </w:r>
    </w:p>
    <w:p>
      <w:r>
        <w:rPr>
          <w:b/>
        </w:rPr>
        <w:t xml:space="preserve">Esimerkki 0.1191</w:t>
      </w:r>
    </w:p>
    <w:p>
      <w:r>
        <w:t xml:space="preserve">Siellä on halpa paikka The Vaults, jossa perhe nauttii hyviä ja maukkaita hampurilaisia ja limsaa.</w:t>
      </w:r>
    </w:p>
    <w:p>
      <w:r>
        <w:rPr>
          <w:b/>
        </w:rPr>
        <w:t xml:space="preserve">Tulos</w:t>
      </w:r>
    </w:p>
    <w:p>
      <w:r>
        <w:t xml:space="preserve">Holvit</w:t>
      </w:r>
    </w:p>
    <w:p>
      <w:r>
        <w:rPr>
          <w:b/>
        </w:rPr>
        <w:t xml:space="preserve">Esimerkki 0.1192</w:t>
      </w:r>
    </w:p>
    <w:p>
      <w:r>
        <w:t xml:space="preserve">Porterville sijaitsee Tularen piirikunnassa.</w:t>
      </w:r>
    </w:p>
    <w:p>
      <w:r>
        <w:rPr>
          <w:b/>
        </w:rPr>
        <w:t xml:space="preserve">Tulos</w:t>
      </w:r>
    </w:p>
    <w:p>
      <w:r>
        <w:t xml:space="preserve">Tulare</w:t>
      </w:r>
    </w:p>
    <w:p>
      <w:r>
        <w:rPr>
          <w:b/>
        </w:rPr>
        <w:t xml:space="preserve">Esimerkki 0.1193</w:t>
      </w:r>
    </w:p>
    <w:p>
      <w:r>
        <w:t xml:space="preserve">Filippiineillä puhuttu kieli on filippiinien espanja.</w:t>
      </w:r>
    </w:p>
    <w:p>
      <w:r>
        <w:rPr>
          <w:b/>
        </w:rPr>
        <w:t xml:space="preserve">Tulos</w:t>
      </w:r>
    </w:p>
    <w:p>
      <w:r>
        <w:t xml:space="preserve">Filippiinit</w:t>
      </w:r>
    </w:p>
    <w:p>
      <w:r>
        <w:rPr>
          <w:b/>
        </w:rPr>
        <w:t xml:space="preserve">Esimerkki 0.1194</w:t>
      </w:r>
    </w:p>
    <w:p>
      <w:r>
        <w:t xml:space="preserve">Gus Poyet liittyy Real Zaragoza,jalkapalloseura.</w:t>
      </w:r>
    </w:p>
    <w:p>
      <w:r>
        <w:rPr>
          <w:b/>
        </w:rPr>
        <w:t xml:space="preserve">Tulos</w:t>
      </w:r>
    </w:p>
    <w:p>
      <w:r>
        <w:t xml:space="preserve">Gus Poyet</w:t>
      </w:r>
    </w:p>
    <w:p>
      <w:r>
        <w:rPr>
          <w:b/>
        </w:rPr>
        <w:t xml:space="preserve">Esimerkki 0,1195</w:t>
      </w:r>
    </w:p>
    <w:p>
      <w:r>
        <w:t xml:space="preserve">Diagonal Street 11:ssä on 20 kerrosta.</w:t>
      </w:r>
    </w:p>
    <w:p>
      <w:r>
        <w:rPr>
          <w:b/>
        </w:rPr>
        <w:t xml:space="preserve">Tulos</w:t>
      </w:r>
    </w:p>
    <w:p>
      <w:r>
        <w:t xml:space="preserve">11 Diagonal Street</w:t>
      </w:r>
    </w:p>
    <w:p>
      <w:r>
        <w:rPr>
          <w:b/>
        </w:rPr>
        <w:t xml:space="preserve">Esimerkki 0.1196</w:t>
      </w:r>
    </w:p>
    <w:p>
      <w:r>
        <w:t xml:space="preserve">Inarajan on etelässä.</w:t>
      </w:r>
    </w:p>
    <w:p>
      <w:r>
        <w:rPr>
          <w:b/>
        </w:rPr>
        <w:t xml:space="preserve">Tulos</w:t>
      </w:r>
    </w:p>
    <w:p>
      <w:r>
        <w:t xml:space="preserve">Inarajan</w:t>
      </w:r>
    </w:p>
    <w:p>
      <w:r>
        <w:rPr>
          <w:b/>
        </w:rPr>
        <w:t xml:space="preserve">Esimerkki 0.1197</w:t>
      </w:r>
    </w:p>
    <w:p>
      <w:r>
        <w:t xml:space="preserve">Ontariossa 42,7 prosenttia äänestäjistä vastusti kieltolakia.</w:t>
      </w:r>
    </w:p>
    <w:p>
      <w:r>
        <w:rPr>
          <w:b/>
        </w:rPr>
        <w:t xml:space="preserve">Tulos</w:t>
      </w:r>
    </w:p>
    <w:p>
      <w:r>
        <w:t xml:space="preserve">Ontario</w:t>
      </w:r>
    </w:p>
    <w:p>
      <w:r>
        <w:rPr>
          <w:b/>
        </w:rPr>
        <w:t xml:space="preserve">Esimerkki 0.1198</w:t>
      </w:r>
    </w:p>
    <w:p>
      <w:r>
        <w:t xml:space="preserve">Albany on Linn Countyn suurin kaupunki Oregonissa.</w:t>
      </w:r>
    </w:p>
    <w:p>
      <w:r>
        <w:rPr>
          <w:b/>
        </w:rPr>
        <w:t xml:space="preserve">Tulos</w:t>
      </w:r>
    </w:p>
    <w:p>
      <w:r>
        <w:t xml:space="preserve">Linn County, Oregon</w:t>
      </w:r>
    </w:p>
    <w:p>
      <w:r>
        <w:rPr>
          <w:b/>
        </w:rPr>
        <w:t xml:space="preserve">Esimerkki 0.1199</w:t>
      </w:r>
    </w:p>
    <w:p>
      <w:r>
        <w:t xml:space="preserve">Houston Dynamo varasi Samuel Appiahin.</w:t>
      </w:r>
    </w:p>
    <w:p>
      <w:r>
        <w:rPr>
          <w:b/>
        </w:rPr>
        <w:t xml:space="preserve">Tulos</w:t>
      </w:r>
    </w:p>
    <w:p>
      <w:r>
        <w:t xml:space="preserve">Samuel Appiah</w:t>
      </w:r>
    </w:p>
    <w:p>
      <w:r>
        <w:rPr>
          <w:b/>
        </w:rPr>
        <w:t xml:space="preserve">Esimerkki 0.1200</w:t>
      </w:r>
    </w:p>
    <w:p>
      <w:r>
        <w:t xml:space="preserve">Kesäkuu 21 ncaat baseball ennätys Fresno State Bulldogs on 7-3.</w:t>
      </w:r>
    </w:p>
    <w:p>
      <w:r>
        <w:rPr>
          <w:b/>
        </w:rPr>
        <w:t xml:space="preserve">Tulos</w:t>
      </w:r>
    </w:p>
    <w:p>
      <w:r>
        <w:t xml:space="preserve">21. kesäkuuta</w:t>
      </w:r>
    </w:p>
    <w:p>
      <w:r>
        <w:rPr>
          <w:b/>
        </w:rPr>
        <w:t xml:space="preserve">Esimerkki 0.1201</w:t>
      </w:r>
    </w:p>
    <w:p>
      <w:r>
        <w:t xml:space="preserve">Nathan Hoffart kävi Saskatchewan Collegea.</w:t>
      </w:r>
    </w:p>
    <w:p>
      <w:r>
        <w:rPr>
          <w:b/>
        </w:rPr>
        <w:t xml:space="preserve">Tulos</w:t>
      </w:r>
    </w:p>
    <w:p>
      <w:r>
        <w:t xml:space="preserve">Nathan Hoffart</w:t>
      </w:r>
    </w:p>
    <w:p>
      <w:r>
        <w:rPr>
          <w:b/>
        </w:rPr>
        <w:t xml:space="preserve">Esimerkki 0.1202</w:t>
      </w:r>
    </w:p>
    <w:p>
      <w:r>
        <w:t xml:space="preserve">Suomen Ekenäsin saariston kansallispuisto sijaitsee Uudenmaan maakunnassa.</w:t>
      </w:r>
    </w:p>
    <w:p>
      <w:r>
        <w:rPr>
          <w:b/>
        </w:rPr>
        <w:t xml:space="preserve">Tulos</w:t>
      </w:r>
    </w:p>
    <w:p>
      <w:r>
        <w:t xml:space="preserve">Ekenäsin saaristo</w:t>
      </w:r>
    </w:p>
    <w:p>
      <w:r>
        <w:rPr>
          <w:b/>
        </w:rPr>
        <w:t xml:space="preserve">Esimerkki 0.1203</w:t>
      </w:r>
    </w:p>
    <w:p>
      <w:r>
        <w:t xml:space="preserve">2. tammikuuta 1995 päättyi vuonna 1990 valittujen toimikausi.</w:t>
      </w:r>
    </w:p>
    <w:p>
      <w:r>
        <w:rPr>
          <w:b/>
        </w:rPr>
        <w:t xml:space="preserve">Tulos</w:t>
      </w:r>
    </w:p>
    <w:p>
      <w:r>
        <w:t xml:space="preserve">1990</w:t>
      </w:r>
    </w:p>
    <w:p>
      <w:r>
        <w:rPr>
          <w:b/>
        </w:rPr>
        <w:t xml:space="preserve">Esimerkki 0.1204</w:t>
      </w:r>
    </w:p>
    <w:p>
      <w:r>
        <w:t xml:space="preserve">Jos etsit halpaa paikkaa koko perheelle, kokeile The Watermania.</w:t>
      </w:r>
    </w:p>
    <w:p>
      <w:r>
        <w:rPr>
          <w:b/>
        </w:rPr>
        <w:t xml:space="preserve">Tulos</w:t>
      </w:r>
    </w:p>
    <w:p>
      <w:r>
        <w:t xml:space="preserve">Vesimies</w:t>
      </w:r>
    </w:p>
    <w:p>
      <w:r>
        <w:rPr>
          <w:b/>
        </w:rPr>
        <w:t xml:space="preserve">Esimerkki 0.1205</w:t>
      </w:r>
    </w:p>
    <w:p>
      <w:r>
        <w:t xml:space="preserve">"Kiss the girls and make them die" -elokuvan alkuperäinen lähetyspäivä oli 11. lokakuuta 1990.</w:t>
      </w:r>
    </w:p>
    <w:p>
      <w:r>
        <w:rPr>
          <w:b/>
        </w:rPr>
        <w:t xml:space="preserve">Tulos</w:t>
      </w:r>
    </w:p>
    <w:p>
      <w:r>
        <w:t xml:space="preserve">suudella tyttöjä ja saada heidät kuolemaan</w:t>
      </w:r>
    </w:p>
    <w:p>
      <w:r>
        <w:rPr>
          <w:b/>
        </w:rPr>
        <w:t xml:space="preserve">Esimerkki 0.1206</w:t>
      </w:r>
    </w:p>
    <w:p>
      <w:r>
        <w:t xml:space="preserve">Xavier oli vastustaja 4. lokakuuta.</w:t>
      </w:r>
    </w:p>
    <w:p>
      <w:r>
        <w:rPr>
          <w:b/>
        </w:rPr>
        <w:t xml:space="preserve">Tulos</w:t>
      </w:r>
    </w:p>
    <w:p>
      <w:r>
        <w:t xml:space="preserve">4. lokakuuta</w:t>
      </w:r>
    </w:p>
    <w:p>
      <w:r>
        <w:rPr>
          <w:b/>
        </w:rPr>
        <w:t xml:space="preserve">Esimerkki 0.1207</w:t>
      </w:r>
    </w:p>
    <w:p>
      <w:r>
        <w:t xml:space="preserve">"raportti 4407: sydän ei ole luovuttajan valinta" kuvattiin heinäkuussa/elokuussa 1968.</w:t>
      </w:r>
    </w:p>
    <w:p>
      <w:r>
        <w:rPr>
          <w:b/>
        </w:rPr>
        <w:t xml:space="preserve">Tulos</w:t>
      </w:r>
    </w:p>
    <w:p>
      <w:r>
        <w:t xml:space="preserve">mietintö 4407: sydän ei ole luovuttajan valinta</w:t>
      </w:r>
    </w:p>
    <w:p>
      <w:r>
        <w:rPr>
          <w:b/>
        </w:rPr>
        <w:t xml:space="preserve">Esimerkki 0.1208</w:t>
      </w:r>
    </w:p>
    <w:p>
      <w:r>
        <w:t xml:space="preserve">Perry Mason: Mason Mason: The Case of the Shooting Star on TV-elokuva.</w:t>
      </w:r>
    </w:p>
    <w:p>
      <w:r>
        <w:rPr>
          <w:b/>
        </w:rPr>
        <w:t xml:space="preserve">Tulos</w:t>
      </w:r>
    </w:p>
    <w:p>
      <w:r>
        <w:t xml:space="preserve">Perry Mason: Mason Mason: The Case of the Shooting Star</w:t>
      </w:r>
    </w:p>
    <w:p>
      <w:r>
        <w:rPr>
          <w:b/>
        </w:rPr>
        <w:t xml:space="preserve">Esimerkki 0.1209</w:t>
      </w:r>
    </w:p>
    <w:p>
      <w:r>
        <w:t xml:space="preserve">Alpharetta, Georgia sijaitsee 346,0 merenpinnan yläpuolella.</w:t>
      </w:r>
    </w:p>
    <w:p>
      <w:r>
        <w:rPr>
          <w:b/>
        </w:rPr>
        <w:t xml:space="preserve">Tulos</w:t>
      </w:r>
    </w:p>
    <w:p>
      <w:r>
        <w:t xml:space="preserve">Alpharetta, Georgia</w:t>
      </w:r>
    </w:p>
    <w:p>
      <w:r>
        <w:rPr>
          <w:b/>
        </w:rPr>
        <w:t xml:space="preserve">Esimerkki 0.1210</w:t>
      </w:r>
    </w:p>
    <w:p>
      <w:r>
        <w:t xml:space="preserve">Louisianan 1. vaalipiirin vapaana olevan jäsenen nimi on Richard A. Tonry (D).</w:t>
      </w:r>
    </w:p>
    <w:p>
      <w:r>
        <w:rPr>
          <w:b/>
        </w:rPr>
        <w:t xml:space="preserve">Tulos</w:t>
      </w:r>
    </w:p>
    <w:p>
      <w:r>
        <w:t xml:space="preserve">Louisiana 1.</w:t>
      </w:r>
    </w:p>
    <w:p>
      <w:r>
        <w:rPr>
          <w:b/>
        </w:rPr>
        <w:t xml:space="preserve">Esimerkki 0.1211</w:t>
      </w:r>
    </w:p>
    <w:p>
      <w:r>
        <w:t xml:space="preserve">Akitan taidemuseossa on 3 kerrosta.</w:t>
      </w:r>
    </w:p>
    <w:p>
      <w:r>
        <w:rPr>
          <w:b/>
        </w:rPr>
        <w:t xml:space="preserve">Tulos</w:t>
      </w:r>
    </w:p>
    <w:p>
      <w:r>
        <w:t xml:space="preserve">Akitan taidemuseo</w:t>
      </w:r>
    </w:p>
    <w:p>
      <w:r>
        <w:rPr>
          <w:b/>
        </w:rPr>
        <w:t xml:space="preserve">Esimerkki 0.1212</w:t>
      </w:r>
    </w:p>
    <w:p>
      <w:r>
        <w:t xml:space="preserve">KGHM Polska Miedź SA:n voitto tuhansina zlotyinä on 13 653 597.</w:t>
      </w:r>
    </w:p>
    <w:p>
      <w:r>
        <w:rPr>
          <w:b/>
        </w:rPr>
        <w:t xml:space="preserve">Tulos</w:t>
      </w:r>
    </w:p>
    <w:p>
      <w:r>
        <w:t xml:space="preserve">KGHM Polska Miedź SA</w:t>
      </w:r>
    </w:p>
    <w:p>
      <w:r>
        <w:rPr>
          <w:b/>
        </w:rPr>
        <w:t xml:space="preserve">Esimerkki 0.1213</w:t>
      </w:r>
    </w:p>
    <w:p>
      <w:r>
        <w:t xml:space="preserve">Spinellin taitekerroin on 1,727.</w:t>
      </w:r>
    </w:p>
    <w:p>
      <w:r>
        <w:rPr>
          <w:b/>
        </w:rPr>
        <w:t xml:space="preserve">Tulos</w:t>
      </w:r>
    </w:p>
    <w:p>
      <w:r>
        <w:t xml:space="preserve">Spinelli</w:t>
      </w:r>
    </w:p>
    <w:p>
      <w:r>
        <w:rPr>
          <w:b/>
        </w:rPr>
        <w:t xml:space="preserve">Esimerkki 0.1214</w:t>
      </w:r>
    </w:p>
    <w:p>
      <w:r>
        <w:t xml:space="preserve">Agremiação Sportiva Arapiraquense on lempinimeltään Asa Gigante.</w:t>
      </w:r>
    </w:p>
    <w:p>
      <w:r>
        <w:rPr>
          <w:b/>
        </w:rPr>
        <w:t xml:space="preserve">Tulos</w:t>
      </w:r>
    </w:p>
    <w:p>
      <w:r>
        <w:t xml:space="preserve">Agremiação Sportiva Arapiraquense - urheilukeskus</w:t>
      </w:r>
    </w:p>
    <w:p>
      <w:r>
        <w:rPr>
          <w:b/>
        </w:rPr>
        <w:t xml:space="preserve">Esimerkki 0.1215</w:t>
      </w:r>
    </w:p>
    <w:p>
      <w:r>
        <w:t xml:space="preserve">Serravalle Scrivia sijaitsee 225 metrin korkeudessa.</w:t>
      </w:r>
    </w:p>
    <w:p>
      <w:r>
        <w:rPr>
          <w:b/>
        </w:rPr>
        <w:t xml:space="preserve">Tulos</w:t>
      </w:r>
    </w:p>
    <w:p>
      <w:r>
        <w:t xml:space="preserve">Serravalle Scrivia</w:t>
      </w:r>
    </w:p>
    <w:p>
      <w:r>
        <w:rPr>
          <w:b/>
        </w:rPr>
        <w:t xml:space="preserve">Esimerkki 0.1216</w:t>
      </w:r>
    </w:p>
    <w:p>
      <w:r>
        <w:t xml:space="preserve">AZ Alkmaarin omistaa Robert Eenhoorn.</w:t>
      </w:r>
    </w:p>
    <w:p>
      <w:r>
        <w:rPr>
          <w:b/>
        </w:rPr>
        <w:t xml:space="preserve">Tulos</w:t>
      </w:r>
    </w:p>
    <w:p>
      <w:r>
        <w:t xml:space="preserve">AZ Alkmaar</w:t>
      </w:r>
    </w:p>
    <w:p>
      <w:r>
        <w:rPr>
          <w:b/>
        </w:rPr>
        <w:t xml:space="preserve">Esimerkki 0.1217</w:t>
      </w:r>
    </w:p>
    <w:p>
      <w:r>
        <w:t xml:space="preserve">Mariusz Szczygiełin kirjan englanninkielinen versio on Gottland.</w:t>
      </w:r>
    </w:p>
    <w:p>
      <w:r>
        <w:rPr>
          <w:b/>
        </w:rPr>
        <w:t xml:space="preserve">Tulos</w:t>
      </w:r>
    </w:p>
    <w:p>
      <w:r>
        <w:t xml:space="preserve">Gottland</w:t>
      </w:r>
    </w:p>
    <w:p>
      <w:r>
        <w:rPr>
          <w:b/>
        </w:rPr>
        <w:t xml:space="preserve">Esimerkki 0.1218</w:t>
      </w:r>
    </w:p>
    <w:p>
      <w:r>
        <w:t xml:space="preserve">Sveitsissä kaupan kokonaismäärä on 31 032,76.</w:t>
      </w:r>
    </w:p>
    <w:p>
      <w:r>
        <w:rPr>
          <w:b/>
        </w:rPr>
        <w:t xml:space="preserve">Tulos</w:t>
      </w:r>
    </w:p>
    <w:p>
      <w:r>
        <w:t xml:space="preserve">Sveitsi</w:t>
      </w:r>
    </w:p>
    <w:p>
      <w:r>
        <w:rPr>
          <w:b/>
        </w:rPr>
        <w:t xml:space="preserve">Esimerkki 0.1219</w:t>
      </w:r>
    </w:p>
    <w:p>
      <w:r>
        <w:t xml:space="preserve">Jugoslaviaa kommentoi gordana bonetti</w:t>
      </w:r>
    </w:p>
    <w:p>
      <w:r>
        <w:rPr>
          <w:b/>
        </w:rPr>
        <w:t xml:space="preserve">Tulos</w:t>
      </w:r>
    </w:p>
    <w:p>
      <w:r>
        <w:t xml:space="preserve">Jugoslavia</w:t>
      </w:r>
    </w:p>
    <w:p>
      <w:r>
        <w:rPr>
          <w:b/>
        </w:rPr>
        <w:t xml:space="preserve">Esimerkki 0.1220</w:t>
      </w:r>
    </w:p>
    <w:p>
      <w:r>
        <w:t xml:space="preserve">Japanissa on etninen vietnamilaisten ryhmä.</w:t>
      </w:r>
    </w:p>
    <w:p>
      <w:r>
        <w:rPr>
          <w:b/>
        </w:rPr>
        <w:t xml:space="preserve">Tulos</w:t>
      </w:r>
    </w:p>
    <w:p>
      <w:r>
        <w:t xml:space="preserve">Japani</w:t>
      </w:r>
    </w:p>
    <w:p>
      <w:r>
        <w:rPr>
          <w:b/>
        </w:rPr>
        <w:t xml:space="preserve">Esimerkki 0.1221</w:t>
      </w:r>
    </w:p>
    <w:p>
      <w:r>
        <w:t xml:space="preserve">"show 42" oli Garfieldin jakso 1 aluksen muotoinen</w:t>
      </w:r>
    </w:p>
    <w:p>
      <w:r>
        <w:rPr>
          <w:b/>
        </w:rPr>
        <w:t xml:space="preserve">Tulos</w:t>
      </w:r>
    </w:p>
    <w:p>
      <w:r>
        <w:t xml:space="preserve">näytä 42</w:t>
      </w:r>
    </w:p>
    <w:p>
      <w:r>
        <w:rPr>
          <w:b/>
        </w:rPr>
        <w:t xml:space="preserve">Esimerkki 0.1222</w:t>
      </w:r>
    </w:p>
    <w:p>
      <w:r>
        <w:t xml:space="preserve">Maailman väkiluku oli 4,4 miljardia vuonna 1980.</w:t>
      </w:r>
    </w:p>
    <w:p>
      <w:r>
        <w:rPr>
          <w:b/>
        </w:rPr>
        <w:t xml:space="preserve">Tulos</w:t>
      </w:r>
    </w:p>
    <w:p>
      <w:r>
        <w:t xml:space="preserve">Maailma</w:t>
      </w:r>
    </w:p>
    <w:p>
      <w:r>
        <w:rPr>
          <w:b/>
        </w:rPr>
        <w:t xml:space="preserve">Esimerkki 0.1223</w:t>
      </w:r>
    </w:p>
    <w:p>
      <w:r>
        <w:t xml:space="preserve">Odžaci on kaupunki.</w:t>
      </w:r>
    </w:p>
    <w:p>
      <w:r>
        <w:rPr>
          <w:b/>
        </w:rPr>
        <w:t xml:space="preserve">Tulos</w:t>
      </w:r>
    </w:p>
    <w:p>
      <w:r>
        <w:t xml:space="preserve">Odžaci</w:t>
      </w:r>
    </w:p>
    <w:p>
      <w:r>
        <w:rPr>
          <w:b/>
        </w:rPr>
        <w:t xml:space="preserve">Esimerkki 0.1224</w:t>
      </w:r>
    </w:p>
    <w:p>
      <w:r>
        <w:t xml:space="preserve">Akita, Akita on osa Akitan prefektuuria.</w:t>
      </w:r>
    </w:p>
    <w:p>
      <w:r>
        <w:rPr>
          <w:b/>
        </w:rPr>
        <w:t xml:space="preserve">Tulos</w:t>
      </w:r>
    </w:p>
    <w:p>
      <w:r>
        <w:t xml:space="preserve">Akita, Akita</w:t>
      </w:r>
    </w:p>
    <w:p>
      <w:r>
        <w:rPr>
          <w:b/>
        </w:rPr>
        <w:t xml:space="preserve">Esimerkki 0,1225</w:t>
      </w:r>
    </w:p>
    <w:p>
      <w:r>
        <w:t xml:space="preserve">Ardmoren lentoaseman (Uusi-Seelanti) kiitotien nimi on 07/25.</w:t>
      </w:r>
    </w:p>
    <w:p>
      <w:r>
        <w:rPr>
          <w:b/>
        </w:rPr>
        <w:t xml:space="preserve">Tulos</w:t>
      </w:r>
    </w:p>
    <w:p>
      <w:r>
        <w:t xml:space="preserve">Ardmoren lentoasema (Uusi-Seelanti)</w:t>
      </w:r>
    </w:p>
    <w:p>
      <w:r>
        <w:rPr>
          <w:b/>
        </w:rPr>
        <w:t xml:space="preserve">Esimerkki 0.1226</w:t>
      </w:r>
    </w:p>
    <w:p>
      <w:r>
        <w:t xml:space="preserve">Southern Vermont College sijaitsee Benningtonissa, Vermontissa.</w:t>
      </w:r>
    </w:p>
    <w:p>
      <w:r>
        <w:rPr>
          <w:b/>
        </w:rPr>
        <w:t xml:space="preserve">Tulos</w:t>
      </w:r>
    </w:p>
    <w:p>
      <w:r>
        <w:t xml:space="preserve">Southern Vermont College</w:t>
      </w:r>
    </w:p>
    <w:p>
      <w:r>
        <w:rPr>
          <w:b/>
        </w:rPr>
        <w:t xml:space="preserve">Esimerkki 0.1227</w:t>
      </w:r>
    </w:p>
    <w:p>
      <w:r>
        <w:t xml:space="preserve">William Inge oli yhdysvaltalainen</w:t>
      </w:r>
    </w:p>
    <w:p>
      <w:r>
        <w:rPr>
          <w:b/>
        </w:rPr>
        <w:t xml:space="preserve">Tulos</w:t>
      </w:r>
    </w:p>
    <w:p>
      <w:r>
        <w:t xml:space="preserve">William Inge</w:t>
      </w:r>
    </w:p>
    <w:p>
      <w:r>
        <w:rPr>
          <w:b/>
        </w:rPr>
        <w:t xml:space="preserve">Esimerkki 0.1228</w:t>
      </w:r>
    </w:p>
    <w:p>
      <w:r>
        <w:t xml:space="preserve">Kaudella 2004 tehtiin yhteensä 4 maalia.</w:t>
      </w:r>
    </w:p>
    <w:p>
      <w:r>
        <w:rPr>
          <w:b/>
        </w:rPr>
        <w:t xml:space="preserve">Tulos</w:t>
      </w:r>
    </w:p>
    <w:p>
      <w:r>
        <w:t xml:space="preserve">2004</w:t>
      </w:r>
    </w:p>
    <w:p>
      <w:r>
        <w:rPr>
          <w:b/>
        </w:rPr>
        <w:t xml:space="preserve">Esimerkki 0.1229</w:t>
      </w:r>
    </w:p>
    <w:p>
      <w:r>
        <w:t xml:space="preserve">George Calnan osallistui vuoden 1932 kesäolympialaisiin.</w:t>
      </w:r>
    </w:p>
    <w:p>
      <w:r>
        <w:rPr>
          <w:b/>
        </w:rPr>
        <w:t xml:space="preserve">Tulos</w:t>
      </w:r>
    </w:p>
    <w:p>
      <w:r>
        <w:t xml:space="preserve">Vuoden 1932 kesäolympialaiset</w:t>
      </w:r>
    </w:p>
    <w:p>
      <w:r>
        <w:rPr>
          <w:b/>
        </w:rPr>
        <w:t xml:space="preserve">Esimerkki 0.1230</w:t>
      </w:r>
    </w:p>
    <w:p>
      <w:r>
        <w:t xml:space="preserve">Washington DC on Yhdysvaltojen pääkaupunki.</w:t>
      </w:r>
    </w:p>
    <w:p>
      <w:r>
        <w:rPr>
          <w:b/>
        </w:rPr>
        <w:t xml:space="preserve">Tulos</w:t>
      </w:r>
    </w:p>
    <w:p>
      <w:r>
        <w:t xml:space="preserve">Yhdysvallat</w:t>
      </w:r>
    </w:p>
    <w:p>
      <w:r>
        <w:rPr>
          <w:b/>
        </w:rPr>
        <w:t xml:space="preserve">Esimerkki 0.1231</w:t>
      </w:r>
    </w:p>
    <w:p>
      <w:r>
        <w:t xml:space="preserve">Cocumissa on parhaita ruokia edulliseen hintaan. Sopii erinomaisesti pienellä budjetilla elävälle perheelle.</w:t>
      </w:r>
    </w:p>
    <w:p>
      <w:r>
        <w:rPr>
          <w:b/>
        </w:rPr>
        <w:t xml:space="preserve">Tulos</w:t>
      </w:r>
    </w:p>
    <w:p>
      <w:r>
        <w:t xml:space="preserve">Cocum</w:t>
      </w:r>
    </w:p>
    <w:p>
      <w:r>
        <w:rPr>
          <w:b/>
        </w:rPr>
        <w:t xml:space="preserve">Esimerkki 0.1232</w:t>
      </w:r>
    </w:p>
    <w:p>
      <w:r>
        <w:t xml:space="preserve">Padang-keittiön tuloksena on syntynyt ruokalaji Asam pedas.</w:t>
      </w:r>
    </w:p>
    <w:p>
      <w:r>
        <w:rPr>
          <w:b/>
        </w:rPr>
        <w:t xml:space="preserve">Tulos</w:t>
      </w:r>
    </w:p>
    <w:p>
      <w:r>
        <w:t xml:space="preserve">Asam pedas</w:t>
      </w:r>
    </w:p>
    <w:p>
      <w:r>
        <w:rPr>
          <w:b/>
        </w:rPr>
        <w:t xml:space="preserve">Esimerkki 0.1233</w:t>
      </w:r>
    </w:p>
    <w:p>
      <w:r>
        <w:t xml:space="preserve">Saksan Grand Prix ajetaan 13. heinäkuuta.</w:t>
      </w:r>
    </w:p>
    <w:p>
      <w:r>
        <w:rPr>
          <w:b/>
        </w:rPr>
        <w:t xml:space="preserve">Tulos</w:t>
      </w:r>
    </w:p>
    <w:p>
      <w:r>
        <w:t xml:space="preserve">Saksan Grand Prix</w:t>
      </w:r>
    </w:p>
    <w:p>
      <w:r>
        <w:rPr>
          <w:b/>
        </w:rPr>
        <w:t xml:space="preserve">Esimerkki 0.1234</w:t>
      </w:r>
    </w:p>
    <w:p>
      <w:r>
        <w:t xml:space="preserve">A Loyal Character Dancer julkaistaan Yhdysvalloissa.</w:t>
      </w:r>
    </w:p>
    <w:p>
      <w:r>
        <w:rPr>
          <w:b/>
        </w:rPr>
        <w:t xml:space="preserve">Tulos</w:t>
      </w:r>
    </w:p>
    <w:p>
      <w:r>
        <w:t xml:space="preserve">Uskollinen hahmotanssija</w:t>
      </w:r>
    </w:p>
    <w:p>
      <w:r>
        <w:rPr>
          <w:b/>
        </w:rPr>
        <w:t xml:space="preserve">Esimerkki 0.1235</w:t>
      </w:r>
    </w:p>
    <w:p>
      <w:r>
        <w:t xml:space="preserve">College, jossa Jeffrey Simmer pelaa, oli Regina.</w:t>
      </w:r>
    </w:p>
    <w:p>
      <w:r>
        <w:rPr>
          <w:b/>
        </w:rPr>
        <w:t xml:space="preserve">Tulos</w:t>
      </w:r>
    </w:p>
    <w:p>
      <w:r>
        <w:t xml:space="preserve">Jeffrey Simmer</w:t>
      </w:r>
    </w:p>
    <w:p>
      <w:r>
        <w:rPr>
          <w:b/>
        </w:rPr>
        <w:t xml:space="preserve">Esimerkki 0.1236</w:t>
      </w:r>
    </w:p>
    <w:p>
      <w:r>
        <w:t xml:space="preserve">Turkin valuutta on Turkin liira.</w:t>
      </w:r>
    </w:p>
    <w:p>
      <w:r>
        <w:rPr>
          <w:b/>
        </w:rPr>
        <w:t xml:space="preserve">Tulos</w:t>
      </w:r>
    </w:p>
    <w:p>
      <w:r>
        <w:t xml:space="preserve">Turkki</w:t>
      </w:r>
    </w:p>
    <w:p>
      <w:r>
        <w:rPr>
          <w:b/>
        </w:rPr>
        <w:t xml:space="preserve">Esimerkki 0.1237</w:t>
      </w:r>
    </w:p>
    <w:p>
      <w:r>
        <w:t xml:space="preserve">Pete Stark (d) 58,4 % Victor Romero ovat vastustajat Kalifornian vaalipiirissä 9. piiri.</w:t>
      </w:r>
    </w:p>
    <w:p>
      <w:r>
        <w:rPr>
          <w:b/>
        </w:rPr>
        <w:t xml:space="preserve">Tulos</w:t>
      </w:r>
    </w:p>
    <w:p>
      <w:r>
        <w:t xml:space="preserve">Kalifornia 9</w:t>
      </w:r>
    </w:p>
    <w:p>
      <w:r>
        <w:rPr>
          <w:b/>
        </w:rPr>
        <w:t xml:space="preserve">Esimerkki 0.1238</w:t>
      </w:r>
    </w:p>
    <w:p>
      <w:r>
        <w:t xml:space="preserve">AIP Advances -julkaisun vaikuttavuuskerroin on 1,524,.</w:t>
      </w:r>
    </w:p>
    <w:p>
      <w:r>
        <w:rPr>
          <w:b/>
        </w:rPr>
        <w:t xml:space="preserve">Tulos</w:t>
      </w:r>
    </w:p>
    <w:p>
      <w:r>
        <w:t xml:space="preserve">AIP Advances</w:t>
      </w:r>
    </w:p>
    <w:p>
      <w:r>
        <w:rPr>
          <w:b/>
        </w:rPr>
        <w:t xml:space="preserve">Esimerkki 0.1239</w:t>
      </w:r>
    </w:p>
    <w:p>
      <w:r>
        <w:t xml:space="preserve">Pelaaja sai 0,0 pistettä Formula BMW:n maailmanfinaalissa.</w:t>
      </w:r>
    </w:p>
    <w:p>
      <w:r>
        <w:rPr>
          <w:b/>
        </w:rPr>
        <w:t xml:space="preserve">Tulos</w:t>
      </w:r>
    </w:p>
    <w:p>
      <w:r>
        <w:t xml:space="preserve">Formula BMW:n maailmanfinaali</w:t>
      </w:r>
    </w:p>
    <w:p>
      <w:r>
        <w:rPr>
          <w:b/>
        </w:rPr>
        <w:t xml:space="preserve">Esimerkki 0.1240</w:t>
      </w:r>
    </w:p>
    <w:p>
      <w:r>
        <w:t xml:space="preserve">Wang Han on kotoisin Kiinasta.</w:t>
      </w:r>
    </w:p>
    <w:p>
      <w:r>
        <w:rPr>
          <w:b/>
        </w:rPr>
        <w:t xml:space="preserve">Tulos</w:t>
      </w:r>
    </w:p>
    <w:p>
      <w:r>
        <w:t xml:space="preserve">Wang Han</w:t>
      </w:r>
    </w:p>
    <w:p>
      <w:r>
        <w:rPr>
          <w:b/>
        </w:rPr>
        <w:t xml:space="preserve">Esimerkki 0.1241</w:t>
      </w:r>
    </w:p>
    <w:p>
      <w:r>
        <w:t xml:space="preserve">Chris Duhon, Nate Robinson, Wilson Chandler (4) saivat eniten syöttöpisteitä ottelussa 12.</w:t>
      </w:r>
    </w:p>
    <w:p>
      <w:r>
        <w:rPr>
          <w:b/>
        </w:rPr>
        <w:t xml:space="preserve">Tulos</w:t>
      </w:r>
    </w:p>
    <w:p>
      <w:r>
        <w:t xml:space="preserve">12</w:t>
      </w:r>
    </w:p>
    <w:p>
      <w:r>
        <w:rPr>
          <w:b/>
        </w:rPr>
        <w:t xml:space="preserve">Esimerkki 0.1242</w:t>
      </w:r>
    </w:p>
    <w:p>
      <w:r>
        <w:t xml:space="preserve">Junan ML-500 sijaintipaikka on Miyazakin maglev-testirata.</w:t>
      </w:r>
    </w:p>
    <w:p>
      <w:r>
        <w:rPr>
          <w:b/>
        </w:rPr>
        <w:t xml:space="preserve">Tulos</w:t>
      </w:r>
    </w:p>
    <w:p>
      <w:r>
        <w:t xml:space="preserve">ML-500</w:t>
      </w:r>
    </w:p>
    <w:p>
      <w:r>
        <w:rPr>
          <w:b/>
        </w:rPr>
        <w:t xml:space="preserve">Esimerkki 0.1243</w:t>
      </w:r>
    </w:p>
    <w:p>
      <w:r>
        <w:t xml:space="preserve">Ricky Ponting pelasi vuosina 1995-2012.</w:t>
      </w:r>
    </w:p>
    <w:p>
      <w:r>
        <w:rPr>
          <w:b/>
        </w:rPr>
        <w:t xml:space="preserve">Tulos</w:t>
      </w:r>
    </w:p>
    <w:p>
      <w:r>
        <w:t xml:space="preserve">Ricky Ponting</w:t>
      </w:r>
    </w:p>
    <w:p>
      <w:r>
        <w:rPr>
          <w:b/>
        </w:rPr>
        <w:t xml:space="preserve">Esimerkki 0.1244</w:t>
      </w:r>
    </w:p>
    <w:p>
      <w:r>
        <w:t xml:space="preserve">Albany, Oregon on 64 008 metriä merenpinnan yläpuolella.</w:t>
      </w:r>
    </w:p>
    <w:p>
      <w:r>
        <w:rPr>
          <w:b/>
        </w:rPr>
        <w:t xml:space="preserve">Tulos</w:t>
      </w:r>
    </w:p>
    <w:p>
      <w:r>
        <w:t xml:space="preserve">Albany, Oregon</w:t>
      </w:r>
    </w:p>
    <w:p>
      <w:r>
        <w:rPr>
          <w:b/>
        </w:rPr>
        <w:t xml:space="preserve">Esimerkki 0,1245</w:t>
      </w:r>
    </w:p>
    <w:p>
      <w:r>
        <w:t xml:space="preserve">Adana Girma kohtasi Madagaskarin 8. lokakuuta 2011.</w:t>
      </w:r>
    </w:p>
    <w:p>
      <w:r>
        <w:rPr>
          <w:b/>
        </w:rPr>
        <w:t xml:space="preserve">Tulos</w:t>
      </w:r>
    </w:p>
    <w:p>
      <w:r>
        <w:t xml:space="preserve">8. lokakuuta 2011</w:t>
      </w:r>
    </w:p>
    <w:p>
      <w:r>
        <w:rPr>
          <w:b/>
        </w:rPr>
        <w:t xml:space="preserve">Esimerkki 0.1246</w:t>
      </w:r>
    </w:p>
    <w:p>
      <w:r>
        <w:t xml:space="preserve">Jonesin piirikunta Texasissa sijaitsee Yhdysvalloissa.</w:t>
      </w:r>
    </w:p>
    <w:p>
      <w:r>
        <w:rPr>
          <w:b/>
        </w:rPr>
        <w:t xml:space="preserve">Tulos</w:t>
      </w:r>
    </w:p>
    <w:p>
      <w:r>
        <w:t xml:space="preserve">Jonesin piirikunta, Texas</w:t>
      </w:r>
    </w:p>
    <w:p>
      <w:r>
        <w:rPr>
          <w:b/>
        </w:rPr>
        <w:t xml:space="preserve">Esimerkki 0,1247</w:t>
      </w:r>
    </w:p>
    <w:p>
      <w:r>
        <w:t xml:space="preserve">Unirea-vuosi on 1890.Yhteensä 5499</w:t>
      </w:r>
    </w:p>
    <w:p>
      <w:r>
        <w:rPr>
          <w:b/>
        </w:rPr>
        <w:t xml:space="preserve">Tulos</w:t>
      </w:r>
    </w:p>
    <w:p>
      <w:r>
        <w:t xml:space="preserve">1890</w:t>
      </w:r>
    </w:p>
    <w:p>
      <w:r>
        <w:rPr>
          <w:b/>
        </w:rPr>
        <w:t xml:space="preserve">Esimerkki 0.1248</w:t>
      </w:r>
    </w:p>
    <w:p>
      <w:r>
        <w:t xml:space="preserve">Sportpark De Toekomstia ylläpitää AFC Ajax.</w:t>
      </w:r>
    </w:p>
    <w:p>
      <w:r>
        <w:rPr>
          <w:b/>
        </w:rPr>
        <w:t xml:space="preserve">Tulos</w:t>
      </w:r>
    </w:p>
    <w:p>
      <w:r>
        <w:t xml:space="preserve">Sportpark De Toekomst</w:t>
      </w:r>
    </w:p>
    <w:p>
      <w:r>
        <w:rPr>
          <w:b/>
        </w:rPr>
        <w:t xml:space="preserve">Esimerkki 0.1249</w:t>
      </w:r>
    </w:p>
    <w:p>
      <w:r>
        <w:t xml:space="preserve">Shock Therapy (välisoitto) on kestoltaan 1:10.</w:t>
      </w:r>
    </w:p>
    <w:p>
      <w:r>
        <w:rPr>
          <w:b/>
        </w:rPr>
        <w:t xml:space="preserve">Tulos</w:t>
      </w:r>
    </w:p>
    <w:p>
      <w:r>
        <w:t xml:space="preserve">Shock Therapy (välisoitto)</w:t>
      </w:r>
    </w:p>
    <w:p>
      <w:r>
        <w:rPr>
          <w:b/>
        </w:rPr>
        <w:t xml:space="preserve">Esimerkki 0,1250</w:t>
      </w:r>
    </w:p>
    <w:p>
      <w:r>
        <w:t xml:space="preserve">Toimenpide numero 3 on init.</w:t>
      </w:r>
    </w:p>
    <w:p>
      <w:r>
        <w:rPr>
          <w:b/>
        </w:rPr>
        <w:t xml:space="preserve">Tulos</w:t>
      </w:r>
    </w:p>
    <w:p>
      <w:r>
        <w:t xml:space="preserve">3</w:t>
      </w:r>
    </w:p>
    <w:p>
      <w:r>
        <w:rPr>
          <w:b/>
        </w:rPr>
        <w:t xml:space="preserve">Esimerkki 0.1251</w:t>
      </w:r>
    </w:p>
    <w:p>
      <w:r>
        <w:t xml:space="preserve">Addis Abeban kaupungintalo on paikallishallinnon toimipaikka.</w:t>
      </w:r>
    </w:p>
    <w:p>
      <w:r>
        <w:rPr>
          <w:b/>
        </w:rPr>
        <w:t xml:space="preserve">Tulos</w:t>
      </w:r>
    </w:p>
    <w:p>
      <w:r>
        <w:t xml:space="preserve">Addis Abeban kaupungintalo</w:t>
      </w:r>
    </w:p>
    <w:p>
      <w:r>
        <w:rPr>
          <w:b/>
        </w:rPr>
        <w:t xml:space="preserve">Esimerkki 0.1252</w:t>
      </w:r>
    </w:p>
    <w:p>
      <w:r>
        <w:t xml:space="preserve">Britit asuvat Yhdistyneessä kuningaskunnassa.</w:t>
      </w:r>
    </w:p>
    <w:p>
      <w:r>
        <w:rPr>
          <w:b/>
        </w:rPr>
        <w:t xml:space="preserve">Tulos</w:t>
      </w:r>
    </w:p>
    <w:p>
      <w:r>
        <w:t xml:space="preserve">Yhdistynyt kuningaskunta</w:t>
      </w:r>
    </w:p>
    <w:p>
      <w:r>
        <w:rPr>
          <w:b/>
        </w:rPr>
        <w:t xml:space="preserve">Esimerkki 0.1253</w:t>
      </w:r>
    </w:p>
    <w:p>
      <w:r>
        <w:t xml:space="preserve">Tanskassa puhutaan färsaamen kieltä.</w:t>
      </w:r>
    </w:p>
    <w:p>
      <w:r>
        <w:rPr>
          <w:b/>
        </w:rPr>
        <w:t xml:space="preserve">Tulos</w:t>
      </w:r>
    </w:p>
    <w:p>
      <w:r>
        <w:t xml:space="preserve">Tanska</w:t>
      </w:r>
    </w:p>
    <w:p>
      <w:r>
        <w:rPr>
          <w:b/>
        </w:rPr>
        <w:t xml:space="preserve">Esimerkki 0.1254</w:t>
      </w:r>
    </w:p>
    <w:p>
      <w:r>
        <w:t xml:space="preserve">"Inside Manin" kirjoitti Matt Wayne.</w:t>
      </w:r>
    </w:p>
    <w:p>
      <w:r>
        <w:rPr>
          <w:b/>
        </w:rPr>
        <w:t xml:space="preserve">Tulos</w:t>
      </w:r>
    </w:p>
    <w:p>
      <w:r>
        <w:t xml:space="preserve">sisäpiirin mies</w:t>
      </w:r>
    </w:p>
    <w:p>
      <w:r>
        <w:rPr>
          <w:b/>
        </w:rPr>
        <w:t xml:space="preserve">Esimerkki 0,1255</w:t>
      </w:r>
    </w:p>
    <w:p>
      <w:r>
        <w:t xml:space="preserve">Joukkue tuli Open Cupin 2. kierrokselle vuonna 2003.</w:t>
      </w:r>
    </w:p>
    <w:p>
      <w:r>
        <w:rPr>
          <w:b/>
        </w:rPr>
        <w:t xml:space="preserve">Tulos</w:t>
      </w:r>
    </w:p>
    <w:p>
      <w:r>
        <w:t xml:space="preserve">2003</w:t>
      </w:r>
    </w:p>
    <w:p>
      <w:r>
        <w:rPr>
          <w:b/>
        </w:rPr>
        <w:t xml:space="preserve">Esimerkki 0.1256</w:t>
      </w:r>
    </w:p>
    <w:p>
      <w:r>
        <w:t xml:space="preserve">Jos haluat edullisen aamiaisen, kokeile The Dumpling Tree -ravintolaa.</w:t>
      </w:r>
    </w:p>
    <w:p>
      <w:r>
        <w:rPr>
          <w:b/>
        </w:rPr>
        <w:t xml:space="preserve">Tulos</w:t>
      </w:r>
    </w:p>
    <w:p>
      <w:r>
        <w:t xml:space="preserve">Kakkupuu</w:t>
      </w:r>
    </w:p>
    <w:p>
      <w:r>
        <w:rPr>
          <w:b/>
        </w:rPr>
        <w:t xml:space="preserve">Esimerkki 0.1257</w:t>
      </w:r>
    </w:p>
    <w:p>
      <w:r>
        <w:t xml:space="preserve">Dave Downey ei ole. 40.</w:t>
      </w:r>
    </w:p>
    <w:p>
      <w:r>
        <w:rPr>
          <w:b/>
        </w:rPr>
        <w:t xml:space="preserve">Tulos</w:t>
      </w:r>
    </w:p>
    <w:p>
      <w:r>
        <w:t xml:space="preserve">Dave Downey</w:t>
      </w:r>
    </w:p>
    <w:p>
      <w:r>
        <w:rPr>
          <w:b/>
        </w:rPr>
        <w:t xml:space="preserve">Esimerkki 0.1258</w:t>
      </w:r>
    </w:p>
    <w:p>
      <w:r>
        <w:t xml:space="preserve">Acharya Institute of Technologyn näkymät ovat 63.</w:t>
      </w:r>
    </w:p>
    <w:p>
      <w:r>
        <w:rPr>
          <w:b/>
        </w:rPr>
        <w:t xml:space="preserve">Tulos</w:t>
      </w:r>
    </w:p>
    <w:p>
      <w:r>
        <w:t xml:space="preserve">Acharya Institute of Technology</w:t>
      </w:r>
    </w:p>
    <w:p>
      <w:r>
        <w:rPr>
          <w:b/>
        </w:rPr>
        <w:t xml:space="preserve">Esimerkki 0.1259</w:t>
      </w:r>
    </w:p>
    <w:p>
      <w:r>
        <w:t xml:space="preserve">Kilpailu Symmons Plains Racewaylla ajettiin 31. toukokuuta.</w:t>
      </w:r>
    </w:p>
    <w:p>
      <w:r>
        <w:rPr>
          <w:b/>
        </w:rPr>
        <w:t xml:space="preserve">Tulos</w:t>
      </w:r>
    </w:p>
    <w:p>
      <w:r>
        <w:t xml:space="preserve">Symmons Plains Raceway</w:t>
      </w:r>
    </w:p>
    <w:p>
      <w:r>
        <w:rPr>
          <w:b/>
        </w:rPr>
        <w:t xml:space="preserve">Esimerkki 0.1260</w:t>
      </w:r>
    </w:p>
    <w:p>
      <w:r>
        <w:t xml:space="preserve">2008 Harlequins Rugby League kausi Rd 7 ja kotijoukkue [[]]</w:t>
      </w:r>
    </w:p>
    <w:p>
      <w:r>
        <w:rPr>
          <w:b/>
        </w:rPr>
        <w:t xml:space="preserve">Tulos</w:t>
      </w:r>
    </w:p>
    <w:p>
      <w:r>
        <w:t xml:space="preserve">7</w:t>
      </w:r>
    </w:p>
    <w:p>
      <w:r>
        <w:rPr>
          <w:b/>
        </w:rPr>
        <w:t xml:space="preserve">Esimerkki 0.1261</w:t>
      </w:r>
    </w:p>
    <w:p>
      <w:r>
        <w:t xml:space="preserve">Bizen-Ichinomiya on 6,5 km:n päässä.</w:t>
      </w:r>
    </w:p>
    <w:p>
      <w:r>
        <w:rPr>
          <w:b/>
        </w:rPr>
        <w:t xml:space="preserve">Tulos</w:t>
      </w:r>
    </w:p>
    <w:p>
      <w:r>
        <w:t xml:space="preserve">Bizen-Ichinomiya</w:t>
      </w:r>
    </w:p>
    <w:p>
      <w:r>
        <w:rPr>
          <w:b/>
        </w:rPr>
        <w:t xml:space="preserve">Esimerkki 0.1262</w:t>
      </w:r>
    </w:p>
    <w:p>
      <w:r>
        <w:t xml:space="preserve">Battle Groundin pinta-ala on 7,16 neliömetriä.</w:t>
      </w:r>
    </w:p>
    <w:p>
      <w:r>
        <w:rPr>
          <w:b/>
        </w:rPr>
        <w:t xml:space="preserve">Tulos</w:t>
      </w:r>
    </w:p>
    <w:p>
      <w:r>
        <w:t xml:space="preserve">Battle Ground</w:t>
      </w:r>
    </w:p>
    <w:p>
      <w:r>
        <w:rPr>
          <w:b/>
        </w:rPr>
        <w:t xml:space="preserve">Esimerkki 0.1263</w:t>
      </w:r>
    </w:p>
    <w:p>
      <w:r>
        <w:t xml:space="preserve">200 Public Squaren pinta-ala on 111484 neliömetriä.</w:t>
      </w:r>
    </w:p>
    <w:p>
      <w:r>
        <w:rPr>
          <w:b/>
        </w:rPr>
        <w:t xml:space="preserve">Tulos</w:t>
      </w:r>
    </w:p>
    <w:p>
      <w:r>
        <w:t xml:space="preserve">200 Public Square</w:t>
      </w:r>
    </w:p>
    <w:p>
      <w:r>
        <w:rPr>
          <w:b/>
        </w:rPr>
        <w:t xml:space="preserve">Esimerkki 0.1264</w:t>
      </w:r>
    </w:p>
    <w:p>
      <w:r>
        <w:t xml:space="preserve">Commerce Court West -rakennus on rakennettu Toronton kaupunkiin.</w:t>
      </w:r>
    </w:p>
    <w:p>
      <w:r>
        <w:rPr>
          <w:b/>
        </w:rPr>
        <w:t xml:space="preserve">Tulos</w:t>
      </w:r>
    </w:p>
    <w:p>
      <w:r>
        <w:t xml:space="preserve">Commerce Court West</w:t>
      </w:r>
    </w:p>
    <w:p>
      <w:r>
        <w:rPr>
          <w:b/>
        </w:rPr>
        <w:t xml:space="preserve">Esimerkki 0,1265</w:t>
      </w:r>
    </w:p>
    <w:p>
      <w:r>
        <w:t xml:space="preserve">ENAIRE sijaitsee Madridin kaupungissa.</w:t>
      </w:r>
    </w:p>
    <w:p>
      <w:r>
        <w:rPr>
          <w:b/>
        </w:rPr>
        <w:t xml:space="preserve">Tulos</w:t>
      </w:r>
    </w:p>
    <w:p>
      <w:r>
        <w:t xml:space="preserve">ENAIRE</w:t>
      </w:r>
    </w:p>
    <w:p>
      <w:r>
        <w:rPr>
          <w:b/>
        </w:rPr>
        <w:t xml:space="preserve">Esimerkki 0.1266</w:t>
      </w:r>
    </w:p>
    <w:p>
      <w:r>
        <w:t xml:space="preserve">Serie A sijaitsee Italiassa.</w:t>
      </w:r>
    </w:p>
    <w:p>
      <w:r>
        <w:rPr>
          <w:b/>
        </w:rPr>
        <w:t xml:space="preserve">Tulos</w:t>
      </w:r>
    </w:p>
    <w:p>
      <w:r>
        <w:t xml:space="preserve">Serie A</w:t>
      </w:r>
    </w:p>
    <w:p>
      <w:r>
        <w:rPr>
          <w:b/>
        </w:rPr>
        <w:t xml:space="preserve">Esimerkki 0,1267</w:t>
      </w:r>
    </w:p>
    <w:p>
      <w:r>
        <w:t xml:space="preserve">Alpharetta, Georgia on pinta-alaltaan 1,0 neliökilometriä.</w:t>
      </w:r>
    </w:p>
    <w:p>
      <w:r>
        <w:rPr>
          <w:b/>
        </w:rPr>
        <w:t xml:space="preserve">Tulos</w:t>
      </w:r>
    </w:p>
    <w:p>
      <w:r>
        <w:t xml:space="preserve">Alpharetta, Georgia</w:t>
      </w:r>
    </w:p>
    <w:p>
      <w:r>
        <w:rPr>
          <w:b/>
        </w:rPr>
        <w:t xml:space="preserve">Esimerkki 0.1268</w:t>
      </w:r>
    </w:p>
    <w:p>
      <w:r>
        <w:t xml:space="preserve">Bakso on kotoisin Indonesiasta.</w:t>
      </w:r>
    </w:p>
    <w:p>
      <w:r>
        <w:rPr>
          <w:b/>
        </w:rPr>
        <w:t xml:space="preserve">Tulos</w:t>
      </w:r>
    </w:p>
    <w:p>
      <w:r>
        <w:t xml:space="preserve">Bakso</w:t>
      </w:r>
    </w:p>
    <w:p>
      <w:r>
        <w:rPr>
          <w:b/>
        </w:rPr>
        <w:t xml:space="preserve">Esimerkki 0.1269</w:t>
      </w:r>
    </w:p>
    <w:p>
      <w:r>
        <w:t xml:space="preserve">Round Rock on Teksasin Williamsonin piirikunnan suurin kaupunki.</w:t>
      </w:r>
    </w:p>
    <w:p>
      <w:r>
        <w:rPr>
          <w:b/>
        </w:rPr>
        <w:t xml:space="preserve">Tulos</w:t>
      </w:r>
    </w:p>
    <w:p>
      <w:r>
        <w:t xml:space="preserve">Williamsonin piirikunta, Texas</w:t>
      </w:r>
    </w:p>
    <w:p>
      <w:r>
        <w:rPr>
          <w:b/>
        </w:rPr>
        <w:t xml:space="preserve">Esimerkki 0.1270</w:t>
      </w:r>
    </w:p>
    <w:p>
      <w:r>
        <w:t xml:space="preserve">Men oli Yhdysvaltain R&amp;B-listan sijalla 2.</w:t>
      </w:r>
    </w:p>
    <w:p>
      <w:r>
        <w:rPr>
          <w:b/>
        </w:rPr>
        <w:t xml:space="preserve">Tulos</w:t>
      </w:r>
    </w:p>
    <w:p>
      <w:r>
        <w:t xml:space="preserve">Miehet</w:t>
      </w:r>
    </w:p>
    <w:p>
      <w:r>
        <w:rPr>
          <w:b/>
        </w:rPr>
        <w:t xml:space="preserve">Esimerkki 0.1271</w:t>
      </w:r>
    </w:p>
    <w:p>
      <w:r>
        <w:t xml:space="preserve">Dallas on piirikunta Teksasissa.</w:t>
      </w:r>
    </w:p>
    <w:p>
      <w:r>
        <w:rPr>
          <w:b/>
        </w:rPr>
        <w:t xml:space="preserve">Tulos</w:t>
      </w:r>
    </w:p>
    <w:p>
      <w:r>
        <w:t xml:space="preserve">Dallas</w:t>
      </w:r>
    </w:p>
    <w:p>
      <w:r>
        <w:rPr>
          <w:b/>
        </w:rPr>
        <w:t xml:space="preserve">Esimerkki 0.1272</w:t>
      </w:r>
    </w:p>
    <w:p>
      <w:r>
        <w:t xml:space="preserve">John Benjamin Hickey rooli on Old Baybrook Policeman nimi nimi The Ref</w:t>
      </w:r>
    </w:p>
    <w:p>
      <w:r>
        <w:rPr>
          <w:b/>
        </w:rPr>
        <w:t xml:space="preserve">Tulos</w:t>
      </w:r>
    </w:p>
    <w:p>
      <w:r>
        <w:t xml:space="preserve">Ref</w:t>
      </w:r>
    </w:p>
    <w:p>
      <w:r>
        <w:rPr>
          <w:b/>
        </w:rPr>
        <w:t xml:space="preserve">Esimerkki 0.1273</w:t>
      </w:r>
    </w:p>
    <w:p>
      <w:r>
        <w:t xml:space="preserve">The Waterman, kaupungin keskustan pohjoispuolella, sijaitsee joen rannalla.</w:t>
      </w:r>
    </w:p>
    <w:p>
      <w:r>
        <w:rPr>
          <w:b/>
        </w:rPr>
        <w:t xml:space="preserve">Tulos</w:t>
      </w:r>
    </w:p>
    <w:p>
      <w:r>
        <w:t xml:space="preserve">Vesimies</w:t>
      </w:r>
    </w:p>
    <w:p>
      <w:r>
        <w:rPr>
          <w:b/>
        </w:rPr>
        <w:t xml:space="preserve">Esimerkki 0.1274</w:t>
      </w:r>
    </w:p>
    <w:p>
      <w:r>
        <w:t xml:space="preserve">Monocacy National Battlefieldiä lähin kaupunki on Frederick, Maryland.</w:t>
      </w:r>
    </w:p>
    <w:p>
      <w:r>
        <w:rPr>
          <w:b/>
        </w:rPr>
        <w:t xml:space="preserve">Tulos</w:t>
      </w:r>
    </w:p>
    <w:p>
      <w:r>
        <w:t xml:space="preserve">Monocacyn kansallinen taistelukenttä</w:t>
      </w:r>
    </w:p>
    <w:p>
      <w:r>
        <w:rPr>
          <w:b/>
        </w:rPr>
        <w:t xml:space="preserve">Esimerkki 0,1275</w:t>
      </w:r>
    </w:p>
    <w:p>
      <w:r>
        <w:t xml:space="preserve">Episodi "show 32" on Garfield Episode 2 rikollisuus ja ravinto</w:t>
      </w:r>
    </w:p>
    <w:p>
      <w:r>
        <w:rPr>
          <w:b/>
        </w:rPr>
        <w:t xml:space="preserve">Tulos</w:t>
      </w:r>
    </w:p>
    <w:p>
      <w:r>
        <w:t xml:space="preserve">näytä 32</w:t>
      </w:r>
    </w:p>
    <w:p>
      <w:r>
        <w:rPr>
          <w:b/>
        </w:rPr>
        <w:t xml:space="preserve">Esimerkki 0.1276</w:t>
      </w:r>
    </w:p>
    <w:p>
      <w:r>
        <w:t xml:space="preserve">Alderneyn lentoaseman kiitotien nimi on 03/21.</w:t>
      </w:r>
    </w:p>
    <w:p>
      <w:r>
        <w:rPr>
          <w:b/>
        </w:rPr>
        <w:t xml:space="preserve">Tulos</w:t>
      </w:r>
    </w:p>
    <w:p>
      <w:r>
        <w:t xml:space="preserve">Alderneyn lentoasema</w:t>
      </w:r>
    </w:p>
    <w:p>
      <w:r>
        <w:rPr>
          <w:b/>
        </w:rPr>
        <w:t xml:space="preserve">Esimerkki 0.1277</w:t>
      </w:r>
    </w:p>
    <w:p>
      <w:r>
        <w:t xml:space="preserve">Anderson, Indiana on osa Anderson Townshipia Madisonin piirikunnassa Indianassa.</w:t>
      </w:r>
    </w:p>
    <w:p>
      <w:r>
        <w:rPr>
          <w:b/>
        </w:rPr>
        <w:t xml:space="preserve">Tulos</w:t>
      </w:r>
    </w:p>
    <w:p>
      <w:r>
        <w:t xml:space="preserve">Anderson, Indiana</w:t>
      </w:r>
    </w:p>
    <w:p>
      <w:r>
        <w:rPr>
          <w:b/>
        </w:rPr>
        <w:t xml:space="preserve">Esimerkki 0.1278</w:t>
      </w:r>
    </w:p>
    <w:p>
      <w:r>
        <w:t xml:space="preserve">William Anders oli hävittäjälentäjä.</w:t>
      </w:r>
    </w:p>
    <w:p>
      <w:r>
        <w:rPr>
          <w:b/>
        </w:rPr>
        <w:t xml:space="preserve">Tulos</w:t>
      </w:r>
    </w:p>
    <w:p>
      <w:r>
        <w:t xml:space="preserve">William Anders</w:t>
      </w:r>
    </w:p>
    <w:p>
      <w:r>
        <w:rPr>
          <w:b/>
        </w:rPr>
        <w:t xml:space="preserve">Esimerkki 0.1279</w:t>
      </w:r>
    </w:p>
    <w:p>
      <w:r>
        <w:t xml:space="preserve">Massimo Drago on liitetty seuraan Vigor Lamezia.</w:t>
      </w:r>
    </w:p>
    <w:p>
      <w:r>
        <w:rPr>
          <w:b/>
        </w:rPr>
        <w:t xml:space="preserve">Tulos</w:t>
      </w:r>
    </w:p>
    <w:p>
      <w:r>
        <w:t xml:space="preserve">Massimo Drago</w:t>
      </w:r>
    </w:p>
    <w:p>
      <w:r>
        <w:rPr>
          <w:b/>
        </w:rPr>
        <w:t xml:space="preserve">Esimerkki 0.1280</w:t>
      </w:r>
    </w:p>
    <w:p>
      <w:r>
        <w:t xml:space="preserve">Saapuminen Wansfordiin, Peterborough Eastiin oli 04.05.</w:t>
      </w:r>
    </w:p>
    <w:p>
      <w:r>
        <w:rPr>
          <w:b/>
        </w:rPr>
        <w:t xml:space="preserve">Tulos</w:t>
      </w:r>
    </w:p>
    <w:p>
      <w:r>
        <w:t xml:space="preserve">04.05</w:t>
      </w:r>
    </w:p>
    <w:p>
      <w:r>
        <w:rPr>
          <w:b/>
        </w:rPr>
        <w:t xml:space="preserve">Esimerkki 0.1281</w:t>
      </w:r>
    </w:p>
    <w:p>
      <w:r>
        <w:t xml:space="preserve">XR (2009) -versiossa käytettiin 6-vaihteista 6T40-vaihteistoa.</w:t>
      </w:r>
    </w:p>
    <w:p>
      <w:r>
        <w:rPr>
          <w:b/>
        </w:rPr>
        <w:t xml:space="preserve">Tulos</w:t>
      </w:r>
    </w:p>
    <w:p>
      <w:r>
        <w:t xml:space="preserve">XR (2009)</w:t>
      </w:r>
    </w:p>
    <w:p>
      <w:r>
        <w:rPr>
          <w:b/>
        </w:rPr>
        <w:t xml:space="preserve">Esimerkki 0.1282</w:t>
      </w:r>
    </w:p>
    <w:p>
      <w:r>
        <w:t xml:space="preserve">Englannin kieltä puhutaan Isossa-Britanniassa.</w:t>
      </w:r>
    </w:p>
    <w:p>
      <w:r>
        <w:rPr>
          <w:b/>
        </w:rPr>
        <w:t xml:space="preserve">Tulos</w:t>
      </w:r>
    </w:p>
    <w:p>
      <w:r>
        <w:t xml:space="preserve">Englannin kieli</w:t>
      </w:r>
    </w:p>
    <w:p>
      <w:r>
        <w:rPr>
          <w:b/>
        </w:rPr>
        <w:t xml:space="preserve">Esimerkki 0.1283</w:t>
      </w:r>
    </w:p>
    <w:p>
      <w:r>
        <w:t xml:space="preserve">Siinä oli diskoteema, ja se oli seitsemän parhaan joukossa.</w:t>
      </w:r>
    </w:p>
    <w:p>
      <w:r>
        <w:rPr>
          <w:b/>
        </w:rPr>
        <w:t xml:space="preserve">Tulos</w:t>
      </w:r>
    </w:p>
    <w:p>
      <w:r>
        <w:t xml:space="preserve">top 7</w:t>
      </w:r>
    </w:p>
    <w:p>
      <w:r>
        <w:rPr>
          <w:b/>
        </w:rPr>
        <w:t xml:space="preserve">Esimerkki 0.1284</w:t>
      </w:r>
    </w:p>
    <w:p>
      <w:r>
        <w:t xml:space="preserve">Hoyt, Kaz, Sabin, Young ja Roode eliminoivat Junior Fatu:n.</w:t>
      </w:r>
    </w:p>
    <w:p>
      <w:r>
        <w:rPr>
          <w:b/>
        </w:rPr>
        <w:t xml:space="preserve">Tulos</w:t>
      </w:r>
    </w:p>
    <w:p>
      <w:r>
        <w:t xml:space="preserve">Junior Fatu</w:t>
      </w:r>
    </w:p>
    <w:p>
      <w:r>
        <w:rPr>
          <w:b/>
        </w:rPr>
        <w:t xml:space="preserve">Esimerkki 0.1285</w:t>
      </w:r>
    </w:p>
    <w:p>
      <w:r>
        <w:t xml:space="preserve">Julia Morgan syntyi San Franciscossa.</w:t>
      </w:r>
    </w:p>
    <w:p>
      <w:r>
        <w:rPr>
          <w:b/>
        </w:rPr>
        <w:t xml:space="preserve">Tulos</w:t>
      </w:r>
    </w:p>
    <w:p>
      <w:r>
        <w:t xml:space="preserve">Julia Morgan</w:t>
      </w:r>
    </w:p>
    <w:p>
      <w:r>
        <w:rPr>
          <w:b/>
        </w:rPr>
        <w:t xml:space="preserve">Esimerkki 0.1286</w:t>
      </w:r>
    </w:p>
    <w:p>
      <w:r>
        <w:t xml:space="preserve">Vuoden 1999 turnauksen paikka on Joe Louis Arena Detroit, Mi.</w:t>
      </w:r>
    </w:p>
    <w:p>
      <w:r>
        <w:rPr>
          <w:b/>
        </w:rPr>
        <w:t xml:space="preserve">Tulos</w:t>
      </w:r>
    </w:p>
    <w:p>
      <w:r>
        <w:t xml:space="preserve">1999</w:t>
      </w:r>
    </w:p>
    <w:p>
      <w:r>
        <w:rPr>
          <w:b/>
        </w:rPr>
        <w:t xml:space="preserve">Esimerkki 0.1287</w:t>
      </w:r>
    </w:p>
    <w:p>
      <w:r>
        <w:t xml:space="preserve">Ellsworth B. Buck (r) oli seuraaja New Yorkin 11. vaalipiirissä.</w:t>
      </w:r>
    </w:p>
    <w:p>
      <w:r>
        <w:rPr>
          <w:b/>
        </w:rPr>
        <w:t xml:space="preserve">Tulos</w:t>
      </w:r>
    </w:p>
    <w:p>
      <w:r>
        <w:t xml:space="preserve">New York 11.</w:t>
      </w:r>
    </w:p>
    <w:p>
      <w:r>
        <w:rPr>
          <w:b/>
        </w:rPr>
        <w:t xml:space="preserve">Esimerkki 0,1288</w:t>
      </w:r>
    </w:p>
    <w:p>
      <w:r>
        <w:t xml:space="preserve">M. Chinnaswamy-stadionin koenumero 1578 19-12-2001.</w:t>
      </w:r>
    </w:p>
    <w:p>
      <w:r>
        <w:rPr>
          <w:b/>
        </w:rPr>
        <w:t xml:space="preserve">Tulos</w:t>
      </w:r>
    </w:p>
    <w:p>
      <w:r>
        <w:t xml:space="preserve">1578</w:t>
      </w:r>
    </w:p>
    <w:p>
      <w:r>
        <w:rPr>
          <w:b/>
        </w:rPr>
        <w:t xml:space="preserve">Esimerkki 0.1289</w:t>
      </w:r>
    </w:p>
    <w:p>
      <w:r>
        <w:t xml:space="preserve">Belmonte - portugalilainen telenovela esitetään keskiviikkona klo 22.15.</w:t>
      </w:r>
    </w:p>
    <w:p>
      <w:r>
        <w:rPr>
          <w:b/>
        </w:rPr>
        <w:t xml:space="preserve">Tulos</w:t>
      </w:r>
    </w:p>
    <w:p>
      <w:r>
        <w:t xml:space="preserve">22.15</w:t>
      </w:r>
    </w:p>
    <w:p>
      <w:r>
        <w:rPr>
          <w:b/>
        </w:rPr>
        <w:t xml:space="preserve">Esimerkki 0,1290</w:t>
      </w:r>
    </w:p>
    <w:p>
      <w:r>
        <w:t xml:space="preserve">A Glastonbury Romance on 1174 sivua.</w:t>
      </w:r>
    </w:p>
    <w:p>
      <w:r>
        <w:rPr>
          <w:b/>
        </w:rPr>
        <w:t xml:space="preserve">Tulos</w:t>
      </w:r>
    </w:p>
    <w:p>
      <w:r>
        <w:t xml:space="preserve">Glastonburyn romanssi</w:t>
      </w:r>
    </w:p>
    <w:p>
      <w:r>
        <w:rPr>
          <w:b/>
        </w:rPr>
        <w:t xml:space="preserve">Esimerkki 0.1291</w:t>
      </w:r>
    </w:p>
    <w:p>
      <w:r>
        <w:t xml:space="preserve">Alpenan piirikunnan alueellinen lentoasema palvelee Alpenaa, Michigan.</w:t>
      </w:r>
    </w:p>
    <w:p>
      <w:r>
        <w:rPr>
          <w:b/>
        </w:rPr>
        <w:t xml:space="preserve">Tulos</w:t>
      </w:r>
    </w:p>
    <w:p>
      <w:r>
        <w:t xml:space="preserve">Alpenan piirikunnan alueellinen lentoasema</w:t>
      </w:r>
    </w:p>
    <w:p>
      <w:r>
        <w:rPr>
          <w:b/>
        </w:rPr>
        <w:t xml:space="preserve">Esimerkki 0.1292</w:t>
      </w:r>
    </w:p>
    <w:p>
      <w:r>
        <w:t xml:space="preserve">Maxime Dillies pelaa syöttäjänä eli palleggiatore (P).</w:t>
      </w:r>
    </w:p>
    <w:p>
      <w:r>
        <w:rPr>
          <w:b/>
        </w:rPr>
        <w:t xml:space="preserve">Tulos</w:t>
      </w:r>
    </w:p>
    <w:p>
      <w:r>
        <w:t xml:space="preserve">Maxime Dillies</w:t>
      </w:r>
    </w:p>
    <w:p>
      <w:r>
        <w:rPr>
          <w:b/>
        </w:rPr>
        <w:t xml:space="preserve">Esimerkki 0.1293</w:t>
      </w:r>
    </w:p>
    <w:p>
      <w:r>
        <w:t xml:space="preserve">Niiden kilpailijoiden, joiden haastattelupisteet olivat 8,011, keskimääräinen pistemäärä oli 8,399.</w:t>
      </w:r>
    </w:p>
    <w:p>
      <w:r>
        <w:rPr>
          <w:b/>
        </w:rPr>
        <w:t xml:space="preserve">Tulos</w:t>
      </w:r>
    </w:p>
    <w:p>
      <w:r>
        <w:t xml:space="preserve">8.399</w:t>
      </w:r>
    </w:p>
    <w:p>
      <w:r>
        <w:rPr>
          <w:b/>
        </w:rPr>
        <w:t xml:space="preserve">Esimerkki 0.1294</w:t>
      </w:r>
    </w:p>
    <w:p>
      <w:r>
        <w:t xml:space="preserve">AFC Ajax (amatöörit) pelipaikka on Sportpark De Toekomst.</w:t>
      </w:r>
    </w:p>
    <w:p>
      <w:r>
        <w:rPr>
          <w:b/>
        </w:rPr>
        <w:t xml:space="preserve">Tulos</w:t>
      </w:r>
    </w:p>
    <w:p>
      <w:r>
        <w:t xml:space="preserve">AFC Ajax (amatöörit)</w:t>
      </w:r>
    </w:p>
    <w:p>
      <w:r>
        <w:rPr>
          <w:b/>
        </w:rPr>
        <w:t xml:space="preserve">Esimerkki 0,1295</w:t>
      </w:r>
    </w:p>
    <w:p>
      <w:r>
        <w:t xml:space="preserve">Chesterfield Spiresin keskiarvo on 0,7.</w:t>
      </w:r>
    </w:p>
    <w:p>
      <w:r>
        <w:rPr>
          <w:b/>
        </w:rPr>
        <w:t xml:space="preserve">Tulos</w:t>
      </w:r>
    </w:p>
    <w:p>
      <w:r>
        <w:t xml:space="preserve">Chesterfield Spires</w:t>
      </w:r>
    </w:p>
    <w:p>
      <w:r>
        <w:rPr>
          <w:b/>
        </w:rPr>
        <w:t xml:space="preserve">Esimerkki 0.1296</w:t>
      </w:r>
    </w:p>
    <w:p>
      <w:r>
        <w:t xml:space="preserve">Al Asadin lentotukikohtaa ylläpitävät Yhdysvaltain ilmavoimat.</w:t>
      </w:r>
    </w:p>
    <w:p>
      <w:r>
        <w:rPr>
          <w:b/>
        </w:rPr>
        <w:t xml:space="preserve">Tulos</w:t>
      </w:r>
    </w:p>
    <w:p>
      <w:r>
        <w:t xml:space="preserve">Al Asadin lentotukikohta</w:t>
      </w:r>
    </w:p>
    <w:p>
      <w:r>
        <w:rPr>
          <w:b/>
        </w:rPr>
        <w:t xml:space="preserve">Esimerkki 0,1297</w:t>
      </w:r>
    </w:p>
    <w:p>
      <w:r>
        <w:t xml:space="preserve">Mark Messier pelasi numerolla 11.</w:t>
      </w:r>
    </w:p>
    <w:p>
      <w:r>
        <w:rPr>
          <w:b/>
        </w:rPr>
        <w:t xml:space="preserve">Tulos</w:t>
      </w:r>
    </w:p>
    <w:p>
      <w:r>
        <w:t xml:space="preserve">Mark Messier</w:t>
      </w:r>
    </w:p>
    <w:p>
      <w:r>
        <w:rPr>
          <w:b/>
        </w:rPr>
        <w:t xml:space="preserve">Esimerkki 0.1298</w:t>
      </w:r>
    </w:p>
    <w:p>
      <w:r>
        <w:t xml:space="preserve">Say It Again julkaistiin vuonna 1986.</w:t>
      </w:r>
    </w:p>
    <w:p>
      <w:r>
        <w:rPr>
          <w:b/>
        </w:rPr>
        <w:t xml:space="preserve">Tulos</w:t>
      </w:r>
    </w:p>
    <w:p>
      <w:r>
        <w:t xml:space="preserve">Sano se uudelleen</w:t>
      </w:r>
    </w:p>
    <w:p>
      <w:r>
        <w:rPr>
          <w:b/>
        </w:rPr>
        <w:t xml:space="preserve">Esimerkki 0.1299</w:t>
      </w:r>
    </w:p>
    <w:p>
      <w:r>
        <w:t xml:space="preserve">Coventry City oli vierasjoukkue tasapelissä nro 11.</w:t>
      </w:r>
    </w:p>
    <w:p>
      <w:r>
        <w:rPr>
          <w:b/>
        </w:rPr>
        <w:t xml:space="preserve">Tulos</w:t>
      </w:r>
    </w:p>
    <w:p>
      <w:r>
        <w:t xml:space="preserve">11</w:t>
      </w:r>
    </w:p>
    <w:p>
      <w:r>
        <w:rPr>
          <w:b/>
        </w:rPr>
        <w:t xml:space="preserve">Esimerkki 0.1300</w:t>
      </w:r>
    </w:p>
    <w:p>
      <w:r>
        <w:t xml:space="preserve">Allama Iqbalin kansainvälinen lentoasema sijaitsee Punjabissa, Pakistanissa.</w:t>
      </w:r>
    </w:p>
    <w:p>
      <w:r>
        <w:rPr>
          <w:b/>
        </w:rPr>
        <w:t xml:space="preserve">Tulos</w:t>
      </w:r>
    </w:p>
    <w:p>
      <w:r>
        <w:t xml:space="preserve">Allama Iqbalin kansainvälinen lentoasema</w:t>
      </w:r>
    </w:p>
    <w:p>
      <w:r>
        <w:rPr>
          <w:b/>
        </w:rPr>
        <w:t xml:space="preserve">Esimerkki 0.1301</w:t>
      </w:r>
    </w:p>
    <w:p>
      <w:r>
        <w:t xml:space="preserve">Joukkue pelaa Baltimore Coltsia vastaan 9. joulukuuta 1956.</w:t>
      </w:r>
    </w:p>
    <w:p>
      <w:r>
        <w:rPr>
          <w:b/>
        </w:rPr>
        <w:t xml:space="preserve">Tulos</w:t>
      </w:r>
    </w:p>
    <w:p>
      <w:r>
        <w:t xml:space="preserve">9. joulukuuta 1956</w:t>
      </w:r>
    </w:p>
    <w:p>
      <w:r>
        <w:rPr>
          <w:b/>
        </w:rPr>
        <w:t xml:space="preserve">Esimerkki 0.1302</w:t>
      </w:r>
    </w:p>
    <w:p>
      <w:r>
        <w:t xml:space="preserve">Kansalliskokous määrää Azerbaidžanin lainsäätäjän.</w:t>
      </w:r>
    </w:p>
    <w:p>
      <w:r>
        <w:rPr>
          <w:b/>
        </w:rPr>
        <w:t xml:space="preserve">Tulos</w:t>
      </w:r>
    </w:p>
    <w:p>
      <w:r>
        <w:t xml:space="preserve">Azerbaidžan</w:t>
      </w:r>
    </w:p>
    <w:p>
      <w:r>
        <w:rPr>
          <w:b/>
        </w:rPr>
        <w:t xml:space="preserve">Esimerkki 0.1303</w:t>
      </w:r>
    </w:p>
    <w:p>
      <w:r>
        <w:t xml:space="preserve">Salem on Oregonin pääkaupunki.</w:t>
      </w:r>
    </w:p>
    <w:p>
      <w:r>
        <w:rPr>
          <w:b/>
        </w:rPr>
        <w:t xml:space="preserve">Tulos</w:t>
      </w:r>
    </w:p>
    <w:p>
      <w:r>
        <w:t xml:space="preserve">Oregon</w:t>
      </w:r>
    </w:p>
    <w:p>
      <w:r>
        <w:rPr>
          <w:b/>
        </w:rPr>
        <w:t xml:space="preserve">Esimerkki 0.1304</w:t>
      </w:r>
    </w:p>
    <w:p>
      <w:r>
        <w:t xml:space="preserve">Grande Fratello 2:n katsojamäärä oli 8,00 miljoonaa.</w:t>
      </w:r>
    </w:p>
    <w:p>
      <w:r>
        <w:rPr>
          <w:b/>
        </w:rPr>
        <w:t xml:space="preserve">Tulos</w:t>
      </w:r>
    </w:p>
    <w:p>
      <w:r>
        <w:t xml:space="preserve">Grande Fratello 2</w:t>
      </w:r>
    </w:p>
    <w:p>
      <w:r>
        <w:rPr>
          <w:b/>
        </w:rPr>
        <w:t xml:space="preserve">Esimerkki 0.1305</w:t>
      </w:r>
    </w:p>
    <w:p>
      <w:r>
        <w:t xml:space="preserve">Amharan kieli on Etiopiassa puhuttu kieli.</w:t>
      </w:r>
    </w:p>
    <w:p>
      <w:r>
        <w:rPr>
          <w:b/>
        </w:rPr>
        <w:t xml:space="preserve">Tulos</w:t>
      </w:r>
    </w:p>
    <w:p>
      <w:r>
        <w:t xml:space="preserve">Etiopia</w:t>
      </w:r>
    </w:p>
    <w:p>
      <w:r>
        <w:rPr>
          <w:b/>
        </w:rPr>
        <w:t xml:space="preserve">Esimerkki 0.1306</w:t>
      </w:r>
    </w:p>
    <w:p>
      <w:r>
        <w:t xml:space="preserve">Filippa wallström ohjasi jakson "tjockare än vatten".</w:t>
      </w:r>
    </w:p>
    <w:p>
      <w:r>
        <w:rPr>
          <w:b/>
        </w:rPr>
        <w:t xml:space="preserve">Tulos</w:t>
      </w:r>
    </w:p>
    <w:p>
      <w:r>
        <w:t xml:space="preserve">tjockare än vatten</w:t>
      </w:r>
    </w:p>
    <w:p>
      <w:r>
        <w:rPr>
          <w:b/>
        </w:rPr>
        <w:t xml:space="preserve">Esimerkki 0.1307</w:t>
      </w:r>
    </w:p>
    <w:p>
      <w:r>
        <w:t xml:space="preserve">AT90S4414-sirun flash-koko on 4k.</w:t>
      </w:r>
    </w:p>
    <w:p>
      <w:r>
        <w:rPr>
          <w:b/>
        </w:rPr>
        <w:t xml:space="preserve">Tulos</w:t>
      </w:r>
    </w:p>
    <w:p>
      <w:r>
        <w:t xml:space="preserve">AT90S4414</w:t>
      </w:r>
    </w:p>
    <w:p>
      <w:r>
        <w:rPr>
          <w:b/>
        </w:rPr>
        <w:t xml:space="preserve">Esimerkki 0.1308</w:t>
      </w:r>
    </w:p>
    <w:p>
      <w:r>
        <w:t xml:space="preserve">Batagor on muunnelma Siomay-ruoasta.</w:t>
      </w:r>
    </w:p>
    <w:p>
      <w:r>
        <w:rPr>
          <w:b/>
        </w:rPr>
        <w:t xml:space="preserve">Tulos</w:t>
      </w:r>
    </w:p>
    <w:p>
      <w:r>
        <w:t xml:space="preserve">Batagor</w:t>
      </w:r>
    </w:p>
    <w:p>
      <w:r>
        <w:rPr>
          <w:b/>
        </w:rPr>
        <w:t xml:space="preserve">Esimerkki 0.1309</w:t>
      </w:r>
    </w:p>
    <w:p>
      <w:r>
        <w:t xml:space="preserve">Asam pedas on Malaijin niemimaalta peräisin oleva ruoka.</w:t>
      </w:r>
    </w:p>
    <w:p>
      <w:r>
        <w:rPr>
          <w:b/>
        </w:rPr>
        <w:t xml:space="preserve">Tulos</w:t>
      </w:r>
    </w:p>
    <w:p>
      <w:r>
        <w:t xml:space="preserve">Asam pedas</w:t>
      </w:r>
    </w:p>
    <w:p>
      <w:r>
        <w:rPr>
          <w:b/>
        </w:rPr>
        <w:t xml:space="preserve">Esimerkki 0.1310</w:t>
      </w:r>
    </w:p>
    <w:p>
      <w:r>
        <w:t xml:space="preserve">1634: Baijerin kriisiä edelsi Grantville Gazette III.</w:t>
      </w:r>
    </w:p>
    <w:p>
      <w:r>
        <w:rPr>
          <w:b/>
        </w:rPr>
        <w:t xml:space="preserve">Tulos</w:t>
      </w:r>
    </w:p>
    <w:p>
      <w:r>
        <w:t xml:space="preserve">1634: Baijerin kriisi</w:t>
      </w:r>
    </w:p>
    <w:p>
      <w:r>
        <w:rPr>
          <w:b/>
        </w:rPr>
        <w:t xml:space="preserve">Esimerkki 0.1311</w:t>
      </w:r>
    </w:p>
    <w:p>
      <w:r>
        <w:t xml:space="preserve">Monmouth RFC teki 68 yritystä.</w:t>
      </w:r>
    </w:p>
    <w:p>
      <w:r>
        <w:rPr>
          <w:b/>
        </w:rPr>
        <w:t xml:space="preserve">Tulos</w:t>
      </w:r>
    </w:p>
    <w:p>
      <w:r>
        <w:t xml:space="preserve">Monmouth RFC</w:t>
      </w:r>
    </w:p>
    <w:p>
      <w:r>
        <w:rPr>
          <w:b/>
        </w:rPr>
        <w:t xml:space="preserve">Esimerkki 0.1312</w:t>
      </w:r>
    </w:p>
    <w:p>
      <w:r>
        <w:t xml:space="preserve">Batak on etninen ryhmä Sumatralla.</w:t>
      </w:r>
    </w:p>
    <w:p>
      <w:r>
        <w:rPr>
          <w:b/>
        </w:rPr>
        <w:t xml:space="preserve">Tulos</w:t>
      </w:r>
    </w:p>
    <w:p>
      <w:r>
        <w:t xml:space="preserve">Sumatra</w:t>
      </w:r>
    </w:p>
    <w:p>
      <w:r>
        <w:rPr>
          <w:b/>
        </w:rPr>
        <w:t xml:space="preserve">Esimerkki 0.1313</w:t>
      </w:r>
    </w:p>
    <w:p>
      <w:r>
        <w:t xml:space="preserve">Jakson 28 haasteena oli Firebrand Chili.</w:t>
      </w:r>
    </w:p>
    <w:p>
      <w:r>
        <w:rPr>
          <w:b/>
        </w:rPr>
        <w:t xml:space="preserve">Tulos</w:t>
      </w:r>
    </w:p>
    <w:p>
      <w:r>
        <w:t xml:space="preserve">28</w:t>
      </w:r>
    </w:p>
    <w:p>
      <w:r>
        <w:rPr>
          <w:b/>
        </w:rPr>
        <w:t xml:space="preserve">Esimerkki 0.1314</w:t>
      </w:r>
    </w:p>
    <w:p>
      <w:r>
        <w:t xml:space="preserve">1634: Galileo-tapausta seurasi 1634: Ramin kapina.</w:t>
      </w:r>
    </w:p>
    <w:p>
      <w:r>
        <w:rPr>
          <w:b/>
        </w:rPr>
        <w:t xml:space="preserve">Tulos</w:t>
      </w:r>
    </w:p>
    <w:p>
      <w:r>
        <w:t xml:space="preserve">1634: Galileon tapaus</w:t>
      </w:r>
    </w:p>
    <w:p>
      <w:r>
        <w:rPr>
          <w:b/>
        </w:rPr>
        <w:t xml:space="preserve">Esimerkki 0.1315</w:t>
      </w:r>
    </w:p>
    <w:p>
      <w:r>
        <w:t xml:space="preserve">Romaani "Into Battle" seurasi romaania "Above the Veil".</w:t>
      </w:r>
    </w:p>
    <w:p>
      <w:r>
        <w:rPr>
          <w:b/>
        </w:rPr>
        <w:t xml:space="preserve">Tulos</w:t>
      </w:r>
    </w:p>
    <w:p>
      <w:r>
        <w:t xml:space="preserve">Verhon yläpuolella</w:t>
      </w:r>
    </w:p>
    <w:p>
      <w:r>
        <w:rPr>
          <w:b/>
        </w:rPr>
        <w:t xml:space="preserve">Esimerkki 0.1316</w:t>
      </w:r>
    </w:p>
    <w:p>
      <w:r>
        <w:t xml:space="preserve">24. syyskuuta 1977 Ohio State Buckeyes jalkapallojoukkue numero 3 joukkue on Oklahoma.</w:t>
      </w:r>
    </w:p>
    <w:p>
      <w:r>
        <w:rPr>
          <w:b/>
        </w:rPr>
        <w:t xml:space="preserve">Tulos</w:t>
      </w:r>
    </w:p>
    <w:p>
      <w:r>
        <w:t xml:space="preserve">24. syyskuuta</w:t>
      </w:r>
    </w:p>
    <w:p>
      <w:r>
        <w:rPr>
          <w:b/>
        </w:rPr>
        <w:t xml:space="preserve">Esimerkki 0.1317</w:t>
      </w:r>
    </w:p>
    <w:p>
      <w:r>
        <w:t xml:space="preserve">Japanissa on etninen ryhmä nimeltä korealaiset Japanissa.</w:t>
      </w:r>
    </w:p>
    <w:p>
      <w:r>
        <w:rPr>
          <w:b/>
        </w:rPr>
        <w:t xml:space="preserve">Tulos</w:t>
      </w:r>
    </w:p>
    <w:p>
      <w:r>
        <w:t xml:space="preserve">Japani</w:t>
      </w:r>
    </w:p>
    <w:p>
      <w:r>
        <w:rPr>
          <w:b/>
        </w:rPr>
        <w:t xml:space="preserve">Esimerkki 0.1318</w:t>
      </w:r>
    </w:p>
    <w:p>
      <w:r>
        <w:t xml:space="preserve">shy on pehmeä väliviiva</w:t>
      </w:r>
    </w:p>
    <w:p>
      <w:r>
        <w:rPr>
          <w:b/>
        </w:rPr>
        <w:t xml:space="preserve">Tulos</w:t>
      </w:r>
    </w:p>
    <w:p>
      <w:r>
        <w:t xml:space="preserve">ujo</w:t>
      </w:r>
    </w:p>
    <w:p>
      <w:r>
        <w:rPr>
          <w:b/>
        </w:rPr>
        <w:t xml:space="preserve">Esimerkki 0.1319</w:t>
      </w:r>
    </w:p>
    <w:p>
      <w:r>
        <w:t xml:space="preserve">Vuosi huhtikuuhun, jolloin tulot ovat 434,8 miljoonaa dollaria, on 2012.</w:t>
      </w:r>
    </w:p>
    <w:p>
      <w:r>
        <w:rPr>
          <w:b/>
        </w:rPr>
        <w:t xml:space="preserve">Tulos</w:t>
      </w:r>
    </w:p>
    <w:p>
      <w:r>
        <w:t xml:space="preserve">2012</w:t>
      </w:r>
    </w:p>
    <w:p>
      <w:r>
        <w:rPr>
          <w:b/>
        </w:rPr>
        <w:t xml:space="preserve">Esimerkki 0.1320</w:t>
      </w:r>
    </w:p>
    <w:p>
      <w:r>
        <w:t xml:space="preserve">Bataatti kuuluu kukkiviin kasveihin.</w:t>
      </w:r>
    </w:p>
    <w:p>
      <w:r>
        <w:rPr>
          <w:b/>
        </w:rPr>
        <w:t xml:space="preserve">Tulos</w:t>
      </w:r>
    </w:p>
    <w:p>
      <w:r>
        <w:t xml:space="preserve">Bataatti</w:t>
      </w:r>
    </w:p>
    <w:p>
      <w:r>
        <w:rPr>
          <w:b/>
        </w:rPr>
        <w:t xml:space="preserve">Esimerkki 0,1321</w:t>
      </w:r>
    </w:p>
    <w:p>
      <w:r>
        <w:t xml:space="preserve">Pacific Grove, Kalifornia sijaitsee Yhdysvalloissa.</w:t>
      </w:r>
    </w:p>
    <w:p>
      <w:r>
        <w:rPr>
          <w:b/>
        </w:rPr>
        <w:t xml:space="preserve">Tulos</w:t>
      </w:r>
    </w:p>
    <w:p>
      <w:r>
        <w:t xml:space="preserve">Pacific Grove, Kalifornia</w:t>
      </w:r>
    </w:p>
    <w:p>
      <w:r>
        <w:rPr>
          <w:b/>
        </w:rPr>
        <w:t xml:space="preserve">Esimerkki 0.1322</w:t>
      </w:r>
    </w:p>
    <w:p>
      <w:r>
        <w:t xml:space="preserve">Beninin bruttokansantuote on yhteensä 7,3 miljardia Yhdysvaltain dollaria.</w:t>
      </w:r>
    </w:p>
    <w:p>
      <w:r>
        <w:rPr>
          <w:b/>
        </w:rPr>
        <w:t xml:space="preserve">Tulos</w:t>
      </w:r>
    </w:p>
    <w:p>
      <w:r>
        <w:t xml:space="preserve">Benin</w:t>
      </w:r>
    </w:p>
    <w:p>
      <w:r>
        <w:rPr>
          <w:b/>
        </w:rPr>
        <w:t xml:space="preserve">Esimerkki 0.1323</w:t>
      </w:r>
    </w:p>
    <w:p>
      <w:r>
        <w:t xml:space="preserve">Tunisia sijoittui vuoden 1959 Välimeren kisoissa kahdeksanneksi ja sai yhteensä yhden mitalin.</w:t>
      </w:r>
    </w:p>
    <w:p>
      <w:r>
        <w:rPr>
          <w:b/>
        </w:rPr>
        <w:t xml:space="preserve">Tulos</w:t>
      </w:r>
    </w:p>
    <w:p>
      <w:r>
        <w:t xml:space="preserve">Tunisia</w:t>
      </w:r>
    </w:p>
    <w:p>
      <w:r>
        <w:rPr>
          <w:b/>
        </w:rPr>
        <w:t xml:space="preserve">Esimerkki 0.1324</w:t>
      </w:r>
    </w:p>
    <w:p>
      <w:r>
        <w:t xml:space="preserve">Valkoiset ovat etninen ryhmä Irlannissa.</w:t>
      </w:r>
    </w:p>
    <w:p>
      <w:r>
        <w:rPr>
          <w:b/>
        </w:rPr>
        <w:t xml:space="preserve">Tulos</w:t>
      </w:r>
    </w:p>
    <w:p>
      <w:r>
        <w:t xml:space="preserve">Irlanti</w:t>
      </w:r>
    </w:p>
    <w:p>
      <w:r>
        <w:rPr>
          <w:b/>
        </w:rPr>
        <w:t xml:space="preserve">Esimerkki 0,1325</w:t>
      </w:r>
    </w:p>
    <w:p>
      <w:r>
        <w:t xml:space="preserve">Ranskan kieltä voi kuulla New Yorkissa.</w:t>
      </w:r>
    </w:p>
    <w:p>
      <w:r>
        <w:rPr>
          <w:b/>
        </w:rPr>
        <w:t xml:space="preserve">Tulos</w:t>
      </w:r>
    </w:p>
    <w:p>
      <w:r>
        <w:t xml:space="preserve">New York</w:t>
      </w:r>
    </w:p>
    <w:p>
      <w:r>
        <w:rPr>
          <w:b/>
        </w:rPr>
        <w:t xml:space="preserve">Esimerkki 0,1326</w:t>
      </w:r>
    </w:p>
    <w:p>
      <w:r>
        <w:t xml:space="preserve">A.C. Chievo Verona pelaa kentällään Verona.</w:t>
      </w:r>
    </w:p>
    <w:p>
      <w:r>
        <w:rPr>
          <w:b/>
        </w:rPr>
        <w:t xml:space="preserve">Tulos</w:t>
      </w:r>
    </w:p>
    <w:p>
      <w:r>
        <w:t xml:space="preserve">A.C. Chievo Verona</w:t>
      </w:r>
    </w:p>
    <w:p>
      <w:r>
        <w:rPr>
          <w:b/>
        </w:rPr>
        <w:t xml:space="preserve">Esimerkki 0.1327</w:t>
      </w:r>
    </w:p>
    <w:p>
      <w:r>
        <w:t xml:space="preserve">Gordon Strachan teki hattutempun vuonna 1993.</w:t>
      </w:r>
    </w:p>
    <w:p>
      <w:r>
        <w:rPr>
          <w:b/>
        </w:rPr>
        <w:t xml:space="preserve">Tulos</w:t>
      </w:r>
    </w:p>
    <w:p>
      <w:r>
        <w:t xml:space="preserve">Gordon Strachan</w:t>
      </w:r>
    </w:p>
    <w:p>
      <w:r>
        <w:rPr>
          <w:b/>
        </w:rPr>
        <w:t xml:space="preserve">Esimerkki 0.1328</w:t>
      </w:r>
    </w:p>
    <w:p>
      <w:r>
        <w:t xml:space="preserve">Nicole Levandusky sai 5,0 varastettua.</w:t>
      </w:r>
    </w:p>
    <w:p>
      <w:r>
        <w:rPr>
          <w:b/>
        </w:rPr>
        <w:t xml:space="preserve">Tulos</w:t>
      </w:r>
    </w:p>
    <w:p>
      <w:r>
        <w:t xml:space="preserve">Nicole Levandusky</w:t>
      </w:r>
    </w:p>
    <w:p>
      <w:r>
        <w:rPr>
          <w:b/>
        </w:rPr>
        <w:t xml:space="preserve">Esimerkki 0.1329</w:t>
      </w:r>
    </w:p>
    <w:p>
      <w:r>
        <w:t xml:space="preserve">Arifin Zakaria on Malesian johtajan nimi.</w:t>
      </w:r>
    </w:p>
    <w:p>
      <w:r>
        <w:rPr>
          <w:b/>
        </w:rPr>
        <w:t xml:space="preserve">Tulos</w:t>
      </w:r>
    </w:p>
    <w:p>
      <w:r>
        <w:t xml:space="preserve">Malesia</w:t>
      </w:r>
    </w:p>
    <w:p>
      <w:r>
        <w:rPr>
          <w:b/>
        </w:rPr>
        <w:t xml:space="preserve">Esimerkki 0.1330</w:t>
      </w:r>
    </w:p>
    <w:p>
      <w:r>
        <w:t xml:space="preserve">1978 Minnesota Vikings kausi 10 viikkoa 5. marraskuuta 1978</w:t>
      </w:r>
    </w:p>
    <w:p>
      <w:r>
        <w:rPr>
          <w:b/>
        </w:rPr>
        <w:t xml:space="preserve">Tulos</w:t>
      </w:r>
    </w:p>
    <w:p>
      <w:r>
        <w:t xml:space="preserve">10</w:t>
      </w:r>
    </w:p>
    <w:p>
      <w:r>
        <w:rPr>
          <w:b/>
        </w:rPr>
        <w:t xml:space="preserve">Esimerkki 0.1331</w:t>
      </w:r>
    </w:p>
    <w:p>
      <w:r>
        <w:t xml:space="preserve">UCLA Medical Centerissä on 668 vuodepaikkaa.</w:t>
      </w:r>
    </w:p>
    <w:p>
      <w:r>
        <w:rPr>
          <w:b/>
        </w:rPr>
        <w:t xml:space="preserve">Tulos</w:t>
      </w:r>
    </w:p>
    <w:p>
      <w:r>
        <w:t xml:space="preserve">UCLA Medical Center</w:t>
      </w:r>
    </w:p>
    <w:p>
      <w:r>
        <w:rPr>
          <w:b/>
        </w:rPr>
        <w:t xml:space="preserve">Esimerkki 0.1332</w:t>
      </w:r>
    </w:p>
    <w:p>
      <w:r>
        <w:t xml:space="preserve">Loch Fyne tarjoilee japanilaista ruokaa aikuisille yli 30 punnan hintaan.</w:t>
      </w:r>
    </w:p>
    <w:p>
      <w:r>
        <w:rPr>
          <w:b/>
        </w:rPr>
        <w:t xml:space="preserve">Tulos</w:t>
      </w:r>
    </w:p>
    <w:p>
      <w:r>
        <w:t xml:space="preserve">Loch Fyne</w:t>
      </w:r>
    </w:p>
    <w:p>
      <w:r>
        <w:rPr>
          <w:b/>
        </w:rPr>
        <w:t xml:space="preserve">Esimerkki 0.1333</w:t>
      </w:r>
    </w:p>
    <w:p>
      <w:r>
        <w:t xml:space="preserve">New Jersey sijaitsee Yhdysvalloissa.</w:t>
      </w:r>
    </w:p>
    <w:p>
      <w:r>
        <w:rPr>
          <w:b/>
        </w:rPr>
        <w:t xml:space="preserve">Tulos</w:t>
      </w:r>
    </w:p>
    <w:p>
      <w:r>
        <w:t xml:space="preserve">New Jersey</w:t>
      </w:r>
    </w:p>
    <w:p>
      <w:r>
        <w:rPr>
          <w:b/>
        </w:rPr>
        <w:t xml:space="preserve">Esimerkki 0.1334</w:t>
      </w:r>
    </w:p>
    <w:p>
      <w:r>
        <w:t xml:space="preserve">Daphne Fieldin kirjoittaman jakson nimi on "The wreckers.</w:t>
      </w:r>
    </w:p>
    <w:p>
      <w:r>
        <w:rPr>
          <w:b/>
        </w:rPr>
        <w:t xml:space="preserve">Tulos</w:t>
      </w:r>
    </w:p>
    <w:p>
      <w:r>
        <w:t xml:space="preserve">romuttajat</w:t>
      </w:r>
    </w:p>
    <w:p>
      <w:r>
        <w:rPr>
          <w:b/>
        </w:rPr>
        <w:t xml:space="preserve">Esimerkki 0,1335</w:t>
      </w:r>
    </w:p>
    <w:p>
      <w:r>
        <w:t xml:space="preserve">108 St Georges Terrace valmistui vuonna 1988.</w:t>
      </w:r>
    </w:p>
    <w:p>
      <w:r>
        <w:rPr>
          <w:b/>
        </w:rPr>
        <w:t xml:space="preserve">Tulos</w:t>
      </w:r>
    </w:p>
    <w:p>
      <w:r>
        <w:t xml:space="preserve">108 St Georges Terrace</w:t>
      </w:r>
    </w:p>
    <w:p>
      <w:r>
        <w:rPr>
          <w:b/>
        </w:rPr>
        <w:t xml:space="preserve">Esimerkki 0.1336</w:t>
      </w:r>
    </w:p>
    <w:p>
      <w:r>
        <w:t xml:space="preserve">Strada on edullinen perhevapaa tila.</w:t>
      </w:r>
    </w:p>
    <w:p>
      <w:r>
        <w:rPr>
          <w:b/>
        </w:rPr>
        <w:t xml:space="preserve">Tulos</w:t>
      </w:r>
    </w:p>
    <w:p>
      <w:r>
        <w:t xml:space="preserve">Strada</w:t>
      </w:r>
    </w:p>
    <w:p>
      <w:r>
        <w:rPr>
          <w:b/>
        </w:rPr>
        <w:t xml:space="preserve">Esimerkki 0.1337</w:t>
      </w:r>
    </w:p>
    <w:p>
      <w:r>
        <w:t xml:space="preserve">Purduen yliopisto oli kolmas vuonna 2007.</w:t>
      </w:r>
    </w:p>
    <w:p>
      <w:r>
        <w:rPr>
          <w:b/>
        </w:rPr>
        <w:t xml:space="preserve">Tulos</w:t>
      </w:r>
    </w:p>
    <w:p>
      <w:r>
        <w:t xml:space="preserve">2007</w:t>
      </w:r>
    </w:p>
    <w:p>
      <w:r>
        <w:rPr>
          <w:b/>
        </w:rPr>
        <w:t xml:space="preserve">Esimerkki 0.1338</w:t>
      </w:r>
    </w:p>
    <w:p>
      <w:r>
        <w:t xml:space="preserve">Madagaskar ei saavuttanut yhtään yleisurheilun kultamitalia vuoden 1999 yleisafrikkalaisissa kisoissa.</w:t>
      </w:r>
    </w:p>
    <w:p>
      <w:r>
        <w:rPr>
          <w:b/>
        </w:rPr>
        <w:t xml:space="preserve">Tulos</w:t>
      </w:r>
    </w:p>
    <w:p>
      <w:r>
        <w:t xml:space="preserve">Madagaskar</w:t>
      </w:r>
    </w:p>
    <w:p>
      <w:r>
        <w:rPr>
          <w:b/>
        </w:rPr>
        <w:t xml:space="preserve">Esimerkki 0.1339</w:t>
      </w:r>
    </w:p>
    <w:p>
      <w:r>
        <w:t xml:space="preserve">Tara Strongin nimi vuonna 1988 on T. ja T.</w:t>
      </w:r>
    </w:p>
    <w:p>
      <w:r>
        <w:rPr>
          <w:b/>
        </w:rPr>
        <w:t xml:space="preserve">Tulos</w:t>
      </w:r>
    </w:p>
    <w:p>
      <w:r>
        <w:t xml:space="preserve">T. ja T.</w:t>
      </w:r>
    </w:p>
    <w:p>
      <w:r>
        <w:rPr>
          <w:b/>
        </w:rPr>
        <w:t xml:space="preserve">Esimerkki 0,1340</w:t>
      </w:r>
    </w:p>
    <w:p>
      <w:r>
        <w:t xml:space="preserve">San Marcos on Haysin piirikunnan pääkaupunki Texasissa.</w:t>
      </w:r>
    </w:p>
    <w:p>
      <w:r>
        <w:rPr>
          <w:b/>
        </w:rPr>
        <w:t xml:space="preserve">Tulos</w:t>
      </w:r>
    </w:p>
    <w:p>
      <w:r>
        <w:t xml:space="preserve">Hays County, Texas</w:t>
      </w:r>
    </w:p>
    <w:p>
      <w:r>
        <w:rPr>
          <w:b/>
        </w:rPr>
        <w:t xml:space="preserve">Esimerkki 0.1341</w:t>
      </w:r>
    </w:p>
    <w:p>
      <w:r>
        <w:t xml:space="preserve">Kallista sushia löytyy Loch Fyne -ravintolasta, jossa voit ruokailla lasten kanssa.</w:t>
      </w:r>
    </w:p>
    <w:p>
      <w:r>
        <w:rPr>
          <w:b/>
        </w:rPr>
        <w:t xml:space="preserve">Tulos</w:t>
      </w:r>
    </w:p>
    <w:p>
      <w:r>
        <w:t xml:space="preserve">Loch Fyne</w:t>
      </w:r>
    </w:p>
    <w:p>
      <w:r>
        <w:rPr>
          <w:b/>
        </w:rPr>
        <w:t xml:space="preserve">Esimerkki 0.1342</w:t>
      </w:r>
    </w:p>
    <w:p>
      <w:r>
        <w:t xml:space="preserve">Oleg Voskoboynikov (Kaisar) oli kauden 1998 paras pelaaja.</w:t>
      </w:r>
    </w:p>
    <w:p>
      <w:r>
        <w:rPr>
          <w:b/>
        </w:rPr>
        <w:t xml:space="preserve">Tulos</w:t>
      </w:r>
    </w:p>
    <w:p>
      <w:r>
        <w:t xml:space="preserve">1998</w:t>
      </w:r>
    </w:p>
    <w:p>
      <w:r>
        <w:rPr>
          <w:b/>
        </w:rPr>
        <w:t xml:space="preserve">Esimerkki 0.1343</w:t>
      </w:r>
    </w:p>
    <w:p>
      <w:r>
        <w:t xml:space="preserve">"Tori kiduttaa opettajaa" -ohjelmaa seurasi 3,8 miljoonaa katsojaa Yhdysvalloissa.</w:t>
      </w:r>
    </w:p>
    <w:p>
      <w:r>
        <w:rPr>
          <w:b/>
        </w:rPr>
        <w:t xml:space="preserve">Tulos</w:t>
      </w:r>
    </w:p>
    <w:p>
      <w:r>
        <w:t xml:space="preserve">tori kiduttaa opettajaa</w:t>
      </w:r>
    </w:p>
    <w:p>
      <w:r>
        <w:rPr>
          <w:b/>
        </w:rPr>
        <w:t xml:space="preserve">Esimerkki 0.1344</w:t>
      </w:r>
    </w:p>
    <w:p>
      <w:r>
        <w:t xml:space="preserve">Heidän ennätyksensä viikolla 11 oli 9-2.</w:t>
      </w:r>
    </w:p>
    <w:p>
      <w:r>
        <w:rPr>
          <w:b/>
        </w:rPr>
        <w:t xml:space="preserve">Tulos</w:t>
      </w:r>
    </w:p>
    <w:p>
      <w:r>
        <w:t xml:space="preserve">11</w:t>
      </w:r>
    </w:p>
    <w:p>
      <w:r>
        <w:rPr>
          <w:b/>
        </w:rPr>
        <w:t xml:space="preserve">Esimerkki 0,1345</w:t>
      </w:r>
    </w:p>
    <w:p>
      <w:r>
        <w:t xml:space="preserve">Titans hävisi 10-12 kauden kymmenennessä ottelussaan.</w:t>
      </w:r>
    </w:p>
    <w:p>
      <w:r>
        <w:rPr>
          <w:b/>
        </w:rPr>
        <w:t xml:space="preserve">Tulos</w:t>
      </w:r>
    </w:p>
    <w:p>
      <w:r>
        <w:t xml:space="preserve">10</w:t>
      </w:r>
    </w:p>
    <w:p>
      <w:r>
        <w:rPr>
          <w:b/>
        </w:rPr>
        <w:t xml:space="preserve">Esimerkki 0.1346</w:t>
      </w:r>
    </w:p>
    <w:p>
      <w:r>
        <w:t xml:space="preserve">Vuoden 1966 PBA Bowling Tourin aikana Gene Rhoda voitti Charlotte Openin.</w:t>
      </w:r>
    </w:p>
    <w:p>
      <w:r>
        <w:rPr>
          <w:b/>
        </w:rPr>
        <w:t xml:space="preserve">Tulos</w:t>
      </w:r>
    </w:p>
    <w:p>
      <w:r>
        <w:t xml:space="preserve">Charlotte Open</w:t>
      </w:r>
    </w:p>
    <w:p>
      <w:r>
        <w:rPr>
          <w:b/>
        </w:rPr>
        <w:t xml:space="preserve">Esimerkki 0.1347</w:t>
      </w:r>
    </w:p>
    <w:p>
      <w:r>
        <w:t xml:space="preserve">Oliiviöljy on yksi Amatriciana-kastikkeen ainesosa.</w:t>
      </w:r>
    </w:p>
    <w:p>
      <w:r>
        <w:rPr>
          <w:b/>
        </w:rPr>
        <w:t xml:space="preserve">Tulos</w:t>
      </w:r>
    </w:p>
    <w:p>
      <w:r>
        <w:t xml:space="preserve">Amatriciana-kastike</w:t>
      </w:r>
    </w:p>
    <w:p>
      <w:r>
        <w:rPr>
          <w:b/>
        </w:rPr>
        <w:t xml:space="preserve">Esimerkki 0.1348</w:t>
      </w:r>
    </w:p>
    <w:p>
      <w:r>
        <w:t xml:space="preserve">Kreikan johtajan nimi on Prokopis Pavlopoulos.</w:t>
      </w:r>
    </w:p>
    <w:p>
      <w:r>
        <w:rPr>
          <w:b/>
        </w:rPr>
        <w:t xml:space="preserve">Tulos</w:t>
      </w:r>
    </w:p>
    <w:p>
      <w:r>
        <w:t xml:space="preserve">Kreikka</w:t>
      </w:r>
    </w:p>
    <w:p>
      <w:r>
        <w:rPr>
          <w:b/>
        </w:rPr>
        <w:t xml:space="preserve">Esimerkki 0.1349</w:t>
      </w:r>
    </w:p>
    <w:p>
      <w:r>
        <w:t xml:space="preserve">Zane Grey nimi The Last Trail ja muistiinpanot Sequel to Spirit of the Border.</w:t>
      </w:r>
    </w:p>
    <w:p>
      <w:r>
        <w:rPr>
          <w:b/>
        </w:rPr>
        <w:t xml:space="preserve">Tulos</w:t>
      </w:r>
    </w:p>
    <w:p>
      <w:r>
        <w:t xml:space="preserve">Viimeinen polku</w:t>
      </w:r>
    </w:p>
    <w:p>
      <w:r>
        <w:rPr>
          <w:b/>
        </w:rPr>
        <w:t xml:space="preserve">Esimerkki 0,1350</w:t>
      </w:r>
    </w:p>
    <w:p>
      <w:r>
        <w:t xml:space="preserve">Stuart Bavester sai 672 ääntä.</w:t>
      </w:r>
    </w:p>
    <w:p>
      <w:r>
        <w:rPr>
          <w:b/>
        </w:rPr>
        <w:t xml:space="preserve">Tulos</w:t>
      </w:r>
    </w:p>
    <w:p>
      <w:r>
        <w:t xml:space="preserve">Stuart Bavester</w:t>
      </w:r>
    </w:p>
    <w:p>
      <w:r>
        <w:rPr>
          <w:b/>
        </w:rPr>
        <w:t xml:space="preserve">Esimerkki 0.1351</w:t>
      </w:r>
    </w:p>
    <w:p>
      <w:r>
        <w:t xml:space="preserve">Rochester Knighthawks pelattiin pelissä 15.</w:t>
      </w:r>
    </w:p>
    <w:p>
      <w:r>
        <w:rPr>
          <w:b/>
        </w:rPr>
        <w:t xml:space="preserve">Tulos</w:t>
      </w:r>
    </w:p>
    <w:p>
      <w:r>
        <w:t xml:space="preserve">15</w:t>
      </w:r>
    </w:p>
    <w:p>
      <w:r>
        <w:rPr>
          <w:b/>
        </w:rPr>
        <w:t xml:space="preserve">Esimerkki 0.1352</w:t>
      </w:r>
    </w:p>
    <w:p>
      <w:r>
        <w:t xml:space="preserve">19 tappiota vastasi 714 pisteen luovuttamista.</w:t>
      </w:r>
    </w:p>
    <w:p>
      <w:r>
        <w:rPr>
          <w:b/>
        </w:rPr>
        <w:t xml:space="preserve">Tulos</w:t>
      </w:r>
    </w:p>
    <w:p>
      <w:r>
        <w:t xml:space="preserve">19</w:t>
      </w:r>
    </w:p>
    <w:p>
      <w:r>
        <w:rPr>
          <w:b/>
        </w:rPr>
        <w:t xml:space="preserve">Esimerkki 0.1353</w:t>
      </w:r>
    </w:p>
    <w:p>
      <w:r>
        <w:t xml:space="preserve">George Miller kuului Kaliforniaan.</w:t>
      </w:r>
    </w:p>
    <w:p>
      <w:r>
        <w:rPr>
          <w:b/>
        </w:rPr>
        <w:t xml:space="preserve">Tulos</w:t>
      </w:r>
    </w:p>
    <w:p>
      <w:r>
        <w:t xml:space="preserve">George Miller</w:t>
      </w:r>
    </w:p>
    <w:p>
      <w:r>
        <w:rPr>
          <w:b/>
        </w:rPr>
        <w:t xml:space="preserve">Esimerkki 0.1354</w:t>
      </w:r>
    </w:p>
    <w:p>
      <w:r>
        <w:t xml:space="preserve">Vuoden 1971 vaaleissa oli käytettävissä 117 paikkaa.</w:t>
      </w:r>
    </w:p>
    <w:p>
      <w:r>
        <w:rPr>
          <w:b/>
        </w:rPr>
        <w:t xml:space="preserve">Tulos</w:t>
      </w:r>
    </w:p>
    <w:p>
      <w:r>
        <w:t xml:space="preserve">1971</w:t>
      </w:r>
    </w:p>
    <w:p>
      <w:r>
        <w:rPr>
          <w:b/>
        </w:rPr>
        <w:t xml:space="preserve">Esimerkki 0,1355</w:t>
      </w:r>
    </w:p>
    <w:p>
      <w:r>
        <w:t xml:space="preserve">Makedonian osuus on 100 prosenttia.</w:t>
      </w:r>
    </w:p>
    <w:p>
      <w:r>
        <w:rPr>
          <w:b/>
        </w:rPr>
        <w:t xml:space="preserve">Tulos</w:t>
      </w:r>
    </w:p>
    <w:p>
      <w:r>
        <w:t xml:space="preserve">Makedonia</w:t>
      </w:r>
    </w:p>
    <w:p>
      <w:r>
        <w:rPr>
          <w:b/>
        </w:rPr>
        <w:t xml:space="preserve">Esimerkki 0.1356</w:t>
      </w:r>
    </w:p>
    <w:p>
      <w:r>
        <w:t xml:space="preserve">Vichy-Charmeilin lentoaseman IATA-koodi on VHY.</w:t>
      </w:r>
    </w:p>
    <w:p>
      <w:r>
        <w:rPr>
          <w:b/>
        </w:rPr>
        <w:t xml:space="preserve">Tulos</w:t>
      </w:r>
    </w:p>
    <w:p>
      <w:r>
        <w:t xml:space="preserve">Vichy - Charmeilin lentoasema</w:t>
      </w:r>
    </w:p>
    <w:p>
      <w:r>
        <w:rPr>
          <w:b/>
        </w:rPr>
        <w:t xml:space="preserve">Esimerkki 0.1357</w:t>
      </w:r>
    </w:p>
    <w:p>
      <w:r>
        <w:t xml:space="preserve">Luciano Spalletti on A.S. Roma -seurassa.</w:t>
      </w:r>
    </w:p>
    <w:p>
      <w:r>
        <w:rPr>
          <w:b/>
        </w:rPr>
        <w:t xml:space="preserve">Tulos</w:t>
      </w:r>
    </w:p>
    <w:p>
      <w:r>
        <w:t xml:space="preserve">Luciano Spalletti</w:t>
      </w:r>
    </w:p>
    <w:p>
      <w:r>
        <w:rPr>
          <w:b/>
        </w:rPr>
        <w:t xml:space="preserve">Esimerkki 0.1358</w:t>
      </w:r>
    </w:p>
    <w:p>
      <w:r>
        <w:t xml:space="preserve">Patricia Tomas Ferro oli kotoisin Santo Domingosta.</w:t>
      </w:r>
    </w:p>
    <w:p>
      <w:r>
        <w:rPr>
          <w:b/>
        </w:rPr>
        <w:t xml:space="preserve">Tulos</w:t>
      </w:r>
    </w:p>
    <w:p>
      <w:r>
        <w:t xml:space="preserve">Patricia Tomas Ferro</w:t>
      </w:r>
    </w:p>
    <w:p>
      <w:r>
        <w:rPr>
          <w:b/>
        </w:rPr>
        <w:t xml:space="preserve">Esimerkki 0.1359</w:t>
      </w:r>
    </w:p>
    <w:p>
      <w:r>
        <w:t xml:space="preserve">Carysfort laskettiin vesille 26. syyskuuta 1878.</w:t>
      </w:r>
    </w:p>
    <w:p>
      <w:r>
        <w:rPr>
          <w:b/>
        </w:rPr>
        <w:t xml:space="preserve">Tulos</w:t>
      </w:r>
    </w:p>
    <w:p>
      <w:r>
        <w:t xml:space="preserve">Carysfort</w:t>
      </w:r>
    </w:p>
    <w:p>
      <w:r>
        <w:rPr>
          <w:b/>
        </w:rPr>
        <w:t xml:space="preserve">Esimerkki 0,1360</w:t>
      </w:r>
    </w:p>
    <w:p>
      <w:r>
        <w:t xml:space="preserve">Aloitusaika maanantaina 13. toukokuuta oli kello 20.00.</w:t>
      </w:r>
    </w:p>
    <w:p>
      <w:r>
        <w:rPr>
          <w:b/>
        </w:rPr>
        <w:t xml:space="preserve">Tulos</w:t>
      </w:r>
    </w:p>
    <w:p>
      <w:r>
        <w:t xml:space="preserve">maanantai, 13. toukokuuta</w:t>
      </w:r>
    </w:p>
    <w:p>
      <w:r>
        <w:rPr>
          <w:b/>
        </w:rPr>
        <w:t xml:space="preserve">Esimerkki 0.1361</w:t>
      </w:r>
    </w:p>
    <w:p>
      <w:r>
        <w:t xml:space="preserve">Abilenen alueellisen lentoaseman kiitotien nimi on 17L/35R.</w:t>
      </w:r>
    </w:p>
    <w:p>
      <w:r>
        <w:rPr>
          <w:b/>
        </w:rPr>
        <w:t xml:space="preserve">Tulos</w:t>
      </w:r>
    </w:p>
    <w:p>
      <w:r>
        <w:t xml:space="preserve">Abilenen alueellinen lentoasema</w:t>
      </w:r>
    </w:p>
    <w:p>
      <w:r>
        <w:rPr>
          <w:b/>
        </w:rPr>
        <w:t xml:space="preserve">Esimerkki 0.1362</w:t>
      </w:r>
    </w:p>
    <w:p>
      <w:r>
        <w:t xml:space="preserve">UD Alzira oli divisioona 3ª kaudella 1992/93.</w:t>
      </w:r>
    </w:p>
    <w:p>
      <w:r>
        <w:rPr>
          <w:b/>
        </w:rPr>
        <w:t xml:space="preserve">Tulos</w:t>
      </w:r>
    </w:p>
    <w:p>
      <w:r>
        <w:t xml:space="preserve">1992/93</w:t>
      </w:r>
    </w:p>
    <w:p>
      <w:r>
        <w:rPr>
          <w:b/>
        </w:rPr>
        <w:t xml:space="preserve">Esimerkki 0.1363</w:t>
      </w:r>
    </w:p>
    <w:p>
      <w:r>
        <w:t xml:space="preserve">Yhdysvalloissa yksi etnisistä ryhmistä on afroamerikkalaiset.</w:t>
      </w:r>
    </w:p>
    <w:p>
      <w:r>
        <w:rPr>
          <w:b/>
        </w:rPr>
        <w:t xml:space="preserve">Tulos</w:t>
      </w:r>
    </w:p>
    <w:p>
      <w:r>
        <w:t xml:space="preserve">Yhdysvallat</w:t>
      </w:r>
    </w:p>
    <w:p>
      <w:r>
        <w:rPr>
          <w:b/>
        </w:rPr>
        <w:t xml:space="preserve">Esimerkki 0.1364</w:t>
      </w:r>
    </w:p>
    <w:p>
      <w:r>
        <w:t xml:space="preserve">Filip Trejbalin kokonaisaika oli 1:49.52.</w:t>
      </w:r>
    </w:p>
    <w:p>
      <w:r>
        <w:rPr>
          <w:b/>
        </w:rPr>
        <w:t xml:space="preserve">Tulos</w:t>
      </w:r>
    </w:p>
    <w:p>
      <w:r>
        <w:t xml:space="preserve">Filip Trejbal</w:t>
      </w:r>
    </w:p>
    <w:p>
      <w:r>
        <w:rPr>
          <w:b/>
        </w:rPr>
        <w:t xml:space="preserve">Esimerkki 0,1365</w:t>
      </w:r>
    </w:p>
    <w:p>
      <w:r>
        <w:t xml:space="preserve">Paulo Sousa pelasi Juventus FC riveissä.</w:t>
      </w:r>
    </w:p>
    <w:p>
      <w:r>
        <w:rPr>
          <w:b/>
        </w:rPr>
        <w:t xml:space="preserve">Tulos</w:t>
      </w:r>
    </w:p>
    <w:p>
      <w:r>
        <w:t xml:space="preserve">Paulo Sousa</w:t>
      </w:r>
    </w:p>
    <w:p>
      <w:r>
        <w:rPr>
          <w:b/>
        </w:rPr>
        <w:t xml:space="preserve">Esimerkki 0.1366</w:t>
      </w:r>
    </w:p>
    <w:p>
      <w:r>
        <w:t xml:space="preserve">14th New Jersey Volunteer Infantry Monument sijaitsee Yhdysvalloissa.</w:t>
      </w:r>
    </w:p>
    <w:p>
      <w:r>
        <w:rPr>
          <w:b/>
        </w:rPr>
        <w:t xml:space="preserve">Tulos</w:t>
      </w:r>
    </w:p>
    <w:p>
      <w:r>
        <w:t xml:space="preserve">14. New Jerseyn vapaaehtoisen jalkaväen muistomerkki</w:t>
      </w:r>
    </w:p>
    <w:p>
      <w:r>
        <w:rPr>
          <w:b/>
        </w:rPr>
        <w:t xml:space="preserve">Esimerkki 0.1367</w:t>
      </w:r>
    </w:p>
    <w:p>
      <w:r>
        <w:t xml:space="preserve">Pormestari on Ohion Akronin johtajan titteli.</w:t>
      </w:r>
    </w:p>
    <w:p>
      <w:r>
        <w:rPr>
          <w:b/>
        </w:rPr>
        <w:t xml:space="preserve">Tulos</w:t>
      </w:r>
    </w:p>
    <w:p>
      <w:r>
        <w:t xml:space="preserve">Akron, Ohio</w:t>
      </w:r>
    </w:p>
    <w:p>
      <w:r>
        <w:rPr>
          <w:b/>
        </w:rPr>
        <w:t xml:space="preserve">Esimerkki 0.1368</w:t>
      </w:r>
    </w:p>
    <w:p>
      <w:r>
        <w:t xml:space="preserve">Ajoblancon yhtenä ainesosana on manteli.</w:t>
      </w:r>
    </w:p>
    <w:p>
      <w:r>
        <w:rPr>
          <w:b/>
        </w:rPr>
        <w:t xml:space="preserve">Tulos</w:t>
      </w:r>
    </w:p>
    <w:p>
      <w:r>
        <w:t xml:space="preserve">Ajoblanco</w:t>
      </w:r>
    </w:p>
    <w:p>
      <w:r>
        <w:rPr>
          <w:b/>
        </w:rPr>
        <w:t xml:space="preserve">Esimerkki 0.1369</w:t>
      </w:r>
    </w:p>
    <w:p>
      <w:r>
        <w:t xml:space="preserve">Yksi Julia Morganin suunnittelemista merkittävistä rakennuksista on Asilomar State Beach.</w:t>
      </w:r>
    </w:p>
    <w:p>
      <w:r>
        <w:rPr>
          <w:b/>
        </w:rPr>
        <w:t xml:space="preserve">Tulos</w:t>
      </w:r>
    </w:p>
    <w:p>
      <w:r>
        <w:t xml:space="preserve">Julia Morgan</w:t>
      </w:r>
    </w:p>
    <w:p>
      <w:r>
        <w:rPr>
          <w:b/>
        </w:rPr>
        <w:t xml:space="preserve">Esimerkki 0,1370</w:t>
      </w:r>
    </w:p>
    <w:p>
      <w:r>
        <w:t xml:space="preserve">Paulo Sousa pelasi aiemmin joukkueessa Maccabi Tel Aviv F.C.</w:t>
      </w:r>
    </w:p>
    <w:p>
      <w:r>
        <w:rPr>
          <w:b/>
        </w:rPr>
        <w:t xml:space="preserve">Tulos</w:t>
      </w:r>
    </w:p>
    <w:p>
      <w:r>
        <w:t xml:space="preserve">Paulo Sousa</w:t>
      </w:r>
    </w:p>
    <w:p>
      <w:r>
        <w:rPr>
          <w:b/>
        </w:rPr>
        <w:t xml:space="preserve">Esimerkki 0.1371</w:t>
      </w:r>
    </w:p>
    <w:p>
      <w:r>
        <w:t xml:space="preserve">Shenzhen on osa Guangzhoun rakennettua aluetta.</w:t>
      </w:r>
    </w:p>
    <w:p>
      <w:r>
        <w:rPr>
          <w:b/>
        </w:rPr>
        <w:t xml:space="preserve">Tulos</w:t>
      </w:r>
    </w:p>
    <w:p>
      <w:r>
        <w:t xml:space="preserve">Shenzhen</w:t>
      </w:r>
    </w:p>
    <w:p>
      <w:r>
        <w:rPr>
          <w:b/>
        </w:rPr>
        <w:t xml:space="preserve">Esimerkki 0.1372</w:t>
      </w:r>
    </w:p>
    <w:p>
      <w:r>
        <w:t xml:space="preserve">Pakistanin siviili-ilmailuviranomaisen päämaja sijaitsee Jinnahin kansainvälisellä lentoasemalla.</w:t>
      </w:r>
    </w:p>
    <w:p>
      <w:r>
        <w:rPr>
          <w:b/>
        </w:rPr>
        <w:t xml:space="preserve">Tulos</w:t>
      </w:r>
    </w:p>
    <w:p>
      <w:r>
        <w:t xml:space="preserve">Pakistanin siviili-ilmailuviranomainen</w:t>
      </w:r>
    </w:p>
    <w:p>
      <w:r>
        <w:rPr>
          <w:b/>
        </w:rPr>
        <w:t xml:space="preserve">Esimerkki 0.1373</w:t>
      </w:r>
    </w:p>
    <w:p>
      <w:r>
        <w:t xml:space="preserve">The Joan Rivers Show oli ehdolla Daytime Emmy -palkinnon saajaksi.</w:t>
      </w:r>
    </w:p>
    <w:p>
      <w:r>
        <w:rPr>
          <w:b/>
        </w:rPr>
        <w:t xml:space="preserve">Tulos</w:t>
      </w:r>
    </w:p>
    <w:p>
      <w:r>
        <w:t xml:space="preserve">Joan Rivers Show</w:t>
      </w:r>
    </w:p>
    <w:p>
      <w:r>
        <w:rPr>
          <w:b/>
        </w:rPr>
        <w:t xml:space="preserve">Esimerkki 0.1374</w:t>
      </w:r>
    </w:p>
    <w:p>
      <w:r>
        <w:t xml:space="preserve">Manchester Cityn väistyvä manageri on Stuart Pearce</w:t>
      </w:r>
    </w:p>
    <w:p>
      <w:r>
        <w:rPr>
          <w:b/>
        </w:rPr>
        <w:t xml:space="preserve">Tulos</w:t>
      </w:r>
    </w:p>
    <w:p>
      <w:r>
        <w:t xml:space="preserve">Manchester City</w:t>
      </w:r>
    </w:p>
    <w:p>
      <w:r>
        <w:rPr>
          <w:b/>
        </w:rPr>
        <w:t xml:space="preserve">Esimerkki 0,1375</w:t>
      </w:r>
    </w:p>
    <w:p>
      <w:r>
        <w:t xml:space="preserve">Adare Manor sijaitsee Adaressa.</w:t>
      </w:r>
    </w:p>
    <w:p>
      <w:r>
        <w:rPr>
          <w:b/>
        </w:rPr>
        <w:t xml:space="preserve">Tulos</w:t>
      </w:r>
    </w:p>
    <w:p>
      <w:r>
        <w:t xml:space="preserve">Adaren kartano</w:t>
      </w:r>
    </w:p>
    <w:p>
      <w:r>
        <w:rPr>
          <w:b/>
        </w:rPr>
        <w:t xml:space="preserve">Esimerkki 0.1376</w:t>
      </w:r>
    </w:p>
    <w:p>
      <w:r>
        <w:t xml:space="preserve">Crown Plaza -hotellin lähellä on englantilainen The Waterman -ravintola.</w:t>
      </w:r>
    </w:p>
    <w:p>
      <w:r>
        <w:rPr>
          <w:b/>
        </w:rPr>
        <w:t xml:space="preserve">Tulos</w:t>
      </w:r>
    </w:p>
    <w:p>
      <w:r>
        <w:t xml:space="preserve">Vesimies</w:t>
      </w:r>
    </w:p>
    <w:p>
      <w:r>
        <w:rPr>
          <w:b/>
        </w:rPr>
        <w:t xml:space="preserve">Esimerkki 0,1377</w:t>
      </w:r>
    </w:p>
    <w:p>
      <w:r>
        <w:t xml:space="preserve">Final Cutin on kirjoittanut Joe Ainsworth.</w:t>
      </w:r>
    </w:p>
    <w:p>
      <w:r>
        <w:rPr>
          <w:b/>
        </w:rPr>
        <w:t xml:space="preserve">Tulos</w:t>
      </w:r>
    </w:p>
    <w:p>
      <w:r>
        <w:t xml:space="preserve">Final Cut</w:t>
      </w:r>
    </w:p>
    <w:p>
      <w:r>
        <w:rPr>
          <w:b/>
        </w:rPr>
        <w:t xml:space="preserve">Esimerkki 0.1378</w:t>
      </w:r>
    </w:p>
    <w:p>
      <w:r>
        <w:t xml:space="preserve">Ardmoren lentoaseman (Uusi-Seelanti) kiitotien pituus on 597,0.</w:t>
      </w:r>
    </w:p>
    <w:p>
      <w:r>
        <w:rPr>
          <w:b/>
        </w:rPr>
        <w:t xml:space="preserve">Tulos</w:t>
      </w:r>
    </w:p>
    <w:p>
      <w:r>
        <w:t xml:space="preserve">Ardmoren lentoasema (Uusi-Seelanti)</w:t>
      </w:r>
    </w:p>
    <w:p>
      <w:r>
        <w:rPr>
          <w:b/>
        </w:rPr>
        <w:t xml:space="preserve">Esimerkki 0.1379</w:t>
      </w:r>
    </w:p>
    <w:p>
      <w:r>
        <w:t xml:space="preserve">Keith Fergus pelasi United States.</w:t>
      </w:r>
    </w:p>
    <w:p>
      <w:r>
        <w:rPr>
          <w:b/>
        </w:rPr>
        <w:t xml:space="preserve">Tulos</w:t>
      </w:r>
    </w:p>
    <w:p>
      <w:r>
        <w:t xml:space="preserve">Keith Fergus</w:t>
      </w:r>
    </w:p>
    <w:p>
      <w:r>
        <w:rPr>
          <w:b/>
        </w:rPr>
        <w:t xml:space="preserve">Esimerkki 0.1380</w:t>
      </w:r>
    </w:p>
    <w:p>
      <w:r>
        <w:t xml:space="preserve">Edustaja Charles Goodell perustui New Yorkiin.</w:t>
      </w:r>
    </w:p>
    <w:p>
      <w:r>
        <w:rPr>
          <w:b/>
        </w:rPr>
        <w:t xml:space="preserve">Tulos</w:t>
      </w:r>
    </w:p>
    <w:p>
      <w:r>
        <w:t xml:space="preserve">Charles Goodell</w:t>
      </w:r>
    </w:p>
    <w:p>
      <w:r>
        <w:rPr>
          <w:b/>
        </w:rPr>
        <w:t xml:space="preserve">Esimerkki 0.1381</w:t>
      </w:r>
    </w:p>
    <w:p>
      <w:r>
        <w:t xml:space="preserve">A.S. Gubbio 1910 jalkapalloseura pelaa Serie D:ssä.</w:t>
      </w:r>
    </w:p>
    <w:p>
      <w:r>
        <w:rPr>
          <w:b/>
        </w:rPr>
        <w:t xml:space="preserve">Tulos</w:t>
      </w:r>
    </w:p>
    <w:p>
      <w:r>
        <w:t xml:space="preserve">A.S. Gubbio 1910</w:t>
      </w:r>
    </w:p>
    <w:p>
      <w:r>
        <w:rPr>
          <w:b/>
        </w:rPr>
        <w:t xml:space="preserve">Esimerkki 0.1382</w:t>
      </w:r>
    </w:p>
    <w:p>
      <w:r>
        <w:t xml:space="preserve">Puolue Anti Revolutionary Party Äänestysprosentti 24,7 %.</w:t>
      </w:r>
    </w:p>
    <w:p>
      <w:r>
        <w:rPr>
          <w:b/>
        </w:rPr>
        <w:t xml:space="preserve">Tulos</w:t>
      </w:r>
    </w:p>
    <w:p>
      <w:r>
        <w:t xml:space="preserve">Vallankumouksen vastainen puolue</w:t>
      </w:r>
    </w:p>
    <w:p>
      <w:r>
        <w:rPr>
          <w:b/>
        </w:rPr>
        <w:t xml:space="preserve">Esimerkki 0.1383</w:t>
      </w:r>
    </w:p>
    <w:p>
      <w:r>
        <w:t xml:space="preserve">Gerry Cohen ohjasi elokuvan "The razor's edge".</w:t>
      </w:r>
    </w:p>
    <w:p>
      <w:r>
        <w:rPr>
          <w:b/>
        </w:rPr>
        <w:t xml:space="preserve">Tulos</w:t>
      </w:r>
    </w:p>
    <w:p>
      <w:r>
        <w:t xml:space="preserve">partaveitsen terällä</w:t>
      </w:r>
    </w:p>
    <w:p>
      <w:r>
        <w:rPr>
          <w:b/>
        </w:rPr>
        <w:t xml:space="preserve">Esimerkki 0.1384</w:t>
      </w:r>
    </w:p>
    <w:p>
      <w:r>
        <w:t xml:space="preserve">1. FC Köln oli Bundesliigakaudella 2014-15.</w:t>
      </w:r>
    </w:p>
    <w:p>
      <w:r>
        <w:rPr>
          <w:b/>
        </w:rPr>
        <w:t xml:space="preserve">Tulos</w:t>
      </w:r>
    </w:p>
    <w:p>
      <w:r>
        <w:t xml:space="preserve">1. FC Köln</w:t>
      </w:r>
    </w:p>
    <w:p>
      <w:r>
        <w:rPr>
          <w:b/>
        </w:rPr>
        <w:t xml:space="preserve">Esimerkki 0,1385</w:t>
      </w:r>
    </w:p>
    <w:p>
      <w:r>
        <w:t xml:space="preserve">Dublinia johtaa Euroopan parlamentti.</w:t>
      </w:r>
    </w:p>
    <w:p>
      <w:r>
        <w:rPr>
          <w:b/>
        </w:rPr>
        <w:t xml:space="preserve">Tulos</w:t>
      </w:r>
    </w:p>
    <w:p>
      <w:r>
        <w:t xml:space="preserve">Dublin</w:t>
      </w:r>
    </w:p>
    <w:p>
      <w:r>
        <w:rPr>
          <w:b/>
        </w:rPr>
        <w:t xml:space="preserve">Esimerkki 0.1386</w:t>
      </w:r>
    </w:p>
    <w:p>
      <w:r>
        <w:t xml:space="preserve">John Cowper Powys kuoli Blaenau Ffestiniogissa.</w:t>
      </w:r>
    </w:p>
    <w:p>
      <w:r>
        <w:rPr>
          <w:b/>
        </w:rPr>
        <w:t xml:space="preserve">Tulos</w:t>
      </w:r>
    </w:p>
    <w:p>
      <w:r>
        <w:t xml:space="preserve">John Cowper Powys</w:t>
      </w:r>
    </w:p>
    <w:p>
      <w:r>
        <w:rPr>
          <w:b/>
        </w:rPr>
        <w:t xml:space="preserve">Esimerkki 0.1387</w:t>
      </w:r>
    </w:p>
    <w:p>
      <w:r>
        <w:t xml:space="preserve">Golden Palace on paikka, jossa kannattaa syödä, kun on pieni budjetti, sillä sen tarjoilut maksavat alle 20 puntaa.</w:t>
      </w:r>
    </w:p>
    <w:p>
      <w:r>
        <w:rPr>
          <w:b/>
        </w:rPr>
        <w:t xml:space="preserve">Tulos</w:t>
      </w:r>
    </w:p>
    <w:p>
      <w:r>
        <w:t xml:space="preserve">Kultainen palatsi</w:t>
      </w:r>
    </w:p>
    <w:p>
      <w:r>
        <w:rPr>
          <w:b/>
        </w:rPr>
        <w:t xml:space="preserve">Esimerkki 0,1388</w:t>
      </w:r>
    </w:p>
    <w:p>
      <w:r>
        <w:t xml:space="preserve">Egg Harbor Township, New Jersey on osa New Jerseytä.</w:t>
      </w:r>
    </w:p>
    <w:p>
      <w:r>
        <w:rPr>
          <w:b/>
        </w:rPr>
        <w:t xml:space="preserve">Tulos</w:t>
      </w:r>
    </w:p>
    <w:p>
      <w:r>
        <w:t xml:space="preserve">Egg Harbor Township, New Jersey</w:t>
      </w:r>
    </w:p>
    <w:p>
      <w:r>
        <w:rPr>
          <w:b/>
        </w:rPr>
        <w:t xml:space="preserve">Esimerkki 0.1389</w:t>
      </w:r>
    </w:p>
    <w:p>
      <w:r>
        <w:t xml:space="preserve">Steve Beaton on 3 tikan keskiarvo 92.58.</w:t>
      </w:r>
    </w:p>
    <w:p>
      <w:r>
        <w:rPr>
          <w:b/>
        </w:rPr>
        <w:t xml:space="preserve">Tulos</w:t>
      </w:r>
    </w:p>
    <w:p>
      <w:r>
        <w:t xml:space="preserve">Steve Beaton</w:t>
      </w:r>
    </w:p>
    <w:p>
      <w:r>
        <w:rPr>
          <w:b/>
        </w:rPr>
        <w:t xml:space="preserve">Esimerkki 0,1390</w:t>
      </w:r>
    </w:p>
    <w:p>
      <w:r>
        <w:t xml:space="preserve">Greenville, Wisconsin on osa Menashaa, Wisconsin.</w:t>
      </w:r>
    </w:p>
    <w:p>
      <w:r>
        <w:rPr>
          <w:b/>
        </w:rPr>
        <w:t xml:space="preserve">Tulos</w:t>
      </w:r>
    </w:p>
    <w:p>
      <w:r>
        <w:t xml:space="preserve">Greenville, Wisconsin</w:t>
      </w:r>
    </w:p>
    <w:p>
      <w:r>
        <w:rPr>
          <w:b/>
        </w:rPr>
        <w:t xml:space="preserve">Esimerkki 0.1391</w:t>
      </w:r>
    </w:p>
    <w:p>
      <w:r>
        <w:t xml:space="preserve">Bionicon tärkeimmät ainesosat ovat smetana, hienonnetut hedelmät, maitotiiviste, mysli, rusinat ja kookoslastut.</w:t>
      </w:r>
    </w:p>
    <w:p>
      <w:r>
        <w:rPr>
          <w:b/>
        </w:rPr>
        <w:t xml:space="preserve">Tulos</w:t>
      </w:r>
    </w:p>
    <w:p>
      <w:r>
        <w:t xml:space="preserve">Bionico</w:t>
      </w:r>
    </w:p>
    <w:p>
      <w:r>
        <w:rPr>
          <w:b/>
        </w:rPr>
        <w:t xml:space="preserve">Esimerkki 0.1392</w:t>
      </w:r>
    </w:p>
    <w:p>
      <w:r>
        <w:t xml:space="preserve">Acta Palaeontologica Polonica keskittyy tieteellisesti paleontologiaan.</w:t>
      </w:r>
    </w:p>
    <w:p>
      <w:r>
        <w:rPr>
          <w:b/>
        </w:rPr>
        <w:t xml:space="preserve">Tulos</w:t>
      </w:r>
    </w:p>
    <w:p>
      <w:r>
        <w:t xml:space="preserve">Acta Palaeontologica Polonica</w:t>
      </w:r>
    </w:p>
    <w:p>
      <w:r>
        <w:rPr>
          <w:b/>
        </w:rPr>
        <w:t xml:space="preserve">Esimerkki 0,1393</w:t>
      </w:r>
    </w:p>
    <w:p>
      <w:r>
        <w:t xml:space="preserve">Narendra Modi on Intian johtaja.</w:t>
      </w:r>
    </w:p>
    <w:p>
      <w:r>
        <w:rPr>
          <w:b/>
        </w:rPr>
        <w:t xml:space="preserve">Tulos</w:t>
      </w:r>
    </w:p>
    <w:p>
      <w:r>
        <w:t xml:space="preserve">Intia</w:t>
      </w:r>
    </w:p>
    <w:p>
      <w:r>
        <w:rPr>
          <w:b/>
        </w:rPr>
        <w:t xml:space="preserve">Esimerkki 0.1394</w:t>
      </w:r>
    </w:p>
    <w:p>
      <w:r>
        <w:t xml:space="preserve">BG Express -juna kulkee Dimapuriin.</w:t>
      </w:r>
    </w:p>
    <w:p>
      <w:r>
        <w:rPr>
          <w:b/>
        </w:rPr>
        <w:t xml:space="preserve">Tulos</w:t>
      </w:r>
    </w:p>
    <w:p>
      <w:r>
        <w:t xml:space="preserve">BG Express</w:t>
      </w:r>
    </w:p>
    <w:p>
      <w:r>
        <w:rPr>
          <w:b/>
        </w:rPr>
        <w:t xml:space="preserve">Esimerkki 0,1395</w:t>
      </w:r>
    </w:p>
    <w:p>
      <w:r>
        <w:t xml:space="preserve">Chittorgarh on 10856 neliökilometriä.</w:t>
      </w:r>
    </w:p>
    <w:p>
      <w:r>
        <w:rPr>
          <w:b/>
        </w:rPr>
        <w:t xml:space="preserve">Tulos</w:t>
      </w:r>
    </w:p>
    <w:p>
      <w:r>
        <w:t xml:space="preserve">Chittorgarh</w:t>
      </w:r>
    </w:p>
    <w:p>
      <w:r>
        <w:rPr>
          <w:b/>
        </w:rPr>
        <w:t xml:space="preserve">Esimerkki 0,1396</w:t>
      </w:r>
    </w:p>
    <w:p>
      <w:r>
        <w:t xml:space="preserve">SNNPR-alueella on 316 kätilövaimoa.</w:t>
      </w:r>
    </w:p>
    <w:p>
      <w:r>
        <w:rPr>
          <w:b/>
        </w:rPr>
        <w:t xml:space="preserve">Tulos</w:t>
      </w:r>
    </w:p>
    <w:p>
      <w:r>
        <w:t xml:space="preserve">SNNPR</w:t>
      </w:r>
    </w:p>
    <w:p>
      <w:r>
        <w:rPr>
          <w:b/>
        </w:rPr>
        <w:t xml:space="preserve">Esimerkki 0,1397</w:t>
      </w:r>
    </w:p>
    <w:p>
      <w:r>
        <w:t xml:space="preserve">Kirjan A Long Long Way julkaisi Viking Press.</w:t>
      </w:r>
    </w:p>
    <w:p>
      <w:r>
        <w:rPr>
          <w:b/>
        </w:rPr>
        <w:t xml:space="preserve">Tulos</w:t>
      </w:r>
    </w:p>
    <w:p>
      <w:r>
        <w:t xml:space="preserve">Pitkä pitkä matka</w:t>
      </w:r>
    </w:p>
    <w:p>
      <w:r>
        <w:rPr>
          <w:b/>
        </w:rPr>
        <w:t xml:space="preserve">Esimerkki 0.1398</w:t>
      </w:r>
    </w:p>
    <w:p>
      <w:r>
        <w:t xml:space="preserve">Don Fuqua kuului demokraattisiin.</w:t>
      </w:r>
    </w:p>
    <w:p>
      <w:r>
        <w:rPr>
          <w:b/>
        </w:rPr>
        <w:t xml:space="preserve">Tulos</w:t>
      </w:r>
    </w:p>
    <w:p>
      <w:r>
        <w:t xml:space="preserve">Don Fuqua</w:t>
      </w:r>
    </w:p>
    <w:p>
      <w:r>
        <w:rPr>
          <w:b/>
        </w:rPr>
        <w:t xml:space="preserve">Esimerkki 0.1399</w:t>
      </w:r>
    </w:p>
    <w:p>
      <w:r>
        <w:t xml:space="preserve">Tanskassa puhutaan färsaamen kieltä.</w:t>
      </w:r>
    </w:p>
    <w:p>
      <w:r>
        <w:rPr>
          <w:b/>
        </w:rPr>
        <w:t xml:space="preserve">Tulos</w:t>
      </w:r>
    </w:p>
    <w:p>
      <w:r>
        <w:t xml:space="preserve">Tanska</w:t>
      </w:r>
    </w:p>
    <w:p>
      <w:r>
        <w:rPr>
          <w:b/>
        </w:rPr>
        <w:t xml:space="preserve">Esimerkki 0.1400</w:t>
      </w:r>
    </w:p>
    <w:p>
      <w:r>
        <w:t xml:space="preserve">Rahm Emanuel on Chicagon johtaja.</w:t>
      </w:r>
    </w:p>
    <w:p>
      <w:r>
        <w:rPr>
          <w:b/>
        </w:rPr>
        <w:t xml:space="preserve">Tulos</w:t>
      </w:r>
    </w:p>
    <w:p>
      <w:r>
        <w:t xml:space="preserve">Chicago</w:t>
      </w:r>
    </w:p>
    <w:p>
      <w:r>
        <w:rPr>
          <w:b/>
        </w:rPr>
        <w:t xml:space="preserve">Esimerkki 0.1401</w:t>
      </w:r>
    </w:p>
    <w:p>
      <w:r>
        <w:t xml:space="preserve">Budisavan kyrillinen nimi on будисава.</w:t>
      </w:r>
    </w:p>
    <w:p>
      <w:r>
        <w:rPr>
          <w:b/>
        </w:rPr>
        <w:t xml:space="preserve">Tulos</w:t>
      </w:r>
    </w:p>
    <w:p>
      <w:r>
        <w:t xml:space="preserve">Budisava</w:t>
      </w:r>
    </w:p>
    <w:p>
      <w:r>
        <w:rPr>
          <w:b/>
        </w:rPr>
        <w:t xml:space="preserve">Esimerkki 0.1402</w:t>
      </w:r>
    </w:p>
    <w:p>
      <w:r>
        <w:t xml:space="preserve">Bad Boy Records edustaa Harve Pierreä.</w:t>
      </w:r>
    </w:p>
    <w:p>
      <w:r>
        <w:rPr>
          <w:b/>
        </w:rPr>
        <w:t xml:space="preserve">Tulos</w:t>
      </w:r>
    </w:p>
    <w:p>
      <w:r>
        <w:t xml:space="preserve">Bad Boy Records</w:t>
      </w:r>
    </w:p>
    <w:p>
      <w:r>
        <w:rPr>
          <w:b/>
        </w:rPr>
        <w:t xml:space="preserve">Esimerkki 0.1403</w:t>
      </w:r>
    </w:p>
    <w:p>
      <w:r>
        <w:t xml:space="preserve">Shigeo Yaegashi pelasi 45 ottelua ja teki 11 maalia Japanissa vuoteen 1968 asti.</w:t>
      </w:r>
    </w:p>
    <w:p>
      <w:r>
        <w:rPr>
          <w:b/>
        </w:rPr>
        <w:t xml:space="preserve">Tulos</w:t>
      </w:r>
    </w:p>
    <w:p>
      <w:r>
        <w:t xml:space="preserve">Shigeo Yaegashi</w:t>
      </w:r>
    </w:p>
    <w:p>
      <w:r>
        <w:rPr>
          <w:b/>
        </w:rPr>
        <w:t xml:space="preserve">Esimerkki 0.1404</w:t>
      </w:r>
    </w:p>
    <w:p>
      <w:r>
        <w:t xml:space="preserve">Botswanan yhteistulos oli 1-0, josta 1-0 tuli 1. osaottelusta.</w:t>
      </w:r>
    </w:p>
    <w:p>
      <w:r>
        <w:rPr>
          <w:b/>
        </w:rPr>
        <w:t xml:space="preserve">Tulos</w:t>
      </w:r>
    </w:p>
    <w:p>
      <w:r>
        <w:t xml:space="preserve">1-0</w:t>
      </w:r>
    </w:p>
    <w:p>
      <w:r>
        <w:rPr>
          <w:b/>
        </w:rPr>
        <w:t xml:space="preserve">Esimerkki 0,1405</w:t>
      </w:r>
    </w:p>
    <w:p>
      <w:r>
        <w:t xml:space="preserve">Turkmenistan Airlinesin keskuslentokenttä on Turkmenabatin lentoasema.</w:t>
      </w:r>
    </w:p>
    <w:p>
      <w:r>
        <w:rPr>
          <w:b/>
        </w:rPr>
        <w:t xml:space="preserve">Tulos</w:t>
      </w:r>
    </w:p>
    <w:p>
      <w:r>
        <w:t xml:space="preserve">Turkmenistan Airlines</w:t>
      </w:r>
    </w:p>
    <w:p>
      <w:r>
        <w:rPr>
          <w:b/>
        </w:rPr>
        <w:t xml:space="preserve">Esimerkki 0.1406</w:t>
      </w:r>
    </w:p>
    <w:p>
      <w:r>
        <w:t xml:space="preserve">S Raj oli vuoden 2007 mestari.</w:t>
      </w:r>
    </w:p>
    <w:p>
      <w:r>
        <w:rPr>
          <w:b/>
        </w:rPr>
        <w:t xml:space="preserve">Tulos</w:t>
      </w:r>
    </w:p>
    <w:p>
      <w:r>
        <w:t xml:space="preserve">2007</w:t>
      </w:r>
    </w:p>
    <w:p>
      <w:r>
        <w:rPr>
          <w:b/>
        </w:rPr>
        <w:t xml:space="preserve">Esimerkki 0.1407</w:t>
      </w:r>
    </w:p>
    <w:p>
      <w:r>
        <w:t xml:space="preserve">Montrealin Pikku-Italiassa sijaitseva romaanisen herätysliikkeen tyylinen kirkko, joka on suunniteltu erityisesti italialais-kanadalaista seurakuntaa varten; liittyy läheisesti Kanadan vanhimpaan italialaiseen yhteisöön, joka perustettiin Montrealiin 1860-luvulla. Notre-Dame-de-la-Défensen kirkko.</w:t>
      </w:r>
    </w:p>
    <w:p>
      <w:r>
        <w:rPr>
          <w:b/>
        </w:rPr>
        <w:t xml:space="preserve">Tulos</w:t>
      </w:r>
    </w:p>
    <w:p>
      <w:r>
        <w:t xml:space="preserve">Notre-Dame-de-la-Défensen kirkko</w:t>
      </w:r>
    </w:p>
    <w:p>
      <w:r>
        <w:rPr>
          <w:b/>
        </w:rPr>
        <w:t xml:space="preserve">Esimerkki 0.1408</w:t>
      </w:r>
    </w:p>
    <w:p>
      <w:r>
        <w:t xml:space="preserve">Patton State Hospital sijaitsee San Bernardinon piirikunnassa.</w:t>
      </w:r>
    </w:p>
    <w:p>
      <w:r>
        <w:rPr>
          <w:b/>
        </w:rPr>
        <w:t xml:space="preserve">Tulos</w:t>
      </w:r>
    </w:p>
    <w:p>
      <w:r>
        <w:t xml:space="preserve">Pattonin osavaltion sairaala</w:t>
      </w:r>
    </w:p>
    <w:p>
      <w:r>
        <w:rPr>
          <w:b/>
        </w:rPr>
        <w:t xml:space="preserve">Esimerkki 0.1409</w:t>
      </w:r>
    </w:p>
    <w:p>
      <w:r>
        <w:t xml:space="preserve">Toisen erän 0-3-tulos nosti joukkueiden välisen yhteistuloksen 1-5:een.</w:t>
      </w:r>
    </w:p>
    <w:p>
      <w:r>
        <w:rPr>
          <w:b/>
        </w:rPr>
        <w:t xml:space="preserve">Tulos</w:t>
      </w:r>
    </w:p>
    <w:p>
      <w:r>
        <w:t xml:space="preserve">1-5</w:t>
      </w:r>
    </w:p>
    <w:p>
      <w:r>
        <w:rPr>
          <w:b/>
        </w:rPr>
        <w:t xml:space="preserve">Esimerkki 0.1410</w:t>
      </w:r>
    </w:p>
    <w:p>
      <w:r>
        <w:t xml:space="preserve">Max Huiberts on AZ Alkmaarin omistaja.</w:t>
      </w:r>
    </w:p>
    <w:p>
      <w:r>
        <w:rPr>
          <w:b/>
        </w:rPr>
        <w:t xml:space="preserve">Tulos</w:t>
      </w:r>
    </w:p>
    <w:p>
      <w:r>
        <w:t xml:space="preserve">AZ Alkmaar</w:t>
      </w:r>
    </w:p>
    <w:p>
      <w:r>
        <w:rPr>
          <w:b/>
        </w:rPr>
        <w:t xml:space="preserve">Esimerkki 0.1411</w:t>
      </w:r>
    </w:p>
    <w:p>
      <w:r>
        <w:t xml:space="preserve">A Wizard of Mars ISBN-numero on "978-0-15-204770-2".</w:t>
      </w:r>
    </w:p>
    <w:p>
      <w:r>
        <w:rPr>
          <w:b/>
        </w:rPr>
        <w:t xml:space="preserve">Tulos</w:t>
      </w:r>
    </w:p>
    <w:p>
      <w:r>
        <w:t xml:space="preserve">Marsin velho</w:t>
      </w:r>
    </w:p>
    <w:p>
      <w:r>
        <w:rPr>
          <w:b/>
        </w:rPr>
        <w:t xml:space="preserve">Esimerkki 0.1412</w:t>
      </w:r>
    </w:p>
    <w:p>
      <w:r>
        <w:t xml:space="preserve">Atlantic Cityn kansainvälisen lentoaseman kiitotien nimi on 4/22.</w:t>
      </w:r>
    </w:p>
    <w:p>
      <w:r>
        <w:rPr>
          <w:b/>
        </w:rPr>
        <w:t xml:space="preserve">Tulos</w:t>
      </w:r>
    </w:p>
    <w:p>
      <w:r>
        <w:t xml:space="preserve">Atlantic Cityn kansainvälinen lentoasema</w:t>
      </w:r>
    </w:p>
    <w:p>
      <w:r>
        <w:rPr>
          <w:b/>
        </w:rPr>
        <w:t xml:space="preserve">Esimerkki 0.1413</w:t>
      </w:r>
    </w:p>
    <w:p>
      <w:r>
        <w:t xml:space="preserve">Xie Zhongbon ja Zhang Yawenin muodostama sekanelinpelijoukkue pelasi Hong Kong Super Seriesissä.</w:t>
      </w:r>
    </w:p>
    <w:p>
      <w:r>
        <w:rPr>
          <w:b/>
        </w:rPr>
        <w:t xml:space="preserve">Tulos</w:t>
      </w:r>
    </w:p>
    <w:p>
      <w:r>
        <w:t xml:space="preserve">Hong Kong Super Series</w:t>
      </w:r>
    </w:p>
    <w:p>
      <w:r>
        <w:rPr>
          <w:b/>
        </w:rPr>
        <w:t xml:space="preserve">Esimerkki 0.1414</w:t>
      </w:r>
    </w:p>
    <w:p>
      <w:r>
        <w:t xml:space="preserve">Malesian kiinalaiset ovat Malesian etninen ryhmä.</w:t>
      </w:r>
    </w:p>
    <w:p>
      <w:r>
        <w:rPr>
          <w:b/>
        </w:rPr>
        <w:t xml:space="preserve">Tulos</w:t>
      </w:r>
    </w:p>
    <w:p>
      <w:r>
        <w:t xml:space="preserve">Malesia</w:t>
      </w:r>
    </w:p>
    <w:p>
      <w:r>
        <w:rPr>
          <w:b/>
        </w:rPr>
        <w:t xml:space="preserve">Esimerkki 0.1415</w:t>
      </w:r>
    </w:p>
    <w:p>
      <w:r>
        <w:t xml:space="preserve">Keskimääräinen pistemäärä kilpailijalle, jonka uimapukupisteet olivat 8,266, oli 8,506.</w:t>
      </w:r>
    </w:p>
    <w:p>
      <w:r>
        <w:rPr>
          <w:b/>
        </w:rPr>
        <w:t xml:space="preserve">Tulos</w:t>
      </w:r>
    </w:p>
    <w:p>
      <w:r>
        <w:t xml:space="preserve">8.506</w:t>
      </w:r>
    </w:p>
    <w:p>
      <w:r>
        <w:rPr>
          <w:b/>
        </w:rPr>
        <w:t xml:space="preserve">Esimerkki 0.1416</w:t>
      </w:r>
    </w:p>
    <w:p>
      <w:r>
        <w:t xml:space="preserve">Jamaika sai 4 hopeamitalia.</w:t>
      </w:r>
    </w:p>
    <w:p>
      <w:r>
        <w:rPr>
          <w:b/>
        </w:rPr>
        <w:t xml:space="preserve">Tulos</w:t>
      </w:r>
    </w:p>
    <w:p>
      <w:r>
        <w:t xml:space="preserve">Jamaika</w:t>
      </w:r>
    </w:p>
    <w:p>
      <w:r>
        <w:rPr>
          <w:b/>
        </w:rPr>
        <w:t xml:space="preserve">Esimerkki 0.1417</w:t>
      </w:r>
    </w:p>
    <w:p>
      <w:r>
        <w:t xml:space="preserve">Kreikka voitti yhteensä mitalin.</w:t>
      </w:r>
    </w:p>
    <w:p>
      <w:r>
        <w:rPr>
          <w:b/>
        </w:rPr>
        <w:t xml:space="preserve">Tulos</w:t>
      </w:r>
    </w:p>
    <w:p>
      <w:r>
        <w:t xml:space="preserve">Kreikka</w:t>
      </w:r>
    </w:p>
    <w:p>
      <w:r>
        <w:rPr>
          <w:b/>
        </w:rPr>
        <w:t xml:space="preserve">Esimerkki 0.1418</w:t>
      </w:r>
    </w:p>
    <w:p>
      <w:r>
        <w:t xml:space="preserve">Pisteet pelissä 51 olivat 74-94 (ot).</w:t>
      </w:r>
    </w:p>
    <w:p>
      <w:r>
        <w:rPr>
          <w:b/>
        </w:rPr>
        <w:t xml:space="preserve">Tulos</w:t>
      </w:r>
    </w:p>
    <w:p>
      <w:r>
        <w:t xml:space="preserve">51</w:t>
      </w:r>
    </w:p>
    <w:p>
      <w:r>
        <w:rPr>
          <w:b/>
        </w:rPr>
        <w:t xml:space="preserve">Esimerkki 0.1419</w:t>
      </w:r>
    </w:p>
    <w:p>
      <w:r>
        <w:t xml:space="preserve">Distrito Nacional ympäröi pääkaupunki Santo Domingoa.</w:t>
      </w:r>
    </w:p>
    <w:p>
      <w:r>
        <w:rPr>
          <w:b/>
        </w:rPr>
        <w:t xml:space="preserve">Tulos</w:t>
      </w:r>
    </w:p>
    <w:p>
      <w:r>
        <w:t xml:space="preserve">Distrito Nacional</w:t>
      </w:r>
    </w:p>
    <w:p>
      <w:r>
        <w:rPr>
          <w:b/>
        </w:rPr>
        <w:t xml:space="preserve">Esimerkki 0.1420</w:t>
      </w:r>
    </w:p>
    <w:p>
      <w:r>
        <w:t xml:space="preserve">Lafayetten kokonaispinta-ala on 154 km² eli 59 neliömailia.</w:t>
      </w:r>
    </w:p>
    <w:p>
      <w:r>
        <w:rPr>
          <w:b/>
        </w:rPr>
        <w:t xml:space="preserve">Tulos</w:t>
      </w:r>
    </w:p>
    <w:p>
      <w:r>
        <w:t xml:space="preserve">Lafayette</w:t>
      </w:r>
    </w:p>
    <w:p>
      <w:r>
        <w:rPr>
          <w:b/>
        </w:rPr>
        <w:t xml:space="preserve">Esimerkki 0.1421</w:t>
      </w:r>
    </w:p>
    <w:p>
      <w:r>
        <w:t xml:space="preserve">Kuulokkeet sr80i on varustettu 1/8" (3,5 mm) pistokkeella, jossa on 1/4" sovitin.</w:t>
      </w:r>
    </w:p>
    <w:p>
      <w:r>
        <w:rPr>
          <w:b/>
        </w:rPr>
        <w:t xml:space="preserve">Tulos</w:t>
      </w:r>
    </w:p>
    <w:p>
      <w:r>
        <w:t xml:space="preserve">sr80i</w:t>
      </w:r>
    </w:p>
    <w:p>
      <w:r>
        <w:rPr>
          <w:b/>
        </w:rPr>
        <w:t xml:space="preserve">Esimerkki 0.1422</w:t>
      </w:r>
    </w:p>
    <w:p>
      <w:r>
        <w:t xml:space="preserve">Pohjois-Somersetin UA:ssa on 2,04 TFR 2006.</w:t>
      </w:r>
    </w:p>
    <w:p>
      <w:r>
        <w:rPr>
          <w:b/>
        </w:rPr>
        <w:t xml:space="preserve">Tulos</w:t>
      </w:r>
    </w:p>
    <w:p>
      <w:r>
        <w:t xml:space="preserve">Pohjois-Somerset UA</w:t>
      </w:r>
    </w:p>
    <w:p>
      <w:r>
        <w:rPr>
          <w:b/>
        </w:rPr>
        <w:t xml:space="preserve">Esimerkki 0.1423</w:t>
      </w:r>
    </w:p>
    <w:p>
      <w:r>
        <w:t xml:space="preserve">Lafayette Township, Madison County, Indiana on osa Yhdysvaltoja.</w:t>
      </w:r>
    </w:p>
    <w:p>
      <w:r>
        <w:rPr>
          <w:b/>
        </w:rPr>
        <w:t xml:space="preserve">Tulos</w:t>
      </w:r>
    </w:p>
    <w:p>
      <w:r>
        <w:t xml:space="preserve">Lafayette Township, Madisonin piirikunta, Indiana</w:t>
      </w:r>
    </w:p>
    <w:p>
      <w:r>
        <w:rPr>
          <w:b/>
        </w:rPr>
        <w:t xml:space="preserve">Esimerkki 0.1424</w:t>
      </w:r>
    </w:p>
    <w:p>
      <w:r>
        <w:t xml:space="preserve">Aaron Slegers kävi Indianassa.</w:t>
      </w:r>
    </w:p>
    <w:p>
      <w:r>
        <w:rPr>
          <w:b/>
        </w:rPr>
        <w:t xml:space="preserve">Tulos</w:t>
      </w:r>
    </w:p>
    <w:p>
      <w:r>
        <w:t xml:space="preserve">Aaron Slegers</w:t>
      </w:r>
    </w:p>
    <w:p>
      <w:r>
        <w:rPr>
          <w:b/>
        </w:rPr>
        <w:t xml:space="preserve">Esimerkki 0,1425</w:t>
      </w:r>
    </w:p>
    <w:p>
      <w:r>
        <w:t xml:space="preserve">Linzi Hateley on Martha-hahmon alkuperäinen West End -näyttelijä.</w:t>
      </w:r>
    </w:p>
    <w:p>
      <w:r>
        <w:rPr>
          <w:b/>
        </w:rPr>
        <w:t xml:space="preserve">Tulos</w:t>
      </w:r>
    </w:p>
    <w:p>
      <w:r>
        <w:t xml:space="preserve">Martha</w:t>
      </w:r>
    </w:p>
    <w:p>
      <w:r>
        <w:rPr>
          <w:b/>
        </w:rPr>
        <w:t xml:space="preserve">Esimerkki 0.1426</w:t>
      </w:r>
    </w:p>
    <w:p>
      <w:r>
        <w:t xml:space="preserve">Oliiviöljy on Arrabbiata-kastikkeen ainesosa.</w:t>
      </w:r>
    </w:p>
    <w:p>
      <w:r>
        <w:rPr>
          <w:b/>
        </w:rPr>
        <w:t xml:space="preserve">Tulos</w:t>
      </w:r>
    </w:p>
    <w:p>
      <w:r>
        <w:t xml:space="preserve">Arrabbiata-kastike</w:t>
      </w:r>
    </w:p>
    <w:p>
      <w:r>
        <w:rPr>
          <w:b/>
        </w:rPr>
        <w:t xml:space="preserve">Esimerkki 0.1427</w:t>
      </w:r>
    </w:p>
    <w:p>
      <w:r>
        <w:t xml:space="preserve">Tapahtuma ke 26 elokuu, jossa ratsastaja on Andrew Farrell 400cc Kawasaki oli ajamaton käytäntö.</w:t>
      </w:r>
    </w:p>
    <w:p>
      <w:r>
        <w:rPr>
          <w:b/>
        </w:rPr>
        <w:t xml:space="preserve">Tulos</w:t>
      </w:r>
    </w:p>
    <w:p>
      <w:r>
        <w:t xml:space="preserve">Andrew Farrell 400cc Kawasaki</w:t>
      </w:r>
    </w:p>
    <w:p>
      <w:r>
        <w:rPr>
          <w:b/>
        </w:rPr>
        <w:t xml:space="preserve">Esimerkki 0.1428</w:t>
      </w:r>
    </w:p>
    <w:p>
      <w:r>
        <w:t xml:space="preserve">Illinoisissa puhutaan englantia.</w:t>
      </w:r>
    </w:p>
    <w:p>
      <w:r>
        <w:rPr>
          <w:b/>
        </w:rPr>
        <w:t xml:space="preserve">Tulos</w:t>
      </w:r>
    </w:p>
    <w:p>
      <w:r>
        <w:t xml:space="preserve">Illinois</w:t>
      </w:r>
    </w:p>
    <w:p>
      <w:r>
        <w:rPr>
          <w:b/>
        </w:rPr>
        <w:t xml:space="preserve">Esimerkki 0.1429</w:t>
      </w:r>
    </w:p>
    <w:p>
      <w:r>
        <w:t xml:space="preserve">BK Racingin omistaa Ron Devi</w:t>
      </w:r>
    </w:p>
    <w:p>
      <w:r>
        <w:rPr>
          <w:b/>
        </w:rPr>
        <w:t xml:space="preserve">Tulos</w:t>
      </w:r>
    </w:p>
    <w:p>
      <w:r>
        <w:t xml:space="preserve">BK Racing</w:t>
      </w:r>
    </w:p>
    <w:p>
      <w:r>
        <w:rPr>
          <w:b/>
        </w:rPr>
        <w:t xml:space="preserve">Esimerkki 0.1430</w:t>
      </w:r>
    </w:p>
    <w:p>
      <w:r>
        <w:t xml:space="preserve">Seahawks pelasi Kansas City Chiefsissä 4. syyskuuta 1983.</w:t>
      </w:r>
    </w:p>
    <w:p>
      <w:r>
        <w:rPr>
          <w:b/>
        </w:rPr>
        <w:t xml:space="preserve">Tulos</w:t>
      </w:r>
    </w:p>
    <w:p>
      <w:r>
        <w:t xml:space="preserve">4. syyskuuta 1983</w:t>
      </w:r>
    </w:p>
    <w:p>
      <w:r>
        <w:rPr>
          <w:b/>
        </w:rPr>
        <w:t xml:space="preserve">Esimerkki 0.1431</w:t>
      </w:r>
    </w:p>
    <w:p>
      <w:r>
        <w:t xml:space="preserve">Vuonna 1978 Denise Fabre toimi Grand Finalin kaksoistelevisiokommentaattorina.</w:t>
      </w:r>
    </w:p>
    <w:p>
      <w:r>
        <w:rPr>
          <w:b/>
        </w:rPr>
        <w:t xml:space="preserve">Tulos</w:t>
      </w:r>
    </w:p>
    <w:p>
      <w:r>
        <w:t xml:space="preserve">1978</w:t>
      </w:r>
    </w:p>
    <w:p>
      <w:r>
        <w:rPr>
          <w:b/>
        </w:rPr>
        <w:t xml:space="preserve">Esimerkki 0.1432</w:t>
      </w:r>
    </w:p>
    <w:p>
      <w:r>
        <w:t xml:space="preserve">Euler-sr käyttää 454- ja Solexa-tekniikoita.</w:t>
      </w:r>
    </w:p>
    <w:p>
      <w:r>
        <w:rPr>
          <w:b/>
        </w:rPr>
        <w:t xml:space="preserve">Tulos</w:t>
      </w:r>
    </w:p>
    <w:p>
      <w:r>
        <w:t xml:space="preserve">Euler-sr</w:t>
      </w:r>
    </w:p>
    <w:p>
      <w:r>
        <w:rPr>
          <w:b/>
        </w:rPr>
        <w:t xml:space="preserve">Esimerkki 0.1433</w:t>
      </w:r>
    </w:p>
    <w:p>
      <w:r>
        <w:t xml:space="preserve">Vuonna 1997 katsojaluvut olivat 8,6/23.</w:t>
      </w:r>
    </w:p>
    <w:p>
      <w:r>
        <w:rPr>
          <w:b/>
        </w:rPr>
        <w:t xml:space="preserve">Tulos</w:t>
      </w:r>
    </w:p>
    <w:p>
      <w:r>
        <w:t xml:space="preserve">1997</w:t>
      </w:r>
    </w:p>
    <w:p>
      <w:r>
        <w:rPr>
          <w:b/>
        </w:rPr>
        <w:t xml:space="preserve">Esimerkki 0.1434</w:t>
      </w:r>
    </w:p>
    <w:p>
      <w:r>
        <w:t xml:space="preserve">Viikon 2 tulos oli l 14-28.</w:t>
      </w:r>
    </w:p>
    <w:p>
      <w:r>
        <w:rPr>
          <w:b/>
        </w:rPr>
        <w:t xml:space="preserve">Tulos</w:t>
      </w:r>
    </w:p>
    <w:p>
      <w:r>
        <w:t xml:space="preserve">2</w:t>
      </w:r>
    </w:p>
    <w:p>
      <w:r>
        <w:rPr>
          <w:b/>
        </w:rPr>
        <w:t xml:space="preserve">Esimerkki 0.1435</w:t>
      </w:r>
    </w:p>
    <w:p>
      <w:r>
        <w:t xml:space="preserve">A.C. Chievo Verona on 39371 jäsentä.</w:t>
      </w:r>
    </w:p>
    <w:p>
      <w:r>
        <w:rPr>
          <w:b/>
        </w:rPr>
        <w:t xml:space="preserve">Tulos</w:t>
      </w:r>
    </w:p>
    <w:p>
      <w:r>
        <w:t xml:space="preserve">A.C. Chievo Verona</w:t>
      </w:r>
    </w:p>
    <w:p>
      <w:r>
        <w:rPr>
          <w:b/>
        </w:rPr>
        <w:t xml:space="preserve">Esimerkki 0.1436</w:t>
      </w:r>
    </w:p>
    <w:p>
      <w:r>
        <w:t xml:space="preserve">A Severed Wasp -kirjan ISBN-numero on "0-374-26131-8".</w:t>
      </w:r>
    </w:p>
    <w:p>
      <w:r>
        <w:rPr>
          <w:b/>
        </w:rPr>
        <w:t xml:space="preserve">Tulos</w:t>
      </w:r>
    </w:p>
    <w:p>
      <w:r>
        <w:t xml:space="preserve">Katkaistu ampiainen</w:t>
      </w:r>
    </w:p>
    <w:p>
      <w:r>
        <w:rPr>
          <w:b/>
        </w:rPr>
        <w:t xml:space="preserve">Esimerkki 0.1437</w:t>
      </w:r>
    </w:p>
    <w:p>
      <w:r>
        <w:t xml:space="preserve">Matteo Renzi on Italian johtaja.</w:t>
      </w:r>
    </w:p>
    <w:p>
      <w:r>
        <w:rPr>
          <w:b/>
        </w:rPr>
        <w:t xml:space="preserve">Tulos</w:t>
      </w:r>
    </w:p>
    <w:p>
      <w:r>
        <w:t xml:space="preserve">Italia</w:t>
      </w:r>
    </w:p>
    <w:p>
      <w:r>
        <w:rPr>
          <w:b/>
        </w:rPr>
        <w:t xml:space="preserve">Esimerkki 0.1438</w:t>
      </w:r>
    </w:p>
    <w:p>
      <w:r>
        <w:t xml:space="preserve">Neil Armstrongin suurin korkeus oli 39,2 mailia.</w:t>
      </w:r>
    </w:p>
    <w:p>
      <w:r>
        <w:rPr>
          <w:b/>
        </w:rPr>
        <w:t xml:space="preserve">Tulos</w:t>
      </w:r>
    </w:p>
    <w:p>
      <w:r>
        <w:t xml:space="preserve">Neil Armstrong</w:t>
      </w:r>
    </w:p>
    <w:p>
      <w:r>
        <w:rPr>
          <w:b/>
        </w:rPr>
        <w:t xml:space="preserve">Esimerkki 0.1439</w:t>
      </w:r>
    </w:p>
    <w:p>
      <w:r>
        <w:t xml:space="preserve">Buzz Aldrinin syntymäaika oli 1930 01 20.</w:t>
      </w:r>
    </w:p>
    <w:p>
      <w:r>
        <w:rPr>
          <w:b/>
        </w:rPr>
        <w:t xml:space="preserve">Tulos</w:t>
      </w:r>
    </w:p>
    <w:p>
      <w:r>
        <w:t xml:space="preserve">Buzz Aldrin</w:t>
      </w:r>
    </w:p>
    <w:p>
      <w:r>
        <w:rPr>
          <w:b/>
        </w:rPr>
        <w:t xml:space="preserve">Esimerkki 0.1440</w:t>
      </w:r>
    </w:p>
    <w:p>
      <w:r>
        <w:t xml:space="preserve">3XN oli AC Hotel Bella Sky Copenhagenin arkkitehti.</w:t>
      </w:r>
    </w:p>
    <w:p>
      <w:r>
        <w:rPr>
          <w:b/>
        </w:rPr>
        <w:t xml:space="preserve">Tulos</w:t>
      </w:r>
    </w:p>
    <w:p>
      <w:r>
        <w:t xml:space="preserve">AC Hotel Bella Sky Kööpenhamina</w:t>
      </w:r>
    </w:p>
    <w:p>
      <w:r>
        <w:rPr>
          <w:b/>
        </w:rPr>
        <w:t xml:space="preserve">Esimerkki 0.1441</w:t>
      </w:r>
    </w:p>
    <w:p>
      <w:r>
        <w:t xml:space="preserve">" A Wizard of Mars julkaistiin Yhdysvalloissa ".</w:t>
      </w:r>
    </w:p>
    <w:p>
      <w:r>
        <w:rPr>
          <w:b/>
        </w:rPr>
        <w:t xml:space="preserve">Tulos</w:t>
      </w:r>
    </w:p>
    <w:p>
      <w:r>
        <w:t xml:space="preserve">Marsin velho</w:t>
      </w:r>
    </w:p>
    <w:p>
      <w:r>
        <w:rPr>
          <w:b/>
        </w:rPr>
        <w:t xml:space="preserve">Esimerkki 0.1442</w:t>
      </w:r>
    </w:p>
    <w:p>
      <w:r>
        <w:t xml:space="preserve">Adolfo Suárez Madrid-Barajasin lentoasema löytyy Paracuellos de Jaramasta.</w:t>
      </w:r>
    </w:p>
    <w:p>
      <w:r>
        <w:rPr>
          <w:b/>
        </w:rPr>
        <w:t xml:space="preserve">Tulos</w:t>
      </w:r>
    </w:p>
    <w:p>
      <w:r>
        <w:t xml:space="preserve">Adolfo Suárez Madrid-Barajasin lentoasema</w:t>
      </w:r>
    </w:p>
    <w:p>
      <w:r>
        <w:rPr>
          <w:b/>
        </w:rPr>
        <w:t xml:space="preserve">Esimerkki 0.1443</w:t>
      </w:r>
    </w:p>
    <w:p>
      <w:r>
        <w:t xml:space="preserve">Alan B. Miller Hall sijaitsee Williamsburgissa, Virginiassa.</w:t>
      </w:r>
    </w:p>
    <w:p>
      <w:r>
        <w:rPr>
          <w:b/>
        </w:rPr>
        <w:t xml:space="preserve">Tulos</w:t>
      </w:r>
    </w:p>
    <w:p>
      <w:r>
        <w:t xml:space="preserve">Alan B. Miller -sali</w:t>
      </w:r>
    </w:p>
    <w:p>
      <w:r>
        <w:rPr>
          <w:b/>
        </w:rPr>
        <w:t xml:space="preserve">Esimerkki 0.1444</w:t>
      </w:r>
    </w:p>
    <w:p>
      <w:r>
        <w:t xml:space="preserve">Lagerstoemia parviflora tunnetaan vahvana ja sileää pintaa ottavana.</w:t>
      </w:r>
    </w:p>
    <w:p>
      <w:r>
        <w:rPr>
          <w:b/>
        </w:rPr>
        <w:t xml:space="preserve">Tulos</w:t>
      </w:r>
    </w:p>
    <w:p>
      <w:r>
        <w:t xml:space="preserve">Lagerstoemia parviflora</w:t>
      </w:r>
    </w:p>
    <w:p>
      <w:r>
        <w:rPr>
          <w:b/>
        </w:rPr>
        <w:t xml:space="preserve">Esimerkki 0.1445</w:t>
      </w:r>
    </w:p>
    <w:p>
      <w:r>
        <w:t xml:space="preserve">Vuonna 1911 menetyksiä oli 7.</w:t>
      </w:r>
    </w:p>
    <w:p>
      <w:r>
        <w:rPr>
          <w:b/>
        </w:rPr>
        <w:t xml:space="preserve">Tulos</w:t>
      </w:r>
    </w:p>
    <w:p>
      <w:r>
        <w:t xml:space="preserve">1911</w:t>
      </w:r>
    </w:p>
    <w:p>
      <w:r>
        <w:rPr>
          <w:b/>
        </w:rPr>
        <w:t xml:space="preserve">Esimerkki 0.1446</w:t>
      </w:r>
    </w:p>
    <w:p>
      <w:r>
        <w:t xml:space="preserve">Sanford Bishop on demokraattisen puolueen jäsen.</w:t>
      </w:r>
    </w:p>
    <w:p>
      <w:r>
        <w:rPr>
          <w:b/>
        </w:rPr>
        <w:t xml:space="preserve">Tulos</w:t>
      </w:r>
    </w:p>
    <w:p>
      <w:r>
        <w:t xml:space="preserve">Sanford Bishop</w:t>
      </w:r>
    </w:p>
    <w:p>
      <w:r>
        <w:rPr>
          <w:b/>
        </w:rPr>
        <w:t xml:space="preserve">Esimerkki 0.1447</w:t>
      </w:r>
    </w:p>
    <w:p>
      <w:r>
        <w:t xml:space="preserve">mopotytöt julkaistaan vuonna 2009</w:t>
      </w:r>
    </w:p>
    <w:p>
      <w:r>
        <w:rPr>
          <w:b/>
        </w:rPr>
        <w:t xml:space="preserve">Tulos</w:t>
      </w:r>
    </w:p>
    <w:p>
      <w:r>
        <w:t xml:space="preserve">mopotytöt</w:t>
      </w:r>
    </w:p>
    <w:p>
      <w:r>
        <w:rPr>
          <w:b/>
        </w:rPr>
        <w:t xml:space="preserve">Esimerkki 0.1448</w:t>
      </w:r>
    </w:p>
    <w:p>
      <w:r>
        <w:t xml:space="preserve">Gostaresh Fooladin managerin tapa jättää joukkue oli "luopua".</w:t>
      </w:r>
    </w:p>
    <w:p>
      <w:r>
        <w:rPr>
          <w:b/>
        </w:rPr>
        <w:t xml:space="preserve">Tulos</w:t>
      </w:r>
    </w:p>
    <w:p>
      <w:r>
        <w:t xml:space="preserve">Gostaresh Foolad</w:t>
      </w:r>
    </w:p>
    <w:p>
      <w:r>
        <w:rPr>
          <w:b/>
        </w:rPr>
        <w:t xml:space="preserve">Esimerkki 0.1449</w:t>
      </w:r>
    </w:p>
    <w:p>
      <w:r>
        <w:t xml:space="preserve">Belfast Royal Academy sijaitsee Belfastissa.</w:t>
      </w:r>
    </w:p>
    <w:p>
      <w:r>
        <w:rPr>
          <w:b/>
        </w:rPr>
        <w:t xml:space="preserve">Tulos</w:t>
      </w:r>
    </w:p>
    <w:p>
      <w:r>
        <w:t xml:space="preserve">Belfastin kuninkaallinen akatemia</w:t>
      </w:r>
    </w:p>
    <w:p>
      <w:r>
        <w:rPr>
          <w:b/>
        </w:rPr>
        <w:t xml:space="preserve">Esimerkki 0,1450</w:t>
      </w:r>
    </w:p>
    <w:p>
      <w:r>
        <w:t xml:space="preserve">Limerickin kreivikuntaa hallinnoi Limerickin kaupungin ja kreivikunnan neuvosto.</w:t>
      </w:r>
    </w:p>
    <w:p>
      <w:r>
        <w:rPr>
          <w:b/>
        </w:rPr>
        <w:t xml:space="preserve">Tulos</w:t>
      </w:r>
    </w:p>
    <w:p>
      <w:r>
        <w:t xml:space="preserve">Limerickin kreivikunta</w:t>
      </w:r>
    </w:p>
    <w:p>
      <w:r>
        <w:rPr>
          <w:b/>
        </w:rPr>
        <w:t xml:space="preserve">Esimerkki 0.1451</w:t>
      </w:r>
    </w:p>
    <w:p>
      <w:r>
        <w:t xml:space="preserve">Gauntlet, swingshot, pursuit 3 ja hang tough tapahtuivat jaksossa 12.</w:t>
      </w:r>
    </w:p>
    <w:p>
      <w:r>
        <w:rPr>
          <w:b/>
        </w:rPr>
        <w:t xml:space="preserve">Tulos</w:t>
      </w:r>
    </w:p>
    <w:p>
      <w:r>
        <w:t xml:space="preserve">12</w:t>
      </w:r>
    </w:p>
    <w:p>
      <w:r>
        <w:rPr>
          <w:b/>
        </w:rPr>
        <w:t xml:space="preserve">Esimerkki 0.1452</w:t>
      </w:r>
    </w:p>
    <w:p>
      <w:r>
        <w:t xml:space="preserve">Jim Johnston pelaa sentterinä.</w:t>
      </w:r>
    </w:p>
    <w:p>
      <w:r>
        <w:rPr>
          <w:b/>
        </w:rPr>
        <w:t xml:space="preserve">Tulos</w:t>
      </w:r>
    </w:p>
    <w:p>
      <w:r>
        <w:t xml:space="preserve">Jim Johnston</w:t>
      </w:r>
    </w:p>
    <w:p>
      <w:r>
        <w:rPr>
          <w:b/>
        </w:rPr>
        <w:t xml:space="preserve">Esimerkki 0.1453</w:t>
      </w:r>
    </w:p>
    <w:p>
      <w:r>
        <w:t xml:space="preserve">Ajax Youth Academy on Sportpark De Toekomstin vuokralainen.</w:t>
      </w:r>
    </w:p>
    <w:p>
      <w:r>
        <w:rPr>
          <w:b/>
        </w:rPr>
        <w:t xml:space="preserve">Tulos</w:t>
      </w:r>
    </w:p>
    <w:p>
      <w:r>
        <w:t xml:space="preserve">Sportpark De Toekomst</w:t>
      </w:r>
    </w:p>
    <w:p>
      <w:r>
        <w:rPr>
          <w:b/>
        </w:rPr>
        <w:t xml:space="preserve">Esimerkki 0.1454</w:t>
      </w:r>
    </w:p>
    <w:p>
      <w:r>
        <w:t xml:space="preserve">Kierroksella 6 abt sportsline on voittajajoukkue.</w:t>
      </w:r>
    </w:p>
    <w:p>
      <w:r>
        <w:rPr>
          <w:b/>
        </w:rPr>
        <w:t xml:space="preserve">Tulos</w:t>
      </w:r>
    </w:p>
    <w:p>
      <w:r>
        <w:t xml:space="preserve">6</w:t>
      </w:r>
    </w:p>
    <w:p>
      <w:r>
        <w:rPr>
          <w:b/>
        </w:rPr>
        <w:t xml:space="preserve">Esimerkki 0.1455</w:t>
      </w:r>
    </w:p>
    <w:p>
      <w:r>
        <w:t xml:space="preserve">Julistus oli korkeimmillaan Yhdistyneen kuningaskunnan albumilistan sijalla 6.</w:t>
      </w:r>
    </w:p>
    <w:p>
      <w:r>
        <w:rPr>
          <w:b/>
        </w:rPr>
        <w:t xml:space="preserve">Tulos</w:t>
      </w:r>
    </w:p>
    <w:p>
      <w:r>
        <w:t xml:space="preserve">Ilmoitus</w:t>
      </w:r>
    </w:p>
    <w:p>
      <w:r>
        <w:rPr>
          <w:b/>
        </w:rPr>
        <w:t xml:space="preserve">Esimerkki 0.1456</w:t>
      </w:r>
    </w:p>
    <w:p>
      <w:r>
        <w:t xml:space="preserve">Kreikan johtaja on Prokopis Pavlopoulos.</w:t>
      </w:r>
    </w:p>
    <w:p>
      <w:r>
        <w:rPr>
          <w:b/>
        </w:rPr>
        <w:t xml:space="preserve">Tulos</w:t>
      </w:r>
    </w:p>
    <w:p>
      <w:r>
        <w:t xml:space="preserve">Kreikka</w:t>
      </w:r>
    </w:p>
    <w:p>
      <w:r>
        <w:rPr>
          <w:b/>
        </w:rPr>
        <w:t xml:space="preserve">Esimerkki 0.1457</w:t>
      </w:r>
    </w:p>
    <w:p>
      <w:r>
        <w:t xml:space="preserve">Akron, Ohio sijaitsee Yhdysvalloissa.</w:t>
      </w:r>
    </w:p>
    <w:p>
      <w:r>
        <w:rPr>
          <w:b/>
        </w:rPr>
        <w:t xml:space="preserve">Tulos</w:t>
      </w:r>
    </w:p>
    <w:p>
      <w:r>
        <w:t xml:space="preserve">Akron, Ohio</w:t>
      </w:r>
    </w:p>
    <w:p>
      <w:r>
        <w:rPr>
          <w:b/>
        </w:rPr>
        <w:t xml:space="preserve">Esimerkki 0.1458</w:t>
      </w:r>
    </w:p>
    <w:p>
      <w:r>
        <w:t xml:space="preserve">Sen radan nimi, jossa kilpailun nimi on ii danish grand prix, on roskildering.</w:t>
      </w:r>
    </w:p>
    <w:p>
      <w:r>
        <w:rPr>
          <w:b/>
        </w:rPr>
        <w:t xml:space="preserve">Tulos</w:t>
      </w:r>
    </w:p>
    <w:p>
      <w:r>
        <w:t xml:space="preserve">ii tanskan grand prix</w:t>
      </w:r>
    </w:p>
    <w:p>
      <w:r>
        <w:rPr>
          <w:b/>
        </w:rPr>
        <w:t xml:space="preserve">Esimerkki 0.1459</w:t>
      </w:r>
    </w:p>
    <w:p>
      <w:r>
        <w:t xml:space="preserve">Eipsode 618:n nimi oli "full court press".</w:t>
      </w:r>
    </w:p>
    <w:p>
      <w:r>
        <w:rPr>
          <w:b/>
        </w:rPr>
        <w:t xml:space="preserve">Tulos</w:t>
      </w:r>
    </w:p>
    <w:p>
      <w:r>
        <w:t xml:space="preserve">täysi kenttäpainostus</w:t>
      </w:r>
    </w:p>
    <w:p>
      <w:r>
        <w:rPr>
          <w:b/>
        </w:rPr>
        <w:t xml:space="preserve">Esimerkki 0,1460</w:t>
      </w:r>
    </w:p>
    <w:p>
      <w:r>
        <w:t xml:space="preserve">Rowan Woodsin ohjaaman jakson nimi oli "Veljeskunnan merkki".</w:t>
      </w:r>
    </w:p>
    <w:p>
      <w:r>
        <w:rPr>
          <w:b/>
        </w:rPr>
        <w:t xml:space="preserve">Tulos</w:t>
      </w:r>
    </w:p>
    <w:p>
      <w:r>
        <w:t xml:space="preserve">veljeskunnan merkki</w:t>
      </w:r>
    </w:p>
    <w:p>
      <w:r>
        <w:rPr>
          <w:b/>
        </w:rPr>
        <w:t xml:space="preserve">Esimerkki 0.1461</w:t>
      </w:r>
    </w:p>
    <w:p>
      <w:r>
        <w:t xml:space="preserve">Dwight Bialowas pelaa Atlanta Flamesissa.</w:t>
      </w:r>
    </w:p>
    <w:p>
      <w:r>
        <w:rPr>
          <w:b/>
        </w:rPr>
        <w:t xml:space="preserve">Tulos</w:t>
      </w:r>
    </w:p>
    <w:p>
      <w:r>
        <w:t xml:space="preserve">Dwight Bialowas</w:t>
      </w:r>
    </w:p>
    <w:p>
      <w:r>
        <w:rPr>
          <w:b/>
        </w:rPr>
        <w:t xml:space="preserve">Esimerkki 0.1462</w:t>
      </w:r>
    </w:p>
    <w:p>
      <w:r>
        <w:t xml:space="preserve">Addhuri tuli valkokankaille vuonna 2012.</w:t>
      </w:r>
    </w:p>
    <w:p>
      <w:r>
        <w:rPr>
          <w:b/>
        </w:rPr>
        <w:t xml:space="preserve">Tulos</w:t>
      </w:r>
    </w:p>
    <w:p>
      <w:r>
        <w:t xml:space="preserve">Addhuri</w:t>
      </w:r>
    </w:p>
    <w:p>
      <w:r>
        <w:rPr>
          <w:b/>
        </w:rPr>
        <w:t xml:space="preserve">Esimerkki 0.1463</w:t>
      </w:r>
    </w:p>
    <w:p>
      <w:r>
        <w:t xml:space="preserve">Ateenan kansainvälinen lentoasema palvelee Ateenan kaupunkia.</w:t>
      </w:r>
    </w:p>
    <w:p>
      <w:r>
        <w:rPr>
          <w:b/>
        </w:rPr>
        <w:t xml:space="preserve">Tulos</w:t>
      </w:r>
    </w:p>
    <w:p>
      <w:r>
        <w:t xml:space="preserve">Ateenan kansainvälinen lentoasema</w:t>
      </w:r>
    </w:p>
    <w:p>
      <w:r>
        <w:rPr>
          <w:b/>
        </w:rPr>
        <w:t xml:space="preserve">Esimerkki 0.1464</w:t>
      </w:r>
    </w:p>
    <w:p>
      <w:r>
        <w:t xml:space="preserve">H. Brent Colesin vaalipäivä oli marraskuu 1993.</w:t>
      </w:r>
    </w:p>
    <w:p>
      <w:r>
        <w:rPr>
          <w:b/>
        </w:rPr>
        <w:t xml:space="preserve">Tulos</w:t>
      </w:r>
    </w:p>
    <w:p>
      <w:r>
        <w:t xml:space="preserve">H. Brent Coles</w:t>
      </w:r>
    </w:p>
    <w:p>
      <w:r>
        <w:rPr>
          <w:b/>
        </w:rPr>
        <w:t xml:space="preserve">Esimerkki 0,1465</w:t>
      </w:r>
    </w:p>
    <w:p>
      <w:r>
        <w:t xml:space="preserve">Alan Shepard oli Apollo 14:n miehistön jäsen.</w:t>
      </w:r>
    </w:p>
    <w:p>
      <w:r>
        <w:rPr>
          <w:b/>
        </w:rPr>
        <w:t xml:space="preserve">Tulos</w:t>
      </w:r>
    </w:p>
    <w:p>
      <w:r>
        <w:t xml:space="preserve">Alan Shepard</w:t>
      </w:r>
    </w:p>
    <w:p>
      <w:r>
        <w:rPr>
          <w:b/>
        </w:rPr>
        <w:t xml:space="preserve">Esimerkki 0.1466</w:t>
      </w:r>
    </w:p>
    <w:p>
      <w:r>
        <w:t xml:space="preserve">Punjabin maakuntaa Pakistanissa johtaa Punjabin maakuntakokous.</w:t>
      </w:r>
    </w:p>
    <w:p>
      <w:r>
        <w:rPr>
          <w:b/>
        </w:rPr>
        <w:t xml:space="preserve">Tulos</w:t>
      </w:r>
    </w:p>
    <w:p>
      <w:r>
        <w:t xml:space="preserve">Punjab, Pakistan</w:t>
      </w:r>
    </w:p>
    <w:p>
      <w:r>
        <w:rPr>
          <w:b/>
        </w:rPr>
        <w:t xml:space="preserve">Esimerkki 0.1467</w:t>
      </w:r>
    </w:p>
    <w:p>
      <w:r>
        <w:t xml:space="preserve">Sue Hecht kuuluu talousasioita käsittelevään valiokuntaan.</w:t>
      </w:r>
    </w:p>
    <w:p>
      <w:r>
        <w:rPr>
          <w:b/>
        </w:rPr>
        <w:t xml:space="preserve">Tulos</w:t>
      </w:r>
    </w:p>
    <w:p>
      <w:r>
        <w:t xml:space="preserve">Sue Hecht</w:t>
      </w:r>
    </w:p>
    <w:p>
      <w:r>
        <w:rPr>
          <w:b/>
        </w:rPr>
        <w:t xml:space="preserve">Esimerkki 0.1468</w:t>
      </w:r>
    </w:p>
    <w:p>
      <w:r>
        <w:t xml:space="preserve">Beef kway teow on ruokalaji, joka on suosittu Singaporessa ja Indonesiassa.</w:t>
      </w:r>
    </w:p>
    <w:p>
      <w:r>
        <w:rPr>
          <w:b/>
        </w:rPr>
        <w:t xml:space="preserve">Tulos</w:t>
      </w:r>
    </w:p>
    <w:p>
      <w:r>
        <w:t xml:space="preserve">Beef kway teow</w:t>
      </w:r>
    </w:p>
    <w:p>
      <w:r>
        <w:rPr>
          <w:b/>
        </w:rPr>
        <w:t xml:space="preserve">Esimerkki 0.1469</w:t>
      </w:r>
    </w:p>
    <w:p>
      <w:r>
        <w:t xml:space="preserve">Pelastaa-verbin 3. pl-muoto on gélbt(i).</w:t>
      </w:r>
    </w:p>
    <w:p>
      <w:r>
        <w:rPr>
          <w:b/>
        </w:rPr>
        <w:t xml:space="preserve">Tulos</w:t>
      </w:r>
    </w:p>
    <w:p>
      <w:r>
        <w:t xml:space="preserve">3. krs</w:t>
      </w:r>
    </w:p>
    <w:p>
      <w:r>
        <w:rPr>
          <w:b/>
        </w:rPr>
        <w:t xml:space="preserve">Esimerkki 0.1470</w:t>
      </w:r>
    </w:p>
    <w:p>
      <w:r>
        <w:t xml:space="preserve">Auburn, Washington on osa Yhdysvaltoja.</w:t>
      </w:r>
    </w:p>
    <w:p>
      <w:r>
        <w:rPr>
          <w:b/>
        </w:rPr>
        <w:t xml:space="preserve">Tulos</w:t>
      </w:r>
    </w:p>
    <w:p>
      <w:r>
        <w:t xml:space="preserve">Auburn, Washington</w:t>
      </w:r>
    </w:p>
    <w:p>
      <w:r>
        <w:rPr>
          <w:b/>
        </w:rPr>
        <w:t xml:space="preserve">Esimerkki 0.1471</w:t>
      </w:r>
    </w:p>
    <w:p>
      <w:r>
        <w:t xml:space="preserve">Lasers (albumi) on 7. maaliskuuta 2011 CD, digitaalinen download</w:t>
      </w:r>
    </w:p>
    <w:p>
      <w:r>
        <w:rPr>
          <w:b/>
        </w:rPr>
        <w:t xml:space="preserve">Tulos</w:t>
      </w:r>
    </w:p>
    <w:p>
      <w:r>
        <w:t xml:space="preserve">maaliskuu 7, 2011</w:t>
      </w:r>
    </w:p>
    <w:p>
      <w:r>
        <w:rPr>
          <w:b/>
        </w:rPr>
        <w:t xml:space="preserve">Esimerkki 0.1472</w:t>
      </w:r>
    </w:p>
    <w:p>
      <w:r>
        <w:t xml:space="preserve">Yhdysvaltojen johtaja tunnetaan nimellä Yhdysvaltojen presidentti.</w:t>
      </w:r>
    </w:p>
    <w:p>
      <w:r>
        <w:rPr>
          <w:b/>
        </w:rPr>
        <w:t xml:space="preserve">Tulos</w:t>
      </w:r>
    </w:p>
    <w:p>
      <w:r>
        <w:t xml:space="preserve">Yhdysvallat</w:t>
      </w:r>
    </w:p>
    <w:p>
      <w:r>
        <w:rPr>
          <w:b/>
        </w:rPr>
        <w:t xml:space="preserve">Esimerkki 0.1473</w:t>
      </w:r>
    </w:p>
    <w:p>
      <w:r>
        <w:t xml:space="preserve">Late Editions -elokuvan käsikirjoituksen kirjoitti George Pelecanos.</w:t>
      </w:r>
    </w:p>
    <w:p>
      <w:r>
        <w:rPr>
          <w:b/>
        </w:rPr>
        <w:t xml:space="preserve">Tulos</w:t>
      </w:r>
    </w:p>
    <w:p>
      <w:r>
        <w:t xml:space="preserve">Myöhäiset painokset</w:t>
      </w:r>
    </w:p>
    <w:p>
      <w:r>
        <w:rPr>
          <w:b/>
        </w:rPr>
        <w:t xml:space="preserve">Esimerkki 0.1474</w:t>
      </w:r>
    </w:p>
    <w:p>
      <w:r>
        <w:t xml:space="preserve">AZ Alkmaar pelasi kaudella 2014.</w:t>
      </w:r>
    </w:p>
    <w:p>
      <w:r>
        <w:rPr>
          <w:b/>
        </w:rPr>
        <w:t xml:space="preserve">Tulos</w:t>
      </w:r>
    </w:p>
    <w:p>
      <w:r>
        <w:t xml:space="preserve">AZ Alkmaar</w:t>
      </w:r>
    </w:p>
    <w:p>
      <w:r>
        <w:rPr>
          <w:b/>
        </w:rPr>
        <w:t xml:space="preserve">Esimerkki 0,1475</w:t>
      </w:r>
    </w:p>
    <w:p>
      <w:r>
        <w:t xml:space="preserve">Albemarlen sairaala on Elizabeth Cityssä</w:t>
      </w:r>
    </w:p>
    <w:p>
      <w:r>
        <w:rPr>
          <w:b/>
        </w:rPr>
        <w:t xml:space="preserve">Tulos</w:t>
      </w:r>
    </w:p>
    <w:p>
      <w:r>
        <w:t xml:space="preserve">Albemarlen sairaala</w:t>
      </w:r>
    </w:p>
    <w:p>
      <w:r>
        <w:rPr>
          <w:b/>
        </w:rPr>
        <w:t xml:space="preserve">Esimerkki 0.1476</w:t>
      </w:r>
    </w:p>
    <w:p>
      <w:r>
        <w:t xml:space="preserve">S02E01:n otsikko on "lain pitkä käsi!".</w:t>
      </w:r>
    </w:p>
    <w:p>
      <w:r>
        <w:rPr>
          <w:b/>
        </w:rPr>
        <w:t xml:space="preserve">Tulos</w:t>
      </w:r>
    </w:p>
    <w:p>
      <w:r>
        <w:t xml:space="preserve">lain pitkä käsi!</w:t>
      </w:r>
    </w:p>
    <w:p>
      <w:r>
        <w:rPr>
          <w:b/>
        </w:rPr>
        <w:t xml:space="preserve">Esimerkki 0.1477</w:t>
      </w:r>
    </w:p>
    <w:p>
      <w:r>
        <w:t xml:space="preserve">Älä käy The Eagle -ravintolassa, se on halpamainen pikaruokapaikka.</w:t>
      </w:r>
    </w:p>
    <w:p>
      <w:r>
        <w:rPr>
          <w:b/>
        </w:rPr>
        <w:t xml:space="preserve">Tulos</w:t>
      </w:r>
    </w:p>
    <w:p>
      <w:r>
        <w:t xml:space="preserve">Kotka</w:t>
      </w:r>
    </w:p>
    <w:p>
      <w:r>
        <w:rPr>
          <w:b/>
        </w:rPr>
        <w:t xml:space="preserve">Esimerkki 0.1478</w:t>
      </w:r>
    </w:p>
    <w:p>
      <w:r>
        <w:t xml:space="preserve">Vuonna 1995 Albert White johti pisteissä ja Kevin Garnett levypalloissa ja blokeissa.</w:t>
      </w:r>
    </w:p>
    <w:p>
      <w:r>
        <w:rPr>
          <w:b/>
        </w:rPr>
        <w:t xml:space="preserve">Tulos</w:t>
      </w:r>
    </w:p>
    <w:p>
      <w:r>
        <w:t xml:space="preserve">1995</w:t>
      </w:r>
    </w:p>
    <w:p>
      <w:r>
        <w:rPr>
          <w:b/>
        </w:rPr>
        <w:t xml:space="preserve">Esimerkki 0.1479</w:t>
      </w:r>
    </w:p>
    <w:p>
      <w:r>
        <w:t xml:space="preserve">Lasmo toimi aktiivisesti vuodesta 1993 vuoteen 1994.</w:t>
      </w:r>
    </w:p>
    <w:p>
      <w:r>
        <w:rPr>
          <w:b/>
        </w:rPr>
        <w:t xml:space="preserve">Tulos</w:t>
      </w:r>
    </w:p>
    <w:p>
      <w:r>
        <w:t xml:space="preserve">Lasmo</w:t>
      </w:r>
    </w:p>
    <w:p>
      <w:r>
        <w:rPr>
          <w:b/>
        </w:rPr>
        <w:t xml:space="preserve">Esimerkki 0.1480</w:t>
      </w:r>
    </w:p>
    <w:p>
      <w:r>
        <w:t xml:space="preserve">Adirondackin alueellinen lentoasema palvelee Saranac Lakea, New York.</w:t>
      </w:r>
    </w:p>
    <w:p>
      <w:r>
        <w:rPr>
          <w:b/>
        </w:rPr>
        <w:t xml:space="preserve">Tulos</w:t>
      </w:r>
    </w:p>
    <w:p>
      <w:r>
        <w:t xml:space="preserve">Adirondackin alueellinen lentoasema</w:t>
      </w:r>
    </w:p>
    <w:p>
      <w:r>
        <w:rPr>
          <w:b/>
        </w:rPr>
        <w:t xml:space="preserve">Esimerkki 0.1481</w:t>
      </w:r>
    </w:p>
    <w:p>
      <w:r>
        <w:t xml:space="preserve">Krušedol Selo on kylä.</w:t>
      </w:r>
    </w:p>
    <w:p>
      <w:r>
        <w:rPr>
          <w:b/>
        </w:rPr>
        <w:t xml:space="preserve">Tulos</w:t>
      </w:r>
    </w:p>
    <w:p>
      <w:r>
        <w:t xml:space="preserve">Krušedol Selo</w:t>
      </w:r>
    </w:p>
    <w:p>
      <w:r>
        <w:rPr>
          <w:b/>
        </w:rPr>
        <w:t xml:space="preserve">Esimerkki 0.1482</w:t>
      </w:r>
    </w:p>
    <w:p>
      <w:r>
        <w:t xml:space="preserve">Niagaran alueellisella poliisilaitoksella on Yhdysvalloista peräisin oleva Ford Explorer -niminen ajoneuvo.</w:t>
      </w:r>
    </w:p>
    <w:p>
      <w:r>
        <w:rPr>
          <w:b/>
        </w:rPr>
        <w:t xml:space="preserve">Tulos</w:t>
      </w:r>
    </w:p>
    <w:p>
      <w:r>
        <w:t xml:space="preserve">Ford Explorer</w:t>
      </w:r>
    </w:p>
    <w:p>
      <w:r>
        <w:rPr>
          <w:b/>
        </w:rPr>
        <w:t xml:space="preserve">Esimerkki 0.1483</w:t>
      </w:r>
    </w:p>
    <w:p>
      <w:r>
        <w:t xml:space="preserve">Yksi Englannissa puhuttavista kielistä on cornishin kieli.</w:t>
      </w:r>
    </w:p>
    <w:p>
      <w:r>
        <w:rPr>
          <w:b/>
        </w:rPr>
        <w:t xml:space="preserve">Tulos</w:t>
      </w:r>
    </w:p>
    <w:p>
      <w:r>
        <w:t xml:space="preserve">Englanti</w:t>
      </w:r>
    </w:p>
    <w:p>
      <w:r>
        <w:rPr>
          <w:b/>
        </w:rPr>
        <w:t xml:space="preserve">Esimerkki 0.1484</w:t>
      </w:r>
    </w:p>
    <w:p>
      <w:r>
        <w:t xml:space="preserve">Massimo Drago on seura Calcio Catania.</w:t>
      </w:r>
    </w:p>
    <w:p>
      <w:r>
        <w:rPr>
          <w:b/>
        </w:rPr>
        <w:t xml:space="preserve">Tulos</w:t>
      </w:r>
    </w:p>
    <w:p>
      <w:r>
        <w:t xml:space="preserve">Massimo Drago</w:t>
      </w:r>
    </w:p>
    <w:p>
      <w:r>
        <w:rPr>
          <w:b/>
        </w:rPr>
        <w:t xml:space="preserve">Esimerkki 0,1485</w:t>
      </w:r>
    </w:p>
    <w:p>
      <w:r>
        <w:t xml:space="preserve">Uuden-Seelannin siviili-ilmailuviranomainen sijaitsee Wellingtonissa.</w:t>
      </w:r>
    </w:p>
    <w:p>
      <w:r>
        <w:rPr>
          <w:b/>
        </w:rPr>
        <w:t xml:space="preserve">Tulos</w:t>
      </w:r>
    </w:p>
    <w:p>
      <w:r>
        <w:t xml:space="preserve">Uuden-Seelannin siviili-ilmailuviranomainen</w:t>
      </w:r>
    </w:p>
    <w:p>
      <w:r>
        <w:rPr>
          <w:b/>
        </w:rPr>
        <w:t xml:space="preserve">Esimerkki 0.1486</w:t>
      </w:r>
    </w:p>
    <w:p>
      <w:r>
        <w:t xml:space="preserve">2009 New York Titans kausi peli on 8 ja ennätys on 5-3</w:t>
      </w:r>
    </w:p>
    <w:p>
      <w:r>
        <w:rPr>
          <w:b/>
        </w:rPr>
        <w:t xml:space="preserve">Tulos</w:t>
      </w:r>
    </w:p>
    <w:p>
      <w:r>
        <w:t xml:space="preserve">8</w:t>
      </w:r>
    </w:p>
    <w:p>
      <w:r>
        <w:rPr>
          <w:b/>
        </w:rPr>
        <w:t xml:space="preserve">Esimerkki 0.1487</w:t>
      </w:r>
    </w:p>
    <w:p>
      <w:r>
        <w:t xml:space="preserve">Stephen Fry on jakson 5 toinen esiintyjä.</w:t>
      </w:r>
    </w:p>
    <w:p>
      <w:r>
        <w:rPr>
          <w:b/>
        </w:rPr>
        <w:t xml:space="preserve">Tulos</w:t>
      </w:r>
    </w:p>
    <w:p>
      <w:r>
        <w:t xml:space="preserve">5</w:t>
      </w:r>
    </w:p>
    <w:p>
      <w:r>
        <w:rPr>
          <w:b/>
        </w:rPr>
        <w:t xml:space="preserve">Esimerkki 0.1488</w:t>
      </w:r>
    </w:p>
    <w:p>
      <w:r>
        <w:t xml:space="preserve">The New Breed julkaistiin vuonna 1962.</w:t>
      </w:r>
    </w:p>
    <w:p>
      <w:r>
        <w:rPr>
          <w:b/>
        </w:rPr>
        <w:t xml:space="preserve">Tulos</w:t>
      </w:r>
    </w:p>
    <w:p>
      <w:r>
        <w:t xml:space="preserve">Uusi rotu</w:t>
      </w:r>
    </w:p>
    <w:p>
      <w:r>
        <w:rPr>
          <w:b/>
        </w:rPr>
        <w:t xml:space="preserve">Esimerkki 0.1489</w:t>
      </w:r>
    </w:p>
    <w:p>
      <w:r>
        <w:t xml:space="preserve">Frank Borman oli Apollo 8:n komentaja.</w:t>
      </w:r>
    </w:p>
    <w:p>
      <w:r>
        <w:rPr>
          <w:b/>
        </w:rPr>
        <w:t xml:space="preserve">Tulos</w:t>
      </w:r>
    </w:p>
    <w:p>
      <w:r>
        <w:t xml:space="preserve">Apollo 8</w:t>
      </w:r>
    </w:p>
    <w:p>
      <w:r>
        <w:rPr>
          <w:b/>
        </w:rPr>
        <w:t xml:space="preserve">Esimerkki 0.1490</w:t>
      </w:r>
    </w:p>
    <w:p>
      <w:r>
        <w:t xml:space="preserve">Adolfo Suárez Madrid-Barajasin lentoasema sijaitsee Madridissa.</w:t>
      </w:r>
    </w:p>
    <w:p>
      <w:r>
        <w:rPr>
          <w:b/>
        </w:rPr>
        <w:t xml:space="preserve">Tulos</w:t>
      </w:r>
    </w:p>
    <w:p>
      <w:r>
        <w:t xml:space="preserve">Adolfo Suárez Madrid-Barajasin lentoasema</w:t>
      </w:r>
    </w:p>
    <w:p>
      <w:r>
        <w:rPr>
          <w:b/>
        </w:rPr>
        <w:t xml:space="preserve">Esimerkki 0.1491</w:t>
      </w:r>
    </w:p>
    <w:p>
      <w:r>
        <w:t xml:space="preserve">Leon O. Whitsell edusti neljättä vaalipiiriä vuonna 1924.</w:t>
      </w:r>
    </w:p>
    <w:p>
      <w:r>
        <w:rPr>
          <w:b/>
        </w:rPr>
        <w:t xml:space="preserve">Tulos</w:t>
      </w:r>
    </w:p>
    <w:p>
      <w:r>
        <w:t xml:space="preserve">1924</w:t>
      </w:r>
    </w:p>
    <w:p>
      <w:r>
        <w:rPr>
          <w:b/>
        </w:rPr>
        <w:t xml:space="preserve">Esimerkki 0.1492</w:t>
      </w:r>
    </w:p>
    <w:p>
      <w:r>
        <w:t xml:space="preserve">Calleenin (aiemmin Hiawatha) kerho lakkautettiin vuonna 1932.</w:t>
      </w:r>
    </w:p>
    <w:p>
      <w:r>
        <w:rPr>
          <w:b/>
        </w:rPr>
        <w:t xml:space="preserve">Tulos</w:t>
      </w:r>
    </w:p>
    <w:p>
      <w:r>
        <w:t xml:space="preserve">Calleen (aiemmin Hiawatha)</w:t>
      </w:r>
    </w:p>
    <w:p>
      <w:r>
        <w:rPr>
          <w:b/>
        </w:rPr>
        <w:t xml:space="preserve">Esimerkki 0.1493</w:t>
      </w:r>
    </w:p>
    <w:p>
      <w:r>
        <w:t xml:space="preserve">Platinapisteitä saaneiden 15:n sijoittuminen sijoille 36.-40. oli vaihteluväli.</w:t>
      </w:r>
    </w:p>
    <w:p>
      <w:r>
        <w:rPr>
          <w:b/>
        </w:rPr>
        <w:t xml:space="preserve">Tulos</w:t>
      </w:r>
    </w:p>
    <w:p>
      <w:r>
        <w:t xml:space="preserve">36.-40.</w:t>
      </w:r>
    </w:p>
    <w:p>
      <w:r>
        <w:rPr>
          <w:b/>
        </w:rPr>
        <w:t xml:space="preserve">Esimerkki 0.1494</w:t>
      </w:r>
    </w:p>
    <w:p>
      <w:r>
        <w:t xml:space="preserve">Espanjaa puhutaan Teksasissa.</w:t>
      </w:r>
    </w:p>
    <w:p>
      <w:r>
        <w:rPr>
          <w:b/>
        </w:rPr>
        <w:t xml:space="preserve">Tulos</w:t>
      </w:r>
    </w:p>
    <w:p>
      <w:r>
        <w:t xml:space="preserve">Texas</w:t>
      </w:r>
    </w:p>
    <w:p>
      <w:r>
        <w:rPr>
          <w:b/>
        </w:rPr>
        <w:t xml:space="preserve">Esimerkki 0,1495</w:t>
      </w:r>
    </w:p>
    <w:p>
      <w:r>
        <w:t xml:space="preserve">Vuonna 2010 Niger oli osittain vapaa.</w:t>
      </w:r>
    </w:p>
    <w:p>
      <w:r>
        <w:rPr>
          <w:b/>
        </w:rPr>
        <w:t xml:space="preserve">Tulos</w:t>
      </w:r>
    </w:p>
    <w:p>
      <w:r>
        <w:t xml:space="preserve">2010</w:t>
      </w:r>
    </w:p>
    <w:p>
      <w:r>
        <w:rPr>
          <w:b/>
        </w:rPr>
        <w:t xml:space="preserve">Esimerkki 0.1496</w:t>
      </w:r>
    </w:p>
    <w:p>
      <w:r>
        <w:t xml:space="preserve">Syö englantilaisia keitettyjä aterioita rauhallisessa ilmapiirissä The Rice Boat -ravintolassa.</w:t>
      </w:r>
    </w:p>
    <w:p>
      <w:r>
        <w:rPr>
          <w:b/>
        </w:rPr>
        <w:t xml:space="preserve">Tulos</w:t>
      </w:r>
    </w:p>
    <w:p>
      <w:r>
        <w:t xml:space="preserve">Riisivene</w:t>
      </w:r>
    </w:p>
    <w:p>
      <w:r>
        <w:rPr>
          <w:b/>
        </w:rPr>
        <w:t xml:space="preserve">Esimerkki 0,1497</w:t>
      </w:r>
    </w:p>
    <w:p>
      <w:r>
        <w:t xml:space="preserve">Kreikassa asuu kreikkalaisia.</w:t>
      </w:r>
    </w:p>
    <w:p>
      <w:r>
        <w:rPr>
          <w:b/>
        </w:rPr>
        <w:t xml:space="preserve">Tulos</w:t>
      </w:r>
    </w:p>
    <w:p>
      <w:r>
        <w:t xml:space="preserve">Kreikka</w:t>
      </w:r>
    </w:p>
    <w:p>
      <w:r>
        <w:rPr>
          <w:b/>
        </w:rPr>
        <w:t xml:space="preserve">Esimerkki 0.1498</w:t>
      </w:r>
    </w:p>
    <w:p>
      <w:r>
        <w:t xml:space="preserve">Alexey Kuleshov on syntynyt 24. helmikuu 1979 (ikä 34 vuotta.</w:t>
      </w:r>
    </w:p>
    <w:p>
      <w:r>
        <w:rPr>
          <w:b/>
        </w:rPr>
        <w:t xml:space="preserve">Tulos</w:t>
      </w:r>
    </w:p>
    <w:p>
      <w:r>
        <w:t xml:space="preserve">Aleksei Kuleshov</w:t>
      </w:r>
    </w:p>
    <w:p>
      <w:r>
        <w:rPr>
          <w:b/>
        </w:rPr>
        <w:t xml:space="preserve">Esimerkki 0.1499</w:t>
      </w:r>
    </w:p>
    <w:p>
      <w:r>
        <w:t xml:space="preserve">26. elokuuta 1933 Plymouth Argyle</w:t>
      </w:r>
    </w:p>
    <w:p>
      <w:r>
        <w:rPr>
          <w:b/>
        </w:rPr>
        <w:t xml:space="preserve">Tulos</w:t>
      </w:r>
    </w:p>
    <w:p>
      <w:r>
        <w:t xml:space="preserve">26. elokuuta 1933</w:t>
      </w:r>
    </w:p>
    <w:p>
      <w:r>
        <w:rPr>
          <w:b/>
        </w:rPr>
        <w:t xml:space="preserve">Esimerkki 0.1500</w:t>
      </w:r>
    </w:p>
    <w:p>
      <w:r>
        <w:t xml:space="preserve">Alvinegro on Agremiação Sportiva Arapiraquensen lempinimi.</w:t>
      </w:r>
    </w:p>
    <w:p>
      <w:r>
        <w:rPr>
          <w:b/>
        </w:rPr>
        <w:t xml:space="preserve">Tulos</w:t>
      </w:r>
    </w:p>
    <w:p>
      <w:r>
        <w:t xml:space="preserve">Agremiação Sportiva Arapiraquense - urheilukeskus</w:t>
      </w:r>
    </w:p>
    <w:p>
      <w:r>
        <w:rPr>
          <w:b/>
        </w:rPr>
        <w:t xml:space="preserve">Esimerkki 0.1501</w:t>
      </w:r>
    </w:p>
    <w:p>
      <w:r>
        <w:t xml:space="preserve">Kutumb esitettiin vuosina 2001-2002.</w:t>
      </w:r>
    </w:p>
    <w:p>
      <w:r>
        <w:rPr>
          <w:b/>
        </w:rPr>
        <w:t xml:space="preserve">Tulos</w:t>
      </w:r>
    </w:p>
    <w:p>
      <w:r>
        <w:t xml:space="preserve">Kutumb</w:t>
      </w:r>
    </w:p>
    <w:p>
      <w:r>
        <w:rPr>
          <w:b/>
        </w:rPr>
        <w:t xml:space="preserve">Esimerkki 0.1502</w:t>
      </w:r>
    </w:p>
    <w:p>
      <w:r>
        <w:t xml:space="preserve">Thomas Plater on federalisti.</w:t>
      </w:r>
    </w:p>
    <w:p>
      <w:r>
        <w:rPr>
          <w:b/>
        </w:rPr>
        <w:t xml:space="preserve">Tulos</w:t>
      </w:r>
    </w:p>
    <w:p>
      <w:r>
        <w:t xml:space="preserve">Thomas Plater</w:t>
      </w:r>
    </w:p>
    <w:p>
      <w:r>
        <w:rPr>
          <w:b/>
        </w:rPr>
        <w:t xml:space="preserve">Esimerkki 0.1503</w:t>
      </w:r>
    </w:p>
    <w:p>
      <w:r>
        <w:t xml:space="preserve">Ashgabatin kansainvälinen lentoasema sijaitsee Ashgabatissa.</w:t>
      </w:r>
    </w:p>
    <w:p>
      <w:r>
        <w:rPr>
          <w:b/>
        </w:rPr>
        <w:t xml:space="preserve">Tulos</w:t>
      </w:r>
    </w:p>
    <w:p>
      <w:r>
        <w:t xml:space="preserve">Ashgabatin kansainvälinen lentoasema</w:t>
      </w:r>
    </w:p>
    <w:p>
      <w:r>
        <w:rPr>
          <w:b/>
        </w:rPr>
        <w:t xml:space="preserve">Esimerkki 0.1504</w:t>
      </w:r>
    </w:p>
    <w:p>
      <w:r>
        <w:t xml:space="preserve">Chicago sijaitsee Yhdysvalloissa.</w:t>
      </w:r>
    </w:p>
    <w:p>
      <w:r>
        <w:rPr>
          <w:b/>
        </w:rPr>
        <w:t xml:space="preserve">Tulos</w:t>
      </w:r>
    </w:p>
    <w:p>
      <w:r>
        <w:t xml:space="preserve">Chicago</w:t>
      </w:r>
    </w:p>
    <w:p>
      <w:r>
        <w:rPr>
          <w:b/>
        </w:rPr>
        <w:t xml:space="preserve">Esimerkki 0.1505</w:t>
      </w:r>
    </w:p>
    <w:p>
      <w:r>
        <w:t xml:space="preserve">A Wizard of Marsia edeltää Wizards at War.</w:t>
      </w:r>
    </w:p>
    <w:p>
      <w:r>
        <w:rPr>
          <w:b/>
        </w:rPr>
        <w:t xml:space="preserve">Tulos</w:t>
      </w:r>
    </w:p>
    <w:p>
      <w:r>
        <w:t xml:space="preserve">Marsin velho</w:t>
      </w:r>
    </w:p>
    <w:p>
      <w:r>
        <w:rPr>
          <w:b/>
        </w:rPr>
        <w:t xml:space="preserve">Esimerkki 0.1506</w:t>
      </w:r>
    </w:p>
    <w:p>
      <w:r>
        <w:t xml:space="preserve">2/2 on piirikunnassa, jossa G. Hager sai 19 (20 %) ääntä.</w:t>
      </w:r>
    </w:p>
    <w:p>
      <w:r>
        <w:rPr>
          <w:b/>
        </w:rPr>
        <w:t xml:space="preserve">Tulos</w:t>
      </w:r>
    </w:p>
    <w:p>
      <w:r>
        <w:t xml:space="preserve">2/2</w:t>
      </w:r>
    </w:p>
    <w:p>
      <w:r>
        <w:rPr>
          <w:b/>
        </w:rPr>
        <w:t xml:space="preserve">Esimerkki 0.1507</w:t>
      </w:r>
    </w:p>
    <w:p>
      <w:r>
        <w:t xml:space="preserve">A Glastonbury Romance -teoksen kongressin kirjastoluokitus on PR6031.0867.</w:t>
      </w:r>
    </w:p>
    <w:p>
      <w:r>
        <w:rPr>
          <w:b/>
        </w:rPr>
        <w:t xml:space="preserve">Tulos</w:t>
      </w:r>
    </w:p>
    <w:p>
      <w:r>
        <w:t xml:space="preserve">Glastonburyn romanssi</w:t>
      </w:r>
    </w:p>
    <w:p>
      <w:r>
        <w:rPr>
          <w:b/>
        </w:rPr>
        <w:t xml:space="preserve">Esimerkki 0.1508</w:t>
      </w:r>
    </w:p>
    <w:p>
      <w:r>
        <w:t xml:space="preserve">New Yorkia edustava kilpailija sai keskiarvoksi 8,886 pistettä.</w:t>
      </w:r>
    </w:p>
    <w:p>
      <w:r>
        <w:rPr>
          <w:b/>
        </w:rPr>
        <w:t xml:space="preserve">Tulos</w:t>
      </w:r>
    </w:p>
    <w:p>
      <w:r>
        <w:t xml:space="preserve">New York</w:t>
      </w:r>
    </w:p>
    <w:p>
      <w:r>
        <w:rPr>
          <w:b/>
        </w:rPr>
        <w:t xml:space="preserve">Esimerkki 0.1509</w:t>
      </w:r>
    </w:p>
    <w:p>
      <w:r>
        <w:t xml:space="preserve">2010 Formula BMW Europe kausi : Kuljettajan nimi on Dustin Sofyan, Kierroksia on 5.</w:t>
      </w:r>
    </w:p>
    <w:p>
      <w:r>
        <w:rPr>
          <w:b/>
        </w:rPr>
        <w:t xml:space="preserve">Tulos</w:t>
      </w:r>
    </w:p>
    <w:p>
      <w:r>
        <w:t xml:space="preserve">Dustin Sofyan</w:t>
      </w:r>
    </w:p>
    <w:p>
      <w:r>
        <w:rPr>
          <w:b/>
        </w:rPr>
        <w:t xml:space="preserve">Esimerkki 0.1510</w:t>
      </w:r>
    </w:p>
    <w:p>
      <w:r>
        <w:t xml:space="preserve">Piercen piirikunta, Washington sijaitsee Yhdysvalloissa.</w:t>
      </w:r>
    </w:p>
    <w:p>
      <w:r>
        <w:rPr>
          <w:b/>
        </w:rPr>
        <w:t xml:space="preserve">Tulos</w:t>
      </w:r>
    </w:p>
    <w:p>
      <w:r>
        <w:t xml:space="preserve">Piercen piirikunta, Washington</w:t>
      </w:r>
    </w:p>
    <w:p>
      <w:r>
        <w:rPr>
          <w:b/>
        </w:rPr>
        <w:t xml:space="preserve">Esimerkki 0.1511</w:t>
      </w:r>
    </w:p>
    <w:p>
      <w:r>
        <w:t xml:space="preserve">Aarhusin lentoasemaa liikennöi Aarhus Lufthavn A/S.</w:t>
      </w:r>
    </w:p>
    <w:p>
      <w:r>
        <w:rPr>
          <w:b/>
        </w:rPr>
        <w:t xml:space="preserve">Tulos</w:t>
      </w:r>
    </w:p>
    <w:p>
      <w:r>
        <w:t xml:space="preserve">Århusin lentoasema</w:t>
      </w:r>
    </w:p>
    <w:p>
      <w:r>
        <w:rPr>
          <w:b/>
        </w:rPr>
        <w:t xml:space="preserve">Esimerkki 0.1512</w:t>
      </w:r>
    </w:p>
    <w:p>
      <w:r>
        <w:t xml:space="preserve">3Arenan arkkitehti oli Populous-yhtiö.</w:t>
      </w:r>
    </w:p>
    <w:p>
      <w:r>
        <w:rPr>
          <w:b/>
        </w:rPr>
        <w:t xml:space="preserve">Tulos</w:t>
      </w:r>
    </w:p>
    <w:p>
      <w:r>
        <w:t xml:space="preserve">3Arena</w:t>
      </w:r>
    </w:p>
    <w:p>
      <w:r>
        <w:rPr>
          <w:b/>
        </w:rPr>
        <w:t xml:space="preserve">Esimerkki 0.1513</w:t>
      </w:r>
    </w:p>
    <w:p>
      <w:r>
        <w:t xml:space="preserve">Boulder Dam kuuluu historialliseen genreen.</w:t>
      </w:r>
    </w:p>
    <w:p>
      <w:r>
        <w:rPr>
          <w:b/>
        </w:rPr>
        <w:t xml:space="preserve">Tulos</w:t>
      </w:r>
    </w:p>
    <w:p>
      <w:r>
        <w:t xml:space="preserve">Boulderin pato</w:t>
      </w:r>
    </w:p>
    <w:p>
      <w:r>
        <w:rPr>
          <w:b/>
        </w:rPr>
        <w:t xml:space="preserve">Esimerkki 0.1514</w:t>
      </w:r>
    </w:p>
    <w:p>
      <w:r>
        <w:t xml:space="preserve">Austinin pinta-ala on 703,95 (neliökilometriä).</w:t>
      </w:r>
    </w:p>
    <w:p>
      <w:r>
        <w:rPr>
          <w:b/>
        </w:rPr>
        <w:t xml:space="preserve">Tulos</w:t>
      </w:r>
    </w:p>
    <w:p>
      <w:r>
        <w:t xml:space="preserve">Austin, Texas</w:t>
      </w:r>
    </w:p>
    <w:p>
      <w:r>
        <w:rPr>
          <w:b/>
        </w:rPr>
        <w:t xml:space="preserve">Esimerkki 0.1515</w:t>
      </w:r>
    </w:p>
    <w:p>
      <w:r>
        <w:t xml:space="preserve">1.6 Duratecin tilavuus on 1596 kuutiosenttimetriä.</w:t>
      </w:r>
    </w:p>
    <w:p>
      <w:r>
        <w:rPr>
          <w:b/>
        </w:rPr>
        <w:t xml:space="preserve">Tulos</w:t>
      </w:r>
    </w:p>
    <w:p>
      <w:r>
        <w:t xml:space="preserve">1.6 Duratec</w:t>
      </w:r>
    </w:p>
    <w:p>
      <w:r>
        <w:rPr>
          <w:b/>
        </w:rPr>
        <w:t xml:space="preserve">Esimerkki 0.1516</w:t>
      </w:r>
    </w:p>
    <w:p>
      <w:r>
        <w:t xml:space="preserve">Dani Pedrosa oli MotoGP-luokan voittaja Catalunyan radalla.</w:t>
      </w:r>
    </w:p>
    <w:p>
      <w:r>
        <w:rPr>
          <w:b/>
        </w:rPr>
        <w:t xml:space="preserve">Tulos</w:t>
      </w:r>
    </w:p>
    <w:p>
      <w:r>
        <w:t xml:space="preserve">Catalunya</w:t>
      </w:r>
    </w:p>
    <w:p>
      <w:r>
        <w:rPr>
          <w:b/>
        </w:rPr>
        <w:t xml:space="preserve">Esimerkki 0.1517</w:t>
      </w:r>
    </w:p>
    <w:p>
      <w:r>
        <w:t xml:space="preserve">1400 metrin kilpailu järjestettiin Pinjarrassa.</w:t>
      </w:r>
    </w:p>
    <w:p>
      <w:r>
        <w:rPr>
          <w:b/>
        </w:rPr>
        <w:t xml:space="preserve">Tulos</w:t>
      </w:r>
    </w:p>
    <w:p>
      <w:r>
        <w:t xml:space="preserve">Pinjarra</w:t>
      </w:r>
    </w:p>
    <w:p>
      <w:r>
        <w:rPr>
          <w:b/>
        </w:rPr>
        <w:t xml:space="preserve">Esimerkki 0.1518</w:t>
      </w:r>
    </w:p>
    <w:p>
      <w:r>
        <w:t xml:space="preserve">Vuonna 1993 Capitolin joulukuusi oli 65 metriä korkea.</w:t>
      </w:r>
    </w:p>
    <w:p>
      <w:r>
        <w:rPr>
          <w:b/>
        </w:rPr>
        <w:t xml:space="preserve">Tulos</w:t>
      </w:r>
    </w:p>
    <w:p>
      <w:r>
        <w:t xml:space="preserve">1993</w:t>
      </w:r>
    </w:p>
    <w:p>
      <w:r>
        <w:rPr>
          <w:b/>
        </w:rPr>
        <w:t xml:space="preserve">Esimerkki 0.1519</w:t>
      </w:r>
    </w:p>
    <w:p>
      <w:r>
        <w:t xml:space="preserve">Mason School of Business on Alan B. Miller Hallin vuokralainen.</w:t>
      </w:r>
    </w:p>
    <w:p>
      <w:r>
        <w:rPr>
          <w:b/>
        </w:rPr>
        <w:t xml:space="preserve">Tulos</w:t>
      </w:r>
    </w:p>
    <w:p>
      <w:r>
        <w:t xml:space="preserve">Alan B. Miller -sali</w:t>
      </w:r>
    </w:p>
    <w:p>
      <w:r>
        <w:rPr>
          <w:b/>
        </w:rPr>
        <w:t xml:space="preserve">Esimerkki 0.1520</w:t>
      </w:r>
    </w:p>
    <w:p>
      <w:r>
        <w:t xml:space="preserve">Itanium 2 9020:n L3-välimuistin koko on 12 Mt.</w:t>
      </w:r>
    </w:p>
    <w:p>
      <w:r>
        <w:rPr>
          <w:b/>
        </w:rPr>
        <w:t xml:space="preserve">Tulos</w:t>
      </w:r>
    </w:p>
    <w:p>
      <w:r>
        <w:t xml:space="preserve">Itanium 2 9020</w:t>
      </w:r>
    </w:p>
    <w:p>
      <w:r>
        <w:rPr>
          <w:b/>
        </w:rPr>
        <w:t xml:space="preserve">Esimerkki 0.1521</w:t>
      </w:r>
    </w:p>
    <w:p>
      <w:r>
        <w:t xml:space="preserve">Well-A-Wiggy ylsi Yhdysvaltain pop-listalla 107:nneksi.</w:t>
      </w:r>
    </w:p>
    <w:p>
      <w:r>
        <w:rPr>
          <w:b/>
        </w:rPr>
        <w:t xml:space="preserve">Tulos</w:t>
      </w:r>
    </w:p>
    <w:p>
      <w:r>
        <w:t xml:space="preserve">Well-A-Wiggy</w:t>
      </w:r>
    </w:p>
    <w:p>
      <w:r>
        <w:rPr>
          <w:b/>
        </w:rPr>
        <w:t xml:space="preserve">Esimerkki 0.1522</w:t>
      </w:r>
    </w:p>
    <w:p>
      <w:r>
        <w:t xml:space="preserve">A.C. Cesenalla on 23900 jäsentä.</w:t>
      </w:r>
    </w:p>
    <w:p>
      <w:r>
        <w:rPr>
          <w:b/>
        </w:rPr>
        <w:t xml:space="preserve">Tulos</w:t>
      </w:r>
    </w:p>
    <w:p>
      <w:r>
        <w:t xml:space="preserve">A.C. Cesena</w:t>
      </w:r>
    </w:p>
    <w:p>
      <w:r>
        <w:rPr>
          <w:b/>
        </w:rPr>
        <w:t xml:space="preserve">Esimerkki 0.1523</w:t>
      </w:r>
    </w:p>
    <w:p>
      <w:r>
        <w:t xml:space="preserve">Timo Aaltonen juoksi matkan 20,12.</w:t>
      </w:r>
    </w:p>
    <w:p>
      <w:r>
        <w:rPr>
          <w:b/>
        </w:rPr>
        <w:t xml:space="preserve">Tulos</w:t>
      </w:r>
    </w:p>
    <w:p>
      <w:r>
        <w:t xml:space="preserve">Timo Aaltonen</w:t>
      </w:r>
    </w:p>
    <w:p>
      <w:r>
        <w:rPr>
          <w:b/>
        </w:rPr>
        <w:t xml:space="preserve">Esimerkki 0.1524</w:t>
      </w:r>
    </w:p>
    <w:p>
      <w:r>
        <w:t xml:space="preserve">A Loyal Character Dancerin OCLC-numero on 49805501.</w:t>
      </w:r>
    </w:p>
    <w:p>
      <w:r>
        <w:rPr>
          <w:b/>
        </w:rPr>
        <w:t xml:space="preserve">Tulos</w:t>
      </w:r>
    </w:p>
    <w:p>
      <w:r>
        <w:t xml:space="preserve">Uskollinen hahmotanssija</w:t>
      </w:r>
    </w:p>
    <w:p>
      <w:r>
        <w:rPr>
          <w:b/>
        </w:rPr>
        <w:t xml:space="preserve">Esimerkki 0,1525</w:t>
      </w:r>
    </w:p>
    <w:p>
      <w:r>
        <w:t xml:space="preserve">Rushel Shell opiskeli Pittsburghissa.</w:t>
      </w:r>
    </w:p>
    <w:p>
      <w:r>
        <w:rPr>
          <w:b/>
        </w:rPr>
        <w:t xml:space="preserve">Tulos</w:t>
      </w:r>
    </w:p>
    <w:p>
      <w:r>
        <w:t xml:space="preserve">Rushel Shell</w:t>
      </w:r>
    </w:p>
    <w:p>
      <w:r>
        <w:rPr>
          <w:b/>
        </w:rPr>
        <w:t xml:space="preserve">Esimerkki 0,1526</w:t>
      </w:r>
    </w:p>
    <w:p>
      <w:r>
        <w:t xml:space="preserve">Tianjin Eye valmistui vuonna 2008.</w:t>
      </w:r>
    </w:p>
    <w:p>
      <w:r>
        <w:rPr>
          <w:b/>
        </w:rPr>
        <w:t xml:space="preserve">Tulos</w:t>
      </w:r>
    </w:p>
    <w:p>
      <w:r>
        <w:t xml:space="preserve">Tianjin Eye</w:t>
      </w:r>
    </w:p>
    <w:p>
      <w:r>
        <w:rPr>
          <w:b/>
        </w:rPr>
        <w:t xml:space="preserve">Esimerkki 0.1527</w:t>
      </w:r>
    </w:p>
    <w:p>
      <w:r>
        <w:t xml:space="preserve">Denalin aluetta koskeva huomautus oli järvet taulukossa; tekojärvet tehty.</w:t>
      </w:r>
    </w:p>
    <w:p>
      <w:r>
        <w:rPr>
          <w:b/>
        </w:rPr>
        <w:t xml:space="preserve">Tulos</w:t>
      </w:r>
    </w:p>
    <w:p>
      <w:r>
        <w:t xml:space="preserve">Denali</w:t>
      </w:r>
    </w:p>
    <w:p>
      <w:r>
        <w:rPr>
          <w:b/>
        </w:rPr>
        <w:t xml:space="preserve">Esimerkki 0.1528</w:t>
      </w:r>
    </w:p>
    <w:p>
      <w:r>
        <w:t xml:space="preserve">Spanish Challenge -kilpailussa oli 24 osakilpailua.</w:t>
      </w:r>
    </w:p>
    <w:p>
      <w:r>
        <w:rPr>
          <w:b/>
        </w:rPr>
        <w:t xml:space="preserve">Tulos</w:t>
      </w:r>
    </w:p>
    <w:p>
      <w:r>
        <w:t xml:space="preserve">Espanjalainen haaste</w:t>
      </w:r>
    </w:p>
    <w:p>
      <w:r>
        <w:rPr>
          <w:b/>
        </w:rPr>
        <w:t xml:space="preserve">Esimerkki 0.1529</w:t>
      </w:r>
    </w:p>
    <w:p>
      <w:r>
        <w:t xml:space="preserve">Binignit on kotoisin Filippiineiltä.</w:t>
      </w:r>
    </w:p>
    <w:p>
      <w:r>
        <w:rPr>
          <w:b/>
        </w:rPr>
        <w:t xml:space="preserve">Tulos</w:t>
      </w:r>
    </w:p>
    <w:p>
      <w:r>
        <w:t xml:space="preserve">Binignit</w:t>
      </w:r>
    </w:p>
    <w:p>
      <w:r>
        <w:rPr>
          <w:b/>
        </w:rPr>
        <w:t xml:space="preserve">Esimerkki 0.1530</w:t>
      </w:r>
    </w:p>
    <w:p>
      <w:r>
        <w:t xml:space="preserve">AFC Ajax (amatöörit) pelasi Topklassessa kaudella 2014-2015.</w:t>
      </w:r>
    </w:p>
    <w:p>
      <w:r>
        <w:rPr>
          <w:b/>
        </w:rPr>
        <w:t xml:space="preserve">Tulos</w:t>
      </w:r>
    </w:p>
    <w:p>
      <w:r>
        <w:t xml:space="preserve">AFC Ajax (amatöörit)</w:t>
      </w:r>
    </w:p>
    <w:p>
      <w:r>
        <w:rPr>
          <w:b/>
        </w:rPr>
        <w:t xml:space="preserve">Esimerkki 0,1531</w:t>
      </w:r>
    </w:p>
    <w:p>
      <w:r>
        <w:t xml:space="preserve">Jouluvoileipä on yksi uunissa paistetun Alaskan ainesosista.</w:t>
      </w:r>
    </w:p>
    <w:p>
      <w:r>
        <w:rPr>
          <w:b/>
        </w:rPr>
        <w:t xml:space="preserve">Tulos</w:t>
      </w:r>
    </w:p>
    <w:p>
      <w:r>
        <w:t xml:space="preserve">Paistettu Alaska</w:t>
      </w:r>
    </w:p>
    <w:p>
      <w:r>
        <w:rPr>
          <w:b/>
        </w:rPr>
        <w:t xml:space="preserve">Esimerkki 0,1532</w:t>
      </w:r>
    </w:p>
    <w:p>
      <w:r>
        <w:t xml:space="preserve">Leipä on Ajoblancon ainesosa.</w:t>
      </w:r>
    </w:p>
    <w:p>
      <w:r>
        <w:rPr>
          <w:b/>
        </w:rPr>
        <w:t xml:space="preserve">Tulos</w:t>
      </w:r>
    </w:p>
    <w:p>
      <w:r>
        <w:t xml:space="preserve">Ajoblanco</w:t>
      </w:r>
    </w:p>
    <w:p>
      <w:r>
        <w:rPr>
          <w:b/>
        </w:rPr>
        <w:t xml:space="preserve">Esimerkki 0,1533</w:t>
      </w:r>
    </w:p>
    <w:p>
      <w:r>
        <w:t xml:space="preserve">Per Gustafsson pelasi seurassa HV71 (Ruotsi).</w:t>
      </w:r>
    </w:p>
    <w:p>
      <w:r>
        <w:rPr>
          <w:b/>
        </w:rPr>
        <w:t xml:space="preserve">Tulos</w:t>
      </w:r>
    </w:p>
    <w:p>
      <w:r>
        <w:t xml:space="preserve">Per Gustafsson</w:t>
      </w:r>
    </w:p>
    <w:p>
      <w:r>
        <w:rPr>
          <w:b/>
        </w:rPr>
        <w:t xml:space="preserve">Esimerkki 0,1534</w:t>
      </w:r>
    </w:p>
    <w:p>
      <w:r>
        <w:t xml:space="preserve">Buzz Aldrin on eläkkeellä.</w:t>
      </w:r>
    </w:p>
    <w:p>
      <w:r>
        <w:rPr>
          <w:b/>
        </w:rPr>
        <w:t xml:space="preserve">Tulos</w:t>
      </w:r>
    </w:p>
    <w:p>
      <w:r>
        <w:t xml:space="preserve">Buzz Aldrin</w:t>
      </w:r>
    </w:p>
    <w:p>
      <w:r>
        <w:rPr>
          <w:b/>
        </w:rPr>
        <w:t xml:space="preserve">Esimerkki 0,1535</w:t>
      </w:r>
    </w:p>
    <w:p>
      <w:r>
        <w:t xml:space="preserve">Appletonin kansainvälinen lentoasema sijaitsee Greenvillessä, Wisconsinissa.</w:t>
      </w:r>
    </w:p>
    <w:p>
      <w:r>
        <w:rPr>
          <w:b/>
        </w:rPr>
        <w:t xml:space="preserve">Tulos</w:t>
      </w:r>
    </w:p>
    <w:p>
      <w:r>
        <w:t xml:space="preserve">Appletonin kansainvälinen lentoasema</w:t>
      </w:r>
    </w:p>
    <w:p>
      <w:r>
        <w:rPr>
          <w:b/>
        </w:rPr>
        <w:t xml:space="preserve">Esimerkki 0.1536</w:t>
      </w:r>
    </w:p>
    <w:p>
      <w:r>
        <w:t xml:space="preserve">Kello 18.42 saapumisaika oli Morcott, Luffenham, Ketton &amp; Collyweston, Stamford.</w:t>
      </w:r>
    </w:p>
    <w:p>
      <w:r>
        <w:rPr>
          <w:b/>
        </w:rPr>
        <w:t xml:space="preserve">Tulos</w:t>
      </w:r>
    </w:p>
    <w:p>
      <w:r>
        <w:t xml:space="preserve">18.42</w:t>
      </w:r>
    </w:p>
    <w:p>
      <w:r>
        <w:rPr>
          <w:b/>
        </w:rPr>
        <w:t xml:space="preserve">Esimerkki 0.1537</w:t>
      </w:r>
    </w:p>
    <w:p>
      <w:r>
        <w:t xml:space="preserve">Kiinalaisen arvonimen 緣來自有機 arvo on 6.</w:t>
      </w:r>
    </w:p>
    <w:p>
      <w:r>
        <w:rPr>
          <w:b/>
        </w:rPr>
        <w:t xml:space="preserve">Tulos</w:t>
      </w:r>
    </w:p>
    <w:p>
      <w:r>
        <w:t xml:space="preserve">6</w:t>
      </w:r>
    </w:p>
    <w:p>
      <w:r>
        <w:rPr>
          <w:b/>
        </w:rPr>
        <w:t xml:space="preserve">Esimerkki 0,1538</w:t>
      </w:r>
    </w:p>
    <w:p>
      <w:r>
        <w:t xml:space="preserve">Alan Shepardille myönnettiin amerikkalainen puolustuspalvelunauha.</w:t>
      </w:r>
    </w:p>
    <w:p>
      <w:r>
        <w:rPr>
          <w:b/>
        </w:rPr>
        <w:t xml:space="preserve">Tulos</w:t>
      </w:r>
    </w:p>
    <w:p>
      <w:r>
        <w:t xml:space="preserve">Alan Shepard</w:t>
      </w:r>
    </w:p>
    <w:p>
      <w:r>
        <w:rPr>
          <w:b/>
        </w:rPr>
        <w:t xml:space="preserve">Esimerkki 0.1539</w:t>
      </w:r>
    </w:p>
    <w:p>
      <w:r>
        <w:t xml:space="preserve">Atlantic Cityn kansainvälisen lentoaseman kiitotien pituus on 3048,0.</w:t>
      </w:r>
    </w:p>
    <w:p>
      <w:r>
        <w:rPr>
          <w:b/>
        </w:rPr>
        <w:t xml:space="preserve">Tulos</w:t>
      </w:r>
    </w:p>
    <w:p>
      <w:r>
        <w:t xml:space="preserve">Atlantic Cityn kansainvälinen lentoasema</w:t>
      </w:r>
    </w:p>
    <w:p>
      <w:r>
        <w:rPr>
          <w:b/>
        </w:rPr>
        <w:t xml:space="preserve">Esimerkki 0,1540</w:t>
      </w:r>
    </w:p>
    <w:p>
      <w:r>
        <w:t xml:space="preserve">Finnskogen on vuoden 2007 Norjan rallin SS7-osuuden paikka.</w:t>
      </w:r>
    </w:p>
    <w:p>
      <w:r>
        <w:rPr>
          <w:b/>
        </w:rPr>
        <w:t xml:space="preserve">Tulos</w:t>
      </w:r>
    </w:p>
    <w:p>
      <w:r>
        <w:t xml:space="preserve">SS7</w:t>
      </w:r>
    </w:p>
    <w:p>
      <w:r>
        <w:rPr>
          <w:b/>
        </w:rPr>
        <w:t xml:space="preserve">Esimerkki 0,1541</w:t>
      </w:r>
    </w:p>
    <w:p>
      <w:r>
        <w:t xml:space="preserve">Ottelu 6 pidettiin 5. syyskuuta.</w:t>
      </w:r>
    </w:p>
    <w:p>
      <w:r>
        <w:rPr>
          <w:b/>
        </w:rPr>
        <w:t xml:space="preserve">Tulos</w:t>
      </w:r>
    </w:p>
    <w:p>
      <w:r>
        <w:t xml:space="preserve">6</w:t>
      </w:r>
    </w:p>
    <w:p>
      <w:r>
        <w:rPr>
          <w:b/>
        </w:rPr>
        <w:t xml:space="preserve">Esimerkki 0.1542</w:t>
      </w:r>
    </w:p>
    <w:p>
      <w:r>
        <w:t xml:space="preserve">Al Asadin lentotukikohdan kiitotien pituus on 3078,48.</w:t>
      </w:r>
    </w:p>
    <w:p>
      <w:r>
        <w:rPr>
          <w:b/>
        </w:rPr>
        <w:t xml:space="preserve">Tulos</w:t>
      </w:r>
    </w:p>
    <w:p>
      <w:r>
        <w:t xml:space="preserve">Al Asadin lentotukikohta</w:t>
      </w:r>
    </w:p>
    <w:p>
      <w:r>
        <w:rPr>
          <w:b/>
        </w:rPr>
        <w:t xml:space="preserve">Esimerkki 0.1543</w:t>
      </w:r>
    </w:p>
    <w:p>
      <w:r>
        <w:t xml:space="preserve">Sen verbin luokka, jonka osa 1 on lesanin 5.</w:t>
      </w:r>
    </w:p>
    <w:p>
      <w:r>
        <w:rPr>
          <w:b/>
        </w:rPr>
        <w:t xml:space="preserve">Tulos</w:t>
      </w:r>
    </w:p>
    <w:p>
      <w:r>
        <w:t xml:space="preserve">5</w:t>
      </w:r>
    </w:p>
    <w:p>
      <w:r>
        <w:rPr>
          <w:b/>
        </w:rPr>
        <w:t xml:space="preserve">Esimerkki 0.1544</w:t>
      </w:r>
    </w:p>
    <w:p>
      <w:r>
        <w:t xml:space="preserve">Raymond Floyd on kotoisin Yhdysvalloista</w:t>
      </w:r>
    </w:p>
    <w:p>
      <w:r>
        <w:rPr>
          <w:b/>
        </w:rPr>
        <w:t xml:space="preserve">Tulos</w:t>
      </w:r>
    </w:p>
    <w:p>
      <w:r>
        <w:t xml:space="preserve">Raymond Floyd</w:t>
      </w:r>
    </w:p>
    <w:p>
      <w:r>
        <w:rPr>
          <w:b/>
        </w:rPr>
        <w:t xml:space="preserve">Esimerkki 0,1545</w:t>
      </w:r>
    </w:p>
    <w:p>
      <w:r>
        <w:t xml:space="preserve">"Verisuhteet" on ohjannut Nelson McCormick.</w:t>
      </w:r>
    </w:p>
    <w:p>
      <w:r>
        <w:rPr>
          <w:b/>
        </w:rPr>
        <w:t xml:space="preserve">Tulos</w:t>
      </w:r>
    </w:p>
    <w:p>
      <w:r>
        <w:t xml:space="preserve">verisukulaiset</w:t>
      </w:r>
    </w:p>
    <w:p>
      <w:r>
        <w:rPr>
          <w:b/>
        </w:rPr>
        <w:t xml:space="preserve">Esimerkki 0.1546</w:t>
      </w:r>
    </w:p>
    <w:p>
      <w:r>
        <w:t xml:space="preserve">Above the Veil on 248 sivua pitkä.</w:t>
      </w:r>
    </w:p>
    <w:p>
      <w:r>
        <w:rPr>
          <w:b/>
        </w:rPr>
        <w:t xml:space="preserve">Tulos</w:t>
      </w:r>
    </w:p>
    <w:p>
      <w:r>
        <w:t xml:space="preserve">Verhon yläpuolella</w:t>
      </w:r>
    </w:p>
    <w:p>
      <w:r>
        <w:rPr>
          <w:b/>
        </w:rPr>
        <w:t xml:space="preserve">Esimerkki 0.1547</w:t>
      </w:r>
    </w:p>
    <w:p>
      <w:r>
        <w:t xml:space="preserve">Kierroksen 5 pisteet, jos joukkueen kokonaispisteet olivat 212, olivat 35,0.</w:t>
      </w:r>
    </w:p>
    <w:p>
      <w:r>
        <w:rPr>
          <w:b/>
        </w:rPr>
        <w:t xml:space="preserve">Tulos</w:t>
      </w:r>
    </w:p>
    <w:p>
      <w:r>
        <w:t xml:space="preserve">212</w:t>
      </w:r>
    </w:p>
    <w:p>
      <w:r>
        <w:rPr>
          <w:b/>
        </w:rPr>
        <w:t xml:space="preserve">Esimerkki 0.1548</w:t>
      </w:r>
    </w:p>
    <w:p>
      <w:r>
        <w:t xml:space="preserve">Al Asadin lentotukikohta sijaitsee Irakissa.</w:t>
      </w:r>
    </w:p>
    <w:p>
      <w:r>
        <w:rPr>
          <w:b/>
        </w:rPr>
        <w:t xml:space="preserve">Tulos</w:t>
      </w:r>
    </w:p>
    <w:p>
      <w:r>
        <w:t xml:space="preserve">Al Asadin lentotukikohta</w:t>
      </w:r>
    </w:p>
    <w:p>
      <w:r>
        <w:rPr>
          <w:b/>
        </w:rPr>
        <w:t xml:space="preserve">Esimerkki 0.1549</w:t>
      </w:r>
    </w:p>
    <w:p>
      <w:r>
        <w:t xml:space="preserve">Tukholma sai ensimmäisellä kierroksella 20 ääntä.</w:t>
      </w:r>
    </w:p>
    <w:p>
      <w:r>
        <w:rPr>
          <w:b/>
        </w:rPr>
        <w:t xml:space="preserve">Tulos</w:t>
      </w:r>
    </w:p>
    <w:p>
      <w:r>
        <w:t xml:space="preserve">Tukholma</w:t>
      </w:r>
    </w:p>
    <w:p>
      <w:r>
        <w:rPr>
          <w:b/>
        </w:rPr>
        <w:t xml:space="preserve">Esimerkki 0,1550</w:t>
      </w:r>
    </w:p>
    <w:p>
      <w:r>
        <w:t xml:space="preserve">Arrabbiata-kastike on peräisin Rooman alueelta.</w:t>
      </w:r>
    </w:p>
    <w:p>
      <w:r>
        <w:rPr>
          <w:b/>
        </w:rPr>
        <w:t xml:space="preserve">Tulos</w:t>
      </w:r>
    </w:p>
    <w:p>
      <w:r>
        <w:t xml:space="preserve">Arrabbiata-kastike</w:t>
      </w:r>
    </w:p>
    <w:p>
      <w:r>
        <w:rPr>
          <w:b/>
        </w:rPr>
        <w:t xml:space="preserve">Esimerkki 0.1551</w:t>
      </w:r>
    </w:p>
    <w:p>
      <w:r>
        <w:t xml:space="preserve">Pyhän Olavin ritarikunnan nimi on Ivo JosipovićNimitysvuosi 2011</w:t>
      </w:r>
    </w:p>
    <w:p>
      <w:r>
        <w:rPr>
          <w:b/>
        </w:rPr>
        <w:t xml:space="preserve">Tulos</w:t>
      </w:r>
    </w:p>
    <w:p>
      <w:r>
        <w:t xml:space="preserve">Ivo Josipović</w:t>
      </w:r>
    </w:p>
    <w:p>
      <w:r>
        <w:rPr>
          <w:b/>
        </w:rPr>
        <w:t xml:space="preserve">Esimerkki 0.1552</w:t>
      </w:r>
    </w:p>
    <w:p>
      <w:r>
        <w:t xml:space="preserve">Tuotantokoodi "down to earth" oli 3.9.</w:t>
      </w:r>
    </w:p>
    <w:p>
      <w:r>
        <w:rPr>
          <w:b/>
        </w:rPr>
        <w:t xml:space="preserve">Tulos</w:t>
      </w:r>
    </w:p>
    <w:p>
      <w:r>
        <w:t xml:space="preserve">maanläheinen</w:t>
      </w:r>
    </w:p>
    <w:p>
      <w:r>
        <w:rPr>
          <w:b/>
        </w:rPr>
        <w:t xml:space="preserve">Esimerkki 0.1553</w:t>
      </w:r>
    </w:p>
    <w:p>
      <w:r>
        <w:t xml:space="preserve">Baked Alaska on yhdysvaltalainen ruokalaji.</w:t>
      </w:r>
    </w:p>
    <w:p>
      <w:r>
        <w:rPr>
          <w:b/>
        </w:rPr>
        <w:t xml:space="preserve">Tulos</w:t>
      </w:r>
    </w:p>
    <w:p>
      <w:r>
        <w:t xml:space="preserve">Paistettu Alaska</w:t>
      </w:r>
    </w:p>
    <w:p>
      <w:r>
        <w:rPr>
          <w:b/>
        </w:rPr>
        <w:t xml:space="preserve">Esimerkki 0.1554</w:t>
      </w:r>
    </w:p>
    <w:p>
      <w:r>
        <w:t xml:space="preserve">1634: Baijerin kriisi löytyy ISBN-numerolla "978-1-4165-4253-7".</w:t>
      </w:r>
    </w:p>
    <w:p>
      <w:r>
        <w:rPr>
          <w:b/>
        </w:rPr>
        <w:t xml:space="preserve">Tulos</w:t>
      </w:r>
    </w:p>
    <w:p>
      <w:r>
        <w:t xml:space="preserve">1634: Baijerin kriisi</w:t>
      </w:r>
    </w:p>
    <w:p>
      <w:r>
        <w:rPr>
          <w:b/>
        </w:rPr>
        <w:t xml:space="preserve">Esimerkki 0,1555</w:t>
      </w:r>
    </w:p>
    <w:p>
      <w:r>
        <w:t xml:space="preserve">HIV kuuluu retrovirusten heimoon.</w:t>
      </w:r>
    </w:p>
    <w:p>
      <w:r>
        <w:rPr>
          <w:b/>
        </w:rPr>
        <w:t xml:space="preserve">Tulos</w:t>
      </w:r>
    </w:p>
    <w:p>
      <w:r>
        <w:t xml:space="preserve">HIV</w:t>
      </w:r>
    </w:p>
    <w:p>
      <w:r>
        <w:rPr>
          <w:b/>
        </w:rPr>
        <w:t xml:space="preserve">Esimerkki 0.1556</w:t>
      </w:r>
    </w:p>
    <w:p>
      <w:r>
        <w:t xml:space="preserve">Yksi Yhdysvaltojen etnisistä ryhmistä on aasialaisamerikkalaiset.</w:t>
      </w:r>
    </w:p>
    <w:p>
      <w:r>
        <w:rPr>
          <w:b/>
        </w:rPr>
        <w:t xml:space="preserve">Tulos</w:t>
      </w:r>
    </w:p>
    <w:p>
      <w:r>
        <w:t xml:space="preserve">Yhdysvallat</w:t>
      </w:r>
    </w:p>
    <w:p>
      <w:r>
        <w:rPr>
          <w:b/>
        </w:rPr>
        <w:t xml:space="preserve">Esimerkki 0.1557</w:t>
      </w:r>
    </w:p>
    <w:p>
      <w:r>
        <w:t xml:space="preserve">Prapol Pongpanich 2009 thaimaalaisessa foodball clubissa lähtöpäivä PEA toukokuu 2009.</w:t>
      </w:r>
    </w:p>
    <w:p>
      <w:r>
        <w:rPr>
          <w:b/>
        </w:rPr>
        <w:t xml:space="preserve">Tulos</w:t>
      </w:r>
    </w:p>
    <w:p>
      <w:r>
        <w:t xml:space="preserve">Prapol Pongpanich</w:t>
      </w:r>
    </w:p>
    <w:p>
      <w:r>
        <w:rPr>
          <w:b/>
        </w:rPr>
        <w:t xml:space="preserve">Esimerkki 0.1558</w:t>
      </w:r>
    </w:p>
    <w:p>
      <w:r>
        <w:t xml:space="preserve">Phil on jokainen kilpailija 4. sijasta.</w:t>
      </w:r>
    </w:p>
    <w:p>
      <w:r>
        <w:rPr>
          <w:b/>
        </w:rPr>
        <w:t xml:space="preserve">Tulos</w:t>
      </w:r>
    </w:p>
    <w:p>
      <w:r>
        <w:t xml:space="preserve">Phil</w:t>
      </w:r>
    </w:p>
    <w:p>
      <w:r>
        <w:rPr>
          <w:b/>
        </w:rPr>
        <w:t xml:space="preserve">Esimerkki 0.1559</w:t>
      </w:r>
    </w:p>
    <w:p>
      <w:r>
        <w:t xml:space="preserve">Dari, englanti puhuttiin elokuvassa "FireDancer".</w:t>
      </w:r>
    </w:p>
    <w:p>
      <w:r>
        <w:rPr>
          <w:b/>
        </w:rPr>
        <w:t xml:space="preserve">Tulos</w:t>
      </w:r>
    </w:p>
    <w:p>
      <w:r>
        <w:t xml:space="preserve">FireDancer</w:t>
      </w:r>
    </w:p>
    <w:p>
      <w:r>
        <w:rPr>
          <w:b/>
        </w:rPr>
        <w:t xml:space="preserve">Esimerkki 0,1560</w:t>
      </w:r>
    </w:p>
    <w:p>
      <w:r>
        <w:t xml:space="preserve">Golden Curry ei tarjoa kaikenikäisille sopivaa ruokalistaa, eikä heidän pikaruokansa ole lainkaan edullista.</w:t>
      </w:r>
    </w:p>
    <w:p>
      <w:r>
        <w:rPr>
          <w:b/>
        </w:rPr>
        <w:t xml:space="preserve">Tulos</w:t>
      </w:r>
    </w:p>
    <w:p>
      <w:r>
        <w:t xml:space="preserve">Kultainen curry</w:t>
      </w:r>
    </w:p>
    <w:p>
      <w:r>
        <w:rPr>
          <w:b/>
        </w:rPr>
        <w:t xml:space="preserve">Esimerkki 0.1561</w:t>
      </w:r>
    </w:p>
    <w:p>
      <w:r>
        <w:t xml:space="preserve">Formula 1 -kausi 1989: Päiväys on 16. heinäkuuta.</w:t>
      </w:r>
    </w:p>
    <w:p>
      <w:r>
        <w:rPr>
          <w:b/>
        </w:rPr>
        <w:t xml:space="preserve">Tulos</w:t>
      </w:r>
    </w:p>
    <w:p>
      <w:r>
        <w:t xml:space="preserve">8</w:t>
      </w:r>
    </w:p>
    <w:p>
      <w:r>
        <w:rPr>
          <w:b/>
        </w:rPr>
        <w:t xml:space="preserve">Esimerkki 0.1562</w:t>
      </w:r>
    </w:p>
    <w:p>
      <w:r>
        <w:t xml:space="preserve">Kansasin ja Kansas Staten välisen vuoden 1905 ottelun jälkeen KU johti ottelusarjaa 4-0.</w:t>
      </w:r>
    </w:p>
    <w:p>
      <w:r>
        <w:rPr>
          <w:b/>
        </w:rPr>
        <w:t xml:space="preserve">Tulos</w:t>
      </w:r>
    </w:p>
    <w:p>
      <w:r>
        <w:t xml:space="preserve">1905</w:t>
      </w:r>
    </w:p>
    <w:p>
      <w:r>
        <w:rPr>
          <w:b/>
        </w:rPr>
        <w:t xml:space="preserve">Esimerkki 0.1563</w:t>
      </w:r>
    </w:p>
    <w:p>
      <w:r>
        <w:t xml:space="preserve">Mark Begichin kannatusprosentti oli 48 prosenttia 6. lokakuuta 2008.</w:t>
      </w:r>
    </w:p>
    <w:p>
      <w:r>
        <w:rPr>
          <w:b/>
        </w:rPr>
        <w:t xml:space="preserve">Tulos</w:t>
      </w:r>
    </w:p>
    <w:p>
      <w:r>
        <w:t xml:space="preserve">6. lokakuuta 2008</w:t>
      </w:r>
    </w:p>
    <w:p>
      <w:r>
        <w:rPr>
          <w:b/>
        </w:rPr>
        <w:t xml:space="preserve">Esimerkki 0,1564</w:t>
      </w:r>
    </w:p>
    <w:p>
      <w:r>
        <w:t xml:space="preserve">Vuonna 1990 ja Tier 2.</w:t>
      </w:r>
    </w:p>
    <w:p>
      <w:r>
        <w:rPr>
          <w:b/>
        </w:rPr>
        <w:t xml:space="preserve">Tulos</w:t>
      </w:r>
    </w:p>
    <w:p>
      <w:r>
        <w:t xml:space="preserve">1990</w:t>
      </w:r>
    </w:p>
    <w:p>
      <w:r>
        <w:rPr>
          <w:b/>
        </w:rPr>
        <w:t xml:space="preserve">Esimerkki 0,1565</w:t>
      </w:r>
    </w:p>
    <w:p>
      <w:r>
        <w:t xml:space="preserve">Administrative Science Quarterly on lyhennetty nimellä Admin. Sci. Q.</w:t>
      </w:r>
    </w:p>
    <w:p>
      <w:r>
        <w:rPr>
          <w:b/>
        </w:rPr>
        <w:t xml:space="preserve">Tulos</w:t>
      </w:r>
    </w:p>
    <w:p>
      <w:r>
        <w:t xml:space="preserve">Administrative Science Quarterly</w:t>
      </w:r>
    </w:p>
    <w:p>
      <w:r>
        <w:rPr>
          <w:b/>
        </w:rPr>
        <w:t xml:space="preserve">Esimerkki 0.1566</w:t>
      </w:r>
    </w:p>
    <w:p>
      <w:r>
        <w:t xml:space="preserve">Malesian pääkaupunki on Kuala Lumpur.</w:t>
      </w:r>
    </w:p>
    <w:p>
      <w:r>
        <w:rPr>
          <w:b/>
        </w:rPr>
        <w:t xml:space="preserve">Tulos</w:t>
      </w:r>
    </w:p>
    <w:p>
      <w:r>
        <w:t xml:space="preserve">Malesia</w:t>
      </w:r>
    </w:p>
    <w:p>
      <w:r>
        <w:rPr>
          <w:b/>
        </w:rPr>
        <w:t xml:space="preserve">Esimerkki 0,1567</w:t>
      </w:r>
    </w:p>
    <w:p>
      <w:r>
        <w:t xml:space="preserve">Pohjois-Carolinasta kotoisin oleva kilpailija sai 9,262 pistettä.</w:t>
      </w:r>
    </w:p>
    <w:p>
      <w:r>
        <w:rPr>
          <w:b/>
        </w:rPr>
        <w:t xml:space="preserve">Tulos</w:t>
      </w:r>
    </w:p>
    <w:p>
      <w:r>
        <w:t xml:space="preserve">Pohjois-Carolina</w:t>
      </w:r>
    </w:p>
    <w:p>
      <w:r>
        <w:rPr>
          <w:b/>
        </w:rPr>
        <w:t xml:space="preserve">Esimerkki 0.1568</w:t>
      </w:r>
    </w:p>
    <w:p>
      <w:r>
        <w:t xml:space="preserve">Single \Say You Will\"" oli korkeimmillaan sijalla 39 Yhdysvaltain Main-listalla.</w:t>
      </w:r>
    </w:p>
    <w:p>
      <w:r>
        <w:rPr>
          <w:b/>
        </w:rPr>
        <w:t xml:space="preserve">Tulos</w:t>
      </w:r>
    </w:p>
    <w:p>
      <w:r>
        <w:t xml:space="preserve">Say You Will</w:t>
      </w:r>
    </w:p>
    <w:p>
      <w:r>
        <w:rPr>
          <w:b/>
        </w:rPr>
        <w:t xml:space="preserve">Esimerkki 0.1569</w:t>
      </w:r>
    </w:p>
    <w:p>
      <w:r>
        <w:t xml:space="preserve">André voitti erinomaisen rock/pop-lauluntekijän palkinnon vuonna 2011.</w:t>
      </w:r>
    </w:p>
    <w:p>
      <w:r>
        <w:rPr>
          <w:b/>
        </w:rPr>
        <w:t xml:space="preserve">Tulos</w:t>
      </w:r>
    </w:p>
    <w:p>
      <w:r>
        <w:t xml:space="preserve">Erinomainen rock/pop-lauluntekijä</w:t>
      </w:r>
    </w:p>
    <w:p>
      <w:r>
        <w:rPr>
          <w:b/>
        </w:rPr>
        <w:t xml:space="preserve">Esimerkki 0,1570</w:t>
      </w:r>
    </w:p>
    <w:p>
      <w:r>
        <w:t xml:space="preserve">Stuart Parker (jalkapalloilija) pelaa seurassa Blackpool F.C.</w:t>
      </w:r>
    </w:p>
    <w:p>
      <w:r>
        <w:rPr>
          <w:b/>
        </w:rPr>
        <w:t xml:space="preserve">Tulos</w:t>
      </w:r>
    </w:p>
    <w:p>
      <w:r>
        <w:t xml:space="preserve">Stuart Parker (jalkapalloilija)</w:t>
      </w:r>
    </w:p>
    <w:p>
      <w:r>
        <w:rPr>
          <w:b/>
        </w:rPr>
        <w:t xml:space="preserve">Esimerkki 0.1571</w:t>
      </w:r>
    </w:p>
    <w:p>
      <w:r>
        <w:t xml:space="preserve">College, jossa Keith Hartwig pelasi, sijaitsee Arizonassa.</w:t>
      </w:r>
    </w:p>
    <w:p>
      <w:r>
        <w:rPr>
          <w:b/>
        </w:rPr>
        <w:t xml:space="preserve">Tulos</w:t>
      </w:r>
    </w:p>
    <w:p>
      <w:r>
        <w:t xml:space="preserve">Keith Hartwig</w:t>
      </w:r>
    </w:p>
    <w:p>
      <w:r>
        <w:rPr>
          <w:b/>
        </w:rPr>
        <w:t xml:space="preserve">Esimerkki 0.1572</w:t>
      </w:r>
    </w:p>
    <w:p>
      <w:r>
        <w:t xml:space="preserve">Deschimag Werk A.G rakennettu Lichtenfels.</w:t>
      </w:r>
    </w:p>
    <w:p>
      <w:r>
        <w:rPr>
          <w:b/>
        </w:rPr>
        <w:t xml:space="preserve">Tulos</w:t>
      </w:r>
    </w:p>
    <w:p>
      <w:r>
        <w:t xml:space="preserve">Lichtenfels</w:t>
      </w:r>
    </w:p>
    <w:p>
      <w:r>
        <w:rPr>
          <w:b/>
        </w:rPr>
        <w:t xml:space="preserve">Esimerkki 0.1573</w:t>
      </w:r>
    </w:p>
    <w:p>
      <w:r>
        <w:t xml:space="preserve">Loch Fyne -ravintolasta löytyy kiinalaista ruokaa melko edullisesti kaikenikäisille.</w:t>
      </w:r>
    </w:p>
    <w:p>
      <w:r>
        <w:rPr>
          <w:b/>
        </w:rPr>
        <w:t xml:space="preserve">Tulos</w:t>
      </w:r>
    </w:p>
    <w:p>
      <w:r>
        <w:t xml:space="preserve">Loch Fyne</w:t>
      </w:r>
    </w:p>
    <w:p>
      <w:r>
        <w:rPr>
          <w:b/>
        </w:rPr>
        <w:t xml:space="preserve">Esimerkki 0.1574</w:t>
      </w:r>
    </w:p>
    <w:p>
      <w:r>
        <w:t xml:space="preserve">Dennis Byrd meni North Carolina Stateen.</w:t>
      </w:r>
    </w:p>
    <w:p>
      <w:r>
        <w:rPr>
          <w:b/>
        </w:rPr>
        <w:t xml:space="preserve">Tulos</w:t>
      </w:r>
    </w:p>
    <w:p>
      <w:r>
        <w:t xml:space="preserve">Dennis Byrd</w:t>
      </w:r>
    </w:p>
    <w:p>
      <w:r>
        <w:rPr>
          <w:b/>
        </w:rPr>
        <w:t xml:space="preserve">Esimerkki 0,1575</w:t>
      </w:r>
    </w:p>
    <w:p>
      <w:r>
        <w:t xml:space="preserve">Diagonal Street 11:n pinta-ala on 1200 neliömetriä.</w:t>
      </w:r>
    </w:p>
    <w:p>
      <w:r>
        <w:rPr>
          <w:b/>
        </w:rPr>
        <w:t xml:space="preserve">Tulos</w:t>
      </w:r>
    </w:p>
    <w:p>
      <w:r>
        <w:t xml:space="preserve">11 Diagonal Street</w:t>
      </w:r>
    </w:p>
    <w:p>
      <w:r>
        <w:rPr>
          <w:b/>
        </w:rPr>
        <w:t xml:space="preserve">Esimerkki 0.1576</w:t>
      </w:r>
    </w:p>
    <w:p>
      <w:r>
        <w:t xml:space="preserve">Evelyn Smith oli kauden tuoretta lihaa.</w:t>
      </w:r>
    </w:p>
    <w:p>
      <w:r>
        <w:rPr>
          <w:b/>
        </w:rPr>
        <w:t xml:space="preserve">Tulos</w:t>
      </w:r>
    </w:p>
    <w:p>
      <w:r>
        <w:t xml:space="preserve">Evelyn Smith</w:t>
      </w:r>
    </w:p>
    <w:p>
      <w:r>
        <w:rPr>
          <w:b/>
        </w:rPr>
        <w:t xml:space="preserve">Esimerkki 0.1577</w:t>
      </w:r>
    </w:p>
    <w:p>
      <w:r>
        <w:t xml:space="preserve">Carpi FC 1909 on Serie B:n edellinen mestari.</w:t>
      </w:r>
    </w:p>
    <w:p>
      <w:r>
        <w:rPr>
          <w:b/>
        </w:rPr>
        <w:t xml:space="preserve">Tulos</w:t>
      </w:r>
    </w:p>
    <w:p>
      <w:r>
        <w:t xml:space="preserve">Serie B</w:t>
      </w:r>
    </w:p>
    <w:p>
      <w:r>
        <w:rPr>
          <w:b/>
        </w:rPr>
        <w:t xml:space="preserve">Esimerkki 0.1578</w:t>
      </w:r>
    </w:p>
    <w:p>
      <w:r>
        <w:t xml:space="preserve">Kaliforniaa edustava senaattori oli Dianne Feinstein.</w:t>
      </w:r>
    </w:p>
    <w:p>
      <w:r>
        <w:rPr>
          <w:b/>
        </w:rPr>
        <w:t xml:space="preserve">Tulos</w:t>
      </w:r>
    </w:p>
    <w:p>
      <w:r>
        <w:t xml:space="preserve">Kalifornia</w:t>
      </w:r>
    </w:p>
    <w:p>
      <w:r>
        <w:rPr>
          <w:b/>
        </w:rPr>
        <w:t xml:space="preserve">Esimerkki 0.1579</w:t>
      </w:r>
    </w:p>
    <w:p>
      <w:r>
        <w:t xml:space="preserve">Broadway Flying Horses -karuselli luotiin vuonna 1890.</w:t>
      </w:r>
    </w:p>
    <w:p>
      <w:r>
        <w:rPr>
          <w:b/>
        </w:rPr>
        <w:t xml:space="preserve">Tulos</w:t>
      </w:r>
    </w:p>
    <w:p>
      <w:r>
        <w:t xml:space="preserve">Broadway Flying Horses karuselli</w:t>
      </w:r>
    </w:p>
    <w:p>
      <w:r>
        <w:rPr>
          <w:b/>
        </w:rPr>
        <w:t xml:space="preserve">Esimerkki 0.1580</w:t>
      </w:r>
    </w:p>
    <w:p>
      <w:r>
        <w:t xml:space="preserve">Jakso, jossa Jack Dee ja Stacey Solomon olivat Seanin tiimissä, oli 12x10.</w:t>
      </w:r>
    </w:p>
    <w:p>
      <w:r>
        <w:rPr>
          <w:b/>
        </w:rPr>
        <w:t xml:space="preserve">Tulos</w:t>
      </w:r>
    </w:p>
    <w:p>
      <w:r>
        <w:t xml:space="preserve">12x10</w:t>
      </w:r>
    </w:p>
    <w:p>
      <w:r>
        <w:rPr>
          <w:b/>
        </w:rPr>
        <w:t xml:space="preserve">Esimerkki 0.1581</w:t>
      </w:r>
    </w:p>
    <w:p>
      <w:r>
        <w:t xml:space="preserve">Madrid on osa Madridin yhteisöä.</w:t>
      </w:r>
    </w:p>
    <w:p>
      <w:r>
        <w:rPr>
          <w:b/>
        </w:rPr>
        <w:t xml:space="preserve">Tulos</w:t>
      </w:r>
    </w:p>
    <w:p>
      <w:r>
        <w:t xml:space="preserve">Madrid</w:t>
      </w:r>
    </w:p>
    <w:p>
      <w:r>
        <w:rPr>
          <w:b/>
        </w:rPr>
        <w:t xml:space="preserve">Esimerkki 0.1582</w:t>
      </w:r>
    </w:p>
    <w:p>
      <w:r>
        <w:t xml:space="preserve">Bowydd-niminen louhos on mineraaliliuskekivien louhintaa varten.</w:t>
      </w:r>
    </w:p>
    <w:p>
      <w:r>
        <w:rPr>
          <w:b/>
        </w:rPr>
        <w:t xml:space="preserve">Tulos</w:t>
      </w:r>
    </w:p>
    <w:p>
      <w:r>
        <w:t xml:space="preserve">Bowydd</w:t>
      </w:r>
    </w:p>
    <w:p>
      <w:r>
        <w:rPr>
          <w:b/>
        </w:rPr>
        <w:t xml:space="preserve">Esimerkki 0.1583</w:t>
      </w:r>
    </w:p>
    <w:p>
      <w:r>
        <w:t xml:space="preserve">08/26 on Alderneyn lentoaseman kiitotien nimi.</w:t>
      </w:r>
    </w:p>
    <w:p>
      <w:r>
        <w:rPr>
          <w:b/>
        </w:rPr>
        <w:t xml:space="preserve">Tulos</w:t>
      </w:r>
    </w:p>
    <w:p>
      <w:r>
        <w:t xml:space="preserve">Alderneyn lentoasema</w:t>
      </w:r>
    </w:p>
    <w:p>
      <w:r>
        <w:rPr>
          <w:b/>
        </w:rPr>
        <w:t xml:space="preserve">Esimerkki 0.1584</w:t>
      </w:r>
    </w:p>
    <w:p>
      <w:r>
        <w:t xml:space="preserve">Lapset rakastavat englantilaistyylistä ruokaa The Twenty Two -ravintolassa</w:t>
      </w:r>
    </w:p>
    <w:p>
      <w:r>
        <w:rPr>
          <w:b/>
        </w:rPr>
        <w:t xml:space="preserve">Tulos</w:t>
      </w:r>
    </w:p>
    <w:p>
      <w:r>
        <w:t xml:space="preserve">Kaksikymmentäkaksi</w:t>
      </w:r>
    </w:p>
    <w:p>
      <w:r>
        <w:rPr>
          <w:b/>
        </w:rPr>
        <w:t xml:space="preserve">Esimerkki 0,1585</w:t>
      </w:r>
    </w:p>
    <w:p>
      <w:r>
        <w:t xml:space="preserve">Agremiação Sportiva Arapiraquense on 17000 jäsentä.</w:t>
      </w:r>
    </w:p>
    <w:p>
      <w:r>
        <w:rPr>
          <w:b/>
        </w:rPr>
        <w:t xml:space="preserve">Tulos</w:t>
      </w:r>
    </w:p>
    <w:p>
      <w:r>
        <w:t xml:space="preserve">Agremiação Sportiva Arapiraquense - urheilukeskus</w:t>
      </w:r>
    </w:p>
    <w:p>
      <w:r>
        <w:rPr>
          <w:b/>
        </w:rPr>
        <w:t xml:space="preserve">Esimerkki 0.1586</w:t>
      </w:r>
    </w:p>
    <w:p>
      <w:r>
        <w:t xml:space="preserve">Burkina Faso oli sijalla 12.</w:t>
      </w:r>
    </w:p>
    <w:p>
      <w:r>
        <w:rPr>
          <w:b/>
        </w:rPr>
        <w:t xml:space="preserve">Tulos</w:t>
      </w:r>
    </w:p>
    <w:p>
      <w:r>
        <w:t xml:space="preserve">12</w:t>
      </w:r>
    </w:p>
    <w:p>
      <w:r>
        <w:rPr>
          <w:b/>
        </w:rPr>
        <w:t xml:space="preserve">Esimerkki 0.1587</w:t>
      </w:r>
    </w:p>
    <w:p>
      <w:r>
        <w:t xml:space="preserve">Pickard Chilton on 300 North LaSallen arkkitehti.</w:t>
      </w:r>
    </w:p>
    <w:p>
      <w:r>
        <w:rPr>
          <w:b/>
        </w:rPr>
        <w:t xml:space="preserve">Tulos</w:t>
      </w:r>
    </w:p>
    <w:p>
      <w:r>
        <w:t xml:space="preserve">300 North LaSalle</w:t>
      </w:r>
    </w:p>
    <w:p>
      <w:r>
        <w:rPr>
          <w:b/>
        </w:rPr>
        <w:t xml:space="preserve">Esimerkki 0.1588</w:t>
      </w:r>
    </w:p>
    <w:p>
      <w:r>
        <w:t xml:space="preserve">Borut božič oli etapin 1 voittaja.</w:t>
      </w:r>
    </w:p>
    <w:p>
      <w:r>
        <w:rPr>
          <w:b/>
        </w:rPr>
        <w:t xml:space="preserve">Tulos</w:t>
      </w:r>
    </w:p>
    <w:p>
      <w:r>
        <w:t xml:space="preserve">1</w:t>
      </w:r>
    </w:p>
    <w:p>
      <w:r>
        <w:rPr>
          <w:b/>
        </w:rPr>
        <w:t xml:space="preserve">Esimerkki 0.1589</w:t>
      </w:r>
    </w:p>
    <w:p>
      <w:r>
        <w:t xml:space="preserve">Kidneypapu on Bandeja paisan ainesosa.</w:t>
      </w:r>
    </w:p>
    <w:p>
      <w:r>
        <w:rPr>
          <w:b/>
        </w:rPr>
        <w:t xml:space="preserve">Tulos</w:t>
      </w:r>
    </w:p>
    <w:p>
      <w:r>
        <w:t xml:space="preserve">Bandeja paisa</w:t>
      </w:r>
    </w:p>
    <w:p>
      <w:r>
        <w:rPr>
          <w:b/>
        </w:rPr>
        <w:t xml:space="preserve">Esimerkki 0,1590</w:t>
      </w:r>
    </w:p>
    <w:p>
      <w:r>
        <w:t xml:space="preserve">Vikingen III oli valaanpyyntialus.</w:t>
      </w:r>
    </w:p>
    <w:p>
      <w:r>
        <w:rPr>
          <w:b/>
        </w:rPr>
        <w:t xml:space="preserve">Tulos</w:t>
      </w:r>
    </w:p>
    <w:p>
      <w:r>
        <w:t xml:space="preserve">Vikingen III</w:t>
      </w:r>
    </w:p>
    <w:p>
      <w:r>
        <w:rPr>
          <w:b/>
        </w:rPr>
        <w:t xml:space="preserve">Esimerkki 0.1591</w:t>
      </w:r>
    </w:p>
    <w:p>
      <w:r>
        <w:t xml:space="preserve">Casale Monferratossa asuu 36 039 ihmistä.</w:t>
      </w:r>
    </w:p>
    <w:p>
      <w:r>
        <w:rPr>
          <w:b/>
        </w:rPr>
        <w:t xml:space="preserve">Tulos</w:t>
      </w:r>
    </w:p>
    <w:p>
      <w:r>
        <w:t xml:space="preserve">Casale Monferrato</w:t>
      </w:r>
    </w:p>
    <w:p>
      <w:r>
        <w:rPr>
          <w:b/>
        </w:rPr>
        <w:t xml:space="preserve">Esimerkki 0.1592</w:t>
      </w:r>
    </w:p>
    <w:p>
      <w:r>
        <w:t xml:space="preserve">Ajoblanco on Andalusiasta peräisin oleva ruoka.</w:t>
      </w:r>
    </w:p>
    <w:p>
      <w:r>
        <w:rPr>
          <w:b/>
        </w:rPr>
        <w:t xml:space="preserve">Tulos</w:t>
      </w:r>
    </w:p>
    <w:p>
      <w:r>
        <w:t xml:space="preserve">Ajoblanco</w:t>
      </w:r>
    </w:p>
    <w:p>
      <w:r>
        <w:rPr>
          <w:b/>
        </w:rPr>
        <w:t xml:space="preserve">Esimerkki 0.1593</w:t>
      </w:r>
    </w:p>
    <w:p>
      <w:r>
        <w:t xml:space="preserve">Waterman on tunnettu hyvistä luokituksistaan.</w:t>
      </w:r>
    </w:p>
    <w:p>
      <w:r>
        <w:rPr>
          <w:b/>
        </w:rPr>
        <w:t xml:space="preserve">Tulos</w:t>
      </w:r>
    </w:p>
    <w:p>
      <w:r>
        <w:t xml:space="preserve">Vesimies</w:t>
      </w:r>
    </w:p>
    <w:p>
      <w:r>
        <w:rPr>
          <w:b/>
        </w:rPr>
        <w:t xml:space="preserve">Esimerkki 0.1594</w:t>
      </w:r>
    </w:p>
    <w:p>
      <w:r>
        <w:t xml:space="preserve">NASA valitsi William Andersin vuonna 1963.</w:t>
      </w:r>
    </w:p>
    <w:p>
      <w:r>
        <w:rPr>
          <w:b/>
        </w:rPr>
        <w:t xml:space="preserve">Tulos</w:t>
      </w:r>
    </w:p>
    <w:p>
      <w:r>
        <w:t xml:space="preserve">William Anders</w:t>
      </w:r>
    </w:p>
    <w:p>
      <w:r>
        <w:rPr>
          <w:b/>
        </w:rPr>
        <w:t xml:space="preserve">Esimerkki 0,1595</w:t>
      </w:r>
    </w:p>
    <w:p>
      <w:r>
        <w:t xml:space="preserve">St George's pelasi 0-0 tasapelin Qormi vieraana.</w:t>
      </w:r>
    </w:p>
    <w:p>
      <w:r>
        <w:rPr>
          <w:b/>
        </w:rPr>
        <w:t xml:space="preserve">Tulos</w:t>
      </w:r>
    </w:p>
    <w:p>
      <w:r>
        <w:t xml:space="preserve">Pyhän Yrjön</w:t>
      </w:r>
    </w:p>
    <w:p>
      <w:r>
        <w:rPr>
          <w:b/>
        </w:rPr>
        <w:t xml:space="preserve">Esimerkki 0.1596</w:t>
      </w:r>
    </w:p>
    <w:p>
      <w:r>
        <w:t xml:space="preserve"> Carcinogen Crush julkaistiin 31. lokakuuta 2007.</w:t>
      </w:r>
    </w:p>
    <w:p>
      <w:r>
        <w:rPr>
          <w:b/>
        </w:rPr>
        <w:t xml:space="preserve">Tulos</w:t>
      </w:r>
    </w:p>
    <w:p>
      <w:r>
        <w:t xml:space="preserve">Syöpää aiheuttavan aineen murskaus</w:t>
      </w:r>
    </w:p>
    <w:p>
      <w:r>
        <w:rPr>
          <w:b/>
        </w:rPr>
        <w:t xml:space="preserve">Esimerkki 0,1597</w:t>
      </w:r>
    </w:p>
    <w:p>
      <w:r>
        <w:t xml:space="preserve">Aurinkopaneelit tuottavat energiaa 0,3 prosentille Atacaman asukkaista.</w:t>
      </w:r>
    </w:p>
    <w:p>
      <w:r>
        <w:rPr>
          <w:b/>
        </w:rPr>
        <w:t xml:space="preserve">Tulos</w:t>
      </w:r>
    </w:p>
    <w:p>
      <w:r>
        <w:t xml:space="preserve">Atacama</w:t>
      </w:r>
    </w:p>
    <w:p>
      <w:r>
        <w:rPr>
          <w:b/>
        </w:rPr>
        <w:t xml:space="preserve">Esimerkki 0.1598</w:t>
      </w:r>
    </w:p>
    <w:p>
      <w:r>
        <w:t xml:space="preserve">Ranskassa puhutaan ranskan kieltä.</w:t>
      </w:r>
    </w:p>
    <w:p>
      <w:r>
        <w:rPr>
          <w:b/>
        </w:rPr>
        <w:t xml:space="preserve">Tulos</w:t>
      </w:r>
    </w:p>
    <w:p>
      <w:r>
        <w:t xml:space="preserve">Ranska</w:t>
      </w:r>
    </w:p>
    <w:p>
      <w:r>
        <w:rPr>
          <w:b/>
        </w:rPr>
        <w:t xml:space="preserve">Esimerkki 0.1599</w:t>
      </w:r>
    </w:p>
    <w:p>
      <w:r>
        <w:t xml:space="preserve">Bhajjia löytyy Karnatakan alueelta.</w:t>
      </w:r>
    </w:p>
    <w:p>
      <w:r>
        <w:rPr>
          <w:b/>
        </w:rPr>
        <w:t xml:space="preserve">Tulos</w:t>
      </w:r>
    </w:p>
    <w:p>
      <w:r>
        <w:t xml:space="preserve">Bhajji</w:t>
      </w:r>
    </w:p>
    <w:p>
      <w:r>
        <w:rPr>
          <w:b/>
        </w:rPr>
        <w:t xml:space="preserve">Esimerkki 0.1600</w:t>
      </w:r>
    </w:p>
    <w:p>
      <w:r>
        <w:t xml:space="preserve">Albuquerque, New Mexico on osa Bernalillon piirikuntaa, New Mexico.</w:t>
      </w:r>
    </w:p>
    <w:p>
      <w:r>
        <w:rPr>
          <w:b/>
        </w:rPr>
        <w:t xml:space="preserve">Tulos</w:t>
      </w:r>
    </w:p>
    <w:p>
      <w:r>
        <w:t xml:space="preserve">Albuquerque, New Mexico</w:t>
      </w:r>
    </w:p>
    <w:p>
      <w:r>
        <w:rPr>
          <w:b/>
        </w:rPr>
        <w:t xml:space="preserve">Esimerkki 0.1601</w:t>
      </w:r>
    </w:p>
    <w:p>
      <w:r>
        <w:t xml:space="preserve">Phoenixista on näkymä joelle, ja siellä on halpoja ruokalajeja.</w:t>
      </w:r>
    </w:p>
    <w:p>
      <w:r>
        <w:rPr>
          <w:b/>
        </w:rPr>
        <w:t xml:space="preserve">Tulos</w:t>
      </w:r>
    </w:p>
    <w:p>
      <w:r>
        <w:t xml:space="preserve">Phoenix</w:t>
      </w:r>
    </w:p>
    <w:p>
      <w:r>
        <w:rPr>
          <w:b/>
        </w:rPr>
        <w:t xml:space="preserve">Esimerkki 0.1602</w:t>
      </w:r>
    </w:p>
    <w:p>
      <w:r>
        <w:t xml:space="preserve">Jakso "tohtorin paluu on 1".</w:t>
      </w:r>
    </w:p>
    <w:p>
      <w:r>
        <w:rPr>
          <w:b/>
        </w:rPr>
        <w:t xml:space="preserve">Tulos</w:t>
      </w:r>
    </w:p>
    <w:p>
      <w:r>
        <w:t xml:space="preserve">1</w:t>
      </w:r>
    </w:p>
    <w:p>
      <w:r>
        <w:rPr>
          <w:b/>
        </w:rPr>
        <w:t xml:space="preserve">Esimerkki 0.1603</w:t>
      </w:r>
    </w:p>
    <w:p>
      <w:r>
        <w:t xml:space="preserve">Intian suurin kaupunki on Mumbai.</w:t>
      </w:r>
    </w:p>
    <w:p>
      <w:r>
        <w:rPr>
          <w:b/>
        </w:rPr>
        <w:t xml:space="preserve">Tulos</w:t>
      </w:r>
    </w:p>
    <w:p>
      <w:r>
        <w:t xml:space="preserve">Intia</w:t>
      </w:r>
    </w:p>
    <w:p>
      <w:r>
        <w:rPr>
          <w:b/>
        </w:rPr>
        <w:t xml:space="preserve">Esimerkki 0.1604</w:t>
      </w:r>
    </w:p>
    <w:p>
      <w:r>
        <w:t xml:space="preserve">A Severed Wasp on Yhdysvalloista.</w:t>
      </w:r>
    </w:p>
    <w:p>
      <w:r>
        <w:rPr>
          <w:b/>
        </w:rPr>
        <w:t xml:space="preserve">Tulos</w:t>
      </w:r>
    </w:p>
    <w:p>
      <w:r>
        <w:t xml:space="preserve">Katkaistu ampiainen</w:t>
      </w:r>
    </w:p>
    <w:p>
      <w:r>
        <w:rPr>
          <w:b/>
        </w:rPr>
        <w:t xml:space="preserve">Esimerkki 0.1605</w:t>
      </w:r>
    </w:p>
    <w:p>
      <w:r>
        <w:t xml:space="preserve">Rooma on Italian pääkaupunki.</w:t>
      </w:r>
    </w:p>
    <w:p>
      <w:r>
        <w:rPr>
          <w:b/>
        </w:rPr>
        <w:t xml:space="preserve">Tulos</w:t>
      </w:r>
    </w:p>
    <w:p>
      <w:r>
        <w:t xml:space="preserve">Italia</w:t>
      </w:r>
    </w:p>
    <w:p>
      <w:r>
        <w:rPr>
          <w:b/>
        </w:rPr>
        <w:t xml:space="preserve">Esimerkki 0.1606</w:t>
      </w:r>
    </w:p>
    <w:p>
      <w:r>
        <w:t xml:space="preserve">Shelley Oates vs Nikki Andronicos esillä jaksossa 28.</w:t>
      </w:r>
    </w:p>
    <w:p>
      <w:r>
        <w:rPr>
          <w:b/>
        </w:rPr>
        <w:t xml:space="preserve">Tulos</w:t>
      </w:r>
    </w:p>
    <w:p>
      <w:r>
        <w:t xml:space="preserve">28</w:t>
      </w:r>
    </w:p>
    <w:p>
      <w:r>
        <w:rPr>
          <w:b/>
        </w:rPr>
        <w:t xml:space="preserve">Esimerkki 0.1607</w:t>
      </w:r>
    </w:p>
    <w:p>
      <w:r>
        <w:t xml:space="preserve">Hunajaa voidaan käyttää Bionico-ruoan muunnelmana.</w:t>
      </w:r>
    </w:p>
    <w:p>
      <w:r>
        <w:rPr>
          <w:b/>
        </w:rPr>
        <w:t xml:space="preserve">Tulos</w:t>
      </w:r>
    </w:p>
    <w:p>
      <w:r>
        <w:t xml:space="preserve">Bionico</w:t>
      </w:r>
    </w:p>
    <w:p>
      <w:r>
        <w:rPr>
          <w:b/>
        </w:rPr>
        <w:t xml:space="preserve">Esimerkki 0.1608</w:t>
      </w:r>
    </w:p>
    <w:p>
      <w:r>
        <w:t xml:space="preserve">Twenty Two tarjoaa intialaista ruokaa</w:t>
      </w:r>
    </w:p>
    <w:p>
      <w:r>
        <w:rPr>
          <w:b/>
        </w:rPr>
        <w:t xml:space="preserve">Tulos</w:t>
      </w:r>
    </w:p>
    <w:p>
      <w:r>
        <w:t xml:space="preserve">Kaksikymmentäkaksi</w:t>
      </w:r>
    </w:p>
    <w:p>
      <w:r>
        <w:rPr>
          <w:b/>
        </w:rPr>
        <w:t xml:space="preserve">Esimerkki 0.1609</w:t>
      </w:r>
    </w:p>
    <w:p>
      <w:r>
        <w:t xml:space="preserve">Acharya Institute of Technology sijaitsee Bangaloren kaupungissa.</w:t>
      </w:r>
    </w:p>
    <w:p>
      <w:r>
        <w:rPr>
          <w:b/>
        </w:rPr>
        <w:t xml:space="preserve">Tulos</w:t>
      </w:r>
    </w:p>
    <w:p>
      <w:r>
        <w:t xml:space="preserve">Acharya Institute of Technology</w:t>
      </w:r>
    </w:p>
    <w:p>
      <w:r>
        <w:rPr>
          <w:b/>
        </w:rPr>
        <w:t xml:space="preserve">Esimerkki 0.1610</w:t>
      </w:r>
    </w:p>
    <w:p>
      <w:r>
        <w:t xml:space="preserve">Derek Holcomb pelasi 31 ottelua.</w:t>
      </w:r>
    </w:p>
    <w:p>
      <w:r>
        <w:rPr>
          <w:b/>
        </w:rPr>
        <w:t xml:space="preserve">Tulos</w:t>
      </w:r>
    </w:p>
    <w:p>
      <w:r>
        <w:t xml:space="preserve">Derek Holcomb</w:t>
      </w:r>
    </w:p>
    <w:p>
      <w:r>
        <w:rPr>
          <w:b/>
        </w:rPr>
        <w:t xml:space="preserve">Esimerkki 0.1611</w:t>
      </w:r>
    </w:p>
    <w:p>
      <w:r>
        <w:t xml:space="preserve">Arabianmeri on Karnatakan länsipuolella.</w:t>
      </w:r>
    </w:p>
    <w:p>
      <w:r>
        <w:rPr>
          <w:b/>
        </w:rPr>
        <w:t xml:space="preserve">Tulos</w:t>
      </w:r>
    </w:p>
    <w:p>
      <w:r>
        <w:t xml:space="preserve">Karnataka</w:t>
      </w:r>
    </w:p>
    <w:p>
      <w:r>
        <w:rPr>
          <w:b/>
        </w:rPr>
        <w:t xml:space="preserve">Esimerkki 0.1612</w:t>
      </w:r>
    </w:p>
    <w:p>
      <w:r>
        <w:t xml:space="preserve">Kurdinkieliä puhutaan Irakissa.</w:t>
      </w:r>
    </w:p>
    <w:p>
      <w:r>
        <w:rPr>
          <w:b/>
        </w:rPr>
        <w:t xml:space="preserve">Tulos</w:t>
      </w:r>
    </w:p>
    <w:p>
      <w:r>
        <w:t xml:space="preserve">Irak</w:t>
      </w:r>
    </w:p>
    <w:p>
      <w:r>
        <w:rPr>
          <w:b/>
        </w:rPr>
        <w:t xml:space="preserve">Esimerkki 0.1613</w:t>
      </w:r>
    </w:p>
    <w:p>
      <w:r>
        <w:t xml:space="preserve">Fabiana de Oliveira on 175 cm pitkä.</w:t>
      </w:r>
    </w:p>
    <w:p>
      <w:r>
        <w:rPr>
          <w:b/>
        </w:rPr>
        <w:t xml:space="preserve">Tulos</w:t>
      </w:r>
    </w:p>
    <w:p>
      <w:r>
        <w:t xml:space="preserve">Fabiana de Oliveira</w:t>
      </w:r>
    </w:p>
    <w:p>
      <w:r>
        <w:rPr>
          <w:b/>
        </w:rPr>
        <w:t xml:space="preserve">Esimerkki 0.1614</w:t>
      </w:r>
    </w:p>
    <w:p>
      <w:r>
        <w:t xml:space="preserve">Tiger Woods voitti 7 kertaa: 1999, 2002, 2003, 2005, 2006, 2007, 2013.</w:t>
      </w:r>
    </w:p>
    <w:p>
      <w:r>
        <w:rPr>
          <w:b/>
        </w:rPr>
        <w:t xml:space="preserve">Tulos</w:t>
      </w:r>
    </w:p>
    <w:p>
      <w:r>
        <w:t xml:space="preserve">Tiger Woods</w:t>
      </w:r>
    </w:p>
    <w:p>
      <w:r>
        <w:rPr>
          <w:b/>
        </w:rPr>
        <w:t xml:space="preserve">Esimerkki 0.1615</w:t>
      </w:r>
    </w:p>
    <w:p>
      <w:r>
        <w:t xml:space="preserve">Luokan 4 verbin osa 1 on báru</w:t>
      </w:r>
    </w:p>
    <w:p>
      <w:r>
        <w:rPr>
          <w:b/>
        </w:rPr>
        <w:t xml:space="preserve">Tulos</w:t>
      </w:r>
    </w:p>
    <w:p>
      <w:r>
        <w:t xml:space="preserve">4</w:t>
      </w:r>
    </w:p>
    <w:p>
      <w:r>
        <w:rPr>
          <w:b/>
        </w:rPr>
        <w:t xml:space="preserve">Esimerkki 0.1616</w:t>
      </w:r>
    </w:p>
    <w:p>
      <w:r>
        <w:t xml:space="preserve">Joukkue Sílex voitti 3 ottelua inn 1926 Brasilian jalkapallossa.</w:t>
      </w:r>
    </w:p>
    <w:p>
      <w:r>
        <w:rPr>
          <w:b/>
        </w:rPr>
        <w:t xml:space="preserve">Tulos</w:t>
      </w:r>
    </w:p>
    <w:p>
      <w:r>
        <w:t xml:space="preserve">Sílex</w:t>
      </w:r>
    </w:p>
    <w:p>
      <w:r>
        <w:rPr>
          <w:b/>
        </w:rPr>
        <w:t xml:space="preserve">Esimerkki 0.1617</w:t>
      </w:r>
    </w:p>
    <w:p>
      <w:r>
        <w:t xml:space="preserve">Vila Nova Futebol Clube on ollut Campeonato Brasileiro Série C:n mestari.</w:t>
      </w:r>
    </w:p>
    <w:p>
      <w:r>
        <w:rPr>
          <w:b/>
        </w:rPr>
        <w:t xml:space="preserve">Tulos</w:t>
      </w:r>
    </w:p>
    <w:p>
      <w:r>
        <w:t xml:space="preserve">Campeonato Brasileiro Série C (Brasilian mestaruussarja)</w:t>
      </w:r>
    </w:p>
    <w:p>
      <w:r>
        <w:rPr>
          <w:b/>
        </w:rPr>
        <w:t xml:space="preserve">Esimerkki 0.1618</w:t>
      </w:r>
    </w:p>
    <w:p>
      <w:r>
        <w:t xml:space="preserve">Mel Danielsilla on 4 vuoden kokemus.</w:t>
      </w:r>
    </w:p>
    <w:p>
      <w:r>
        <w:rPr>
          <w:b/>
        </w:rPr>
        <w:t xml:space="preserve">Tulos</w:t>
      </w:r>
    </w:p>
    <w:p>
      <w:r>
        <w:t xml:space="preserve">Mel Daniels</w:t>
      </w:r>
    </w:p>
    <w:p>
      <w:r>
        <w:rPr>
          <w:b/>
        </w:rPr>
        <w:t xml:space="preserve">Esimerkki 0.1619</w:t>
      </w:r>
    </w:p>
    <w:p>
      <w:r>
        <w:t xml:space="preserve">Creative Minds Combined tuotettu Things Is About To Change.</w:t>
      </w:r>
    </w:p>
    <w:p>
      <w:r>
        <w:rPr>
          <w:b/>
        </w:rPr>
        <w:t xml:space="preserve">Tulos</w:t>
      </w:r>
    </w:p>
    <w:p>
      <w:r>
        <w:t xml:space="preserve">Asiat ovat muuttumassa</w:t>
      </w:r>
    </w:p>
    <w:p>
      <w:r>
        <w:rPr>
          <w:b/>
        </w:rPr>
        <w:t xml:space="preserve">Esimerkki 0.1620</w:t>
      </w:r>
    </w:p>
    <w:p>
      <w:r>
        <w:t xml:space="preserve">Superstars palaa heinäkuussa 2008.</w:t>
      </w:r>
    </w:p>
    <w:p>
      <w:r>
        <w:rPr>
          <w:b/>
        </w:rPr>
        <w:t xml:space="preserve">Tulos</w:t>
      </w:r>
    </w:p>
    <w:p>
      <w:r>
        <w:t xml:space="preserve">Supertähdet</w:t>
      </w:r>
    </w:p>
    <w:p>
      <w:r>
        <w:rPr>
          <w:b/>
        </w:rPr>
        <w:t xml:space="preserve">Esimerkki 0.1621</w:t>
      </w:r>
    </w:p>
    <w:p>
      <w:r>
        <w:t xml:space="preserve">Asam pedas on Sumatralta peräisin oleva ruokalaji.</w:t>
      </w:r>
    </w:p>
    <w:p>
      <w:r>
        <w:rPr>
          <w:b/>
        </w:rPr>
        <w:t xml:space="preserve">Tulos</w:t>
      </w:r>
    </w:p>
    <w:p>
      <w:r>
        <w:t xml:space="preserve">Asam pedas</w:t>
      </w:r>
    </w:p>
    <w:p>
      <w:r>
        <w:rPr>
          <w:b/>
        </w:rPr>
        <w:t xml:space="preserve">Esimerkki 0.1622</w:t>
      </w:r>
    </w:p>
    <w:p>
      <w:r>
        <w:t xml:space="preserve">Herbert F. Lemp kuoli 6. toukokuuta 1927.</w:t>
      </w:r>
    </w:p>
    <w:p>
      <w:r>
        <w:rPr>
          <w:b/>
        </w:rPr>
        <w:t xml:space="preserve">Tulos</w:t>
      </w:r>
    </w:p>
    <w:p>
      <w:r>
        <w:t xml:space="preserve">Herbert F. Lemp</w:t>
      </w:r>
    </w:p>
    <w:p>
      <w:r>
        <w:rPr>
          <w:b/>
        </w:rPr>
        <w:t xml:space="preserve">Esimerkki 0.1623</w:t>
      </w:r>
    </w:p>
    <w:p>
      <w:r>
        <w:t xml:space="preserve">Binignit on kotoisin Mindanaon alueelta.</w:t>
      </w:r>
    </w:p>
    <w:p>
      <w:r>
        <w:rPr>
          <w:b/>
        </w:rPr>
        <w:t xml:space="preserve">Tulos</w:t>
      </w:r>
    </w:p>
    <w:p>
      <w:r>
        <w:t xml:space="preserve">Binignit</w:t>
      </w:r>
    </w:p>
    <w:p>
      <w:r>
        <w:rPr>
          <w:b/>
        </w:rPr>
        <w:t xml:space="preserve">Esimerkki 0.1624</w:t>
      </w:r>
    </w:p>
    <w:p>
      <w:r>
        <w:t xml:space="preserve">Parhaan englantilaistyylisen ruoan vuoksi suositellaan The Eaglea.</w:t>
      </w:r>
    </w:p>
    <w:p>
      <w:r>
        <w:rPr>
          <w:b/>
        </w:rPr>
        <w:t xml:space="preserve">Tulos</w:t>
      </w:r>
    </w:p>
    <w:p>
      <w:r>
        <w:t xml:space="preserve">Kotka</w:t>
      </w:r>
    </w:p>
    <w:p>
      <w:r>
        <w:rPr>
          <w:b/>
        </w:rPr>
        <w:t xml:space="preserve">Esimerkki 0,1625</w:t>
      </w:r>
    </w:p>
    <w:p>
      <w:r>
        <w:t xml:space="preserve">Kuljettaja Christian Klien sai yhden pisteen.</w:t>
      </w:r>
    </w:p>
    <w:p>
      <w:r>
        <w:rPr>
          <w:b/>
        </w:rPr>
        <w:t xml:space="preserve">Tulos</w:t>
      </w:r>
    </w:p>
    <w:p>
      <w:r>
        <w:t xml:space="preserve">Christian Klien</w:t>
      </w:r>
    </w:p>
    <w:p>
      <w:r>
        <w:rPr>
          <w:b/>
        </w:rPr>
        <w:t xml:space="preserve">Esimerkki 0.1626</w:t>
      </w:r>
    </w:p>
    <w:p>
      <w:r>
        <w:t xml:space="preserve">Buzz Aldrin oli hävittäjälentäjä.</w:t>
      </w:r>
    </w:p>
    <w:p>
      <w:r>
        <w:rPr>
          <w:b/>
        </w:rPr>
        <w:t xml:space="preserve">Tulos</w:t>
      </w:r>
    </w:p>
    <w:p>
      <w:r>
        <w:t xml:space="preserve">Buzz Aldrin</w:t>
      </w:r>
    </w:p>
    <w:p>
      <w:r>
        <w:rPr>
          <w:b/>
        </w:rPr>
        <w:t xml:space="preserve">Esimerkki 0.1627</w:t>
      </w:r>
    </w:p>
    <w:p>
      <w:r>
        <w:t xml:space="preserve">Alabaman Auburnin vesipinta-ala on 1,7 neliökilometriä.</w:t>
      </w:r>
    </w:p>
    <w:p>
      <w:r>
        <w:rPr>
          <w:b/>
        </w:rPr>
        <w:t xml:space="preserve">Tulos</w:t>
      </w:r>
    </w:p>
    <w:p>
      <w:r>
        <w:t xml:space="preserve">Auburn, Alabama</w:t>
      </w:r>
    </w:p>
    <w:p>
      <w:r>
        <w:rPr>
          <w:b/>
        </w:rPr>
        <w:t xml:space="preserve">Esimerkki 0.1628</w:t>
      </w:r>
    </w:p>
    <w:p>
      <w:r>
        <w:t xml:space="preserve">Inflaatio vuonna 2003 oli -2,5 prosenttia.</w:t>
      </w:r>
    </w:p>
    <w:p>
      <w:r>
        <w:rPr>
          <w:b/>
        </w:rPr>
        <w:t xml:space="preserve">Tulos</w:t>
      </w:r>
    </w:p>
    <w:p>
      <w:r>
        <w:t xml:space="preserve">2003</w:t>
      </w:r>
    </w:p>
    <w:p>
      <w:r>
        <w:rPr>
          <w:b/>
        </w:rPr>
        <w:t xml:space="preserve">Esimerkki 0.1629</w:t>
      </w:r>
    </w:p>
    <w:p>
      <w:r>
        <w:t xml:space="preserve">Stuart Parker (jalkapalloilija) pelasi aikoinaan Stockport County FC riveissä.</w:t>
      </w:r>
    </w:p>
    <w:p>
      <w:r>
        <w:rPr>
          <w:b/>
        </w:rPr>
        <w:t xml:space="preserve">Tulos</w:t>
      </w:r>
    </w:p>
    <w:p>
      <w:r>
        <w:t xml:space="preserve">Stuart Parker (jalkapalloilija)</w:t>
      </w:r>
    </w:p>
    <w:p>
      <w:r>
        <w:rPr>
          <w:b/>
        </w:rPr>
        <w:t xml:space="preserve">Esimerkki 0.1630</w:t>
      </w:r>
    </w:p>
    <w:p>
      <w:r>
        <w:t xml:space="preserve">Julian tuotti 20th Century Fox.</w:t>
      </w:r>
    </w:p>
    <w:p>
      <w:r>
        <w:rPr>
          <w:b/>
        </w:rPr>
        <w:t xml:space="preserve">Tulos</w:t>
      </w:r>
    </w:p>
    <w:p>
      <w:r>
        <w:t xml:space="preserve">Julia</w:t>
      </w:r>
    </w:p>
    <w:p>
      <w:r>
        <w:rPr>
          <w:b/>
        </w:rPr>
        <w:t xml:space="preserve">Esimerkki 0,1631</w:t>
      </w:r>
    </w:p>
    <w:p>
      <w:r>
        <w:t xml:space="preserve">Terminaalin 7 (CT7) laituripaikka oli 4.</w:t>
      </w:r>
    </w:p>
    <w:p>
      <w:r>
        <w:rPr>
          <w:b/>
        </w:rPr>
        <w:t xml:space="preserve">Tulos</w:t>
      </w:r>
    </w:p>
    <w:p>
      <w:r>
        <w:t xml:space="preserve">Terminaali 7 (CT7)</w:t>
      </w:r>
    </w:p>
    <w:p>
      <w:r>
        <w:rPr>
          <w:b/>
        </w:rPr>
        <w:t xml:space="preserve">Esimerkki 0.1632</w:t>
      </w:r>
    </w:p>
    <w:p>
      <w:r>
        <w:t xml:space="preserve">Pelaaja Keith Woodside pelaa Green Bay Packers riveissä.</w:t>
      </w:r>
    </w:p>
    <w:p>
      <w:r>
        <w:rPr>
          <w:b/>
        </w:rPr>
        <w:t xml:space="preserve">Tulos</w:t>
      </w:r>
    </w:p>
    <w:p>
      <w:r>
        <w:t xml:space="preserve">Keith Woodside</w:t>
      </w:r>
    </w:p>
    <w:p>
      <w:r>
        <w:rPr>
          <w:b/>
        </w:rPr>
        <w:t xml:space="preserve">Esimerkki 0,1633</w:t>
      </w:r>
    </w:p>
    <w:p>
      <w:r>
        <w:t xml:space="preserve">U-192 oli tyyppiä IXC/40.</w:t>
      </w:r>
    </w:p>
    <w:p>
      <w:r>
        <w:rPr>
          <w:b/>
        </w:rPr>
        <w:t xml:space="preserve">Tulos</w:t>
      </w:r>
    </w:p>
    <w:p>
      <w:r>
        <w:t xml:space="preserve">U-192</w:t>
      </w:r>
    </w:p>
    <w:p>
      <w:r>
        <w:rPr>
          <w:b/>
        </w:rPr>
        <w:t xml:space="preserve">Esimerkki 0.1634</w:t>
      </w:r>
    </w:p>
    <w:p>
      <w:r>
        <w:t xml:space="preserve">Yleisurheilun maailmanmestaruuskilpailujen loppukilpailu järjestettiin Monte Carlossa, Monacossa.</w:t>
      </w:r>
    </w:p>
    <w:p>
      <w:r>
        <w:rPr>
          <w:b/>
        </w:rPr>
        <w:t xml:space="preserve">Tulos</w:t>
      </w:r>
    </w:p>
    <w:p>
      <w:r>
        <w:t xml:space="preserve">Yleisurheilun MM-finaali</w:t>
      </w:r>
    </w:p>
    <w:p>
      <w:r>
        <w:rPr>
          <w:b/>
        </w:rPr>
        <w:t xml:space="preserve">Esimerkki 0,1635</w:t>
      </w:r>
    </w:p>
    <w:p>
      <w:r>
        <w:t xml:space="preserve">Welissa Gonzaga pelaa Rexona Ades riveissä.</w:t>
      </w:r>
    </w:p>
    <w:p>
      <w:r>
        <w:rPr>
          <w:b/>
        </w:rPr>
        <w:t xml:space="preserve">Tulos</w:t>
      </w:r>
    </w:p>
    <w:p>
      <w:r>
        <w:t xml:space="preserve">Welissa Gonzaga</w:t>
      </w:r>
    </w:p>
    <w:p>
      <w:r>
        <w:rPr>
          <w:b/>
        </w:rPr>
        <w:t xml:space="preserve">Esimerkki 0.1636</w:t>
      </w:r>
    </w:p>
    <w:p>
      <w:r>
        <w:t xml:space="preserve">A.E Dimitra Efxeinoupoliksen kenttä sijaitsee Efxeinoupolin kaupungissa.</w:t>
      </w:r>
    </w:p>
    <w:p>
      <w:r>
        <w:rPr>
          <w:b/>
        </w:rPr>
        <w:t xml:space="preserve">Tulos</w:t>
      </w:r>
    </w:p>
    <w:p>
      <w:r>
        <w:t xml:space="preserve">A.E Dimitra Efxeinoupolis</w:t>
      </w:r>
    </w:p>
    <w:p>
      <w:r>
        <w:rPr>
          <w:b/>
        </w:rPr>
        <w:t xml:space="preserve">Esimerkki 0.1637</w:t>
      </w:r>
    </w:p>
    <w:p>
      <w:r>
        <w:t xml:space="preserve">Alue on länsi, ja joukkue on Pepperdine.</w:t>
      </w:r>
    </w:p>
    <w:p>
      <w:r>
        <w:rPr>
          <w:b/>
        </w:rPr>
        <w:t xml:space="preserve">Tulos</w:t>
      </w:r>
    </w:p>
    <w:p>
      <w:r>
        <w:t xml:space="preserve">Pepperdine</w:t>
      </w:r>
    </w:p>
    <w:p>
      <w:r>
        <w:rPr>
          <w:b/>
        </w:rPr>
        <w:t xml:space="preserve">Esimerkki 0,1638</w:t>
      </w:r>
    </w:p>
    <w:p>
      <w:r>
        <w:t xml:space="preserve">Vuonna 2007 18 prosenttia opiskelijoista sai arvosanan 4.</w:t>
      </w:r>
    </w:p>
    <w:p>
      <w:r>
        <w:rPr>
          <w:b/>
        </w:rPr>
        <w:t xml:space="preserve">Tulos</w:t>
      </w:r>
    </w:p>
    <w:p>
      <w:r>
        <w:t xml:space="preserve">4</w:t>
      </w:r>
    </w:p>
    <w:p>
      <w:r>
        <w:rPr>
          <w:b/>
        </w:rPr>
        <w:t xml:space="preserve">Esimerkki 0.1639</w:t>
      </w:r>
    </w:p>
    <w:p>
      <w:r>
        <w:t xml:space="preserve">Irakin valuutta on Irakin dinaari.</w:t>
      </w:r>
    </w:p>
    <w:p>
      <w:r>
        <w:rPr>
          <w:b/>
        </w:rPr>
        <w:t xml:space="preserve">Tulos</w:t>
      </w:r>
    </w:p>
    <w:p>
      <w:r>
        <w:t xml:space="preserve">Irak</w:t>
      </w:r>
    </w:p>
    <w:p>
      <w:r>
        <w:rPr>
          <w:b/>
        </w:rPr>
        <w:t xml:space="preserve">Esimerkki 0.1640</w:t>
      </w:r>
    </w:p>
    <w:p>
      <w:r>
        <w:t xml:space="preserve">Atlanta on osa Georgiaa.</w:t>
      </w:r>
    </w:p>
    <w:p>
      <w:r>
        <w:rPr>
          <w:b/>
        </w:rPr>
        <w:t xml:space="preserve">Tulos</w:t>
      </w:r>
    </w:p>
    <w:p>
      <w:r>
        <w:t xml:space="preserve">Atlanta</w:t>
      </w:r>
    </w:p>
    <w:p>
      <w:r>
        <w:rPr>
          <w:b/>
        </w:rPr>
        <w:t xml:space="preserve">Esimerkki 0.1641</w:t>
      </w:r>
    </w:p>
    <w:p>
      <w:r>
        <w:t xml:space="preserve">Michel Platini pelasi yhteensä 10 ottelua kaudella 2010-11.</w:t>
      </w:r>
    </w:p>
    <w:p>
      <w:r>
        <w:rPr>
          <w:b/>
        </w:rPr>
        <w:t xml:space="preserve">Tulos</w:t>
      </w:r>
    </w:p>
    <w:p>
      <w:r>
        <w:t xml:space="preserve">Michel Platini</w:t>
      </w:r>
    </w:p>
    <w:p>
      <w:r>
        <w:rPr>
          <w:b/>
        </w:rPr>
        <w:t xml:space="preserve">Esimerkki 0.1642</w:t>
      </w:r>
    </w:p>
    <w:p>
      <w:r>
        <w:t xml:space="preserve">Etelä-Afrikassa on etninen ryhmä aasialaisia eteläafrikkalaisia.</w:t>
      </w:r>
    </w:p>
    <w:p>
      <w:r>
        <w:rPr>
          <w:b/>
        </w:rPr>
        <w:t xml:space="preserve">Tulos</w:t>
      </w:r>
    </w:p>
    <w:p>
      <w:r>
        <w:t xml:space="preserve">Etelä-Afrikka</w:t>
      </w:r>
    </w:p>
    <w:p>
      <w:r>
        <w:rPr>
          <w:b/>
        </w:rPr>
        <w:t xml:space="preserve">Esimerkki 0.1643</w:t>
      </w:r>
    </w:p>
    <w:p>
      <w:r>
        <w:t xml:space="preserve">Irlannin tasavallan valuutta on euro.</w:t>
      </w:r>
    </w:p>
    <w:p>
      <w:r>
        <w:rPr>
          <w:b/>
        </w:rPr>
        <w:t xml:space="preserve">Tulos</w:t>
      </w:r>
    </w:p>
    <w:p>
      <w:r>
        <w:t xml:space="preserve">Irlannin tasavalta</w:t>
      </w:r>
    </w:p>
    <w:p>
      <w:r>
        <w:rPr>
          <w:b/>
        </w:rPr>
        <w:t xml:space="preserve">Esimerkki 0.1644</w:t>
      </w:r>
    </w:p>
    <w:p>
      <w:r>
        <w:t xml:space="preserve">1634: Baijerin kriisiä edelsi Grantville Gazette II.</w:t>
      </w:r>
    </w:p>
    <w:p>
      <w:r>
        <w:rPr>
          <w:b/>
        </w:rPr>
        <w:t xml:space="preserve">Tulos</w:t>
      </w:r>
    </w:p>
    <w:p>
      <w:r>
        <w:t xml:space="preserve">1634: Baijerin kriisi</w:t>
      </w:r>
    </w:p>
    <w:p>
      <w:r>
        <w:rPr>
          <w:b/>
        </w:rPr>
        <w:t xml:space="preserve">Esimerkki 0.1645</w:t>
      </w:r>
    </w:p>
    <w:p>
      <w:r>
        <w:t xml:space="preserve">Italian johtaja on Pietro Grasso.</w:t>
      </w:r>
    </w:p>
    <w:p>
      <w:r>
        <w:rPr>
          <w:b/>
        </w:rPr>
        <w:t xml:space="preserve">Tulos</w:t>
      </w:r>
    </w:p>
    <w:p>
      <w:r>
        <w:t xml:space="preserve">Italia</w:t>
      </w:r>
    </w:p>
    <w:p>
      <w:r>
        <w:rPr>
          <w:b/>
        </w:rPr>
        <w:t xml:space="preserve">Esimerkki 0.1646</w:t>
      </w:r>
    </w:p>
    <w:p>
      <w:r>
        <w:t xml:space="preserve">Irakin johtajan nimi on Haider Al-Abadi.</w:t>
      </w:r>
    </w:p>
    <w:p>
      <w:r>
        <w:rPr>
          <w:b/>
        </w:rPr>
        <w:t xml:space="preserve">Tulos</w:t>
      </w:r>
    </w:p>
    <w:p>
      <w:r>
        <w:t xml:space="preserve">Irak</w:t>
      </w:r>
    </w:p>
    <w:p>
      <w:r>
        <w:rPr>
          <w:b/>
        </w:rPr>
        <w:t xml:space="preserve">Esimerkki 0,1647</w:t>
      </w:r>
    </w:p>
    <w:p>
      <w:r>
        <w:t xml:space="preserve">Ranskan johtaja on Manuel Valls.</w:t>
      </w:r>
    </w:p>
    <w:p>
      <w:r>
        <w:rPr>
          <w:b/>
        </w:rPr>
        <w:t xml:space="preserve">Tulos</w:t>
      </w:r>
    </w:p>
    <w:p>
      <w:r>
        <w:t xml:space="preserve">Ranska</w:t>
      </w:r>
    </w:p>
    <w:p>
      <w:r>
        <w:rPr>
          <w:b/>
        </w:rPr>
        <w:t xml:space="preserve">Esimerkki 0.1648</w:t>
      </w:r>
    </w:p>
    <w:p>
      <w:r>
        <w:t xml:space="preserve">Wilbur Mills (d) ilman vastaehdokkaita on ehdolla vaalipiirissä Arkansas 2.</w:t>
      </w:r>
    </w:p>
    <w:p>
      <w:r>
        <w:rPr>
          <w:b/>
        </w:rPr>
        <w:t xml:space="preserve">Tulos</w:t>
      </w:r>
    </w:p>
    <w:p>
      <w:r>
        <w:t xml:space="preserve">Arkansas 2</w:t>
      </w:r>
    </w:p>
    <w:p>
      <w:r>
        <w:rPr>
          <w:b/>
        </w:rPr>
        <w:t xml:space="preserve">Esimerkki 0.1649</w:t>
      </w:r>
    </w:p>
    <w:p>
      <w:r>
        <w:t xml:space="preserve">Arem-arem on Indonesiasta peräisin oleva ruoka.</w:t>
      </w:r>
    </w:p>
    <w:p>
      <w:r>
        <w:rPr>
          <w:b/>
        </w:rPr>
        <w:t xml:space="preserve">Tulos</w:t>
      </w:r>
    </w:p>
    <w:p>
      <w:r>
        <w:t xml:space="preserve">Arem-arem</w:t>
      </w:r>
    </w:p>
    <w:p>
      <w:r>
        <w:rPr>
          <w:b/>
        </w:rPr>
        <w:t xml:space="preserve">Esimerkki 0,1650</w:t>
      </w:r>
    </w:p>
    <w:p>
      <w:r>
        <w:t xml:space="preserve">Viva Cuba jätettiin vuonna 2005: (78.).</w:t>
      </w:r>
    </w:p>
    <w:p>
      <w:r>
        <w:rPr>
          <w:b/>
        </w:rPr>
        <w:t xml:space="preserve">Tulos</w:t>
      </w:r>
    </w:p>
    <w:p>
      <w:r>
        <w:t xml:space="preserve">Viva Cuba</w:t>
      </w:r>
    </w:p>
    <w:p>
      <w:r>
        <w:rPr>
          <w:b/>
        </w:rPr>
        <w:t xml:space="preserve">Esimerkki 0.1651</w:t>
      </w:r>
    </w:p>
    <w:p>
      <w:r>
        <w:t xml:space="preserve">Keskustan risteyskoulun osallistumisvuodet ovat 2002 - nykyhetki.</w:t>
      </w:r>
    </w:p>
    <w:p>
      <w:r>
        <w:rPr>
          <w:b/>
        </w:rPr>
        <w:t xml:space="preserve">Tulos</w:t>
      </w:r>
    </w:p>
    <w:p>
      <w:r>
        <w:t xml:space="preserve">keskuskadun risteys</w:t>
      </w:r>
    </w:p>
    <w:p>
      <w:r>
        <w:rPr>
          <w:b/>
        </w:rPr>
        <w:t xml:space="preserve">Esimerkki 0.1652</w:t>
      </w:r>
    </w:p>
    <w:p>
      <w:r>
        <w:t xml:space="preserve">A Severed Wasp on kirjoitettu englannin kielellä.</w:t>
      </w:r>
    </w:p>
    <w:p>
      <w:r>
        <w:rPr>
          <w:b/>
        </w:rPr>
        <w:t xml:space="preserve">Tulos</w:t>
      </w:r>
    </w:p>
    <w:p>
      <w:r>
        <w:t xml:space="preserve">Katkaistu ampiainen</w:t>
      </w:r>
    </w:p>
    <w:p>
      <w:r>
        <w:rPr>
          <w:b/>
        </w:rPr>
        <w:t xml:space="preserve">Esimerkki 0.1653</w:t>
      </w:r>
    </w:p>
    <w:p>
      <w:r>
        <w:t xml:space="preserve">Ürumqin rakennetun alueen väkiluku on 2 988 715.</w:t>
      </w:r>
    </w:p>
    <w:p>
      <w:r>
        <w:rPr>
          <w:b/>
        </w:rPr>
        <w:t xml:space="preserve">Tulos</w:t>
      </w:r>
    </w:p>
    <w:p>
      <w:r>
        <w:t xml:space="preserve">Ürumqi</w:t>
      </w:r>
    </w:p>
    <w:p>
      <w:r>
        <w:rPr>
          <w:b/>
        </w:rPr>
        <w:t xml:space="preserve">Esimerkki 0.1654</w:t>
      </w:r>
    </w:p>
    <w:p>
      <w:r>
        <w:t xml:space="preserve">Feinstein sai 121 471 ääntä Sonoman piirikunnassa vuoden 1992 ylimääräisissä vaaleissa.</w:t>
      </w:r>
    </w:p>
    <w:p>
      <w:r>
        <w:rPr>
          <w:b/>
        </w:rPr>
        <w:t xml:space="preserve">Tulos</w:t>
      </w:r>
    </w:p>
    <w:p>
      <w:r>
        <w:t xml:space="preserve">Sonoma</w:t>
      </w:r>
    </w:p>
    <w:p>
      <w:r>
        <w:rPr>
          <w:b/>
        </w:rPr>
        <w:t xml:space="preserve">Esimerkki 0,1655</w:t>
      </w:r>
    </w:p>
    <w:p>
      <w:r>
        <w:t xml:space="preserve">Amdavad ni Gufa valmistui vuonna 1995.</w:t>
      </w:r>
    </w:p>
    <w:p>
      <w:r>
        <w:rPr>
          <w:b/>
        </w:rPr>
        <w:t xml:space="preserve">Tulos</w:t>
      </w:r>
    </w:p>
    <w:p>
      <w:r>
        <w:t xml:space="preserve">Amdavad ni Gufa</w:t>
      </w:r>
    </w:p>
    <w:p>
      <w:r>
        <w:rPr>
          <w:b/>
        </w:rPr>
        <w:t xml:space="preserve">Esimerkki 0.1656</w:t>
      </w:r>
    </w:p>
    <w:p>
      <w:r>
        <w:t xml:space="preserve">Azerbaidžanin hämmästyttävä muutos -hankkeen tila on tuotantohetkellä rakenteilla.</w:t>
      </w:r>
    </w:p>
    <w:p>
      <w:r>
        <w:rPr>
          <w:b/>
        </w:rPr>
        <w:t xml:space="preserve">Tulos</w:t>
      </w:r>
    </w:p>
    <w:p>
      <w:r>
        <w:t xml:space="preserve">azerbaijanin hämmästyttävä muutos</w:t>
      </w:r>
    </w:p>
    <w:p>
      <w:r>
        <w:rPr>
          <w:b/>
        </w:rPr>
        <w:t xml:space="preserve">Esimerkki 0.1657</w:t>
      </w:r>
    </w:p>
    <w:p>
      <w:r>
        <w:t xml:space="preserve">Kaista on 7.ja nimi on Jenna Laukkanen.</w:t>
      </w:r>
    </w:p>
    <w:p>
      <w:r>
        <w:rPr>
          <w:b/>
        </w:rPr>
        <w:t xml:space="preserve">Tulos</w:t>
      </w:r>
    </w:p>
    <w:p>
      <w:r>
        <w:t xml:space="preserve">Jenna Laukkanen</w:t>
      </w:r>
    </w:p>
    <w:p>
      <w:r>
        <w:rPr>
          <w:b/>
        </w:rPr>
        <w:t xml:space="preserve">Esimerkki 0.1658</w:t>
      </w:r>
    </w:p>
    <w:p>
      <w:r>
        <w:t xml:space="preserve">Frank Murphy oli vuoden 200 varaustilaisuuden 170. valinta.</w:t>
      </w:r>
    </w:p>
    <w:p>
      <w:r>
        <w:rPr>
          <w:b/>
        </w:rPr>
        <w:t xml:space="preserve">Tulos</w:t>
      </w:r>
    </w:p>
    <w:p>
      <w:r>
        <w:t xml:space="preserve">Frank Murphy</w:t>
      </w:r>
    </w:p>
    <w:p>
      <w:r>
        <w:rPr>
          <w:b/>
        </w:rPr>
        <w:t xml:space="preserve">Esimerkki 0.1659</w:t>
      </w:r>
    </w:p>
    <w:p>
      <w:r>
        <w:t xml:space="preserve">Paleobiologia on Acta Palaeontologica Polonican akateeminen tieteenala.</w:t>
      </w:r>
    </w:p>
    <w:p>
      <w:r>
        <w:rPr>
          <w:b/>
        </w:rPr>
        <w:t xml:space="preserve">Tulos</w:t>
      </w:r>
    </w:p>
    <w:p>
      <w:r>
        <w:t xml:space="preserve">Acta Palaeontologica Polonica</w:t>
      </w:r>
    </w:p>
    <w:p>
      <w:r>
        <w:rPr>
          <w:b/>
        </w:rPr>
        <w:t xml:space="preserve">Esimerkki 0,1660</w:t>
      </w:r>
    </w:p>
    <w:p>
      <w:r>
        <w:t xml:space="preserve">Bobby Jackson on vartija.</w:t>
      </w:r>
    </w:p>
    <w:p>
      <w:r>
        <w:rPr>
          <w:b/>
        </w:rPr>
        <w:t xml:space="preserve">Tulos</w:t>
      </w:r>
    </w:p>
    <w:p>
      <w:r>
        <w:t xml:space="preserve">Bobby Jackson</w:t>
      </w:r>
    </w:p>
    <w:p>
      <w:r>
        <w:rPr>
          <w:b/>
        </w:rPr>
        <w:t xml:space="preserve">Esimerkki 0.1661</w:t>
      </w:r>
    </w:p>
    <w:p>
      <w:r>
        <w:t xml:space="preserve">Cleveland sijaitsee Yhdysvalloissa.</w:t>
      </w:r>
    </w:p>
    <w:p>
      <w:r>
        <w:rPr>
          <w:b/>
        </w:rPr>
        <w:t xml:space="preserve">Tulos</w:t>
      </w:r>
    </w:p>
    <w:p>
      <w:r>
        <w:t xml:space="preserve">Cleveland</w:t>
      </w:r>
    </w:p>
    <w:p>
      <w:r>
        <w:rPr>
          <w:b/>
        </w:rPr>
        <w:t xml:space="preserve">Esimerkki 0.1662</w:t>
      </w:r>
    </w:p>
    <w:p>
      <w:r>
        <w:t xml:space="preserve">Kausi 2012 järjestettiin St. Moritzissa.</w:t>
      </w:r>
    </w:p>
    <w:p>
      <w:r>
        <w:rPr>
          <w:b/>
        </w:rPr>
        <w:t xml:space="preserve">Tulos</w:t>
      </w:r>
    </w:p>
    <w:p>
      <w:r>
        <w:t xml:space="preserve">2012</w:t>
      </w:r>
    </w:p>
    <w:p>
      <w:r>
        <w:rPr>
          <w:b/>
        </w:rPr>
        <w:t xml:space="preserve">Esimerkki 0.1663</w:t>
      </w:r>
    </w:p>
    <w:p>
      <w:r>
        <w:t xml:space="preserve">Bow Tie Cinemasissa on 388 valkokangasta.</w:t>
      </w:r>
    </w:p>
    <w:p>
      <w:r>
        <w:rPr>
          <w:b/>
        </w:rPr>
        <w:t xml:space="preserve">Tulos</w:t>
      </w:r>
    </w:p>
    <w:p>
      <w:r>
        <w:t xml:space="preserve">Bow Tie Cinemas</w:t>
      </w:r>
    </w:p>
    <w:p>
      <w:r>
        <w:rPr>
          <w:b/>
        </w:rPr>
        <w:t xml:space="preserve">Esimerkki 0.1664</w:t>
      </w:r>
    </w:p>
    <w:p>
      <w:r>
        <w:t xml:space="preserve">Wembley-stadionin enimmäiskapasiteetti on 90 000 katsojaa.</w:t>
      </w:r>
    </w:p>
    <w:p>
      <w:r>
        <w:rPr>
          <w:b/>
        </w:rPr>
        <w:t xml:space="preserve">Tulos</w:t>
      </w:r>
    </w:p>
    <w:p>
      <w:r>
        <w:t xml:space="preserve">Wembley Stadium</w:t>
      </w:r>
    </w:p>
    <w:p>
      <w:r>
        <w:rPr>
          <w:b/>
        </w:rPr>
        <w:t xml:space="preserve">Esimerkki 0,1665</w:t>
      </w:r>
    </w:p>
    <w:p>
      <w:r>
        <w:t xml:space="preserve">Adisham Hall sijaitsee Sri Lankassa.</w:t>
      </w:r>
    </w:p>
    <w:p>
      <w:r>
        <w:rPr>
          <w:b/>
        </w:rPr>
        <w:t xml:space="preserve">Tulos</w:t>
      </w:r>
    </w:p>
    <w:p>
      <w:r>
        <w:t xml:space="preserve">Adisham Hall</w:t>
      </w:r>
    </w:p>
    <w:p>
      <w:r>
        <w:rPr>
          <w:b/>
        </w:rPr>
        <w:t xml:space="preserve">Esimerkki 0.1666</w:t>
      </w:r>
    </w:p>
    <w:p>
      <w:r>
        <w:t xml:space="preserve">The Punter tarjoilee pikaruokaa, jonka hintaluokka on yli 30 puntaa.</w:t>
      </w:r>
    </w:p>
    <w:p>
      <w:r>
        <w:rPr>
          <w:b/>
        </w:rPr>
        <w:t xml:space="preserve">Tulos</w:t>
      </w:r>
    </w:p>
    <w:p>
      <w:r>
        <w:t xml:space="preserve">Punter</w:t>
      </w:r>
    </w:p>
    <w:p>
      <w:r>
        <w:rPr>
          <w:b/>
        </w:rPr>
        <w:t xml:space="preserve">Esimerkki 0,1667</w:t>
      </w:r>
    </w:p>
    <w:p>
      <w:r>
        <w:t xml:space="preserve">Kaupunginjohtaja on Michiganin Ann Arborin johtaja.</w:t>
      </w:r>
    </w:p>
    <w:p>
      <w:r>
        <w:rPr>
          <w:b/>
        </w:rPr>
        <w:t xml:space="preserve">Tulos</w:t>
      </w:r>
    </w:p>
    <w:p>
      <w:r>
        <w:t xml:space="preserve">Ann Arbor, Michigan</w:t>
      </w:r>
    </w:p>
    <w:p>
      <w:r>
        <w:rPr>
          <w:b/>
        </w:rPr>
        <w:t xml:space="preserve">Esimerkki 0.1668</w:t>
      </w:r>
    </w:p>
    <w:p>
      <w:r>
        <w:t xml:space="preserve">Ahmedabad sijaitsee Intiassa.</w:t>
      </w:r>
    </w:p>
    <w:p>
      <w:r>
        <w:rPr>
          <w:b/>
        </w:rPr>
        <w:t xml:space="preserve">Tulos</w:t>
      </w:r>
    </w:p>
    <w:p>
      <w:r>
        <w:t xml:space="preserve">Ahmedabad</w:t>
      </w:r>
    </w:p>
    <w:p>
      <w:r>
        <w:rPr>
          <w:b/>
        </w:rPr>
        <w:t xml:space="preserve">Esimerkki 0.1669</w:t>
      </w:r>
    </w:p>
    <w:p>
      <w:r>
        <w:t xml:space="preserve">Robert W. Edgar kuuluu demokraattiseen puolueeseen.</w:t>
      </w:r>
    </w:p>
    <w:p>
      <w:r>
        <w:rPr>
          <w:b/>
        </w:rPr>
        <w:t xml:space="preserve">Tulos</w:t>
      </w:r>
    </w:p>
    <w:p>
      <w:r>
        <w:t xml:space="preserve">Robert W. Edgar</w:t>
      </w:r>
    </w:p>
    <w:p>
      <w:r>
        <w:rPr>
          <w:b/>
        </w:rPr>
        <w:t xml:space="preserve">Esimerkki 0,1670</w:t>
      </w:r>
    </w:p>
    <w:p>
      <w:r>
        <w:t xml:space="preserve">Italian virallinen kieli on italia.</w:t>
      </w:r>
    </w:p>
    <w:p>
      <w:r>
        <w:rPr>
          <w:b/>
        </w:rPr>
        <w:t xml:space="preserve">Tulos</w:t>
      </w:r>
    </w:p>
    <w:p>
      <w:r>
        <w:t xml:space="preserve">Italia</w:t>
      </w:r>
    </w:p>
    <w:p>
      <w:r>
        <w:rPr>
          <w:b/>
        </w:rPr>
        <w:t xml:space="preserve">Esimerkki 0.1671</w:t>
      </w:r>
    </w:p>
    <w:p>
      <w:r>
        <w:t xml:space="preserve">Carinthia oli välityyppinen alus.</w:t>
      </w:r>
    </w:p>
    <w:p>
      <w:r>
        <w:rPr>
          <w:b/>
        </w:rPr>
        <w:t xml:space="preserve">Tulos</w:t>
      </w:r>
    </w:p>
    <w:p>
      <w:r>
        <w:t xml:space="preserve">Kärnten</w:t>
      </w:r>
    </w:p>
    <w:p>
      <w:r>
        <w:rPr>
          <w:b/>
        </w:rPr>
        <w:t xml:space="preserve">Esimerkki 0.1672</w:t>
      </w:r>
    </w:p>
    <w:p>
      <w:r>
        <w:t xml:space="preserve">Akron, Ohio sijaitsee Yhdysvalloissa.</w:t>
      </w:r>
    </w:p>
    <w:p>
      <w:r>
        <w:rPr>
          <w:b/>
        </w:rPr>
        <w:t xml:space="preserve">Tulos</w:t>
      </w:r>
    </w:p>
    <w:p>
      <w:r>
        <w:t xml:space="preserve">Akron, Ohio</w:t>
      </w:r>
    </w:p>
    <w:p>
      <w:r>
        <w:rPr>
          <w:b/>
        </w:rPr>
        <w:t xml:space="preserve">Esimerkki 0.1673</w:t>
      </w:r>
    </w:p>
    <w:p>
      <w:r>
        <w:t xml:space="preserve">Amatriciana-kastikkeessa tomaatti on yksi sen ainesosista.</w:t>
      </w:r>
    </w:p>
    <w:p>
      <w:r>
        <w:rPr>
          <w:b/>
        </w:rPr>
        <w:t xml:space="preserve">Tulos</w:t>
      </w:r>
    </w:p>
    <w:p>
      <w:r>
        <w:t xml:space="preserve">Amatriciana-kastike</w:t>
      </w:r>
    </w:p>
    <w:p>
      <w:r>
        <w:rPr>
          <w:b/>
        </w:rPr>
        <w:t xml:space="preserve">Esimerkki 0.1674</w:t>
      </w:r>
    </w:p>
    <w:p>
      <w:r>
        <w:t xml:space="preserve">Farahin maakunnassa on 438 000 asukasta.</w:t>
      </w:r>
    </w:p>
    <w:p>
      <w:r>
        <w:rPr>
          <w:b/>
        </w:rPr>
        <w:t xml:space="preserve">Tulos</w:t>
      </w:r>
    </w:p>
    <w:p>
      <w:r>
        <w:t xml:space="preserve">Farah</w:t>
      </w:r>
    </w:p>
    <w:p>
      <w:r>
        <w:rPr>
          <w:b/>
        </w:rPr>
        <w:t xml:space="preserve">Esimerkki 0,1675</w:t>
      </w:r>
    </w:p>
    <w:p>
      <w:r>
        <w:t xml:space="preserve">Josh Beckett on kotoisin Springistä, TX:stä.</w:t>
      </w:r>
    </w:p>
    <w:p>
      <w:r>
        <w:rPr>
          <w:b/>
        </w:rPr>
        <w:t xml:space="preserve">Tulos</w:t>
      </w:r>
    </w:p>
    <w:p>
      <w:r>
        <w:t xml:space="preserve">Josh Beckett</w:t>
      </w:r>
    </w:p>
    <w:p>
      <w:r>
        <w:rPr>
          <w:b/>
        </w:rPr>
        <w:t xml:space="preserve">Esimerkki 0.1676</w:t>
      </w:r>
    </w:p>
    <w:p>
      <w:r>
        <w:t xml:space="preserve">20 sentin kolikon kääntöpuolella on delfiinejä.</w:t>
      </w:r>
    </w:p>
    <w:p>
      <w:r>
        <w:rPr>
          <w:b/>
        </w:rPr>
        <w:t xml:space="preserve">Tulos</w:t>
      </w:r>
    </w:p>
    <w:p>
      <w:r>
        <w:t xml:space="preserve">20 senttiä</w:t>
      </w:r>
    </w:p>
    <w:p>
      <w:r>
        <w:rPr>
          <w:b/>
        </w:rPr>
        <w:t xml:space="preserve">Esimerkki 0.1677</w:t>
      </w:r>
    </w:p>
    <w:p>
      <w:r>
        <w:t xml:space="preserve">Hassan Adams oli Arizonassa ennen siirtymistään Toronto Raptorsiin.</w:t>
      </w:r>
    </w:p>
    <w:p>
      <w:r>
        <w:rPr>
          <w:b/>
        </w:rPr>
        <w:t xml:space="preserve">Tulos</w:t>
      </w:r>
    </w:p>
    <w:p>
      <w:r>
        <w:t xml:space="preserve">Hassan Adams</w:t>
      </w:r>
    </w:p>
    <w:p>
      <w:r>
        <w:rPr>
          <w:b/>
        </w:rPr>
        <w:t xml:space="preserve">Esimerkki 0.1678</w:t>
      </w:r>
    </w:p>
    <w:p>
      <w:r>
        <w:t xml:space="preserve">Rod Gilbert pelasi New York Rangersissa vuosina 1960-1978.</w:t>
      </w:r>
    </w:p>
    <w:p>
      <w:r>
        <w:rPr>
          <w:b/>
        </w:rPr>
        <w:t xml:space="preserve">Tulos</w:t>
      </w:r>
    </w:p>
    <w:p>
      <w:r>
        <w:t xml:space="preserve">Rod Gilbert</w:t>
      </w:r>
    </w:p>
    <w:p>
      <w:r>
        <w:rPr>
          <w:b/>
        </w:rPr>
        <w:t xml:space="preserve">Esimerkki 0.1679</w:t>
      </w:r>
    </w:p>
    <w:p>
      <w:r>
        <w:t xml:space="preserve">320 South Boston Buildingissa on 22 kerrosta.</w:t>
      </w:r>
    </w:p>
    <w:p>
      <w:r>
        <w:rPr>
          <w:b/>
        </w:rPr>
        <w:t xml:space="preserve">Tulos</w:t>
      </w:r>
    </w:p>
    <w:p>
      <w:r>
        <w:t xml:space="preserve">320 South Boston Building</w:t>
      </w:r>
    </w:p>
    <w:p>
      <w:r>
        <w:rPr>
          <w:b/>
        </w:rPr>
        <w:t xml:space="preserve">Esimerkki 0.1680</w:t>
      </w:r>
    </w:p>
    <w:p>
      <w:r>
        <w:t xml:space="preserve">Apollo 11:n toimintaa johti NASA.</w:t>
      </w:r>
    </w:p>
    <w:p>
      <w:r>
        <w:rPr>
          <w:b/>
        </w:rPr>
        <w:t xml:space="preserve">Tulos</w:t>
      </w:r>
    </w:p>
    <w:p>
      <w:r>
        <w:t xml:space="preserve">Apollo 11</w:t>
      </w:r>
    </w:p>
    <w:p>
      <w:r>
        <w:rPr>
          <w:b/>
        </w:rPr>
        <w:t xml:space="preserve">Esimerkki 0.1681</w:t>
      </w:r>
    </w:p>
    <w:p>
      <w:r>
        <w:t xml:space="preserve">ATISET on ACM Transactions on Information Systems -julkaisun CODEN-koodi.</w:t>
      </w:r>
    </w:p>
    <w:p>
      <w:r>
        <w:rPr>
          <w:b/>
        </w:rPr>
        <w:t xml:space="preserve">Tulos</w:t>
      </w:r>
    </w:p>
    <w:p>
      <w:r>
        <w:t xml:space="preserve">ACM Transactions on Information Systems</w:t>
      </w:r>
    </w:p>
    <w:p>
      <w:r>
        <w:rPr>
          <w:b/>
        </w:rPr>
        <w:t xml:space="preserve">Esimerkki 0.1682</w:t>
      </w:r>
    </w:p>
    <w:p>
      <w:r>
        <w:t xml:space="preserve">Verkossa Galavisión on 1 tytäryhtiö.</w:t>
      </w:r>
    </w:p>
    <w:p>
      <w:r>
        <w:rPr>
          <w:b/>
        </w:rPr>
        <w:t xml:space="preserve">Tulos</w:t>
      </w:r>
    </w:p>
    <w:p>
      <w:r>
        <w:t xml:space="preserve">Galavisión</w:t>
      </w:r>
    </w:p>
    <w:p>
      <w:r>
        <w:rPr>
          <w:b/>
        </w:rPr>
        <w:t xml:space="preserve">Esimerkki 0.1683</w:t>
      </w:r>
    </w:p>
    <w:p>
      <w:r>
        <w:t xml:space="preserve">Etsiväelokuvassa on teemakappale.</w:t>
      </w:r>
    </w:p>
    <w:p>
      <w:r>
        <w:rPr>
          <w:b/>
        </w:rPr>
        <w:t xml:space="preserve">Tulos</w:t>
      </w:r>
    </w:p>
    <w:p>
      <w:r>
        <w:t xml:space="preserve">Etsivä</w:t>
      </w:r>
    </w:p>
    <w:p>
      <w:r>
        <w:rPr>
          <w:b/>
        </w:rPr>
        <w:t xml:space="preserve">Esimerkki 0.1684</w:t>
      </w:r>
    </w:p>
    <w:p>
      <w:r>
        <w:t xml:space="preserve">Teksasissa puhutaan espanjaa.</w:t>
      </w:r>
    </w:p>
    <w:p>
      <w:r>
        <w:rPr>
          <w:b/>
        </w:rPr>
        <w:t xml:space="preserve">Tulos</w:t>
      </w:r>
    </w:p>
    <w:p>
      <w:r>
        <w:t xml:space="preserve">Texas</w:t>
      </w:r>
    </w:p>
    <w:p>
      <w:r>
        <w:rPr>
          <w:b/>
        </w:rPr>
        <w:t xml:space="preserve">Esimerkki 0,1685</w:t>
      </w:r>
    </w:p>
    <w:p>
      <w:r>
        <w:t xml:space="preserve">Tim Steeves pelasi aiemmin Charlottetown Royalsissa (NBSHL).</w:t>
      </w:r>
    </w:p>
    <w:p>
      <w:r>
        <w:rPr>
          <w:b/>
        </w:rPr>
        <w:t xml:space="preserve">Tulos</w:t>
      </w:r>
    </w:p>
    <w:p>
      <w:r>
        <w:t xml:space="preserve">Tim Steeves</w:t>
      </w:r>
    </w:p>
    <w:p>
      <w:r>
        <w:rPr>
          <w:b/>
        </w:rPr>
        <w:t xml:space="preserve">Esimerkki 0.1686</w:t>
      </w:r>
    </w:p>
    <w:p>
      <w:r>
        <w:t xml:space="preserve">Demokraattisella puolueella oli 96 paikan enemmistö republikaaniseen puolueeseen verrattuna vuonna 1980.</w:t>
      </w:r>
    </w:p>
    <w:p>
      <w:r>
        <w:rPr>
          <w:b/>
        </w:rPr>
        <w:t xml:space="preserve">Tulos</w:t>
      </w:r>
    </w:p>
    <w:p>
      <w:r>
        <w:t xml:space="preserve">1980</w:t>
      </w:r>
    </w:p>
    <w:p>
      <w:r>
        <w:rPr>
          <w:b/>
        </w:rPr>
        <w:t xml:space="preserve">Esimerkki 0.1687</w:t>
      </w:r>
    </w:p>
    <w:p>
      <w:r>
        <w:t xml:space="preserve">Tapa, jolla Petrik Sander lähti, oli se, että he erosivat.</w:t>
      </w:r>
    </w:p>
    <w:p>
      <w:r>
        <w:rPr>
          <w:b/>
        </w:rPr>
        <w:t xml:space="preserve">Tulos</w:t>
      </w:r>
    </w:p>
    <w:p>
      <w:r>
        <w:t xml:space="preserve">Petrik Sander</w:t>
      </w:r>
    </w:p>
    <w:p>
      <w:r>
        <w:rPr>
          <w:b/>
        </w:rPr>
        <w:t xml:space="preserve">Esimerkki 0.1688</w:t>
      </w:r>
    </w:p>
    <w:p>
      <w:r>
        <w:t xml:space="preserve">PE-1 laukaistiin 11. heinäkuuta 1918.</w:t>
      </w:r>
    </w:p>
    <w:p>
      <w:r>
        <w:rPr>
          <w:b/>
        </w:rPr>
        <w:t xml:space="preserve">Tulos</w:t>
      </w:r>
    </w:p>
    <w:p>
      <w:r>
        <w:t xml:space="preserve">PE-1</w:t>
      </w:r>
    </w:p>
    <w:p>
      <w:r>
        <w:rPr>
          <w:b/>
        </w:rPr>
        <w:t xml:space="preserve">Esimerkki 0.1689</w:t>
      </w:r>
    </w:p>
    <w:p>
      <w:r>
        <w:t xml:space="preserve">Browns Cambridge tarjoaa pikaruokaa edullisempaan hintaluokkaan. Asiakkaat eivät ole arvostelleet sitä korkealle.</w:t>
      </w:r>
    </w:p>
    <w:p>
      <w:r>
        <w:rPr>
          <w:b/>
        </w:rPr>
        <w:t xml:space="preserve">Tulos</w:t>
      </w:r>
    </w:p>
    <w:p>
      <w:r>
        <w:t xml:space="preserve">Browns Cambridge</w:t>
      </w:r>
    </w:p>
    <w:p>
      <w:r>
        <w:rPr>
          <w:b/>
        </w:rPr>
        <w:t xml:space="preserve">Esimerkki 0,1690</w:t>
      </w:r>
    </w:p>
    <w:p>
      <w:r>
        <w:t xml:space="preserve">Juna on menossa rugbyyn, kun se lähtee klo 20.35.</w:t>
      </w:r>
    </w:p>
    <w:p>
      <w:r>
        <w:rPr>
          <w:b/>
        </w:rPr>
        <w:t xml:space="preserve">Tulos</w:t>
      </w:r>
    </w:p>
    <w:p>
      <w:r>
        <w:t xml:space="preserve">20.35</w:t>
      </w:r>
    </w:p>
    <w:p>
      <w:r>
        <w:rPr>
          <w:b/>
        </w:rPr>
        <w:t xml:space="preserve">Esimerkki 0,1691</w:t>
      </w:r>
    </w:p>
    <w:p>
      <w:r>
        <w:t xml:space="preserve">300 North LaSalle sijaitsee Illinoisissa.</w:t>
      </w:r>
    </w:p>
    <w:p>
      <w:r>
        <w:rPr>
          <w:b/>
        </w:rPr>
        <w:t xml:space="preserve">Tulos</w:t>
      </w:r>
    </w:p>
    <w:p>
      <w:r>
        <w:t xml:space="preserve">300 North LaSalle</w:t>
      </w:r>
    </w:p>
    <w:p>
      <w:r>
        <w:rPr>
          <w:b/>
        </w:rPr>
        <w:t xml:space="preserve">Esimerkki 0.1692</w:t>
      </w:r>
    </w:p>
    <w:p>
      <w:r>
        <w:t xml:space="preserve">A Severed Wasp on kovakantinen kirja.</w:t>
      </w:r>
    </w:p>
    <w:p>
      <w:r>
        <w:rPr>
          <w:b/>
        </w:rPr>
        <w:t xml:space="preserve">Tulos</w:t>
      </w:r>
    </w:p>
    <w:p>
      <w:r>
        <w:t xml:space="preserve">Katkaistu ampiainen</w:t>
      </w:r>
    </w:p>
    <w:p>
      <w:r>
        <w:rPr>
          <w:b/>
        </w:rPr>
        <w:t xml:space="preserve">Esimerkki 0.1693</w:t>
      </w:r>
    </w:p>
    <w:p>
      <w:r>
        <w:t xml:space="preserve">A Loyal Character Dancer on julkaissut Soho Press.</w:t>
      </w:r>
    </w:p>
    <w:p>
      <w:r>
        <w:rPr>
          <w:b/>
        </w:rPr>
        <w:t xml:space="preserve">Tulos</w:t>
      </w:r>
    </w:p>
    <w:p>
      <w:r>
        <w:t xml:space="preserve">Uskollinen hahmotanssija</w:t>
      </w:r>
    </w:p>
    <w:p>
      <w:r>
        <w:rPr>
          <w:b/>
        </w:rPr>
        <w:t xml:space="preserve">Esimerkki 0.1694</w:t>
      </w:r>
    </w:p>
    <w:p>
      <w:r>
        <w:t xml:space="preserve">Detroit Pistonsin vieraspelien tulos oli 3-38.</w:t>
      </w:r>
    </w:p>
    <w:p>
      <w:r>
        <w:rPr>
          <w:b/>
        </w:rPr>
        <w:t xml:space="preserve">Tulos</w:t>
      </w:r>
    </w:p>
    <w:p>
      <w:r>
        <w:t xml:space="preserve">Detroit Pistons</w:t>
      </w:r>
    </w:p>
    <w:p>
      <w:r>
        <w:rPr>
          <w:b/>
        </w:rPr>
        <w:t xml:space="preserve">Esimerkki 0,1695</w:t>
      </w:r>
    </w:p>
    <w:p>
      <w:r>
        <w:t xml:space="preserve">Bob McMahon päätyi Boston Bruinsin joukkueeseen.</w:t>
      </w:r>
    </w:p>
    <w:p>
      <w:r>
        <w:rPr>
          <w:b/>
        </w:rPr>
        <w:t xml:space="preserve">Tulos</w:t>
      </w:r>
    </w:p>
    <w:p>
      <w:r>
        <w:t xml:space="preserve">Bob McMahon</w:t>
      </w:r>
    </w:p>
    <w:p>
      <w:r>
        <w:rPr>
          <w:b/>
        </w:rPr>
        <w:t xml:space="preserve">Esimerkki 0.1696</w:t>
      </w:r>
    </w:p>
    <w:p>
      <w:r>
        <w:t xml:space="preserve">Akron, Ohio sijaitsee 306,0 metrin korkeudella merenpinnasta.</w:t>
      </w:r>
    </w:p>
    <w:p>
      <w:r>
        <w:rPr>
          <w:b/>
        </w:rPr>
        <w:t xml:space="preserve">Tulos</w:t>
      </w:r>
    </w:p>
    <w:p>
      <w:r>
        <w:t xml:space="preserve">Akron, Ohio</w:t>
      </w:r>
    </w:p>
    <w:p>
      <w:r>
        <w:rPr>
          <w:b/>
        </w:rPr>
        <w:t xml:space="preserve">Esimerkki 0,1697</w:t>
      </w:r>
    </w:p>
    <w:p>
      <w:r>
        <w:t xml:space="preserve">Ayam penyetin pääraaka-aineet ovat "puristettua" tai "murskattua" kanaa, joka tarjoillaan sambalin kanssa.</w:t>
      </w:r>
    </w:p>
    <w:p>
      <w:r>
        <w:rPr>
          <w:b/>
        </w:rPr>
        <w:t xml:space="preserve">Tulos</w:t>
      </w:r>
    </w:p>
    <w:p>
      <w:r>
        <w:t xml:space="preserve">Ayam penyet</w:t>
      </w:r>
    </w:p>
    <w:p>
      <w:r>
        <w:rPr>
          <w:b/>
        </w:rPr>
        <w:t xml:space="preserve">Esimerkki 0.1698</w:t>
      </w:r>
    </w:p>
    <w:p>
      <w:r>
        <w:t xml:space="preserve">Peter Stöger on liittynyt SC Wiener Neustadt -seuraan.</w:t>
      </w:r>
    </w:p>
    <w:p>
      <w:r>
        <w:rPr>
          <w:b/>
        </w:rPr>
        <w:t xml:space="preserve">Tulos</w:t>
      </w:r>
    </w:p>
    <w:p>
      <w:r>
        <w:t xml:space="preserve">Peter Stöger</w:t>
      </w:r>
    </w:p>
    <w:p>
      <w:r>
        <w:rPr>
          <w:b/>
        </w:rPr>
        <w:t xml:space="preserve">Esimerkki 0.1699</w:t>
      </w:r>
    </w:p>
    <w:p>
      <w:r>
        <w:t xml:space="preserve">Alan Bean vietti avaruudessa 100305,0 minuuttia.</w:t>
      </w:r>
    </w:p>
    <w:p>
      <w:r>
        <w:rPr>
          <w:b/>
        </w:rPr>
        <w:t xml:space="preserve">Tulos</w:t>
      </w:r>
    </w:p>
    <w:p>
      <w:r>
        <w:t xml:space="preserve">Alan Bean</w:t>
      </w:r>
    </w:p>
    <w:p>
      <w:r>
        <w:rPr>
          <w:b/>
        </w:rPr>
        <w:t xml:space="preserve">Esimerkki 0.1700</w:t>
      </w:r>
    </w:p>
    <w:p>
      <w:r>
        <w:t xml:space="preserve">King County on Auburnin sijaintipaikka Washingtonissa.</w:t>
      </w:r>
    </w:p>
    <w:p>
      <w:r>
        <w:rPr>
          <w:b/>
        </w:rPr>
        <w:t xml:space="preserve">Tulos</w:t>
      </w:r>
    </w:p>
    <w:p>
      <w:r>
        <w:t xml:space="preserve">Auburn, Washington</w:t>
      </w:r>
    </w:p>
    <w:p>
      <w:r>
        <w:rPr>
          <w:b/>
        </w:rPr>
        <w:t xml:space="preserve">Esimerkki 0.1701</w:t>
      </w:r>
    </w:p>
    <w:p>
      <w:r>
        <w:t xml:space="preserve">Pegasus on Doterel-luokan slooppi.</w:t>
      </w:r>
    </w:p>
    <w:p>
      <w:r>
        <w:rPr>
          <w:b/>
        </w:rPr>
        <w:t xml:space="preserve">Tulos</w:t>
      </w:r>
    </w:p>
    <w:p>
      <w:r>
        <w:t xml:space="preserve">Pegasus</w:t>
      </w:r>
    </w:p>
    <w:p>
      <w:r>
        <w:rPr>
          <w:b/>
        </w:rPr>
        <w:t xml:space="preserve">Esimerkki 0.1702</w:t>
      </w:r>
    </w:p>
    <w:p>
      <w:r>
        <w:t xml:space="preserve">Hearstin linna oli Julia Morganin merkittävä hanke.</w:t>
      </w:r>
    </w:p>
    <w:p>
      <w:r>
        <w:rPr>
          <w:b/>
        </w:rPr>
        <w:t xml:space="preserve">Tulos</w:t>
      </w:r>
    </w:p>
    <w:p>
      <w:r>
        <w:t xml:space="preserve">Julia Morgan</w:t>
      </w:r>
    </w:p>
    <w:p>
      <w:r>
        <w:rPr>
          <w:b/>
        </w:rPr>
        <w:t xml:space="preserve">Esimerkki 0.1703</w:t>
      </w:r>
    </w:p>
    <w:p>
      <w:r>
        <w:t xml:space="preserve">Jakso nro 4 kaudella oli nimeltään "kihlasormus.</w:t>
      </w:r>
    </w:p>
    <w:p>
      <w:r>
        <w:rPr>
          <w:b/>
        </w:rPr>
        <w:t xml:space="preserve">Tulos</w:t>
      </w:r>
    </w:p>
    <w:p>
      <w:r>
        <w:t xml:space="preserve">4</w:t>
      </w:r>
    </w:p>
    <w:p>
      <w:r>
        <w:rPr>
          <w:b/>
        </w:rPr>
        <w:t xml:space="preserve">Esimerkki 0.1704</w:t>
      </w:r>
    </w:p>
    <w:p>
      <w:r>
        <w:t xml:space="preserve">Boris Johnson on Lontoon johtaja.</w:t>
      </w:r>
    </w:p>
    <w:p>
      <w:r>
        <w:rPr>
          <w:b/>
        </w:rPr>
        <w:t xml:space="preserve">Tulos</w:t>
      </w:r>
    </w:p>
    <w:p>
      <w:r>
        <w:t xml:space="preserve">Lontoo</w:t>
      </w:r>
    </w:p>
    <w:p>
      <w:r>
        <w:rPr>
          <w:b/>
        </w:rPr>
        <w:t xml:space="preserve">Esimerkki 0.1705</w:t>
      </w:r>
    </w:p>
    <w:p>
      <w:r>
        <w:t xml:space="preserve">Vuonna 1969 Saksan kansallinen demokraattinen puolue sai 1 189 375 ääntä.</w:t>
      </w:r>
    </w:p>
    <w:p>
      <w:r>
        <w:rPr>
          <w:b/>
        </w:rPr>
        <w:t xml:space="preserve">Tulos</w:t>
      </w:r>
    </w:p>
    <w:p>
      <w:r>
        <w:t xml:space="preserve">1969</w:t>
      </w:r>
    </w:p>
    <w:p>
      <w:r>
        <w:rPr>
          <w:b/>
        </w:rPr>
        <w:t xml:space="preserve">Esimerkki 0.1706</w:t>
      </w:r>
    </w:p>
    <w:p>
      <w:r>
        <w:t xml:space="preserve">Vuonna 1910 Duncan Cameron jätti virkansa.</w:t>
      </w:r>
    </w:p>
    <w:p>
      <w:r>
        <w:rPr>
          <w:b/>
        </w:rPr>
        <w:t xml:space="preserve">Tulos</w:t>
      </w:r>
    </w:p>
    <w:p>
      <w:r>
        <w:t xml:space="preserve">Duncan Cameron</w:t>
      </w:r>
    </w:p>
    <w:p>
      <w:r>
        <w:rPr>
          <w:b/>
        </w:rPr>
        <w:t xml:space="preserve">Esimerkki 0.1707</w:t>
      </w:r>
    </w:p>
    <w:p>
      <w:r>
        <w:t xml:space="preserve">J P McManus on Adare Manorin omistaja.</w:t>
      </w:r>
    </w:p>
    <w:p>
      <w:r>
        <w:rPr>
          <w:b/>
        </w:rPr>
        <w:t xml:space="preserve">Tulos</w:t>
      </w:r>
    </w:p>
    <w:p>
      <w:r>
        <w:t xml:space="preserve">Adaren kartano</w:t>
      </w:r>
    </w:p>
    <w:p>
      <w:r>
        <w:rPr>
          <w:b/>
        </w:rPr>
        <w:t xml:space="preserve">Esimerkki 0.1708</w:t>
      </w:r>
    </w:p>
    <w:p>
      <w:r>
        <w:t xml:space="preserve">320 South Boston Buildingin rakennustyöt valmistuivat vuonna 1929.</w:t>
      </w:r>
    </w:p>
    <w:p>
      <w:r>
        <w:rPr>
          <w:b/>
        </w:rPr>
        <w:t xml:space="preserve">Tulos</w:t>
      </w:r>
    </w:p>
    <w:p>
      <w:r>
        <w:t xml:space="preserve">320 South Boston Building</w:t>
      </w:r>
    </w:p>
    <w:p>
      <w:r>
        <w:rPr>
          <w:b/>
        </w:rPr>
        <w:t xml:space="preserve">Esimerkki 0.1709</w:t>
      </w:r>
    </w:p>
    <w:p>
      <w:r>
        <w:t xml:space="preserve">Aarhusin hallinto on maistraatti.</w:t>
      </w:r>
    </w:p>
    <w:p>
      <w:r>
        <w:rPr>
          <w:b/>
        </w:rPr>
        <w:t xml:space="preserve">Tulos</w:t>
      </w:r>
    </w:p>
    <w:p>
      <w:r>
        <w:t xml:space="preserve">Aarhus</w:t>
      </w:r>
    </w:p>
    <w:p>
      <w:r>
        <w:rPr>
          <w:b/>
        </w:rPr>
        <w:t xml:space="preserve">Esimerkki 0.1710</w:t>
      </w:r>
    </w:p>
    <w:p>
      <w:r>
        <w:t xml:space="preserve">National Register of Historic Places -luettelot alueella Franklin County, Maine Nimi rekisterissä on Goodspeed Memorial Library. Päivämäärä on 5. tammikuuta 1989 (#88003019).</w:t>
      </w:r>
    </w:p>
    <w:p>
      <w:r>
        <w:rPr>
          <w:b/>
        </w:rPr>
        <w:t xml:space="preserve">Tulos</w:t>
      </w:r>
    </w:p>
    <w:p>
      <w:r>
        <w:t xml:space="preserve">Goodspeed Memorial Library</w:t>
      </w:r>
    </w:p>
    <w:p>
      <w:r>
        <w:rPr>
          <w:b/>
        </w:rPr>
        <w:t xml:space="preserve">Esimerkki 0.1711</w:t>
      </w:r>
    </w:p>
    <w:p>
      <w:r>
        <w:t xml:space="preserve">Cyber Trance Presents ELT Trance julkaistiin CD:nä ja sitä myytiin 60 000 kappaletta.</w:t>
      </w:r>
    </w:p>
    <w:p>
      <w:r>
        <w:rPr>
          <w:b/>
        </w:rPr>
        <w:t xml:space="preserve">Tulos</w:t>
      </w:r>
    </w:p>
    <w:p>
      <w:r>
        <w:t xml:space="preserve">Cyber Trance esittelee ELT Trance</w:t>
      </w:r>
    </w:p>
    <w:p>
      <w:r>
        <w:rPr>
          <w:b/>
        </w:rPr>
        <w:t xml:space="preserve">Esimerkki 0.1712</w:t>
      </w:r>
    </w:p>
    <w:p>
      <w:r>
        <w:t xml:space="preserve">Two True -purjehdusnumero oli yc400.</w:t>
      </w:r>
    </w:p>
    <w:p>
      <w:r>
        <w:rPr>
          <w:b/>
        </w:rPr>
        <w:t xml:space="preserve">Tulos</w:t>
      </w:r>
    </w:p>
    <w:p>
      <w:r>
        <w:t xml:space="preserve">Kaksi totta</w:t>
      </w:r>
    </w:p>
    <w:p>
      <w:r>
        <w:rPr>
          <w:b/>
        </w:rPr>
        <w:t xml:space="preserve">Esimerkki 0.1713</w:t>
      </w:r>
    </w:p>
    <w:p>
      <w:r>
        <w:t xml:space="preserve">Dorte Kjaer ja Nettie Nielsen voittivat naisten kaksinpelin vuoden 1981 sulkapallon junioreiden Euroopan mestaruuskilpailuissa.</w:t>
      </w:r>
    </w:p>
    <w:p>
      <w:r>
        <w:rPr>
          <w:b/>
        </w:rPr>
        <w:t xml:space="preserve">Tulos</w:t>
      </w:r>
    </w:p>
    <w:p>
      <w:r>
        <w:t xml:space="preserve">1981</w:t>
      </w:r>
    </w:p>
    <w:p>
      <w:r>
        <w:rPr>
          <w:b/>
        </w:rPr>
        <w:t xml:space="preserve">Esimerkki 0.1714</w:t>
      </w:r>
    </w:p>
    <w:p>
      <w:r>
        <w:t xml:space="preserve">Afonso Penan kansainvälisen lentoaseman kiitotien nimi on 11/29.</w:t>
      </w:r>
    </w:p>
    <w:p>
      <w:r>
        <w:rPr>
          <w:b/>
        </w:rPr>
        <w:t xml:space="preserve">Tulos</w:t>
      </w:r>
    </w:p>
    <w:p>
      <w:r>
        <w:t xml:space="preserve">Afonso Penan kansainvälinen lentoasema</w:t>
      </w:r>
    </w:p>
    <w:p>
      <w:r>
        <w:rPr>
          <w:b/>
        </w:rPr>
        <w:t xml:space="preserve">Esimerkki 0.1715</w:t>
      </w:r>
    </w:p>
    <w:p>
      <w:r>
        <w:t xml:space="preserve">Elokuva Lakshmi Kalyanam ilmestyi vuonna 2007.</w:t>
      </w:r>
    </w:p>
    <w:p>
      <w:r>
        <w:rPr>
          <w:b/>
        </w:rPr>
        <w:t xml:space="preserve">Tulos</w:t>
      </w:r>
    </w:p>
    <w:p>
      <w:r>
        <w:t xml:space="preserve">Lakshmi Kalyanam</w:t>
      </w:r>
    </w:p>
    <w:p>
      <w:r>
        <w:rPr>
          <w:b/>
        </w:rPr>
        <w:t xml:space="preserve">Esimerkki 0.1716</w:t>
      </w:r>
    </w:p>
    <w:p>
      <w:r>
        <w:t xml:space="preserve">Saban on Gusun ensimmäinen poika</w:t>
      </w:r>
    </w:p>
    <w:p>
      <w:r>
        <w:rPr>
          <w:b/>
        </w:rPr>
        <w:t xml:space="preserve">Tulos</w:t>
      </w:r>
    </w:p>
    <w:p>
      <w:r>
        <w:t xml:space="preserve">Saban</w:t>
      </w:r>
    </w:p>
    <w:p>
      <w:r>
        <w:rPr>
          <w:b/>
        </w:rPr>
        <w:t xml:space="preserve">Esimerkki 0.1717</w:t>
      </w:r>
    </w:p>
    <w:p>
      <w:r>
        <w:t xml:space="preserve">Cornish Snow on cuspidatan ja saluenensiksen risteytys.</w:t>
      </w:r>
    </w:p>
    <w:p>
      <w:r>
        <w:rPr>
          <w:b/>
        </w:rPr>
        <w:t xml:space="preserve">Tulos</w:t>
      </w:r>
    </w:p>
    <w:p>
      <w:r>
        <w:t xml:space="preserve">Cornish Snow</w:t>
      </w:r>
    </w:p>
    <w:p>
      <w:r>
        <w:rPr>
          <w:b/>
        </w:rPr>
        <w:t xml:space="preserve">Esimerkki 0.1718</w:t>
      </w:r>
    </w:p>
    <w:p>
      <w:r>
        <w:t xml:space="preserve">On Your Way on kirjoittanut The Album Leaf.</w:t>
      </w:r>
    </w:p>
    <w:p>
      <w:r>
        <w:rPr>
          <w:b/>
        </w:rPr>
        <w:t xml:space="preserve">Tulos</w:t>
      </w:r>
    </w:p>
    <w:p>
      <w:r>
        <w:t xml:space="preserve">Matkalla</w:t>
      </w:r>
    </w:p>
    <w:p>
      <w:r>
        <w:rPr>
          <w:b/>
        </w:rPr>
        <w:t xml:space="preserve">Esimerkki 0.1719</w:t>
      </w:r>
    </w:p>
    <w:p>
      <w:r>
        <w:t xml:space="preserve">ACF Fiorentina pelaa Serie A:ssa.</w:t>
      </w:r>
    </w:p>
    <w:p>
      <w:r>
        <w:rPr>
          <w:b/>
        </w:rPr>
        <w:t xml:space="preserve">Tulos</w:t>
      </w:r>
    </w:p>
    <w:p>
      <w:r>
        <w:t xml:space="preserve">ACF Fiorentina</w:t>
      </w:r>
    </w:p>
    <w:p>
      <w:r>
        <w:rPr>
          <w:b/>
        </w:rPr>
        <w:t xml:space="preserve">Esimerkki 0.1720</w:t>
      </w:r>
    </w:p>
    <w:p>
      <w:r>
        <w:t xml:space="preserve">Alan Shepardin aika avaruudessa oli 13017,0 minuuttia.</w:t>
      </w:r>
    </w:p>
    <w:p>
      <w:r>
        <w:rPr>
          <w:b/>
        </w:rPr>
        <w:t xml:space="preserve">Tulos</w:t>
      </w:r>
    </w:p>
    <w:p>
      <w:r>
        <w:t xml:space="preserve">Alan Shepard</w:t>
      </w:r>
    </w:p>
    <w:p>
      <w:r>
        <w:rPr>
          <w:b/>
        </w:rPr>
        <w:t xml:space="preserve">Esimerkki 0.1721</w:t>
      </w:r>
    </w:p>
    <w:p>
      <w:r>
        <w:t xml:space="preserve">Intialaiset ovat Intiasta.</w:t>
      </w:r>
    </w:p>
    <w:p>
      <w:r>
        <w:rPr>
          <w:b/>
        </w:rPr>
        <w:t xml:space="preserve">Tulos</w:t>
      </w:r>
    </w:p>
    <w:p>
      <w:r>
        <w:t xml:space="preserve">Intia</w:t>
      </w:r>
    </w:p>
    <w:p>
      <w:r>
        <w:rPr>
          <w:b/>
        </w:rPr>
        <w:t xml:space="preserve">Esimerkki 0.1722</w:t>
      </w:r>
    </w:p>
    <w:p>
      <w:r>
        <w:t xml:space="preserve">Vuonna 1999 Marvin Steve voitti miesten kaksinpelin Kroatian kansainvälisessä turnauksessa.</w:t>
      </w:r>
    </w:p>
    <w:p>
      <w:r>
        <w:rPr>
          <w:b/>
        </w:rPr>
        <w:t xml:space="preserve">Tulos</w:t>
      </w:r>
    </w:p>
    <w:p>
      <w:r>
        <w:t xml:space="preserve">1999</w:t>
      </w:r>
    </w:p>
    <w:p>
      <w:r>
        <w:rPr>
          <w:b/>
        </w:rPr>
        <w:t xml:space="preserve">Esimerkki 0.1723</w:t>
      </w:r>
    </w:p>
    <w:p>
      <w:r>
        <w:t xml:space="preserve">Otsikko "koulutus video" alun perin ilmaan heinäkuussa 19,2009.</w:t>
      </w:r>
    </w:p>
    <w:p>
      <w:r>
        <w:rPr>
          <w:b/>
        </w:rPr>
        <w:t xml:space="preserve">Tulos</w:t>
      </w:r>
    </w:p>
    <w:p>
      <w:r>
        <w:t xml:space="preserve">koulutusvideo</w:t>
      </w:r>
    </w:p>
    <w:p>
      <w:r>
        <w:rPr>
          <w:b/>
        </w:rPr>
        <w:t xml:space="preserve">Esimerkki 0.1724</w:t>
      </w:r>
    </w:p>
    <w:p>
      <w:r>
        <w:t xml:space="preserve">Associazione Calcio Lumezzane SpA on A.C. Lumezzanen koko nimi.</w:t>
      </w:r>
    </w:p>
    <w:p>
      <w:r>
        <w:rPr>
          <w:b/>
        </w:rPr>
        <w:t xml:space="preserve">Tulos</w:t>
      </w:r>
    </w:p>
    <w:p>
      <w:r>
        <w:t xml:space="preserve">A.C. Lumezzane</w:t>
      </w:r>
    </w:p>
    <w:p>
      <w:r>
        <w:rPr>
          <w:b/>
        </w:rPr>
        <w:t xml:space="preserve">Esimerkki 0,1725</w:t>
      </w:r>
    </w:p>
    <w:p>
      <w:r>
        <w:t xml:space="preserve">Osavaltion edustaja kuuluu lainsäätäjän tyyppiin</w:t>
      </w:r>
    </w:p>
    <w:p>
      <w:r>
        <w:rPr>
          <w:b/>
        </w:rPr>
        <w:t xml:space="preserve">Tulos</w:t>
      </w:r>
    </w:p>
    <w:p>
      <w:r>
        <w:t xml:space="preserve">Osavaltion kansanedustaja</w:t>
      </w:r>
    </w:p>
    <w:p>
      <w:r>
        <w:rPr>
          <w:b/>
        </w:rPr>
        <w:t xml:space="preserve">Esimerkki 0.1726</w:t>
      </w:r>
    </w:p>
    <w:p>
      <w:r>
        <w:t xml:space="preserve">Frank de Boer pelasi Alankomaiden jalkapallomaajoukkueessa.</w:t>
      </w:r>
    </w:p>
    <w:p>
      <w:r>
        <w:rPr>
          <w:b/>
        </w:rPr>
        <w:t xml:space="preserve">Tulos</w:t>
      </w:r>
    </w:p>
    <w:p>
      <w:r>
        <w:t xml:space="preserve">Frank de Boer</w:t>
      </w:r>
    </w:p>
    <w:p>
      <w:r>
        <w:rPr>
          <w:b/>
        </w:rPr>
        <w:t xml:space="preserve">Esimerkki 0.1727</w:t>
      </w:r>
    </w:p>
    <w:p>
      <w:r>
        <w:t xml:space="preserve">Cornellin yliopisto on Administrative Science Quarterly -lehden julkaisija.</w:t>
      </w:r>
    </w:p>
    <w:p>
      <w:r>
        <w:rPr>
          <w:b/>
        </w:rPr>
        <w:t xml:space="preserve">Tulos</w:t>
      </w:r>
    </w:p>
    <w:p>
      <w:r>
        <w:t xml:space="preserve">Administrative Science Quarterly</w:t>
      </w:r>
    </w:p>
    <w:p>
      <w:r>
        <w:rPr>
          <w:b/>
        </w:rPr>
        <w:t xml:space="preserve">Esimerkki 0.1728</w:t>
      </w:r>
    </w:p>
    <w:p>
      <w:r>
        <w:t xml:space="preserve">Breaz Valer Daniel on 1. joulukuuta 1918 perustetun yliopiston rehtori.</w:t>
      </w:r>
    </w:p>
    <w:p>
      <w:r>
        <w:rPr>
          <w:b/>
        </w:rPr>
        <w:t xml:space="preserve">Tulos</w:t>
      </w:r>
    </w:p>
    <w:p>
      <w:r>
        <w:t xml:space="preserve">1 joulukuu 1918 Yliopisto</w:t>
      </w:r>
    </w:p>
    <w:p>
      <w:r>
        <w:rPr>
          <w:b/>
        </w:rPr>
        <w:t xml:space="preserve">Esimerkki 0.1729</w:t>
      </w:r>
    </w:p>
    <w:p>
      <w:r>
        <w:t xml:space="preserve">Aromi tarjoaa kiinalaista ruokaa kaupungin sydämessä.</w:t>
      </w:r>
    </w:p>
    <w:p>
      <w:r>
        <w:rPr>
          <w:b/>
        </w:rPr>
        <w:t xml:space="preserve">Tulos</w:t>
      </w:r>
    </w:p>
    <w:p>
      <w:r>
        <w:t xml:space="preserve">Aromi</w:t>
      </w:r>
    </w:p>
    <w:p>
      <w:r>
        <w:rPr>
          <w:b/>
        </w:rPr>
        <w:t xml:space="preserve">Esimerkki 0.1730</w:t>
      </w:r>
    </w:p>
    <w:p>
      <w:r>
        <w:t xml:space="preserve">Milford Mavericks sijaitsee Highland Townshipissa.</w:t>
      </w:r>
    </w:p>
    <w:p>
      <w:r>
        <w:rPr>
          <w:b/>
        </w:rPr>
        <w:t xml:space="preserve">Tulos</w:t>
      </w:r>
    </w:p>
    <w:p>
      <w:r>
        <w:t xml:space="preserve">Milford Mavericks</w:t>
      </w:r>
    </w:p>
    <w:p>
      <w:r>
        <w:rPr>
          <w:b/>
        </w:rPr>
        <w:t xml:space="preserve">Esimerkki 0.1731</w:t>
      </w:r>
    </w:p>
    <w:p>
      <w:r>
        <w:t xml:space="preserve">Jarrod Maidens pelasi seurajoukkueessa Owen Sound Attack.</w:t>
      </w:r>
    </w:p>
    <w:p>
      <w:r>
        <w:rPr>
          <w:b/>
        </w:rPr>
        <w:t xml:space="preserve">Tulos</w:t>
      </w:r>
    </w:p>
    <w:p>
      <w:r>
        <w:t xml:space="preserve">Jarrod Maidens</w:t>
      </w:r>
    </w:p>
    <w:p>
      <w:r>
        <w:rPr>
          <w:b/>
        </w:rPr>
        <w:t xml:space="preserve">Esimerkki 0.1732</w:t>
      </w:r>
    </w:p>
    <w:p>
      <w:r>
        <w:t xml:space="preserve">Irlannin suurin kaupunki on Dublin.</w:t>
      </w:r>
    </w:p>
    <w:p>
      <w:r>
        <w:rPr>
          <w:b/>
        </w:rPr>
        <w:t xml:space="preserve">Tulos</w:t>
      </w:r>
    </w:p>
    <w:p>
      <w:r>
        <w:t xml:space="preserve">Irlanti</w:t>
      </w:r>
    </w:p>
    <w:p>
      <w:r>
        <w:rPr>
          <w:b/>
        </w:rPr>
        <w:t xml:space="preserve">Esimerkki 0,1733</w:t>
      </w:r>
    </w:p>
    <w:p>
      <w:r>
        <w:t xml:space="preserve">Vuonna 2008 vastustaja oli Erinin</w:t>
      </w:r>
    </w:p>
    <w:p>
      <w:r>
        <w:rPr>
          <w:b/>
        </w:rPr>
        <w:t xml:space="preserve">Tulos</w:t>
      </w:r>
    </w:p>
    <w:p>
      <w:r>
        <w:t xml:space="preserve">2008</w:t>
      </w:r>
    </w:p>
    <w:p>
      <w:r>
        <w:rPr>
          <w:b/>
        </w:rPr>
        <w:t xml:space="preserve">Esimerkki 0.1734</w:t>
      </w:r>
    </w:p>
    <w:p>
      <w:r>
        <w:t xml:space="preserve">Sergio Mattarella on Italian johtaja.</w:t>
      </w:r>
    </w:p>
    <w:p>
      <w:r>
        <w:rPr>
          <w:b/>
        </w:rPr>
        <w:t xml:space="preserve">Tulos</w:t>
      </w:r>
    </w:p>
    <w:p>
      <w:r>
        <w:t xml:space="preserve">Italia</w:t>
      </w:r>
    </w:p>
    <w:p>
      <w:r>
        <w:rPr>
          <w:b/>
        </w:rPr>
        <w:t xml:space="preserve">Esimerkki 0,1735</w:t>
      </w:r>
    </w:p>
    <w:p>
      <w:r>
        <w:t xml:space="preserve">Newark on New Jerseyn suurin kaupunki.</w:t>
      </w:r>
    </w:p>
    <w:p>
      <w:r>
        <w:rPr>
          <w:b/>
        </w:rPr>
        <w:t xml:space="preserve">Tulos</w:t>
      </w:r>
    </w:p>
    <w:p>
      <w:r>
        <w:t xml:space="preserve">New Jersey</w:t>
      </w:r>
    </w:p>
    <w:p>
      <w:r>
        <w:rPr>
          <w:b/>
        </w:rPr>
        <w:t xml:space="preserve">Esimerkki 0.1736</w:t>
      </w:r>
    </w:p>
    <w:p>
      <w:r>
        <w:t xml:space="preserve">Korttisarjassa PHQ 2 on postimerkkisarja 400th Anniversary, Inigo Jonesin syntymä.</w:t>
      </w:r>
    </w:p>
    <w:p>
      <w:r>
        <w:rPr>
          <w:b/>
        </w:rPr>
        <w:t xml:space="preserve">Tulos</w:t>
      </w:r>
    </w:p>
    <w:p>
      <w:r>
        <w:t xml:space="preserve">Inigo Jonesin syntymän 400. vuosipäivä</w:t>
      </w:r>
    </w:p>
    <w:p>
      <w:r>
        <w:rPr>
          <w:b/>
        </w:rPr>
        <w:t xml:space="preserve">Esimerkki 0.1737</w:t>
      </w:r>
    </w:p>
    <w:p>
      <w:r>
        <w:t xml:space="preserve">Bob Johnson pelaa Cincinnati Bengals AFL-joukkueessa.</w:t>
      </w:r>
    </w:p>
    <w:p>
      <w:r>
        <w:rPr>
          <w:b/>
        </w:rPr>
        <w:t xml:space="preserve">Tulos</w:t>
      </w:r>
    </w:p>
    <w:p>
      <w:r>
        <w:t xml:space="preserve">Bob Johnson</w:t>
      </w:r>
    </w:p>
    <w:p>
      <w:r>
        <w:rPr>
          <w:b/>
        </w:rPr>
        <w:t xml:space="preserve">Esimerkki 0,1738</w:t>
      </w:r>
    </w:p>
    <w:p>
      <w:r>
        <w:t xml:space="preserve">Jakso nimeltään "Kohtalon tähti" esitettiin alun perin 27. helmikuuta 1954.</w:t>
      </w:r>
    </w:p>
    <w:p>
      <w:r>
        <w:rPr>
          <w:b/>
        </w:rPr>
        <w:t xml:space="preserve">Tulos</w:t>
      </w:r>
    </w:p>
    <w:p>
      <w:r>
        <w:t xml:space="preserve">kohtalon tähti</w:t>
      </w:r>
    </w:p>
    <w:p>
      <w:r>
        <w:rPr>
          <w:b/>
        </w:rPr>
        <w:t xml:space="preserve">Esimerkki 0.1739</w:t>
      </w:r>
    </w:p>
    <w:p>
      <w:r>
        <w:t xml:space="preserve">Alpenan piirikunnan alueellinen lentoasema sijaitsee Wilson Townshipissa, Alpenan piirikunnassa Michiganissa.</w:t>
      </w:r>
    </w:p>
    <w:p>
      <w:r>
        <w:rPr>
          <w:b/>
        </w:rPr>
        <w:t xml:space="preserve">Tulos</w:t>
      </w:r>
    </w:p>
    <w:p>
      <w:r>
        <w:t xml:space="preserve">Alpenan piirikunnan alueellinen lentoasema</w:t>
      </w:r>
    </w:p>
    <w:p>
      <w:r>
        <w:rPr>
          <w:b/>
        </w:rPr>
        <w:t xml:space="preserve">Esimerkki 0,1740</w:t>
      </w:r>
    </w:p>
    <w:p>
      <w:r>
        <w:t xml:space="preserve">Alan Shepard valmistui NWC:stä maisteriksi vuonna 1957.</w:t>
      </w:r>
    </w:p>
    <w:p>
      <w:r>
        <w:rPr>
          <w:b/>
        </w:rPr>
        <w:t xml:space="preserve">Tulos</w:t>
      </w:r>
    </w:p>
    <w:p>
      <w:r>
        <w:t xml:space="preserve">Alan Shepard</w:t>
      </w:r>
    </w:p>
    <w:p>
      <w:r>
        <w:rPr>
          <w:b/>
        </w:rPr>
        <w:t xml:space="preserve">Esimerkki 0.1741</w:t>
      </w:r>
    </w:p>
    <w:p>
      <w:r>
        <w:t xml:space="preserve">Battlefield Earth maksoi 44 miljoonaa dollaria.</w:t>
      </w:r>
    </w:p>
    <w:p>
      <w:r>
        <w:rPr>
          <w:b/>
        </w:rPr>
        <w:t xml:space="preserve">Tulos</w:t>
      </w:r>
    </w:p>
    <w:p>
      <w:r>
        <w:t xml:space="preserve">Taistelukenttä Maa</w:t>
      </w:r>
    </w:p>
    <w:p>
      <w:r>
        <w:rPr>
          <w:b/>
        </w:rPr>
        <w:t xml:space="preserve">Esimerkki 0.1742</w:t>
      </w:r>
    </w:p>
    <w:p>
      <w:r>
        <w:t xml:space="preserve">Pennsylvanian 6. vaalipiirin vaalien tulos oli uudelleenvalinta.</w:t>
      </w:r>
    </w:p>
    <w:p>
      <w:r>
        <w:rPr>
          <w:b/>
        </w:rPr>
        <w:t xml:space="preserve">Tulos</w:t>
      </w:r>
    </w:p>
    <w:p>
      <w:r>
        <w:t xml:space="preserve">Pennsylvania 6</w:t>
      </w:r>
    </w:p>
    <w:p>
      <w:r>
        <w:rPr>
          <w:b/>
        </w:rPr>
        <w:t xml:space="preserve">Esimerkki 0.1743</w:t>
      </w:r>
    </w:p>
    <w:p>
      <w:r>
        <w:t xml:space="preserve">New Model Police Revolveria valmistettiin vuosina 1865-1873.</w:t>
      </w:r>
    </w:p>
    <w:p>
      <w:r>
        <w:rPr>
          <w:b/>
        </w:rPr>
        <w:t xml:space="preserve">Tulos</w:t>
      </w:r>
    </w:p>
    <w:p>
      <w:r>
        <w:t xml:space="preserve">Uusi poliisikiväärimalli</w:t>
      </w:r>
    </w:p>
    <w:p>
      <w:r>
        <w:rPr>
          <w:b/>
        </w:rPr>
        <w:t xml:space="preserve">Esimerkki 0.1744</w:t>
      </w:r>
    </w:p>
    <w:p>
      <w:r>
        <w:t xml:space="preserve">Asser Levy Public Baths lisättiin National Register of Historic Places -rekisteriin 1980-04-23.</w:t>
      </w:r>
    </w:p>
    <w:p>
      <w:r>
        <w:rPr>
          <w:b/>
        </w:rPr>
        <w:t xml:space="preserve">Tulos</w:t>
      </w:r>
    </w:p>
    <w:p>
      <w:r>
        <w:t xml:space="preserve">Asser Levyn julkinen kylpylä</w:t>
      </w:r>
    </w:p>
    <w:p>
      <w:r>
        <w:rPr>
          <w:b/>
        </w:rPr>
        <w:t xml:space="preserve">Esimerkki 0.1745</w:t>
      </w:r>
    </w:p>
    <w:p>
      <w:r>
        <w:t xml:space="preserve">AC Hotel Bella Sky Copenhagenissa on 23 kerrosta.</w:t>
      </w:r>
    </w:p>
    <w:p>
      <w:r>
        <w:rPr>
          <w:b/>
        </w:rPr>
        <w:t xml:space="preserve">Tulos</w:t>
      </w:r>
    </w:p>
    <w:p>
      <w:r>
        <w:t xml:space="preserve">AC Hotel Bella Sky Kööpenhamina</w:t>
      </w:r>
    </w:p>
    <w:p>
      <w:r>
        <w:rPr>
          <w:b/>
        </w:rPr>
        <w:t xml:space="preserve">Esimerkki 0.1746</w:t>
      </w:r>
    </w:p>
    <w:p>
      <w:r>
        <w:t xml:space="preserve">Perth sijaitsee Australiassa.</w:t>
      </w:r>
    </w:p>
    <w:p>
      <w:r>
        <w:rPr>
          <w:b/>
        </w:rPr>
        <w:t xml:space="preserve">Tulos</w:t>
      </w:r>
    </w:p>
    <w:p>
      <w:r>
        <w:t xml:space="preserve">Perth</w:t>
      </w:r>
    </w:p>
    <w:p>
      <w:r>
        <w:rPr>
          <w:b/>
        </w:rPr>
        <w:t xml:space="preserve">Esimerkki 0.1747</w:t>
      </w:r>
    </w:p>
    <w:p>
      <w:r>
        <w:t xml:space="preserve">Phoenix on Lutonissa sijaitseva pikaruokala, joka tarjoaa edullista ruokaa.</w:t>
      </w:r>
    </w:p>
    <w:p>
      <w:r>
        <w:rPr>
          <w:b/>
        </w:rPr>
        <w:t xml:space="preserve">Tulos</w:t>
      </w:r>
    </w:p>
    <w:p>
      <w:r>
        <w:t xml:space="preserve">Phoenix</w:t>
      </w:r>
    </w:p>
    <w:p>
      <w:r>
        <w:rPr>
          <w:b/>
        </w:rPr>
        <w:t xml:space="preserve">Esimerkki 0.1748</w:t>
      </w:r>
    </w:p>
    <w:p>
      <w:r>
        <w:t xml:space="preserve">Jorge Humberto Rodríguez on El Salvadorin jalkapallomaajoukkueen jäsen.</w:t>
      </w:r>
    </w:p>
    <w:p>
      <w:r>
        <w:rPr>
          <w:b/>
        </w:rPr>
        <w:t xml:space="preserve">Tulos</w:t>
      </w:r>
    </w:p>
    <w:p>
      <w:r>
        <w:t xml:space="preserve">Jorge Humberto Rodríguez</w:t>
      </w:r>
    </w:p>
    <w:p>
      <w:r>
        <w:rPr>
          <w:b/>
        </w:rPr>
        <w:t xml:space="preserve">Esimerkki 0.1749</w:t>
      </w:r>
    </w:p>
    <w:p>
      <w:r>
        <w:t xml:space="preserve">Medium well (cuit) -lihassa on pieni määrä vaaleanpunaista lihaa keskellä.</w:t>
      </w:r>
    </w:p>
    <w:p>
      <w:r>
        <w:rPr>
          <w:b/>
        </w:rPr>
        <w:t xml:space="preserve">Tulos</w:t>
      </w:r>
    </w:p>
    <w:p>
      <w:r>
        <w:t xml:space="preserve">Medium well (cuit)</w:t>
      </w:r>
    </w:p>
    <w:p>
      <w:r>
        <w:rPr>
          <w:b/>
        </w:rPr>
        <w:t xml:space="preserve">Esimerkki 0,1750</w:t>
      </w:r>
    </w:p>
    <w:p>
      <w:r>
        <w:t xml:space="preserve">Lake Placid, New York on osa New Yorkia.</w:t>
      </w:r>
    </w:p>
    <w:p>
      <w:r>
        <w:rPr>
          <w:b/>
        </w:rPr>
        <w:t xml:space="preserve">Tulos</w:t>
      </w:r>
    </w:p>
    <w:p>
      <w:r>
        <w:t xml:space="preserve">Lake Placid, New York</w:t>
      </w:r>
    </w:p>
    <w:p>
      <w:r>
        <w:rPr>
          <w:b/>
        </w:rPr>
        <w:t xml:space="preserve">Esimerkki 0.1751</w:t>
      </w:r>
    </w:p>
    <w:p>
      <w:r>
        <w:t xml:space="preserve">Aenirin kirjoitti Garth Nix.</w:t>
      </w:r>
    </w:p>
    <w:p>
      <w:r>
        <w:rPr>
          <w:b/>
        </w:rPr>
        <w:t xml:space="preserve">Tulos</w:t>
      </w:r>
    </w:p>
    <w:p>
      <w:r>
        <w:t xml:space="preserve">Aenir</w:t>
      </w:r>
    </w:p>
    <w:p>
      <w:r>
        <w:rPr>
          <w:b/>
        </w:rPr>
        <w:t xml:space="preserve">Esimerkki 0.1752</w:t>
      </w:r>
    </w:p>
    <w:p>
      <w:r>
        <w:t xml:space="preserve">Jaguar sai viirinumeron F34.</w:t>
      </w:r>
    </w:p>
    <w:p>
      <w:r>
        <w:rPr>
          <w:b/>
        </w:rPr>
        <w:t xml:space="preserve">Tulos</w:t>
      </w:r>
    </w:p>
    <w:p>
      <w:r>
        <w:t xml:space="preserve">Jaguar</w:t>
      </w:r>
    </w:p>
    <w:p>
      <w:r>
        <w:rPr>
          <w:b/>
        </w:rPr>
        <w:t xml:space="preserve">Esimerkki 0.1753</w:t>
      </w:r>
    </w:p>
    <w:p>
      <w:r>
        <w:t xml:space="preserve">Vuonna 2005 Mauro Biello on MVP.</w:t>
      </w:r>
    </w:p>
    <w:p>
      <w:r>
        <w:rPr>
          <w:b/>
        </w:rPr>
        <w:t xml:space="preserve">Tulos</w:t>
      </w:r>
    </w:p>
    <w:p>
      <w:r>
        <w:t xml:space="preserve">2005</w:t>
      </w:r>
    </w:p>
    <w:p>
      <w:r>
        <w:rPr>
          <w:b/>
        </w:rPr>
        <w:t xml:space="preserve">Esimerkki 0.1754</w:t>
      </w:r>
    </w:p>
    <w:p>
      <w:r>
        <w:t xml:space="preserve">AZAL PFK kilpaili kaudella 2014.</w:t>
      </w:r>
    </w:p>
    <w:p>
      <w:r>
        <w:rPr>
          <w:b/>
        </w:rPr>
        <w:t xml:space="preserve">Tulos</w:t>
      </w:r>
    </w:p>
    <w:p>
      <w:r>
        <w:t xml:space="preserve">AZAL PFK</w:t>
      </w:r>
    </w:p>
    <w:p>
      <w:r>
        <w:rPr>
          <w:b/>
        </w:rPr>
        <w:t xml:space="preserve">Esimerkki 0,1755</w:t>
      </w:r>
    </w:p>
    <w:p>
      <w:r>
        <w:t xml:space="preserve">Rakennuttaja vuonna 1975 oli grd - ford.</w:t>
      </w:r>
    </w:p>
    <w:p>
      <w:r>
        <w:rPr>
          <w:b/>
        </w:rPr>
        <w:t xml:space="preserve">Tulos</w:t>
      </w:r>
    </w:p>
    <w:p>
      <w:r>
        <w:t xml:space="preserve">1975</w:t>
      </w:r>
    </w:p>
    <w:p>
      <w:r>
        <w:rPr>
          <w:b/>
        </w:rPr>
        <w:t xml:space="preserve">Esimerkki 0.1756</w:t>
      </w:r>
    </w:p>
    <w:p>
      <w:r>
        <w:t xml:space="preserve">Angola, Indiana kuuluu Indianan Steubenin piirikuntaan.</w:t>
      </w:r>
    </w:p>
    <w:p>
      <w:r>
        <w:rPr>
          <w:b/>
        </w:rPr>
        <w:t xml:space="preserve">Tulos</w:t>
      </w:r>
    </w:p>
    <w:p>
      <w:r>
        <w:t xml:space="preserve">Angola, Indiana</w:t>
      </w:r>
    </w:p>
    <w:p>
      <w:r>
        <w:rPr>
          <w:b/>
        </w:rPr>
        <w:t xml:space="preserve">Esimerkki 0.1757</w:t>
      </w:r>
    </w:p>
    <w:p>
      <w:r>
        <w:t xml:space="preserve">Gus Poyet pelasi Chelsea F.C. joukkueessa.</w:t>
      </w:r>
    </w:p>
    <w:p>
      <w:r>
        <w:rPr>
          <w:b/>
        </w:rPr>
        <w:t xml:space="preserve">Tulos</w:t>
      </w:r>
    </w:p>
    <w:p>
      <w:r>
        <w:t xml:space="preserve">Gus Poyet</w:t>
      </w:r>
    </w:p>
    <w:p>
      <w:r>
        <w:rPr>
          <w:b/>
        </w:rPr>
        <w:t xml:space="preserve">Esimerkki 0.1758</w:t>
      </w:r>
    </w:p>
    <w:p>
      <w:r>
        <w:t xml:space="preserve">Vasilis Goumas oli pelaajaluettelossa kaudella 1969-70.</w:t>
      </w:r>
    </w:p>
    <w:p>
      <w:r>
        <w:rPr>
          <w:b/>
        </w:rPr>
        <w:t xml:space="preserve">Tulos</w:t>
      </w:r>
    </w:p>
    <w:p>
      <w:r>
        <w:t xml:space="preserve">1969-70</w:t>
      </w:r>
    </w:p>
    <w:p>
      <w:r>
        <w:rPr>
          <w:b/>
        </w:rPr>
        <w:t xml:space="preserve">Esimerkki 0.1759</w:t>
      </w:r>
    </w:p>
    <w:p>
      <w:r>
        <w:t xml:space="preserve">Wetschaft on 29 km pitkä.</w:t>
      </w:r>
    </w:p>
    <w:p>
      <w:r>
        <w:rPr>
          <w:b/>
        </w:rPr>
        <w:t xml:space="preserve">Tulos</w:t>
      </w:r>
    </w:p>
    <w:p>
      <w:r>
        <w:t xml:space="preserve">Wetschaft</w:t>
      </w:r>
    </w:p>
    <w:p>
      <w:r>
        <w:rPr>
          <w:b/>
        </w:rPr>
        <w:t xml:space="preserve">Esimerkki 0,1760</w:t>
      </w:r>
    </w:p>
    <w:p>
      <w:r>
        <w:t xml:space="preserve">John Francis Mercer kuuluu hallinnon vastaiseen puolueeseen.</w:t>
      </w:r>
    </w:p>
    <w:p>
      <w:r>
        <w:rPr>
          <w:b/>
        </w:rPr>
        <w:t xml:space="preserve">Tulos</w:t>
      </w:r>
    </w:p>
    <w:p>
      <w:r>
        <w:t xml:space="preserve">John Francis Mercer</w:t>
      </w:r>
    </w:p>
    <w:p>
      <w:r>
        <w:rPr>
          <w:b/>
        </w:rPr>
        <w:t xml:space="preserve">Esimerkki 0.1761</w:t>
      </w:r>
    </w:p>
    <w:p>
      <w:r>
        <w:t xml:space="preserve">Christian Panucci pelasi Italian jalkapallomaajoukkueessa.</w:t>
      </w:r>
    </w:p>
    <w:p>
      <w:r>
        <w:rPr>
          <w:b/>
        </w:rPr>
        <w:t xml:space="preserve">Tulos</w:t>
      </w:r>
    </w:p>
    <w:p>
      <w:r>
        <w:t xml:space="preserve">Christian Panucci</w:t>
      </w:r>
    </w:p>
    <w:p>
      <w:r>
        <w:rPr>
          <w:b/>
        </w:rPr>
        <w:t xml:space="preserve">Esimerkki 0.1762</w:t>
      </w:r>
    </w:p>
    <w:p>
      <w:r>
        <w:t xml:space="preserve">Harrietstown, New York on osa New Yorkia.</w:t>
      </w:r>
    </w:p>
    <w:p>
      <w:r>
        <w:rPr>
          <w:b/>
        </w:rPr>
        <w:t xml:space="preserve">Tulos</w:t>
      </w:r>
    </w:p>
    <w:p>
      <w:r>
        <w:t xml:space="preserve">Harrietstown, New York</w:t>
      </w:r>
    </w:p>
    <w:p>
      <w:r>
        <w:rPr>
          <w:b/>
        </w:rPr>
        <w:t xml:space="preserve">Esimerkki 0.1763</w:t>
      </w:r>
    </w:p>
    <w:p>
      <w:r>
        <w:t xml:space="preserve">Fantasyn japanilainen nimi on ファンタジー.</w:t>
      </w:r>
    </w:p>
    <w:p>
      <w:r>
        <w:rPr>
          <w:b/>
        </w:rPr>
        <w:t xml:space="preserve">Tulos</w:t>
      </w:r>
    </w:p>
    <w:p>
      <w:r>
        <w:t xml:space="preserve">Fantasia</w:t>
      </w:r>
    </w:p>
    <w:p>
      <w:r>
        <w:rPr>
          <w:b/>
        </w:rPr>
        <w:t xml:space="preserve">Esimerkki 0.1764</w:t>
      </w:r>
    </w:p>
    <w:p>
      <w:r>
        <w:t xml:space="preserve">Al Asadin lentotukikohdan kiitotien pituus on 3 992,88.</w:t>
      </w:r>
    </w:p>
    <w:p>
      <w:r>
        <w:rPr>
          <w:b/>
        </w:rPr>
        <w:t xml:space="preserve">Tulos</w:t>
      </w:r>
    </w:p>
    <w:p>
      <w:r>
        <w:t xml:space="preserve">Al Asadin lentotukikohta</w:t>
      </w:r>
    </w:p>
    <w:p>
      <w:r>
        <w:rPr>
          <w:b/>
        </w:rPr>
        <w:t xml:space="preserve">Esimerkki 0,1765</w:t>
      </w:r>
    </w:p>
    <w:p>
      <w:r>
        <w:t xml:space="preserve">Gorizian turnaus pelataan savipinnalla.</w:t>
      </w:r>
    </w:p>
    <w:p>
      <w:r>
        <w:rPr>
          <w:b/>
        </w:rPr>
        <w:t xml:space="preserve">Tulos</w:t>
      </w:r>
    </w:p>
    <w:p>
      <w:r>
        <w:t xml:space="preserve">Gorizia</w:t>
      </w:r>
    </w:p>
    <w:p>
      <w:r>
        <w:rPr>
          <w:b/>
        </w:rPr>
        <w:t xml:space="preserve">Esimerkki 0.1766</w:t>
      </w:r>
    </w:p>
    <w:p>
      <w:r>
        <w:t xml:space="preserve">True Value 500 -raportti on olemassa.</w:t>
      </w:r>
    </w:p>
    <w:p>
      <w:r>
        <w:rPr>
          <w:b/>
        </w:rPr>
        <w:t xml:space="preserve">Tulos</w:t>
      </w:r>
    </w:p>
    <w:p>
      <w:r>
        <w:t xml:space="preserve">True Value 500</w:t>
      </w:r>
    </w:p>
    <w:p>
      <w:r>
        <w:rPr>
          <w:b/>
        </w:rPr>
        <w:t xml:space="preserve">Esimerkki 0,1767</w:t>
      </w:r>
    </w:p>
    <w:p>
      <w:r>
        <w:t xml:space="preserve">John Roberts on Yhdysvaltojen johtaja.</w:t>
      </w:r>
    </w:p>
    <w:p>
      <w:r>
        <w:rPr>
          <w:b/>
        </w:rPr>
        <w:t xml:space="preserve">Tulos</w:t>
      </w:r>
    </w:p>
    <w:p>
      <w:r>
        <w:t xml:space="preserve">Yhdysvallat</w:t>
      </w:r>
    </w:p>
    <w:p>
      <w:r>
        <w:rPr>
          <w:b/>
        </w:rPr>
        <w:t xml:space="preserve">Esimerkki 0.1768</w:t>
      </w:r>
    </w:p>
    <w:p>
      <w:r>
        <w:t xml:space="preserve">Yhdysvaltain edustajainhuoneen johtaja on Antioch, Kalifornia.</w:t>
      </w:r>
    </w:p>
    <w:p>
      <w:r>
        <w:rPr>
          <w:b/>
        </w:rPr>
        <w:t xml:space="preserve">Tulos</w:t>
      </w:r>
    </w:p>
    <w:p>
      <w:r>
        <w:t xml:space="preserve">Antioch, Kalifornia</w:t>
      </w:r>
    </w:p>
    <w:p>
      <w:r>
        <w:rPr>
          <w:b/>
        </w:rPr>
        <w:t xml:space="preserve">Esimerkki 0.1769</w:t>
      </w:r>
    </w:p>
    <w:p>
      <w:r>
        <w:t xml:space="preserve">Sininen, valkoinen ja oranssi ovat Acharya Institute of Technologyn käyttämät värit.</w:t>
      </w:r>
    </w:p>
    <w:p>
      <w:r>
        <w:rPr>
          <w:b/>
        </w:rPr>
        <w:t xml:space="preserve">Tulos</w:t>
      </w:r>
    </w:p>
    <w:p>
      <w:r>
        <w:t xml:space="preserve">Acharya Institute of Technology</w:t>
      </w:r>
    </w:p>
    <w:p>
      <w:r>
        <w:rPr>
          <w:b/>
        </w:rPr>
        <w:t xml:space="preserve">Esimerkki 0.1770</w:t>
      </w:r>
    </w:p>
    <w:p>
      <w:r>
        <w:t xml:space="preserve">Akron Summit Assault pelasi kaudella 2011.</w:t>
      </w:r>
    </w:p>
    <w:p>
      <w:r>
        <w:rPr>
          <w:b/>
        </w:rPr>
        <w:t xml:space="preserve">Tulos</w:t>
      </w:r>
    </w:p>
    <w:p>
      <w:r>
        <w:t xml:space="preserve">Akronin huippukokouksen pahoinpitely</w:t>
      </w:r>
    </w:p>
    <w:p>
      <w:r>
        <w:rPr>
          <w:b/>
        </w:rPr>
        <w:t xml:space="preserve">Esimerkki 0.1771</w:t>
      </w:r>
    </w:p>
    <w:p>
      <w:r>
        <w:t xml:space="preserve">joi on romanian kielen sana torstaille</w:t>
      </w:r>
    </w:p>
    <w:p>
      <w:r>
        <w:rPr>
          <w:b/>
        </w:rPr>
        <w:t xml:space="preserve">Tulos</w:t>
      </w:r>
    </w:p>
    <w:p>
      <w:r>
        <w:t xml:space="preserve">Romanian</w:t>
      </w:r>
    </w:p>
    <w:p>
      <w:r>
        <w:rPr>
          <w:b/>
        </w:rPr>
        <w:t xml:space="preserve">Esimerkki 0.1772</w:t>
      </w:r>
    </w:p>
    <w:p>
      <w:r>
        <w:t xml:space="preserve">Abilenen alueellisen lentoaseman kiitotien pituus on 2194,0.</w:t>
      </w:r>
    </w:p>
    <w:p>
      <w:r>
        <w:rPr>
          <w:b/>
        </w:rPr>
        <w:t xml:space="preserve">Tulos</w:t>
      </w:r>
    </w:p>
    <w:p>
      <w:r>
        <w:t xml:space="preserve">Abilenen alueellinen lentoasema</w:t>
      </w:r>
    </w:p>
    <w:p>
      <w:r>
        <w:rPr>
          <w:b/>
        </w:rPr>
        <w:t xml:space="preserve">Esimerkki 0.1773</w:t>
      </w:r>
    </w:p>
    <w:p>
      <w:r>
        <w:t xml:space="preserve">Tanskassa puhutaan saksaa.</w:t>
      </w:r>
    </w:p>
    <w:p>
      <w:r>
        <w:rPr>
          <w:b/>
        </w:rPr>
        <w:t xml:space="preserve">Tulos</w:t>
      </w:r>
    </w:p>
    <w:p>
      <w:r>
        <w:t xml:space="preserve">Tanska</w:t>
      </w:r>
    </w:p>
    <w:p>
      <w:r>
        <w:rPr>
          <w:b/>
        </w:rPr>
        <w:t xml:space="preserve">Esimerkki 0.1774</w:t>
      </w:r>
    </w:p>
    <w:p>
      <w:r>
        <w:t xml:space="preserve">Addis Abeban kaupungintalon rakentaminen aloitettiin vuonna 1961.</w:t>
      </w:r>
    </w:p>
    <w:p>
      <w:r>
        <w:rPr>
          <w:b/>
        </w:rPr>
        <w:t xml:space="preserve">Tulos</w:t>
      </w:r>
    </w:p>
    <w:p>
      <w:r>
        <w:t xml:space="preserve">Addis Abeban kaupungintalo</w:t>
      </w:r>
    </w:p>
    <w:p>
      <w:r>
        <w:rPr>
          <w:b/>
        </w:rPr>
        <w:t xml:space="preserve">Esimerkki 0,1775</w:t>
      </w:r>
    </w:p>
    <w:p>
      <w:r>
        <w:t xml:space="preserve">Jeff McInnis oli korkein syöttöpisteiden määrä ottelussa 49.</w:t>
      </w:r>
    </w:p>
    <w:p>
      <w:r>
        <w:rPr>
          <w:b/>
        </w:rPr>
        <w:t xml:space="preserve">Tulos</w:t>
      </w:r>
    </w:p>
    <w:p>
      <w:r>
        <w:t xml:space="preserve">49</w:t>
      </w:r>
    </w:p>
    <w:p>
      <w:r>
        <w:rPr>
          <w:b/>
        </w:rPr>
        <w:t xml:space="preserve">Esimerkki 0.1776</w:t>
      </w:r>
    </w:p>
    <w:p>
      <w:r>
        <w:t xml:space="preserve">Jean Harbor, MVP vuonna 1994.</w:t>
      </w:r>
    </w:p>
    <w:p>
      <w:r>
        <w:rPr>
          <w:b/>
        </w:rPr>
        <w:t xml:space="preserve">Tulos</w:t>
      </w:r>
    </w:p>
    <w:p>
      <w:r>
        <w:t xml:space="preserve">1994</w:t>
      </w:r>
    </w:p>
    <w:p>
      <w:r>
        <w:rPr>
          <w:b/>
        </w:rPr>
        <w:t xml:space="preserve">Esimerkki 0.1777</w:t>
      </w:r>
    </w:p>
    <w:p>
      <w:r>
        <w:t xml:space="preserve">Jan Urfer sijoittui viidenneksi.</w:t>
      </w:r>
    </w:p>
    <w:p>
      <w:r>
        <w:rPr>
          <w:b/>
        </w:rPr>
        <w:t xml:space="preserve">Tulos</w:t>
      </w:r>
    </w:p>
    <w:p>
      <w:r>
        <w:t xml:space="preserve">Jan Urfer</w:t>
      </w:r>
    </w:p>
    <w:p>
      <w:r>
        <w:rPr>
          <w:b/>
        </w:rPr>
        <w:t xml:space="preserve">Esimerkki 0.1778</w:t>
      </w:r>
    </w:p>
    <w:p>
      <w:r>
        <w:t xml:space="preserve">14th New Jersey Volunteer Infantry Monument perustettiin 1907-07-11.</w:t>
      </w:r>
    </w:p>
    <w:p>
      <w:r>
        <w:rPr>
          <w:b/>
        </w:rPr>
        <w:t xml:space="preserve">Tulos</w:t>
      </w:r>
    </w:p>
    <w:p>
      <w:r>
        <w:t xml:space="preserve">14. New Jerseyn vapaaehtoisen jalkaväen muistomerkki</w:t>
      </w:r>
    </w:p>
    <w:p>
      <w:r>
        <w:rPr>
          <w:b/>
        </w:rPr>
        <w:t xml:space="preserve">Esimerkki 0.1779</w:t>
      </w:r>
    </w:p>
    <w:p>
      <w:r>
        <w:t xml:space="preserve">Anandiben Patel on Gujaratin johtaja.</w:t>
      </w:r>
    </w:p>
    <w:p>
      <w:r>
        <w:rPr>
          <w:b/>
        </w:rPr>
        <w:t xml:space="preserve">Tulos</w:t>
      </w:r>
    </w:p>
    <w:p>
      <w:r>
        <w:t xml:space="preserve">Gujarat</w:t>
      </w:r>
    </w:p>
    <w:p>
      <w:r>
        <w:rPr>
          <w:b/>
        </w:rPr>
        <w:t xml:space="preserve">Esimerkki 0.1780</w:t>
      </w:r>
    </w:p>
    <w:p>
      <w:r>
        <w:t xml:space="preserve">Kahanuin käyttövoimana on 800 ihp SR TE -hiili ja sen nopeus on 11 solmua (20 km/h).</w:t>
      </w:r>
    </w:p>
    <w:p>
      <w:r>
        <w:rPr>
          <w:b/>
        </w:rPr>
        <w:t xml:space="preserve">Tulos</w:t>
      </w:r>
    </w:p>
    <w:p>
      <w:r>
        <w:t xml:space="preserve">Kahanui</w:t>
      </w:r>
    </w:p>
    <w:p>
      <w:r>
        <w:rPr>
          <w:b/>
        </w:rPr>
        <w:t xml:space="preserve">Esimerkki 0.1781</w:t>
      </w:r>
    </w:p>
    <w:p>
      <w:r>
        <w:t xml:space="preserve">Baldwinsville HS voitti yhteensä 2 mitalia.</w:t>
      </w:r>
    </w:p>
    <w:p>
      <w:r>
        <w:rPr>
          <w:b/>
        </w:rPr>
        <w:t xml:space="preserve">Tulos</w:t>
      </w:r>
    </w:p>
    <w:p>
      <w:r>
        <w:t xml:space="preserve">Baldwinsville HS</w:t>
      </w:r>
    </w:p>
    <w:p>
      <w:r>
        <w:rPr>
          <w:b/>
        </w:rPr>
        <w:t xml:space="preserve">Esimerkki 0.1782</w:t>
      </w:r>
    </w:p>
    <w:p>
      <w:r>
        <w:t xml:space="preserve">Yhdysvaltain ilmavoimien hävittäjälentokoneen nimi on McDonnell Douglas F-15 Eagle.</w:t>
      </w:r>
    </w:p>
    <w:p>
      <w:r>
        <w:rPr>
          <w:b/>
        </w:rPr>
        <w:t xml:space="preserve">Tulos</w:t>
      </w:r>
    </w:p>
    <w:p>
      <w:r>
        <w:t xml:space="preserve">Yhdysvaltain ilmavoimat</w:t>
      </w:r>
    </w:p>
    <w:p>
      <w:r>
        <w:rPr>
          <w:b/>
        </w:rPr>
        <w:t xml:space="preserve">Esimerkki 0.1783</w:t>
      </w:r>
    </w:p>
    <w:p>
      <w:r>
        <w:t xml:space="preserve">Ardennien taistelussa kuoli 19 276 amerikkalaista.</w:t>
      </w:r>
    </w:p>
    <w:p>
      <w:r>
        <w:rPr>
          <w:b/>
        </w:rPr>
        <w:t xml:space="preserve">Tulos</w:t>
      </w:r>
    </w:p>
    <w:p>
      <w:r>
        <w:t xml:space="preserve">Ardennien taistelu</w:t>
      </w:r>
    </w:p>
    <w:p>
      <w:r>
        <w:rPr>
          <w:b/>
        </w:rPr>
        <w:t xml:space="preserve">Esimerkki 0.1784</w:t>
      </w:r>
    </w:p>
    <w:p>
      <w:r>
        <w:t xml:space="preserve">Fenchurch Street 20:ssä on 34 kerrosta.</w:t>
      </w:r>
    </w:p>
    <w:p>
      <w:r>
        <w:rPr>
          <w:b/>
        </w:rPr>
        <w:t xml:space="preserve">Tulos</w:t>
      </w:r>
    </w:p>
    <w:p>
      <w:r>
        <w:t xml:space="preserve">20 Fenchurch Street</w:t>
      </w:r>
    </w:p>
    <w:p>
      <w:r>
        <w:rPr>
          <w:b/>
        </w:rPr>
        <w:t xml:space="preserve">Esimerkki 0.1785</w:t>
      </w:r>
    </w:p>
    <w:p>
      <w:r>
        <w:t xml:space="preserve">Rolando Maran pelasi aiemmin seurassa Varese Calcio S.S.D.</w:t>
      </w:r>
    </w:p>
    <w:p>
      <w:r>
        <w:rPr>
          <w:b/>
        </w:rPr>
        <w:t xml:space="preserve">Tulos</w:t>
      </w:r>
    </w:p>
    <w:p>
      <w:r>
        <w:t xml:space="preserve">Rolando Maran</w:t>
      </w:r>
    </w:p>
    <w:p>
      <w:r>
        <w:rPr>
          <w:b/>
        </w:rPr>
        <w:t xml:space="preserve">Esimerkki 0.1786</w:t>
      </w:r>
    </w:p>
    <w:p>
      <w:r>
        <w:t xml:space="preserve">Sočican suurin etninen ryhmä olivat romanialaiset.</w:t>
      </w:r>
    </w:p>
    <w:p>
      <w:r>
        <w:rPr>
          <w:b/>
        </w:rPr>
        <w:t xml:space="preserve">Tulos</w:t>
      </w:r>
    </w:p>
    <w:p>
      <w:r>
        <w:t xml:space="preserve">Sočica</w:t>
      </w:r>
    </w:p>
    <w:p>
      <w:r>
        <w:rPr>
          <w:b/>
        </w:rPr>
        <w:t xml:space="preserve">Esimerkki 0.1787</w:t>
      </w:r>
    </w:p>
    <w:p>
      <w:r>
        <w:t xml:space="preserve">Jos haluat juustolautasen viinin kera tai fonduen perheen kanssa jaettavaksi, kokeile The Rice Boat -ravintolaa. Sieltä on näkymät joelle ja kohtuullisen hyvä luokitus, ja sinne voi tuoda jopa pieniä lapsia ja lastenvaunuja.</w:t>
      </w:r>
    </w:p>
    <w:p>
      <w:r>
        <w:rPr>
          <w:b/>
        </w:rPr>
        <w:t xml:space="preserve">Tulos</w:t>
      </w:r>
    </w:p>
    <w:p>
      <w:r>
        <w:t xml:space="preserve">Riisivene</w:t>
      </w:r>
    </w:p>
    <w:p>
      <w:r>
        <w:rPr>
          <w:b/>
        </w:rPr>
        <w:t xml:space="preserve">Esimerkki 0.1788</w:t>
      </w:r>
    </w:p>
    <w:p>
      <w:r>
        <w:t xml:space="preserve">Pro-Duct Motorsport sijoittui kahdeksanneksi.</w:t>
      </w:r>
    </w:p>
    <w:p>
      <w:r>
        <w:rPr>
          <w:b/>
        </w:rPr>
        <w:t xml:space="preserve">Tulos</w:t>
      </w:r>
    </w:p>
    <w:p>
      <w:r>
        <w:t xml:space="preserve">Pro-Duct Motorsport</w:t>
      </w:r>
    </w:p>
    <w:p>
      <w:r>
        <w:rPr>
          <w:b/>
        </w:rPr>
        <w:t xml:space="preserve">Esimerkki 0.1789</w:t>
      </w:r>
    </w:p>
    <w:p>
      <w:r>
        <w:t xml:space="preserve">Samrat Kaushalin jengi Om Bluesissa</w:t>
      </w:r>
    </w:p>
    <w:p>
      <w:r>
        <w:rPr>
          <w:b/>
        </w:rPr>
        <w:t xml:space="preserve">Tulos</w:t>
      </w:r>
    </w:p>
    <w:p>
      <w:r>
        <w:t xml:space="preserve">Samrat Kaushal</w:t>
      </w:r>
    </w:p>
    <w:p>
      <w:r>
        <w:rPr>
          <w:b/>
        </w:rPr>
        <w:t xml:space="preserve">Esimerkki 0,1790</w:t>
      </w:r>
    </w:p>
    <w:p>
      <w:r>
        <w:t xml:space="preserve">Myrkyn tuotantokoodi on E2108.</w:t>
      </w:r>
    </w:p>
    <w:p>
      <w:r>
        <w:rPr>
          <w:b/>
        </w:rPr>
        <w:t xml:space="preserve">Tulos</w:t>
      </w:r>
    </w:p>
    <w:p>
      <w:r>
        <w:t xml:space="preserve">Myrkkyä</w:t>
      </w:r>
    </w:p>
    <w:p>
      <w:r>
        <w:rPr>
          <w:b/>
        </w:rPr>
        <w:t xml:space="preserve">Esimerkki 0.1791</w:t>
      </w:r>
    </w:p>
    <w:p>
      <w:r>
        <w:t xml:space="preserve">Kunishige Kamamoto teki 7 maalia 4 ottelussa.</w:t>
      </w:r>
    </w:p>
    <w:p>
      <w:r>
        <w:rPr>
          <w:b/>
        </w:rPr>
        <w:t xml:space="preserve">Tulos</w:t>
      </w:r>
    </w:p>
    <w:p>
      <w:r>
        <w:t xml:space="preserve">Kunishige Kamamoto</w:t>
      </w:r>
    </w:p>
    <w:p>
      <w:r>
        <w:rPr>
          <w:b/>
        </w:rPr>
        <w:t xml:space="preserve">Esimerkki 0.1792</w:t>
      </w:r>
    </w:p>
    <w:p>
      <w:r>
        <w:t xml:space="preserve">Bruce Cerone kävi Emporia Statea.</w:t>
      </w:r>
    </w:p>
    <w:p>
      <w:r>
        <w:rPr>
          <w:b/>
        </w:rPr>
        <w:t xml:space="preserve">Tulos</w:t>
      </w:r>
    </w:p>
    <w:p>
      <w:r>
        <w:t xml:space="preserve">Bruce Cerone</w:t>
      </w:r>
    </w:p>
    <w:p>
      <w:r>
        <w:rPr>
          <w:b/>
        </w:rPr>
        <w:t xml:space="preserve">Esimerkki 0.1793</w:t>
      </w:r>
    </w:p>
    <w:p>
      <w:r>
        <w:t xml:space="preserve">Gwacheonin kansainvälinen SF-festivaali järjestetään Gwacheonissa, Gyeonggi-dossa Etelä-Koreassa.</w:t>
      </w:r>
    </w:p>
    <w:p>
      <w:r>
        <w:rPr>
          <w:b/>
        </w:rPr>
        <w:t xml:space="preserve">Tulos</w:t>
      </w:r>
    </w:p>
    <w:p>
      <w:r>
        <w:t xml:space="preserve">Gwacheonin kansainvälinen SF-festivaali</w:t>
      </w:r>
    </w:p>
    <w:p>
      <w:r>
        <w:rPr>
          <w:b/>
        </w:rPr>
        <w:t xml:space="preserve">Esimerkki 0.1794</w:t>
      </w:r>
    </w:p>
    <w:p>
      <w:r>
        <w:t xml:space="preserve">Glenlyon Campbell astui virkaan vuonna 1903.</w:t>
      </w:r>
    </w:p>
    <w:p>
      <w:r>
        <w:rPr>
          <w:b/>
        </w:rPr>
        <w:t xml:space="preserve">Tulos</w:t>
      </w:r>
    </w:p>
    <w:p>
      <w:r>
        <w:t xml:space="preserve">Glenlyon Campbell</w:t>
      </w:r>
    </w:p>
    <w:p>
      <w:r>
        <w:rPr>
          <w:b/>
        </w:rPr>
        <w:t xml:space="preserve">Esimerkki 0,1795</w:t>
      </w:r>
    </w:p>
    <w:p>
      <w:r>
        <w:t xml:space="preserve">59 208 fania saapui katsomaan peliä 3. marraskuuta 1968.</w:t>
      </w:r>
    </w:p>
    <w:p>
      <w:r>
        <w:rPr>
          <w:b/>
        </w:rPr>
        <w:t xml:space="preserve">Tulos</w:t>
      </w:r>
    </w:p>
    <w:p>
      <w:r>
        <w:t xml:space="preserve">3. marraskuuta 1968</w:t>
      </w:r>
    </w:p>
    <w:p>
      <w:r>
        <w:rPr>
          <w:b/>
        </w:rPr>
        <w:t xml:space="preserve">Esimerkki 0.1796</w:t>
      </w:r>
    </w:p>
    <w:p>
      <w:r>
        <w:t xml:space="preserve">Dadagiri ilmestyi vuonna 1987.</w:t>
      </w:r>
    </w:p>
    <w:p>
      <w:r>
        <w:rPr>
          <w:b/>
        </w:rPr>
        <w:t xml:space="preserve">Tulos</w:t>
      </w:r>
    </w:p>
    <w:p>
      <w:r>
        <w:t xml:space="preserve">1987</w:t>
      </w:r>
    </w:p>
    <w:p>
      <w:r>
        <w:rPr>
          <w:b/>
        </w:rPr>
        <w:t xml:space="preserve">Esimerkki 0.1797</w:t>
      </w:r>
    </w:p>
    <w:p>
      <w:r>
        <w:t xml:space="preserve">1944 Koripallo Great Midwest turnauksen tulokset</w:t>
      </w:r>
    </w:p>
    <w:p>
      <w:r>
        <w:rPr>
          <w:b/>
        </w:rPr>
        <w:t xml:space="preserve">Tulos</w:t>
      </w:r>
    </w:p>
    <w:p>
      <w:r>
        <w:t xml:space="preserve">Suuri Keskilänsi</w:t>
      </w:r>
    </w:p>
    <w:p>
      <w:r>
        <w:rPr>
          <w:b/>
        </w:rPr>
        <w:t xml:space="preserve">Esimerkki 0.1798</w:t>
      </w:r>
    </w:p>
    <w:p>
      <w:r>
        <w:t xml:space="preserve">Surround Stakesin matka oli 1400 metriä.</w:t>
      </w:r>
    </w:p>
    <w:p>
      <w:r>
        <w:rPr>
          <w:b/>
        </w:rPr>
        <w:t xml:space="preserve">Tulos</w:t>
      </w:r>
    </w:p>
    <w:p>
      <w:r>
        <w:t xml:space="preserve">Ympäröivät panokset</w:t>
      </w:r>
    </w:p>
    <w:p>
      <w:r>
        <w:rPr>
          <w:b/>
        </w:rPr>
        <w:t xml:space="preserve">Esimerkki 0.1799</w:t>
      </w:r>
    </w:p>
    <w:p>
      <w:r>
        <w:t xml:space="preserve">I Don't Want to Know ylsi Yhdysvaltain listalla sijalle 113.</w:t>
      </w:r>
    </w:p>
    <w:p>
      <w:r>
        <w:rPr>
          <w:b/>
        </w:rPr>
        <w:t xml:space="preserve">Tulos</w:t>
      </w:r>
    </w:p>
    <w:p>
      <w:r>
        <w:t xml:space="preserve">En halua tietää</w:t>
      </w:r>
    </w:p>
    <w:p>
      <w:r>
        <w:rPr>
          <w:b/>
        </w:rPr>
        <w:t xml:space="preserve">Esimerkki 0.1800</w:t>
      </w:r>
    </w:p>
    <w:p>
      <w:r>
        <w:t xml:space="preserve">Daun di Atas Bantal toimitettiin nimellä Leaf on a Pillow.</w:t>
      </w:r>
    </w:p>
    <w:p>
      <w:r>
        <w:rPr>
          <w:b/>
        </w:rPr>
        <w:t xml:space="preserve">Tulos</w:t>
      </w:r>
    </w:p>
    <w:p>
      <w:r>
        <w:t xml:space="preserve">Lehti tyynyllä</w:t>
      </w:r>
    </w:p>
    <w:p>
      <w:r>
        <w:rPr>
          <w:b/>
        </w:rPr>
        <w:t xml:space="preserve">Esimerkki 0.1801</w:t>
      </w:r>
    </w:p>
    <w:p>
      <w:r>
        <w:t xml:space="preserve">Single New York City ilmestyi vuonna 2001 albumilla Touch the Sky.</w:t>
      </w:r>
    </w:p>
    <w:p>
      <w:r>
        <w:rPr>
          <w:b/>
        </w:rPr>
        <w:t xml:space="preserve">Tulos</w:t>
      </w:r>
    </w:p>
    <w:p>
      <w:r>
        <w:t xml:space="preserve">New York City</w:t>
      </w:r>
    </w:p>
    <w:p>
      <w:r>
        <w:rPr>
          <w:b/>
        </w:rPr>
        <w:t xml:space="preserve">Esimerkki 0.1802</w:t>
      </w:r>
    </w:p>
    <w:p>
      <w:r>
        <w:t xml:space="preserve">Finansbank perustettiin vuonna 1987.</w:t>
      </w:r>
    </w:p>
    <w:p>
      <w:r>
        <w:rPr>
          <w:b/>
        </w:rPr>
        <w:t xml:space="preserve">Tulos</w:t>
      </w:r>
    </w:p>
    <w:p>
      <w:r>
        <w:t xml:space="preserve">Finansbank</w:t>
      </w:r>
    </w:p>
    <w:p>
      <w:r>
        <w:rPr>
          <w:b/>
        </w:rPr>
        <w:t xml:space="preserve">Esimerkki 0.1803</w:t>
      </w:r>
    </w:p>
    <w:p>
      <w:r>
        <w:t xml:space="preserve">Toronto Raptorin Willie Anderson tuli Georgian yliopistosta.</w:t>
      </w:r>
    </w:p>
    <w:p>
      <w:r>
        <w:rPr>
          <w:b/>
        </w:rPr>
        <w:t xml:space="preserve">Tulos</w:t>
      </w:r>
    </w:p>
    <w:p>
      <w:r>
        <w:t xml:space="preserve">Willie Anderson</w:t>
      </w:r>
    </w:p>
    <w:p>
      <w:r>
        <w:rPr>
          <w:b/>
        </w:rPr>
        <w:t xml:space="preserve">Esimerkki 0.1804</w:t>
      </w:r>
    </w:p>
    <w:p>
      <w:r>
        <w:t xml:space="preserve">Atlantan johtaja on Atlantan kaupunginvaltuusto.</w:t>
      </w:r>
    </w:p>
    <w:p>
      <w:r>
        <w:rPr>
          <w:b/>
        </w:rPr>
        <w:t xml:space="preserve">Tulos</w:t>
      </w:r>
    </w:p>
    <w:p>
      <w:r>
        <w:t xml:space="preserve">Atlanta</w:t>
      </w:r>
    </w:p>
    <w:p>
      <w:r>
        <w:rPr>
          <w:b/>
        </w:rPr>
        <w:t xml:space="preserve">Esimerkki 0.1805</w:t>
      </w:r>
    </w:p>
    <w:p>
      <w:r>
        <w:t xml:space="preserve">Blue Spice on kalliimmalla puolella, ja sen hinta on yli 30 puntaa.</w:t>
      </w:r>
    </w:p>
    <w:p>
      <w:r>
        <w:rPr>
          <w:b/>
        </w:rPr>
        <w:t xml:space="preserve">Tulos</w:t>
      </w:r>
    </w:p>
    <w:p>
      <w:r>
        <w:t xml:space="preserve">Sininen mauste</w:t>
      </w:r>
    </w:p>
    <w:p>
      <w:r>
        <w:rPr>
          <w:b/>
        </w:rPr>
        <w:t xml:space="preserve">Esimerkki 0.1806</w:t>
      </w:r>
    </w:p>
    <w:p>
      <w:r>
        <w:t xml:space="preserve">ST-506, 30 Mt:n kiintolevyliitäntä on mallin #8525-036 ainutlaatuinen ominaisuus.</w:t>
      </w:r>
    </w:p>
    <w:p>
      <w:r>
        <w:rPr>
          <w:b/>
        </w:rPr>
        <w:t xml:space="preserve">Tulos</w:t>
      </w:r>
    </w:p>
    <w:p>
      <w:r>
        <w:t xml:space="preserve">8525-036</w:t>
      </w:r>
    </w:p>
    <w:p>
      <w:r>
        <w:rPr>
          <w:b/>
        </w:rPr>
        <w:t xml:space="preserve">Esimerkki 0.1807</w:t>
      </w:r>
    </w:p>
    <w:p>
      <w:r>
        <w:t xml:space="preserve">Amsterdamin Schipholin lentoaseman ensimmäisen kiitotien pituus on 3800 metriä.</w:t>
      </w:r>
    </w:p>
    <w:p>
      <w:r>
        <w:rPr>
          <w:b/>
        </w:rPr>
        <w:t xml:space="preserve">Tulos</w:t>
      </w:r>
    </w:p>
    <w:p>
      <w:r>
        <w:t xml:space="preserve">Amsterdamin Schipholin lentoasema</w:t>
      </w:r>
    </w:p>
    <w:p>
      <w:r>
        <w:rPr>
          <w:b/>
        </w:rPr>
        <w:t xml:space="preserve">Esimerkki 0.1808</w:t>
      </w:r>
    </w:p>
    <w:p>
      <w:r>
        <w:t xml:space="preserve">Dave Challinor on Colwyn Bay FC:n pelaaja.</w:t>
      </w:r>
    </w:p>
    <w:p>
      <w:r>
        <w:rPr>
          <w:b/>
        </w:rPr>
        <w:t xml:space="preserve">Tulos</w:t>
      </w:r>
    </w:p>
    <w:p>
      <w:r>
        <w:t xml:space="preserve">Dave Challinor</w:t>
      </w:r>
    </w:p>
    <w:p>
      <w:r>
        <w:rPr>
          <w:b/>
        </w:rPr>
        <w:t xml:space="preserve">Esimerkki 0.1809</w:t>
      </w:r>
    </w:p>
    <w:p>
      <w:r>
        <w:t xml:space="preserve">Kibitsu kattaa 8.5 km</w:t>
      </w:r>
    </w:p>
    <w:p>
      <w:r>
        <w:rPr>
          <w:b/>
        </w:rPr>
        <w:t xml:space="preserve">Tulos</w:t>
      </w:r>
    </w:p>
    <w:p>
      <w:r>
        <w:t xml:space="preserve">Kibitsu</w:t>
      </w:r>
    </w:p>
    <w:p>
      <w:r>
        <w:rPr>
          <w:b/>
        </w:rPr>
        <w:t xml:space="preserve">Esimerkki 0.1810</w:t>
      </w:r>
    </w:p>
    <w:p>
      <w:r>
        <w:t xml:space="preserve">Teksasissa puhutaan englantia.</w:t>
      </w:r>
    </w:p>
    <w:p>
      <w:r>
        <w:rPr>
          <w:b/>
        </w:rPr>
        <w:t xml:space="preserve">Tulos</w:t>
      </w:r>
    </w:p>
    <w:p>
      <w:r>
        <w:t xml:space="preserve">Texas</w:t>
      </w:r>
    </w:p>
    <w:p>
      <w:r>
        <w:rPr>
          <w:b/>
        </w:rPr>
        <w:t xml:space="preserve">Esimerkki 0.1811</w:t>
      </w:r>
    </w:p>
    <w:p>
      <w:r>
        <w:t xml:space="preserve">Tomaatit, guanciale, juusto ja oliiviöljy ovat Amatriciana-kastikkeen tärkeimmät ainesosat.</w:t>
      </w:r>
    </w:p>
    <w:p>
      <w:r>
        <w:rPr>
          <w:b/>
        </w:rPr>
        <w:t xml:space="preserve">Tulos</w:t>
      </w:r>
    </w:p>
    <w:p>
      <w:r>
        <w:t xml:space="preserve">Amatriciana-kastike</w:t>
      </w:r>
    </w:p>
    <w:p>
      <w:r>
        <w:rPr>
          <w:b/>
        </w:rPr>
        <w:t xml:space="preserve">Esimerkki 0.1812</w:t>
      </w:r>
    </w:p>
    <w:p>
      <w:r>
        <w:t xml:space="preserve">New Yorkin ja New Jerseyn satamaviranomainen palvelee New Yorkin aluetta.</w:t>
      </w:r>
    </w:p>
    <w:p>
      <w:r>
        <w:rPr>
          <w:b/>
        </w:rPr>
        <w:t xml:space="preserve">Tulos</w:t>
      </w:r>
    </w:p>
    <w:p>
      <w:r>
        <w:t xml:space="preserve">New Yorkin ja New Jerseyn satamaviranomainen</w:t>
      </w:r>
    </w:p>
    <w:p>
      <w:r>
        <w:rPr>
          <w:b/>
        </w:rPr>
        <w:t xml:space="preserve">Esimerkki 0.1813</w:t>
      </w:r>
    </w:p>
    <w:p>
      <w:r>
        <w:t xml:space="preserve">Ruanda voitti yhteensä 1 mitalin</w:t>
      </w:r>
    </w:p>
    <w:p>
      <w:r>
        <w:rPr>
          <w:b/>
        </w:rPr>
        <w:t xml:space="preserve">Tulos</w:t>
      </w:r>
    </w:p>
    <w:p>
      <w:r>
        <w:t xml:space="preserve">Ruanda</w:t>
      </w:r>
    </w:p>
    <w:p>
      <w:r>
        <w:rPr>
          <w:b/>
        </w:rPr>
        <w:t xml:space="preserve">Esimerkki 0.1814</w:t>
      </w:r>
    </w:p>
    <w:p>
      <w:r>
        <w:t xml:space="preserve">A Loyal Character Dancer on kirjoitettu englanniksi.</w:t>
      </w:r>
    </w:p>
    <w:p>
      <w:r>
        <w:rPr>
          <w:b/>
        </w:rPr>
        <w:t xml:space="preserve">Tulos</w:t>
      </w:r>
    </w:p>
    <w:p>
      <w:r>
        <w:t xml:space="preserve">Uskollinen hahmotanssija</w:t>
      </w:r>
    </w:p>
    <w:p>
      <w:r>
        <w:rPr>
          <w:b/>
        </w:rPr>
        <w:t xml:space="preserve">Esimerkki 0.1815</w:t>
      </w:r>
    </w:p>
    <w:p>
      <w:r>
        <w:t xml:space="preserve">Sago on Binignitin ainesosa.</w:t>
      </w:r>
    </w:p>
    <w:p>
      <w:r>
        <w:rPr>
          <w:b/>
        </w:rPr>
        <w:t xml:space="preserve">Tulos</w:t>
      </w:r>
    </w:p>
    <w:p>
      <w:r>
        <w:t xml:space="preserve">Binignit</w:t>
      </w:r>
    </w:p>
    <w:p>
      <w:r>
        <w:rPr>
          <w:b/>
        </w:rPr>
        <w:t xml:space="preserve">Esimerkki 0.1816</w:t>
      </w:r>
    </w:p>
    <w:p>
      <w:r>
        <w:t xml:space="preserve">Wayne Jonesin kolmen tikan keskiarvo on 89,57.</w:t>
      </w:r>
    </w:p>
    <w:p>
      <w:r>
        <w:rPr>
          <w:b/>
        </w:rPr>
        <w:t xml:space="preserve">Tulos</w:t>
      </w:r>
    </w:p>
    <w:p>
      <w:r>
        <w:t xml:space="preserve">Wayne Jones</w:t>
      </w:r>
    </w:p>
    <w:p>
      <w:r>
        <w:rPr>
          <w:b/>
        </w:rPr>
        <w:t xml:space="preserve">Esimerkki 0.1817</w:t>
      </w:r>
    </w:p>
    <w:p>
      <w:r>
        <w:t xml:space="preserve">59. pelissä Antonio Davis saalisti 8 syöttöpistettä ottelussa</w:t>
      </w:r>
    </w:p>
    <w:p>
      <w:r>
        <w:rPr>
          <w:b/>
        </w:rPr>
        <w:t xml:space="preserve">Tulos</w:t>
      </w:r>
    </w:p>
    <w:p>
      <w:r>
        <w:t xml:space="preserve">59</w:t>
      </w:r>
    </w:p>
    <w:p>
      <w:r>
        <w:rPr>
          <w:b/>
        </w:rPr>
        <w:t xml:space="preserve">Esimerkki 0.1818</w:t>
      </w:r>
    </w:p>
    <w:p>
      <w:r>
        <w:t xml:space="preserve">Josh Hamiltonin kotikaupunki on Raleigh, NC.</w:t>
      </w:r>
    </w:p>
    <w:p>
      <w:r>
        <w:rPr>
          <w:b/>
        </w:rPr>
        <w:t xml:space="preserve">Tulos</w:t>
      </w:r>
    </w:p>
    <w:p>
      <w:r>
        <w:t xml:space="preserve">Josh Hamilton</w:t>
      </w:r>
    </w:p>
    <w:p>
      <w:r>
        <w:rPr>
          <w:b/>
        </w:rPr>
        <w:t xml:space="preserve">Esimerkki 0.1819</w:t>
      </w:r>
    </w:p>
    <w:p>
      <w:r>
        <w:t xml:space="preserve">Akron Summit Assault pelaa Premier Development Leaguessa.</w:t>
      </w:r>
    </w:p>
    <w:p>
      <w:r>
        <w:rPr>
          <w:b/>
        </w:rPr>
        <w:t xml:space="preserve">Tulos</w:t>
      </w:r>
    </w:p>
    <w:p>
      <w:r>
        <w:t xml:space="preserve">Akronin huippukokouksen pahoinpitely</w:t>
      </w:r>
    </w:p>
    <w:p>
      <w:r>
        <w:rPr>
          <w:b/>
        </w:rPr>
        <w:t xml:space="preserve">Esimerkki 0,1820</w:t>
      </w:r>
    </w:p>
    <w:p>
      <w:r>
        <w:t xml:space="preserve">Gentlemanin kerroin voittajasta oli 11,20.</w:t>
      </w:r>
    </w:p>
    <w:p>
      <w:r>
        <w:rPr>
          <w:b/>
        </w:rPr>
        <w:t xml:space="preserve">Tulos</w:t>
      </w:r>
    </w:p>
    <w:p>
      <w:r>
        <w:t xml:space="preserve">Herrasmies</w:t>
      </w:r>
    </w:p>
    <w:p>
      <w:r>
        <w:rPr>
          <w:b/>
        </w:rPr>
        <w:t xml:space="preserve">Esimerkki 0.1821</w:t>
      </w:r>
    </w:p>
    <w:p>
      <w:r>
        <w:t xml:space="preserve">Bananaman esitettiin viimeksi 15. huhtikuuta 1986.</w:t>
      </w:r>
    </w:p>
    <w:p>
      <w:r>
        <w:rPr>
          <w:b/>
        </w:rPr>
        <w:t xml:space="preserve">Tulos</w:t>
      </w:r>
    </w:p>
    <w:p>
      <w:r>
        <w:t xml:space="preserve">Bananaman</w:t>
      </w:r>
    </w:p>
    <w:p>
      <w:r>
        <w:rPr>
          <w:b/>
        </w:rPr>
        <w:t xml:space="preserve">Esimerkki 0.1822</w:t>
      </w:r>
    </w:p>
    <w:p>
      <w:r>
        <w:t xml:space="preserve">Viidenneksi sijoittunut julkkis on Sophie Anderton.</w:t>
      </w:r>
    </w:p>
    <w:p>
      <w:r>
        <w:rPr>
          <w:b/>
        </w:rPr>
        <w:t xml:space="preserve">Tulos</w:t>
      </w:r>
    </w:p>
    <w:p>
      <w:r>
        <w:t xml:space="preserve">Sophie Anderton</w:t>
      </w:r>
    </w:p>
    <w:p>
      <w:r>
        <w:rPr>
          <w:b/>
        </w:rPr>
        <w:t xml:space="preserve">Esimerkki 0.1823</w:t>
      </w:r>
    </w:p>
    <w:p>
      <w:r>
        <w:t xml:space="preserve">Capella-tähden nykyinen etäisyys on 42,2 km.</w:t>
      </w:r>
    </w:p>
    <w:p>
      <w:r>
        <w:rPr>
          <w:b/>
        </w:rPr>
        <w:t xml:space="preserve">Tulos</w:t>
      </w:r>
    </w:p>
    <w:p>
      <w:r>
        <w:t xml:space="preserve">Capella</w:t>
      </w:r>
    </w:p>
    <w:p>
      <w:r>
        <w:rPr>
          <w:b/>
        </w:rPr>
        <w:t xml:space="preserve">Esimerkki 0.1824</w:t>
      </w:r>
    </w:p>
    <w:p>
      <w:r>
        <w:t xml:space="preserve">Tour of Omanin 5. etapilla on kilpailu UCI Asia Tourissa.</w:t>
      </w:r>
    </w:p>
    <w:p>
      <w:r>
        <w:rPr>
          <w:b/>
        </w:rPr>
        <w:t xml:space="preserve">Tulos</w:t>
      </w:r>
    </w:p>
    <w:p>
      <w:r>
        <w:t xml:space="preserve">Omanin kierros, 5. vaihe</w:t>
      </w:r>
    </w:p>
    <w:p>
      <w:r>
        <w:rPr>
          <w:b/>
        </w:rPr>
        <w:t xml:space="preserve">Esimerkki 0,1825</w:t>
      </w:r>
    </w:p>
    <w:p>
      <w:r>
        <w:t xml:space="preserve">Ted Williams Highway on reitillä 9.</w:t>
      </w:r>
    </w:p>
    <w:p>
      <w:r>
        <w:rPr>
          <w:b/>
        </w:rPr>
        <w:t xml:space="preserve">Tulos</w:t>
      </w:r>
    </w:p>
    <w:p>
      <w:r>
        <w:t xml:space="preserve">Ted Williams Highway</w:t>
      </w:r>
    </w:p>
    <w:p>
      <w:r>
        <w:rPr>
          <w:b/>
        </w:rPr>
        <w:t xml:space="preserve">Esimerkki 0,1826</w:t>
      </w:r>
    </w:p>
    <w:p>
      <w:r>
        <w:t xml:space="preserve">Neil Komadoski pelaa puolustusta.</w:t>
      </w:r>
    </w:p>
    <w:p>
      <w:r>
        <w:rPr>
          <w:b/>
        </w:rPr>
        <w:t xml:space="preserve">Tulos</w:t>
      </w:r>
    </w:p>
    <w:p>
      <w:r>
        <w:t xml:space="preserve">Neil Komadoski</w:t>
      </w:r>
    </w:p>
    <w:p>
      <w:r>
        <w:rPr>
          <w:b/>
        </w:rPr>
        <w:t xml:space="preserve">Esimerkki 0.1827</w:t>
      </w:r>
    </w:p>
    <w:p>
      <w:r>
        <w:t xml:space="preserve">Virallisella nimellä Quispamsis väestölaskennan mukaan se on 231 5 008:sta.</w:t>
      </w:r>
    </w:p>
    <w:p>
      <w:r>
        <w:rPr>
          <w:b/>
        </w:rPr>
        <w:t xml:space="preserve">Tulos</w:t>
      </w:r>
    </w:p>
    <w:p>
      <w:r>
        <w:t xml:space="preserve">Quispamsis</w:t>
      </w:r>
    </w:p>
    <w:p>
      <w:r>
        <w:rPr>
          <w:b/>
        </w:rPr>
        <w:t xml:space="preserve">Esimerkki 0.1828</w:t>
      </w:r>
    </w:p>
    <w:p>
      <w:r>
        <w:t xml:space="preserve">250 Delaware Avenuen pinta-ala on 30843,8 neliömetriä.</w:t>
      </w:r>
    </w:p>
    <w:p>
      <w:r>
        <w:rPr>
          <w:b/>
        </w:rPr>
        <w:t xml:space="preserve">Tulos</w:t>
      </w:r>
    </w:p>
    <w:p>
      <w:r>
        <w:t xml:space="preserve">250 Delaware Avenue</w:t>
      </w:r>
    </w:p>
    <w:p>
      <w:r>
        <w:rPr>
          <w:b/>
        </w:rPr>
        <w:t xml:space="preserve">Esimerkki 0.1829</w:t>
      </w:r>
    </w:p>
    <w:p>
      <w:r>
        <w:t xml:space="preserve">Birminghamin johtaja on konservatiivipuolue (Yhdistynyt kuningaskunta).</w:t>
      </w:r>
    </w:p>
    <w:p>
      <w:r>
        <w:rPr>
          <w:b/>
        </w:rPr>
        <w:t xml:space="preserve">Tulos</w:t>
      </w:r>
    </w:p>
    <w:p>
      <w:r>
        <w:t xml:space="preserve">Birmingham</w:t>
      </w:r>
    </w:p>
    <w:p>
      <w:r>
        <w:rPr>
          <w:b/>
        </w:rPr>
        <w:t xml:space="preserve">Esimerkki 0.1830</w:t>
      </w:r>
    </w:p>
    <w:p>
      <w:r>
        <w:t xml:space="preserve">Ottelua seurasi 20. toukokuuta 38 109 katsojaa.</w:t>
      </w:r>
    </w:p>
    <w:p>
      <w:r>
        <w:rPr>
          <w:b/>
        </w:rPr>
        <w:t xml:space="preserve">Tulos</w:t>
      </w:r>
    </w:p>
    <w:p>
      <w:r>
        <w:t xml:space="preserve">20. toukokuuta</w:t>
      </w:r>
    </w:p>
    <w:p>
      <w:r>
        <w:rPr>
          <w:b/>
        </w:rPr>
        <w:t xml:space="preserve">Esimerkki 0,1831</w:t>
      </w:r>
    </w:p>
    <w:p>
      <w:r>
        <w:t xml:space="preserve">Kiitotien pituus Amsterdamin Schipholin lentoasemalla on 2014,0 metriä.</w:t>
      </w:r>
    </w:p>
    <w:p>
      <w:r>
        <w:rPr>
          <w:b/>
        </w:rPr>
        <w:t xml:space="preserve">Tulos</w:t>
      </w:r>
    </w:p>
    <w:p>
      <w:r>
        <w:t xml:space="preserve">Amsterdamin Schipholin lentoasema</w:t>
      </w:r>
    </w:p>
    <w:p>
      <w:r>
        <w:rPr>
          <w:b/>
        </w:rPr>
        <w:t xml:space="preserve">Esimerkki 0,1832</w:t>
      </w:r>
    </w:p>
    <w:p>
      <w:r>
        <w:t xml:space="preserve">Paulo Sousa pelaa puolestaan ACF Fiorentina riveissä.</w:t>
      </w:r>
    </w:p>
    <w:p>
      <w:r>
        <w:rPr>
          <w:b/>
        </w:rPr>
        <w:t xml:space="preserve">Tulos</w:t>
      </w:r>
    </w:p>
    <w:p>
      <w:r>
        <w:t xml:space="preserve">Paulo Sousa</w:t>
      </w:r>
    </w:p>
    <w:p>
      <w:r>
        <w:rPr>
          <w:b/>
        </w:rPr>
        <w:t xml:space="preserve">Esimerkki 0,1833</w:t>
      </w:r>
    </w:p>
    <w:p>
      <w:r>
        <w:t xml:space="preserve">Adelaide United on joukkue Adelaidesta, SA.</w:t>
      </w:r>
    </w:p>
    <w:p>
      <w:r>
        <w:rPr>
          <w:b/>
        </w:rPr>
        <w:t xml:space="preserve">Tulos</w:t>
      </w:r>
    </w:p>
    <w:p>
      <w:r>
        <w:t xml:space="preserve">Adelaide United</w:t>
      </w:r>
    </w:p>
    <w:p>
      <w:r>
        <w:rPr>
          <w:b/>
        </w:rPr>
        <w:t xml:space="preserve">Esimerkki 0,1834</w:t>
      </w:r>
    </w:p>
    <w:p>
      <w:r>
        <w:t xml:space="preserve">David Raine oli aiemmin Doncaster Roversin seurassa.</w:t>
      </w:r>
    </w:p>
    <w:p>
      <w:r>
        <w:rPr>
          <w:b/>
        </w:rPr>
        <w:t xml:space="preserve">Tulos</w:t>
      </w:r>
    </w:p>
    <w:p>
      <w:r>
        <w:t xml:space="preserve">David Raine</w:t>
      </w:r>
    </w:p>
    <w:p>
      <w:r>
        <w:rPr>
          <w:b/>
        </w:rPr>
        <w:t xml:space="preserve">Esimerkki 0,1835</w:t>
      </w:r>
    </w:p>
    <w:p>
      <w:r>
        <w:t xml:space="preserve">Evresis oli mielipidetutkimusyritys.</w:t>
      </w:r>
    </w:p>
    <w:p>
      <w:r>
        <w:rPr>
          <w:b/>
        </w:rPr>
        <w:t xml:space="preserve">Tulos</w:t>
      </w:r>
    </w:p>
    <w:p>
      <w:r>
        <w:t xml:space="preserve">Evresis</w:t>
      </w:r>
    </w:p>
    <w:p>
      <w:r>
        <w:rPr>
          <w:b/>
        </w:rPr>
        <w:t xml:space="preserve">Esimerkki 0,1836</w:t>
      </w:r>
    </w:p>
    <w:p>
      <w:r>
        <w:t xml:space="preserve">Amatriciana-kastike on peräisin Italiasta.</w:t>
      </w:r>
    </w:p>
    <w:p>
      <w:r>
        <w:rPr>
          <w:b/>
        </w:rPr>
        <w:t xml:space="preserve">Tulos</w:t>
      </w:r>
    </w:p>
    <w:p>
      <w:r>
        <w:t xml:space="preserve">Amatriciana-kastike</w:t>
      </w:r>
    </w:p>
    <w:p>
      <w:r>
        <w:rPr>
          <w:b/>
        </w:rPr>
        <w:t xml:space="preserve">Esimerkki 0.1837</w:t>
      </w:r>
    </w:p>
    <w:p>
      <w:r>
        <w:t xml:space="preserve">Adare on osa Munsteria.</w:t>
      </w:r>
    </w:p>
    <w:p>
      <w:r>
        <w:rPr>
          <w:b/>
        </w:rPr>
        <w:t xml:space="preserve">Tulos</w:t>
      </w:r>
    </w:p>
    <w:p>
      <w:r>
        <w:t xml:space="preserve">Adare</w:t>
      </w:r>
    </w:p>
    <w:p>
      <w:r>
        <w:rPr>
          <w:b/>
        </w:rPr>
        <w:t xml:space="preserve">Esimerkki 0,1838</w:t>
      </w:r>
    </w:p>
    <w:p>
      <w:r>
        <w:t xml:space="preserve">Alan B. Miller Hallin osoite on "101 Ukrop Way".</w:t>
      </w:r>
    </w:p>
    <w:p>
      <w:r>
        <w:rPr>
          <w:b/>
        </w:rPr>
        <w:t xml:space="preserve">Tulos</w:t>
      </w:r>
    </w:p>
    <w:p>
      <w:r>
        <w:t xml:space="preserve">Alan B. Miller -sali</w:t>
      </w:r>
    </w:p>
    <w:p>
      <w:r>
        <w:rPr>
          <w:b/>
        </w:rPr>
        <w:t xml:space="preserve">Esimerkki 0.1839</w:t>
      </w:r>
    </w:p>
    <w:p>
      <w:r>
        <w:t xml:space="preserve">Akitan taidemuseo on taidemuseo Akitan kaupungissa.</w:t>
      </w:r>
    </w:p>
    <w:p>
      <w:r>
        <w:rPr>
          <w:b/>
        </w:rPr>
        <w:t xml:space="preserve">Tulos</w:t>
      </w:r>
    </w:p>
    <w:p>
      <w:r>
        <w:t xml:space="preserve">Akitan taidemuseo</w:t>
      </w:r>
    </w:p>
    <w:p>
      <w:r>
        <w:rPr>
          <w:b/>
        </w:rPr>
        <w:t xml:space="preserve">Esimerkki 0,1840</w:t>
      </w:r>
    </w:p>
    <w:p>
      <w:r>
        <w:t xml:space="preserve">He's Gonna Take You Home on single vuodelta 1982.</w:t>
      </w:r>
    </w:p>
    <w:p>
      <w:r>
        <w:rPr>
          <w:b/>
        </w:rPr>
        <w:t xml:space="preserve">Tulos</w:t>
      </w:r>
    </w:p>
    <w:p>
      <w:r>
        <w:t xml:space="preserve">Hän vie sinut kotiin</w:t>
      </w:r>
    </w:p>
    <w:p>
      <w:r>
        <w:rPr>
          <w:b/>
        </w:rPr>
        <w:t xml:space="preserve">Esimerkki 0,1841</w:t>
      </w:r>
    </w:p>
    <w:p>
      <w:r>
        <w:t xml:space="preserve">Olive Grovessa on parasta sushia edulliseen hintaan joka päivä.</w:t>
      </w:r>
    </w:p>
    <w:p>
      <w:r>
        <w:rPr>
          <w:b/>
        </w:rPr>
        <w:t xml:space="preserve">Tulos</w:t>
      </w:r>
    </w:p>
    <w:p>
      <w:r>
        <w:t xml:space="preserve">Olive Grove</w:t>
      </w:r>
    </w:p>
    <w:p>
      <w:r>
        <w:rPr>
          <w:b/>
        </w:rPr>
        <w:t xml:space="preserve">Esimerkki 0.1842</w:t>
      </w:r>
    </w:p>
    <w:p>
      <w:r>
        <w:t xml:space="preserve">Birmingham on John Madinin kotikaupunki.</w:t>
      </w:r>
    </w:p>
    <w:p>
      <w:r>
        <w:rPr>
          <w:b/>
        </w:rPr>
        <w:t xml:space="preserve">Tulos</w:t>
      </w:r>
    </w:p>
    <w:p>
      <w:r>
        <w:t xml:space="preserve">John Madin</w:t>
      </w:r>
    </w:p>
    <w:p>
      <w:r>
        <w:rPr>
          <w:b/>
        </w:rPr>
        <w:t xml:space="preserve">Esimerkki 0.1843</w:t>
      </w:r>
    </w:p>
    <w:p>
      <w:r>
        <w:t xml:space="preserve">Alexander L. Wolf on Association for Computing Machinery -järjestön johtaja.</w:t>
      </w:r>
    </w:p>
    <w:p>
      <w:r>
        <w:rPr>
          <w:b/>
        </w:rPr>
        <w:t xml:space="preserve">Tulos</w:t>
      </w:r>
    </w:p>
    <w:p>
      <w:r>
        <w:t xml:space="preserve">Association for Computing Machinery</w:t>
      </w:r>
    </w:p>
    <w:p>
      <w:r>
        <w:rPr>
          <w:b/>
        </w:rPr>
        <w:t xml:space="preserve">Esimerkki 0.1844</w:t>
      </w:r>
    </w:p>
    <w:p>
      <w:r>
        <w:t xml:space="preserve">Jens Härtel on RB Leipzigin seurassa.</w:t>
      </w:r>
    </w:p>
    <w:p>
      <w:r>
        <w:rPr>
          <w:b/>
        </w:rPr>
        <w:t xml:space="preserve">Tulos</w:t>
      </w:r>
    </w:p>
    <w:p>
      <w:r>
        <w:t xml:space="preserve">Jens Härtel</w:t>
      </w:r>
    </w:p>
    <w:p>
      <w:r>
        <w:rPr>
          <w:b/>
        </w:rPr>
        <w:t xml:space="preserve">Esimerkki 0,1845</w:t>
      </w:r>
    </w:p>
    <w:p>
      <w:r>
        <w:t xml:space="preserve">Credle ja Best kirjoittivat kappaleen Born 2 Live.</w:t>
      </w:r>
    </w:p>
    <w:p>
      <w:r>
        <w:rPr>
          <w:b/>
        </w:rPr>
        <w:t xml:space="preserve">Tulos</w:t>
      </w:r>
    </w:p>
    <w:p>
      <w:r>
        <w:t xml:space="preserve">Syntynyt 2 elää</w:t>
      </w:r>
    </w:p>
    <w:p>
      <w:r>
        <w:rPr>
          <w:b/>
        </w:rPr>
        <w:t xml:space="preserve">Esimerkki 0.1846</w:t>
      </w:r>
    </w:p>
    <w:p>
      <w:r>
        <w:t xml:space="preserve">Nerlens noel (4 oli kaikki lohkot vuonna 2012.</w:t>
      </w:r>
    </w:p>
    <w:p>
      <w:r>
        <w:rPr>
          <w:b/>
        </w:rPr>
        <w:t xml:space="preserve">Tulos</w:t>
      </w:r>
    </w:p>
    <w:p>
      <w:r>
        <w:t xml:space="preserve">2012</w:t>
      </w:r>
    </w:p>
    <w:p>
      <w:r>
        <w:rPr>
          <w:b/>
        </w:rPr>
        <w:t xml:space="preserve">Esimerkki 0.1847</w:t>
      </w:r>
    </w:p>
    <w:p>
      <w:r>
        <w:t xml:space="preserve">Heavy Rain nousi MTV Taiwanin listoille.</w:t>
      </w:r>
    </w:p>
    <w:p>
      <w:r>
        <w:rPr>
          <w:b/>
        </w:rPr>
        <w:t xml:space="preserve">Tulos</w:t>
      </w:r>
    </w:p>
    <w:p>
      <w:r>
        <w:t xml:space="preserve">Rankkasade</w:t>
      </w:r>
    </w:p>
    <w:p>
      <w:r>
        <w:rPr>
          <w:b/>
        </w:rPr>
        <w:t xml:space="preserve">Esimerkki 0.1848</w:t>
      </w:r>
    </w:p>
    <w:p>
      <w:r>
        <w:t xml:space="preserve">John Cowper Powysin merkittävä teos on A Romance of the Dark Ages.</w:t>
      </w:r>
    </w:p>
    <w:p>
      <w:r>
        <w:rPr>
          <w:b/>
        </w:rPr>
        <w:t xml:space="preserve">Tulos</w:t>
      </w:r>
    </w:p>
    <w:p>
      <w:r>
        <w:t xml:space="preserve">John Cowper Powys</w:t>
      </w:r>
    </w:p>
    <w:p>
      <w:r>
        <w:rPr>
          <w:b/>
        </w:rPr>
        <w:t xml:space="preserve">Esimerkki 0.1849</w:t>
      </w:r>
    </w:p>
    <w:p>
      <w:r>
        <w:t xml:space="preserve">Alan B. Miller Hall avattiin 2009-10-02.</w:t>
      </w:r>
    </w:p>
    <w:p>
      <w:r>
        <w:rPr>
          <w:b/>
        </w:rPr>
        <w:t xml:space="preserve">Tulos</w:t>
      </w:r>
    </w:p>
    <w:p>
      <w:r>
        <w:t xml:space="preserve">Alan B. Miller -sali</w:t>
      </w:r>
    </w:p>
    <w:p>
      <w:r>
        <w:rPr>
          <w:b/>
        </w:rPr>
        <w:t xml:space="preserve">Esimerkki 0,1850</w:t>
      </w:r>
    </w:p>
    <w:p>
      <w:r>
        <w:t xml:space="preserve">Single nimeltä The Way You That You Do It on artistin Pussyfoot tekemä</w:t>
      </w:r>
    </w:p>
    <w:p>
      <w:r>
        <w:rPr>
          <w:b/>
        </w:rPr>
        <w:t xml:space="preserve">Tulos</w:t>
      </w:r>
    </w:p>
    <w:p>
      <w:r>
        <w:t xml:space="preserve">The Way You That You Do It</w:t>
      </w:r>
    </w:p>
    <w:p>
      <w:r>
        <w:rPr>
          <w:b/>
        </w:rPr>
        <w:t xml:space="preserve">Esimerkki 0.1851</w:t>
      </w:r>
    </w:p>
    <w:p>
      <w:r>
        <w:t xml:space="preserve">Arrabbiata-kastiketta löytyy Italiasta.</w:t>
      </w:r>
    </w:p>
    <w:p>
      <w:r>
        <w:rPr>
          <w:b/>
        </w:rPr>
        <w:t xml:space="preserve">Tulos</w:t>
      </w:r>
    </w:p>
    <w:p>
      <w:r>
        <w:t xml:space="preserve">Arrabbiata-kastike</w:t>
      </w:r>
    </w:p>
    <w:p>
      <w:r>
        <w:rPr>
          <w:b/>
        </w:rPr>
        <w:t xml:space="preserve">Esimerkki 0.1852</w:t>
      </w:r>
    </w:p>
    <w:p>
      <w:r>
        <w:t xml:space="preserve">Alcatraz Versus the Evil Librarians kuuluu genrestä Fantasiakirjallisuus.</w:t>
      </w:r>
    </w:p>
    <w:p>
      <w:r>
        <w:rPr>
          <w:b/>
        </w:rPr>
        <w:t xml:space="preserve">Tulos</w:t>
      </w:r>
    </w:p>
    <w:p>
      <w:r>
        <w:t xml:space="preserve">Alcatraz vastaan pahat kirjastonhoitajat</w:t>
      </w:r>
    </w:p>
    <w:p>
      <w:r>
        <w:rPr>
          <w:b/>
        </w:rPr>
        <w:t xml:space="preserve">Esimerkki 0.1853</w:t>
      </w:r>
    </w:p>
    <w:p>
      <w:r>
        <w:t xml:space="preserve">Racing Club pääsi Copa Libertadoresin 1997 välieriin.</w:t>
      </w:r>
    </w:p>
    <w:p>
      <w:r>
        <w:rPr>
          <w:b/>
        </w:rPr>
        <w:t xml:space="preserve">Tulos</w:t>
      </w:r>
    </w:p>
    <w:p>
      <w:r>
        <w:t xml:space="preserve">Racing Club</w:t>
      </w:r>
    </w:p>
    <w:p>
      <w:r>
        <w:rPr>
          <w:b/>
        </w:rPr>
        <w:t xml:space="preserve">Esimerkki 0,1854</w:t>
      </w:r>
    </w:p>
    <w:p>
      <w:r>
        <w:t xml:space="preserve">Acharya Institute of Technologyn jatko-opiskelijoiden määrä on noin 700.</w:t>
      </w:r>
    </w:p>
    <w:p>
      <w:r>
        <w:rPr>
          <w:b/>
        </w:rPr>
        <w:t xml:space="preserve">Tulos</w:t>
      </w:r>
    </w:p>
    <w:p>
      <w:r>
        <w:t xml:space="preserve">Acharya Institute of Technology</w:t>
      </w:r>
    </w:p>
    <w:p>
      <w:r>
        <w:rPr>
          <w:b/>
        </w:rPr>
        <w:t xml:space="preserve">Esimerkki 0,1855</w:t>
      </w:r>
    </w:p>
    <w:p>
      <w:r>
        <w:t xml:space="preserve">Maanjäristykset aiheuttivat Halikarnassoksen mausoleumin romahtamisen.</w:t>
      </w:r>
    </w:p>
    <w:p>
      <w:r>
        <w:rPr>
          <w:b/>
        </w:rPr>
        <w:t xml:space="preserve">Tulos</w:t>
      </w:r>
    </w:p>
    <w:p>
      <w:r>
        <w:t xml:space="preserve">Halikarnassoksen mausoleumi</w:t>
      </w:r>
    </w:p>
    <w:p>
      <w:r>
        <w:rPr>
          <w:b/>
        </w:rPr>
        <w:t xml:space="preserve">Esimerkki 0,1856</w:t>
      </w:r>
    </w:p>
    <w:p>
      <w:r>
        <w:t xml:space="preserve">Javagal Srinathin lyöntityyli on oikea maila.</w:t>
      </w:r>
    </w:p>
    <w:p>
      <w:r>
        <w:rPr>
          <w:b/>
        </w:rPr>
        <w:t xml:space="preserve">Tulos</w:t>
      </w:r>
    </w:p>
    <w:p>
      <w:r>
        <w:t xml:space="preserve">Javagal Srinath</w:t>
      </w:r>
    </w:p>
    <w:p>
      <w:r>
        <w:rPr>
          <w:b/>
        </w:rPr>
        <w:t xml:space="preserve">Esimerkki 0.1857</w:t>
      </w:r>
    </w:p>
    <w:p>
      <w:r>
        <w:t xml:space="preserve">Tejinder pal singh (icl india) on ottelun mies ottelussa numero 5.</w:t>
      </w:r>
    </w:p>
    <w:p>
      <w:r>
        <w:rPr>
          <w:b/>
        </w:rPr>
        <w:t xml:space="preserve">Tulos</w:t>
      </w:r>
    </w:p>
    <w:p>
      <w:r>
        <w:t xml:space="preserve">5</w:t>
      </w:r>
    </w:p>
    <w:p>
      <w:r>
        <w:rPr>
          <w:b/>
        </w:rPr>
        <w:t xml:space="preserve">Esimerkki 0,1858</w:t>
      </w:r>
    </w:p>
    <w:p>
      <w:r>
        <w:t xml:space="preserve">Albany, Oregonissa on suuntanumerot 541 ja 458.</w:t>
      </w:r>
    </w:p>
    <w:p>
      <w:r>
        <w:rPr>
          <w:b/>
        </w:rPr>
        <w:t xml:space="preserve">Tulos</w:t>
      </w:r>
    </w:p>
    <w:p>
      <w:r>
        <w:t xml:space="preserve">Albany, Oregon</w:t>
      </w:r>
    </w:p>
    <w:p>
      <w:r>
        <w:rPr>
          <w:b/>
        </w:rPr>
        <w:t xml:space="preserve">Esimerkki 0.1859</w:t>
      </w:r>
    </w:p>
    <w:p>
      <w:r>
        <w:t xml:space="preserve">Elizabeth McGovern näytteli Agatha Christien elokuvassa Dame Celia Westholmea: Poirot vuonna 2008</w:t>
      </w:r>
    </w:p>
    <w:p>
      <w:r>
        <w:rPr>
          <w:b/>
        </w:rPr>
        <w:t xml:space="preserve">Tulos</w:t>
      </w:r>
    </w:p>
    <w:p>
      <w:r>
        <w:t xml:space="preserve">Agatha Christie: Poirot</w:t>
      </w:r>
    </w:p>
    <w:p>
      <w:r>
        <w:rPr>
          <w:b/>
        </w:rPr>
        <w:t xml:space="preserve">Esimerkki 0,1860</w:t>
      </w:r>
    </w:p>
    <w:p>
      <w:r>
        <w:t xml:space="preserve">High profile (HP) tukee neliöpikseleitä, kuvasuhteita 4:3 tai 16:9 sekä 4:2:2- tai 4:2:0-kromaformaatteja.</w:t>
      </w:r>
    </w:p>
    <w:p>
      <w:r>
        <w:rPr>
          <w:b/>
        </w:rPr>
        <w:t xml:space="preserve">Tulos</w:t>
      </w:r>
    </w:p>
    <w:p>
      <w:r>
        <w:t xml:space="preserve">Korkea profiili</w:t>
      </w:r>
    </w:p>
    <w:p>
      <w:r>
        <w:rPr>
          <w:b/>
        </w:rPr>
        <w:t xml:space="preserve">Esimerkki 0.1861</w:t>
      </w:r>
    </w:p>
    <w:p>
      <w:r>
        <w:t xml:space="preserve">Akitan prefektuuri sijaitsee Japanissa.</w:t>
      </w:r>
    </w:p>
    <w:p>
      <w:r>
        <w:rPr>
          <w:b/>
        </w:rPr>
        <w:t xml:space="preserve">Tulos</w:t>
      </w:r>
    </w:p>
    <w:p>
      <w:r>
        <w:t xml:space="preserve">Akitan prefektuuri</w:t>
      </w:r>
    </w:p>
    <w:p>
      <w:r>
        <w:rPr>
          <w:b/>
        </w:rPr>
        <w:t xml:space="preserve">Esimerkki 0.1862</w:t>
      </w:r>
    </w:p>
    <w:p>
      <w:r>
        <w:t xml:space="preserve">Norton 360 sandown challenge oli 4. kierroksella.</w:t>
      </w:r>
    </w:p>
    <w:p>
      <w:r>
        <w:rPr>
          <w:b/>
        </w:rPr>
        <w:t xml:space="preserve">Tulos</w:t>
      </w:r>
    </w:p>
    <w:p>
      <w:r>
        <w:t xml:space="preserve">4</w:t>
      </w:r>
    </w:p>
    <w:p>
      <w:r>
        <w:rPr>
          <w:b/>
        </w:rPr>
        <w:t xml:space="preserve">Esimerkki 0.1863</w:t>
      </w:r>
    </w:p>
    <w:p>
      <w:r>
        <w:t xml:space="preserve">Adaren kartanon arkkitehti oli James Pain.</w:t>
      </w:r>
    </w:p>
    <w:p>
      <w:r>
        <w:rPr>
          <w:b/>
        </w:rPr>
        <w:t xml:space="preserve">Tulos</w:t>
      </w:r>
    </w:p>
    <w:p>
      <w:r>
        <w:t xml:space="preserve">Adaren kartano</w:t>
      </w:r>
    </w:p>
    <w:p>
      <w:r>
        <w:rPr>
          <w:b/>
        </w:rPr>
        <w:t xml:space="preserve">Esimerkki 0.1864</w:t>
      </w:r>
    </w:p>
    <w:p>
      <w:r>
        <w:t xml:space="preserve">Marriott Internationalin pääkonttori sijaitsee Bethesdassa, Marylandissa.</w:t>
      </w:r>
    </w:p>
    <w:p>
      <w:r>
        <w:rPr>
          <w:b/>
        </w:rPr>
        <w:t xml:space="preserve">Tulos</w:t>
      </w:r>
    </w:p>
    <w:p>
      <w:r>
        <w:t xml:space="preserve">Marriott International</w:t>
      </w:r>
    </w:p>
    <w:p>
      <w:r>
        <w:rPr>
          <w:b/>
        </w:rPr>
        <w:t xml:space="preserve">Esimerkki 0.1865</w:t>
      </w:r>
    </w:p>
    <w:p>
      <w:r>
        <w:t xml:space="preserve">Jakson nimeltä "The show must go on" kirjoitti Harry Winkler.</w:t>
      </w:r>
    </w:p>
    <w:p>
      <w:r>
        <w:rPr>
          <w:b/>
        </w:rPr>
        <w:t xml:space="preserve">Tulos</w:t>
      </w:r>
    </w:p>
    <w:p>
      <w:r>
        <w:t xml:space="preserve">show'n on jatkuttava??</w:t>
      </w:r>
    </w:p>
    <w:p>
      <w:r>
        <w:rPr>
          <w:b/>
        </w:rPr>
        <w:t xml:space="preserve">Esimerkki 0.1866</w:t>
      </w:r>
    </w:p>
    <w:p>
      <w:r>
        <w:t xml:space="preserve">Angolan kansainvälisen lentoaseman ensimmäinen kiitotie on numero 5.</w:t>
      </w:r>
    </w:p>
    <w:p>
      <w:r>
        <w:rPr>
          <w:b/>
        </w:rPr>
        <w:t xml:space="preserve">Tulos</w:t>
      </w:r>
    </w:p>
    <w:p>
      <w:r>
        <w:t xml:space="preserve">Angolan kansainvälinen lentoasema</w:t>
      </w:r>
    </w:p>
    <w:p>
      <w:r>
        <w:rPr>
          <w:b/>
        </w:rPr>
        <w:t xml:space="preserve">Esimerkki 0,1867</w:t>
      </w:r>
    </w:p>
    <w:p>
      <w:r>
        <w:t xml:space="preserve">Manikato Stakes -kilpailun matka oli 1200 metriä.</w:t>
      </w:r>
    </w:p>
    <w:p>
      <w:r>
        <w:rPr>
          <w:b/>
        </w:rPr>
        <w:t xml:space="preserve">Tulos</w:t>
      </w:r>
    </w:p>
    <w:p>
      <w:r>
        <w:t xml:space="preserve">Manikato Stakes</w:t>
      </w:r>
    </w:p>
    <w:p>
      <w:r>
        <w:rPr>
          <w:b/>
        </w:rPr>
        <w:t xml:space="preserve">Esimerkki 0.1868</w:t>
      </w:r>
    </w:p>
    <w:p>
      <w:r>
        <w:t xml:space="preserve">Mosquito Lake on elokuva vuodelta 1989.</w:t>
      </w:r>
    </w:p>
    <w:p>
      <w:r>
        <w:rPr>
          <w:b/>
        </w:rPr>
        <w:t xml:space="preserve">Tulos</w:t>
      </w:r>
    </w:p>
    <w:p>
      <w:r>
        <w:t xml:space="preserve">Mosquito Lake</w:t>
      </w:r>
    </w:p>
    <w:p>
      <w:r>
        <w:rPr>
          <w:b/>
        </w:rPr>
        <w:t xml:space="preserve">Esimerkki 0.1869</w:t>
      </w:r>
    </w:p>
    <w:p>
      <w:r>
        <w:t xml:space="preserve">Olimpia teki 2 maalia Cerroa vastaan Torneo Repúblicassa.</w:t>
      </w:r>
    </w:p>
    <w:p>
      <w:r>
        <w:rPr>
          <w:b/>
        </w:rPr>
        <w:t xml:space="preserve">Tulos</w:t>
      </w:r>
    </w:p>
    <w:p>
      <w:r>
        <w:t xml:space="preserve">Torneo República</w:t>
      </w:r>
    </w:p>
    <w:p>
      <w:r>
        <w:rPr>
          <w:b/>
        </w:rPr>
        <w:t xml:space="preserve">Esimerkki 0,1870</w:t>
      </w:r>
    </w:p>
    <w:p>
      <w:r>
        <w:t xml:space="preserve">Kokonaispistemäärä 63 on 406 pistettä.</w:t>
      </w:r>
    </w:p>
    <w:p>
      <w:r>
        <w:rPr>
          <w:b/>
        </w:rPr>
        <w:t xml:space="preserve">Tulos</w:t>
      </w:r>
    </w:p>
    <w:p>
      <w:r>
        <w:t xml:space="preserve">63</w:t>
      </w:r>
    </w:p>
    <w:p>
      <w:r>
        <w:rPr>
          <w:b/>
        </w:rPr>
        <w:t xml:space="preserve">Esimerkki 0.1871</w:t>
      </w:r>
    </w:p>
    <w:p>
      <w:r>
        <w:t xml:space="preserve">Eribuliinimesylaatin (E7389) vaikuttava aine on eräänlainen makrolidityyppi.</w:t>
      </w:r>
    </w:p>
    <w:p>
      <w:r>
        <w:rPr>
          <w:b/>
        </w:rPr>
        <w:t xml:space="preserve">Tulos</w:t>
      </w:r>
    </w:p>
    <w:p>
      <w:r>
        <w:t xml:space="preserve">Eribuliinimesylaatti (E7389)</w:t>
      </w:r>
    </w:p>
    <w:p>
      <w:r>
        <w:rPr>
          <w:b/>
        </w:rPr>
        <w:t xml:space="preserve">Esimerkki 0.1872</w:t>
      </w:r>
    </w:p>
    <w:p>
      <w:r>
        <w:t xml:space="preserve">Alcobendas sijaitsee Espanjassa.</w:t>
      </w:r>
    </w:p>
    <w:p>
      <w:r>
        <w:rPr>
          <w:b/>
        </w:rPr>
        <w:t xml:space="preserve">Tulos</w:t>
      </w:r>
    </w:p>
    <w:p>
      <w:r>
        <w:t xml:space="preserve">Alcobendas</w:t>
      </w:r>
    </w:p>
    <w:p>
      <w:r>
        <w:rPr>
          <w:b/>
        </w:rPr>
        <w:t xml:space="preserve">Esimerkki 0.1873</w:t>
      </w:r>
    </w:p>
    <w:p>
      <w:r>
        <w:t xml:space="preserve">A Glastonbury Romance on The Bodley Headin julkaisema.</w:t>
      </w:r>
    </w:p>
    <w:p>
      <w:r>
        <w:rPr>
          <w:b/>
        </w:rPr>
        <w:t xml:space="preserve">Tulos</w:t>
      </w:r>
    </w:p>
    <w:p>
      <w:r>
        <w:t xml:space="preserve">Glastonburyn romanssi</w:t>
      </w:r>
    </w:p>
    <w:p>
      <w:r>
        <w:rPr>
          <w:b/>
        </w:rPr>
        <w:t xml:space="preserve">Esimerkki 0.1874</w:t>
      </w:r>
    </w:p>
    <w:p>
      <w:r>
        <w:t xml:space="preserve">Grammajauho on Bhajjin ainesosa.</w:t>
      </w:r>
    </w:p>
    <w:p>
      <w:r>
        <w:rPr>
          <w:b/>
        </w:rPr>
        <w:t xml:space="preserve">Tulos</w:t>
      </w:r>
    </w:p>
    <w:p>
      <w:r>
        <w:t xml:space="preserve">Bhajji</w:t>
      </w:r>
    </w:p>
    <w:p>
      <w:r>
        <w:rPr>
          <w:b/>
        </w:rPr>
        <w:t xml:space="preserve">Esimerkki 0,1875</w:t>
      </w:r>
    </w:p>
    <w:p>
      <w:r>
        <w:t xml:space="preserve">Paistettu kana on Ayam penyetin ainesosa.</w:t>
      </w:r>
    </w:p>
    <w:p>
      <w:r>
        <w:rPr>
          <w:b/>
        </w:rPr>
        <w:t xml:space="preserve">Tulos</w:t>
      </w:r>
    </w:p>
    <w:p>
      <w:r>
        <w:t xml:space="preserve">Ayam penyet</w:t>
      </w:r>
    </w:p>
    <w:p>
      <w:r>
        <w:rPr>
          <w:b/>
        </w:rPr>
        <w:t xml:space="preserve">Esimerkki 0.1876</w:t>
      </w:r>
    </w:p>
    <w:p>
      <w:r>
        <w:t xml:space="preserve">Jakso nro. 15 pitää tiistaina 9/8c.</w:t>
      </w:r>
    </w:p>
    <w:p>
      <w:r>
        <w:rPr>
          <w:b/>
        </w:rPr>
        <w:t xml:space="preserve">Tulos</w:t>
      </w:r>
    </w:p>
    <w:p>
      <w:r>
        <w:t xml:space="preserve">15</w:t>
      </w:r>
    </w:p>
    <w:p>
      <w:r>
        <w:rPr>
          <w:b/>
        </w:rPr>
        <w:t xml:space="preserve">Esimerkki 0.1877</w:t>
      </w:r>
    </w:p>
    <w:p>
      <w:r>
        <w:t xml:space="preserve">Avokado on yksi Bandeja paisa -ruoan ainesosista.</w:t>
      </w:r>
    </w:p>
    <w:p>
      <w:r>
        <w:rPr>
          <w:b/>
        </w:rPr>
        <w:t xml:space="preserve">Tulos</w:t>
      </w:r>
    </w:p>
    <w:p>
      <w:r>
        <w:t xml:space="preserve">Bandeja paisa</w:t>
      </w:r>
    </w:p>
    <w:p>
      <w:r>
        <w:rPr>
          <w:b/>
        </w:rPr>
        <w:t xml:space="preserve">Esimerkki 0.1878</w:t>
      </w:r>
    </w:p>
    <w:p>
      <w:r>
        <w:t xml:space="preserve">Alan Shepard on kuollut.</w:t>
      </w:r>
    </w:p>
    <w:p>
      <w:r>
        <w:rPr>
          <w:b/>
        </w:rPr>
        <w:t xml:space="preserve">Tulos</w:t>
      </w:r>
    </w:p>
    <w:p>
      <w:r>
        <w:t xml:space="preserve">Alan Shepard</w:t>
      </w:r>
    </w:p>
    <w:p>
      <w:r>
        <w:rPr>
          <w:b/>
        </w:rPr>
        <w:t xml:space="preserve">Esimerkki 0.1879</w:t>
      </w:r>
    </w:p>
    <w:p>
      <w:r>
        <w:t xml:space="preserve">Charles Pruettia syytettiin pahamaineisista rikoksista luontoa vastaan.</w:t>
      </w:r>
    </w:p>
    <w:p>
      <w:r>
        <w:rPr>
          <w:b/>
        </w:rPr>
        <w:t xml:space="preserve">Tulos</w:t>
      </w:r>
    </w:p>
    <w:p>
      <w:r>
        <w:t xml:space="preserve">Charles Pruett</w:t>
      </w:r>
    </w:p>
    <w:p>
      <w:r>
        <w:rPr>
          <w:b/>
        </w:rPr>
        <w:t xml:space="preserve">Esimerkki 0.1880</w:t>
      </w:r>
    </w:p>
    <w:p>
      <w:r>
        <w:t xml:space="preserve">Kun vuosi oli 1992, voitetut pisteet olivat 1,5.</w:t>
      </w:r>
    </w:p>
    <w:p>
      <w:r>
        <w:rPr>
          <w:b/>
        </w:rPr>
        <w:t xml:space="preserve">Tulos</w:t>
      </w:r>
    </w:p>
    <w:p>
      <w:r>
        <w:t xml:space="preserve">1992</w:t>
      </w:r>
    </w:p>
    <w:p>
      <w:r>
        <w:rPr>
          <w:b/>
        </w:rPr>
        <w:t xml:space="preserve">Esimerkki 0.1881</w:t>
      </w:r>
    </w:p>
    <w:p>
      <w:r>
        <w:t xml:space="preserve">20 Fenchurch Street valmistui huhtikuussa 2014.</w:t>
      </w:r>
    </w:p>
    <w:p>
      <w:r>
        <w:rPr>
          <w:b/>
        </w:rPr>
        <w:t xml:space="preserve">Tulos</w:t>
      </w:r>
    </w:p>
    <w:p>
      <w:r>
        <w:t xml:space="preserve">20 Fenchurch Street</w:t>
      </w:r>
    </w:p>
    <w:p>
      <w:r>
        <w:rPr>
          <w:b/>
        </w:rPr>
        <w:t xml:space="preserve">Esimerkki 0.1882</w:t>
      </w:r>
    </w:p>
    <w:p>
      <w:r>
        <w:t xml:space="preserve">Accademia di Architettura di Mendrisio sijaitsee Sveitsissä.</w:t>
      </w:r>
    </w:p>
    <w:p>
      <w:r>
        <w:rPr>
          <w:b/>
        </w:rPr>
        <w:t xml:space="preserve">Tulos</w:t>
      </w:r>
    </w:p>
    <w:p>
      <w:r>
        <w:t xml:space="preserve">Accademia di Architettura di Mendrisio</w:t>
      </w:r>
    </w:p>
    <w:p>
      <w:r>
        <w:rPr>
          <w:b/>
        </w:rPr>
        <w:t xml:space="preserve">Esimerkki 0.1883</w:t>
      </w:r>
    </w:p>
    <w:p>
      <w:r>
        <w:t xml:space="preserve">5,60 miljoonaa katsojaa katsoi jakson "lovesick".</w:t>
      </w:r>
    </w:p>
    <w:p>
      <w:r>
        <w:rPr>
          <w:b/>
        </w:rPr>
        <w:t xml:space="preserve">Tulos</w:t>
      </w:r>
    </w:p>
    <w:p>
      <w:r>
        <w:t xml:space="preserve">rakastunut</w:t>
      </w:r>
    </w:p>
    <w:p>
      <w:r>
        <w:rPr>
          <w:b/>
        </w:rPr>
        <w:t xml:space="preserve">Esimerkki 0.1884</w:t>
      </w:r>
    </w:p>
    <w:p>
      <w:r>
        <w:t xml:space="preserve">Jakso 2x11 esitettiin ensimmäisen kerran 10. marraskuuta 2009.</w:t>
      </w:r>
    </w:p>
    <w:p>
      <w:r>
        <w:rPr>
          <w:b/>
        </w:rPr>
        <w:t xml:space="preserve">Tulos</w:t>
      </w:r>
    </w:p>
    <w:p>
      <w:r>
        <w:t xml:space="preserve">2x11</w:t>
      </w:r>
    </w:p>
    <w:p>
      <w:r>
        <w:rPr>
          <w:b/>
        </w:rPr>
        <w:t xml:space="preserve">Esimerkki 0,1885</w:t>
      </w:r>
    </w:p>
    <w:p>
      <w:r>
        <w:t xml:space="preserve">Vuoden 1988 vaaleissa annettujen äänten määrä on 139 982.</w:t>
      </w:r>
    </w:p>
    <w:p>
      <w:r>
        <w:rPr>
          <w:b/>
        </w:rPr>
        <w:t xml:space="preserve">Tulos</w:t>
      </w:r>
    </w:p>
    <w:p>
      <w:r>
        <w:t xml:space="preserve">1988</w:t>
      </w:r>
    </w:p>
    <w:p>
      <w:r>
        <w:rPr>
          <w:b/>
        </w:rPr>
        <w:t xml:space="preserve">Esimerkki 0.1886</w:t>
      </w:r>
    </w:p>
    <w:p>
      <w:r>
        <w:t xml:space="preserve">Kamba oli aktiivinen 5. maaliskuuta - 14. maaliskuuta.</w:t>
      </w:r>
    </w:p>
    <w:p>
      <w:r>
        <w:rPr>
          <w:b/>
        </w:rPr>
        <w:t xml:space="preserve">Tulos</w:t>
      </w:r>
    </w:p>
    <w:p>
      <w:r>
        <w:t xml:space="preserve">Kamba</w:t>
      </w:r>
    </w:p>
    <w:p>
      <w:r>
        <w:rPr>
          <w:b/>
        </w:rPr>
        <w:t xml:space="preserve">Esimerkki 0.1887</w:t>
      </w:r>
    </w:p>
    <w:p>
      <w:r>
        <w:t xml:space="preserve">Team Lotuksen kuljettajan autossa oli Climaxin 1,5-litrainen FWMV V8.</w:t>
      </w:r>
    </w:p>
    <w:p>
      <w:r>
        <w:rPr>
          <w:b/>
        </w:rPr>
        <w:t xml:space="preserve">Tulos</w:t>
      </w:r>
    </w:p>
    <w:p>
      <w:r>
        <w:t xml:space="preserve">Team Lotus</w:t>
      </w:r>
    </w:p>
    <w:p>
      <w:r>
        <w:rPr>
          <w:b/>
        </w:rPr>
        <w:t xml:space="preserve">Esimerkki 0.1888</w:t>
      </w:r>
    </w:p>
    <w:p>
      <w:r>
        <w:t xml:space="preserve">Ajoblanco on peräisin Espanjasta.</w:t>
      </w:r>
    </w:p>
    <w:p>
      <w:r>
        <w:rPr>
          <w:b/>
        </w:rPr>
        <w:t xml:space="preserve">Tulos</w:t>
      </w:r>
    </w:p>
    <w:p>
      <w:r>
        <w:t xml:space="preserve">Ajoblanco</w:t>
      </w:r>
    </w:p>
    <w:p>
      <w:r>
        <w:rPr>
          <w:b/>
        </w:rPr>
        <w:t xml:space="preserve">Esimerkki 0.1889</w:t>
      </w:r>
    </w:p>
    <w:p>
      <w:r>
        <w:t xml:space="preserve">Len Wein voitti Inkpot-palkinnon.</w:t>
      </w:r>
    </w:p>
    <w:p>
      <w:r>
        <w:rPr>
          <w:b/>
        </w:rPr>
        <w:t xml:space="preserve">Tulos</w:t>
      </w:r>
    </w:p>
    <w:p>
      <w:r>
        <w:t xml:space="preserve">Len Wein</w:t>
      </w:r>
    </w:p>
    <w:p>
      <w:r>
        <w:rPr>
          <w:b/>
        </w:rPr>
        <w:t xml:space="preserve">Esimerkki 0.1890</w:t>
      </w:r>
    </w:p>
    <w:p>
      <w:r>
        <w:t xml:space="preserve">Lontoota johdetaan Euroopan parlamentin kautta.</w:t>
      </w:r>
    </w:p>
    <w:p>
      <w:r>
        <w:rPr>
          <w:b/>
        </w:rPr>
        <w:t xml:space="preserve">Tulos</w:t>
      </w:r>
    </w:p>
    <w:p>
      <w:r>
        <w:t xml:space="preserve">Lontoo</w:t>
      </w:r>
    </w:p>
    <w:p>
      <w:r>
        <w:rPr>
          <w:b/>
        </w:rPr>
        <w:t xml:space="preserve">Esimerkki 0.1891</w:t>
      </w:r>
    </w:p>
    <w:p>
      <w:r>
        <w:t xml:space="preserve">Stuart Potts oli ottelun paras pelaaja 22. ottelussa.</w:t>
      </w:r>
    </w:p>
    <w:p>
      <w:r>
        <w:rPr>
          <w:b/>
        </w:rPr>
        <w:t xml:space="preserve">Tulos</w:t>
      </w:r>
    </w:p>
    <w:p>
      <w:r>
        <w:t xml:space="preserve">22.</w:t>
      </w:r>
    </w:p>
    <w:p>
      <w:r>
        <w:rPr>
          <w:b/>
        </w:rPr>
        <w:t xml:space="preserve">Esimerkki 0.1892</w:t>
      </w:r>
    </w:p>
    <w:p>
      <w:r>
        <w:t xml:space="preserve">Mundelein High School on kaupungin seitsemänneksi suurin työnantaja.</w:t>
      </w:r>
    </w:p>
    <w:p>
      <w:r>
        <w:rPr>
          <w:b/>
        </w:rPr>
        <w:t xml:space="preserve">Tulos</w:t>
      </w:r>
    </w:p>
    <w:p>
      <w:r>
        <w:t xml:space="preserve">Mundelein High School</w:t>
      </w:r>
    </w:p>
    <w:p>
      <w:r>
        <w:rPr>
          <w:b/>
        </w:rPr>
        <w:t xml:space="preserve">Esimerkki 0.1893</w:t>
      </w:r>
    </w:p>
    <w:p>
      <w:r>
        <w:t xml:space="preserve">Atlantic Cityn kansainvälinen lentoasema sijaitsee Egg Harbor Townshipissa, N.J:ssä.</w:t>
      </w:r>
    </w:p>
    <w:p>
      <w:r>
        <w:rPr>
          <w:b/>
        </w:rPr>
        <w:t xml:space="preserve">Tulos</w:t>
      </w:r>
    </w:p>
    <w:p>
      <w:r>
        <w:t xml:space="preserve">Atlantic Cityn kansainvälinen lentoasema</w:t>
      </w:r>
    </w:p>
    <w:p>
      <w:r>
        <w:rPr>
          <w:b/>
        </w:rPr>
        <w:t xml:space="preserve">Esimerkki 0.1894</w:t>
      </w:r>
    </w:p>
    <w:p>
      <w:r>
        <w:t xml:space="preserve">Ateena on Kreikan pääkaupunki.</w:t>
      </w:r>
    </w:p>
    <w:p>
      <w:r>
        <w:rPr>
          <w:b/>
        </w:rPr>
        <w:t xml:space="preserve">Tulos</w:t>
      </w:r>
    </w:p>
    <w:p>
      <w:r>
        <w:t xml:space="preserve">Kreikka</w:t>
      </w:r>
    </w:p>
    <w:p>
      <w:r>
        <w:rPr>
          <w:b/>
        </w:rPr>
        <w:t xml:space="preserve">Esimerkki 0,1895</w:t>
      </w:r>
    </w:p>
    <w:p>
      <w:r>
        <w:t xml:space="preserve">AZAL PFK pelaa kotiottelunsa AZAL Arenalla.</w:t>
      </w:r>
    </w:p>
    <w:p>
      <w:r>
        <w:rPr>
          <w:b/>
        </w:rPr>
        <w:t xml:space="preserve">Tulos</w:t>
      </w:r>
    </w:p>
    <w:p>
      <w:r>
        <w:t xml:space="preserve">AZAL PFK</w:t>
      </w:r>
    </w:p>
    <w:p>
      <w:r>
        <w:rPr>
          <w:b/>
        </w:rPr>
        <w:t xml:space="preserve">Esimerkki 0.1896</w:t>
      </w:r>
    </w:p>
    <w:p>
      <w:r>
        <w:t xml:space="preserve">Bell 206B3 JetRangerin kokonaislevypinta-ala on 872 neliöjalkaa.</w:t>
      </w:r>
    </w:p>
    <w:p>
      <w:r>
        <w:rPr>
          <w:b/>
        </w:rPr>
        <w:t xml:space="preserve">Tulos</w:t>
      </w:r>
    </w:p>
    <w:p>
      <w:r>
        <w:t xml:space="preserve">Bell 206B3 JetRanger</w:t>
      </w:r>
    </w:p>
    <w:p>
      <w:r>
        <w:rPr>
          <w:b/>
        </w:rPr>
        <w:t xml:space="preserve">Esimerkki 0,1897</w:t>
      </w:r>
    </w:p>
    <w:p>
      <w:r>
        <w:t xml:space="preserve">John Buscema oli amerikkalainen.</w:t>
      </w:r>
    </w:p>
    <w:p>
      <w:r>
        <w:rPr>
          <w:b/>
        </w:rPr>
        <w:t xml:space="preserve">Tulos</w:t>
      </w:r>
    </w:p>
    <w:p>
      <w:r>
        <w:t xml:space="preserve">John Buscema</w:t>
      </w:r>
    </w:p>
    <w:p>
      <w:r>
        <w:rPr>
          <w:b/>
        </w:rPr>
        <w:t xml:space="preserve">Esimerkki 0.1898</w:t>
      </w:r>
    </w:p>
    <w:p>
      <w:r>
        <w:t xml:space="preserve">Cedar Creek Corrections Center (CCCC) avattiin vuonna 1954.</w:t>
      </w:r>
    </w:p>
    <w:p>
      <w:r>
        <w:rPr>
          <w:b/>
        </w:rPr>
        <w:t xml:space="preserve">Tulos</w:t>
      </w:r>
    </w:p>
    <w:p>
      <w:r>
        <w:t xml:space="preserve">Cedar Creek Corrections Center (CCCC)</w:t>
      </w:r>
    </w:p>
    <w:p>
      <w:r>
        <w:rPr>
          <w:b/>
        </w:rPr>
        <w:t xml:space="preserve">Esimerkki 0.1899</w:t>
      </w:r>
    </w:p>
    <w:p>
      <w:r>
        <w:t xml:space="preserve">Keskihintainen pubi Wildwood on erittäin suositeltava ravintola.</w:t>
      </w:r>
    </w:p>
    <w:p>
      <w:r>
        <w:rPr>
          <w:b/>
        </w:rPr>
        <w:t xml:space="preserve">Tulos</w:t>
      </w:r>
    </w:p>
    <w:p>
      <w:r>
        <w:t xml:space="preserve">Wildwood</w:t>
      </w:r>
    </w:p>
    <w:p>
      <w:r>
        <w:rPr>
          <w:b/>
        </w:rPr>
        <w:t xml:space="preserve">Esimerkki 0.1900</w:t>
      </w:r>
    </w:p>
    <w:p>
      <w:r>
        <w:t xml:space="preserve">Gregory L. Fenves on Texasin yliopiston presidentti Austinissa.</w:t>
      </w:r>
    </w:p>
    <w:p>
      <w:r>
        <w:rPr>
          <w:b/>
        </w:rPr>
        <w:t xml:space="preserve">Tulos</w:t>
      </w:r>
    </w:p>
    <w:p>
      <w:r>
        <w:t xml:space="preserve">Texasin yliopisto Austinissa</w:t>
      </w:r>
    </w:p>
    <w:p>
      <w:r>
        <w:rPr>
          <w:b/>
        </w:rPr>
        <w:t xml:space="preserve">Esimerkki 0.1901</w:t>
      </w:r>
    </w:p>
    <w:p>
      <w:r>
        <w:t xml:space="preserve">Michele Marcolini syntyi Italiassa.</w:t>
      </w:r>
    </w:p>
    <w:p>
      <w:r>
        <w:rPr>
          <w:b/>
        </w:rPr>
        <w:t xml:space="preserve">Tulos</w:t>
      </w:r>
    </w:p>
    <w:p>
      <w:r>
        <w:t xml:space="preserve">Michele Marcolini</w:t>
      </w:r>
    </w:p>
    <w:p>
      <w:r>
        <w:rPr>
          <w:b/>
        </w:rPr>
        <w:t xml:space="preserve">Esimerkki 0.1902</w:t>
      </w:r>
    </w:p>
    <w:p>
      <w:r>
        <w:t xml:space="preserve">Aromi tarjoaa ainutlaatuisen maun Italiasta kaupungin keskustassa. Viiden tähden luokitus, ilmapiiri on räätälöity kaikenikäisille.</w:t>
      </w:r>
    </w:p>
    <w:p>
      <w:r>
        <w:rPr>
          <w:b/>
        </w:rPr>
        <w:t xml:space="preserve">Tulos</w:t>
      </w:r>
    </w:p>
    <w:p>
      <w:r>
        <w:t xml:space="preserve">Aromi</w:t>
      </w:r>
    </w:p>
    <w:p>
      <w:r>
        <w:rPr>
          <w:b/>
        </w:rPr>
        <w:t xml:space="preserve">Esimerkki 0.1903</w:t>
      </w:r>
    </w:p>
    <w:p>
      <w:r>
        <w:t xml:space="preserve">Alfred Worden oli Apollo 12:n varalentäjä.</w:t>
      </w:r>
    </w:p>
    <w:p>
      <w:r>
        <w:rPr>
          <w:b/>
        </w:rPr>
        <w:t xml:space="preserve">Tulos</w:t>
      </w:r>
    </w:p>
    <w:p>
      <w:r>
        <w:t xml:space="preserve">Apollo 12</w:t>
      </w:r>
    </w:p>
    <w:p>
      <w:r>
        <w:rPr>
          <w:b/>
        </w:rPr>
        <w:t xml:space="preserve">Esimerkki 0.1904</w:t>
      </w:r>
    </w:p>
    <w:p>
      <w:r>
        <w:t xml:space="preserve">Gene Colanille on myönnetty Eisner-palkinto.</w:t>
      </w:r>
    </w:p>
    <w:p>
      <w:r>
        <w:rPr>
          <w:b/>
        </w:rPr>
        <w:t xml:space="preserve">Tulos</w:t>
      </w:r>
    </w:p>
    <w:p>
      <w:r>
        <w:t xml:space="preserve">Gene Colan</w:t>
      </w:r>
    </w:p>
    <w:p>
      <w:r>
        <w:rPr>
          <w:b/>
        </w:rPr>
        <w:t xml:space="preserve">Esimerkki 0.1905</w:t>
      </w:r>
    </w:p>
    <w:p>
      <w:r>
        <w:t xml:space="preserve">SWAT 4: The Stetchkov Syndicate julkaistiin vuonna 2006.</w:t>
      </w:r>
    </w:p>
    <w:p>
      <w:r>
        <w:rPr>
          <w:b/>
        </w:rPr>
        <w:t xml:space="preserve">Tulos</w:t>
      </w:r>
    </w:p>
    <w:p>
      <w:r>
        <w:t xml:space="preserve">SWAT 4: Stetchkov-syndikaatti</w:t>
      </w:r>
    </w:p>
    <w:p>
      <w:r>
        <w:rPr>
          <w:b/>
        </w:rPr>
        <w:t xml:space="preserve">Esimerkki 0.1906</w:t>
      </w:r>
    </w:p>
    <w:p>
      <w:r>
        <w:t xml:space="preserve">BBC Radio 4 Extra vähensi kokonaiskustannuksia 1 miljoonalla vuonna 2012/2013.</w:t>
      </w:r>
    </w:p>
    <w:p>
      <w:r>
        <w:rPr>
          <w:b/>
        </w:rPr>
        <w:t xml:space="preserve">Tulos</w:t>
      </w:r>
    </w:p>
    <w:p>
      <w:r>
        <w:t xml:space="preserve">BBC Radio 4 Extra</w:t>
      </w:r>
    </w:p>
    <w:p>
      <w:r>
        <w:rPr>
          <w:b/>
        </w:rPr>
        <w:t xml:space="preserve">Esimerkki 0.1907</w:t>
      </w:r>
    </w:p>
    <w:p>
      <w:r>
        <w:t xml:space="preserve">Fitzbillies on jokirannassa sijaitseva kallis paikka, joka on hauska koko perheelle.</w:t>
      </w:r>
    </w:p>
    <w:p>
      <w:r>
        <w:rPr>
          <w:b/>
        </w:rPr>
        <w:t xml:space="preserve">Tulos</w:t>
      </w:r>
    </w:p>
    <w:p>
      <w:r>
        <w:t xml:space="preserve">Fitzbillies</w:t>
      </w:r>
    </w:p>
    <w:p>
      <w:r>
        <w:rPr>
          <w:b/>
        </w:rPr>
        <w:t xml:space="preserve">Esimerkki 0.1908</w:t>
      </w:r>
    </w:p>
    <w:p>
      <w:r>
        <w:t xml:space="preserve">NGC 1536 on tyyppiä SB(s)c pec.</w:t>
      </w:r>
    </w:p>
    <w:p>
      <w:r>
        <w:rPr>
          <w:b/>
        </w:rPr>
        <w:t xml:space="preserve">Tulos</w:t>
      </w:r>
    </w:p>
    <w:p>
      <w:r>
        <w:t xml:space="preserve">NGC 1536</w:t>
      </w:r>
    </w:p>
    <w:p>
      <w:r>
        <w:rPr>
          <w:b/>
        </w:rPr>
        <w:t xml:space="preserve">Esimerkki 0.1909</w:t>
      </w:r>
    </w:p>
    <w:p>
      <w:r>
        <w:t xml:space="preserve">Vuonna 2007 matkustajien kokonaismäärä väheni 0,9 prosenttia.</w:t>
      </w:r>
    </w:p>
    <w:p>
      <w:r>
        <w:rPr>
          <w:b/>
        </w:rPr>
        <w:t xml:space="preserve">Tulos</w:t>
      </w:r>
    </w:p>
    <w:p>
      <w:r>
        <w:t xml:space="preserve">2007</w:t>
      </w:r>
    </w:p>
    <w:p>
      <w:r>
        <w:rPr>
          <w:b/>
        </w:rPr>
        <w:t xml:space="preserve">Esimerkki 0.1910</w:t>
      </w:r>
    </w:p>
    <w:p>
      <w:r>
        <w:t xml:space="preserve">Tomaatti on Arrabbiata-kastikkeen ainesosa.</w:t>
      </w:r>
    </w:p>
    <w:p>
      <w:r>
        <w:rPr>
          <w:b/>
        </w:rPr>
        <w:t xml:space="preserve">Tulos</w:t>
      </w:r>
    </w:p>
    <w:p>
      <w:r>
        <w:t xml:space="preserve">Arrabbiata-kastike</w:t>
      </w:r>
    </w:p>
    <w:p>
      <w:r>
        <w:rPr>
          <w:b/>
        </w:rPr>
        <w:t xml:space="preserve">Esimerkki 0.1911</w:t>
      </w:r>
    </w:p>
    <w:p>
      <w:r>
        <w:t xml:space="preserve">Bangor Grammar School sijaitsee Bangorissa.</w:t>
      </w:r>
    </w:p>
    <w:p>
      <w:r>
        <w:rPr>
          <w:b/>
        </w:rPr>
        <w:t xml:space="preserve">Tulos</w:t>
      </w:r>
    </w:p>
    <w:p>
      <w:r>
        <w:t xml:space="preserve">Bangor Grammar School</w:t>
      </w:r>
    </w:p>
    <w:p>
      <w:r>
        <w:rPr>
          <w:b/>
        </w:rPr>
        <w:t xml:space="preserve">Esimerkki 0.1912</w:t>
      </w:r>
    </w:p>
    <w:p>
      <w:r>
        <w:t xml:space="preserve">Teksasin Andrewsin piirikunnan suurin kaupunki on Andrews.</w:t>
      </w:r>
    </w:p>
    <w:p>
      <w:r>
        <w:rPr>
          <w:b/>
        </w:rPr>
        <w:t xml:space="preserve">Tulos</w:t>
      </w:r>
    </w:p>
    <w:p>
      <w:r>
        <w:t xml:space="preserve">Andrewsin piirikunta, Texas</w:t>
      </w:r>
    </w:p>
    <w:p>
      <w:r>
        <w:rPr>
          <w:b/>
        </w:rPr>
        <w:t xml:space="preserve">Esimerkki 0.1913</w:t>
      </w:r>
    </w:p>
    <w:p>
      <w:r>
        <w:t xml:space="preserve">Alan Bean syntyi Wheelerissä, Texasissa.</w:t>
      </w:r>
    </w:p>
    <w:p>
      <w:r>
        <w:rPr>
          <w:b/>
        </w:rPr>
        <w:t xml:space="preserve">Tulos</w:t>
      </w:r>
    </w:p>
    <w:p>
      <w:r>
        <w:t xml:space="preserve">Alan Bean</w:t>
      </w:r>
    </w:p>
    <w:p>
      <w:r>
        <w:rPr>
          <w:b/>
        </w:rPr>
        <w:t xml:space="preserve">Esimerkki 0.1914</w:t>
      </w:r>
    </w:p>
    <w:p>
      <w:r>
        <w:t xml:space="preserve">PELIN 31 TULOS oli 74-86 (ot).</w:t>
      </w:r>
    </w:p>
    <w:p>
      <w:r>
        <w:rPr>
          <w:b/>
        </w:rPr>
        <w:t xml:space="preserve">Tulos</w:t>
      </w:r>
    </w:p>
    <w:p>
      <w:r>
        <w:t xml:space="preserve">31</w:t>
      </w:r>
    </w:p>
    <w:p>
      <w:r>
        <w:rPr>
          <w:b/>
        </w:rPr>
        <w:t xml:space="preserve">Esimerkki 0.1915</w:t>
      </w:r>
    </w:p>
    <w:p>
      <w:r>
        <w:t xml:space="preserve">Bhajji sisältää ainesosana vihanneksia.</w:t>
      </w:r>
    </w:p>
    <w:p>
      <w:r>
        <w:rPr>
          <w:b/>
        </w:rPr>
        <w:t xml:space="preserve">Tulos</w:t>
      </w:r>
    </w:p>
    <w:p>
      <w:r>
        <w:t xml:space="preserve">Bhajji</w:t>
      </w:r>
    </w:p>
    <w:p>
      <w:r>
        <w:rPr>
          <w:b/>
        </w:rPr>
        <w:t xml:space="preserve">Esimerkki 0.1916</w:t>
      </w:r>
    </w:p>
    <w:p>
      <w:r>
        <w:t xml:space="preserve">Århusin lentoasema sijaitsee Tirstrupissa.</w:t>
      </w:r>
    </w:p>
    <w:p>
      <w:r>
        <w:rPr>
          <w:b/>
        </w:rPr>
        <w:t xml:space="preserve">Tulos</w:t>
      </w:r>
    </w:p>
    <w:p>
      <w:r>
        <w:t xml:space="preserve">Århusin lentoasema</w:t>
      </w:r>
    </w:p>
    <w:p>
      <w:r>
        <w:rPr>
          <w:b/>
        </w:rPr>
        <w:t xml:space="preserve">Esimerkki 0.1917</w:t>
      </w:r>
    </w:p>
    <w:p>
      <w:r>
        <w:t xml:space="preserve">Amparan sairaala sijaitsee Amparan alueella.</w:t>
      </w:r>
    </w:p>
    <w:p>
      <w:r>
        <w:rPr>
          <w:b/>
        </w:rPr>
        <w:t xml:space="preserve">Tulos</w:t>
      </w:r>
    </w:p>
    <w:p>
      <w:r>
        <w:t xml:space="preserve">Amparan sairaala</w:t>
      </w:r>
    </w:p>
    <w:p>
      <w:r>
        <w:rPr>
          <w:b/>
        </w:rPr>
        <w:t xml:space="preserve">Esimerkki 0.1918</w:t>
      </w:r>
    </w:p>
    <w:p>
      <w:r>
        <w:t xml:space="preserve">ACM Transactions on Information Systemsin ISSN-numero on 1046-8188.</w:t>
      </w:r>
    </w:p>
    <w:p>
      <w:r>
        <w:rPr>
          <w:b/>
        </w:rPr>
        <w:t xml:space="preserve">Tulos</w:t>
      </w:r>
    </w:p>
    <w:p>
      <w:r>
        <w:t xml:space="preserve">ACM Transactions on Information Systems</w:t>
      </w:r>
    </w:p>
    <w:p>
      <w:r>
        <w:rPr>
          <w:b/>
        </w:rPr>
        <w:t xml:space="preserve">Esimerkki 0.1919</w:t>
      </w:r>
    </w:p>
    <w:p>
      <w:r>
        <w:t xml:space="preserve">Jens Härtel pelasi Berliner AK 07:ssä.</w:t>
      </w:r>
    </w:p>
    <w:p>
      <w:r>
        <w:rPr>
          <w:b/>
        </w:rPr>
        <w:t xml:space="preserve">Tulos</w:t>
      </w:r>
    </w:p>
    <w:p>
      <w:r>
        <w:t xml:space="preserve">Jens Härtel</w:t>
      </w:r>
    </w:p>
    <w:p>
      <w:r>
        <w:rPr>
          <w:b/>
        </w:rPr>
        <w:t xml:space="preserve">Esimerkki 0.1920</w:t>
      </w:r>
    </w:p>
    <w:p>
      <w:r>
        <w:t xml:space="preserve">Accademia di Architettura di Mendrisiossa on 600 opiskelijaa.</w:t>
      </w:r>
    </w:p>
    <w:p>
      <w:r>
        <w:rPr>
          <w:b/>
        </w:rPr>
        <w:t xml:space="preserve">Tulos</w:t>
      </w:r>
    </w:p>
    <w:p>
      <w:r>
        <w:t xml:space="preserve">Accademia di Architettura di Mendrisio</w:t>
      </w:r>
    </w:p>
    <w:p>
      <w:r>
        <w:rPr>
          <w:b/>
        </w:rPr>
        <w:t xml:space="preserve">Esimerkki 0.1921</w:t>
      </w:r>
    </w:p>
    <w:p>
      <w:r>
        <w:t xml:space="preserve">Sweeney Schriner on vasemmistolainen.</w:t>
      </w:r>
    </w:p>
    <w:p>
      <w:r>
        <w:rPr>
          <w:b/>
        </w:rPr>
        <w:t xml:space="preserve">Tulos</w:t>
      </w:r>
    </w:p>
    <w:p>
      <w:r>
        <w:t xml:space="preserve">Sweeney Schriner</w:t>
      </w:r>
    </w:p>
    <w:p>
      <w:r>
        <w:rPr>
          <w:b/>
        </w:rPr>
        <w:t xml:space="preserve">Esimerkki 0.1922</w:t>
      </w:r>
    </w:p>
    <w:p>
      <w:r>
        <w:t xml:space="preserve">Mike Richter oli maalivahti.</w:t>
      </w:r>
    </w:p>
    <w:p>
      <w:r>
        <w:rPr>
          <w:b/>
        </w:rPr>
        <w:t xml:space="preserve">Tulos</w:t>
      </w:r>
    </w:p>
    <w:p>
      <w:r>
        <w:t xml:space="preserve">Mike Richter</w:t>
      </w:r>
    </w:p>
    <w:p>
      <w:r>
        <w:rPr>
          <w:b/>
        </w:rPr>
        <w:t xml:space="preserve">Esimerkki 0.1923</w:t>
      </w:r>
    </w:p>
    <w:p>
      <w:r>
        <w:t xml:space="preserve">Japanin johtaja on Shinzō Abe.</w:t>
      </w:r>
    </w:p>
    <w:p>
      <w:r>
        <w:rPr>
          <w:b/>
        </w:rPr>
        <w:t xml:space="preserve">Tulos</w:t>
      </w:r>
    </w:p>
    <w:p>
      <w:r>
        <w:t xml:space="preserve">Japani</w:t>
      </w:r>
    </w:p>
    <w:p>
      <w:r>
        <w:rPr>
          <w:b/>
        </w:rPr>
        <w:t xml:space="preserve">Esimerkki 0.1924</w:t>
      </w:r>
    </w:p>
    <w:p>
      <w:r>
        <w:t xml:space="preserve">Roy Jones Jr. piti kevyen raskaansarjan titteliä.</w:t>
      </w:r>
    </w:p>
    <w:p>
      <w:r>
        <w:rPr>
          <w:b/>
        </w:rPr>
        <w:t xml:space="preserve">Tulos</w:t>
      </w:r>
    </w:p>
    <w:p>
      <w:r>
        <w:t xml:space="preserve">Roy Jones Jr.</w:t>
      </w:r>
    </w:p>
    <w:p>
      <w:r>
        <w:rPr>
          <w:b/>
        </w:rPr>
        <w:t xml:space="preserve">Esimerkki 0,1925</w:t>
      </w:r>
    </w:p>
    <w:p>
      <w:r>
        <w:t xml:space="preserve">Chicharrón löytyy Andalusian alueelta.</w:t>
      </w:r>
    </w:p>
    <w:p>
      <w:r>
        <w:rPr>
          <w:b/>
        </w:rPr>
        <w:t xml:space="preserve">Tulos</w:t>
      </w:r>
    </w:p>
    <w:p>
      <w:r>
        <w:t xml:space="preserve">Chicharrón</w:t>
      </w:r>
    </w:p>
    <w:p>
      <w:r>
        <w:rPr>
          <w:b/>
        </w:rPr>
        <w:t xml:space="preserve">Esimerkki 0,1926</w:t>
      </w:r>
    </w:p>
    <w:p>
      <w:r>
        <w:t xml:space="preserve">Kuudenneksi sijoittui Trinidad ja Tobago.</w:t>
      </w:r>
    </w:p>
    <w:p>
      <w:r>
        <w:rPr>
          <w:b/>
        </w:rPr>
        <w:t xml:space="preserve">Tulos</w:t>
      </w:r>
    </w:p>
    <w:p>
      <w:r>
        <w:t xml:space="preserve">Trinidad ja Tobago</w:t>
      </w:r>
    </w:p>
    <w:p>
      <w:r>
        <w:rPr>
          <w:b/>
        </w:rPr>
        <w:t xml:space="preserve">Esimerkki 0.1927</w:t>
      </w:r>
    </w:p>
    <w:p>
      <w:r>
        <w:t xml:space="preserve">Sairaanhoitaja Blanche on hahmo elokuvassa Ihmeitä etsimässä.</w:t>
      </w:r>
    </w:p>
    <w:p>
      <w:r>
        <w:rPr>
          <w:b/>
        </w:rPr>
        <w:t xml:space="preserve">Tulos</w:t>
      </w:r>
    </w:p>
    <w:p>
      <w:r>
        <w:t xml:space="preserve">Ihmeitä etsimässä</w:t>
      </w:r>
    </w:p>
    <w:p>
      <w:r>
        <w:rPr>
          <w:b/>
        </w:rPr>
        <w:t xml:space="preserve">Esimerkki 0.1928</w:t>
      </w:r>
    </w:p>
    <w:p>
      <w:r>
        <w:t xml:space="preserve">Mahbubnagarin piirin lyhenne on ma.</w:t>
      </w:r>
    </w:p>
    <w:p>
      <w:r>
        <w:rPr>
          <w:b/>
        </w:rPr>
        <w:t xml:space="preserve">Tulos</w:t>
      </w:r>
    </w:p>
    <w:p>
      <w:r>
        <w:t xml:space="preserve">Mahbubnagar</w:t>
      </w:r>
    </w:p>
    <w:p>
      <w:r>
        <w:rPr>
          <w:b/>
        </w:rPr>
        <w:t xml:space="preserve">Esimerkki 0.1929</w:t>
      </w:r>
    </w:p>
    <w:p>
      <w:r>
        <w:t xml:space="preserve">Claudia Smirnova voitti kultamitalin vuonna 1966.</w:t>
      </w:r>
    </w:p>
    <w:p>
      <w:r>
        <w:rPr>
          <w:b/>
        </w:rPr>
        <w:t xml:space="preserve">Tulos</w:t>
      </w:r>
    </w:p>
    <w:p>
      <w:r>
        <w:t xml:space="preserve">1966</w:t>
      </w:r>
    </w:p>
    <w:p>
      <w:r>
        <w:rPr>
          <w:b/>
        </w:rPr>
        <w:t xml:space="preserve">Esimerkki 0.1930</w:t>
      </w:r>
    </w:p>
    <w:p>
      <w:r>
        <w:t xml:space="preserve">Sawblade EP oli sahanterän muotoinen.</w:t>
      </w:r>
    </w:p>
    <w:p>
      <w:r>
        <w:rPr>
          <w:b/>
        </w:rPr>
        <w:t xml:space="preserve">Tulos</w:t>
      </w:r>
    </w:p>
    <w:p>
      <w:r>
        <w:t xml:space="preserve">Sawblade EP</w:t>
      </w:r>
    </w:p>
    <w:p>
      <w:r>
        <w:rPr>
          <w:b/>
        </w:rPr>
        <w:t xml:space="preserve">Esimerkki 0.1931</w:t>
      </w:r>
    </w:p>
    <w:p>
      <w:r>
        <w:t xml:space="preserve">Hogao on Bandeja paisan ainesosa.</w:t>
      </w:r>
    </w:p>
    <w:p>
      <w:r>
        <w:rPr>
          <w:b/>
        </w:rPr>
        <w:t xml:space="preserve">Tulos</w:t>
      </w:r>
    </w:p>
    <w:p>
      <w:r>
        <w:t xml:space="preserve">Bandeja paisa</w:t>
      </w:r>
    </w:p>
    <w:p>
      <w:r>
        <w:rPr>
          <w:b/>
        </w:rPr>
        <w:t xml:space="preserve">Esimerkki 0.1932</w:t>
      </w:r>
    </w:p>
    <w:p>
      <w:r>
        <w:t xml:space="preserve">Irlannin tasavallassa puhutaan irlantia.</w:t>
      </w:r>
    </w:p>
    <w:p>
      <w:r>
        <w:rPr>
          <w:b/>
        </w:rPr>
        <w:t xml:space="preserve">Tulos</w:t>
      </w:r>
    </w:p>
    <w:p>
      <w:r>
        <w:t xml:space="preserve">Irlannin tasavalta</w:t>
      </w:r>
    </w:p>
    <w:p>
      <w:r>
        <w:rPr>
          <w:b/>
        </w:rPr>
        <w:t xml:space="preserve">Esimerkki 0.1933</w:t>
      </w:r>
    </w:p>
    <w:p>
      <w:r>
        <w:t xml:space="preserve">São José dos Pinhais kuuluu Brasilian eteläiseen alueeseen.</w:t>
      </w:r>
    </w:p>
    <w:p>
      <w:r>
        <w:rPr>
          <w:b/>
        </w:rPr>
        <w:t xml:space="preserve">Tulos</w:t>
      </w:r>
    </w:p>
    <w:p>
      <w:r>
        <w:t xml:space="preserve">São José dos Pinhais</w:t>
      </w:r>
    </w:p>
    <w:p>
      <w:r>
        <w:rPr>
          <w:b/>
        </w:rPr>
        <w:t xml:space="preserve">Esimerkki 0.1934</w:t>
      </w:r>
    </w:p>
    <w:p>
      <w:r>
        <w:t xml:space="preserve">Kalifornian osavaltion senaatti johtaa Anaheimia, Kalifornia.</w:t>
      </w:r>
    </w:p>
    <w:p>
      <w:r>
        <w:rPr>
          <w:b/>
        </w:rPr>
        <w:t xml:space="preserve">Tulos</w:t>
      </w:r>
    </w:p>
    <w:p>
      <w:r>
        <w:t xml:space="preserve">Anaheim, Kalifornia</w:t>
      </w:r>
    </w:p>
    <w:p>
      <w:r>
        <w:rPr>
          <w:b/>
        </w:rPr>
        <w:t xml:space="preserve">Esimerkki 0.1935</w:t>
      </w:r>
    </w:p>
    <w:p>
      <w:r>
        <w:t xml:space="preserve">San Juan Jabloteh kutsuu hasely crawford stadionin stadionia kodikseen.</w:t>
      </w:r>
    </w:p>
    <w:p>
      <w:r>
        <w:rPr>
          <w:b/>
        </w:rPr>
        <w:t xml:space="preserve">Tulos</w:t>
      </w:r>
    </w:p>
    <w:p>
      <w:r>
        <w:t xml:space="preserve">San Juan Jabloteh</w:t>
      </w:r>
    </w:p>
    <w:p>
      <w:r>
        <w:rPr>
          <w:b/>
        </w:rPr>
        <w:t xml:space="preserve">Esimerkki 0.1936</w:t>
      </w:r>
    </w:p>
    <w:p>
      <w:r>
        <w:t xml:space="preserve">Constantino H. Cordial Jr. toimii Caramoanin pormestarina vuosina 2010-2013.</w:t>
      </w:r>
    </w:p>
    <w:p>
      <w:r>
        <w:rPr>
          <w:b/>
        </w:rPr>
        <w:t xml:space="preserve">Tulos</w:t>
      </w:r>
    </w:p>
    <w:p>
      <w:r>
        <w:t xml:space="preserve">Caramoan</w:t>
      </w:r>
    </w:p>
    <w:p>
      <w:r>
        <w:rPr>
          <w:b/>
        </w:rPr>
        <w:t xml:space="preserve">Esimerkki 0.1937</w:t>
      </w:r>
    </w:p>
    <w:p>
      <w:r>
        <w:t xml:space="preserve">Muni-metron N-Judah-linja avattiin vuonna 1928.</w:t>
      </w:r>
    </w:p>
    <w:p>
      <w:r>
        <w:rPr>
          <w:b/>
        </w:rPr>
        <w:t xml:space="preserve">Tulos</w:t>
      </w:r>
    </w:p>
    <w:p>
      <w:r>
        <w:t xml:space="preserve">N Juuda</w:t>
      </w:r>
    </w:p>
    <w:p>
      <w:r>
        <w:rPr>
          <w:b/>
        </w:rPr>
        <w:t xml:space="preserve">Esimerkki 0.1938</w:t>
      </w:r>
    </w:p>
    <w:p>
      <w:r>
        <w:t xml:space="preserve">Beef kway teow on peräisin Singaporen alueelta.</w:t>
      </w:r>
    </w:p>
    <w:p>
      <w:r>
        <w:rPr>
          <w:b/>
        </w:rPr>
        <w:t xml:space="preserve">Tulos</w:t>
      </w:r>
    </w:p>
    <w:p>
      <w:r>
        <w:t xml:space="preserve">Beef kway teow</w:t>
      </w:r>
    </w:p>
    <w:p>
      <w:r>
        <w:rPr>
          <w:b/>
        </w:rPr>
        <w:t xml:space="preserve">Esimerkki 0.1939</w:t>
      </w:r>
    </w:p>
    <w:p>
      <w:r>
        <w:t xml:space="preserve">Tomaatti kuuluu solanaceae-heimoon.</w:t>
      </w:r>
    </w:p>
    <w:p>
      <w:r>
        <w:rPr>
          <w:b/>
        </w:rPr>
        <w:t xml:space="preserve">Tulos</w:t>
      </w:r>
    </w:p>
    <w:p>
      <w:r>
        <w:t xml:space="preserve">Tomaatti</w:t>
      </w:r>
    </w:p>
    <w:p>
      <w:r>
        <w:rPr>
          <w:b/>
        </w:rPr>
        <w:t xml:space="preserve">Esimerkki 0.1940</w:t>
      </w:r>
    </w:p>
    <w:p>
      <w:r>
        <w:t xml:space="preserve">Ashgabatin kansainvälisen lentoaseman kiitotien pituus on 2989,0 metriä.</w:t>
      </w:r>
    </w:p>
    <w:p>
      <w:r>
        <w:rPr>
          <w:b/>
        </w:rPr>
        <w:t xml:space="preserve">Tulos</w:t>
      </w:r>
    </w:p>
    <w:p>
      <w:r>
        <w:t xml:space="preserve">Ashgabatin kansainvälinen lentoasema</w:t>
      </w:r>
    </w:p>
    <w:p>
      <w:r>
        <w:rPr>
          <w:b/>
        </w:rPr>
        <w:t xml:space="preserve">Esimerkki 0.1941</w:t>
      </w:r>
    </w:p>
    <w:p>
      <w:r>
        <w:t xml:space="preserve">22 pelistä 8 hävittiin.</w:t>
      </w:r>
    </w:p>
    <w:p>
      <w:r>
        <w:rPr>
          <w:b/>
        </w:rPr>
        <w:t xml:space="preserve">Tulos</w:t>
      </w:r>
    </w:p>
    <w:p>
      <w:r>
        <w:t xml:space="preserve">22</w:t>
      </w:r>
    </w:p>
    <w:p>
      <w:r>
        <w:rPr>
          <w:b/>
        </w:rPr>
        <w:t xml:space="preserve">Esimerkki 0.1942</w:t>
      </w:r>
    </w:p>
    <w:p>
      <w:r>
        <w:t xml:space="preserve">Jo Jo White pelasi vuosina 1969-1979.</w:t>
      </w:r>
    </w:p>
    <w:p>
      <w:r>
        <w:rPr>
          <w:b/>
        </w:rPr>
        <w:t xml:space="preserve">Tulos</w:t>
      </w:r>
    </w:p>
    <w:p>
      <w:r>
        <w:t xml:space="preserve">Jo Jo White</w:t>
      </w:r>
    </w:p>
    <w:p>
      <w:r>
        <w:rPr>
          <w:b/>
        </w:rPr>
        <w:t xml:space="preserve">Esimerkki 0.1943</w:t>
      </w:r>
    </w:p>
    <w:p>
      <w:r>
        <w:t xml:space="preserve">Steve Bright on Bananamanin luoja.</w:t>
      </w:r>
    </w:p>
    <w:p>
      <w:r>
        <w:rPr>
          <w:b/>
        </w:rPr>
        <w:t xml:space="preserve">Tulos</w:t>
      </w:r>
    </w:p>
    <w:p>
      <w:r>
        <w:t xml:space="preserve">Bananaman</w:t>
      </w:r>
    </w:p>
    <w:p>
      <w:r>
        <w:rPr>
          <w:b/>
        </w:rPr>
        <w:t xml:space="preserve">Esimerkki 0.1944</w:t>
      </w:r>
    </w:p>
    <w:p>
      <w:r>
        <w:t xml:space="preserve">Tom Williams on New York Rangersin pelaaja.</w:t>
      </w:r>
    </w:p>
    <w:p>
      <w:r>
        <w:rPr>
          <w:b/>
        </w:rPr>
        <w:t xml:space="preserve">Tulos</w:t>
      </w:r>
    </w:p>
    <w:p>
      <w:r>
        <w:t xml:space="preserve">Tom Williams</w:t>
      </w:r>
    </w:p>
    <w:p>
      <w:r>
        <w:rPr>
          <w:b/>
        </w:rPr>
        <w:t xml:space="preserve">Esimerkki 0.1945</w:t>
      </w:r>
    </w:p>
    <w:p>
      <w:r>
        <w:t xml:space="preserve">Yksi Augustus Puginin suunnittelemista merkittävistä rakennuksista on Westminsterin palatsi.</w:t>
      </w:r>
    </w:p>
    <w:p>
      <w:r>
        <w:rPr>
          <w:b/>
        </w:rPr>
        <w:t xml:space="preserve">Tulos</w:t>
      </w:r>
    </w:p>
    <w:p>
      <w:r>
        <w:t xml:space="preserve">Augustus Pugin</w:t>
      </w:r>
    </w:p>
    <w:p>
      <w:r>
        <w:rPr>
          <w:b/>
        </w:rPr>
        <w:t xml:space="preserve">Esimerkki 0.1946</w:t>
      </w:r>
    </w:p>
    <w:p>
      <w:r>
        <w:t xml:space="preserve">Jacques Rudolph tekee 191 juoksua.</w:t>
      </w:r>
    </w:p>
    <w:p>
      <w:r>
        <w:rPr>
          <w:b/>
        </w:rPr>
        <w:t xml:space="preserve">Tulos</w:t>
      </w:r>
    </w:p>
    <w:p>
      <w:r>
        <w:t xml:space="preserve">Jacques Rudolph</w:t>
      </w:r>
    </w:p>
    <w:p>
      <w:r>
        <w:rPr>
          <w:b/>
        </w:rPr>
        <w:t xml:space="preserve">Esimerkki 0.1947</w:t>
      </w:r>
    </w:p>
    <w:p>
      <w:r>
        <w:t xml:space="preserve">Rizhaon kaupunkiväestö on 1 143 078 asukasta.</w:t>
      </w:r>
    </w:p>
    <w:p>
      <w:r>
        <w:rPr>
          <w:b/>
        </w:rPr>
        <w:t xml:space="preserve">Tulos</w:t>
      </w:r>
    </w:p>
    <w:p>
      <w:r>
        <w:t xml:space="preserve">Rizhao</w:t>
      </w:r>
    </w:p>
    <w:p>
      <w:r>
        <w:rPr>
          <w:b/>
        </w:rPr>
        <w:t xml:space="preserve">Esimerkki 0.1948</w:t>
      </w:r>
    </w:p>
    <w:p>
      <w:r>
        <w:t xml:space="preserve">Mahanayim Junction sijaitsee Mahanayimissa, lähellä Hatzor HaGlilitia.</w:t>
      </w:r>
    </w:p>
    <w:p>
      <w:r>
        <w:rPr>
          <w:b/>
        </w:rPr>
        <w:t xml:space="preserve">Tulos</w:t>
      </w:r>
    </w:p>
    <w:p>
      <w:r>
        <w:t xml:space="preserve">Mahanayimin risteys</w:t>
      </w:r>
    </w:p>
    <w:p>
      <w:r>
        <w:rPr>
          <w:b/>
        </w:rPr>
        <w:t xml:space="preserve">Esimerkki 0.1949</w:t>
      </w:r>
    </w:p>
    <w:p>
      <w:r>
        <w:t xml:space="preserve">Özkan Yorgancıoğlu on Pohjois-Kyproksen nykyinen pääministeri.</w:t>
      </w:r>
    </w:p>
    <w:p>
      <w:r>
        <w:rPr>
          <w:b/>
        </w:rPr>
        <w:t xml:space="preserve">Tulos</w:t>
      </w:r>
    </w:p>
    <w:p>
      <w:r>
        <w:t xml:space="preserve">Özkan Yorgancıoğlu</w:t>
      </w:r>
    </w:p>
    <w:p>
      <w:r>
        <w:rPr>
          <w:b/>
        </w:rPr>
        <w:t xml:space="preserve">Esimerkki 0.1950</w:t>
      </w:r>
    </w:p>
    <w:p>
      <w:r>
        <w:t xml:space="preserve">Moro-kansa on etninen ryhmä Filippiineillä.</w:t>
      </w:r>
    </w:p>
    <w:p>
      <w:r>
        <w:rPr>
          <w:b/>
        </w:rPr>
        <w:t xml:space="preserve">Tulos</w:t>
      </w:r>
    </w:p>
    <w:p>
      <w:r>
        <w:t xml:space="preserve">Filippiinit</w:t>
      </w:r>
    </w:p>
    <w:p>
      <w:r>
        <w:rPr>
          <w:b/>
        </w:rPr>
        <w:t xml:space="preserve">Esimerkki 0.1951</w:t>
      </w:r>
    </w:p>
    <w:p>
      <w:r>
        <w:t xml:space="preserve">Nämä Keski-Amerikan mestaruuskilpailut pidettiin vuonna 2002.</w:t>
      </w:r>
    </w:p>
    <w:p>
      <w:r>
        <w:rPr>
          <w:b/>
        </w:rPr>
        <w:t xml:space="preserve">Tulos</w:t>
      </w:r>
    </w:p>
    <w:p>
      <w:r>
        <w:t xml:space="preserve">2002</w:t>
      </w:r>
    </w:p>
    <w:p>
      <w:r>
        <w:rPr>
          <w:b/>
        </w:rPr>
        <w:t xml:space="preserve">Esimerkki 0.1952</w:t>
      </w:r>
    </w:p>
    <w:p>
      <w:r>
        <w:t xml:space="preserve">The Vaults tarjoilee intialaista ruokaa.</w:t>
      </w:r>
    </w:p>
    <w:p>
      <w:r>
        <w:rPr>
          <w:b/>
        </w:rPr>
        <w:t xml:space="preserve">Tulos</w:t>
      </w:r>
    </w:p>
    <w:p>
      <w:r>
        <w:t xml:space="preserve">Holvit</w:t>
      </w:r>
    </w:p>
    <w:p>
      <w:r>
        <w:rPr>
          <w:b/>
        </w:rPr>
        <w:t xml:space="preserve">Esimerkki 0.1953</w:t>
      </w:r>
    </w:p>
    <w:p>
      <w:r>
        <w:t xml:space="preserve">NASA valitsi Elliot Seen vuonna 1962.</w:t>
      </w:r>
    </w:p>
    <w:p>
      <w:r>
        <w:rPr>
          <w:b/>
        </w:rPr>
        <w:t xml:space="preserve">Tulos</w:t>
      </w:r>
    </w:p>
    <w:p>
      <w:r>
        <w:t xml:space="preserve">Elliot See</w:t>
      </w:r>
    </w:p>
    <w:p>
      <w:r>
        <w:rPr>
          <w:b/>
        </w:rPr>
        <w:t xml:space="preserve">Esimerkki 0.1954</w:t>
      </w:r>
    </w:p>
    <w:p>
      <w:r>
        <w:t xml:space="preserve">Kaluston numero 1056-1059 pituus (ft) 30</w:t>
      </w:r>
    </w:p>
    <w:p>
      <w:r>
        <w:rPr>
          <w:b/>
        </w:rPr>
        <w:t xml:space="preserve">Tulos</w:t>
      </w:r>
    </w:p>
    <w:p>
      <w:r>
        <w:t xml:space="preserve">1056-1059</w:t>
      </w:r>
    </w:p>
    <w:p>
      <w:r>
        <w:rPr>
          <w:b/>
        </w:rPr>
        <w:t xml:space="preserve">Esimerkki 0.1955</w:t>
      </w:r>
    </w:p>
    <w:p>
      <w:r>
        <w:t xml:space="preserve">Jamie McMurray voitti 2. marraskuuta kilpailun.</w:t>
      </w:r>
    </w:p>
    <w:p>
      <w:r>
        <w:rPr>
          <w:b/>
        </w:rPr>
        <w:t xml:space="preserve">Tulos</w:t>
      </w:r>
    </w:p>
    <w:p>
      <w:r>
        <w:t xml:space="preserve">Jamie McMurray</w:t>
      </w:r>
    </w:p>
    <w:p>
      <w:r>
        <w:rPr>
          <w:b/>
        </w:rPr>
        <w:t xml:space="preserve">Esimerkki 0.1956</w:t>
      </w:r>
    </w:p>
    <w:p>
      <w:r>
        <w:t xml:space="preserve">Lontoo on Englannin pääkaupunki.</w:t>
      </w:r>
    </w:p>
    <w:p>
      <w:r>
        <w:rPr>
          <w:b/>
        </w:rPr>
        <w:t xml:space="preserve">Tulos</w:t>
      </w:r>
    </w:p>
    <w:p>
      <w:r>
        <w:t xml:space="preserve">Englanti</w:t>
      </w:r>
    </w:p>
    <w:p>
      <w:r>
        <w:rPr>
          <w:b/>
        </w:rPr>
        <w:t xml:space="preserve">Esimerkki 0.1957</w:t>
      </w:r>
    </w:p>
    <w:p>
      <w:r>
        <w:t xml:space="preserve">Miss Marylandin alustava keskiarvo oli 8,121 (8).</w:t>
      </w:r>
    </w:p>
    <w:p>
      <w:r>
        <w:rPr>
          <w:b/>
        </w:rPr>
        <w:t xml:space="preserve">Tulos</w:t>
      </w:r>
    </w:p>
    <w:p>
      <w:r>
        <w:t xml:space="preserve">Maryland</w:t>
      </w:r>
    </w:p>
    <w:p>
      <w:r>
        <w:rPr>
          <w:b/>
        </w:rPr>
        <w:t xml:space="preserve">Esimerkki 0.1958</w:t>
      </w:r>
    </w:p>
    <w:p>
      <w:r>
        <w:t xml:space="preserve">Palkinto (eur) 6. divisioonassa on 135,00.</w:t>
      </w:r>
    </w:p>
    <w:p>
      <w:r>
        <w:rPr>
          <w:b/>
        </w:rPr>
        <w:t xml:space="preserve">Tulos</w:t>
      </w:r>
    </w:p>
    <w:p>
      <w:r>
        <w:t xml:space="preserve">6.</w:t>
      </w:r>
    </w:p>
    <w:p>
      <w:r>
        <w:rPr>
          <w:b/>
        </w:rPr>
        <w:t xml:space="preserve">Esimerkki 0.1959</w:t>
      </w:r>
    </w:p>
    <w:p>
      <w:r>
        <w:t xml:space="preserve">Bodenjärven naapurimaihin kuuluvat St. Gallen, Thurgau, Itävalta, Saksa</w:t>
      </w:r>
    </w:p>
    <w:p>
      <w:r>
        <w:rPr>
          <w:b/>
        </w:rPr>
        <w:t xml:space="preserve">Tulos</w:t>
      </w:r>
    </w:p>
    <w:p>
      <w:r>
        <w:t xml:space="preserve">Bodenjärvi</w:t>
      </w:r>
    </w:p>
    <w:p>
      <w:r>
        <w:rPr>
          <w:b/>
        </w:rPr>
        <w:t xml:space="preserve">Esimerkki 0.1960</w:t>
      </w:r>
    </w:p>
    <w:p>
      <w:r>
        <w:t xml:space="preserve">Gulf Oil oli paidan sponsori vuosina 1991-1993.</w:t>
      </w:r>
    </w:p>
    <w:p>
      <w:r>
        <w:rPr>
          <w:b/>
        </w:rPr>
        <w:t xml:space="preserve">Tulos</w:t>
      </w:r>
    </w:p>
    <w:p>
      <w:r>
        <w:t xml:space="preserve">1991-1993</w:t>
      </w:r>
    </w:p>
    <w:p>
      <w:r>
        <w:rPr>
          <w:b/>
        </w:rPr>
        <w:t xml:space="preserve">Esimerkki 0.1961</w:t>
      </w:r>
    </w:p>
    <w:p>
      <w:r>
        <w:t xml:space="preserve">Why Can't This Be Love, oli korkeimmillaan 3. sijalla.</w:t>
      </w:r>
    </w:p>
    <w:p>
      <w:r>
        <w:rPr>
          <w:b/>
        </w:rPr>
        <w:t xml:space="preserve">Tulos</w:t>
      </w:r>
    </w:p>
    <w:p>
      <w:r>
        <w:t xml:space="preserve">Miksi tämä ei voi olla rakkautta</w:t>
      </w:r>
    </w:p>
    <w:p>
      <w:r>
        <w:rPr>
          <w:b/>
        </w:rPr>
        <w:t xml:space="preserve">Esimerkki 0.1962</w:t>
      </w:r>
    </w:p>
    <w:p>
      <w:r>
        <w:t xml:space="preserve">Albany, Georgia sijaitsee Yhdysvalloissa.</w:t>
      </w:r>
    </w:p>
    <w:p>
      <w:r>
        <w:rPr>
          <w:b/>
        </w:rPr>
        <w:t xml:space="preserve">Tulos</w:t>
      </w:r>
    </w:p>
    <w:p>
      <w:r>
        <w:t xml:space="preserve">Albany, Georgia</w:t>
      </w:r>
    </w:p>
    <w:p>
      <w:r>
        <w:rPr>
          <w:b/>
        </w:rPr>
        <w:t xml:space="preserve">Esimerkki 0.1963</w:t>
      </w:r>
    </w:p>
    <w:p>
      <w:r>
        <w:t xml:space="preserve">Vaalien puolue, jossa Robert Bauman on viranhaltijana, on republikaani.</w:t>
      </w:r>
    </w:p>
    <w:p>
      <w:r>
        <w:rPr>
          <w:b/>
        </w:rPr>
        <w:t xml:space="preserve">Tulos</w:t>
      </w:r>
    </w:p>
    <w:p>
      <w:r>
        <w:t xml:space="preserve">Robert Bauman</w:t>
      </w:r>
    </w:p>
    <w:p>
      <w:r>
        <w:rPr>
          <w:b/>
        </w:rPr>
        <w:t xml:space="preserve">Esimerkki 0.1964</w:t>
      </w:r>
    </w:p>
    <w:p>
      <w:r>
        <w:t xml:space="preserve">Taste of Cambridge on loistava ravintola, joka on saanut 5 tähteä 5 tähdestä ja jonka hintaluokka on yli 30 £.</w:t>
      </w:r>
    </w:p>
    <w:p>
      <w:r>
        <w:rPr>
          <w:b/>
        </w:rPr>
        <w:t xml:space="preserve">Tulos</w:t>
      </w:r>
    </w:p>
    <w:p>
      <w:r>
        <w:t xml:space="preserve">Cambridgen maku</w:t>
      </w:r>
    </w:p>
    <w:p>
      <w:r>
        <w:rPr>
          <w:b/>
        </w:rPr>
        <w:t xml:space="preserve">Esimerkki 0.1965</w:t>
      </w:r>
    </w:p>
    <w:p>
      <w:r>
        <w:t xml:space="preserve">Kyllä, The Vaultsin hintahaarukka on 20-25 dollaria.</w:t>
      </w:r>
    </w:p>
    <w:p>
      <w:r>
        <w:rPr>
          <w:b/>
        </w:rPr>
        <w:t xml:space="preserve">Tulos</w:t>
      </w:r>
    </w:p>
    <w:p>
      <w:r>
        <w:t xml:space="preserve">Holvit</w:t>
      </w:r>
    </w:p>
    <w:p>
      <w:r>
        <w:rPr>
          <w:b/>
        </w:rPr>
        <w:t xml:space="preserve">Esimerkki 0.1966</w:t>
      </w:r>
    </w:p>
    <w:p>
      <w:r>
        <w:t xml:space="preserve">Newport Cupin ensimmäinen palkinto oli 41 500 dollaria.</w:t>
      </w:r>
    </w:p>
    <w:p>
      <w:r>
        <w:rPr>
          <w:b/>
        </w:rPr>
        <w:t xml:space="preserve">Tulos</w:t>
      </w:r>
    </w:p>
    <w:p>
      <w:r>
        <w:t xml:space="preserve">Newport Cup</w:t>
      </w:r>
    </w:p>
    <w:p>
      <w:r>
        <w:rPr>
          <w:b/>
        </w:rPr>
        <w:t xml:space="preserve">Esimerkki 0.1967</w:t>
      </w:r>
    </w:p>
    <w:p>
      <w:r>
        <w:t xml:space="preserve">Adelaide City oli kauden 1989 voittajajoukkue.</w:t>
      </w:r>
    </w:p>
    <w:p>
      <w:r>
        <w:rPr>
          <w:b/>
        </w:rPr>
        <w:t xml:space="preserve">Tulos</w:t>
      </w:r>
    </w:p>
    <w:p>
      <w:r>
        <w:t xml:space="preserve">1989</w:t>
      </w:r>
    </w:p>
    <w:p>
      <w:r>
        <w:rPr>
          <w:b/>
        </w:rPr>
        <w:t xml:space="preserve">Esimerkki 0.1968</w:t>
      </w:r>
    </w:p>
    <w:p>
      <w:r>
        <w:t xml:space="preserve">Siellä on myymälä The Phoenix, joka tarjoaa keskihintaisia valikoituja viinejä ja välipaloja.</w:t>
      </w:r>
    </w:p>
    <w:p>
      <w:r>
        <w:rPr>
          <w:b/>
        </w:rPr>
        <w:t xml:space="preserve">Tulos</w:t>
      </w:r>
    </w:p>
    <w:p>
      <w:r>
        <w:t xml:space="preserve">Phoenix</w:t>
      </w:r>
    </w:p>
    <w:p>
      <w:r>
        <w:rPr>
          <w:b/>
        </w:rPr>
        <w:t xml:space="preserve">Esimerkki 0.1969</w:t>
      </w:r>
    </w:p>
    <w:p>
      <w:r>
        <w:t xml:space="preserve">KRI Yos Sudarson runkonumero on 353.</w:t>
      </w:r>
    </w:p>
    <w:p>
      <w:r>
        <w:rPr>
          <w:b/>
        </w:rPr>
        <w:t xml:space="preserve">Tulos</w:t>
      </w:r>
    </w:p>
    <w:p>
      <w:r>
        <w:t xml:space="preserve">KRI Yos Sudarso</w:t>
      </w:r>
    </w:p>
    <w:p>
      <w:r>
        <w:rPr>
          <w:b/>
        </w:rPr>
        <w:t xml:space="preserve">Esimerkki 0.1970</w:t>
      </w:r>
    </w:p>
    <w:p>
      <w:r>
        <w:t xml:space="preserve">Bristolin lentoaseman kautta kuljetettiin 239 666 matkustajaa.</w:t>
      </w:r>
    </w:p>
    <w:p>
      <w:r>
        <w:rPr>
          <w:b/>
        </w:rPr>
        <w:t xml:space="preserve">Tulos</w:t>
      </w:r>
    </w:p>
    <w:p>
      <w:r>
        <w:t xml:space="preserve">Bristol</w:t>
      </w:r>
    </w:p>
    <w:p>
      <w:r>
        <w:rPr>
          <w:b/>
        </w:rPr>
        <w:t xml:space="preserve">Esimerkki 0.1971</w:t>
      </w:r>
    </w:p>
    <w:p>
      <w:r>
        <w:t xml:space="preserve">Kilpailija Chrisin lopullinen paino on 104,2.</w:t>
      </w:r>
    </w:p>
    <w:p>
      <w:r>
        <w:rPr>
          <w:b/>
        </w:rPr>
        <w:t xml:space="preserve">Tulos</w:t>
      </w:r>
    </w:p>
    <w:p>
      <w:r>
        <w:t xml:space="preserve">Chris</w:t>
      </w:r>
    </w:p>
    <w:p>
      <w:r>
        <w:rPr>
          <w:b/>
        </w:rPr>
        <w:t xml:space="preserve">Esimerkki 0.1972</w:t>
      </w:r>
    </w:p>
    <w:p>
      <w:r>
        <w:t xml:space="preserve">Kauden 1918 päättymispäivä (viime yönä) oli lauantai 19. lokakuuta.</w:t>
      </w:r>
    </w:p>
    <w:p>
      <w:r>
        <w:rPr>
          <w:b/>
        </w:rPr>
        <w:t xml:space="preserve">Tulos</w:t>
      </w:r>
    </w:p>
    <w:p>
      <w:r>
        <w:t xml:space="preserve">1918</w:t>
      </w:r>
    </w:p>
    <w:p>
      <w:r>
        <w:rPr>
          <w:b/>
        </w:rPr>
        <w:t xml:space="preserve">Esimerkki 0.1973</w:t>
      </w:r>
    </w:p>
    <w:p>
      <w:r>
        <w:t xml:space="preserve">Involved, jossa John J. Delaney on istuva edustaja on demokraattinen.</w:t>
      </w:r>
    </w:p>
    <w:p>
      <w:r>
        <w:rPr>
          <w:b/>
        </w:rPr>
        <w:t xml:space="preserve">Tulos</w:t>
      </w:r>
    </w:p>
    <w:p>
      <w:r>
        <w:t xml:space="preserve">John J. Delaney</w:t>
      </w:r>
    </w:p>
    <w:p>
      <w:r>
        <w:rPr>
          <w:b/>
        </w:rPr>
        <w:t xml:space="preserve">Esimerkki 0.1974</w:t>
      </w:r>
    </w:p>
    <w:p>
      <w:r>
        <w:t xml:space="preserve">DeMarcen novelleja Grantville Gazettesissa edelsi 1634: The Bavarian Crisis.</w:t>
      </w:r>
    </w:p>
    <w:p>
      <w:r>
        <w:rPr>
          <w:b/>
        </w:rPr>
        <w:t xml:space="preserve">Tulos</w:t>
      </w:r>
    </w:p>
    <w:p>
      <w:r>
        <w:t xml:space="preserve">1634: Baijerin kriisi</w:t>
      </w:r>
    </w:p>
    <w:p>
      <w:r>
        <w:rPr>
          <w:b/>
        </w:rPr>
        <w:t xml:space="preserve">Esimerkki 0.1975</w:t>
      </w:r>
    </w:p>
    <w:p>
      <w:r>
        <w:t xml:space="preserve">Georgian hedelmällisyysluku oli 1,70 vuonna 2011.</w:t>
      </w:r>
    </w:p>
    <w:p>
      <w:r>
        <w:rPr>
          <w:b/>
        </w:rPr>
        <w:t xml:space="preserve">Tulos</w:t>
      </w:r>
    </w:p>
    <w:p>
      <w:r>
        <w:t xml:space="preserve">2011</w:t>
      </w:r>
    </w:p>
    <w:p>
      <w:r>
        <w:rPr>
          <w:b/>
        </w:rPr>
        <w:t xml:space="preserve">Esimerkki 0.1976</w:t>
      </w:r>
    </w:p>
    <w:p>
      <w:r>
        <w:t xml:space="preserve">Michèle Rebel oli finaalin televisiokommentaattori vuonna 1956.</w:t>
      </w:r>
    </w:p>
    <w:p>
      <w:r>
        <w:rPr>
          <w:b/>
        </w:rPr>
        <w:t xml:space="preserve">Tulos</w:t>
      </w:r>
    </w:p>
    <w:p>
      <w:r>
        <w:t xml:space="preserve">1956</w:t>
      </w:r>
    </w:p>
    <w:p>
      <w:r>
        <w:rPr>
          <w:b/>
        </w:rPr>
        <w:t xml:space="preserve">Esimerkki 0.1977</w:t>
      </w:r>
    </w:p>
    <w:p>
      <w:r>
        <w:t xml:space="preserve">Galwayn kreivikunnan irlantilainen nimi on Carna.</w:t>
      </w:r>
    </w:p>
    <w:p>
      <w:r>
        <w:rPr>
          <w:b/>
        </w:rPr>
        <w:t xml:space="preserve">Tulos</w:t>
      </w:r>
    </w:p>
    <w:p>
      <w:r>
        <w:t xml:space="preserve">Galwayn kreivikunta</w:t>
      </w:r>
    </w:p>
    <w:p>
      <w:r>
        <w:rPr>
          <w:b/>
        </w:rPr>
        <w:t xml:space="preserve">Esimerkki 0.1978</w:t>
      </w:r>
    </w:p>
    <w:p>
      <w:r>
        <w:t xml:space="preserve">Vuosi on 1884-1885.Nimi on Lukin Homphrey Irving (ensimmäinen).</w:t>
      </w:r>
    </w:p>
    <w:p>
      <w:r>
        <w:rPr>
          <w:b/>
        </w:rPr>
        <w:t xml:space="preserve">Tulos</w:t>
      </w:r>
    </w:p>
    <w:p>
      <w:r>
        <w:t xml:space="preserve">Lukin Homphrey Irving (ensimmäinen)</w:t>
      </w:r>
    </w:p>
    <w:p>
      <w:r>
        <w:rPr>
          <w:b/>
        </w:rPr>
        <w:t xml:space="preserve">Esimerkki 0.1979</w:t>
      </w:r>
    </w:p>
    <w:p>
      <w:r>
        <w:t xml:space="preserve">São José dos Pinhais kuuluu kohteeseen Paraná (osavaltio).</w:t>
      </w:r>
    </w:p>
    <w:p>
      <w:r>
        <w:rPr>
          <w:b/>
        </w:rPr>
        <w:t xml:space="preserve">Tulos</w:t>
      </w:r>
    </w:p>
    <w:p>
      <w:r>
        <w:t xml:space="preserve">São José dos Pinhais</w:t>
      </w:r>
    </w:p>
    <w:p>
      <w:r>
        <w:rPr>
          <w:b/>
        </w:rPr>
        <w:t xml:space="preserve">Esimerkki 0.1980</w:t>
      </w:r>
    </w:p>
    <w:p>
      <w:r>
        <w:t xml:space="preserve">Aberdeenin lentoasema sijaitsee Aberdeenissa.</w:t>
      </w:r>
    </w:p>
    <w:p>
      <w:r>
        <w:rPr>
          <w:b/>
        </w:rPr>
        <w:t xml:space="preserve">Tulos</w:t>
      </w:r>
    </w:p>
    <w:p>
      <w:r>
        <w:t xml:space="preserve">Aberdeen</w:t>
      </w:r>
    </w:p>
    <w:p>
      <w:r>
        <w:rPr>
          <w:b/>
        </w:rPr>
        <w:t xml:space="preserve">Esimerkki 0.1981</w:t>
      </w:r>
    </w:p>
    <w:p>
      <w:r>
        <w:t xml:space="preserve">Tiistaina klo 18.00 televisiossa esitetään Doce Fugitiva.</w:t>
      </w:r>
    </w:p>
    <w:p>
      <w:r>
        <w:rPr>
          <w:b/>
        </w:rPr>
        <w:t xml:space="preserve">Tulos</w:t>
      </w:r>
    </w:p>
    <w:p>
      <w:r>
        <w:t xml:space="preserve">18.00</w:t>
      </w:r>
    </w:p>
    <w:p>
      <w:r>
        <w:rPr>
          <w:b/>
        </w:rPr>
        <w:t xml:space="preserve">Esimerkki 0.1982</w:t>
      </w:r>
    </w:p>
    <w:p>
      <w:r>
        <w:t xml:space="preserve">BBC:n perusti John Reith, 1. paroni Reith.</w:t>
      </w:r>
    </w:p>
    <w:p>
      <w:r>
        <w:rPr>
          <w:b/>
        </w:rPr>
        <w:t xml:space="preserve">Tulos</w:t>
      </w:r>
    </w:p>
    <w:p>
      <w:r>
        <w:t xml:space="preserve">BBC</w:t>
      </w:r>
    </w:p>
    <w:p>
      <w:r>
        <w:rPr>
          <w:b/>
        </w:rPr>
        <w:t xml:space="preserve">Esimerkki 0.1983</w:t>
      </w:r>
    </w:p>
    <w:p>
      <w:r>
        <w:t xml:space="preserve">The Eagle on kolmen tähden paikka.</w:t>
      </w:r>
    </w:p>
    <w:p>
      <w:r>
        <w:rPr>
          <w:b/>
        </w:rPr>
        <w:t xml:space="preserve">Tulos</w:t>
      </w:r>
    </w:p>
    <w:p>
      <w:r>
        <w:t xml:space="preserve">Kotka</w:t>
      </w:r>
    </w:p>
    <w:p>
      <w:r>
        <w:rPr>
          <w:b/>
        </w:rPr>
        <w:t xml:space="preserve">Esimerkki 0.1984</w:t>
      </w:r>
    </w:p>
    <w:p>
      <w:r>
        <w:t xml:space="preserve">Edu Snethlage teki kymmenen maalia.</w:t>
      </w:r>
    </w:p>
    <w:p>
      <w:r>
        <w:rPr>
          <w:b/>
        </w:rPr>
        <w:t xml:space="preserve">Tulos</w:t>
      </w:r>
    </w:p>
    <w:p>
      <w:r>
        <w:t xml:space="preserve">Edu Snethlage</w:t>
      </w:r>
    </w:p>
    <w:p>
      <w:r>
        <w:rPr>
          <w:b/>
        </w:rPr>
        <w:t xml:space="preserve">Esimerkki 0.1985</w:t>
      </w:r>
    </w:p>
    <w:p>
      <w:r>
        <w:t xml:space="preserve">Asser Levy Public Baths on merkitty National Register of Historic Places -rekisteriin numerolla 80002709.</w:t>
      </w:r>
    </w:p>
    <w:p>
      <w:r>
        <w:rPr>
          <w:b/>
        </w:rPr>
        <w:t xml:space="preserve">Tulos</w:t>
      </w:r>
    </w:p>
    <w:p>
      <w:r>
        <w:t xml:space="preserve">Asser Levyn julkinen kylpylä</w:t>
      </w:r>
    </w:p>
    <w:p>
      <w:r>
        <w:rPr>
          <w:b/>
        </w:rPr>
        <w:t xml:space="preserve">Esimerkki 0.1986</w:t>
      </w:r>
    </w:p>
    <w:p>
      <w:r>
        <w:t xml:space="preserve">250 Delaware Avenue maksoi 110 miljoonaa dollaria.</w:t>
      </w:r>
    </w:p>
    <w:p>
      <w:r>
        <w:rPr>
          <w:b/>
        </w:rPr>
        <w:t xml:space="preserve">Tulos</w:t>
      </w:r>
    </w:p>
    <w:p>
      <w:r>
        <w:t xml:space="preserve">250 Delaware Avenue</w:t>
      </w:r>
    </w:p>
    <w:p>
      <w:r>
        <w:rPr>
          <w:b/>
        </w:rPr>
        <w:t xml:space="preserve">Esimerkki 0.1987</w:t>
      </w:r>
    </w:p>
    <w:p>
      <w:r>
        <w:t xml:space="preserve">Attica, Indiana on osa Logan Townshipia, Fountain County, Indiana.</w:t>
      </w:r>
    </w:p>
    <w:p>
      <w:r>
        <w:rPr>
          <w:b/>
        </w:rPr>
        <w:t xml:space="preserve">Tulos</w:t>
      </w:r>
    </w:p>
    <w:p>
      <w:r>
        <w:t xml:space="preserve">Attica, Indiana</w:t>
      </w:r>
    </w:p>
    <w:p>
      <w:r>
        <w:rPr>
          <w:b/>
        </w:rPr>
        <w:t xml:space="preserve">Esimerkki 0.1988</w:t>
      </w:r>
    </w:p>
    <w:p>
      <w:r>
        <w:t xml:space="preserve">The Eagle Se tarjoaa ranskalaisia aterioita</w:t>
      </w:r>
    </w:p>
    <w:p>
      <w:r>
        <w:rPr>
          <w:b/>
        </w:rPr>
        <w:t xml:space="preserve">Tulos</w:t>
      </w:r>
    </w:p>
    <w:p>
      <w:r>
        <w:t xml:space="preserve">Kotka</w:t>
      </w:r>
    </w:p>
    <w:p>
      <w:r>
        <w:rPr>
          <w:b/>
        </w:rPr>
        <w:t xml:space="preserve">Esimerkki 0.1989</w:t>
      </w:r>
    </w:p>
    <w:p>
      <w:r>
        <w:t xml:space="preserve">Celtic Crusaders on sijoitusjoukkue numero 1.</w:t>
      </w:r>
    </w:p>
    <w:p>
      <w:r>
        <w:rPr>
          <w:b/>
        </w:rPr>
        <w:t xml:space="preserve">Tulos</w:t>
      </w:r>
    </w:p>
    <w:p>
      <w:r>
        <w:t xml:space="preserve">Celtic Crusaders</w:t>
      </w:r>
    </w:p>
    <w:p>
      <w:r>
        <w:rPr>
          <w:b/>
        </w:rPr>
        <w:t xml:space="preserve">Esimerkki 0.1990</w:t>
      </w:r>
    </w:p>
    <w:p>
      <w:r>
        <w:t xml:space="preserve">Adolfo Suárez Madrid-Barajasin lentoaseman kiitotien pituus on 3500.</w:t>
      </w:r>
    </w:p>
    <w:p>
      <w:r>
        <w:rPr>
          <w:b/>
        </w:rPr>
        <w:t xml:space="preserve">Tulos</w:t>
      </w:r>
    </w:p>
    <w:p>
      <w:r>
        <w:t xml:space="preserve">Adolfo Suárez Madrid-Barajasin lentoasema</w:t>
      </w:r>
    </w:p>
    <w:p>
      <w:r>
        <w:rPr>
          <w:b/>
        </w:rPr>
        <w:t xml:space="preserve">Esimerkki 0.1991</w:t>
      </w:r>
    </w:p>
    <w:p>
      <w:r>
        <w:t xml:space="preserve">45.0 pelattiin 28. tammikuuta.</w:t>
      </w:r>
    </w:p>
    <w:p>
      <w:r>
        <w:rPr>
          <w:b/>
        </w:rPr>
        <w:t xml:space="preserve">Tulos</w:t>
      </w:r>
    </w:p>
    <w:p>
      <w:r>
        <w:t xml:space="preserve">45</w:t>
      </w:r>
    </w:p>
    <w:p>
      <w:r>
        <w:rPr>
          <w:b/>
        </w:rPr>
        <w:t xml:space="preserve">Esimerkki 0.1992</w:t>
      </w:r>
    </w:p>
    <w:p>
      <w:r>
        <w:t xml:space="preserve">Vuosina 1940-41 Calder Memorial Trophyn voittaja on Johnny Quilty.</w:t>
      </w:r>
    </w:p>
    <w:p>
      <w:r>
        <w:rPr>
          <w:b/>
        </w:rPr>
        <w:t xml:space="preserve">Tulos</w:t>
      </w:r>
    </w:p>
    <w:p>
      <w:r>
        <w:t xml:space="preserve">1940-41</w:t>
      </w:r>
    </w:p>
    <w:p>
      <w:r>
        <w:rPr>
          <w:b/>
        </w:rPr>
        <w:t xml:space="preserve">Esimerkki 0.1993</w:t>
      </w:r>
    </w:p>
    <w:p>
      <w:r>
        <w:t xml:space="preserve">Manhattanin johtaja on Gale Brewer.</w:t>
      </w:r>
    </w:p>
    <w:p>
      <w:r>
        <w:rPr>
          <w:b/>
        </w:rPr>
        <w:t xml:space="preserve">Tulos</w:t>
      </w:r>
    </w:p>
    <w:p>
      <w:r>
        <w:t xml:space="preserve">Manhattan</w:t>
      </w:r>
    </w:p>
    <w:p>
      <w:r>
        <w:rPr>
          <w:b/>
        </w:rPr>
        <w:t xml:space="preserve">Esimerkki 0.1994</w:t>
      </w:r>
    </w:p>
    <w:p>
      <w:r>
        <w:t xml:space="preserve">Jakson 06-02-406 otsikko on "eteenpäin taaksepäin".</w:t>
      </w:r>
    </w:p>
    <w:p>
      <w:r>
        <w:rPr>
          <w:b/>
        </w:rPr>
        <w:t xml:space="preserve">Tulos</w:t>
      </w:r>
    </w:p>
    <w:p>
      <w:r>
        <w:t xml:space="preserve">eteenpäin taaksepäin</w:t>
      </w:r>
    </w:p>
    <w:p>
      <w:r>
        <w:rPr>
          <w:b/>
        </w:rPr>
        <w:t xml:space="preserve">Esimerkki 0.1995</w:t>
      </w:r>
    </w:p>
    <w:p>
      <w:r>
        <w:t xml:space="preserve">Hakeem Olajuwon pelasi Torontossa vuosina 2001-2002.</w:t>
      </w:r>
    </w:p>
    <w:p>
      <w:r>
        <w:rPr>
          <w:b/>
        </w:rPr>
        <w:t xml:space="preserve">Tulos</w:t>
      </w:r>
    </w:p>
    <w:p>
      <w:r>
        <w:t xml:space="preserve">Hakeem Olajuwon</w:t>
      </w:r>
    </w:p>
    <w:p>
      <w:r>
        <w:rPr>
          <w:b/>
        </w:rPr>
        <w:t xml:space="preserve">Esimerkki 0.1996</w:t>
      </w:r>
    </w:p>
    <w:p>
      <w:r>
        <w:t xml:space="preserve">Henk Hordijkin kuolinpäivä oli 19.12.1975.</w:t>
      </w:r>
    </w:p>
    <w:p>
      <w:r>
        <w:rPr>
          <w:b/>
        </w:rPr>
        <w:t xml:space="preserve">Tulos</w:t>
      </w:r>
    </w:p>
    <w:p>
      <w:r>
        <w:t xml:space="preserve">Henk Hordijk</w:t>
      </w:r>
    </w:p>
    <w:p>
      <w:r>
        <w:rPr>
          <w:b/>
        </w:rPr>
        <w:t xml:space="preserve">Esimerkki 0.1997</w:t>
      </w:r>
    </w:p>
    <w:p>
      <w:r>
        <w:t xml:space="preserve">Robert A. Everett (D) kuoli 26. tammikuu 1969.</w:t>
      </w:r>
    </w:p>
    <w:p>
      <w:r>
        <w:rPr>
          <w:b/>
        </w:rPr>
        <w:t xml:space="preserve">Tulos</w:t>
      </w:r>
    </w:p>
    <w:p>
      <w:r>
        <w:t xml:space="preserve">Robert A. Everett (D)</w:t>
      </w:r>
    </w:p>
    <w:p>
      <w:r>
        <w:rPr>
          <w:b/>
        </w:rPr>
        <w:t xml:space="preserve">Esimerkki 0.1998</w:t>
      </w:r>
    </w:p>
    <w:p>
      <w:r>
        <w:t xml:space="preserve">Richmondin yliopiston koulun värit ovat sininen ja punainen.</w:t>
      </w:r>
    </w:p>
    <w:p>
      <w:r>
        <w:rPr>
          <w:b/>
        </w:rPr>
        <w:t xml:space="preserve">Tulos</w:t>
      </w:r>
    </w:p>
    <w:p>
      <w:r>
        <w:t xml:space="preserve">Richmondin yliopisto</w:t>
      </w:r>
    </w:p>
    <w:p>
      <w:r>
        <w:rPr>
          <w:b/>
        </w:rPr>
        <w:t xml:space="preserve">Esimerkki 0.1999</w:t>
      </w:r>
    </w:p>
    <w:p>
      <w:r>
        <w:t xml:space="preserve">Guanciale on Amatriciana-kastikkeen ainesosa.</w:t>
      </w:r>
    </w:p>
    <w:p>
      <w:r>
        <w:rPr>
          <w:b/>
        </w:rPr>
        <w:t xml:space="preserve">Tulos</w:t>
      </w:r>
    </w:p>
    <w:p>
      <w:r>
        <w:t xml:space="preserve">Amatriciana-kastike</w:t>
      </w:r>
    </w:p>
    <w:p>
      <w:r>
        <w:rPr>
          <w:b/>
        </w:rPr>
        <w:t xml:space="preserve">Esimerkki 0.2000</w:t>
      </w:r>
    </w:p>
    <w:p>
      <w:r>
        <w:t xml:space="preserve">Alan Shepardin syntymäpaikka oli New Hampshire.</w:t>
      </w:r>
    </w:p>
    <w:p>
      <w:r>
        <w:rPr>
          <w:b/>
        </w:rPr>
        <w:t xml:space="preserve">Tulos</w:t>
      </w:r>
    </w:p>
    <w:p>
      <w:r>
        <w:t xml:space="preserve">Alan Shepard</w:t>
      </w:r>
    </w:p>
    <w:p>
      <w:r>
        <w:rPr>
          <w:b/>
        </w:rPr>
        <w:t xml:space="preserve">Esimerkki 0.2001</w:t>
      </w:r>
    </w:p>
    <w:p>
      <w:r>
        <w:t xml:space="preserve">Yksi Sumatran etnisistä ryhmistä on Acehnin kansa.</w:t>
      </w:r>
    </w:p>
    <w:p>
      <w:r>
        <w:rPr>
          <w:b/>
        </w:rPr>
        <w:t xml:space="preserve">Tulos</w:t>
      </w:r>
    </w:p>
    <w:p>
      <w:r>
        <w:t xml:space="preserve">Sumatra</w:t>
      </w:r>
    </w:p>
    <w:p>
      <w:r>
        <w:rPr>
          <w:b/>
        </w:rPr>
        <w:t xml:space="preserve">Esimerkki 0.2002</w:t>
      </w:r>
    </w:p>
    <w:p>
      <w:r>
        <w:t xml:space="preserve">Asam pedas on malaijilaiseen keittiöön kuuluva ruokalaji.</w:t>
      </w:r>
    </w:p>
    <w:p>
      <w:r>
        <w:rPr>
          <w:b/>
        </w:rPr>
        <w:t xml:space="preserve">Tulos</w:t>
      </w:r>
    </w:p>
    <w:p>
      <w:r>
        <w:t xml:space="preserve">Asam pedas</w:t>
      </w:r>
    </w:p>
    <w:p>
      <w:r>
        <w:rPr>
          <w:b/>
        </w:rPr>
        <w:t xml:space="preserve">Esimerkki 0.2003</w:t>
      </w:r>
    </w:p>
    <w:p>
      <w:r>
        <w:t xml:space="preserve">Kaupallisessa käytössä 01.02.1984 lähtien olleen yksikön pysäytystila on kelvollinen toimimaan vuoteen 2024 asti.</w:t>
      </w:r>
    </w:p>
    <w:p>
      <w:r>
        <w:rPr>
          <w:b/>
        </w:rPr>
        <w:t xml:space="preserve">Tulos</w:t>
      </w:r>
    </w:p>
    <w:p>
      <w:r>
        <w:t xml:space="preserve">01.02.1984</w:t>
      </w:r>
    </w:p>
    <w:p>
      <w:r>
        <w:rPr>
          <w:b/>
        </w:rPr>
        <w:t xml:space="preserve">Esimerkki 0.2004</w:t>
      </w:r>
    </w:p>
    <w:p>
      <w:r>
        <w:t xml:space="preserve">Marriott International on AC Hotel Bella Sky Copenhagenin vuokralainen.</w:t>
      </w:r>
    </w:p>
    <w:p>
      <w:r>
        <w:rPr>
          <w:b/>
        </w:rPr>
        <w:t xml:space="preserve">Tulos</w:t>
      </w:r>
    </w:p>
    <w:p>
      <w:r>
        <w:t xml:space="preserve">AC Hotel Bella Sky Kööpenhamina</w:t>
      </w:r>
    </w:p>
    <w:p>
      <w:r>
        <w:rPr>
          <w:b/>
        </w:rPr>
        <w:t xml:space="preserve">Esimerkki 0.2005</w:t>
      </w:r>
    </w:p>
    <w:p>
      <w:r>
        <w:t xml:space="preserve">real zaragoza joukkue on voittaja vuonna 1979.</w:t>
      </w:r>
    </w:p>
    <w:p>
      <w:r>
        <w:rPr>
          <w:b/>
        </w:rPr>
        <w:t xml:space="preserve">Tulos</w:t>
      </w:r>
    </w:p>
    <w:p>
      <w:r>
        <w:t xml:space="preserve">1979</w:t>
      </w:r>
    </w:p>
    <w:p>
      <w:r>
        <w:rPr>
          <w:b/>
        </w:rPr>
        <w:t xml:space="preserve">Esimerkki 0.2006</w:t>
      </w:r>
    </w:p>
    <w:p>
      <w:r>
        <w:t xml:space="preserve">Rudy Gay alkaen Connecticut</w:t>
      </w:r>
    </w:p>
    <w:p>
      <w:r>
        <w:rPr>
          <w:b/>
        </w:rPr>
        <w:t xml:space="preserve">Tulos</w:t>
      </w:r>
    </w:p>
    <w:p>
      <w:r>
        <w:t xml:space="preserve">Rudy Gay</w:t>
      </w:r>
    </w:p>
    <w:p>
      <w:r>
        <w:rPr>
          <w:b/>
        </w:rPr>
        <w:t xml:space="preserve">Esimerkki 0.2007</w:t>
      </w:r>
    </w:p>
    <w:p>
      <w:r>
        <w:t xml:space="preserve">Japanin tärkein etninen ryhmä ovat japanilaiset.</w:t>
      </w:r>
    </w:p>
    <w:p>
      <w:r>
        <w:rPr>
          <w:b/>
        </w:rPr>
        <w:t xml:space="preserve">Tulos</w:t>
      </w:r>
    </w:p>
    <w:p>
      <w:r>
        <w:t xml:space="preserve">Japani</w:t>
      </w:r>
    </w:p>
    <w:p>
      <w:r>
        <w:rPr>
          <w:b/>
        </w:rPr>
        <w:t xml:space="preserve">Esimerkki 0.2008</w:t>
      </w:r>
    </w:p>
    <w:p>
      <w:r>
        <w:t xml:space="preserve">Turnaus 6. lokakuuta 2003 pidettiin Barissa, Italiassa.</w:t>
      </w:r>
    </w:p>
    <w:p>
      <w:r>
        <w:rPr>
          <w:b/>
        </w:rPr>
        <w:t xml:space="preserve">Tulos</w:t>
      </w:r>
    </w:p>
    <w:p>
      <w:r>
        <w:t xml:space="preserve">Bari, Italia</w:t>
      </w:r>
    </w:p>
    <w:p>
      <w:r>
        <w:rPr>
          <w:b/>
        </w:rPr>
        <w:t xml:space="preserve">Esimerkki 0.2009</w:t>
      </w:r>
    </w:p>
    <w:p>
      <w:r>
        <w:t xml:space="preserve">Acta Palaeontologica Polonican LCCN-numero on 60040714.</w:t>
      </w:r>
    </w:p>
    <w:p>
      <w:r>
        <w:rPr>
          <w:b/>
        </w:rPr>
        <w:t xml:space="preserve">Tulos</w:t>
      </w:r>
    </w:p>
    <w:p>
      <w:r>
        <w:t xml:space="preserve">Acta Palaeontologica Polonica</w:t>
      </w:r>
    </w:p>
    <w:p>
      <w:r>
        <w:rPr>
          <w:b/>
        </w:rPr>
        <w:t xml:space="preserve">Esimerkki 0.2010</w:t>
      </w:r>
    </w:p>
    <w:p>
      <w:r>
        <w:t xml:space="preserve">Siellä on kiinalainen The Vaults -niminen paikka, joka sopii vain aikuisille ja on korkeamman prinssin luokkaa.</w:t>
      </w:r>
    </w:p>
    <w:p>
      <w:r>
        <w:rPr>
          <w:b/>
        </w:rPr>
        <w:t xml:space="preserve">Tulos</w:t>
      </w:r>
    </w:p>
    <w:p>
      <w:r>
        <w:t xml:space="preserve">Holvit</w:t>
      </w:r>
    </w:p>
    <w:p>
      <w:r>
        <w:rPr>
          <w:b/>
        </w:rPr>
        <w:t xml:space="preserve">Esimerkki 0.2011</w:t>
      </w:r>
    </w:p>
    <w:p>
      <w:r>
        <w:t xml:space="preserve">Agremiação Sportiva Arapiraquensen koko nimi on "Agremiação Sportiva Arapiraquense".</w:t>
      </w:r>
    </w:p>
    <w:p>
      <w:r>
        <w:rPr>
          <w:b/>
        </w:rPr>
        <w:t xml:space="preserve">Tulos</w:t>
      </w:r>
    </w:p>
    <w:p>
      <w:r>
        <w:t xml:space="preserve">Agremiação Sportiva Arapiraquense - urheilukeskus</w:t>
      </w:r>
    </w:p>
    <w:p>
      <w:r>
        <w:rPr>
          <w:b/>
        </w:rPr>
        <w:t xml:space="preserve">Esimerkki 0.2012</w:t>
      </w:r>
    </w:p>
    <w:p>
      <w:r>
        <w:t xml:space="preserve">Kappale Keep It Clean esiintyi jaksossa 1.25.</w:t>
      </w:r>
    </w:p>
    <w:p>
      <w:r>
        <w:rPr>
          <w:b/>
        </w:rPr>
        <w:t xml:space="preserve">Tulos</w:t>
      </w:r>
    </w:p>
    <w:p>
      <w:r>
        <w:t xml:space="preserve">Pidä se puhtaana</w:t>
      </w:r>
    </w:p>
    <w:p>
      <w:r>
        <w:rPr>
          <w:b/>
        </w:rPr>
        <w:t xml:space="preserve">Esimerkki 0.2013</w:t>
      </w:r>
    </w:p>
    <w:p>
      <w:r>
        <w:t xml:space="preserve">Sale Sharks pelasi 22 ottelua.</w:t>
      </w:r>
    </w:p>
    <w:p>
      <w:r>
        <w:rPr>
          <w:b/>
        </w:rPr>
        <w:t xml:space="preserve">Tulos</w:t>
      </w:r>
    </w:p>
    <w:p>
      <w:r>
        <w:t xml:space="preserve">Sale Sharks</w:t>
      </w:r>
    </w:p>
    <w:p>
      <w:r>
        <w:rPr>
          <w:b/>
        </w:rPr>
        <w:t xml:space="preserve">Esimerkki 0.2014</w:t>
      </w:r>
    </w:p>
    <w:p>
      <w:r>
        <w:t xml:space="preserve">Emmanuel Ragondet kuuluu Ranskaan.</w:t>
      </w:r>
    </w:p>
    <w:p>
      <w:r>
        <w:rPr>
          <w:b/>
        </w:rPr>
        <w:t xml:space="preserve">Tulos</w:t>
      </w:r>
    </w:p>
    <w:p>
      <w:r>
        <w:t xml:space="preserve">Emmanuel Ragondet</w:t>
      </w:r>
    </w:p>
    <w:p>
      <w:r>
        <w:rPr>
          <w:b/>
        </w:rPr>
        <w:t xml:space="preserve">Esimerkki 0.2015</w:t>
      </w:r>
    </w:p>
    <w:p>
      <w:r>
        <w:t xml:space="preserve">Croesyceiliog RFC:llä on 58.</w:t>
      </w:r>
    </w:p>
    <w:p>
      <w:r>
        <w:rPr>
          <w:b/>
        </w:rPr>
        <w:t xml:space="preserve">Tulos</w:t>
      </w:r>
    </w:p>
    <w:p>
      <w:r>
        <w:t xml:space="preserve">Croesyceiliog RFC</w:t>
      </w:r>
    </w:p>
    <w:p>
      <w:r>
        <w:rPr>
          <w:b/>
        </w:rPr>
        <w:t xml:space="preserve">Esimerkki 0.2016</w:t>
      </w:r>
    </w:p>
    <w:p>
      <w:r>
        <w:t xml:space="preserve">Australialaiset kirjoittivat kirjan Aenir.</w:t>
      </w:r>
    </w:p>
    <w:p>
      <w:r>
        <w:rPr>
          <w:b/>
        </w:rPr>
        <w:t xml:space="preserve">Tulos</w:t>
      </w:r>
    </w:p>
    <w:p>
      <w:r>
        <w:t xml:space="preserve">Aenir</w:t>
      </w:r>
    </w:p>
    <w:p>
      <w:r>
        <w:rPr>
          <w:b/>
        </w:rPr>
        <w:t xml:space="preserve">Esimerkki 0.2017</w:t>
      </w:r>
    </w:p>
    <w:p>
      <w:r>
        <w:t xml:space="preserve">Kaisiki Nishada merkitään numerolla N2.</w:t>
      </w:r>
    </w:p>
    <w:p>
      <w:r>
        <w:rPr>
          <w:b/>
        </w:rPr>
        <w:t xml:space="preserve">Tulos</w:t>
      </w:r>
    </w:p>
    <w:p>
      <w:r>
        <w:t xml:space="preserve">Kaisiki Nishada</w:t>
      </w:r>
    </w:p>
    <w:p>
      <w:r>
        <w:rPr>
          <w:b/>
        </w:rPr>
        <w:t xml:space="preserve">Esimerkki 0.2018</w:t>
      </w:r>
    </w:p>
    <w:p>
      <w:r>
        <w:t xml:space="preserve">American Journal of Mathematics -lehden ISSN-numero on 1080-6377.</w:t>
      </w:r>
    </w:p>
    <w:p>
      <w:r>
        <w:rPr>
          <w:b/>
        </w:rPr>
        <w:t xml:space="preserve">Tulos</w:t>
      </w:r>
    </w:p>
    <w:p>
      <w:r>
        <w:t xml:space="preserve">American Journal of Mathematics</w:t>
      </w:r>
    </w:p>
    <w:p>
      <w:r>
        <w:rPr>
          <w:b/>
        </w:rPr>
        <w:t xml:space="preserve">Esimerkki 0.2019</w:t>
      </w:r>
    </w:p>
    <w:p>
      <w:r>
        <w:t xml:space="preserve">Vacant on vacator whre piiri on new jersey 2nd.</w:t>
      </w:r>
    </w:p>
    <w:p>
      <w:r>
        <w:rPr>
          <w:b/>
        </w:rPr>
        <w:t xml:space="preserve">Tulos</w:t>
      </w:r>
    </w:p>
    <w:p>
      <w:r>
        <w:t xml:space="preserve">Vapaa</w:t>
      </w:r>
    </w:p>
    <w:p>
      <w:r>
        <w:rPr>
          <w:b/>
        </w:rPr>
        <w:t xml:space="preserve">Esimerkki 0.2020</w:t>
      </w:r>
    </w:p>
    <w:p>
      <w:r>
        <w:t xml:space="preserve">Alan Beanin koko nimi oli Alan LaVern Bean.</w:t>
      </w:r>
    </w:p>
    <w:p>
      <w:r>
        <w:rPr>
          <w:b/>
        </w:rPr>
        <w:t xml:space="preserve">Tulos</w:t>
      </w:r>
    </w:p>
    <w:p>
      <w:r>
        <w:t xml:space="preserve">Alan Bean</w:t>
      </w:r>
    </w:p>
    <w:p>
      <w:r>
        <w:rPr>
          <w:b/>
        </w:rPr>
        <w:t xml:space="preserve">Esimerkki 0.2021</w:t>
      </w:r>
    </w:p>
    <w:p>
      <w:r>
        <w:t xml:space="preserve">Abilene, Texas on osa Jonesin piirikuntaa, Texas.</w:t>
      </w:r>
    </w:p>
    <w:p>
      <w:r>
        <w:rPr>
          <w:b/>
        </w:rPr>
        <w:t xml:space="preserve">Tulos</w:t>
      </w:r>
    </w:p>
    <w:p>
      <w:r>
        <w:t xml:space="preserve">Abilene, Texas</w:t>
      </w:r>
    </w:p>
    <w:p>
      <w:r>
        <w:rPr>
          <w:b/>
        </w:rPr>
        <w:t xml:space="preserve">Esimerkki 0.2022</w:t>
      </w:r>
    </w:p>
    <w:p>
      <w:r>
        <w:t xml:space="preserve">Phoenix Se tarjoaa ranskalaisia aterioita olivat hyvin fantastinen hinnat</w:t>
      </w:r>
    </w:p>
    <w:p>
      <w:r>
        <w:rPr>
          <w:b/>
        </w:rPr>
        <w:t xml:space="preserve">Tulos</w:t>
      </w:r>
    </w:p>
    <w:p>
      <w:r>
        <w:t xml:space="preserve">Phoenix</w:t>
      </w:r>
    </w:p>
    <w:p>
      <w:r>
        <w:rPr>
          <w:b/>
        </w:rPr>
        <w:t xml:space="preserve">Esimerkki 0.2023</w:t>
      </w:r>
    </w:p>
    <w:p>
      <w:r>
        <w:t xml:space="preserve">Barny Cakesin alkuperämaa on Ranska.</w:t>
      </w:r>
    </w:p>
    <w:p>
      <w:r>
        <w:rPr>
          <w:b/>
        </w:rPr>
        <w:t xml:space="preserve">Tulos</w:t>
      </w:r>
    </w:p>
    <w:p>
      <w:r>
        <w:t xml:space="preserve">Barny Cakes</w:t>
      </w:r>
    </w:p>
    <w:p>
      <w:r>
        <w:rPr>
          <w:b/>
        </w:rPr>
        <w:t xml:space="preserve">Esimerkki 0.2024</w:t>
      </w:r>
    </w:p>
    <w:p>
      <w:r>
        <w:t xml:space="preserve">Bakewell-torttu on peräisin Derbyshire Dalesin alueelta.</w:t>
      </w:r>
    </w:p>
    <w:p>
      <w:r>
        <w:rPr>
          <w:b/>
        </w:rPr>
        <w:t xml:space="preserve">Tulos</w:t>
      </w:r>
    </w:p>
    <w:p>
      <w:r>
        <w:t xml:space="preserve">Bakewell-torttu</w:t>
      </w:r>
    </w:p>
    <w:p>
      <w:r>
        <w:rPr>
          <w:b/>
        </w:rPr>
        <w:t xml:space="preserve">Esimerkki 0.2025</w:t>
      </w:r>
    </w:p>
    <w:p>
      <w:r>
        <w:t xml:space="preserve">Robert Gates on College of William &amp;amp; Maryn kansleri.</w:t>
      </w:r>
    </w:p>
    <w:p>
      <w:r>
        <w:rPr>
          <w:b/>
        </w:rPr>
        <w:t xml:space="preserve">Tulos</w:t>
      </w:r>
    </w:p>
    <w:p>
      <w:r>
        <w:t xml:space="preserve">College of William &amp;amp; Mary</w:t>
      </w:r>
    </w:p>
    <w:p>
      <w:r>
        <w:rPr>
          <w:b/>
        </w:rPr>
        <w:t xml:space="preserve">Esimerkki 0.2026</w:t>
      </w:r>
    </w:p>
    <w:p>
      <w:r>
        <w:t xml:space="preserve">Meringue on paistetun Alaskan ainesosa.</w:t>
      </w:r>
    </w:p>
    <w:p>
      <w:r>
        <w:rPr>
          <w:b/>
        </w:rPr>
        <w:t xml:space="preserve">Tulos</w:t>
      </w:r>
    </w:p>
    <w:p>
      <w:r>
        <w:t xml:space="preserve">Paistettu Alaska</w:t>
      </w:r>
    </w:p>
    <w:p>
      <w:r>
        <w:rPr>
          <w:b/>
        </w:rPr>
        <w:t xml:space="preserve">Esimerkki 0.2027</w:t>
      </w:r>
    </w:p>
    <w:p>
      <w:r>
        <w:t xml:space="preserve">Campeonato Brasileiro Série C on brasilialainen.</w:t>
      </w:r>
    </w:p>
    <w:p>
      <w:r>
        <w:rPr>
          <w:b/>
        </w:rPr>
        <w:t xml:space="preserve">Tulos</w:t>
      </w:r>
    </w:p>
    <w:p>
      <w:r>
        <w:t xml:space="preserve">Campeonato Brasileiro Série C (Brasilian mestaruussarja)</w:t>
      </w:r>
    </w:p>
    <w:p>
      <w:r>
        <w:rPr>
          <w:b/>
        </w:rPr>
        <w:t xml:space="preserve">Esimerkki 0.2028</w:t>
      </w:r>
    </w:p>
    <w:p>
      <w:r>
        <w:t xml:space="preserve">Harry Cawthorne oli kotoisin Englannista.</w:t>
      </w:r>
    </w:p>
    <w:p>
      <w:r>
        <w:rPr>
          <w:b/>
        </w:rPr>
        <w:t xml:space="preserve">Tulos</w:t>
      </w:r>
    </w:p>
    <w:p>
      <w:r>
        <w:t xml:space="preserve">Harry Cawthorne</w:t>
      </w:r>
    </w:p>
    <w:p>
      <w:r>
        <w:rPr>
          <w:b/>
        </w:rPr>
        <w:t xml:space="preserve">Esimerkki 0.2029</w:t>
      </w:r>
    </w:p>
    <w:p>
      <w:r>
        <w:t xml:space="preserve">Browns Cambridge on edullinen lounaspaikka, jossa voit käydä lounaalla työpalavereissa tai ystävien kanssa.</w:t>
      </w:r>
    </w:p>
    <w:p>
      <w:r>
        <w:rPr>
          <w:b/>
        </w:rPr>
        <w:t xml:space="preserve">Tulos</w:t>
      </w:r>
    </w:p>
    <w:p>
      <w:r>
        <w:t xml:space="preserve">Browns Cambridge</w:t>
      </w:r>
    </w:p>
    <w:p>
      <w:r>
        <w:rPr>
          <w:b/>
        </w:rPr>
        <w:t xml:space="preserve">Esimerkki 0.2030</w:t>
      </w:r>
    </w:p>
    <w:p>
      <w:r>
        <w:t xml:space="preserve">Santiago on Chilessä.</w:t>
      </w:r>
    </w:p>
    <w:p>
      <w:r>
        <w:rPr>
          <w:b/>
        </w:rPr>
        <w:t xml:space="preserve">Tulos</w:t>
      </w:r>
    </w:p>
    <w:p>
      <w:r>
        <w:t xml:space="preserve">Chile</w:t>
      </w:r>
    </w:p>
    <w:p>
      <w:r>
        <w:rPr>
          <w:b/>
        </w:rPr>
        <w:t xml:space="preserve">Esimerkki 0.2031</w:t>
      </w:r>
    </w:p>
    <w:p>
      <w:r>
        <w:t xml:space="preserve">UMass Bostonin softball-stadionin nimi on clark athletic center.</w:t>
      </w:r>
    </w:p>
    <w:p>
      <w:r>
        <w:rPr>
          <w:b/>
        </w:rPr>
        <w:t xml:space="preserve">Tulos</w:t>
      </w:r>
    </w:p>
    <w:p>
      <w:r>
        <w:t xml:space="preserve">UMass Boston</w:t>
      </w:r>
    </w:p>
    <w:p>
      <w:r>
        <w:rPr>
          <w:b/>
        </w:rPr>
        <w:t xml:space="preserve">Esimerkki 0.2032</w:t>
      </w:r>
    </w:p>
    <w:p>
      <w:r>
        <w:t xml:space="preserve">Luciano Spalletti pelaa Empoli F.C. joukkueessa.</w:t>
      </w:r>
    </w:p>
    <w:p>
      <w:r>
        <w:rPr>
          <w:b/>
        </w:rPr>
        <w:t xml:space="preserve">Tulos</w:t>
      </w:r>
    </w:p>
    <w:p>
      <w:r>
        <w:t xml:space="preserve">Luciano Spalletti</w:t>
      </w:r>
    </w:p>
    <w:p>
      <w:r>
        <w:rPr>
          <w:b/>
        </w:rPr>
        <w:t xml:space="preserve">Esimerkki 0,2033</w:t>
      </w:r>
    </w:p>
    <w:p>
      <w:r>
        <w:t xml:space="preserve">Masters-turnauksen voittotulos oli -2 (74-66-74-72=286).</w:t>
      </w:r>
    </w:p>
    <w:p>
      <w:r>
        <w:rPr>
          <w:b/>
        </w:rPr>
        <w:t xml:space="preserve">Tulos</w:t>
      </w:r>
    </w:p>
    <w:p>
      <w:r>
        <w:t xml:space="preserve">Masters-turnaus</w:t>
      </w:r>
    </w:p>
    <w:p>
      <w:r>
        <w:rPr>
          <w:b/>
        </w:rPr>
        <w:t xml:space="preserve">Esimerkki 0.2034</w:t>
      </w:r>
    </w:p>
    <w:p>
      <w:r>
        <w:t xml:space="preserve">Afroamerikkalaiset ovat etninen ryhmä Yhdysvalloissa.</w:t>
      </w:r>
    </w:p>
    <w:p>
      <w:r>
        <w:rPr>
          <w:b/>
        </w:rPr>
        <w:t xml:space="preserve">Tulos</w:t>
      </w:r>
    </w:p>
    <w:p>
      <w:r>
        <w:t xml:space="preserve">Yhdysvallat</w:t>
      </w:r>
    </w:p>
    <w:p>
      <w:r>
        <w:rPr>
          <w:b/>
        </w:rPr>
        <w:t xml:space="preserve">Esimerkki 0.2035</w:t>
      </w:r>
    </w:p>
    <w:p>
      <w:r>
        <w:t xml:space="preserve">"Hiljaisuuden kutsu" on sarjan 30. osa.</w:t>
      </w:r>
    </w:p>
    <w:p>
      <w:r>
        <w:rPr>
          <w:b/>
        </w:rPr>
        <w:t xml:space="preserve">Tulos</w:t>
      </w:r>
    </w:p>
    <w:p>
      <w:r>
        <w:t xml:space="preserve">hiljaisuuden kutsu</w:t>
      </w:r>
    </w:p>
    <w:p>
      <w:r>
        <w:rPr>
          <w:b/>
        </w:rPr>
        <w:t xml:space="preserve">Esimerkki 0.2036</w:t>
      </w:r>
    </w:p>
    <w:p>
      <w:r>
        <w:t xml:space="preserve">Tohtori G. P. Prabhukumar on Acharya Institute of Technologyn johtaja.</w:t>
      </w:r>
    </w:p>
    <w:p>
      <w:r>
        <w:rPr>
          <w:b/>
        </w:rPr>
        <w:t xml:space="preserve">Tulos</w:t>
      </w:r>
    </w:p>
    <w:p>
      <w:r>
        <w:t xml:space="preserve">Acharya Institute of Technology</w:t>
      </w:r>
    </w:p>
    <w:p>
      <w:r>
        <w:rPr>
          <w:b/>
        </w:rPr>
        <w:t xml:space="preserve">Esimerkki 0.2037</w:t>
      </w:r>
    </w:p>
    <w:p>
      <w:r>
        <w:t xml:space="preserve">American Journal of Mathematics -lehden OCLC-numero on 1480153.</w:t>
      </w:r>
    </w:p>
    <w:p>
      <w:r>
        <w:rPr>
          <w:b/>
        </w:rPr>
        <w:t xml:space="preserve">Tulos</w:t>
      </w:r>
    </w:p>
    <w:p>
      <w:r>
        <w:t xml:space="preserve">American Journal of Mathematics</w:t>
      </w:r>
    </w:p>
    <w:p>
      <w:r>
        <w:rPr>
          <w:b/>
        </w:rPr>
        <w:t xml:space="preserve">Esimerkki 0,2038</w:t>
      </w:r>
    </w:p>
    <w:p>
      <w:r>
        <w:t xml:space="preserve">Valmentaja Fred Jordanilla oli 0 tasapeliä 22 kauden aikana vuodesta 1992 alkaen.</w:t>
      </w:r>
    </w:p>
    <w:p>
      <w:r>
        <w:rPr>
          <w:b/>
        </w:rPr>
        <w:t xml:space="preserve">Tulos</w:t>
      </w:r>
    </w:p>
    <w:p>
      <w:r>
        <w:t xml:space="preserve">Fred Jordan</w:t>
      </w:r>
    </w:p>
    <w:p>
      <w:r>
        <w:rPr>
          <w:b/>
        </w:rPr>
        <w:t xml:space="preserve">Esimerkki 0.2039</w:t>
      </w:r>
    </w:p>
    <w:p>
      <w:r>
        <w:t xml:space="preserve">Ensi-iltapäivä on 23. tammikuuta 1910. Opus oli 6</w:t>
      </w:r>
    </w:p>
    <w:p>
      <w:r>
        <w:rPr>
          <w:b/>
        </w:rPr>
        <w:t xml:space="preserve">Tulos</w:t>
      </w:r>
    </w:p>
    <w:p>
      <w:r>
        <w:t xml:space="preserve">6</w:t>
      </w:r>
    </w:p>
    <w:p>
      <w:r>
        <w:rPr>
          <w:b/>
        </w:rPr>
        <w:t xml:space="preserve">Esimerkki 0.2040</w:t>
      </w:r>
    </w:p>
    <w:p>
      <w:r>
        <w:t xml:space="preserve">Alpharettassa, Georgiassa on suuntanumerot 770, 404 ja 678.</w:t>
      </w:r>
    </w:p>
    <w:p>
      <w:r>
        <w:rPr>
          <w:b/>
        </w:rPr>
        <w:t xml:space="preserve">Tulos</w:t>
      </w:r>
    </w:p>
    <w:p>
      <w:r>
        <w:t xml:space="preserve">Alpharetta, Georgia</w:t>
      </w:r>
    </w:p>
    <w:p>
      <w:r>
        <w:rPr>
          <w:b/>
        </w:rPr>
        <w:t xml:space="preserve">Esimerkki 0.2041</w:t>
      </w:r>
    </w:p>
    <w:p>
      <w:r>
        <w:t xml:space="preserve">Derbyshire Dales on osa Derbyshireä.</w:t>
      </w:r>
    </w:p>
    <w:p>
      <w:r>
        <w:rPr>
          <w:b/>
        </w:rPr>
        <w:t xml:space="preserve">Tulos</w:t>
      </w:r>
    </w:p>
    <w:p>
      <w:r>
        <w:t xml:space="preserve">Derbyshire Dales</w:t>
      </w:r>
    </w:p>
    <w:p>
      <w:r>
        <w:rPr>
          <w:b/>
        </w:rPr>
        <w:t xml:space="preserve">Esimerkki 0.2042</w:t>
      </w:r>
    </w:p>
    <w:p>
      <w:r>
        <w:t xml:space="preserve">Buzz Aldrin oli avaruudessa 52 minuuttia.</w:t>
      </w:r>
    </w:p>
    <w:p>
      <w:r>
        <w:rPr>
          <w:b/>
        </w:rPr>
        <w:t xml:space="preserve">Tulos</w:t>
      </w:r>
    </w:p>
    <w:p>
      <w:r>
        <w:t xml:space="preserve">Buzz Aldrin</w:t>
      </w:r>
    </w:p>
    <w:p>
      <w:r>
        <w:rPr>
          <w:b/>
        </w:rPr>
        <w:t xml:space="preserve">Esimerkki 0.2043</w:t>
      </w:r>
    </w:p>
    <w:p>
      <w:r>
        <w:t xml:space="preserve">Guillaume Di Betta on paikassa S.</w:t>
      </w:r>
    </w:p>
    <w:p>
      <w:r>
        <w:rPr>
          <w:b/>
        </w:rPr>
        <w:t xml:space="preserve">Tulos</w:t>
      </w:r>
    </w:p>
    <w:p>
      <w:r>
        <w:t xml:space="preserve">Guillaume Di Betta</w:t>
      </w:r>
    </w:p>
    <w:p>
      <w:r>
        <w:rPr>
          <w:b/>
        </w:rPr>
        <w:t xml:space="preserve">Esimerkki 0.2044</w:t>
      </w:r>
    </w:p>
    <w:p>
      <w:r>
        <w:t xml:space="preserve">Kierroksen 8 osanottajamäärä oli 6 150.</w:t>
      </w:r>
    </w:p>
    <w:p>
      <w:r>
        <w:rPr>
          <w:b/>
        </w:rPr>
        <w:t xml:space="preserve">Tulos</w:t>
      </w:r>
    </w:p>
    <w:p>
      <w:r>
        <w:t xml:space="preserve">8</w:t>
      </w:r>
    </w:p>
    <w:p>
      <w:r>
        <w:rPr>
          <w:b/>
        </w:rPr>
        <w:t xml:space="preserve">Esimerkki 0.2045</w:t>
      </w:r>
    </w:p>
    <w:p>
      <w:r>
        <w:t xml:space="preserve">Big Bash League on 17,750 Keskimääräinen yleisömäärä otteluissa</w:t>
      </w:r>
    </w:p>
    <w:p>
      <w:r>
        <w:rPr>
          <w:b/>
        </w:rPr>
        <w:t xml:space="preserve">Tulos</w:t>
      </w:r>
    </w:p>
    <w:p>
      <w:r>
        <w:t xml:space="preserve">Big Bash League</w:t>
      </w:r>
    </w:p>
    <w:p>
      <w:r>
        <w:rPr>
          <w:b/>
        </w:rPr>
        <w:t xml:space="preserve">Esimerkki 0.2046</w:t>
      </w:r>
    </w:p>
    <w:p>
      <w:r>
        <w:t xml:space="preserve">11 Diagonal Street syntyi vuonna 1978.</w:t>
      </w:r>
    </w:p>
    <w:p>
      <w:r>
        <w:rPr>
          <w:b/>
        </w:rPr>
        <w:t xml:space="preserve">Tulos</w:t>
      </w:r>
    </w:p>
    <w:p>
      <w:r>
        <w:t xml:space="preserve">11 Diagonal Street</w:t>
      </w:r>
    </w:p>
    <w:p>
      <w:r>
        <w:rPr>
          <w:b/>
        </w:rPr>
        <w:t xml:space="preserve">Esimerkki 0.2047</w:t>
      </w:r>
    </w:p>
    <w:p>
      <w:r>
        <w:t xml:space="preserve">Full Choke on 0,030 tuuman supistuksella.</w:t>
      </w:r>
    </w:p>
    <w:p>
      <w:r>
        <w:rPr>
          <w:b/>
        </w:rPr>
        <w:t xml:space="preserve">Tulos</w:t>
      </w:r>
    </w:p>
    <w:p>
      <w:r>
        <w:t xml:space="preserve">Täysi</w:t>
      </w:r>
    </w:p>
    <w:p>
      <w:r>
        <w:rPr>
          <w:b/>
        </w:rPr>
        <w:t xml:space="preserve">Esimerkki 0.2048</w:t>
      </w:r>
    </w:p>
    <w:p>
      <w:r>
        <w:t xml:space="preserve">Romanian johtaja on Klaus Iohannis.</w:t>
      </w:r>
    </w:p>
    <w:p>
      <w:r>
        <w:rPr>
          <w:b/>
        </w:rPr>
        <w:t xml:space="preserve">Tulos</w:t>
      </w:r>
    </w:p>
    <w:p>
      <w:r>
        <w:t xml:space="preserve">Romania</w:t>
      </w:r>
    </w:p>
    <w:p>
      <w:r>
        <w:rPr>
          <w:b/>
        </w:rPr>
        <w:t xml:space="preserve">Esimerkki 0.2049</w:t>
      </w:r>
    </w:p>
    <w:p>
      <w:r>
        <w:t xml:space="preserve">Dave Challinor pelasi jalkapalloa Bury FC:ssä.</w:t>
      </w:r>
    </w:p>
    <w:p>
      <w:r>
        <w:rPr>
          <w:b/>
        </w:rPr>
        <w:t xml:space="preserve">Tulos</w:t>
      </w:r>
    </w:p>
    <w:p>
      <w:r>
        <w:t xml:space="preserve">Dave Challinor</w:t>
      </w:r>
    </w:p>
    <w:p>
      <w:r>
        <w:rPr>
          <w:b/>
        </w:rPr>
        <w:t xml:space="preserve">Esimerkki 0,2050</w:t>
      </w:r>
    </w:p>
    <w:p>
      <w:r>
        <w:t xml:space="preserve">Sheldon Moldoff on Black Piraten luoja.</w:t>
      </w:r>
    </w:p>
    <w:p>
      <w:r>
        <w:rPr>
          <w:b/>
        </w:rPr>
        <w:t xml:space="preserve">Tulos</w:t>
      </w:r>
    </w:p>
    <w:p>
      <w:r>
        <w:t xml:space="preserve">Musta merirosvo</w:t>
      </w:r>
    </w:p>
    <w:p>
      <w:r>
        <w:rPr>
          <w:b/>
        </w:rPr>
        <w:t xml:space="preserve">Esimerkki 0.2051</w:t>
      </w:r>
    </w:p>
    <w:p>
      <w:r>
        <w:t xml:space="preserve">Maiden Castle (romaani) edelsi Weymouth Sandsia.</w:t>
      </w:r>
    </w:p>
    <w:p>
      <w:r>
        <w:rPr>
          <w:b/>
        </w:rPr>
        <w:t xml:space="preserve">Tulos</w:t>
      </w:r>
    </w:p>
    <w:p>
      <w:r>
        <w:t xml:space="preserve">Weymouth Sands</w:t>
      </w:r>
    </w:p>
    <w:p>
      <w:r>
        <w:rPr>
          <w:b/>
        </w:rPr>
        <w:t xml:space="preserve">Esimerkki 0.2052</w:t>
      </w:r>
    </w:p>
    <w:p>
      <w:r>
        <w:t xml:space="preserve">Polarium julkaistiin vuonna 2005.</w:t>
      </w:r>
    </w:p>
    <w:p>
      <w:r>
        <w:rPr>
          <w:b/>
        </w:rPr>
        <w:t xml:space="preserve">Tulos</w:t>
      </w:r>
    </w:p>
    <w:p>
      <w:r>
        <w:t xml:space="preserve">Polarium</w:t>
      </w:r>
    </w:p>
    <w:p>
      <w:r>
        <w:rPr>
          <w:b/>
        </w:rPr>
        <w:t xml:space="preserve">Esimerkki 0.2053</w:t>
      </w:r>
    </w:p>
    <w:p>
      <w:r>
        <w:t xml:space="preserve">Pau Gasol (30) teki eniten pisteitä ottelussa 4.</w:t>
      </w:r>
    </w:p>
    <w:p>
      <w:r>
        <w:rPr>
          <w:b/>
        </w:rPr>
        <w:t xml:space="preserve">Tulos</w:t>
      </w:r>
    </w:p>
    <w:p>
      <w:r>
        <w:t xml:space="preserve">4</w:t>
      </w:r>
    </w:p>
    <w:p>
      <w:r>
        <w:rPr>
          <w:b/>
        </w:rPr>
        <w:t xml:space="preserve">Esimerkki 0.2054</w:t>
      </w:r>
    </w:p>
    <w:p>
      <w:r>
        <w:t xml:space="preserve">Otsikko Come Go with Me US R&amp;B oli 74 vuotta.</w:t>
      </w:r>
    </w:p>
    <w:p>
      <w:r>
        <w:rPr>
          <w:b/>
        </w:rPr>
        <w:t xml:space="preserve">Tulos</w:t>
      </w:r>
    </w:p>
    <w:p>
      <w:r>
        <w:t xml:space="preserve">Tule mukaani</w:t>
      </w:r>
    </w:p>
    <w:p>
      <w:r>
        <w:rPr>
          <w:b/>
        </w:rPr>
        <w:t xml:space="preserve">Esimerkki 0,2055</w:t>
      </w:r>
    </w:p>
    <w:p>
      <w:r>
        <w:t xml:space="preserve">Lok Sabhan 12. vaalikauden äänestysprosentti oli 5,30.</w:t>
      </w:r>
    </w:p>
    <w:p>
      <w:r>
        <w:rPr>
          <w:b/>
        </w:rPr>
        <w:t xml:space="preserve">Tulos</w:t>
      </w:r>
    </w:p>
    <w:p>
      <w:r>
        <w:t xml:space="preserve">12. Lok Sabha</w:t>
      </w:r>
    </w:p>
    <w:p>
      <w:r>
        <w:rPr>
          <w:b/>
        </w:rPr>
        <w:t xml:space="preserve">Esimerkki 0.2056</w:t>
      </w:r>
    </w:p>
    <w:p>
      <w:r>
        <w:t xml:space="preserve">Annette Obrestad voitti ensimmäisen palkinnon vuoden 2007 World Series of Poker Europe -turnauksessa.</w:t>
      </w:r>
    </w:p>
    <w:p>
      <w:r>
        <w:rPr>
          <w:b/>
        </w:rPr>
        <w:t xml:space="preserve">Tulos</w:t>
      </w:r>
    </w:p>
    <w:p>
      <w:r>
        <w:t xml:space="preserve">2007</w:t>
      </w:r>
    </w:p>
    <w:p>
      <w:r>
        <w:rPr>
          <w:b/>
        </w:rPr>
        <w:t xml:space="preserve">Esimerkki 0.2057</w:t>
      </w:r>
    </w:p>
    <w:p>
      <w:r>
        <w:t xml:space="preserve">London's Burningin jakso 9 esitettiin alun perin 23. marraskuuta 1997.</w:t>
      </w:r>
    </w:p>
    <w:p>
      <w:r>
        <w:rPr>
          <w:b/>
        </w:rPr>
        <w:t xml:space="preserve">Tulos</w:t>
      </w:r>
    </w:p>
    <w:p>
      <w:r>
        <w:t xml:space="preserve">9</w:t>
      </w:r>
    </w:p>
    <w:p>
      <w:r>
        <w:rPr>
          <w:b/>
        </w:rPr>
        <w:t xml:space="preserve">Esimerkki 0.2058</w:t>
      </w:r>
    </w:p>
    <w:p>
      <w:r>
        <w:t xml:space="preserve">Frank T. Bow kuuluu tasavaltalaisiin.</w:t>
      </w:r>
    </w:p>
    <w:p>
      <w:r>
        <w:rPr>
          <w:b/>
        </w:rPr>
        <w:t xml:space="preserve">Tulos</w:t>
      </w:r>
    </w:p>
    <w:p>
      <w:r>
        <w:t xml:space="preserve">Frank T. Bow</w:t>
      </w:r>
    </w:p>
    <w:p>
      <w:r>
        <w:rPr>
          <w:b/>
        </w:rPr>
        <w:t xml:space="preserve">Esimerkki 0.2059</w:t>
      </w:r>
    </w:p>
    <w:p>
      <w:r>
        <w:t xml:space="preserve">A.S. Gubbio 1910 oli mukana Lega Pro -kaudella 2014-15.</w:t>
      </w:r>
    </w:p>
    <w:p>
      <w:r>
        <w:rPr>
          <w:b/>
        </w:rPr>
        <w:t xml:space="preserve">Tulos</w:t>
      </w:r>
    </w:p>
    <w:p>
      <w:r>
        <w:t xml:space="preserve">A.S. Gubbio 1910</w:t>
      </w:r>
    </w:p>
    <w:p>
      <w:r>
        <w:rPr>
          <w:b/>
        </w:rPr>
        <w:t xml:space="preserve">Esimerkki 0,2060</w:t>
      </w:r>
    </w:p>
    <w:p>
      <w:r>
        <w:t xml:space="preserve">Makkara on Bacon Explosionin tärkein ainesosa.</w:t>
      </w:r>
    </w:p>
    <w:p>
      <w:r>
        <w:rPr>
          <w:b/>
        </w:rPr>
        <w:t xml:space="preserve">Tulos</w:t>
      </w:r>
    </w:p>
    <w:p>
      <w:r>
        <w:t xml:space="preserve">Pekoniräjähdys</w:t>
      </w:r>
    </w:p>
    <w:p>
      <w:r>
        <w:rPr>
          <w:b/>
        </w:rPr>
        <w:t xml:space="preserve">Esimerkki 0.2061</w:t>
      </w:r>
    </w:p>
    <w:p>
      <w:r>
        <w:t xml:space="preserve">Alderneyn lentoasema on 88 metriä merenpinnan yläpuolella.</w:t>
      </w:r>
    </w:p>
    <w:p>
      <w:r>
        <w:rPr>
          <w:b/>
        </w:rPr>
        <w:t xml:space="preserve">Tulos</w:t>
      </w:r>
    </w:p>
    <w:p>
      <w:r>
        <w:t xml:space="preserve">Alderneyn lentoasema</w:t>
      </w:r>
    </w:p>
    <w:p>
      <w:r>
        <w:rPr>
          <w:b/>
        </w:rPr>
        <w:t xml:space="preserve">Esimerkki 0.2062</w:t>
      </w:r>
    </w:p>
    <w:p>
      <w:r>
        <w:t xml:space="preserve">Flanderin hallituksen toimivaltaan kuuluu Flanderin alue.</w:t>
      </w:r>
    </w:p>
    <w:p>
      <w:r>
        <w:rPr>
          <w:b/>
        </w:rPr>
        <w:t xml:space="preserve">Tulos</w:t>
      </w:r>
    </w:p>
    <w:p>
      <w:r>
        <w:t xml:space="preserve">Flanderin hallitus</w:t>
      </w:r>
    </w:p>
    <w:p>
      <w:r>
        <w:rPr>
          <w:b/>
        </w:rPr>
        <w:t xml:space="preserve">Esimerkki 0.2063</w:t>
      </w:r>
    </w:p>
    <w:p>
      <w:r>
        <w:t xml:space="preserve">John Garrett on Kanadasta.</w:t>
      </w:r>
    </w:p>
    <w:p>
      <w:r>
        <w:rPr>
          <w:b/>
        </w:rPr>
        <w:t xml:space="preserve">Tulos</w:t>
      </w:r>
    </w:p>
    <w:p>
      <w:r>
        <w:t xml:space="preserve">John Garrett</w:t>
      </w:r>
    </w:p>
    <w:p>
      <w:r>
        <w:rPr>
          <w:b/>
        </w:rPr>
        <w:t xml:space="preserve">Esimerkki 0,2064</w:t>
      </w:r>
    </w:p>
    <w:p>
      <w:r>
        <w:t xml:space="preserve">S-8, filmityyppi A (ASA 40) on Kodachrome II -filmi.</w:t>
      </w:r>
    </w:p>
    <w:p>
      <w:r>
        <w:rPr>
          <w:b/>
        </w:rPr>
        <w:t xml:space="preserve">Tulos</w:t>
      </w:r>
    </w:p>
    <w:p>
      <w:r>
        <w:t xml:space="preserve">Kodachrome II -filmi</w:t>
      </w:r>
    </w:p>
    <w:p>
      <w:r>
        <w:rPr>
          <w:b/>
        </w:rPr>
        <w:t xml:space="preserve">Esimerkki 0,2065</w:t>
      </w:r>
    </w:p>
    <w:p>
      <w:r>
        <w:t xml:space="preserve">Meringue, jäätelö, sienikakku tai jouluvanukas ovat Baked Alaskan pääainesosia.</w:t>
      </w:r>
    </w:p>
    <w:p>
      <w:r>
        <w:rPr>
          <w:b/>
        </w:rPr>
        <w:t xml:space="preserve">Tulos</w:t>
      </w:r>
    </w:p>
    <w:p>
      <w:r>
        <w:t xml:space="preserve">Paistettu Alaska</w:t>
      </w:r>
    </w:p>
    <w:p>
      <w:r>
        <w:rPr>
          <w:b/>
        </w:rPr>
        <w:t xml:space="preserve">Esimerkki 0.2066</w:t>
      </w:r>
    </w:p>
    <w:p>
      <w:r>
        <w:t xml:space="preserve">Kreikan demonyymi on kreikkalaiset.</w:t>
      </w:r>
    </w:p>
    <w:p>
      <w:r>
        <w:rPr>
          <w:b/>
        </w:rPr>
        <w:t xml:space="preserve">Tulos</w:t>
      </w:r>
    </w:p>
    <w:p>
      <w:r>
        <w:t xml:space="preserve">Kreikka</w:t>
      </w:r>
    </w:p>
    <w:p>
      <w:r>
        <w:rPr>
          <w:b/>
        </w:rPr>
        <w:t xml:space="preserve">Esimerkki 0.2067</w:t>
      </w:r>
    </w:p>
    <w:p>
      <w:r>
        <w:t xml:space="preserve">" kultti persoonallisuus " on vuodelta 2007</w:t>
      </w:r>
    </w:p>
    <w:p>
      <w:r>
        <w:rPr>
          <w:b/>
        </w:rPr>
        <w:t xml:space="preserve">Tulos</w:t>
      </w:r>
    </w:p>
    <w:p>
      <w:r>
        <w:t xml:space="preserve"> henkilökultti </w:t>
      </w:r>
    </w:p>
    <w:p>
      <w:r>
        <w:rPr>
          <w:b/>
        </w:rPr>
        <w:t xml:space="preserve">Esimerkki 0.2068</w:t>
      </w:r>
    </w:p>
    <w:p>
      <w:r>
        <w:t xml:space="preserve">Puolassa on eniten korkeutta rysyn luoteishuipulla.</w:t>
      </w:r>
    </w:p>
    <w:p>
      <w:r>
        <w:rPr>
          <w:b/>
        </w:rPr>
        <w:t xml:space="preserve">Tulos</w:t>
      </w:r>
    </w:p>
    <w:p>
      <w:r>
        <w:t xml:space="preserve">Puola</w:t>
      </w:r>
    </w:p>
    <w:p>
      <w:r>
        <w:rPr>
          <w:b/>
        </w:rPr>
        <w:t xml:space="preserve">Esimerkki 0.2069</w:t>
      </w:r>
    </w:p>
    <w:p>
      <w:r>
        <w:t xml:space="preserve">2be TV-verkko on Belgiassa</w:t>
      </w:r>
    </w:p>
    <w:p>
      <w:r>
        <w:rPr>
          <w:b/>
        </w:rPr>
        <w:t xml:space="preserve">Tulos</w:t>
      </w:r>
    </w:p>
    <w:p>
      <w:r>
        <w:t xml:space="preserve">Belgia</w:t>
      </w:r>
    </w:p>
    <w:p>
      <w:r>
        <w:rPr>
          <w:b/>
        </w:rPr>
        <w:t xml:space="preserve">Esimerkki 0,2070</w:t>
      </w:r>
    </w:p>
    <w:p>
      <w:r>
        <w:t xml:space="preserve">Abilenen alueellisen lentoaseman ICAO-tunnus on KABI.</w:t>
      </w:r>
    </w:p>
    <w:p>
      <w:r>
        <w:rPr>
          <w:b/>
        </w:rPr>
        <w:t xml:space="preserve">Tulos</w:t>
      </w:r>
    </w:p>
    <w:p>
      <w:r>
        <w:t xml:space="preserve">Abilenen alueellinen lentoasema</w:t>
      </w:r>
    </w:p>
    <w:p>
      <w:r>
        <w:rPr>
          <w:b/>
        </w:rPr>
        <w:t xml:space="preserve">Esimerkki 0.2071</w:t>
      </w:r>
    </w:p>
    <w:p>
      <w:r>
        <w:t xml:space="preserve">Fall Creek Township, Madison County, Indiana sijaitsee Yhdysvalloissa.</w:t>
      </w:r>
    </w:p>
    <w:p>
      <w:r>
        <w:rPr>
          <w:b/>
        </w:rPr>
        <w:t xml:space="preserve">Tulos</w:t>
      </w:r>
    </w:p>
    <w:p>
      <w:r>
        <w:t xml:space="preserve">Fall Creekin kunta, Madisonin piirikunta, Indiana</w:t>
      </w:r>
    </w:p>
    <w:p>
      <w:r>
        <w:rPr>
          <w:b/>
        </w:rPr>
        <w:t xml:space="preserve">Esimerkki 0.2072</w:t>
      </w:r>
    </w:p>
    <w:p>
      <w:r>
        <w:t xml:space="preserve">Arnold Trail Quebeciin kulkee Franklinin, Kennebecin, Sagadahocin ja Somersetin piirikuntien läpi.</w:t>
      </w:r>
    </w:p>
    <w:p>
      <w:r>
        <w:rPr>
          <w:b/>
        </w:rPr>
        <w:t xml:space="preserve">Tulos</w:t>
      </w:r>
    </w:p>
    <w:p>
      <w:r>
        <w:t xml:space="preserve">Arnold Trail Quebeciin</w:t>
      </w:r>
    </w:p>
    <w:p>
      <w:r>
        <w:rPr>
          <w:b/>
        </w:rPr>
        <w:t xml:space="preserve">Esimerkki 0.2073</w:t>
      </w:r>
    </w:p>
    <w:p>
      <w:r>
        <w:t xml:space="preserve">Argus III:n korkeus oli 539 kilometriä.</w:t>
      </w:r>
    </w:p>
    <w:p>
      <w:r>
        <w:rPr>
          <w:b/>
        </w:rPr>
        <w:t xml:space="preserve">Tulos</w:t>
      </w:r>
    </w:p>
    <w:p>
      <w:r>
        <w:t xml:space="preserve">Argus III</w:t>
      </w:r>
    </w:p>
    <w:p>
      <w:r>
        <w:rPr>
          <w:b/>
        </w:rPr>
        <w:t xml:space="preserve">Esimerkki 0.2074</w:t>
      </w:r>
    </w:p>
    <w:p>
      <w:r>
        <w:t xml:space="preserve">PGE SA sijoittui kolmanneksi vuonna 2011.</w:t>
      </w:r>
    </w:p>
    <w:p>
      <w:r>
        <w:rPr>
          <w:b/>
        </w:rPr>
        <w:t xml:space="preserve">Tulos</w:t>
      </w:r>
    </w:p>
    <w:p>
      <w:r>
        <w:t xml:space="preserve">PGE SA</w:t>
      </w:r>
    </w:p>
    <w:p>
      <w:r>
        <w:rPr>
          <w:b/>
        </w:rPr>
        <w:t xml:space="preserve">Esimerkki 0,2075</w:t>
      </w:r>
    </w:p>
    <w:p>
      <w:r>
        <w:t xml:space="preserve">Single "History of a Boring Town" julkaistiin vuonna 1998.</w:t>
      </w:r>
    </w:p>
    <w:p>
      <w:r>
        <w:rPr>
          <w:b/>
        </w:rPr>
        <w:t xml:space="preserve">Tulos</w:t>
      </w:r>
    </w:p>
    <w:p>
      <w:r>
        <w:t xml:space="preserve">Tylsän kaupungin historia</w:t>
      </w:r>
    </w:p>
    <w:p>
      <w:r>
        <w:rPr>
          <w:b/>
        </w:rPr>
        <w:t xml:space="preserve">Esimerkki 0.2076</w:t>
      </w:r>
    </w:p>
    <w:p>
      <w:r>
        <w:t xml:space="preserve">3. Liga on Saksan jalkapallosarjan kolmannen sarjatason liiga.</w:t>
      </w:r>
    </w:p>
    <w:p>
      <w:r>
        <w:rPr>
          <w:b/>
        </w:rPr>
        <w:t xml:space="preserve">Tulos</w:t>
      </w:r>
    </w:p>
    <w:p>
      <w:r>
        <w:t xml:space="preserve">3. Liga</w:t>
      </w:r>
    </w:p>
    <w:p>
      <w:r>
        <w:rPr>
          <w:b/>
        </w:rPr>
        <w:t xml:space="preserve">Esimerkki 0.2077</w:t>
      </w:r>
    </w:p>
    <w:p>
      <w:r>
        <w:t xml:space="preserve">Pickerington Northin osallistumisvuodet ovat vuodet 2004 - nykyhetki.</w:t>
      </w:r>
    </w:p>
    <w:p>
      <w:r>
        <w:rPr>
          <w:b/>
        </w:rPr>
        <w:t xml:space="preserve">Tulos</w:t>
      </w:r>
    </w:p>
    <w:p>
      <w:r>
        <w:t xml:space="preserve">pickerington north</w:t>
      </w:r>
    </w:p>
    <w:p>
      <w:r>
        <w:rPr>
          <w:b/>
        </w:rPr>
        <w:t xml:space="preserve">Esimerkki 0.2078</w:t>
      </w:r>
    </w:p>
    <w:p>
      <w:r>
        <w:t xml:space="preserve">Alderneyn pääkieli on englanti.</w:t>
      </w:r>
    </w:p>
    <w:p>
      <w:r>
        <w:rPr>
          <w:b/>
        </w:rPr>
        <w:t xml:space="preserve">Tulos</w:t>
      </w:r>
    </w:p>
    <w:p>
      <w:r>
        <w:t xml:space="preserve">Alderney</w:t>
      </w:r>
    </w:p>
    <w:p>
      <w:r>
        <w:rPr>
          <w:b/>
        </w:rPr>
        <w:t xml:space="preserve">Esimerkki 0.2079</w:t>
      </w:r>
    </w:p>
    <w:p>
      <w:r>
        <w:t xml:space="preserve">Aldershotilla ei ollut vähennyksiä.</w:t>
      </w:r>
    </w:p>
    <w:p>
      <w:r>
        <w:rPr>
          <w:b/>
        </w:rPr>
        <w:t xml:space="preserve">Tulos</w:t>
      </w:r>
    </w:p>
    <w:p>
      <w:r>
        <w:t xml:space="preserve">Aldershot</w:t>
      </w:r>
    </w:p>
    <w:p>
      <w:r>
        <w:rPr>
          <w:b/>
        </w:rPr>
        <w:t xml:space="preserve">Esimerkki 0.2080</w:t>
      </w:r>
    </w:p>
    <w:p>
      <w:r>
        <w:t xml:space="preserve">AIP Advances -julkaisun toimittajia ovat muun muassa seuraavat: Vincent H. Crespi, Bernard S. Gerstman, A.T. Charlie Johnson, Masaaki Tanaka, Enge G. Wang.</w:t>
      </w:r>
    </w:p>
    <w:p>
      <w:r>
        <w:rPr>
          <w:b/>
        </w:rPr>
        <w:t xml:space="preserve">Tulos</w:t>
      </w:r>
    </w:p>
    <w:p>
      <w:r>
        <w:t xml:space="preserve">AIP Advances</w:t>
      </w:r>
    </w:p>
    <w:p>
      <w:r>
        <w:rPr>
          <w:b/>
        </w:rPr>
        <w:t xml:space="preserve">Esimerkki 0.2081</w:t>
      </w:r>
    </w:p>
    <w:p>
      <w:r>
        <w:t xml:space="preserve">Vuoden 1964 vaaleissa puolueen johtaja oli Habib Bourguiba.</w:t>
      </w:r>
    </w:p>
    <w:p>
      <w:r>
        <w:rPr>
          <w:b/>
        </w:rPr>
        <w:t xml:space="preserve">Tulos</w:t>
      </w:r>
    </w:p>
    <w:p>
      <w:r>
        <w:t xml:space="preserve">1964</w:t>
      </w:r>
    </w:p>
    <w:p>
      <w:r>
        <w:rPr>
          <w:b/>
        </w:rPr>
        <w:t xml:space="preserve">Esimerkki 0.2082</w:t>
      </w:r>
    </w:p>
    <w:p>
      <w:r>
        <w:t xml:space="preserve">Jakson "leikkaus" tuotantokoodi on 06-00-222.</w:t>
      </w:r>
    </w:p>
    <w:p>
      <w:r>
        <w:rPr>
          <w:b/>
        </w:rPr>
        <w:t xml:space="preserve">Tulos</w:t>
      </w:r>
    </w:p>
    <w:p>
      <w:r>
        <w:t xml:space="preserve">leikkaus</w:t>
      </w:r>
    </w:p>
    <w:p>
      <w:r>
        <w:rPr>
          <w:b/>
        </w:rPr>
        <w:t xml:space="preserve">Esimerkki 0.2083</w:t>
      </w:r>
    </w:p>
    <w:p>
      <w:r>
        <w:t xml:space="preserve">Jos kuljettaja on Milka Duno, samax motorsport on tiimin nimi.</w:t>
      </w:r>
    </w:p>
    <w:p>
      <w:r>
        <w:rPr>
          <w:b/>
        </w:rPr>
        <w:t xml:space="preserve">Tulos</w:t>
      </w:r>
    </w:p>
    <w:p>
      <w:r>
        <w:t xml:space="preserve">Milka Duno</w:t>
      </w:r>
    </w:p>
    <w:p>
      <w:r>
        <w:rPr>
          <w:b/>
        </w:rPr>
        <w:t xml:space="preserve">Esimerkki 0.2084</w:t>
      </w:r>
    </w:p>
    <w:p>
      <w:r>
        <w:t xml:space="preserve">Graeme Garden syntyi Aberdeenissa.</w:t>
      </w:r>
    </w:p>
    <w:p>
      <w:r>
        <w:rPr>
          <w:b/>
        </w:rPr>
        <w:t xml:space="preserve">Tulos</w:t>
      </w:r>
    </w:p>
    <w:p>
      <w:r>
        <w:t xml:space="preserve">Graeme Garden</w:t>
      </w:r>
    </w:p>
    <w:p>
      <w:r>
        <w:rPr>
          <w:b/>
        </w:rPr>
        <w:t xml:space="preserve">Esimerkki 0,2085</w:t>
      </w:r>
    </w:p>
    <w:p>
      <w:r>
        <w:t xml:space="preserve">Yksi Barny Cakes -nimisen ruokalajin muunnelma on maidon käyttö reseptissä.</w:t>
      </w:r>
    </w:p>
    <w:p>
      <w:r>
        <w:rPr>
          <w:b/>
        </w:rPr>
        <w:t xml:space="preserve">Tulos</w:t>
      </w:r>
    </w:p>
    <w:p>
      <w:r>
        <w:t xml:space="preserve">Barny Cakes</w:t>
      </w:r>
    </w:p>
    <w:p>
      <w:r>
        <w:rPr>
          <w:b/>
        </w:rPr>
        <w:t xml:space="preserve">Esimerkki 0.2086</w:t>
      </w:r>
    </w:p>
    <w:p>
      <w:r>
        <w:t xml:space="preserve">O.C. suoritti tarinan.</w:t>
      </w:r>
    </w:p>
    <w:p>
      <w:r>
        <w:rPr>
          <w:b/>
        </w:rPr>
        <w:t xml:space="preserve">Tulos</w:t>
      </w:r>
    </w:p>
    <w:p>
      <w:r>
        <w:t xml:space="preserve">Tarina</w:t>
      </w:r>
    </w:p>
    <w:p>
      <w:r>
        <w:rPr>
          <w:b/>
        </w:rPr>
        <w:t xml:space="preserve">Esimerkki 0.2087</w:t>
      </w:r>
    </w:p>
    <w:p>
      <w:r>
        <w:t xml:space="preserve">Maurice Tillieux kirjoitti Alain Brisant.</w:t>
      </w:r>
    </w:p>
    <w:p>
      <w:r>
        <w:rPr>
          <w:b/>
        </w:rPr>
        <w:t xml:space="preserve">Tulos</w:t>
      </w:r>
    </w:p>
    <w:p>
      <w:r>
        <w:t xml:space="preserve">Alain Brisant</w:t>
      </w:r>
    </w:p>
    <w:p>
      <w:r>
        <w:rPr>
          <w:b/>
        </w:rPr>
        <w:t xml:space="preserve">Esimerkki 0.2088</w:t>
      </w:r>
    </w:p>
    <w:p>
      <w:r>
        <w:t xml:space="preserve">Vidarabiinin (Ara-A) tavaramerkki on Vira-A ®.</w:t>
      </w:r>
    </w:p>
    <w:p>
      <w:r>
        <w:rPr>
          <w:b/>
        </w:rPr>
        <w:t xml:space="preserve">Tulos</w:t>
      </w:r>
    </w:p>
    <w:p>
      <w:r>
        <w:t xml:space="preserve">Vidarabiini (Ara-A)</w:t>
      </w:r>
    </w:p>
    <w:p>
      <w:r>
        <w:rPr>
          <w:b/>
        </w:rPr>
        <w:t xml:space="preserve">Esimerkki 0.2089</w:t>
      </w:r>
    </w:p>
    <w:p>
      <w:r>
        <w:t xml:space="preserve">miércoles on sana keskiviikko espanjaksi.</w:t>
      </w:r>
    </w:p>
    <w:p>
      <w:r>
        <w:rPr>
          <w:b/>
        </w:rPr>
        <w:t xml:space="preserve">Tulos</w:t>
      </w:r>
    </w:p>
    <w:p>
      <w:r>
        <w:t xml:space="preserve">Espanjan</w:t>
      </w:r>
    </w:p>
    <w:p>
      <w:r>
        <w:rPr>
          <w:b/>
        </w:rPr>
        <w:t xml:space="preserve">Esimerkki 0,2090</w:t>
      </w:r>
    </w:p>
    <w:p>
      <w:r>
        <w:t xml:space="preserve">Golden Curry on arvioitu 5 tähteä 5 tähdestä. Se sopii erinomaisesti koko perheelle.</w:t>
      </w:r>
    </w:p>
    <w:p>
      <w:r>
        <w:rPr>
          <w:b/>
        </w:rPr>
        <w:t xml:space="preserve">Tulos</w:t>
      </w:r>
    </w:p>
    <w:p>
      <w:r>
        <w:t xml:space="preserve">Kultainen curry</w:t>
      </w:r>
    </w:p>
    <w:p>
      <w:r>
        <w:rPr>
          <w:b/>
        </w:rPr>
        <w:t xml:space="preserve">Esimerkki 0.2091</w:t>
      </w:r>
    </w:p>
    <w:p>
      <w:r>
        <w:t xml:space="preserve">Afrikan väkiluku oli 400 miljoonaa vuonna 1975.</w:t>
      </w:r>
    </w:p>
    <w:p>
      <w:r>
        <w:rPr>
          <w:b/>
        </w:rPr>
        <w:t xml:space="preserve">Tulos</w:t>
      </w:r>
    </w:p>
    <w:p>
      <w:r>
        <w:t xml:space="preserve">Afrikka</w:t>
      </w:r>
    </w:p>
    <w:p>
      <w:r>
        <w:rPr>
          <w:b/>
        </w:rPr>
        <w:t xml:space="preserve">Esimerkki 0.2092</w:t>
      </w:r>
    </w:p>
    <w:p>
      <w:r>
        <w:t xml:space="preserve">Winnipegin väkiluku on 663 617.</w:t>
      </w:r>
    </w:p>
    <w:p>
      <w:r>
        <w:rPr>
          <w:b/>
        </w:rPr>
        <w:t xml:space="preserve">Tulos</w:t>
      </w:r>
    </w:p>
    <w:p>
      <w:r>
        <w:t xml:space="preserve">Winnipeg</w:t>
      </w:r>
    </w:p>
    <w:p>
      <w:r>
        <w:rPr>
          <w:b/>
        </w:rPr>
        <w:t xml:space="preserve">Esimerkki 0.2093</w:t>
      </w:r>
    </w:p>
    <w:p>
      <w:r>
        <w:t xml:space="preserve">Verona, Italia on A.C. Chievo Veronan kotikaupunki.</w:t>
      </w:r>
    </w:p>
    <w:p>
      <w:r>
        <w:rPr>
          <w:b/>
        </w:rPr>
        <w:t xml:space="preserve">Tulos</w:t>
      </w:r>
    </w:p>
    <w:p>
      <w:r>
        <w:t xml:space="preserve">A.C. Chievo Verona</w:t>
      </w:r>
    </w:p>
    <w:p>
      <w:r>
        <w:rPr>
          <w:b/>
        </w:rPr>
        <w:t xml:space="preserve">Esimerkki 0.2094</w:t>
      </w:r>
    </w:p>
    <w:p>
      <w:r>
        <w:t xml:space="preserve">Alan Bean on eläkkeellä.</w:t>
      </w:r>
    </w:p>
    <w:p>
      <w:r>
        <w:rPr>
          <w:b/>
        </w:rPr>
        <w:t xml:space="preserve">Tulos</w:t>
      </w:r>
    </w:p>
    <w:p>
      <w:r>
        <w:t xml:space="preserve">Alan Bean</w:t>
      </w:r>
    </w:p>
    <w:p>
      <w:r>
        <w:rPr>
          <w:b/>
        </w:rPr>
        <w:t xml:space="preserve">Esimerkki 0,2095</w:t>
      </w:r>
    </w:p>
    <w:p>
      <w:r>
        <w:t xml:space="preserve">Bacon Explosion on Kansas Cityn pääkaupunkiseudulta.</w:t>
      </w:r>
    </w:p>
    <w:p>
      <w:r>
        <w:rPr>
          <w:b/>
        </w:rPr>
        <w:t xml:space="preserve">Tulos</w:t>
      </w:r>
    </w:p>
    <w:p>
      <w:r>
        <w:t xml:space="preserve">Pekoniräjähdys</w:t>
      </w:r>
    </w:p>
    <w:p>
      <w:r>
        <w:rPr>
          <w:b/>
        </w:rPr>
        <w:t xml:space="preserve">Esimerkki 0.2096</w:t>
      </w:r>
    </w:p>
    <w:p>
      <w:r>
        <w:t xml:space="preserve">Nick Heidfeld ajoi autoa, jonka ruutu oli 14.</w:t>
      </w:r>
    </w:p>
    <w:p>
      <w:r>
        <w:rPr>
          <w:b/>
        </w:rPr>
        <w:t xml:space="preserve">Tulos</w:t>
      </w:r>
    </w:p>
    <w:p>
      <w:r>
        <w:t xml:space="preserve">Nick Heidfeld</w:t>
      </w:r>
    </w:p>
    <w:p>
      <w:r>
        <w:rPr>
          <w:b/>
        </w:rPr>
        <w:t xml:space="preserve">Esimerkki 0.2097</w:t>
      </w:r>
    </w:p>
    <w:p>
      <w:r>
        <w:t xml:space="preserve">Queen of the Damned julkaistiin 24. helmikuuta 2002.</w:t>
      </w:r>
    </w:p>
    <w:p>
      <w:r>
        <w:rPr>
          <w:b/>
        </w:rPr>
        <w:t xml:space="preserve">Tulos</w:t>
      </w:r>
    </w:p>
    <w:p>
      <w:r>
        <w:t xml:space="preserve">Kirottujen kuningatar</w:t>
      </w:r>
    </w:p>
    <w:p>
      <w:r>
        <w:rPr>
          <w:b/>
        </w:rPr>
        <w:t xml:space="preserve">Esimerkki 0.2098</w:t>
      </w:r>
    </w:p>
    <w:p>
      <w:r>
        <w:t xml:space="preserve">Zugissa vaaditaan lakisääteisesti 1 vuosi lastentarhaa.</w:t>
      </w:r>
    </w:p>
    <w:p>
      <w:r>
        <w:rPr>
          <w:b/>
        </w:rPr>
        <w:t xml:space="preserve">Tulos</w:t>
      </w:r>
    </w:p>
    <w:p>
      <w:r>
        <w:t xml:space="preserve">Zug</w:t>
      </w:r>
    </w:p>
    <w:p>
      <w:r>
        <w:rPr>
          <w:b/>
        </w:rPr>
        <w:t xml:space="preserve">Esimerkki 0.2099</w:t>
      </w:r>
    </w:p>
    <w:p>
      <w:r>
        <w:t xml:space="preserve">Houston Astros voitti 5-2.</w:t>
      </w:r>
    </w:p>
    <w:p>
      <w:r>
        <w:rPr>
          <w:b/>
        </w:rPr>
        <w:t xml:space="preserve">Tulos</w:t>
      </w:r>
    </w:p>
    <w:p>
      <w:r>
        <w:t xml:space="preserve">Houston</w:t>
      </w:r>
    </w:p>
    <w:p>
      <w:r>
        <w:rPr>
          <w:b/>
        </w:rPr>
        <w:t xml:space="preserve">Esimerkki 0.2100</w:t>
      </w:r>
    </w:p>
    <w:p>
      <w:r>
        <w:t xml:space="preserve">Claude Bartolone on Ranskan johtaja.</w:t>
      </w:r>
    </w:p>
    <w:p>
      <w:r>
        <w:rPr>
          <w:b/>
        </w:rPr>
        <w:t xml:space="preserve">Tulos</w:t>
      </w:r>
    </w:p>
    <w:p>
      <w:r>
        <w:t xml:space="preserve">Ranska</w:t>
      </w:r>
    </w:p>
    <w:p>
      <w:r>
        <w:rPr>
          <w:b/>
        </w:rPr>
        <w:t xml:space="preserve">Esimerkki 0.2101</w:t>
      </w:r>
    </w:p>
    <w:p>
      <w:r>
        <w:t xml:space="preserve">Al Asadin lentotukikohdan kiitotien pituus on 3090 metriä.</w:t>
      </w:r>
    </w:p>
    <w:p>
      <w:r>
        <w:rPr>
          <w:b/>
        </w:rPr>
        <w:t xml:space="preserve">Tulos</w:t>
      </w:r>
    </w:p>
    <w:p>
      <w:r>
        <w:t xml:space="preserve">Al Asadin lentotukikohta</w:t>
      </w:r>
    </w:p>
    <w:p>
      <w:r>
        <w:rPr>
          <w:b/>
        </w:rPr>
        <w:t xml:space="preserve">Esimerkki 0.2102</w:t>
      </w:r>
    </w:p>
    <w:p>
      <w:r>
        <w:t xml:space="preserve">Cornellin yliopisto sijaitsee Ithacan kaupungissa, New Yorkissa.</w:t>
      </w:r>
    </w:p>
    <w:p>
      <w:r>
        <w:rPr>
          <w:b/>
        </w:rPr>
        <w:t xml:space="preserve">Tulos</w:t>
      </w:r>
    </w:p>
    <w:p>
      <w:r>
        <w:t xml:space="preserve">Cornellin yliopisto</w:t>
      </w:r>
    </w:p>
    <w:p>
      <w:r>
        <w:rPr>
          <w:b/>
        </w:rPr>
        <w:t xml:space="preserve">Esimerkki 0.2103</w:t>
      </w:r>
    </w:p>
    <w:p>
      <w:r>
        <w:t xml:space="preserve">Julia Morganin syntymäpaikka on Kalifornia.</w:t>
      </w:r>
    </w:p>
    <w:p>
      <w:r>
        <w:rPr>
          <w:b/>
        </w:rPr>
        <w:t xml:space="preserve">Tulos</w:t>
      </w:r>
    </w:p>
    <w:p>
      <w:r>
        <w:t xml:space="preserve">Julia Morgan</w:t>
      </w:r>
    </w:p>
    <w:p>
      <w:r>
        <w:rPr>
          <w:b/>
        </w:rPr>
        <w:t xml:space="preserve">Esimerkki 0.2104</w:t>
      </w:r>
    </w:p>
    <w:p>
      <w:r>
        <w:t xml:space="preserve">Wes Lysack oli 5. valinta.</w:t>
      </w:r>
    </w:p>
    <w:p>
      <w:r>
        <w:rPr>
          <w:b/>
        </w:rPr>
        <w:t xml:space="preserve">Tulos</w:t>
      </w:r>
    </w:p>
    <w:p>
      <w:r>
        <w:t xml:space="preserve">5</w:t>
      </w:r>
    </w:p>
    <w:p>
      <w:r>
        <w:rPr>
          <w:b/>
        </w:rPr>
        <w:t xml:space="preserve">Esimerkki 0.2105</w:t>
      </w:r>
    </w:p>
    <w:p>
      <w:r>
        <w:t xml:space="preserve">Pelin 46 pisteet ovat 87-117 (ot).</w:t>
      </w:r>
    </w:p>
    <w:p>
      <w:r>
        <w:rPr>
          <w:b/>
        </w:rPr>
        <w:t xml:space="preserve">Tulos</w:t>
      </w:r>
    </w:p>
    <w:p>
      <w:r>
        <w:t xml:space="preserve">46</w:t>
      </w:r>
    </w:p>
    <w:p>
      <w:r>
        <w:rPr>
          <w:b/>
        </w:rPr>
        <w:t xml:space="preserve">Esimerkki 0.2106</w:t>
      </w:r>
    </w:p>
    <w:p>
      <w:r>
        <w:t xml:space="preserve">Clash of the Tritonsin katsojamäärä oli 2,91 miljoonaa.</w:t>
      </w:r>
    </w:p>
    <w:p>
      <w:r>
        <w:rPr>
          <w:b/>
        </w:rPr>
        <w:t xml:space="preserve">Tulos</w:t>
      </w:r>
    </w:p>
    <w:p>
      <w:r>
        <w:t xml:space="preserve">Tritonien yhteenotto</w:t>
      </w:r>
    </w:p>
    <w:p>
      <w:r>
        <w:rPr>
          <w:b/>
        </w:rPr>
        <w:t xml:space="preserve">Esimerkki 0.2107</w:t>
      </w:r>
    </w:p>
    <w:p>
      <w:r>
        <w:t xml:space="preserve">Sianlihan vatsa on Bandeja paisa -ruoan ainesosa.</w:t>
      </w:r>
    </w:p>
    <w:p>
      <w:r>
        <w:rPr>
          <w:b/>
        </w:rPr>
        <w:t xml:space="preserve">Tulos</w:t>
      </w:r>
    </w:p>
    <w:p>
      <w:r>
        <w:t xml:space="preserve">Bandeja paisa</w:t>
      </w:r>
    </w:p>
    <w:p>
      <w:r>
        <w:rPr>
          <w:b/>
        </w:rPr>
        <w:t xml:space="preserve">Esimerkki 0.2108</w:t>
      </w:r>
    </w:p>
    <w:p>
      <w:r>
        <w:t xml:space="preserve">Urheilija 1 on Eli Bremer.</w:t>
      </w:r>
    </w:p>
    <w:p>
      <w:r>
        <w:rPr>
          <w:b/>
        </w:rPr>
        <w:t xml:space="preserve">Tulos</w:t>
      </w:r>
    </w:p>
    <w:p>
      <w:r>
        <w:t xml:space="preserve">Eli Bremer</w:t>
      </w:r>
    </w:p>
    <w:p>
      <w:r>
        <w:rPr>
          <w:b/>
        </w:rPr>
        <w:t xml:space="preserve">Esimerkki 0.2109</w:t>
      </w:r>
    </w:p>
    <w:p>
      <w:r>
        <w:t xml:space="preserve">Sitruuna on Bandeja paisan ainesosa.</w:t>
      </w:r>
    </w:p>
    <w:p>
      <w:r>
        <w:rPr>
          <w:b/>
        </w:rPr>
        <w:t xml:space="preserve">Tulos</w:t>
      </w:r>
    </w:p>
    <w:p>
      <w:r>
        <w:t xml:space="preserve">Bandeja paisa</w:t>
      </w:r>
    </w:p>
    <w:p>
      <w:r>
        <w:rPr>
          <w:b/>
        </w:rPr>
        <w:t xml:space="preserve">Esimerkki 0.2110</w:t>
      </w:r>
    </w:p>
    <w:p>
      <w:r>
        <w:t xml:space="preserve">Tobias Lindbergin pelipaikka on oikea laituri.</w:t>
      </w:r>
    </w:p>
    <w:p>
      <w:r>
        <w:rPr>
          <w:b/>
        </w:rPr>
        <w:t xml:space="preserve">Tulos</w:t>
      </w:r>
    </w:p>
    <w:p>
      <w:r>
        <w:t xml:space="preserve">Tobias Lindberg</w:t>
      </w:r>
    </w:p>
    <w:p>
      <w:r>
        <w:rPr>
          <w:b/>
        </w:rPr>
        <w:t xml:space="preserve">Esimerkki 0.2111</w:t>
      </w:r>
    </w:p>
    <w:p>
      <w:r>
        <w:t xml:space="preserve">Elie Wiesel on ammattikirjailija ja Nobelin rauhanpalkinnon voittaja vuonna 1986.</w:t>
      </w:r>
    </w:p>
    <w:p>
      <w:r>
        <w:rPr>
          <w:b/>
        </w:rPr>
        <w:t xml:space="preserve">Tulos</w:t>
      </w:r>
    </w:p>
    <w:p>
      <w:r>
        <w:t xml:space="preserve">Elie Wiesel</w:t>
      </w:r>
    </w:p>
    <w:p>
      <w:r>
        <w:rPr>
          <w:b/>
        </w:rPr>
        <w:t xml:space="preserve">Esimerkki 0.2112</w:t>
      </w:r>
    </w:p>
    <w:p>
      <w:r>
        <w:t xml:space="preserve">Mike McNiven pelasi Halifax Jr. Canadiansissa.</w:t>
      </w:r>
    </w:p>
    <w:p>
      <w:r>
        <w:rPr>
          <w:b/>
        </w:rPr>
        <w:t xml:space="preserve">Tulos</w:t>
      </w:r>
    </w:p>
    <w:p>
      <w:r>
        <w:t xml:space="preserve">Mike McNiven</w:t>
      </w:r>
    </w:p>
    <w:p>
      <w:r>
        <w:rPr>
          <w:b/>
        </w:rPr>
        <w:t xml:space="preserve">Esimerkki 0.2113</w:t>
      </w:r>
    </w:p>
    <w:p>
      <w:r>
        <w:t xml:space="preserve">Georgetown on Williamsonin piirikunnan pääkaupunki Teksasissa.</w:t>
      </w:r>
    </w:p>
    <w:p>
      <w:r>
        <w:rPr>
          <w:b/>
        </w:rPr>
        <w:t xml:space="preserve">Tulos</w:t>
      </w:r>
    </w:p>
    <w:p>
      <w:r>
        <w:t xml:space="preserve">Williamsonin piirikunta, Texas</w:t>
      </w:r>
    </w:p>
    <w:p>
      <w:r>
        <w:rPr>
          <w:b/>
        </w:rPr>
        <w:t xml:space="preserve">Esimerkki 0.2114</w:t>
      </w:r>
    </w:p>
    <w:p>
      <w:r>
        <w:t xml:space="preserve">PTV 4 Laoag -kanavan numero on tv-4.</w:t>
      </w:r>
    </w:p>
    <w:p>
      <w:r>
        <w:rPr>
          <w:b/>
        </w:rPr>
        <w:t xml:space="preserve">Tulos</w:t>
      </w:r>
    </w:p>
    <w:p>
      <w:r>
        <w:t xml:space="preserve">PTV 4 Laoag</w:t>
      </w:r>
    </w:p>
    <w:p>
      <w:r>
        <w:rPr>
          <w:b/>
        </w:rPr>
        <w:t xml:space="preserve">Esimerkki 0.2115</w:t>
      </w:r>
    </w:p>
    <w:p>
      <w:r>
        <w:t xml:space="preserve">Asiakkaiden suosittelema Golden Curry tarjoilee intialaista ruokaa, ja lapset ovat sallittuja.</w:t>
      </w:r>
    </w:p>
    <w:p>
      <w:r>
        <w:rPr>
          <w:b/>
        </w:rPr>
        <w:t xml:space="preserve">Tulos</w:t>
      </w:r>
    </w:p>
    <w:p>
      <w:r>
        <w:t xml:space="preserve">Kultainen curry</w:t>
      </w:r>
    </w:p>
    <w:p>
      <w:r>
        <w:rPr>
          <w:b/>
        </w:rPr>
        <w:t xml:space="preserve">Esimerkki 0.2116</w:t>
      </w:r>
    </w:p>
    <w:p>
      <w:r>
        <w:t xml:space="preserve">Muille ehdokkaille annettiin 0,6 prosenttia (eli yhteensä 322 ääntä).</w:t>
      </w:r>
    </w:p>
    <w:p>
      <w:r>
        <w:rPr>
          <w:b/>
        </w:rPr>
        <w:t xml:space="preserve">Tulos</w:t>
      </w:r>
    </w:p>
    <w:p>
      <w:r>
        <w:t xml:space="preserve">0.6%</w:t>
      </w:r>
    </w:p>
    <w:p>
      <w:r>
        <w:rPr>
          <w:b/>
        </w:rPr>
        <w:t xml:space="preserve">Esimerkki 0.2117</w:t>
      </w:r>
    </w:p>
    <w:p>
      <w:r>
        <w:t xml:space="preserve">Justin Wilsonin aika oli 3.48.</w:t>
      </w:r>
    </w:p>
    <w:p>
      <w:r>
        <w:rPr>
          <w:b/>
        </w:rPr>
        <w:t xml:space="preserve">Tulos</w:t>
      </w:r>
    </w:p>
    <w:p>
      <w:r>
        <w:t xml:space="preserve">Justin Wilson</w:t>
      </w:r>
    </w:p>
    <w:p>
      <w:r>
        <w:rPr>
          <w:b/>
        </w:rPr>
        <w:t xml:space="preserve">Esimerkki 0.2118</w:t>
      </w:r>
    </w:p>
    <w:p>
      <w:r>
        <w:t xml:space="preserve">San Marinon Grand Prix -kilpailun raportti on raportti.</w:t>
      </w:r>
    </w:p>
    <w:p>
      <w:r>
        <w:rPr>
          <w:b/>
        </w:rPr>
        <w:t xml:space="preserve">Tulos</w:t>
      </w:r>
    </w:p>
    <w:p>
      <w:r>
        <w:t xml:space="preserve">San Marino Grand Prix</w:t>
      </w:r>
    </w:p>
    <w:p>
      <w:r>
        <w:rPr>
          <w:b/>
        </w:rPr>
        <w:t xml:space="preserve">Esimerkki 0.2119</w:t>
      </w:r>
    </w:p>
    <w:p>
      <w:r>
        <w:t xml:space="preserve">Administrative Science Quarterly -lehden Coden-koodi on "ASCQAG".</w:t>
      </w:r>
    </w:p>
    <w:p>
      <w:r>
        <w:rPr>
          <w:b/>
        </w:rPr>
        <w:t xml:space="preserve">Tulos</w:t>
      </w:r>
    </w:p>
    <w:p>
      <w:r>
        <w:t xml:space="preserve">Administrative Science Quarterly</w:t>
      </w:r>
    </w:p>
    <w:p>
      <w:r>
        <w:rPr>
          <w:b/>
        </w:rPr>
        <w:t xml:space="preserve">Esimerkki 0.2120</w:t>
      </w:r>
    </w:p>
    <w:p>
      <w:r>
        <w:t xml:space="preserve">Vasemmistoekologinen vapaus on Gubbion johtava puolue.</w:t>
      </w:r>
    </w:p>
    <w:p>
      <w:r>
        <w:rPr>
          <w:b/>
        </w:rPr>
        <w:t xml:space="preserve">Tulos</w:t>
      </w:r>
    </w:p>
    <w:p>
      <w:r>
        <w:t xml:space="preserve">Gubbio</w:t>
      </w:r>
    </w:p>
    <w:p>
      <w:r>
        <w:rPr>
          <w:b/>
        </w:rPr>
        <w:t xml:space="preserve">Esimerkki 0.2121</w:t>
      </w:r>
    </w:p>
    <w:p>
      <w:r>
        <w:t xml:space="preserve">Lontoon Gatwickin matkustajamäärä kasvoi 7 prosenttia vuodesta 2011 vuoteen 2012.</w:t>
      </w:r>
    </w:p>
    <w:p>
      <w:r>
        <w:rPr>
          <w:b/>
        </w:rPr>
        <w:t xml:space="preserve">Tulos</w:t>
      </w:r>
    </w:p>
    <w:p>
      <w:r>
        <w:t xml:space="preserve">Lontoo Gatwick</w:t>
      </w:r>
    </w:p>
    <w:p>
      <w:r>
        <w:rPr>
          <w:b/>
        </w:rPr>
        <w:t xml:space="preserve">Esimerkki 0.2122</w:t>
      </w:r>
    </w:p>
    <w:p>
      <w:r>
        <w:t xml:space="preserve">"Svengalia" katsoi 11,75 miljoonaa yhdysvaltalaista katsojaa.</w:t>
      </w:r>
    </w:p>
    <w:p>
      <w:r>
        <w:rPr>
          <w:b/>
        </w:rPr>
        <w:t xml:space="preserve">Tulos</w:t>
      </w:r>
    </w:p>
    <w:p>
      <w:r>
        <w:t xml:space="preserve">svengali</w:t>
      </w:r>
    </w:p>
    <w:p>
      <w:r>
        <w:rPr>
          <w:b/>
        </w:rPr>
        <w:t xml:space="preserve">Esimerkki 0.2123</w:t>
      </w:r>
    </w:p>
    <w:p>
      <w:r>
        <w:t xml:space="preserve">San Francisco osallistui turnauksen kierrokselle F.</w:t>
      </w:r>
    </w:p>
    <w:p>
      <w:r>
        <w:rPr>
          <w:b/>
        </w:rPr>
        <w:t xml:space="preserve">Tulos</w:t>
      </w:r>
    </w:p>
    <w:p>
      <w:r>
        <w:t xml:space="preserve">San Francisco</w:t>
      </w:r>
    </w:p>
    <w:p>
      <w:r>
        <w:rPr>
          <w:b/>
        </w:rPr>
        <w:t xml:space="preserve">Esimerkki 0.2124</w:t>
      </w:r>
    </w:p>
    <w:p>
      <w:r>
        <w:t xml:space="preserve">American Journal of Mathematics -lehden julkaisi Johns Hopkinsin yliopisto.</w:t>
      </w:r>
    </w:p>
    <w:p>
      <w:r>
        <w:rPr>
          <w:b/>
        </w:rPr>
        <w:t xml:space="preserve">Tulos</w:t>
      </w:r>
    </w:p>
    <w:p>
      <w:r>
        <w:t xml:space="preserve">American Journal of Mathematics</w:t>
      </w:r>
    </w:p>
    <w:p>
      <w:r>
        <w:rPr>
          <w:b/>
        </w:rPr>
        <w:t xml:space="preserve">Esimerkki 0,2125</w:t>
      </w:r>
    </w:p>
    <w:p>
      <w:r>
        <w:t xml:space="preserve">Vuoden 2003 vaaleissa kansanäänestysprosentti on 44,67.</w:t>
      </w:r>
    </w:p>
    <w:p>
      <w:r>
        <w:rPr>
          <w:b/>
        </w:rPr>
        <w:t xml:space="preserve">Tulos</w:t>
      </w:r>
    </w:p>
    <w:p>
      <w:r>
        <w:t xml:space="preserve">2003</w:t>
      </w:r>
    </w:p>
    <w:p>
      <w:r>
        <w:rPr>
          <w:b/>
        </w:rPr>
        <w:t xml:space="preserve">Esimerkki 0.2126</w:t>
      </w:r>
    </w:p>
    <w:p>
      <w:r>
        <w:t xml:space="preserve">4.0 oli 25. toukokuuta.</w:t>
      </w:r>
    </w:p>
    <w:p>
      <w:r>
        <w:rPr>
          <w:b/>
        </w:rPr>
        <w:t xml:space="preserve">Tulos</w:t>
      </w:r>
    </w:p>
    <w:p>
      <w:r>
        <w:t xml:space="preserve">4</w:t>
      </w:r>
    </w:p>
    <w:p>
      <w:r>
        <w:rPr>
          <w:b/>
        </w:rPr>
        <w:t xml:space="preserve">Esimerkki 0.2127</w:t>
      </w:r>
    </w:p>
    <w:p>
      <w:r>
        <w:t xml:space="preserve">Kausi 2006-07 oli neljäs.</w:t>
      </w:r>
    </w:p>
    <w:p>
      <w:r>
        <w:rPr>
          <w:b/>
        </w:rPr>
        <w:t xml:space="preserve">Tulos</w:t>
      </w:r>
    </w:p>
    <w:p>
      <w:r>
        <w:t xml:space="preserve">4</w:t>
      </w:r>
    </w:p>
    <w:p>
      <w:r>
        <w:rPr>
          <w:b/>
        </w:rPr>
        <w:t xml:space="preserve">Esimerkki 0.2128</w:t>
      </w:r>
    </w:p>
    <w:p>
      <w:r>
        <w:t xml:space="preserve">Kaudella 2006-07 Wallington New Foresters voitti neljännen divisioonan.</w:t>
      </w:r>
    </w:p>
    <w:p>
      <w:r>
        <w:rPr>
          <w:b/>
        </w:rPr>
        <w:t xml:space="preserve">Tulos</w:t>
      </w:r>
    </w:p>
    <w:p>
      <w:r>
        <w:t xml:space="preserve">2006-07</w:t>
      </w:r>
    </w:p>
    <w:p>
      <w:r>
        <w:rPr>
          <w:b/>
        </w:rPr>
        <w:t xml:space="preserve">Esimerkki 0.2129</w:t>
      </w:r>
    </w:p>
    <w:p>
      <w:r>
        <w:t xml:space="preserve">Paine ultrakorkeassa tyhjiössä on 10 - 7 - 10 - 12.</w:t>
      </w:r>
    </w:p>
    <w:p>
      <w:r>
        <w:rPr>
          <w:b/>
        </w:rPr>
        <w:t xml:space="preserve">Tulos</w:t>
      </w:r>
    </w:p>
    <w:p>
      <w:r>
        <w:t xml:space="preserve">erittäin korkea tyhjiö</w:t>
      </w:r>
    </w:p>
    <w:p>
      <w:r>
        <w:rPr>
          <w:b/>
        </w:rPr>
        <w:t xml:space="preserve">Esimerkki 0.2130</w:t>
      </w:r>
    </w:p>
    <w:p>
      <w:r>
        <w:t xml:space="preserve">Hartland College perustettiin vuonna 1983.</w:t>
      </w:r>
    </w:p>
    <w:p>
      <w:r>
        <w:rPr>
          <w:b/>
        </w:rPr>
        <w:t xml:space="preserve">Tulos</w:t>
      </w:r>
    </w:p>
    <w:p>
      <w:r>
        <w:t xml:space="preserve">Hartland College</w:t>
      </w:r>
    </w:p>
    <w:p>
      <w:r>
        <w:rPr>
          <w:b/>
        </w:rPr>
        <w:t xml:space="preserve">Esimerkki 0.2131</w:t>
      </w:r>
    </w:p>
    <w:p>
      <w:r>
        <w:t xml:space="preserve">Appletonin kansainvälisen lentoaseman toimintaorganisaatio sijaitsee Outagamien piirikunnassa, Wisconsinissa.</w:t>
      </w:r>
    </w:p>
    <w:p>
      <w:r>
        <w:rPr>
          <w:b/>
        </w:rPr>
        <w:t xml:space="preserve">Tulos</w:t>
      </w:r>
    </w:p>
    <w:p>
      <w:r>
        <w:t xml:space="preserve">Appletonin kansainvälinen lentoasema</w:t>
      </w:r>
    </w:p>
    <w:p>
      <w:r>
        <w:rPr>
          <w:b/>
        </w:rPr>
        <w:t xml:space="preserve">Esimerkki 0.2132</w:t>
      </w:r>
    </w:p>
    <w:p>
      <w:r>
        <w:t xml:space="preserve">Austin on Teksasin pääkaupunki.</w:t>
      </w:r>
    </w:p>
    <w:p>
      <w:r>
        <w:rPr>
          <w:b/>
        </w:rPr>
        <w:t xml:space="preserve">Tulos</w:t>
      </w:r>
    </w:p>
    <w:p>
      <w:r>
        <w:t xml:space="preserve">Texas</w:t>
      </w:r>
    </w:p>
    <w:p>
      <w:r>
        <w:rPr>
          <w:b/>
        </w:rPr>
        <w:t xml:space="preserve">Esimerkki 0.2133</w:t>
      </w:r>
    </w:p>
    <w:p>
      <w:r>
        <w:t xml:space="preserve">Ashgabatin kansainvälisen lentoaseman ensimmäisen kiitotien pituus on 12467 jalkaa.</w:t>
      </w:r>
    </w:p>
    <w:p>
      <w:r>
        <w:rPr>
          <w:b/>
        </w:rPr>
        <w:t xml:space="preserve">Tulos</w:t>
      </w:r>
    </w:p>
    <w:p>
      <w:r>
        <w:t xml:space="preserve">Ashgabatin kansainvälinen lentoasema</w:t>
      </w:r>
    </w:p>
    <w:p>
      <w:r>
        <w:rPr>
          <w:b/>
        </w:rPr>
        <w:t xml:space="preserve">Esimerkki 0.2134</w:t>
      </w:r>
    </w:p>
    <w:p>
      <w:r>
        <w:t xml:space="preserve">Tom Price varattiin neljänneltä kierrokselta.</w:t>
      </w:r>
    </w:p>
    <w:p>
      <w:r>
        <w:rPr>
          <w:b/>
        </w:rPr>
        <w:t xml:space="preserve">Tulos</w:t>
      </w:r>
    </w:p>
    <w:p>
      <w:r>
        <w:t xml:space="preserve">Tom Price</w:t>
      </w:r>
    </w:p>
    <w:p>
      <w:r>
        <w:rPr>
          <w:b/>
        </w:rPr>
        <w:t xml:space="preserve">Esimerkki 0,2135</w:t>
      </w:r>
    </w:p>
    <w:p>
      <w:r>
        <w:t xml:space="preserve">Wilson Township, Alpenan piirikunta, Michigan on osa Yhdysvaltoja.</w:t>
      </w:r>
    </w:p>
    <w:p>
      <w:r>
        <w:rPr>
          <w:b/>
        </w:rPr>
        <w:t xml:space="preserve">Tulos</w:t>
      </w:r>
    </w:p>
    <w:p>
      <w:r>
        <w:t xml:space="preserve">Wilson Township, Alpenan piirikunta, Michigan</w:t>
      </w:r>
    </w:p>
    <w:p>
      <w:r>
        <w:rPr>
          <w:b/>
        </w:rPr>
        <w:t xml:space="preserve">Esimerkki 0.2136</w:t>
      </w:r>
    </w:p>
    <w:p>
      <w:r>
        <w:t xml:space="preserve">Blackpoolin johtaja on konservatiivipuolue (Yhdistynyt kuningaskunta).</w:t>
      </w:r>
    </w:p>
    <w:p>
      <w:r>
        <w:rPr>
          <w:b/>
        </w:rPr>
        <w:t xml:space="preserve">Tulos</w:t>
      </w:r>
    </w:p>
    <w:p>
      <w:r>
        <w:t xml:space="preserve">Blackpool</w:t>
      </w:r>
    </w:p>
    <w:p>
      <w:r>
        <w:rPr>
          <w:b/>
        </w:rPr>
        <w:t xml:space="preserve">Esimerkki 0.2137</w:t>
      </w:r>
    </w:p>
    <w:p>
      <w:r>
        <w:t xml:space="preserve">SAGE Publications on Administrative Science Quarterly -julkaisun kustantaja.</w:t>
      </w:r>
    </w:p>
    <w:p>
      <w:r>
        <w:rPr>
          <w:b/>
        </w:rPr>
        <w:t xml:space="preserve">Tulos</w:t>
      </w:r>
    </w:p>
    <w:p>
      <w:r>
        <w:t xml:space="preserve">Administrative Science Quarterly</w:t>
      </w:r>
    </w:p>
    <w:p>
      <w:r>
        <w:rPr>
          <w:b/>
        </w:rPr>
        <w:t xml:space="preserve">Esimerkki 0.2138</w:t>
      </w:r>
    </w:p>
    <w:p>
      <w:r>
        <w:t xml:space="preserve">Tuotantokoodilla 06-02-407 varustetun jakson nimi on "mummo haastaa oikeuteen".</w:t>
      </w:r>
    </w:p>
    <w:p>
      <w:r>
        <w:rPr>
          <w:b/>
        </w:rPr>
        <w:t xml:space="preserve">Tulos</w:t>
      </w:r>
    </w:p>
    <w:p>
      <w:r>
        <w:t xml:space="preserve">isoäiti haastaa oikeuteen</w:t>
      </w:r>
    </w:p>
    <w:p>
      <w:r>
        <w:rPr>
          <w:b/>
        </w:rPr>
        <w:t xml:space="preserve">Esimerkki 0.2139</w:t>
      </w:r>
    </w:p>
    <w:p>
      <w:r>
        <w:t xml:space="preserve">New Hampshiren työttömyysaste oli 5,7 lokakuussa 2012.</w:t>
      </w:r>
    </w:p>
    <w:p>
      <w:r>
        <w:rPr>
          <w:b/>
        </w:rPr>
        <w:t xml:space="preserve">Tulos</w:t>
      </w:r>
    </w:p>
    <w:p>
      <w:r>
        <w:t xml:space="preserve">New Hampshire</w:t>
      </w:r>
    </w:p>
    <w:p>
      <w:r>
        <w:rPr>
          <w:b/>
        </w:rPr>
        <w:t xml:space="preserve">Esimerkki 0.2140</w:t>
      </w:r>
    </w:p>
    <w:p>
      <w:r>
        <w:t xml:space="preserve">The Wrestlers tarjoaa ruokaa ja juomaa edulliseen hintaan perheille.</w:t>
      </w:r>
    </w:p>
    <w:p>
      <w:r>
        <w:rPr>
          <w:b/>
        </w:rPr>
        <w:t xml:space="preserve">Tulos</w:t>
      </w:r>
    </w:p>
    <w:p>
      <w:r>
        <w:t xml:space="preserve">Painijat</w:t>
      </w:r>
    </w:p>
    <w:p>
      <w:r>
        <w:rPr>
          <w:b/>
        </w:rPr>
        <w:t xml:space="preserve">Esimerkki 0.2141</w:t>
      </w:r>
    </w:p>
    <w:p>
      <w:r>
        <w:t xml:space="preserve">Irlannin tasavallan johtaja on Enda Kenny.</w:t>
      </w:r>
    </w:p>
    <w:p>
      <w:r>
        <w:rPr>
          <w:b/>
        </w:rPr>
        <w:t xml:space="preserve">Tulos</w:t>
      </w:r>
    </w:p>
    <w:p>
      <w:r>
        <w:t xml:space="preserve">Irlannin tasavalta</w:t>
      </w:r>
    </w:p>
    <w:p>
      <w:r>
        <w:rPr>
          <w:b/>
        </w:rPr>
        <w:t xml:space="preserve">Esimerkki 0.2142</w:t>
      </w:r>
    </w:p>
    <w:p>
      <w:r>
        <w:t xml:space="preserve">Yksi Tanskan kielistä on saksa.</w:t>
      </w:r>
    </w:p>
    <w:p>
      <w:r>
        <w:rPr>
          <w:b/>
        </w:rPr>
        <w:t xml:space="preserve">Tulos</w:t>
      </w:r>
    </w:p>
    <w:p>
      <w:r>
        <w:t xml:space="preserve">Tanska</w:t>
      </w:r>
    </w:p>
    <w:p>
      <w:r>
        <w:rPr>
          <w:b/>
        </w:rPr>
        <w:t xml:space="preserve">Esimerkki 0.2143</w:t>
      </w:r>
    </w:p>
    <w:p>
      <w:r>
        <w:t xml:space="preserve">Kreikan valuutta on euro.</w:t>
      </w:r>
    </w:p>
    <w:p>
      <w:r>
        <w:rPr>
          <w:b/>
        </w:rPr>
        <w:t xml:space="preserve">Tulos</w:t>
      </w:r>
    </w:p>
    <w:p>
      <w:r>
        <w:t xml:space="preserve">Kreikka</w:t>
      </w:r>
    </w:p>
    <w:p>
      <w:r>
        <w:rPr>
          <w:b/>
        </w:rPr>
        <w:t xml:space="preserve">Esimerkki 0.2144</w:t>
      </w:r>
    </w:p>
    <w:p>
      <w:r>
        <w:t xml:space="preserve">Tanskan Margrethe II on Tanskan johtaja.</w:t>
      </w:r>
    </w:p>
    <w:p>
      <w:r>
        <w:rPr>
          <w:b/>
        </w:rPr>
        <w:t xml:space="preserve">Tulos</w:t>
      </w:r>
    </w:p>
    <w:p>
      <w:r>
        <w:t xml:space="preserve">Tanska</w:t>
      </w:r>
    </w:p>
    <w:p>
      <w:r>
        <w:rPr>
          <w:b/>
        </w:rPr>
        <w:t xml:space="preserve">Esimerkki 0.2145</w:t>
      </w:r>
    </w:p>
    <w:p>
      <w:r>
        <w:t xml:space="preserve">Kilpailijan, jonka iltapuvun pistemäärä oli 9,300, keskimääräinen pistemäärä oli 9,266.</w:t>
      </w:r>
    </w:p>
    <w:p>
      <w:r>
        <w:rPr>
          <w:b/>
        </w:rPr>
        <w:t xml:space="preserve">Tulos</w:t>
      </w:r>
    </w:p>
    <w:p>
      <w:r>
        <w:t xml:space="preserve">9.266</w:t>
      </w:r>
    </w:p>
    <w:p>
      <w:r>
        <w:rPr>
          <w:b/>
        </w:rPr>
        <w:t xml:space="preserve">Esimerkki 0.2146</w:t>
      </w:r>
    </w:p>
    <w:p>
      <w:r>
        <w:t xml:space="preserve">Nobuatsu Aoki sai 8 pistettä Italian moottoripyörä Grand Prix 1996:ssa</w:t>
      </w:r>
    </w:p>
    <w:p>
      <w:r>
        <w:rPr>
          <w:b/>
        </w:rPr>
        <w:t xml:space="preserve">Tulos</w:t>
      </w:r>
    </w:p>
    <w:p>
      <w:r>
        <w:t xml:space="preserve">Nobuatsu Aoki</w:t>
      </w:r>
    </w:p>
    <w:p>
      <w:r>
        <w:rPr>
          <w:b/>
        </w:rPr>
        <w:t xml:space="preserve">Esimerkki 0.2147</w:t>
      </w:r>
    </w:p>
    <w:p>
      <w:r>
        <w:t xml:space="preserve">Paistetun Alaskan uskotaan olevan peräisin Yhdysvalloista, Ranskasta tai Kiinasta.</w:t>
      </w:r>
    </w:p>
    <w:p>
      <w:r>
        <w:rPr>
          <w:b/>
        </w:rPr>
        <w:t xml:space="preserve">Tulos</w:t>
      </w:r>
    </w:p>
    <w:p>
      <w:r>
        <w:t xml:space="preserve">Paistettu Alaska</w:t>
      </w:r>
    </w:p>
    <w:p>
      <w:r>
        <w:rPr>
          <w:b/>
        </w:rPr>
        <w:t xml:space="preserve">Esimerkki 0.2148</w:t>
      </w:r>
    </w:p>
    <w:p>
      <w:r>
        <w:t xml:space="preserve">Selleri on Bakson ainesosa.</w:t>
      </w:r>
    </w:p>
    <w:p>
      <w:r>
        <w:rPr>
          <w:b/>
        </w:rPr>
        <w:t xml:space="preserve">Tulos</w:t>
      </w:r>
    </w:p>
    <w:p>
      <w:r>
        <w:t xml:space="preserve">Bakso</w:t>
      </w:r>
    </w:p>
    <w:p>
      <w:r>
        <w:rPr>
          <w:b/>
        </w:rPr>
        <w:t xml:space="preserve">Esimerkki 0.2149</w:t>
      </w:r>
    </w:p>
    <w:p>
      <w:r>
        <w:t xml:space="preserve">Addis Abeban kaupungintalo sijaitsee Addis Abebassa.</w:t>
      </w:r>
    </w:p>
    <w:p>
      <w:r>
        <w:rPr>
          <w:b/>
        </w:rPr>
        <w:t xml:space="preserve">Tulos</w:t>
      </w:r>
    </w:p>
    <w:p>
      <w:r>
        <w:t xml:space="preserve">Addis Abeban kaupungintalo</w:t>
      </w:r>
    </w:p>
    <w:p>
      <w:r>
        <w:rPr>
          <w:b/>
        </w:rPr>
        <w:t xml:space="preserve">Esimerkki 0,2150</w:t>
      </w:r>
    </w:p>
    <w:p>
      <w:r>
        <w:t xml:space="preserve">Ei ole suositeltavaa syödä The Golden Curry -ravintolassa, jossa on italialaista ruokaa koko perheelle.</w:t>
      </w:r>
    </w:p>
    <w:p>
      <w:r>
        <w:rPr>
          <w:b/>
        </w:rPr>
        <w:t xml:space="preserve">Tulos</w:t>
      </w:r>
    </w:p>
    <w:p>
      <w:r>
        <w:t xml:space="preserve">Kultainen curry</w:t>
      </w:r>
    </w:p>
    <w:p>
      <w:r>
        <w:rPr>
          <w:b/>
        </w:rPr>
        <w:t xml:space="preserve">Esimerkki 0.2151</w:t>
      </w:r>
    </w:p>
    <w:p>
      <w:r>
        <w:t xml:space="preserve">1634: "Baijerin kriisi" on kirjoitettu ennen "Ring of Fire II:ta".</w:t>
      </w:r>
    </w:p>
    <w:p>
      <w:r>
        <w:rPr>
          <w:b/>
        </w:rPr>
        <w:t xml:space="preserve">Tulos</w:t>
      </w:r>
    </w:p>
    <w:p>
      <w:r>
        <w:t xml:space="preserve">Ring of Fire II</w:t>
      </w:r>
    </w:p>
    <w:p>
      <w:r>
        <w:rPr>
          <w:b/>
        </w:rPr>
        <w:t xml:space="preserve">Esimerkki 0.2152</w:t>
      </w:r>
    </w:p>
    <w:p>
      <w:r>
        <w:t xml:space="preserve">Tuote, jonka kauppanimi on "xperia u", painaa 110 g.</w:t>
      </w:r>
    </w:p>
    <w:p>
      <w:r>
        <w:rPr>
          <w:b/>
        </w:rPr>
        <w:t xml:space="preserve">Tulos</w:t>
      </w:r>
    </w:p>
    <w:p>
      <w:r>
        <w:t xml:space="preserve">xperia u</w:t>
      </w:r>
    </w:p>
    <w:p>
      <w:r>
        <w:rPr>
          <w:b/>
        </w:rPr>
        <w:t xml:space="preserve">Esimerkki 0.2153</w:t>
      </w:r>
    </w:p>
    <w:p>
      <w:r>
        <w:t xml:space="preserve">Alcatraz Versus the Evil Librarians on julkaistu kovakantisena.</w:t>
      </w:r>
    </w:p>
    <w:p>
      <w:r>
        <w:rPr>
          <w:b/>
        </w:rPr>
        <w:t xml:space="preserve">Tulos</w:t>
      </w:r>
    </w:p>
    <w:p>
      <w:r>
        <w:t xml:space="preserve">Alcatraz vastaan pahat kirjastonhoitajat</w:t>
      </w:r>
    </w:p>
    <w:p>
      <w:r>
        <w:rPr>
          <w:b/>
        </w:rPr>
        <w:t xml:space="preserve">Esimerkki 0.2154</w:t>
      </w:r>
    </w:p>
    <w:p>
      <w:r>
        <w:t xml:space="preserve">Bhajjin tärkeimmät ainesosat ovat grammajauho ja vihannekset.</w:t>
      </w:r>
    </w:p>
    <w:p>
      <w:r>
        <w:rPr>
          <w:b/>
        </w:rPr>
        <w:t xml:space="preserve">Tulos</w:t>
      </w:r>
    </w:p>
    <w:p>
      <w:r>
        <w:t xml:space="preserve">Bhajji</w:t>
      </w:r>
    </w:p>
    <w:p>
      <w:r>
        <w:rPr>
          <w:b/>
        </w:rPr>
        <w:t xml:space="preserve">Esimerkki 0.2155</w:t>
      </w:r>
    </w:p>
    <w:p>
      <w:r>
        <w:t xml:space="preserve">Nell McAndrew sijoittui neljänneksi.</w:t>
      </w:r>
    </w:p>
    <w:p>
      <w:r>
        <w:rPr>
          <w:b/>
        </w:rPr>
        <w:t xml:space="preserve">Tulos</w:t>
      </w:r>
    </w:p>
    <w:p>
      <w:r>
        <w:t xml:space="preserve">Nell McAndrew</w:t>
      </w:r>
    </w:p>
    <w:p>
      <w:r>
        <w:rPr>
          <w:b/>
        </w:rPr>
        <w:t xml:space="preserve">Esimerkki 0.2156</w:t>
      </w:r>
    </w:p>
    <w:p>
      <w:r>
        <w:t xml:space="preserve">Amparan sairaala sijaitsee Amparassa.</w:t>
      </w:r>
    </w:p>
    <w:p>
      <w:r>
        <w:rPr>
          <w:b/>
        </w:rPr>
        <w:t xml:space="preserve">Tulos</w:t>
      </w:r>
    </w:p>
    <w:p>
      <w:r>
        <w:t xml:space="preserve">Amparan sairaala</w:t>
      </w:r>
    </w:p>
    <w:p>
      <w:r>
        <w:rPr>
          <w:b/>
        </w:rPr>
        <w:t xml:space="preserve">Esimerkki 0.2157</w:t>
      </w:r>
    </w:p>
    <w:p>
      <w:r>
        <w:t xml:space="preserve">Amharassa on 304 lääkäriä</w:t>
      </w:r>
    </w:p>
    <w:p>
      <w:r>
        <w:rPr>
          <w:b/>
        </w:rPr>
        <w:t xml:space="preserve">Tulos</w:t>
      </w:r>
    </w:p>
    <w:p>
      <w:r>
        <w:t xml:space="preserve">Amhara</w:t>
      </w:r>
    </w:p>
    <w:p>
      <w:r>
        <w:rPr>
          <w:b/>
        </w:rPr>
        <w:t xml:space="preserve">Esimerkki 0.2158</w:t>
      </w:r>
    </w:p>
    <w:p>
      <w:r>
        <w:t xml:space="preserve">Anne Piquereau (FRA) voitti pronssia tuloksella 7,91.</w:t>
      </w:r>
    </w:p>
    <w:p>
      <w:r>
        <w:rPr>
          <w:b/>
        </w:rPr>
        <w:t xml:space="preserve">Tulos</w:t>
      </w:r>
    </w:p>
    <w:p>
      <w:r>
        <w:t xml:space="preserve">Anne Piquereau (FRA)</w:t>
      </w:r>
    </w:p>
    <w:p>
      <w:r>
        <w:rPr>
          <w:b/>
        </w:rPr>
        <w:t xml:space="preserve">Esimerkki 0.2159</w:t>
      </w:r>
    </w:p>
    <w:p>
      <w:r>
        <w:t xml:space="preserve">Bakso on Indonesiasta peräisin oleva ruoka.</w:t>
      </w:r>
    </w:p>
    <w:p>
      <w:r>
        <w:rPr>
          <w:b/>
        </w:rPr>
        <w:t xml:space="preserve">Tulos</w:t>
      </w:r>
    </w:p>
    <w:p>
      <w:r>
        <w:t xml:space="preserve">Bakso</w:t>
      </w:r>
    </w:p>
    <w:p>
      <w:r>
        <w:rPr>
          <w:b/>
        </w:rPr>
        <w:t xml:space="preserve">Esimerkki 0,2160</w:t>
      </w:r>
    </w:p>
    <w:p>
      <w:r>
        <w:t xml:space="preserve">Luke Appling pelasi vuosina 1930-1950.</w:t>
      </w:r>
    </w:p>
    <w:p>
      <w:r>
        <w:rPr>
          <w:b/>
        </w:rPr>
        <w:t xml:space="preserve">Tulos</w:t>
      </w:r>
    </w:p>
    <w:p>
      <w:r>
        <w:t xml:space="preserve">Luke Appling</w:t>
      </w:r>
    </w:p>
    <w:p>
      <w:r>
        <w:rPr>
          <w:b/>
        </w:rPr>
        <w:t xml:space="preserve">Esimerkki 0.2161</w:t>
      </w:r>
    </w:p>
    <w:p>
      <w:r>
        <w:t xml:space="preserve">Nigerin väestökehitys vuosina 2000-2005 ja NC 35.1. Nigerin väestökehitys vuosina 2000-2005 ja NC 35.1. Nigerin väestökehitys vuosina 2000-2005.</w:t>
      </w:r>
    </w:p>
    <w:p>
      <w:r>
        <w:rPr>
          <w:b/>
        </w:rPr>
        <w:t xml:space="preserve">Tulos</w:t>
      </w:r>
    </w:p>
    <w:p>
      <w:r>
        <w:t xml:space="preserve">2000-2005</w:t>
      </w:r>
    </w:p>
    <w:p>
      <w:r>
        <w:rPr>
          <w:b/>
        </w:rPr>
        <w:t xml:space="preserve">Esimerkki 0.2162</w:t>
      </w:r>
    </w:p>
    <w:p>
      <w:r>
        <w:t xml:space="preserve">Black Blizzard esitettiin 5. lokakuuta 2003.</w:t>
      </w:r>
    </w:p>
    <w:p>
      <w:r>
        <w:rPr>
          <w:b/>
        </w:rPr>
        <w:t xml:space="preserve">Tulos</w:t>
      </w:r>
    </w:p>
    <w:p>
      <w:r>
        <w:t xml:space="preserve">Musta lumimyrsky</w:t>
      </w:r>
    </w:p>
    <w:p>
      <w:r>
        <w:rPr>
          <w:b/>
        </w:rPr>
        <w:t xml:space="preserve">Esimerkki 0.2163</w:t>
      </w:r>
    </w:p>
    <w:p>
      <w:r>
        <w:t xml:space="preserve">Vuoden 2002 Latinalaisen joukkueen pelipaikkana oli Vilna.</w:t>
      </w:r>
    </w:p>
    <w:p>
      <w:r>
        <w:rPr>
          <w:b/>
        </w:rPr>
        <w:t xml:space="preserve">Tulos</w:t>
      </w:r>
    </w:p>
    <w:p>
      <w:r>
        <w:t xml:space="preserve">2002</w:t>
      </w:r>
    </w:p>
    <w:p>
      <w:r>
        <w:rPr>
          <w:b/>
        </w:rPr>
        <w:t xml:space="preserve">Esimerkki 0.2164</w:t>
      </w:r>
    </w:p>
    <w:p>
      <w:r>
        <w:t xml:space="preserve">Lopputulos ottelussa 38 oli l 79-100 (ot).</w:t>
      </w:r>
    </w:p>
    <w:p>
      <w:r>
        <w:rPr>
          <w:b/>
        </w:rPr>
        <w:t xml:space="preserve">Tulos</w:t>
      </w:r>
    </w:p>
    <w:p>
      <w:r>
        <w:t xml:space="preserve">38</w:t>
      </w:r>
    </w:p>
    <w:p>
      <w:r>
        <w:rPr>
          <w:b/>
        </w:rPr>
        <w:t xml:space="preserve">Esimerkki 0,2165</w:t>
      </w:r>
    </w:p>
    <w:p>
      <w:r>
        <w:t xml:space="preserve">Fenchurch Street 20:n pinta-ala on 62145,3 neliömetriä.</w:t>
      </w:r>
    </w:p>
    <w:p>
      <w:r>
        <w:rPr>
          <w:b/>
        </w:rPr>
        <w:t xml:space="preserve">Tulos</w:t>
      </w:r>
    </w:p>
    <w:p>
      <w:r>
        <w:t xml:space="preserve">20 Fenchurch Street</w:t>
      </w:r>
    </w:p>
    <w:p>
      <w:r>
        <w:rPr>
          <w:b/>
        </w:rPr>
        <w:t xml:space="preserve">Esimerkki 0.2166</w:t>
      </w:r>
    </w:p>
    <w:p>
      <w:r>
        <w:t xml:space="preserve">Kauden nro 2 otsikko on "sairausvakuutus".</w:t>
      </w:r>
    </w:p>
    <w:p>
      <w:r>
        <w:rPr>
          <w:b/>
        </w:rPr>
        <w:t xml:space="preserve">Tulos</w:t>
      </w:r>
    </w:p>
    <w:p>
      <w:r>
        <w:t xml:space="preserve">sairausvakuutus</w:t>
      </w:r>
    </w:p>
    <w:p>
      <w:r>
        <w:rPr>
          <w:b/>
        </w:rPr>
        <w:t xml:space="preserve">Esimerkki 0.2167</w:t>
      </w:r>
    </w:p>
    <w:p>
      <w:r>
        <w:t xml:space="preserve">Vuonna 1996 Tyler toadies albumin rubberneck</w:t>
      </w:r>
    </w:p>
    <w:p>
      <w:r>
        <w:rPr>
          <w:b/>
        </w:rPr>
        <w:t xml:space="preserve">Tulos</w:t>
      </w:r>
    </w:p>
    <w:p>
      <w:r>
        <w:t xml:space="preserve">Tyler</w:t>
      </w:r>
    </w:p>
    <w:p>
      <w:r>
        <w:rPr>
          <w:b/>
        </w:rPr>
        <w:t xml:space="preserve">Esimerkki 0.2168</w:t>
      </w:r>
    </w:p>
    <w:p>
      <w:r>
        <w:t xml:space="preserve">Einar Libergin paikka on ykkönen.</w:t>
      </w:r>
    </w:p>
    <w:p>
      <w:r>
        <w:rPr>
          <w:b/>
        </w:rPr>
        <w:t xml:space="preserve">Tulos</w:t>
      </w:r>
    </w:p>
    <w:p>
      <w:r>
        <w:t xml:space="preserve">Einar Liberg</w:t>
      </w:r>
    </w:p>
    <w:p>
      <w:r>
        <w:rPr>
          <w:b/>
        </w:rPr>
        <w:t xml:space="preserve">Esimerkki 0.2169</w:t>
      </w:r>
    </w:p>
    <w:p>
      <w:r>
        <w:t xml:space="preserve">Luanda sijaitsee Angolassa.</w:t>
      </w:r>
    </w:p>
    <w:p>
      <w:r>
        <w:rPr>
          <w:b/>
        </w:rPr>
        <w:t xml:space="preserve">Tulos</w:t>
      </w:r>
    </w:p>
    <w:p>
      <w:r>
        <w:t xml:space="preserve">Luanda</w:t>
      </w:r>
    </w:p>
    <w:p>
      <w:r>
        <w:rPr>
          <w:b/>
        </w:rPr>
        <w:t xml:space="preserve">Esimerkki 0.2170</w:t>
      </w:r>
    </w:p>
    <w:p>
      <w:r>
        <w:t xml:space="preserve">1. heinäkuuta @ Braves8-4Gonzalez (11-3)Hudson (6-4)</w:t>
      </w:r>
    </w:p>
    <w:p>
      <w:r>
        <w:rPr>
          <w:b/>
        </w:rPr>
        <w:t xml:space="preserve">Tulos</w:t>
      </w:r>
    </w:p>
    <w:p>
      <w:r>
        <w:t xml:space="preserve">1. heinäkuuta</w:t>
      </w:r>
    </w:p>
    <w:p>
      <w:r>
        <w:rPr>
          <w:b/>
        </w:rPr>
        <w:t xml:space="preserve">Esimerkki 0.2171</w:t>
      </w:r>
    </w:p>
    <w:p>
      <w:r>
        <w:t xml:space="preserve">Doug Nolan pelasi koulussa Catholic Memorial High School (HS - Massachusetts).</w:t>
      </w:r>
    </w:p>
    <w:p>
      <w:r>
        <w:rPr>
          <w:b/>
        </w:rPr>
        <w:t xml:space="preserve">Tulos</w:t>
      </w:r>
    </w:p>
    <w:p>
      <w:r>
        <w:t xml:space="preserve">Doug Nolan</w:t>
      </w:r>
    </w:p>
    <w:p>
      <w:r>
        <w:rPr>
          <w:b/>
        </w:rPr>
        <w:t xml:space="preserve">Esimerkki 0.2172</w:t>
      </w:r>
    </w:p>
    <w:p>
      <w:r>
        <w:t xml:space="preserve">Robinson R-22 on kevyt yleishelikopteri.</w:t>
      </w:r>
    </w:p>
    <w:p>
      <w:r>
        <w:rPr>
          <w:b/>
        </w:rPr>
        <w:t xml:space="preserve">Tulos</w:t>
      </w:r>
    </w:p>
    <w:p>
      <w:r>
        <w:t xml:space="preserve">Robinson R-22</w:t>
      </w:r>
    </w:p>
    <w:p>
      <w:r>
        <w:rPr>
          <w:b/>
        </w:rPr>
        <w:t xml:space="preserve">Esimerkki 0.2173</w:t>
      </w:r>
    </w:p>
    <w:p>
      <w:r>
        <w:t xml:space="preserve">David Mametin ohjaaman jakson nimi oli "uhraus.</w:t>
      </w:r>
    </w:p>
    <w:p>
      <w:r>
        <w:rPr>
          <w:b/>
        </w:rPr>
        <w:t xml:space="preserve">Tulos</w:t>
      </w:r>
    </w:p>
    <w:p>
      <w:r>
        <w:t xml:space="preserve">uhrata</w:t>
      </w:r>
    </w:p>
    <w:p>
      <w:r>
        <w:rPr>
          <w:b/>
        </w:rPr>
        <w:t xml:space="preserve">Esimerkki 0.2174</w:t>
      </w:r>
    </w:p>
    <w:p>
      <w:r>
        <w:t xml:space="preserve">Jaliscon johtaja on Jesús Casillas Romero.</w:t>
      </w:r>
    </w:p>
    <w:p>
      <w:r>
        <w:rPr>
          <w:b/>
        </w:rPr>
        <w:t xml:space="preserve">Tulos</w:t>
      </w:r>
    </w:p>
    <w:p>
      <w:r>
        <w:t xml:space="preserve">Jalisco</w:t>
      </w:r>
    </w:p>
    <w:p>
      <w:r>
        <w:rPr>
          <w:b/>
        </w:rPr>
        <w:t xml:space="preserve">Esimerkki 0,2175</w:t>
      </w:r>
    </w:p>
    <w:p>
      <w:r>
        <w:t xml:space="preserve">Adrian Carriers Racing käyttää Chevrolet Silveradoa kilparadanaan</w:t>
      </w:r>
    </w:p>
    <w:p>
      <w:r>
        <w:rPr>
          <w:b/>
        </w:rPr>
        <w:t xml:space="preserve">Tulos</w:t>
      </w:r>
    </w:p>
    <w:p>
      <w:r>
        <w:t xml:space="preserve">Adrian Carriers Racing</w:t>
      </w:r>
    </w:p>
    <w:p>
      <w:r>
        <w:rPr>
          <w:b/>
        </w:rPr>
        <w:t xml:space="preserve">Esimerkki 0.2176</w:t>
      </w:r>
    </w:p>
    <w:p>
      <w:r>
        <w:t xml:space="preserve">Euoniticellus africanus Harold julkaistiin ensimmäisen kerran lokakuussa 1971.</w:t>
      </w:r>
    </w:p>
    <w:p>
      <w:r>
        <w:rPr>
          <w:b/>
        </w:rPr>
        <w:t xml:space="preserve">Tulos</w:t>
      </w:r>
    </w:p>
    <w:p>
      <w:r>
        <w:t xml:space="preserve">Euoniticellus africanus Harold</w:t>
      </w:r>
    </w:p>
    <w:p>
      <w:r>
        <w:rPr>
          <w:b/>
        </w:rPr>
        <w:t xml:space="preserve">Esimerkki 0.2177</w:t>
      </w:r>
    </w:p>
    <w:p>
      <w:r>
        <w:t xml:space="preserve">John Inman eli vuosina 1935-2007</w:t>
      </w:r>
    </w:p>
    <w:p>
      <w:r>
        <w:rPr>
          <w:b/>
        </w:rPr>
        <w:t xml:space="preserve">Tulos</w:t>
      </w:r>
    </w:p>
    <w:p>
      <w:r>
        <w:t xml:space="preserve">John Inman</w:t>
      </w:r>
    </w:p>
    <w:p>
      <w:r>
        <w:rPr>
          <w:b/>
        </w:rPr>
        <w:t xml:space="preserve">Esimerkki 0.2178</w:t>
      </w:r>
    </w:p>
    <w:p>
      <w:r>
        <w:t xml:space="preserve">Kalifornian osavaltion senaatti sijaitsee Kalifornian osavaltion Capitolissa.</w:t>
      </w:r>
    </w:p>
    <w:p>
      <w:r>
        <w:rPr>
          <w:b/>
        </w:rPr>
        <w:t xml:space="preserve">Tulos</w:t>
      </w:r>
    </w:p>
    <w:p>
      <w:r>
        <w:t xml:space="preserve">Kalifornian osavaltion senaatti</w:t>
      </w:r>
    </w:p>
    <w:p>
      <w:r>
        <w:rPr>
          <w:b/>
        </w:rPr>
        <w:t xml:space="preserve">Esimerkki 0.2179</w:t>
      </w:r>
    </w:p>
    <w:p>
      <w:r>
        <w:t xml:space="preserve">Sarjakuvakirjailija Roger McKenzie on Ben Urichin luoja.</w:t>
      </w:r>
    </w:p>
    <w:p>
      <w:r>
        <w:rPr>
          <w:b/>
        </w:rPr>
        <w:t xml:space="preserve">Tulos</w:t>
      </w:r>
    </w:p>
    <w:p>
      <w:r>
        <w:t xml:space="preserve">Ben Urich</w:t>
      </w:r>
    </w:p>
    <w:p>
      <w:r>
        <w:rPr>
          <w:b/>
        </w:rPr>
        <w:t xml:space="preserve">Esimerkki 0.2180</w:t>
      </w:r>
    </w:p>
    <w:p>
      <w:r>
        <w:t xml:space="preserve">Super Mario 64 DS julkaistiin vuonna 2007.</w:t>
      </w:r>
    </w:p>
    <w:p>
      <w:r>
        <w:rPr>
          <w:b/>
        </w:rPr>
        <w:t xml:space="preserve">Tulos</w:t>
      </w:r>
    </w:p>
    <w:p>
      <w:r>
        <w:t xml:space="preserve">Super Mario 64 DS</w:t>
      </w:r>
    </w:p>
    <w:p>
      <w:r>
        <w:rPr>
          <w:b/>
        </w:rPr>
        <w:t xml:space="preserve">Esimerkki 0.2181</w:t>
      </w:r>
    </w:p>
    <w:p>
      <w:r>
        <w:t xml:space="preserve">Estádio Municipal Coaracy da Mata Fonseca on Agremiação Sportiva Arapiraquensen kentän nimi.</w:t>
      </w:r>
    </w:p>
    <w:p>
      <w:r>
        <w:rPr>
          <w:b/>
        </w:rPr>
        <w:t xml:space="preserve">Tulos</w:t>
      </w:r>
    </w:p>
    <w:p>
      <w:r>
        <w:t xml:space="preserve">Agremiação Sportiva Arapiraquense - urheilukeskus</w:t>
      </w:r>
    </w:p>
    <w:p>
      <w:r>
        <w:rPr>
          <w:b/>
        </w:rPr>
        <w:t xml:space="preserve">Esimerkki 0.2182</w:t>
      </w:r>
    </w:p>
    <w:p>
      <w:r>
        <w:t xml:space="preserve">Päivämäärän 19/06/2009 pyöreä luku on 17.</w:t>
      </w:r>
    </w:p>
    <w:p>
      <w:r>
        <w:rPr>
          <w:b/>
        </w:rPr>
        <w:t xml:space="preserve">Tulos</w:t>
      </w:r>
    </w:p>
    <w:p>
      <w:r>
        <w:t xml:space="preserve">17</w:t>
      </w:r>
    </w:p>
    <w:p>
      <w:r>
        <w:rPr>
          <w:b/>
        </w:rPr>
        <w:t xml:space="preserve">Esimerkki 0.2183</w:t>
      </w:r>
    </w:p>
    <w:p>
      <w:r>
        <w:t xml:space="preserve">Ann Arbor, Michiganin osavaltion kokonaispinta-ala on 74,33 neliökilometriä.</w:t>
      </w:r>
    </w:p>
    <w:p>
      <w:r>
        <w:rPr>
          <w:b/>
        </w:rPr>
        <w:t xml:space="preserve">Tulos</w:t>
      </w:r>
    </w:p>
    <w:p>
      <w:r>
        <w:t xml:space="preserve">Ann Arbor, Michigan</w:t>
      </w:r>
    </w:p>
    <w:p>
      <w:r>
        <w:rPr>
          <w:b/>
        </w:rPr>
        <w:t xml:space="preserve">Esimerkki 0.2184</w:t>
      </w:r>
    </w:p>
    <w:p>
      <w:r>
        <w:t xml:space="preserve">Alexandria, Indiana on 265 metriä merenpinnan yläpuolella.</w:t>
      </w:r>
    </w:p>
    <w:p>
      <w:r>
        <w:rPr>
          <w:b/>
        </w:rPr>
        <w:t xml:space="preserve">Tulos</w:t>
      </w:r>
    </w:p>
    <w:p>
      <w:r>
        <w:t xml:space="preserve">Alexandria, Indiana</w:t>
      </w:r>
    </w:p>
    <w:p>
      <w:r>
        <w:rPr>
          <w:b/>
        </w:rPr>
        <w:t xml:space="preserve">Esimerkki 0,2185</w:t>
      </w:r>
    </w:p>
    <w:p>
      <w:r>
        <w:t xml:space="preserve">Anderson on Indianan Madisonin piirikunnan suurin kaupunki.</w:t>
      </w:r>
    </w:p>
    <w:p>
      <w:r>
        <w:rPr>
          <w:b/>
        </w:rPr>
        <w:t xml:space="preserve">Tulos</w:t>
      </w:r>
    </w:p>
    <w:p>
      <w:r>
        <w:t xml:space="preserve">Madison County, Indiana</w:t>
      </w:r>
    </w:p>
    <w:p>
      <w:r>
        <w:rPr>
          <w:b/>
        </w:rPr>
        <w:t xml:space="preserve">Esimerkki 0.2186</w:t>
      </w:r>
    </w:p>
    <w:p>
      <w:r>
        <w:t xml:space="preserve">Emanuel Celler on istuva edustaja New Yorkin 10 äänestysalueen kilpailussa.</w:t>
      </w:r>
    </w:p>
    <w:p>
      <w:r>
        <w:rPr>
          <w:b/>
        </w:rPr>
        <w:t xml:space="preserve">Tulos</w:t>
      </w:r>
    </w:p>
    <w:p>
      <w:r>
        <w:t xml:space="preserve">New York 10</w:t>
      </w:r>
    </w:p>
    <w:p>
      <w:r>
        <w:rPr>
          <w:b/>
        </w:rPr>
        <w:t xml:space="preserve">Esimerkki 0.2187</w:t>
      </w:r>
    </w:p>
    <w:p>
      <w:r>
        <w:t xml:space="preserve">Englanti on 0,30 agglutinaatiota.</w:t>
      </w:r>
    </w:p>
    <w:p>
      <w:r>
        <w:rPr>
          <w:b/>
        </w:rPr>
        <w:t xml:space="preserve">Tulos</w:t>
      </w:r>
    </w:p>
    <w:p>
      <w:r>
        <w:t xml:space="preserve">Englanti</w:t>
      </w:r>
    </w:p>
    <w:p>
      <w:r>
        <w:rPr>
          <w:b/>
        </w:rPr>
        <w:t xml:space="preserve">Esimerkki 0.2188</w:t>
      </w:r>
    </w:p>
    <w:p>
      <w:r>
        <w:t xml:space="preserve">René Follet oli sarjassa Valhardi 2 volyymin ajan.</w:t>
      </w:r>
    </w:p>
    <w:p>
      <w:r>
        <w:rPr>
          <w:b/>
        </w:rPr>
        <w:t xml:space="preserve">Tulos</w:t>
      </w:r>
    </w:p>
    <w:p>
      <w:r>
        <w:t xml:space="preserve">Valhardi</w:t>
      </w:r>
    </w:p>
    <w:p>
      <w:r>
        <w:rPr>
          <w:b/>
        </w:rPr>
        <w:t xml:space="preserve">Esimerkki 0.2189</w:t>
      </w:r>
    </w:p>
    <w:p>
      <w:r>
        <w:t xml:space="preserve">Kun harkitset lasten viemistä ranskalaista ruokaa syömään, The Golden Curry on erittäin suositeltava, ja sille annetaan 5 arvosanaa 5:stä mahdollisesta.</w:t>
      </w:r>
    </w:p>
    <w:p>
      <w:r>
        <w:rPr>
          <w:b/>
        </w:rPr>
        <w:t xml:space="preserve">Tulos</w:t>
      </w:r>
    </w:p>
    <w:p>
      <w:r>
        <w:t xml:space="preserve">Kultainen curry</w:t>
      </w:r>
    </w:p>
    <w:p>
      <w:r>
        <w:rPr>
          <w:b/>
        </w:rPr>
        <w:t xml:space="preserve">Esimerkki 0.2190</w:t>
      </w:r>
    </w:p>
    <w:p>
      <w:r>
        <w:t xml:space="preserve">Deep Space 1 teki vuonna 2001 ohilennon 19P/Borrellyn ohi.</w:t>
      </w:r>
    </w:p>
    <w:p>
      <w:r>
        <w:rPr>
          <w:b/>
        </w:rPr>
        <w:t xml:space="preserve">Tulos</w:t>
      </w:r>
    </w:p>
    <w:p>
      <w:r>
        <w:t xml:space="preserve">19P/Borrelly</w:t>
      </w:r>
    </w:p>
    <w:p>
      <w:r>
        <w:rPr>
          <w:b/>
        </w:rPr>
        <w:t xml:space="preserve">Esimerkki 0.2191</w:t>
      </w:r>
    </w:p>
    <w:p>
      <w:r>
        <w:t xml:space="preserve">Elliot See oli opiskelija Texasin yliopistossa Austinissa.</w:t>
      </w:r>
    </w:p>
    <w:p>
      <w:r>
        <w:rPr>
          <w:b/>
        </w:rPr>
        <w:t xml:space="preserve">Tulos</w:t>
      </w:r>
    </w:p>
    <w:p>
      <w:r>
        <w:t xml:space="preserve">Elliot See</w:t>
      </w:r>
    </w:p>
    <w:p>
      <w:r>
        <w:rPr>
          <w:b/>
        </w:rPr>
        <w:t xml:space="preserve">Esimerkki 0.2192</w:t>
      </w:r>
    </w:p>
    <w:p>
      <w:r>
        <w:t xml:space="preserve">Micoudin väkiluku on 16 284 asukasta vuoden 2010 väestönlaskennan mukaan.</w:t>
      </w:r>
    </w:p>
    <w:p>
      <w:r>
        <w:rPr>
          <w:b/>
        </w:rPr>
        <w:t xml:space="preserve">Tulos</w:t>
      </w:r>
    </w:p>
    <w:p>
      <w:r>
        <w:t xml:space="preserve">Micoud</w:t>
      </w:r>
    </w:p>
    <w:p>
      <w:r>
        <w:rPr>
          <w:b/>
        </w:rPr>
        <w:t xml:space="preserve">Esimerkki 0.2193</w:t>
      </w:r>
    </w:p>
    <w:p>
      <w:r>
        <w:t xml:space="preserve">Voittomarginaali voittotuloksella "63-68-68-68-68=267 oli 7 lyöntiä".</w:t>
      </w:r>
    </w:p>
    <w:p>
      <w:r>
        <w:rPr>
          <w:b/>
        </w:rPr>
        <w:t xml:space="preserve">Tulos</w:t>
      </w:r>
    </w:p>
    <w:p>
      <w:r>
        <w:t xml:space="preserve">63-68-68-68=267</w:t>
      </w:r>
    </w:p>
    <w:p>
      <w:r>
        <w:rPr>
          <w:b/>
        </w:rPr>
        <w:t xml:space="preserve">Esimerkki 0.2194</w:t>
      </w:r>
    </w:p>
    <w:p>
      <w:r>
        <w:t xml:space="preserve">Anse la Rayen pinta-ala on 30,9 km2.</w:t>
      </w:r>
    </w:p>
    <w:p>
      <w:r>
        <w:rPr>
          <w:b/>
        </w:rPr>
        <w:t xml:space="preserve">Tulos</w:t>
      </w:r>
    </w:p>
    <w:p>
      <w:r>
        <w:t xml:space="preserve">Anse la Raye</w:t>
      </w:r>
    </w:p>
    <w:p>
      <w:r>
        <w:rPr>
          <w:b/>
        </w:rPr>
        <w:t xml:space="preserve">Esimerkki 0,2195</w:t>
      </w:r>
    </w:p>
    <w:p>
      <w:r>
        <w:t xml:space="preserve">Bionico on Meksikosta peräisin oleva ruoka.</w:t>
      </w:r>
    </w:p>
    <w:p>
      <w:r>
        <w:rPr>
          <w:b/>
        </w:rPr>
        <w:t xml:space="preserve">Tulos</w:t>
      </w:r>
    </w:p>
    <w:p>
      <w:r>
        <w:t xml:space="preserve">Bionico</w:t>
      </w:r>
    </w:p>
    <w:p>
      <w:r>
        <w:rPr>
          <w:b/>
        </w:rPr>
        <w:t xml:space="preserve">Esimerkki 0.2196</w:t>
      </w:r>
    </w:p>
    <w:p>
      <w:r>
        <w:t xml:space="preserve">Peli 1 oli sept. 14.</w:t>
      </w:r>
    </w:p>
    <w:p>
      <w:r>
        <w:rPr>
          <w:b/>
        </w:rPr>
        <w:t xml:space="preserve">Tulos</w:t>
      </w:r>
    </w:p>
    <w:p>
      <w:r>
        <w:t xml:space="preserve">1</w:t>
      </w:r>
    </w:p>
    <w:p>
      <w:r>
        <w:rPr>
          <w:b/>
        </w:rPr>
        <w:t xml:space="preserve">Esimerkki 0.2197</w:t>
      </w:r>
    </w:p>
    <w:p>
      <w:r>
        <w:t xml:space="preserve">Amsterdam Noord on osa Amsterdamia.</w:t>
      </w:r>
    </w:p>
    <w:p>
      <w:r>
        <w:rPr>
          <w:b/>
        </w:rPr>
        <w:t xml:space="preserve">Tulos</w:t>
      </w:r>
    </w:p>
    <w:p>
      <w:r>
        <w:t xml:space="preserve">Amsterdam</w:t>
      </w:r>
    </w:p>
    <w:p>
      <w:r>
        <w:rPr>
          <w:b/>
        </w:rPr>
        <w:t xml:space="preserve">Esimerkki 0.2198</w:t>
      </w:r>
    </w:p>
    <w:p>
      <w:r>
        <w:t xml:space="preserve">Tony P. Hall liittyi demokraattiseen puolueeseen.</w:t>
      </w:r>
    </w:p>
    <w:p>
      <w:r>
        <w:rPr>
          <w:b/>
        </w:rPr>
        <w:t xml:space="preserve">Tulos</w:t>
      </w:r>
    </w:p>
    <w:p>
      <w:r>
        <w:t xml:space="preserve">Tony P. Hall</w:t>
      </w:r>
    </w:p>
    <w:p>
      <w:r>
        <w:rPr>
          <w:b/>
        </w:rPr>
        <w:t xml:space="preserve">Esimerkki 0.2199</w:t>
      </w:r>
    </w:p>
    <w:p>
      <w:r>
        <w:t xml:space="preserve">Egypti ei voittanut yhtään hopeamitalia vuonna 1997.</w:t>
      </w:r>
    </w:p>
    <w:p>
      <w:r>
        <w:rPr>
          <w:b/>
        </w:rPr>
        <w:t xml:space="preserve">Tulos</w:t>
      </w:r>
    </w:p>
    <w:p>
      <w:r>
        <w:t xml:space="preserve">Egypti</w:t>
      </w:r>
    </w:p>
    <w:p>
      <w:r>
        <w:rPr>
          <w:b/>
        </w:rPr>
        <w:t xml:space="preserve">Esimerkki 0.2200</w:t>
      </w:r>
    </w:p>
    <w:p>
      <w:r>
        <w:t xml:space="preserve">Corvallis on Oregonin Bentonin piirikunnan suurin kaupunki.</w:t>
      </w:r>
    </w:p>
    <w:p>
      <w:r>
        <w:rPr>
          <w:b/>
        </w:rPr>
        <w:t xml:space="preserve">Tulos</w:t>
      </w:r>
    </w:p>
    <w:p>
      <w:r>
        <w:t xml:space="preserve">Bentonin piirikunta, Oregon</w:t>
      </w:r>
    </w:p>
    <w:p>
      <w:r>
        <w:rPr>
          <w:b/>
        </w:rPr>
        <w:t xml:space="preserve">Esimerkki 0.2201</w:t>
      </w:r>
    </w:p>
    <w:p>
      <w:r>
        <w:t xml:space="preserve">4. Pride of Britain Awards -gaalan yleisömäärä oli 6,06 miljoonaa katsojaa.</w:t>
      </w:r>
    </w:p>
    <w:p>
      <w:r>
        <w:rPr>
          <w:b/>
        </w:rPr>
        <w:t xml:space="preserve">Tulos</w:t>
      </w:r>
    </w:p>
    <w:p>
      <w:r>
        <w:t xml:space="preserve">4. Pride of Britain -palkinnot</w:t>
      </w:r>
    </w:p>
    <w:p>
      <w:r>
        <w:rPr>
          <w:b/>
        </w:rPr>
        <w:t xml:space="preserve">Esimerkki 0.2202</w:t>
      </w:r>
    </w:p>
    <w:p>
      <w:r>
        <w:t xml:space="preserve">Otsikko on \Call It What You Want\"".The aika on 4:29</w:t>
      </w:r>
    </w:p>
    <w:p>
      <w:r>
        <w:rPr>
          <w:b/>
        </w:rPr>
        <w:t xml:space="preserve">Tulos</w:t>
      </w:r>
    </w:p>
    <w:p>
      <w:r>
        <w:t xml:space="preserve">Kutsu sitä miksi haluat</w:t>
      </w:r>
    </w:p>
    <w:p>
      <w:r>
        <w:rPr>
          <w:b/>
        </w:rPr>
        <w:t xml:space="preserve">Esimerkki 0.2203</w:t>
      </w:r>
    </w:p>
    <w:p>
      <w:r>
        <w:t xml:space="preserve">Siellä kun oli 52 pistettä oli 459.</w:t>
      </w:r>
    </w:p>
    <w:p>
      <w:r>
        <w:rPr>
          <w:b/>
        </w:rPr>
        <w:t xml:space="preserve">Tulos</w:t>
      </w:r>
    </w:p>
    <w:p>
      <w:r>
        <w:t xml:space="preserve">52</w:t>
      </w:r>
    </w:p>
    <w:p>
      <w:r>
        <w:rPr>
          <w:b/>
        </w:rPr>
        <w:t xml:space="preserve">Esimerkki 0.2204</w:t>
      </w:r>
    </w:p>
    <w:p>
      <w:r>
        <w:t xml:space="preserve">8,51 miljoonaa katsojaa saaneen jakson nimi on "yövuoro".</w:t>
      </w:r>
    </w:p>
    <w:p>
      <w:r>
        <w:rPr>
          <w:b/>
        </w:rPr>
        <w:t xml:space="preserve">Tulos</w:t>
      </w:r>
    </w:p>
    <w:p>
      <w:r>
        <w:t xml:space="preserve">yövuoro</w:t>
      </w:r>
    </w:p>
    <w:p>
      <w:r>
        <w:rPr>
          <w:b/>
        </w:rPr>
        <w:t xml:space="preserve">Esimerkki 0.2205</w:t>
      </w:r>
    </w:p>
    <w:p>
      <w:r>
        <w:t xml:space="preserve">Akron, Ohio on pinta-alaltaan 161,54 neliökilometriä.</w:t>
      </w:r>
    </w:p>
    <w:p>
      <w:r>
        <w:rPr>
          <w:b/>
        </w:rPr>
        <w:t xml:space="preserve">Tulos</w:t>
      </w:r>
    </w:p>
    <w:p>
      <w:r>
        <w:t xml:space="preserve">Akron, Ohio</w:t>
      </w:r>
    </w:p>
    <w:p>
      <w:r>
        <w:rPr>
          <w:b/>
        </w:rPr>
        <w:t xml:space="preserve">Esimerkki 0.2206</w:t>
      </w:r>
    </w:p>
    <w:p>
      <w:r>
        <w:t xml:space="preserve">Vuonna 1994 työttömyysaste oli 2,9 prosenttia.</w:t>
      </w:r>
    </w:p>
    <w:p>
      <w:r>
        <w:rPr>
          <w:b/>
        </w:rPr>
        <w:t xml:space="preserve">Tulos</w:t>
      </w:r>
    </w:p>
    <w:p>
      <w:r>
        <w:t xml:space="preserve">1994</w:t>
      </w:r>
    </w:p>
    <w:p>
      <w:r>
        <w:rPr>
          <w:b/>
        </w:rPr>
        <w:t xml:space="preserve">Esimerkki 0.2207</w:t>
      </w:r>
    </w:p>
    <w:p>
      <w:r>
        <w:t xml:space="preserve">P4 (11/22 PS) oli käytössä vuosina 1905-1910.</w:t>
      </w:r>
    </w:p>
    <w:p>
      <w:r>
        <w:rPr>
          <w:b/>
        </w:rPr>
        <w:t xml:space="preserve">Tulos</w:t>
      </w:r>
    </w:p>
    <w:p>
      <w:r>
        <w:t xml:space="preserve">P4 (11/22 PS)</w:t>
      </w:r>
    </w:p>
    <w:p>
      <w:r>
        <w:rPr>
          <w:b/>
        </w:rPr>
        <w:t xml:space="preserve">Esimerkki 0.2208</w:t>
      </w:r>
    </w:p>
    <w:p>
      <w:r>
        <w:t xml:space="preserve">Alcatraz vastaan pahat kirjastonhoitajat on kirjoittanut Brandon Sanderson.</w:t>
      </w:r>
    </w:p>
    <w:p>
      <w:r>
        <w:rPr>
          <w:b/>
        </w:rPr>
        <w:t xml:space="preserve">Tulos</w:t>
      </w:r>
    </w:p>
    <w:p>
      <w:r>
        <w:t xml:space="preserve">Alcatraz vastaan pahat kirjastonhoitajat</w:t>
      </w:r>
    </w:p>
    <w:p>
      <w:r>
        <w:rPr>
          <w:b/>
        </w:rPr>
        <w:t xml:space="preserve">Esimerkki 0.2209</w:t>
      </w:r>
    </w:p>
    <w:p>
      <w:r>
        <w:t xml:space="preserve">Abilenen alueellisen lentoaseman kiitotien pituus on 1 121.</w:t>
      </w:r>
    </w:p>
    <w:p>
      <w:r>
        <w:rPr>
          <w:b/>
        </w:rPr>
        <w:t xml:space="preserve">Tulos</w:t>
      </w:r>
    </w:p>
    <w:p>
      <w:r>
        <w:t xml:space="preserve">Abilenen alueellinen lentoasema</w:t>
      </w:r>
    </w:p>
    <w:p>
      <w:r>
        <w:rPr>
          <w:b/>
        </w:rPr>
        <w:t xml:space="preserve">Esimerkki 0.2210</w:t>
      </w:r>
    </w:p>
    <w:p>
      <w:r>
        <w:t xml:space="preserve">Jos etsit paikkaa, jonne voit viedä perheesi, voit kokeilla The Waterman -ravintolaa. Sen hintaluokka on myös keskimääräistä alhaisempi, alle 20 puntaa.</w:t>
      </w:r>
    </w:p>
    <w:p>
      <w:r>
        <w:rPr>
          <w:b/>
        </w:rPr>
        <w:t xml:space="preserve">Tulos</w:t>
      </w:r>
    </w:p>
    <w:p>
      <w:r>
        <w:t xml:space="preserve">Vesimies</w:t>
      </w:r>
    </w:p>
    <w:p>
      <w:r>
        <w:rPr>
          <w:b/>
        </w:rPr>
        <w:t xml:space="preserve">Esimerkki 0.2211</w:t>
      </w:r>
    </w:p>
    <w:p>
      <w:r>
        <w:t xml:space="preserve">Vuonna 1998 Mild Seven Benetton oli mukana.</w:t>
      </w:r>
    </w:p>
    <w:p>
      <w:r>
        <w:rPr>
          <w:b/>
        </w:rPr>
        <w:t xml:space="preserve">Tulos</w:t>
      </w:r>
    </w:p>
    <w:p>
      <w:r>
        <w:t xml:space="preserve">1998</w:t>
      </w:r>
    </w:p>
    <w:p>
      <w:r>
        <w:rPr>
          <w:b/>
        </w:rPr>
        <w:t xml:space="preserve">Esimerkki 0.2212</w:t>
      </w:r>
    </w:p>
    <w:p>
      <w:r>
        <w:t xml:space="preserve">Harvardin yliopisto on A.T. Charlie Johnsonin almaMater.</w:t>
      </w:r>
    </w:p>
    <w:p>
      <w:r>
        <w:rPr>
          <w:b/>
        </w:rPr>
        <w:t xml:space="preserve">Tulos</w:t>
      </w:r>
    </w:p>
    <w:p>
      <w:r>
        <w:t xml:space="preserve">A.T. Charlie Johnson</w:t>
      </w:r>
    </w:p>
    <w:p>
      <w:r>
        <w:rPr>
          <w:b/>
        </w:rPr>
        <w:t xml:space="preserve">Esimerkki 0.2213</w:t>
      </w:r>
    </w:p>
    <w:p>
      <w:r>
        <w:t xml:space="preserve">Blackpoolia johtaa Gordon Marsden.</w:t>
      </w:r>
    </w:p>
    <w:p>
      <w:r>
        <w:rPr>
          <w:b/>
        </w:rPr>
        <w:t xml:space="preserve">Tulos</w:t>
      </w:r>
    </w:p>
    <w:p>
      <w:r>
        <w:t xml:space="preserve">Blackpool</w:t>
      </w:r>
    </w:p>
    <w:p>
      <w:r>
        <w:rPr>
          <w:b/>
        </w:rPr>
        <w:t xml:space="preserve">Esimerkki 0.2214</w:t>
      </w:r>
    </w:p>
    <w:p>
      <w:r>
        <w:t xml:space="preserve">Almond on yksi Rosales-järjestön jäsenistä.</w:t>
      </w:r>
    </w:p>
    <w:p>
      <w:r>
        <w:rPr>
          <w:b/>
        </w:rPr>
        <w:t xml:space="preserve">Tulos</w:t>
      </w:r>
    </w:p>
    <w:p>
      <w:r>
        <w:t xml:space="preserve">Manteli</w:t>
      </w:r>
    </w:p>
    <w:p>
      <w:r>
        <w:rPr>
          <w:b/>
        </w:rPr>
        <w:t xml:space="preserve">Esimerkki 0.2215</w:t>
      </w:r>
    </w:p>
    <w:p>
      <w:r>
        <w:t xml:space="preserve">SNR Scalable -profiilissa on SNR (signaali-kohinasuhde) -tila, joka skaalautuu.</w:t>
      </w:r>
    </w:p>
    <w:p>
      <w:r>
        <w:rPr>
          <w:b/>
        </w:rPr>
        <w:t xml:space="preserve">Tulos</w:t>
      </w:r>
    </w:p>
    <w:p>
      <w:r>
        <w:t xml:space="preserve">SNR Skaalautuva profiili</w:t>
      </w:r>
    </w:p>
    <w:p>
      <w:r>
        <w:rPr>
          <w:b/>
        </w:rPr>
        <w:t xml:space="preserve">Esimerkki 0.2216</w:t>
      </w:r>
    </w:p>
    <w:p>
      <w:r>
        <w:t xml:space="preserve">Kevin Durant sai eniten levypalloja (8) ottelussa 2.</w:t>
      </w:r>
    </w:p>
    <w:p>
      <w:r>
        <w:rPr>
          <w:b/>
        </w:rPr>
        <w:t xml:space="preserve">Tulos</w:t>
      </w:r>
    </w:p>
    <w:p>
      <w:r>
        <w:t xml:space="preserve">2</w:t>
      </w:r>
    </w:p>
    <w:p>
      <w:r>
        <w:rPr>
          <w:b/>
        </w:rPr>
        <w:t xml:space="preserve">Esimerkki 0.2217</w:t>
      </w:r>
    </w:p>
    <w:p>
      <w:r>
        <w:t xml:space="preserve">Fitzbillies tarjoaa viiniä, juustoa ja hedelmiä keskihintaiseen hintaan.</w:t>
      </w:r>
    </w:p>
    <w:p>
      <w:r>
        <w:rPr>
          <w:b/>
        </w:rPr>
        <w:t xml:space="preserve">Tulos</w:t>
      </w:r>
    </w:p>
    <w:p>
      <w:r>
        <w:t xml:space="preserve">Fitzbillies</w:t>
      </w:r>
    </w:p>
    <w:p>
      <w:r>
        <w:rPr>
          <w:b/>
        </w:rPr>
        <w:t xml:space="preserve">Esimerkki 0.2218</w:t>
      </w:r>
    </w:p>
    <w:p>
      <w:r>
        <w:t xml:space="preserve">Ensimmäisen kierroksen kilpailu oli Altonissa, Virginiassa.</w:t>
      </w:r>
    </w:p>
    <w:p>
      <w:r>
        <w:rPr>
          <w:b/>
        </w:rPr>
        <w:t xml:space="preserve">Tulos</w:t>
      </w:r>
    </w:p>
    <w:p>
      <w:r>
        <w:t xml:space="preserve">1</w:t>
      </w:r>
    </w:p>
    <w:p>
      <w:r>
        <w:rPr>
          <w:b/>
        </w:rPr>
        <w:t xml:space="preserve">Esimerkki 0.2219</w:t>
      </w:r>
    </w:p>
    <w:p>
      <w:r>
        <w:t xml:space="preserve">Frank de Boer on Ajaxin nuoriso-akatemiassa.</w:t>
      </w:r>
    </w:p>
    <w:p>
      <w:r>
        <w:rPr>
          <w:b/>
        </w:rPr>
        <w:t xml:space="preserve">Tulos</w:t>
      </w:r>
    </w:p>
    <w:p>
      <w:r>
        <w:t xml:space="preserve">Frank de Boer</w:t>
      </w:r>
    </w:p>
    <w:p>
      <w:r>
        <w:rPr>
          <w:b/>
        </w:rPr>
        <w:t xml:space="preserve">Esimerkki 0.2220</w:t>
      </w:r>
    </w:p>
    <w:p>
      <w:r>
        <w:t xml:space="preserve">Kokonaispistemäärä on 53 ja sijoitus 2.</w:t>
      </w:r>
    </w:p>
    <w:p>
      <w:r>
        <w:rPr>
          <w:b/>
        </w:rPr>
        <w:t xml:space="preserve">Tulos</w:t>
      </w:r>
    </w:p>
    <w:p>
      <w:r>
        <w:t xml:space="preserve">53</w:t>
      </w:r>
    </w:p>
    <w:p>
      <w:r>
        <w:rPr>
          <w:b/>
        </w:rPr>
        <w:t xml:space="preserve">Esimerkki 0.2221</w:t>
      </w:r>
    </w:p>
    <w:p>
      <w:r>
        <w:t xml:space="preserve">Indiana on Yhdysvallat.</w:t>
      </w:r>
    </w:p>
    <w:p>
      <w:r>
        <w:rPr>
          <w:b/>
        </w:rPr>
        <w:t xml:space="preserve">Tulos</w:t>
      </w:r>
    </w:p>
    <w:p>
      <w:r>
        <w:t xml:space="preserve">Indiana</w:t>
      </w:r>
    </w:p>
    <w:p>
      <w:r>
        <w:rPr>
          <w:b/>
        </w:rPr>
        <w:t xml:space="preserve">Esimerkki 0.2222</w:t>
      </w:r>
    </w:p>
    <w:p>
      <w:r>
        <w:t xml:space="preserve">The Punter on edullinen paikka nauttia hyvästä ateriasta.</w:t>
      </w:r>
    </w:p>
    <w:p>
      <w:r>
        <w:rPr>
          <w:b/>
        </w:rPr>
        <w:t xml:space="preserve">Tulos</w:t>
      </w:r>
    </w:p>
    <w:p>
      <w:r>
        <w:t xml:space="preserve">Punter</w:t>
      </w:r>
    </w:p>
    <w:p>
      <w:r>
        <w:rPr>
          <w:b/>
        </w:rPr>
        <w:t xml:space="preserve">Esimerkki 0.2223</w:t>
      </w:r>
    </w:p>
    <w:p>
      <w:r>
        <w:t xml:space="preserve">Teksasissa puhutaan englantia.</w:t>
      </w:r>
    </w:p>
    <w:p>
      <w:r>
        <w:rPr>
          <w:b/>
        </w:rPr>
        <w:t xml:space="preserve">Tulos</w:t>
      </w:r>
    </w:p>
    <w:p>
      <w:r>
        <w:t xml:space="preserve">Texas</w:t>
      </w:r>
    </w:p>
    <w:p>
      <w:r>
        <w:rPr>
          <w:b/>
        </w:rPr>
        <w:t xml:space="preserve">Esimerkki 0.2224</w:t>
      </w:r>
    </w:p>
    <w:p>
      <w:r>
        <w:t xml:space="preserve">Farrar, Straus and Giroux julkaisee A Severed Wasp.</w:t>
      </w:r>
    </w:p>
    <w:p>
      <w:r>
        <w:rPr>
          <w:b/>
        </w:rPr>
        <w:t xml:space="preserve">Tulos</w:t>
      </w:r>
    </w:p>
    <w:p>
      <w:r>
        <w:t xml:space="preserve">Katkaistu ampiainen</w:t>
      </w:r>
    </w:p>
    <w:p>
      <w:r>
        <w:rPr>
          <w:b/>
        </w:rPr>
        <w:t xml:space="preserve">Esimerkki 0,2225</w:t>
      </w:r>
    </w:p>
    <w:p>
      <w:r>
        <w:t xml:space="preserve">Vapauslaulu ja televisioelokuva.</w:t>
      </w:r>
    </w:p>
    <w:p>
      <w:r>
        <w:rPr>
          <w:b/>
        </w:rPr>
        <w:t xml:space="preserve">Tulos</w:t>
      </w:r>
    </w:p>
    <w:p>
      <w:r>
        <w:t xml:space="preserve">Freedom Song</w:t>
      </w:r>
    </w:p>
    <w:p>
      <w:r>
        <w:rPr>
          <w:b/>
        </w:rPr>
        <w:t xml:space="preserve">Esimerkki 0.2226</w:t>
      </w:r>
    </w:p>
    <w:p>
      <w:r>
        <w:t xml:space="preserve">Adisham Hall sijaitsee Pyhän Benedictuksen luostarissa, Adishamissa, Haaputhalessa, Sri Lankassa.</w:t>
      </w:r>
    </w:p>
    <w:p>
      <w:r>
        <w:rPr>
          <w:b/>
        </w:rPr>
        <w:t xml:space="preserve">Tulos</w:t>
      </w:r>
    </w:p>
    <w:p>
      <w:r>
        <w:t xml:space="preserve">Adisham Hall</w:t>
      </w:r>
    </w:p>
    <w:p>
      <w:r>
        <w:rPr>
          <w:b/>
        </w:rPr>
        <w:t xml:space="preserve">Esimerkki 0.2227</w:t>
      </w:r>
    </w:p>
    <w:p>
      <w:r>
        <w:t xml:space="preserve">Alex: The Life of a Child julkaistiin vuonna 1986.</w:t>
      </w:r>
    </w:p>
    <w:p>
      <w:r>
        <w:rPr>
          <w:b/>
        </w:rPr>
        <w:t xml:space="preserve">Tulos</w:t>
      </w:r>
    </w:p>
    <w:p>
      <w:r>
        <w:t xml:space="preserve">Alex: Lapsen elämä</w:t>
      </w:r>
    </w:p>
    <w:p>
      <w:r>
        <w:rPr>
          <w:b/>
        </w:rPr>
        <w:t xml:space="preserve">Esimerkki 0.2228</w:t>
      </w:r>
    </w:p>
    <w:p>
      <w:r>
        <w:t xml:space="preserve">ACF Fiorentina pelasi kauden 2014-15 Serie A:ssa.</w:t>
      </w:r>
    </w:p>
    <w:p>
      <w:r>
        <w:rPr>
          <w:b/>
        </w:rPr>
        <w:t xml:space="preserve">Tulos</w:t>
      </w:r>
    </w:p>
    <w:p>
      <w:r>
        <w:t xml:space="preserve">ACF Fiorentina</w:t>
      </w:r>
    </w:p>
    <w:p>
      <w:r>
        <w:rPr>
          <w:b/>
        </w:rPr>
        <w:t xml:space="preserve">Esimerkki 0.2229</w:t>
      </w:r>
    </w:p>
    <w:p>
      <w:r>
        <w:t xml:space="preserve">Lenard Semajuste pelasi Adams Statessa.</w:t>
      </w:r>
    </w:p>
    <w:p>
      <w:r>
        <w:rPr>
          <w:b/>
        </w:rPr>
        <w:t xml:space="preserve">Tulos</w:t>
      </w:r>
    </w:p>
    <w:p>
      <w:r>
        <w:t xml:space="preserve">Lenard Semajuste</w:t>
      </w:r>
    </w:p>
    <w:p>
      <w:r>
        <w:rPr>
          <w:b/>
        </w:rPr>
        <w:t xml:space="preserve">Esimerkki 0.2230</w:t>
      </w:r>
    </w:p>
    <w:p>
      <w:r>
        <w:t xml:space="preserve">Adolfo Suárez Madrid-Barajasin lentoaseman kiitotien pituus on 4 100.</w:t>
      </w:r>
    </w:p>
    <w:p>
      <w:r>
        <w:rPr>
          <w:b/>
        </w:rPr>
        <w:t xml:space="preserve">Tulos</w:t>
      </w:r>
    </w:p>
    <w:p>
      <w:r>
        <w:t xml:space="preserve">Adolfo Suárez Madrid-Barajasin lentoasema</w:t>
      </w:r>
    </w:p>
    <w:p>
      <w:r>
        <w:rPr>
          <w:b/>
        </w:rPr>
        <w:t xml:space="preserve">Esimerkki 0.2231</w:t>
      </w:r>
    </w:p>
    <w:p>
      <w:r>
        <w:t xml:space="preserve">Narsingdin piirin pinta-ala oli 1 150,14 km2 vuonna 2011.</w:t>
      </w:r>
    </w:p>
    <w:p>
      <w:r>
        <w:rPr>
          <w:b/>
        </w:rPr>
        <w:t xml:space="preserve">Tulos</w:t>
      </w:r>
    </w:p>
    <w:p>
      <w:r>
        <w:t xml:space="preserve">Narsingdin piiri</w:t>
      </w:r>
    </w:p>
    <w:p>
      <w:r>
        <w:rPr>
          <w:b/>
        </w:rPr>
        <w:t xml:space="preserve">Esimerkki 0.2232</w:t>
      </w:r>
    </w:p>
    <w:p>
      <w:r>
        <w:t xml:space="preserve">New Jerseyn Atlantic Cityn johtaja on Don Guardian.</w:t>
      </w:r>
    </w:p>
    <w:p>
      <w:r>
        <w:rPr>
          <w:b/>
        </w:rPr>
        <w:t xml:space="preserve">Tulos</w:t>
      </w:r>
    </w:p>
    <w:p>
      <w:r>
        <w:t xml:space="preserve">Atlantic City, New Jersey</w:t>
      </w:r>
    </w:p>
    <w:p>
      <w:r>
        <w:rPr>
          <w:b/>
        </w:rPr>
        <w:t xml:space="preserve">Esimerkki 0.2233</w:t>
      </w:r>
    </w:p>
    <w:p>
      <w:r>
        <w:t xml:space="preserve">Kirja "1634: The Galileo Affair" on saatavilla englanniksi.</w:t>
      </w:r>
    </w:p>
    <w:p>
      <w:r>
        <w:rPr>
          <w:b/>
        </w:rPr>
        <w:t xml:space="preserve">Tulos</w:t>
      </w:r>
    </w:p>
    <w:p>
      <w:r>
        <w:t xml:space="preserve">1634: Galileon tapaus</w:t>
      </w:r>
    </w:p>
    <w:p>
      <w:r>
        <w:rPr>
          <w:b/>
        </w:rPr>
        <w:t xml:space="preserve">Esimerkki 0.2234</w:t>
      </w:r>
    </w:p>
    <w:p>
      <w:r>
        <w:t xml:space="preserve">Remington-Bealsin armeijamallin revolverin runko on suuri.</w:t>
      </w:r>
    </w:p>
    <w:p>
      <w:r>
        <w:rPr>
          <w:b/>
        </w:rPr>
        <w:t xml:space="preserve">Tulos</w:t>
      </w:r>
    </w:p>
    <w:p>
      <w:r>
        <w:t xml:space="preserve">Remington-Beals Army Model Revolveri</w:t>
      </w:r>
    </w:p>
    <w:p>
      <w:r>
        <w:rPr>
          <w:b/>
        </w:rPr>
        <w:t xml:space="preserve">Esimerkki 0,2235</w:t>
      </w:r>
    </w:p>
    <w:p>
      <w:r>
        <w:t xml:space="preserve">Atlanta sijaitsee Yhdysvalloissa.</w:t>
      </w:r>
    </w:p>
    <w:p>
      <w:r>
        <w:rPr>
          <w:b/>
        </w:rPr>
        <w:t xml:space="preserve">Tulos</w:t>
      </w:r>
    </w:p>
    <w:p>
      <w:r>
        <w:t xml:space="preserve">Atlanta</w:t>
      </w:r>
    </w:p>
    <w:p>
      <w:r>
        <w:rPr>
          <w:b/>
        </w:rPr>
        <w:t xml:space="preserve">Esimerkki 0.2236</w:t>
      </w:r>
    </w:p>
    <w:p>
      <w:r>
        <w:t xml:space="preserve">Carrie Lam on Hongkongin poliittinen johtaja.</w:t>
      </w:r>
    </w:p>
    <w:p>
      <w:r>
        <w:rPr>
          <w:b/>
        </w:rPr>
        <w:t xml:space="preserve">Tulos</w:t>
      </w:r>
    </w:p>
    <w:p>
      <w:r>
        <w:t xml:space="preserve">Hong Kong</w:t>
      </w:r>
    </w:p>
    <w:p>
      <w:r>
        <w:rPr>
          <w:b/>
        </w:rPr>
        <w:t xml:space="preserve">Esimerkki 0.2237</w:t>
      </w:r>
    </w:p>
    <w:p>
      <w:r>
        <w:t xml:space="preserve">Echo 1:n nssdc-tunnus on 1960-009a.</w:t>
      </w:r>
    </w:p>
    <w:p>
      <w:r>
        <w:rPr>
          <w:b/>
        </w:rPr>
        <w:t xml:space="preserve">Tulos</w:t>
      </w:r>
    </w:p>
    <w:p>
      <w:r>
        <w:t xml:space="preserve">Echo 1</w:t>
      </w:r>
    </w:p>
    <w:p>
      <w:r>
        <w:rPr>
          <w:b/>
        </w:rPr>
        <w:t xml:space="preserve">Esimerkki 0.2238</w:t>
      </w:r>
    </w:p>
    <w:p>
      <w:r>
        <w:t xml:space="preserve">AZAL Arena sijaitsee Shuvulanissa.</w:t>
      </w:r>
    </w:p>
    <w:p>
      <w:r>
        <w:rPr>
          <w:b/>
        </w:rPr>
        <w:t xml:space="preserve">Tulos</w:t>
      </w:r>
    </w:p>
    <w:p>
      <w:r>
        <w:t xml:space="preserve">AZAL Arena</w:t>
      </w:r>
    </w:p>
    <w:p>
      <w:r>
        <w:rPr>
          <w:b/>
        </w:rPr>
        <w:t xml:space="preserve">Esimerkki 0.2239</w:t>
      </w:r>
    </w:p>
    <w:p>
      <w:r>
        <w:t xml:space="preserve">Cyril Ramaphosa on Etelä-Afrikan johtaja.</w:t>
      </w:r>
    </w:p>
    <w:p>
      <w:r>
        <w:rPr>
          <w:b/>
        </w:rPr>
        <w:t xml:space="preserve">Tulos</w:t>
      </w:r>
    </w:p>
    <w:p>
      <w:r>
        <w:t xml:space="preserve">Etelä-Afrikka</w:t>
      </w:r>
    </w:p>
    <w:p>
      <w:r>
        <w:rPr>
          <w:b/>
        </w:rPr>
        <w:t xml:space="preserve">Esimerkki 0.2240</w:t>
      </w:r>
    </w:p>
    <w:p>
      <w:r>
        <w:t xml:space="preserve">Vuoden 2007 Phillip Islandin Superbiken MM-osakilpailussa Max Biaggi on sijalla 3.</w:t>
      </w:r>
    </w:p>
    <w:p>
      <w:r>
        <w:rPr>
          <w:b/>
        </w:rPr>
        <w:t xml:space="preserve">Tulos</w:t>
      </w:r>
    </w:p>
    <w:p>
      <w:r>
        <w:t xml:space="preserve">Max Biaggi</w:t>
      </w:r>
    </w:p>
    <w:p>
      <w:r>
        <w:rPr>
          <w:b/>
        </w:rPr>
        <w:t xml:space="preserve">Esimerkki 0.2241</w:t>
      </w:r>
    </w:p>
    <w:p>
      <w:r>
        <w:t xml:space="preserve">Vuonna 2006 La Vida Inmune -elokuvan päärooli Malhora -elokuvassa.</w:t>
      </w:r>
    </w:p>
    <w:p>
      <w:r>
        <w:rPr>
          <w:b/>
        </w:rPr>
        <w:t xml:space="preserve">Tulos</w:t>
      </w:r>
    </w:p>
    <w:p>
      <w:r>
        <w:t xml:space="preserve">La Vida Inmune</w:t>
      </w:r>
    </w:p>
    <w:p>
      <w:r>
        <w:rPr>
          <w:b/>
        </w:rPr>
        <w:t xml:space="preserve">Esimerkki 0.2242</w:t>
      </w:r>
    </w:p>
    <w:p>
      <w:r>
        <w:t xml:space="preserve">Amerikan yhdysvaltojen korkein tuomari on John Roberts.</w:t>
      </w:r>
    </w:p>
    <w:p>
      <w:r>
        <w:rPr>
          <w:b/>
        </w:rPr>
        <w:t xml:space="preserve">Tulos</w:t>
      </w:r>
    </w:p>
    <w:p>
      <w:r>
        <w:t xml:space="preserve">Yhdysvallat</w:t>
      </w:r>
    </w:p>
    <w:p>
      <w:r>
        <w:rPr>
          <w:b/>
        </w:rPr>
        <w:t xml:space="preserve">Esimerkki 0.2243</w:t>
      </w:r>
    </w:p>
    <w:p>
      <w:r>
        <w:t xml:space="preserve">Kun 11:40:26 on aika (utc) km (mi on syvyys.</w:t>
      </w:r>
    </w:p>
    <w:p>
      <w:r>
        <w:rPr>
          <w:b/>
        </w:rPr>
        <w:t xml:space="preserve">Tulos</w:t>
      </w:r>
    </w:p>
    <w:p>
      <w:r>
        <w:t xml:space="preserve">11:40:26</w:t>
      </w:r>
    </w:p>
    <w:p>
      <w:r>
        <w:rPr>
          <w:b/>
        </w:rPr>
        <w:t xml:space="preserve">Esimerkki 0.2244</w:t>
      </w:r>
    </w:p>
    <w:p>
      <w:r>
        <w:t xml:space="preserve">Jos etsit hienoa ruokaa, Browns Cambridge on sinua varten. Se on saanut viisi arvosanaa viidestä, mutta maksaa yli 30 puntaa.</w:t>
      </w:r>
    </w:p>
    <w:p>
      <w:r>
        <w:rPr>
          <w:b/>
        </w:rPr>
        <w:t xml:space="preserve">Tulos</w:t>
      </w:r>
    </w:p>
    <w:p>
      <w:r>
        <w:t xml:space="preserve">Browns Cambridge</w:t>
      </w:r>
    </w:p>
    <w:p>
      <w:r>
        <w:rPr>
          <w:b/>
        </w:rPr>
        <w:t xml:space="preserve">Esimerkki 0.2245</w:t>
      </w:r>
    </w:p>
    <w:p>
      <w:r>
        <w:t xml:space="preserve">Yksi Binignitin tärkeimmistä ainesosista on saago.</w:t>
      </w:r>
    </w:p>
    <w:p>
      <w:r>
        <w:rPr>
          <w:b/>
        </w:rPr>
        <w:t xml:space="preserve">Tulos</w:t>
      </w:r>
    </w:p>
    <w:p>
      <w:r>
        <w:t xml:space="preserve">Binignit</w:t>
      </w:r>
    </w:p>
    <w:p>
      <w:r>
        <w:rPr>
          <w:b/>
        </w:rPr>
        <w:t xml:space="preserve">Esimerkki 0.2246</w:t>
      </w:r>
    </w:p>
    <w:p>
      <w:r>
        <w:t xml:space="preserve">Kyle Nakazawa on Philadelphia Unionin varaama pelaaja.</w:t>
      </w:r>
    </w:p>
    <w:p>
      <w:r>
        <w:rPr>
          <w:b/>
        </w:rPr>
        <w:t xml:space="preserve">Tulos</w:t>
      </w:r>
    </w:p>
    <w:p>
      <w:r>
        <w:t xml:space="preserve">Kyle Nakazawa</w:t>
      </w:r>
    </w:p>
    <w:p>
      <w:r>
        <w:rPr>
          <w:b/>
        </w:rPr>
        <w:t xml:space="preserve">Esimerkki 0.2247</w:t>
      </w:r>
    </w:p>
    <w:p>
      <w:r>
        <w:t xml:space="preserve">Amatriciana-kastike on peräisin Lazion alueelta.</w:t>
      </w:r>
    </w:p>
    <w:p>
      <w:r>
        <w:rPr>
          <w:b/>
        </w:rPr>
        <w:t xml:space="preserve">Tulos</w:t>
      </w:r>
    </w:p>
    <w:p>
      <w:r>
        <w:t xml:space="preserve">Amatriciana-kastike</w:t>
      </w:r>
    </w:p>
    <w:p>
      <w:r>
        <w:rPr>
          <w:b/>
        </w:rPr>
        <w:t xml:space="preserve">Esimerkki 0.2248</w:t>
      </w:r>
    </w:p>
    <w:p>
      <w:r>
        <w:t xml:space="preserve">108 St Georges Terrace -hotellin kerrosluku on 50.</w:t>
      </w:r>
    </w:p>
    <w:p>
      <w:r>
        <w:rPr>
          <w:b/>
        </w:rPr>
        <w:t xml:space="preserve">Tulos</w:t>
      </w:r>
    </w:p>
    <w:p>
      <w:r>
        <w:t xml:space="preserve">108 St Georges Terrace</w:t>
      </w:r>
    </w:p>
    <w:p>
      <w:r>
        <w:rPr>
          <w:b/>
        </w:rPr>
        <w:t xml:space="preserve">Esimerkki 0.2249</w:t>
      </w:r>
    </w:p>
    <w:p>
      <w:r>
        <w:t xml:space="preserve">Vuonna 1999 aloituksia oli 10.</w:t>
      </w:r>
    </w:p>
    <w:p>
      <w:r>
        <w:rPr>
          <w:b/>
        </w:rPr>
        <w:t xml:space="preserve">Tulos</w:t>
      </w:r>
    </w:p>
    <w:p>
      <w:r>
        <w:t xml:space="preserve">1999</w:t>
      </w:r>
    </w:p>
    <w:p>
      <w:r>
        <w:rPr>
          <w:b/>
        </w:rPr>
        <w:t xml:space="preserve">Esimerkki 0,2250</w:t>
      </w:r>
    </w:p>
    <w:p>
      <w:r>
        <w:t xml:space="preserve">Browns Cambridge ei ole liian kallis, ja siellä on alueen parasta ruokaa.</w:t>
      </w:r>
    </w:p>
    <w:p>
      <w:r>
        <w:rPr>
          <w:b/>
        </w:rPr>
        <w:t xml:space="preserve">Tulos</w:t>
      </w:r>
    </w:p>
    <w:p>
      <w:r>
        <w:t xml:space="preserve">Browns Cambridge</w:t>
      </w:r>
    </w:p>
    <w:p>
      <w:r>
        <w:rPr>
          <w:b/>
        </w:rPr>
        <w:t xml:space="preserve">Esimerkki 0.2251</w:t>
      </w:r>
    </w:p>
    <w:p>
      <w:r>
        <w:t xml:space="preserve">"Myrskyvaroitus (ensimmäinen osa)" kuvattiin heinä-elokuussa 1966.</w:t>
      </w:r>
    </w:p>
    <w:p>
      <w:r>
        <w:rPr>
          <w:b/>
        </w:rPr>
        <w:t xml:space="preserve">Tulos</w:t>
      </w:r>
    </w:p>
    <w:p>
      <w:r>
        <w:t xml:space="preserve">myrskyvaroitus (ensimmäinen osa)</w:t>
      </w:r>
    </w:p>
    <w:p>
      <w:r>
        <w:rPr>
          <w:b/>
        </w:rPr>
        <w:t xml:space="preserve">Esimerkki 0.2252</w:t>
      </w:r>
    </w:p>
    <w:p>
      <w:r>
        <w:t xml:space="preserve">Palkinto jako "Sub" oli 17,820.00.</w:t>
      </w:r>
    </w:p>
    <w:p>
      <w:r>
        <w:rPr>
          <w:b/>
        </w:rPr>
        <w:t xml:space="preserve">Tulos</w:t>
      </w:r>
    </w:p>
    <w:p>
      <w:r>
        <w:t xml:space="preserve">Sub</w:t>
      </w:r>
    </w:p>
    <w:p>
      <w:r>
        <w:rPr>
          <w:b/>
        </w:rPr>
        <w:t xml:space="preserve">Esimerkki 0.2253</w:t>
      </w:r>
    </w:p>
    <w:p>
      <w:r>
        <w:t xml:space="preserve">Ingram, TX esitettiin 23. tammikuuta 2005.</w:t>
      </w:r>
    </w:p>
    <w:p>
      <w:r>
        <w:rPr>
          <w:b/>
        </w:rPr>
        <w:t xml:space="preserve">Tulos</w:t>
      </w:r>
    </w:p>
    <w:p>
      <w:r>
        <w:t xml:space="preserve">Ingram, TX</w:t>
      </w:r>
    </w:p>
    <w:p>
      <w:r>
        <w:rPr>
          <w:b/>
        </w:rPr>
        <w:t xml:space="preserve">Esimerkki 0.2254</w:t>
      </w:r>
    </w:p>
    <w:p>
      <w:r>
        <w:t xml:space="preserve">Alderneyn lentoaseman ensimmäinen kiitotie on tehty asfaltista.</w:t>
      </w:r>
    </w:p>
    <w:p>
      <w:r>
        <w:rPr>
          <w:b/>
        </w:rPr>
        <w:t xml:space="preserve">Tulos</w:t>
      </w:r>
    </w:p>
    <w:p>
      <w:r>
        <w:t xml:space="preserve">Alderneyn lentoasema</w:t>
      </w:r>
    </w:p>
    <w:p>
      <w:r>
        <w:rPr>
          <w:b/>
        </w:rPr>
        <w:t xml:space="preserve">Esimerkki 0.2255</w:t>
      </w:r>
    </w:p>
    <w:p>
      <w:r>
        <w:t xml:space="preserve">Ottelun numero 4 päätteeksi tilanne oli 258-264.</w:t>
      </w:r>
    </w:p>
    <w:p>
      <w:r>
        <w:rPr>
          <w:b/>
        </w:rPr>
        <w:t xml:space="preserve">Tulos</w:t>
      </w:r>
    </w:p>
    <w:p>
      <w:r>
        <w:t xml:space="preserve">4</w:t>
      </w:r>
    </w:p>
    <w:p>
      <w:r>
        <w:rPr>
          <w:b/>
        </w:rPr>
        <w:t xml:space="preserve">Esimerkki 0.2256</w:t>
      </w:r>
    </w:p>
    <w:p>
      <w:r>
        <w:t xml:space="preserve">John 'Tune' Kristiansen päättyi 23 päivänä kesäkuuta 2012.</w:t>
      </w:r>
    </w:p>
    <w:p>
      <w:r>
        <w:rPr>
          <w:b/>
        </w:rPr>
        <w:t xml:space="preserve">Tulos</w:t>
      </w:r>
    </w:p>
    <w:p>
      <w:r>
        <w:t xml:space="preserve">John 'Tune' Kristiansen</w:t>
      </w:r>
    </w:p>
    <w:p>
      <w:r>
        <w:rPr>
          <w:b/>
        </w:rPr>
        <w:t xml:space="preserve">Esimerkki 0.2257</w:t>
      </w:r>
    </w:p>
    <w:p>
      <w:r>
        <w:t xml:space="preserve">New England Revolutionin kokonaistulos on 11-12-7</w:t>
      </w:r>
    </w:p>
    <w:p>
      <w:r>
        <w:rPr>
          <w:b/>
        </w:rPr>
        <w:t xml:space="preserve">Tulos</w:t>
      </w:r>
    </w:p>
    <w:p>
      <w:r>
        <w:t xml:space="preserve">New England Revolution</w:t>
      </w:r>
    </w:p>
    <w:p>
      <w:r>
        <w:rPr>
          <w:b/>
        </w:rPr>
        <w:t xml:space="preserve">Esimerkki 0.2258</w:t>
      </w:r>
    </w:p>
    <w:p>
      <w:r>
        <w:t xml:space="preserve">Tapahtumapaikka, jossa päivämäärä oli 22. päivä, oli poissa.</w:t>
      </w:r>
    </w:p>
    <w:p>
      <w:r>
        <w:rPr>
          <w:b/>
        </w:rPr>
        <w:t xml:space="preserve">Tulos</w:t>
      </w:r>
    </w:p>
    <w:p>
      <w:r>
        <w:t xml:space="preserve">22.</w:t>
      </w:r>
    </w:p>
    <w:p>
      <w:r>
        <w:rPr>
          <w:b/>
        </w:rPr>
        <w:t xml:space="preserve">Esimerkki 0.2259</w:t>
      </w:r>
    </w:p>
    <w:p>
      <w:r>
        <w:t xml:space="preserve">The Underneath / Phantom Limb on ohjannut Milan Cheylov / Allan Kroeker.</w:t>
      </w:r>
    </w:p>
    <w:p>
      <w:r>
        <w:rPr>
          <w:b/>
        </w:rPr>
        <w:t xml:space="preserve">Tulos</w:t>
      </w:r>
    </w:p>
    <w:p>
      <w:r>
        <w:t xml:space="preserve">The Underneath / Aavemainen raaja</w:t>
      </w:r>
    </w:p>
    <w:p>
      <w:r>
        <w:rPr>
          <w:b/>
        </w:rPr>
        <w:t xml:space="preserve">Esimerkki 0,2260</w:t>
      </w:r>
    </w:p>
    <w:p>
      <w:r>
        <w:t xml:space="preserve">Alcobendasin johtava puolue on Kansanpuolue (Espanja).</w:t>
      </w:r>
    </w:p>
    <w:p>
      <w:r>
        <w:rPr>
          <w:b/>
        </w:rPr>
        <w:t xml:space="preserve">Tulos</w:t>
      </w:r>
    </w:p>
    <w:p>
      <w:r>
        <w:t xml:space="preserve">Alcobendas</w:t>
      </w:r>
    </w:p>
    <w:p>
      <w:r>
        <w:rPr>
          <w:b/>
        </w:rPr>
        <w:t xml:space="preserve">Esimerkki 0.2261</w:t>
      </w:r>
    </w:p>
    <w:p>
      <w:r>
        <w:t xml:space="preserve">Ukraina voitti 24 kultamitalia.</w:t>
      </w:r>
    </w:p>
    <w:p>
      <w:r>
        <w:rPr>
          <w:b/>
        </w:rPr>
        <w:t xml:space="preserve">Tulos</w:t>
      </w:r>
    </w:p>
    <w:p>
      <w:r>
        <w:t xml:space="preserve">Ukraina</w:t>
      </w:r>
    </w:p>
    <w:p>
      <w:r>
        <w:rPr>
          <w:b/>
        </w:rPr>
        <w:t xml:space="preserve">Esimerkki 0.2262</w:t>
      </w:r>
    </w:p>
    <w:p>
      <w:r>
        <w:t xml:space="preserve">Virginia DeMarce on kirjoittanut teoksen 1634: Baijerin kriisi.</w:t>
      </w:r>
    </w:p>
    <w:p>
      <w:r>
        <w:rPr>
          <w:b/>
        </w:rPr>
        <w:t xml:space="preserve">Tulos</w:t>
      </w:r>
    </w:p>
    <w:p>
      <w:r>
        <w:t xml:space="preserve">1634: Baijerin kriisi</w:t>
      </w:r>
    </w:p>
    <w:p>
      <w:r>
        <w:rPr>
          <w:b/>
        </w:rPr>
        <w:t xml:space="preserve">Esimerkki 0.2263</w:t>
      </w:r>
    </w:p>
    <w:p>
      <w:r>
        <w:t xml:space="preserve">City of the Sunin tulosta ei nimetty.</w:t>
      </w:r>
    </w:p>
    <w:p>
      <w:r>
        <w:rPr>
          <w:b/>
        </w:rPr>
        <w:t xml:space="preserve">Tulos</w:t>
      </w:r>
    </w:p>
    <w:p>
      <w:r>
        <w:t xml:space="preserve">Auringon kaupunki</w:t>
      </w:r>
    </w:p>
    <w:p>
      <w:r>
        <w:rPr>
          <w:b/>
        </w:rPr>
        <w:t xml:space="preserve">Esimerkki 0.2264</w:t>
      </w:r>
    </w:p>
    <w:p>
      <w:r>
        <w:t xml:space="preserve">Pakoraa voi varioida käyttämällä paneeria.</w:t>
      </w:r>
    </w:p>
    <w:p>
      <w:r>
        <w:rPr>
          <w:b/>
        </w:rPr>
        <w:t xml:space="preserve">Tulos</w:t>
      </w:r>
    </w:p>
    <w:p>
      <w:r>
        <w:t xml:space="preserve">Pakora</w:t>
      </w:r>
    </w:p>
    <w:p>
      <w:r>
        <w:rPr>
          <w:b/>
        </w:rPr>
        <w:t xml:space="preserve">Esimerkki 0,2265</w:t>
      </w:r>
    </w:p>
    <w:p>
      <w:r>
        <w:t xml:space="preserve">Adamsin piirikunnan pohjoispuolella on Cumberlandin piirikunta Pennsylvaniassa.</w:t>
      </w:r>
    </w:p>
    <w:p>
      <w:r>
        <w:rPr>
          <w:b/>
        </w:rPr>
        <w:t xml:space="preserve">Tulos</w:t>
      </w:r>
    </w:p>
    <w:p>
      <w:r>
        <w:t xml:space="preserve">Adams County, Pennsylvania</w:t>
      </w:r>
    </w:p>
    <w:p>
      <w:r>
        <w:rPr>
          <w:b/>
        </w:rPr>
        <w:t xml:space="preserve">Esimerkki 0.2266</w:t>
      </w:r>
    </w:p>
    <w:p>
      <w:r>
        <w:t xml:space="preserve">William Anders toimii Norjan suurlähettiläänä Yhdysvalloissa.</w:t>
      </w:r>
    </w:p>
    <w:p>
      <w:r>
        <w:rPr>
          <w:b/>
        </w:rPr>
        <w:t xml:space="preserve">Tulos</w:t>
      </w:r>
    </w:p>
    <w:p>
      <w:r>
        <w:t xml:space="preserve">William Anders</w:t>
      </w:r>
    </w:p>
    <w:p>
      <w:r>
        <w:rPr>
          <w:b/>
        </w:rPr>
        <w:t xml:space="preserve">Esimerkki 0.2267</w:t>
      </w:r>
    </w:p>
    <w:p>
      <w:r>
        <w:t xml:space="preserve">Ajoblancon ainesosa on valkosipuli.</w:t>
      </w:r>
    </w:p>
    <w:p>
      <w:r>
        <w:rPr>
          <w:b/>
        </w:rPr>
        <w:t xml:space="preserve">Tulos</w:t>
      </w:r>
    </w:p>
    <w:p>
      <w:r>
        <w:t xml:space="preserve">Ajoblanco</w:t>
      </w:r>
    </w:p>
    <w:p>
      <w:r>
        <w:rPr>
          <w:b/>
        </w:rPr>
        <w:t xml:space="preserve">Esimerkki 0.2268</w:t>
      </w:r>
    </w:p>
    <w:p>
      <w:r>
        <w:t xml:space="preserve">Davids joukkue koostuu Bill Oddie ja Frank Skinner ilmestyi episodi 5x06</w:t>
      </w:r>
    </w:p>
    <w:p>
      <w:r>
        <w:rPr>
          <w:b/>
        </w:rPr>
        <w:t xml:space="preserve">Tulos</w:t>
      </w:r>
    </w:p>
    <w:p>
      <w:r>
        <w:t xml:space="preserve">5x06</w:t>
      </w:r>
    </w:p>
    <w:p>
      <w:r>
        <w:rPr>
          <w:b/>
        </w:rPr>
        <w:t xml:space="preserve">Esimerkki 0.2269</w:t>
      </w:r>
    </w:p>
    <w:p>
      <w:r>
        <w:t xml:space="preserve">Bye bye barin lauloi Michael von der Heide.</w:t>
      </w:r>
    </w:p>
    <w:p>
      <w:r>
        <w:rPr>
          <w:b/>
        </w:rPr>
        <w:t xml:space="preserve">Tulos</w:t>
      </w:r>
    </w:p>
    <w:p>
      <w:r>
        <w:t xml:space="preserve">Michael von der Heide</w:t>
      </w:r>
    </w:p>
    <w:p>
      <w:r>
        <w:rPr>
          <w:b/>
        </w:rPr>
        <w:t xml:space="preserve">Esimerkki 0.2270</w:t>
      </w:r>
    </w:p>
    <w:p>
      <w:r>
        <w:t xml:space="preserve">Preferente on Espanjan jalkapalloliigan viides taso.</w:t>
      </w:r>
    </w:p>
    <w:p>
      <w:r>
        <w:rPr>
          <w:b/>
        </w:rPr>
        <w:t xml:space="preserve">Tulos</w:t>
      </w:r>
    </w:p>
    <w:p>
      <w:r>
        <w:t xml:space="preserve">5</w:t>
      </w:r>
    </w:p>
    <w:p>
      <w:r>
        <w:rPr>
          <w:b/>
        </w:rPr>
        <w:t xml:space="preserve">Esimerkki 0.2271</w:t>
      </w:r>
    </w:p>
    <w:p>
      <w:r>
        <w:t xml:space="preserve">Public Square 200:ssa on 45 kerrosta.</w:t>
      </w:r>
    </w:p>
    <w:p>
      <w:r>
        <w:rPr>
          <w:b/>
        </w:rPr>
        <w:t xml:space="preserve">Tulos</w:t>
      </w:r>
    </w:p>
    <w:p>
      <w:r>
        <w:t xml:space="preserve">200 Public Square</w:t>
      </w:r>
    </w:p>
    <w:p>
      <w:r>
        <w:rPr>
          <w:b/>
        </w:rPr>
        <w:t xml:space="preserve">Esimerkki 0.2272</w:t>
      </w:r>
    </w:p>
    <w:p>
      <w:r>
        <w:t xml:space="preserve">Elisabet II on Yhdistyneen kuningaskunnan johtaja.</w:t>
      </w:r>
    </w:p>
    <w:p>
      <w:r>
        <w:rPr>
          <w:b/>
        </w:rPr>
        <w:t xml:space="preserve">Tulos</w:t>
      </w:r>
    </w:p>
    <w:p>
      <w:r>
        <w:t xml:space="preserve">Yhdistynyt kuningaskunta</w:t>
      </w:r>
    </w:p>
    <w:p>
      <w:r>
        <w:rPr>
          <w:b/>
        </w:rPr>
        <w:t xml:space="preserve">Esimerkki 0.2273</w:t>
      </w:r>
    </w:p>
    <w:p>
      <w:r>
        <w:t xml:space="preserve">AWH Engineering Collegessa on 250 opettajaa.</w:t>
      </w:r>
    </w:p>
    <w:p>
      <w:r>
        <w:rPr>
          <w:b/>
        </w:rPr>
        <w:t xml:space="preserve">Tulos</w:t>
      </w:r>
    </w:p>
    <w:p>
      <w:r>
        <w:t xml:space="preserve">AWH Engineering College</w:t>
      </w:r>
    </w:p>
    <w:p>
      <w:r>
        <w:rPr>
          <w:b/>
        </w:rPr>
        <w:t xml:space="preserve">Esimerkki 0.2274</w:t>
      </w:r>
    </w:p>
    <w:p>
      <w:r>
        <w:t xml:space="preserve">Seth Sinovic varattiin New England Revolutioniin.</w:t>
      </w:r>
    </w:p>
    <w:p>
      <w:r>
        <w:rPr>
          <w:b/>
        </w:rPr>
        <w:t xml:space="preserve">Tulos</w:t>
      </w:r>
    </w:p>
    <w:p>
      <w:r>
        <w:t xml:space="preserve">New England Revolution</w:t>
      </w:r>
    </w:p>
    <w:p>
      <w:r>
        <w:rPr>
          <w:b/>
        </w:rPr>
        <w:t xml:space="preserve">Esimerkki 0,2275</w:t>
      </w:r>
    </w:p>
    <w:p>
      <w:r>
        <w:t xml:space="preserve">Cornellin yliopisto kuuluu Association of Public and Land grant Universities -järjestöön.</w:t>
      </w:r>
    </w:p>
    <w:p>
      <w:r>
        <w:rPr>
          <w:b/>
        </w:rPr>
        <w:t xml:space="preserve">Tulos</w:t>
      </w:r>
    </w:p>
    <w:p>
      <w:r>
        <w:t xml:space="preserve">Cornellin yliopisto</w:t>
      </w:r>
    </w:p>
    <w:p>
      <w:r>
        <w:rPr>
          <w:b/>
        </w:rPr>
        <w:t xml:space="preserve">Esimerkki 0.2276</w:t>
      </w:r>
    </w:p>
    <w:p>
      <w:r>
        <w:t xml:space="preserve">Tomber julkaistiin vuonna 2001.</w:t>
      </w:r>
    </w:p>
    <w:p>
      <w:r>
        <w:rPr>
          <w:b/>
        </w:rPr>
        <w:t xml:space="preserve">Tulos</w:t>
      </w:r>
    </w:p>
    <w:p>
      <w:r>
        <w:t xml:space="preserve">Tomber</w:t>
      </w:r>
    </w:p>
    <w:p>
      <w:r>
        <w:rPr>
          <w:b/>
        </w:rPr>
        <w:t xml:space="preserve">Esimerkki 0.2277</w:t>
      </w:r>
    </w:p>
    <w:p>
      <w:r>
        <w:t xml:space="preserve">Englannissa pääuskonto on Englannin kirkko.</w:t>
      </w:r>
    </w:p>
    <w:p>
      <w:r>
        <w:rPr>
          <w:b/>
        </w:rPr>
        <w:t xml:space="preserve">Tulos</w:t>
      </w:r>
    </w:p>
    <w:p>
      <w:r>
        <w:t xml:space="preserve">Englanti</w:t>
      </w:r>
    </w:p>
    <w:p>
      <w:r>
        <w:rPr>
          <w:b/>
        </w:rPr>
        <w:t xml:space="preserve">Esimerkki 0.2278</w:t>
      </w:r>
    </w:p>
    <w:p>
      <w:r>
        <w:t xml:space="preserve">Kaudella 2010-11 Carmen Kung oli kausi.</w:t>
      </w:r>
    </w:p>
    <w:p>
      <w:r>
        <w:rPr>
          <w:b/>
        </w:rPr>
        <w:t xml:space="preserve">Tulos</w:t>
      </w:r>
    </w:p>
    <w:p>
      <w:r>
        <w:t xml:space="preserve">2010-11</w:t>
      </w:r>
    </w:p>
    <w:p>
      <w:r>
        <w:rPr>
          <w:b/>
        </w:rPr>
        <w:t xml:space="preserve">Esimerkki 0.2279</w:t>
      </w:r>
    </w:p>
    <w:p>
      <w:r>
        <w:t xml:space="preserve">Iain Nicolson on työväenpuolueen jäsen.</w:t>
      </w:r>
    </w:p>
    <w:p>
      <w:r>
        <w:rPr>
          <w:b/>
        </w:rPr>
        <w:t xml:space="preserve">Tulos</w:t>
      </w:r>
    </w:p>
    <w:p>
      <w:r>
        <w:t xml:space="preserve">Iain Nicolson</w:t>
      </w:r>
    </w:p>
    <w:p>
      <w:r>
        <w:rPr>
          <w:b/>
        </w:rPr>
        <w:t xml:space="preserve">Esimerkki 0.2280</w:t>
      </w:r>
    </w:p>
    <w:p>
      <w:r>
        <w:t xml:space="preserve">Singaporessa puhutaan englantia.</w:t>
      </w:r>
    </w:p>
    <w:p>
      <w:r>
        <w:rPr>
          <w:b/>
        </w:rPr>
        <w:t xml:space="preserve">Tulos</w:t>
      </w:r>
    </w:p>
    <w:p>
      <w:r>
        <w:t xml:space="preserve">Singapore</w:t>
      </w:r>
    </w:p>
    <w:p>
      <w:r>
        <w:rPr>
          <w:b/>
        </w:rPr>
        <w:t xml:space="preserve">Esimerkki 0.2281</w:t>
      </w:r>
    </w:p>
    <w:p>
      <w:r>
        <w:t xml:space="preserve">Vuoden 1903 ottelu pelattiin Lawrencessa.</w:t>
      </w:r>
    </w:p>
    <w:p>
      <w:r>
        <w:rPr>
          <w:b/>
        </w:rPr>
        <w:t xml:space="preserve">Tulos</w:t>
      </w:r>
    </w:p>
    <w:p>
      <w:r>
        <w:t xml:space="preserve">1903</w:t>
      </w:r>
    </w:p>
    <w:p>
      <w:r>
        <w:rPr>
          <w:b/>
        </w:rPr>
        <w:t xml:space="preserve">Esimerkki 0.2282</w:t>
      </w:r>
    </w:p>
    <w:p>
      <w:r>
        <w:t xml:space="preserve">Adaren kartanon suunnitteli arkkitehti Lewis Nockalls Cottingham.</w:t>
      </w:r>
    </w:p>
    <w:p>
      <w:r>
        <w:rPr>
          <w:b/>
        </w:rPr>
        <w:t xml:space="preserve">Tulos</w:t>
      </w:r>
    </w:p>
    <w:p>
      <w:r>
        <w:t xml:space="preserve">Adaren kartano</w:t>
      </w:r>
    </w:p>
    <w:p>
      <w:r>
        <w:rPr>
          <w:b/>
        </w:rPr>
        <w:t xml:space="preserve">Esimerkki 0.2283</w:t>
      </w:r>
    </w:p>
    <w:p>
      <w:r>
        <w:t xml:space="preserve">FDA on hyväksynyt sytarabiinin (Ara-C).</w:t>
      </w:r>
    </w:p>
    <w:p>
      <w:r>
        <w:rPr>
          <w:b/>
        </w:rPr>
        <w:t xml:space="preserve">Tulos</w:t>
      </w:r>
    </w:p>
    <w:p>
      <w:r>
        <w:t xml:space="preserve">Sytarabiini (Ara-C)</w:t>
      </w:r>
    </w:p>
    <w:p>
      <w:r>
        <w:rPr>
          <w:b/>
        </w:rPr>
        <w:t xml:space="preserve">Esimerkki 0.2284</w:t>
      </w:r>
    </w:p>
    <w:p>
      <w:r>
        <w:t xml:space="preserve">3,31 miljoonaa yhdysvaltalaista katsojaa katsoi Babylonia...</w:t>
      </w:r>
    </w:p>
    <w:p>
      <w:r>
        <w:rPr>
          <w:b/>
        </w:rPr>
        <w:t xml:space="preserve">Tulos</w:t>
      </w:r>
    </w:p>
    <w:p>
      <w:r>
        <w:t xml:space="preserve">Babylon</w:t>
      </w:r>
    </w:p>
    <w:p>
      <w:r>
        <w:rPr>
          <w:b/>
        </w:rPr>
        <w:t xml:space="preserve">Esimerkki 0,2285</w:t>
      </w:r>
    </w:p>
    <w:p>
      <w:r>
        <w:t xml:space="preserve">Nihon Bunrin lukio sijaitsee Niigatassa.</w:t>
      </w:r>
    </w:p>
    <w:p>
      <w:r>
        <w:rPr>
          <w:b/>
        </w:rPr>
        <w:t xml:space="preserve">Tulos</w:t>
      </w:r>
    </w:p>
    <w:p>
      <w:r>
        <w:t xml:space="preserve">Nihon Bunri</w:t>
      </w:r>
    </w:p>
    <w:p>
      <w:r>
        <w:rPr>
          <w:b/>
        </w:rPr>
        <w:t xml:space="preserve">Esimerkki 0.2286</w:t>
      </w:r>
    </w:p>
    <w:p>
      <w:r>
        <w:t xml:space="preserve">Al Asadin lentotukikohta sijaitsee Al Anbarin maakunnassa Irakissa.</w:t>
      </w:r>
    </w:p>
    <w:p>
      <w:r>
        <w:rPr>
          <w:b/>
        </w:rPr>
        <w:t xml:space="preserve">Tulos</w:t>
      </w:r>
    </w:p>
    <w:p>
      <w:r>
        <w:t xml:space="preserve">Al Asadin lentotukikohta</w:t>
      </w:r>
    </w:p>
    <w:p>
      <w:r>
        <w:rPr>
          <w:b/>
        </w:rPr>
        <w:t xml:space="preserve">Esimerkki 0.2287</w:t>
      </w:r>
    </w:p>
    <w:p>
      <w:r>
        <w:t xml:space="preserve">Jens Härtel kuuluu seuraan 1. FC Union Berlin.</w:t>
      </w:r>
    </w:p>
    <w:p>
      <w:r>
        <w:rPr>
          <w:b/>
        </w:rPr>
        <w:t xml:space="preserve">Tulos</w:t>
      </w:r>
    </w:p>
    <w:p>
      <w:r>
        <w:t xml:space="preserve">Jens Härtel</w:t>
      </w:r>
    </w:p>
    <w:p>
      <w:r>
        <w:rPr>
          <w:b/>
        </w:rPr>
        <w:t xml:space="preserve">Esimerkki 0.2288</w:t>
      </w:r>
    </w:p>
    <w:p>
      <w:r>
        <w:t xml:space="preserve">Philae Sulcusin leveyspiiri on 65,5 pohjoista leveyttä.</w:t>
      </w:r>
    </w:p>
    <w:p>
      <w:r>
        <w:rPr>
          <w:b/>
        </w:rPr>
        <w:t xml:space="preserve">Tulos</w:t>
      </w:r>
    </w:p>
    <w:p>
      <w:r>
        <w:t xml:space="preserve">Philae Sulcus</w:t>
      </w:r>
    </w:p>
    <w:p>
      <w:r>
        <w:rPr>
          <w:b/>
        </w:rPr>
        <w:t xml:space="preserve">Esimerkki 0.2289</w:t>
      </w:r>
    </w:p>
    <w:p>
      <w:r>
        <w:t xml:space="preserve">Glanzmannin trombastenia ei vaikuta verihiutaleiden määrään.</w:t>
      </w:r>
    </w:p>
    <w:p>
      <w:r>
        <w:rPr>
          <w:b/>
        </w:rPr>
        <w:t xml:space="preserve">Tulos</w:t>
      </w:r>
    </w:p>
    <w:p>
      <w:r>
        <w:t xml:space="preserve">Glanzmannin trombastenia</w:t>
      </w:r>
    </w:p>
    <w:p>
      <w:r>
        <w:rPr>
          <w:b/>
        </w:rPr>
        <w:t xml:space="preserve">Esimerkki 0.2290</w:t>
      </w:r>
    </w:p>
    <w:p>
      <w:r>
        <w:t xml:space="preserve">Ennätys on 2-1.Vuosi on 1964.</w:t>
      </w:r>
    </w:p>
    <w:p>
      <w:r>
        <w:rPr>
          <w:b/>
        </w:rPr>
        <w:t xml:space="preserve">Tulos</w:t>
      </w:r>
    </w:p>
    <w:p>
      <w:r>
        <w:t xml:space="preserve">1964</w:t>
      </w:r>
    </w:p>
    <w:p>
      <w:r>
        <w:rPr>
          <w:b/>
        </w:rPr>
        <w:t xml:space="preserve">Esimerkki 0.2291</w:t>
      </w:r>
    </w:p>
    <w:p>
      <w:r>
        <w:t xml:space="preserve">Pelin 68 myötä joukkueen ennätys oli 45-23.</w:t>
      </w:r>
    </w:p>
    <w:p>
      <w:r>
        <w:rPr>
          <w:b/>
        </w:rPr>
        <w:t xml:space="preserve">Tulos</w:t>
      </w:r>
    </w:p>
    <w:p>
      <w:r>
        <w:t xml:space="preserve">68</w:t>
      </w:r>
    </w:p>
    <w:p>
      <w:r>
        <w:rPr>
          <w:b/>
        </w:rPr>
        <w:t xml:space="preserve">Esimerkki 0.2292</w:t>
      </w:r>
    </w:p>
    <w:p>
      <w:r>
        <w:t xml:space="preserve">2 tytärtä (Mary, nimetön) 1 poika (Russell) olivat Benjamin Harrisonin lapsia.</w:t>
      </w:r>
    </w:p>
    <w:p>
      <w:r>
        <w:rPr>
          <w:b/>
        </w:rPr>
        <w:t xml:space="preserve">Tulos</w:t>
      </w:r>
    </w:p>
    <w:p>
      <w:r>
        <w:t xml:space="preserve">Benjamin Harrison</w:t>
      </w:r>
    </w:p>
    <w:p>
      <w:r>
        <w:rPr>
          <w:b/>
        </w:rPr>
        <w:t xml:space="preserve">Esimerkki 0.2293</w:t>
      </w:r>
    </w:p>
    <w:p>
      <w:r>
        <w:t xml:space="preserve">1964 Wichita Fallsin tornado tapahtui Wichita Fallsissa, Texasissa.</w:t>
      </w:r>
    </w:p>
    <w:p>
      <w:r>
        <w:rPr>
          <w:b/>
        </w:rPr>
        <w:t xml:space="preserve">Tulos</w:t>
      </w:r>
    </w:p>
    <w:p>
      <w:r>
        <w:t xml:space="preserve">1964 Wichita Fallsin tornado</w:t>
      </w:r>
    </w:p>
    <w:p>
      <w:r>
        <w:rPr>
          <w:b/>
        </w:rPr>
        <w:t xml:space="preserve">Esimerkki 0.2294</w:t>
      </w:r>
    </w:p>
    <w:p>
      <w:r>
        <w:t xml:space="preserve">Churchill Chargers oli joukkue Kensingtonin konferenssissa.</w:t>
      </w:r>
    </w:p>
    <w:p>
      <w:r>
        <w:rPr>
          <w:b/>
        </w:rPr>
        <w:t xml:space="preserve">Tulos</w:t>
      </w:r>
    </w:p>
    <w:p>
      <w:r>
        <w:t xml:space="preserve">Churchill Chargers</w:t>
      </w:r>
    </w:p>
    <w:p>
      <w:r>
        <w:rPr>
          <w:b/>
        </w:rPr>
        <w:t xml:space="preserve">Esimerkki 0,2295</w:t>
      </w:r>
    </w:p>
    <w:p>
      <w:r>
        <w:t xml:space="preserve">Cape Cod on Massachussettsissa.</w:t>
      </w:r>
    </w:p>
    <w:p>
      <w:r>
        <w:rPr>
          <w:b/>
        </w:rPr>
        <w:t xml:space="preserve">Tulos</w:t>
      </w:r>
    </w:p>
    <w:p>
      <w:r>
        <w:t xml:space="preserve">Cape Cod</w:t>
      </w:r>
    </w:p>
    <w:p>
      <w:r>
        <w:rPr>
          <w:b/>
        </w:rPr>
        <w:t xml:space="preserve">Esimerkki 0.2296</w:t>
      </w:r>
    </w:p>
    <w:p>
      <w:r>
        <w:t xml:space="preserve">Robert Medcalf on maalaispuolueen jäsen.</w:t>
      </w:r>
    </w:p>
    <w:p>
      <w:r>
        <w:rPr>
          <w:b/>
        </w:rPr>
        <w:t xml:space="preserve">Tulos</w:t>
      </w:r>
    </w:p>
    <w:p>
      <w:r>
        <w:t xml:space="preserve">Robert Medcalf</w:t>
      </w:r>
    </w:p>
    <w:p>
      <w:r>
        <w:rPr>
          <w:b/>
        </w:rPr>
        <w:t xml:space="preserve">Esimerkki 0.2297</w:t>
      </w:r>
    </w:p>
    <w:p>
      <w:r>
        <w:t xml:space="preserve">Belgian johtaja on Charles Michel.</w:t>
      </w:r>
    </w:p>
    <w:p>
      <w:r>
        <w:rPr>
          <w:b/>
        </w:rPr>
        <w:t xml:space="preserve">Tulos</w:t>
      </w:r>
    </w:p>
    <w:p>
      <w:r>
        <w:t xml:space="preserve">Belgia</w:t>
      </w:r>
    </w:p>
    <w:p>
      <w:r>
        <w:rPr>
          <w:b/>
        </w:rPr>
        <w:t xml:space="preserve">Esimerkki 0.2298</w:t>
      </w:r>
    </w:p>
    <w:p>
      <w:r>
        <w:t xml:space="preserve">Brandon Sanderson syntyi Lincolnissa Nebraskassa.</w:t>
      </w:r>
    </w:p>
    <w:p>
      <w:r>
        <w:rPr>
          <w:b/>
        </w:rPr>
        <w:t xml:space="preserve">Tulos</w:t>
      </w:r>
    </w:p>
    <w:p>
      <w:r>
        <w:t xml:space="preserve">Brandon Sanderson</w:t>
      </w:r>
    </w:p>
    <w:p>
      <w:r>
        <w:rPr>
          <w:b/>
        </w:rPr>
        <w:t xml:space="preserve">Esimerkki 0.2299</w:t>
      </w:r>
    </w:p>
    <w:p>
      <w:r>
        <w:t xml:space="preserve">Howard Hallin värit ovat keltainen ja vihreä.</w:t>
      </w:r>
    </w:p>
    <w:p>
      <w:r>
        <w:rPr>
          <w:b/>
        </w:rPr>
        <w:t xml:space="preserve">Tulos</w:t>
      </w:r>
    </w:p>
    <w:p>
      <w:r>
        <w:t xml:space="preserve">Howard Hall</w:t>
      </w:r>
    </w:p>
    <w:p>
      <w:r>
        <w:rPr>
          <w:b/>
        </w:rPr>
        <w:t xml:space="preserve">Esimerkki 0.2300</w:t>
      </w:r>
    </w:p>
    <w:p>
      <w:r>
        <w:t xml:space="preserve">Jamie McMurray ansaitsi 134 675 dollaria.</w:t>
      </w:r>
    </w:p>
    <w:p>
      <w:r>
        <w:rPr>
          <w:b/>
        </w:rPr>
        <w:t xml:space="preserve">Tulos</w:t>
      </w:r>
    </w:p>
    <w:p>
      <w:r>
        <w:t xml:space="preserve">Jamie McMurray</w:t>
      </w:r>
    </w:p>
    <w:p>
      <w:r>
        <w:rPr>
          <w:b/>
        </w:rPr>
        <w:t xml:space="preserve">Esimerkki 0.2301</w:t>
      </w:r>
    </w:p>
    <w:p>
      <w:r>
        <w:t xml:space="preserve">Laguna Secassa oli kolmas kierros.</w:t>
      </w:r>
    </w:p>
    <w:p>
      <w:r>
        <w:rPr>
          <w:b/>
        </w:rPr>
        <w:t xml:space="preserve">Tulos</w:t>
      </w:r>
    </w:p>
    <w:p>
      <w:r>
        <w:t xml:space="preserve">3</w:t>
      </w:r>
    </w:p>
    <w:p>
      <w:r>
        <w:rPr>
          <w:b/>
        </w:rPr>
        <w:t xml:space="preserve">Esimerkki 0.2302</w:t>
      </w:r>
    </w:p>
    <w:p>
      <w:r>
        <w:t xml:space="preserve">Jepson Way on A.F.C. Blackpoolin stadion.</w:t>
      </w:r>
    </w:p>
    <w:p>
      <w:r>
        <w:rPr>
          <w:b/>
        </w:rPr>
        <w:t xml:space="preserve">Tulos</w:t>
      </w:r>
    </w:p>
    <w:p>
      <w:r>
        <w:t xml:space="preserve">A.F.C. Blackpool</w:t>
      </w:r>
    </w:p>
    <w:p>
      <w:r>
        <w:rPr>
          <w:b/>
        </w:rPr>
        <w:t xml:space="preserve">Esimerkki 0.2303</w:t>
      </w:r>
    </w:p>
    <w:p>
      <w:r>
        <w:t xml:space="preserve">Pérouges - Meximieux'n lentokenttä on lentokenttä Pérougesin kaupungissa.</w:t>
      </w:r>
    </w:p>
    <w:p>
      <w:r>
        <w:rPr>
          <w:b/>
        </w:rPr>
        <w:t xml:space="preserve">Tulos</w:t>
      </w:r>
    </w:p>
    <w:p>
      <w:r>
        <w:t xml:space="preserve">Pérouges - Meximieux'n lentokenttä</w:t>
      </w:r>
    </w:p>
    <w:p>
      <w:r>
        <w:rPr>
          <w:b/>
        </w:rPr>
        <w:t xml:space="preserve">Esimerkki 0.2304</w:t>
      </w:r>
    </w:p>
    <w:p>
      <w:r>
        <w:t xml:space="preserve">Chatushruti Dhaivatan muistisääntö on dhi.</w:t>
      </w:r>
    </w:p>
    <w:p>
      <w:r>
        <w:rPr>
          <w:b/>
        </w:rPr>
        <w:t xml:space="preserve">Tulos</w:t>
      </w:r>
    </w:p>
    <w:p>
      <w:r>
        <w:t xml:space="preserve">Chatushruti Dhaivata</w:t>
      </w:r>
    </w:p>
    <w:p>
      <w:r>
        <w:rPr>
          <w:b/>
        </w:rPr>
        <w:t xml:space="preserve">Esimerkki 0,2305</w:t>
      </w:r>
    </w:p>
    <w:p>
      <w:r>
        <w:t xml:space="preserve">Stan Weir pelaa California Golden Seals -joukkueessa.</w:t>
      </w:r>
    </w:p>
    <w:p>
      <w:r>
        <w:rPr>
          <w:b/>
        </w:rPr>
        <w:t xml:space="preserve">Tulos</w:t>
      </w:r>
    </w:p>
    <w:p>
      <w:r>
        <w:t xml:space="preserve">Stan Weir</w:t>
      </w:r>
    </w:p>
    <w:p>
      <w:r>
        <w:rPr>
          <w:b/>
        </w:rPr>
        <w:t xml:space="preserve">Esimerkki 0.2306</w:t>
      </w:r>
    </w:p>
    <w:p>
      <w:r>
        <w:t xml:space="preserve">Etapin 1a voittaja oli Moreno Argentin.</w:t>
      </w:r>
    </w:p>
    <w:p>
      <w:r>
        <w:rPr>
          <w:b/>
        </w:rPr>
        <w:t xml:space="preserve">Tulos</w:t>
      </w:r>
    </w:p>
    <w:p>
      <w:r>
        <w:t xml:space="preserve">1a</w:t>
      </w:r>
    </w:p>
    <w:p>
      <w:r>
        <w:rPr>
          <w:b/>
        </w:rPr>
        <w:t xml:space="preserve">Esimerkki 0.2307</w:t>
      </w:r>
    </w:p>
    <w:p>
      <w:r>
        <w:t xml:space="preserve">Oregano on yksi niistä ainesosista, joita voidaan käyttää Arrabbiata-kastikkeen muunnelmassa.</w:t>
      </w:r>
    </w:p>
    <w:p>
      <w:r>
        <w:rPr>
          <w:b/>
        </w:rPr>
        <w:t xml:space="preserve">Tulos</w:t>
      </w:r>
    </w:p>
    <w:p>
      <w:r>
        <w:t xml:space="preserve">Arrabbiata-kastike</w:t>
      </w:r>
    </w:p>
    <w:p>
      <w:r>
        <w:rPr>
          <w:b/>
        </w:rPr>
        <w:t xml:space="preserve">Esimerkki 0.2308</w:t>
      </w:r>
    </w:p>
    <w:p>
      <w:r>
        <w:t xml:space="preserve">Pan-Amerikan kisojen voittaja on Adriana Pereira ja hän on sijalla 8.</w:t>
      </w:r>
    </w:p>
    <w:p>
      <w:r>
        <w:rPr>
          <w:b/>
        </w:rPr>
        <w:t xml:space="preserve">Tulos</w:t>
      </w:r>
    </w:p>
    <w:p>
      <w:r>
        <w:t xml:space="preserve">Adriana Pereira</w:t>
      </w:r>
    </w:p>
    <w:p>
      <w:r>
        <w:rPr>
          <w:b/>
        </w:rPr>
        <w:t xml:space="preserve">Esimerkki 0.2309</w:t>
      </w:r>
    </w:p>
    <w:p>
      <w:r>
        <w:t xml:space="preserve">Yksi Romanian etnisistä ryhmistä ovat Romanian saksalaiset.</w:t>
      </w:r>
    </w:p>
    <w:p>
      <w:r>
        <w:rPr>
          <w:b/>
        </w:rPr>
        <w:t xml:space="preserve">Tulos</w:t>
      </w:r>
    </w:p>
    <w:p>
      <w:r>
        <w:t xml:space="preserve">Romania</w:t>
      </w:r>
    </w:p>
    <w:p>
      <w:r>
        <w:rPr>
          <w:b/>
        </w:rPr>
        <w:t xml:space="preserve">Esimerkki 0.2310</w:t>
      </w:r>
    </w:p>
    <w:p>
      <w:r>
        <w:t xml:space="preserve">Dominique Bouchet oli haastaja Millennium Cupin erikoiskilpailussa -</w:t>
      </w:r>
    </w:p>
    <w:p>
      <w:r>
        <w:rPr>
          <w:b/>
        </w:rPr>
        <w:t xml:space="preserve">Tulos</w:t>
      </w:r>
    </w:p>
    <w:p>
      <w:r>
        <w:t xml:space="preserve">Millennium Cup</w:t>
      </w:r>
    </w:p>
    <w:p>
      <w:r>
        <w:rPr>
          <w:b/>
        </w:rPr>
        <w:t xml:space="preserve">Esimerkki 0.2311</w:t>
      </w:r>
    </w:p>
    <w:p>
      <w:r>
        <w:t xml:space="preserve">AIP Advances on omistettu fysiikan tutkimukselle.</w:t>
      </w:r>
    </w:p>
    <w:p>
      <w:r>
        <w:rPr>
          <w:b/>
        </w:rPr>
        <w:t xml:space="preserve">Tulos</w:t>
      </w:r>
    </w:p>
    <w:p>
      <w:r>
        <w:t xml:space="preserve">AIP Advances</w:t>
      </w:r>
    </w:p>
    <w:p>
      <w:r>
        <w:rPr>
          <w:b/>
        </w:rPr>
        <w:t xml:space="preserve">Esimerkki 0.2312</w:t>
      </w:r>
    </w:p>
    <w:p>
      <w:r>
        <w:t xml:space="preserve">AFC Ajaxilla on 53502 jäsentä.</w:t>
      </w:r>
    </w:p>
    <w:p>
      <w:r>
        <w:rPr>
          <w:b/>
        </w:rPr>
        <w:t xml:space="preserve">Tulos</w:t>
      </w:r>
    </w:p>
    <w:p>
      <w:r>
        <w:t xml:space="preserve">AFC Ajax</w:t>
      </w:r>
    </w:p>
    <w:p>
      <w:r>
        <w:rPr>
          <w:b/>
        </w:rPr>
        <w:t xml:space="preserve">Esimerkki 0.2313</w:t>
      </w:r>
    </w:p>
    <w:p>
      <w:r>
        <w:t xml:space="preserve">Oldham Athletic pelasi H-ottelussa 19. elokuuta 1992.</w:t>
      </w:r>
    </w:p>
    <w:p>
      <w:r>
        <w:rPr>
          <w:b/>
        </w:rPr>
        <w:t xml:space="preserve">Tulos</w:t>
      </w:r>
    </w:p>
    <w:p>
      <w:r>
        <w:t xml:space="preserve">19. elokuuta 1992</w:t>
      </w:r>
    </w:p>
    <w:p>
      <w:r>
        <w:rPr>
          <w:b/>
        </w:rPr>
        <w:t xml:space="preserve">Esimerkki 0.2314</w:t>
      </w:r>
    </w:p>
    <w:p>
      <w:r>
        <w:t xml:space="preserve">Pants on Firea katsoi 5,42 miljoonaa ihmistä.</w:t>
      </w:r>
    </w:p>
    <w:p>
      <w:r>
        <w:rPr>
          <w:b/>
        </w:rPr>
        <w:t xml:space="preserve">Tulos</w:t>
      </w:r>
    </w:p>
    <w:p>
      <w:r>
        <w:t xml:space="preserve">Pants on Fire</w:t>
      </w:r>
    </w:p>
    <w:p>
      <w:r>
        <w:rPr>
          <w:b/>
        </w:rPr>
        <w:t xml:space="preserve">Esimerkki 0.2315</w:t>
      </w:r>
    </w:p>
    <w:p>
      <w:r>
        <w:t xml:space="preserve">Malesian intiaani on yksi Malesian etnisistä ryhmistä.</w:t>
      </w:r>
    </w:p>
    <w:p>
      <w:r>
        <w:rPr>
          <w:b/>
        </w:rPr>
        <w:t xml:space="preserve">Tulos</w:t>
      </w:r>
    </w:p>
    <w:p>
      <w:r>
        <w:t xml:space="preserve">Malesia</w:t>
      </w:r>
    </w:p>
    <w:p>
      <w:r>
        <w:rPr>
          <w:b/>
        </w:rPr>
        <w:t xml:space="preserve">Esimerkki 0.2316</w:t>
      </w:r>
    </w:p>
    <w:p>
      <w:r>
        <w:t xml:space="preserve">Dáil Éireann on Dublinin johtaja.</w:t>
      </w:r>
    </w:p>
    <w:p>
      <w:r>
        <w:rPr>
          <w:b/>
        </w:rPr>
        <w:t xml:space="preserve">Tulos</w:t>
      </w:r>
    </w:p>
    <w:p>
      <w:r>
        <w:t xml:space="preserve">Dublin</w:t>
      </w:r>
    </w:p>
    <w:p>
      <w:r>
        <w:rPr>
          <w:b/>
        </w:rPr>
        <w:t xml:space="preserve">Esimerkki 0.2317</w:t>
      </w:r>
    </w:p>
    <w:p>
      <w:r>
        <w:t xml:space="preserve">Appleton, Wisconsin on osa Grand Chutea, Wisconsin.</w:t>
      </w:r>
    </w:p>
    <w:p>
      <w:r>
        <w:rPr>
          <w:b/>
        </w:rPr>
        <w:t xml:space="preserve">Tulos</w:t>
      </w:r>
    </w:p>
    <w:p>
      <w:r>
        <w:t xml:space="preserve">Appleton, Wisconsin</w:t>
      </w:r>
    </w:p>
    <w:p>
      <w:r>
        <w:rPr>
          <w:b/>
        </w:rPr>
        <w:t xml:space="preserve">Esimerkki 0.2318</w:t>
      </w:r>
    </w:p>
    <w:p>
      <w:r>
        <w:t xml:space="preserve">Abi Finley on kotoisin Manchesterista.</w:t>
      </w:r>
    </w:p>
    <w:p>
      <w:r>
        <w:rPr>
          <w:b/>
        </w:rPr>
        <w:t xml:space="preserve">Tulos</w:t>
      </w:r>
    </w:p>
    <w:p>
      <w:r>
        <w:t xml:space="preserve">Abi Finley</w:t>
      </w:r>
    </w:p>
    <w:p>
      <w:r>
        <w:rPr>
          <w:b/>
        </w:rPr>
        <w:t xml:space="preserve">Esimerkki 0.2319</w:t>
      </w:r>
    </w:p>
    <w:p>
      <w:r>
        <w:t xml:space="preserve">Jakso 1 esitettiin ensimmäisen kerran 27. syyskuuta 2007.</w:t>
      </w:r>
    </w:p>
    <w:p>
      <w:r>
        <w:rPr>
          <w:b/>
        </w:rPr>
        <w:t xml:space="preserve">Tulos</w:t>
      </w:r>
    </w:p>
    <w:p>
      <w:r>
        <w:t xml:space="preserve">1</w:t>
      </w:r>
    </w:p>
    <w:p>
      <w:r>
        <w:rPr>
          <w:b/>
        </w:rPr>
        <w:t xml:space="preserve">Esimerkki 0.2320</w:t>
      </w:r>
    </w:p>
    <w:p>
      <w:r>
        <w:t xml:space="preserve">Syed Abdul Kadir Mohamed jätti tehtävänsä 5. kesäkuuta 1955.</w:t>
      </w:r>
    </w:p>
    <w:p>
      <w:r>
        <w:rPr>
          <w:b/>
        </w:rPr>
        <w:t xml:space="preserve">Tulos</w:t>
      </w:r>
    </w:p>
    <w:p>
      <w:r>
        <w:t xml:space="preserve">Syed Abdul Kadir Mohamed</w:t>
      </w:r>
    </w:p>
    <w:p>
      <w:r>
        <w:rPr>
          <w:b/>
        </w:rPr>
        <w:t xml:space="preserve">Esimerkki 0,2321</w:t>
      </w:r>
    </w:p>
    <w:p>
      <w:r>
        <w:t xml:space="preserve">A Trio Delightsin vieraina olivat Timmy Hung, Ken Wong, Stephanie Che, Louis Yuen ja Cutie Mui.</w:t>
      </w:r>
    </w:p>
    <w:p>
      <w:r>
        <w:rPr>
          <w:b/>
        </w:rPr>
        <w:t xml:space="preserve">Tulos</w:t>
      </w:r>
    </w:p>
    <w:p>
      <w:r>
        <w:t xml:space="preserve">Trio ilahduttaa</w:t>
      </w:r>
    </w:p>
    <w:p>
      <w:r>
        <w:rPr>
          <w:b/>
        </w:rPr>
        <w:t xml:space="preserve">Esimerkki 0.2322</w:t>
      </w:r>
    </w:p>
    <w:p>
      <w:r>
        <w:t xml:space="preserve">Daytona International Speedway avattiin vuonna 1959.</w:t>
      </w:r>
    </w:p>
    <w:p>
      <w:r>
        <w:rPr>
          <w:b/>
        </w:rPr>
        <w:t xml:space="preserve">Tulos</w:t>
      </w:r>
    </w:p>
    <w:p>
      <w:r>
        <w:t xml:space="preserve">Daytona International Speedway</w:t>
      </w:r>
    </w:p>
    <w:p>
      <w:r>
        <w:rPr>
          <w:b/>
        </w:rPr>
        <w:t xml:space="preserve">Esimerkki 0.2323</w:t>
      </w:r>
    </w:p>
    <w:p>
      <w:r>
        <w:t xml:space="preserve">Irakia johtaa Fuad Masum.</w:t>
      </w:r>
    </w:p>
    <w:p>
      <w:r>
        <w:rPr>
          <w:b/>
        </w:rPr>
        <w:t xml:space="preserve">Tulos</w:t>
      </w:r>
    </w:p>
    <w:p>
      <w:r>
        <w:t xml:space="preserve">Irak</w:t>
      </w:r>
    </w:p>
    <w:p>
      <w:r>
        <w:rPr>
          <w:b/>
        </w:rPr>
        <w:t xml:space="preserve">Esimerkki 0.2324</w:t>
      </w:r>
    </w:p>
    <w:p>
      <w:r>
        <w:t xml:space="preserve">Michiganissa puhutaan englantia.</w:t>
      </w:r>
    </w:p>
    <w:p>
      <w:r>
        <w:rPr>
          <w:b/>
        </w:rPr>
        <w:t xml:space="preserve">Tulos</w:t>
      </w:r>
    </w:p>
    <w:p>
      <w:r>
        <w:t xml:space="preserve">Michigan</w:t>
      </w:r>
    </w:p>
    <w:p>
      <w:r>
        <w:rPr>
          <w:b/>
        </w:rPr>
        <w:t xml:space="preserve">Esimerkki 0,2325</w:t>
      </w:r>
    </w:p>
    <w:p>
      <w:r>
        <w:t xml:space="preserve">Arem-arem on jaavaanilaiseen keittiöön kuuluva ruokalaji.</w:t>
      </w:r>
    </w:p>
    <w:p>
      <w:r>
        <w:rPr>
          <w:b/>
        </w:rPr>
        <w:t xml:space="preserve">Tulos</w:t>
      </w:r>
    </w:p>
    <w:p>
      <w:r>
        <w:t xml:space="preserve">Arem-arem</w:t>
      </w:r>
    </w:p>
    <w:p>
      <w:r>
        <w:rPr>
          <w:b/>
        </w:rPr>
        <w:t xml:space="preserve">Esimerkki 0,2326</w:t>
      </w:r>
    </w:p>
    <w:p>
      <w:r>
        <w:t xml:space="preserve">Images of Liberation, elokuva vuodelta 1982, sai IMDb:ssä arvosanan 5.1.</w:t>
      </w:r>
    </w:p>
    <w:p>
      <w:r>
        <w:rPr>
          <w:b/>
        </w:rPr>
        <w:t xml:space="preserve">Tulos</w:t>
      </w:r>
    </w:p>
    <w:p>
      <w:r>
        <w:t xml:space="preserve">Vapautumisen kuvat</w:t>
      </w:r>
    </w:p>
    <w:p>
      <w:r>
        <w:rPr>
          <w:b/>
        </w:rPr>
        <w:t xml:space="preserve">Esimerkki 0.2327</w:t>
      </w:r>
    </w:p>
    <w:p>
      <w:r>
        <w:t xml:space="preserve">Karl Schnabl voitti talviolympialaiset vuonna 1976.</w:t>
      </w:r>
    </w:p>
    <w:p>
      <w:r>
        <w:rPr>
          <w:b/>
        </w:rPr>
        <w:t xml:space="preserve">Tulos</w:t>
      </w:r>
    </w:p>
    <w:p>
      <w:r>
        <w:t xml:space="preserve">Karl Schnabl</w:t>
      </w:r>
    </w:p>
    <w:p>
      <w:r>
        <w:rPr>
          <w:b/>
        </w:rPr>
        <w:t xml:space="preserve">Esimerkki 0.2328</w:t>
      </w:r>
    </w:p>
    <w:p>
      <w:r>
        <w:t xml:space="preserve">Kymmenes kausi oli kesä.</w:t>
      </w:r>
    </w:p>
    <w:p>
      <w:r>
        <w:rPr>
          <w:b/>
        </w:rPr>
        <w:t xml:space="preserve">Tulos</w:t>
      </w:r>
    </w:p>
    <w:p>
      <w:r>
        <w:t xml:space="preserve">10</w:t>
      </w:r>
    </w:p>
    <w:p>
      <w:r>
        <w:rPr>
          <w:b/>
        </w:rPr>
        <w:t xml:space="preserve">Esimerkki 0.2329</w:t>
      </w:r>
    </w:p>
    <w:p>
      <w:r>
        <w:t xml:space="preserve">Kway teow, naudanlihaa, gula Melaka, viipaloitu, kuivatut mustapavut, valkosipuli, tumma soijakastike, lengkuas, osterikastike, soijakastike, chili ja seesamiöljy ovat Beef kway teow'n tärkeimmät ainesosat.</w:t>
      </w:r>
    </w:p>
    <w:p>
      <w:r>
        <w:rPr>
          <w:b/>
        </w:rPr>
        <w:t xml:space="preserve">Tulos</w:t>
      </w:r>
    </w:p>
    <w:p>
      <w:r>
        <w:t xml:space="preserve">Beef kway teow</w:t>
      </w:r>
    </w:p>
    <w:p>
      <w:r>
        <w:rPr>
          <w:b/>
        </w:rPr>
        <w:t xml:space="preserve">Esimerkki 0,2330</w:t>
      </w:r>
    </w:p>
    <w:p>
      <w:r>
        <w:t xml:space="preserve">Al Unser, Jr. on kotoisin Yhdysvalloista.</w:t>
      </w:r>
    </w:p>
    <w:p>
      <w:r>
        <w:rPr>
          <w:b/>
        </w:rPr>
        <w:t xml:space="preserve">Tulos</w:t>
      </w:r>
    </w:p>
    <w:p>
      <w:r>
        <w:t xml:space="preserve">Al Unser Jr.</w:t>
      </w:r>
    </w:p>
    <w:p>
      <w:r>
        <w:rPr>
          <w:b/>
        </w:rPr>
        <w:t xml:space="preserve">Esimerkki 0.2331</w:t>
      </w:r>
    </w:p>
    <w:p>
      <w:r>
        <w:t xml:space="preserve">Brooklyn on osa New York Cityä.</w:t>
      </w:r>
    </w:p>
    <w:p>
      <w:r>
        <w:rPr>
          <w:b/>
        </w:rPr>
        <w:t xml:space="preserve">Tulos</w:t>
      </w:r>
    </w:p>
    <w:p>
      <w:r>
        <w:t xml:space="preserve">New York City</w:t>
      </w:r>
    </w:p>
    <w:p>
      <w:r>
        <w:rPr>
          <w:b/>
        </w:rPr>
        <w:t xml:space="preserve">Esimerkki 0.2332</w:t>
      </w:r>
    </w:p>
    <w:p>
      <w:r>
        <w:t xml:space="preserve">Työväenpoliitikko John Clancy on Birminghamin kaupungin johtaja.</w:t>
      </w:r>
    </w:p>
    <w:p>
      <w:r>
        <w:rPr>
          <w:b/>
        </w:rPr>
        <w:t xml:space="preserve">Tulos</w:t>
      </w:r>
    </w:p>
    <w:p>
      <w:r>
        <w:t xml:space="preserve">Birmingham</w:t>
      </w:r>
    </w:p>
    <w:p>
      <w:r>
        <w:rPr>
          <w:b/>
        </w:rPr>
        <w:t xml:space="preserve">Esimerkki 0.2333</w:t>
      </w:r>
    </w:p>
    <w:p>
      <w:r>
        <w:t xml:space="preserve">Kalifornian Orange County on osa Suur-Los Angelesin aluetta.</w:t>
      </w:r>
    </w:p>
    <w:p>
      <w:r>
        <w:rPr>
          <w:b/>
        </w:rPr>
        <w:t xml:space="preserve">Tulos</w:t>
      </w:r>
    </w:p>
    <w:p>
      <w:r>
        <w:t xml:space="preserve">Orange County, Kalifornia</w:t>
      </w:r>
    </w:p>
    <w:p>
      <w:r>
        <w:rPr>
          <w:b/>
        </w:rPr>
        <w:t xml:space="preserve">Esimerkki 0.2334</w:t>
      </w:r>
    </w:p>
    <w:p>
      <w:r>
        <w:t xml:space="preserve">John D. Loudermilkin kappale You're the Guilty One debytoi vuonna 1966.</w:t>
      </w:r>
    </w:p>
    <w:p>
      <w:r>
        <w:rPr>
          <w:b/>
        </w:rPr>
        <w:t xml:space="preserve">Tulos</w:t>
      </w:r>
    </w:p>
    <w:p>
      <w:r>
        <w:t xml:space="preserve">Sinä olet syyllinen</w:t>
      </w:r>
    </w:p>
    <w:p>
      <w:r>
        <w:rPr>
          <w:b/>
        </w:rPr>
        <w:t xml:space="preserve">Esimerkki 0,2335</w:t>
      </w:r>
    </w:p>
    <w:p>
      <w:r>
        <w:t xml:space="preserve">Horton Smith on kotoisin Yhdysvalloista.</w:t>
      </w:r>
    </w:p>
    <w:p>
      <w:r>
        <w:rPr>
          <w:b/>
        </w:rPr>
        <w:t xml:space="preserve">Tulos</w:t>
      </w:r>
    </w:p>
    <w:p>
      <w:r>
        <w:t xml:space="preserve">Horton Smith</w:t>
      </w:r>
    </w:p>
    <w:p>
      <w:r>
        <w:rPr>
          <w:b/>
        </w:rPr>
        <w:t xml:space="preserve">Esimerkki 0,2336</w:t>
      </w:r>
    </w:p>
    <w:p>
      <w:r>
        <w:t xml:space="preserve">Spencer Armstrong on ilmavoimista</w:t>
      </w:r>
    </w:p>
    <w:p>
      <w:r>
        <w:rPr>
          <w:b/>
        </w:rPr>
        <w:t xml:space="preserve">Tulos</w:t>
      </w:r>
    </w:p>
    <w:p>
      <w:r>
        <w:t xml:space="preserve">Spencer Armstrong</w:t>
      </w:r>
    </w:p>
    <w:p>
      <w:r>
        <w:rPr>
          <w:b/>
        </w:rPr>
        <w:t xml:space="preserve">Esimerkki 0.2337</w:t>
      </w:r>
    </w:p>
    <w:p>
      <w:r>
        <w:t xml:space="preserve">Bionicon ainesosana on smetana.</w:t>
      </w:r>
    </w:p>
    <w:p>
      <w:r>
        <w:rPr>
          <w:b/>
        </w:rPr>
        <w:t xml:space="preserve">Tulos</w:t>
      </w:r>
    </w:p>
    <w:p>
      <w:r>
        <w:t xml:space="preserve">Bionico</w:t>
      </w:r>
    </w:p>
    <w:p>
      <w:r>
        <w:rPr>
          <w:b/>
        </w:rPr>
        <w:t xml:space="preserve">Esimerkki 0.2338</w:t>
      </w:r>
    </w:p>
    <w:p>
      <w:r>
        <w:t xml:space="preserve">Saranac Lake, New York on osa Essexin piirikuntaa, New York.</w:t>
      </w:r>
    </w:p>
    <w:p>
      <w:r>
        <w:rPr>
          <w:b/>
        </w:rPr>
        <w:t xml:space="preserve">Tulos</w:t>
      </w:r>
    </w:p>
    <w:p>
      <w:r>
        <w:t xml:space="preserve">Saranac Lake, New York</w:t>
      </w:r>
    </w:p>
    <w:p>
      <w:r>
        <w:rPr>
          <w:b/>
        </w:rPr>
        <w:t xml:space="preserve">Esimerkki 0.2339</w:t>
      </w:r>
    </w:p>
    <w:p>
      <w:r>
        <w:t xml:space="preserve">A Loyal Character Dancer on painettu.</w:t>
      </w:r>
    </w:p>
    <w:p>
      <w:r>
        <w:rPr>
          <w:b/>
        </w:rPr>
        <w:t xml:space="preserve">Tulos</w:t>
      </w:r>
    </w:p>
    <w:p>
      <w:r>
        <w:t xml:space="preserve">Uskollinen hahmotanssija</w:t>
      </w:r>
    </w:p>
    <w:p>
      <w:r>
        <w:rPr>
          <w:b/>
        </w:rPr>
        <w:t xml:space="preserve">Esimerkki 0,2340</w:t>
      </w:r>
    </w:p>
    <w:p>
      <w:r>
        <w:t xml:space="preserve">Appletonin kansainvälinen lentoasema on 1. 8002 kiitotien pituus.</w:t>
      </w:r>
    </w:p>
    <w:p>
      <w:r>
        <w:rPr>
          <w:b/>
        </w:rPr>
        <w:t xml:space="preserve">Tulos</w:t>
      </w:r>
    </w:p>
    <w:p>
      <w:r>
        <w:t xml:space="preserve">Appletonin kansainvälinen lentoasema</w:t>
      </w:r>
    </w:p>
    <w:p>
      <w:r>
        <w:rPr>
          <w:b/>
        </w:rPr>
        <w:t xml:space="preserve">Esimerkki 0.2341</w:t>
      </w:r>
    </w:p>
    <w:p>
      <w:r>
        <w:t xml:space="preserve">Rasmussenin raporttien antopäivä oli 10. heinäkuuta 2008.</w:t>
      </w:r>
    </w:p>
    <w:p>
      <w:r>
        <w:rPr>
          <w:b/>
        </w:rPr>
        <w:t xml:space="preserve">Tulos</w:t>
      </w:r>
    </w:p>
    <w:p>
      <w:r>
        <w:t xml:space="preserve">10. heinäkuuta 2008</w:t>
      </w:r>
    </w:p>
    <w:p>
      <w:r>
        <w:rPr>
          <w:b/>
        </w:rPr>
        <w:t xml:space="preserve">Esimerkki 0.2342</w:t>
      </w:r>
    </w:p>
    <w:p>
      <w:r>
        <w:t xml:space="preserve">Patrick O'Bryant pelasi Bradleyssä.</w:t>
      </w:r>
    </w:p>
    <w:p>
      <w:r>
        <w:rPr>
          <w:b/>
        </w:rPr>
        <w:t xml:space="preserve">Tulos</w:t>
      </w:r>
    </w:p>
    <w:p>
      <w:r>
        <w:t xml:space="preserve">Patrick O'Bryant</w:t>
      </w:r>
    </w:p>
    <w:p>
      <w:r>
        <w:rPr>
          <w:b/>
        </w:rPr>
        <w:t xml:space="preserve">Esimerkki 0.2343</w:t>
      </w:r>
    </w:p>
    <w:p>
      <w:r>
        <w:t xml:space="preserve">Adelaide Unitedin kapteeni on Eugene Galekovic.</w:t>
      </w:r>
    </w:p>
    <w:p>
      <w:r>
        <w:rPr>
          <w:b/>
        </w:rPr>
        <w:t xml:space="preserve">Tulos</w:t>
      </w:r>
    </w:p>
    <w:p>
      <w:r>
        <w:t xml:space="preserve">Adelaide United</w:t>
      </w:r>
    </w:p>
    <w:p>
      <w:r>
        <w:rPr>
          <w:b/>
        </w:rPr>
        <w:t xml:space="preserve">Esimerkki 0.2344</w:t>
      </w:r>
    </w:p>
    <w:p>
      <w:r>
        <w:t xml:space="preserve">The Eagle tarjoilee italialaista ruokaa, ja asiakkaat arvostavat sitä korkealle.</w:t>
      </w:r>
    </w:p>
    <w:p>
      <w:r>
        <w:rPr>
          <w:b/>
        </w:rPr>
        <w:t xml:space="preserve">Tulos</w:t>
      </w:r>
    </w:p>
    <w:p>
      <w:r>
        <w:t xml:space="preserve">Kotka</w:t>
      </w:r>
    </w:p>
    <w:p>
      <w:r>
        <w:rPr>
          <w:b/>
        </w:rPr>
        <w:t xml:space="preserve">Esimerkki 0,2345</w:t>
      </w:r>
    </w:p>
    <w:p>
      <w:r>
        <w:t xml:space="preserve">Singaporen johtaja on Tony Tan.</w:t>
      </w:r>
    </w:p>
    <w:p>
      <w:r>
        <w:rPr>
          <w:b/>
        </w:rPr>
        <w:t xml:space="preserve">Tulos</w:t>
      </w:r>
    </w:p>
    <w:p>
      <w:r>
        <w:t xml:space="preserve">Singapore</w:t>
      </w:r>
    </w:p>
    <w:p>
      <w:r>
        <w:rPr>
          <w:b/>
        </w:rPr>
        <w:t xml:space="preserve">Esimerkki 0.2346</w:t>
      </w:r>
    </w:p>
    <w:p>
      <w:r>
        <w:t xml:space="preserve">14th New Jersey Volunteer Infantry Monuments sijaitsee Marylandin osavaltiossa.</w:t>
      </w:r>
    </w:p>
    <w:p>
      <w:r>
        <w:rPr>
          <w:b/>
        </w:rPr>
        <w:t xml:space="preserve">Tulos</w:t>
      </w:r>
    </w:p>
    <w:p>
      <w:r>
        <w:t xml:space="preserve">14. New Jerseyn vapaaehtoisen jalkaväen muistomerkki</w:t>
      </w:r>
    </w:p>
    <w:p>
      <w:r>
        <w:rPr>
          <w:b/>
        </w:rPr>
        <w:t xml:space="preserve">Esimerkki 0.2347</w:t>
      </w:r>
    </w:p>
    <w:p>
      <w:r>
        <w:t xml:space="preserve">Abhandlungen aus dem Mathematischen Seminar der Universität Hamburg on CODEN-koodi AMHAAJ.</w:t>
      </w:r>
    </w:p>
    <w:p>
      <w:r>
        <w:rPr>
          <w:b/>
        </w:rPr>
        <w:t xml:space="preserve">Tulos</w:t>
      </w:r>
    </w:p>
    <w:p>
      <w:r>
        <w:t xml:space="preserve">Abhandlungen aus dem Mathematischen Seminar der Universität Hamburg (Hampurin yliopiston matematiikan seminaari)</w:t>
      </w:r>
    </w:p>
    <w:p>
      <w:r>
        <w:rPr>
          <w:b/>
        </w:rPr>
        <w:t xml:space="preserve">Esimerkki 0.2348</w:t>
      </w:r>
    </w:p>
    <w:p>
      <w:r>
        <w:t xml:space="preserve">Latinalaiselle isolle P-kirjaimelle annetaan Unicode U+0050.</w:t>
      </w:r>
    </w:p>
    <w:p>
      <w:r>
        <w:rPr>
          <w:b/>
        </w:rPr>
        <w:t xml:space="preserve">Tulos</w:t>
      </w:r>
    </w:p>
    <w:p>
      <w:r>
        <w:t xml:space="preserve">U+0050</w:t>
      </w:r>
    </w:p>
    <w:p>
      <w:r>
        <w:rPr>
          <w:b/>
        </w:rPr>
        <w:t xml:space="preserve">Esimerkki 0.2349</w:t>
      </w:r>
    </w:p>
    <w:p>
      <w:r>
        <w:t xml:space="preserve">Asilomarin konferenssialue sijaitsee Pacific Grovessa, Kaliforniassa.</w:t>
      </w:r>
    </w:p>
    <w:p>
      <w:r>
        <w:rPr>
          <w:b/>
        </w:rPr>
        <w:t xml:space="preserve">Tulos</w:t>
      </w:r>
    </w:p>
    <w:p>
      <w:r>
        <w:t xml:space="preserve">Asilomarin konferenssialueet</w:t>
      </w:r>
    </w:p>
    <w:p>
      <w:r>
        <w:rPr>
          <w:b/>
        </w:rPr>
        <w:t xml:space="preserve">Esimerkki 0,2350</w:t>
      </w:r>
    </w:p>
    <w:p>
      <w:r>
        <w:t xml:space="preserve">Albanian BKT oli 12,39 vuonna 2012.</w:t>
      </w:r>
    </w:p>
    <w:p>
      <w:r>
        <w:rPr>
          <w:b/>
        </w:rPr>
        <w:t xml:space="preserve">Tulos</w:t>
      </w:r>
    </w:p>
    <w:p>
      <w:r>
        <w:t xml:space="preserve">Albania</w:t>
      </w:r>
    </w:p>
    <w:p>
      <w:r>
        <w:rPr>
          <w:b/>
        </w:rPr>
        <w:t xml:space="preserve">Esimerkki 0.2351</w:t>
      </w:r>
    </w:p>
    <w:p>
      <w:r>
        <w:t xml:space="preserve">Denzil Antonio oli Akron Summit Assaultin johtaja.</w:t>
      </w:r>
    </w:p>
    <w:p>
      <w:r>
        <w:rPr>
          <w:b/>
        </w:rPr>
        <w:t xml:space="preserve">Tulos</w:t>
      </w:r>
    </w:p>
    <w:p>
      <w:r>
        <w:t xml:space="preserve">Akronin huippukokouksen pahoinpitely</w:t>
      </w:r>
    </w:p>
    <w:p>
      <w:r>
        <w:rPr>
          <w:b/>
        </w:rPr>
        <w:t xml:space="preserve">Esimerkki 0.2352</w:t>
      </w:r>
    </w:p>
    <w:p>
      <w:r>
        <w:t xml:space="preserve">Kappaleen Mic-Nificent kesto on 3 minuuttia ja 13 sekuntia.</w:t>
      </w:r>
    </w:p>
    <w:p>
      <w:r>
        <w:rPr>
          <w:b/>
        </w:rPr>
        <w:t xml:space="preserve">Tulos</w:t>
      </w:r>
    </w:p>
    <w:p>
      <w:r>
        <w:t xml:space="preserve">Mic-Nificent</w:t>
      </w:r>
    </w:p>
    <w:p>
      <w:r>
        <w:rPr>
          <w:b/>
        </w:rPr>
        <w:t xml:space="preserve">Esimerkki 0.2353</w:t>
      </w:r>
    </w:p>
    <w:p>
      <w:r>
        <w:t xml:space="preserve">Swara Shadjan lyhyt nimi on Sa.</w:t>
      </w:r>
    </w:p>
    <w:p>
      <w:r>
        <w:rPr>
          <w:b/>
        </w:rPr>
        <w:t xml:space="preserve">Tulos</w:t>
      </w:r>
    </w:p>
    <w:p>
      <w:r>
        <w:t xml:space="preserve">Shadja</w:t>
      </w:r>
    </w:p>
    <w:p>
      <w:r>
        <w:rPr>
          <w:b/>
        </w:rPr>
        <w:t xml:space="preserve">Esimerkki 0.2354</w:t>
      </w:r>
    </w:p>
    <w:p>
      <w:r>
        <w:t xml:space="preserve">AIDS (lehti) julkaistiin ensimmäisen kerran vuonna 1987.</w:t>
      </w:r>
    </w:p>
    <w:p>
      <w:r>
        <w:rPr>
          <w:b/>
        </w:rPr>
        <w:t xml:space="preserve">Tulos</w:t>
      </w:r>
    </w:p>
    <w:p>
      <w:r>
        <w:t xml:space="preserve">AIDS (lehti)</w:t>
      </w:r>
    </w:p>
    <w:p>
      <w:r>
        <w:rPr>
          <w:b/>
        </w:rPr>
        <w:t xml:space="preserve">Esimerkki 0,2355</w:t>
      </w:r>
    </w:p>
    <w:p>
      <w:r>
        <w:t xml:space="preserve">Viper Room sijaitsee Los Angelesissa, Kaliforniassa.</w:t>
      </w:r>
    </w:p>
    <w:p>
      <w:r>
        <w:rPr>
          <w:b/>
        </w:rPr>
        <w:t xml:space="preserve">Tulos</w:t>
      </w:r>
    </w:p>
    <w:p>
      <w:r>
        <w:t xml:space="preserve">Los Angeles, Kalifornia</w:t>
      </w:r>
    </w:p>
    <w:p>
      <w:r>
        <w:rPr>
          <w:b/>
        </w:rPr>
        <w:t xml:space="preserve">Esimerkki 0.2356</w:t>
      </w:r>
    </w:p>
    <w:p>
      <w:r>
        <w:t xml:space="preserve">Presidentin kanslian päällikkönä toimii Otto Meissner.</w:t>
      </w:r>
    </w:p>
    <w:p>
      <w:r>
        <w:rPr>
          <w:b/>
        </w:rPr>
        <w:t xml:space="preserve">Tulos</w:t>
      </w:r>
    </w:p>
    <w:p>
      <w:r>
        <w:t xml:space="preserve">Otto Meissner</w:t>
      </w:r>
    </w:p>
    <w:p>
      <w:r>
        <w:rPr>
          <w:b/>
        </w:rPr>
        <w:t xml:space="preserve">Esimerkki 0.2357</w:t>
      </w:r>
    </w:p>
    <w:p>
      <w:r>
        <w:t xml:space="preserve">Storting on Norjan parlamentti.</w:t>
      </w:r>
    </w:p>
    <w:p>
      <w:r>
        <w:rPr>
          <w:b/>
        </w:rPr>
        <w:t xml:space="preserve">Tulos</w:t>
      </w:r>
    </w:p>
    <w:p>
      <w:r>
        <w:t xml:space="preserve">Norja</w:t>
      </w:r>
    </w:p>
    <w:p>
      <w:r>
        <w:rPr>
          <w:b/>
        </w:rPr>
        <w:t xml:space="preserve">Esimerkki 0.2358</w:t>
      </w:r>
    </w:p>
    <w:p>
      <w:r>
        <w:t xml:space="preserve">Regal Entertainment Groupin kotipaikka on Knoxville, TN.</w:t>
      </w:r>
    </w:p>
    <w:p>
      <w:r>
        <w:rPr>
          <w:b/>
        </w:rPr>
        <w:t xml:space="preserve">Tulos</w:t>
      </w:r>
    </w:p>
    <w:p>
      <w:r>
        <w:t xml:space="preserve">Regal Entertainment Group</w:t>
      </w:r>
    </w:p>
    <w:p>
      <w:r>
        <w:rPr>
          <w:b/>
        </w:rPr>
        <w:t xml:space="preserve">Esimerkki 0.2359</w:t>
      </w:r>
    </w:p>
    <w:p>
      <w:r>
        <w:t xml:space="preserve">Cristina Plevani voitti Grande Fratello 1.</w:t>
      </w:r>
    </w:p>
    <w:p>
      <w:r>
        <w:rPr>
          <w:b/>
        </w:rPr>
        <w:t xml:space="preserve">Tulos</w:t>
      </w:r>
    </w:p>
    <w:p>
      <w:r>
        <w:t xml:space="preserve">Grande Fratello 1</w:t>
      </w:r>
    </w:p>
    <w:p>
      <w:r>
        <w:rPr>
          <w:b/>
        </w:rPr>
        <w:t xml:space="preserve">Esimerkki 0,2360</w:t>
      </w:r>
    </w:p>
    <w:p>
      <w:r>
        <w:t xml:space="preserve">Atlantic City, New Jersey sijaitsee Yhdysvalloissa.</w:t>
      </w:r>
    </w:p>
    <w:p>
      <w:r>
        <w:rPr>
          <w:b/>
        </w:rPr>
        <w:t xml:space="preserve">Tulos</w:t>
      </w:r>
    </w:p>
    <w:p>
      <w:r>
        <w:t xml:space="preserve">Atlantic City, New Jersey</w:t>
      </w:r>
    </w:p>
    <w:p>
      <w:r>
        <w:rPr>
          <w:b/>
        </w:rPr>
        <w:t xml:space="preserve">Esimerkki 0.2361</w:t>
      </w:r>
    </w:p>
    <w:p>
      <w:r>
        <w:t xml:space="preserve">Yhdysvaltain edustajainhuone johtaa Anaheimia Kaliforniassa.</w:t>
      </w:r>
    </w:p>
    <w:p>
      <w:r>
        <w:rPr>
          <w:b/>
        </w:rPr>
        <w:t xml:space="preserve">Tulos</w:t>
      </w:r>
    </w:p>
    <w:p>
      <w:r>
        <w:t xml:space="preserve">Anaheim, Kalifornia</w:t>
      </w:r>
    </w:p>
    <w:p>
      <w:r>
        <w:rPr>
          <w:b/>
        </w:rPr>
        <w:t xml:space="preserve">Esimerkki 0.2362</w:t>
      </w:r>
    </w:p>
    <w:p>
      <w:r>
        <w:t xml:space="preserve">Nimike Kolme kuuta Milfordin yllä katselee 8 jaksoa.</w:t>
      </w:r>
    </w:p>
    <w:p>
      <w:r>
        <w:rPr>
          <w:b/>
        </w:rPr>
        <w:t xml:space="preserve">Tulos</w:t>
      </w:r>
    </w:p>
    <w:p>
      <w:r>
        <w:t xml:space="preserve">Kolme kuuta Milfordin yllä</w:t>
      </w:r>
    </w:p>
    <w:p>
      <w:r>
        <w:rPr>
          <w:b/>
        </w:rPr>
        <w:t xml:space="preserve">Esimerkki 0.2363</w:t>
      </w:r>
    </w:p>
    <w:p>
      <w:r>
        <w:t xml:space="preserve">Infraeron sijaintipaikka on Brasiliassa.</w:t>
      </w:r>
    </w:p>
    <w:p>
      <w:r>
        <w:rPr>
          <w:b/>
        </w:rPr>
        <w:t xml:space="preserve">Tulos</w:t>
      </w:r>
    </w:p>
    <w:p>
      <w:r>
        <w:t xml:space="preserve">Infraero</w:t>
      </w:r>
    </w:p>
    <w:p>
      <w:r>
        <w:rPr>
          <w:b/>
        </w:rPr>
        <w:t xml:space="preserve">Esimerkki 0.2364</w:t>
      </w:r>
    </w:p>
    <w:p>
      <w:r>
        <w:t xml:space="preserve">Washtenaw County, Michigan sijaitsee Yhdysvalloissa.</w:t>
      </w:r>
    </w:p>
    <w:p>
      <w:r>
        <w:rPr>
          <w:b/>
        </w:rPr>
        <w:t xml:space="preserve">Tulos</w:t>
      </w:r>
    </w:p>
    <w:p>
      <w:r>
        <w:t xml:space="preserve">Washtenaw County, Michigan</w:t>
      </w:r>
    </w:p>
    <w:p>
      <w:r>
        <w:rPr>
          <w:b/>
        </w:rPr>
        <w:t xml:space="preserve">Esimerkki 0,2365</w:t>
      </w:r>
    </w:p>
    <w:p>
      <w:r>
        <w:t xml:space="preserve">Manhattan on osa New York Cityä.</w:t>
      </w:r>
    </w:p>
    <w:p>
      <w:r>
        <w:rPr>
          <w:b/>
        </w:rPr>
        <w:t xml:space="preserve">Tulos</w:t>
      </w:r>
    </w:p>
    <w:p>
      <w:r>
        <w:t xml:space="preserve">New York City</w:t>
      </w:r>
    </w:p>
    <w:p>
      <w:r>
        <w:rPr>
          <w:b/>
        </w:rPr>
        <w:t xml:space="preserve">Esimerkki 0.2366</w:t>
      </w:r>
    </w:p>
    <w:p>
      <w:r>
        <w:t xml:space="preserve">A Long Long Way on 292 sivua pitkä.</w:t>
      </w:r>
    </w:p>
    <w:p>
      <w:r>
        <w:rPr>
          <w:b/>
        </w:rPr>
        <w:t xml:space="preserve">Tulos</w:t>
      </w:r>
    </w:p>
    <w:p>
      <w:r>
        <w:t xml:space="preserve">Pitkä pitkä matka</w:t>
      </w:r>
    </w:p>
    <w:p>
      <w:r>
        <w:rPr>
          <w:b/>
        </w:rPr>
        <w:t xml:space="preserve">Esimerkki 0.2367</w:t>
      </w:r>
    </w:p>
    <w:p>
      <w:r>
        <w:t xml:space="preserve">Mason School of Business sijaitsee Yhdysvalloissa.</w:t>
      </w:r>
    </w:p>
    <w:p>
      <w:r>
        <w:rPr>
          <w:b/>
        </w:rPr>
        <w:t xml:space="preserve">Tulos</w:t>
      </w:r>
    </w:p>
    <w:p>
      <w:r>
        <w:t xml:space="preserve">Mason School of Business</w:t>
      </w:r>
    </w:p>
    <w:p>
      <w:r>
        <w:rPr>
          <w:b/>
        </w:rPr>
        <w:t xml:space="preserve">Esimerkki 0.2368</w:t>
      </w:r>
    </w:p>
    <w:p>
      <w:r>
        <w:t xml:space="preserve">The Islandin on ohjannut Alejandro Doria.</w:t>
      </w:r>
    </w:p>
    <w:p>
      <w:r>
        <w:rPr>
          <w:b/>
        </w:rPr>
        <w:t xml:space="preserve">Tulos</w:t>
      </w:r>
    </w:p>
    <w:p>
      <w:r>
        <w:t xml:space="preserve">Saari</w:t>
      </w:r>
    </w:p>
    <w:p>
      <w:r>
        <w:rPr>
          <w:b/>
        </w:rPr>
        <w:t xml:space="preserve">Esimerkki 0.2369</w:t>
      </w:r>
    </w:p>
    <w:p>
      <w:r>
        <w:t xml:space="preserve">Salem State Universityn ensisijainen konferenssi on mascac.</w:t>
      </w:r>
    </w:p>
    <w:p>
      <w:r>
        <w:rPr>
          <w:b/>
        </w:rPr>
        <w:t xml:space="preserve">Tulos</w:t>
      </w:r>
    </w:p>
    <w:p>
      <w:r>
        <w:t xml:space="preserve">Salemin valtionyliopisto</w:t>
      </w:r>
    </w:p>
    <w:p>
      <w:r>
        <w:rPr>
          <w:b/>
        </w:rPr>
        <w:t xml:space="preserve">Esimerkki 0,2370</w:t>
      </w:r>
    </w:p>
    <w:p>
      <w:r>
        <w:t xml:space="preserve">Alcobendas on osa Madridin aluetta.</w:t>
      </w:r>
    </w:p>
    <w:p>
      <w:r>
        <w:rPr>
          <w:b/>
        </w:rPr>
        <w:t xml:space="preserve">Tulos</w:t>
      </w:r>
    </w:p>
    <w:p>
      <w:r>
        <w:t xml:space="preserve">Alcobendas</w:t>
      </w:r>
    </w:p>
    <w:p>
      <w:r>
        <w:rPr>
          <w:b/>
        </w:rPr>
        <w:t xml:space="preserve">Esimerkki 0.2371</w:t>
      </w:r>
    </w:p>
    <w:p>
      <w:r>
        <w:t xml:space="preserve">Mallinumeroltaan core i5-670 -prosessorin osanumero(t) on cm80616004641abbx80616i5670.</w:t>
      </w:r>
    </w:p>
    <w:p>
      <w:r>
        <w:rPr>
          <w:b/>
        </w:rPr>
        <w:t xml:space="preserve">Tulos</w:t>
      </w:r>
    </w:p>
    <w:p>
      <w:r>
        <w:t xml:space="preserve">Core i5-670</w:t>
      </w:r>
    </w:p>
    <w:p>
      <w:r>
        <w:rPr>
          <w:b/>
        </w:rPr>
        <w:t xml:space="preserve">Esimerkki 0.2372</w:t>
      </w:r>
    </w:p>
    <w:p>
      <w:r>
        <w:t xml:space="preserve">Kolmetoista aavetta -elokuvan budjetti oli 42 miljoonaa dollaria.</w:t>
      </w:r>
    </w:p>
    <w:p>
      <w:r>
        <w:rPr>
          <w:b/>
        </w:rPr>
        <w:t xml:space="preserve">Tulos</w:t>
      </w:r>
    </w:p>
    <w:p>
      <w:r>
        <w:t xml:space="preserve">Kolmetoista aavetta</w:t>
      </w:r>
    </w:p>
    <w:p>
      <w:r>
        <w:rPr>
          <w:b/>
        </w:rPr>
        <w:t xml:space="preserve">Esimerkki 0.2373</w:t>
      </w:r>
    </w:p>
    <w:p>
      <w:r>
        <w:t xml:space="preserve">Paulo Sousa pelaa Portugalin jalkapallomaajoukkueessa.</w:t>
      </w:r>
    </w:p>
    <w:p>
      <w:r>
        <w:rPr>
          <w:b/>
        </w:rPr>
        <w:t xml:space="preserve">Tulos</w:t>
      </w:r>
    </w:p>
    <w:p>
      <w:r>
        <w:t xml:space="preserve">Paulo Sousa</w:t>
      </w:r>
    </w:p>
    <w:p>
      <w:r>
        <w:rPr>
          <w:b/>
        </w:rPr>
        <w:t xml:space="preserve">Esimerkki 0.2374</w:t>
      </w:r>
    </w:p>
    <w:p>
      <w:r>
        <w:t xml:space="preserve">Johns Hopkins University on Johns Hopkins University Pressin emoyhtiö.</w:t>
      </w:r>
    </w:p>
    <w:p>
      <w:r>
        <w:rPr>
          <w:b/>
        </w:rPr>
        <w:t xml:space="preserve">Tulos</w:t>
      </w:r>
    </w:p>
    <w:p>
      <w:r>
        <w:t xml:space="preserve">Johns Hopkins University Press</w:t>
      </w:r>
    </w:p>
    <w:p>
      <w:r>
        <w:rPr>
          <w:b/>
        </w:rPr>
        <w:t xml:space="preserve">Esimerkki 0,2375</w:t>
      </w:r>
    </w:p>
    <w:p>
      <w:r>
        <w:t xml:space="preserve">Ram Naik on Uttar Pradeshin johtaja.</w:t>
      </w:r>
    </w:p>
    <w:p>
      <w:r>
        <w:rPr>
          <w:b/>
        </w:rPr>
        <w:t xml:space="preserve">Tulos</w:t>
      </w:r>
    </w:p>
    <w:p>
      <w:r>
        <w:t xml:space="preserve">Uttar Pradesh</w:t>
      </w:r>
    </w:p>
    <w:p>
      <w:r>
        <w:rPr>
          <w:b/>
        </w:rPr>
        <w:t xml:space="preserve">Esimerkki 0.2376</w:t>
      </w:r>
    </w:p>
    <w:p>
      <w:r>
        <w:t xml:space="preserve">MHC club Remix -version ovat remixanneet MHC eli Philip Larsen ja Chis Smith.</w:t>
      </w:r>
    </w:p>
    <w:p>
      <w:r>
        <w:rPr>
          <w:b/>
        </w:rPr>
        <w:t xml:space="preserve">Tulos</w:t>
      </w:r>
    </w:p>
    <w:p>
      <w:r>
        <w:t xml:space="preserve">MHC-klubi Remix</w:t>
      </w:r>
    </w:p>
    <w:p>
      <w:r>
        <w:rPr>
          <w:b/>
        </w:rPr>
        <w:t xml:space="preserve">Esimerkki 0,2377</w:t>
      </w:r>
    </w:p>
    <w:p>
      <w:r>
        <w:t xml:space="preserve">AFC Ajaxin (harrastajat) koko nimi on "Amsterdamsche Football Club Ajax Amateurs".</w:t>
      </w:r>
    </w:p>
    <w:p>
      <w:r>
        <w:rPr>
          <w:b/>
        </w:rPr>
        <w:t xml:space="preserve">Tulos</w:t>
      </w:r>
    </w:p>
    <w:p>
      <w:r>
        <w:t xml:space="preserve">AFC Ajax (amatöörit)</w:t>
      </w:r>
    </w:p>
    <w:p>
      <w:r>
        <w:rPr>
          <w:b/>
        </w:rPr>
        <w:t xml:space="preserve">Esimerkki 0,2378</w:t>
      </w:r>
    </w:p>
    <w:p>
      <w:r>
        <w:t xml:space="preserve">Get Carterin on ohjannut Stephen Kay.</w:t>
      </w:r>
    </w:p>
    <w:p>
      <w:r>
        <w:rPr>
          <w:b/>
        </w:rPr>
        <w:t xml:space="preserve">Tulos</w:t>
      </w:r>
    </w:p>
    <w:p>
      <w:r>
        <w:t xml:space="preserve">Hae Carter</w:t>
      </w:r>
    </w:p>
    <w:p>
      <w:r>
        <w:rPr>
          <w:b/>
        </w:rPr>
        <w:t xml:space="preserve">Esimerkki 0.2379</w:t>
      </w:r>
    </w:p>
    <w:p>
      <w:r>
        <w:t xml:space="preserve">1 joulukuu 1918 Yliopiston lempinimi on Uab.</w:t>
      </w:r>
    </w:p>
    <w:p>
      <w:r>
        <w:rPr>
          <w:b/>
        </w:rPr>
        <w:t xml:space="preserve">Tulos</w:t>
      </w:r>
    </w:p>
    <w:p>
      <w:r>
        <w:t xml:space="preserve">1 joulukuu 1918 Yliopisto</w:t>
      </w:r>
    </w:p>
    <w:p>
      <w:r>
        <w:rPr>
          <w:b/>
        </w:rPr>
        <w:t xml:space="preserve">Esimerkki 0.2380</w:t>
      </w:r>
    </w:p>
    <w:p>
      <w:r>
        <w:t xml:space="preserve">Saint Anne on Alderneyn pääkaupunki.</w:t>
      </w:r>
    </w:p>
    <w:p>
      <w:r>
        <w:rPr>
          <w:b/>
        </w:rPr>
        <w:t xml:space="preserve">Tulos</w:t>
      </w:r>
    </w:p>
    <w:p>
      <w:r>
        <w:t xml:space="preserve">Alderney</w:t>
      </w:r>
    </w:p>
    <w:p>
      <w:r>
        <w:rPr>
          <w:b/>
        </w:rPr>
        <w:t xml:space="preserve">Esimerkki 0.2381</w:t>
      </w:r>
    </w:p>
    <w:p>
      <w:r>
        <w:t xml:space="preserve">Patrick Wiercioch pelasi puolustusta.</w:t>
      </w:r>
    </w:p>
    <w:p>
      <w:r>
        <w:rPr>
          <w:b/>
        </w:rPr>
        <w:t xml:space="preserve">Tulos</w:t>
      </w:r>
    </w:p>
    <w:p>
      <w:r>
        <w:t xml:space="preserve">Patrick Wiercioch</w:t>
      </w:r>
    </w:p>
    <w:p>
      <w:r>
        <w:rPr>
          <w:b/>
        </w:rPr>
        <w:t xml:space="preserve">Esimerkki 0.2382</w:t>
      </w:r>
    </w:p>
    <w:p>
      <w:r>
        <w:t xml:space="preserve">Davis Love III sijoittui 10. sijalle vuoden 2010 U.S. Openissa (golf).</w:t>
      </w:r>
    </w:p>
    <w:p>
      <w:r>
        <w:rPr>
          <w:b/>
        </w:rPr>
        <w:t xml:space="preserve">Tulos</w:t>
      </w:r>
    </w:p>
    <w:p>
      <w:r>
        <w:t xml:space="preserve">Davis Love III</w:t>
      </w:r>
    </w:p>
    <w:p>
      <w:r>
        <w:rPr>
          <w:b/>
        </w:rPr>
        <w:t xml:space="preserve">Esimerkki 0.2383</w:t>
      </w:r>
    </w:p>
    <w:p>
      <w:r>
        <w:t xml:space="preserve">Umbrian pääkaupunki on Perugia.</w:t>
      </w:r>
    </w:p>
    <w:p>
      <w:r>
        <w:rPr>
          <w:b/>
        </w:rPr>
        <w:t xml:space="preserve">Tulos</w:t>
      </w:r>
    </w:p>
    <w:p>
      <w:r>
        <w:t xml:space="preserve">Umbria</w:t>
      </w:r>
    </w:p>
    <w:p>
      <w:r>
        <w:rPr>
          <w:b/>
        </w:rPr>
        <w:t xml:space="preserve">Esimerkki 0.2384</w:t>
      </w:r>
    </w:p>
    <w:p>
      <w:r>
        <w:t xml:space="preserve">Jamaal Tinsley käyttää numeroa 6.</w:t>
      </w:r>
    </w:p>
    <w:p>
      <w:r>
        <w:rPr>
          <w:b/>
        </w:rPr>
        <w:t xml:space="preserve">Tulos</w:t>
      </w:r>
    </w:p>
    <w:p>
      <w:r>
        <w:t xml:space="preserve">Jamaal Tinsley</w:t>
      </w:r>
    </w:p>
    <w:p>
      <w:r>
        <w:rPr>
          <w:b/>
        </w:rPr>
        <w:t xml:space="preserve">Esimerkki 0,2385</w:t>
      </w:r>
    </w:p>
    <w:p>
      <w:r>
        <w:t xml:space="preserve">Kaupunginjohtaja on Teksasin Austinin johtaja.</w:t>
      </w:r>
    </w:p>
    <w:p>
      <w:r>
        <w:rPr>
          <w:b/>
        </w:rPr>
        <w:t xml:space="preserve">Tulos</w:t>
      </w:r>
    </w:p>
    <w:p>
      <w:r>
        <w:t xml:space="preserve">Austin, Texas</w:t>
      </w:r>
    </w:p>
    <w:p>
      <w:r>
        <w:rPr>
          <w:b/>
        </w:rPr>
        <w:t xml:space="preserve">Esimerkki 0.2386</w:t>
      </w:r>
    </w:p>
    <w:p>
      <w:r>
        <w:t xml:space="preserve">5. kyūn vyövaihtoehto 1 on sininen vyö.</w:t>
      </w:r>
    </w:p>
    <w:p>
      <w:r>
        <w:rPr>
          <w:b/>
        </w:rPr>
        <w:t xml:space="preserve">Tulos</w:t>
      </w:r>
    </w:p>
    <w:p>
      <w:r>
        <w:t xml:space="preserve">5. kyū</w:t>
      </w:r>
    </w:p>
    <w:p>
      <w:r>
        <w:rPr>
          <w:b/>
        </w:rPr>
        <w:t xml:space="preserve">Esimerkki 0.2387</w:t>
      </w:r>
    </w:p>
    <w:p>
      <w:r>
        <w:t xml:space="preserve">Naisten kaksinpelijoukkue Yang Wei ja Zhang Jiewen osallistui Malesian Super Series -sarjaan.</w:t>
      </w:r>
    </w:p>
    <w:p>
      <w:r>
        <w:rPr>
          <w:b/>
        </w:rPr>
        <w:t xml:space="preserve">Tulos</w:t>
      </w:r>
    </w:p>
    <w:p>
      <w:r>
        <w:t xml:space="preserve">Malesian Super Series</w:t>
      </w:r>
    </w:p>
    <w:p>
      <w:r>
        <w:rPr>
          <w:b/>
        </w:rPr>
        <w:t xml:space="preserve">Esimerkki 0,2388</w:t>
      </w:r>
    </w:p>
    <w:p>
      <w:r>
        <w:t xml:space="preserve">Angolan kansainvälinen lentoasema sijaitsee Ícolo e Bengossa.</w:t>
      </w:r>
    </w:p>
    <w:p>
      <w:r>
        <w:rPr>
          <w:b/>
        </w:rPr>
        <w:t xml:space="preserve">Tulos</w:t>
      </w:r>
    </w:p>
    <w:p>
      <w:r>
        <w:t xml:space="preserve">Angolan kansainvälinen lentoasema</w:t>
      </w:r>
    </w:p>
    <w:p>
      <w:r>
        <w:rPr>
          <w:b/>
        </w:rPr>
        <w:t xml:space="preserve">Esimerkki 0.2389</w:t>
      </w:r>
    </w:p>
    <w:p>
      <w:r>
        <w:t xml:space="preserve">Aktieselskab on Århusin lentoaseman toimintaorganisaatio.</w:t>
      </w:r>
    </w:p>
    <w:p>
      <w:r>
        <w:rPr>
          <w:b/>
        </w:rPr>
        <w:t xml:space="preserve">Tulos</w:t>
      </w:r>
    </w:p>
    <w:p>
      <w:r>
        <w:t xml:space="preserve">Århusin lentoasema</w:t>
      </w:r>
    </w:p>
    <w:p>
      <w:r>
        <w:rPr>
          <w:b/>
        </w:rPr>
        <w:t xml:space="preserve">Esimerkki 0,2390</w:t>
      </w:r>
    </w:p>
    <w:p>
      <w:r>
        <w:t xml:space="preserve">Presidentti on Yhdysvaltojen johtaja.</w:t>
      </w:r>
    </w:p>
    <w:p>
      <w:r>
        <w:rPr>
          <w:b/>
        </w:rPr>
        <w:t xml:space="preserve">Tulos</w:t>
      </w:r>
    </w:p>
    <w:p>
      <w:r>
        <w:t xml:space="preserve">Yhdysvallat</w:t>
      </w:r>
    </w:p>
    <w:p>
      <w:r>
        <w:rPr>
          <w:b/>
        </w:rPr>
        <w:t xml:space="preserve">Esimerkki 0.2391</w:t>
      </w:r>
    </w:p>
    <w:p>
      <w:r>
        <w:t xml:space="preserve">Halimah Yacob on Singaporen johtaja.</w:t>
      </w:r>
    </w:p>
    <w:p>
      <w:r>
        <w:rPr>
          <w:b/>
        </w:rPr>
        <w:t xml:space="preserve">Tulos</w:t>
      </w:r>
    </w:p>
    <w:p>
      <w:r>
        <w:t xml:space="preserve">Singapore</w:t>
      </w:r>
    </w:p>
    <w:p>
      <w:r>
        <w:rPr>
          <w:b/>
        </w:rPr>
        <w:t xml:space="preserve">Esimerkki 0.2392</w:t>
      </w:r>
    </w:p>
    <w:p>
      <w:r>
        <w:t xml:space="preserve">Kirja nimeltä 1634: The Ram Rebellion on kovakantinen.</w:t>
      </w:r>
    </w:p>
    <w:p>
      <w:r>
        <w:rPr>
          <w:b/>
        </w:rPr>
        <w:t xml:space="preserve">Tulos</w:t>
      </w:r>
    </w:p>
    <w:p>
      <w:r>
        <w:t xml:space="preserve">1634: Ramin kapina</w:t>
      </w:r>
    </w:p>
    <w:p>
      <w:r>
        <w:rPr>
          <w:b/>
        </w:rPr>
        <w:t xml:space="preserve">Esimerkki 0,2393</w:t>
      </w:r>
    </w:p>
    <w:p>
      <w:r>
        <w:t xml:space="preserve">Yhdysvaltojen johtajaa kutsutaan presidentiksi.</w:t>
      </w:r>
    </w:p>
    <w:p>
      <w:r>
        <w:rPr>
          <w:b/>
        </w:rPr>
        <w:t xml:space="preserve">Tulos</w:t>
      </w:r>
    </w:p>
    <w:p>
      <w:r>
        <w:t xml:space="preserve">Yhdysvallat</w:t>
      </w:r>
    </w:p>
    <w:p>
      <w:r>
        <w:rPr>
          <w:b/>
        </w:rPr>
        <w:t xml:space="preserve">Esimerkki 0,2394</w:t>
      </w:r>
    </w:p>
    <w:p>
      <w:r>
        <w:t xml:space="preserve">AZ Alkmaarin kenttä on AFAS Stadion.</w:t>
      </w:r>
    </w:p>
    <w:p>
      <w:r>
        <w:rPr>
          <w:b/>
        </w:rPr>
        <w:t xml:space="preserve">Tulos</w:t>
      </w:r>
    </w:p>
    <w:p>
      <w:r>
        <w:t xml:space="preserve">AZ Alkmaar</w:t>
      </w:r>
    </w:p>
    <w:p>
      <w:r>
        <w:rPr>
          <w:b/>
        </w:rPr>
        <w:t xml:space="preserve">Esimerkki 0,2395</w:t>
      </w:r>
    </w:p>
    <w:p>
      <w:r>
        <w:t xml:space="preserve">A.D. Isidro Metapánin kenttä sijaitsee Metapánissa.</w:t>
      </w:r>
    </w:p>
    <w:p>
      <w:r>
        <w:rPr>
          <w:b/>
        </w:rPr>
        <w:t xml:space="preserve">Tulos</w:t>
      </w:r>
    </w:p>
    <w:p>
      <w:r>
        <w:t xml:space="preserve">A.D. Isidro Metapán</w:t>
      </w:r>
    </w:p>
    <w:p>
      <w:r>
        <w:rPr>
          <w:b/>
        </w:rPr>
        <w:t xml:space="preserve">Esimerkki 0,2396</w:t>
      </w:r>
    </w:p>
    <w:p>
      <w:r>
        <w:t xml:space="preserve">Tamio miyake toimi välittäjänä kōhaku-kokouksessa numero 53.</w:t>
      </w:r>
    </w:p>
    <w:p>
      <w:r>
        <w:rPr>
          <w:b/>
        </w:rPr>
        <w:t xml:space="preserve">Tulos</w:t>
      </w:r>
    </w:p>
    <w:p>
      <w:r>
        <w:t xml:space="preserve">53</w:t>
      </w:r>
    </w:p>
    <w:p>
      <w:r>
        <w:rPr>
          <w:b/>
        </w:rPr>
        <w:t xml:space="preserve">Esimerkki 0,2397</w:t>
      </w:r>
    </w:p>
    <w:p>
      <w:r>
        <w:t xml:space="preserve">Grand Central - 42nd Street sisältää IRT 42nd Street Shuttle -kuljetuksen.</w:t>
      </w:r>
    </w:p>
    <w:p>
      <w:r>
        <w:rPr>
          <w:b/>
        </w:rPr>
        <w:t xml:space="preserve">Tulos</w:t>
      </w:r>
    </w:p>
    <w:p>
      <w:r>
        <w:t xml:space="preserve">Grand Central - 42nd Street</w:t>
      </w:r>
    </w:p>
    <w:p>
      <w:r>
        <w:rPr>
          <w:b/>
        </w:rPr>
        <w:t xml:space="preserve">Esimerkki 0.2398</w:t>
      </w:r>
    </w:p>
    <w:p>
      <w:r>
        <w:t xml:space="preserve">Akitan taidemuseo sijaitsee Akitan prefektuurissa.</w:t>
      </w:r>
    </w:p>
    <w:p>
      <w:r>
        <w:rPr>
          <w:b/>
        </w:rPr>
        <w:t xml:space="preserve">Tulos</w:t>
      </w:r>
    </w:p>
    <w:p>
      <w:r>
        <w:t xml:space="preserve">Akitan taidemuseo</w:t>
      </w:r>
    </w:p>
    <w:p>
      <w:r>
        <w:rPr>
          <w:b/>
        </w:rPr>
        <w:t xml:space="preserve">Esimerkki 0.2399</w:t>
      </w:r>
    </w:p>
    <w:p>
      <w:r>
        <w:t xml:space="preserve">Ruskeanmusta vyö on 1. kyūn ensimmäinen vyövaihtoehto.</w:t>
      </w:r>
    </w:p>
    <w:p>
      <w:r>
        <w:rPr>
          <w:b/>
        </w:rPr>
        <w:t xml:space="preserve">Tulos</w:t>
      </w:r>
    </w:p>
    <w:p>
      <w:r>
        <w:t xml:space="preserve">1. kyū</w:t>
      </w:r>
    </w:p>
    <w:p>
      <w:r>
        <w:rPr>
          <w:b/>
        </w:rPr>
        <w:t xml:space="preserve">Esimerkki 0.2400</w:t>
      </w:r>
    </w:p>
    <w:p>
      <w:r>
        <w:t xml:space="preserve">Andre Barrett soitti ennen Seto Hallissa.</w:t>
      </w:r>
    </w:p>
    <w:p>
      <w:r>
        <w:rPr>
          <w:b/>
        </w:rPr>
        <w:t xml:space="preserve">Tulos</w:t>
      </w:r>
    </w:p>
    <w:p>
      <w:r>
        <w:t xml:space="preserve">Andre Barrett</w:t>
      </w:r>
    </w:p>
    <w:p>
      <w:r>
        <w:rPr>
          <w:b/>
        </w:rPr>
        <w:t xml:space="preserve">Esimerkki 0.2401</w:t>
      </w:r>
    </w:p>
    <w:p>
      <w:r>
        <w:t xml:space="preserve">Earnhardt Ganassi Racingin miehistön päällikkö on Chris Heory.</w:t>
      </w:r>
    </w:p>
    <w:p>
      <w:r>
        <w:rPr>
          <w:b/>
        </w:rPr>
        <w:t xml:space="preserve">Tulos</w:t>
      </w:r>
    </w:p>
    <w:p>
      <w:r>
        <w:t xml:space="preserve">Earnhardt Ganassi Racing</w:t>
      </w:r>
    </w:p>
    <w:p>
      <w:r>
        <w:rPr>
          <w:b/>
        </w:rPr>
        <w:t xml:space="preserve">Esimerkki 0.2402</w:t>
      </w:r>
    </w:p>
    <w:p>
      <w:r>
        <w:t xml:space="preserve">Reitti 3 kulkee Queen Mary Roadin, St. Lawrence Collegen ja King Streetin kautta.</w:t>
      </w:r>
    </w:p>
    <w:p>
      <w:r>
        <w:rPr>
          <w:b/>
        </w:rPr>
        <w:t xml:space="preserve">Tulos</w:t>
      </w:r>
    </w:p>
    <w:p>
      <w:r>
        <w:t xml:space="preserve">3</w:t>
      </w:r>
    </w:p>
    <w:p>
      <w:r>
        <w:rPr>
          <w:b/>
        </w:rPr>
        <w:t xml:space="preserve">Esimerkki 0.2403</w:t>
      </w:r>
    </w:p>
    <w:p>
      <w:r>
        <w:t xml:space="preserve">Asser Levy Public Baths sijaitsee 23rd Streetillä (Manhattan).</w:t>
      </w:r>
    </w:p>
    <w:p>
      <w:r>
        <w:rPr>
          <w:b/>
        </w:rPr>
        <w:t xml:space="preserve">Tulos</w:t>
      </w:r>
    </w:p>
    <w:p>
      <w:r>
        <w:t xml:space="preserve">Asser Levyn julkinen kylpylä</w:t>
      </w:r>
    </w:p>
    <w:p>
      <w:r>
        <w:rPr>
          <w:b/>
        </w:rPr>
        <w:t xml:space="preserve">Esimerkki 0.2404</w:t>
      </w:r>
    </w:p>
    <w:p>
      <w:r>
        <w:t xml:space="preserve">Kansainvälisen matkailun tulot Costa Ricasta vuonna 2010 (USD x 1000) olivat 2 111.</w:t>
      </w:r>
    </w:p>
    <w:p>
      <w:r>
        <w:rPr>
          <w:b/>
        </w:rPr>
        <w:t xml:space="preserve">Tulos</w:t>
      </w:r>
    </w:p>
    <w:p>
      <w:r>
        <w:t xml:space="preserve">Costa Rica</w:t>
      </w:r>
    </w:p>
    <w:p>
      <w:r>
        <w:rPr>
          <w:b/>
        </w:rPr>
        <w:t xml:space="preserve">Esimerkki 0.2405</w:t>
      </w:r>
    </w:p>
    <w:p>
      <w:r>
        <w:t xml:space="preserve">Ilocano-kansa on Filippiinien etninen ryhmä.</w:t>
      </w:r>
    </w:p>
    <w:p>
      <w:r>
        <w:rPr>
          <w:b/>
        </w:rPr>
        <w:t xml:space="preserve">Tulos</w:t>
      </w:r>
    </w:p>
    <w:p>
      <w:r>
        <w:t xml:space="preserve">Filippiinit</w:t>
      </w:r>
    </w:p>
    <w:p>
      <w:r>
        <w:rPr>
          <w:b/>
        </w:rPr>
        <w:t xml:space="preserve">Esimerkki 0.2406</w:t>
      </w:r>
    </w:p>
    <w:p>
      <w:r>
        <w:t xml:space="preserve">Iso-Britannia voitti 29 pronssimitalia.</w:t>
      </w:r>
    </w:p>
    <w:p>
      <w:r>
        <w:rPr>
          <w:b/>
        </w:rPr>
        <w:t xml:space="preserve">Tulos</w:t>
      </w:r>
    </w:p>
    <w:p>
      <w:r>
        <w:t xml:space="preserve">Iso-Britannia</w:t>
      </w:r>
    </w:p>
    <w:p>
      <w:r>
        <w:rPr>
          <w:b/>
        </w:rPr>
        <w:t xml:space="preserve">Esimerkki 0.2407</w:t>
      </w:r>
    </w:p>
    <w:p>
      <w:r>
        <w:t xml:space="preserve">Trans 2:n kesto, jos kokonaisaika on 1:51:19.45, on 0:28.</w:t>
      </w:r>
    </w:p>
    <w:p>
      <w:r>
        <w:rPr>
          <w:b/>
        </w:rPr>
        <w:t xml:space="preserve">Tulos</w:t>
      </w:r>
    </w:p>
    <w:p>
      <w:r>
        <w:t xml:space="preserve">1:51:19.45</w:t>
      </w:r>
    </w:p>
    <w:p>
      <w:r>
        <w:rPr>
          <w:b/>
        </w:rPr>
        <w:t xml:space="preserve">Esimerkki 0.2408</w:t>
      </w:r>
    </w:p>
    <w:p>
      <w:r>
        <w:t xml:space="preserve">Jack Shea vannoi olympiavalan vuoden 1932 talviolympialaisissa.</w:t>
      </w:r>
    </w:p>
    <w:p>
      <w:r>
        <w:rPr>
          <w:b/>
        </w:rPr>
        <w:t xml:space="preserve">Tulos</w:t>
      </w:r>
    </w:p>
    <w:p>
      <w:r>
        <w:t xml:space="preserve">1932 talviolympialaiset</w:t>
      </w:r>
    </w:p>
    <w:p>
      <w:r>
        <w:rPr>
          <w:b/>
        </w:rPr>
        <w:t xml:space="preserve">Esimerkki 0.2409</w:t>
      </w:r>
    </w:p>
    <w:p>
      <w:r>
        <w:t xml:space="preserve">Belfast Internationalin prosentuaalinen muutos vuodesta 08/09 on 13,6 %.</w:t>
      </w:r>
    </w:p>
    <w:p>
      <w:r>
        <w:rPr>
          <w:b/>
        </w:rPr>
        <w:t xml:space="preserve">Tulos</w:t>
      </w:r>
    </w:p>
    <w:p>
      <w:r>
        <w:t xml:space="preserve">Belfast International</w:t>
      </w:r>
    </w:p>
    <w:p>
      <w:r>
        <w:rPr>
          <w:b/>
        </w:rPr>
        <w:t xml:space="preserve">Esimerkki 0.2410</w:t>
      </w:r>
    </w:p>
    <w:p>
      <w:r>
        <w:t xml:space="preserve">James Carroll on Independent Protectionist Party -puolueen jäsen.</w:t>
      </w:r>
    </w:p>
    <w:p>
      <w:r>
        <w:rPr>
          <w:b/>
        </w:rPr>
        <w:t xml:space="preserve">Tulos</w:t>
      </w:r>
    </w:p>
    <w:p>
      <w:r>
        <w:t xml:space="preserve">James Carroll</w:t>
      </w:r>
    </w:p>
    <w:p>
      <w:r>
        <w:rPr>
          <w:b/>
        </w:rPr>
        <w:t xml:space="preserve">Esimerkki 0.2411</w:t>
      </w:r>
    </w:p>
    <w:p>
      <w:r>
        <w:t xml:space="preserve">Nopein kierros Meksikon Grand Prix -kisassa oli Nigel Mansellin.</w:t>
      </w:r>
    </w:p>
    <w:p>
      <w:r>
        <w:rPr>
          <w:b/>
        </w:rPr>
        <w:t xml:space="preserve">Tulos</w:t>
      </w:r>
    </w:p>
    <w:p>
      <w:r>
        <w:t xml:space="preserve">Meksikon Grand Prix</w:t>
      </w:r>
    </w:p>
    <w:p>
      <w:r>
        <w:rPr>
          <w:b/>
        </w:rPr>
        <w:t xml:space="preserve">Esimerkki 0.2412</w:t>
      </w:r>
    </w:p>
    <w:p>
      <w:r>
        <w:t xml:space="preserve">Albert Herrnstein teki 25 pistettä.</w:t>
      </w:r>
    </w:p>
    <w:p>
      <w:r>
        <w:rPr>
          <w:b/>
        </w:rPr>
        <w:t xml:space="preserve">Tulos</w:t>
      </w:r>
    </w:p>
    <w:p>
      <w:r>
        <w:t xml:space="preserve">Albert Herrnstein</w:t>
      </w:r>
    </w:p>
    <w:p>
      <w:r>
        <w:rPr>
          <w:b/>
        </w:rPr>
        <w:t xml:space="preserve">Esimerkki 0.2413</w:t>
      </w:r>
    </w:p>
    <w:p>
      <w:r>
        <w:t xml:space="preserve">Kochi on Keralan johtaja.</w:t>
      </w:r>
    </w:p>
    <w:p>
      <w:r>
        <w:rPr>
          <w:b/>
        </w:rPr>
        <w:t xml:space="preserve">Tulos</w:t>
      </w:r>
    </w:p>
    <w:p>
      <w:r>
        <w:t xml:space="preserve">Kerala</w:t>
      </w:r>
    </w:p>
    <w:p>
      <w:r>
        <w:rPr>
          <w:b/>
        </w:rPr>
        <w:t xml:space="preserve">Esimerkki 0.2414</w:t>
      </w:r>
    </w:p>
    <w:p>
      <w:r>
        <w:t xml:space="preserve">Keskimääräinen sijoitus vuonna 2008 on 32,0.</w:t>
      </w:r>
    </w:p>
    <w:p>
      <w:r>
        <w:rPr>
          <w:b/>
        </w:rPr>
        <w:t xml:space="preserve">Tulos</w:t>
      </w:r>
    </w:p>
    <w:p>
      <w:r>
        <w:t xml:space="preserve">2008</w:t>
      </w:r>
    </w:p>
    <w:p>
      <w:r>
        <w:rPr>
          <w:b/>
        </w:rPr>
        <w:t xml:space="preserve">Esimerkki 0.2415</w:t>
      </w:r>
    </w:p>
    <w:p>
      <w:r>
        <w:t xml:space="preserve">ACF Fiorentina kilpaili kaudella 2014.</w:t>
      </w:r>
    </w:p>
    <w:p>
      <w:r>
        <w:rPr>
          <w:b/>
        </w:rPr>
        <w:t xml:space="preserve">Tulos</w:t>
      </w:r>
    </w:p>
    <w:p>
      <w:r>
        <w:t xml:space="preserve">ACF Fiorentina</w:t>
      </w:r>
    </w:p>
    <w:p>
      <w:r>
        <w:rPr>
          <w:b/>
        </w:rPr>
        <w:t xml:space="preserve">Esimerkki 0.2416</w:t>
      </w:r>
    </w:p>
    <w:p>
      <w:r>
        <w:t xml:space="preserve">Lotus rakensi I Italian tasavallan Grand Prix -kilpailun.</w:t>
      </w:r>
    </w:p>
    <w:p>
      <w:r>
        <w:rPr>
          <w:b/>
        </w:rPr>
        <w:t xml:space="preserve">Tulos</w:t>
      </w:r>
    </w:p>
    <w:p>
      <w:r>
        <w:t xml:space="preserve">I Italian tasavallan Grand Prix</w:t>
      </w:r>
    </w:p>
    <w:p>
      <w:r>
        <w:rPr>
          <w:b/>
        </w:rPr>
        <w:t xml:space="preserve">Esimerkki 0.2417</w:t>
      </w:r>
    </w:p>
    <w:p>
      <w:r>
        <w:t xml:space="preserve">A.F.C. Fylden kotipaikka on Warton, Fylde, Lancashire.</w:t>
      </w:r>
    </w:p>
    <w:p>
      <w:r>
        <w:rPr>
          <w:b/>
        </w:rPr>
        <w:t xml:space="preserve">Tulos</w:t>
      </w:r>
    </w:p>
    <w:p>
      <w:r>
        <w:t xml:space="preserve">A.F.C. Fylde</w:t>
      </w:r>
    </w:p>
    <w:p>
      <w:r>
        <w:rPr>
          <w:b/>
        </w:rPr>
        <w:t xml:space="preserve">Esimerkki 0.2418</w:t>
      </w:r>
    </w:p>
    <w:p>
      <w:r>
        <w:t xml:space="preserve">Giraffe Tarjoaa myös japanilaista ruokaa hyvään hintaan.</w:t>
      </w:r>
    </w:p>
    <w:p>
      <w:r>
        <w:rPr>
          <w:b/>
        </w:rPr>
        <w:t xml:space="preserve">Tulos</w:t>
      </w:r>
    </w:p>
    <w:p>
      <w:r>
        <w:t xml:space="preserve">Kirahvi</w:t>
      </w:r>
    </w:p>
    <w:p>
      <w:r>
        <w:rPr>
          <w:b/>
        </w:rPr>
        <w:t xml:space="preserve">Esimerkki 0.2419</w:t>
      </w:r>
    </w:p>
    <w:p>
      <w:r>
        <w:t xml:space="preserve">Addis Abeban stadion on osa Addid Abebaa.</w:t>
      </w:r>
    </w:p>
    <w:p>
      <w:r>
        <w:rPr>
          <w:b/>
        </w:rPr>
        <w:t xml:space="preserve">Tulos</w:t>
      </w:r>
    </w:p>
    <w:p>
      <w:r>
        <w:t xml:space="preserve">Addis Abeba</w:t>
      </w:r>
    </w:p>
    <w:p>
      <w:r>
        <w:rPr>
          <w:b/>
        </w:rPr>
        <w:t xml:space="preserve">Esimerkki 0,2420</w:t>
      </w:r>
    </w:p>
    <w:p>
      <w:r>
        <w:t xml:space="preserve">Meksikon valuutta on peso.</w:t>
      </w:r>
    </w:p>
    <w:p>
      <w:r>
        <w:rPr>
          <w:b/>
        </w:rPr>
        <w:t xml:space="preserve">Tulos</w:t>
      </w:r>
    </w:p>
    <w:p>
      <w:r>
        <w:t xml:space="preserve">Meksiko</w:t>
      </w:r>
    </w:p>
    <w:p>
      <w:r>
        <w:rPr>
          <w:b/>
        </w:rPr>
        <w:t xml:space="preserve">Esimerkki 0,2421</w:t>
      </w:r>
    </w:p>
    <w:p>
      <w:r>
        <w:t xml:space="preserve">Akron Summit Assault -joukkue sijaitsee Akronissa, Ohiossa.</w:t>
      </w:r>
    </w:p>
    <w:p>
      <w:r>
        <w:rPr>
          <w:b/>
        </w:rPr>
        <w:t xml:space="preserve">Tulos</w:t>
      </w:r>
    </w:p>
    <w:p>
      <w:r>
        <w:t xml:space="preserve">Akronin huippukokouksen pahoinpitely</w:t>
      </w:r>
    </w:p>
    <w:p>
      <w:r>
        <w:rPr>
          <w:b/>
        </w:rPr>
        <w:t xml:space="preserve">Esimerkki 0.2422</w:t>
      </w:r>
    </w:p>
    <w:p>
      <w:r>
        <w:t xml:space="preserve">Los Lagosin väestöstä 0,6 prosenttia on ilman sähköä.</w:t>
      </w:r>
    </w:p>
    <w:p>
      <w:r>
        <w:rPr>
          <w:b/>
        </w:rPr>
        <w:t xml:space="preserve">Tulos</w:t>
      </w:r>
    </w:p>
    <w:p>
      <w:r>
        <w:t xml:space="preserve">Los Lagos</w:t>
      </w:r>
    </w:p>
    <w:p>
      <w:r>
        <w:rPr>
          <w:b/>
        </w:rPr>
        <w:t xml:space="preserve">Esimerkki 0.2423</w:t>
      </w:r>
    </w:p>
    <w:p>
      <w:r>
        <w:t xml:space="preserve">Château du Plessis-Bourré on yksityisomistuksessa.</w:t>
      </w:r>
    </w:p>
    <w:p>
      <w:r>
        <w:rPr>
          <w:b/>
        </w:rPr>
        <w:t xml:space="preserve">Tulos</w:t>
      </w:r>
    </w:p>
    <w:p>
      <w:r>
        <w:t xml:space="preserve">Château du Plessis-Bourré</w:t>
      </w:r>
    </w:p>
    <w:p>
      <w:r>
        <w:rPr>
          <w:b/>
        </w:rPr>
        <w:t xml:space="preserve">Esimerkki 0,2424</w:t>
      </w:r>
    </w:p>
    <w:p>
      <w:r>
        <w:t xml:space="preserve">Vuoden 1987 Grand Prix -voittaja oli Stephen Hendry, joka voitti Dennis Taylorin finaalissa 10-7.</w:t>
      </w:r>
    </w:p>
    <w:p>
      <w:r>
        <w:rPr>
          <w:b/>
        </w:rPr>
        <w:t xml:space="preserve">Tulos</w:t>
      </w:r>
    </w:p>
    <w:p>
      <w:r>
        <w:t xml:space="preserve">Dennis Taylor</w:t>
      </w:r>
    </w:p>
    <w:p>
      <w:r>
        <w:rPr>
          <w:b/>
        </w:rPr>
        <w:t xml:space="preserve">Esimerkki 0,2425</w:t>
      </w:r>
    </w:p>
    <w:p>
      <w:r>
        <w:t xml:space="preserve">Jos haluat japanilaista ruokaa koko perheelle, kokeile Crown Plaza -hotellin lähellä sijaitsevaa The Waterman -ravintolaa.</w:t>
      </w:r>
    </w:p>
    <w:p>
      <w:r>
        <w:rPr>
          <w:b/>
        </w:rPr>
        <w:t xml:space="preserve">Tulos</w:t>
      </w:r>
    </w:p>
    <w:p>
      <w:r>
        <w:t xml:space="preserve">Vesimies</w:t>
      </w:r>
    </w:p>
    <w:p>
      <w:r>
        <w:rPr>
          <w:b/>
        </w:rPr>
        <w:t xml:space="preserve">Esimerkki 0,2426</w:t>
      </w:r>
    </w:p>
    <w:p>
      <w:r>
        <w:t xml:space="preserve">A.C. Cesenan pelipaikka on Stadio Dino Manuzzi.</w:t>
      </w:r>
    </w:p>
    <w:p>
      <w:r>
        <w:rPr>
          <w:b/>
        </w:rPr>
        <w:t xml:space="preserve">Tulos</w:t>
      </w:r>
    </w:p>
    <w:p>
      <w:r>
        <w:t xml:space="preserve">A.C. Cesena</w:t>
      </w:r>
    </w:p>
    <w:p>
      <w:r>
        <w:rPr>
          <w:b/>
        </w:rPr>
        <w:t xml:space="preserve">Esimerkki 0.2427</w:t>
      </w:r>
    </w:p>
    <w:p>
      <w:r>
        <w:t xml:space="preserve">Allama Iqbalin kansainvälisen lentoaseman kiitotien pituus on 3 310.</w:t>
      </w:r>
    </w:p>
    <w:p>
      <w:r>
        <w:rPr>
          <w:b/>
        </w:rPr>
        <w:t xml:space="preserve">Tulos</w:t>
      </w:r>
    </w:p>
    <w:p>
      <w:r>
        <w:t xml:space="preserve">Allama Iqbalin kansainvälinen lentoasema</w:t>
      </w:r>
    </w:p>
    <w:p>
      <w:r>
        <w:rPr>
          <w:b/>
        </w:rPr>
        <w:t xml:space="preserve">Esimerkki 0,2428</w:t>
      </w:r>
    </w:p>
    <w:p>
      <w:r>
        <w:t xml:space="preserve">Puolan tiedeakatemia palvelee Puolaa.</w:t>
      </w:r>
    </w:p>
    <w:p>
      <w:r>
        <w:rPr>
          <w:b/>
        </w:rPr>
        <w:t xml:space="preserve">Tulos</w:t>
      </w:r>
    </w:p>
    <w:p>
      <w:r>
        <w:t xml:space="preserve">Puolan tiedeakatemia</w:t>
      </w:r>
    </w:p>
    <w:p>
      <w:r>
        <w:rPr>
          <w:b/>
        </w:rPr>
        <w:t xml:space="preserve">Esimerkki 0.2429</w:t>
      </w:r>
    </w:p>
    <w:p>
      <w:r>
        <w:t xml:space="preserve">Drake English näytteli Michael Darlingia vuoden 1998 Broadway-näytelmässä.</w:t>
      </w:r>
    </w:p>
    <w:p>
      <w:r>
        <w:rPr>
          <w:b/>
        </w:rPr>
        <w:t xml:space="preserve">Tulos</w:t>
      </w:r>
    </w:p>
    <w:p>
      <w:r>
        <w:t xml:space="preserve">Michael Darling</w:t>
      </w:r>
    </w:p>
    <w:p>
      <w:r>
        <w:rPr>
          <w:b/>
        </w:rPr>
        <w:t xml:space="preserve">Esimerkki 0,2430</w:t>
      </w:r>
    </w:p>
    <w:p>
      <w:r>
        <w:t xml:space="preserve">Jeff Malm kävi Bishop Gormanin lukiota.</w:t>
      </w:r>
    </w:p>
    <w:p>
      <w:r>
        <w:rPr>
          <w:b/>
        </w:rPr>
        <w:t xml:space="preserve">Tulos</w:t>
      </w:r>
    </w:p>
    <w:p>
      <w:r>
        <w:t xml:space="preserve">Jeff Malm</w:t>
      </w:r>
    </w:p>
    <w:p>
      <w:r>
        <w:rPr>
          <w:b/>
        </w:rPr>
        <w:t xml:space="preserve">Esimerkki 0,2431</w:t>
      </w:r>
    </w:p>
    <w:p>
      <w:r>
        <w:t xml:space="preserve">Jeff Gordon ajoi autoa 24 Aaronin 499:ssä.</w:t>
      </w:r>
    </w:p>
    <w:p>
      <w:r>
        <w:rPr>
          <w:b/>
        </w:rPr>
        <w:t xml:space="preserve">Tulos</w:t>
      </w:r>
    </w:p>
    <w:p>
      <w:r>
        <w:t xml:space="preserve">Jeff Gordon</w:t>
      </w:r>
    </w:p>
    <w:p>
      <w:r>
        <w:rPr>
          <w:b/>
        </w:rPr>
        <w:t xml:space="preserve">Esimerkki 0,2432</w:t>
      </w:r>
    </w:p>
    <w:p>
      <w:r>
        <w:t xml:space="preserve">Asherton, Texas on osa Yhdysvaltoja.</w:t>
      </w:r>
    </w:p>
    <w:p>
      <w:r>
        <w:rPr>
          <w:b/>
        </w:rPr>
        <w:t xml:space="preserve">Tulos</w:t>
      </w:r>
    </w:p>
    <w:p>
      <w:r>
        <w:t xml:space="preserve">Asherton, Texas</w:t>
      </w:r>
    </w:p>
    <w:p>
      <w:r>
        <w:rPr>
          <w:b/>
        </w:rPr>
        <w:t xml:space="preserve">Esimerkki 0,2433</w:t>
      </w:r>
    </w:p>
    <w:p>
      <w:r>
        <w:t xml:space="preserve">C-Quelin tuottivat Pillo Jamel ja The Heatmakers.</w:t>
      </w:r>
    </w:p>
    <w:p>
      <w:r>
        <w:rPr>
          <w:b/>
        </w:rPr>
        <w:t xml:space="preserve">Tulos</w:t>
      </w:r>
    </w:p>
    <w:p>
      <w:r>
        <w:t xml:space="preserve">C-Quel</w:t>
      </w:r>
    </w:p>
    <w:p>
      <w:r>
        <w:rPr>
          <w:b/>
        </w:rPr>
        <w:t xml:space="preserve">Esimerkki 0,2434</w:t>
      </w:r>
    </w:p>
    <w:p>
      <w:r>
        <w:t xml:space="preserve">19. päivänä tapahtumapaikka oli koti.</w:t>
      </w:r>
    </w:p>
    <w:p>
      <w:r>
        <w:rPr>
          <w:b/>
        </w:rPr>
        <w:t xml:space="preserve">Tulos</w:t>
      </w:r>
    </w:p>
    <w:p>
      <w:r>
        <w:t xml:space="preserve">19.</w:t>
      </w:r>
    </w:p>
    <w:p>
      <w:r>
        <w:rPr>
          <w:b/>
        </w:rPr>
        <w:t xml:space="preserve">Esimerkki 0,2435</w:t>
      </w:r>
    </w:p>
    <w:p>
      <w:r>
        <w:t xml:space="preserve">Spirit R:n (tyyppi B) teho on 206 kw (276 hv; 280 ps).</w:t>
      </w:r>
    </w:p>
    <w:p>
      <w:r>
        <w:rPr>
          <w:b/>
        </w:rPr>
        <w:t xml:space="preserve">Tulos</w:t>
      </w:r>
    </w:p>
    <w:p>
      <w:r>
        <w:t xml:space="preserve">Spirit R (tyyppi B)</w:t>
      </w:r>
    </w:p>
    <w:p>
      <w:r>
        <w:rPr>
          <w:b/>
        </w:rPr>
        <w:t xml:space="preserve">Esimerkki 0.2436</w:t>
      </w:r>
    </w:p>
    <w:p>
      <w:r>
        <w:t xml:space="preserve">M4+ Neliveneellä varustettu vene Wienissä, Itävallassa.</w:t>
      </w:r>
    </w:p>
    <w:p>
      <w:r>
        <w:rPr>
          <w:b/>
        </w:rPr>
        <w:t xml:space="preserve">Tulos</w:t>
      </w:r>
    </w:p>
    <w:p>
      <w:r>
        <w:t xml:space="preserve">M4+ Coxed four</w:t>
      </w:r>
    </w:p>
    <w:p>
      <w:r>
        <w:rPr>
          <w:b/>
        </w:rPr>
        <w:t xml:space="preserve">Esimerkki 0.2437</w:t>
      </w:r>
    </w:p>
    <w:p>
      <w:r>
        <w:t xml:space="preserve">Adisham Hall on Tudor Revival -arkkitehtuurin mukainen.</w:t>
      </w:r>
    </w:p>
    <w:p>
      <w:r>
        <w:rPr>
          <w:b/>
        </w:rPr>
        <w:t xml:space="preserve">Tulos</w:t>
      </w:r>
    </w:p>
    <w:p>
      <w:r>
        <w:t xml:space="preserve">Adisham Hall</w:t>
      </w:r>
    </w:p>
    <w:p>
      <w:r>
        <w:rPr>
          <w:b/>
        </w:rPr>
        <w:t xml:space="preserve">Esimerkki 0,2438</w:t>
      </w:r>
    </w:p>
    <w:p>
      <w:r>
        <w:t xml:space="preserve">Blue Spice sijaitsee erinomaisella paikalla joen vieressä ja tarjoaa edullisia hintoja koko perheelle.</w:t>
      </w:r>
    </w:p>
    <w:p>
      <w:r>
        <w:rPr>
          <w:b/>
        </w:rPr>
        <w:t xml:space="preserve">Tulos</w:t>
      </w:r>
    </w:p>
    <w:p>
      <w:r>
        <w:t xml:space="preserve">Sininen mauste</w:t>
      </w:r>
    </w:p>
    <w:p>
      <w:r>
        <w:rPr>
          <w:b/>
        </w:rPr>
        <w:t xml:space="preserve">Esimerkki 0.2439</w:t>
      </w:r>
    </w:p>
    <w:p>
      <w:r>
        <w:t xml:space="preserve">Karina de Wit voitti naisten kaksinpelin Kroatian kansainvälisessä turnauksessa vuonna 2001.</w:t>
      </w:r>
    </w:p>
    <w:p>
      <w:r>
        <w:rPr>
          <w:b/>
        </w:rPr>
        <w:t xml:space="preserve">Tulos</w:t>
      </w:r>
    </w:p>
    <w:p>
      <w:r>
        <w:t xml:space="preserve">2001</w:t>
      </w:r>
    </w:p>
    <w:p>
      <w:r>
        <w:rPr>
          <w:b/>
        </w:rPr>
        <w:t xml:space="preserve">Esimerkki 0,2440</w:t>
      </w:r>
    </w:p>
    <w:p>
      <w:r>
        <w:t xml:space="preserve">Pääjalkaisten muste on Arròs negren ainesosa.</w:t>
      </w:r>
    </w:p>
    <w:p>
      <w:r>
        <w:rPr>
          <w:b/>
        </w:rPr>
        <w:t xml:space="preserve">Tulos</w:t>
      </w:r>
    </w:p>
    <w:p>
      <w:r>
        <w:t xml:space="preserve">Arròs negre</w:t>
      </w:r>
    </w:p>
    <w:p>
      <w:r>
        <w:rPr>
          <w:b/>
        </w:rPr>
        <w:t xml:space="preserve">Esimerkki 0.2441</w:t>
      </w:r>
    </w:p>
    <w:p>
      <w:r>
        <w:t xml:space="preserve">Kappale Daft Punk is Playing at My House esiintyi jaksossa 2.19.</w:t>
      </w:r>
    </w:p>
    <w:p>
      <w:r>
        <w:rPr>
          <w:b/>
        </w:rPr>
        <w:t xml:space="preserve">Tulos</w:t>
      </w:r>
    </w:p>
    <w:p>
      <w:r>
        <w:t xml:space="preserve">Daft Punk soittaa minun talossani.</w:t>
      </w:r>
    </w:p>
    <w:p>
      <w:r>
        <w:rPr>
          <w:b/>
        </w:rPr>
        <w:t xml:space="preserve">Esimerkki 0.2442</w:t>
      </w:r>
    </w:p>
    <w:p>
      <w:r>
        <w:t xml:space="preserve">Osterikastike on Beef kway teow'n ainesosa.</w:t>
      </w:r>
    </w:p>
    <w:p>
      <w:r>
        <w:rPr>
          <w:b/>
        </w:rPr>
        <w:t xml:space="preserve">Tulos</w:t>
      </w:r>
    </w:p>
    <w:p>
      <w:r>
        <w:t xml:space="preserve">Beef kway teow</w:t>
      </w:r>
    </w:p>
    <w:p>
      <w:r>
        <w:rPr>
          <w:b/>
        </w:rPr>
        <w:t xml:space="preserve">Esimerkki 0.2443</w:t>
      </w:r>
    </w:p>
    <w:p>
      <w:r>
        <w:t xml:space="preserve">Ken Johnson on syöttäjä kaudella 1964</w:t>
      </w:r>
    </w:p>
    <w:p>
      <w:r>
        <w:rPr>
          <w:b/>
        </w:rPr>
        <w:t xml:space="preserve">Tulos</w:t>
      </w:r>
    </w:p>
    <w:p>
      <w:r>
        <w:t xml:space="preserve">Ken Johnson</w:t>
      </w:r>
    </w:p>
    <w:p>
      <w:r>
        <w:rPr>
          <w:b/>
        </w:rPr>
        <w:t xml:space="preserve">Esimerkki 0.2444</w:t>
      </w:r>
    </w:p>
    <w:p>
      <w:r>
        <w:t xml:space="preserve">AFC Ajax N.V. omistaa Sportpark De Toekomstin.</w:t>
      </w:r>
    </w:p>
    <w:p>
      <w:r>
        <w:rPr>
          <w:b/>
        </w:rPr>
        <w:t xml:space="preserve">Tulos</w:t>
      </w:r>
    </w:p>
    <w:p>
      <w:r>
        <w:t xml:space="preserve">Sportpark De Toekomst</w:t>
      </w:r>
    </w:p>
    <w:p>
      <w:r>
        <w:rPr>
          <w:b/>
        </w:rPr>
        <w:t xml:space="preserve">Esimerkki 0,2445</w:t>
      </w:r>
    </w:p>
    <w:p>
      <w:r>
        <w:t xml:space="preserve">Rolando Maran on kiinnitetty seuraan Calcio Catania.</w:t>
      </w:r>
    </w:p>
    <w:p>
      <w:r>
        <w:rPr>
          <w:b/>
        </w:rPr>
        <w:t xml:space="preserve">Tulos</w:t>
      </w:r>
    </w:p>
    <w:p>
      <w:r>
        <w:t xml:space="preserve">Rolando Maran</w:t>
      </w:r>
    </w:p>
    <w:p>
      <w:r>
        <w:rPr>
          <w:b/>
        </w:rPr>
        <w:t xml:space="preserve">Esimerkki 0.2446</w:t>
      </w:r>
    </w:p>
    <w:p>
      <w:r>
        <w:t xml:space="preserve">Asam pedas esiintyy Sumatran ja Malesian niemimaan alueella.</w:t>
      </w:r>
    </w:p>
    <w:p>
      <w:r>
        <w:rPr>
          <w:b/>
        </w:rPr>
        <w:t xml:space="preserve">Tulos</w:t>
      </w:r>
    </w:p>
    <w:p>
      <w:r>
        <w:t xml:space="preserve">Asam pedas</w:t>
      </w:r>
    </w:p>
    <w:p>
      <w:r>
        <w:rPr>
          <w:b/>
        </w:rPr>
        <w:t xml:space="preserve">Esimerkki 0.2447</w:t>
      </w:r>
    </w:p>
    <w:p>
      <w:r>
        <w:t xml:space="preserve">Espanjalaiset ovat Espanjan etninen ryhmä.</w:t>
      </w:r>
    </w:p>
    <w:p>
      <w:r>
        <w:rPr>
          <w:b/>
        </w:rPr>
        <w:t xml:space="preserve">Tulos</w:t>
      </w:r>
    </w:p>
    <w:p>
      <w:r>
        <w:t xml:space="preserve">Espanja</w:t>
      </w:r>
    </w:p>
    <w:p>
      <w:r>
        <w:rPr>
          <w:b/>
        </w:rPr>
        <w:t xml:space="preserve">Esimerkki 0.2448</w:t>
      </w:r>
    </w:p>
    <w:p>
      <w:r>
        <w:t xml:space="preserve">Arizona osallistui CWS:ään neljä kertaa, viimeksi vuonna 1958.</w:t>
      </w:r>
    </w:p>
    <w:p>
      <w:r>
        <w:rPr>
          <w:b/>
        </w:rPr>
        <w:t xml:space="preserve">Tulos</w:t>
      </w:r>
    </w:p>
    <w:p>
      <w:r>
        <w:t xml:space="preserve">Arizona</w:t>
      </w:r>
    </w:p>
    <w:p>
      <w:r>
        <w:rPr>
          <w:b/>
        </w:rPr>
        <w:t xml:space="preserve">Esimerkki 0.2449</w:t>
      </w:r>
    </w:p>
    <w:p>
      <w:r>
        <w:t xml:space="preserve">Asilomar Conference Grounds on arkkitehtuuriltaan Arts and Crafts -liikkeen tyyliä.</w:t>
      </w:r>
    </w:p>
    <w:p>
      <w:r>
        <w:rPr>
          <w:b/>
        </w:rPr>
        <w:t xml:space="preserve">Tulos</w:t>
      </w:r>
    </w:p>
    <w:p>
      <w:r>
        <w:t xml:space="preserve">Asilomarin konferenssialueet</w:t>
      </w:r>
    </w:p>
    <w:p>
      <w:r>
        <w:rPr>
          <w:b/>
        </w:rPr>
        <w:t xml:space="preserve">Esimerkki 0,2450</w:t>
      </w:r>
    </w:p>
    <w:p>
      <w:r>
        <w:t xml:space="preserve">Bataatti kuuluu Solanales-kasvien heimoon.</w:t>
      </w:r>
    </w:p>
    <w:p>
      <w:r>
        <w:rPr>
          <w:b/>
        </w:rPr>
        <w:t xml:space="preserve">Tulos</w:t>
      </w:r>
    </w:p>
    <w:p>
      <w:r>
        <w:t xml:space="preserve">Bataatti</w:t>
      </w:r>
    </w:p>
    <w:p>
      <w:r>
        <w:rPr>
          <w:b/>
        </w:rPr>
        <w:t xml:space="preserve">Esimerkki 0.2451</w:t>
      </w:r>
    </w:p>
    <w:p>
      <w:r>
        <w:t xml:space="preserve">Vuonna 2013 tapahtui 25728 lentokoneen laskeutumista.</w:t>
      </w:r>
    </w:p>
    <w:p>
      <w:r>
        <w:rPr>
          <w:b/>
        </w:rPr>
        <w:t xml:space="preserve">Tulos</w:t>
      </w:r>
    </w:p>
    <w:p>
      <w:r>
        <w:t xml:space="preserve">2013</w:t>
      </w:r>
    </w:p>
    <w:p>
      <w:r>
        <w:rPr>
          <w:b/>
        </w:rPr>
        <w:t xml:space="preserve">Esimerkki 0.2452</w:t>
      </w:r>
    </w:p>
    <w:p>
      <w:r>
        <w:t xml:space="preserve">Elokuva Pourudu on rooli Samyukhta</w:t>
      </w:r>
    </w:p>
    <w:p>
      <w:r>
        <w:rPr>
          <w:b/>
        </w:rPr>
        <w:t xml:space="preserve">Tulos</w:t>
      </w:r>
    </w:p>
    <w:p>
      <w:r>
        <w:t xml:space="preserve">Pourudu</w:t>
      </w:r>
    </w:p>
    <w:p>
      <w:r>
        <w:rPr>
          <w:b/>
        </w:rPr>
        <w:t xml:space="preserve">Esimerkki 0.2453</w:t>
      </w:r>
    </w:p>
    <w:p>
      <w:r>
        <w:t xml:space="preserve">Yhdistyneen kuningaskunnan valuutta on Englannin punta.</w:t>
      </w:r>
    </w:p>
    <w:p>
      <w:r>
        <w:rPr>
          <w:b/>
        </w:rPr>
        <w:t xml:space="preserve">Tulos</w:t>
      </w:r>
    </w:p>
    <w:p>
      <w:r>
        <w:t xml:space="preserve">Yhdistynyt kuningaskunta</w:t>
      </w:r>
    </w:p>
    <w:p>
      <w:r>
        <w:rPr>
          <w:b/>
        </w:rPr>
        <w:t xml:space="preserve">Esimerkki 0.2454</w:t>
      </w:r>
    </w:p>
    <w:p>
      <w:r>
        <w:t xml:space="preserve">Appleton, Wisconsin on osa Kimberlyä, Wisconsin.</w:t>
      </w:r>
    </w:p>
    <w:p>
      <w:r>
        <w:rPr>
          <w:b/>
        </w:rPr>
        <w:t xml:space="preserve">Tulos</w:t>
      </w:r>
    </w:p>
    <w:p>
      <w:r>
        <w:t xml:space="preserve">Appleton, Wisconsin</w:t>
      </w:r>
    </w:p>
    <w:p>
      <w:r>
        <w:rPr>
          <w:b/>
        </w:rPr>
        <w:t xml:space="preserve">Esimerkki 0,2455</w:t>
      </w:r>
    </w:p>
    <w:p>
      <w:r>
        <w:t xml:space="preserve">David Reynolds kokonaispistemäärä oli 244.5</w:t>
      </w:r>
    </w:p>
    <w:p>
      <w:r>
        <w:rPr>
          <w:b/>
        </w:rPr>
        <w:t xml:space="preserve">Tulos</w:t>
      </w:r>
    </w:p>
    <w:p>
      <w:r>
        <w:t xml:space="preserve">David Reynolds</w:t>
      </w:r>
    </w:p>
    <w:p>
      <w:r>
        <w:rPr>
          <w:b/>
        </w:rPr>
        <w:t xml:space="preserve">Esimerkki 0.2456</w:t>
      </w:r>
    </w:p>
    <w:p>
      <w:r>
        <w:t xml:space="preserve">Adirondackin alueellisen lentoaseman ensimmäisen kiitotien pituus on 6 573 jalkaa.</w:t>
      </w:r>
    </w:p>
    <w:p>
      <w:r>
        <w:rPr>
          <w:b/>
        </w:rPr>
        <w:t xml:space="preserve">Tulos</w:t>
      </w:r>
    </w:p>
    <w:p>
      <w:r>
        <w:t xml:space="preserve">Adirondackin alueellinen lentoasema</w:t>
      </w:r>
    </w:p>
    <w:p>
      <w:r>
        <w:rPr>
          <w:b/>
        </w:rPr>
        <w:t xml:space="preserve">Esimerkki 0.2457</w:t>
      </w:r>
    </w:p>
    <w:p>
      <w:r>
        <w:t xml:space="preserve">Romanian johtaja tunnetaan nimellä pääministeri.</w:t>
      </w:r>
    </w:p>
    <w:p>
      <w:r>
        <w:rPr>
          <w:b/>
        </w:rPr>
        <w:t xml:space="preserve">Tulos</w:t>
      </w:r>
    </w:p>
    <w:p>
      <w:r>
        <w:t xml:space="preserve">Romania</w:t>
      </w:r>
    </w:p>
    <w:p>
      <w:r>
        <w:rPr>
          <w:b/>
        </w:rPr>
        <w:t xml:space="preserve">Esimerkki 0.2458</w:t>
      </w:r>
    </w:p>
    <w:p>
      <w:r>
        <w:t xml:space="preserve">Alcatraz Versus the Scrivener's Bones on kirjoittanut Brandon Sanderson.</w:t>
      </w:r>
    </w:p>
    <w:p>
      <w:r>
        <w:rPr>
          <w:b/>
        </w:rPr>
        <w:t xml:space="preserve">Tulos</w:t>
      </w:r>
    </w:p>
    <w:p>
      <w:r>
        <w:t xml:space="preserve">Alcatraz vs. Scrivenerin luut (Scrivener's Bones)</w:t>
      </w:r>
    </w:p>
    <w:p>
      <w:r>
        <w:rPr>
          <w:b/>
        </w:rPr>
        <w:t xml:space="preserve">Esimerkki 0.2459</w:t>
      </w:r>
    </w:p>
    <w:p>
      <w:r>
        <w:t xml:space="preserve">Browns Cambridge tarjoilee italialaista ruokaa ja tarjoaa erinomaista palvelua.</w:t>
      </w:r>
    </w:p>
    <w:p>
      <w:r>
        <w:rPr>
          <w:b/>
        </w:rPr>
        <w:t xml:space="preserve">Tulos</w:t>
      </w:r>
    </w:p>
    <w:p>
      <w:r>
        <w:t xml:space="preserve">Browns Cambridge</w:t>
      </w:r>
    </w:p>
    <w:p>
      <w:r>
        <w:rPr>
          <w:b/>
        </w:rPr>
        <w:t xml:space="preserve">Esimerkki 0,2460</w:t>
      </w:r>
    </w:p>
    <w:p>
      <w:r>
        <w:t xml:space="preserve">12. lokakuuta 1996 julkaistiin Reptilian Revenge / Ghostly Voices.</w:t>
      </w:r>
    </w:p>
    <w:p>
      <w:r>
        <w:rPr>
          <w:b/>
        </w:rPr>
        <w:t xml:space="preserve">Tulos</w:t>
      </w:r>
    </w:p>
    <w:p>
      <w:r>
        <w:t xml:space="preserve">Matelijoiden kosto / Aavemaiset äänet</w:t>
      </w:r>
    </w:p>
    <w:p>
      <w:r>
        <w:rPr>
          <w:b/>
        </w:rPr>
        <w:t xml:space="preserve">Esimerkki 0.2461</w:t>
      </w:r>
    </w:p>
    <w:p>
      <w:r>
        <w:t xml:space="preserve">Gunarošin suurimmat etniset ryhmät ovat unkarilaisia.</w:t>
      </w:r>
    </w:p>
    <w:p>
      <w:r>
        <w:rPr>
          <w:b/>
        </w:rPr>
        <w:t xml:space="preserve">Tulos</w:t>
      </w:r>
    </w:p>
    <w:p>
      <w:r>
        <w:t xml:space="preserve">Gunaroš</w:t>
      </w:r>
    </w:p>
    <w:p>
      <w:r>
        <w:rPr>
          <w:b/>
        </w:rPr>
        <w:t xml:space="preserve">Esimerkki 0.2462</w:t>
      </w:r>
    </w:p>
    <w:p>
      <w:r>
        <w:t xml:space="preserve">Etelä-Afrikan johtajan nimi on Jacob Zuma.</w:t>
      </w:r>
    </w:p>
    <w:p>
      <w:r>
        <w:rPr>
          <w:b/>
        </w:rPr>
        <w:t xml:space="preserve">Tulos</w:t>
      </w:r>
    </w:p>
    <w:p>
      <w:r>
        <w:t xml:space="preserve">Etelä-Afrikka</w:t>
      </w:r>
    </w:p>
    <w:p>
      <w:r>
        <w:rPr>
          <w:b/>
        </w:rPr>
        <w:t xml:space="preserve">Esimerkki 0.2463</w:t>
      </w:r>
    </w:p>
    <w:p>
      <w:r>
        <w:t xml:space="preserve">Amdavad ni Gufa sijaitsee Gujaratissa.</w:t>
      </w:r>
    </w:p>
    <w:p>
      <w:r>
        <w:rPr>
          <w:b/>
        </w:rPr>
        <w:t xml:space="preserve">Tulos</w:t>
      </w:r>
    </w:p>
    <w:p>
      <w:r>
        <w:t xml:space="preserve">Amdavad ni Gufa</w:t>
      </w:r>
    </w:p>
    <w:p>
      <w:r>
        <w:rPr>
          <w:b/>
        </w:rPr>
        <w:t xml:space="preserve">Esimerkki 0,2464</w:t>
      </w:r>
    </w:p>
    <w:p>
      <w:r>
        <w:t xml:space="preserve">Acharya Institute of Technology löytyy Intiasta.</w:t>
      </w:r>
    </w:p>
    <w:p>
      <w:r>
        <w:rPr>
          <w:b/>
        </w:rPr>
        <w:t xml:space="preserve">Tulos</w:t>
      </w:r>
    </w:p>
    <w:p>
      <w:r>
        <w:t xml:space="preserve">Acharya Institute of Technology</w:t>
      </w:r>
    </w:p>
    <w:p>
      <w:r>
        <w:rPr>
          <w:b/>
        </w:rPr>
        <w:t xml:space="preserve">Esimerkki 0,2465</w:t>
      </w:r>
    </w:p>
    <w:p>
      <w:r>
        <w:t xml:space="preserve">Uruguay pelasi Brasiliaa vastaan 9. kesäkuuta 1968.</w:t>
      </w:r>
    </w:p>
    <w:p>
      <w:r>
        <w:rPr>
          <w:b/>
        </w:rPr>
        <w:t xml:space="preserve">Tulos</w:t>
      </w:r>
    </w:p>
    <w:p>
      <w:r>
        <w:t xml:space="preserve">9. kesäkuuta 1968</w:t>
      </w:r>
    </w:p>
    <w:p>
      <w:r>
        <w:rPr>
          <w:b/>
        </w:rPr>
        <w:t xml:space="preserve">Esimerkki 0,2466</w:t>
      </w:r>
    </w:p>
    <w:p>
      <w:r>
        <w:t xml:space="preserve">"Black Rose" on Joe Buhdhan tuottama.</w:t>
      </w:r>
    </w:p>
    <w:p>
      <w:r>
        <w:rPr>
          <w:b/>
        </w:rPr>
        <w:t xml:space="preserve">Tulos</w:t>
      </w:r>
    </w:p>
    <w:p>
      <w:r>
        <w:t xml:space="preserve">Musta ruusu</w:t>
      </w:r>
    </w:p>
    <w:p>
      <w:r>
        <w:rPr>
          <w:b/>
        </w:rPr>
        <w:t xml:space="preserve">Esimerkki 0.2467</w:t>
      </w:r>
    </w:p>
    <w:p>
      <w:r>
        <w:t xml:space="preserve">Vuonna 2008 joukkue pääsi Open Cupin 1. kierrokselle.</w:t>
      </w:r>
    </w:p>
    <w:p>
      <w:r>
        <w:rPr>
          <w:b/>
        </w:rPr>
        <w:t xml:space="preserve">Tulos</w:t>
      </w:r>
    </w:p>
    <w:p>
      <w:r>
        <w:t xml:space="preserve">2008</w:t>
      </w:r>
    </w:p>
    <w:p>
      <w:r>
        <w:rPr>
          <w:b/>
        </w:rPr>
        <w:t xml:space="preserve">Esimerkki 0.2468</w:t>
      </w:r>
    </w:p>
    <w:p>
      <w:r>
        <w:t xml:space="preserve">Christopher Taylor, poliitikko, johtaa Ann Arboria, Michigan.</w:t>
      </w:r>
    </w:p>
    <w:p>
      <w:r>
        <w:rPr>
          <w:b/>
        </w:rPr>
        <w:t xml:space="preserve">Tulos</w:t>
      </w:r>
    </w:p>
    <w:p>
      <w:r>
        <w:t xml:space="preserve">Ann Arbor, Michigan</w:t>
      </w:r>
    </w:p>
    <w:p>
      <w:r>
        <w:rPr>
          <w:b/>
        </w:rPr>
        <w:t xml:space="preserve">Esimerkki 0.2469</w:t>
      </w:r>
    </w:p>
    <w:p>
      <w:r>
        <w:t xml:space="preserve">Batagor on kotoisin Indonesiasta.</w:t>
      </w:r>
    </w:p>
    <w:p>
      <w:r>
        <w:rPr>
          <w:b/>
        </w:rPr>
        <w:t xml:space="preserve">Tulos</w:t>
      </w:r>
    </w:p>
    <w:p>
      <w:r>
        <w:t xml:space="preserve">Batagor</w:t>
      </w:r>
    </w:p>
    <w:p>
      <w:r>
        <w:rPr>
          <w:b/>
        </w:rPr>
        <w:t xml:space="preserve">Esimerkki 0,2470</w:t>
      </w:r>
    </w:p>
    <w:p>
      <w:r>
        <w:t xml:space="preserve">Head Over Feet ei päässyt Yhdysvaltain Hot 100 -listalle.</w:t>
      </w:r>
    </w:p>
    <w:p>
      <w:r>
        <w:rPr>
          <w:b/>
        </w:rPr>
        <w:t xml:space="preserve">Tulos</w:t>
      </w:r>
    </w:p>
    <w:p>
      <w:r>
        <w:t xml:space="preserve">Head Over Feet</w:t>
      </w:r>
    </w:p>
    <w:p>
      <w:r>
        <w:rPr>
          <w:b/>
        </w:rPr>
        <w:t xml:space="preserve">Esimerkki 0.2471</w:t>
      </w:r>
    </w:p>
    <w:p>
      <w:r>
        <w:t xml:space="preserve">Emily Heskey on Newcastle Jetsin kansainvälinen Maruqee-pelaaja.</w:t>
      </w:r>
    </w:p>
    <w:p>
      <w:r>
        <w:rPr>
          <w:b/>
        </w:rPr>
        <w:t xml:space="preserve">Tulos</w:t>
      </w:r>
    </w:p>
    <w:p>
      <w:r>
        <w:t xml:space="preserve">Newcastle Jets</w:t>
      </w:r>
    </w:p>
    <w:p>
      <w:r>
        <w:rPr>
          <w:b/>
        </w:rPr>
        <w:t xml:space="preserve">Esimerkki 0.2472</w:t>
      </w:r>
    </w:p>
    <w:p>
      <w:r>
        <w:t xml:space="preserve">Pengjiangin piirin pinta-ala on 325 km2.</w:t>
      </w:r>
    </w:p>
    <w:p>
      <w:r>
        <w:rPr>
          <w:b/>
        </w:rPr>
        <w:t xml:space="preserve">Tulos</w:t>
      </w:r>
    </w:p>
    <w:p>
      <w:r>
        <w:t xml:space="preserve">Pengjiangin piiri</w:t>
      </w:r>
    </w:p>
    <w:p>
      <w:r>
        <w:rPr>
          <w:b/>
        </w:rPr>
        <w:t xml:space="preserve">Esimerkki 0.2473</w:t>
      </w:r>
    </w:p>
    <w:p>
      <w:r>
        <w:t xml:space="preserve">Tom Munsey valittiin kierroksella 17.</w:t>
      </w:r>
    </w:p>
    <w:p>
      <w:r>
        <w:rPr>
          <w:b/>
        </w:rPr>
        <w:t xml:space="preserve">Tulos</w:t>
      </w:r>
    </w:p>
    <w:p>
      <w:r>
        <w:t xml:space="preserve">17</w:t>
      </w:r>
    </w:p>
    <w:p>
      <w:r>
        <w:rPr>
          <w:b/>
        </w:rPr>
        <w:t xml:space="preserve">Esimerkki 0.2474</w:t>
      </w:r>
    </w:p>
    <w:p>
      <w:r>
        <w:t xml:space="preserve">Amatriciana-kastikkeen muunnelma sisältää sipulia, valkosipulia, mustapippuria ja chiliä.</w:t>
      </w:r>
    </w:p>
    <w:p>
      <w:r>
        <w:rPr>
          <w:b/>
        </w:rPr>
        <w:t xml:space="preserve">Tulos</w:t>
      </w:r>
    </w:p>
    <w:p>
      <w:r>
        <w:t xml:space="preserve">Amatriciana-kastike</w:t>
      </w:r>
    </w:p>
    <w:p>
      <w:r>
        <w:rPr>
          <w:b/>
        </w:rPr>
        <w:t xml:space="preserve">Esimerkki 0,2475</w:t>
      </w:r>
    </w:p>
    <w:p>
      <w:r>
        <w:t xml:space="preserve">Hongkongissa puhuttu kieli on kiina.</w:t>
      </w:r>
    </w:p>
    <w:p>
      <w:r>
        <w:rPr>
          <w:b/>
        </w:rPr>
        <w:t xml:space="preserve">Tulos</w:t>
      </w:r>
    </w:p>
    <w:p>
      <w:r>
        <w:t xml:space="preserve">Hong Kong</w:t>
      </w:r>
    </w:p>
    <w:p>
      <w:r>
        <w:rPr>
          <w:b/>
        </w:rPr>
        <w:t xml:space="preserve">Esimerkki 0.2476</w:t>
      </w:r>
    </w:p>
    <w:p>
      <w:r>
        <w:t xml:space="preserve">Lance Hoyt sijoittui neljänneksi.</w:t>
      </w:r>
    </w:p>
    <w:p>
      <w:r>
        <w:rPr>
          <w:b/>
        </w:rPr>
        <w:t xml:space="preserve">Tulos</w:t>
      </w:r>
    </w:p>
    <w:p>
      <w:r>
        <w:t xml:space="preserve">Lance Hoyt</w:t>
      </w:r>
    </w:p>
    <w:p>
      <w:r>
        <w:rPr>
          <w:b/>
        </w:rPr>
        <w:t xml:space="preserve">Esimerkki 0.2477</w:t>
      </w:r>
    </w:p>
    <w:p>
      <w:r>
        <w:t xml:space="preserve">Cody Ceci pelaa puolustusta.</w:t>
      </w:r>
    </w:p>
    <w:p>
      <w:r>
        <w:rPr>
          <w:b/>
        </w:rPr>
        <w:t xml:space="preserve">Tulos</w:t>
      </w:r>
    </w:p>
    <w:p>
      <w:r>
        <w:t xml:space="preserve">Cody Ceci</w:t>
      </w:r>
    </w:p>
    <w:p>
      <w:r>
        <w:rPr>
          <w:b/>
        </w:rPr>
        <w:t xml:space="preserve">Esimerkki 0.2478</w:t>
      </w:r>
    </w:p>
    <w:p>
      <w:r>
        <w:t xml:space="preserve">Chaclacayon postinumero on 08.</w:t>
      </w:r>
    </w:p>
    <w:p>
      <w:r>
        <w:rPr>
          <w:b/>
        </w:rPr>
        <w:t xml:space="preserve">Tulos</w:t>
      </w:r>
    </w:p>
    <w:p>
      <w:r>
        <w:t xml:space="preserve">Chaclacayo</w:t>
      </w:r>
    </w:p>
    <w:p>
      <w:r>
        <w:rPr>
          <w:b/>
        </w:rPr>
        <w:t xml:space="preserve">Esimerkki 0.2479</w:t>
      </w:r>
    </w:p>
    <w:p>
      <w:r>
        <w:t xml:space="preserve">Elliot Seen kansalaisuus on Yhdysvallat.</w:t>
      </w:r>
    </w:p>
    <w:p>
      <w:r>
        <w:rPr>
          <w:b/>
        </w:rPr>
        <w:t xml:space="preserve">Tulos</w:t>
      </w:r>
    </w:p>
    <w:p>
      <w:r>
        <w:t xml:space="preserve">Elliot See</w:t>
      </w:r>
    </w:p>
    <w:p>
      <w:r>
        <w:rPr>
          <w:b/>
        </w:rPr>
        <w:t xml:space="preserve">Esimerkki 0.2480</w:t>
      </w:r>
    </w:p>
    <w:p>
      <w:r>
        <w:t xml:space="preserve">Sri Lankan itäisen maakunnan johtaja on Austin Fernando.</w:t>
      </w:r>
    </w:p>
    <w:p>
      <w:r>
        <w:rPr>
          <w:b/>
        </w:rPr>
        <w:t xml:space="preserve">Tulos</w:t>
      </w:r>
    </w:p>
    <w:p>
      <w:r>
        <w:t xml:space="preserve">Itäinen maakunta, Sri Lanka</w:t>
      </w:r>
    </w:p>
    <w:p>
      <w:r>
        <w:rPr>
          <w:b/>
        </w:rPr>
        <w:t xml:space="preserve">Esimerkki 0.2481</w:t>
      </w:r>
    </w:p>
    <w:p>
      <w:r>
        <w:t xml:space="preserve">Big Hero 6 oli Baymaxin ensimmäinen elokuvaesiintyminen.</w:t>
      </w:r>
    </w:p>
    <w:p>
      <w:r>
        <w:rPr>
          <w:b/>
        </w:rPr>
        <w:t xml:space="preserve">Tulos</w:t>
      </w:r>
    </w:p>
    <w:p>
      <w:r>
        <w:t xml:space="preserve">Baymax</w:t>
      </w:r>
    </w:p>
    <w:p>
      <w:r>
        <w:rPr>
          <w:b/>
        </w:rPr>
        <w:t xml:space="preserve">Esimerkki 0.2482</w:t>
      </w:r>
    </w:p>
    <w:p>
      <w:r>
        <w:t xml:space="preserve">Jens Härtel kuuluu seuraan SV Babelsberg 03.</w:t>
      </w:r>
    </w:p>
    <w:p>
      <w:r>
        <w:rPr>
          <w:b/>
        </w:rPr>
        <w:t xml:space="preserve">Tulos</w:t>
      </w:r>
    </w:p>
    <w:p>
      <w:r>
        <w:t xml:space="preserve">Jens Härtel</w:t>
      </w:r>
    </w:p>
    <w:p>
      <w:r>
        <w:rPr>
          <w:b/>
        </w:rPr>
        <w:t xml:space="preserve">Esimerkki 0.2483</w:t>
      </w:r>
    </w:p>
    <w:p>
      <w:r>
        <w:t xml:space="preserve">Alamogordo, NM on kirjoittanut William Schmidt</w:t>
      </w:r>
    </w:p>
    <w:p>
      <w:r>
        <w:rPr>
          <w:b/>
        </w:rPr>
        <w:t xml:space="preserve">Tulos</w:t>
      </w:r>
    </w:p>
    <w:p>
      <w:r>
        <w:t xml:space="preserve">Alamogordo, NM</w:t>
      </w:r>
    </w:p>
    <w:p>
      <w:r>
        <w:rPr>
          <w:b/>
        </w:rPr>
        <w:t xml:space="preserve">Esimerkki 0.2484</w:t>
      </w:r>
    </w:p>
    <w:p>
      <w:r>
        <w:t xml:space="preserve">Auto Club Speedway siirtyi International Speedway Corporationin omistukseen vuonna 1999.</w:t>
      </w:r>
    </w:p>
    <w:p>
      <w:r>
        <w:rPr>
          <w:b/>
        </w:rPr>
        <w:t xml:space="preserve">Tulos</w:t>
      </w:r>
    </w:p>
    <w:p>
      <w:r>
        <w:t xml:space="preserve">Auto Club Speedway</w:t>
      </w:r>
    </w:p>
    <w:p>
      <w:r>
        <w:rPr>
          <w:b/>
        </w:rPr>
        <w:t xml:space="preserve">Esimerkki 0,2485</w:t>
      </w:r>
    </w:p>
    <w:p>
      <w:r>
        <w:t xml:space="preserve">Kawakaze valmistui 30. huhtikuuta 1937.</w:t>
      </w:r>
    </w:p>
    <w:p>
      <w:r>
        <w:rPr>
          <w:b/>
        </w:rPr>
        <w:t xml:space="preserve">Tulos</w:t>
      </w:r>
    </w:p>
    <w:p>
      <w:r>
        <w:t xml:space="preserve">Kawakaze</w:t>
      </w:r>
    </w:p>
    <w:p>
      <w:r>
        <w:rPr>
          <w:b/>
        </w:rPr>
        <w:t xml:space="preserve">Esimerkki 0.2486</w:t>
      </w:r>
    </w:p>
    <w:p>
      <w:r>
        <w:t xml:space="preserve">New York Jets oli vastustaja viikolla 4.</w:t>
      </w:r>
    </w:p>
    <w:p>
      <w:r>
        <w:rPr>
          <w:b/>
        </w:rPr>
        <w:t xml:space="preserve">Tulos</w:t>
      </w:r>
    </w:p>
    <w:p>
      <w:r>
        <w:t xml:space="preserve">4</w:t>
      </w:r>
    </w:p>
    <w:p>
      <w:r>
        <w:rPr>
          <w:b/>
        </w:rPr>
        <w:t xml:space="preserve">Esimerkki 0.2487</w:t>
      </w:r>
    </w:p>
    <w:p>
      <w:r>
        <w:t xml:space="preserve">Victor fresco kirjoitti jakson nimeltä "sankarit".</w:t>
      </w:r>
    </w:p>
    <w:p>
      <w:r>
        <w:rPr>
          <w:b/>
        </w:rPr>
        <w:t xml:space="preserve">Tulos</w:t>
      </w:r>
    </w:p>
    <w:p>
      <w:r>
        <w:t xml:space="preserve">sankarit</w:t>
      </w:r>
    </w:p>
    <w:p>
      <w:r>
        <w:rPr>
          <w:b/>
        </w:rPr>
        <w:t xml:space="preserve">Esimerkki 0,2488</w:t>
      </w:r>
    </w:p>
    <w:p>
      <w:r>
        <w:t xml:space="preserve">Alloa Athleticin stadion on Recreation Park.</w:t>
      </w:r>
    </w:p>
    <w:p>
      <w:r>
        <w:rPr>
          <w:b/>
        </w:rPr>
        <w:t xml:space="preserve">Tulos</w:t>
      </w:r>
    </w:p>
    <w:p>
      <w:r>
        <w:t xml:space="preserve">Alloa Athletic</w:t>
      </w:r>
    </w:p>
    <w:p>
      <w:r>
        <w:rPr>
          <w:b/>
        </w:rPr>
        <w:t xml:space="preserve">Esimerkki 0.2489</w:t>
      </w:r>
    </w:p>
    <w:p>
      <w:r>
        <w:t xml:space="preserve">Alimentum tarjoaa kalliimpaa intialaista ruokailua aikuisille suunnatussa ilmapiirissä,</w:t>
      </w:r>
    </w:p>
    <w:p>
      <w:r>
        <w:rPr>
          <w:b/>
        </w:rPr>
        <w:t xml:space="preserve">Tulos</w:t>
      </w:r>
    </w:p>
    <w:p>
      <w:r>
        <w:t xml:space="preserve">Alimentum</w:t>
      </w:r>
    </w:p>
    <w:p>
      <w:r>
        <w:rPr>
          <w:b/>
        </w:rPr>
        <w:t xml:space="preserve">Esimerkki 0,2490</w:t>
      </w:r>
    </w:p>
    <w:p>
      <w:r>
        <w:t xml:space="preserve">Mark Cavendish on etapin 3 voittaja.</w:t>
      </w:r>
    </w:p>
    <w:p>
      <w:r>
        <w:rPr>
          <w:b/>
        </w:rPr>
        <w:t xml:space="preserve">Tulos</w:t>
      </w:r>
    </w:p>
    <w:p>
      <w:r>
        <w:t xml:space="preserve">Mark Cavendish</w:t>
      </w:r>
    </w:p>
    <w:p>
      <w:r>
        <w:rPr>
          <w:b/>
        </w:rPr>
        <w:t xml:space="preserve">Esimerkki 0.2491</w:t>
      </w:r>
    </w:p>
    <w:p>
      <w:r>
        <w:t xml:space="preserve">Lawrence H. Fountain on osa demokratiaa.</w:t>
      </w:r>
    </w:p>
    <w:p>
      <w:r>
        <w:rPr>
          <w:b/>
        </w:rPr>
        <w:t xml:space="preserve">Tulos</w:t>
      </w:r>
    </w:p>
    <w:p>
      <w:r>
        <w:t xml:space="preserve">Lawrence H. Fountain</w:t>
      </w:r>
    </w:p>
    <w:p>
      <w:r>
        <w:rPr>
          <w:b/>
        </w:rPr>
        <w:t xml:space="preserve">Esimerkki 0.2492</w:t>
      </w:r>
    </w:p>
    <w:p>
      <w:r>
        <w:t xml:space="preserve">23. huhtikuutaLos AngelesEl SalvadorPiirretty Xiao Zhanbo</w:t>
      </w:r>
    </w:p>
    <w:p>
      <w:r>
        <w:rPr>
          <w:b/>
        </w:rPr>
        <w:t xml:space="preserve">Tulos</w:t>
      </w:r>
    </w:p>
    <w:p>
      <w:r>
        <w:t xml:space="preserve">23. huhtikuuta</w:t>
      </w:r>
    </w:p>
    <w:p>
      <w:r>
        <w:rPr>
          <w:b/>
        </w:rPr>
        <w:t xml:space="preserve">Esimerkki 0.2493</w:t>
      </w:r>
    </w:p>
    <w:p>
      <w:r>
        <w:t xml:space="preserve">Appleton, Wisconsin on osa Little Chutea, Wisconsin.</w:t>
      </w:r>
    </w:p>
    <w:p>
      <w:r>
        <w:rPr>
          <w:b/>
        </w:rPr>
        <w:t xml:space="preserve">Tulos</w:t>
      </w:r>
    </w:p>
    <w:p>
      <w:r>
        <w:t xml:space="preserve">Appleton, Wisconsin</w:t>
      </w:r>
    </w:p>
    <w:p>
      <w:r>
        <w:rPr>
          <w:b/>
        </w:rPr>
        <w:t xml:space="preserve">Esimerkki 0,2494</w:t>
      </w:r>
    </w:p>
    <w:p>
      <w:r>
        <w:t xml:space="preserve">Beef kway teow on indonesialainen ruokalaji.</w:t>
      </w:r>
    </w:p>
    <w:p>
      <w:r>
        <w:rPr>
          <w:b/>
        </w:rPr>
        <w:t xml:space="preserve">Tulos</w:t>
      </w:r>
    </w:p>
    <w:p>
      <w:r>
        <w:t xml:space="preserve">Beef kway teow</w:t>
      </w:r>
    </w:p>
    <w:p>
      <w:r>
        <w:rPr>
          <w:b/>
        </w:rPr>
        <w:t xml:space="preserve">Esimerkki 0,2495</w:t>
      </w:r>
    </w:p>
    <w:p>
      <w:r>
        <w:t xml:space="preserve">Tanskan kieli on tanskan kieli.</w:t>
      </w:r>
    </w:p>
    <w:p>
      <w:r>
        <w:rPr>
          <w:b/>
        </w:rPr>
        <w:t xml:space="preserve">Tulos</w:t>
      </w:r>
    </w:p>
    <w:p>
      <w:r>
        <w:t xml:space="preserve">Tanska</w:t>
      </w:r>
    </w:p>
    <w:p>
      <w:r>
        <w:rPr>
          <w:b/>
        </w:rPr>
        <w:t xml:space="preserve">Esimerkki 0,2496</w:t>
      </w:r>
    </w:p>
    <w:p>
      <w:r>
        <w:t xml:space="preserve">Globe Building on 157 jalkaa korkea.</w:t>
      </w:r>
    </w:p>
    <w:p>
      <w:r>
        <w:rPr>
          <w:b/>
        </w:rPr>
        <w:t xml:space="preserve">Tulos</w:t>
      </w:r>
    </w:p>
    <w:p>
      <w:r>
        <w:t xml:space="preserve">Globe Building</w:t>
      </w:r>
    </w:p>
    <w:p>
      <w:r>
        <w:rPr>
          <w:b/>
        </w:rPr>
        <w:t xml:space="preserve">Esimerkki 0,2497</w:t>
      </w:r>
    </w:p>
    <w:p>
      <w:r>
        <w:t xml:space="preserve">Kalifornian ympäriajo järjestettiin 12.-19. toukokuuta.</w:t>
      </w:r>
    </w:p>
    <w:p>
      <w:r>
        <w:rPr>
          <w:b/>
        </w:rPr>
        <w:t xml:space="preserve">Tulos</w:t>
      </w:r>
    </w:p>
    <w:p>
      <w:r>
        <w:t xml:space="preserve">Kalifornian kierros</w:t>
      </w:r>
    </w:p>
    <w:p>
      <w:r>
        <w:rPr>
          <w:b/>
        </w:rPr>
        <w:t xml:space="preserve">Esimerkki 0.2498</w:t>
      </w:r>
    </w:p>
    <w:p>
      <w:r>
        <w:t xml:space="preserve">Cordoban yliopisto ei ole luokiteltu.</w:t>
      </w:r>
    </w:p>
    <w:p>
      <w:r>
        <w:rPr>
          <w:b/>
        </w:rPr>
        <w:t xml:space="preserve">Tulos</w:t>
      </w:r>
    </w:p>
    <w:p>
      <w:r>
        <w:t xml:space="preserve">Cordoban yliopisto</w:t>
      </w:r>
    </w:p>
    <w:p>
      <w:r>
        <w:rPr>
          <w:b/>
        </w:rPr>
        <w:t xml:space="preserve">Esimerkki 0.2499</w:t>
      </w:r>
    </w:p>
    <w:p>
      <w:r>
        <w:t xml:space="preserve">Näkymätön sirkus on elokuva vuodelta 2001.</w:t>
      </w:r>
    </w:p>
    <w:p>
      <w:r>
        <w:rPr>
          <w:b/>
        </w:rPr>
        <w:t xml:space="preserve">Tulos</w:t>
      </w:r>
    </w:p>
    <w:p>
      <w:r>
        <w:t xml:space="preserve">Näkymätön sirkus</w:t>
      </w:r>
    </w:p>
    <w:p>
      <w:r>
        <w:rPr>
          <w:b/>
        </w:rPr>
        <w:t xml:space="preserve">Esimerkki 0.2500</w:t>
      </w:r>
    </w:p>
    <w:p>
      <w:r>
        <w:t xml:space="preserve">Agran lentoasema sijaitsee 167,94 metriä merenpinnan yläpuolella.</w:t>
      </w:r>
    </w:p>
    <w:p>
      <w:r>
        <w:rPr>
          <w:b/>
        </w:rPr>
        <w:t xml:space="preserve">Tulos</w:t>
      </w:r>
    </w:p>
    <w:p>
      <w:r>
        <w:t xml:space="preserve">Agran lentoasema</w:t>
      </w:r>
    </w:p>
    <w:p>
      <w:r>
        <w:rPr>
          <w:b/>
        </w:rPr>
        <w:t xml:space="preserve">Esimerkki 0.2501</w:t>
      </w:r>
    </w:p>
    <w:p>
      <w:r>
        <w:t xml:space="preserve">Alcatraz Versus the Evil Librarians on 320 sivua pitkä.</w:t>
      </w:r>
    </w:p>
    <w:p>
      <w:r>
        <w:rPr>
          <w:b/>
        </w:rPr>
        <w:t xml:space="preserve">Tulos</w:t>
      </w:r>
    </w:p>
    <w:p>
      <w:r>
        <w:t xml:space="preserve">Alcatraz vastaan pahat kirjastonhoitajat</w:t>
      </w:r>
    </w:p>
    <w:p>
      <w:r>
        <w:rPr>
          <w:b/>
        </w:rPr>
        <w:t xml:space="preserve">Esimerkki 0.2502</w:t>
      </w:r>
    </w:p>
    <w:p>
      <w:r>
        <w:t xml:space="preserve">Indianan Alexandrian suuntanumero on 765.</w:t>
      </w:r>
    </w:p>
    <w:p>
      <w:r>
        <w:rPr>
          <w:b/>
        </w:rPr>
        <w:t xml:space="preserve">Tulos</w:t>
      </w:r>
    </w:p>
    <w:p>
      <w:r>
        <w:t xml:space="preserve">Alexandria, Indiana</w:t>
      </w:r>
    </w:p>
    <w:p>
      <w:r>
        <w:rPr>
          <w:b/>
        </w:rPr>
        <w:t xml:space="preserve">Esimerkki 0.2503</w:t>
      </w:r>
    </w:p>
    <w:p>
      <w:r>
        <w:t xml:space="preserve">Blessed Sacrament -kirkko on osoitteessa 6657 W. Sunset Blvd. 34°05′53″N 118°20′06″W / 34.09806°N 118.33500°W.</w:t>
      </w:r>
    </w:p>
    <w:p>
      <w:r>
        <w:rPr>
          <w:b/>
        </w:rPr>
        <w:t xml:space="preserve">Tulos</w:t>
      </w:r>
    </w:p>
    <w:p>
      <w:r>
        <w:t xml:space="preserve">Siunattu sakramentti</w:t>
      </w:r>
    </w:p>
    <w:p>
      <w:r>
        <w:rPr>
          <w:b/>
        </w:rPr>
        <w:t xml:space="preserve">Esimerkki 0.2504</w:t>
      </w:r>
    </w:p>
    <w:p>
      <w:r>
        <w:t xml:space="preserve">Arabia on yksi New Yorkissa puhuttavista kielistä.</w:t>
      </w:r>
    </w:p>
    <w:p>
      <w:r>
        <w:rPr>
          <w:b/>
        </w:rPr>
        <w:t xml:space="preserve">Tulos</w:t>
      </w:r>
    </w:p>
    <w:p>
      <w:r>
        <w:t xml:space="preserve">New York</w:t>
      </w:r>
    </w:p>
    <w:p>
      <w:r>
        <w:rPr>
          <w:b/>
        </w:rPr>
        <w:t xml:space="preserve">Esimerkki 0,2505</w:t>
      </w:r>
    </w:p>
    <w:p>
      <w:r>
        <w:t xml:space="preserve">Koningin Beatrix poistettiin 2. kesäkuuta 1997.</w:t>
      </w:r>
    </w:p>
    <w:p>
      <w:r>
        <w:rPr>
          <w:b/>
        </w:rPr>
        <w:t xml:space="preserve">Tulos</w:t>
      </w:r>
    </w:p>
    <w:p>
      <w:r>
        <w:t xml:space="preserve">Kuningatar Beatrix</w:t>
      </w:r>
    </w:p>
    <w:p>
      <w:r>
        <w:rPr>
          <w:b/>
        </w:rPr>
        <w:t xml:space="preserve">Esimerkki 0.2506</w:t>
      </w:r>
    </w:p>
    <w:p>
      <w:r>
        <w:t xml:space="preserve">Kempe Gowda I perusti Bangaloren.</w:t>
      </w:r>
    </w:p>
    <w:p>
      <w:r>
        <w:rPr>
          <w:b/>
        </w:rPr>
        <w:t xml:space="preserve">Tulos</w:t>
      </w:r>
    </w:p>
    <w:p>
      <w:r>
        <w:t xml:space="preserve">Bangalore</w:t>
      </w:r>
    </w:p>
    <w:p>
      <w:r>
        <w:rPr>
          <w:b/>
        </w:rPr>
        <w:t xml:space="preserve">Esimerkki 0.2507</w:t>
      </w:r>
    </w:p>
    <w:p>
      <w:r>
        <w:t xml:space="preserve">Amsterdamin Schipholin lentoaseman kiitotien pituus on 3400,0 metriä.</w:t>
      </w:r>
    </w:p>
    <w:p>
      <w:r>
        <w:rPr>
          <w:b/>
        </w:rPr>
        <w:t xml:space="preserve">Tulos</w:t>
      </w:r>
    </w:p>
    <w:p>
      <w:r>
        <w:t xml:space="preserve">Amsterdamin Schipholin lentoasema</w:t>
      </w:r>
    </w:p>
    <w:p>
      <w:r>
        <w:rPr>
          <w:b/>
        </w:rPr>
        <w:t xml:space="preserve">Esimerkki 0.2508</w:t>
      </w:r>
    </w:p>
    <w:p>
      <w:r>
        <w:t xml:space="preserve">Abilene, Texas on osa Taylorin piirikuntaa, Texas.</w:t>
      </w:r>
    </w:p>
    <w:p>
      <w:r>
        <w:rPr>
          <w:b/>
        </w:rPr>
        <w:t xml:space="preserve">Tulos</w:t>
      </w:r>
    </w:p>
    <w:p>
      <w:r>
        <w:t xml:space="preserve">Abilene, Texas</w:t>
      </w:r>
    </w:p>
    <w:p>
      <w:r>
        <w:rPr>
          <w:b/>
        </w:rPr>
        <w:t xml:space="preserve">Esimerkki 0.2509</w:t>
      </w:r>
    </w:p>
    <w:p>
      <w:r>
        <w:t xml:space="preserve">Indianan Andersonissa asuu 523,9 ihmistä neliökilometriä kohti.</w:t>
      </w:r>
    </w:p>
    <w:p>
      <w:r>
        <w:rPr>
          <w:b/>
        </w:rPr>
        <w:t xml:space="preserve">Tulos</w:t>
      </w:r>
    </w:p>
    <w:p>
      <w:r>
        <w:t xml:space="preserve">Anderson, Indiana</w:t>
      </w:r>
    </w:p>
    <w:p>
      <w:r>
        <w:rPr>
          <w:b/>
        </w:rPr>
        <w:t xml:space="preserve">Esimerkki 0,2510</w:t>
      </w:r>
    </w:p>
    <w:p>
      <w:r>
        <w:t xml:space="preserve">Jos olet ranskalaisen keittiön tuulella, kokeile The Vaults -ravintolaa.</w:t>
      </w:r>
    </w:p>
    <w:p>
      <w:r>
        <w:rPr>
          <w:b/>
        </w:rPr>
        <w:t xml:space="preserve">Tulos</w:t>
      </w:r>
    </w:p>
    <w:p>
      <w:r>
        <w:t xml:space="preserve">Holvit</w:t>
      </w:r>
    </w:p>
    <w:p>
      <w:r>
        <w:rPr>
          <w:b/>
        </w:rPr>
        <w:t xml:space="preserve">Esimerkki 0,2511</w:t>
      </w:r>
    </w:p>
    <w:p>
      <w:r>
        <w:t xml:space="preserve">Super voitti Filmfaren parhaan koomikon palkinnon Telugussa (Ali).</w:t>
      </w:r>
    </w:p>
    <w:p>
      <w:r>
        <w:rPr>
          <w:b/>
        </w:rPr>
        <w:t xml:space="preserve">Tulos</w:t>
      </w:r>
    </w:p>
    <w:p>
      <w:r>
        <w:t xml:space="preserve">Super</w:t>
      </w:r>
    </w:p>
    <w:p>
      <w:r>
        <w:rPr>
          <w:b/>
        </w:rPr>
        <w:t xml:space="preserve">Esimerkki 0.2512</w:t>
      </w:r>
    </w:p>
    <w:p>
      <w:r>
        <w:t xml:space="preserve">Shelby Mercer on hahmo elokuvassa Homecoming.</w:t>
      </w:r>
    </w:p>
    <w:p>
      <w:r>
        <w:rPr>
          <w:b/>
        </w:rPr>
        <w:t xml:space="preserve">Tulos</w:t>
      </w:r>
    </w:p>
    <w:p>
      <w:r>
        <w:t xml:space="preserve">Kotiinpaluu</w:t>
      </w:r>
    </w:p>
    <w:p>
      <w:r>
        <w:rPr>
          <w:b/>
        </w:rPr>
        <w:t xml:space="preserve">Esimerkki 0,2513</w:t>
      </w:r>
    </w:p>
    <w:p>
      <w:r>
        <w:t xml:space="preserve">Agatin pinta-ala on 27,19 km2.</w:t>
      </w:r>
    </w:p>
    <w:p>
      <w:r>
        <w:rPr>
          <w:b/>
        </w:rPr>
        <w:t xml:space="preserve">Tulos</w:t>
      </w:r>
    </w:p>
    <w:p>
      <w:r>
        <w:t xml:space="preserve">Agat</w:t>
      </w:r>
    </w:p>
    <w:p>
      <w:r>
        <w:rPr>
          <w:b/>
        </w:rPr>
        <w:t xml:space="preserve">Esimerkki 0,2514</w:t>
      </w:r>
    </w:p>
    <w:p>
      <w:r>
        <w:t xml:space="preserve">J. Smithillä oli eniten levypalloja pelissä 24.</w:t>
      </w:r>
    </w:p>
    <w:p>
      <w:r>
        <w:rPr>
          <w:b/>
        </w:rPr>
        <w:t xml:space="preserve">Tulos</w:t>
      </w:r>
    </w:p>
    <w:p>
      <w:r>
        <w:t xml:space="preserve">24</w:t>
      </w:r>
    </w:p>
    <w:p>
      <w:r>
        <w:rPr>
          <w:b/>
        </w:rPr>
        <w:t xml:space="preserve">Esimerkki 0,2515</w:t>
      </w:r>
    </w:p>
    <w:p>
      <w:r>
        <w:t xml:space="preserve">Alan Shepardin kansalaisuus on Yhdysvallat.</w:t>
      </w:r>
    </w:p>
    <w:p>
      <w:r>
        <w:rPr>
          <w:b/>
        </w:rPr>
        <w:t xml:space="preserve">Tulos</w:t>
      </w:r>
    </w:p>
    <w:p>
      <w:r>
        <w:t xml:space="preserve">Alan Shepard</w:t>
      </w:r>
    </w:p>
    <w:p>
      <w:r>
        <w:rPr>
          <w:b/>
        </w:rPr>
        <w:t xml:space="preserve">Esimerkki 0,2516</w:t>
      </w:r>
    </w:p>
    <w:p>
      <w:r>
        <w:t xml:space="preserve">Suomen eduskunnan nimi on Eduskunta.</w:t>
      </w:r>
    </w:p>
    <w:p>
      <w:r>
        <w:rPr>
          <w:b/>
        </w:rPr>
        <w:t xml:space="preserve">Tulos</w:t>
      </w:r>
    </w:p>
    <w:p>
      <w:r>
        <w:t xml:space="preserve">Suomi</w:t>
      </w:r>
    </w:p>
    <w:p>
      <w:r>
        <w:rPr>
          <w:b/>
        </w:rPr>
        <w:t xml:space="preserve">Esimerkki 0,2517</w:t>
      </w:r>
    </w:p>
    <w:p>
      <w:r>
        <w:t xml:space="preserve">Pete Beiden on Fresno Staten pesäpallojoukkueen päävalmentaja.</w:t>
      </w:r>
    </w:p>
    <w:p>
      <w:r>
        <w:rPr>
          <w:b/>
        </w:rPr>
        <w:t xml:space="preserve">Tulos</w:t>
      </w:r>
    </w:p>
    <w:p>
      <w:r>
        <w:t xml:space="preserve">Fresno State</w:t>
      </w:r>
    </w:p>
    <w:p>
      <w:r>
        <w:rPr>
          <w:b/>
        </w:rPr>
        <w:t xml:space="preserve">Esimerkki 0,2518</w:t>
      </w:r>
    </w:p>
    <w:p>
      <w:r>
        <w:t xml:space="preserve">Vietnamin kieltä puhutaan Kaliforniassa.</w:t>
      </w:r>
    </w:p>
    <w:p>
      <w:r>
        <w:rPr>
          <w:b/>
        </w:rPr>
        <w:t xml:space="preserve">Tulos</w:t>
      </w:r>
    </w:p>
    <w:p>
      <w:r>
        <w:t xml:space="preserve">Kalifornia</w:t>
      </w:r>
    </w:p>
    <w:p>
      <w:r>
        <w:rPr>
          <w:b/>
        </w:rPr>
        <w:t xml:space="preserve">Esimerkki 0.2519</w:t>
      </w:r>
    </w:p>
    <w:p>
      <w:r>
        <w:t xml:space="preserve">Destiny of the Daleksin julkaisupäivä on 2012-11-05 5. marraskuuta 2012.</w:t>
      </w:r>
    </w:p>
    <w:p>
      <w:r>
        <w:rPr>
          <w:b/>
        </w:rPr>
        <w:t xml:space="preserve">Tulos</w:t>
      </w:r>
    </w:p>
    <w:p>
      <w:r>
        <w:t xml:space="preserve">Dalekien kohtalo</w:t>
      </w:r>
    </w:p>
    <w:p>
      <w:r>
        <w:rPr>
          <w:b/>
        </w:rPr>
        <w:t xml:space="preserve">Esimerkki 0,2520</w:t>
      </w:r>
    </w:p>
    <w:p>
      <w:r>
        <w:t xml:space="preserve">Saksa sijoittui vuoden 1996 kesäolympialaisten pyöräilyssä miesten takaa-ajossa sijalle 9.</w:t>
      </w:r>
    </w:p>
    <w:p>
      <w:r>
        <w:rPr>
          <w:b/>
        </w:rPr>
        <w:t xml:space="preserve">Tulos</w:t>
      </w:r>
    </w:p>
    <w:p>
      <w:r>
        <w:t xml:space="preserve">Saksa</w:t>
      </w:r>
    </w:p>
    <w:p>
      <w:r>
        <w:rPr>
          <w:b/>
        </w:rPr>
        <w:t xml:space="preserve">Esimerkki 0,2521</w:t>
      </w:r>
    </w:p>
    <w:p>
      <w:r>
        <w:t xml:space="preserve">103 Colmore Row sijaitsee Colmore Row'lla Birminghamissa, Englannissa.</w:t>
      </w:r>
    </w:p>
    <w:p>
      <w:r>
        <w:rPr>
          <w:b/>
        </w:rPr>
        <w:t xml:space="preserve">Tulos</w:t>
      </w:r>
    </w:p>
    <w:p>
      <w:r>
        <w:t xml:space="preserve">103 Colmore Row</w:t>
      </w:r>
    </w:p>
    <w:p>
      <w:r>
        <w:rPr>
          <w:b/>
        </w:rPr>
        <w:t xml:space="preserve">Esimerkki 0,2522</w:t>
      </w:r>
    </w:p>
    <w:p>
      <w:r>
        <w:t xml:space="preserve">All India Council for Technical Education sijaitsee Mumbaissa.</w:t>
      </w:r>
    </w:p>
    <w:p>
      <w:r>
        <w:rPr>
          <w:b/>
        </w:rPr>
        <w:t xml:space="preserve">Tulos</w:t>
      </w:r>
    </w:p>
    <w:p>
      <w:r>
        <w:t xml:space="preserve">Intian teknisen koulutuksen neuvosto</w:t>
      </w:r>
    </w:p>
    <w:p>
      <w:r>
        <w:rPr>
          <w:b/>
        </w:rPr>
        <w:t xml:space="preserve">Esimerkki 0,2523</w:t>
      </w:r>
    </w:p>
    <w:p>
      <w:r>
        <w:t xml:space="preserve">Maanantaina klo 06.30 alkaa Diário da Manhã (Aamupäiväkirja) - aamiaisuutisohjelma.</w:t>
      </w:r>
    </w:p>
    <w:p>
      <w:r>
        <w:rPr>
          <w:b/>
        </w:rPr>
        <w:t xml:space="preserve">Tulos</w:t>
      </w:r>
    </w:p>
    <w:p>
      <w:r>
        <w:t xml:space="preserve">06.30</w:t>
      </w:r>
    </w:p>
    <w:p>
      <w:r>
        <w:rPr>
          <w:b/>
        </w:rPr>
        <w:t xml:space="preserve">Esimerkki 0,2524</w:t>
      </w:r>
    </w:p>
    <w:p>
      <w:r>
        <w:t xml:space="preserve">Nimi Nancy Sorrell ja Samia Smith tietävät eniten 5. jakson vierailevista juontajapaneeleista.</w:t>
      </w:r>
    </w:p>
    <w:p>
      <w:r>
        <w:rPr>
          <w:b/>
        </w:rPr>
        <w:t xml:space="preserve">Tulos</w:t>
      </w:r>
    </w:p>
    <w:p>
      <w:r>
        <w:t xml:space="preserve">5</w:t>
      </w:r>
    </w:p>
    <w:p>
      <w:r>
        <w:rPr>
          <w:b/>
        </w:rPr>
        <w:t xml:space="preserve">Esimerkki 0,2525</w:t>
      </w:r>
    </w:p>
    <w:p>
      <w:r>
        <w:t xml:space="preserve">Urmo Aavan apukuljettaja oli Kuldar Sikk.</w:t>
      </w:r>
    </w:p>
    <w:p>
      <w:r>
        <w:rPr>
          <w:b/>
        </w:rPr>
        <w:t xml:space="preserve">Tulos</w:t>
      </w:r>
    </w:p>
    <w:p>
      <w:r>
        <w:t xml:space="preserve">Urmo Aava</w:t>
      </w:r>
    </w:p>
    <w:p>
      <w:r>
        <w:rPr>
          <w:b/>
        </w:rPr>
        <w:t xml:space="preserve">Esimerkki 0,2526</w:t>
      </w:r>
    </w:p>
    <w:p>
      <w:r>
        <w:t xml:space="preserve">Jos haluat amerikkalaista ruokaa, The Punter on oikea paikka sinulle, sillä se tarjoaa hampurilaisia, ranskalaisia ja muita rasvaisia välipaloja kohtuulliseen hintaan.</w:t>
      </w:r>
    </w:p>
    <w:p>
      <w:r>
        <w:rPr>
          <w:b/>
        </w:rPr>
        <w:t xml:space="preserve">Tulos</w:t>
      </w:r>
    </w:p>
    <w:p>
      <w:r>
        <w:t xml:space="preserve">Punter</w:t>
      </w:r>
    </w:p>
    <w:p>
      <w:r>
        <w:rPr>
          <w:b/>
        </w:rPr>
        <w:t xml:space="preserve">Esimerkki 0,2527</w:t>
      </w:r>
    </w:p>
    <w:p>
      <w:r>
        <w:t xml:space="preserve">Lars Lokke Rasmussen on Tanskan johtaja.</w:t>
      </w:r>
    </w:p>
    <w:p>
      <w:r>
        <w:rPr>
          <w:b/>
        </w:rPr>
        <w:t xml:space="preserve">Tulos</w:t>
      </w:r>
    </w:p>
    <w:p>
      <w:r>
        <w:t xml:space="preserve">Tanska</w:t>
      </w:r>
    </w:p>
    <w:p>
      <w:r>
        <w:rPr>
          <w:b/>
        </w:rPr>
        <w:t xml:space="preserve">Esimerkki 0,2528</w:t>
      </w:r>
    </w:p>
    <w:p>
      <w:r>
        <w:t xml:space="preserve">Bankview'n asukastiheys oli noin 7400 asukasta.</w:t>
      </w:r>
    </w:p>
    <w:p>
      <w:r>
        <w:rPr>
          <w:b/>
        </w:rPr>
        <w:t xml:space="preserve">Tulos</w:t>
      </w:r>
    </w:p>
    <w:p>
      <w:r>
        <w:t xml:space="preserve">Bankview</w:t>
      </w:r>
    </w:p>
    <w:p>
      <w:r>
        <w:rPr>
          <w:b/>
        </w:rPr>
        <w:t xml:space="preserve">Esimerkki 0,2529</w:t>
      </w:r>
    </w:p>
    <w:p>
      <w:r>
        <w:t xml:space="preserve">Albuquerquen kaupunginvaltuustoa johtaa Richard J. Berry.</w:t>
      </w:r>
    </w:p>
    <w:p>
      <w:r>
        <w:rPr>
          <w:b/>
        </w:rPr>
        <w:t xml:space="preserve">Tulos</w:t>
      </w:r>
    </w:p>
    <w:p>
      <w:r>
        <w:t xml:space="preserve">Albuquerquen kaupunginvaltuusto</w:t>
      </w:r>
    </w:p>
    <w:p>
      <w:r>
        <w:rPr>
          <w:b/>
        </w:rPr>
        <w:t xml:space="preserve">Esimerkki 0,2530</w:t>
      </w:r>
    </w:p>
    <w:p>
      <w:r>
        <w:t xml:space="preserve">Elkossa on tasan 17 kasinoa.</w:t>
      </w:r>
    </w:p>
    <w:p>
      <w:r>
        <w:rPr>
          <w:b/>
        </w:rPr>
        <w:t xml:space="preserve">Tulos</w:t>
      </w:r>
    </w:p>
    <w:p>
      <w:r>
        <w:t xml:space="preserve">Elko</w:t>
      </w:r>
    </w:p>
    <w:p>
      <w:r>
        <w:rPr>
          <w:b/>
        </w:rPr>
        <w:t xml:space="preserve">Esimerkki 0,2531</w:t>
      </w:r>
    </w:p>
    <w:p>
      <w:r>
        <w:t xml:space="preserve">Puolan tiedeakatemia on Acta Palaeontologica Polonican julkaisija.</w:t>
      </w:r>
    </w:p>
    <w:p>
      <w:r>
        <w:rPr>
          <w:b/>
        </w:rPr>
        <w:t xml:space="preserve">Tulos</w:t>
      </w:r>
    </w:p>
    <w:p>
      <w:r>
        <w:t xml:space="preserve">Acta Palaeontologica Polonica</w:t>
      </w:r>
    </w:p>
    <w:p>
      <w:r>
        <w:rPr>
          <w:b/>
        </w:rPr>
        <w:t xml:space="preserve">Esimerkki 0,2532</w:t>
      </w:r>
    </w:p>
    <w:p>
      <w:r>
        <w:t xml:space="preserve">Kuudennen kauden DVD ilmestyi 9. huhtikuuta 2012 alue 2:lla.</w:t>
      </w:r>
    </w:p>
    <w:p>
      <w:r>
        <w:rPr>
          <w:b/>
        </w:rPr>
        <w:t xml:space="preserve">Tulos</w:t>
      </w:r>
    </w:p>
    <w:p>
      <w:r>
        <w:t xml:space="preserve">Kausi kuusi</w:t>
      </w:r>
    </w:p>
    <w:p>
      <w:r>
        <w:rPr>
          <w:b/>
        </w:rPr>
        <w:t xml:space="preserve">Esimerkki 0,2533</w:t>
      </w:r>
    </w:p>
    <w:p>
      <w:r>
        <w:t xml:space="preserve">Gernmanya vastaan pelattiin ystävyysottelu.</w:t>
      </w:r>
    </w:p>
    <w:p>
      <w:r>
        <w:rPr>
          <w:b/>
        </w:rPr>
        <w:t xml:space="preserve">Tulos</w:t>
      </w:r>
    </w:p>
    <w:p>
      <w:r>
        <w:t xml:space="preserve">Ystävällinen</w:t>
      </w:r>
    </w:p>
    <w:p>
      <w:r>
        <w:rPr>
          <w:b/>
        </w:rPr>
        <w:t xml:space="preserve">Esimerkki 0,2534</w:t>
      </w:r>
    </w:p>
    <w:p>
      <w:r>
        <w:t xml:space="preserve">Siellä on Friendly kids nimeltään The Vaults, joka tarjoilee englantilaista ruokaa kohtalaisen keskinkertaisesti.</w:t>
      </w:r>
    </w:p>
    <w:p>
      <w:r>
        <w:rPr>
          <w:b/>
        </w:rPr>
        <w:t xml:space="preserve">Tulos</w:t>
      </w:r>
    </w:p>
    <w:p>
      <w:r>
        <w:t xml:space="preserve">Holvit</w:t>
      </w:r>
    </w:p>
    <w:p>
      <w:r>
        <w:rPr>
          <w:b/>
        </w:rPr>
        <w:t xml:space="preserve">Esimerkki 0,2535</w:t>
      </w:r>
    </w:p>
    <w:p>
      <w:r>
        <w:t xml:space="preserve">Sarjan jakson 12-08 B-segmentti oli rommi.</w:t>
      </w:r>
    </w:p>
    <w:p>
      <w:r>
        <w:rPr>
          <w:b/>
        </w:rPr>
        <w:t xml:space="preserve">Tulos</w:t>
      </w:r>
    </w:p>
    <w:p>
      <w:r>
        <w:t xml:space="preserve">12-08</w:t>
      </w:r>
    </w:p>
    <w:p>
      <w:r>
        <w:rPr>
          <w:b/>
        </w:rPr>
        <w:t xml:space="preserve">Esimerkki 0,2536</w:t>
      </w:r>
    </w:p>
    <w:p>
      <w:r>
        <w:t xml:space="preserve">Kuljettaja on Ernie Irvan, ja hän on myyntipiste 8</w:t>
      </w:r>
    </w:p>
    <w:p>
      <w:r>
        <w:rPr>
          <w:b/>
        </w:rPr>
        <w:t xml:space="preserve">Tulos</w:t>
      </w:r>
    </w:p>
    <w:p>
      <w:r>
        <w:t xml:space="preserve">Ernie Irvan</w:t>
      </w:r>
    </w:p>
    <w:p>
      <w:r>
        <w:rPr>
          <w:b/>
        </w:rPr>
        <w:t xml:space="preserve">Esimerkki 0,2537</w:t>
      </w:r>
    </w:p>
    <w:p>
      <w:r>
        <w:t xml:space="preserve">Vuonna 1916 voitettiin 2 kertaa.</w:t>
      </w:r>
    </w:p>
    <w:p>
      <w:r>
        <w:rPr>
          <w:b/>
        </w:rPr>
        <w:t xml:space="preserve">Tulos</w:t>
      </w:r>
    </w:p>
    <w:p>
      <w:r>
        <w:t xml:space="preserve">1916</w:t>
      </w:r>
    </w:p>
    <w:p>
      <w:r>
        <w:rPr>
          <w:b/>
        </w:rPr>
        <w:t xml:space="preserve">Esimerkki 0,2538</w:t>
      </w:r>
    </w:p>
    <w:p>
      <w:r>
        <w:t xml:space="preserve">Tanskan pääkaupunkiseudun asukasluku on 1 823 109.</w:t>
      </w:r>
    </w:p>
    <w:p>
      <w:r>
        <w:rPr>
          <w:b/>
        </w:rPr>
        <w:t xml:space="preserve">Tulos</w:t>
      </w:r>
    </w:p>
    <w:p>
      <w:r>
        <w:t xml:space="preserve">Tanskan pääkaupunkiseutu</w:t>
      </w:r>
    </w:p>
    <w:p>
      <w:r>
        <w:rPr>
          <w:b/>
        </w:rPr>
        <w:t xml:space="preserve">Esimerkki 0,2539</w:t>
      </w:r>
    </w:p>
    <w:p>
      <w:r>
        <w:t xml:space="preserve">Batagor ja Siomay ovat saman ruokalajin muunnelmia.</w:t>
      </w:r>
    </w:p>
    <w:p>
      <w:r>
        <w:rPr>
          <w:b/>
        </w:rPr>
        <w:t xml:space="preserve">Tulos</w:t>
      </w:r>
    </w:p>
    <w:p>
      <w:r>
        <w:t xml:space="preserve">Siomay</w:t>
      </w:r>
    </w:p>
    <w:p>
      <w:r>
        <w:rPr>
          <w:b/>
        </w:rPr>
        <w:t xml:space="preserve">Esimerkki 0,2540</w:t>
      </w:r>
    </w:p>
    <w:p>
      <w:r>
        <w:t xml:space="preserve">Puma on TPS:n varusteiden valmistaja.</w:t>
      </w:r>
    </w:p>
    <w:p>
      <w:r>
        <w:rPr>
          <w:b/>
        </w:rPr>
        <w:t xml:space="preserve">Tulos</w:t>
      </w:r>
    </w:p>
    <w:p>
      <w:r>
        <w:t xml:space="preserve">TPS</w:t>
      </w:r>
    </w:p>
    <w:p>
      <w:r>
        <w:rPr>
          <w:b/>
        </w:rPr>
        <w:t xml:space="preserve">Esimerkki 0,2541</w:t>
      </w:r>
    </w:p>
    <w:p>
      <w:r>
        <w:t xml:space="preserve">Illinoisin pääkaupunki on Springfield, Illinois.</w:t>
      </w:r>
    </w:p>
    <w:p>
      <w:r>
        <w:rPr>
          <w:b/>
        </w:rPr>
        <w:t xml:space="preserve">Tulos</w:t>
      </w:r>
    </w:p>
    <w:p>
      <w:r>
        <w:t xml:space="preserve">Illinois</w:t>
      </w:r>
    </w:p>
    <w:p>
      <w:r>
        <w:rPr>
          <w:b/>
        </w:rPr>
        <w:t xml:space="preserve">Esimerkki 0,2542</w:t>
      </w:r>
    </w:p>
    <w:p>
      <w:r>
        <w:t xml:space="preserve">Harve Tibbott oli Pennsylvanian 27. vaalipiirin viranhaltija.</w:t>
      </w:r>
    </w:p>
    <w:p>
      <w:r>
        <w:rPr>
          <w:b/>
        </w:rPr>
        <w:t xml:space="preserve">Tulos</w:t>
      </w:r>
    </w:p>
    <w:p>
      <w:r>
        <w:t xml:space="preserve">Pennsylvania 27</w:t>
      </w:r>
    </w:p>
    <w:p>
      <w:r>
        <w:rPr>
          <w:b/>
        </w:rPr>
        <w:t xml:space="preserve">Esimerkki 0,2543</w:t>
      </w:r>
    </w:p>
    <w:p>
      <w:r>
        <w:t xml:space="preserve">Juanitassa opiskelee 1010 oppilasta.</w:t>
      </w:r>
    </w:p>
    <w:p>
      <w:r>
        <w:rPr>
          <w:b/>
        </w:rPr>
        <w:t xml:space="preserve">Tulos</w:t>
      </w:r>
    </w:p>
    <w:p>
      <w:r>
        <w:t xml:space="preserve">Juanita</w:t>
      </w:r>
    </w:p>
    <w:p>
      <w:r>
        <w:rPr>
          <w:b/>
        </w:rPr>
        <w:t xml:space="preserve">Esimerkki 0,2544</w:t>
      </w:r>
    </w:p>
    <w:p>
      <w:r>
        <w:t xml:space="preserve">Above the Veil on kirjoitettu englanniksi.</w:t>
      </w:r>
    </w:p>
    <w:p>
      <w:r>
        <w:rPr>
          <w:b/>
        </w:rPr>
        <w:t xml:space="preserve">Tulos</w:t>
      </w:r>
    </w:p>
    <w:p>
      <w:r>
        <w:t xml:space="preserve">Verhon yläpuolella</w:t>
      </w:r>
    </w:p>
    <w:p>
      <w:r>
        <w:rPr>
          <w:b/>
        </w:rPr>
        <w:t xml:space="preserve">Esimerkki 0,2545</w:t>
      </w:r>
    </w:p>
    <w:p>
      <w:r>
        <w:t xml:space="preserve">11. Mississippin jalkaväen muistomerkki on Pennsylvaniassa.</w:t>
      </w:r>
    </w:p>
    <w:p>
      <w:r>
        <w:rPr>
          <w:b/>
        </w:rPr>
        <w:t xml:space="preserve">Tulos</w:t>
      </w:r>
    </w:p>
    <w:p>
      <w:r>
        <w:t xml:space="preserve">11. Mississippin jalkaväen muistomerkki</w:t>
      </w:r>
    </w:p>
    <w:p>
      <w:r>
        <w:rPr>
          <w:b/>
        </w:rPr>
        <w:t xml:space="preserve">Esimerkki 0.2546</w:t>
      </w:r>
    </w:p>
    <w:p>
      <w:r>
        <w:t xml:space="preserve">Newport Beach on kaupunki Orangen piirikunnassa.</w:t>
      </w:r>
    </w:p>
    <w:p>
      <w:r>
        <w:rPr>
          <w:b/>
        </w:rPr>
        <w:t xml:space="preserve">Tulos</w:t>
      </w:r>
    </w:p>
    <w:p>
      <w:r>
        <w:t xml:space="preserve">Oranssi</w:t>
      </w:r>
    </w:p>
    <w:p>
      <w:r>
        <w:rPr>
          <w:b/>
        </w:rPr>
        <w:t xml:space="preserve">Esimerkki 0,2547</w:t>
      </w:r>
    </w:p>
    <w:p>
      <w:r>
        <w:t xml:space="preserve">Janine Greiner johti kaudella 2008-09.</w:t>
      </w:r>
    </w:p>
    <w:p>
      <w:r>
        <w:rPr>
          <w:b/>
        </w:rPr>
        <w:t xml:space="preserve">Tulos</w:t>
      </w:r>
    </w:p>
    <w:p>
      <w:r>
        <w:t xml:space="preserve">2008-09</w:t>
      </w:r>
    </w:p>
    <w:p>
      <w:r>
        <w:rPr>
          <w:b/>
        </w:rPr>
        <w:t xml:space="preserve">Esimerkki 0,2548</w:t>
      </w:r>
    </w:p>
    <w:p>
      <w:r>
        <w:t xml:space="preserve">Toronto sai varausvuoron McGilliltä.</w:t>
      </w:r>
    </w:p>
    <w:p>
      <w:r>
        <w:rPr>
          <w:b/>
        </w:rPr>
        <w:t xml:space="preserve">Tulos</w:t>
      </w:r>
    </w:p>
    <w:p>
      <w:r>
        <w:t xml:space="preserve">Toronto</w:t>
      </w:r>
    </w:p>
    <w:p>
      <w:r>
        <w:rPr>
          <w:b/>
        </w:rPr>
        <w:t xml:space="preserve">Esimerkki 0,2549</w:t>
      </w:r>
    </w:p>
    <w:p>
      <w:r>
        <w:t xml:space="preserve">200 Public Square sijaitsee Yhdysvalloissa.</w:t>
      </w:r>
    </w:p>
    <w:p>
      <w:r>
        <w:rPr>
          <w:b/>
        </w:rPr>
        <w:t xml:space="preserve">Tulos</w:t>
      </w:r>
    </w:p>
    <w:p>
      <w:r>
        <w:t xml:space="preserve">200 Public Square</w:t>
      </w:r>
    </w:p>
    <w:p>
      <w:r>
        <w:rPr>
          <w:b/>
        </w:rPr>
        <w:t xml:space="preserve">Esimerkki 0,2550</w:t>
      </w:r>
    </w:p>
    <w:p>
      <w:r>
        <w:t xml:space="preserve">Tasapeli nro 1 on joukkue 1 Borac banja luka.</w:t>
      </w:r>
    </w:p>
    <w:p>
      <w:r>
        <w:rPr>
          <w:b/>
        </w:rPr>
        <w:t xml:space="preserve">Tulos</w:t>
      </w:r>
    </w:p>
    <w:p>
      <w:r>
        <w:t xml:space="preserve">1</w:t>
      </w:r>
    </w:p>
    <w:p>
      <w:r>
        <w:rPr>
          <w:b/>
        </w:rPr>
        <w:t xml:space="preserve">Esimerkki 0.2551</w:t>
      </w:r>
    </w:p>
    <w:p>
      <w:r>
        <w:t xml:space="preserve">Adaren kartanon arkkitehti on Augustus Pugin.</w:t>
      </w:r>
    </w:p>
    <w:p>
      <w:r>
        <w:rPr>
          <w:b/>
        </w:rPr>
        <w:t xml:space="preserve">Tulos</w:t>
      </w:r>
    </w:p>
    <w:p>
      <w:r>
        <w:t xml:space="preserve">Adaren kartano</w:t>
      </w:r>
    </w:p>
    <w:p>
      <w:r>
        <w:rPr>
          <w:b/>
        </w:rPr>
        <w:t xml:space="preserve">Esimerkki 0.2552</w:t>
      </w:r>
    </w:p>
    <w:p>
      <w:r>
        <w:t xml:space="preserve">Above the Veilin ISBN-numero on 0-439-17685-9.</w:t>
      </w:r>
    </w:p>
    <w:p>
      <w:r>
        <w:rPr>
          <w:b/>
        </w:rPr>
        <w:t xml:space="preserve">Tulos</w:t>
      </w:r>
    </w:p>
    <w:p>
      <w:r>
        <w:t xml:space="preserve">Verhon yläpuolella</w:t>
      </w:r>
    </w:p>
    <w:p>
      <w:r>
        <w:rPr>
          <w:b/>
        </w:rPr>
        <w:t xml:space="preserve">Esimerkki 0.2553</w:t>
      </w:r>
    </w:p>
    <w:p>
      <w:r>
        <w:t xml:space="preserve">Kappaleen Kalluri Padam pituus on 01:32.</w:t>
      </w:r>
    </w:p>
    <w:p>
      <w:r>
        <w:rPr>
          <w:b/>
        </w:rPr>
        <w:t xml:space="preserve">Tulos</w:t>
      </w:r>
    </w:p>
    <w:p>
      <w:r>
        <w:t xml:space="preserve">Kalluri Padam</w:t>
      </w:r>
    </w:p>
    <w:p>
      <w:r>
        <w:rPr>
          <w:b/>
        </w:rPr>
        <w:t xml:space="preserve">Esimerkki 0.2554</w:t>
      </w:r>
    </w:p>
    <w:p>
      <w:r>
        <w:t xml:space="preserve">Zach Banner on käynyt Lakes High Schoolin.</w:t>
      </w:r>
    </w:p>
    <w:p>
      <w:r>
        <w:rPr>
          <w:b/>
        </w:rPr>
        <w:t xml:space="preserve">Tulos</w:t>
      </w:r>
    </w:p>
    <w:p>
      <w:r>
        <w:t xml:space="preserve">Zach Banner</w:t>
      </w:r>
    </w:p>
    <w:p>
      <w:r>
        <w:rPr>
          <w:b/>
        </w:rPr>
        <w:t xml:space="preserve">Esimerkki 0.2555</w:t>
      </w:r>
    </w:p>
    <w:p>
      <w:r>
        <w:t xml:space="preserve">Middlesbrough poistui hallinnosta heinäkuussa 1986.</w:t>
      </w:r>
    </w:p>
    <w:p>
      <w:r>
        <w:rPr>
          <w:b/>
        </w:rPr>
        <w:t xml:space="preserve">Tulos</w:t>
      </w:r>
    </w:p>
    <w:p>
      <w:r>
        <w:t xml:space="preserve">Middlesbrough</w:t>
      </w:r>
    </w:p>
    <w:p>
      <w:r>
        <w:rPr>
          <w:b/>
        </w:rPr>
        <w:t xml:space="preserve">Esimerkki 0.2556</w:t>
      </w:r>
    </w:p>
    <w:p>
      <w:r>
        <w:t xml:space="preserve">Alpenan piirikunnan alueellinen lentoasema sijaitsee Maple Ridgen kunnassa Alpenan piirikunnassa Michiganissa.</w:t>
      </w:r>
    </w:p>
    <w:p>
      <w:r>
        <w:rPr>
          <w:b/>
        </w:rPr>
        <w:t xml:space="preserve">Tulos</w:t>
      </w:r>
    </w:p>
    <w:p>
      <w:r>
        <w:t xml:space="preserve">Alpenan piirikunnan alueellinen lentoasema</w:t>
      </w:r>
    </w:p>
    <w:p>
      <w:r>
        <w:rPr>
          <w:b/>
        </w:rPr>
        <w:t xml:space="preserve">Esimerkki 0.2557</w:t>
      </w:r>
    </w:p>
    <w:p>
      <w:r>
        <w:t xml:space="preserve">"nicu" on ohjannut Laura Innes.</w:t>
      </w:r>
    </w:p>
    <w:p>
      <w:r>
        <w:rPr>
          <w:b/>
        </w:rPr>
        <w:t xml:space="preserve">Tulos</w:t>
      </w:r>
    </w:p>
    <w:p>
      <w:r>
        <w:t xml:space="preserve">nicu</w:t>
      </w:r>
    </w:p>
    <w:p>
      <w:r>
        <w:rPr>
          <w:b/>
        </w:rPr>
        <w:t xml:space="preserve">Esimerkki 0.2558</w:t>
      </w:r>
    </w:p>
    <w:p>
      <w:r>
        <w:t xml:space="preserve">Fredrik Claesson on kierroksella 5.</w:t>
      </w:r>
    </w:p>
    <w:p>
      <w:r>
        <w:rPr>
          <w:b/>
        </w:rPr>
        <w:t xml:space="preserve">Tulos</w:t>
      </w:r>
    </w:p>
    <w:p>
      <w:r>
        <w:t xml:space="preserve">Fredrik Claesson</w:t>
      </w:r>
    </w:p>
    <w:p>
      <w:r>
        <w:rPr>
          <w:b/>
        </w:rPr>
        <w:t xml:space="preserve">Esimerkki 0.2559</w:t>
      </w:r>
    </w:p>
    <w:p>
      <w:r>
        <w:t xml:space="preserve">Se on kallis, mutta Browns Cambridgessa on hyvää kiinalaista ruokaa.</w:t>
      </w:r>
    </w:p>
    <w:p>
      <w:r>
        <w:rPr>
          <w:b/>
        </w:rPr>
        <w:t xml:space="preserve">Tulos</w:t>
      </w:r>
    </w:p>
    <w:p>
      <w:r>
        <w:t xml:space="preserve">Browns Cambridge</w:t>
      </w:r>
    </w:p>
    <w:p>
      <w:r>
        <w:rPr>
          <w:b/>
        </w:rPr>
        <w:t xml:space="preserve">Esimerkki 0,2560</w:t>
      </w:r>
    </w:p>
    <w:p>
      <w:r>
        <w:t xml:space="preserve">Jos haluat pikaruokaa lapsivapaassa ympäristössä, kokeile Zizziä, mutta se ei ehkä vastaa kaikkien odotuksia.</w:t>
      </w:r>
    </w:p>
    <w:p>
      <w:r>
        <w:rPr>
          <w:b/>
        </w:rPr>
        <w:t xml:space="preserve">Tulos</w:t>
      </w:r>
    </w:p>
    <w:p>
      <w:r>
        <w:t xml:space="preserve">Zizzi</w:t>
      </w:r>
    </w:p>
    <w:p>
      <w:r>
        <w:rPr>
          <w:b/>
        </w:rPr>
        <w:t xml:space="preserve">Esimerkki 0.2561</w:t>
      </w:r>
    </w:p>
    <w:p>
      <w:r>
        <w:t xml:space="preserve">Chicagoland Speedway sijaitsee Jolietissa, IL:ssä.</w:t>
      </w:r>
    </w:p>
    <w:p>
      <w:r>
        <w:rPr>
          <w:b/>
        </w:rPr>
        <w:t xml:space="preserve">Tulos</w:t>
      </w:r>
    </w:p>
    <w:p>
      <w:r>
        <w:t xml:space="preserve">Chicagoland Speedway</w:t>
      </w:r>
    </w:p>
    <w:p>
      <w:r>
        <w:rPr>
          <w:b/>
        </w:rPr>
        <w:t xml:space="preserve">Esimerkki 0.2562</w:t>
      </w:r>
    </w:p>
    <w:p>
      <w:r>
        <w:t xml:space="preserve">John Lenthall on toiminut vuosina 1987-1996 ja 1998 nykypäivään asti.</w:t>
      </w:r>
    </w:p>
    <w:p>
      <w:r>
        <w:rPr>
          <w:b/>
        </w:rPr>
        <w:t xml:space="preserve">Tulos</w:t>
      </w:r>
    </w:p>
    <w:p>
      <w:r>
        <w:t xml:space="preserve">John Lenthall</w:t>
      </w:r>
    </w:p>
    <w:p>
      <w:r>
        <w:rPr>
          <w:b/>
        </w:rPr>
        <w:t xml:space="preserve">Esimerkki 0.2563</w:t>
      </w:r>
    </w:p>
    <w:p>
      <w:r>
        <w:t xml:space="preserve">Linkoun piirikunta on sijalla 10.</w:t>
      </w:r>
    </w:p>
    <w:p>
      <w:r>
        <w:rPr>
          <w:b/>
        </w:rPr>
        <w:t xml:space="preserve">Tulos</w:t>
      </w:r>
    </w:p>
    <w:p>
      <w:r>
        <w:t xml:space="preserve">Linkoun piirikunta</w:t>
      </w:r>
    </w:p>
    <w:p>
      <w:r>
        <w:rPr>
          <w:b/>
        </w:rPr>
        <w:t xml:space="preserve">Esimerkki 0,2564</w:t>
      </w:r>
    </w:p>
    <w:p>
      <w:r>
        <w:t xml:space="preserve">Espanjassa puhuttu kieli on espanjan kieli.</w:t>
      </w:r>
    </w:p>
    <w:p>
      <w:r>
        <w:rPr>
          <w:b/>
        </w:rPr>
        <w:t xml:space="preserve">Tulos</w:t>
      </w:r>
    </w:p>
    <w:p>
      <w:r>
        <w:t xml:space="preserve">Espanja</w:t>
      </w:r>
    </w:p>
    <w:p>
      <w:r>
        <w:rPr>
          <w:b/>
        </w:rPr>
        <w:t xml:space="preserve">Esimerkki 0,2565</w:t>
      </w:r>
    </w:p>
    <w:p>
      <w:r>
        <w:t xml:space="preserve">Joe Maddock pelasi taklausta.</w:t>
      </w:r>
    </w:p>
    <w:p>
      <w:r>
        <w:rPr>
          <w:b/>
        </w:rPr>
        <w:t xml:space="preserve">Tulos</w:t>
      </w:r>
    </w:p>
    <w:p>
      <w:r>
        <w:t xml:space="preserve">Joe Maddock</w:t>
      </w:r>
    </w:p>
    <w:p>
      <w:r>
        <w:rPr>
          <w:b/>
        </w:rPr>
        <w:t xml:space="preserve">Esimerkki 0,2566</w:t>
      </w:r>
    </w:p>
    <w:p>
      <w:r>
        <w:t xml:space="preserve">Ruotsi voitti yhteensä 2 mitalia</w:t>
      </w:r>
    </w:p>
    <w:p>
      <w:r>
        <w:rPr>
          <w:b/>
        </w:rPr>
        <w:t xml:space="preserve">Tulos</w:t>
      </w:r>
    </w:p>
    <w:p>
      <w:r>
        <w:t xml:space="preserve">Ruotsi</w:t>
      </w:r>
    </w:p>
    <w:p>
      <w:r>
        <w:rPr>
          <w:b/>
        </w:rPr>
        <w:t xml:space="preserve">Esimerkki 0,2567</w:t>
      </w:r>
    </w:p>
    <w:p>
      <w:r>
        <w:t xml:space="preserve">Super Fun Night julkaistiin vuonna 2013.</w:t>
      </w:r>
    </w:p>
    <w:p>
      <w:r>
        <w:rPr>
          <w:b/>
        </w:rPr>
        <w:t xml:space="preserve">Tulos</w:t>
      </w:r>
    </w:p>
    <w:p>
      <w:r>
        <w:t xml:space="preserve">Super hauska ilta</w:t>
      </w:r>
    </w:p>
    <w:p>
      <w:r>
        <w:rPr>
          <w:b/>
        </w:rPr>
        <w:t xml:space="preserve">Esimerkki 0,2568</w:t>
      </w:r>
    </w:p>
    <w:p>
      <w:r>
        <w:t xml:space="preserve">"House on Haunted Hillin kotimaan lipputulot olivat 40 846 082 dollaria".</w:t>
      </w:r>
    </w:p>
    <w:p>
      <w:r>
        <w:rPr>
          <w:b/>
        </w:rPr>
        <w:t xml:space="preserve">Tulos</w:t>
      </w:r>
    </w:p>
    <w:p>
      <w:r>
        <w:t xml:space="preserve">House on Haunted Hill</w:t>
      </w:r>
    </w:p>
    <w:p>
      <w:r>
        <w:rPr>
          <w:b/>
        </w:rPr>
        <w:t xml:space="preserve">Esimerkki 0.2569</w:t>
      </w:r>
    </w:p>
    <w:p>
      <w:r>
        <w:t xml:space="preserve">Tangerin vyöhykkeellä PCT:n reitin käytettävyys on ei.</w:t>
      </w:r>
    </w:p>
    <w:p>
      <w:r>
        <w:rPr>
          <w:b/>
        </w:rPr>
        <w:t xml:space="preserve">Tulos</w:t>
      </w:r>
    </w:p>
    <w:p>
      <w:r>
        <w:t xml:space="preserve">Tangerin alue</w:t>
      </w:r>
    </w:p>
    <w:p>
      <w:r>
        <w:rPr>
          <w:b/>
        </w:rPr>
        <w:t xml:space="preserve">Esimerkki 0,2570</w:t>
      </w:r>
    </w:p>
    <w:p>
      <w:r>
        <w:t xml:space="preserve">Philip Charles Hardwick oli Adaren kartanon arkkitehti.</w:t>
      </w:r>
    </w:p>
    <w:p>
      <w:r>
        <w:rPr>
          <w:b/>
        </w:rPr>
        <w:t xml:space="preserve">Tulos</w:t>
      </w:r>
    </w:p>
    <w:p>
      <w:r>
        <w:t xml:space="preserve">Adaren kartano</w:t>
      </w:r>
    </w:p>
    <w:p>
      <w:r>
        <w:rPr>
          <w:b/>
        </w:rPr>
        <w:t xml:space="preserve">Esimerkki 0.2571</w:t>
      </w:r>
    </w:p>
    <w:p>
      <w:r>
        <w:t xml:space="preserve">The Black Keys kirjoitti kappaleen 10 A.M. Automatic.</w:t>
      </w:r>
    </w:p>
    <w:p>
      <w:r>
        <w:rPr>
          <w:b/>
        </w:rPr>
        <w:t xml:space="preserve">Tulos</w:t>
      </w:r>
    </w:p>
    <w:p>
      <w:r>
        <w:t xml:space="preserve">klo 10.00 Automaattinen</w:t>
      </w:r>
    </w:p>
    <w:p>
      <w:r>
        <w:rPr>
          <w:b/>
        </w:rPr>
        <w:t xml:space="preserve">Esimerkki 0.2572</w:t>
      </w:r>
    </w:p>
    <w:p>
      <w:r>
        <w:t xml:space="preserve">Egg Harbor Township, New Jersey sijaitsee Yhdysvalloissa.</w:t>
      </w:r>
    </w:p>
    <w:p>
      <w:r>
        <w:rPr>
          <w:b/>
        </w:rPr>
        <w:t xml:space="preserve">Tulos</w:t>
      </w:r>
    </w:p>
    <w:p>
      <w:r>
        <w:t xml:space="preserve">Egg Harbor Township, New Jersey</w:t>
      </w:r>
    </w:p>
    <w:p>
      <w:r>
        <w:rPr>
          <w:b/>
        </w:rPr>
        <w:t xml:space="preserve">Esimerkki 0.2573</w:t>
      </w:r>
    </w:p>
    <w:p>
      <w:r>
        <w:t xml:space="preserve">Puolustusta pelaava Al Simmons valittiin vuoden 1971 NHL Amateur Draftin seitsemännellä kierroksella.</w:t>
      </w:r>
    </w:p>
    <w:p>
      <w:r>
        <w:rPr>
          <w:b/>
        </w:rPr>
        <w:t xml:space="preserve">Tulos</w:t>
      </w:r>
    </w:p>
    <w:p>
      <w:r>
        <w:t xml:space="preserve">Al Simmons</w:t>
      </w:r>
    </w:p>
    <w:p>
      <w:r>
        <w:rPr>
          <w:b/>
        </w:rPr>
        <w:t xml:space="preserve">Esimerkki 0.2574</w:t>
      </w:r>
    </w:p>
    <w:p>
      <w:r>
        <w:t xml:space="preserve">300 North LaSalle 300:n kerrosala on 120770,0 neliömetriä.</w:t>
      </w:r>
    </w:p>
    <w:p>
      <w:r>
        <w:rPr>
          <w:b/>
        </w:rPr>
        <w:t xml:space="preserve">Tulos</w:t>
      </w:r>
    </w:p>
    <w:p>
      <w:r>
        <w:t xml:space="preserve">300 North LaSalle</w:t>
      </w:r>
    </w:p>
    <w:p>
      <w:r>
        <w:rPr>
          <w:b/>
        </w:rPr>
        <w:t xml:space="preserve">Esimerkki 0,2575</w:t>
      </w:r>
    </w:p>
    <w:p>
      <w:r>
        <w:t xml:space="preserve">H.S. Greenwood oli numero 57.</w:t>
      </w:r>
    </w:p>
    <w:p>
      <w:r>
        <w:rPr>
          <w:b/>
        </w:rPr>
        <w:t xml:space="preserve">Tulos</w:t>
      </w:r>
    </w:p>
    <w:p>
      <w:r>
        <w:t xml:space="preserve">H.S. Greenwood</w:t>
      </w:r>
    </w:p>
    <w:p>
      <w:r>
        <w:rPr>
          <w:b/>
        </w:rPr>
        <w:t xml:space="preserve">Esimerkki 0.2576</w:t>
      </w:r>
    </w:p>
    <w:p>
      <w:r>
        <w:t xml:space="preserve">Datsun Twin 200:n nopein kierros oli tuntematon.</w:t>
      </w:r>
    </w:p>
    <w:p>
      <w:r>
        <w:rPr>
          <w:b/>
        </w:rPr>
        <w:t xml:space="preserve">Tulos</w:t>
      </w:r>
    </w:p>
    <w:p>
      <w:r>
        <w:t xml:space="preserve">Datsun Twin 200</w:t>
      </w:r>
    </w:p>
    <w:p>
      <w:r>
        <w:rPr>
          <w:b/>
        </w:rPr>
        <w:t xml:space="preserve">Esimerkki 0,2577</w:t>
      </w:r>
    </w:p>
    <w:p>
      <w:r>
        <w:t xml:space="preserve">Mevikin kappeli rakennettiin vuonna 1910.</w:t>
      </w:r>
    </w:p>
    <w:p>
      <w:r>
        <w:rPr>
          <w:b/>
        </w:rPr>
        <w:t xml:space="preserve">Tulos</w:t>
      </w:r>
    </w:p>
    <w:p>
      <w:r>
        <w:t xml:space="preserve">Mevikin kappeli</w:t>
      </w:r>
    </w:p>
    <w:p>
      <w:r>
        <w:rPr>
          <w:b/>
        </w:rPr>
        <w:t xml:space="preserve">Esimerkki 0,2578</w:t>
      </w:r>
    </w:p>
    <w:p>
      <w:r>
        <w:t xml:space="preserve">A Fortress of Grey Ice on julkaistu Tor Booksin kustantamana.</w:t>
      </w:r>
    </w:p>
    <w:p>
      <w:r>
        <w:rPr>
          <w:b/>
        </w:rPr>
        <w:t xml:space="preserve">Tulos</w:t>
      </w:r>
    </w:p>
    <w:p>
      <w:r>
        <w:t xml:space="preserve">Harmaan jään linnoitus</w:t>
      </w:r>
    </w:p>
    <w:p>
      <w:r>
        <w:rPr>
          <w:b/>
        </w:rPr>
        <w:t xml:space="preserve">Esimerkki 0.2579</w:t>
      </w:r>
    </w:p>
    <w:p>
      <w:r>
        <w:t xml:space="preserve">Sähkön kokonaiskysyntä, kun uusiutuvan sähkön kysyntä on 2,2 %, on 6235,0.</w:t>
      </w:r>
    </w:p>
    <w:p>
      <w:r>
        <w:rPr>
          <w:b/>
        </w:rPr>
        <w:t xml:space="preserve">Tulos</w:t>
      </w:r>
    </w:p>
    <w:p>
      <w:r>
        <w:t xml:space="preserve">2.2%</w:t>
      </w:r>
    </w:p>
    <w:p>
      <w:r>
        <w:rPr>
          <w:b/>
        </w:rPr>
        <w:t xml:space="preserve">Esimerkki 0,2580</w:t>
      </w:r>
    </w:p>
    <w:p>
      <w:r>
        <w:t xml:space="preserve">Sarjan 4 alue 1 -päivämäärä on 15. tammikuuta 2013.</w:t>
      </w:r>
    </w:p>
    <w:p>
      <w:r>
        <w:rPr>
          <w:b/>
        </w:rPr>
        <w:t xml:space="preserve">Tulos</w:t>
      </w:r>
    </w:p>
    <w:p>
      <w:r>
        <w:t xml:space="preserve">4</w:t>
      </w:r>
    </w:p>
    <w:p>
      <w:r>
        <w:rPr>
          <w:b/>
        </w:rPr>
        <w:t xml:space="preserve">Esimerkki 0,2581</w:t>
      </w:r>
    </w:p>
    <w:p>
      <w:r>
        <w:t xml:space="preserve">Sarjan 28. osa oli nimeltään "Jack and the Rave".</w:t>
      </w:r>
    </w:p>
    <w:p>
      <w:r>
        <w:rPr>
          <w:b/>
        </w:rPr>
        <w:t xml:space="preserve">Tulos</w:t>
      </w:r>
    </w:p>
    <w:p>
      <w:r>
        <w:t xml:space="preserve">jack and the rave</w:t>
      </w:r>
    </w:p>
    <w:p>
      <w:r>
        <w:rPr>
          <w:b/>
        </w:rPr>
        <w:t xml:space="preserve">Esimerkki 0.2582</w:t>
      </w:r>
    </w:p>
    <w:p>
      <w:r>
        <w:t xml:space="preserve">Pierre Duguay pelaa Buffalo Sabresissa.</w:t>
      </w:r>
    </w:p>
    <w:p>
      <w:r>
        <w:rPr>
          <w:b/>
        </w:rPr>
        <w:t xml:space="preserve">Tulos</w:t>
      </w:r>
    </w:p>
    <w:p>
      <w:r>
        <w:t xml:space="preserve">Pierre Duguay</w:t>
      </w:r>
    </w:p>
    <w:p>
      <w:r>
        <w:rPr>
          <w:b/>
        </w:rPr>
        <w:t xml:space="preserve">Esimerkki 0.2583</w:t>
      </w:r>
    </w:p>
    <w:p>
      <w:r>
        <w:t xml:space="preserve">River-luokan hävittäjäsaattue rakennettiin vuonna 1961.</w:t>
      </w:r>
    </w:p>
    <w:p>
      <w:r>
        <w:rPr>
          <w:b/>
        </w:rPr>
        <w:t xml:space="preserve">Tulos</w:t>
      </w:r>
    </w:p>
    <w:p>
      <w:r>
        <w:t xml:space="preserve">Jokiluokka</w:t>
      </w:r>
    </w:p>
    <w:p>
      <w:r>
        <w:rPr>
          <w:b/>
        </w:rPr>
        <w:t xml:space="preserve">Esimerkki 0.2584</w:t>
      </w:r>
    </w:p>
    <w:p>
      <w:r>
        <w:t xml:space="preserve">True Crime julkaistiin vuonna 1999.</w:t>
      </w:r>
    </w:p>
    <w:p>
      <w:r>
        <w:rPr>
          <w:b/>
        </w:rPr>
        <w:t xml:space="preserve">Tulos</w:t>
      </w:r>
    </w:p>
    <w:p>
      <w:r>
        <w:t xml:space="preserve">Tosi rikos</w:t>
      </w:r>
    </w:p>
    <w:p>
      <w:r>
        <w:rPr>
          <w:b/>
        </w:rPr>
        <w:t xml:space="preserve">Esimerkki 0,2585</w:t>
      </w:r>
    </w:p>
    <w:p>
      <w:r>
        <w:t xml:space="preserve">Kansallisen kalastusyliopiston japaninkielinen ortografia on 水産大学校.</w:t>
      </w:r>
    </w:p>
    <w:p>
      <w:r>
        <w:rPr>
          <w:b/>
        </w:rPr>
        <w:t xml:space="preserve">Tulos</w:t>
      </w:r>
    </w:p>
    <w:p>
      <w:r>
        <w:t xml:space="preserve">水産大学校</w:t>
      </w:r>
    </w:p>
    <w:p>
      <w:r>
        <w:rPr>
          <w:b/>
        </w:rPr>
        <w:t xml:space="preserve">Esimerkki 0.2586</w:t>
      </w:r>
    </w:p>
    <w:p>
      <w:r>
        <w:t xml:space="preserve">Afonso Penan kansainvälisen lentoaseman kiitotien nimi on 15/33.</w:t>
      </w:r>
    </w:p>
    <w:p>
      <w:r>
        <w:rPr>
          <w:b/>
        </w:rPr>
        <w:t xml:space="preserve">Tulos</w:t>
      </w:r>
    </w:p>
    <w:p>
      <w:r>
        <w:t xml:space="preserve">Afonso Penan kansainvälinen lentoasema</w:t>
      </w:r>
    </w:p>
    <w:p>
      <w:r>
        <w:rPr>
          <w:b/>
        </w:rPr>
        <w:t xml:space="preserve">Esimerkki 0,2587</w:t>
      </w:r>
    </w:p>
    <w:p>
      <w:r>
        <w:t xml:space="preserve">Jeff Flood Expressin (Still Creek Basin) hissin kaltevuus on 18 %.</w:t>
      </w:r>
    </w:p>
    <w:p>
      <w:r>
        <w:rPr>
          <w:b/>
        </w:rPr>
        <w:t xml:space="preserve">Tulos</w:t>
      </w:r>
    </w:p>
    <w:p>
      <w:r>
        <w:t xml:space="preserve">Jeff Flood Express (Still Creek Basin)</w:t>
      </w:r>
    </w:p>
    <w:p>
      <w:r>
        <w:rPr>
          <w:b/>
        </w:rPr>
        <w:t xml:space="preserve">Esimerkki 0,2588</w:t>
      </w:r>
    </w:p>
    <w:p>
      <w:r>
        <w:t xml:space="preserve">Birminghamin hallintoelin on Birmingham City Council.</w:t>
      </w:r>
    </w:p>
    <w:p>
      <w:r>
        <w:rPr>
          <w:b/>
        </w:rPr>
        <w:t xml:space="preserve">Tulos</w:t>
      </w:r>
    </w:p>
    <w:p>
      <w:r>
        <w:t xml:space="preserve">Birmingham</w:t>
      </w:r>
    </w:p>
    <w:p>
      <w:r>
        <w:rPr>
          <w:b/>
        </w:rPr>
        <w:t xml:space="preserve">Esimerkki 0.2589</w:t>
      </w:r>
    </w:p>
    <w:p>
      <w:r>
        <w:t xml:space="preserve">Blue Spice tarjoaa keskihintaista ruokaa.</w:t>
      </w:r>
    </w:p>
    <w:p>
      <w:r>
        <w:rPr>
          <w:b/>
        </w:rPr>
        <w:t xml:space="preserve">Tulos</w:t>
      </w:r>
    </w:p>
    <w:p>
      <w:r>
        <w:t xml:space="preserve">Sininen mauste</w:t>
      </w:r>
    </w:p>
    <w:p>
      <w:r>
        <w:rPr>
          <w:b/>
        </w:rPr>
        <w:t xml:space="preserve">Esimerkki 0,2590</w:t>
      </w:r>
    </w:p>
    <w:p>
      <w:r>
        <w:t xml:space="preserve">The Sagas Of... -levyn kolmas kappale on It's Murda.</w:t>
      </w:r>
    </w:p>
    <w:p>
      <w:r>
        <w:rPr>
          <w:b/>
        </w:rPr>
        <w:t xml:space="preserve">Tulos</w:t>
      </w:r>
    </w:p>
    <w:p>
      <w:r>
        <w:t xml:space="preserve">Se on Murda</w:t>
      </w:r>
    </w:p>
    <w:p>
      <w:r>
        <w:rPr>
          <w:b/>
        </w:rPr>
        <w:t xml:space="preserve">Esimerkki 0,2591</w:t>
      </w:r>
    </w:p>
    <w:p>
      <w:r>
        <w:t xml:space="preserve">Regan Smith ajoi 192 kierrosta.</w:t>
      </w:r>
    </w:p>
    <w:p>
      <w:r>
        <w:rPr>
          <w:b/>
        </w:rPr>
        <w:t xml:space="preserve">Tulos</w:t>
      </w:r>
    </w:p>
    <w:p>
      <w:r>
        <w:t xml:space="preserve">Regan Smith</w:t>
      </w:r>
    </w:p>
    <w:p>
      <w:r>
        <w:rPr>
          <w:b/>
        </w:rPr>
        <w:t xml:space="preserve">Esimerkki 0,2592</w:t>
      </w:r>
    </w:p>
    <w:p>
      <w:r>
        <w:t xml:space="preserve">Baku on Azerbaidžanin pääkaupunki.</w:t>
      </w:r>
    </w:p>
    <w:p>
      <w:r>
        <w:rPr>
          <w:b/>
        </w:rPr>
        <w:t xml:space="preserve">Tulos</w:t>
      </w:r>
    </w:p>
    <w:p>
      <w:r>
        <w:t xml:space="preserve">Azerbaidžan</w:t>
      </w:r>
    </w:p>
    <w:p>
      <w:r>
        <w:rPr>
          <w:b/>
        </w:rPr>
        <w:t xml:space="preserve">Esimerkki 0,2593</w:t>
      </w:r>
    </w:p>
    <w:p>
      <w:r>
        <w:t xml:space="preserve">Sienikakku on Baked Alaskan ainesosa.</w:t>
      </w:r>
    </w:p>
    <w:p>
      <w:r>
        <w:rPr>
          <w:b/>
        </w:rPr>
        <w:t xml:space="preserve">Tulos</w:t>
      </w:r>
    </w:p>
    <w:p>
      <w:r>
        <w:t xml:space="preserve">Paistettu Alaska</w:t>
      </w:r>
    </w:p>
    <w:p>
      <w:r>
        <w:rPr>
          <w:b/>
        </w:rPr>
        <w:t xml:space="preserve">Esimerkki 0,2594</w:t>
      </w:r>
    </w:p>
    <w:p>
      <w:r>
        <w:t xml:space="preserve">Bakso on suosittu Indonesian alueella ja myös Kaakkois-Aasian naapurimaissa.</w:t>
      </w:r>
    </w:p>
    <w:p>
      <w:r>
        <w:rPr>
          <w:b/>
        </w:rPr>
        <w:t xml:space="preserve">Tulos</w:t>
      </w:r>
    </w:p>
    <w:p>
      <w:r>
        <w:t xml:space="preserve">Bakso</w:t>
      </w:r>
    </w:p>
    <w:p>
      <w:r>
        <w:rPr>
          <w:b/>
        </w:rPr>
        <w:t xml:space="preserve">Esimerkki 0,2595</w:t>
      </w:r>
    </w:p>
    <w:p>
      <w:r>
        <w:t xml:space="preserve">AFC Ajax (amatöörit) pelaa Hoofdklasse-liigassa.</w:t>
      </w:r>
    </w:p>
    <w:p>
      <w:r>
        <w:rPr>
          <w:b/>
        </w:rPr>
        <w:t xml:space="preserve">Tulos</w:t>
      </w:r>
    </w:p>
    <w:p>
      <w:r>
        <w:t xml:space="preserve">AFC Ajax (amatöörit)</w:t>
      </w:r>
    </w:p>
    <w:p>
      <w:r>
        <w:rPr>
          <w:b/>
        </w:rPr>
        <w:t xml:space="preserve">Esimerkki 0,2596</w:t>
      </w:r>
    </w:p>
    <w:p>
      <w:r>
        <w:t xml:space="preserve">Susana Mendoza on Chicagon johtaja.</w:t>
      </w:r>
    </w:p>
    <w:p>
      <w:r>
        <w:rPr>
          <w:b/>
        </w:rPr>
        <w:t xml:space="preserve">Tulos</w:t>
      </w:r>
    </w:p>
    <w:p>
      <w:r>
        <w:t xml:space="preserve">Chicago</w:t>
      </w:r>
    </w:p>
    <w:p>
      <w:r>
        <w:rPr>
          <w:b/>
        </w:rPr>
        <w:t xml:space="preserve">Esimerkki 0,2597</w:t>
      </w:r>
    </w:p>
    <w:p>
      <w:r>
        <w:t xml:space="preserve">Maaliskuun 2. päivänä 2003 esitetyn jakson nimi on "pitkä ajomatka".</w:t>
      </w:r>
    </w:p>
    <w:p>
      <w:r>
        <w:rPr>
          <w:b/>
        </w:rPr>
        <w:t xml:space="preserve">Tulos</w:t>
      </w:r>
    </w:p>
    <w:p>
      <w:r>
        <w:t xml:space="preserve">pitkä ajomatka</w:t>
      </w:r>
    </w:p>
    <w:p>
      <w:r>
        <w:rPr>
          <w:b/>
        </w:rPr>
        <w:t xml:space="preserve">Esimerkki 0,2598</w:t>
      </w:r>
    </w:p>
    <w:p>
      <w:r>
        <w:t xml:space="preserve">Addis Abeban kaupungintalo sijaitsee maassa Etiopia.</w:t>
      </w:r>
    </w:p>
    <w:p>
      <w:r>
        <w:rPr>
          <w:b/>
        </w:rPr>
        <w:t xml:space="preserve">Tulos</w:t>
      </w:r>
    </w:p>
    <w:p>
      <w:r>
        <w:t xml:space="preserve">Addis Abeban kaupungintalo</w:t>
      </w:r>
    </w:p>
    <w:p>
      <w:r>
        <w:rPr>
          <w:b/>
        </w:rPr>
        <w:t xml:space="preserve">Esimerkki 0,2599</w:t>
      </w:r>
    </w:p>
    <w:p>
      <w:r>
        <w:t xml:space="preserve">Kirjan "A Glastonbury Romance" jälkeen ilmestyi kirja "Weymouth Sands".</w:t>
      </w:r>
    </w:p>
    <w:p>
      <w:r>
        <w:rPr>
          <w:b/>
        </w:rPr>
        <w:t xml:space="preserve">Tulos</w:t>
      </w:r>
    </w:p>
    <w:p>
      <w:r>
        <w:t xml:space="preserve">Glastonburyn romanssi</w:t>
      </w:r>
    </w:p>
    <w:p>
      <w:r>
        <w:rPr>
          <w:b/>
        </w:rPr>
        <w:t xml:space="preserve">Esimerkki 0.2600</w:t>
      </w:r>
    </w:p>
    <w:p>
      <w:r>
        <w:t xml:space="preserve">Shiitake on Shumain ainesosa.</w:t>
      </w:r>
    </w:p>
    <w:p>
      <w:r>
        <w:rPr>
          <w:b/>
        </w:rPr>
        <w:t xml:space="preserve">Tulos</w:t>
      </w:r>
    </w:p>
    <w:p>
      <w:r>
        <w:t xml:space="preserve">Shumai</w:t>
      </w:r>
    </w:p>
    <w:p>
      <w:r>
        <w:rPr>
          <w:b/>
        </w:rPr>
        <w:t xml:space="preserve">Esimerkki 0.2601</w:t>
      </w:r>
    </w:p>
    <w:p>
      <w:r>
        <w:t xml:space="preserve">Tšernobyl-1-reaktori suljettiin vuonna 1996.</w:t>
      </w:r>
    </w:p>
    <w:p>
      <w:r>
        <w:rPr>
          <w:b/>
        </w:rPr>
        <w:t xml:space="preserve">Tulos</w:t>
      </w:r>
    </w:p>
    <w:p>
      <w:r>
        <w:t xml:space="preserve">Tshernobyl-1</w:t>
      </w:r>
    </w:p>
    <w:p>
      <w:r>
        <w:rPr>
          <w:b/>
        </w:rPr>
        <w:t xml:space="preserve">Esimerkki 0.2602</w:t>
      </w:r>
    </w:p>
    <w:p>
      <w:r>
        <w:t xml:space="preserve">Beef kway teow on Singaporen maasta peräisin oleva ruokalaji.</w:t>
      </w:r>
    </w:p>
    <w:p>
      <w:r>
        <w:rPr>
          <w:b/>
        </w:rPr>
        <w:t xml:space="preserve">Tulos</w:t>
      </w:r>
    </w:p>
    <w:p>
      <w:r>
        <w:t xml:space="preserve">Beef kway teow</w:t>
      </w:r>
    </w:p>
    <w:p>
      <w:r>
        <w:rPr>
          <w:b/>
        </w:rPr>
        <w:t xml:space="preserve">Esimerkki 0.2603</w:t>
      </w:r>
    </w:p>
    <w:p>
      <w:r>
        <w:t xml:space="preserve">Arlingtonin pinta-ala on 82,8 neliökilometriä.</w:t>
      </w:r>
    </w:p>
    <w:p>
      <w:r>
        <w:rPr>
          <w:b/>
        </w:rPr>
        <w:t xml:space="preserve">Tulos</w:t>
      </w:r>
    </w:p>
    <w:p>
      <w:r>
        <w:t xml:space="preserve">Arlington, Texas</w:t>
      </w:r>
    </w:p>
    <w:p>
      <w:r>
        <w:rPr>
          <w:b/>
        </w:rPr>
        <w:t xml:space="preserve">Esimerkki 0.2604</w:t>
      </w:r>
    </w:p>
    <w:p>
      <w:r>
        <w:t xml:space="preserve">Seth Gordon ohjasi Horrible Bosses -elokuvan.</w:t>
      </w:r>
    </w:p>
    <w:p>
      <w:r>
        <w:rPr>
          <w:b/>
        </w:rPr>
        <w:t xml:space="preserve">Tulos</w:t>
      </w:r>
    </w:p>
    <w:p>
      <w:r>
        <w:t xml:space="preserve">Kauheat pomot</w:t>
      </w:r>
    </w:p>
    <w:p>
      <w:r>
        <w:rPr>
          <w:b/>
        </w:rPr>
        <w:t xml:space="preserve">Esimerkki 0,2605</w:t>
      </w:r>
    </w:p>
    <w:p>
      <w:r>
        <w:t xml:space="preserve">Waltham Crossin linja-autoasema on linjan C4 varrella.</w:t>
      </w:r>
    </w:p>
    <w:p>
      <w:r>
        <w:rPr>
          <w:b/>
        </w:rPr>
        <w:t xml:space="preserve">Tulos</w:t>
      </w:r>
    </w:p>
    <w:p>
      <w:r>
        <w:t xml:space="preserve">C4</w:t>
      </w:r>
    </w:p>
    <w:p>
      <w:r>
        <w:rPr>
          <w:b/>
        </w:rPr>
        <w:t xml:space="preserve">Esimerkki 0.2606</w:t>
      </w:r>
    </w:p>
    <w:p>
      <w:r>
        <w:t xml:space="preserve">"AIP Adv." on lyhenne sanoista AIP Advances.</w:t>
      </w:r>
    </w:p>
    <w:p>
      <w:r>
        <w:rPr>
          <w:b/>
        </w:rPr>
        <w:t xml:space="preserve">Tulos</w:t>
      </w:r>
    </w:p>
    <w:p>
      <w:r>
        <w:t xml:space="preserve">AIP Advances</w:t>
      </w:r>
    </w:p>
    <w:p>
      <w:r>
        <w:rPr>
          <w:b/>
        </w:rPr>
        <w:t xml:space="preserve">Esimerkki 0.2607</w:t>
      </w:r>
    </w:p>
    <w:p>
      <w:r>
        <w:t xml:space="preserve">Standardikiina on Kiinan kieli.</w:t>
      </w:r>
    </w:p>
    <w:p>
      <w:r>
        <w:rPr>
          <w:b/>
        </w:rPr>
        <w:t xml:space="preserve">Tulos</w:t>
      </w:r>
    </w:p>
    <w:p>
      <w:r>
        <w:t xml:space="preserve">Kiina</w:t>
      </w:r>
    </w:p>
    <w:p>
      <w:r>
        <w:rPr>
          <w:b/>
        </w:rPr>
        <w:t xml:space="preserve">Esimerkki 0.2608</w:t>
      </w:r>
    </w:p>
    <w:p>
      <w:r>
        <w:t xml:space="preserve">Paris Cullins on Yhdysvaltojen kansalainen.</w:t>
      </w:r>
    </w:p>
    <w:p>
      <w:r>
        <w:rPr>
          <w:b/>
        </w:rPr>
        <w:t xml:space="preserve">Tulos</w:t>
      </w:r>
    </w:p>
    <w:p>
      <w:r>
        <w:t xml:space="preserve">Paris Cullins</w:t>
      </w:r>
    </w:p>
    <w:p>
      <w:r>
        <w:rPr>
          <w:b/>
        </w:rPr>
        <w:t xml:space="preserve">Esimerkki 0.2609</w:t>
      </w:r>
    </w:p>
    <w:p>
      <w:r>
        <w:t xml:space="preserve">Virginian yliopisto on pelannut rugbya vuodesta 1961 lähtien.</w:t>
      </w:r>
    </w:p>
    <w:p>
      <w:r>
        <w:rPr>
          <w:b/>
        </w:rPr>
        <w:t xml:space="preserve">Tulos</w:t>
      </w:r>
    </w:p>
    <w:p>
      <w:r>
        <w:t xml:space="preserve">Virginian yliopisto</w:t>
      </w:r>
    </w:p>
    <w:p>
      <w:r>
        <w:rPr>
          <w:b/>
        </w:rPr>
        <w:t xml:space="preserve">Esimerkki 0.2610</w:t>
      </w:r>
    </w:p>
    <w:p>
      <w:r>
        <w:t xml:space="preserve">Jan Duursema on voittanut Eisner-palkinnon.</w:t>
      </w:r>
    </w:p>
    <w:p>
      <w:r>
        <w:rPr>
          <w:b/>
        </w:rPr>
        <w:t xml:space="preserve">Tulos</w:t>
      </w:r>
    </w:p>
    <w:p>
      <w:r>
        <w:t xml:space="preserve">Jan Duursema</w:t>
      </w:r>
    </w:p>
    <w:p>
      <w:r>
        <w:rPr>
          <w:b/>
        </w:rPr>
        <w:t xml:space="preserve">Esimerkki 0.2611</w:t>
      </w:r>
    </w:p>
    <w:p>
      <w:r>
        <w:t xml:space="preserve">BMT Broadway Line ohittaa 34th Street - Herald Square -asemakompleksin.</w:t>
      </w:r>
    </w:p>
    <w:p>
      <w:r>
        <w:rPr>
          <w:b/>
        </w:rPr>
        <w:t xml:space="preserve">Tulos</w:t>
      </w:r>
    </w:p>
    <w:p>
      <w:r>
        <w:t xml:space="preserve">34th Street - Herald Square</w:t>
      </w:r>
    </w:p>
    <w:p>
      <w:r>
        <w:rPr>
          <w:b/>
        </w:rPr>
        <w:t xml:space="preserve">Esimerkki 0.2612</w:t>
      </w:r>
    </w:p>
    <w:p>
      <w:r>
        <w:t xml:space="preserve">Pelaaja Muggsy Bogues on kotoisin Yhdysvalloista.</w:t>
      </w:r>
    </w:p>
    <w:p>
      <w:r>
        <w:rPr>
          <w:b/>
        </w:rPr>
        <w:t xml:space="preserve">Tulos</w:t>
      </w:r>
    </w:p>
    <w:p>
      <w:r>
        <w:t xml:space="preserve">Muggsy Bogues</w:t>
      </w:r>
    </w:p>
    <w:p>
      <w:r>
        <w:rPr>
          <w:b/>
        </w:rPr>
        <w:t xml:space="preserve">Esimerkki 0.2613</w:t>
      </w:r>
    </w:p>
    <w:p>
      <w:r>
        <w:t xml:space="preserve">Sarjan aika kauden 3 aikana oli tiistai 20:30.</w:t>
      </w:r>
    </w:p>
    <w:p>
      <w:r>
        <w:rPr>
          <w:b/>
        </w:rPr>
        <w:t xml:space="preserve">Tulos</w:t>
      </w:r>
    </w:p>
    <w:p>
      <w:r>
        <w:t xml:space="preserve">3</w:t>
      </w:r>
    </w:p>
    <w:p>
      <w:r>
        <w:rPr>
          <w:b/>
        </w:rPr>
        <w:t xml:space="preserve">Esimerkki 0.2614</w:t>
      </w:r>
    </w:p>
    <w:p>
      <w:r>
        <w:t xml:space="preserve">Espanjalaiset ovat Espanjasta.</w:t>
      </w:r>
    </w:p>
    <w:p>
      <w:r>
        <w:rPr>
          <w:b/>
        </w:rPr>
        <w:t xml:space="preserve">Tulos</w:t>
      </w:r>
    </w:p>
    <w:p>
      <w:r>
        <w:t xml:space="preserve">Espanja</w:t>
      </w:r>
    </w:p>
    <w:p>
      <w:r>
        <w:rPr>
          <w:b/>
        </w:rPr>
        <w:t xml:space="preserve">Esimerkki 0.2615</w:t>
      </w:r>
    </w:p>
    <w:p>
      <w:r>
        <w:t xml:space="preserve">Bacon sandwich on Yhdistyneestä kuningaskunnasta peräisin oleva ruokalaji.</w:t>
      </w:r>
    </w:p>
    <w:p>
      <w:r>
        <w:rPr>
          <w:b/>
        </w:rPr>
        <w:t xml:space="preserve">Tulos</w:t>
      </w:r>
    </w:p>
    <w:p>
      <w:r>
        <w:t xml:space="preserve">Pekonivoileipä</w:t>
      </w:r>
    </w:p>
    <w:p>
      <w:r>
        <w:rPr>
          <w:b/>
        </w:rPr>
        <w:t xml:space="preserve">Esimerkki 0.2616</w:t>
      </w:r>
    </w:p>
    <w:p>
      <w:r>
        <w:t xml:space="preserve">Joe Biden on Yhdysvaltojen johtaja.</w:t>
      </w:r>
    </w:p>
    <w:p>
      <w:r>
        <w:rPr>
          <w:b/>
        </w:rPr>
        <w:t xml:space="preserve">Tulos</w:t>
      </w:r>
    </w:p>
    <w:p>
      <w:r>
        <w:t xml:space="preserve">Yhdysvallat</w:t>
      </w:r>
    </w:p>
    <w:p>
      <w:r>
        <w:rPr>
          <w:b/>
        </w:rPr>
        <w:t xml:space="preserve">Esimerkki 0.2617</w:t>
      </w:r>
    </w:p>
    <w:p>
      <w:r>
        <w:t xml:space="preserve">Tirstrup on osa Tanskaa.</w:t>
      </w:r>
    </w:p>
    <w:p>
      <w:r>
        <w:rPr>
          <w:b/>
        </w:rPr>
        <w:t xml:space="preserve">Tulos</w:t>
      </w:r>
    </w:p>
    <w:p>
      <w:r>
        <w:t xml:space="preserve">Tirstrup</w:t>
      </w:r>
    </w:p>
    <w:p>
      <w:r>
        <w:rPr>
          <w:b/>
        </w:rPr>
        <w:t xml:space="preserve">Esimerkki 0.2618</w:t>
      </w:r>
    </w:p>
    <w:p>
      <w:r>
        <w:t xml:space="preserve">Monroe Township, Madison County, Indiana on Yhdysvalloissa.</w:t>
      </w:r>
    </w:p>
    <w:p>
      <w:r>
        <w:rPr>
          <w:b/>
        </w:rPr>
        <w:t xml:space="preserve">Tulos</w:t>
      </w:r>
    </w:p>
    <w:p>
      <w:r>
        <w:t xml:space="preserve">Monroe Township, Madisonin piirikunta, Indiana</w:t>
      </w:r>
    </w:p>
    <w:p>
      <w:r>
        <w:rPr>
          <w:b/>
        </w:rPr>
        <w:t xml:space="preserve">Esimerkki 0.2619</w:t>
      </w:r>
    </w:p>
    <w:p>
      <w:r>
        <w:t xml:space="preserve">14th New Jersey Volunteer Infantry Monument kuuluu luokkaan Historic districts in the United States.</w:t>
      </w:r>
    </w:p>
    <w:p>
      <w:r>
        <w:rPr>
          <w:b/>
        </w:rPr>
        <w:t xml:space="preserve">Tulos</w:t>
      </w:r>
    </w:p>
    <w:p>
      <w:r>
        <w:t xml:space="preserve">14. New Jerseyn vapaaehtoisen jalkaväen muistomerkki</w:t>
      </w:r>
    </w:p>
    <w:p>
      <w:r>
        <w:rPr>
          <w:b/>
        </w:rPr>
        <w:t xml:space="preserve">Esimerkki 0.2620</w:t>
      </w:r>
    </w:p>
    <w:p>
      <w:r>
        <w:t xml:space="preserve">Associazione Sportiva Roma S.p.A. on A.S. Roman lyhentämätön nimi.</w:t>
      </w:r>
    </w:p>
    <w:p>
      <w:r>
        <w:rPr>
          <w:b/>
        </w:rPr>
        <w:t xml:space="preserve">Tulos</w:t>
      </w:r>
    </w:p>
    <w:p>
      <w:r>
        <w:t xml:space="preserve">A.S. Roma</w:t>
      </w:r>
    </w:p>
    <w:p>
      <w:r>
        <w:rPr>
          <w:b/>
        </w:rPr>
        <w:t xml:space="preserve">Esimerkki 0,2621</w:t>
      </w:r>
    </w:p>
    <w:p>
      <w:r>
        <w:t xml:space="preserve">American Journal of Mathematics ilmestyy kahdesti kuussa.</w:t>
      </w:r>
    </w:p>
    <w:p>
      <w:r>
        <w:rPr>
          <w:b/>
        </w:rPr>
        <w:t xml:space="preserve">Tulos</w:t>
      </w:r>
    </w:p>
    <w:p>
      <w:r>
        <w:t xml:space="preserve">American Journal of Mathematics</w:t>
      </w:r>
    </w:p>
    <w:p>
      <w:r>
        <w:rPr>
          <w:b/>
        </w:rPr>
        <w:t xml:space="preserve">Esimerkki 0.2622</w:t>
      </w:r>
    </w:p>
    <w:p>
      <w:r>
        <w:t xml:space="preserve">Blinders oli vuoden 2006 ohjelma.</w:t>
      </w:r>
    </w:p>
    <w:p>
      <w:r>
        <w:rPr>
          <w:b/>
        </w:rPr>
        <w:t xml:space="preserve">Tulos</w:t>
      </w:r>
    </w:p>
    <w:p>
      <w:r>
        <w:t xml:space="preserve">Sokkoset</w:t>
      </w:r>
    </w:p>
    <w:p>
      <w:r>
        <w:rPr>
          <w:b/>
        </w:rPr>
        <w:t xml:space="preserve">Esimerkki 0.2623</w:t>
      </w:r>
    </w:p>
    <w:p>
      <w:r>
        <w:t xml:space="preserve">St Maryn seurakunnan pappi on Fr. Frank Thorpe.</w:t>
      </w:r>
    </w:p>
    <w:p>
      <w:r>
        <w:rPr>
          <w:b/>
        </w:rPr>
        <w:t xml:space="preserve">Tulos</w:t>
      </w:r>
    </w:p>
    <w:p>
      <w:r>
        <w:t xml:space="preserve">Pyhä Maria</w:t>
      </w:r>
    </w:p>
    <w:p>
      <w:r>
        <w:rPr>
          <w:b/>
        </w:rPr>
        <w:t xml:space="preserve">Esimerkki 0.2624</w:t>
      </w:r>
    </w:p>
    <w:p>
      <w:r>
        <w:t xml:space="preserve">Inflaatio oli 1,7 vuonna 1992.</w:t>
      </w:r>
    </w:p>
    <w:p>
      <w:r>
        <w:rPr>
          <w:b/>
        </w:rPr>
        <w:t xml:space="preserve">Tulos</w:t>
      </w:r>
    </w:p>
    <w:p>
      <w:r>
        <w:t xml:space="preserve">1992</w:t>
      </w:r>
    </w:p>
    <w:p>
      <w:r>
        <w:rPr>
          <w:b/>
        </w:rPr>
        <w:t xml:space="preserve">Esimerkki 0,2625</w:t>
      </w:r>
    </w:p>
    <w:p>
      <w:r>
        <w:t xml:space="preserve">Arròs negre on perinteinen espanjalainen ruokalaji.</w:t>
      </w:r>
    </w:p>
    <w:p>
      <w:r>
        <w:rPr>
          <w:b/>
        </w:rPr>
        <w:t xml:space="preserve">Tulos</w:t>
      </w:r>
    </w:p>
    <w:p>
      <w:r>
        <w:t xml:space="preserve">Arròs negre</w:t>
      </w:r>
    </w:p>
    <w:p>
      <w:r>
        <w:rPr>
          <w:b/>
        </w:rPr>
        <w:t xml:space="preserve">Esimerkki 0,2626</w:t>
      </w:r>
    </w:p>
    <w:p>
      <w:r>
        <w:t xml:space="preserve">Abu Zahar Ujang on Malesian johtaja.</w:t>
      </w:r>
    </w:p>
    <w:p>
      <w:r>
        <w:rPr>
          <w:b/>
        </w:rPr>
        <w:t xml:space="preserve">Tulos</w:t>
      </w:r>
    </w:p>
    <w:p>
      <w:r>
        <w:t xml:space="preserve">Malesia</w:t>
      </w:r>
    </w:p>
    <w:p>
      <w:r>
        <w:rPr>
          <w:b/>
        </w:rPr>
        <w:t xml:space="preserve">Esimerkki 0.2627</w:t>
      </w:r>
    </w:p>
    <w:p>
      <w:r>
        <w:t xml:space="preserve">Kotkassa on kiinalaista ruokaa</w:t>
      </w:r>
    </w:p>
    <w:p>
      <w:r>
        <w:rPr>
          <w:b/>
        </w:rPr>
        <w:t xml:space="preserve">Tulos</w:t>
      </w:r>
    </w:p>
    <w:p>
      <w:r>
        <w:t xml:space="preserve">Kotka</w:t>
      </w:r>
    </w:p>
    <w:p>
      <w:r>
        <w:rPr>
          <w:b/>
        </w:rPr>
        <w:t xml:space="preserve">Esimerkki 0.2628</w:t>
      </w:r>
    </w:p>
    <w:p>
      <w:r>
        <w:t xml:space="preserve">Acta Paleontologica Polonica -julkaisun julkaisi Puolan tiedeakatemian paleobiologian instituutti.</w:t>
      </w:r>
    </w:p>
    <w:p>
      <w:r>
        <w:rPr>
          <w:b/>
        </w:rPr>
        <w:t xml:space="preserve">Tulos</w:t>
      </w:r>
    </w:p>
    <w:p>
      <w:r>
        <w:t xml:space="preserve">Acta Palaeontologica Polonica</w:t>
      </w:r>
    </w:p>
    <w:p>
      <w:r>
        <w:rPr>
          <w:b/>
        </w:rPr>
        <w:t xml:space="preserve">Esimerkki 0.2629</w:t>
      </w:r>
    </w:p>
    <w:p>
      <w:r>
        <w:t xml:space="preserve">Bionico sisältää rusinoita.</w:t>
      </w:r>
    </w:p>
    <w:p>
      <w:r>
        <w:rPr>
          <w:b/>
        </w:rPr>
        <w:t xml:space="preserve">Tulos</w:t>
      </w:r>
    </w:p>
    <w:p>
      <w:r>
        <w:t xml:space="preserve">Bionico</w:t>
      </w:r>
    </w:p>
    <w:p>
      <w:r>
        <w:rPr>
          <w:b/>
        </w:rPr>
        <w:t xml:space="preserve">Esimerkki 0.2630</w:t>
      </w:r>
    </w:p>
    <w:p>
      <w:r>
        <w:t xml:space="preserve">Albaniassa Ngraçanin kunnassa Kokoomuksen ehdokas Nuri Koraj sai 65,52 prosenttia äänistä vuonna 2011.</w:t>
      </w:r>
    </w:p>
    <w:p>
      <w:r>
        <w:rPr>
          <w:b/>
        </w:rPr>
        <w:t xml:space="preserve">Tulos</w:t>
      </w:r>
    </w:p>
    <w:p>
      <w:r>
        <w:t xml:space="preserve">Ngraçan</w:t>
      </w:r>
    </w:p>
    <w:p>
      <w:r>
        <w:rPr>
          <w:b/>
        </w:rPr>
        <w:t xml:space="preserve">Esimerkki 0,2631</w:t>
      </w:r>
    </w:p>
    <w:p>
      <w:r>
        <w:t xml:space="preserve">Korkeahintainen ja aikuisille suunnattu The Vaults tarjoaa japanilaista ruokaa.</w:t>
      </w:r>
    </w:p>
    <w:p>
      <w:r>
        <w:rPr>
          <w:b/>
        </w:rPr>
        <w:t xml:space="preserve">Tulos</w:t>
      </w:r>
    </w:p>
    <w:p>
      <w:r>
        <w:t xml:space="preserve">Holvit</w:t>
      </w:r>
    </w:p>
    <w:p>
      <w:r>
        <w:rPr>
          <w:b/>
        </w:rPr>
        <w:t xml:space="preserve">Esimerkki 0,2632</w:t>
      </w:r>
    </w:p>
    <w:p>
      <w:r>
        <w:t xml:space="preserve">Duncan Rouleaun kansalaisuus on amerikkalainen.</w:t>
      </w:r>
    </w:p>
    <w:p>
      <w:r>
        <w:rPr>
          <w:b/>
        </w:rPr>
        <w:t xml:space="preserve">Tulos</w:t>
      </w:r>
    </w:p>
    <w:p>
      <w:r>
        <w:t xml:space="preserve">Duncan Rouleau</w:t>
      </w:r>
    </w:p>
    <w:p>
      <w:r>
        <w:rPr>
          <w:b/>
        </w:rPr>
        <w:t xml:space="preserve">Esimerkki 0,2633</w:t>
      </w:r>
    </w:p>
    <w:p>
      <w:r>
        <w:t xml:space="preserve">Andrewsin piirikunnan lentoaseman kiitotie on 8 metriä pitkä.</w:t>
      </w:r>
    </w:p>
    <w:p>
      <w:r>
        <w:rPr>
          <w:b/>
        </w:rPr>
        <w:t xml:space="preserve">Tulos</w:t>
      </w:r>
    </w:p>
    <w:p>
      <w:r>
        <w:t xml:space="preserve">Andrewsin piirikunnan lentoasema</w:t>
      </w:r>
    </w:p>
    <w:p>
      <w:r>
        <w:rPr>
          <w:b/>
        </w:rPr>
        <w:t xml:space="preserve">Esimerkki 0,2634</w:t>
      </w:r>
    </w:p>
    <w:p>
      <w:r>
        <w:t xml:space="preserve">Norjassa pakollinen vähennys on 29,3 prosenttia.</w:t>
      </w:r>
    </w:p>
    <w:p>
      <w:r>
        <w:rPr>
          <w:b/>
        </w:rPr>
        <w:t xml:space="preserve">Tulos</w:t>
      </w:r>
    </w:p>
    <w:p>
      <w:r>
        <w:t xml:space="preserve">Norja</w:t>
      </w:r>
    </w:p>
    <w:p>
      <w:r>
        <w:rPr>
          <w:b/>
        </w:rPr>
        <w:t xml:space="preserve">Esimerkki 0,2635</w:t>
      </w:r>
    </w:p>
    <w:p>
      <w:r>
        <w:t xml:space="preserve">Bakewell vanukas on jälkiruoka.</w:t>
      </w:r>
    </w:p>
    <w:p>
      <w:r>
        <w:rPr>
          <w:b/>
        </w:rPr>
        <w:t xml:space="preserve">Tulos</w:t>
      </w:r>
    </w:p>
    <w:p>
      <w:r>
        <w:t xml:space="preserve">Bakewell vanukas</w:t>
      </w:r>
    </w:p>
    <w:p>
      <w:r>
        <w:rPr>
          <w:b/>
        </w:rPr>
        <w:t xml:space="preserve">Esimerkki 0.2636</w:t>
      </w:r>
    </w:p>
    <w:p>
      <w:r>
        <w:t xml:space="preserve">"Stronger Together" on Form 1 Planet -albumilla.</w:t>
      </w:r>
    </w:p>
    <w:p>
      <w:r>
        <w:rPr>
          <w:b/>
        </w:rPr>
        <w:t xml:space="preserve">Tulos</w:t>
      </w:r>
    </w:p>
    <w:p>
      <w:r>
        <w:t xml:space="preserve">Yhdessä vahvempia</w:t>
      </w:r>
    </w:p>
    <w:p>
      <w:r>
        <w:rPr>
          <w:b/>
        </w:rPr>
        <w:t xml:space="preserve">Esimerkki 0.2637</w:t>
      </w:r>
    </w:p>
    <w:p>
      <w:r>
        <w:t xml:space="preserve">A.S. Roman pelipaikka on Roomassa, Italiassa.</w:t>
      </w:r>
    </w:p>
    <w:p>
      <w:r>
        <w:rPr>
          <w:b/>
        </w:rPr>
        <w:t xml:space="preserve">Tulos</w:t>
      </w:r>
    </w:p>
    <w:p>
      <w:r>
        <w:t xml:space="preserve">A.S. Roma</w:t>
      </w:r>
    </w:p>
    <w:p>
      <w:r>
        <w:rPr>
          <w:b/>
        </w:rPr>
        <w:t xml:space="preserve">Esimerkki 0,2638</w:t>
      </w:r>
    </w:p>
    <w:p>
      <w:r>
        <w:t xml:space="preserve">Asher ja Mary Isabelle Richardsonin talo sijaitsee U.S. Route 83:n varrella.</w:t>
      </w:r>
    </w:p>
    <w:p>
      <w:r>
        <w:rPr>
          <w:b/>
        </w:rPr>
        <w:t xml:space="preserve">Tulos</w:t>
      </w:r>
    </w:p>
    <w:p>
      <w:r>
        <w:t xml:space="preserve">Asher ja Mary Isabelle Richardsonin talo</w:t>
      </w:r>
    </w:p>
    <w:p>
      <w:r>
        <w:rPr>
          <w:b/>
        </w:rPr>
        <w:t xml:space="preserve">Esimerkki 0.2639</w:t>
      </w:r>
    </w:p>
    <w:p>
      <w:r>
        <w:t xml:space="preserve">Acharya Institute of Technology sijaitsee Karnatakan osavaltiossa.</w:t>
      </w:r>
    </w:p>
    <w:p>
      <w:r>
        <w:rPr>
          <w:b/>
        </w:rPr>
        <w:t xml:space="preserve">Tulos</w:t>
      </w:r>
    </w:p>
    <w:p>
      <w:r>
        <w:t xml:space="preserve">Acharya Institute of Technology</w:t>
      </w:r>
    </w:p>
    <w:p>
      <w:r>
        <w:rPr>
          <w:b/>
        </w:rPr>
        <w:t xml:space="preserve">Esimerkki 0,2640</w:t>
      </w:r>
    </w:p>
    <w:p>
      <w:r>
        <w:t xml:space="preserve">A T Charlie Johnson on AIP Advances -lehden päätoimittaja.</w:t>
      </w:r>
    </w:p>
    <w:p>
      <w:r>
        <w:rPr>
          <w:b/>
        </w:rPr>
        <w:t xml:space="preserve">Tulos</w:t>
      </w:r>
    </w:p>
    <w:p>
      <w:r>
        <w:t xml:space="preserve">AIP Advances</w:t>
      </w:r>
    </w:p>
    <w:p>
      <w:r>
        <w:rPr>
          <w:b/>
        </w:rPr>
        <w:t xml:space="preserve">Esimerkki 0.2641</w:t>
      </w:r>
    </w:p>
    <w:p>
      <w:r>
        <w:t xml:space="preserve">1.1% Sennevillen, Quebecin väestöstä puhui äidinkielenään puolaa. </w:t>
      </w:r>
    </w:p>
    <w:p>
      <w:r>
        <w:rPr>
          <w:b/>
        </w:rPr>
        <w:t xml:space="preserve">Tulos</w:t>
      </w:r>
    </w:p>
    <w:p>
      <w:r>
        <w:t xml:space="preserve">Puolan</w:t>
      </w:r>
    </w:p>
    <w:p>
      <w:r>
        <w:rPr>
          <w:b/>
        </w:rPr>
        <w:t xml:space="preserve">Esimerkki 0.2642</w:t>
      </w:r>
    </w:p>
    <w:p>
      <w:r>
        <w:t xml:space="preserve">AIP Advances, ISSN-numero 2158-3226.</w:t>
      </w:r>
    </w:p>
    <w:p>
      <w:r>
        <w:rPr>
          <w:b/>
        </w:rPr>
        <w:t xml:space="preserve">Tulos</w:t>
      </w:r>
    </w:p>
    <w:p>
      <w:r>
        <w:t xml:space="preserve">AIP Advances</w:t>
      </w:r>
    </w:p>
    <w:p>
      <w:r>
        <w:rPr>
          <w:b/>
        </w:rPr>
        <w:t xml:space="preserve">Esimerkki 0.2643</w:t>
      </w:r>
    </w:p>
    <w:p>
      <w:r>
        <w:t xml:space="preserve">Etiopian johtaja on Hailemariam Desalegn.</w:t>
      </w:r>
    </w:p>
    <w:p>
      <w:r>
        <w:rPr>
          <w:b/>
        </w:rPr>
        <w:t xml:space="preserve">Tulos</w:t>
      </w:r>
    </w:p>
    <w:p>
      <w:r>
        <w:t xml:space="preserve">Etiopia</w:t>
      </w:r>
    </w:p>
    <w:p>
      <w:r>
        <w:rPr>
          <w:b/>
        </w:rPr>
        <w:t xml:space="preserve">Esimerkki 0.2644</w:t>
      </w:r>
    </w:p>
    <w:p>
      <w:r>
        <w:t xml:space="preserve">Yhdysvaltojen johtajan nimi oli Joe Biden.</w:t>
      </w:r>
    </w:p>
    <w:p>
      <w:r>
        <w:rPr>
          <w:b/>
        </w:rPr>
        <w:t xml:space="preserve">Tulos</w:t>
      </w:r>
    </w:p>
    <w:p>
      <w:r>
        <w:t xml:space="preserve">Yhdysvallat</w:t>
      </w:r>
    </w:p>
    <w:p>
      <w:r>
        <w:rPr>
          <w:b/>
        </w:rPr>
        <w:t xml:space="preserve">Esimerkki 0,2645</w:t>
      </w:r>
    </w:p>
    <w:p>
      <w:r>
        <w:t xml:space="preserve">Kaudella 2000 MLS Supporters Shieldin kakkonen oli Chicago Fire.</w:t>
      </w:r>
    </w:p>
    <w:p>
      <w:r>
        <w:rPr>
          <w:b/>
        </w:rPr>
        <w:t xml:space="preserve">Tulos</w:t>
      </w:r>
    </w:p>
    <w:p>
      <w:r>
        <w:t xml:space="preserve">2000</w:t>
      </w:r>
    </w:p>
    <w:p>
      <w:r>
        <w:rPr>
          <w:b/>
        </w:rPr>
        <w:t xml:space="preserve">Esimerkki 0.2646</w:t>
      </w:r>
    </w:p>
    <w:p>
      <w:r>
        <w:t xml:space="preserve">1P/Halley-komeetan kiertoaika on 75,32 vuotta.</w:t>
      </w:r>
    </w:p>
    <w:p>
      <w:r>
        <w:rPr>
          <w:b/>
        </w:rPr>
        <w:t xml:space="preserve">Tulos</w:t>
      </w:r>
    </w:p>
    <w:p>
      <w:r>
        <w:t xml:space="preserve">1P/Halley</w:t>
      </w:r>
    </w:p>
    <w:p>
      <w:r>
        <w:rPr>
          <w:b/>
        </w:rPr>
        <w:t xml:space="preserve">Esimerkki 0.2647</w:t>
      </w:r>
    </w:p>
    <w:p>
      <w:r>
        <w:t xml:space="preserve">Penguin Random House on Viking Pressin emoyhtiö.</w:t>
      </w:r>
    </w:p>
    <w:p>
      <w:r>
        <w:rPr>
          <w:b/>
        </w:rPr>
        <w:t xml:space="preserve">Tulos</w:t>
      </w:r>
    </w:p>
    <w:p>
      <w:r>
        <w:t xml:space="preserve">Viking Press</w:t>
      </w:r>
    </w:p>
    <w:p>
      <w:r>
        <w:rPr>
          <w:b/>
        </w:rPr>
        <w:t xml:space="preserve">Esimerkki 0.2648</w:t>
      </w:r>
    </w:p>
    <w:p>
      <w:r>
        <w:t xml:space="preserve">Mikko Hirvonen ajoi Ford Focus RS WRC 08 -autolla.</w:t>
      </w:r>
    </w:p>
    <w:p>
      <w:r>
        <w:rPr>
          <w:b/>
        </w:rPr>
        <w:t xml:space="preserve">Tulos</w:t>
      </w:r>
    </w:p>
    <w:p>
      <w:r>
        <w:t xml:space="preserve">Mikko Hirvonen</w:t>
      </w:r>
    </w:p>
    <w:p>
      <w:r>
        <w:rPr>
          <w:b/>
        </w:rPr>
        <w:t xml:space="preserve">Esimerkki 0.2649</w:t>
      </w:r>
    </w:p>
    <w:p>
      <w:r>
        <w:t xml:space="preserve">Vuodesta 2009 vuoteen 2010 Tunisian matkailualan sijoitus ei muuttunut.</w:t>
      </w:r>
    </w:p>
    <w:p>
      <w:r>
        <w:rPr>
          <w:b/>
        </w:rPr>
        <w:t xml:space="preserve">Tulos</w:t>
      </w:r>
    </w:p>
    <w:p>
      <w:r>
        <w:t xml:space="preserve">Tunisia</w:t>
      </w:r>
    </w:p>
    <w:p>
      <w:r>
        <w:rPr>
          <w:b/>
        </w:rPr>
        <w:t xml:space="preserve">Esimerkki 0,2650</w:t>
      </w:r>
    </w:p>
    <w:p>
      <w:r>
        <w:t xml:space="preserve">Appletonin kansainvälisen lentoaseman sijaintitunnus on ATW.</w:t>
      </w:r>
    </w:p>
    <w:p>
      <w:r>
        <w:rPr>
          <w:b/>
        </w:rPr>
        <w:t xml:space="preserve">Tulos</w:t>
      </w:r>
    </w:p>
    <w:p>
      <w:r>
        <w:t xml:space="preserve">Appletonin kansainvälinen lentoasema</w:t>
      </w:r>
    </w:p>
    <w:p>
      <w:r>
        <w:rPr>
          <w:b/>
        </w:rPr>
        <w:t xml:space="preserve">Esimerkki 0.2651</w:t>
      </w:r>
    </w:p>
    <w:p>
      <w:r>
        <w:t xml:space="preserve">83646315 on Acta Mathematica Hungarican LCCN-numero.</w:t>
      </w:r>
    </w:p>
    <w:p>
      <w:r>
        <w:rPr>
          <w:b/>
        </w:rPr>
        <w:t xml:space="preserve">Tulos</w:t>
      </w:r>
    </w:p>
    <w:p>
      <w:r>
        <w:t xml:space="preserve">Acta Mathematica Hungarica</w:t>
      </w:r>
    </w:p>
    <w:p>
      <w:r>
        <w:rPr>
          <w:b/>
        </w:rPr>
        <w:t xml:space="preserve">Esimerkki 0.2652</w:t>
      </w:r>
    </w:p>
    <w:p>
      <w:r>
        <w:t xml:space="preserve">Amanda oli hahmo elokuvassa Naimisissa ja naimaton.</w:t>
      </w:r>
    </w:p>
    <w:p>
      <w:r>
        <w:rPr>
          <w:b/>
        </w:rPr>
        <w:t xml:space="preserve">Tulos</w:t>
      </w:r>
    </w:p>
    <w:p>
      <w:r>
        <w:t xml:space="preserve">Naimisissa/avopuoliso</w:t>
      </w:r>
    </w:p>
    <w:p>
      <w:r>
        <w:rPr>
          <w:b/>
        </w:rPr>
        <w:t xml:space="preserve">Esimerkki 0.2653</w:t>
      </w:r>
    </w:p>
    <w:p>
      <w:r>
        <w:t xml:space="preserve">26 Hakemusta kaudella 2004-05</w:t>
      </w:r>
    </w:p>
    <w:p>
      <w:r>
        <w:rPr>
          <w:b/>
        </w:rPr>
        <w:t xml:space="preserve">Tulos</w:t>
      </w:r>
    </w:p>
    <w:p>
      <w:r>
        <w:t xml:space="preserve">2004-05</w:t>
      </w:r>
    </w:p>
    <w:p>
      <w:r>
        <w:rPr>
          <w:b/>
        </w:rPr>
        <w:t xml:space="preserve">Esimerkki 0.2654</w:t>
      </w:r>
    </w:p>
    <w:p>
      <w:r>
        <w:t xml:space="preserve">John Babcock on Colin Cravenin hahmon alkuperäinen Broadway-esittäjä.</w:t>
      </w:r>
    </w:p>
    <w:p>
      <w:r>
        <w:rPr>
          <w:b/>
        </w:rPr>
        <w:t xml:space="preserve">Tulos</w:t>
      </w:r>
    </w:p>
    <w:p>
      <w:r>
        <w:t xml:space="preserve">Colin Craven</w:t>
      </w:r>
    </w:p>
    <w:p>
      <w:r>
        <w:rPr>
          <w:b/>
        </w:rPr>
        <w:t xml:space="preserve">Esimerkki 0,2655</w:t>
      </w:r>
    </w:p>
    <w:p>
      <w:r>
        <w:t xml:space="preserve">Alan Bean syntyi 15. maaliskuuta 1932.</w:t>
      </w:r>
    </w:p>
    <w:p>
      <w:r>
        <w:rPr>
          <w:b/>
        </w:rPr>
        <w:t xml:space="preserve">Tulos</w:t>
      </w:r>
    </w:p>
    <w:p>
      <w:r>
        <w:t xml:space="preserve">Alan Bean</w:t>
      </w:r>
    </w:p>
    <w:p>
      <w:r>
        <w:rPr>
          <w:b/>
        </w:rPr>
        <w:t xml:space="preserve">Esimerkki 0.2656</w:t>
      </w:r>
    </w:p>
    <w:p>
      <w:r>
        <w:t xml:space="preserve">Kirjan 1634: Baijerin kriisi kirjoittajat ovat Virginia DeMarce ja Eric Flint.</w:t>
      </w:r>
    </w:p>
    <w:p>
      <w:r>
        <w:rPr>
          <w:b/>
        </w:rPr>
        <w:t xml:space="preserve">Tulos</w:t>
      </w:r>
    </w:p>
    <w:p>
      <w:r>
        <w:t xml:space="preserve">1634: Baijerin kriisi</w:t>
      </w:r>
    </w:p>
    <w:p>
      <w:r>
        <w:rPr>
          <w:b/>
        </w:rPr>
        <w:t xml:space="preserve">Esimerkki 0.2657</w:t>
      </w:r>
    </w:p>
    <w:p>
      <w:r>
        <w:t xml:space="preserve">A.C. Chievo Verona pelasi kauden 2014-15 Serie A:ssa.</w:t>
      </w:r>
    </w:p>
    <w:p>
      <w:r>
        <w:rPr>
          <w:b/>
        </w:rPr>
        <w:t xml:space="preserve">Tulos</w:t>
      </w:r>
    </w:p>
    <w:p>
      <w:r>
        <w:t xml:space="preserve">A.C. Chievo Verona</w:t>
      </w:r>
    </w:p>
    <w:p>
      <w:r>
        <w:rPr>
          <w:b/>
        </w:rPr>
        <w:t xml:space="preserve">Esimerkki 0.2658</w:t>
      </w:r>
    </w:p>
    <w:p>
      <w:r>
        <w:t xml:space="preserve">Beaubassin Eastin asukastiheys on 21,3 prosenttia.</w:t>
      </w:r>
    </w:p>
    <w:p>
      <w:r>
        <w:rPr>
          <w:b/>
        </w:rPr>
        <w:t xml:space="preserve">Tulos</w:t>
      </w:r>
    </w:p>
    <w:p>
      <w:r>
        <w:t xml:space="preserve">Beaubassin East</w:t>
      </w:r>
    </w:p>
    <w:p>
      <w:r>
        <w:rPr>
          <w:b/>
        </w:rPr>
        <w:t xml:space="preserve">Esimerkki 0.2659</w:t>
      </w:r>
    </w:p>
    <w:p>
      <w:r>
        <w:t xml:space="preserve">Colt Brennan pelaa pelinrakentajana.</w:t>
      </w:r>
    </w:p>
    <w:p>
      <w:r>
        <w:rPr>
          <w:b/>
        </w:rPr>
        <w:t xml:space="preserve">Tulos</w:t>
      </w:r>
    </w:p>
    <w:p>
      <w:r>
        <w:t xml:space="preserve">Colt Brennan</w:t>
      </w:r>
    </w:p>
    <w:p>
      <w:r>
        <w:rPr>
          <w:b/>
        </w:rPr>
        <w:t xml:space="preserve">Esimerkki 0,2660</w:t>
      </w:r>
    </w:p>
    <w:p>
      <w:r>
        <w:t xml:space="preserve">"Abh.Math.Semin.Univ.Hambg" on lyhenne sanoista Abhandlungen aus dem Mathematischen Seminar der Universität Hamburg.</w:t>
      </w:r>
    </w:p>
    <w:p>
      <w:r>
        <w:rPr>
          <w:b/>
        </w:rPr>
        <w:t xml:space="preserve">Tulos</w:t>
      </w:r>
    </w:p>
    <w:p>
      <w:r>
        <w:t xml:space="preserve">Abhandlungen aus dem Mathematischen Seminar der Universität Hamburg (Hampurin yliopiston matematiikan seminaari)</w:t>
      </w:r>
    </w:p>
    <w:p>
      <w:r>
        <w:rPr>
          <w:b/>
        </w:rPr>
        <w:t xml:space="preserve">Esimerkki 0.2661</w:t>
      </w:r>
    </w:p>
    <w:p>
      <w:r>
        <w:t xml:space="preserve">3Arena sijaitsee Dublinissa.</w:t>
      </w:r>
    </w:p>
    <w:p>
      <w:r>
        <w:rPr>
          <w:b/>
        </w:rPr>
        <w:t xml:space="preserve">Tulos</w:t>
      </w:r>
    </w:p>
    <w:p>
      <w:r>
        <w:t xml:space="preserve">3Arena</w:t>
      </w:r>
    </w:p>
    <w:p>
      <w:r>
        <w:rPr>
          <w:b/>
        </w:rPr>
        <w:t xml:space="preserve">Esimerkki 0.2662</w:t>
      </w:r>
    </w:p>
    <w:p>
      <w:r>
        <w:t xml:space="preserve">George Winkler on kotoisin Yhdysvalloista.</w:t>
      </w:r>
    </w:p>
    <w:p>
      <w:r>
        <w:rPr>
          <w:b/>
        </w:rPr>
        <w:t xml:space="preserve">Tulos</w:t>
      </w:r>
    </w:p>
    <w:p>
      <w:r>
        <w:t xml:space="preserve">George Winkler</w:t>
      </w:r>
    </w:p>
    <w:p>
      <w:r>
        <w:rPr>
          <w:b/>
        </w:rPr>
        <w:t xml:space="preserve">Esimerkki 0.2663</w:t>
      </w:r>
    </w:p>
    <w:p>
      <w:r>
        <w:t xml:space="preserve">Marriott International perustettiin Washingtonissa.</w:t>
      </w:r>
    </w:p>
    <w:p>
      <w:r>
        <w:rPr>
          <w:b/>
        </w:rPr>
        <w:t xml:space="preserve">Tulos</w:t>
      </w:r>
    </w:p>
    <w:p>
      <w:r>
        <w:t xml:space="preserve">Marriott International</w:t>
      </w:r>
    </w:p>
    <w:p>
      <w:r>
        <w:rPr>
          <w:b/>
        </w:rPr>
        <w:t xml:space="preserve">Esimerkki 0,2664</w:t>
      </w:r>
    </w:p>
    <w:p>
      <w:r>
        <w:t xml:space="preserve">The Olive Grove sijaitsee Grand Arcaden lähellä, ja se tarjoaa edullisia ruokia ja juomia.</w:t>
      </w:r>
    </w:p>
    <w:p>
      <w:r>
        <w:rPr>
          <w:b/>
        </w:rPr>
        <w:t xml:space="preserve">Tulos</w:t>
      </w:r>
    </w:p>
    <w:p>
      <w:r>
        <w:t xml:space="preserve">Olive Grove</w:t>
      </w:r>
    </w:p>
    <w:p>
      <w:r>
        <w:rPr>
          <w:b/>
        </w:rPr>
        <w:t xml:space="preserve">Esimerkki 0,2665</w:t>
      </w:r>
    </w:p>
    <w:p>
      <w:r>
        <w:t xml:space="preserve">Kauden 1993 hävinnyt joukkue oli St. George Dragons.</w:t>
      </w:r>
    </w:p>
    <w:p>
      <w:r>
        <w:rPr>
          <w:b/>
        </w:rPr>
        <w:t xml:space="preserve">Tulos</w:t>
      </w:r>
    </w:p>
    <w:p>
      <w:r>
        <w:t xml:space="preserve">1993</w:t>
      </w:r>
    </w:p>
    <w:p>
      <w:r>
        <w:rPr>
          <w:b/>
        </w:rPr>
        <w:t xml:space="preserve">Esimerkki 0.2666</w:t>
      </w:r>
    </w:p>
    <w:p>
      <w:r>
        <w:t xml:space="preserve">Wolters Kluwer on Lippincott Williams &amp;amp; Wilkinsin emoyhtiö.</w:t>
      </w:r>
    </w:p>
    <w:p>
      <w:r>
        <w:rPr>
          <w:b/>
        </w:rPr>
        <w:t xml:space="preserve">Tulos</w:t>
      </w:r>
    </w:p>
    <w:p>
      <w:r>
        <w:t xml:space="preserve">Lippincott Williams &amp;amp; Wilkins.</w:t>
      </w:r>
    </w:p>
    <w:p>
      <w:r>
        <w:rPr>
          <w:b/>
        </w:rPr>
        <w:t xml:space="preserve">Esimerkki 0.2667</w:t>
      </w:r>
    </w:p>
    <w:p>
      <w:r>
        <w:t xml:space="preserve">Saranac Lake, New York sijaitsee Yhdysvalloissa.</w:t>
      </w:r>
    </w:p>
    <w:p>
      <w:r>
        <w:rPr>
          <w:b/>
        </w:rPr>
        <w:t xml:space="preserve">Tulos</w:t>
      </w:r>
    </w:p>
    <w:p>
      <w:r>
        <w:t xml:space="preserve">Saranac Lake, New York</w:t>
      </w:r>
    </w:p>
    <w:p>
      <w:r>
        <w:rPr>
          <w:b/>
        </w:rPr>
        <w:t xml:space="preserve">Esimerkki 0.2668</w:t>
      </w:r>
    </w:p>
    <w:p>
      <w:r>
        <w:t xml:space="preserve">Sheilla Castron syntymäpäivä on 1. heinäkuuta 1983.</w:t>
      </w:r>
    </w:p>
    <w:p>
      <w:r>
        <w:rPr>
          <w:b/>
        </w:rPr>
        <w:t xml:space="preserve">Tulos</w:t>
      </w:r>
    </w:p>
    <w:p>
      <w:r>
        <w:t xml:space="preserve">Sheilla Castro</w:t>
      </w:r>
    </w:p>
    <w:p>
      <w:r>
        <w:rPr>
          <w:b/>
        </w:rPr>
        <w:t xml:space="preserve">Esimerkki 0.2669</w:t>
      </w:r>
    </w:p>
    <w:p>
      <w:r>
        <w:t xml:space="preserve">Roy Thomas sai Alley-palkinnon.</w:t>
      </w:r>
    </w:p>
    <w:p>
      <w:r>
        <w:rPr>
          <w:b/>
        </w:rPr>
        <w:t xml:space="preserve">Tulos</w:t>
      </w:r>
    </w:p>
    <w:p>
      <w:r>
        <w:t xml:space="preserve">Roy Thomas</w:t>
      </w:r>
    </w:p>
    <w:p>
      <w:r>
        <w:rPr>
          <w:b/>
        </w:rPr>
        <w:t xml:space="preserve">Esimerkki 0,2670</w:t>
      </w:r>
    </w:p>
    <w:p>
      <w:r>
        <w:t xml:space="preserve">Belgian virallinen kieli on ranska.</w:t>
      </w:r>
    </w:p>
    <w:p>
      <w:r>
        <w:rPr>
          <w:b/>
        </w:rPr>
        <w:t xml:space="preserve">Tulos</w:t>
      </w:r>
    </w:p>
    <w:p>
      <w:r>
        <w:t xml:space="preserve">Belgia</w:t>
      </w:r>
    </w:p>
    <w:p>
      <w:r>
        <w:rPr>
          <w:b/>
        </w:rPr>
        <w:t xml:space="preserve">Esimerkki 0,2671</w:t>
      </w:r>
    </w:p>
    <w:p>
      <w:r>
        <w:t xml:space="preserve">AFC Ajax pelasi Eredivisie-sarjassa kaudella 2014-2015.</w:t>
      </w:r>
    </w:p>
    <w:p>
      <w:r>
        <w:rPr>
          <w:b/>
        </w:rPr>
        <w:t xml:space="preserve">Tulos</w:t>
      </w:r>
    </w:p>
    <w:p>
      <w:r>
        <w:t xml:space="preserve">AFC Ajax</w:t>
      </w:r>
    </w:p>
    <w:p>
      <w:r>
        <w:rPr>
          <w:b/>
        </w:rPr>
        <w:t xml:space="preserve">Esimerkki 0.2672</w:t>
      </w:r>
    </w:p>
    <w:p>
      <w:r>
        <w:t xml:space="preserve">Kalifornian Anaheimin kokonaispinta-ala on 131,6 neliökilometriä.</w:t>
      </w:r>
    </w:p>
    <w:p>
      <w:r>
        <w:rPr>
          <w:b/>
        </w:rPr>
        <w:t xml:space="preserve">Tulos</w:t>
      </w:r>
    </w:p>
    <w:p>
      <w:r>
        <w:t xml:space="preserve">Anaheim, Kalifornia</w:t>
      </w:r>
    </w:p>
    <w:p>
      <w:r>
        <w:rPr>
          <w:b/>
        </w:rPr>
        <w:t xml:space="preserve">Esimerkki 0,2673</w:t>
      </w:r>
    </w:p>
    <w:p>
      <w:r>
        <w:t xml:space="preserve">Herb Williams meni Ohio Stateen.</w:t>
      </w:r>
    </w:p>
    <w:p>
      <w:r>
        <w:rPr>
          <w:b/>
        </w:rPr>
        <w:t xml:space="preserve">Tulos</w:t>
      </w:r>
    </w:p>
    <w:p>
      <w:r>
        <w:t xml:space="preserve">Herb Williams</w:t>
      </w:r>
    </w:p>
    <w:p>
      <w:r>
        <w:rPr>
          <w:b/>
        </w:rPr>
        <w:t xml:space="preserve">Esimerkki 0.2674</w:t>
      </w:r>
    </w:p>
    <w:p>
      <w:r>
        <w:t xml:space="preserve">LUETTELE KAIKKI RACES marlboro 500 RND ON 13.</w:t>
      </w:r>
    </w:p>
    <w:p>
      <w:r>
        <w:rPr>
          <w:b/>
        </w:rPr>
        <w:t xml:space="preserve">Tulos</w:t>
      </w:r>
    </w:p>
    <w:p>
      <w:r>
        <w:t xml:space="preserve">13</w:t>
      </w:r>
    </w:p>
    <w:p>
      <w:r>
        <w:rPr>
          <w:b/>
        </w:rPr>
        <w:t xml:space="preserve">Esimerkki 0,2675</w:t>
      </w:r>
    </w:p>
    <w:p>
      <w:r>
        <w:t xml:space="preserve">Milann Miles ja Rick Long olivat Kreditzin yhteistuottajia.</w:t>
      </w:r>
    </w:p>
    <w:p>
      <w:r>
        <w:rPr>
          <w:b/>
        </w:rPr>
        <w:t xml:space="preserve">Tulos</w:t>
      </w:r>
    </w:p>
    <w:p>
      <w:r>
        <w:t xml:space="preserve">Kreditz</w:t>
      </w:r>
    </w:p>
    <w:p>
      <w:r>
        <w:rPr>
          <w:b/>
        </w:rPr>
        <w:t xml:space="preserve">Esimerkki 0,2676</w:t>
      </w:r>
    </w:p>
    <w:p>
      <w:r>
        <w:t xml:space="preserve">L.Dolo tuotti Jankrowvillen.</w:t>
      </w:r>
    </w:p>
    <w:p>
      <w:r>
        <w:rPr>
          <w:b/>
        </w:rPr>
        <w:t xml:space="preserve">Tulos</w:t>
      </w:r>
    </w:p>
    <w:p>
      <w:r>
        <w:t xml:space="preserve">Jankrowville</w:t>
      </w:r>
    </w:p>
    <w:p>
      <w:r>
        <w:rPr>
          <w:b/>
        </w:rPr>
        <w:t xml:space="preserve">Esimerkki 0.2677</w:t>
      </w:r>
    </w:p>
    <w:p>
      <w:r>
        <w:t xml:space="preserve">Vuoden 1929 lavantautiluku on 170.</w:t>
      </w:r>
    </w:p>
    <w:p>
      <w:r>
        <w:rPr>
          <w:b/>
        </w:rPr>
        <w:t xml:space="preserve">Tulos</w:t>
      </w:r>
    </w:p>
    <w:p>
      <w:r>
        <w:t xml:space="preserve">1929</w:t>
      </w:r>
    </w:p>
    <w:p>
      <w:r>
        <w:rPr>
          <w:b/>
        </w:rPr>
        <w:t xml:space="preserve">Esimerkki 0.2678</w:t>
      </w:r>
    </w:p>
    <w:p>
      <w:r>
        <w:t xml:space="preserve">Erongoa edustava kilpailija on 5'8'' pitkä.</w:t>
      </w:r>
    </w:p>
    <w:p>
      <w:r>
        <w:rPr>
          <w:b/>
        </w:rPr>
        <w:t xml:space="preserve">Tulos</w:t>
      </w:r>
    </w:p>
    <w:p>
      <w:r>
        <w:t xml:space="preserve">erongo</w:t>
      </w:r>
    </w:p>
    <w:p>
      <w:r>
        <w:rPr>
          <w:b/>
        </w:rPr>
        <w:t xml:space="preserve">Esimerkki 0.2679</w:t>
      </w:r>
    </w:p>
    <w:p>
      <w:r>
        <w:t xml:space="preserve">Dow Finsterwald on kotoisin Yhdysvalloista.</w:t>
      </w:r>
    </w:p>
    <w:p>
      <w:r>
        <w:rPr>
          <w:b/>
        </w:rPr>
        <w:t xml:space="preserve">Tulos</w:t>
      </w:r>
    </w:p>
    <w:p>
      <w:r>
        <w:t xml:space="preserve">Dow Finsterwald</w:t>
      </w:r>
    </w:p>
    <w:p>
      <w:r>
        <w:rPr>
          <w:b/>
        </w:rPr>
        <w:t xml:space="preserve">Esimerkki 0.2680</w:t>
      </w:r>
    </w:p>
    <w:p>
      <w:r>
        <w:t xml:space="preserve">The Golden Curryn arvosana on keskinkertainen, koska heidän englantilainen ruokansa on OK.</w:t>
      </w:r>
    </w:p>
    <w:p>
      <w:r>
        <w:rPr>
          <w:b/>
        </w:rPr>
        <w:t xml:space="preserve">Tulos</w:t>
      </w:r>
    </w:p>
    <w:p>
      <w:r>
        <w:t xml:space="preserve">Kultainen curry</w:t>
      </w:r>
    </w:p>
    <w:p>
      <w:r>
        <w:rPr>
          <w:b/>
        </w:rPr>
        <w:t xml:space="preserve">Esimerkki 0.2681</w:t>
      </w:r>
    </w:p>
    <w:p>
      <w:r>
        <w:t xml:space="preserve">Phoenix on loistava paikka viedä perhe ulos syömään hyvää italialaista ateriaa, jokainen suupala on hintansa arvoinen.</w:t>
      </w:r>
    </w:p>
    <w:p>
      <w:r>
        <w:rPr>
          <w:b/>
        </w:rPr>
        <w:t xml:space="preserve">Tulos</w:t>
      </w:r>
    </w:p>
    <w:p>
      <w:r>
        <w:t xml:space="preserve">Phoenix</w:t>
      </w:r>
    </w:p>
    <w:p>
      <w:r>
        <w:rPr>
          <w:b/>
        </w:rPr>
        <w:t xml:space="preserve">Esimerkki 0.2682</w:t>
      </w:r>
    </w:p>
    <w:p>
      <w:r>
        <w:t xml:space="preserve">Moskovan mestaruuskilpailujen loppuottelun tulos on 4-6, 6-4, 7-6 (7-5).</w:t>
      </w:r>
    </w:p>
    <w:p>
      <w:r>
        <w:rPr>
          <w:b/>
        </w:rPr>
        <w:t xml:space="preserve">Tulos</w:t>
      </w:r>
    </w:p>
    <w:p>
      <w:r>
        <w:t xml:space="preserve">Moskova</w:t>
      </w:r>
    </w:p>
    <w:p>
      <w:r>
        <w:rPr>
          <w:b/>
        </w:rPr>
        <w:t xml:space="preserve">Esimerkki 0,2683</w:t>
      </w:r>
    </w:p>
    <w:p>
      <w:r>
        <w:t xml:space="preserve">Amarillon asukastiheys on 746 asukasta neliökilometrillä.</w:t>
      </w:r>
    </w:p>
    <w:p>
      <w:r>
        <w:rPr>
          <w:b/>
        </w:rPr>
        <w:t xml:space="preserve">Tulos</w:t>
      </w:r>
    </w:p>
    <w:p>
      <w:r>
        <w:t xml:space="preserve">Amarillo, Texas</w:t>
      </w:r>
    </w:p>
    <w:p>
      <w:r>
        <w:rPr>
          <w:b/>
        </w:rPr>
        <w:t xml:space="preserve">Esimerkki 0.2684</w:t>
      </w:r>
    </w:p>
    <w:p>
      <w:r>
        <w:t xml:space="preserve">Ziconotidissa oleva merieläin α on peräisin Cone Snail -nimisestä etanasta.</w:t>
      </w:r>
    </w:p>
    <w:p>
      <w:r>
        <w:rPr>
          <w:b/>
        </w:rPr>
        <w:t xml:space="preserve">Tulos</w:t>
      </w:r>
    </w:p>
    <w:p>
      <w:r>
        <w:t xml:space="preserve">Ziconotide</w:t>
      </w:r>
    </w:p>
    <w:p>
      <w:r>
        <w:rPr>
          <w:b/>
        </w:rPr>
        <w:t xml:space="preserve">Esimerkki 0,2685</w:t>
      </w:r>
    </w:p>
    <w:p>
      <w:r>
        <w:t xml:space="preserve">Jack Sears oli D-luokan voittaja kierroksella 6.</w:t>
      </w:r>
    </w:p>
    <w:p>
      <w:r>
        <w:rPr>
          <w:b/>
        </w:rPr>
        <w:t xml:space="preserve">Tulos</w:t>
      </w:r>
    </w:p>
    <w:p>
      <w:r>
        <w:t xml:space="preserve">6</w:t>
      </w:r>
    </w:p>
    <w:p>
      <w:r>
        <w:rPr>
          <w:b/>
        </w:rPr>
        <w:t xml:space="preserve">Esimerkki 0.2686</w:t>
      </w:r>
    </w:p>
    <w:p>
      <w:r>
        <w:t xml:space="preserve">Hän kilpaili Hanti-Mansijskissa Venäjällä vuonna 2003.</w:t>
      </w:r>
    </w:p>
    <w:p>
      <w:r>
        <w:rPr>
          <w:b/>
        </w:rPr>
        <w:t xml:space="preserve">Tulos</w:t>
      </w:r>
    </w:p>
    <w:p>
      <w:r>
        <w:t xml:space="preserve">2003</w:t>
      </w:r>
    </w:p>
    <w:p>
      <w:r>
        <w:rPr>
          <w:b/>
        </w:rPr>
        <w:t xml:space="preserve">Esimerkki 0,2687</w:t>
      </w:r>
    </w:p>
    <w:p>
      <w:r>
        <w:t xml:space="preserve">2011-12 Costa Rican Primera División kausi,CS Herediano asui Herediassa</w:t>
      </w:r>
    </w:p>
    <w:p>
      <w:r>
        <w:rPr>
          <w:b/>
        </w:rPr>
        <w:t xml:space="preserve">Tulos</w:t>
      </w:r>
    </w:p>
    <w:p>
      <w:r>
        <w:t xml:space="preserve">CS Herediano</w:t>
      </w:r>
    </w:p>
    <w:p>
      <w:r>
        <w:rPr>
          <w:b/>
        </w:rPr>
        <w:t xml:space="preserve">Esimerkki 0,2688</w:t>
      </w:r>
    </w:p>
    <w:p>
      <w:r>
        <w:t xml:space="preserve">Karangazin väestötiheys on 101 ihmistä/km^2 vuonna 2012.</w:t>
      </w:r>
    </w:p>
    <w:p>
      <w:r>
        <w:rPr>
          <w:b/>
        </w:rPr>
        <w:t xml:space="preserve">Tulos</w:t>
      </w:r>
    </w:p>
    <w:p>
      <w:r>
        <w:t xml:space="preserve">Karangazi</w:t>
      </w:r>
    </w:p>
    <w:p>
      <w:r>
        <w:rPr>
          <w:b/>
        </w:rPr>
        <w:t xml:space="preserve">Esimerkki 0.2689</w:t>
      </w:r>
    </w:p>
    <w:p>
      <w:r>
        <w:t xml:space="preserve">The Millin hinnat ovat kohtuulliset.</w:t>
      </w:r>
    </w:p>
    <w:p>
      <w:r>
        <w:rPr>
          <w:b/>
        </w:rPr>
        <w:t xml:space="preserve">Tulos</w:t>
      </w:r>
    </w:p>
    <w:p>
      <w:r>
        <w:t xml:space="preserve">Mylly</w:t>
      </w:r>
    </w:p>
    <w:p>
      <w:r>
        <w:rPr>
          <w:b/>
        </w:rPr>
        <w:t xml:space="preserve">Esimerkki 0,2690</w:t>
      </w:r>
    </w:p>
    <w:p>
      <w:r>
        <w:t xml:space="preserve">Zurab Dzhidzhishvili oli Georgian ykköslippulaiva olympialaisissa</w:t>
      </w:r>
    </w:p>
    <w:p>
      <w:r>
        <w:rPr>
          <w:b/>
        </w:rPr>
        <w:t xml:space="preserve">Tulos</w:t>
      </w:r>
    </w:p>
    <w:p>
      <w:r>
        <w:t xml:space="preserve">1</w:t>
      </w:r>
    </w:p>
    <w:p>
      <w:r>
        <w:rPr>
          <w:b/>
        </w:rPr>
        <w:t xml:space="preserve">Esimerkki 0,2691</w:t>
      </w:r>
    </w:p>
    <w:p>
      <w:r>
        <w:t xml:space="preserve">Inside Out roolissa Amy</w:t>
      </w:r>
    </w:p>
    <w:p>
      <w:r>
        <w:rPr>
          <w:b/>
        </w:rPr>
        <w:t xml:space="preserve">Tulos</w:t>
      </w:r>
    </w:p>
    <w:p>
      <w:r>
        <w:t xml:space="preserve">Inside Out</w:t>
      </w:r>
    </w:p>
    <w:p>
      <w:r>
        <w:rPr>
          <w:b/>
        </w:rPr>
        <w:t xml:space="preserve">Esimerkki 0,2692</w:t>
      </w:r>
    </w:p>
    <w:p>
      <w:r>
        <w:t xml:space="preserve">Irakin virallinen kieli on arabia.</w:t>
      </w:r>
    </w:p>
    <w:p>
      <w:r>
        <w:rPr>
          <w:b/>
        </w:rPr>
        <w:t xml:space="preserve">Tulos</w:t>
      </w:r>
    </w:p>
    <w:p>
      <w:r>
        <w:t xml:space="preserve">Irak</w:t>
      </w:r>
    </w:p>
    <w:p>
      <w:r>
        <w:rPr>
          <w:b/>
        </w:rPr>
        <w:t xml:space="preserve">Esimerkki 0,2693</w:t>
      </w:r>
    </w:p>
    <w:p>
      <w:r>
        <w:t xml:space="preserve">Duncan Forbes syntyi Edinburghissa.</w:t>
      </w:r>
    </w:p>
    <w:p>
      <w:r>
        <w:rPr>
          <w:b/>
        </w:rPr>
        <w:t xml:space="preserve">Tulos</w:t>
      </w:r>
    </w:p>
    <w:p>
      <w:r>
        <w:t xml:space="preserve">Duncan Forbes</w:t>
      </w:r>
    </w:p>
    <w:p>
      <w:r>
        <w:rPr>
          <w:b/>
        </w:rPr>
        <w:t xml:space="preserve">Esimerkki 0,2694</w:t>
      </w:r>
    </w:p>
    <w:p>
      <w:r>
        <w:t xml:space="preserve">"Pakkotilanne" sai 14,59 miljoonaa katsojaa Yhdysvalloissa.</w:t>
      </w:r>
    </w:p>
    <w:p>
      <w:r>
        <w:rPr>
          <w:b/>
        </w:rPr>
        <w:t xml:space="preserve">Tulos</w:t>
      </w:r>
    </w:p>
    <w:p>
      <w:r>
        <w:t xml:space="preserve">väkisin tunkeutuminen</w:t>
      </w:r>
    </w:p>
    <w:p>
      <w:r>
        <w:rPr>
          <w:b/>
        </w:rPr>
        <w:t xml:space="preserve">Esimerkki 0,2695</w:t>
      </w:r>
    </w:p>
    <w:p>
      <w:r>
        <w:t xml:space="preserve">Karnataka sijaitsee Telanganan naapurissa sen koillispuolella.</w:t>
      </w:r>
    </w:p>
    <w:p>
      <w:r>
        <w:rPr>
          <w:b/>
        </w:rPr>
        <w:t xml:space="preserve">Tulos</w:t>
      </w:r>
    </w:p>
    <w:p>
      <w:r>
        <w:t xml:space="preserve">Karnataka</w:t>
      </w:r>
    </w:p>
    <w:p>
      <w:r>
        <w:rPr>
          <w:b/>
        </w:rPr>
        <w:t xml:space="preserve">Esimerkki 0,2696</w:t>
      </w:r>
    </w:p>
    <w:p>
      <w:r>
        <w:t xml:space="preserve">Penske Racing -tiimi käytti Dodgea.</w:t>
      </w:r>
    </w:p>
    <w:p>
      <w:r>
        <w:rPr>
          <w:b/>
        </w:rPr>
        <w:t xml:space="preserve">Tulos</w:t>
      </w:r>
    </w:p>
    <w:p>
      <w:r>
        <w:t xml:space="preserve">Penske Racing</w:t>
      </w:r>
    </w:p>
    <w:p>
      <w:r>
        <w:rPr>
          <w:b/>
        </w:rPr>
        <w:t xml:space="preserve">Esimerkki 0,2697</w:t>
      </w:r>
    </w:p>
    <w:p>
      <w:r>
        <w:t xml:space="preserve">Tiffani Johnsonilla oli 17 blokkia.</w:t>
      </w:r>
    </w:p>
    <w:p>
      <w:r>
        <w:rPr>
          <w:b/>
        </w:rPr>
        <w:t xml:space="preserve">Tulos</w:t>
      </w:r>
    </w:p>
    <w:p>
      <w:r>
        <w:t xml:space="preserve">Tiffani Johnson</w:t>
      </w:r>
    </w:p>
    <w:p>
      <w:r>
        <w:rPr>
          <w:b/>
        </w:rPr>
        <w:t xml:space="preserve">Esimerkki 0.2698</w:t>
      </w:r>
    </w:p>
    <w:p>
      <w:r>
        <w:t xml:space="preserve">Sandy Kennon siirtyi Norwich Citystä Colchester Unitediin.</w:t>
      </w:r>
    </w:p>
    <w:p>
      <w:r>
        <w:rPr>
          <w:b/>
        </w:rPr>
        <w:t xml:space="preserve">Tulos</w:t>
      </w:r>
    </w:p>
    <w:p>
      <w:r>
        <w:t xml:space="preserve">Sandy Kennon</w:t>
      </w:r>
    </w:p>
    <w:p>
      <w:r>
        <w:rPr>
          <w:b/>
        </w:rPr>
        <w:t xml:space="preserve">Esimerkki 0.2699</w:t>
      </w:r>
    </w:p>
    <w:p>
      <w:r>
        <w:t xml:space="preserve">Michele Marcolini pelasi nuorten jalkapalloa Torino FC:ssä.</w:t>
      </w:r>
    </w:p>
    <w:p>
      <w:r>
        <w:rPr>
          <w:b/>
        </w:rPr>
        <w:t xml:space="preserve">Tulos</w:t>
      </w:r>
    </w:p>
    <w:p>
      <w:r>
        <w:t xml:space="preserve">Michele Marcolini</w:t>
      </w:r>
    </w:p>
    <w:p>
      <w:r>
        <w:rPr>
          <w:b/>
        </w:rPr>
        <w:t xml:space="preserve">Esimerkki 0,2700</w:t>
      </w:r>
    </w:p>
    <w:p>
      <w:r>
        <w:t xml:space="preserve">Alue, jolla Milano sijaitsee, on Lombardia.</w:t>
      </w:r>
    </w:p>
    <w:p>
      <w:r>
        <w:rPr>
          <w:b/>
        </w:rPr>
        <w:t xml:space="preserve">Tulos</w:t>
      </w:r>
    </w:p>
    <w:p>
      <w:r>
        <w:t xml:space="preserve">Lombardia</w:t>
      </w:r>
    </w:p>
    <w:p>
      <w:r>
        <w:rPr>
          <w:b/>
        </w:rPr>
        <w:t xml:space="preserve">Esimerkki 0.2701</w:t>
      </w:r>
    </w:p>
    <w:p>
      <w:r>
        <w:t xml:space="preserve">Alun perin 11. maaliskuuta 1988 esitetyn jakson nimi oli "Heather's Monk".</w:t>
      </w:r>
    </w:p>
    <w:p>
      <w:r>
        <w:rPr>
          <w:b/>
        </w:rPr>
        <w:t xml:space="preserve">Tulos</w:t>
      </w:r>
    </w:p>
    <w:p>
      <w:r>
        <w:t xml:space="preserve">kanervan munkki</w:t>
      </w:r>
    </w:p>
    <w:p>
      <w:r>
        <w:rPr>
          <w:b/>
        </w:rPr>
        <w:t xml:space="preserve">Esimerkki 0.2702</w:t>
      </w:r>
    </w:p>
    <w:p>
      <w:r>
        <w:t xml:space="preserve">Vuonna 1987 oli 1.</w:t>
      </w:r>
    </w:p>
    <w:p>
      <w:r>
        <w:rPr>
          <w:b/>
        </w:rPr>
        <w:t xml:space="preserve">Tulos</w:t>
      </w:r>
    </w:p>
    <w:p>
      <w:r>
        <w:t xml:space="preserve">1987</w:t>
      </w:r>
    </w:p>
    <w:p>
      <w:r>
        <w:rPr>
          <w:b/>
        </w:rPr>
        <w:t xml:space="preserve">Esimerkki 0.2703</w:t>
      </w:r>
    </w:p>
    <w:p>
      <w:r>
        <w:t xml:space="preserve">Weymouth Sandsin kirjoittaja oli John Cowper Powys.</w:t>
      </w:r>
    </w:p>
    <w:p>
      <w:r>
        <w:rPr>
          <w:b/>
        </w:rPr>
        <w:t xml:space="preserve">Tulos</w:t>
      </w:r>
    </w:p>
    <w:p>
      <w:r>
        <w:t xml:space="preserve">Weymouth Sands</w:t>
      </w:r>
    </w:p>
    <w:p>
      <w:r>
        <w:rPr>
          <w:b/>
        </w:rPr>
        <w:t xml:space="preserve">Esimerkki 0.2704</w:t>
      </w:r>
    </w:p>
    <w:p>
      <w:r>
        <w:t xml:space="preserve">Juna lähtee klo 11.35 ja saapuu klo 11.45.</w:t>
      </w:r>
    </w:p>
    <w:p>
      <w:r>
        <w:rPr>
          <w:b/>
        </w:rPr>
        <w:t xml:space="preserve">Tulos</w:t>
      </w:r>
    </w:p>
    <w:p>
      <w:r>
        <w:t xml:space="preserve">11.35</w:t>
      </w:r>
    </w:p>
    <w:p>
      <w:r>
        <w:rPr>
          <w:b/>
        </w:rPr>
        <w:t xml:space="preserve">Esimerkki 0.2705</w:t>
      </w:r>
    </w:p>
    <w:p>
      <w:r>
        <w:t xml:space="preserve">Annie Dunne -romaania seuraa A Long Long Way.</w:t>
      </w:r>
    </w:p>
    <w:p>
      <w:r>
        <w:rPr>
          <w:b/>
        </w:rPr>
        <w:t xml:space="preserve">Tulos</w:t>
      </w:r>
    </w:p>
    <w:p>
      <w:r>
        <w:t xml:space="preserve">Annie Dunne</w:t>
      </w:r>
    </w:p>
    <w:p>
      <w:r>
        <w:rPr>
          <w:b/>
        </w:rPr>
        <w:t xml:space="preserve">Esimerkki 0.2706</w:t>
      </w:r>
    </w:p>
    <w:p>
      <w:r>
        <w:t xml:space="preserve">Buggy Grand Prix: Kattobi! Dai-Sakusen julkaistiin PS2:lle.</w:t>
      </w:r>
    </w:p>
    <w:p>
      <w:r>
        <w:rPr>
          <w:b/>
        </w:rPr>
        <w:t xml:space="preserve">Tulos</w:t>
      </w:r>
    </w:p>
    <w:p>
      <w:r>
        <w:t xml:space="preserve">Buggy Grand Prix: Kattobi! Dai-Sakusen</w:t>
      </w:r>
    </w:p>
    <w:p>
      <w:r>
        <w:rPr>
          <w:b/>
        </w:rPr>
        <w:t xml:space="preserve">Esimerkki 0.2707</w:t>
      </w:r>
    </w:p>
    <w:p>
      <w:r>
        <w:t xml:space="preserve">Love Comes Again julkaistiin Magik Muzik -levymerkillä 19.4.2004 Alankomaissa.</w:t>
      </w:r>
    </w:p>
    <w:p>
      <w:r>
        <w:rPr>
          <w:b/>
        </w:rPr>
        <w:t xml:space="preserve">Tulos</w:t>
      </w:r>
    </w:p>
    <w:p>
      <w:r>
        <w:t xml:space="preserve">Alankomaat</w:t>
      </w:r>
    </w:p>
    <w:p>
      <w:r>
        <w:rPr>
          <w:b/>
        </w:rPr>
        <w:t xml:space="preserve">Esimerkki 0.2708</w:t>
      </w:r>
    </w:p>
    <w:p>
      <w:r>
        <w:t xml:space="preserve">Amsterdamin Schipholin lentoaseman kiitotien nimi on 04/22 Ooostbaan.</w:t>
      </w:r>
    </w:p>
    <w:p>
      <w:r>
        <w:rPr>
          <w:b/>
        </w:rPr>
        <w:t xml:space="preserve">Tulos</w:t>
      </w:r>
    </w:p>
    <w:p>
      <w:r>
        <w:t xml:space="preserve">Amsterdamin Schipholin lentoasema</w:t>
      </w:r>
    </w:p>
    <w:p>
      <w:r>
        <w:rPr>
          <w:b/>
        </w:rPr>
        <w:t xml:space="preserve">Esimerkki 0.2709</w:t>
      </w:r>
    </w:p>
    <w:p>
      <w:r>
        <w:t xml:space="preserve">3Arena sijaitsee osoitteessa North Wall, Dublin.</w:t>
      </w:r>
    </w:p>
    <w:p>
      <w:r>
        <w:rPr>
          <w:b/>
        </w:rPr>
        <w:t xml:space="preserve">Tulos</w:t>
      </w:r>
    </w:p>
    <w:p>
      <w:r>
        <w:t xml:space="preserve">3Arena</w:t>
      </w:r>
    </w:p>
    <w:p>
      <w:r>
        <w:rPr>
          <w:b/>
        </w:rPr>
        <w:t xml:space="preserve">Esimerkki 0,2710</w:t>
      </w:r>
    </w:p>
    <w:p>
      <w:r>
        <w:t xml:space="preserve">Adirondackin alueellisen lentoaseman kiitotien pituus on 1219.</w:t>
      </w:r>
    </w:p>
    <w:p>
      <w:r>
        <w:rPr>
          <w:b/>
        </w:rPr>
        <w:t xml:space="preserve">Tulos</w:t>
      </w:r>
    </w:p>
    <w:p>
      <w:r>
        <w:t xml:space="preserve">Adirondackin alueellinen lentoasema</w:t>
      </w:r>
    </w:p>
    <w:p>
      <w:r>
        <w:rPr>
          <w:b/>
        </w:rPr>
        <w:t xml:space="preserve">Esimerkki 0.2711</w:t>
      </w:r>
    </w:p>
    <w:p>
      <w:r>
        <w:t xml:space="preserve">Kuuballa oli 0 kultamitalia</w:t>
      </w:r>
    </w:p>
    <w:p>
      <w:r>
        <w:rPr>
          <w:b/>
        </w:rPr>
        <w:t xml:space="preserve">Tulos</w:t>
      </w:r>
    </w:p>
    <w:p>
      <w:r>
        <w:t xml:space="preserve">Kuuba</w:t>
      </w:r>
    </w:p>
    <w:p>
      <w:r>
        <w:rPr>
          <w:b/>
        </w:rPr>
        <w:t xml:space="preserve">Esimerkki 0.2712</w:t>
      </w:r>
    </w:p>
    <w:p>
      <w:r>
        <w:t xml:space="preserve">William Anders on eläkkeellä.</w:t>
      </w:r>
    </w:p>
    <w:p>
      <w:r>
        <w:rPr>
          <w:b/>
        </w:rPr>
        <w:t xml:space="preserve">Tulos</w:t>
      </w:r>
    </w:p>
    <w:p>
      <w:r>
        <w:t xml:space="preserve">William Anders</w:t>
      </w:r>
    </w:p>
    <w:p>
      <w:r>
        <w:rPr>
          <w:b/>
        </w:rPr>
        <w:t xml:space="preserve">Esimerkki 0,2713</w:t>
      </w:r>
    </w:p>
    <w:p>
      <w:r>
        <w:t xml:space="preserve">Teneale on jokainen kilpailija 3. sijasta.</w:t>
      </w:r>
    </w:p>
    <w:p>
      <w:r>
        <w:rPr>
          <w:b/>
        </w:rPr>
        <w:t xml:space="preserve">Tulos</w:t>
      </w:r>
    </w:p>
    <w:p>
      <w:r>
        <w:t xml:space="preserve">Teneale</w:t>
      </w:r>
    </w:p>
    <w:p>
      <w:r>
        <w:rPr>
          <w:b/>
        </w:rPr>
        <w:t xml:space="preserve">Esimerkki 0.2714</w:t>
      </w:r>
    </w:p>
    <w:p>
      <w:r>
        <w:t xml:space="preserve">22 peliä pelattu ja 17 voitettu.</w:t>
      </w:r>
    </w:p>
    <w:p>
      <w:r>
        <w:rPr>
          <w:b/>
        </w:rPr>
        <w:t xml:space="preserve">Tulos</w:t>
      </w:r>
    </w:p>
    <w:p>
      <w:r>
        <w:t xml:space="preserve">22</w:t>
      </w:r>
    </w:p>
    <w:p>
      <w:r>
        <w:rPr>
          <w:b/>
        </w:rPr>
        <w:t xml:space="preserve">Esimerkki 0,2715</w:t>
      </w:r>
    </w:p>
    <w:p>
      <w:r>
        <w:t xml:space="preserve">"1 Decembrie 1918 University" sijaitsee Alba Iulian kaupungissa.</w:t>
      </w:r>
    </w:p>
    <w:p>
      <w:r>
        <w:rPr>
          <w:b/>
        </w:rPr>
        <w:t xml:space="preserve">Tulos</w:t>
      </w:r>
    </w:p>
    <w:p>
      <w:r>
        <w:t xml:space="preserve">1 joulukuu 1918 Yliopisto</w:t>
      </w:r>
    </w:p>
    <w:p>
      <w:r>
        <w:rPr>
          <w:b/>
        </w:rPr>
        <w:t xml:space="preserve">Esimerkki 0.2716</w:t>
      </w:r>
    </w:p>
    <w:p>
      <w:r>
        <w:t xml:space="preserve">Yhdysvaltojen johtajaa kutsutaan presidentiksi.</w:t>
      </w:r>
    </w:p>
    <w:p>
      <w:r>
        <w:rPr>
          <w:b/>
        </w:rPr>
        <w:t xml:space="preserve">Tulos</w:t>
      </w:r>
    </w:p>
    <w:p>
      <w:r>
        <w:t xml:space="preserve">Yhdysvallat</w:t>
      </w:r>
    </w:p>
    <w:p>
      <w:r>
        <w:rPr>
          <w:b/>
        </w:rPr>
        <w:t xml:space="preserve">Esimerkki 0.2717</w:t>
      </w:r>
    </w:p>
    <w:p>
      <w:r>
        <w:t xml:space="preserve">CamGSM Co., Ltd. yritys pyörittää Mobitel-verkkoa.</w:t>
      </w:r>
    </w:p>
    <w:p>
      <w:r>
        <w:rPr>
          <w:b/>
        </w:rPr>
        <w:t xml:space="preserve">Tulos</w:t>
      </w:r>
    </w:p>
    <w:p>
      <w:r>
        <w:t xml:space="preserve">Mobitel</w:t>
      </w:r>
    </w:p>
    <w:p>
      <w:r>
        <w:rPr>
          <w:b/>
        </w:rPr>
        <w:t xml:space="preserve">Esimerkki 0.2718</w:t>
      </w:r>
    </w:p>
    <w:p>
      <w:r>
        <w:t xml:space="preserve">Just Another Night on kappale albumilta She's the Boss.</w:t>
      </w:r>
    </w:p>
    <w:p>
      <w:r>
        <w:rPr>
          <w:b/>
        </w:rPr>
        <w:t xml:space="preserve">Tulos</w:t>
      </w:r>
    </w:p>
    <w:p>
      <w:r>
        <w:t xml:space="preserve">Vain yksi yö</w:t>
      </w:r>
    </w:p>
    <w:p>
      <w:r>
        <w:rPr>
          <w:b/>
        </w:rPr>
        <w:t xml:space="preserve">Esimerkki 0.2719</w:t>
      </w:r>
    </w:p>
    <w:p>
      <w:r>
        <w:t xml:space="preserve">Bakewell vanukas voidaan tarjoilla lämpimänä (vastaleivottuna) tai kylmänä.</w:t>
      </w:r>
    </w:p>
    <w:p>
      <w:r>
        <w:rPr>
          <w:b/>
        </w:rPr>
        <w:t xml:space="preserve">Tulos</w:t>
      </w:r>
    </w:p>
    <w:p>
      <w:r>
        <w:t xml:space="preserve">Bakewell vanukas</w:t>
      </w:r>
    </w:p>
    <w:p>
      <w:r>
        <w:rPr>
          <w:b/>
        </w:rPr>
        <w:t xml:space="preserve">Esimerkki 0,2720</w:t>
      </w:r>
    </w:p>
    <w:p>
      <w:r>
        <w:t xml:space="preserve">Bodley Headin perusti Charles Elkin Mathews.</w:t>
      </w:r>
    </w:p>
    <w:p>
      <w:r>
        <w:rPr>
          <w:b/>
        </w:rPr>
        <w:t xml:space="preserve">Tulos</w:t>
      </w:r>
    </w:p>
    <w:p>
      <w:r>
        <w:t xml:space="preserve">The Bodley Head</w:t>
      </w:r>
    </w:p>
    <w:p>
      <w:r>
        <w:rPr>
          <w:b/>
        </w:rPr>
        <w:t xml:space="preserve">Esimerkki 0,2721</w:t>
      </w:r>
    </w:p>
    <w:p>
      <w:r>
        <w:t xml:space="preserve">Pelin 67 piste-ennätys on Dwyane Waden (35).</w:t>
      </w:r>
    </w:p>
    <w:p>
      <w:r>
        <w:rPr>
          <w:b/>
        </w:rPr>
        <w:t xml:space="preserve">Tulos</w:t>
      </w:r>
    </w:p>
    <w:p>
      <w:r>
        <w:t xml:space="preserve">67</w:t>
      </w:r>
    </w:p>
    <w:p>
      <w:r>
        <w:rPr>
          <w:b/>
        </w:rPr>
        <w:t xml:space="preserve">Esimerkki 0,2722</w:t>
      </w:r>
    </w:p>
    <w:p>
      <w:r>
        <w:t xml:space="preserve">Fenton Bailey ja Randy Barbato ohjasivat elokuvan 101 Rent Boys.</w:t>
      </w:r>
    </w:p>
    <w:p>
      <w:r>
        <w:rPr>
          <w:b/>
        </w:rPr>
        <w:t xml:space="preserve">Tulos</w:t>
      </w:r>
    </w:p>
    <w:p>
      <w:r>
        <w:t xml:space="preserve">101 vuokraa pojat</w:t>
      </w:r>
    </w:p>
    <w:p>
      <w:r>
        <w:rPr>
          <w:b/>
        </w:rPr>
        <w:t xml:space="preserve">Esimerkki 0.2723</w:t>
      </w:r>
    </w:p>
    <w:p>
      <w:r>
        <w:t xml:space="preserve">Huang Liping toimi tuomarina vuoden 2008 kesäolympialaisissa.</w:t>
      </w:r>
    </w:p>
    <w:p>
      <w:r>
        <w:rPr>
          <w:b/>
        </w:rPr>
        <w:t xml:space="preserve">Tulos</w:t>
      </w:r>
    </w:p>
    <w:p>
      <w:r>
        <w:t xml:space="preserve">Vuoden 2008 kesäolympialaiset</w:t>
      </w:r>
    </w:p>
    <w:p>
      <w:r>
        <w:rPr>
          <w:b/>
        </w:rPr>
        <w:t xml:space="preserve">Esimerkki 0,2724</w:t>
      </w:r>
    </w:p>
    <w:p>
      <w:r>
        <w:t xml:space="preserve">Wolf Solentia seurasi A Glastonbury Romance.</w:t>
      </w:r>
    </w:p>
    <w:p>
      <w:r>
        <w:rPr>
          <w:b/>
        </w:rPr>
        <w:t xml:space="preserve">Tulos</w:t>
      </w:r>
    </w:p>
    <w:p>
      <w:r>
        <w:t xml:space="preserve">Wolf Solent</w:t>
      </w:r>
    </w:p>
    <w:p>
      <w:r>
        <w:rPr>
          <w:b/>
        </w:rPr>
        <w:t xml:space="preserve">Esimerkki 0,2725</w:t>
      </w:r>
    </w:p>
    <w:p>
      <w:r>
        <w:t xml:space="preserve">Chad Hutchinson kävi Torrey Pines High Schoolia.</w:t>
      </w:r>
    </w:p>
    <w:p>
      <w:r>
        <w:rPr>
          <w:b/>
        </w:rPr>
        <w:t xml:space="preserve">Tulos</w:t>
      </w:r>
    </w:p>
    <w:p>
      <w:r>
        <w:t xml:space="preserve">Chad Hutchinson</w:t>
      </w:r>
    </w:p>
    <w:p>
      <w:r>
        <w:rPr>
          <w:b/>
        </w:rPr>
        <w:t xml:space="preserve">Esimerkki 0,2726</w:t>
      </w:r>
    </w:p>
    <w:p>
      <w:r>
        <w:t xml:space="preserve">Peggy Lee kirjoitti kappaleen Winter Wonderland.</w:t>
      </w:r>
    </w:p>
    <w:p>
      <w:r>
        <w:rPr>
          <w:b/>
        </w:rPr>
        <w:t xml:space="preserve">Tulos</w:t>
      </w:r>
    </w:p>
    <w:p>
      <w:r>
        <w:t xml:space="preserve">Talven ihmemaa</w:t>
      </w:r>
    </w:p>
    <w:p>
      <w:r>
        <w:rPr>
          <w:b/>
        </w:rPr>
        <w:t xml:space="preserve">Esimerkki 0,2727</w:t>
      </w:r>
    </w:p>
    <w:p>
      <w:r>
        <w:t xml:space="preserve">Adirondackin alueellisen lentoaseman kiitotien pituus on 2003,0.</w:t>
      </w:r>
    </w:p>
    <w:p>
      <w:r>
        <w:rPr>
          <w:b/>
        </w:rPr>
        <w:t xml:space="preserve">Tulos</w:t>
      </w:r>
    </w:p>
    <w:p>
      <w:r>
        <w:t xml:space="preserve">Adirondackin alueellinen lentoasema</w:t>
      </w:r>
    </w:p>
    <w:p>
      <w:r>
        <w:rPr>
          <w:b/>
        </w:rPr>
        <w:t xml:space="preserve">Esimerkki 0,2728</w:t>
      </w:r>
    </w:p>
    <w:p>
      <w:r>
        <w:t xml:space="preserve">Englannin kieltä käytetään Yhdysvalloissa.</w:t>
      </w:r>
    </w:p>
    <w:p>
      <w:r>
        <w:rPr>
          <w:b/>
        </w:rPr>
        <w:t xml:space="preserve">Tulos</w:t>
      </w:r>
    </w:p>
    <w:p>
      <w:r>
        <w:t xml:space="preserve">Yhdysvallat</w:t>
      </w:r>
    </w:p>
    <w:p>
      <w:r>
        <w:rPr>
          <w:b/>
        </w:rPr>
        <w:t xml:space="preserve">Esimerkki 0,2729</w:t>
      </w:r>
    </w:p>
    <w:p>
      <w:r>
        <w:t xml:space="preserve">Kaupungin Akrar väkiluku on 28</w:t>
      </w:r>
    </w:p>
    <w:p>
      <w:r>
        <w:rPr>
          <w:b/>
        </w:rPr>
        <w:t xml:space="preserve">Tulos</w:t>
      </w:r>
    </w:p>
    <w:p>
      <w:r>
        <w:t xml:space="preserve">Akrar</w:t>
      </w:r>
    </w:p>
    <w:p>
      <w:r>
        <w:rPr>
          <w:b/>
        </w:rPr>
        <w:t xml:space="preserve">Esimerkki 0,2730</w:t>
      </w:r>
    </w:p>
    <w:p>
      <w:r>
        <w:t xml:space="preserve">American Journal of Mathematics -lehden ISSN-numero on 0002-9327.</w:t>
      </w:r>
    </w:p>
    <w:p>
      <w:r>
        <w:rPr>
          <w:b/>
        </w:rPr>
        <w:t xml:space="preserve">Tulos</w:t>
      </w:r>
    </w:p>
    <w:p>
      <w:r>
        <w:t xml:space="preserve">American Journal of Mathematics</w:t>
      </w:r>
    </w:p>
    <w:p>
      <w:r>
        <w:rPr>
          <w:b/>
        </w:rPr>
        <w:t xml:space="preserve">Esimerkki 0,2731</w:t>
      </w:r>
    </w:p>
    <w:p>
      <w:r>
        <w:t xml:space="preserve">Siellä on japanilainen The Eagle ja siellä tarjoillaan japanilaista teetä.</w:t>
      </w:r>
    </w:p>
    <w:p>
      <w:r>
        <w:rPr>
          <w:b/>
        </w:rPr>
        <w:t xml:space="preserve">Tulos</w:t>
      </w:r>
    </w:p>
    <w:p>
      <w:r>
        <w:t xml:space="preserve">Kotka</w:t>
      </w:r>
    </w:p>
    <w:p>
      <w:r>
        <w:rPr>
          <w:b/>
        </w:rPr>
        <w:t xml:space="preserve">Esimerkki 0,2732</w:t>
      </w:r>
    </w:p>
    <w:p>
      <w:r>
        <w:t xml:space="preserve">Baked Alaska on peräisin Ranskasta.</w:t>
      </w:r>
    </w:p>
    <w:p>
      <w:r>
        <w:rPr>
          <w:b/>
        </w:rPr>
        <w:t xml:space="preserve">Tulos</w:t>
      </w:r>
    </w:p>
    <w:p>
      <w:r>
        <w:t xml:space="preserve">Paistettu Alaska</w:t>
      </w:r>
    </w:p>
    <w:p>
      <w:r>
        <w:rPr>
          <w:b/>
        </w:rPr>
        <w:t xml:space="preserve">Esimerkki 0,2733</w:t>
      </w:r>
    </w:p>
    <w:p>
      <w:r>
        <w:t xml:space="preserve">Administrative Science Quarterlyn ISSN-numero on 0001-8392.</w:t>
      </w:r>
    </w:p>
    <w:p>
      <w:r>
        <w:rPr>
          <w:b/>
        </w:rPr>
        <w:t xml:space="preserve">Tulos</w:t>
      </w:r>
    </w:p>
    <w:p>
      <w:r>
        <w:t xml:space="preserve">Administrative Science Quarterly</w:t>
      </w:r>
    </w:p>
    <w:p>
      <w:r>
        <w:rPr>
          <w:b/>
        </w:rPr>
        <w:t xml:space="preserve">Esimerkki 0,2734</w:t>
      </w:r>
    </w:p>
    <w:p>
      <w:r>
        <w:t xml:space="preserve">Pakistanin Punjabin johtaja on Shehbaz Sharif.</w:t>
      </w:r>
    </w:p>
    <w:p>
      <w:r>
        <w:rPr>
          <w:b/>
        </w:rPr>
        <w:t xml:space="preserve">Tulos</w:t>
      </w:r>
    </w:p>
    <w:p>
      <w:r>
        <w:t xml:space="preserve">Punjab, Pakistan</w:t>
      </w:r>
    </w:p>
    <w:p>
      <w:r>
        <w:rPr>
          <w:b/>
        </w:rPr>
        <w:t xml:space="preserve">Esimerkki 0,2735</w:t>
      </w:r>
    </w:p>
    <w:p>
      <w:r>
        <w:t xml:space="preserve">T S Thakur on Intian johtaja.</w:t>
      </w:r>
    </w:p>
    <w:p>
      <w:r>
        <w:rPr>
          <w:b/>
        </w:rPr>
        <w:t xml:space="preserve">Tulos</w:t>
      </w:r>
    </w:p>
    <w:p>
      <w:r>
        <w:t xml:space="preserve">Intia</w:t>
      </w:r>
    </w:p>
    <w:p>
      <w:r>
        <w:rPr>
          <w:b/>
        </w:rPr>
        <w:t xml:space="preserve">Esimerkki 0.2736</w:t>
      </w:r>
    </w:p>
    <w:p>
      <w:r>
        <w:t xml:space="preserve">Twenty Two on avoin kaikenikäisille asiakkaille, jotka etsivät kiinalaista ruokaa.</w:t>
      </w:r>
    </w:p>
    <w:p>
      <w:r>
        <w:rPr>
          <w:b/>
        </w:rPr>
        <w:t xml:space="preserve">Tulos</w:t>
      </w:r>
    </w:p>
    <w:p>
      <w:r>
        <w:t xml:space="preserve">Kaksikymmentäkaksi</w:t>
      </w:r>
    </w:p>
    <w:p>
      <w:r>
        <w:rPr>
          <w:b/>
        </w:rPr>
        <w:t xml:space="preserve">Esimerkki 0.2737</w:t>
      </w:r>
    </w:p>
    <w:p>
      <w:r>
        <w:t xml:space="preserve">Daniel Sackheimin kirjoittaman jakson nimi on "Sienet.</w:t>
      </w:r>
    </w:p>
    <w:p>
      <w:r>
        <w:rPr>
          <w:b/>
        </w:rPr>
        <w:t xml:space="preserve">Tulos</w:t>
      </w:r>
    </w:p>
    <w:p>
      <w:r>
        <w:t xml:space="preserve">sienet</w:t>
      </w:r>
    </w:p>
    <w:p>
      <w:r>
        <w:rPr>
          <w:b/>
        </w:rPr>
        <w:t xml:space="preserve">Esimerkki 0,2738</w:t>
      </w:r>
    </w:p>
    <w:p>
      <w:r>
        <w:t xml:space="preserve">Sandrine lauloi I Feel The Same Way -kappaleen.</w:t>
      </w:r>
    </w:p>
    <w:p>
      <w:r>
        <w:rPr>
          <w:b/>
        </w:rPr>
        <w:t xml:space="preserve">Tulos</w:t>
      </w:r>
    </w:p>
    <w:p>
      <w:r>
        <w:t xml:space="preserve">Sandrine</w:t>
      </w:r>
    </w:p>
    <w:p>
      <w:r>
        <w:rPr>
          <w:b/>
        </w:rPr>
        <w:t xml:space="preserve">Esimerkki 0.2739</w:t>
      </w:r>
    </w:p>
    <w:p>
      <w:r>
        <w:t xml:space="preserve">Anderson, Indiana on osa Union Townshipia Madisonin piirikunnassa.</w:t>
      </w:r>
    </w:p>
    <w:p>
      <w:r>
        <w:rPr>
          <w:b/>
        </w:rPr>
        <w:t xml:space="preserve">Tulos</w:t>
      </w:r>
    </w:p>
    <w:p>
      <w:r>
        <w:t xml:space="preserve">Anderson, Indiana</w:t>
      </w:r>
    </w:p>
    <w:p>
      <w:r>
        <w:rPr>
          <w:b/>
        </w:rPr>
        <w:t xml:space="preserve">Esimerkki 0,2740</w:t>
      </w:r>
    </w:p>
    <w:p>
      <w:r>
        <w:t xml:space="preserve">Al Asadin lentotukikohdan kiitotien pituus on 3 990.</w:t>
      </w:r>
    </w:p>
    <w:p>
      <w:r>
        <w:rPr>
          <w:b/>
        </w:rPr>
        <w:t xml:space="preserve">Tulos</w:t>
      </w:r>
    </w:p>
    <w:p>
      <w:r>
        <w:t xml:space="preserve">Al Asadin lentotukikohta</w:t>
      </w:r>
    </w:p>
    <w:p>
      <w:r>
        <w:rPr>
          <w:b/>
        </w:rPr>
        <w:t xml:space="preserve">Esimerkki 0,2741</w:t>
      </w:r>
    </w:p>
    <w:p>
      <w:r>
        <w:t xml:space="preserve">Canal 5 tarjoaa piirrettyjä, elokuvia ja sarjoja.</w:t>
      </w:r>
    </w:p>
    <w:p>
      <w:r>
        <w:rPr>
          <w:b/>
        </w:rPr>
        <w:t xml:space="preserve">Tulos</w:t>
      </w:r>
    </w:p>
    <w:p>
      <w:r>
        <w:t xml:space="preserve">Kanava 5</w:t>
      </w:r>
    </w:p>
    <w:p>
      <w:r>
        <w:rPr>
          <w:b/>
        </w:rPr>
        <w:t xml:space="preserve">Esimerkki 0,2742</w:t>
      </w:r>
    </w:p>
    <w:p>
      <w:r>
        <w:t xml:space="preserve">Ota perhe mukaan ja kokeile The Wrestlersia. Hampurilaiset ja ranskalaiset 3 tähden arvosanalla.</w:t>
      </w:r>
    </w:p>
    <w:p>
      <w:r>
        <w:rPr>
          <w:b/>
        </w:rPr>
        <w:t xml:space="preserve">Tulos</w:t>
      </w:r>
    </w:p>
    <w:p>
      <w:r>
        <w:t xml:space="preserve">Painijat</w:t>
      </w:r>
    </w:p>
    <w:p>
      <w:r>
        <w:rPr>
          <w:b/>
        </w:rPr>
        <w:t xml:space="preserve">Esimerkki 0.2743</w:t>
      </w:r>
    </w:p>
    <w:p>
      <w:r>
        <w:t xml:space="preserve">Vuonna 2000 hän sijoittui massastarttikilpailussa seitsemänneksi.</w:t>
      </w:r>
    </w:p>
    <w:p>
      <w:r>
        <w:rPr>
          <w:b/>
        </w:rPr>
        <w:t xml:space="preserve">Tulos</w:t>
      </w:r>
    </w:p>
    <w:p>
      <w:r>
        <w:t xml:space="preserve">2000</w:t>
      </w:r>
    </w:p>
    <w:p>
      <w:r>
        <w:rPr>
          <w:b/>
        </w:rPr>
        <w:t xml:space="preserve">Esimerkki 0.2744</w:t>
      </w:r>
    </w:p>
    <w:p>
      <w:r>
        <w:t xml:space="preserve">U.S. Senior Open järjestettiin Michiganissa.</w:t>
      </w:r>
    </w:p>
    <w:p>
      <w:r>
        <w:rPr>
          <w:b/>
        </w:rPr>
        <w:t xml:space="preserve">Tulos</w:t>
      </w:r>
    </w:p>
    <w:p>
      <w:r>
        <w:t xml:space="preserve">U.S. Senior Open</w:t>
      </w:r>
    </w:p>
    <w:p>
      <w:r>
        <w:rPr>
          <w:b/>
        </w:rPr>
        <w:t xml:space="preserve">Esimerkki 0,2745</w:t>
      </w:r>
    </w:p>
    <w:p>
      <w:r>
        <w:t xml:space="preserve">William Anders syntyi brittiläisessä Hongkongissa.</w:t>
      </w:r>
    </w:p>
    <w:p>
      <w:r>
        <w:rPr>
          <w:b/>
        </w:rPr>
        <w:t xml:space="preserve">Tulos</w:t>
      </w:r>
    </w:p>
    <w:p>
      <w:r>
        <w:t xml:space="preserve">William Anders</w:t>
      </w:r>
    </w:p>
    <w:p>
      <w:r>
        <w:rPr>
          <w:b/>
        </w:rPr>
        <w:t xml:space="preserve">Esimerkki 0.2746</w:t>
      </w:r>
    </w:p>
    <w:p>
      <w:r>
        <w:t xml:space="preserve">Rice Boat on viiden tähden perhepaikka, jossa tarjoillaan muun muassa juustoa, viiniä ja keittoa. Se sijaitsee joen rannalla.</w:t>
      </w:r>
    </w:p>
    <w:p>
      <w:r>
        <w:rPr>
          <w:b/>
        </w:rPr>
        <w:t xml:space="preserve">Tulos</w:t>
      </w:r>
    </w:p>
    <w:p>
      <w:r>
        <w:t xml:space="preserve">Riisivene</w:t>
      </w:r>
    </w:p>
    <w:p>
      <w:r>
        <w:rPr>
          <w:b/>
        </w:rPr>
        <w:t xml:space="preserve">Esimerkki 0,2747</w:t>
      </w:r>
    </w:p>
    <w:p>
      <w:r>
        <w:t xml:space="preserve">Vuonna 1975 Aasiassa oli 2 397 512 000 ihmistä.</w:t>
      </w:r>
    </w:p>
    <w:p>
      <w:r>
        <w:rPr>
          <w:b/>
        </w:rPr>
        <w:t xml:space="preserve">Tulos</w:t>
      </w:r>
    </w:p>
    <w:p>
      <w:r>
        <w:t xml:space="preserve">Aasia</w:t>
      </w:r>
    </w:p>
    <w:p>
      <w:r>
        <w:rPr>
          <w:b/>
        </w:rPr>
        <w:t xml:space="preserve">Esimerkki 0.2748</w:t>
      </w:r>
    </w:p>
    <w:p>
      <w:r>
        <w:t xml:space="preserve">Clevelandin hallintoelin on Clevelandin kaupunginvaltuusto.</w:t>
      </w:r>
    </w:p>
    <w:p>
      <w:r>
        <w:rPr>
          <w:b/>
        </w:rPr>
        <w:t xml:space="preserve">Tulos</w:t>
      </w:r>
    </w:p>
    <w:p>
      <w:r>
        <w:t xml:space="preserve">Cleveland</w:t>
      </w:r>
    </w:p>
    <w:p>
      <w:r>
        <w:rPr>
          <w:b/>
        </w:rPr>
        <w:t xml:space="preserve">Esimerkki 0,2749</w:t>
      </w:r>
    </w:p>
    <w:p>
      <w:r>
        <w:t xml:space="preserve">NASA valitsi Alan Shepardin vuonna 1959.</w:t>
      </w:r>
    </w:p>
    <w:p>
      <w:r>
        <w:rPr>
          <w:b/>
        </w:rPr>
        <w:t xml:space="preserve">Tulos</w:t>
      </w:r>
    </w:p>
    <w:p>
      <w:r>
        <w:t xml:space="preserve">Alan Shepard</w:t>
      </w:r>
    </w:p>
    <w:p>
      <w:r>
        <w:rPr>
          <w:b/>
        </w:rPr>
        <w:t xml:space="preserve">Esimerkki 0,2750</w:t>
      </w:r>
    </w:p>
    <w:p>
      <w:r>
        <w:t xml:space="preserve">Buzz Aldrin syntyi Glen Ridgessä, New Jerseyssä.</w:t>
      </w:r>
    </w:p>
    <w:p>
      <w:r>
        <w:rPr>
          <w:b/>
        </w:rPr>
        <w:t xml:space="preserve">Tulos</w:t>
      </w:r>
    </w:p>
    <w:p>
      <w:r>
        <w:t xml:space="preserve">Buzz Aldrin</w:t>
      </w:r>
    </w:p>
    <w:p>
      <w:r>
        <w:rPr>
          <w:b/>
        </w:rPr>
        <w:t xml:space="preserve">Esimerkki 0.2751</w:t>
      </w:r>
    </w:p>
    <w:p>
      <w:r>
        <w:t xml:space="preserve">Punta Sorapis on 10 593 jalkaa korkea.</w:t>
      </w:r>
    </w:p>
    <w:p>
      <w:r>
        <w:rPr>
          <w:b/>
        </w:rPr>
        <w:t xml:space="preserve">Tulos</w:t>
      </w:r>
    </w:p>
    <w:p>
      <w:r>
        <w:t xml:space="preserve">Punta Sorapis</w:t>
      </w:r>
    </w:p>
    <w:p>
      <w:r>
        <w:rPr>
          <w:b/>
        </w:rPr>
        <w:t xml:space="preserve">Esimerkki 0.2752</w:t>
      </w:r>
    </w:p>
    <w:p>
      <w:r>
        <w:t xml:space="preserve">A Long Long Way on julkaistu painettuna &amp;amp; Paperback.</w:t>
      </w:r>
    </w:p>
    <w:p>
      <w:r>
        <w:rPr>
          <w:b/>
        </w:rPr>
        <w:t xml:space="preserve">Tulos</w:t>
      </w:r>
    </w:p>
    <w:p>
      <w:r>
        <w:t xml:space="preserve">Pitkä pitkä matka</w:t>
      </w:r>
    </w:p>
    <w:p>
      <w:r>
        <w:rPr>
          <w:b/>
        </w:rPr>
        <w:t xml:space="preserve">Esimerkki 0.2753</w:t>
      </w:r>
    </w:p>
    <w:p>
      <w:r>
        <w:t xml:space="preserve">Monte Rosa on alppihuippu, jonka korkeus on 2469 metriä.</w:t>
      </w:r>
    </w:p>
    <w:p>
      <w:r>
        <w:rPr>
          <w:b/>
        </w:rPr>
        <w:t xml:space="preserve">Tulos</w:t>
      </w:r>
    </w:p>
    <w:p>
      <w:r>
        <w:t xml:space="preserve">Monte Rosa</w:t>
      </w:r>
    </w:p>
    <w:p>
      <w:r>
        <w:rPr>
          <w:b/>
        </w:rPr>
        <w:t xml:space="preserve">Esimerkki 0.2754</w:t>
      </w:r>
    </w:p>
    <w:p>
      <w:r>
        <w:t xml:space="preserve">1634: The Ram Rebellion on pokkari.</w:t>
      </w:r>
    </w:p>
    <w:p>
      <w:r>
        <w:rPr>
          <w:b/>
        </w:rPr>
        <w:t xml:space="preserve">Tulos</w:t>
      </w:r>
    </w:p>
    <w:p>
      <w:r>
        <w:t xml:space="preserve">1634: Ramin kapina</w:t>
      </w:r>
    </w:p>
    <w:p>
      <w:r>
        <w:rPr>
          <w:b/>
        </w:rPr>
        <w:t xml:space="preserve">Esimerkki 0,2755</w:t>
      </w:r>
    </w:p>
    <w:p>
      <w:r>
        <w:t xml:space="preserve">Thin Line on Power House -levymerkillä.</w:t>
      </w:r>
    </w:p>
    <w:p>
      <w:r>
        <w:rPr>
          <w:b/>
        </w:rPr>
        <w:t xml:space="preserve">Tulos</w:t>
      </w:r>
    </w:p>
    <w:p>
      <w:r>
        <w:t xml:space="preserve">Ohut linja</w:t>
      </w:r>
    </w:p>
    <w:p>
      <w:r>
        <w:rPr>
          <w:b/>
        </w:rPr>
        <w:t xml:space="preserve">Esimerkki 0.2756</w:t>
      </w:r>
    </w:p>
    <w:p>
      <w:r>
        <w:t xml:space="preserve">Mark Goffmanin kirjoittaman jakson nimi oli "sisäänkäynti".</w:t>
      </w:r>
    </w:p>
    <w:p>
      <w:r>
        <w:rPr>
          <w:b/>
        </w:rPr>
        <w:t xml:space="preserve">Tulos</w:t>
      </w:r>
    </w:p>
    <w:p>
      <w:r>
        <w:t xml:space="preserve">sisäänkäynti</w:t>
      </w:r>
    </w:p>
    <w:p>
      <w:r>
        <w:rPr>
          <w:b/>
        </w:rPr>
        <w:t xml:space="preserve">Esimerkki 0.2757</w:t>
      </w:r>
    </w:p>
    <w:p>
      <w:r>
        <w:t xml:space="preserve">Paulo Sousa on ACF Fiorentinan manageri.</w:t>
      </w:r>
    </w:p>
    <w:p>
      <w:r>
        <w:rPr>
          <w:b/>
        </w:rPr>
        <w:t xml:space="preserve">Tulos</w:t>
      </w:r>
    </w:p>
    <w:p>
      <w:r>
        <w:t xml:space="preserve">ACF Fiorentina</w:t>
      </w:r>
    </w:p>
    <w:p>
      <w:r>
        <w:rPr>
          <w:b/>
        </w:rPr>
        <w:t xml:space="preserve">Esimerkki 0.2758</w:t>
      </w:r>
    </w:p>
    <w:p>
      <w:r>
        <w:t xml:space="preserve">Abilene, Texas sijaitsee Yhdysvalloissa.</w:t>
      </w:r>
    </w:p>
    <w:p>
      <w:r>
        <w:rPr>
          <w:b/>
        </w:rPr>
        <w:t xml:space="preserve">Tulos</w:t>
      </w:r>
    </w:p>
    <w:p>
      <w:r>
        <w:t xml:space="preserve">Abilene, Texas</w:t>
      </w:r>
    </w:p>
    <w:p>
      <w:r>
        <w:rPr>
          <w:b/>
        </w:rPr>
        <w:t xml:space="preserve">Esimerkki 0.2759</w:t>
      </w:r>
    </w:p>
    <w:p>
      <w:r>
        <w:t xml:space="preserve">Andrewsin piirikunnan lentoaseman kiitotien nimi on 2/20.</w:t>
      </w:r>
    </w:p>
    <w:p>
      <w:r>
        <w:rPr>
          <w:b/>
        </w:rPr>
        <w:t xml:space="preserve">Tulos</w:t>
      </w:r>
    </w:p>
    <w:p>
      <w:r>
        <w:t xml:space="preserve">Andrewsin piirikunnan lentoasema</w:t>
      </w:r>
    </w:p>
    <w:p>
      <w:r>
        <w:rPr>
          <w:b/>
        </w:rPr>
        <w:t xml:space="preserve">Esimerkki 0,2760</w:t>
      </w:r>
    </w:p>
    <w:p>
      <w:r>
        <w:t xml:space="preserve">Michele Marcolini on kiinnitetty seuraan AC Lumezzane.</w:t>
      </w:r>
    </w:p>
    <w:p>
      <w:r>
        <w:rPr>
          <w:b/>
        </w:rPr>
        <w:t xml:space="preserve">Tulos</w:t>
      </w:r>
    </w:p>
    <w:p>
      <w:r>
        <w:t xml:space="preserve">Michele Marcolini</w:t>
      </w:r>
    </w:p>
    <w:p>
      <w:r>
        <w:rPr>
          <w:b/>
        </w:rPr>
        <w:t xml:space="preserve">Esimerkki 0.2761</w:t>
      </w:r>
    </w:p>
    <w:p>
      <w:r>
        <w:t xml:space="preserve">Valtatie 395 kulkee Carson Valleyn piirikunnan läpi.</w:t>
      </w:r>
    </w:p>
    <w:p>
      <w:r>
        <w:rPr>
          <w:b/>
        </w:rPr>
        <w:t xml:space="preserve">Tulos</w:t>
      </w:r>
    </w:p>
    <w:p>
      <w:r>
        <w:t xml:space="preserve">Carson Valley</w:t>
      </w:r>
    </w:p>
    <w:p>
      <w:r>
        <w:rPr>
          <w:b/>
        </w:rPr>
        <w:t xml:space="preserve">Esimerkki 0.2762</w:t>
      </w:r>
    </w:p>
    <w:p>
      <w:r>
        <w:t xml:space="preserve">Sulphur Creek on 7,2 km pitkä.</w:t>
      </w:r>
    </w:p>
    <w:p>
      <w:r>
        <w:rPr>
          <w:b/>
        </w:rPr>
        <w:t xml:space="preserve">Tulos</w:t>
      </w:r>
    </w:p>
    <w:p>
      <w:r>
        <w:t xml:space="preserve">Sulphur Creek</w:t>
      </w:r>
    </w:p>
    <w:p>
      <w:r>
        <w:rPr>
          <w:b/>
        </w:rPr>
        <w:t xml:space="preserve">Esimerkki 0.2763</w:t>
      </w:r>
    </w:p>
    <w:p>
      <w:r>
        <w:t xml:space="preserve">2000 Úrvalsdeild joukkueen nimi on Stjarnan ja pelataan 18.</w:t>
      </w:r>
    </w:p>
    <w:p>
      <w:r>
        <w:rPr>
          <w:b/>
        </w:rPr>
        <w:t xml:space="preserve">Tulos</w:t>
      </w:r>
    </w:p>
    <w:p>
      <w:r>
        <w:t xml:space="preserve">Stjarnan</w:t>
      </w:r>
    </w:p>
    <w:p>
      <w:r>
        <w:rPr>
          <w:b/>
        </w:rPr>
        <w:t xml:space="preserve">Esimerkki 0,2764</w:t>
      </w:r>
    </w:p>
    <w:p>
      <w:r>
        <w:t xml:space="preserve">John Starks pelaa pelipaikalla shooting guard.</w:t>
      </w:r>
    </w:p>
    <w:p>
      <w:r>
        <w:rPr>
          <w:b/>
        </w:rPr>
        <w:t xml:space="preserve">Tulos</w:t>
      </w:r>
    </w:p>
    <w:p>
      <w:r>
        <w:t xml:space="preserve">John Starks</w:t>
      </w:r>
    </w:p>
    <w:p>
      <w:r>
        <w:rPr>
          <w:b/>
        </w:rPr>
        <w:t xml:space="preserve">Esimerkki 0,2765</w:t>
      </w:r>
    </w:p>
    <w:p>
      <w:r>
        <w:t xml:space="preserve">Sijoitus 5 Census Subdivision Edmonton in alberta cityssä</w:t>
      </w:r>
    </w:p>
    <w:p>
      <w:r>
        <w:rPr>
          <w:b/>
        </w:rPr>
        <w:t xml:space="preserve">Tulos</w:t>
      </w:r>
    </w:p>
    <w:p>
      <w:r>
        <w:t xml:space="preserve">Edmonton</w:t>
      </w:r>
    </w:p>
    <w:p>
      <w:r>
        <w:rPr>
          <w:b/>
        </w:rPr>
        <w:t xml:space="preserve">Esimerkki 0,2766</w:t>
      </w:r>
    </w:p>
    <w:p>
      <w:r>
        <w:t xml:space="preserve">John van den Brom pelaa Vitesse Arnhemissa.</w:t>
      </w:r>
    </w:p>
    <w:p>
      <w:r>
        <w:rPr>
          <w:b/>
        </w:rPr>
        <w:t xml:space="preserve">Tulos</w:t>
      </w:r>
    </w:p>
    <w:p>
      <w:r>
        <w:t xml:space="preserve">John van den Brom</w:t>
      </w:r>
    </w:p>
    <w:p>
      <w:r>
        <w:rPr>
          <w:b/>
        </w:rPr>
        <w:t xml:space="preserve">Esimerkki 0,2767</w:t>
      </w:r>
    </w:p>
    <w:p>
      <w:r>
        <w:t xml:space="preserve">Cerro Porteñon joukkue on kolmas.</w:t>
      </w:r>
    </w:p>
    <w:p>
      <w:r>
        <w:rPr>
          <w:b/>
        </w:rPr>
        <w:t xml:space="preserve">Tulos</w:t>
      </w:r>
    </w:p>
    <w:p>
      <w:r>
        <w:t xml:space="preserve">Cerro Porteño</w:t>
      </w:r>
    </w:p>
    <w:p>
      <w:r>
        <w:rPr>
          <w:b/>
        </w:rPr>
        <w:t xml:space="preserve">Esimerkki 0,2768</w:t>
      </w:r>
    </w:p>
    <w:p>
      <w:r>
        <w:t xml:space="preserve">Vuonna 2002 Lokvessa vallitseva uskonto oli ortodoksinen kristinusko.</w:t>
      </w:r>
    </w:p>
    <w:p>
      <w:r>
        <w:rPr>
          <w:b/>
        </w:rPr>
        <w:t xml:space="preserve">Tulos</w:t>
      </w:r>
    </w:p>
    <w:p>
      <w:r>
        <w:t xml:space="preserve">Lokve</w:t>
      </w:r>
    </w:p>
    <w:p>
      <w:r>
        <w:rPr>
          <w:b/>
        </w:rPr>
        <w:t xml:space="preserve">Esimerkki 0.2769</w:t>
      </w:r>
    </w:p>
    <w:p>
      <w:r>
        <w:t xml:space="preserve">Estádio Municipal Coaracy da Mata Fonseca sijaitsee Arapiracassa.</w:t>
      </w:r>
    </w:p>
    <w:p>
      <w:r>
        <w:rPr>
          <w:b/>
        </w:rPr>
        <w:t xml:space="preserve">Tulos</w:t>
      </w:r>
    </w:p>
    <w:p>
      <w:r>
        <w:t xml:space="preserve">Estádio Municipal Coaracy da Mata Fonseca (kunnallinen stadion)</w:t>
      </w:r>
    </w:p>
    <w:p>
      <w:r>
        <w:rPr>
          <w:b/>
        </w:rPr>
        <w:t xml:space="preserve">Esimerkki 0,2770</w:t>
      </w:r>
    </w:p>
    <w:p>
      <w:r>
        <w:t xml:space="preserve">Ne eivät täyttäneet vaatimuksia vuonna 2010.</w:t>
      </w:r>
    </w:p>
    <w:p>
      <w:r>
        <w:rPr>
          <w:b/>
        </w:rPr>
        <w:t xml:space="preserve">Tulos</w:t>
      </w:r>
    </w:p>
    <w:p>
      <w:r>
        <w:t xml:space="preserve">2010</w:t>
      </w:r>
    </w:p>
    <w:p>
      <w:r>
        <w:rPr>
          <w:b/>
        </w:rPr>
        <w:t xml:space="preserve">Esimerkki 0.2771</w:t>
      </w:r>
    </w:p>
    <w:p>
      <w:r>
        <w:t xml:space="preserve">Theodore Roosevelt High Schoolissa on 551 oppilasta.</w:t>
      </w:r>
    </w:p>
    <w:p>
      <w:r>
        <w:rPr>
          <w:b/>
        </w:rPr>
        <w:t xml:space="preserve">Tulos</w:t>
      </w:r>
    </w:p>
    <w:p>
      <w:r>
        <w:t xml:space="preserve">Theodore Roosevelt High School</w:t>
      </w:r>
    </w:p>
    <w:p>
      <w:r>
        <w:rPr>
          <w:b/>
        </w:rPr>
        <w:t xml:space="preserve">Esimerkki 0.2772</w:t>
      </w:r>
    </w:p>
    <w:p>
      <w:r>
        <w:t xml:space="preserve">Illinoisin yliopiston Urbana-Champaignin yliopisto oli neljäs vuonna 2002.</w:t>
      </w:r>
    </w:p>
    <w:p>
      <w:r>
        <w:rPr>
          <w:b/>
        </w:rPr>
        <w:t xml:space="preserve">Tulos</w:t>
      </w:r>
    </w:p>
    <w:p>
      <w:r>
        <w:t xml:space="preserve">2002</w:t>
      </w:r>
    </w:p>
    <w:p>
      <w:r>
        <w:rPr>
          <w:b/>
        </w:rPr>
        <w:t xml:space="preserve">Esimerkki 0,2773</w:t>
      </w:r>
    </w:p>
    <w:p>
      <w:r>
        <w:t xml:space="preserve">Elokuvan "Late Bloomers was swiss german" kieli oli sveitsinsaksa.</w:t>
      </w:r>
    </w:p>
    <w:p>
      <w:r>
        <w:rPr>
          <w:b/>
        </w:rPr>
        <w:t xml:space="preserve">Tulos</w:t>
      </w:r>
    </w:p>
    <w:p>
      <w:r>
        <w:t xml:space="preserve">Myöhään kukkivat</w:t>
      </w:r>
    </w:p>
    <w:p>
      <w:r>
        <w:rPr>
          <w:b/>
        </w:rPr>
        <w:t xml:space="preserve">Esimerkki 0.2774</w:t>
      </w:r>
    </w:p>
    <w:p>
      <w:r>
        <w:t xml:space="preserve">11. Mississippin jalkaväkijoukkojen muistomerkki kuuluu luokkaan Contributing property.</w:t>
      </w:r>
    </w:p>
    <w:p>
      <w:r>
        <w:rPr>
          <w:b/>
        </w:rPr>
        <w:t xml:space="preserve">Tulos</w:t>
      </w:r>
    </w:p>
    <w:p>
      <w:r>
        <w:t xml:space="preserve">11. Mississippin jalkaväen muistomerkki</w:t>
      </w:r>
    </w:p>
    <w:p>
      <w:r>
        <w:rPr>
          <w:b/>
        </w:rPr>
        <w:t xml:space="preserve">Esimerkki 0,2775</w:t>
      </w:r>
    </w:p>
    <w:p>
      <w:r>
        <w:t xml:space="preserve">Joukkueen playoff-status vuonna 2011 oli ei kelpuutettu.</w:t>
      </w:r>
    </w:p>
    <w:p>
      <w:r>
        <w:rPr>
          <w:b/>
        </w:rPr>
        <w:t xml:space="preserve">Tulos</w:t>
      </w:r>
    </w:p>
    <w:p>
      <w:r>
        <w:t xml:space="preserve">2011</w:t>
      </w:r>
    </w:p>
    <w:p>
      <w:r>
        <w:rPr>
          <w:b/>
        </w:rPr>
        <w:t xml:space="preserve">Esimerkki 0.2776</w:t>
      </w:r>
    </w:p>
    <w:p>
      <w:r>
        <w:t xml:space="preserve">Elliot See syntyi Dallasissa.</w:t>
      </w:r>
    </w:p>
    <w:p>
      <w:r>
        <w:rPr>
          <w:b/>
        </w:rPr>
        <w:t xml:space="preserve">Tulos</w:t>
      </w:r>
    </w:p>
    <w:p>
      <w:r>
        <w:t xml:space="preserve">Elliot See</w:t>
      </w:r>
    </w:p>
    <w:p>
      <w:r>
        <w:rPr>
          <w:b/>
        </w:rPr>
        <w:t xml:space="preserve">Esimerkki 0.2777</w:t>
      </w:r>
    </w:p>
    <w:p>
      <w:r>
        <w:t xml:space="preserve">Boeing C-17 Globemaster III on Intian ilmavoimien kuljetuskone.</w:t>
      </w:r>
    </w:p>
    <w:p>
      <w:r>
        <w:rPr>
          <w:b/>
        </w:rPr>
        <w:t xml:space="preserve">Tulos</w:t>
      </w:r>
    </w:p>
    <w:p>
      <w:r>
        <w:t xml:space="preserve">Intian ilmavoimat</w:t>
      </w:r>
    </w:p>
    <w:p>
      <w:r>
        <w:rPr>
          <w:b/>
        </w:rPr>
        <w:t xml:space="preserve">Esimerkki 0.2778</w:t>
      </w:r>
    </w:p>
    <w:p>
      <w:r>
        <w:t xml:space="preserve">You Are Not Alone -kappaleen levytti Michael Jackson.</w:t>
      </w:r>
    </w:p>
    <w:p>
      <w:r>
        <w:rPr>
          <w:b/>
        </w:rPr>
        <w:t xml:space="preserve">Tulos</w:t>
      </w:r>
    </w:p>
    <w:p>
      <w:r>
        <w:t xml:space="preserve">Et ole yksin</w:t>
      </w:r>
    </w:p>
    <w:p>
      <w:r>
        <w:rPr>
          <w:b/>
        </w:rPr>
        <w:t xml:space="preserve">Esimerkki 0.2779</w:t>
      </w:r>
    </w:p>
    <w:p>
      <w:r>
        <w:t xml:space="preserve">21. tammikuuta julkaistiin Thriller.</w:t>
      </w:r>
    </w:p>
    <w:p>
      <w:r>
        <w:rPr>
          <w:b/>
        </w:rPr>
        <w:t xml:space="preserve">Tulos</w:t>
      </w:r>
    </w:p>
    <w:p>
      <w:r>
        <w:t xml:space="preserve">21. tammikuuta</w:t>
      </w:r>
    </w:p>
    <w:p>
      <w:r>
        <w:rPr>
          <w:b/>
        </w:rPr>
        <w:t xml:space="preserve">Esimerkki 0.2780</w:t>
      </w:r>
    </w:p>
    <w:p>
      <w:r>
        <w:t xml:space="preserve">The Twenty Two -ravintolassa voit nauttia italialaista ruokaa ystävien ja perheen kanssa.</w:t>
      </w:r>
    </w:p>
    <w:p>
      <w:r>
        <w:rPr>
          <w:b/>
        </w:rPr>
        <w:t xml:space="preserve">Tulos</w:t>
      </w:r>
    </w:p>
    <w:p>
      <w:r>
        <w:t xml:space="preserve">Kaksikymmentäkaksi</w:t>
      </w:r>
    </w:p>
    <w:p>
      <w:r>
        <w:rPr>
          <w:b/>
        </w:rPr>
        <w:t xml:space="preserve">Esimerkki 0.2781</w:t>
      </w:r>
    </w:p>
    <w:p>
      <w:r>
        <w:t xml:space="preserve">Kiyomben väkiluku kasvaa 3,5 prosenttia vuosina 2002-2012.</w:t>
      </w:r>
    </w:p>
    <w:p>
      <w:r>
        <w:rPr>
          <w:b/>
        </w:rPr>
        <w:t xml:space="preserve">Tulos</w:t>
      </w:r>
    </w:p>
    <w:p>
      <w:r>
        <w:t xml:space="preserve">Kiyombe</w:t>
      </w:r>
    </w:p>
    <w:p>
      <w:r>
        <w:rPr>
          <w:b/>
        </w:rPr>
        <w:t xml:space="preserve">Esimerkki 0.2782</w:t>
      </w:r>
    </w:p>
    <w:p>
      <w:r>
        <w:t xml:space="preserve">Grande Fratello 4:n pääpalkinto oli 300 000 euroa.</w:t>
      </w:r>
    </w:p>
    <w:p>
      <w:r>
        <w:rPr>
          <w:b/>
        </w:rPr>
        <w:t xml:space="preserve">Tulos</w:t>
      </w:r>
    </w:p>
    <w:p>
      <w:r>
        <w:t xml:space="preserve">Grande Fratello 4</w:t>
      </w:r>
    </w:p>
    <w:p>
      <w:r>
        <w:rPr>
          <w:b/>
        </w:rPr>
        <w:t xml:space="preserve">Esimerkki 0.2783</w:t>
      </w:r>
    </w:p>
    <w:p>
      <w:r>
        <w:t xml:space="preserve">Al Asadin lentotukikohdan kiitotien nimi on 09L/27R.</w:t>
      </w:r>
    </w:p>
    <w:p>
      <w:r>
        <w:rPr>
          <w:b/>
        </w:rPr>
        <w:t xml:space="preserve">Tulos</w:t>
      </w:r>
    </w:p>
    <w:p>
      <w:r>
        <w:t xml:space="preserve">Al Asadin lentotukikohta</w:t>
      </w:r>
    </w:p>
    <w:p>
      <w:r>
        <w:rPr>
          <w:b/>
        </w:rPr>
        <w:t xml:space="preserve">Esimerkki 0.2784</w:t>
      </w:r>
    </w:p>
    <w:p>
      <w:r>
        <w:t xml:space="preserve">Courtenayn kunnan asukaskohtaiset kustannukset ovat 147 dollaria.</w:t>
      </w:r>
    </w:p>
    <w:p>
      <w:r>
        <w:rPr>
          <w:b/>
        </w:rPr>
        <w:t xml:space="preserve">Tulos</w:t>
      </w:r>
    </w:p>
    <w:p>
      <w:r>
        <w:t xml:space="preserve">Courtenay</w:t>
      </w:r>
    </w:p>
    <w:p>
      <w:r>
        <w:rPr>
          <w:b/>
        </w:rPr>
        <w:t xml:space="preserve">Esimerkki 0,2785</w:t>
      </w:r>
    </w:p>
    <w:p>
      <w:r>
        <w:t xml:space="preserve">Kaliforniassa puhutaan muun muassa kiinaa.</w:t>
      </w:r>
    </w:p>
    <w:p>
      <w:r>
        <w:rPr>
          <w:b/>
        </w:rPr>
        <w:t xml:space="preserve">Tulos</w:t>
      </w:r>
    </w:p>
    <w:p>
      <w:r>
        <w:t xml:space="preserve">Kalifornia</w:t>
      </w:r>
    </w:p>
    <w:p>
      <w:r>
        <w:rPr>
          <w:b/>
        </w:rPr>
        <w:t xml:space="preserve">Esimerkki 0.2786</w:t>
      </w:r>
    </w:p>
    <w:p>
      <w:r>
        <w:t xml:space="preserve">Steve O'Rourke oli osallistujan EMKA Productionsin kuljettaja.</w:t>
      </w:r>
    </w:p>
    <w:p>
      <w:r>
        <w:rPr>
          <w:b/>
        </w:rPr>
        <w:t xml:space="preserve">Tulos</w:t>
      </w:r>
    </w:p>
    <w:p>
      <w:r>
        <w:t xml:space="preserve">EMKA Productions</w:t>
      </w:r>
    </w:p>
    <w:p>
      <w:r>
        <w:rPr>
          <w:b/>
        </w:rPr>
        <w:t xml:space="preserve">Esimerkki 0.2787</w:t>
      </w:r>
    </w:p>
    <w:p>
      <w:r>
        <w:t xml:space="preserve">Lahore sijaitsee Pakistanissa.</w:t>
      </w:r>
    </w:p>
    <w:p>
      <w:r>
        <w:rPr>
          <w:b/>
        </w:rPr>
        <w:t xml:space="preserve">Tulos</w:t>
      </w:r>
    </w:p>
    <w:p>
      <w:r>
        <w:t xml:space="preserve">Lahore</w:t>
      </w:r>
    </w:p>
    <w:p>
      <w:r>
        <w:rPr>
          <w:b/>
        </w:rPr>
        <w:t xml:space="preserve">Esimerkki 0,2788</w:t>
      </w:r>
    </w:p>
    <w:p>
      <w:r>
        <w:t xml:space="preserve">Atlanta on Fultonin piirikunnan pääkaupunki Georgiassa.</w:t>
      </w:r>
    </w:p>
    <w:p>
      <w:r>
        <w:rPr>
          <w:b/>
        </w:rPr>
        <w:t xml:space="preserve">Tulos</w:t>
      </w:r>
    </w:p>
    <w:p>
      <w:r>
        <w:t xml:space="preserve">Fultonin piirikunta, Georgia</w:t>
      </w:r>
    </w:p>
    <w:p>
      <w:r>
        <w:rPr>
          <w:b/>
        </w:rPr>
        <w:t xml:space="preserve">Esimerkki 0.2789</w:t>
      </w:r>
    </w:p>
    <w:p>
      <w:r>
        <w:t xml:space="preserve">Asher ja Mary Isabelle Richardsonin talo sijaitsee Ashertonissa, Texasissa.</w:t>
      </w:r>
    </w:p>
    <w:p>
      <w:r>
        <w:rPr>
          <w:b/>
        </w:rPr>
        <w:t xml:space="preserve">Tulos</w:t>
      </w:r>
    </w:p>
    <w:p>
      <w:r>
        <w:t xml:space="preserve">Asher ja Mary Isabelle Richardsonin talo</w:t>
      </w:r>
    </w:p>
    <w:p>
      <w:r>
        <w:rPr>
          <w:b/>
        </w:rPr>
        <w:t xml:space="preserve">Esimerkki 0,2790</w:t>
      </w:r>
    </w:p>
    <w:p>
      <w:r>
        <w:t xml:space="preserve">Jean Alesi ajoi Sauber-Petronalla.</w:t>
      </w:r>
    </w:p>
    <w:p>
      <w:r>
        <w:rPr>
          <w:b/>
        </w:rPr>
        <w:t xml:space="preserve">Tulos</w:t>
      </w:r>
    </w:p>
    <w:p>
      <w:r>
        <w:t xml:space="preserve">Jean Alesi</w:t>
      </w:r>
    </w:p>
    <w:p>
      <w:r>
        <w:rPr>
          <w:b/>
        </w:rPr>
        <w:t xml:space="preserve">Esimerkki 0,2791</w:t>
      </w:r>
    </w:p>
    <w:p>
      <w:r>
        <w:t xml:space="preserve">Vuonna 1983 Saksan kansandemokraattinen puolue sai 0 paikkaa 498:sta.</w:t>
      </w:r>
    </w:p>
    <w:p>
      <w:r>
        <w:rPr>
          <w:b/>
        </w:rPr>
        <w:t xml:space="preserve">Tulos</w:t>
      </w:r>
    </w:p>
    <w:p>
      <w:r>
        <w:t xml:space="preserve">1983</w:t>
      </w:r>
    </w:p>
    <w:p>
      <w:r>
        <w:rPr>
          <w:b/>
        </w:rPr>
        <w:t xml:space="preserve">Esimerkki 0,2792</w:t>
      </w:r>
    </w:p>
    <w:p>
      <w:r>
        <w:t xml:space="preserve">Kiinalaisfilippiiniläiset ovat etninen ryhmä Filippiineillä.</w:t>
      </w:r>
    </w:p>
    <w:p>
      <w:r>
        <w:rPr>
          <w:b/>
        </w:rPr>
        <w:t xml:space="preserve">Tulos</w:t>
      </w:r>
    </w:p>
    <w:p>
      <w:r>
        <w:t xml:space="preserve">Filippiinit</w:t>
      </w:r>
    </w:p>
    <w:p>
      <w:r>
        <w:rPr>
          <w:b/>
        </w:rPr>
        <w:t xml:space="preserve">Esimerkki 0,2793</w:t>
      </w:r>
    </w:p>
    <w:p>
      <w:r>
        <w:t xml:space="preserve">Fabrizio Baldassari voitti vuoden 2010 World Series of Poker Europe -kilpailun toisen sijan.</w:t>
      </w:r>
    </w:p>
    <w:p>
      <w:r>
        <w:rPr>
          <w:b/>
        </w:rPr>
        <w:t xml:space="preserve">Tulos</w:t>
      </w:r>
    </w:p>
    <w:p>
      <w:r>
        <w:t xml:space="preserve">2010</w:t>
      </w:r>
    </w:p>
    <w:p>
      <w:r>
        <w:rPr>
          <w:b/>
        </w:rPr>
        <w:t xml:space="preserve">Esimerkki 0,2794</w:t>
      </w:r>
    </w:p>
    <w:p>
      <w:r>
        <w:t xml:space="preserve">Pelaaja Jordan Fransoo on puolustuksessa.</w:t>
      </w:r>
    </w:p>
    <w:p>
      <w:r>
        <w:rPr>
          <w:b/>
        </w:rPr>
        <w:t xml:space="preserve">Tulos</w:t>
      </w:r>
    </w:p>
    <w:p>
      <w:r>
        <w:t xml:space="preserve">Jordan Fransoo</w:t>
      </w:r>
    </w:p>
    <w:p>
      <w:r>
        <w:rPr>
          <w:b/>
        </w:rPr>
        <w:t xml:space="preserve">Esimerkki 0,2795</w:t>
      </w:r>
    </w:p>
    <w:p>
      <w:r>
        <w:t xml:space="preserve">Pelin 21 päivämäärä oli 11. joulukuuta.</w:t>
      </w:r>
    </w:p>
    <w:p>
      <w:r>
        <w:rPr>
          <w:b/>
        </w:rPr>
        <w:t xml:space="preserve">Tulos</w:t>
      </w:r>
    </w:p>
    <w:p>
      <w:r>
        <w:t xml:space="preserve">21</w:t>
      </w:r>
    </w:p>
    <w:p>
      <w:r>
        <w:rPr>
          <w:b/>
        </w:rPr>
        <w:t xml:space="preserve">Esimerkki 0,2796</w:t>
      </w:r>
    </w:p>
    <w:p>
      <w:r>
        <w:t xml:space="preserve">Billy Celeski teki kaksi maalia.</w:t>
      </w:r>
    </w:p>
    <w:p>
      <w:r>
        <w:rPr>
          <w:b/>
        </w:rPr>
        <w:t xml:space="preserve">Tulos</w:t>
      </w:r>
    </w:p>
    <w:p>
      <w:r>
        <w:t xml:space="preserve">Billy Celeski</w:t>
      </w:r>
    </w:p>
    <w:p>
      <w:r>
        <w:rPr>
          <w:b/>
        </w:rPr>
        <w:t xml:space="preserve">Esimerkki 0,2797</w:t>
      </w:r>
    </w:p>
    <w:p>
      <w:r>
        <w:t xml:space="preserve">Baymaxin on luonut Duncan Rouleau.</w:t>
      </w:r>
    </w:p>
    <w:p>
      <w:r>
        <w:rPr>
          <w:b/>
        </w:rPr>
        <w:t xml:space="preserve">Tulos</w:t>
      </w:r>
    </w:p>
    <w:p>
      <w:r>
        <w:t xml:space="preserve">Baymax</w:t>
      </w:r>
    </w:p>
    <w:p>
      <w:r>
        <w:rPr>
          <w:b/>
        </w:rPr>
        <w:t xml:space="preserve">Esimerkki 0.2798</w:t>
      </w:r>
    </w:p>
    <w:p>
      <w:r>
        <w:t xml:space="preserve">Jack Kirby on amerikkalainen.</w:t>
      </w:r>
    </w:p>
    <w:p>
      <w:r>
        <w:rPr>
          <w:b/>
        </w:rPr>
        <w:t xml:space="preserve">Tulos</w:t>
      </w:r>
    </w:p>
    <w:p>
      <w:r>
        <w:t xml:space="preserve">Jack Kirby</w:t>
      </w:r>
    </w:p>
    <w:p>
      <w:r>
        <w:rPr>
          <w:b/>
        </w:rPr>
        <w:t xml:space="preserve">Esimerkki 0.2799</w:t>
      </w:r>
    </w:p>
    <w:p>
      <w:r>
        <w:t xml:space="preserve">Kierros 7 pidettiin Queensland Racewaylla.</w:t>
      </w:r>
    </w:p>
    <w:p>
      <w:r>
        <w:rPr>
          <w:b/>
        </w:rPr>
        <w:t xml:space="preserve">Tulos</w:t>
      </w:r>
    </w:p>
    <w:p>
      <w:r>
        <w:t xml:space="preserve">7</w:t>
      </w:r>
    </w:p>
    <w:p>
      <w:r>
        <w:rPr>
          <w:b/>
        </w:rPr>
        <w:t xml:space="preserve">Esimerkki 0.2800</w:t>
      </w:r>
    </w:p>
    <w:p>
      <w:r>
        <w:t xml:space="preserve">Chicago on osa Illinois'ta.</w:t>
      </w:r>
    </w:p>
    <w:p>
      <w:r>
        <w:rPr>
          <w:b/>
        </w:rPr>
        <w:t xml:space="preserve">Tulos</w:t>
      </w:r>
    </w:p>
    <w:p>
      <w:r>
        <w:t xml:space="preserve">Chicago</w:t>
      </w:r>
    </w:p>
    <w:p>
      <w:r>
        <w:rPr>
          <w:b/>
        </w:rPr>
        <w:t xml:space="preserve">Esimerkki 0.2801</w:t>
      </w:r>
    </w:p>
    <w:p>
      <w:r>
        <w:t xml:space="preserve">Romanian hymni on nimeltään Desteapta te romane.</w:t>
      </w:r>
    </w:p>
    <w:p>
      <w:r>
        <w:rPr>
          <w:b/>
        </w:rPr>
        <w:t xml:space="preserve">Tulos</w:t>
      </w:r>
    </w:p>
    <w:p>
      <w:r>
        <w:t xml:space="preserve">Romania</w:t>
      </w:r>
    </w:p>
    <w:p>
      <w:r>
        <w:rPr>
          <w:b/>
        </w:rPr>
        <w:t xml:space="preserve">Esimerkki 0.2802</w:t>
      </w:r>
    </w:p>
    <w:p>
      <w:r>
        <w:t xml:space="preserve">John Geering on Bananamanin luoja.</w:t>
      </w:r>
    </w:p>
    <w:p>
      <w:r>
        <w:rPr>
          <w:b/>
        </w:rPr>
        <w:t xml:space="preserve">Tulos</w:t>
      </w:r>
    </w:p>
    <w:p>
      <w:r>
        <w:t xml:space="preserve">Bananaman</w:t>
      </w:r>
    </w:p>
    <w:p>
      <w:r>
        <w:rPr>
          <w:b/>
        </w:rPr>
        <w:t xml:space="preserve">Esimerkki 0.2803</w:t>
      </w:r>
    </w:p>
    <w:p>
      <w:r>
        <w:t xml:space="preserve">Antwerpenin kansainvälisen lentoaseman omistaja on Flanderin alue.</w:t>
      </w:r>
    </w:p>
    <w:p>
      <w:r>
        <w:rPr>
          <w:b/>
        </w:rPr>
        <w:t xml:space="preserve">Tulos</w:t>
      </w:r>
    </w:p>
    <w:p>
      <w:r>
        <w:t xml:space="preserve">Antwerpenin kansainvälinen lentoasema</w:t>
      </w:r>
    </w:p>
    <w:p>
      <w:r>
        <w:rPr>
          <w:b/>
        </w:rPr>
        <w:t xml:space="preserve">Esimerkki 0.2804</w:t>
      </w:r>
    </w:p>
    <w:p>
      <w:r>
        <w:t xml:space="preserve">Vaults-sushibaarin hinnat ovat alhaiset, mutta se ei sovi perheille.</w:t>
      </w:r>
    </w:p>
    <w:p>
      <w:r>
        <w:rPr>
          <w:b/>
        </w:rPr>
        <w:t xml:space="preserve">Tulos</w:t>
      </w:r>
    </w:p>
    <w:p>
      <w:r>
        <w:t xml:space="preserve">Holvit</w:t>
      </w:r>
    </w:p>
    <w:p>
      <w:r>
        <w:rPr>
          <w:b/>
        </w:rPr>
        <w:t xml:space="preserve">Esimerkki 0.2805</w:t>
      </w:r>
    </w:p>
    <w:p>
      <w:r>
        <w:t xml:space="preserve">Johannes Evangelista painaa 1400 kg</w:t>
      </w:r>
    </w:p>
    <w:p>
      <w:r>
        <w:rPr>
          <w:b/>
        </w:rPr>
        <w:t xml:space="preserve">Tulos</w:t>
      </w:r>
    </w:p>
    <w:p>
      <w:r>
        <w:t xml:space="preserve">Johannes Evangelista</w:t>
      </w:r>
    </w:p>
    <w:p>
      <w:r>
        <w:rPr>
          <w:b/>
        </w:rPr>
        <w:t xml:space="preserve">Esimerkki 0.2806</w:t>
      </w:r>
    </w:p>
    <w:p>
      <w:r>
        <w:t xml:space="preserve">American Institute of Physics julkaisee AIP Advances -julkaisua.</w:t>
      </w:r>
    </w:p>
    <w:p>
      <w:r>
        <w:rPr>
          <w:b/>
        </w:rPr>
        <w:t xml:space="preserve">Tulos</w:t>
      </w:r>
    </w:p>
    <w:p>
      <w:r>
        <w:t xml:space="preserve">AIP Advances</w:t>
      </w:r>
    </w:p>
    <w:p>
      <w:r>
        <w:rPr>
          <w:b/>
        </w:rPr>
        <w:t xml:space="preserve">Esimerkki 0.2807</w:t>
      </w:r>
    </w:p>
    <w:p>
      <w:r>
        <w:t xml:space="preserve">Chicharrón on perinteinen espanjalainen ruokalaji.</w:t>
      </w:r>
    </w:p>
    <w:p>
      <w:r>
        <w:rPr>
          <w:b/>
        </w:rPr>
        <w:t xml:space="preserve">Tulos</w:t>
      </w:r>
    </w:p>
    <w:p>
      <w:r>
        <w:t xml:space="preserve">Chicharrón</w:t>
      </w:r>
    </w:p>
    <w:p>
      <w:r>
        <w:rPr>
          <w:b/>
        </w:rPr>
        <w:t xml:space="preserve">Esimerkki 0.2808</w:t>
      </w:r>
    </w:p>
    <w:p>
      <w:r>
        <w:t xml:space="preserve">Aenir on saatavilla painettuna.</w:t>
      </w:r>
    </w:p>
    <w:p>
      <w:r>
        <w:rPr>
          <w:b/>
        </w:rPr>
        <w:t xml:space="preserve">Tulos</w:t>
      </w:r>
    </w:p>
    <w:p>
      <w:r>
        <w:t xml:space="preserve">Aenir</w:t>
      </w:r>
    </w:p>
    <w:p>
      <w:r>
        <w:rPr>
          <w:b/>
        </w:rPr>
        <w:t xml:space="preserve">Esimerkki 0.2809</w:t>
      </w:r>
    </w:p>
    <w:p>
      <w:r>
        <w:t xml:space="preserve">Jeff Barker on Englannista.</w:t>
      </w:r>
    </w:p>
    <w:p>
      <w:r>
        <w:rPr>
          <w:b/>
        </w:rPr>
        <w:t xml:space="preserve">Tulos</w:t>
      </w:r>
    </w:p>
    <w:p>
      <w:r>
        <w:t xml:space="preserve">Jeff Barker</w:t>
      </w:r>
    </w:p>
    <w:p>
      <w:r>
        <w:rPr>
          <w:b/>
        </w:rPr>
        <w:t xml:space="preserve">Esimerkki 0.2810</w:t>
      </w:r>
    </w:p>
    <w:p>
      <w:r>
        <w:t xml:space="preserve">AZ Alkmaarin koko nimi on "Alkmaar Zaanstreek".</w:t>
      </w:r>
    </w:p>
    <w:p>
      <w:r>
        <w:rPr>
          <w:b/>
        </w:rPr>
        <w:t xml:space="preserve">Tulos</w:t>
      </w:r>
    </w:p>
    <w:p>
      <w:r>
        <w:t xml:space="preserve">AZ Alkmaar</w:t>
      </w:r>
    </w:p>
    <w:p>
      <w:r>
        <w:rPr>
          <w:b/>
        </w:rPr>
        <w:t xml:space="preserve">Esimerkki 0.2811</w:t>
      </w:r>
    </w:p>
    <w:p>
      <w:r>
        <w:t xml:space="preserve">Olympiastadion (Ateena) sijaitsee Ateenan kaupungissa.</w:t>
      </w:r>
    </w:p>
    <w:p>
      <w:r>
        <w:rPr>
          <w:b/>
        </w:rPr>
        <w:t xml:space="preserve">Tulos</w:t>
      </w:r>
    </w:p>
    <w:p>
      <w:r>
        <w:t xml:space="preserve">Olympiastadion (Ateena)</w:t>
      </w:r>
    </w:p>
    <w:p>
      <w:r>
        <w:rPr>
          <w:b/>
        </w:rPr>
        <w:t xml:space="preserve">Esimerkki 0.2812</w:t>
      </w:r>
    </w:p>
    <w:p>
      <w:r>
        <w:t xml:space="preserve">Andy Bean, Mike Reid ja Curtis Strange sijoittuivat tasapisteissä toiseksi PGA Championshipissä.</w:t>
      </w:r>
    </w:p>
    <w:p>
      <w:r>
        <w:rPr>
          <w:b/>
        </w:rPr>
        <w:t xml:space="preserve">Tulos</w:t>
      </w:r>
    </w:p>
    <w:p>
      <w:r>
        <w:t xml:space="preserve">PGA Championship</w:t>
      </w:r>
    </w:p>
    <w:p>
      <w:r>
        <w:rPr>
          <w:b/>
        </w:rPr>
        <w:t xml:space="preserve">Esimerkki 0.2813</w:t>
      </w:r>
    </w:p>
    <w:p>
      <w:r>
        <w:t xml:space="preserve">Ayrton Sennalla oli paalupaikka Saksan Grand Prix -kisassa.</w:t>
      </w:r>
    </w:p>
    <w:p>
      <w:r>
        <w:rPr>
          <w:b/>
        </w:rPr>
        <w:t xml:space="preserve">Tulos</w:t>
      </w:r>
    </w:p>
    <w:p>
      <w:r>
        <w:t xml:space="preserve">Saksan Grand Prix</w:t>
      </w:r>
    </w:p>
    <w:p>
      <w:r>
        <w:rPr>
          <w:b/>
        </w:rPr>
        <w:t xml:space="preserve">Esimerkki 0.2814</w:t>
      </w:r>
    </w:p>
    <w:p>
      <w:r>
        <w:t xml:space="preserve">Binignit tarjoillaan jälkiruokana.</w:t>
      </w:r>
    </w:p>
    <w:p>
      <w:r>
        <w:rPr>
          <w:b/>
        </w:rPr>
        <w:t xml:space="preserve">Tulos</w:t>
      </w:r>
    </w:p>
    <w:p>
      <w:r>
        <w:t xml:space="preserve">Binignit</w:t>
      </w:r>
    </w:p>
    <w:p>
      <w:r>
        <w:rPr>
          <w:b/>
        </w:rPr>
        <w:t xml:space="preserve">Esimerkki 0.2815</w:t>
      </w:r>
    </w:p>
    <w:p>
      <w:r>
        <w:t xml:space="preserve">Full Throttle julkaistiin vuonna 1995.</w:t>
      </w:r>
    </w:p>
    <w:p>
      <w:r>
        <w:rPr>
          <w:b/>
        </w:rPr>
        <w:t xml:space="preserve">Tulos</w:t>
      </w:r>
    </w:p>
    <w:p>
      <w:r>
        <w:t xml:space="preserve">Täysi kaasu</w:t>
      </w:r>
    </w:p>
    <w:p>
      <w:r>
        <w:rPr>
          <w:b/>
        </w:rPr>
        <w:t xml:space="preserve">Esimerkki 0.2816</w:t>
      </w:r>
    </w:p>
    <w:p>
      <w:r>
        <w:t xml:space="preserve">1972 Minnesota Vikings kausi 4. viikko 8. lokakuuta 1972</w:t>
      </w:r>
    </w:p>
    <w:p>
      <w:r>
        <w:rPr>
          <w:b/>
        </w:rPr>
        <w:t xml:space="preserve">Tulos</w:t>
      </w:r>
    </w:p>
    <w:p>
      <w:r>
        <w:t xml:space="preserve">4</w:t>
      </w:r>
    </w:p>
    <w:p>
      <w:r>
        <w:rPr>
          <w:b/>
        </w:rPr>
        <w:t xml:space="preserve">Esimerkki 0.2817</w:t>
      </w:r>
    </w:p>
    <w:p>
      <w:r>
        <w:t xml:space="preserve">The Sick julkaistiin vuonna 1998.</w:t>
      </w:r>
    </w:p>
    <w:p>
      <w:r>
        <w:rPr>
          <w:b/>
        </w:rPr>
        <w:t xml:space="preserve">Tulos</w:t>
      </w:r>
    </w:p>
    <w:p>
      <w:r>
        <w:t xml:space="preserve">Sairas</w:t>
      </w:r>
    </w:p>
    <w:p>
      <w:r>
        <w:rPr>
          <w:b/>
        </w:rPr>
        <w:t xml:space="preserve">Esimerkki 0.2818</w:t>
      </w:r>
    </w:p>
    <w:p>
      <w:r>
        <w:t xml:space="preserve">eXistenZ ilmestyi vuonna 1999.</w:t>
      </w:r>
    </w:p>
    <w:p>
      <w:r>
        <w:rPr>
          <w:b/>
        </w:rPr>
        <w:t xml:space="preserve">Tulos</w:t>
      </w:r>
    </w:p>
    <w:p>
      <w:r>
        <w:t xml:space="preserve">eXistenZ</w:t>
      </w:r>
    </w:p>
    <w:p>
      <w:r>
        <w:rPr>
          <w:b/>
        </w:rPr>
        <w:t xml:space="preserve">Esimerkki 0.2819</w:t>
      </w:r>
    </w:p>
    <w:p>
      <w:r>
        <w:t xml:space="preserve">Paikallinen nimi Slovakiassa on X Factor Slovensko.</w:t>
      </w:r>
    </w:p>
    <w:p>
      <w:r>
        <w:rPr>
          <w:b/>
        </w:rPr>
        <w:t xml:space="preserve">Tulos</w:t>
      </w:r>
    </w:p>
    <w:p>
      <w:r>
        <w:t xml:space="preserve">Slovakia</w:t>
      </w:r>
    </w:p>
    <w:p>
      <w:r>
        <w:rPr>
          <w:b/>
        </w:rPr>
        <w:t xml:space="preserve">Esimerkki 0.2820</w:t>
      </w:r>
    </w:p>
    <w:p>
      <w:r>
        <w:t xml:space="preserve">Cornellin yliopiston presidentti on Elizabeth Garrett.</w:t>
      </w:r>
    </w:p>
    <w:p>
      <w:r>
        <w:rPr>
          <w:b/>
        </w:rPr>
        <w:t xml:space="preserve">Tulos</w:t>
      </w:r>
    </w:p>
    <w:p>
      <w:r>
        <w:t xml:space="preserve">Cornellin yliopisto</w:t>
      </w:r>
    </w:p>
    <w:p>
      <w:r>
        <w:rPr>
          <w:b/>
        </w:rPr>
        <w:t xml:space="preserve">Esimerkki 0.2821</w:t>
      </w:r>
    </w:p>
    <w:p>
      <w:r>
        <w:t xml:space="preserve">Tom Richardson keilasi 4969 palloa.</w:t>
      </w:r>
    </w:p>
    <w:p>
      <w:r>
        <w:rPr>
          <w:b/>
        </w:rPr>
        <w:t xml:space="preserve">Tulos</w:t>
      </w:r>
    </w:p>
    <w:p>
      <w:r>
        <w:t xml:space="preserve">Tom Richardson</w:t>
      </w:r>
    </w:p>
    <w:p>
      <w:r>
        <w:rPr>
          <w:b/>
        </w:rPr>
        <w:t xml:space="preserve">Esimerkki 0.2822</w:t>
      </w:r>
    </w:p>
    <w:p>
      <w:r>
        <w:t xml:space="preserve">Blue Edwards pelaa vartijana.</w:t>
      </w:r>
    </w:p>
    <w:p>
      <w:r>
        <w:rPr>
          <w:b/>
        </w:rPr>
        <w:t xml:space="preserve">Tulos</w:t>
      </w:r>
    </w:p>
    <w:p>
      <w:r>
        <w:t xml:space="preserve">Blue Edwards</w:t>
      </w:r>
    </w:p>
    <w:p>
      <w:r>
        <w:rPr>
          <w:b/>
        </w:rPr>
        <w:t xml:space="preserve">Esimerkki 0.2823</w:t>
      </w:r>
    </w:p>
    <w:p>
      <w:r>
        <w:t xml:space="preserve">Primislao, primo re di Boemia sai ensi-iltansa syksyllä 1697.</w:t>
      </w:r>
    </w:p>
    <w:p>
      <w:r>
        <w:rPr>
          <w:b/>
        </w:rPr>
        <w:t xml:space="preserve">Tulos</w:t>
      </w:r>
    </w:p>
    <w:p>
      <w:r>
        <w:t xml:space="preserve">Primislao, primo re di Boemia</w:t>
      </w:r>
    </w:p>
    <w:p>
      <w:r>
        <w:rPr>
          <w:b/>
        </w:rPr>
        <w:t xml:space="preserve">Esimerkki 0.2824</w:t>
      </w:r>
    </w:p>
    <w:p>
      <w:r>
        <w:t xml:space="preserve">Colorado School of Mines on RU/H-koulu.</w:t>
      </w:r>
    </w:p>
    <w:p>
      <w:r>
        <w:rPr>
          <w:b/>
        </w:rPr>
        <w:t xml:space="preserve">Tulos</w:t>
      </w:r>
    </w:p>
    <w:p>
      <w:r>
        <w:t xml:space="preserve">Colorado School of Mines</w:t>
      </w:r>
    </w:p>
    <w:p>
      <w:r>
        <w:rPr>
          <w:b/>
        </w:rPr>
        <w:t xml:space="preserve">Esimerkki 0,2825</w:t>
      </w:r>
    </w:p>
    <w:p>
      <w:r>
        <w:t xml:space="preserve">300 North LaSalle valmistui vuonna 2009.</w:t>
      </w:r>
    </w:p>
    <w:p>
      <w:r>
        <w:rPr>
          <w:b/>
        </w:rPr>
        <w:t xml:space="preserve">Tulos</w:t>
      </w:r>
    </w:p>
    <w:p>
      <w:r>
        <w:t xml:space="preserve">300 North LaSalle</w:t>
      </w:r>
    </w:p>
    <w:p>
      <w:r>
        <w:rPr>
          <w:b/>
        </w:rPr>
        <w:t xml:space="preserve">Esimerkki 0,2826</w:t>
      </w:r>
    </w:p>
    <w:p>
      <w:r>
        <w:t xml:space="preserve">Pyhän Hengen[37] seurakunta on yhteisössä Los Angeles (Mid-City).</w:t>
      </w:r>
    </w:p>
    <w:p>
      <w:r>
        <w:rPr>
          <w:b/>
        </w:rPr>
        <w:t xml:space="preserve">Tulos</w:t>
      </w:r>
    </w:p>
    <w:p>
      <w:r>
        <w:t xml:space="preserve">Pyhä Henki[37]</w:t>
      </w:r>
    </w:p>
    <w:p>
      <w:r>
        <w:rPr>
          <w:b/>
        </w:rPr>
        <w:t xml:space="preserve">Esimerkki 0.2827</w:t>
      </w:r>
    </w:p>
    <w:p>
      <w:r>
        <w:t xml:space="preserve">Maan korkein kuukausittainen inflaatiovauhti oli 7,96 × 10 10 %, mikä vastaa 98,01 prosentin päivittäistä inflaatiota.</w:t>
      </w:r>
    </w:p>
    <w:p>
      <w:r>
        <w:rPr>
          <w:b/>
        </w:rPr>
        <w:t xml:space="preserve">Tulos</w:t>
      </w:r>
    </w:p>
    <w:p>
      <w:r>
        <w:t xml:space="preserve">7.96 × 10 10 %</w:t>
      </w:r>
    </w:p>
    <w:p>
      <w:r>
        <w:rPr>
          <w:b/>
        </w:rPr>
        <w:t xml:space="preserve">Esimerkki 0.2828</w:t>
      </w:r>
    </w:p>
    <w:p>
      <w:r>
        <w:t xml:space="preserve">Acta Palaeontologica Polonica on lyhennetty Acta Palaeontol. Pol.</w:t>
      </w:r>
    </w:p>
    <w:p>
      <w:r>
        <w:rPr>
          <w:b/>
        </w:rPr>
        <w:t xml:space="preserve">Tulos</w:t>
      </w:r>
    </w:p>
    <w:p>
      <w:r>
        <w:t xml:space="preserve">Acta Palaeontologica Polonica</w:t>
      </w:r>
    </w:p>
    <w:p>
      <w:r>
        <w:rPr>
          <w:b/>
        </w:rPr>
        <w:t xml:space="preserve">Esimerkki 0.2829</w:t>
      </w:r>
    </w:p>
    <w:p>
      <w:r>
        <w:t xml:space="preserve">Puimoissonia palvelee Puimoissonin lentopaikka.</w:t>
      </w:r>
    </w:p>
    <w:p>
      <w:r>
        <w:rPr>
          <w:b/>
        </w:rPr>
        <w:t xml:space="preserve">Tulos</w:t>
      </w:r>
    </w:p>
    <w:p>
      <w:r>
        <w:t xml:space="preserve">Puimoissonin lentopaikka</w:t>
      </w:r>
    </w:p>
    <w:p>
      <w:r>
        <w:rPr>
          <w:b/>
        </w:rPr>
        <w:t xml:space="preserve">Esimerkki 0.2830</w:t>
      </w:r>
    </w:p>
    <w:p>
      <w:r>
        <w:t xml:space="preserve">The Dumpling Tree on alueen pikaruokapaikka.</w:t>
      </w:r>
    </w:p>
    <w:p>
      <w:r>
        <w:rPr>
          <w:b/>
        </w:rPr>
        <w:t xml:space="preserve">Tulos</w:t>
      </w:r>
    </w:p>
    <w:p>
      <w:r>
        <w:t xml:space="preserve">Kakkupuu</w:t>
      </w:r>
    </w:p>
    <w:p>
      <w:r>
        <w:rPr>
          <w:b/>
        </w:rPr>
        <w:t xml:space="preserve">Esimerkki 0.2831</w:t>
      </w:r>
    </w:p>
    <w:p>
      <w:r>
        <w:t xml:space="preserve">BBC sijaitsee Lontoossa.</w:t>
      </w:r>
    </w:p>
    <w:p>
      <w:r>
        <w:rPr>
          <w:b/>
        </w:rPr>
        <w:t xml:space="preserve">Tulos</w:t>
      </w:r>
    </w:p>
    <w:p>
      <w:r>
        <w:t xml:space="preserve">BBC</w:t>
      </w:r>
    </w:p>
    <w:p>
      <w:r>
        <w:rPr>
          <w:b/>
        </w:rPr>
        <w:t xml:space="preserve">Esimerkki 0.2832</w:t>
      </w:r>
    </w:p>
    <w:p>
      <w:r>
        <w:t xml:space="preserve">Vuoden 1981 PGA Championshipin pelaajan nimi on Bob Gilder. Paikka on T4.</w:t>
      </w:r>
    </w:p>
    <w:p>
      <w:r>
        <w:rPr>
          <w:b/>
        </w:rPr>
        <w:t xml:space="preserve">Tulos</w:t>
      </w:r>
    </w:p>
    <w:p>
      <w:r>
        <w:t xml:space="preserve">Bob Gilder</w:t>
      </w:r>
    </w:p>
    <w:p>
      <w:r>
        <w:rPr>
          <w:b/>
        </w:rPr>
        <w:t xml:space="preserve">Esimerkki 0,2833</w:t>
      </w:r>
    </w:p>
    <w:p>
      <w:r>
        <w:t xml:space="preserve">Aarhusin lentoaseman kiitotien pituus on 2776,0.</w:t>
      </w:r>
    </w:p>
    <w:p>
      <w:r>
        <w:rPr>
          <w:b/>
        </w:rPr>
        <w:t xml:space="preserve">Tulos</w:t>
      </w:r>
    </w:p>
    <w:p>
      <w:r>
        <w:t xml:space="preserve">Århusin lentoasema</w:t>
      </w:r>
    </w:p>
    <w:p>
      <w:r>
        <w:rPr>
          <w:b/>
        </w:rPr>
        <w:t xml:space="preserve">Esimerkki 0.2834</w:t>
      </w:r>
    </w:p>
    <w:p>
      <w:r>
        <w:t xml:space="preserve">Oscuro räjäytettiin asekehityksen testaamiseksi.</w:t>
      </w:r>
    </w:p>
    <w:p>
      <w:r>
        <w:rPr>
          <w:b/>
        </w:rPr>
        <w:t xml:space="preserve">Tulos</w:t>
      </w:r>
    </w:p>
    <w:p>
      <w:r>
        <w:t xml:space="preserve">Oscuro</w:t>
      </w:r>
    </w:p>
    <w:p>
      <w:r>
        <w:rPr>
          <w:b/>
        </w:rPr>
        <w:t xml:space="preserve">Esimerkki 0,2835</w:t>
      </w:r>
    </w:p>
    <w:p>
      <w:r>
        <w:t xml:space="preserve">Adrian Leijer teki 6 maalia.</w:t>
      </w:r>
    </w:p>
    <w:p>
      <w:r>
        <w:rPr>
          <w:b/>
        </w:rPr>
        <w:t xml:space="preserve">Tulos</w:t>
      </w:r>
    </w:p>
    <w:p>
      <w:r>
        <w:t xml:space="preserve">Adrian Leijer</w:t>
      </w:r>
    </w:p>
    <w:p>
      <w:r>
        <w:rPr>
          <w:b/>
        </w:rPr>
        <w:t xml:space="preserve">Esimerkki 0.2836</w:t>
      </w:r>
    </w:p>
    <w:p>
      <w:r>
        <w:t xml:space="preserve">Abhandlungen aus dem Mathematischen Seminar der Universität Hamburgin ISSN-numero on 1865-8784.</w:t>
      </w:r>
    </w:p>
    <w:p>
      <w:r>
        <w:rPr>
          <w:b/>
        </w:rPr>
        <w:t xml:space="preserve">Tulos</w:t>
      </w:r>
    </w:p>
    <w:p>
      <w:r>
        <w:t xml:space="preserve">Abhandlungen aus dem Mathematischen Seminar der Universität Hamburg (Hampurin yliopiston matematiikan seminaari)</w:t>
      </w:r>
    </w:p>
    <w:p>
      <w:r>
        <w:rPr>
          <w:b/>
        </w:rPr>
        <w:t xml:space="preserve">Esimerkki 0.2837</w:t>
      </w:r>
    </w:p>
    <w:p>
      <w:r>
        <w:t xml:space="preserve">Avokado kuuluu laurales-luokkaan.</w:t>
      </w:r>
    </w:p>
    <w:p>
      <w:r>
        <w:rPr>
          <w:b/>
        </w:rPr>
        <w:t xml:space="preserve">Tulos</w:t>
      </w:r>
    </w:p>
    <w:p>
      <w:r>
        <w:t xml:space="preserve">Avokado</w:t>
      </w:r>
    </w:p>
    <w:p>
      <w:r>
        <w:rPr>
          <w:b/>
        </w:rPr>
        <w:t xml:space="preserve">Esimerkki 0.2838</w:t>
      </w:r>
    </w:p>
    <w:p>
      <w:r>
        <w:t xml:space="preserve">Browns Cambridge tarjoaa kallista ruokaa rennossa, edullisessa ilmapiirissä.</w:t>
      </w:r>
    </w:p>
    <w:p>
      <w:r>
        <w:rPr>
          <w:b/>
        </w:rPr>
        <w:t xml:space="preserve">Tulos</w:t>
      </w:r>
    </w:p>
    <w:p>
      <w:r>
        <w:t xml:space="preserve">Browns Cambridge</w:t>
      </w:r>
    </w:p>
    <w:p>
      <w:r>
        <w:rPr>
          <w:b/>
        </w:rPr>
        <w:t xml:space="preserve">Esimerkki 0.2839</w:t>
      </w:r>
    </w:p>
    <w:p>
      <w:r>
        <w:t xml:space="preserve">Vuonna 2012 keskimääräinen sijoitus oli 20,8.</w:t>
      </w:r>
    </w:p>
    <w:p>
      <w:r>
        <w:rPr>
          <w:b/>
        </w:rPr>
        <w:t xml:space="preserve">Tulos</w:t>
      </w:r>
    </w:p>
    <w:p>
      <w:r>
        <w:t xml:space="preserve">2012</w:t>
      </w:r>
    </w:p>
    <w:p>
      <w:r>
        <w:rPr>
          <w:b/>
        </w:rPr>
        <w:t xml:space="preserve">Esimerkki 0.2840</w:t>
      </w:r>
    </w:p>
    <w:p>
      <w:r>
        <w:t xml:space="preserve">BK Racingia sponsoroi Burger King / Dr Pepper</w:t>
      </w:r>
    </w:p>
    <w:p>
      <w:r>
        <w:rPr>
          <w:b/>
        </w:rPr>
        <w:t xml:space="preserve">Tulos</w:t>
      </w:r>
    </w:p>
    <w:p>
      <w:r>
        <w:t xml:space="preserve">BK Racing</w:t>
      </w:r>
    </w:p>
    <w:p>
      <w:r>
        <w:rPr>
          <w:b/>
        </w:rPr>
        <w:t xml:space="preserve">Esimerkki 0.2841</w:t>
      </w:r>
    </w:p>
    <w:p>
      <w:r>
        <w:t xml:space="preserve">Fitchburg State Universityn LEC-urheilulaji on maahockey.</w:t>
      </w:r>
    </w:p>
    <w:p>
      <w:r>
        <w:rPr>
          <w:b/>
        </w:rPr>
        <w:t xml:space="preserve">Tulos</w:t>
      </w:r>
    </w:p>
    <w:p>
      <w:r>
        <w:t xml:space="preserve">Fitchburgin valtionyliopisto</w:t>
      </w:r>
    </w:p>
    <w:p>
      <w:r>
        <w:rPr>
          <w:b/>
        </w:rPr>
        <w:t xml:space="preserve">Esimerkki 0.2842</w:t>
      </w:r>
    </w:p>
    <w:p>
      <w:r>
        <w:t xml:space="preserve">Joukkueen tulos viikolla 4 oli voitto pistein 35-21.</w:t>
      </w:r>
    </w:p>
    <w:p>
      <w:r>
        <w:rPr>
          <w:b/>
        </w:rPr>
        <w:t xml:space="preserve">Tulos</w:t>
      </w:r>
    </w:p>
    <w:p>
      <w:r>
        <w:t xml:space="preserve">4</w:t>
      </w:r>
    </w:p>
    <w:p>
      <w:r>
        <w:rPr>
          <w:b/>
        </w:rPr>
        <w:t xml:space="preserve">Esimerkki 0.2843</w:t>
      </w:r>
    </w:p>
    <w:p>
      <w:r>
        <w:t xml:space="preserve">Kerry Wood pelaa syöttäjänä.</w:t>
      </w:r>
    </w:p>
    <w:p>
      <w:r>
        <w:rPr>
          <w:b/>
        </w:rPr>
        <w:t xml:space="preserve">Tulos</w:t>
      </w:r>
    </w:p>
    <w:p>
      <w:r>
        <w:t xml:space="preserve">Kerry Wood</w:t>
      </w:r>
    </w:p>
    <w:p>
      <w:r>
        <w:rPr>
          <w:b/>
        </w:rPr>
        <w:t xml:space="preserve">Esimerkki 0.2844</w:t>
      </w:r>
    </w:p>
    <w:p>
      <w:r>
        <w:t xml:space="preserve">Pelaaja Alexis Bwenge on valinta numero 8.</w:t>
      </w:r>
    </w:p>
    <w:p>
      <w:r>
        <w:rPr>
          <w:b/>
        </w:rPr>
        <w:t xml:space="preserve">Tulos</w:t>
      </w:r>
    </w:p>
    <w:p>
      <w:r>
        <w:t xml:space="preserve">8</w:t>
      </w:r>
    </w:p>
    <w:p>
      <w:r>
        <w:rPr>
          <w:b/>
        </w:rPr>
        <w:t xml:space="preserve">Esimerkki 0.2845</w:t>
      </w:r>
    </w:p>
    <w:p>
      <w:r>
        <w:t xml:space="preserve">Arem-aremin pääraaka-aineet ovat banaaninlehdissä kypsennettyä puristettua riisiä, jossa on vihanneksia tai jauhelihatäytteitä.</w:t>
      </w:r>
    </w:p>
    <w:p>
      <w:r>
        <w:rPr>
          <w:b/>
        </w:rPr>
        <w:t xml:space="preserve">Tulos</w:t>
      </w:r>
    </w:p>
    <w:p>
      <w:r>
        <w:t xml:space="preserve">Arem-arem</w:t>
      </w:r>
    </w:p>
    <w:p>
      <w:r>
        <w:rPr>
          <w:b/>
        </w:rPr>
        <w:t xml:space="preserve">Esimerkki 0.2846</w:t>
      </w:r>
    </w:p>
    <w:p>
      <w:r>
        <w:t xml:space="preserve">Kemiallinen alkuaine pii on metalloidi.</w:t>
      </w:r>
    </w:p>
    <w:p>
      <w:r>
        <w:rPr>
          <w:b/>
        </w:rPr>
        <w:t xml:space="preserve">Tulos</w:t>
      </w:r>
    </w:p>
    <w:p>
      <w:r>
        <w:t xml:space="preserve">Pii</w:t>
      </w:r>
    </w:p>
    <w:p>
      <w:r>
        <w:rPr>
          <w:b/>
        </w:rPr>
        <w:t xml:space="preserve">Esimerkki 0.2847</w:t>
      </w:r>
    </w:p>
    <w:p>
      <w:r>
        <w:t xml:space="preserve">Borðoy on osa Färsaaria, joka on Tanskan autonominen alue.</w:t>
      </w:r>
    </w:p>
    <w:p>
      <w:r>
        <w:rPr>
          <w:b/>
        </w:rPr>
        <w:t xml:space="preserve">Tulos</w:t>
      </w:r>
    </w:p>
    <w:p>
      <w:r>
        <w:t xml:space="preserve">Borðoy</w:t>
      </w:r>
    </w:p>
    <w:p>
      <w:r>
        <w:rPr>
          <w:b/>
        </w:rPr>
        <w:t xml:space="preserve">Esimerkki 0.2848</w:t>
      </w:r>
    </w:p>
    <w:p>
      <w:r>
        <w:t xml:space="preserve">Vuonna 1999 julkaistiin 40-LFW.</w:t>
      </w:r>
    </w:p>
    <w:p>
      <w:r>
        <w:rPr>
          <w:b/>
        </w:rPr>
        <w:t xml:space="preserve">Tulos</w:t>
      </w:r>
    </w:p>
    <w:p>
      <w:r>
        <w:t xml:space="preserve">40-LFW</w:t>
      </w:r>
    </w:p>
    <w:p>
      <w:r>
        <w:rPr>
          <w:b/>
        </w:rPr>
        <w:t xml:space="preserve">Esimerkki 0.2849</w:t>
      </w:r>
    </w:p>
    <w:p>
      <w:r>
        <w:t xml:space="preserve">A.C. Cesenan kenttä sijaitsee Italiassa.</w:t>
      </w:r>
    </w:p>
    <w:p>
      <w:r>
        <w:rPr>
          <w:b/>
        </w:rPr>
        <w:t xml:space="preserve">Tulos</w:t>
      </w:r>
    </w:p>
    <w:p>
      <w:r>
        <w:t xml:space="preserve">A.C. Cesena</w:t>
      </w:r>
    </w:p>
    <w:p>
      <w:r>
        <w:rPr>
          <w:b/>
        </w:rPr>
        <w:t xml:space="preserve">Esimerkki 0,2850</w:t>
      </w:r>
    </w:p>
    <w:p>
      <w:r>
        <w:t xml:space="preserve">Aurakles tunnetaan myös nimellä ''Aurakles''.</w:t>
      </w:r>
    </w:p>
    <w:p>
      <w:r>
        <w:rPr>
          <w:b/>
        </w:rPr>
        <w:t xml:space="preserve">Tulos</w:t>
      </w:r>
    </w:p>
    <w:p>
      <w:r>
        <w:t xml:space="preserve">Aurakles</w:t>
      </w:r>
    </w:p>
    <w:p>
      <w:r>
        <w:rPr>
          <w:b/>
        </w:rPr>
        <w:t xml:space="preserve">Esimerkki 0.2851</w:t>
      </w:r>
    </w:p>
    <w:p>
      <w:r>
        <w:t xml:space="preserve">Hänen pyöränsä oli Ducatin valmistama Ducati 916, joka voitti valmistajan mestaruuden.</w:t>
      </w:r>
    </w:p>
    <w:p>
      <w:r>
        <w:rPr>
          <w:b/>
        </w:rPr>
        <w:t xml:space="preserve">Tulos</w:t>
      </w:r>
    </w:p>
    <w:p>
      <w:r>
        <w:t xml:space="preserve">Ducati</w:t>
      </w:r>
    </w:p>
    <w:p>
      <w:r>
        <w:rPr>
          <w:b/>
        </w:rPr>
        <w:t xml:space="preserve">Esimerkki 0.2852</w:t>
      </w:r>
    </w:p>
    <w:p>
      <w:r>
        <w:t xml:space="preserve">Taloudellisia, sosiaalisia ja sivistyksellisiä oikeuksia koskeva kansainvälinen yleissopimus allekirjoitettiin vuonna 1977.</w:t>
      </w:r>
    </w:p>
    <w:p>
      <w:r>
        <w:rPr>
          <w:b/>
        </w:rPr>
        <w:t xml:space="preserve">Tulos</w:t>
      </w:r>
    </w:p>
    <w:p>
      <w:r>
        <w:t xml:space="preserve">Taloudellisia, sosiaalisia ja sivistyksellisiä oikeuksia koskeva kansainvälinen yleissopimus.</w:t>
      </w:r>
    </w:p>
    <w:p>
      <w:r>
        <w:rPr>
          <w:b/>
        </w:rPr>
        <w:t xml:space="preserve">Esimerkki 0.2853</w:t>
      </w:r>
    </w:p>
    <w:p>
      <w:r>
        <w:t xml:space="preserve">Pitkätossulla on numero 25.</w:t>
      </w:r>
    </w:p>
    <w:p>
      <w:r>
        <w:rPr>
          <w:b/>
        </w:rPr>
        <w:t xml:space="preserve">Tulos</w:t>
      </w:r>
    </w:p>
    <w:p>
      <w:r>
        <w:t xml:space="preserve">Longshanks</w:t>
      </w:r>
    </w:p>
    <w:p>
      <w:r>
        <w:rPr>
          <w:b/>
        </w:rPr>
        <w:t xml:space="preserve">Esimerkki 0.2854</w:t>
      </w:r>
    </w:p>
    <w:p>
      <w:r>
        <w:t xml:space="preserve">Type R:n teho on 206 kw (276 hv; 280 ps).</w:t>
      </w:r>
    </w:p>
    <w:p>
      <w:r>
        <w:rPr>
          <w:b/>
        </w:rPr>
        <w:t xml:space="preserve">Tulos</w:t>
      </w:r>
    </w:p>
    <w:p>
      <w:r>
        <w:t xml:space="preserve">Tyyppi R</w:t>
      </w:r>
    </w:p>
    <w:p>
      <w:r>
        <w:rPr>
          <w:b/>
        </w:rPr>
        <w:t xml:space="preserve">Esimerkki 0.2855</w:t>
      </w:r>
    </w:p>
    <w:p>
      <w:r>
        <w:t xml:space="preserve">Turkmenistan Airlinesin pääkonttori sijaitsee Turkmenistanissa.</w:t>
      </w:r>
    </w:p>
    <w:p>
      <w:r>
        <w:rPr>
          <w:b/>
        </w:rPr>
        <w:t xml:space="preserve">Tulos</w:t>
      </w:r>
    </w:p>
    <w:p>
      <w:r>
        <w:t xml:space="preserve">Turkmenistan Airlines</w:t>
      </w:r>
    </w:p>
    <w:p>
      <w:r>
        <w:rPr>
          <w:b/>
        </w:rPr>
        <w:t xml:space="preserve">Esimerkki 0.2856</w:t>
      </w:r>
    </w:p>
    <w:p>
      <w:r>
        <w:t xml:space="preserve">Dallas Burn menetti 43 maalia tällä kaudella</w:t>
      </w:r>
    </w:p>
    <w:p>
      <w:r>
        <w:rPr>
          <w:b/>
        </w:rPr>
        <w:t xml:space="preserve">Tulos</w:t>
      </w:r>
    </w:p>
    <w:p>
      <w:r>
        <w:t xml:space="preserve">Dallas Burn</w:t>
      </w:r>
    </w:p>
    <w:p>
      <w:r>
        <w:rPr>
          <w:b/>
        </w:rPr>
        <w:t xml:space="preserve">Esimerkki 0.2857</w:t>
      </w:r>
    </w:p>
    <w:p>
      <w:r>
        <w:t xml:space="preserve">Saksan kieli on Belgian virallinen kieli.</w:t>
      </w:r>
    </w:p>
    <w:p>
      <w:r>
        <w:rPr>
          <w:b/>
        </w:rPr>
        <w:t xml:space="preserve">Tulos</w:t>
      </w:r>
    </w:p>
    <w:p>
      <w:r>
        <w:t xml:space="preserve">Belgia</w:t>
      </w:r>
    </w:p>
    <w:p>
      <w:r>
        <w:rPr>
          <w:b/>
        </w:rPr>
        <w:t xml:space="preserve">Esimerkki 0.2858</w:t>
      </w:r>
    </w:p>
    <w:p>
      <w:r>
        <w:t xml:space="preserve">A Glastonbury Romance on painettu.</w:t>
      </w:r>
    </w:p>
    <w:p>
      <w:r>
        <w:rPr>
          <w:b/>
        </w:rPr>
        <w:t xml:space="preserve">Tulos</w:t>
      </w:r>
    </w:p>
    <w:p>
      <w:r>
        <w:t xml:space="preserve">Glastonburyn romanssi</w:t>
      </w:r>
    </w:p>
    <w:p>
      <w:r>
        <w:rPr>
          <w:b/>
        </w:rPr>
        <w:t xml:space="preserve">Esimerkki 0.2859</w:t>
      </w:r>
    </w:p>
    <w:p>
      <w:r>
        <w:t xml:space="preserve">Ayam penyet on Jaavalta peräisin oleva ruoka.</w:t>
      </w:r>
    </w:p>
    <w:p>
      <w:r>
        <w:rPr>
          <w:b/>
        </w:rPr>
        <w:t xml:space="preserve">Tulos</w:t>
      </w:r>
    </w:p>
    <w:p>
      <w:r>
        <w:t xml:space="preserve">Ayam penyet</w:t>
      </w:r>
    </w:p>
    <w:p>
      <w:r>
        <w:rPr>
          <w:b/>
        </w:rPr>
        <w:t xml:space="preserve">Esimerkki 0,2860</w:t>
      </w:r>
    </w:p>
    <w:p>
      <w:r>
        <w:t xml:space="preserve">Tim Brooke-Taylorin syntymäpaikka on Yhdistynyt kuningaskunta.</w:t>
      </w:r>
    </w:p>
    <w:p>
      <w:r>
        <w:rPr>
          <w:b/>
        </w:rPr>
        <w:t xml:space="preserve">Tulos</w:t>
      </w:r>
    </w:p>
    <w:p>
      <w:r>
        <w:t xml:space="preserve">Tim Brooke-Taylor</w:t>
      </w:r>
    </w:p>
    <w:p>
      <w:r>
        <w:rPr>
          <w:b/>
        </w:rPr>
        <w:t xml:space="preserve">Esimerkki 0.2861</w:t>
      </w:r>
    </w:p>
    <w:p>
      <w:r>
        <w:t xml:space="preserve">Sveitsin liittokansleri auttaa johtamaan maata.</w:t>
      </w:r>
    </w:p>
    <w:p>
      <w:r>
        <w:rPr>
          <w:b/>
        </w:rPr>
        <w:t xml:space="preserve">Tulos</w:t>
      </w:r>
    </w:p>
    <w:p>
      <w:r>
        <w:t xml:space="preserve">Sveitsi</w:t>
      </w:r>
    </w:p>
    <w:p>
      <w:r>
        <w:rPr>
          <w:b/>
        </w:rPr>
        <w:t xml:space="preserve">Esimerkki 0.2862</w:t>
      </w:r>
    </w:p>
    <w:p>
      <w:r>
        <w:t xml:space="preserve">Jazak on kylä.</w:t>
      </w:r>
    </w:p>
    <w:p>
      <w:r>
        <w:rPr>
          <w:b/>
        </w:rPr>
        <w:t xml:space="preserve">Tulos</w:t>
      </w:r>
    </w:p>
    <w:p>
      <w:r>
        <w:t xml:space="preserve">Jazak</w:t>
      </w:r>
    </w:p>
    <w:p>
      <w:r>
        <w:rPr>
          <w:b/>
        </w:rPr>
        <w:t xml:space="preserve">Esimerkki 0.2863</w:t>
      </w:r>
    </w:p>
    <w:p>
      <w:r>
        <w:t xml:space="preserve">Union College perustettiin vuonna 1879.</w:t>
      </w:r>
    </w:p>
    <w:p>
      <w:r>
        <w:rPr>
          <w:b/>
        </w:rPr>
        <w:t xml:space="preserve">Tulos</w:t>
      </w:r>
    </w:p>
    <w:p>
      <w:r>
        <w:t xml:space="preserve">Union College</w:t>
      </w:r>
    </w:p>
    <w:p>
      <w:r>
        <w:rPr>
          <w:b/>
        </w:rPr>
        <w:t xml:space="preserve">Esimerkki 0.2864</w:t>
      </w:r>
    </w:p>
    <w:p>
      <w:r>
        <w:t xml:space="preserve">Auburnin asukastiheys on 914,8 asukasta neliökilometrillä.</w:t>
      </w:r>
    </w:p>
    <w:p>
      <w:r>
        <w:rPr>
          <w:b/>
        </w:rPr>
        <w:t xml:space="preserve">Tulos</w:t>
      </w:r>
    </w:p>
    <w:p>
      <w:r>
        <w:t xml:space="preserve">Auburn, Washington</w:t>
      </w:r>
    </w:p>
    <w:p>
      <w:r>
        <w:rPr>
          <w:b/>
        </w:rPr>
        <w:t xml:space="preserve">Esimerkki 0,2865</w:t>
      </w:r>
    </w:p>
    <w:p>
      <w:r>
        <w:t xml:space="preserve">The Punter tarjoaa italialaista ruokaa, ja sen hinta on korkea.</w:t>
      </w:r>
    </w:p>
    <w:p>
      <w:r>
        <w:rPr>
          <w:b/>
        </w:rPr>
        <w:t xml:space="preserve">Tulos</w:t>
      </w:r>
    </w:p>
    <w:p>
      <w:r>
        <w:t xml:space="preserve">Punter</w:t>
      </w:r>
    </w:p>
    <w:p>
      <w:r>
        <w:rPr>
          <w:b/>
        </w:rPr>
        <w:t xml:space="preserve">Esimerkki 0.2866</w:t>
      </w:r>
    </w:p>
    <w:p>
      <w:r>
        <w:t xml:space="preserve">Ecurie Maarsbergen osallistui Porschen tiimiin.</w:t>
      </w:r>
    </w:p>
    <w:p>
      <w:r>
        <w:rPr>
          <w:b/>
        </w:rPr>
        <w:t xml:space="preserve">Tulos</w:t>
      </w:r>
    </w:p>
    <w:p>
      <w:r>
        <w:t xml:space="preserve">Ecurie Maarsbergen</w:t>
      </w:r>
    </w:p>
    <w:p>
      <w:r>
        <w:rPr>
          <w:b/>
        </w:rPr>
        <w:t xml:space="preserve">Esimerkki 0.2867</w:t>
      </w:r>
    </w:p>
    <w:p>
      <w:r>
        <w:t xml:space="preserve">Vuonna 2002 Mala Remetan asuinalueella vallitseva uskonto oli ortodoksinen kristinusko.</w:t>
      </w:r>
    </w:p>
    <w:p>
      <w:r>
        <w:rPr>
          <w:b/>
        </w:rPr>
        <w:t xml:space="preserve">Tulos</w:t>
      </w:r>
    </w:p>
    <w:p>
      <w:r>
        <w:t xml:space="preserve">Mala Remeta</w:t>
      </w:r>
    </w:p>
    <w:p>
      <w:r>
        <w:rPr>
          <w:b/>
        </w:rPr>
        <w:t xml:space="preserve">Esimerkki 0.2868</w:t>
      </w:r>
    </w:p>
    <w:p>
      <w:r>
        <w:t xml:space="preserve">Amatriciana-kastiketta voi muunnella lisäämällä siihen valkosipulia.</w:t>
      </w:r>
    </w:p>
    <w:p>
      <w:r>
        <w:rPr>
          <w:b/>
        </w:rPr>
        <w:t xml:space="preserve">Tulos</w:t>
      </w:r>
    </w:p>
    <w:p>
      <w:r>
        <w:t xml:space="preserve">Amatriciana-kastike</w:t>
      </w:r>
    </w:p>
    <w:p>
      <w:r>
        <w:rPr>
          <w:b/>
        </w:rPr>
        <w:t xml:space="preserve">Esimerkki 0.2869</w:t>
      </w:r>
    </w:p>
    <w:p>
      <w:r>
        <w:t xml:space="preserve">Yksi Etelä-Afrikan etnisistä ryhmistä ovat värilliset.</w:t>
      </w:r>
    </w:p>
    <w:p>
      <w:r>
        <w:rPr>
          <w:b/>
        </w:rPr>
        <w:t xml:space="preserve">Tulos</w:t>
      </w:r>
    </w:p>
    <w:p>
      <w:r>
        <w:t xml:space="preserve">Etelä-Afrikka</w:t>
      </w:r>
    </w:p>
    <w:p>
      <w:r>
        <w:rPr>
          <w:b/>
        </w:rPr>
        <w:t xml:space="preserve">Esimerkki 0.2870</w:t>
      </w:r>
    </w:p>
    <w:p>
      <w:r>
        <w:t xml:space="preserve">Kirjan A Fortress of Grey Ice ISBN-numero on 0-7653-0633-6.</w:t>
      </w:r>
    </w:p>
    <w:p>
      <w:r>
        <w:rPr>
          <w:b/>
        </w:rPr>
        <w:t xml:space="preserve">Tulos</w:t>
      </w:r>
    </w:p>
    <w:p>
      <w:r>
        <w:t xml:space="preserve">Harmaan jään linnoitus</w:t>
      </w:r>
    </w:p>
    <w:p>
      <w:r>
        <w:rPr>
          <w:b/>
        </w:rPr>
        <w:t xml:space="preserve">Esimerkki 0.2871</w:t>
      </w:r>
    </w:p>
    <w:p>
      <w:r>
        <w:t xml:space="preserve">Olga Barabanschikova on Vastustajajoukkue Karolina Špremin loppuottelussa Redbridge Tournament.</w:t>
      </w:r>
    </w:p>
    <w:p>
      <w:r>
        <w:rPr>
          <w:b/>
        </w:rPr>
        <w:t xml:space="preserve">Tulos</w:t>
      </w:r>
    </w:p>
    <w:p>
      <w:r>
        <w:t xml:space="preserve">Redbridge</w:t>
      </w:r>
    </w:p>
    <w:p>
      <w:r>
        <w:rPr>
          <w:b/>
        </w:rPr>
        <w:t xml:space="preserve">Esimerkki 0.2872</w:t>
      </w:r>
    </w:p>
    <w:p>
      <w:r>
        <w:t xml:space="preserve">L.S. LeTellier toimi päävalmentajana kaudella 1911.</w:t>
      </w:r>
    </w:p>
    <w:p>
      <w:r>
        <w:rPr>
          <w:b/>
        </w:rPr>
        <w:t xml:space="preserve">Tulos</w:t>
      </w:r>
    </w:p>
    <w:p>
      <w:r>
        <w:t xml:space="preserve">1911</w:t>
      </w:r>
    </w:p>
    <w:p>
      <w:r>
        <w:rPr>
          <w:b/>
        </w:rPr>
        <w:t xml:space="preserve">Esimerkki 0.2873</w:t>
      </w:r>
    </w:p>
    <w:p>
      <w:r>
        <w:t xml:space="preserve">Englanninkielisen nimen National Farmers Academy japanilainen ortografia on 農業者大学校.</w:t>
      </w:r>
    </w:p>
    <w:p>
      <w:r>
        <w:rPr>
          <w:b/>
        </w:rPr>
        <w:t xml:space="preserve">Tulos</w:t>
      </w:r>
    </w:p>
    <w:p>
      <w:r>
        <w:t xml:space="preserve">農業者大学校</w:t>
      </w:r>
    </w:p>
    <w:p>
      <w:r>
        <w:rPr>
          <w:b/>
        </w:rPr>
        <w:t xml:space="preserve">Esimerkki 0.2874</w:t>
      </w:r>
    </w:p>
    <w:p>
      <w:r>
        <w:t xml:space="preserve">Damon Bailey opiskeli Indianassa.</w:t>
      </w:r>
    </w:p>
    <w:p>
      <w:r>
        <w:rPr>
          <w:b/>
        </w:rPr>
        <w:t xml:space="preserve">Tulos</w:t>
      </w:r>
    </w:p>
    <w:p>
      <w:r>
        <w:t xml:space="preserve">Damon Bailey</w:t>
      </w:r>
    </w:p>
    <w:p>
      <w:r>
        <w:rPr>
          <w:b/>
        </w:rPr>
        <w:t xml:space="preserve">Esimerkki 0,2875</w:t>
      </w:r>
    </w:p>
    <w:p>
      <w:r>
        <w:t xml:space="preserve">Bionico tarjoillaan jälkiruokana.</w:t>
      </w:r>
    </w:p>
    <w:p>
      <w:r>
        <w:rPr>
          <w:b/>
        </w:rPr>
        <w:t xml:space="preserve">Tulos</w:t>
      </w:r>
    </w:p>
    <w:p>
      <w:r>
        <w:t xml:space="preserve">Bionico</w:t>
      </w:r>
    </w:p>
    <w:p>
      <w:r>
        <w:rPr>
          <w:b/>
        </w:rPr>
        <w:t xml:space="preserve">Esimerkki 0.2876</w:t>
      </w:r>
    </w:p>
    <w:p>
      <w:r>
        <w:t xml:space="preserve">Suurin osa Atlantasta kuuluu DeKalb Countyyn Georgiassa.</w:t>
      </w:r>
    </w:p>
    <w:p>
      <w:r>
        <w:rPr>
          <w:b/>
        </w:rPr>
        <w:t xml:space="preserve">Tulos</w:t>
      </w:r>
    </w:p>
    <w:p>
      <w:r>
        <w:t xml:space="preserve">Atlanta</w:t>
      </w:r>
    </w:p>
    <w:p>
      <w:r>
        <w:rPr>
          <w:b/>
        </w:rPr>
        <w:t xml:space="preserve">Esimerkki 0.2877</w:t>
      </w:r>
    </w:p>
    <w:p>
      <w:r>
        <w:t xml:space="preserve">Cruzeiro sijoittui toiseksi Copa Mercosurissa vuonna 1998.</w:t>
      </w:r>
    </w:p>
    <w:p>
      <w:r>
        <w:rPr>
          <w:b/>
        </w:rPr>
        <w:t xml:space="preserve">Tulos</w:t>
      </w:r>
    </w:p>
    <w:p>
      <w:r>
        <w:t xml:space="preserve">Cruzeiro</w:t>
      </w:r>
    </w:p>
    <w:p>
      <w:r>
        <w:rPr>
          <w:b/>
        </w:rPr>
        <w:t xml:space="preserve">Esimerkki 0.2878</w:t>
      </w:r>
    </w:p>
    <w:p>
      <w:r>
        <w:t xml:space="preserve">Afonso Penan kansainvälisen lentoaseman kiitotien pituus on 2215,0.</w:t>
      </w:r>
    </w:p>
    <w:p>
      <w:r>
        <w:rPr>
          <w:b/>
        </w:rPr>
        <w:t xml:space="preserve">Tulos</w:t>
      </w:r>
    </w:p>
    <w:p>
      <w:r>
        <w:t xml:space="preserve">Afonso Penan kansainvälinen lentoasema</w:t>
      </w:r>
    </w:p>
    <w:p>
      <w:r>
        <w:rPr>
          <w:b/>
        </w:rPr>
        <w:t xml:space="preserve">Esimerkki 0.2879</w:t>
      </w:r>
    </w:p>
    <w:p>
      <w:r>
        <w:t xml:space="preserve">Morrigan Linean nimen alkuperä on kelttiläinen sotajumalatar.</w:t>
      </w:r>
    </w:p>
    <w:p>
      <w:r>
        <w:rPr>
          <w:b/>
        </w:rPr>
        <w:t xml:space="preserve">Tulos</w:t>
      </w:r>
    </w:p>
    <w:p>
      <w:r>
        <w:t xml:space="preserve">Morrigan Linea</w:t>
      </w:r>
    </w:p>
    <w:p>
      <w:r>
        <w:rPr>
          <w:b/>
        </w:rPr>
        <w:t xml:space="preserve">Esimerkki 0.2880</w:t>
      </w:r>
    </w:p>
    <w:p>
      <w:r>
        <w:t xml:space="preserve">Irlantilaiset ovat Irlannin tasavallan asukkaita.</w:t>
      </w:r>
    </w:p>
    <w:p>
      <w:r>
        <w:rPr>
          <w:b/>
        </w:rPr>
        <w:t xml:space="preserve">Tulos</w:t>
      </w:r>
    </w:p>
    <w:p>
      <w:r>
        <w:t xml:space="preserve">Irlannin tasavalta</w:t>
      </w:r>
    </w:p>
    <w:p>
      <w:r>
        <w:rPr>
          <w:b/>
        </w:rPr>
        <w:t xml:space="preserve">Esimerkki 0.2881</w:t>
      </w:r>
    </w:p>
    <w:p>
      <w:r>
        <w:t xml:space="preserve">Zeron tuotti Lewis Parker.</w:t>
      </w:r>
    </w:p>
    <w:p>
      <w:r>
        <w:rPr>
          <w:b/>
        </w:rPr>
        <w:t xml:space="preserve">Tulos</w:t>
      </w:r>
    </w:p>
    <w:p>
      <w:r>
        <w:t xml:space="preserve">Zero</w:t>
      </w:r>
    </w:p>
    <w:p>
      <w:r>
        <w:rPr>
          <w:b/>
        </w:rPr>
        <w:t xml:space="preserve">Esimerkki 0.2882</w:t>
      </w:r>
    </w:p>
    <w:p>
      <w:r>
        <w:t xml:space="preserve">Akronin suuntanumerot ovat 234 ja 330.</w:t>
      </w:r>
    </w:p>
    <w:p>
      <w:r>
        <w:rPr>
          <w:b/>
        </w:rPr>
        <w:t xml:space="preserve">Tulos</w:t>
      </w:r>
    </w:p>
    <w:p>
      <w:r>
        <w:t xml:space="preserve">Akron, Ohio</w:t>
      </w:r>
    </w:p>
    <w:p>
      <w:r>
        <w:rPr>
          <w:b/>
        </w:rPr>
        <w:t xml:space="preserve">Esimerkki 0.2883</w:t>
      </w:r>
    </w:p>
    <w:p>
      <w:r>
        <w:t xml:space="preserve">Yhdysvaltain joukkue ampui 2 1/2 tusinaa 60 jaardin laukausta.</w:t>
      </w:r>
    </w:p>
    <w:p>
      <w:r>
        <w:rPr>
          <w:b/>
        </w:rPr>
        <w:t xml:space="preserve">Tulos</w:t>
      </w:r>
    </w:p>
    <w:p>
      <w:r>
        <w:t xml:space="preserve">American</w:t>
      </w:r>
    </w:p>
    <w:p>
      <w:r>
        <w:rPr>
          <w:b/>
        </w:rPr>
        <w:t xml:space="preserve">Esimerkki 0.2884</w:t>
      </w:r>
    </w:p>
    <w:p>
      <w:r>
        <w:t xml:space="preserve">Itanium 2 9030:n FSB-nopeus on 533 MHz.</w:t>
      </w:r>
    </w:p>
    <w:p>
      <w:r>
        <w:rPr>
          <w:b/>
        </w:rPr>
        <w:t xml:space="preserve">Tulos</w:t>
      </w:r>
    </w:p>
    <w:p>
      <w:r>
        <w:t xml:space="preserve">Itanium 2 9030</w:t>
      </w:r>
    </w:p>
    <w:p>
      <w:r>
        <w:rPr>
          <w:b/>
        </w:rPr>
        <w:t xml:space="preserve">Esimerkki 0,2885</w:t>
      </w:r>
    </w:p>
    <w:p>
      <w:r>
        <w:t xml:space="preserve">A.S. Romalla on kenttä Roomassa.</w:t>
      </w:r>
    </w:p>
    <w:p>
      <w:r>
        <w:rPr>
          <w:b/>
        </w:rPr>
        <w:t xml:space="preserve">Tulos</w:t>
      </w:r>
    </w:p>
    <w:p>
      <w:r>
        <w:t xml:space="preserve">A.S. Roma</w:t>
      </w:r>
    </w:p>
    <w:p>
      <w:r>
        <w:rPr>
          <w:b/>
        </w:rPr>
        <w:t xml:space="preserve">Esimerkki 0.2886</w:t>
      </w:r>
    </w:p>
    <w:p>
      <w:r>
        <w:t xml:space="preserve">Jon Stewart näytteli itseään Space Ghost Coast to Coast -ohjelmassa.</w:t>
      </w:r>
    </w:p>
    <w:p>
      <w:r>
        <w:rPr>
          <w:b/>
        </w:rPr>
        <w:t xml:space="preserve">Tulos</w:t>
      </w:r>
    </w:p>
    <w:p>
      <w:r>
        <w:t xml:space="preserve">Space Ghost Coast to Coast</w:t>
      </w:r>
    </w:p>
    <w:p>
      <w:r>
        <w:rPr>
          <w:b/>
        </w:rPr>
        <w:t xml:space="preserve">Esimerkki 0.2887</w:t>
      </w:r>
    </w:p>
    <w:p>
      <w:r>
        <w:t xml:space="preserve">Crow Island School suunniteltiin vuonna 1938.</w:t>
      </w:r>
    </w:p>
    <w:p>
      <w:r>
        <w:rPr>
          <w:b/>
        </w:rPr>
        <w:t xml:space="preserve">Tulos</w:t>
      </w:r>
    </w:p>
    <w:p>
      <w:r>
        <w:t xml:space="preserve">Crow Islandin koulu</w:t>
      </w:r>
    </w:p>
    <w:p>
      <w:r>
        <w:rPr>
          <w:b/>
        </w:rPr>
        <w:t xml:space="preserve">Esimerkki 0.2888</w:t>
      </w:r>
    </w:p>
    <w:p>
      <w:r>
        <w:t xml:space="preserve">Intel WiFi Link 5100:n langattoman lähiverkon 45 n m prosessitekniikka.</w:t>
      </w:r>
    </w:p>
    <w:p>
      <w:r>
        <w:rPr>
          <w:b/>
        </w:rPr>
        <w:t xml:space="preserve">Tulos</w:t>
      </w:r>
    </w:p>
    <w:p>
      <w:r>
        <w:t xml:space="preserve">Intel WiFi Link 5100</w:t>
      </w:r>
    </w:p>
    <w:p>
      <w:r>
        <w:rPr>
          <w:b/>
        </w:rPr>
        <w:t xml:space="preserve">Esimerkki 0.2889</w:t>
      </w:r>
    </w:p>
    <w:p>
      <w:r>
        <w:t xml:space="preserve">Vuonna 2001 pudotuspelit ovat 3. karsinta, alue 2.</w:t>
      </w:r>
    </w:p>
    <w:p>
      <w:r>
        <w:rPr>
          <w:b/>
        </w:rPr>
        <w:t xml:space="preserve">Tulos</w:t>
      </w:r>
    </w:p>
    <w:p>
      <w:r>
        <w:t xml:space="preserve">2001</w:t>
      </w:r>
    </w:p>
    <w:p>
      <w:r>
        <w:rPr>
          <w:b/>
        </w:rPr>
        <w:t xml:space="preserve">Esimerkki 0,2890</w:t>
      </w:r>
    </w:p>
    <w:p>
      <w:r>
        <w:t xml:space="preserve">John van den Brom on toiminut AZ Alkmaarin managerina.</w:t>
      </w:r>
    </w:p>
    <w:p>
      <w:r>
        <w:rPr>
          <w:b/>
        </w:rPr>
        <w:t xml:space="preserve">Tulos</w:t>
      </w:r>
    </w:p>
    <w:p>
      <w:r>
        <w:t xml:space="preserve">AZ Alkmaar</w:t>
      </w:r>
    </w:p>
    <w:p>
      <w:r>
        <w:rPr>
          <w:b/>
        </w:rPr>
        <w:t xml:space="preserve">Esimerkki 0.2891</w:t>
      </w:r>
    </w:p>
    <w:p>
      <w:r>
        <w:t xml:space="preserve">Campbell College sijaitsee Belfastissa.</w:t>
      </w:r>
    </w:p>
    <w:p>
      <w:r>
        <w:rPr>
          <w:b/>
        </w:rPr>
        <w:t xml:space="preserve">Tulos</w:t>
      </w:r>
    </w:p>
    <w:p>
      <w:r>
        <w:t xml:space="preserve">Campbell College</w:t>
      </w:r>
    </w:p>
    <w:p>
      <w:r>
        <w:rPr>
          <w:b/>
        </w:rPr>
        <w:t xml:space="preserve">Esimerkki 0.2892</w:t>
      </w:r>
    </w:p>
    <w:p>
      <w:r>
        <w:t xml:space="preserve">Atlanta on osa Yhdysvaltain Georgian osavaltiota.</w:t>
      </w:r>
    </w:p>
    <w:p>
      <w:r>
        <w:rPr>
          <w:b/>
        </w:rPr>
        <w:t xml:space="preserve">Tulos</w:t>
      </w:r>
    </w:p>
    <w:p>
      <w:r>
        <w:t xml:space="preserve">Atlanta</w:t>
      </w:r>
    </w:p>
    <w:p>
      <w:r>
        <w:rPr>
          <w:b/>
        </w:rPr>
        <w:t xml:space="preserve">Esimerkki 0.2893</w:t>
      </w:r>
    </w:p>
    <w:p>
      <w:r>
        <w:t xml:space="preserve">Vuonna 1962 William Anders sai maisterintutkinnon alma materistaan, AFIT:stä.</w:t>
      </w:r>
    </w:p>
    <w:p>
      <w:r>
        <w:rPr>
          <w:b/>
        </w:rPr>
        <w:t xml:space="preserve">Tulos</w:t>
      </w:r>
    </w:p>
    <w:p>
      <w:r>
        <w:t xml:space="preserve">William Anders</w:t>
      </w:r>
    </w:p>
    <w:p>
      <w:r>
        <w:rPr>
          <w:b/>
        </w:rPr>
        <w:t xml:space="preserve">Esimerkki 0.2894</w:t>
      </w:r>
    </w:p>
    <w:p>
      <w:r>
        <w:t xml:space="preserve">Lincolnin katedraali on 159,7 metriä korkea.</w:t>
      </w:r>
    </w:p>
    <w:p>
      <w:r>
        <w:rPr>
          <w:b/>
        </w:rPr>
        <w:t xml:space="preserve">Tulos</w:t>
      </w:r>
    </w:p>
    <w:p>
      <w:r>
        <w:t xml:space="preserve">Lincolnin katedraali</w:t>
      </w:r>
    </w:p>
    <w:p>
      <w:r>
        <w:rPr>
          <w:b/>
        </w:rPr>
        <w:t xml:space="preserve">Esimerkki 0,2895</w:t>
      </w:r>
    </w:p>
    <w:p>
      <w:r>
        <w:t xml:space="preserve">Lokve on kyrillisin aakkosin локве ja romanialaisittain Locve.</w:t>
      </w:r>
    </w:p>
    <w:p>
      <w:r>
        <w:rPr>
          <w:b/>
        </w:rPr>
        <w:t xml:space="preserve">Tulos</w:t>
      </w:r>
    </w:p>
    <w:p>
      <w:r>
        <w:t xml:space="preserve">Lokve</w:t>
      </w:r>
    </w:p>
    <w:p>
      <w:r>
        <w:rPr>
          <w:b/>
        </w:rPr>
        <w:t xml:space="preserve">Esimerkki 0.2896</w:t>
      </w:r>
    </w:p>
    <w:p>
      <w:r>
        <w:t xml:space="preserve">The Taste of Cambridge on vakituisesti luokiteltu paikka, jossa on kohtuuhintaista ruokaa.</w:t>
      </w:r>
    </w:p>
    <w:p>
      <w:r>
        <w:rPr>
          <w:b/>
        </w:rPr>
        <w:t xml:space="preserve">Tulos</w:t>
      </w:r>
    </w:p>
    <w:p>
      <w:r>
        <w:t xml:space="preserve">Cambridgen maku</w:t>
      </w:r>
    </w:p>
    <w:p>
      <w:r>
        <w:rPr>
          <w:b/>
        </w:rPr>
        <w:t xml:space="preserve">Esimerkki 0,2897</w:t>
      </w:r>
    </w:p>
    <w:p>
      <w:r>
        <w:t xml:space="preserve">Eniten levypalloja kerännyt Udonis Haslem (8) teki ennätyksensä ottelussa 14.</w:t>
      </w:r>
    </w:p>
    <w:p>
      <w:r>
        <w:rPr>
          <w:b/>
        </w:rPr>
        <w:t xml:space="preserve">Tulos</w:t>
      </w:r>
    </w:p>
    <w:p>
      <w:r>
        <w:t xml:space="preserve">14</w:t>
      </w:r>
    </w:p>
    <w:p>
      <w:r>
        <w:rPr>
          <w:b/>
        </w:rPr>
        <w:t xml:space="preserve">Esimerkki 0.2898</w:t>
      </w:r>
    </w:p>
    <w:p>
      <w:r>
        <w:t xml:space="preserve">Sheldon Moldoff voitti Inkpot-palkinnon.</w:t>
      </w:r>
    </w:p>
    <w:p>
      <w:r>
        <w:rPr>
          <w:b/>
        </w:rPr>
        <w:t xml:space="preserve">Tulos</w:t>
      </w:r>
    </w:p>
    <w:p>
      <w:r>
        <w:t xml:space="preserve">Sheldon Moldoff</w:t>
      </w:r>
    </w:p>
    <w:p>
      <w:r>
        <w:rPr>
          <w:b/>
        </w:rPr>
        <w:t xml:space="preserve">Esimerkki 0.2899</w:t>
      </w:r>
    </w:p>
    <w:p>
      <w:r>
        <w:t xml:space="preserve">Temple Towerissa on 320 sivua.</w:t>
      </w:r>
    </w:p>
    <w:p>
      <w:r>
        <w:rPr>
          <w:b/>
        </w:rPr>
        <w:t xml:space="preserve">Tulos</w:t>
      </w:r>
    </w:p>
    <w:p>
      <w:r>
        <w:t xml:space="preserve">Temppelin torni</w:t>
      </w:r>
    </w:p>
    <w:p>
      <w:r>
        <w:rPr>
          <w:b/>
        </w:rPr>
        <w:t xml:space="preserve">Esimerkki 0,2900</w:t>
      </w:r>
    </w:p>
    <w:p>
      <w:r>
        <w:t xml:space="preserve">Jakson nimi, jonka yöarvosana on 9, on "mies, joka myi maailman.</w:t>
      </w:r>
    </w:p>
    <w:p>
      <w:r>
        <w:rPr>
          <w:b/>
        </w:rPr>
        <w:t xml:space="preserve">Tulos</w:t>
      </w:r>
    </w:p>
    <w:p>
      <w:r>
        <w:t xml:space="preserve">mies, joka myi maailman</w:t>
      </w:r>
    </w:p>
    <w:p>
      <w:r>
        <w:rPr>
          <w:b/>
        </w:rPr>
        <w:t xml:space="preserve">Esimerkki 0.2901</w:t>
      </w:r>
    </w:p>
    <w:p>
      <w:r>
        <w:t xml:space="preserve">romaania "1634: Baijerin kriisi" seuraa "Ring of Fire II".</w:t>
      </w:r>
    </w:p>
    <w:p>
      <w:r>
        <w:rPr>
          <w:b/>
        </w:rPr>
        <w:t xml:space="preserve">Tulos</w:t>
      </w:r>
    </w:p>
    <w:p>
      <w:r>
        <w:t xml:space="preserve">1634: Baijerin kriisi</w:t>
      </w:r>
    </w:p>
    <w:p>
      <w:r>
        <w:rPr>
          <w:b/>
        </w:rPr>
        <w:t xml:space="preserve">Esimerkki 0.2902</w:t>
      </w:r>
    </w:p>
    <w:p>
      <w:r>
        <w:t xml:space="preserve">Delawaren yliopisto liittyi Yankee Conferenceen vuonna 1986.</w:t>
      </w:r>
    </w:p>
    <w:p>
      <w:r>
        <w:rPr>
          <w:b/>
        </w:rPr>
        <w:t xml:space="preserve">Tulos</w:t>
      </w:r>
    </w:p>
    <w:p>
      <w:r>
        <w:t xml:space="preserve">Delawaren yliopisto</w:t>
      </w:r>
    </w:p>
    <w:p>
      <w:r>
        <w:rPr>
          <w:b/>
        </w:rPr>
        <w:t xml:space="preserve">Esimerkki 0.2903</w:t>
      </w:r>
    </w:p>
    <w:p>
      <w:r>
        <w:t xml:space="preserve">Christian Panucci esiintyy A.S. Romassa.</w:t>
      </w:r>
    </w:p>
    <w:p>
      <w:r>
        <w:rPr>
          <w:b/>
        </w:rPr>
        <w:t xml:space="preserve">Tulos</w:t>
      </w:r>
    </w:p>
    <w:p>
      <w:r>
        <w:t xml:space="preserve">Christian Panucci</w:t>
      </w:r>
    </w:p>
    <w:p>
      <w:r>
        <w:rPr>
          <w:b/>
        </w:rPr>
        <w:t xml:space="preserve">Esimerkki 0.2904</w:t>
      </w:r>
    </w:p>
    <w:p>
      <w:r>
        <w:t xml:space="preserve">Milfay ohjaus Rodrigo García</w:t>
      </w:r>
    </w:p>
    <w:p>
      <w:r>
        <w:rPr>
          <w:b/>
        </w:rPr>
        <w:t xml:space="preserve">Tulos</w:t>
      </w:r>
    </w:p>
    <w:p>
      <w:r>
        <w:t xml:space="preserve">Milfay</w:t>
      </w:r>
    </w:p>
    <w:p>
      <w:r>
        <w:rPr>
          <w:b/>
        </w:rPr>
        <w:t xml:space="preserve">Esimerkki 0,2905</w:t>
      </w:r>
    </w:p>
    <w:p>
      <w:r>
        <w:t xml:space="preserve">Alan Bean oli testilentäjä.</w:t>
      </w:r>
    </w:p>
    <w:p>
      <w:r>
        <w:rPr>
          <w:b/>
        </w:rPr>
        <w:t xml:space="preserve">Tulos</w:t>
      </w:r>
    </w:p>
    <w:p>
      <w:r>
        <w:t xml:space="preserve">Alan Bean</w:t>
      </w:r>
    </w:p>
    <w:p>
      <w:r>
        <w:rPr>
          <w:b/>
        </w:rPr>
        <w:t xml:space="preserve">Esimerkki 0.2906</w:t>
      </w:r>
    </w:p>
    <w:p>
      <w:r>
        <w:t xml:space="preserve">David Durenberger (R) oli seuraaja, joka virallisesti asetettiin virkaan 8. marraskuuta 1978.</w:t>
      </w:r>
    </w:p>
    <w:p>
      <w:r>
        <w:rPr>
          <w:b/>
        </w:rPr>
        <w:t xml:space="preserve">Tulos</w:t>
      </w:r>
    </w:p>
    <w:p>
      <w:r>
        <w:t xml:space="preserve">David Durenberger (R)</w:t>
      </w:r>
    </w:p>
    <w:p>
      <w:r>
        <w:rPr>
          <w:b/>
        </w:rPr>
        <w:t xml:space="preserve">Esimerkki 0.2907</w:t>
      </w:r>
    </w:p>
    <w:p>
      <w:r>
        <w:t xml:space="preserve">Principi Apostolorum Petro julkaistaan 5. lokakuuta 1920.</w:t>
      </w:r>
    </w:p>
    <w:p>
      <w:r>
        <w:rPr>
          <w:b/>
        </w:rPr>
        <w:t xml:space="preserve">Tulos</w:t>
      </w:r>
    </w:p>
    <w:p>
      <w:r>
        <w:t xml:space="preserve">Principi Apostolorum Petro</w:t>
      </w:r>
    </w:p>
    <w:p>
      <w:r>
        <w:rPr>
          <w:b/>
        </w:rPr>
        <w:t xml:space="preserve">Esimerkki 0.2908</w:t>
      </w:r>
    </w:p>
    <w:p>
      <w:r>
        <w:t xml:space="preserve">Virkaa tekevä Howard Coble kuului republikaaneihin.</w:t>
      </w:r>
    </w:p>
    <w:p>
      <w:r>
        <w:rPr>
          <w:b/>
        </w:rPr>
        <w:t xml:space="preserve">Tulos</w:t>
      </w:r>
    </w:p>
    <w:p>
      <w:r>
        <w:t xml:space="preserve">Howard Coble</w:t>
      </w:r>
    </w:p>
    <w:p>
      <w:r>
        <w:rPr>
          <w:b/>
        </w:rPr>
        <w:t xml:space="preserve">Esimerkki 0.2909</w:t>
      </w:r>
    </w:p>
    <w:p>
      <w:r>
        <w:t xml:space="preserve">Alpenan piirikunnan alueellisen lentoaseman kiitotien pituus on 2744,0.</w:t>
      </w:r>
    </w:p>
    <w:p>
      <w:r>
        <w:rPr>
          <w:b/>
        </w:rPr>
        <w:t xml:space="preserve">Tulos</w:t>
      </w:r>
    </w:p>
    <w:p>
      <w:r>
        <w:t xml:space="preserve">Alpenan piirikunnan alueellinen lentoasema</w:t>
      </w:r>
    </w:p>
    <w:p>
      <w:r>
        <w:rPr>
          <w:b/>
        </w:rPr>
        <w:t xml:space="preserve">Esimerkki 0,2910</w:t>
      </w:r>
    </w:p>
    <w:p>
      <w:r>
        <w:t xml:space="preserve">Sveitsin lainsäätäjä on liittokokous.</w:t>
      </w:r>
    </w:p>
    <w:p>
      <w:r>
        <w:rPr>
          <w:b/>
        </w:rPr>
        <w:t xml:space="preserve">Tulos</w:t>
      </w:r>
    </w:p>
    <w:p>
      <w:r>
        <w:t xml:space="preserve">Sveitsi</w:t>
      </w:r>
    </w:p>
    <w:p>
      <w:r>
        <w:rPr>
          <w:b/>
        </w:rPr>
        <w:t xml:space="preserve">Esimerkki 0.2911</w:t>
      </w:r>
    </w:p>
    <w:p>
      <w:r>
        <w:t xml:space="preserve">Maan, jonka bruttokansantuote henkeä kohti on 18048 dollaria, bruttokansantuote oli 145,238.</w:t>
      </w:r>
    </w:p>
    <w:p>
      <w:r>
        <w:rPr>
          <w:b/>
        </w:rPr>
        <w:t xml:space="preserve">Tulos</w:t>
      </w:r>
    </w:p>
    <w:p>
      <w:r>
        <w:t xml:space="preserve">145.238</w:t>
      </w:r>
    </w:p>
    <w:p>
      <w:r>
        <w:rPr>
          <w:b/>
        </w:rPr>
        <w:t xml:space="preserve">Esimerkki 0.2912</w:t>
      </w:r>
    </w:p>
    <w:p>
      <w:r>
        <w:t xml:space="preserve">Yksi Intian johtajista on nimeltään T. S. Thakur.</w:t>
      </w:r>
    </w:p>
    <w:p>
      <w:r>
        <w:rPr>
          <w:b/>
        </w:rPr>
        <w:t xml:space="preserve">Tulos</w:t>
      </w:r>
    </w:p>
    <w:p>
      <w:r>
        <w:t xml:space="preserve">Intia</w:t>
      </w:r>
    </w:p>
    <w:p>
      <w:r>
        <w:rPr>
          <w:b/>
        </w:rPr>
        <w:t xml:space="preserve">Esimerkki 0.2913</w:t>
      </w:r>
    </w:p>
    <w:p>
      <w:r>
        <w:t xml:space="preserve">Kalifornian osavaltion kokous sijaitsee Kalifornian osavaltion pääkaupungissa.</w:t>
      </w:r>
    </w:p>
    <w:p>
      <w:r>
        <w:rPr>
          <w:b/>
        </w:rPr>
        <w:t xml:space="preserve">Tulos</w:t>
      </w:r>
    </w:p>
    <w:p>
      <w:r>
        <w:t xml:space="preserve">Kalifornian osavaltion kokous</w:t>
      </w:r>
    </w:p>
    <w:p>
      <w:r>
        <w:rPr>
          <w:b/>
        </w:rPr>
        <w:t xml:space="preserve">Esimerkki 0.2914</w:t>
      </w:r>
    </w:p>
    <w:p>
      <w:r>
        <w:t xml:space="preserve">Århusin lentoaseman kiitotien nimi on "10R/28L".</w:t>
      </w:r>
    </w:p>
    <w:p>
      <w:r>
        <w:rPr>
          <w:b/>
        </w:rPr>
        <w:t xml:space="preserve">Tulos</w:t>
      </w:r>
    </w:p>
    <w:p>
      <w:r>
        <w:t xml:space="preserve">Århusin lentoasema</w:t>
      </w:r>
    </w:p>
    <w:p>
      <w:r>
        <w:rPr>
          <w:b/>
        </w:rPr>
        <w:t xml:space="preserve">Esimerkki 0,2915</w:t>
      </w:r>
    </w:p>
    <w:p>
      <w:r>
        <w:t xml:space="preserve">Gangsters 2:n julkaisi Eidos Interactive.</w:t>
      </w:r>
    </w:p>
    <w:p>
      <w:r>
        <w:rPr>
          <w:b/>
        </w:rPr>
        <w:t xml:space="preserve">Tulos</w:t>
      </w:r>
    </w:p>
    <w:p>
      <w:r>
        <w:t xml:space="preserve">Gangsterit 2</w:t>
      </w:r>
    </w:p>
    <w:p>
      <w:r>
        <w:rPr>
          <w:b/>
        </w:rPr>
        <w:t xml:space="preserve">Esimerkki 0.2916</w:t>
      </w:r>
    </w:p>
    <w:p>
      <w:r>
        <w:t xml:space="preserve">A Wizard of Mars -kirjan julkaisi Harcourt.</w:t>
      </w:r>
    </w:p>
    <w:p>
      <w:r>
        <w:rPr>
          <w:b/>
        </w:rPr>
        <w:t xml:space="preserve">Tulos</w:t>
      </w:r>
    </w:p>
    <w:p>
      <w:r>
        <w:t xml:space="preserve">Marsin velho</w:t>
      </w:r>
    </w:p>
    <w:p>
      <w:r>
        <w:rPr>
          <w:b/>
        </w:rPr>
        <w:t xml:space="preserve">Esimerkki 0.2917</w:t>
      </w:r>
    </w:p>
    <w:p>
      <w:r>
        <w:t xml:space="preserve">Apollo 12:n operaattori oli NASA.</w:t>
      </w:r>
    </w:p>
    <w:p>
      <w:r>
        <w:rPr>
          <w:b/>
        </w:rPr>
        <w:t xml:space="preserve">Tulos</w:t>
      </w:r>
    </w:p>
    <w:p>
      <w:r>
        <w:t xml:space="preserve">Apollo 12</w:t>
      </w:r>
    </w:p>
    <w:p>
      <w:r>
        <w:rPr>
          <w:b/>
        </w:rPr>
        <w:t xml:space="preserve">Esimerkki 0.2918</w:t>
      </w:r>
    </w:p>
    <w:p>
      <w:r>
        <w:t xml:space="preserve">Ícolo e Bengo sijaitsee Luandan maakunnassa.</w:t>
      </w:r>
    </w:p>
    <w:p>
      <w:r>
        <w:rPr>
          <w:b/>
        </w:rPr>
        <w:t xml:space="preserve">Tulos</w:t>
      </w:r>
    </w:p>
    <w:p>
      <w:r>
        <w:t xml:space="preserve">Ícolo e Bengo</w:t>
      </w:r>
    </w:p>
    <w:p>
      <w:r>
        <w:rPr>
          <w:b/>
        </w:rPr>
        <w:t xml:space="preserve">Esimerkki 0.2919</w:t>
      </w:r>
    </w:p>
    <w:p>
      <w:r>
        <w:t xml:space="preserve">A.E Dimitra Efxeinoupolis -seura sijaitsee Kreikassa.</w:t>
      </w:r>
    </w:p>
    <w:p>
      <w:r>
        <w:rPr>
          <w:b/>
        </w:rPr>
        <w:t xml:space="preserve">Tulos</w:t>
      </w:r>
    </w:p>
    <w:p>
      <w:r>
        <w:t xml:space="preserve">A.E Dimitra Efxeinoupolis</w:t>
      </w:r>
    </w:p>
    <w:p>
      <w:r>
        <w:rPr>
          <w:b/>
        </w:rPr>
        <w:t xml:space="preserve">Esimerkki 0,2920</w:t>
      </w:r>
    </w:p>
    <w:p>
      <w:r>
        <w:t xml:space="preserve">Afonso Penan kansainvälinen lentoasema sijaitsee 2988 jalkaa merenpinnan yläpuolella.</w:t>
      </w:r>
    </w:p>
    <w:p>
      <w:r>
        <w:rPr>
          <w:b/>
        </w:rPr>
        <w:t xml:space="preserve">Tulos</w:t>
      </w:r>
    </w:p>
    <w:p>
      <w:r>
        <w:t xml:space="preserve">Afonso Penan kansainvälinen lentoasema</w:t>
      </w:r>
    </w:p>
    <w:p>
      <w:r>
        <w:rPr>
          <w:b/>
        </w:rPr>
        <w:t xml:space="preserve">Esimerkki 0,2921</w:t>
      </w:r>
    </w:p>
    <w:p>
      <w:r>
        <w:t xml:space="preserve">Stratford-nimen väestölaskentajaosto on Perth.</w:t>
      </w:r>
    </w:p>
    <w:p>
      <w:r>
        <w:rPr>
          <w:b/>
        </w:rPr>
        <w:t xml:space="preserve">Tulos</w:t>
      </w:r>
    </w:p>
    <w:p>
      <w:r>
        <w:t xml:space="preserve">Stratford</w:t>
      </w:r>
    </w:p>
    <w:p>
      <w:r>
        <w:rPr>
          <w:b/>
        </w:rPr>
        <w:t xml:space="preserve">Esimerkki 0,2922</w:t>
      </w:r>
    </w:p>
    <w:p>
      <w:r>
        <w:t xml:space="preserve">Gene Sarazen voitti PGA Championshipin vuosina 1922, 1923 ja 1933.</w:t>
      </w:r>
    </w:p>
    <w:p>
      <w:r>
        <w:rPr>
          <w:b/>
        </w:rPr>
        <w:t xml:space="preserve">Tulos</w:t>
      </w:r>
    </w:p>
    <w:p>
      <w:r>
        <w:t xml:space="preserve">Gene Sarazen</w:t>
      </w:r>
    </w:p>
    <w:p>
      <w:r>
        <w:rPr>
          <w:b/>
        </w:rPr>
        <w:t xml:space="preserve">Esimerkki 0.2923</w:t>
      </w:r>
    </w:p>
    <w:p>
      <w:r>
        <w:t xml:space="preserve">Dot on 18 tuuman mittainen.</w:t>
      </w:r>
    </w:p>
    <w:p>
      <w:r>
        <w:rPr>
          <w:b/>
        </w:rPr>
        <w:t xml:space="preserve">Tulos</w:t>
      </w:r>
    </w:p>
    <w:p>
      <w:r>
        <w:t xml:space="preserve">Dot</w:t>
      </w:r>
    </w:p>
    <w:p>
      <w:r>
        <w:rPr>
          <w:b/>
        </w:rPr>
        <w:t xml:space="preserve">Esimerkki 0,2924</w:t>
      </w:r>
    </w:p>
    <w:p>
      <w:r>
        <w:t xml:space="preserve">Steve Langdon on kanadalainen.</w:t>
      </w:r>
    </w:p>
    <w:p>
      <w:r>
        <w:rPr>
          <w:b/>
        </w:rPr>
        <w:t xml:space="preserve">Tulos</w:t>
      </w:r>
    </w:p>
    <w:p>
      <w:r>
        <w:t xml:space="preserve">Steve Langdon</w:t>
      </w:r>
    </w:p>
    <w:p>
      <w:r>
        <w:rPr>
          <w:b/>
        </w:rPr>
        <w:t xml:space="preserve">Esimerkki 0,2925</w:t>
      </w:r>
    </w:p>
    <w:p>
      <w:r>
        <w:t xml:space="preserve">Asiakkaat ovat arvostaneet Cambridge Blue -ravintolan, jossa tarjoillaan japanilaista ruokaa.</w:t>
      </w:r>
    </w:p>
    <w:p>
      <w:r>
        <w:rPr>
          <w:b/>
        </w:rPr>
        <w:t xml:space="preserve">Tulos</w:t>
      </w:r>
    </w:p>
    <w:p>
      <w:r>
        <w:t xml:space="preserve">Cambridge Blue</w:t>
      </w:r>
    </w:p>
    <w:p>
      <w:r>
        <w:rPr>
          <w:b/>
        </w:rPr>
        <w:t xml:space="preserve">Esimerkki 0,2926</w:t>
      </w:r>
    </w:p>
    <w:p>
      <w:r>
        <w:t xml:space="preserve">Pilibhitin piirissä on 13. Vidhan Sabha, jossa BJP on lähin kilpaileva puolue.</w:t>
      </w:r>
    </w:p>
    <w:p>
      <w:r>
        <w:rPr>
          <w:b/>
        </w:rPr>
        <w:t xml:space="preserve">Tulos</w:t>
      </w:r>
    </w:p>
    <w:p>
      <w:r>
        <w:t xml:space="preserve">13. Vidhan Sabha</w:t>
      </w:r>
    </w:p>
    <w:p>
      <w:r>
        <w:rPr>
          <w:b/>
        </w:rPr>
        <w:t xml:space="preserve">Esimerkki 0.2927</w:t>
      </w:r>
    </w:p>
    <w:p>
      <w:r>
        <w:t xml:space="preserve">Chip Ganassi omistaa Chip Ganassi Racing -tiimin.</w:t>
      </w:r>
    </w:p>
    <w:p>
      <w:r>
        <w:rPr>
          <w:b/>
        </w:rPr>
        <w:t xml:space="preserve">Tulos</w:t>
      </w:r>
    </w:p>
    <w:p>
      <w:r>
        <w:t xml:space="preserve">Chip Ganassi Racing</w:t>
      </w:r>
    </w:p>
    <w:p>
      <w:r>
        <w:rPr>
          <w:b/>
        </w:rPr>
        <w:t xml:space="preserve">Esimerkki 0,2928</w:t>
      </w:r>
    </w:p>
    <w:p>
      <w:r>
        <w:t xml:space="preserve">Vuoden 1991 kiertue tunnettiin nimellä Marlboro Tour.</w:t>
      </w:r>
    </w:p>
    <w:p>
      <w:r>
        <w:rPr>
          <w:b/>
        </w:rPr>
        <w:t xml:space="preserve">Tulos</w:t>
      </w:r>
    </w:p>
    <w:p>
      <w:r>
        <w:t xml:space="preserve">1991</w:t>
      </w:r>
    </w:p>
    <w:p>
      <w:r>
        <w:rPr>
          <w:b/>
        </w:rPr>
        <w:t xml:space="preserve">Esimerkki 0.2929</w:t>
      </w:r>
    </w:p>
    <w:p>
      <w:r>
        <w:t xml:space="preserve">Ateenan kansainvälinen lentoasema on 94 metriä merenpinnan yläpuolella.</w:t>
      </w:r>
    </w:p>
    <w:p>
      <w:r>
        <w:rPr>
          <w:b/>
        </w:rPr>
        <w:t xml:space="preserve">Tulos</w:t>
      </w:r>
    </w:p>
    <w:p>
      <w:r>
        <w:t xml:space="preserve">Ateenan kansainvälinen lentoasema</w:t>
      </w:r>
    </w:p>
    <w:p>
      <w:r>
        <w:rPr>
          <w:b/>
        </w:rPr>
        <w:t xml:space="preserve">Esimerkki 0,2930</w:t>
      </w:r>
    </w:p>
    <w:p>
      <w:r>
        <w:t xml:space="preserve">London Eye on 135 metriä korkea.</w:t>
      </w:r>
    </w:p>
    <w:p>
      <w:r>
        <w:rPr>
          <w:b/>
        </w:rPr>
        <w:t xml:space="preserve">Tulos</w:t>
      </w:r>
    </w:p>
    <w:p>
      <w:r>
        <w:t xml:space="preserve">London Eye</w:t>
      </w:r>
    </w:p>
    <w:p>
      <w:r>
        <w:rPr>
          <w:b/>
        </w:rPr>
        <w:t xml:space="preserve">Esimerkki 0.2931</w:t>
      </w:r>
    </w:p>
    <w:p>
      <w:r>
        <w:t xml:space="preserve">St. Vincent-St. Mary High School sijaitsee Akronin kaupungissa Ohiossa.</w:t>
      </w:r>
    </w:p>
    <w:p>
      <w:r>
        <w:rPr>
          <w:b/>
        </w:rPr>
        <w:t xml:space="preserve">Tulos</w:t>
      </w:r>
    </w:p>
    <w:p>
      <w:r>
        <w:t xml:space="preserve">St. Vincent-St. Mary High School</w:t>
      </w:r>
    </w:p>
    <w:p>
      <w:r>
        <w:rPr>
          <w:b/>
        </w:rPr>
        <w:t xml:space="preserve">Esimerkki 0.2932</w:t>
      </w:r>
    </w:p>
    <w:p>
      <w:r>
        <w:t xml:space="preserve">Pigeon Creekin tulot asukasta kohti ovat 34 771 dollaria.</w:t>
      </w:r>
    </w:p>
    <w:p>
      <w:r>
        <w:rPr>
          <w:b/>
        </w:rPr>
        <w:t xml:space="preserve">Tulos</w:t>
      </w:r>
    </w:p>
    <w:p>
      <w:r>
        <w:t xml:space="preserve">Pigeon Creek</w:t>
      </w:r>
    </w:p>
    <w:p>
      <w:r>
        <w:rPr>
          <w:b/>
        </w:rPr>
        <w:t xml:space="preserve">Esimerkki 0,2933</w:t>
      </w:r>
    </w:p>
    <w:p>
      <w:r>
        <w:t xml:space="preserve">Sacra Propediem käsittelee Pyhän Fransiskuksen kolmatta ritarikuntaa.</w:t>
      </w:r>
    </w:p>
    <w:p>
      <w:r>
        <w:rPr>
          <w:b/>
        </w:rPr>
        <w:t xml:space="preserve">Tulos</w:t>
      </w:r>
    </w:p>
    <w:p>
      <w:r>
        <w:t xml:space="preserve">Sacra Propediem</w:t>
      </w:r>
    </w:p>
    <w:p>
      <w:r>
        <w:rPr>
          <w:b/>
        </w:rPr>
        <w:t xml:space="preserve">Esimerkki 0,2934</w:t>
      </w:r>
    </w:p>
    <w:p>
      <w:r>
        <w:t xml:space="preserve">Angicosin kunnan pinta-ala on 741,654 neliökilometriä eli 286,353 neliökilometriä.</w:t>
      </w:r>
    </w:p>
    <w:p>
      <w:r>
        <w:rPr>
          <w:b/>
        </w:rPr>
        <w:t xml:space="preserve">Tulos</w:t>
      </w:r>
    </w:p>
    <w:p>
      <w:r>
        <w:t xml:space="preserve">Angicos</w:t>
      </w:r>
    </w:p>
    <w:p>
      <w:r>
        <w:rPr>
          <w:b/>
        </w:rPr>
        <w:t xml:space="preserve">Esimerkki 0,2935</w:t>
      </w:r>
    </w:p>
    <w:p>
      <w:r>
        <w:t xml:space="preserve">Jason Polak on tällä hetkellä eläkkeellä</w:t>
      </w:r>
    </w:p>
    <w:p>
      <w:r>
        <w:rPr>
          <w:b/>
        </w:rPr>
        <w:t xml:space="preserve">Tulos</w:t>
      </w:r>
    </w:p>
    <w:p>
      <w:r>
        <w:t xml:space="preserve">Jason Polak</w:t>
      </w:r>
    </w:p>
    <w:p>
      <w:r>
        <w:rPr>
          <w:b/>
        </w:rPr>
        <w:t xml:space="preserve">Esimerkki 0,2936</w:t>
      </w:r>
    </w:p>
    <w:p>
      <w:r>
        <w:t xml:space="preserve">Y-20:n valmisti AVIC.</w:t>
      </w:r>
    </w:p>
    <w:p>
      <w:r>
        <w:rPr>
          <w:b/>
        </w:rPr>
        <w:t xml:space="preserve">Tulos</w:t>
      </w:r>
    </w:p>
    <w:p>
      <w:r>
        <w:t xml:space="preserve">Y-20</w:t>
      </w:r>
    </w:p>
    <w:p>
      <w:r>
        <w:rPr>
          <w:b/>
        </w:rPr>
        <w:t xml:space="preserve">Esimerkki 0,2937</w:t>
      </w:r>
    </w:p>
    <w:p>
      <w:r>
        <w:t xml:space="preserve">A.F.C. Fylden kotipaikka on Bryning Lane.</w:t>
      </w:r>
    </w:p>
    <w:p>
      <w:r>
        <w:rPr>
          <w:b/>
        </w:rPr>
        <w:t xml:space="preserve">Tulos</w:t>
      </w:r>
    </w:p>
    <w:p>
      <w:r>
        <w:t xml:space="preserve">A.F.C. Fylde</w:t>
      </w:r>
    </w:p>
    <w:p>
      <w:r>
        <w:rPr>
          <w:b/>
        </w:rPr>
        <w:t xml:space="preserve">Esimerkki 0.2938</w:t>
      </w:r>
    </w:p>
    <w:p>
      <w:r>
        <w:t xml:space="preserve">Bhajji on pakoran ja muiden valkuais- tai maissijauhoista valmistettujen paistettujen keksien kaltainen ruokalaji.</w:t>
      </w:r>
    </w:p>
    <w:p>
      <w:r>
        <w:rPr>
          <w:b/>
        </w:rPr>
        <w:t xml:space="preserve">Tulos</w:t>
      </w:r>
    </w:p>
    <w:p>
      <w:r>
        <w:t xml:space="preserve">Bhajji</w:t>
      </w:r>
    </w:p>
    <w:p>
      <w:r>
        <w:rPr>
          <w:b/>
        </w:rPr>
        <w:t xml:space="preserve">Esimerkki 0.2939</w:t>
      </w:r>
    </w:p>
    <w:p>
      <w:r>
        <w:t xml:space="preserve">D-tyyppi (diafilmi) on eräs Kodak Color Print Material -filmityyppi.</w:t>
      </w:r>
    </w:p>
    <w:p>
      <w:r>
        <w:rPr>
          <w:b/>
        </w:rPr>
        <w:t xml:space="preserve">Tulos</w:t>
      </w:r>
    </w:p>
    <w:p>
      <w:r>
        <w:t xml:space="preserve">Kodakin väritulostusmateriaali</w:t>
      </w:r>
    </w:p>
    <w:p>
      <w:r>
        <w:rPr>
          <w:b/>
        </w:rPr>
        <w:t xml:space="preserve">Esimerkki 0,2940</w:t>
      </w:r>
    </w:p>
    <w:p>
      <w:r>
        <w:t xml:space="preserve">AZAL PFK:ssa on 3500 jäsentä.</w:t>
      </w:r>
    </w:p>
    <w:p>
      <w:r>
        <w:rPr>
          <w:b/>
        </w:rPr>
        <w:t xml:space="preserve">Tulos</w:t>
      </w:r>
    </w:p>
    <w:p>
      <w:r>
        <w:t xml:space="preserve">AZAL PFK</w:t>
      </w:r>
    </w:p>
    <w:p>
      <w:r>
        <w:rPr>
          <w:b/>
        </w:rPr>
        <w:t xml:space="preserve">Esimerkki 0,2941</w:t>
      </w:r>
    </w:p>
    <w:p>
      <w:r>
        <w:t xml:space="preserve">Bhajji on kotoisin Intiasta.</w:t>
      </w:r>
    </w:p>
    <w:p>
      <w:r>
        <w:rPr>
          <w:b/>
        </w:rPr>
        <w:t xml:space="preserve">Tulos</w:t>
      </w:r>
    </w:p>
    <w:p>
      <w:r>
        <w:t xml:space="preserve">Bhajji</w:t>
      </w:r>
    </w:p>
    <w:p>
      <w:r>
        <w:rPr>
          <w:b/>
        </w:rPr>
        <w:t xml:space="preserve">Esimerkki 0,2942</w:t>
      </w:r>
    </w:p>
    <w:p>
      <w:r>
        <w:t xml:space="preserve">Henrich Brodda oli U-209:n kapteeni.</w:t>
      </w:r>
    </w:p>
    <w:p>
      <w:r>
        <w:rPr>
          <w:b/>
        </w:rPr>
        <w:t xml:space="preserve">Tulos</w:t>
      </w:r>
    </w:p>
    <w:p>
      <w:r>
        <w:t xml:space="preserve">U-209</w:t>
      </w:r>
    </w:p>
    <w:p>
      <w:r>
        <w:rPr>
          <w:b/>
        </w:rPr>
        <w:t xml:space="preserve">Esimerkki 0,2943</w:t>
      </w:r>
    </w:p>
    <w:p>
      <w:r>
        <w:t xml:space="preserve">Vaults tarjoaa pikaruokaa.</w:t>
      </w:r>
    </w:p>
    <w:p>
      <w:r>
        <w:rPr>
          <w:b/>
        </w:rPr>
        <w:t xml:space="preserve">Tulos</w:t>
      </w:r>
    </w:p>
    <w:p>
      <w:r>
        <w:t xml:space="preserve">Holvit</w:t>
      </w:r>
    </w:p>
    <w:p>
      <w:r>
        <w:rPr>
          <w:b/>
        </w:rPr>
        <w:t xml:space="preserve">Esimerkki 0,2944</w:t>
      </w:r>
    </w:p>
    <w:p>
      <w:r>
        <w:t xml:space="preserve">Browns Cambridgellä on korkea veloitusaste 20-25 kilon välillä.</w:t>
      </w:r>
    </w:p>
    <w:p>
      <w:r>
        <w:rPr>
          <w:b/>
        </w:rPr>
        <w:t xml:space="preserve">Tulos</w:t>
      </w:r>
    </w:p>
    <w:p>
      <w:r>
        <w:t xml:space="preserve">Browns Cambridge</w:t>
      </w:r>
    </w:p>
    <w:p>
      <w:r>
        <w:rPr>
          <w:b/>
        </w:rPr>
        <w:t xml:space="preserve">Esimerkki 0,2945</w:t>
      </w:r>
    </w:p>
    <w:p>
      <w:r>
        <w:t xml:space="preserve">Ethan Bennett kävi Farragutin lukiota.</w:t>
      </w:r>
    </w:p>
    <w:p>
      <w:r>
        <w:rPr>
          <w:b/>
        </w:rPr>
        <w:t xml:space="preserve">Tulos</w:t>
      </w:r>
    </w:p>
    <w:p>
      <w:r>
        <w:t xml:space="preserve">Ethan Bennett</w:t>
      </w:r>
    </w:p>
    <w:p>
      <w:r>
        <w:rPr>
          <w:b/>
        </w:rPr>
        <w:t xml:space="preserve">Esimerkki 0,2946</w:t>
      </w:r>
    </w:p>
    <w:p>
      <w:r>
        <w:t xml:space="preserve">Dimittsaba on Gortynian kotipaikka.</w:t>
      </w:r>
    </w:p>
    <w:p>
      <w:r>
        <w:rPr>
          <w:b/>
        </w:rPr>
        <w:t xml:space="preserve">Tulos</w:t>
      </w:r>
    </w:p>
    <w:p>
      <w:r>
        <w:t xml:space="preserve">Gortynia</w:t>
      </w:r>
    </w:p>
    <w:p>
      <w:r>
        <w:rPr>
          <w:b/>
        </w:rPr>
        <w:t xml:space="preserve">Esimerkki 0,2947</w:t>
      </w:r>
    </w:p>
    <w:p>
      <w:r>
        <w:t xml:space="preserve">Tirstrup kuuluu Keski-Tanskan alueeseen.</w:t>
      </w:r>
    </w:p>
    <w:p>
      <w:r>
        <w:rPr>
          <w:b/>
        </w:rPr>
        <w:t xml:space="preserve">Tulos</w:t>
      </w:r>
    </w:p>
    <w:p>
      <w:r>
        <w:t xml:space="preserve">Tirstrup</w:t>
      </w:r>
    </w:p>
    <w:p>
      <w:r>
        <w:rPr>
          <w:b/>
        </w:rPr>
        <w:t xml:space="preserve">Esimerkki 0,2948</w:t>
      </w:r>
    </w:p>
    <w:p>
      <w:r>
        <w:t xml:space="preserve">Jānis Daliņš kuuluu Latviaan.</w:t>
      </w:r>
    </w:p>
    <w:p>
      <w:r>
        <w:rPr>
          <w:b/>
        </w:rPr>
        <w:t xml:space="preserve">Tulos</w:t>
      </w:r>
    </w:p>
    <w:p>
      <w:r>
        <w:t xml:space="preserve">Jānis Daliņš</w:t>
      </w:r>
    </w:p>
    <w:p>
      <w:r>
        <w:rPr>
          <w:b/>
        </w:rPr>
        <w:t xml:space="preserve">Esimerkki 0,2949</w:t>
      </w:r>
    </w:p>
    <w:p>
      <w:r>
        <w:t xml:space="preserve">Yhdysvaltain edustajainhuone on osa Yhdysvaltain kongressia.</w:t>
      </w:r>
    </w:p>
    <w:p>
      <w:r>
        <w:rPr>
          <w:b/>
        </w:rPr>
        <w:t xml:space="preserve">Tulos</w:t>
      </w:r>
    </w:p>
    <w:p>
      <w:r>
        <w:t xml:space="preserve">Yhdysvaltain edustajainhuone</w:t>
      </w:r>
    </w:p>
    <w:p>
      <w:r>
        <w:rPr>
          <w:b/>
        </w:rPr>
        <w:t xml:space="preserve">Esimerkki 0,2950</w:t>
      </w:r>
    </w:p>
    <w:p>
      <w:r>
        <w:t xml:space="preserve">Metfone-verkkoa hallinnoi Viettel (Cambodia) Pte., Ltd. -yhtiö.</w:t>
      </w:r>
    </w:p>
    <w:p>
      <w:r>
        <w:rPr>
          <w:b/>
        </w:rPr>
        <w:t xml:space="preserve">Tulos</w:t>
      </w:r>
    </w:p>
    <w:p>
      <w:r>
        <w:t xml:space="preserve">Metfone</w:t>
      </w:r>
    </w:p>
    <w:p>
      <w:r>
        <w:rPr>
          <w:b/>
        </w:rPr>
        <w:t xml:space="preserve">Esimerkki 0.2951</w:t>
      </w:r>
    </w:p>
    <w:p>
      <w:r>
        <w:t xml:space="preserve">Mallinumero, jonka julkaisuhinta on 496 dollaria, on pentium iii 450.</w:t>
      </w:r>
    </w:p>
    <w:p>
      <w:r>
        <w:rPr>
          <w:b/>
        </w:rPr>
        <w:t xml:space="preserve">Tulos</w:t>
      </w:r>
    </w:p>
    <w:p>
      <w:r>
        <w:t xml:space="preserve">pentium iii 450</w:t>
      </w:r>
    </w:p>
    <w:p>
      <w:r>
        <w:rPr>
          <w:b/>
        </w:rPr>
        <w:t xml:space="preserve">Esimerkki 0.2952</w:t>
      </w:r>
    </w:p>
    <w:p>
      <w:r>
        <w:t xml:space="preserve">Alueen alkuperäinen nimi, jonka nykyinen englanninkielinen nimi on Etelä-Bogor, on Kecamatan Bogor Selatan.</w:t>
      </w:r>
    </w:p>
    <w:p>
      <w:r>
        <w:rPr>
          <w:b/>
        </w:rPr>
        <w:t xml:space="preserve">Tulos</w:t>
      </w:r>
    </w:p>
    <w:p>
      <w:r>
        <w:t xml:space="preserve">Etelä-Bogor</w:t>
      </w:r>
    </w:p>
    <w:p>
      <w:r>
        <w:rPr>
          <w:b/>
        </w:rPr>
        <w:t xml:space="preserve">Esimerkki 0.2953</w:t>
      </w:r>
    </w:p>
    <w:p>
      <w:r>
        <w:t xml:space="preserve">John van den Brom pelaa ADO Den Haag joukkueessa.</w:t>
      </w:r>
    </w:p>
    <w:p>
      <w:r>
        <w:rPr>
          <w:b/>
        </w:rPr>
        <w:t xml:space="preserve">Tulos</w:t>
      </w:r>
    </w:p>
    <w:p>
      <w:r>
        <w:t xml:space="preserve">John van den Brom</w:t>
      </w:r>
    </w:p>
    <w:p>
      <w:r>
        <w:rPr>
          <w:b/>
        </w:rPr>
        <w:t xml:space="preserve">Esimerkki 0.2954</w:t>
      </w:r>
    </w:p>
    <w:p>
      <w:r>
        <w:t xml:space="preserve">Curtis Painterin asema on pelinrakentaja.</w:t>
      </w:r>
    </w:p>
    <w:p>
      <w:r>
        <w:rPr>
          <w:b/>
        </w:rPr>
        <w:t xml:space="preserve">Tulos</w:t>
      </w:r>
    </w:p>
    <w:p>
      <w:r>
        <w:t xml:space="preserve">Curtis Painter</w:t>
      </w:r>
    </w:p>
    <w:p>
      <w:r>
        <w:rPr>
          <w:b/>
        </w:rPr>
        <w:t xml:space="preserve">Esimerkki 0,2955</w:t>
      </w:r>
    </w:p>
    <w:p>
      <w:r>
        <w:t xml:space="preserve">Uttar Pradesh on osa Bundelkhandia.</w:t>
      </w:r>
    </w:p>
    <w:p>
      <w:r>
        <w:rPr>
          <w:b/>
        </w:rPr>
        <w:t xml:space="preserve">Tulos</w:t>
      </w:r>
    </w:p>
    <w:p>
      <w:r>
        <w:t xml:space="preserve">Uttar Pradesh</w:t>
      </w:r>
    </w:p>
    <w:p>
      <w:r>
        <w:rPr>
          <w:b/>
        </w:rPr>
        <w:t xml:space="preserve">Esimerkki 0.2956</w:t>
      </w:r>
    </w:p>
    <w:p>
      <w:r>
        <w:t xml:space="preserve">Filippiinien englanti on Filippiineillä puhuttu kieli.</w:t>
      </w:r>
    </w:p>
    <w:p>
      <w:r>
        <w:rPr>
          <w:b/>
        </w:rPr>
        <w:t xml:space="preserve">Tulos</w:t>
      </w:r>
    </w:p>
    <w:p>
      <w:r>
        <w:t xml:space="preserve">Filippiinit</w:t>
      </w:r>
    </w:p>
    <w:p>
      <w:r>
        <w:rPr>
          <w:b/>
        </w:rPr>
        <w:t xml:space="preserve">Esimerkki 0.2957</w:t>
      </w:r>
    </w:p>
    <w:p>
      <w:r>
        <w:t xml:space="preserve">Bill Cappleman kävi Florida Statea.</w:t>
      </w:r>
    </w:p>
    <w:p>
      <w:r>
        <w:rPr>
          <w:b/>
        </w:rPr>
        <w:t xml:space="preserve">Tulos</w:t>
      </w:r>
    </w:p>
    <w:p>
      <w:r>
        <w:t xml:space="preserve">Bill Cappleman</w:t>
      </w:r>
    </w:p>
    <w:p>
      <w:r>
        <w:rPr>
          <w:b/>
        </w:rPr>
        <w:t xml:space="preserve">Esimerkki 0.2958</w:t>
      </w:r>
    </w:p>
    <w:p>
      <w:r>
        <w:t xml:space="preserve">Delaware Avenue 250:n rakentaminen alkoi tammikuussa 2014.</w:t>
      </w:r>
    </w:p>
    <w:p>
      <w:r>
        <w:rPr>
          <w:b/>
        </w:rPr>
        <w:t xml:space="preserve">Tulos</w:t>
      </w:r>
    </w:p>
    <w:p>
      <w:r>
        <w:t xml:space="preserve">250 Delaware Avenue</w:t>
      </w:r>
    </w:p>
    <w:p>
      <w:r>
        <w:rPr>
          <w:b/>
        </w:rPr>
        <w:t xml:space="preserve">Esimerkki 0.2959</w:t>
      </w:r>
    </w:p>
    <w:p>
      <w:r>
        <w:t xml:space="preserve">Graeme Garden on Bananamanin pääosassa.</w:t>
      </w:r>
    </w:p>
    <w:p>
      <w:r>
        <w:rPr>
          <w:b/>
        </w:rPr>
        <w:t xml:space="preserve">Tulos</w:t>
      </w:r>
    </w:p>
    <w:p>
      <w:r>
        <w:t xml:space="preserve">Bananaman</w:t>
      </w:r>
    </w:p>
    <w:p>
      <w:r>
        <w:rPr>
          <w:b/>
        </w:rPr>
        <w:t xml:space="preserve">Esimerkki 0,2960</w:t>
      </w:r>
    </w:p>
    <w:p>
      <w:r>
        <w:t xml:space="preserve">Addis Abeba sijaitsee Etiopiassa.</w:t>
      </w:r>
    </w:p>
    <w:p>
      <w:r>
        <w:rPr>
          <w:b/>
        </w:rPr>
        <w:t xml:space="preserve">Tulos</w:t>
      </w:r>
    </w:p>
    <w:p>
      <w:r>
        <w:t xml:space="preserve">Addis Abeba</w:t>
      </w:r>
    </w:p>
    <w:p>
      <w:r>
        <w:rPr>
          <w:b/>
        </w:rPr>
        <w:t xml:space="preserve">Esimerkki 0.2961</w:t>
      </w:r>
    </w:p>
    <w:p>
      <w:r>
        <w:t xml:space="preserve">Uzgazoil on FC Bunyodkorin paidan sponsori.</w:t>
      </w:r>
    </w:p>
    <w:p>
      <w:r>
        <w:rPr>
          <w:b/>
        </w:rPr>
        <w:t xml:space="preserve">Tulos</w:t>
      </w:r>
    </w:p>
    <w:p>
      <w:r>
        <w:t xml:space="preserve">FC Bunyodkor</w:t>
      </w:r>
    </w:p>
    <w:p>
      <w:r>
        <w:rPr>
          <w:b/>
        </w:rPr>
        <w:t xml:space="preserve">Esimerkki 0.2962</w:t>
      </w:r>
    </w:p>
    <w:p>
      <w:r>
        <w:t xml:space="preserve">Clarke Universityn lempinimi on Crusaders.</w:t>
      </w:r>
    </w:p>
    <w:p>
      <w:r>
        <w:rPr>
          <w:b/>
        </w:rPr>
        <w:t xml:space="preserve">Tulos</w:t>
      </w:r>
    </w:p>
    <w:p>
      <w:r>
        <w:t xml:space="preserve">Clarke University</w:t>
      </w:r>
    </w:p>
    <w:p>
      <w:r>
        <w:rPr>
          <w:b/>
        </w:rPr>
        <w:t xml:space="preserve">Esimerkki 0.2963</w:t>
      </w:r>
    </w:p>
    <w:p>
      <w:r>
        <w:t xml:space="preserve">Latviassa on puolimaraton (naiset), joka on suurempi kuin 1,0.</w:t>
      </w:r>
    </w:p>
    <w:p>
      <w:r>
        <w:rPr>
          <w:b/>
        </w:rPr>
        <w:t xml:space="preserve">Tulos</w:t>
      </w:r>
    </w:p>
    <w:p>
      <w:r>
        <w:t xml:space="preserve">Latvia</w:t>
      </w:r>
    </w:p>
    <w:p>
      <w:r>
        <w:rPr>
          <w:b/>
        </w:rPr>
        <w:t xml:space="preserve">Esimerkki 0.2964</w:t>
      </w:r>
    </w:p>
    <w:p>
      <w:r>
        <w:t xml:space="preserve">Atlantic Cityn kansainvälisen lentoaseman korkeus merenpinnasta on 75 jalkaa.</w:t>
      </w:r>
    </w:p>
    <w:p>
      <w:r>
        <w:rPr>
          <w:b/>
        </w:rPr>
        <w:t xml:space="preserve">Tulos</w:t>
      </w:r>
    </w:p>
    <w:p>
      <w:r>
        <w:t xml:space="preserve">Atlantic Cityn kansainvälinen lentoasema</w:t>
      </w:r>
    </w:p>
    <w:p>
      <w:r>
        <w:rPr>
          <w:b/>
        </w:rPr>
        <w:t xml:space="preserve">Esimerkki 0,2965</w:t>
      </w:r>
    </w:p>
    <w:p>
      <w:r>
        <w:t xml:space="preserve">Akron, Ohio on osa Ohion Summit Countya.</w:t>
      </w:r>
    </w:p>
    <w:p>
      <w:r>
        <w:rPr>
          <w:b/>
        </w:rPr>
        <w:t xml:space="preserve">Tulos</w:t>
      </w:r>
    </w:p>
    <w:p>
      <w:r>
        <w:t xml:space="preserve">Akron, Ohio</w:t>
      </w:r>
    </w:p>
    <w:p>
      <w:r>
        <w:rPr>
          <w:b/>
        </w:rPr>
        <w:t xml:space="preserve">Esimerkki 0.2966</w:t>
      </w:r>
    </w:p>
    <w:p>
      <w:r>
        <w:t xml:space="preserve">Antwerpenin kansainvälisen lentoaseman operointiorganisaatio on Flanderin liikkuvuudesta ja julkisista töistä vastaava ministeriö.</w:t>
      </w:r>
    </w:p>
    <w:p>
      <w:r>
        <w:rPr>
          <w:b/>
        </w:rPr>
        <w:t xml:space="preserve">Tulos</w:t>
      </w:r>
    </w:p>
    <w:p>
      <w:r>
        <w:t xml:space="preserve">Antwerpenin kansainvälinen lentoasema</w:t>
      </w:r>
    </w:p>
    <w:p>
      <w:r>
        <w:rPr>
          <w:b/>
        </w:rPr>
        <w:t xml:space="preserve">Esimerkki 0,2967</w:t>
      </w:r>
    </w:p>
    <w:p>
      <w:r>
        <w:t xml:space="preserve">Caramoranin väestötiheys on 106,4 ihmistä neliökilometrillä.</w:t>
      </w:r>
    </w:p>
    <w:p>
      <w:r>
        <w:rPr>
          <w:b/>
        </w:rPr>
        <w:t xml:space="preserve">Tulos</w:t>
      </w:r>
    </w:p>
    <w:p>
      <w:r>
        <w:t xml:space="preserve">Caramoran</w:t>
      </w:r>
    </w:p>
    <w:p>
      <w:r>
        <w:rPr>
          <w:b/>
        </w:rPr>
        <w:t xml:space="preserve">Esimerkki 0.2968</w:t>
      </w:r>
    </w:p>
    <w:p>
      <w:r>
        <w:t xml:space="preserve">Adamsin piirikunnassa 32,6 prosenttia äänesti Kerryn puolesta.</w:t>
      </w:r>
    </w:p>
    <w:p>
      <w:r>
        <w:rPr>
          <w:b/>
        </w:rPr>
        <w:t xml:space="preserve">Tulos</w:t>
      </w:r>
    </w:p>
    <w:p>
      <w:r>
        <w:t xml:space="preserve">Adams</w:t>
      </w:r>
    </w:p>
    <w:p>
      <w:r>
        <w:rPr>
          <w:b/>
        </w:rPr>
        <w:t xml:space="preserve">Esimerkki 0.2969</w:t>
      </w:r>
    </w:p>
    <w:p>
      <w:r>
        <w:t xml:space="preserve">Espanja käyttää valuuttanaan euroa.</w:t>
      </w:r>
    </w:p>
    <w:p>
      <w:r>
        <w:rPr>
          <w:b/>
        </w:rPr>
        <w:t xml:space="preserve">Tulos</w:t>
      </w:r>
    </w:p>
    <w:p>
      <w:r>
        <w:t xml:space="preserve">Espanja</w:t>
      </w:r>
    </w:p>
    <w:p>
      <w:r>
        <w:rPr>
          <w:b/>
        </w:rPr>
        <w:t xml:space="preserve">Esimerkki 0.2970</w:t>
      </w:r>
    </w:p>
    <w:p>
      <w:r>
        <w:t xml:space="preserve">Alpharettan, Georgian kokonaispinta-ala on 55,4 neliökilometriä.</w:t>
      </w:r>
    </w:p>
    <w:p>
      <w:r>
        <w:rPr>
          <w:b/>
        </w:rPr>
        <w:t xml:space="preserve">Tulos</w:t>
      </w:r>
    </w:p>
    <w:p>
      <w:r>
        <w:t xml:space="preserve">Alpharetta, Georgia</w:t>
      </w:r>
    </w:p>
    <w:p>
      <w:r>
        <w:rPr>
          <w:b/>
        </w:rPr>
        <w:t xml:space="preserve">Esimerkki 0.2971</w:t>
      </w:r>
    </w:p>
    <w:p>
      <w:r>
        <w:t xml:space="preserve">Belgiassa puhutaan ranskaa.</w:t>
      </w:r>
    </w:p>
    <w:p>
      <w:r>
        <w:rPr>
          <w:b/>
        </w:rPr>
        <w:t xml:space="preserve">Tulos</w:t>
      </w:r>
    </w:p>
    <w:p>
      <w:r>
        <w:t xml:space="preserve">Belgia</w:t>
      </w:r>
    </w:p>
    <w:p>
      <w:r>
        <w:rPr>
          <w:b/>
        </w:rPr>
        <w:t xml:space="preserve">Esimerkki 0.2972</w:t>
      </w:r>
    </w:p>
    <w:p>
      <w:r>
        <w:t xml:space="preserve">1634: The Ram Rebellion -kirjan ovat kirjoittaneet Eric Flint, Virginia DeMarce ja muut.</w:t>
      </w:r>
    </w:p>
    <w:p>
      <w:r>
        <w:rPr>
          <w:b/>
        </w:rPr>
        <w:t xml:space="preserve">Tulos</w:t>
      </w:r>
    </w:p>
    <w:p>
      <w:r>
        <w:t xml:space="preserve">1634: Ramin kapina</w:t>
      </w:r>
    </w:p>
    <w:p>
      <w:r>
        <w:rPr>
          <w:b/>
        </w:rPr>
        <w:t xml:space="preserve">Esimerkki 0,2973</w:t>
      </w:r>
    </w:p>
    <w:p>
      <w:r>
        <w:t xml:space="preserve">Luettelo jaksollisista komeetoista 8P/Tuttle löytää Tuttlen.</w:t>
      </w:r>
    </w:p>
    <w:p>
      <w:r>
        <w:rPr>
          <w:b/>
        </w:rPr>
        <w:t xml:space="preserve">Tulos</w:t>
      </w:r>
    </w:p>
    <w:p>
      <w:r>
        <w:t xml:space="preserve">8P/Tuttle</w:t>
      </w:r>
    </w:p>
    <w:p>
      <w:r>
        <w:rPr>
          <w:b/>
        </w:rPr>
        <w:t xml:space="preserve">Esimerkki 0.2974</w:t>
      </w:r>
    </w:p>
    <w:p>
      <w:r>
        <w:t xml:space="preserve">Odishan piirin Balasore on 3. numero koko väestöstä (2011).</w:t>
      </w:r>
    </w:p>
    <w:p>
      <w:r>
        <w:rPr>
          <w:b/>
        </w:rPr>
        <w:t xml:space="preserve">Tulos</w:t>
      </w:r>
    </w:p>
    <w:p>
      <w:r>
        <w:t xml:space="preserve">Balasore</w:t>
      </w:r>
    </w:p>
    <w:p>
      <w:r>
        <w:rPr>
          <w:b/>
        </w:rPr>
        <w:t xml:space="preserve">Esimerkki 0,2975</w:t>
      </w:r>
    </w:p>
    <w:p>
      <w:r>
        <w:t xml:space="preserve">Voittaja on Michael Albasini ja vuoristoluokituksen voittaja Tony Martin.</w:t>
      </w:r>
    </w:p>
    <w:p>
      <w:r>
        <w:rPr>
          <w:b/>
        </w:rPr>
        <w:t xml:space="preserve">Tulos</w:t>
      </w:r>
    </w:p>
    <w:p>
      <w:r>
        <w:t xml:space="preserve">Michael Albasini</w:t>
      </w:r>
    </w:p>
    <w:p>
      <w:r>
        <w:rPr>
          <w:b/>
        </w:rPr>
        <w:t xml:space="preserve">Esimerkki 0.2976</w:t>
      </w:r>
    </w:p>
    <w:p>
      <w:r>
        <w:t xml:space="preserve">Pääsarjassa 1959-60 oli norjalainen liigamestari.</w:t>
      </w:r>
    </w:p>
    <w:p>
      <w:r>
        <w:rPr>
          <w:b/>
        </w:rPr>
        <w:t xml:space="preserve">Tulos</w:t>
      </w:r>
    </w:p>
    <w:p>
      <w:r>
        <w:t xml:space="preserve">1959-60</w:t>
      </w:r>
    </w:p>
    <w:p>
      <w:r>
        <w:rPr>
          <w:b/>
        </w:rPr>
        <w:t xml:space="preserve">Esimerkki 0.2977</w:t>
      </w:r>
    </w:p>
    <w:p>
      <w:r>
        <w:t xml:space="preserve">Etiopian valuutta on Etiopian Birr.</w:t>
      </w:r>
    </w:p>
    <w:p>
      <w:r>
        <w:rPr>
          <w:b/>
        </w:rPr>
        <w:t xml:space="preserve">Tulos</w:t>
      </w:r>
    </w:p>
    <w:p>
      <w:r>
        <w:t xml:space="preserve">Etiopia</w:t>
      </w:r>
    </w:p>
    <w:p>
      <w:r>
        <w:rPr>
          <w:b/>
        </w:rPr>
        <w:t xml:space="preserve">Esimerkki 0.2978</w:t>
      </w:r>
    </w:p>
    <w:p>
      <w:r>
        <w:t xml:space="preserve">Marianne Steinbrecher painaa 150 kiloa.</w:t>
      </w:r>
    </w:p>
    <w:p>
      <w:r>
        <w:rPr>
          <w:b/>
        </w:rPr>
        <w:t xml:space="preserve">Tulos</w:t>
      </w:r>
    </w:p>
    <w:p>
      <w:r>
        <w:t xml:space="preserve">Marianne Steinbrecher</w:t>
      </w:r>
    </w:p>
    <w:p>
      <w:r>
        <w:rPr>
          <w:b/>
        </w:rPr>
        <w:t xml:space="preserve">Esimerkki 0.2979</w:t>
      </w:r>
    </w:p>
    <w:p>
      <w:r>
        <w:t xml:space="preserve">Vuonna 2005 julkaistiin elokuva The Tiger.</w:t>
      </w:r>
    </w:p>
    <w:p>
      <w:r>
        <w:rPr>
          <w:b/>
        </w:rPr>
        <w:t xml:space="preserve">Tulos</w:t>
      </w:r>
    </w:p>
    <w:p>
      <w:r>
        <w:t xml:space="preserve">Tiikeri</w:t>
      </w:r>
    </w:p>
    <w:p>
      <w:r>
        <w:rPr>
          <w:b/>
        </w:rPr>
        <w:t xml:space="preserve">Esimerkki 0.2980</w:t>
      </w:r>
    </w:p>
    <w:p>
      <w:r>
        <w:t xml:space="preserve">Tamaulipasissa, Tampicossa sijaitseva Adolfo López Mateosin kansainvälinen lentoasema on sijalla 10.</w:t>
      </w:r>
    </w:p>
    <w:p>
      <w:r>
        <w:rPr>
          <w:b/>
        </w:rPr>
        <w:t xml:space="preserve">Tulos</w:t>
      </w:r>
    </w:p>
    <w:p>
      <w:r>
        <w:t xml:space="preserve">Tamaulipas, Tampico</w:t>
      </w:r>
    </w:p>
    <w:p>
      <w:r>
        <w:rPr>
          <w:b/>
        </w:rPr>
        <w:t xml:space="preserve">Esimerkki 0.2981</w:t>
      </w:r>
    </w:p>
    <w:p>
      <w:r>
        <w:t xml:space="preserve">Inflaatio laski 1,4 prosenttia vuonna 1999.</w:t>
      </w:r>
    </w:p>
    <w:p>
      <w:r>
        <w:rPr>
          <w:b/>
        </w:rPr>
        <w:t xml:space="preserve">Tulos</w:t>
      </w:r>
    </w:p>
    <w:p>
      <w:r>
        <w:t xml:space="preserve">1999</w:t>
      </w:r>
    </w:p>
    <w:p>
      <w:r>
        <w:rPr>
          <w:b/>
        </w:rPr>
        <w:t xml:space="preserve">Esimerkki 0.2982</w:t>
      </w:r>
    </w:p>
    <w:p>
      <w:r>
        <w:t xml:space="preserve">A Long Long Way ilmestyi ennen kirjaa "The Secret Scripture".</w:t>
      </w:r>
    </w:p>
    <w:p>
      <w:r>
        <w:rPr>
          <w:b/>
        </w:rPr>
        <w:t xml:space="preserve">Tulos</w:t>
      </w:r>
    </w:p>
    <w:p>
      <w:r>
        <w:t xml:space="preserve">Salainen Raamattu</w:t>
      </w:r>
    </w:p>
    <w:p>
      <w:r>
        <w:rPr>
          <w:b/>
        </w:rPr>
        <w:t xml:space="preserve">Esimerkki 0.2983</w:t>
      </w:r>
    </w:p>
    <w:p>
      <w:r>
        <w:t xml:space="preserve">Selleri kuuluu Apium-sukuun.</w:t>
      </w:r>
    </w:p>
    <w:p>
      <w:r>
        <w:rPr>
          <w:b/>
        </w:rPr>
        <w:t xml:space="preserve">Tulos</w:t>
      </w:r>
    </w:p>
    <w:p>
      <w:r>
        <w:t xml:space="preserve">Selleri</w:t>
      </w:r>
    </w:p>
    <w:p>
      <w:r>
        <w:rPr>
          <w:b/>
        </w:rPr>
        <w:t xml:space="preserve">Esimerkki 0.2984</w:t>
      </w:r>
    </w:p>
    <w:p>
      <w:r>
        <w:t xml:space="preserve">The Immaculate Heart of Mary[38] kirkko on osoitteessa 4954 Santa Monica Blvd.34°05′25″N 118°17′51″W / 34.09028°N 118.29750°W.</w:t>
      </w:r>
    </w:p>
    <w:p>
      <w:r>
        <w:rPr>
          <w:b/>
        </w:rPr>
        <w:t xml:space="preserve">Tulos</w:t>
      </w:r>
    </w:p>
    <w:p>
      <w:r>
        <w:t xml:space="preserve">Marian tahraton sydän[38]</w:t>
      </w:r>
    </w:p>
    <w:p>
      <w:r>
        <w:rPr>
          <w:b/>
        </w:rPr>
        <w:t xml:space="preserve">Esimerkki 0,2985</w:t>
      </w:r>
    </w:p>
    <w:p>
      <w:r>
        <w:t xml:space="preserve">A Severed Wasp sai OCLC-numeron 8805735.</w:t>
      </w:r>
    </w:p>
    <w:p>
      <w:r>
        <w:rPr>
          <w:b/>
        </w:rPr>
        <w:t xml:space="preserve">Tulos</w:t>
      </w:r>
    </w:p>
    <w:p>
      <w:r>
        <w:t xml:space="preserve">Katkaistu ampiainen</w:t>
      </w:r>
    </w:p>
    <w:p>
      <w:r>
        <w:rPr>
          <w:b/>
        </w:rPr>
        <w:t xml:space="preserve">Esimerkki 0,2986</w:t>
      </w:r>
    </w:p>
    <w:p>
      <w:r>
        <w:t xml:space="preserve">UUP sai 9 270 ääntä.</w:t>
      </w:r>
    </w:p>
    <w:p>
      <w:r>
        <w:rPr>
          <w:b/>
        </w:rPr>
        <w:t xml:space="preserve">Tulos</w:t>
      </w:r>
    </w:p>
    <w:p>
      <w:r>
        <w:t xml:space="preserve">UUP</w:t>
      </w:r>
    </w:p>
    <w:p>
      <w:r>
        <w:rPr>
          <w:b/>
        </w:rPr>
        <w:t xml:space="preserve">Esimerkki 0,2987</w:t>
      </w:r>
    </w:p>
    <w:p>
      <w:r>
        <w:t xml:space="preserve">Kyllä, ranskalainen ruoka The Twenty Two:ssa on parasta.</w:t>
      </w:r>
    </w:p>
    <w:p>
      <w:r>
        <w:rPr>
          <w:b/>
        </w:rPr>
        <w:t xml:space="preserve">Tulos</w:t>
      </w:r>
    </w:p>
    <w:p>
      <w:r>
        <w:t xml:space="preserve">Kaksikymmentäkaksi</w:t>
      </w:r>
    </w:p>
    <w:p>
      <w:r>
        <w:rPr>
          <w:b/>
        </w:rPr>
        <w:t xml:space="preserve">Esimerkki 0.2988</w:t>
      </w:r>
    </w:p>
    <w:p>
      <w:r>
        <w:t xml:space="preserve">Albanyssa, Oregonissa on vettä 0,54 neliökilometriä.</w:t>
      </w:r>
    </w:p>
    <w:p>
      <w:r>
        <w:rPr>
          <w:b/>
        </w:rPr>
        <w:t xml:space="preserve">Tulos</w:t>
      </w:r>
    </w:p>
    <w:p>
      <w:r>
        <w:t xml:space="preserve">Albany, Oregon</w:t>
      </w:r>
    </w:p>
    <w:p>
      <w:r>
        <w:rPr>
          <w:b/>
        </w:rPr>
        <w:t xml:space="preserve">Esimerkki 0.2989</w:t>
      </w:r>
    </w:p>
    <w:p>
      <w:r>
        <w:t xml:space="preserve">Matt Hobgood pelaa syöttäjänä.</w:t>
      </w:r>
    </w:p>
    <w:p>
      <w:r>
        <w:rPr>
          <w:b/>
        </w:rPr>
        <w:t xml:space="preserve">Tulos</w:t>
      </w:r>
    </w:p>
    <w:p>
      <w:r>
        <w:t xml:space="preserve">Matt Hobgood</w:t>
      </w:r>
    </w:p>
    <w:p>
      <w:r>
        <w:rPr>
          <w:b/>
        </w:rPr>
        <w:t xml:space="preserve">Esimerkki 0.2990</w:t>
      </w:r>
    </w:p>
    <w:p>
      <w:r>
        <w:t xml:space="preserve">Kappale My Chariot ei kuulu millekään albumille.</w:t>
      </w:r>
    </w:p>
    <w:p>
      <w:r>
        <w:rPr>
          <w:b/>
        </w:rPr>
        <w:t xml:space="preserve">Tulos</w:t>
      </w:r>
    </w:p>
    <w:p>
      <w:r>
        <w:t xml:space="preserve">Vaununi</w:t>
      </w:r>
    </w:p>
    <w:p>
      <w:r>
        <w:rPr>
          <w:b/>
        </w:rPr>
        <w:t xml:space="preserve">Esimerkki 0.2991</w:t>
      </w:r>
    </w:p>
    <w:p>
      <w:r>
        <w:t xml:space="preserve">William Anders jäi eläkkeelle 1. syyskuuta 1969.</w:t>
      </w:r>
    </w:p>
    <w:p>
      <w:r>
        <w:rPr>
          <w:b/>
        </w:rPr>
        <w:t xml:space="preserve">Tulos</w:t>
      </w:r>
    </w:p>
    <w:p>
      <w:r>
        <w:t xml:space="preserve">William Anders</w:t>
      </w:r>
    </w:p>
    <w:p>
      <w:r>
        <w:rPr>
          <w:b/>
        </w:rPr>
        <w:t xml:space="preserve">Esimerkki 0.2992</w:t>
      </w:r>
    </w:p>
    <w:p>
      <w:r>
        <w:t xml:space="preserve">1. FC Kölnillä on 50000 jäsentä.</w:t>
      </w:r>
    </w:p>
    <w:p>
      <w:r>
        <w:rPr>
          <w:b/>
        </w:rPr>
        <w:t xml:space="preserve">Tulos</w:t>
      </w:r>
    </w:p>
    <w:p>
      <w:r>
        <w:t xml:space="preserve">1. FC Köln</w:t>
      </w:r>
    </w:p>
    <w:p>
      <w:r>
        <w:rPr>
          <w:b/>
        </w:rPr>
        <w:t xml:space="preserve">Esimerkki 0.2993</w:t>
      </w:r>
    </w:p>
    <w:p>
      <w:r>
        <w:t xml:space="preserve">Will Power on sijalla 4</w:t>
      </w:r>
    </w:p>
    <w:p>
      <w:r>
        <w:rPr>
          <w:b/>
        </w:rPr>
        <w:t xml:space="preserve">Tulos</w:t>
      </w:r>
    </w:p>
    <w:p>
      <w:r>
        <w:t xml:space="preserve">Tahdonvoima</w:t>
      </w:r>
    </w:p>
    <w:p>
      <w:r>
        <w:rPr>
          <w:b/>
        </w:rPr>
        <w:t xml:space="preserve">Esimerkki 0.2994</w:t>
      </w:r>
    </w:p>
    <w:p>
      <w:r>
        <w:t xml:space="preserve">Anaheimin, Kalifornian UTC-siirtymä on - 7.</w:t>
      </w:r>
    </w:p>
    <w:p>
      <w:r>
        <w:rPr>
          <w:b/>
        </w:rPr>
        <w:t xml:space="preserve">Tulos</w:t>
      </w:r>
    </w:p>
    <w:p>
      <w:r>
        <w:t xml:space="preserve">Anaheim, Kalifornia</w:t>
      </w:r>
    </w:p>
    <w:p>
      <w:r>
        <w:rPr>
          <w:b/>
        </w:rPr>
        <w:t xml:space="preserve">Esimerkki 0,2995</w:t>
      </w:r>
    </w:p>
    <w:p>
      <w:r>
        <w:t xml:space="preserve">L2-välimuistin koko Itanium 2 9015:ssä on 256 KB.</w:t>
      </w:r>
    </w:p>
    <w:p>
      <w:r>
        <w:rPr>
          <w:b/>
        </w:rPr>
        <w:t xml:space="preserve">Tulos</w:t>
      </w:r>
    </w:p>
    <w:p>
      <w:r>
        <w:t xml:space="preserve">Itanium 2 9015</w:t>
      </w:r>
    </w:p>
    <w:p>
      <w:r>
        <w:rPr>
          <w:b/>
        </w:rPr>
        <w:t xml:space="preserve">Esimerkki 0.2996</w:t>
      </w:r>
    </w:p>
    <w:p>
      <w:r>
        <w:t xml:space="preserve">Blantyren/Hamiltonin asukastiheys on 2 911 ihmistä neliökilometrillä.</w:t>
      </w:r>
    </w:p>
    <w:p>
      <w:r>
        <w:rPr>
          <w:b/>
        </w:rPr>
        <w:t xml:space="preserve">Tulos</w:t>
      </w:r>
    </w:p>
    <w:p>
      <w:r>
        <w:t xml:space="preserve">Blantyre/Hamilton</w:t>
      </w:r>
    </w:p>
    <w:p>
      <w:r>
        <w:rPr>
          <w:b/>
        </w:rPr>
        <w:t xml:space="preserve">Esimerkki 0.2997</w:t>
      </w:r>
    </w:p>
    <w:p>
      <w:r>
        <w:t xml:space="preserve">Barrow AFC on National League Northin edellinen mestari.</w:t>
      </w:r>
    </w:p>
    <w:p>
      <w:r>
        <w:rPr>
          <w:b/>
        </w:rPr>
        <w:t xml:space="preserve">Tulos</w:t>
      </w:r>
    </w:p>
    <w:p>
      <w:r>
        <w:t xml:space="preserve">National League North</w:t>
      </w:r>
    </w:p>
    <w:p>
      <w:r>
        <w:rPr>
          <w:b/>
        </w:rPr>
        <w:t xml:space="preserve">Esimerkki 0.2998</w:t>
      </w:r>
    </w:p>
    <w:p>
      <w:r>
        <w:t xml:space="preserve">Bakson pääraaka-aineita ovat jauheliha, tapioka, nuudeli, riisivermicelli, naudanlihaliemi, kailan, selleri, suolatut vihannekset ja paistetut salottisipulit.</w:t>
      </w:r>
    </w:p>
    <w:p>
      <w:r>
        <w:rPr>
          <w:b/>
        </w:rPr>
        <w:t xml:space="preserve">Tulos</w:t>
      </w:r>
    </w:p>
    <w:p>
      <w:r>
        <w:t xml:space="preserve">Bakso</w:t>
      </w:r>
    </w:p>
    <w:p>
      <w:r>
        <w:rPr>
          <w:b/>
        </w:rPr>
        <w:t xml:space="preserve">Esimerkki 0.2999</w:t>
      </w:r>
    </w:p>
    <w:p>
      <w:r>
        <w:t xml:space="preserve">Grönlannin kieli on yksi Tanskan kielistä.</w:t>
      </w:r>
    </w:p>
    <w:p>
      <w:r>
        <w:rPr>
          <w:b/>
        </w:rPr>
        <w:t xml:space="preserve">Tulos</w:t>
      </w:r>
    </w:p>
    <w:p>
      <w:r>
        <w:t xml:space="preserve">Tanska</w:t>
      </w:r>
    </w:p>
    <w:p>
      <w:r>
        <w:rPr>
          <w:b/>
        </w:rPr>
        <w:t xml:space="preserve">Esimerkki 0.3000</w:t>
      </w:r>
    </w:p>
    <w:p>
      <w:r>
        <w:t xml:space="preserve">Pakistanin siviili-ilmailuviranomaisen sijaintipaikka on Jinnahin kansainvälinen lentoasema.</w:t>
      </w:r>
    </w:p>
    <w:p>
      <w:r>
        <w:rPr>
          <w:b/>
        </w:rPr>
        <w:t xml:space="preserve">Tulos</w:t>
      </w:r>
    </w:p>
    <w:p>
      <w:r>
        <w:t xml:space="preserve">Pakistanin siviili-ilmailuviranomainen</w:t>
      </w:r>
    </w:p>
    <w:p>
      <w:r>
        <w:rPr>
          <w:b/>
        </w:rPr>
        <w:t xml:space="preserve">Esimerkki 0.3001</w:t>
      </w:r>
    </w:p>
    <w:p>
      <w:r>
        <w:t xml:space="preserve">Brian Wallacen toimikausi päättyi syyskuussa 1994.</w:t>
      </w:r>
    </w:p>
    <w:p>
      <w:r>
        <w:rPr>
          <w:b/>
        </w:rPr>
        <w:t xml:space="preserve">Tulos</w:t>
      </w:r>
    </w:p>
    <w:p>
      <w:r>
        <w:t xml:space="preserve">Brian Wallace</w:t>
      </w:r>
    </w:p>
    <w:p>
      <w:r>
        <w:rPr>
          <w:b/>
        </w:rPr>
        <w:t xml:space="preserve">Esimerkki 0.3002</w:t>
      </w:r>
    </w:p>
    <w:p>
      <w:r>
        <w:t xml:space="preserve">Kookosmaito on Binignitin ainesosa.</w:t>
      </w:r>
    </w:p>
    <w:p>
      <w:r>
        <w:rPr>
          <w:b/>
        </w:rPr>
        <w:t xml:space="preserve">Tulos</w:t>
      </w:r>
    </w:p>
    <w:p>
      <w:r>
        <w:t xml:space="preserve">Binignit</w:t>
      </w:r>
    </w:p>
    <w:p>
      <w:r>
        <w:rPr>
          <w:b/>
        </w:rPr>
        <w:t xml:space="preserve">Esimerkki 0.3003</w:t>
      </w:r>
    </w:p>
    <w:p>
      <w:r>
        <w:t xml:space="preserve">Kaipingin asukastiheys on 420,47 ihmistä neliökilometrillä.</w:t>
      </w:r>
    </w:p>
    <w:p>
      <w:r>
        <w:rPr>
          <w:b/>
        </w:rPr>
        <w:t xml:space="preserve">Tulos</w:t>
      </w:r>
    </w:p>
    <w:p>
      <w:r>
        <w:t xml:space="preserve">Kaiping</w:t>
      </w:r>
    </w:p>
    <w:p>
      <w:r>
        <w:rPr>
          <w:b/>
        </w:rPr>
        <w:t xml:space="preserve">Esimerkki 0.3004</w:t>
      </w:r>
    </w:p>
    <w:p>
      <w:r>
        <w:t xml:space="preserve">1979 Cal State Fullerton Titansin baseball-joukkueen päivämäärä on 13. huhtikuuta. Kokonaisennätys on 33-7-1,</w:t>
      </w:r>
    </w:p>
    <w:p>
      <w:r>
        <w:rPr>
          <w:b/>
        </w:rPr>
        <w:t xml:space="preserve">Tulos</w:t>
      </w:r>
    </w:p>
    <w:p>
      <w:r>
        <w:t xml:space="preserve">13. huhtikuuta</w:t>
      </w:r>
    </w:p>
    <w:p>
      <w:r>
        <w:rPr>
          <w:b/>
        </w:rPr>
        <w:t xml:space="preserve">Esimerkki 0.3005</w:t>
      </w:r>
    </w:p>
    <w:p>
      <w:r>
        <w:t xml:space="preserve">Glisson Roadin vieressä on The Golden Curry, halpa ruokapaikka, joka tarjoaa nopeasti valmistettua pastaa ja curryruokia.</w:t>
      </w:r>
    </w:p>
    <w:p>
      <w:r>
        <w:rPr>
          <w:b/>
        </w:rPr>
        <w:t xml:space="preserve">Tulos</w:t>
      </w:r>
    </w:p>
    <w:p>
      <w:r>
        <w:t xml:space="preserve">Kultainen curry</w:t>
      </w:r>
    </w:p>
    <w:p>
      <w:r>
        <w:rPr>
          <w:b/>
        </w:rPr>
        <w:t xml:space="preserve">Esimerkki 0.3006</w:t>
      </w:r>
    </w:p>
    <w:p>
      <w:r>
        <w:t xml:space="preserve">2007-08 Football League Championship -joukkueen nimi on Sheffield United .Sijoitus sarjataulukossa on 16. sijalla.</w:t>
      </w:r>
    </w:p>
    <w:p>
      <w:r>
        <w:rPr>
          <w:b/>
        </w:rPr>
        <w:t xml:space="preserve">Tulos</w:t>
      </w:r>
    </w:p>
    <w:p>
      <w:r>
        <w:t xml:space="preserve">Sheffield United</w:t>
      </w:r>
    </w:p>
    <w:p>
      <w:r>
        <w:rPr>
          <w:b/>
        </w:rPr>
        <w:t xml:space="preserve">Esimerkki 0.3007</w:t>
      </w:r>
    </w:p>
    <w:p>
      <w:r>
        <w:t xml:space="preserve">English Canyon tunnetaan myös nimellä English Canyon Creek tai English Canyon Channel.</w:t>
      </w:r>
    </w:p>
    <w:p>
      <w:r>
        <w:rPr>
          <w:b/>
        </w:rPr>
        <w:t xml:space="preserve">Tulos</w:t>
      </w:r>
    </w:p>
    <w:p>
      <w:r>
        <w:t xml:space="preserve">English Canyon</w:t>
      </w:r>
    </w:p>
    <w:p>
      <w:r>
        <w:rPr>
          <w:b/>
        </w:rPr>
        <w:t xml:space="preserve">Esimerkki 0.3008</w:t>
      </w:r>
    </w:p>
    <w:p>
      <w:r>
        <w:t xml:space="preserve">Lhotse sijaitsee 27°57′42″N 86°55′59″E / 27. 96167°N 86. 93306°E.</w:t>
      </w:r>
    </w:p>
    <w:p>
      <w:r>
        <w:rPr>
          <w:b/>
        </w:rPr>
        <w:t xml:space="preserve">Tulos</w:t>
      </w:r>
    </w:p>
    <w:p>
      <w:r>
        <w:t xml:space="preserve">Lhotse</w:t>
      </w:r>
    </w:p>
    <w:p>
      <w:r>
        <w:rPr>
          <w:b/>
        </w:rPr>
        <w:t xml:space="preserve">Esimerkki 0.3009</w:t>
      </w:r>
    </w:p>
    <w:p>
      <w:r>
        <w:t xml:space="preserve">20 Fenchurch Streetin on suunnitellut arkkitehti Rafael Viñoly.</w:t>
      </w:r>
    </w:p>
    <w:p>
      <w:r>
        <w:rPr>
          <w:b/>
        </w:rPr>
        <w:t xml:space="preserve">Tulos</w:t>
      </w:r>
    </w:p>
    <w:p>
      <w:r>
        <w:t xml:space="preserve">20 Fenchurch Street</w:t>
      </w:r>
    </w:p>
    <w:p>
      <w:r>
        <w:rPr>
          <w:b/>
        </w:rPr>
        <w:t xml:space="preserve">Esimerkki 0.3010</w:t>
      </w:r>
    </w:p>
    <w:p>
      <w:r>
        <w:t xml:space="preserve">3Arenan omistaja on Live Nation Entertainment.</w:t>
      </w:r>
    </w:p>
    <w:p>
      <w:r>
        <w:rPr>
          <w:b/>
        </w:rPr>
        <w:t xml:space="preserve">Tulos</w:t>
      </w:r>
    </w:p>
    <w:p>
      <w:r>
        <w:t xml:space="preserve">3Arena</w:t>
      </w:r>
    </w:p>
    <w:p>
      <w:r>
        <w:rPr>
          <w:b/>
        </w:rPr>
        <w:t xml:space="preserve">Esimerkki 0.3011</w:t>
      </w:r>
    </w:p>
    <w:p>
      <w:r>
        <w:t xml:space="preserve">Amman United RFC:llä on 565 pistettä.</w:t>
      </w:r>
    </w:p>
    <w:p>
      <w:r>
        <w:rPr>
          <w:b/>
        </w:rPr>
        <w:t xml:space="preserve">Tulos</w:t>
      </w:r>
    </w:p>
    <w:p>
      <w:r>
        <w:t xml:space="preserve">Amman United RFC</w:t>
      </w:r>
    </w:p>
    <w:p>
      <w:r>
        <w:rPr>
          <w:b/>
        </w:rPr>
        <w:t xml:space="preserve">Esimerkki 0.3012</w:t>
      </w:r>
    </w:p>
    <w:p>
      <w:r>
        <w:t xml:space="preserve">Jakson 5 tiivistelmä on "Ritasta tehdään näyttelijä".</w:t>
      </w:r>
    </w:p>
    <w:p>
      <w:r>
        <w:rPr>
          <w:b/>
        </w:rPr>
        <w:t xml:space="preserve">Tulos</w:t>
      </w:r>
    </w:p>
    <w:p>
      <w:r>
        <w:t xml:space="preserve">5</w:t>
      </w:r>
    </w:p>
    <w:p>
      <w:r>
        <w:rPr>
          <w:b/>
        </w:rPr>
        <w:t xml:space="preserve">Esimerkki 0.3013</w:t>
      </w:r>
    </w:p>
    <w:p>
      <w:r>
        <w:t xml:space="preserve">Nimi on \"Kadonnut koodeksi\"".Kirjoittaja on Gabrielle Stanton &amp; Harry Werksman, Jr.</w:t>
      </w:r>
    </w:p>
    <w:p>
      <w:r>
        <w:rPr>
          <w:b/>
        </w:rPr>
        <w:t xml:space="preserve">Tulos</w:t>
      </w:r>
    </w:p>
    <w:p>
      <w:r>
        <w:t xml:space="preserve">Kadonnut koodeksi</w:t>
      </w:r>
    </w:p>
    <w:p>
      <w:r>
        <w:rPr>
          <w:b/>
        </w:rPr>
        <w:t xml:space="preserve">Esimerkki 0.3014</w:t>
      </w:r>
    </w:p>
    <w:p>
      <w:r>
        <w:t xml:space="preserve">The Cadillac Tramps oli Pearl Jam -kiertueen keikan avajaisnäyttelijä 11. elokuuta 1993.</w:t>
      </w:r>
    </w:p>
    <w:p>
      <w:r>
        <w:rPr>
          <w:b/>
        </w:rPr>
        <w:t xml:space="preserve">Tulos</w:t>
      </w:r>
    </w:p>
    <w:p>
      <w:r>
        <w:t xml:space="preserve">11. elokuuta 1993</w:t>
      </w:r>
    </w:p>
    <w:p>
      <w:r>
        <w:rPr>
          <w:b/>
        </w:rPr>
        <w:t xml:space="preserve">Esimerkki 0,3015</w:t>
      </w:r>
    </w:p>
    <w:p>
      <w:r>
        <w:t xml:space="preserve">Haysin piirikunnan suurin kaupunki Texasissa on San Marcos.</w:t>
      </w:r>
    </w:p>
    <w:p>
      <w:r>
        <w:rPr>
          <w:b/>
        </w:rPr>
        <w:t xml:space="preserve">Tulos</w:t>
      </w:r>
    </w:p>
    <w:p>
      <w:r>
        <w:t xml:space="preserve">Hays County, Texas</w:t>
      </w:r>
    </w:p>
    <w:p>
      <w:r>
        <w:rPr>
          <w:b/>
        </w:rPr>
        <w:t xml:space="preserve">Esimerkki 0.3016</w:t>
      </w:r>
    </w:p>
    <w:p>
      <w:r>
        <w:t xml:space="preserve">Kirja "A Fortress of Grey Ice" löytyy painettuna.</w:t>
      </w:r>
    </w:p>
    <w:p>
      <w:r>
        <w:rPr>
          <w:b/>
        </w:rPr>
        <w:t xml:space="preserve">Tulos</w:t>
      </w:r>
    </w:p>
    <w:p>
      <w:r>
        <w:t xml:space="preserve">Harmaan jään linnoitus</w:t>
      </w:r>
    </w:p>
    <w:p>
      <w:r>
        <w:rPr>
          <w:b/>
        </w:rPr>
        <w:t xml:space="preserve">Esimerkki 0.3017</w:t>
      </w:r>
    </w:p>
    <w:p>
      <w:r>
        <w:t xml:space="preserve">Vintage Invitationalin ensimmäinen palkinto oli 40 000 dollaria.</w:t>
      </w:r>
    </w:p>
    <w:p>
      <w:r>
        <w:rPr>
          <w:b/>
        </w:rPr>
        <w:t xml:space="preserve">Tulos</w:t>
      </w:r>
    </w:p>
    <w:p>
      <w:r>
        <w:t xml:space="preserve">Vintage Invitational</w:t>
      </w:r>
    </w:p>
    <w:p>
      <w:r>
        <w:rPr>
          <w:b/>
        </w:rPr>
        <w:t xml:space="preserve">Esimerkki 0.3018</w:t>
      </w:r>
    </w:p>
    <w:p>
      <w:r>
        <w:t xml:space="preserve">Poaceae kuuluu Poales-järjestykseen.</w:t>
      </w:r>
    </w:p>
    <w:p>
      <w:r>
        <w:rPr>
          <w:b/>
        </w:rPr>
        <w:t xml:space="preserve">Tulos</w:t>
      </w:r>
    </w:p>
    <w:p>
      <w:r>
        <w:t xml:space="preserve">Poaceae</w:t>
      </w:r>
    </w:p>
    <w:p>
      <w:r>
        <w:rPr>
          <w:b/>
        </w:rPr>
        <w:t xml:space="preserve">Esimerkki 0.3019</w:t>
      </w:r>
    </w:p>
    <w:p>
      <w:r>
        <w:t xml:space="preserve">8525-C02-mallissa oli yhden aseman sijasta kaksi levyasemaa.</w:t>
      </w:r>
    </w:p>
    <w:p>
      <w:r>
        <w:rPr>
          <w:b/>
        </w:rPr>
        <w:t xml:space="preserve">Tulos</w:t>
      </w:r>
    </w:p>
    <w:p>
      <w:r>
        <w:t xml:space="preserve">8525-C02</w:t>
      </w:r>
    </w:p>
    <w:p>
      <w:r>
        <w:rPr>
          <w:b/>
        </w:rPr>
        <w:t xml:space="preserve">Esimerkki 0,3020</w:t>
      </w:r>
    </w:p>
    <w:p>
      <w:r>
        <w:t xml:space="preserve">Dell Curry on Yhdysvaltojen kansalainen.</w:t>
      </w:r>
    </w:p>
    <w:p>
      <w:r>
        <w:rPr>
          <w:b/>
        </w:rPr>
        <w:t xml:space="preserve">Tulos</w:t>
      </w:r>
    </w:p>
    <w:p>
      <w:r>
        <w:t xml:space="preserve">Dell Curry</w:t>
      </w:r>
    </w:p>
    <w:p>
      <w:r>
        <w:rPr>
          <w:b/>
        </w:rPr>
        <w:t xml:space="preserve">Esimerkki 0,3021</w:t>
      </w:r>
    </w:p>
    <w:p>
      <w:r>
        <w:t xml:space="preserve">Alkuperäinen levymerkki oli Red Flame, ja sen nimi oli Distant Plastic Trees.</w:t>
      </w:r>
    </w:p>
    <w:p>
      <w:r>
        <w:rPr>
          <w:b/>
        </w:rPr>
        <w:t xml:space="preserve">Tulos</w:t>
      </w:r>
    </w:p>
    <w:p>
      <w:r>
        <w:t xml:space="preserve">Kaukainen muovi puut</w:t>
      </w:r>
    </w:p>
    <w:p>
      <w:r>
        <w:rPr>
          <w:b/>
        </w:rPr>
        <w:t xml:space="preserve">Esimerkki 0.3022</w:t>
      </w:r>
    </w:p>
    <w:p>
      <w:r>
        <w:t xml:space="preserve">St Georges Terrace 108:n rakentaminen alkoi vuonna 1981.</w:t>
      </w:r>
    </w:p>
    <w:p>
      <w:r>
        <w:rPr>
          <w:b/>
        </w:rPr>
        <w:t xml:space="preserve">Tulos</w:t>
      </w:r>
    </w:p>
    <w:p>
      <w:r>
        <w:t xml:space="preserve">108 St Georges Terrace</w:t>
      </w:r>
    </w:p>
    <w:p>
      <w:r>
        <w:rPr>
          <w:b/>
        </w:rPr>
        <w:t xml:space="preserve">Esimerkki 0.3023</w:t>
      </w:r>
    </w:p>
    <w:p>
      <w:r>
        <w:t xml:space="preserve">Kierroksen 5 rata oli Nürburgring.</w:t>
      </w:r>
    </w:p>
    <w:p>
      <w:r>
        <w:rPr>
          <w:b/>
        </w:rPr>
        <w:t xml:space="preserve">Tulos</w:t>
      </w:r>
    </w:p>
    <w:p>
      <w:r>
        <w:t xml:space="preserve">5</w:t>
      </w:r>
    </w:p>
    <w:p>
      <w:r>
        <w:rPr>
          <w:b/>
        </w:rPr>
        <w:t xml:space="preserve">Esimerkki 0,3024</w:t>
      </w:r>
    </w:p>
    <w:p>
      <w:r>
        <w:t xml:space="preserve">Yksi Englannissa esiintyvistä etnisistä ryhmistä ovat brittiläiset arabit.</w:t>
      </w:r>
    </w:p>
    <w:p>
      <w:r>
        <w:rPr>
          <w:b/>
        </w:rPr>
        <w:t xml:space="preserve">Tulos</w:t>
      </w:r>
    </w:p>
    <w:p>
      <w:r>
        <w:t xml:space="preserve">Englanti</w:t>
      </w:r>
    </w:p>
    <w:p>
      <w:r>
        <w:rPr>
          <w:b/>
        </w:rPr>
        <w:t xml:space="preserve">Esimerkki 0,3025</w:t>
      </w:r>
    </w:p>
    <w:p>
      <w:r>
        <w:t xml:space="preserve">Viking Press on Yhdysvalloissa.</w:t>
      </w:r>
    </w:p>
    <w:p>
      <w:r>
        <w:rPr>
          <w:b/>
        </w:rPr>
        <w:t xml:space="preserve">Tulos</w:t>
      </w:r>
    </w:p>
    <w:p>
      <w:r>
        <w:t xml:space="preserve">Viking Press</w:t>
      </w:r>
    </w:p>
    <w:p>
      <w:r>
        <w:rPr>
          <w:b/>
        </w:rPr>
        <w:t xml:space="preserve">Esimerkki 0,3026</w:t>
      </w:r>
    </w:p>
    <w:p>
      <w:r>
        <w:t xml:space="preserve">Manteli luokitellaan kukkivaksi kasviksi.</w:t>
      </w:r>
    </w:p>
    <w:p>
      <w:r>
        <w:rPr>
          <w:b/>
        </w:rPr>
        <w:t xml:space="preserve">Tulos</w:t>
      </w:r>
    </w:p>
    <w:p>
      <w:r>
        <w:t xml:space="preserve">Manteli</w:t>
      </w:r>
    </w:p>
    <w:p>
      <w:r>
        <w:rPr>
          <w:b/>
        </w:rPr>
        <w:t xml:space="preserve">Esimerkki 0.3027</w:t>
      </w:r>
    </w:p>
    <w:p>
      <w:r>
        <w:t xml:space="preserve">Lake Placidia palvelee Adirondackin alueellinen lentoasema.</w:t>
      </w:r>
    </w:p>
    <w:p>
      <w:r>
        <w:rPr>
          <w:b/>
        </w:rPr>
        <w:t xml:space="preserve">Tulos</w:t>
      </w:r>
    </w:p>
    <w:p>
      <w:r>
        <w:t xml:space="preserve">Adirondackin alueellinen lentoasema</w:t>
      </w:r>
    </w:p>
    <w:p>
      <w:r>
        <w:rPr>
          <w:b/>
        </w:rPr>
        <w:t xml:space="preserve">Esimerkki 0,3028</w:t>
      </w:r>
    </w:p>
    <w:p>
      <w:r>
        <w:t xml:space="preserve">Arem-arem voidaan tarjoilla pääruokana.</w:t>
      </w:r>
    </w:p>
    <w:p>
      <w:r>
        <w:rPr>
          <w:b/>
        </w:rPr>
        <w:t xml:space="preserve">Tulos</w:t>
      </w:r>
    </w:p>
    <w:p>
      <w:r>
        <w:t xml:space="preserve">Arem-arem</w:t>
      </w:r>
    </w:p>
    <w:p>
      <w:r>
        <w:rPr>
          <w:b/>
        </w:rPr>
        <w:t xml:space="preserve">Esimerkki 0.3029</w:t>
      </w:r>
    </w:p>
    <w:p>
      <w:r>
        <w:t xml:space="preserve">Alderneyn lentoaseman kiitotien pituus on 877.</w:t>
      </w:r>
    </w:p>
    <w:p>
      <w:r>
        <w:rPr>
          <w:b/>
        </w:rPr>
        <w:t xml:space="preserve">Tulos</w:t>
      </w:r>
    </w:p>
    <w:p>
      <w:r>
        <w:t xml:space="preserve">Alderneyn lentoasema</w:t>
      </w:r>
    </w:p>
    <w:p>
      <w:r>
        <w:rPr>
          <w:b/>
        </w:rPr>
        <w:t xml:space="preserve">Esimerkki 0,3030</w:t>
      </w:r>
    </w:p>
    <w:p>
      <w:r>
        <w:t xml:space="preserve">1634: Baijerin kriisi kirjoitetaan englanniksi.</w:t>
      </w:r>
    </w:p>
    <w:p>
      <w:r>
        <w:rPr>
          <w:b/>
        </w:rPr>
        <w:t xml:space="preserve">Tulos</w:t>
      </w:r>
    </w:p>
    <w:p>
      <w:r>
        <w:t xml:space="preserve">1634: Baijerin kriisi</w:t>
      </w:r>
    </w:p>
    <w:p>
      <w:r>
        <w:rPr>
          <w:b/>
        </w:rPr>
        <w:t xml:space="preserve">Esimerkki 0,3031</w:t>
      </w:r>
    </w:p>
    <w:p>
      <w:r>
        <w:t xml:space="preserve">River Shore Park nousi Hito Radion listan kärkeen.</w:t>
      </w:r>
    </w:p>
    <w:p>
      <w:r>
        <w:rPr>
          <w:b/>
        </w:rPr>
        <w:t xml:space="preserve">Tulos</w:t>
      </w:r>
    </w:p>
    <w:p>
      <w:r>
        <w:t xml:space="preserve">River Shore Park</w:t>
      </w:r>
    </w:p>
    <w:p>
      <w:r>
        <w:rPr>
          <w:b/>
        </w:rPr>
        <w:t xml:space="preserve">Esimerkki 0,3032</w:t>
      </w:r>
    </w:p>
    <w:p>
      <w:r>
        <w:t xml:space="preserve">Uttar Pradesh on osa Awadhia.</w:t>
      </w:r>
    </w:p>
    <w:p>
      <w:r>
        <w:rPr>
          <w:b/>
        </w:rPr>
        <w:t xml:space="preserve">Tulos</w:t>
      </w:r>
    </w:p>
    <w:p>
      <w:r>
        <w:t xml:space="preserve">Uttar Pradesh</w:t>
      </w:r>
    </w:p>
    <w:p>
      <w:r>
        <w:rPr>
          <w:b/>
        </w:rPr>
        <w:t xml:space="preserve">Esimerkki 0,3033</w:t>
      </w:r>
    </w:p>
    <w:p>
      <w:r>
        <w:t xml:space="preserve">A Fortress of Grey Ice on Yhdysvalloista.</w:t>
      </w:r>
    </w:p>
    <w:p>
      <w:r>
        <w:rPr>
          <w:b/>
        </w:rPr>
        <w:t xml:space="preserve">Tulos</w:t>
      </w:r>
    </w:p>
    <w:p>
      <w:r>
        <w:t xml:space="preserve">Harmaan jään linnoitus</w:t>
      </w:r>
    </w:p>
    <w:p>
      <w:r>
        <w:rPr>
          <w:b/>
        </w:rPr>
        <w:t xml:space="preserve">Esimerkki 0,3034</w:t>
      </w:r>
    </w:p>
    <w:p>
      <w:r>
        <w:t xml:space="preserve">Aromi tarjoaa perinteisen englantilaisen aamiaisen ja sijaitsee joen rannalla.</w:t>
      </w:r>
    </w:p>
    <w:p>
      <w:r>
        <w:rPr>
          <w:b/>
        </w:rPr>
        <w:t xml:space="preserve">Tulos</w:t>
      </w:r>
    </w:p>
    <w:p>
      <w:r>
        <w:t xml:space="preserve">Aromi</w:t>
      </w:r>
    </w:p>
    <w:p>
      <w:r>
        <w:rPr>
          <w:b/>
        </w:rPr>
        <w:t xml:space="preserve">Esimerkki 0,3035</w:t>
      </w:r>
    </w:p>
    <w:p>
      <w:r>
        <w:t xml:space="preserve">Teksasilaiset tunnetaan nimellä texasilaiset.</w:t>
      </w:r>
    </w:p>
    <w:p>
      <w:r>
        <w:rPr>
          <w:b/>
        </w:rPr>
        <w:t xml:space="preserve">Tulos</w:t>
      </w:r>
    </w:p>
    <w:p>
      <w:r>
        <w:t xml:space="preserve">Texas</w:t>
      </w:r>
    </w:p>
    <w:p>
      <w:r>
        <w:rPr>
          <w:b/>
        </w:rPr>
        <w:t xml:space="preserve">Esimerkki 0.3036</w:t>
      </w:r>
    </w:p>
    <w:p>
      <w:r>
        <w:t xml:space="preserve">Blood Ties (Part 2) -elokuvan tuotantokoodi on 602.</w:t>
      </w:r>
    </w:p>
    <w:p>
      <w:r>
        <w:rPr>
          <w:b/>
        </w:rPr>
        <w:t xml:space="preserve">Tulos</w:t>
      </w:r>
    </w:p>
    <w:p>
      <w:r>
        <w:t xml:space="preserve">Verisiteet (osa 2)</w:t>
      </w:r>
    </w:p>
    <w:p>
      <w:r>
        <w:rPr>
          <w:b/>
        </w:rPr>
        <w:t xml:space="preserve">Esimerkki 0.3037</w:t>
      </w:r>
    </w:p>
    <w:p>
      <w:r>
        <w:t xml:space="preserve">Pakistanin siviili-ilmailuviranomainen hallinnoi Allama Iqbalin kansainvälistä lentoasemaa.</w:t>
      </w:r>
    </w:p>
    <w:p>
      <w:r>
        <w:rPr>
          <w:b/>
        </w:rPr>
        <w:t xml:space="preserve">Tulos</w:t>
      </w:r>
    </w:p>
    <w:p>
      <w:r>
        <w:t xml:space="preserve">Allama Iqbalin kansainvälinen lentoasema</w:t>
      </w:r>
    </w:p>
    <w:p>
      <w:r>
        <w:rPr>
          <w:b/>
        </w:rPr>
        <w:t xml:space="preserve">Esimerkki 0,3038</w:t>
      </w:r>
    </w:p>
    <w:p>
      <w:r>
        <w:t xml:space="preserve">Andrew rattenbury kirjoitti "episode 10".</w:t>
      </w:r>
    </w:p>
    <w:p>
      <w:r>
        <w:rPr>
          <w:b/>
        </w:rPr>
        <w:t xml:space="preserve">Tulos</w:t>
      </w:r>
    </w:p>
    <w:p>
      <w:r>
        <w:t xml:space="preserve">jakso 10</w:t>
      </w:r>
    </w:p>
    <w:p>
      <w:r>
        <w:rPr>
          <w:b/>
        </w:rPr>
        <w:t xml:space="preserve">Esimerkki 0.3039</w:t>
      </w:r>
    </w:p>
    <w:p>
      <w:r>
        <w:t xml:space="preserve">Arthur Hodgesin vaalipäivä oli 1. huhtikuuta 1913.</w:t>
      </w:r>
    </w:p>
    <w:p>
      <w:r>
        <w:rPr>
          <w:b/>
        </w:rPr>
        <w:t xml:space="preserve">Tulos</w:t>
      </w:r>
    </w:p>
    <w:p>
      <w:r>
        <w:t xml:space="preserve">Arthur Hodges</w:t>
      </w:r>
    </w:p>
    <w:p>
      <w:r>
        <w:rPr>
          <w:b/>
        </w:rPr>
        <w:t xml:space="preserve">Esimerkki 0.3040</w:t>
      </w:r>
    </w:p>
    <w:p>
      <w:r>
        <w:t xml:space="preserve">Antara Gandhara on viides swara.</w:t>
      </w:r>
    </w:p>
    <w:p>
      <w:r>
        <w:rPr>
          <w:b/>
        </w:rPr>
        <w:t xml:space="preserve">Tulos</w:t>
      </w:r>
    </w:p>
    <w:p>
      <w:r>
        <w:t xml:space="preserve">Antara Gandhara</w:t>
      </w:r>
    </w:p>
    <w:p>
      <w:r>
        <w:rPr>
          <w:b/>
        </w:rPr>
        <w:t xml:space="preserve">Esimerkki 0.3041</w:t>
      </w:r>
    </w:p>
    <w:p>
      <w:r>
        <w:t xml:space="preserve">André Greipel voitti 7. etapin.</w:t>
      </w:r>
    </w:p>
    <w:p>
      <w:r>
        <w:rPr>
          <w:b/>
        </w:rPr>
        <w:t xml:space="preserve">Tulos</w:t>
      </w:r>
    </w:p>
    <w:p>
      <w:r>
        <w:t xml:space="preserve">7</w:t>
      </w:r>
    </w:p>
    <w:p>
      <w:r>
        <w:rPr>
          <w:b/>
        </w:rPr>
        <w:t xml:space="preserve">Esimerkki 0.3042</w:t>
      </w:r>
    </w:p>
    <w:p>
      <w:r>
        <w:t xml:space="preserve">The Happiness Salesman on lyhytelokuva.</w:t>
      </w:r>
    </w:p>
    <w:p>
      <w:r>
        <w:rPr>
          <w:b/>
        </w:rPr>
        <w:t xml:space="preserve">Tulos</w:t>
      </w:r>
    </w:p>
    <w:p>
      <w:r>
        <w:t xml:space="preserve">Onnellisuuden myyntimies</w:t>
      </w:r>
    </w:p>
    <w:p>
      <w:r>
        <w:rPr>
          <w:b/>
        </w:rPr>
        <w:t xml:space="preserve">Esimerkki 0.3043</w:t>
      </w:r>
    </w:p>
    <w:p>
      <w:r>
        <w:t xml:space="preserve">AWH Engineering College sijaitsee Keralan osavaltiossa.</w:t>
      </w:r>
    </w:p>
    <w:p>
      <w:r>
        <w:rPr>
          <w:b/>
        </w:rPr>
        <w:t xml:space="preserve">Tulos</w:t>
      </w:r>
    </w:p>
    <w:p>
      <w:r>
        <w:t xml:space="preserve">AWH Engineering College</w:t>
      </w:r>
    </w:p>
    <w:p>
      <w:r>
        <w:rPr>
          <w:b/>
        </w:rPr>
        <w:t xml:space="preserve">Esimerkki 0.3044</w:t>
      </w:r>
    </w:p>
    <w:p>
      <w:r>
        <w:t xml:space="preserve">The Wrestlers on japanilainen sushi-ravintola, joka on tarkoitettu yksinomaan pariskunnille.</w:t>
      </w:r>
    </w:p>
    <w:p>
      <w:r>
        <w:rPr>
          <w:b/>
        </w:rPr>
        <w:t xml:space="preserve">Tulos</w:t>
      </w:r>
    </w:p>
    <w:p>
      <w:r>
        <w:t xml:space="preserve">Painijat</w:t>
      </w:r>
    </w:p>
    <w:p>
      <w:r>
        <w:rPr>
          <w:b/>
        </w:rPr>
        <w:t xml:space="preserve">Esimerkki 0,3045</w:t>
      </w:r>
    </w:p>
    <w:p>
      <w:r>
        <w:t xml:space="preserve">A Loyal Character Dancerin kirjoitti Qiu Xiaolong.</w:t>
      </w:r>
    </w:p>
    <w:p>
      <w:r>
        <w:rPr>
          <w:b/>
        </w:rPr>
        <w:t xml:space="preserve">Tulos</w:t>
      </w:r>
    </w:p>
    <w:p>
      <w:r>
        <w:t xml:space="preserve">Uskollinen hahmotanssija</w:t>
      </w:r>
    </w:p>
    <w:p>
      <w:r>
        <w:rPr>
          <w:b/>
        </w:rPr>
        <w:t xml:space="preserve">Esimerkki 0.3046</w:t>
      </w:r>
    </w:p>
    <w:p>
      <w:r>
        <w:t xml:space="preserve">Loren Woods pelaa sentterinä.</w:t>
      </w:r>
    </w:p>
    <w:p>
      <w:r>
        <w:rPr>
          <w:b/>
        </w:rPr>
        <w:t xml:space="preserve">Tulos</w:t>
      </w:r>
    </w:p>
    <w:p>
      <w:r>
        <w:t xml:space="preserve">Loren Woods</w:t>
      </w:r>
    </w:p>
    <w:p>
      <w:r>
        <w:rPr>
          <w:b/>
        </w:rPr>
        <w:t xml:space="preserve">Esimerkki 0.3047</w:t>
      </w:r>
    </w:p>
    <w:p>
      <w:r>
        <w:t xml:space="preserve">Serie D:n mestareita ovat S S Robur Siena.</w:t>
      </w:r>
    </w:p>
    <w:p>
      <w:r>
        <w:rPr>
          <w:b/>
        </w:rPr>
        <w:t xml:space="preserve">Tulos</w:t>
      </w:r>
    </w:p>
    <w:p>
      <w:r>
        <w:t xml:space="preserve">Serie D</w:t>
      </w:r>
    </w:p>
    <w:p>
      <w:r>
        <w:rPr>
          <w:b/>
        </w:rPr>
        <w:t xml:space="preserve">Esimerkki 0.3048</w:t>
      </w:r>
    </w:p>
    <w:p>
      <w:r>
        <w:t xml:space="preserve">7/25 on Alpenan piirikunnan alueellisen lentoaseman kiitotien nimi.</w:t>
      </w:r>
    </w:p>
    <w:p>
      <w:r>
        <w:rPr>
          <w:b/>
        </w:rPr>
        <w:t xml:space="preserve">Tulos</w:t>
      </w:r>
    </w:p>
    <w:p>
      <w:r>
        <w:t xml:space="preserve">Alpenan piirikunnan alueellinen lentoasema</w:t>
      </w:r>
    </w:p>
    <w:p>
      <w:r>
        <w:rPr>
          <w:b/>
        </w:rPr>
        <w:t xml:space="preserve">Esimerkki 0.3049</w:t>
      </w:r>
    </w:p>
    <w:p>
      <w:r>
        <w:t xml:space="preserve">Asser Levy Public Baths sijaitsee Manhattanilla.</w:t>
      </w:r>
    </w:p>
    <w:p>
      <w:r>
        <w:rPr>
          <w:b/>
        </w:rPr>
        <w:t xml:space="preserve">Tulos</w:t>
      </w:r>
    </w:p>
    <w:p>
      <w:r>
        <w:t xml:space="preserve">Asser Levyn julkinen kylpylä</w:t>
      </w:r>
    </w:p>
    <w:p>
      <w:r>
        <w:rPr>
          <w:b/>
        </w:rPr>
        <w:t xml:space="preserve">Esimerkki 0,3050</w:t>
      </w:r>
    </w:p>
    <w:p>
      <w:r>
        <w:t xml:space="preserve">Benton High School on joukkue (Lady) Cardinals</w:t>
      </w:r>
    </w:p>
    <w:p>
      <w:r>
        <w:rPr>
          <w:b/>
        </w:rPr>
        <w:t xml:space="preserve">Tulos</w:t>
      </w:r>
    </w:p>
    <w:p>
      <w:r>
        <w:t xml:space="preserve">Bentonin lukio</w:t>
      </w:r>
    </w:p>
    <w:p>
      <w:r>
        <w:rPr>
          <w:b/>
        </w:rPr>
        <w:t xml:space="preserve">Esimerkki 0.3051</w:t>
      </w:r>
    </w:p>
    <w:p>
      <w:r>
        <w:t xml:space="preserve">Ranskan tuonti Venäjältä oli 20 prosenttia.</w:t>
      </w:r>
    </w:p>
    <w:p>
      <w:r>
        <w:rPr>
          <w:b/>
        </w:rPr>
        <w:t xml:space="preserve">Tulos</w:t>
      </w:r>
    </w:p>
    <w:p>
      <w:r>
        <w:t xml:space="preserve">Ranska</w:t>
      </w:r>
    </w:p>
    <w:p>
      <w:r>
        <w:rPr>
          <w:b/>
        </w:rPr>
        <w:t xml:space="preserve">Esimerkki 0.3052</w:t>
      </w:r>
    </w:p>
    <w:p>
      <w:r>
        <w:t xml:space="preserve">Vuonna 2001 hän saavutti 6 voittoa.</w:t>
      </w:r>
    </w:p>
    <w:p>
      <w:r>
        <w:rPr>
          <w:b/>
        </w:rPr>
        <w:t xml:space="preserve">Tulos</w:t>
      </w:r>
    </w:p>
    <w:p>
      <w:r>
        <w:t xml:space="preserve">6</w:t>
      </w:r>
    </w:p>
    <w:p>
      <w:r>
        <w:rPr>
          <w:b/>
        </w:rPr>
        <w:t xml:space="preserve">Esimerkki 0,3053</w:t>
      </w:r>
    </w:p>
    <w:p>
      <w:r>
        <w:t xml:space="preserve">Eric Flint sai vaikutteita Robert A. Heinleiniltä.</w:t>
      </w:r>
    </w:p>
    <w:p>
      <w:r>
        <w:rPr>
          <w:b/>
        </w:rPr>
        <w:t xml:space="preserve">Tulos</w:t>
      </w:r>
    </w:p>
    <w:p>
      <w:r>
        <w:t xml:space="preserve">Eric Flint</w:t>
      </w:r>
    </w:p>
    <w:p>
      <w:r>
        <w:rPr>
          <w:b/>
        </w:rPr>
        <w:t xml:space="preserve">Esimerkki 0.3054</w:t>
      </w:r>
    </w:p>
    <w:p>
      <w:r>
        <w:t xml:space="preserve">Satamaterminaali 1:n (CT1) operaattori on MTL.</w:t>
      </w:r>
    </w:p>
    <w:p>
      <w:r>
        <w:rPr>
          <w:b/>
        </w:rPr>
        <w:t xml:space="preserve">Tulos</w:t>
      </w:r>
    </w:p>
    <w:p>
      <w:r>
        <w:t xml:space="preserve">Pääte 1 (CT1)</w:t>
      </w:r>
    </w:p>
    <w:p>
      <w:r>
        <w:rPr>
          <w:b/>
        </w:rPr>
        <w:t xml:space="preserve">Esimerkki 0,3055</w:t>
      </w:r>
    </w:p>
    <w:p>
      <w:r>
        <w:t xml:space="preserve">Englannin kokonaishedelmällisyysluku tässä maakunnassa on 85,0 vuoden 2006 GFR:n mukaan ja 2,47 vuoden 2006 TFR:n mukaan.</w:t>
      </w:r>
    </w:p>
    <w:p>
      <w:r>
        <w:rPr>
          <w:b/>
        </w:rPr>
        <w:t xml:space="preserve">Tulos</w:t>
      </w:r>
    </w:p>
    <w:p>
      <w:r>
        <w:t xml:space="preserve">2.47</w:t>
      </w:r>
    </w:p>
    <w:p>
      <w:r>
        <w:rPr>
          <w:b/>
        </w:rPr>
        <w:t xml:space="preserve">Esimerkki 0.3056</w:t>
      </w:r>
    </w:p>
    <w:p>
      <w:r>
        <w:t xml:space="preserve">Vuoden 1955 kolmanneksi sijoittunut joukkue on elites, new bedford, il.</w:t>
      </w:r>
    </w:p>
    <w:p>
      <w:r>
        <w:rPr>
          <w:b/>
        </w:rPr>
        <w:t xml:space="preserve">Tulos</w:t>
      </w:r>
    </w:p>
    <w:p>
      <w:r>
        <w:t xml:space="preserve">1955</w:t>
      </w:r>
    </w:p>
    <w:p>
      <w:r>
        <w:rPr>
          <w:b/>
        </w:rPr>
        <w:t xml:space="preserve">Esimerkki 0.3057</w:t>
      </w:r>
    </w:p>
    <w:p>
      <w:r>
        <w:t xml:space="preserve">Waterman sijaitsee lyhyen matkan päässä St. John's Collegesta, ja se on loistava hampurilaispaikka, jossa perhe voi syödä edullisesti.</w:t>
      </w:r>
    </w:p>
    <w:p>
      <w:r>
        <w:rPr>
          <w:b/>
        </w:rPr>
        <w:t xml:space="preserve">Tulos</w:t>
      </w:r>
    </w:p>
    <w:p>
      <w:r>
        <w:t xml:space="preserve">Vesimies</w:t>
      </w:r>
    </w:p>
    <w:p>
      <w:r>
        <w:rPr>
          <w:b/>
        </w:rPr>
        <w:t xml:space="preserve">Esimerkki 0.3058</w:t>
      </w:r>
    </w:p>
    <w:p>
      <w:r>
        <w:t xml:space="preserve">Omega-3-rasvahappoetyyliesterien molekyylikohde on triglyseridejä syntetisoivat entsyymit.</w:t>
      </w:r>
    </w:p>
    <w:p>
      <w:r>
        <w:rPr>
          <w:b/>
        </w:rPr>
        <w:t xml:space="preserve">Tulos</w:t>
      </w:r>
    </w:p>
    <w:p>
      <w:r>
        <w:t xml:space="preserve">Omega-3-rasvahappojen etyyliesterit</w:t>
      </w:r>
    </w:p>
    <w:p>
      <w:r>
        <w:rPr>
          <w:b/>
        </w:rPr>
        <w:t xml:space="preserve">Esimerkki 0.3059</w:t>
      </w:r>
    </w:p>
    <w:p>
      <w:r>
        <w:t xml:space="preserve">Team Paulistano sijoittuu sijalle 1</w:t>
      </w:r>
    </w:p>
    <w:p>
      <w:r>
        <w:rPr>
          <w:b/>
        </w:rPr>
        <w:t xml:space="preserve">Tulos</w:t>
      </w:r>
    </w:p>
    <w:p>
      <w:r>
        <w:t xml:space="preserve">Paulistano</w:t>
      </w:r>
    </w:p>
    <w:p>
      <w:r>
        <w:rPr>
          <w:b/>
        </w:rPr>
        <w:t xml:space="preserve">Esimerkki 0,3060</w:t>
      </w:r>
    </w:p>
    <w:p>
      <w:r>
        <w:t xml:space="preserve">Tomaatti kuuluu kukkivien kasvien heimoon.</w:t>
      </w:r>
    </w:p>
    <w:p>
      <w:r>
        <w:rPr>
          <w:b/>
        </w:rPr>
        <w:t xml:space="preserve">Tulos</w:t>
      </w:r>
    </w:p>
    <w:p>
      <w:r>
        <w:t xml:space="preserve">Tomaatti</w:t>
      </w:r>
    </w:p>
    <w:p>
      <w:r>
        <w:rPr>
          <w:b/>
        </w:rPr>
        <w:t xml:space="preserve">Esimerkki 0.3061</w:t>
      </w:r>
    </w:p>
    <w:p>
      <w:r>
        <w:t xml:space="preserve">Loose Cannon oli Killing Joke -kappale.</w:t>
      </w:r>
    </w:p>
    <w:p>
      <w:r>
        <w:rPr>
          <w:b/>
        </w:rPr>
        <w:t xml:space="preserve">Tulos</w:t>
      </w:r>
    </w:p>
    <w:p>
      <w:r>
        <w:t xml:space="preserve">Killing Joke</w:t>
      </w:r>
    </w:p>
    <w:p>
      <w:r>
        <w:rPr>
          <w:b/>
        </w:rPr>
        <w:t xml:space="preserve">Esimerkki 0.3062</w:t>
      </w:r>
    </w:p>
    <w:p>
      <w:r>
        <w:t xml:space="preserve">Operaatio Enduring Freedom on yksi Yhdysvaltain ilmavoimien taisteluista.</w:t>
      </w:r>
    </w:p>
    <w:p>
      <w:r>
        <w:rPr>
          <w:b/>
        </w:rPr>
        <w:t xml:space="preserve">Tulos</w:t>
      </w:r>
    </w:p>
    <w:p>
      <w:r>
        <w:t xml:space="preserve">Yhdysvaltain ilmavoimat</w:t>
      </w:r>
    </w:p>
    <w:p>
      <w:r>
        <w:rPr>
          <w:b/>
        </w:rPr>
        <w:t xml:space="preserve">Esimerkki 0,3063</w:t>
      </w:r>
    </w:p>
    <w:p>
      <w:r>
        <w:t xml:space="preserve">Christopher Newport Universityn valvonta on julkinen.</w:t>
      </w:r>
    </w:p>
    <w:p>
      <w:r>
        <w:rPr>
          <w:b/>
        </w:rPr>
        <w:t xml:space="preserve">Tulos</w:t>
      </w:r>
    </w:p>
    <w:p>
      <w:r>
        <w:t xml:space="preserve">Christopher Newportin yliopisto</w:t>
      </w:r>
    </w:p>
    <w:p>
      <w:r>
        <w:rPr>
          <w:b/>
        </w:rPr>
        <w:t xml:space="preserve">Esimerkki 0,3064</w:t>
      </w:r>
    </w:p>
    <w:p>
      <w:r>
        <w:t xml:space="preserve">Attica, Indiana on Yhdysvalloissa.</w:t>
      </w:r>
    </w:p>
    <w:p>
      <w:r>
        <w:rPr>
          <w:b/>
        </w:rPr>
        <w:t xml:space="preserve">Tulos</w:t>
      </w:r>
    </w:p>
    <w:p>
      <w:r>
        <w:t xml:space="preserve">Attica, Indiana</w:t>
      </w:r>
    </w:p>
    <w:p>
      <w:r>
        <w:rPr>
          <w:b/>
        </w:rPr>
        <w:t xml:space="preserve">Esimerkki 0,3065</w:t>
      </w:r>
    </w:p>
    <w:p>
      <w:r>
        <w:t xml:space="preserve">Kreikan johtaja on Alexis Tsipras.</w:t>
      </w:r>
    </w:p>
    <w:p>
      <w:r>
        <w:rPr>
          <w:b/>
        </w:rPr>
        <w:t xml:space="preserve">Tulos</w:t>
      </w:r>
    </w:p>
    <w:p>
      <w:r>
        <w:t xml:space="preserve">Kreikka</w:t>
      </w:r>
    </w:p>
    <w:p>
      <w:r>
        <w:rPr>
          <w:b/>
        </w:rPr>
        <w:t xml:space="preserve">Esimerkki 0,3066</w:t>
      </w:r>
    </w:p>
    <w:p>
      <w:r>
        <w:t xml:space="preserve">1634: Baijerin kriisi on saatavilla painettuna.</w:t>
      </w:r>
    </w:p>
    <w:p>
      <w:r>
        <w:rPr>
          <w:b/>
        </w:rPr>
        <w:t xml:space="preserve">Tulos</w:t>
      </w:r>
    </w:p>
    <w:p>
      <w:r>
        <w:t xml:space="preserve">1634: Baijerin kriisi</w:t>
      </w:r>
    </w:p>
    <w:p>
      <w:r>
        <w:rPr>
          <w:b/>
        </w:rPr>
        <w:t xml:space="preserve">Esimerkki 0,3067</w:t>
      </w:r>
    </w:p>
    <w:p>
      <w:r>
        <w:t xml:space="preserve">American Journal of Mathematics tunnetaan myös lyhennettynä nimellä Am. J. Math.</w:t>
      </w:r>
    </w:p>
    <w:p>
      <w:r>
        <w:rPr>
          <w:b/>
        </w:rPr>
        <w:t xml:space="preserve">Tulos</w:t>
      </w:r>
    </w:p>
    <w:p>
      <w:r>
        <w:t xml:space="preserve">American Journal of Mathematics</w:t>
      </w:r>
    </w:p>
    <w:p>
      <w:r>
        <w:rPr>
          <w:b/>
        </w:rPr>
        <w:t xml:space="preserve">Esimerkki 0.3068</w:t>
      </w:r>
    </w:p>
    <w:p>
      <w:r>
        <w:t xml:space="preserve">12L/30R on Ashgabatin kansainvälisen lentoaseman kiitotien nimi.</w:t>
      </w:r>
    </w:p>
    <w:p>
      <w:r>
        <w:rPr>
          <w:b/>
        </w:rPr>
        <w:t xml:space="preserve">Tulos</w:t>
      </w:r>
    </w:p>
    <w:p>
      <w:r>
        <w:t xml:space="preserve">Ashgabatin kansainvälinen lentoasema</w:t>
      </w:r>
    </w:p>
    <w:p>
      <w:r>
        <w:rPr>
          <w:b/>
        </w:rPr>
        <w:t xml:space="preserve">Esimerkki 0.3069</w:t>
      </w:r>
    </w:p>
    <w:p>
      <w:r>
        <w:t xml:space="preserve">Frank G Jackson on Clevelandin johtaja.</w:t>
      </w:r>
    </w:p>
    <w:p>
      <w:r>
        <w:rPr>
          <w:b/>
        </w:rPr>
        <w:t xml:space="preserve">Tulos</w:t>
      </w:r>
    </w:p>
    <w:p>
      <w:r>
        <w:t xml:space="preserve">Cleveland</w:t>
      </w:r>
    </w:p>
    <w:p>
      <w:r>
        <w:rPr>
          <w:b/>
        </w:rPr>
        <w:t xml:space="preserve">Esimerkki 0,3070</w:t>
      </w:r>
    </w:p>
    <w:p>
      <w:r>
        <w:t xml:space="preserve">Tomaatti kuuluu Solanum-sukuun.</w:t>
      </w:r>
    </w:p>
    <w:p>
      <w:r>
        <w:rPr>
          <w:b/>
        </w:rPr>
        <w:t xml:space="preserve">Tulos</w:t>
      </w:r>
    </w:p>
    <w:p>
      <w:r>
        <w:t xml:space="preserve">Tomaatti</w:t>
      </w:r>
    </w:p>
    <w:p>
      <w:r>
        <w:rPr>
          <w:b/>
        </w:rPr>
        <w:t xml:space="preserve">Esimerkki 0.3071</w:t>
      </w:r>
    </w:p>
    <w:p>
      <w:r>
        <w:t xml:space="preserve">Turkin johtaja on Ahmet Davutoğlu.</w:t>
      </w:r>
    </w:p>
    <w:p>
      <w:r>
        <w:rPr>
          <w:b/>
        </w:rPr>
        <w:t xml:space="preserve">Tulos</w:t>
      </w:r>
    </w:p>
    <w:p>
      <w:r>
        <w:t xml:space="preserve">Turkki</w:t>
      </w:r>
    </w:p>
    <w:p>
      <w:r>
        <w:rPr>
          <w:b/>
        </w:rPr>
        <w:t xml:space="preserve">Esimerkki 0.3072</w:t>
      </w:r>
    </w:p>
    <w:p>
      <w:r>
        <w:t xml:space="preserve">Waterman rakastaa ranskalaista ruokaa Crown Plaza Hotel</w:t>
      </w:r>
    </w:p>
    <w:p>
      <w:r>
        <w:rPr>
          <w:b/>
        </w:rPr>
        <w:t xml:space="preserve">Tulos</w:t>
      </w:r>
    </w:p>
    <w:p>
      <w:r>
        <w:t xml:space="preserve">Vesimies</w:t>
      </w:r>
    </w:p>
    <w:p>
      <w:r>
        <w:rPr>
          <w:b/>
        </w:rPr>
        <w:t xml:space="preserve">Esimerkki 0.3073</w:t>
      </w:r>
    </w:p>
    <w:p>
      <w:r>
        <w:t xml:space="preserve">Andrew Saies purjehti Two True -aluksella.</w:t>
      </w:r>
    </w:p>
    <w:p>
      <w:r>
        <w:rPr>
          <w:b/>
        </w:rPr>
        <w:t xml:space="preserve">Tulos</w:t>
      </w:r>
    </w:p>
    <w:p>
      <w:r>
        <w:t xml:space="preserve">Kaksi totta</w:t>
      </w:r>
    </w:p>
    <w:p>
      <w:r>
        <w:rPr>
          <w:b/>
        </w:rPr>
        <w:t xml:space="preserve">Esimerkki 0.3074</w:t>
      </w:r>
    </w:p>
    <w:p>
      <w:r>
        <w:t xml:space="preserve">Frank de Boer pelasi AFC Ajaxissa.</w:t>
      </w:r>
    </w:p>
    <w:p>
      <w:r>
        <w:rPr>
          <w:b/>
        </w:rPr>
        <w:t xml:space="preserve">Tulos</w:t>
      </w:r>
    </w:p>
    <w:p>
      <w:r>
        <w:t xml:space="preserve">Frank de Boer</w:t>
      </w:r>
    </w:p>
    <w:p>
      <w:r>
        <w:rPr>
          <w:b/>
        </w:rPr>
        <w:t xml:space="preserve">Esimerkki 0,3075</w:t>
      </w:r>
    </w:p>
    <w:p>
      <w:r>
        <w:t xml:space="preserve">Dan O'Sullivan pelaa numerolla 45.</w:t>
      </w:r>
    </w:p>
    <w:p>
      <w:r>
        <w:rPr>
          <w:b/>
        </w:rPr>
        <w:t xml:space="preserve">Tulos</w:t>
      </w:r>
    </w:p>
    <w:p>
      <w:r>
        <w:t xml:space="preserve">Dan O'Sullivan</w:t>
      </w:r>
    </w:p>
    <w:p>
      <w:r>
        <w:rPr>
          <w:b/>
        </w:rPr>
        <w:t xml:space="preserve">Esimerkki 0.3076</w:t>
      </w:r>
    </w:p>
    <w:p>
      <w:r>
        <w:t xml:space="preserve">Rolando Maran on kiinnitetty AC Chievo Verona joukkueeseen .</w:t>
      </w:r>
    </w:p>
    <w:p>
      <w:r>
        <w:rPr>
          <w:b/>
        </w:rPr>
        <w:t xml:space="preserve">Tulos</w:t>
      </w:r>
    </w:p>
    <w:p>
      <w:r>
        <w:t xml:space="preserve">Rolando Maran</w:t>
      </w:r>
    </w:p>
    <w:p>
      <w:r>
        <w:rPr>
          <w:b/>
        </w:rPr>
        <w:t xml:space="preserve">Esimerkki 0.3077</w:t>
      </w:r>
    </w:p>
    <w:p>
      <w:r>
        <w:t xml:space="preserve">Jakson 21a otsikko oli "tulivuori purkautuu!".</w:t>
      </w:r>
    </w:p>
    <w:p>
      <w:r>
        <w:rPr>
          <w:b/>
        </w:rPr>
        <w:t xml:space="preserve">Tulos</w:t>
      </w:r>
    </w:p>
    <w:p>
      <w:r>
        <w:t xml:space="preserve">volcanus purkautuu!</w:t>
      </w:r>
    </w:p>
    <w:p>
      <w:r>
        <w:rPr>
          <w:b/>
        </w:rPr>
        <w:t xml:space="preserve">Esimerkki 0.3078</w:t>
      </w:r>
    </w:p>
    <w:p>
      <w:r>
        <w:t xml:space="preserve">Vince Carter oli ottelun 68 paras pistemies (30).</w:t>
      </w:r>
    </w:p>
    <w:p>
      <w:r>
        <w:rPr>
          <w:b/>
        </w:rPr>
        <w:t xml:space="preserve">Tulos</w:t>
      </w:r>
    </w:p>
    <w:p>
      <w:r>
        <w:t xml:space="preserve">68</w:t>
      </w:r>
    </w:p>
    <w:p>
      <w:r>
        <w:rPr>
          <w:b/>
        </w:rPr>
        <w:t xml:space="preserve">Esimerkki 0.3079</w:t>
      </w:r>
    </w:p>
    <w:p>
      <w:r>
        <w:t xml:space="preserve">Hkun laki oli perillinen, kun hallitsija oli Wareru.</w:t>
      </w:r>
    </w:p>
    <w:p>
      <w:r>
        <w:rPr>
          <w:b/>
        </w:rPr>
        <w:t xml:space="preserve">Tulos</w:t>
      </w:r>
    </w:p>
    <w:p>
      <w:r>
        <w:t xml:space="preserve">Wareru</w:t>
      </w:r>
    </w:p>
    <w:p>
      <w:r>
        <w:rPr>
          <w:b/>
        </w:rPr>
        <w:t xml:space="preserve">Esimerkki 0.3080</w:t>
      </w:r>
    </w:p>
    <w:p>
      <w:r>
        <w:t xml:space="preserve"> More with Lessin on ohjannut Joe Chappelle.</w:t>
      </w:r>
    </w:p>
    <w:p>
      <w:r>
        <w:rPr>
          <w:b/>
        </w:rPr>
        <w:t xml:space="preserve">Tulos</w:t>
      </w:r>
    </w:p>
    <w:p>
      <w:r>
        <w:t xml:space="preserve">Enemmän vähemmällä</w:t>
      </w:r>
    </w:p>
    <w:p>
      <w:r>
        <w:rPr>
          <w:b/>
        </w:rPr>
        <w:t xml:space="preserve">Esimerkki 0.3081</w:t>
      </w:r>
    </w:p>
    <w:p>
      <w:r>
        <w:t xml:space="preserve">HR:n, jonka numero on 70, nimi on river ness.</w:t>
      </w:r>
    </w:p>
    <w:p>
      <w:r>
        <w:rPr>
          <w:b/>
        </w:rPr>
        <w:t xml:space="preserve">Tulos</w:t>
      </w:r>
    </w:p>
    <w:p>
      <w:r>
        <w:t xml:space="preserve">70</w:t>
      </w:r>
    </w:p>
    <w:p>
      <w:r>
        <w:rPr>
          <w:b/>
        </w:rPr>
        <w:t xml:space="preserve">Esimerkki 0.3082</w:t>
      </w:r>
    </w:p>
    <w:p>
      <w:r>
        <w:t xml:space="preserve">Gillig on valmistaja tilausvuoden 1998 osalta.</w:t>
      </w:r>
    </w:p>
    <w:p>
      <w:r>
        <w:rPr>
          <w:b/>
        </w:rPr>
        <w:t xml:space="preserve">Tulos</w:t>
      </w:r>
    </w:p>
    <w:p>
      <w:r>
        <w:t xml:space="preserve">1998</w:t>
      </w:r>
    </w:p>
    <w:p>
      <w:r>
        <w:rPr>
          <w:b/>
        </w:rPr>
        <w:t xml:space="preserve">Esimerkki 0.3083</w:t>
      </w:r>
    </w:p>
    <w:p>
      <w:r>
        <w:t xml:space="preserve">J.V. Jones on kirjoittanut teoksen A Fortress of Grey Ice.</w:t>
      </w:r>
    </w:p>
    <w:p>
      <w:r>
        <w:rPr>
          <w:b/>
        </w:rPr>
        <w:t xml:space="preserve">Tulos</w:t>
      </w:r>
    </w:p>
    <w:p>
      <w:r>
        <w:t xml:space="preserve">Harmaan jään linnoitus</w:t>
      </w:r>
    </w:p>
    <w:p>
      <w:r>
        <w:rPr>
          <w:b/>
        </w:rPr>
        <w:t xml:space="preserve">Esimerkki 0.3084</w:t>
      </w:r>
    </w:p>
    <w:p>
      <w:r>
        <w:t xml:space="preserve">Scott Starr on Norco, Kalifornia.</w:t>
      </w:r>
    </w:p>
    <w:p>
      <w:r>
        <w:rPr>
          <w:b/>
        </w:rPr>
        <w:t xml:space="preserve">Tulos</w:t>
      </w:r>
    </w:p>
    <w:p>
      <w:r>
        <w:t xml:space="preserve">Scott Starr</w:t>
      </w:r>
    </w:p>
    <w:p>
      <w:r>
        <w:rPr>
          <w:b/>
        </w:rPr>
        <w:t xml:space="preserve">Esimerkki 0,3085</w:t>
      </w:r>
    </w:p>
    <w:p>
      <w:r>
        <w:t xml:space="preserve">JJC Racingin miehistön päällikkö on Dan Kolanda</w:t>
      </w:r>
    </w:p>
    <w:p>
      <w:r>
        <w:rPr>
          <w:b/>
        </w:rPr>
        <w:t xml:space="preserve">Tulos</w:t>
      </w:r>
    </w:p>
    <w:p>
      <w:r>
        <w:t xml:space="preserve">JJC Racing</w:t>
      </w:r>
    </w:p>
    <w:p>
      <w:r>
        <w:rPr>
          <w:b/>
        </w:rPr>
        <w:t xml:space="preserve">Esimerkki 0.3086</w:t>
      </w:r>
    </w:p>
    <w:p>
      <w:r>
        <w:t xml:space="preserve">Bruttomyynti oli 1 271 451 dollaria vuonna 01-09-10.</w:t>
      </w:r>
    </w:p>
    <w:p>
      <w:r>
        <w:rPr>
          <w:b/>
        </w:rPr>
        <w:t xml:space="preserve">Tulos</w:t>
      </w:r>
    </w:p>
    <w:p>
      <w:r>
        <w:t xml:space="preserve">01-09-10</w:t>
      </w:r>
    </w:p>
    <w:p>
      <w:r>
        <w:rPr>
          <w:b/>
        </w:rPr>
        <w:t xml:space="preserve">Esimerkki 0.3087</w:t>
      </w:r>
    </w:p>
    <w:p>
      <w:r>
        <w:t xml:space="preserve">Merkki ¤ tunnetaan nimellä curren.</w:t>
      </w:r>
    </w:p>
    <w:p>
      <w:r>
        <w:rPr>
          <w:b/>
        </w:rPr>
        <w:t xml:space="preserve">Tulos</w:t>
      </w:r>
    </w:p>
    <w:p>
      <w:r>
        <w:t xml:space="preserve">curren</w:t>
      </w:r>
    </w:p>
    <w:p>
      <w:r>
        <w:rPr>
          <w:b/>
        </w:rPr>
        <w:t xml:space="preserve">Esimerkki 0,3088</w:t>
      </w:r>
    </w:p>
    <w:p>
      <w:r>
        <w:t xml:space="preserve">Gary Kirby oli kotoisin Limerickin kreivikunnasta.</w:t>
      </w:r>
    </w:p>
    <w:p>
      <w:r>
        <w:rPr>
          <w:b/>
        </w:rPr>
        <w:t xml:space="preserve">Tulos</w:t>
      </w:r>
    </w:p>
    <w:p>
      <w:r>
        <w:t xml:space="preserve">Gary Kirby</w:t>
      </w:r>
    </w:p>
    <w:p>
      <w:r>
        <w:rPr>
          <w:b/>
        </w:rPr>
        <w:t xml:space="preserve">Esimerkki 0.3089</w:t>
      </w:r>
    </w:p>
    <w:p>
      <w:r>
        <w:t xml:space="preserve">Bacon Explosion on kotoisin Yhdysvalloista.</w:t>
      </w:r>
    </w:p>
    <w:p>
      <w:r>
        <w:rPr>
          <w:b/>
        </w:rPr>
        <w:t xml:space="preserve">Tulos</w:t>
      </w:r>
    </w:p>
    <w:p>
      <w:r>
        <w:t xml:space="preserve">Pekoniräjähdys</w:t>
      </w:r>
    </w:p>
    <w:p>
      <w:r>
        <w:rPr>
          <w:b/>
        </w:rPr>
        <w:t xml:space="preserve">Esimerkki 0,3090</w:t>
      </w:r>
    </w:p>
    <w:p>
      <w:r>
        <w:t xml:space="preserve">Amparan sairaalalla on verkkosivusto.</w:t>
      </w:r>
    </w:p>
    <w:p>
      <w:r>
        <w:rPr>
          <w:b/>
        </w:rPr>
        <w:t xml:space="preserve">Tulos</w:t>
      </w:r>
    </w:p>
    <w:p>
      <w:r>
        <w:t xml:space="preserve">Amparan sairaala</w:t>
      </w:r>
    </w:p>
    <w:p>
      <w:r>
        <w:rPr>
          <w:b/>
        </w:rPr>
        <w:t xml:space="preserve">Esimerkki 0.3091</w:t>
      </w:r>
    </w:p>
    <w:p>
      <w:r>
        <w:t xml:space="preserve">Kanavan 6 kutsutunnus on jorx - dtv.</w:t>
      </w:r>
    </w:p>
    <w:p>
      <w:r>
        <w:rPr>
          <w:b/>
        </w:rPr>
        <w:t xml:space="preserve">Tulos</w:t>
      </w:r>
    </w:p>
    <w:p>
      <w:r>
        <w:t xml:space="preserve">6</w:t>
      </w:r>
    </w:p>
    <w:p>
      <w:r>
        <w:rPr>
          <w:b/>
        </w:rPr>
        <w:t xml:space="preserve">Esimerkki 0.3092</w:t>
      </w:r>
    </w:p>
    <w:p>
      <w:r>
        <w:t xml:space="preserve">Addis Abeban kaupungintalon nykyinen vuokralainen on Addis Abeban hallitus.</w:t>
      </w:r>
    </w:p>
    <w:p>
      <w:r>
        <w:rPr>
          <w:b/>
        </w:rPr>
        <w:t xml:space="preserve">Tulos</w:t>
      </w:r>
    </w:p>
    <w:p>
      <w:r>
        <w:t xml:space="preserve">Addis Abeban kaupungintalo</w:t>
      </w:r>
    </w:p>
    <w:p>
      <w:r>
        <w:rPr>
          <w:b/>
        </w:rPr>
        <w:t xml:space="preserve">Esimerkki 0.3093</w:t>
      </w:r>
    </w:p>
    <w:p>
      <w:r>
        <w:t xml:space="preserve">Italian johtaja on Laura Boldrini.</w:t>
      </w:r>
    </w:p>
    <w:p>
      <w:r>
        <w:rPr>
          <w:b/>
        </w:rPr>
        <w:t xml:space="preserve">Tulos</w:t>
      </w:r>
    </w:p>
    <w:p>
      <w:r>
        <w:t xml:space="preserve">Italia</w:t>
      </w:r>
    </w:p>
    <w:p>
      <w:r>
        <w:rPr>
          <w:b/>
        </w:rPr>
        <w:t xml:space="preserve">Esimerkki 0,3094</w:t>
      </w:r>
    </w:p>
    <w:p>
      <w:r>
        <w:t xml:space="preserve">Boogietron oli kappale Tales of the City -albumilta.</w:t>
      </w:r>
    </w:p>
    <w:p>
      <w:r>
        <w:rPr>
          <w:b/>
        </w:rPr>
        <w:t xml:space="preserve">Tulos</w:t>
      </w:r>
    </w:p>
    <w:p>
      <w:r>
        <w:t xml:space="preserve">Boogietron</w:t>
      </w:r>
    </w:p>
    <w:p>
      <w:r>
        <w:rPr>
          <w:b/>
        </w:rPr>
        <w:t xml:space="preserve">Esimerkki 0,3095</w:t>
      </w:r>
    </w:p>
    <w:p>
      <w:r>
        <w:t xml:space="preserve">Beyond River Cottage on DVD, jossa on kolme levyä.</w:t>
      </w:r>
    </w:p>
    <w:p>
      <w:r>
        <w:rPr>
          <w:b/>
        </w:rPr>
        <w:t xml:space="preserve">Tulos</w:t>
      </w:r>
    </w:p>
    <w:p>
      <w:r>
        <w:t xml:space="preserve">Beyond River Cottage</w:t>
      </w:r>
    </w:p>
    <w:p>
      <w:r>
        <w:rPr>
          <w:b/>
        </w:rPr>
        <w:t xml:space="preserve">Esimerkki 0.3096</w:t>
      </w:r>
    </w:p>
    <w:p>
      <w:r>
        <w:t xml:space="preserve">Senegalissa kävi miljoona kansainvälistä turistia vuonna 2011.</w:t>
      </w:r>
    </w:p>
    <w:p>
      <w:r>
        <w:rPr>
          <w:b/>
        </w:rPr>
        <w:t xml:space="preserve">Tulos</w:t>
      </w:r>
    </w:p>
    <w:p>
      <w:r>
        <w:t xml:space="preserve">Senegal</w:t>
      </w:r>
    </w:p>
    <w:p>
      <w:r>
        <w:rPr>
          <w:b/>
        </w:rPr>
        <w:t xml:space="preserve">Esimerkki 0,3097</w:t>
      </w:r>
    </w:p>
    <w:p>
      <w:r>
        <w:t xml:space="preserve">Amatriciana-kastiketta löytyy italialaisesta ateriasta.</w:t>
      </w:r>
    </w:p>
    <w:p>
      <w:r>
        <w:rPr>
          <w:b/>
        </w:rPr>
        <w:t xml:space="preserve">Tulos</w:t>
      </w:r>
    </w:p>
    <w:p>
      <w:r>
        <w:t xml:space="preserve">Amatriciana-kastike</w:t>
      </w:r>
    </w:p>
    <w:p>
      <w:r>
        <w:rPr>
          <w:b/>
        </w:rPr>
        <w:t xml:space="preserve">Esimerkki 0.3098</w:t>
      </w:r>
    </w:p>
    <w:p>
      <w:r>
        <w:t xml:space="preserve">A.C. Chievo Veronan kotikenttä on Stadio Marc'Antonio Bentegodi.</w:t>
      </w:r>
    </w:p>
    <w:p>
      <w:r>
        <w:rPr>
          <w:b/>
        </w:rPr>
        <w:t xml:space="preserve">Tulos</w:t>
      </w:r>
    </w:p>
    <w:p>
      <w:r>
        <w:t xml:space="preserve">A.C. Chievo Verona</w:t>
      </w:r>
    </w:p>
    <w:p>
      <w:r>
        <w:rPr>
          <w:b/>
        </w:rPr>
        <w:t xml:space="preserve">Esimerkki 0.3099</w:t>
      </w:r>
    </w:p>
    <w:p>
      <w:r>
        <w:t xml:space="preserve">Vuonna 2009 tuulen nopeus oli 1,40.</w:t>
      </w:r>
    </w:p>
    <w:p>
      <w:r>
        <w:rPr>
          <w:b/>
        </w:rPr>
        <w:t xml:space="preserve">Tulos</w:t>
      </w:r>
    </w:p>
    <w:p>
      <w:r>
        <w:t xml:space="preserve">2009</w:t>
      </w:r>
    </w:p>
    <w:p>
      <w:r>
        <w:rPr>
          <w:b/>
        </w:rPr>
        <w:t xml:space="preserve">Esimerkki 0,3100</w:t>
      </w:r>
    </w:p>
    <w:p>
      <w:r>
        <w:t xml:space="preserve">2000 voittajalla on 6. divisioona.</w:t>
      </w:r>
    </w:p>
    <w:p>
      <w:r>
        <w:rPr>
          <w:b/>
        </w:rPr>
        <w:t xml:space="preserve">Tulos</w:t>
      </w:r>
    </w:p>
    <w:p>
      <w:r>
        <w:t xml:space="preserve">6.</w:t>
      </w:r>
    </w:p>
    <w:p>
      <w:r>
        <w:rPr>
          <w:b/>
        </w:rPr>
        <w:t xml:space="preserve">Esimerkki 0.3101</w:t>
      </w:r>
    </w:p>
    <w:p>
      <w:r>
        <w:t xml:space="preserve">Narendra Modi johtaa Intiaa.</w:t>
      </w:r>
    </w:p>
    <w:p>
      <w:r>
        <w:rPr>
          <w:b/>
        </w:rPr>
        <w:t xml:space="preserve">Tulos</w:t>
      </w:r>
    </w:p>
    <w:p>
      <w:r>
        <w:t xml:space="preserve">Intia</w:t>
      </w:r>
    </w:p>
    <w:p>
      <w:r>
        <w:rPr>
          <w:b/>
        </w:rPr>
        <w:t xml:space="preserve">Esimerkki 0.3102</w:t>
      </w:r>
    </w:p>
    <w:p>
      <w:r>
        <w:t xml:space="preserve">30,4 prosenttia opiskelijoista sai arvosanan 1.</w:t>
      </w:r>
    </w:p>
    <w:p>
      <w:r>
        <w:rPr>
          <w:b/>
        </w:rPr>
        <w:t xml:space="preserve">Tulos</w:t>
      </w:r>
    </w:p>
    <w:p>
      <w:r>
        <w:t xml:space="preserve">1</w:t>
      </w:r>
    </w:p>
    <w:p>
      <w:r>
        <w:rPr>
          <w:b/>
        </w:rPr>
        <w:t xml:space="preserve">Esimerkki 0.3103</w:t>
      </w:r>
    </w:p>
    <w:p>
      <w:r>
        <w:t xml:space="preserve">John Buscema voitti Alley-palkinnon.</w:t>
      </w:r>
    </w:p>
    <w:p>
      <w:r>
        <w:rPr>
          <w:b/>
        </w:rPr>
        <w:t xml:space="preserve">Tulos</w:t>
      </w:r>
    </w:p>
    <w:p>
      <w:r>
        <w:t xml:space="preserve">John Buscema</w:t>
      </w:r>
    </w:p>
    <w:p>
      <w:r>
        <w:rPr>
          <w:b/>
        </w:rPr>
        <w:t xml:space="preserve">Esimerkki 0.3104</w:t>
      </w:r>
    </w:p>
    <w:p>
      <w:r>
        <w:t xml:space="preserve">Gunter Klass ja Peter Sutcliffe ajoivat SpA Ferrari SEFACin puolesta.</w:t>
      </w:r>
    </w:p>
    <w:p>
      <w:r>
        <w:rPr>
          <w:b/>
        </w:rPr>
        <w:t xml:space="preserve">Tulos</w:t>
      </w:r>
    </w:p>
    <w:p>
      <w:r>
        <w:t xml:space="preserve">SpA Ferrari SEFAC</w:t>
      </w:r>
    </w:p>
    <w:p>
      <w:r>
        <w:rPr>
          <w:b/>
        </w:rPr>
        <w:t xml:space="preserve">Esimerkki 0,3105</w:t>
      </w:r>
    </w:p>
    <w:p>
      <w:r>
        <w:t xml:space="preserve">Greenville, Wisconsin on osa Dalea, Wisconsin.</w:t>
      </w:r>
    </w:p>
    <w:p>
      <w:r>
        <w:rPr>
          <w:b/>
        </w:rPr>
        <w:t xml:space="preserve">Tulos</w:t>
      </w:r>
    </w:p>
    <w:p>
      <w:r>
        <w:t xml:space="preserve">Greenville, Wisconsin</w:t>
      </w:r>
    </w:p>
    <w:p>
      <w:r>
        <w:rPr>
          <w:b/>
        </w:rPr>
        <w:t xml:space="preserve">Esimerkki 0.3106</w:t>
      </w:r>
    </w:p>
    <w:p>
      <w:r>
        <w:t xml:space="preserve">Atlantic Cityn kansainvälisen lentoaseman kiitotien pinta on tehty asfaltista ja betonista.</w:t>
      </w:r>
    </w:p>
    <w:p>
      <w:r>
        <w:rPr>
          <w:b/>
        </w:rPr>
        <w:t xml:space="preserve">Tulos</w:t>
      </w:r>
    </w:p>
    <w:p>
      <w:r>
        <w:t xml:space="preserve">Atlantic Cityn kansainvälinen lentoasema</w:t>
      </w:r>
    </w:p>
    <w:p>
      <w:r>
        <w:rPr>
          <w:b/>
        </w:rPr>
        <w:t xml:space="preserve">Esimerkki 0.3107</w:t>
      </w:r>
    </w:p>
    <w:p>
      <w:r>
        <w:t xml:space="preserve">''08/26'' on Al Asadin lentotukikohdan kiitotien nimi.</w:t>
      </w:r>
    </w:p>
    <w:p>
      <w:r>
        <w:rPr>
          <w:b/>
        </w:rPr>
        <w:t xml:space="preserve">Tulos</w:t>
      </w:r>
    </w:p>
    <w:p>
      <w:r>
        <w:t xml:space="preserve">Al Asadin lentotukikohta</w:t>
      </w:r>
    </w:p>
    <w:p>
      <w:r>
        <w:rPr>
          <w:b/>
        </w:rPr>
        <w:t xml:space="preserve">Esimerkki 0.3108</w:t>
      </w:r>
    </w:p>
    <w:p>
      <w:r>
        <w:t xml:space="preserve">Asociación deportiva tarma oli kaudella 1980 kolmannella sijalla.</w:t>
      </w:r>
    </w:p>
    <w:p>
      <w:r>
        <w:rPr>
          <w:b/>
        </w:rPr>
        <w:t xml:space="preserve">Tulos</w:t>
      </w:r>
    </w:p>
    <w:p>
      <w:r>
        <w:t xml:space="preserve">1980</w:t>
      </w:r>
    </w:p>
    <w:p>
      <w:r>
        <w:rPr>
          <w:b/>
        </w:rPr>
        <w:t xml:space="preserve">Esimerkki 0.3109</w:t>
      </w:r>
    </w:p>
    <w:p>
      <w:r>
        <w:t xml:space="preserve">Redefine Properties Limited omistaa kiinteistön 11 Diagonal Street.</w:t>
      </w:r>
    </w:p>
    <w:p>
      <w:r>
        <w:rPr>
          <w:b/>
        </w:rPr>
        <w:t xml:space="preserve">Tulos</w:t>
      </w:r>
    </w:p>
    <w:p>
      <w:r>
        <w:t xml:space="preserve">11 Diagonal Street</w:t>
      </w:r>
    </w:p>
    <w:p>
      <w:r>
        <w:rPr>
          <w:b/>
        </w:rPr>
        <w:t xml:space="preserve">Esimerkki 0,3110</w:t>
      </w:r>
    </w:p>
    <w:p>
      <w:r>
        <w:t xml:space="preserve">Vahvistin on osa HTML 2.0 -standardia.</w:t>
      </w:r>
    </w:p>
    <w:p>
      <w:r>
        <w:rPr>
          <w:b/>
        </w:rPr>
        <w:t xml:space="preserve">Tulos</w:t>
      </w:r>
    </w:p>
    <w:p>
      <w:r>
        <w:t xml:space="preserve">amp</w:t>
      </w:r>
    </w:p>
    <w:p>
      <w:r>
        <w:rPr>
          <w:b/>
        </w:rPr>
        <w:t xml:space="preserve">Esimerkki 0.3111</w:t>
      </w:r>
    </w:p>
    <w:p>
      <w:r>
        <w:t xml:space="preserve">Jill Shilling tuijotti Bananamanissa.</w:t>
      </w:r>
    </w:p>
    <w:p>
      <w:r>
        <w:rPr>
          <w:b/>
        </w:rPr>
        <w:t xml:space="preserve">Tulos</w:t>
      </w:r>
    </w:p>
    <w:p>
      <w:r>
        <w:t xml:space="preserve">Bananaman</w:t>
      </w:r>
    </w:p>
    <w:p>
      <w:r>
        <w:rPr>
          <w:b/>
        </w:rPr>
        <w:t xml:space="preserve">Esimerkki 0.3112</w:t>
      </w:r>
    </w:p>
    <w:p>
      <w:r>
        <w:t xml:space="preserve">Chris Bosh (35 ansaitsi korkeat pisteet pelissä 69.</w:t>
      </w:r>
    </w:p>
    <w:p>
      <w:r>
        <w:rPr>
          <w:b/>
        </w:rPr>
        <w:t xml:space="preserve">Tulos</w:t>
      </w:r>
    </w:p>
    <w:p>
      <w:r>
        <w:t xml:space="preserve">69</w:t>
      </w:r>
    </w:p>
    <w:p>
      <w:r>
        <w:rPr>
          <w:b/>
        </w:rPr>
        <w:t xml:space="preserve">Esimerkki 0.3113</w:t>
      </w:r>
    </w:p>
    <w:p>
      <w:r>
        <w:t xml:space="preserve">Grantville Gazette II:ta edeltää The Grantville Gazette.</w:t>
      </w:r>
    </w:p>
    <w:p>
      <w:r>
        <w:rPr>
          <w:b/>
        </w:rPr>
        <w:t xml:space="preserve">Tulos</w:t>
      </w:r>
    </w:p>
    <w:p>
      <w:r>
        <w:t xml:space="preserve">Grantville Gazette II</w:t>
      </w:r>
    </w:p>
    <w:p>
      <w:r>
        <w:rPr>
          <w:b/>
        </w:rPr>
        <w:t xml:space="preserve">Esimerkki 0.3114</w:t>
      </w:r>
    </w:p>
    <w:p>
      <w:r>
        <w:t xml:space="preserve">Steven T. Seagle on Baymaxin luoja.</w:t>
      </w:r>
    </w:p>
    <w:p>
      <w:r>
        <w:rPr>
          <w:b/>
        </w:rPr>
        <w:t xml:space="preserve">Tulos</w:t>
      </w:r>
    </w:p>
    <w:p>
      <w:r>
        <w:t xml:space="preserve">Baymax</w:t>
      </w:r>
    </w:p>
    <w:p>
      <w:r>
        <w:rPr>
          <w:b/>
        </w:rPr>
        <w:t xml:space="preserve">Esimerkki 0.3115</w:t>
      </w:r>
    </w:p>
    <w:p>
      <w:r>
        <w:t xml:space="preserve">Meksikossa puhutaan muun muassa meksikon espanjaa.</w:t>
      </w:r>
    </w:p>
    <w:p>
      <w:r>
        <w:rPr>
          <w:b/>
        </w:rPr>
        <w:t xml:space="preserve">Tulos</w:t>
      </w:r>
    </w:p>
    <w:p>
      <w:r>
        <w:t xml:space="preserve">Meksiko</w:t>
      </w:r>
    </w:p>
    <w:p>
      <w:r>
        <w:rPr>
          <w:b/>
        </w:rPr>
        <w:t xml:space="preserve">Esimerkki 0.3116</w:t>
      </w:r>
    </w:p>
    <w:p>
      <w:r>
        <w:t xml:space="preserve">Ring of Fire II on kirjoitettu englanniksi.</w:t>
      </w:r>
    </w:p>
    <w:p>
      <w:r>
        <w:rPr>
          <w:b/>
        </w:rPr>
        <w:t xml:space="preserve">Tulos</w:t>
      </w:r>
    </w:p>
    <w:p>
      <w:r>
        <w:t xml:space="preserve">Ring of Fire II</w:t>
      </w:r>
    </w:p>
    <w:p>
      <w:r>
        <w:rPr>
          <w:b/>
        </w:rPr>
        <w:t xml:space="preserve">Esimerkki 0.3117</w:t>
      </w:r>
    </w:p>
    <w:p>
      <w:r>
        <w:t xml:space="preserve">Hong Kong, New York tai Pariisi ovat alueita, joilla Baked Alaska on tarjolla.</w:t>
      </w:r>
    </w:p>
    <w:p>
      <w:r>
        <w:rPr>
          <w:b/>
        </w:rPr>
        <w:t xml:space="preserve">Tulos</w:t>
      </w:r>
    </w:p>
    <w:p>
      <w:r>
        <w:t xml:space="preserve">Paistettu Alaska</w:t>
      </w:r>
    </w:p>
    <w:p>
      <w:r>
        <w:rPr>
          <w:b/>
        </w:rPr>
        <w:t xml:space="preserve">Esimerkki 0.3118</w:t>
      </w:r>
    </w:p>
    <w:p>
      <w:r>
        <w:t xml:space="preserve">Vuonna (seremonia) 1995 (68.) elokuvan nimi on branwen.</w:t>
      </w:r>
    </w:p>
    <w:p>
      <w:r>
        <w:rPr>
          <w:b/>
        </w:rPr>
        <w:t xml:space="preserve">Tulos</w:t>
      </w:r>
    </w:p>
    <w:p>
      <w:r>
        <w:t xml:space="preserve">1995 (68.)</w:t>
      </w:r>
    </w:p>
    <w:p>
      <w:r>
        <w:rPr>
          <w:b/>
        </w:rPr>
        <w:t xml:space="preserve">Esimerkki 0.3119</w:t>
      </w:r>
    </w:p>
    <w:p>
      <w:r>
        <w:t xml:space="preserve">Vuonna 1949 puolueessa oli 6 934 975 jäsentä.</w:t>
      </w:r>
    </w:p>
    <w:p>
      <w:r>
        <w:rPr>
          <w:b/>
        </w:rPr>
        <w:t xml:space="preserve">Tulos</w:t>
      </w:r>
    </w:p>
    <w:p>
      <w:r>
        <w:t xml:space="preserve">1949</w:t>
      </w:r>
    </w:p>
    <w:p>
      <w:r>
        <w:rPr>
          <w:b/>
        </w:rPr>
        <w:t xml:space="preserve">Esimerkki 0,3120</w:t>
      </w:r>
    </w:p>
    <w:p>
      <w:r>
        <w:t xml:space="preserve">Korkein kuukausittainen inflaatiovauhti, 29 500 prosenttia, merkitsi hintojen kaksinkertaistumista 3,7 päivän välein.</w:t>
      </w:r>
    </w:p>
    <w:p>
      <w:r>
        <w:rPr>
          <w:b/>
        </w:rPr>
        <w:t xml:space="preserve">Tulos</w:t>
      </w:r>
    </w:p>
    <w:p>
      <w:r>
        <w:t xml:space="preserve">29,500%</w:t>
      </w:r>
    </w:p>
    <w:p>
      <w:r>
        <w:rPr>
          <w:b/>
        </w:rPr>
        <w:t xml:space="preserve">Esimerkki 0.3121</w:t>
      </w:r>
    </w:p>
    <w:p>
      <w:r>
        <w:t xml:space="preserve">A.S. Livorno Calcio on Christian Panuccin johtama.</w:t>
      </w:r>
    </w:p>
    <w:p>
      <w:r>
        <w:rPr>
          <w:b/>
        </w:rPr>
        <w:t xml:space="preserve">Tulos</w:t>
      </w:r>
    </w:p>
    <w:p>
      <w:r>
        <w:t xml:space="preserve">A.S. Livorno Calcio</w:t>
      </w:r>
    </w:p>
    <w:p>
      <w:r>
        <w:rPr>
          <w:b/>
        </w:rPr>
        <w:t xml:space="preserve">Esimerkki 0.3122</w:t>
      </w:r>
    </w:p>
    <w:p>
      <w:r>
        <w:t xml:space="preserve">Abhandlungen aus dem Mathematischen Seminar der Universität Hamburg käsittelee puhtaan matematiikan tieteenalaa.</w:t>
      </w:r>
    </w:p>
    <w:p>
      <w:r>
        <w:rPr>
          <w:b/>
        </w:rPr>
        <w:t xml:space="preserve">Tulos</w:t>
      </w:r>
    </w:p>
    <w:p>
      <w:r>
        <w:t xml:space="preserve">Abhandlungen aus dem Mathematischen Seminar der Universität Hamburg (Hampurin yliopiston matematiikan seminaari)</w:t>
      </w:r>
    </w:p>
    <w:p>
      <w:r>
        <w:rPr>
          <w:b/>
        </w:rPr>
        <w:t xml:space="preserve">Esimerkki 0.3123</w:t>
      </w:r>
    </w:p>
    <w:p>
      <w:r>
        <w:t xml:space="preserve">Tongassa patenttihakemuksen muuntaminen ei ole.</w:t>
      </w:r>
    </w:p>
    <w:p>
      <w:r>
        <w:rPr>
          <w:b/>
        </w:rPr>
        <w:t xml:space="preserve">Tulos</w:t>
      </w:r>
    </w:p>
    <w:p>
      <w:r>
        <w:t xml:space="preserve">Tonga</w:t>
      </w:r>
    </w:p>
    <w:p>
      <w:r>
        <w:rPr>
          <w:b/>
        </w:rPr>
        <w:t xml:space="preserve">Esimerkki 0.3124</w:t>
      </w:r>
    </w:p>
    <w:p>
      <w:r>
        <w:t xml:space="preserve">Renate Culmberger sijoittui toiseksi vuoden 1964 kesäolympialaisissa.</w:t>
      </w:r>
    </w:p>
    <w:p>
      <w:r>
        <w:rPr>
          <w:b/>
        </w:rPr>
        <w:t xml:space="preserve">Tulos</w:t>
      </w:r>
    </w:p>
    <w:p>
      <w:r>
        <w:t xml:space="preserve">Renate Culmberger</w:t>
      </w:r>
    </w:p>
    <w:p>
      <w:r>
        <w:rPr>
          <w:b/>
        </w:rPr>
        <w:t xml:space="preserve">Esimerkki 0,3125</w:t>
      </w:r>
    </w:p>
    <w:p>
      <w:r>
        <w:t xml:space="preserve">Martin Kaymer -nimen voittoaika on 2008-2011.</w:t>
      </w:r>
    </w:p>
    <w:p>
      <w:r>
        <w:rPr>
          <w:b/>
        </w:rPr>
        <w:t xml:space="preserve">Tulos</w:t>
      </w:r>
    </w:p>
    <w:p>
      <w:r>
        <w:t xml:space="preserve">martin kaymer</w:t>
      </w:r>
    </w:p>
    <w:p>
      <w:r>
        <w:rPr>
          <w:b/>
        </w:rPr>
        <w:t xml:space="preserve">Esimerkki 0,3126</w:t>
      </w:r>
    </w:p>
    <w:p>
      <w:r>
        <w:t xml:space="preserve">Curitibaa johtaa Demokraattinen työväenpuolue (Brasilia).</w:t>
      </w:r>
    </w:p>
    <w:p>
      <w:r>
        <w:rPr>
          <w:b/>
        </w:rPr>
        <w:t xml:space="preserve">Tulos</w:t>
      </w:r>
    </w:p>
    <w:p>
      <w:r>
        <w:t xml:space="preserve">Curitiba</w:t>
      </w:r>
    </w:p>
    <w:p>
      <w:r>
        <w:rPr>
          <w:b/>
        </w:rPr>
        <w:t xml:space="preserve">Esimerkki 0,3127</w:t>
      </w:r>
    </w:p>
    <w:p>
      <w:r>
        <w:t xml:space="preserve">Talon väri, joka liittyy talon nimeen Kupe, on keltainen.</w:t>
      </w:r>
    </w:p>
    <w:p>
      <w:r>
        <w:rPr>
          <w:b/>
        </w:rPr>
        <w:t xml:space="preserve">Tulos</w:t>
      </w:r>
    </w:p>
    <w:p>
      <w:r>
        <w:t xml:space="preserve">Kupe</w:t>
      </w:r>
    </w:p>
    <w:p>
      <w:r>
        <w:rPr>
          <w:b/>
        </w:rPr>
        <w:t xml:space="preserve">Esimerkki 0.3128</w:t>
      </w:r>
    </w:p>
    <w:p>
      <w:r>
        <w:t xml:space="preserve">Hartlepool United joutui konkurssiin vuonna 1994.</w:t>
      </w:r>
    </w:p>
    <w:p>
      <w:r>
        <w:rPr>
          <w:b/>
        </w:rPr>
        <w:t xml:space="preserve">Tulos</w:t>
      </w:r>
    </w:p>
    <w:p>
      <w:r>
        <w:t xml:space="preserve">Hartlepool United</w:t>
      </w:r>
    </w:p>
    <w:p>
      <w:r>
        <w:rPr>
          <w:b/>
        </w:rPr>
        <w:t xml:space="preserve">Esimerkki 0.3129</w:t>
      </w:r>
    </w:p>
    <w:p>
      <w:r>
        <w:t xml:space="preserve">Piper PA-31 Navajo on peräisin Yhdysvalloista.</w:t>
      </w:r>
    </w:p>
    <w:p>
      <w:r>
        <w:rPr>
          <w:b/>
        </w:rPr>
        <w:t xml:space="preserve">Tulos</w:t>
      </w:r>
    </w:p>
    <w:p>
      <w:r>
        <w:t xml:space="preserve">Piper PA-31 Navajo</w:t>
      </w:r>
    </w:p>
    <w:p>
      <w:r>
        <w:rPr>
          <w:b/>
        </w:rPr>
        <w:t xml:space="preserve">Esimerkki 0,3130</w:t>
      </w:r>
    </w:p>
    <w:p>
      <w:r>
        <w:t xml:space="preserve">Asilomar Conference Grounds on arkkitehtuuriltaan amerikkalaista käsityöläismaisemaa.</w:t>
      </w:r>
    </w:p>
    <w:p>
      <w:r>
        <w:rPr>
          <w:b/>
        </w:rPr>
        <w:t xml:space="preserve">Tulos</w:t>
      </w:r>
    </w:p>
    <w:p>
      <w:r>
        <w:t xml:space="preserve">Asilomarin konferenssialueet</w:t>
      </w:r>
    </w:p>
    <w:p>
      <w:r>
        <w:rPr>
          <w:b/>
        </w:rPr>
        <w:t xml:space="preserve">Esimerkki 0.3131</w:t>
      </w:r>
    </w:p>
    <w:p>
      <w:r>
        <w:t xml:space="preserve">Cornellin yliopisto kuuluu Association of American Universities -yhdistykseen.</w:t>
      </w:r>
    </w:p>
    <w:p>
      <w:r>
        <w:rPr>
          <w:b/>
        </w:rPr>
        <w:t xml:space="preserve">Tulos</w:t>
      </w:r>
    </w:p>
    <w:p>
      <w:r>
        <w:t xml:space="preserve">Cornellin yliopisto</w:t>
      </w:r>
    </w:p>
    <w:p>
      <w:r>
        <w:rPr>
          <w:b/>
        </w:rPr>
        <w:t xml:space="preserve">Esimerkki 0,3132</w:t>
      </w:r>
    </w:p>
    <w:p>
      <w:r>
        <w:t xml:space="preserve">Jubilee 1897 on Manning Wardlen rakentama.</w:t>
      </w:r>
    </w:p>
    <w:p>
      <w:r>
        <w:rPr>
          <w:b/>
        </w:rPr>
        <w:t xml:space="preserve">Tulos</w:t>
      </w:r>
    </w:p>
    <w:p>
      <w:r>
        <w:t xml:space="preserve">Juhlavuosi 1897</w:t>
      </w:r>
    </w:p>
    <w:p>
      <w:r>
        <w:rPr>
          <w:b/>
        </w:rPr>
        <w:t xml:space="preserve">Esimerkki 0,3133</w:t>
      </w:r>
    </w:p>
    <w:p>
      <w:r>
        <w:t xml:space="preserve">ACM Transactions on Information Systems on osa tietotekniikan tieteenalaa.</w:t>
      </w:r>
    </w:p>
    <w:p>
      <w:r>
        <w:rPr>
          <w:b/>
        </w:rPr>
        <w:t xml:space="preserve">Tulos</w:t>
      </w:r>
    </w:p>
    <w:p>
      <w:r>
        <w:t xml:space="preserve">ACM Transactions on Information Systems</w:t>
      </w:r>
    </w:p>
    <w:p>
      <w:r>
        <w:rPr>
          <w:b/>
        </w:rPr>
        <w:t xml:space="preserve">Esimerkki 0,3134</w:t>
      </w:r>
    </w:p>
    <w:p>
      <w:r>
        <w:t xml:space="preserve">Bakewell vanukas luotiin vuonna 1820 Bakewellin Rutland Armsissa.</w:t>
      </w:r>
    </w:p>
    <w:p>
      <w:r>
        <w:rPr>
          <w:b/>
        </w:rPr>
        <w:t xml:space="preserve">Tulos</w:t>
      </w:r>
    </w:p>
    <w:p>
      <w:r>
        <w:t xml:space="preserve">Bakewell vanukas</w:t>
      </w:r>
    </w:p>
    <w:p>
      <w:r>
        <w:rPr>
          <w:b/>
        </w:rPr>
        <w:t xml:space="preserve">Esimerkki 0,3135</w:t>
      </w:r>
    </w:p>
    <w:p>
      <w:r>
        <w:t xml:space="preserve">Sijainti, jossa joukkue pelasi pelin numero 32 oli target center 6706.</w:t>
      </w:r>
    </w:p>
    <w:p>
      <w:r>
        <w:rPr>
          <w:b/>
        </w:rPr>
        <w:t xml:space="preserve">Tulos</w:t>
      </w:r>
    </w:p>
    <w:p>
      <w:r>
        <w:t xml:space="preserve">32</w:t>
      </w:r>
    </w:p>
    <w:p>
      <w:r>
        <w:rPr>
          <w:b/>
        </w:rPr>
        <w:t xml:space="preserve">Esimerkki 0,3136</w:t>
      </w:r>
    </w:p>
    <w:p>
      <w:r>
        <w:t xml:space="preserve">Lukutaitoisten osuus Andamaanien ja Nikobaarien saarilla on 86,27 prosenttia.</w:t>
      </w:r>
    </w:p>
    <w:p>
      <w:r>
        <w:rPr>
          <w:b/>
        </w:rPr>
        <w:t xml:space="preserve">Tulos</w:t>
      </w:r>
    </w:p>
    <w:p>
      <w:r>
        <w:t xml:space="preserve">Andamaanit ja Nikobaarit</w:t>
      </w:r>
    </w:p>
    <w:p>
      <w:r>
        <w:rPr>
          <w:b/>
        </w:rPr>
        <w:t xml:space="preserve">Esimerkki 0,3137</w:t>
      </w:r>
    </w:p>
    <w:p>
      <w:r>
        <w:t xml:space="preserve">AIDS (aikakauslehti) kuuluu akateemiseen tieteenalaan HIV.</w:t>
      </w:r>
    </w:p>
    <w:p>
      <w:r>
        <w:rPr>
          <w:b/>
        </w:rPr>
        <w:t xml:space="preserve">Tulos</w:t>
      </w:r>
    </w:p>
    <w:p>
      <w:r>
        <w:t xml:space="preserve">AIDS (lehti)</w:t>
      </w:r>
    </w:p>
    <w:p>
      <w:r>
        <w:rPr>
          <w:b/>
        </w:rPr>
        <w:t xml:space="preserve">Esimerkki 0,3138</w:t>
      </w:r>
    </w:p>
    <w:p>
      <w:r>
        <w:t xml:space="preserve">Rolando Maran on Unione Triestina 2012 S.S.D. -seuran kasvatti.</w:t>
      </w:r>
    </w:p>
    <w:p>
      <w:r>
        <w:rPr>
          <w:b/>
        </w:rPr>
        <w:t xml:space="preserve">Tulos</w:t>
      </w:r>
    </w:p>
    <w:p>
      <w:r>
        <w:t xml:space="preserve">Rolando Maran</w:t>
      </w:r>
    </w:p>
    <w:p>
      <w:r>
        <w:rPr>
          <w:b/>
        </w:rPr>
        <w:t xml:space="preserve">Esimerkki 0,3139</w:t>
      </w:r>
    </w:p>
    <w:p>
      <w:r>
        <w:t xml:space="preserve">Colorado Mammoth pelasi oli vastustajajoukkue 13. pelissä.</w:t>
      </w:r>
    </w:p>
    <w:p>
      <w:r>
        <w:rPr>
          <w:b/>
        </w:rPr>
        <w:t xml:space="preserve">Tulos</w:t>
      </w:r>
    </w:p>
    <w:p>
      <w:r>
        <w:t xml:space="preserve">13</w:t>
      </w:r>
    </w:p>
    <w:p>
      <w:r>
        <w:rPr>
          <w:b/>
        </w:rPr>
        <w:t xml:space="preserve">Esimerkki 0,3140</w:t>
      </w:r>
    </w:p>
    <w:p>
      <w:r>
        <w:t xml:space="preserve">11th Mississippi Infantry Monument sijaitsee Yhdysvalloissa.</w:t>
      </w:r>
    </w:p>
    <w:p>
      <w:r>
        <w:rPr>
          <w:b/>
        </w:rPr>
        <w:t xml:space="preserve">Tulos</w:t>
      </w:r>
    </w:p>
    <w:p>
      <w:r>
        <w:t xml:space="preserve">11. Mississippin jalkaväen muistomerkki</w:t>
      </w:r>
    </w:p>
    <w:p>
      <w:r>
        <w:rPr>
          <w:b/>
        </w:rPr>
        <w:t xml:space="preserve">Esimerkki 0.3141</w:t>
      </w:r>
    </w:p>
    <w:p>
      <w:r>
        <w:t xml:space="preserve">Massimo Drago on A.C. Cesena seurassa.</w:t>
      </w:r>
    </w:p>
    <w:p>
      <w:r>
        <w:rPr>
          <w:b/>
        </w:rPr>
        <w:t xml:space="preserve">Tulos</w:t>
      </w:r>
    </w:p>
    <w:p>
      <w:r>
        <w:t xml:space="preserve">Massimo Drago</w:t>
      </w:r>
    </w:p>
    <w:p>
      <w:r>
        <w:rPr>
          <w:b/>
        </w:rPr>
        <w:t xml:space="preserve">Esimerkki 0.3142</w:t>
      </w:r>
    </w:p>
    <w:p>
      <w:r>
        <w:t xml:space="preserve">The Punter tarjoaa hampurilaisia ja ranskalaisia korkeaan hintaluokkaan.</w:t>
      </w:r>
    </w:p>
    <w:p>
      <w:r>
        <w:rPr>
          <w:b/>
        </w:rPr>
        <w:t xml:space="preserve">Tulos</w:t>
      </w:r>
    </w:p>
    <w:p>
      <w:r>
        <w:t xml:space="preserve">Punter</w:t>
      </w:r>
    </w:p>
    <w:p>
      <w:r>
        <w:rPr>
          <w:b/>
        </w:rPr>
        <w:t xml:space="preserve">Esimerkki 0,3143</w:t>
      </w:r>
    </w:p>
    <w:p>
      <w:r>
        <w:t xml:space="preserve">Rolando Maran syntyi Italiassa.</w:t>
      </w:r>
    </w:p>
    <w:p>
      <w:r>
        <w:rPr>
          <w:b/>
        </w:rPr>
        <w:t xml:space="preserve">Tulos</w:t>
      </w:r>
    </w:p>
    <w:p>
      <w:r>
        <w:t xml:space="preserve">Rolando Maran</w:t>
      </w:r>
    </w:p>
    <w:p>
      <w:r>
        <w:rPr>
          <w:b/>
        </w:rPr>
        <w:t xml:space="preserve">Esimerkki 0,3144</w:t>
      </w:r>
    </w:p>
    <w:p>
      <w:r>
        <w:t xml:space="preserve">Bulldog Drummondin paluu julkaistiin vuonna 1933.</w:t>
      </w:r>
    </w:p>
    <w:p>
      <w:r>
        <w:rPr>
          <w:b/>
        </w:rPr>
        <w:t xml:space="preserve">Tulos</w:t>
      </w:r>
    </w:p>
    <w:p>
      <w:r>
        <w:t xml:space="preserve">Bulldog Drummondin paluu</w:t>
      </w:r>
    </w:p>
    <w:p>
      <w:r>
        <w:rPr>
          <w:b/>
        </w:rPr>
        <w:t xml:space="preserve">Esimerkki 0,3145</w:t>
      </w:r>
    </w:p>
    <w:p>
      <w:r>
        <w:t xml:space="preserve">American Journal of Mathematics julkaistiin ensimmäisen kerran vuonna 1878.</w:t>
      </w:r>
    </w:p>
    <w:p>
      <w:r>
        <w:rPr>
          <w:b/>
        </w:rPr>
        <w:t xml:space="preserve">Tulos</w:t>
      </w:r>
    </w:p>
    <w:p>
      <w:r>
        <w:t xml:space="preserve">American Journal of Mathematics</w:t>
      </w:r>
    </w:p>
    <w:p>
      <w:r>
        <w:rPr>
          <w:b/>
        </w:rPr>
        <w:t xml:space="preserve">Esimerkki 0,3146</w:t>
      </w:r>
    </w:p>
    <w:p>
      <w:r>
        <w:t xml:space="preserve">PE-3 myytiin 11. kesäkuuta 1930.</w:t>
      </w:r>
    </w:p>
    <w:p>
      <w:r>
        <w:rPr>
          <w:b/>
        </w:rPr>
        <w:t xml:space="preserve">Tulos</w:t>
      </w:r>
    </w:p>
    <w:p>
      <w:r>
        <w:t xml:space="preserve">PE-3</w:t>
      </w:r>
    </w:p>
    <w:p>
      <w:r>
        <w:rPr>
          <w:b/>
        </w:rPr>
        <w:t xml:space="preserve">Esimerkki 0,3147</w:t>
      </w:r>
    </w:p>
    <w:p>
      <w:r>
        <w:t xml:space="preserve">Westfield State Universityn lempinimi on pöllöt.</w:t>
      </w:r>
    </w:p>
    <w:p>
      <w:r>
        <w:rPr>
          <w:b/>
        </w:rPr>
        <w:t xml:space="preserve">Tulos</w:t>
      </w:r>
    </w:p>
    <w:p>
      <w:r>
        <w:t xml:space="preserve">Westfieldin valtionyliopisto</w:t>
      </w:r>
    </w:p>
    <w:p>
      <w:r>
        <w:rPr>
          <w:b/>
        </w:rPr>
        <w:t xml:space="preserve">Esimerkki 0.3148</w:t>
      </w:r>
    </w:p>
    <w:p>
      <w:r>
        <w:t xml:space="preserve">Dave Challinor pelaa Stockport County F.C. seurassa.</w:t>
      </w:r>
    </w:p>
    <w:p>
      <w:r>
        <w:rPr>
          <w:b/>
        </w:rPr>
        <w:t xml:space="preserve">Tulos</w:t>
      </w:r>
    </w:p>
    <w:p>
      <w:r>
        <w:t xml:space="preserve">Dave Challinor</w:t>
      </w:r>
    </w:p>
    <w:p>
      <w:r>
        <w:rPr>
          <w:b/>
        </w:rPr>
        <w:t xml:space="preserve">Esimerkki 0,3149</w:t>
      </w:r>
    </w:p>
    <w:p>
      <w:r>
        <w:t xml:space="preserve">Kuljettaja numero 6 oli Yves Giraud-Cabantous.</w:t>
      </w:r>
    </w:p>
    <w:p>
      <w:r>
        <w:rPr>
          <w:b/>
        </w:rPr>
        <w:t xml:space="preserve">Tulos</w:t>
      </w:r>
    </w:p>
    <w:p>
      <w:r>
        <w:t xml:space="preserve">Yves Giraud-Cabantous</w:t>
      </w:r>
    </w:p>
    <w:p>
      <w:r>
        <w:rPr>
          <w:b/>
        </w:rPr>
        <w:t xml:space="preserve">Esimerkki 0,3150</w:t>
      </w:r>
    </w:p>
    <w:p>
      <w:r>
        <w:t xml:space="preserve">Yhdistyneessä kuningaskunnassa puhutaan englantia.</w:t>
      </w:r>
    </w:p>
    <w:p>
      <w:r>
        <w:rPr>
          <w:b/>
        </w:rPr>
        <w:t xml:space="preserve">Tulos</w:t>
      </w:r>
    </w:p>
    <w:p>
      <w:r>
        <w:t xml:space="preserve">Yhdistynyt kuningaskunta</w:t>
      </w:r>
    </w:p>
    <w:p>
      <w:r>
        <w:rPr>
          <w:b/>
        </w:rPr>
        <w:t xml:space="preserve">Esimerkki 0.3151</w:t>
      </w:r>
    </w:p>
    <w:p>
      <w:r>
        <w:t xml:space="preserve">Curitiba sijaitsee Brasiliassa.</w:t>
      </w:r>
    </w:p>
    <w:p>
      <w:r>
        <w:rPr>
          <w:b/>
        </w:rPr>
        <w:t xml:space="preserve">Tulos</w:t>
      </w:r>
    </w:p>
    <w:p>
      <w:r>
        <w:t xml:space="preserve">Curitiba</w:t>
      </w:r>
    </w:p>
    <w:p>
      <w:r>
        <w:rPr>
          <w:b/>
        </w:rPr>
        <w:t xml:space="preserve">Esimerkki 0.3152</w:t>
      </w:r>
    </w:p>
    <w:p>
      <w:r>
        <w:t xml:space="preserve">Kristen Kirchner oli Los Angeles, Kalifornia.</w:t>
      </w:r>
    </w:p>
    <w:p>
      <w:r>
        <w:rPr>
          <w:b/>
        </w:rPr>
        <w:t xml:space="preserve">Tulos</w:t>
      </w:r>
    </w:p>
    <w:p>
      <w:r>
        <w:t xml:space="preserve">Kristen Kirchner</w:t>
      </w:r>
    </w:p>
    <w:p>
      <w:r>
        <w:rPr>
          <w:b/>
        </w:rPr>
        <w:t xml:space="preserve">Esimerkki 0,3153</w:t>
      </w:r>
    </w:p>
    <w:p>
      <w:r>
        <w:t xml:space="preserve">Greenville, Wisconsin, on osa Clayton Winnebagon piirikuntaa, Wisconsin.</w:t>
      </w:r>
    </w:p>
    <w:p>
      <w:r>
        <w:rPr>
          <w:b/>
        </w:rPr>
        <w:t xml:space="preserve">Tulos</w:t>
      </w:r>
    </w:p>
    <w:p>
      <w:r>
        <w:t xml:space="preserve">Greenville, Wisconsin</w:t>
      </w:r>
    </w:p>
    <w:p>
      <w:r>
        <w:rPr>
          <w:b/>
        </w:rPr>
        <w:t xml:space="preserve">Esimerkki 0,3154</w:t>
      </w:r>
    </w:p>
    <w:p>
      <w:r>
        <w:t xml:space="preserve">La Tribu de Dana julkaistiin vuonna 1998.</w:t>
      </w:r>
    </w:p>
    <w:p>
      <w:r>
        <w:rPr>
          <w:b/>
        </w:rPr>
        <w:t xml:space="preserve">Tulos</w:t>
      </w:r>
    </w:p>
    <w:p>
      <w:r>
        <w:t xml:space="preserve">La Tribu de Dana</w:t>
      </w:r>
    </w:p>
    <w:p>
      <w:r>
        <w:rPr>
          <w:b/>
        </w:rPr>
        <w:t xml:space="preserve">Esimerkki 0,3155</w:t>
      </w:r>
    </w:p>
    <w:p>
      <w:r>
        <w:t xml:space="preserve">Jakso numero 6 ilmaa 25. marraskuuta 2010.</w:t>
      </w:r>
    </w:p>
    <w:p>
      <w:r>
        <w:rPr>
          <w:b/>
        </w:rPr>
        <w:t xml:space="preserve">Tulos</w:t>
      </w:r>
    </w:p>
    <w:p>
      <w:r>
        <w:t xml:space="preserve">6</w:t>
      </w:r>
    </w:p>
    <w:p>
      <w:r>
        <w:rPr>
          <w:b/>
        </w:rPr>
        <w:t xml:space="preserve">Esimerkki 0,3156</w:t>
      </w:r>
    </w:p>
    <w:p>
      <w:r>
        <w:t xml:space="preserve">Trevor Taylor edusti Team Lotusta.</w:t>
      </w:r>
    </w:p>
    <w:p>
      <w:r>
        <w:rPr>
          <w:b/>
        </w:rPr>
        <w:t xml:space="preserve">Tulos</w:t>
      </w:r>
    </w:p>
    <w:p>
      <w:r>
        <w:t xml:space="preserve">Team Lotus</w:t>
      </w:r>
    </w:p>
    <w:p>
      <w:r>
        <w:rPr>
          <w:b/>
        </w:rPr>
        <w:t xml:space="preserve">Esimerkki 0,3157</w:t>
      </w:r>
    </w:p>
    <w:p>
      <w:r>
        <w:t xml:space="preserve">Kierroksen 8 päivämäärät olivat 1.-3. elokuuta.</w:t>
      </w:r>
    </w:p>
    <w:p>
      <w:r>
        <w:rPr>
          <w:b/>
        </w:rPr>
        <w:t xml:space="preserve">Tulos</w:t>
      </w:r>
    </w:p>
    <w:p>
      <w:r>
        <w:t xml:space="preserve">8</w:t>
      </w:r>
    </w:p>
    <w:p>
      <w:r>
        <w:rPr>
          <w:b/>
        </w:rPr>
        <w:t xml:space="preserve">Esimerkki 0.3158</w:t>
      </w:r>
    </w:p>
    <w:p>
      <w:r>
        <w:t xml:space="preserve">Alabaman Auburnin suuntanumero on 334.</w:t>
      </w:r>
    </w:p>
    <w:p>
      <w:r>
        <w:rPr>
          <w:b/>
        </w:rPr>
        <w:t xml:space="preserve">Tulos</w:t>
      </w:r>
    </w:p>
    <w:p>
      <w:r>
        <w:t xml:space="preserve">Auburn, Alabama</w:t>
      </w:r>
    </w:p>
    <w:p>
      <w:r>
        <w:rPr>
          <w:b/>
        </w:rPr>
        <w:t xml:space="preserve">Esimerkki 0.3159</w:t>
      </w:r>
    </w:p>
    <w:p>
      <w:r>
        <w:t xml:space="preserve">Rhode Island Collegen softball-stadionin nimi on Dayna A. Bazar Memorial Softball Field.</w:t>
      </w:r>
    </w:p>
    <w:p>
      <w:r>
        <w:rPr>
          <w:b/>
        </w:rPr>
        <w:t xml:space="preserve">Tulos</w:t>
      </w:r>
    </w:p>
    <w:p>
      <w:r>
        <w:t xml:space="preserve">Rhode Island College</w:t>
      </w:r>
    </w:p>
    <w:p>
      <w:r>
        <w:rPr>
          <w:b/>
        </w:rPr>
        <w:t xml:space="preserve">Esimerkki 0,3160</w:t>
      </w:r>
    </w:p>
    <w:p>
      <w:r>
        <w:t xml:space="preserve">1,5 miljoonaa yhdysvaltalaista katsojaa katsoi The Road to Damascus -elokuvan.</w:t>
      </w:r>
    </w:p>
    <w:p>
      <w:r>
        <w:rPr>
          <w:b/>
        </w:rPr>
        <w:t xml:space="preserve">Tulos</w:t>
      </w:r>
    </w:p>
    <w:p>
      <w:r>
        <w:t xml:space="preserve">Tie Damaskokseen</w:t>
      </w:r>
    </w:p>
    <w:p>
      <w:r>
        <w:rPr>
          <w:b/>
        </w:rPr>
        <w:t xml:space="preserve">Esimerkki 0.3161</w:t>
      </w:r>
    </w:p>
    <w:p>
      <w:r>
        <w:t xml:space="preserve">Dominic Picard opiskeli Lavalissa.</w:t>
      </w:r>
    </w:p>
    <w:p>
      <w:r>
        <w:rPr>
          <w:b/>
        </w:rPr>
        <w:t xml:space="preserve">Tulos</w:t>
      </w:r>
    </w:p>
    <w:p>
      <w:r>
        <w:t xml:space="preserve">Dominic Picard</w:t>
      </w:r>
    </w:p>
    <w:p>
      <w:r>
        <w:rPr>
          <w:b/>
        </w:rPr>
        <w:t xml:space="preserve">Esimerkki 0.3162</w:t>
      </w:r>
    </w:p>
    <w:p>
      <w:r>
        <w:t xml:space="preserve">AFC Ajaxin omistaja on AFC Ajax NV.</w:t>
      </w:r>
    </w:p>
    <w:p>
      <w:r>
        <w:rPr>
          <w:b/>
        </w:rPr>
        <w:t xml:space="preserve">Tulos</w:t>
      </w:r>
    </w:p>
    <w:p>
      <w:r>
        <w:t xml:space="preserve">AFC Ajax</w:t>
      </w:r>
    </w:p>
    <w:p>
      <w:r>
        <w:rPr>
          <w:b/>
        </w:rPr>
        <w:t xml:space="preserve">Esimerkki 0,3163</w:t>
      </w:r>
    </w:p>
    <w:p>
      <w:r>
        <w:t xml:space="preserve">Debian on Linux-jakelu, joka tukee sparc64-alustaa.</w:t>
      </w:r>
    </w:p>
    <w:p>
      <w:r>
        <w:rPr>
          <w:b/>
        </w:rPr>
        <w:t xml:space="preserve">Tulos</w:t>
      </w:r>
    </w:p>
    <w:p>
      <w:r>
        <w:t xml:space="preserve">Debian</w:t>
      </w:r>
    </w:p>
    <w:p>
      <w:r>
        <w:rPr>
          <w:b/>
        </w:rPr>
        <w:t xml:space="preserve">Esimerkki 0.3164</w:t>
      </w:r>
    </w:p>
    <w:p>
      <w:r>
        <w:t xml:space="preserve">Racing Club de Dakar voitti Ranskan Länsi-Afrikan cupin kakkossijan vuonna 1949.</w:t>
      </w:r>
    </w:p>
    <w:p>
      <w:r>
        <w:rPr>
          <w:b/>
        </w:rPr>
        <w:t xml:space="preserve">Tulos</w:t>
      </w:r>
    </w:p>
    <w:p>
      <w:r>
        <w:t xml:space="preserve">1949</w:t>
      </w:r>
    </w:p>
    <w:p>
      <w:r>
        <w:rPr>
          <w:b/>
        </w:rPr>
        <w:t xml:space="preserve">Esimerkki 0,3165</w:t>
      </w:r>
    </w:p>
    <w:p>
      <w:r>
        <w:t xml:space="preserve">terça-feira on portugalin kielen sana tiistaille.</w:t>
      </w:r>
    </w:p>
    <w:p>
      <w:r>
        <w:rPr>
          <w:b/>
        </w:rPr>
        <w:t xml:space="preserve">Tulos</w:t>
      </w:r>
    </w:p>
    <w:p>
      <w:r>
        <w:t xml:space="preserve">Portugalin</w:t>
      </w:r>
    </w:p>
    <w:p>
      <w:r>
        <w:rPr>
          <w:b/>
        </w:rPr>
        <w:t xml:space="preserve">Esimerkki 0.3166</w:t>
      </w:r>
    </w:p>
    <w:p>
      <w:r>
        <w:t xml:space="preserve">Agremiação Sportiva Arapiraquense pelasi kaudella 2015.</w:t>
      </w:r>
    </w:p>
    <w:p>
      <w:r>
        <w:rPr>
          <w:b/>
        </w:rPr>
        <w:t xml:space="preserve">Tulos</w:t>
      </w:r>
    </w:p>
    <w:p>
      <w:r>
        <w:t xml:space="preserve">Agremiação Sportiva Arapiraquense - urheilukeskus</w:t>
      </w:r>
    </w:p>
    <w:p>
      <w:r>
        <w:rPr>
          <w:b/>
        </w:rPr>
        <w:t xml:space="preserve">Esimerkki 0,3167</w:t>
      </w:r>
    </w:p>
    <w:p>
      <w:r>
        <w:t xml:space="preserve">Radio Popolare on lähetys FM</w:t>
      </w:r>
    </w:p>
    <w:p>
      <w:r>
        <w:rPr>
          <w:b/>
        </w:rPr>
        <w:t xml:space="preserve">Tulos</w:t>
      </w:r>
    </w:p>
    <w:p>
      <w:r>
        <w:t xml:space="preserve">Radio Popolare</w:t>
      </w:r>
    </w:p>
    <w:p>
      <w:r>
        <w:rPr>
          <w:b/>
        </w:rPr>
        <w:t xml:space="preserve">Esimerkki 0.3168</w:t>
      </w:r>
    </w:p>
    <w:p>
      <w:r>
        <w:t xml:space="preserve">Nittedalin asukastiheys on 109 ihmistä/km^2.</w:t>
      </w:r>
    </w:p>
    <w:p>
      <w:r>
        <w:rPr>
          <w:b/>
        </w:rPr>
        <w:t xml:space="preserve">Tulos</w:t>
      </w:r>
    </w:p>
    <w:p>
      <w:r>
        <w:t xml:space="preserve">Nittedal</w:t>
      </w:r>
    </w:p>
    <w:p>
      <w:r>
        <w:rPr>
          <w:b/>
        </w:rPr>
        <w:t xml:space="preserve">Esimerkki 0.3169</w:t>
      </w:r>
    </w:p>
    <w:p>
      <w:r>
        <w:t xml:space="preserve">Dave Challinor on A.F.C. Fylden pelaaja.</w:t>
      </w:r>
    </w:p>
    <w:p>
      <w:r>
        <w:rPr>
          <w:b/>
        </w:rPr>
        <w:t xml:space="preserve">Tulos</w:t>
      </w:r>
    </w:p>
    <w:p>
      <w:r>
        <w:t xml:space="preserve">Dave Challinor</w:t>
      </w:r>
    </w:p>
    <w:p>
      <w:r>
        <w:rPr>
          <w:b/>
        </w:rPr>
        <w:t xml:space="preserve">Esimerkki 0.3170</w:t>
      </w:r>
    </w:p>
    <w:p>
      <w:r>
        <w:t xml:space="preserve">Minkie Spiro ohjasi jakson "The Departed".</w:t>
      </w:r>
    </w:p>
    <w:p>
      <w:r>
        <w:rPr>
          <w:b/>
        </w:rPr>
        <w:t xml:space="preserve">Tulos</w:t>
      </w:r>
    </w:p>
    <w:p>
      <w:r>
        <w:t xml:space="preserve">poisnukkuneet</w:t>
      </w:r>
    </w:p>
    <w:p>
      <w:r>
        <w:rPr>
          <w:b/>
        </w:rPr>
        <w:t xml:space="preserve">Esimerkki 0,3171</w:t>
      </w:r>
    </w:p>
    <w:p>
      <w:r>
        <w:t xml:space="preserve">Kalifornian Antiochin kokonaispinta-ala on 75,324 neliökilometriä.</w:t>
      </w:r>
    </w:p>
    <w:p>
      <w:r>
        <w:rPr>
          <w:b/>
        </w:rPr>
        <w:t xml:space="preserve">Tulos</w:t>
      </w:r>
    </w:p>
    <w:p>
      <w:r>
        <w:t xml:space="preserve">Antioch, Kalifornia</w:t>
      </w:r>
    </w:p>
    <w:p>
      <w:r>
        <w:rPr>
          <w:b/>
        </w:rPr>
        <w:t xml:space="preserve">Esimerkki 0.3172</w:t>
      </w:r>
    </w:p>
    <w:p>
      <w:r>
        <w:t xml:space="preserve">The Memories sai 57 pistettä vuoden 1990 Eurovision laulukilpailuissa.</w:t>
      </w:r>
    </w:p>
    <w:p>
      <w:r>
        <w:rPr>
          <w:b/>
        </w:rPr>
        <w:t xml:space="preserve">Tulos</w:t>
      </w:r>
    </w:p>
    <w:p>
      <w:r>
        <w:t xml:space="preserve">Muistot</w:t>
      </w:r>
    </w:p>
    <w:p>
      <w:r>
        <w:rPr>
          <w:b/>
        </w:rPr>
        <w:t xml:space="preserve">Esimerkki 0,3173</w:t>
      </w:r>
    </w:p>
    <w:p>
      <w:r>
        <w:t xml:space="preserve">Angolan kansainvälisen lentoaseman kiitotien pituus on 3800.</w:t>
      </w:r>
    </w:p>
    <w:p>
      <w:r>
        <w:rPr>
          <w:b/>
        </w:rPr>
        <w:t xml:space="preserve">Tulos</w:t>
      </w:r>
    </w:p>
    <w:p>
      <w:r>
        <w:t xml:space="preserve">Angolan kansainvälinen lentoasema</w:t>
      </w:r>
    </w:p>
    <w:p>
      <w:r>
        <w:rPr>
          <w:b/>
        </w:rPr>
        <w:t xml:space="preserve">Esimerkki 0,3174</w:t>
      </w:r>
    </w:p>
    <w:p>
      <w:r>
        <w:t xml:space="preserve">BBC:n toimipaikka on Broadcasting House Lontoossa.</w:t>
      </w:r>
    </w:p>
    <w:p>
      <w:r>
        <w:rPr>
          <w:b/>
        </w:rPr>
        <w:t xml:space="preserve">Tulos</w:t>
      </w:r>
    </w:p>
    <w:p>
      <w:r>
        <w:t xml:space="preserve">BBC</w:t>
      </w:r>
    </w:p>
    <w:p>
      <w:r>
        <w:rPr>
          <w:b/>
        </w:rPr>
        <w:t xml:space="preserve">Esimerkki 0,3175</w:t>
      </w:r>
    </w:p>
    <w:p>
      <w:r>
        <w:t xml:space="preserve">Kouluvuosi, jolloin luokka AAA on argyle, on 2007-08.</w:t>
      </w:r>
    </w:p>
    <w:p>
      <w:r>
        <w:rPr>
          <w:b/>
        </w:rPr>
        <w:t xml:space="preserve">Tulos</w:t>
      </w:r>
    </w:p>
    <w:p>
      <w:r>
        <w:t xml:space="preserve">2007-08</w:t>
      </w:r>
    </w:p>
    <w:p>
      <w:r>
        <w:rPr>
          <w:b/>
        </w:rPr>
        <w:t xml:space="preserve">Esimerkki 0,3176</w:t>
      </w:r>
    </w:p>
    <w:p>
      <w:r>
        <w:t xml:space="preserve">Andre iguodala (8) oli pelin 1 paras syöttäjä.</w:t>
      </w:r>
    </w:p>
    <w:p>
      <w:r>
        <w:rPr>
          <w:b/>
        </w:rPr>
        <w:t xml:space="preserve">Tulos</w:t>
      </w:r>
    </w:p>
    <w:p>
      <w:r>
        <w:t xml:space="preserve">1</w:t>
      </w:r>
    </w:p>
    <w:p>
      <w:r>
        <w:rPr>
          <w:b/>
        </w:rPr>
        <w:t xml:space="preserve">Esimerkki 0,3177</w:t>
      </w:r>
    </w:p>
    <w:p>
      <w:r>
        <w:t xml:space="preserve">Erinomaiset arvosanat, Strada on halpa ei-ystävällinen paikka.</w:t>
      </w:r>
    </w:p>
    <w:p>
      <w:r>
        <w:rPr>
          <w:b/>
        </w:rPr>
        <w:t xml:space="preserve">Tulos</w:t>
      </w:r>
    </w:p>
    <w:p>
      <w:r>
        <w:t xml:space="preserve">Strada</w:t>
      </w:r>
    </w:p>
    <w:p>
      <w:r>
        <w:rPr>
          <w:b/>
        </w:rPr>
        <w:t xml:space="preserve">Esimerkki 0.3178</w:t>
      </w:r>
    </w:p>
    <w:p>
      <w:r>
        <w:t xml:space="preserve">Jakso 'Special FX-Ation' sai ensi-iltansa 24. tammikuuta 1999.</w:t>
      </w:r>
    </w:p>
    <w:p>
      <w:r>
        <w:rPr>
          <w:b/>
        </w:rPr>
        <w:t xml:space="preserve">Tulos</w:t>
      </w:r>
    </w:p>
    <w:p>
      <w:r>
        <w:t xml:space="preserve">Special FX-Ation</w:t>
      </w:r>
    </w:p>
    <w:p>
      <w:r>
        <w:rPr>
          <w:b/>
        </w:rPr>
        <w:t xml:space="preserve">Esimerkki 0.3179</w:t>
      </w:r>
    </w:p>
    <w:p>
      <w:r>
        <w:t xml:space="preserve">BLT on muunnelma klubivoileivästä.</w:t>
      </w:r>
    </w:p>
    <w:p>
      <w:r>
        <w:rPr>
          <w:b/>
        </w:rPr>
        <w:t xml:space="preserve">Tulos</w:t>
      </w:r>
    </w:p>
    <w:p>
      <w:r>
        <w:t xml:space="preserve">BLT</w:t>
      </w:r>
    </w:p>
    <w:p>
      <w:r>
        <w:rPr>
          <w:b/>
        </w:rPr>
        <w:t xml:space="preserve">Esimerkki 0.3180</w:t>
      </w:r>
    </w:p>
    <w:p>
      <w:r>
        <w:t xml:space="preserve">Anderson, Indiana on osa Fall Creekin kuntaa Madisonin piirikunnassa Indianassa.</w:t>
      </w:r>
    </w:p>
    <w:p>
      <w:r>
        <w:rPr>
          <w:b/>
        </w:rPr>
        <w:t xml:space="preserve">Tulos</w:t>
      </w:r>
    </w:p>
    <w:p>
      <w:r>
        <w:t xml:space="preserve">Anderson, Indiana</w:t>
      </w:r>
    </w:p>
    <w:p>
      <w:r>
        <w:rPr>
          <w:b/>
        </w:rPr>
        <w:t xml:space="preserve">Esimerkki 0,3181</w:t>
      </w:r>
    </w:p>
    <w:p>
      <w:r>
        <w:t xml:space="preserve">11. Mississippin jalkaväen muistomerkki sijaitsee Seminary Ridgellä.</w:t>
      </w:r>
    </w:p>
    <w:p>
      <w:r>
        <w:rPr>
          <w:b/>
        </w:rPr>
        <w:t xml:space="preserve">Tulos</w:t>
      </w:r>
    </w:p>
    <w:p>
      <w:r>
        <w:t xml:space="preserve">11. Mississippin jalkaväen muistomerkki</w:t>
      </w:r>
    </w:p>
    <w:p>
      <w:r>
        <w:rPr>
          <w:b/>
        </w:rPr>
        <w:t xml:space="preserve">Esimerkki 0.3182</w:t>
      </w:r>
    </w:p>
    <w:p>
      <w:r>
        <w:t xml:space="preserve">Batagor tarjoillaan kuumana.</w:t>
      </w:r>
    </w:p>
    <w:p>
      <w:r>
        <w:rPr>
          <w:b/>
        </w:rPr>
        <w:t xml:space="preserve">Tulos</w:t>
      </w:r>
    </w:p>
    <w:p>
      <w:r>
        <w:t xml:space="preserve">Batagor</w:t>
      </w:r>
    </w:p>
    <w:p>
      <w:r>
        <w:rPr>
          <w:b/>
        </w:rPr>
        <w:t xml:space="preserve">Esimerkki 0,3183</w:t>
      </w:r>
    </w:p>
    <w:p>
      <w:r>
        <w:t xml:space="preserve">Grönlannin kieltä puhutaan Tanskassa.</w:t>
      </w:r>
    </w:p>
    <w:p>
      <w:r>
        <w:rPr>
          <w:b/>
        </w:rPr>
        <w:t xml:space="preserve">Tulos</w:t>
      </w:r>
    </w:p>
    <w:p>
      <w:r>
        <w:t xml:space="preserve">Tanska</w:t>
      </w:r>
    </w:p>
    <w:p>
      <w:r>
        <w:rPr>
          <w:b/>
        </w:rPr>
        <w:t xml:space="preserve">Esimerkki 0.3184</w:t>
      </w:r>
    </w:p>
    <w:p>
      <w:r>
        <w:t xml:space="preserve">Vuonna 2004 Greg Sutton on vuoden puolustava pelaaja.</w:t>
      </w:r>
    </w:p>
    <w:p>
      <w:r>
        <w:rPr>
          <w:b/>
        </w:rPr>
        <w:t xml:space="preserve">Tulos</w:t>
      </w:r>
    </w:p>
    <w:p>
      <w:r>
        <w:t xml:space="preserve">2004</w:t>
      </w:r>
    </w:p>
    <w:p>
      <w:r>
        <w:rPr>
          <w:b/>
        </w:rPr>
        <w:t xml:space="preserve">Esimerkki 0,3185</w:t>
      </w:r>
    </w:p>
    <w:p>
      <w:r>
        <w:t xml:space="preserve">The Young Pitcher' julkaistiin Harper &amp; Brothersin kustantamana.</w:t>
      </w:r>
    </w:p>
    <w:p>
      <w:r>
        <w:rPr>
          <w:b/>
        </w:rPr>
        <w:t xml:space="preserve">Tulos</w:t>
      </w:r>
    </w:p>
    <w:p>
      <w:r>
        <w:t xml:space="preserve">Nuori syöttäjä</w:t>
      </w:r>
    </w:p>
    <w:p>
      <w:r>
        <w:rPr>
          <w:b/>
        </w:rPr>
        <w:t xml:space="preserve">Esimerkki 0,3186</w:t>
      </w:r>
    </w:p>
    <w:p>
      <w:r>
        <w:t xml:space="preserve">Ignalina-1 oli RBMK-1500-tyyppinen reaktori.</w:t>
      </w:r>
    </w:p>
    <w:p>
      <w:r>
        <w:rPr>
          <w:b/>
        </w:rPr>
        <w:t xml:space="preserve">Tulos</w:t>
      </w:r>
    </w:p>
    <w:p>
      <w:r>
        <w:t xml:space="preserve">Ignalina-1</w:t>
      </w:r>
    </w:p>
    <w:p>
      <w:r>
        <w:rPr>
          <w:b/>
        </w:rPr>
        <w:t xml:space="preserve">Esimerkki 0,3187</w:t>
      </w:r>
    </w:p>
    <w:p>
      <w:r>
        <w:t xml:space="preserve">Voittojen määrä 15 startin aikana oli 43 505 dollaria.</w:t>
      </w:r>
    </w:p>
    <w:p>
      <w:r>
        <w:rPr>
          <w:b/>
        </w:rPr>
        <w:t xml:space="preserve">Tulos</w:t>
      </w:r>
    </w:p>
    <w:p>
      <w:r>
        <w:t xml:space="preserve">15</w:t>
      </w:r>
    </w:p>
    <w:p>
      <w:r>
        <w:rPr>
          <w:b/>
        </w:rPr>
        <w:t xml:space="preserve">Esimerkki 0,3188</w:t>
      </w:r>
    </w:p>
    <w:p>
      <w:r>
        <w:t xml:space="preserve">Indiana oli vastustaja, kun Devin Gardner oli pelaaja.</w:t>
      </w:r>
    </w:p>
    <w:p>
      <w:r>
        <w:rPr>
          <w:b/>
        </w:rPr>
        <w:t xml:space="preserve">Tulos</w:t>
      </w:r>
    </w:p>
    <w:p>
      <w:r>
        <w:t xml:space="preserve">Devin Gardner</w:t>
      </w:r>
    </w:p>
    <w:p>
      <w:r>
        <w:rPr>
          <w:b/>
        </w:rPr>
        <w:t xml:space="preserve">Esimerkki 0.3189</w:t>
      </w:r>
    </w:p>
    <w:p>
      <w:r>
        <w:t xml:space="preserve">Navajon kieli on yksi New Mexicossa puhutuista kielistä.</w:t>
      </w:r>
    </w:p>
    <w:p>
      <w:r>
        <w:rPr>
          <w:b/>
        </w:rPr>
        <w:t xml:space="preserve">Tulos</w:t>
      </w:r>
    </w:p>
    <w:p>
      <w:r>
        <w:t xml:space="preserve">New Mexico</w:t>
      </w:r>
    </w:p>
    <w:p>
      <w:r>
        <w:rPr>
          <w:b/>
        </w:rPr>
        <w:t xml:space="preserve">Esimerkki 0,3190</w:t>
      </w:r>
    </w:p>
    <w:p>
      <w:r>
        <w:t xml:space="preserve">Agran lentoasema sijaitsee Uttar Pradeshissa.</w:t>
      </w:r>
    </w:p>
    <w:p>
      <w:r>
        <w:rPr>
          <w:b/>
        </w:rPr>
        <w:t xml:space="preserve">Tulos</w:t>
      </w:r>
    </w:p>
    <w:p>
      <w:r>
        <w:t xml:space="preserve">Agran lentoasema</w:t>
      </w:r>
    </w:p>
    <w:p>
      <w:r>
        <w:rPr>
          <w:b/>
        </w:rPr>
        <w:t xml:space="preserve">Esimerkki 0,3191</w:t>
      </w:r>
    </w:p>
    <w:p>
      <w:r>
        <w:t xml:space="preserve">AZAL PFK on lyhenne sanoista "AZAL Peşəkar Futbol Klubu".</w:t>
      </w:r>
    </w:p>
    <w:p>
      <w:r>
        <w:rPr>
          <w:b/>
        </w:rPr>
        <w:t xml:space="preserve">Tulos</w:t>
      </w:r>
    </w:p>
    <w:p>
      <w:r>
        <w:t xml:space="preserve">AZAL PFK</w:t>
      </w:r>
    </w:p>
    <w:p>
      <w:r>
        <w:rPr>
          <w:b/>
          <w:u w:val="single"/>
        </w:rPr>
        <w:t xml:space="preserve">Tehtävä numero 1</w:t>
      </w:r>
    </w:p>
    <w:p>
      <w:r>
        <w:t xml:space="preserve">Tässä tehtävässä sinulle annetaan lauseita, joissa tehtäväsi on tunnistaa paikan tai paikan nimi. Vaikka oikeita vastauksia voi olla useita, sinun on kirjoitettava yksi niistä.</w:t>
      </w:r>
    </w:p>
    <w:p>
      <w:r>
        <w:rPr>
          <w:b/>
        </w:rPr>
        <w:t xml:space="preserve">Esimerkki 1.0</w:t>
      </w:r>
    </w:p>
    <w:p>
      <w:r>
        <w:t xml:space="preserve"> Yhdistyneen kuningaskunnan hallituksen on päätettävä joulukuun 2014 talousarvioon mennessä, siirretäänkö yhtiöverokannat Pohjois-Irlantiin . http://t.co/QRrT3z4OXc ( ks. WA 34 ).</w:t>
      </w:r>
    </w:p>
    <w:p>
      <w:r>
        <w:rPr>
          <w:b/>
        </w:rPr>
        <w:t xml:space="preserve">Tulos</w:t>
      </w:r>
    </w:p>
    <w:p>
      <w:r>
        <w:t xml:space="preserve">Pohjois-Irlanti</w:t>
      </w:r>
    </w:p>
    <w:p>
      <w:r>
        <w:rPr>
          <w:b/>
        </w:rPr>
        <w:t xml:space="preserve">Esimerkki 1.1</w:t>
      </w:r>
    </w:p>
    <w:p>
      <w:r>
        <w:t xml:space="preserve"> Mahtava ilta connect groupissa , rakastan rentoa ympäristöä. Ihan mukava keskustella vuodesta ruoan ja juoman äärellä . City Centre CG rules !</w:t>
      </w:r>
    </w:p>
    <w:p>
      <w:r>
        <w:rPr>
          <w:b/>
        </w:rPr>
        <w:t xml:space="preserve">Tulos</w:t>
      </w:r>
    </w:p>
    <w:p>
      <w:r>
        <w:t xml:space="preserve">Kaupungin keskusta CG</w:t>
      </w:r>
    </w:p>
    <w:p>
      <w:r>
        <w:rPr>
          <w:b/>
        </w:rPr>
        <w:t xml:space="preserve">Esimerkki 1.2</w:t>
      </w:r>
    </w:p>
    <w:p>
      <w:r>
        <w:t xml:space="preserve"> Ozzie on saanut hyvää lehdistöä " Driftistä " . " Neljä tähteä " - David &amp; Margaret , At The Movies " Paras australialainen elokuva sitten . . . http://t.co/ZTo50VoGYJ .</w:t>
      </w:r>
    </w:p>
    <w:p>
      <w:r>
        <w:rPr>
          <w:b/>
        </w:rPr>
        <w:t xml:space="preserve">Tulos</w:t>
      </w:r>
    </w:p>
    <w:p>
      <w:r>
        <w:t xml:space="preserve">Elokuvat</w:t>
      </w:r>
    </w:p>
    <w:p>
      <w:r>
        <w:rPr>
          <w:b/>
        </w:rPr>
        <w:t xml:space="preserve">Esimerkki 1.3</w:t>
      </w:r>
    </w:p>
    <w:p>
      <w:r>
        <w:t xml:space="preserve"> En voi uskoa, kuinka monta nuorta tyttöä oli jonottamassa Brightonin keskuksen ulkopuolella One Directionia varten: /</w:t>
      </w:r>
    </w:p>
    <w:p>
      <w:r>
        <w:rPr>
          <w:b/>
        </w:rPr>
        <w:t xml:space="preserve">Tulos</w:t>
      </w:r>
    </w:p>
    <w:p>
      <w:r>
        <w:t xml:space="preserve">Brighton Centre</w:t>
      </w:r>
    </w:p>
    <w:p>
      <w:r>
        <w:rPr>
          <w:b/>
        </w:rPr>
        <w:t xml:space="preserve">Esimerkki 1.4</w:t>
      </w:r>
    </w:p>
    <w:p>
      <w:r>
        <w:t xml:space="preserve"> RT vitaminTjobs Digital Copywriter ( Central London ) http://t.co/AEdPQIQ4 # työpaikka</w:t>
      </w:r>
    </w:p>
    <w:p>
      <w:r>
        <w:rPr>
          <w:b/>
        </w:rPr>
        <w:t xml:space="preserve">Tulos</w:t>
      </w:r>
    </w:p>
    <w:p>
      <w:r>
        <w:t xml:space="preserve">Lontoon keskusta</w:t>
      </w:r>
    </w:p>
    <w:p>
      <w:r>
        <w:rPr>
          <w:b/>
        </w:rPr>
        <w:t xml:space="preserve">Esimerkki 1.5</w:t>
      </w:r>
    </w:p>
    <w:p>
      <w:r>
        <w:t xml:space="preserve"> West VA osavaltion korkeimman oikeuden päätös maksujen perimisestä julkisten asiakirjojen tutkimus on kaikuu ympäri maata. #FOIA http://t.co/OHYryCbEiS</w:t>
      </w:r>
    </w:p>
    <w:p>
      <w:r>
        <w:rPr>
          <w:b/>
        </w:rPr>
        <w:t xml:space="preserve">Tulos</w:t>
      </w:r>
    </w:p>
    <w:p>
      <w:r>
        <w:t xml:space="preserve">Länsi-VA</w:t>
      </w:r>
    </w:p>
    <w:p>
      <w:r>
        <w:rPr>
          <w:b/>
        </w:rPr>
        <w:t xml:space="preserve">Esimerkki 1.6</w:t>
      </w:r>
    </w:p>
    <w:p>
      <w:r>
        <w:t xml:space="preserve"> Kirkas alku päivälle täällä NUI Maynoothissa . . . vielä ! http://t.co/pvqdGC3wb7</w:t>
      </w:r>
    </w:p>
    <w:p>
      <w:r>
        <w:rPr>
          <w:b/>
        </w:rPr>
        <w:t xml:space="preserve">Tulos</w:t>
      </w:r>
    </w:p>
    <w:p>
      <w:r>
        <w:t xml:space="preserve">NUI Maynooth</w:t>
      </w:r>
    </w:p>
    <w:p>
      <w:r>
        <w:rPr>
          <w:b/>
        </w:rPr>
        <w:t xml:space="preserve">Esimerkki 1.7</w:t>
      </w:r>
    </w:p>
    <w:p>
      <w:r>
        <w:t xml:space="preserve"> Hälytys : Waiariki Institute Rotorua - Klo 4. 25p. m. tänä iltapäivänä Poliisi osallistui Waiariki Institute of Tec . . . http://t.co/FM5HP0dQVt .</w:t>
      </w:r>
    </w:p>
    <w:p>
      <w:r>
        <w:rPr>
          <w:b/>
        </w:rPr>
        <w:t xml:space="preserve">Tulos</w:t>
      </w:r>
    </w:p>
    <w:p>
      <w:r>
        <w:t xml:space="preserve">Waiariki Institute Rotorua</w:t>
      </w:r>
    </w:p>
    <w:p>
      <w:r>
        <w:rPr>
          <w:b/>
        </w:rPr>
        <w:t xml:space="preserve">Esimerkki 1.8</w:t>
      </w:r>
    </w:p>
    <w:p>
      <w:r>
        <w:t xml:space="preserve"> Power brunssi veritydouglasin kanssa Dean street townhouse sohohousessa tämä on vuosi jolloin pamflet valtaa maailman !</w:t>
      </w:r>
    </w:p>
    <w:p>
      <w:r>
        <w:rPr>
          <w:b/>
        </w:rPr>
        <w:t xml:space="preserve">Tulos</w:t>
      </w:r>
    </w:p>
    <w:p>
      <w:r>
        <w:t xml:space="preserve">Dean street townhouse</w:t>
      </w:r>
    </w:p>
    <w:p>
      <w:r>
        <w:rPr>
          <w:b/>
        </w:rPr>
        <w:t xml:space="preserve">Esimerkki 1.9</w:t>
      </w:r>
    </w:p>
    <w:p>
      <w:r>
        <w:t xml:space="preserve"> Olen juuri haastateltavana @ BBCNorthamptonissa #Northampton Northissa järjestämäni anti-pothole-kampanjan menestyksestä.</w:t>
      </w:r>
    </w:p>
    <w:p>
      <w:r>
        <w:rPr>
          <w:b/>
        </w:rPr>
        <w:t xml:space="preserve">Tulos</w:t>
      </w:r>
    </w:p>
    <w:p>
      <w:r>
        <w:t xml:space="preserve">#Northampton North</w:t>
      </w:r>
    </w:p>
    <w:p>
      <w:r>
        <w:rPr>
          <w:b/>
        </w:rPr>
        <w:t xml:space="preserve">Esimerkki 1.10</w:t>
      </w:r>
    </w:p>
    <w:p>
      <w:r>
        <w:t xml:space="preserve"> Kanssa @ PaulPisasale &amp; Labour Candidate for Ipswich West Jim Madden @ St Edmund 's College Mentorointiohjelman lanseeraus . http://t.co/YA9Swc1xt9</w:t>
      </w:r>
    </w:p>
    <w:p>
      <w:r>
        <w:rPr>
          <w:b/>
        </w:rPr>
        <w:t xml:space="preserve">Tulos</w:t>
      </w:r>
    </w:p>
    <w:p>
      <w:r>
        <w:t xml:space="preserve">Ipswich West</w:t>
      </w:r>
    </w:p>
    <w:p>
      <w:r>
        <w:rPr>
          <w:b/>
        </w:rPr>
        <w:t xml:space="preserve">Esimerkki 1.11</w:t>
      </w:r>
    </w:p>
    <w:p>
      <w:r>
        <w:t xml:space="preserve"> # IfiHadOneWish se olisi nähdä Ronaldo pelaamassa Old Traffordilla jälleen # MUFC</w:t>
      </w:r>
    </w:p>
    <w:p>
      <w:r>
        <w:rPr>
          <w:b/>
        </w:rPr>
        <w:t xml:space="preserve">Tulos</w:t>
      </w:r>
    </w:p>
    <w:p>
      <w:r>
        <w:t xml:space="preserve">Old Trafford</w:t>
      </w:r>
    </w:p>
    <w:p>
      <w:r>
        <w:rPr>
          <w:b/>
        </w:rPr>
        <w:t xml:space="preserve">Esimerkki 1.12</w:t>
      </w:r>
    </w:p>
    <w:p>
      <w:r>
        <w:t xml:space="preserve"> ilo isännöidä #RUOK-päivää @ AmandaRishworth @ Parl House tänään . . . Kysy ystäviltäsi, perheeltäsi ja kollegoiltasi - R U OK. </w:t>
      </w:r>
    </w:p>
    <w:p>
      <w:r>
        <w:rPr>
          <w:b/>
        </w:rPr>
        <w:t xml:space="preserve">Tulos</w:t>
      </w:r>
    </w:p>
    <w:p>
      <w:r>
        <w:t xml:space="preserve">?Parl House</w:t>
      </w:r>
    </w:p>
    <w:p>
      <w:r>
        <w:rPr>
          <w:b/>
        </w:rPr>
        <w:t xml:space="preserve">Esimerkki 1.13</w:t>
      </w:r>
    </w:p>
    <w:p>
      <w:r>
        <w:t xml:space="preserve"> Minulle on selvää, että #ColwynBayn laituria ei voida purkaa kiireessä. On aika keskustella järkevästi sen tulevaisuudesta.</w:t>
      </w:r>
    </w:p>
    <w:p>
      <w:r>
        <w:rPr>
          <w:b/>
        </w:rPr>
        <w:t xml:space="preserve">Tulos</w:t>
      </w:r>
    </w:p>
    <w:p>
      <w:r>
        <w:t xml:space="preserve">#ColwynBay laituri</w:t>
      </w:r>
    </w:p>
    <w:p>
      <w:r>
        <w:rPr>
          <w:b/>
        </w:rPr>
        <w:t xml:space="preserve">Esimerkki 1.14</w:t>
      </w:r>
    </w:p>
    <w:p>
      <w:r>
        <w:t xml:space="preserve"> . @ IJNet ' s kuukauden toimittaja on @ La__Cuen Tel Avivissa ! Tutustu hänen upeaan työhönsä täällä: http://t.co/BBtBFx5lfz http://t.co/E760H4JWpt http://t.co/E760H4JWpt</w:t>
      </w:r>
    </w:p>
    <w:p>
      <w:r>
        <w:rPr>
          <w:b/>
        </w:rPr>
        <w:t xml:space="preserve">Tulos</w:t>
      </w:r>
    </w:p>
    <w:p>
      <w:r>
        <w:t xml:space="preserve">Tel Aviv</w:t>
      </w:r>
    </w:p>
    <w:p>
      <w:r>
        <w:rPr>
          <w:b/>
        </w:rPr>
        <w:t xml:space="preserve">Esimerkki 1.15</w:t>
      </w:r>
    </w:p>
    <w:p>
      <w:r>
        <w:t xml:space="preserve"> Hälytys : Lake Lyndon - Canterburyn poliisin etsintä- ja pelastuspalvelu on parhaillaan mukana etsimässä henkilöä, joka meni . . . http://t.co/yaF91G2e9t</w:t>
      </w:r>
    </w:p>
    <w:p>
      <w:r>
        <w:rPr>
          <w:b/>
        </w:rPr>
        <w:t xml:space="preserve">Tulos</w:t>
      </w:r>
    </w:p>
    <w:p>
      <w:r>
        <w:t xml:space="preserve">Lyndon-järvi</w:t>
      </w:r>
    </w:p>
    <w:p>
      <w:r>
        <w:rPr>
          <w:b/>
        </w:rPr>
        <w:t xml:space="preserve">Esimerkki 1.16</w:t>
      </w:r>
    </w:p>
    <w:p>
      <w:r>
        <w:t xml:space="preserve"> Potters Bar Työpaikat : Perusasteen opettaja : Potters Bar , Hertfordshire - Etsitkö perusasteen . . . http://t.co/muOswVqr # Työpaikat # PottersBar</w:t>
      </w:r>
    </w:p>
    <w:p>
      <w:r>
        <w:rPr>
          <w:b/>
        </w:rPr>
        <w:t xml:space="preserve">Tulos</w:t>
      </w:r>
    </w:p>
    <w:p>
      <w:r>
        <w:t xml:space="preserve">Potters Bar</w:t>
      </w:r>
    </w:p>
    <w:p>
      <w:r>
        <w:rPr>
          <w:b/>
        </w:rPr>
        <w:t xml:space="preserve">Esimerkki 1.17</w:t>
      </w:r>
    </w:p>
    <w:p>
      <w:r>
        <w:t xml:space="preserve"> Nice #airgait tavoite @ CurtisDickson17 CAN johtaa Iroquois Nation 8 - 3 3rd neljänneksellä World Field Lax peli . Tällä hetkellä TSN 2 .</w:t>
      </w:r>
    </w:p>
    <w:p>
      <w:r>
        <w:rPr>
          <w:b/>
        </w:rPr>
        <w:t xml:space="preserve">Tulos</w:t>
      </w:r>
    </w:p>
    <w:p>
      <w:r>
        <w:t xml:space="preserve">World Field Lax</w:t>
      </w:r>
    </w:p>
    <w:p>
      <w:r>
        <w:rPr>
          <w:b/>
        </w:rPr>
        <w:t xml:space="preserve">Esimerkki 1.18</w:t>
      </w:r>
    </w:p>
    <w:p>
      <w:r>
        <w:t xml:space="preserve"> @ Jayson_Bryant @ WendyWings Haha - muistan vieläkin kun anoppisi yritti saada Fergin tulemaan Grey Lynn Parkiin !</w:t>
      </w:r>
    </w:p>
    <w:p>
      <w:r>
        <w:rPr>
          <w:b/>
        </w:rPr>
        <w:t xml:space="preserve">Tulos</w:t>
      </w:r>
    </w:p>
    <w:p>
      <w:r>
        <w:t xml:space="preserve">Grey Lynn Park</w:t>
      </w:r>
    </w:p>
    <w:p>
      <w:r>
        <w:rPr>
          <w:b/>
        </w:rPr>
        <w:t xml:space="preserve">Esimerkki 1.19</w:t>
      </w:r>
    </w:p>
    <w:p>
      <w:r>
        <w:t xml:space="preserve"> AR . Drone 2 . 0 : Nyt tämä lelu on vakavaa hupia ( VIDEO ) : LAS VEGAS : AR . Drone oli hauska , vaikkakin kallis lelu . . http://t.co/PfuKyA2Z # codecia</w:t>
      </w:r>
    </w:p>
    <w:p>
      <w:r>
        <w:rPr>
          <w:b/>
        </w:rPr>
        <w:t xml:space="preserve">Tulos</w:t>
      </w:r>
    </w:p>
    <w:p>
      <w:r>
        <w:t xml:space="preserve">LAS VEGAS</w:t>
      </w:r>
    </w:p>
    <w:p>
      <w:r>
        <w:rPr>
          <w:b/>
        </w:rPr>
        <w:t xml:space="preserve">Esimerkki 1.20</w:t>
      </w:r>
    </w:p>
    <w:p>
      <w:r>
        <w:t xml:space="preserve"> Kuvan luotto : Austin Swift - - Las Vegas , NV . http://t.co/4CRYkU60vw .</w:t>
      </w:r>
    </w:p>
    <w:p>
      <w:r>
        <w:rPr>
          <w:b/>
        </w:rPr>
        <w:t xml:space="preserve">Tulos</w:t>
      </w:r>
    </w:p>
    <w:p>
      <w:r>
        <w:t xml:space="preserve">LAS VEGAS</w:t>
      </w:r>
    </w:p>
    <w:p>
      <w:r>
        <w:rPr>
          <w:b/>
        </w:rPr>
        <w:t xml:space="preserve">Esimerkki 1.21</w:t>
      </w:r>
    </w:p>
    <w:p>
      <w:r>
        <w:t xml:space="preserve"> Verkkosuunnittelu ja verkkokauppa paketti vain £ 600 ! Säästö vähintään £ 200 ! Tarjous . Lähetä meille sähköpostia osoitteeseen myynti Littlebigbox . co . uk lisätietoja # RT</w:t>
      </w:r>
    </w:p>
    <w:p>
      <w:r>
        <w:rPr>
          <w:b/>
        </w:rPr>
        <w:t xml:space="preserve">Tulos</w:t>
      </w:r>
    </w:p>
    <w:p>
      <w:r>
        <w:t xml:space="preserve">ox .</w:t>
      </w:r>
    </w:p>
    <w:p>
      <w:r>
        <w:rPr>
          <w:b/>
        </w:rPr>
        <w:t xml:space="preserve">Esimerkki 1.22</w:t>
      </w:r>
    </w:p>
    <w:p>
      <w:r>
        <w:t xml:space="preserve"> Outoa olla taas härän selässä . Tulokset huomenna * bbm käsi kasvoilla *</w:t>
      </w:r>
    </w:p>
    <w:p>
      <w:r>
        <w:rPr>
          <w:b/>
        </w:rPr>
        <w:t xml:space="preserve">Tulos</w:t>
      </w:r>
    </w:p>
    <w:p>
      <w:r>
        <w:t xml:space="preserve">ox .</w:t>
      </w:r>
    </w:p>
    <w:p>
      <w:r>
        <w:rPr>
          <w:b/>
        </w:rPr>
        <w:t xml:space="preserve">Esimerkki 1.23</w:t>
      </w:r>
    </w:p>
    <w:p>
      <w:r>
        <w:t xml:space="preserve"> #SeanRef: @ LouiseByrneNews : Miten olisi tämä tiukka . Dub SW 50 % laatikoista on laskettu - kuusi ääntä eroa.</w:t>
      </w:r>
    </w:p>
    <w:p>
      <w:r>
        <w:rPr>
          <w:b/>
        </w:rPr>
        <w:t xml:space="preserve">Tulos</w:t>
      </w:r>
    </w:p>
    <w:p>
      <w:r>
        <w:t xml:space="preserve">Dub SW</w:t>
      </w:r>
    </w:p>
    <w:p>
      <w:r>
        <w:rPr>
          <w:b/>
        </w:rPr>
        <w:t xml:space="preserve">Esimerkki 1.24</w:t>
      </w:r>
    </w:p>
    <w:p>
      <w:r>
        <w:t xml:space="preserve"> #valuingourvote Claire Trevett , Uuden-Seelannin lehdistötoimikunnan puheenjohtaja puhumassa mediaa ja vaaleja käsittelevässä konferenssissa http://t.co/fy2xiDDH1e</w:t>
      </w:r>
    </w:p>
    <w:p>
      <w:r>
        <w:rPr>
          <w:b/>
        </w:rPr>
        <w:t xml:space="preserve">Tulos</w:t>
      </w:r>
    </w:p>
    <w:p>
      <w:r>
        <w:t xml:space="preserve">Uusi-Seelanti</w:t>
      </w:r>
    </w:p>
    <w:p>
      <w:r>
        <w:rPr>
          <w:b/>
        </w:rPr>
        <w:t xml:space="preserve">Esimerkki 1.25</w:t>
      </w:r>
    </w:p>
    <w:p>
      <w:r>
        <w:t xml:space="preserve"> Blogi : Rauhoittava läsnäolomme - Ashburtonissa maanantaina tapahtuneet traagiset tapahtumat järkyttivät kaikkia uusiseelantilaisia . . . http://t.co/Dr7MVnC8zb .</w:t>
      </w:r>
    </w:p>
    <w:p>
      <w:r>
        <w:rPr>
          <w:b/>
        </w:rPr>
        <w:t xml:space="preserve">Tulos</w:t>
      </w:r>
    </w:p>
    <w:p>
      <w:r>
        <w:t xml:space="preserve">Uusi-Seelanti</w:t>
      </w:r>
    </w:p>
    <w:p>
      <w:r>
        <w:rPr>
          <w:b/>
        </w:rPr>
        <w:t xml:space="preserve">Esimerkki 1.26</w:t>
      </w:r>
    </w:p>
    <w:p>
      <w:r>
        <w:t xml:space="preserve"> Tietääkö kukaan milloin Fault in our stars ilmestyy Uudessa-Seelannissa? #thefaultinourstars</w:t>
      </w:r>
    </w:p>
    <w:p>
      <w:r>
        <w:rPr>
          <w:b/>
        </w:rPr>
        <w:t xml:space="preserve">Tulos</w:t>
      </w:r>
    </w:p>
    <w:p>
      <w:r>
        <w:t xml:space="preserve">Uusi-Seelanti</w:t>
      </w:r>
    </w:p>
    <w:p>
      <w:r>
        <w:rPr>
          <w:b/>
        </w:rPr>
        <w:t xml:space="preserve">Esimerkki 1.27</w:t>
      </w:r>
    </w:p>
    <w:p>
      <w:r>
        <w:t xml:space="preserve"> Mitä on tekeillä? Mikä on asialista ? En vain yksinkertaisesti ymmärrä . Rakastan Uutta-Seelantia yhä enemmän ja enemmän .</w:t>
      </w:r>
    </w:p>
    <w:p>
      <w:r>
        <w:rPr>
          <w:b/>
        </w:rPr>
        <w:t xml:space="preserve">Tulos</w:t>
      </w:r>
    </w:p>
    <w:p>
      <w:r>
        <w:t xml:space="preserve">Uusi-Seelanti</w:t>
      </w:r>
    </w:p>
    <w:p>
      <w:r>
        <w:rPr>
          <w:b/>
        </w:rPr>
        <w:t xml:space="preserve">Esimerkki 1.28</w:t>
      </w:r>
    </w:p>
    <w:p>
      <w:r>
        <w:t xml:space="preserve"> @ xaimeh 8 :3 38 am Uusi-Seelanti sängyssä</w:t>
      </w:r>
    </w:p>
    <w:p>
      <w:r>
        <w:rPr>
          <w:b/>
        </w:rPr>
        <w:t xml:space="preserve">Tulos</w:t>
      </w:r>
    </w:p>
    <w:p>
      <w:r>
        <w:t xml:space="preserve">Uusi-Seelanti</w:t>
      </w:r>
    </w:p>
    <w:p>
      <w:r>
        <w:rPr>
          <w:b/>
        </w:rPr>
        <w:t xml:space="preserve">Esimerkki 1.29</w:t>
      </w:r>
    </w:p>
    <w:p>
      <w:r>
        <w:t xml:space="preserve"> Lämmittelen juuri valtaistuinta Miss Universum Uusi-Seelanti 2014 #colinmathurajeffree #lifeinthefastlane... http://t.co/PGqLTitOOd...</w:t>
      </w:r>
    </w:p>
    <w:p>
      <w:r>
        <w:rPr>
          <w:b/>
        </w:rPr>
        <w:t xml:space="preserve">Tulos</w:t>
      </w:r>
    </w:p>
    <w:p>
      <w:r>
        <w:t xml:space="preserve">Uusi-Seelanti</w:t>
      </w:r>
    </w:p>
    <w:p>
      <w:r>
        <w:rPr>
          <w:b/>
        </w:rPr>
        <w:t xml:space="preserve">Esimerkki 1.30</w:t>
      </w:r>
    </w:p>
    <w:p>
      <w:r>
        <w:t xml:space="preserve"> Aloitamme 26. vuotemme huomenna aamulla. Käykää katsomassa meitä Roy Thompsonin punaisella matolla . @ BTToronto</w:t>
      </w:r>
    </w:p>
    <w:p>
      <w:r>
        <w:rPr>
          <w:b/>
        </w:rPr>
        <w:t xml:space="preserve">Tulos</w:t>
      </w:r>
    </w:p>
    <w:p>
      <w:r>
        <w:t xml:space="preserve">Roy Thompson</w:t>
      </w:r>
    </w:p>
    <w:p>
      <w:r>
        <w:rPr>
          <w:b/>
        </w:rPr>
        <w:t xml:space="preserve">Esimerkki 1.31</w:t>
      </w:r>
    </w:p>
    <w:p>
      <w:r>
        <w:t xml:space="preserve"> Aikamatkailu ! Sama mies , sama paikka , 1977 vs 2014 . Fernsehturm / St Mary 's Berliinissä , ennen ja jälkeen viikset http://t.co/P5QQb0LYmE</w:t>
      </w:r>
    </w:p>
    <w:p>
      <w:r>
        <w:rPr>
          <w:b/>
        </w:rPr>
        <w:t xml:space="preserve">Tulos</w:t>
      </w:r>
    </w:p>
    <w:p>
      <w:r>
        <w:t xml:space="preserve">St Mary 's</w:t>
      </w:r>
    </w:p>
    <w:p>
      <w:r>
        <w:rPr>
          <w:b/>
        </w:rPr>
        <w:t xml:space="preserve">Esimerkki 1.32</w:t>
      </w:r>
    </w:p>
    <w:p>
      <w:r>
        <w:t xml:space="preserve"> " Thomas Zipp Schwartze Ballons Saatchi Galleriassa http://t.co/W4nXB691 "</w:t>
      </w:r>
    </w:p>
    <w:p>
      <w:r>
        <w:rPr>
          <w:b/>
        </w:rPr>
        <w:t xml:space="preserve">Tulos</w:t>
      </w:r>
    </w:p>
    <w:p>
      <w:r>
        <w:t xml:space="preserve">Saatchi Gallery</w:t>
      </w:r>
    </w:p>
    <w:p>
      <w:r>
        <w:rPr>
          <w:b/>
        </w:rPr>
        <w:t xml:space="preserve">Esimerkki 1.33</w:t>
      </w:r>
    </w:p>
    <w:p>
      <w:r>
        <w:t xml:space="preserve"> Eindhovenin lentotukikohdassa nähdään pian se hetki, jolloin #MH17:n matkustajat saavat ansaitsemansa kunnioituksen ja arvokkuuden.</w:t>
      </w:r>
    </w:p>
    <w:p>
      <w:r>
        <w:rPr>
          <w:b/>
        </w:rPr>
        <w:t xml:space="preserve">Tulos</w:t>
      </w:r>
    </w:p>
    <w:p>
      <w:r>
        <w:t xml:space="preserve">Eindhovenin lentotukikohta</w:t>
      </w:r>
    </w:p>
    <w:p>
      <w:r>
        <w:rPr>
          <w:b/>
        </w:rPr>
        <w:t xml:space="preserve">Esimerkki 1.34</w:t>
      </w:r>
    </w:p>
    <w:p>
      <w:r>
        <w:t xml:space="preserve"> Australian paikka YK:n turvallisuusneuvostossa oli suuri vitsi konservatiiveille. Muistatko sen, Tony Abbott? #MH17 #auspol http://t.co/pOAmuHVWCp</w:t>
      </w:r>
    </w:p>
    <w:p>
      <w:r>
        <w:rPr>
          <w:b/>
        </w:rPr>
        <w:t xml:space="preserve">Tulos</w:t>
      </w:r>
    </w:p>
    <w:p>
      <w:r>
        <w:t xml:space="preserve">Australia 's</w:t>
      </w:r>
    </w:p>
    <w:p>
      <w:r>
        <w:rPr>
          <w:b/>
        </w:rPr>
        <w:t xml:space="preserve">Esimerkki 1.35</w:t>
      </w:r>
    </w:p>
    <w:p>
      <w:r>
        <w:t xml:space="preserve"> Senaatin merkittävä raportti Australian luokitusjärjestelmästä jätetään pöydälle ja julkistetaan seuraavan tunnin aikana.</w:t>
      </w:r>
    </w:p>
    <w:p>
      <w:r>
        <w:rPr>
          <w:b/>
        </w:rPr>
        <w:t xml:space="preserve">Tulos</w:t>
      </w:r>
    </w:p>
    <w:p>
      <w:r>
        <w:t xml:space="preserve">Australia 's</w:t>
      </w:r>
    </w:p>
    <w:p>
      <w:r>
        <w:rPr>
          <w:b/>
        </w:rPr>
        <w:t xml:space="preserve">Esimerkki 1.36</w:t>
      </w:r>
    </w:p>
    <w:p>
      <w:r>
        <w:t xml:space="preserve"> Suunnitelmia illaksi? Peruuta! Niin hieno dokkari ABC 8:lla . 30 . Loistavia olentoja : Australian kuuluisat ekspatriaatit https://t.co/QaOeQFgJY5</w:t>
      </w:r>
    </w:p>
    <w:p>
      <w:r>
        <w:rPr>
          <w:b/>
        </w:rPr>
        <w:t xml:space="preserve">Tulos</w:t>
      </w:r>
    </w:p>
    <w:p>
      <w:r>
        <w:t xml:space="preserve">Australia 's</w:t>
      </w:r>
    </w:p>
    <w:p>
      <w:r>
        <w:rPr>
          <w:b/>
        </w:rPr>
        <w:t xml:space="preserve">Esimerkki 1.37</w:t>
      </w:r>
    </w:p>
    <w:p>
      <w:r>
        <w:t xml:space="preserve"> Muistamme Australian historian tappavinta konfliktia. Emme koskaan unohda niin monien uhrauksia . http://t.co/O1JEwhKCfg .</w:t>
      </w:r>
    </w:p>
    <w:p>
      <w:r>
        <w:rPr>
          <w:b/>
        </w:rPr>
        <w:t xml:space="preserve">Tulos</w:t>
      </w:r>
    </w:p>
    <w:p>
      <w:r>
        <w:t xml:space="preserve">Australia 's</w:t>
      </w:r>
    </w:p>
    <w:p>
      <w:r>
        <w:rPr>
          <w:b/>
        </w:rPr>
        <w:t xml:space="preserve">Esimerkki 1.38</w:t>
      </w:r>
    </w:p>
    <w:p>
      <w:r>
        <w:t xml:space="preserve"> @ MattRpianoman @ jtimberlake Olen palannut . Australia on liian pieni meidän molempien egoille ! ;-)</w:t>
      </w:r>
    </w:p>
    <w:p>
      <w:r>
        <w:rPr>
          <w:b/>
        </w:rPr>
        <w:t xml:space="preserve">Tulos</w:t>
      </w:r>
    </w:p>
    <w:p>
      <w:r>
        <w:t xml:space="preserve">Australia 's</w:t>
      </w:r>
    </w:p>
    <w:p>
      <w:r>
        <w:rPr>
          <w:b/>
        </w:rPr>
        <w:t xml:space="preserve">Esimerkki 1.39</w:t>
      </w:r>
    </w:p>
    <w:p>
      <w:r>
        <w:t xml:space="preserve"> Voisiko viimeinen eteläaustralialainen Rexin kaivoksen kriitikko sammuttaa valot http://t.co/WGlQLeJ0oa http://t.co/WGlQLeJ0oa</w:t>
      </w:r>
    </w:p>
    <w:p>
      <w:r>
        <w:rPr>
          <w:b/>
        </w:rPr>
        <w:t xml:space="preserve">Tulos</w:t>
      </w:r>
    </w:p>
    <w:p>
      <w:r>
        <w:t xml:space="preserve">Etelä-Australian</w:t>
      </w:r>
    </w:p>
    <w:p>
      <w:r>
        <w:rPr>
          <w:b/>
        </w:rPr>
        <w:t xml:space="preserve">Esimerkki 1.40</w:t>
      </w:r>
    </w:p>
    <w:p>
      <w:r>
        <w:t xml:space="preserve"> Tässä on reittikartta @ MAS #MH17:n reitistä, jonka @ flightaware kadotti aivan Ukrainan ja Puolan rajalla. http://t.co/IGvQJnkU7B</w:t>
      </w:r>
    </w:p>
    <w:p>
      <w:r>
        <w:rPr>
          <w:b/>
        </w:rPr>
        <w:t xml:space="preserve">Tulos</w:t>
      </w:r>
    </w:p>
    <w:p>
      <w:r>
        <w:t xml:space="preserve">Puolan raja</w:t>
      </w:r>
    </w:p>
    <w:p>
      <w:r>
        <w:rPr>
          <w:b/>
        </w:rPr>
        <w:t xml:space="preserve">Esimerkki 1.41</w:t>
      </w:r>
    </w:p>
    <w:p>
      <w:r>
        <w:t xml:space="preserve"> Kuorma-autoon asennettu venäläinen BUK-maasta-ilmaan-ohjus, joka saattoi pudottaa #MH17:n Itä-Ukrainan yllä . http://t.co/vnjetMibBg .</w:t>
      </w:r>
    </w:p>
    <w:p>
      <w:r>
        <w:rPr>
          <w:b/>
        </w:rPr>
        <w:t xml:space="preserve">Tulos</w:t>
      </w:r>
    </w:p>
    <w:p>
      <w:r>
        <w:t xml:space="preserve">Itä-Ukraina</w:t>
      </w:r>
    </w:p>
    <w:p>
      <w:r>
        <w:rPr>
          <w:b/>
        </w:rPr>
        <w:t xml:space="preserve">Esimerkki 1.42</w:t>
      </w:r>
    </w:p>
    <w:p>
      <w:r>
        <w:t xml:space="preserve"> BREAKING : Viranomaisen mukaan malesialainen matkustajakone #MH17 , jossa oli 295 ihmistä, on ammuttu alas Itä-Ukrainan yllä.</w:t>
      </w:r>
    </w:p>
    <w:p>
      <w:r>
        <w:rPr>
          <w:b/>
        </w:rPr>
        <w:t xml:space="preserve">Tulos</w:t>
      </w:r>
    </w:p>
    <w:p>
      <w:r>
        <w:t xml:space="preserve">Itä-Ukraina</w:t>
      </w:r>
    </w:p>
    <w:p>
      <w:r>
        <w:rPr>
          <w:b/>
        </w:rPr>
        <w:t xml:space="preserve">Esimerkki 1.43</w:t>
      </w:r>
    </w:p>
    <w:p>
      <w:r>
        <w:t xml:space="preserve"> LIVE UPDATES : Malaysia Airlinesin lento syöksyi maahan Itä-Ukrainassa http://t.co/8aVnpSX6EE #MH17 #MH17</w:t>
      </w:r>
    </w:p>
    <w:p>
      <w:r>
        <w:rPr>
          <w:b/>
        </w:rPr>
        <w:t xml:space="preserve">Tulos</w:t>
      </w:r>
    </w:p>
    <w:p>
      <w:r>
        <w:t xml:space="preserve">Itä-Ukraina</w:t>
      </w:r>
    </w:p>
    <w:p>
      <w:r>
        <w:rPr>
          <w:b/>
        </w:rPr>
        <w:t xml:space="preserve">Esimerkki 1.44</w:t>
      </w:r>
    </w:p>
    <w:p>
      <w:r>
        <w:t xml:space="preserve"> Täydellinen @ poroshenko 's stmt on #MH17 crash in Eastern Ukraine ( google-translated ) http://t.co/ImPux3HJjm</w:t>
      </w:r>
    </w:p>
    <w:p>
      <w:r>
        <w:rPr>
          <w:b/>
        </w:rPr>
        <w:t xml:space="preserve">Tulos</w:t>
      </w:r>
    </w:p>
    <w:p>
      <w:r>
        <w:t xml:space="preserve">Itä-Ukraina</w:t>
      </w:r>
    </w:p>
    <w:p>
      <w:r>
        <w:rPr>
          <w:b/>
        </w:rPr>
        <w:t xml:space="preserve">Esimerkki 1.45</w:t>
      </w:r>
    </w:p>
    <w:p>
      <w:r>
        <w:t xml:space="preserve"> 24. 14 , 000 jalan huippu - ensimmäinen huippu poikani kanssa tänä aamuna Mt Yale #14ers #14er http://t.co/Fcyu4OSRW6</w:t>
      </w:r>
    </w:p>
    <w:p>
      <w:r>
        <w:rPr>
          <w:b/>
        </w:rPr>
        <w:t xml:space="preserve">Tulos</w:t>
      </w:r>
    </w:p>
    <w:p>
      <w:r>
        <w:t xml:space="preserve">Mt Yale</w:t>
      </w:r>
    </w:p>
    <w:p>
      <w:r>
        <w:rPr>
          <w:b/>
        </w:rPr>
        <w:t xml:space="preserve">Esimerkki 1.46</w:t>
      </w:r>
    </w:p>
    <w:p>
      <w:r>
        <w:t xml:space="preserve"> #MH17 " lensi vilkkaasti liikennöidyllä reitillä, joka tunnetaan nimellä Airway L 980 ja jota kaupalliset lentoyhtiöt käyttävät Aasian ja Pohjois-Euroopan välillä. " - @cjchivers</w:t>
      </w:r>
    </w:p>
    <w:p>
      <w:r>
        <w:rPr>
          <w:b/>
        </w:rPr>
        <w:t xml:space="preserve">Tulos</w:t>
      </w:r>
    </w:p>
    <w:p>
      <w:r>
        <w:t xml:space="preserve">Pohjois-Eurooppa</w:t>
      </w:r>
    </w:p>
    <w:p>
      <w:r>
        <w:rPr>
          <w:b/>
        </w:rPr>
        <w:t xml:space="preserve">Esimerkki 1.47</w:t>
      </w:r>
    </w:p>
    <w:p>
      <w:r>
        <w:t xml:space="preserve"> Tuomari hylkää Norfolkin kaupungin pyynnön hylätä #FOIA-kanne, jonka on nostanut @ ACLUVA &amp; @ PETA</w:t>
      </w:r>
    </w:p>
    <w:p>
      <w:r>
        <w:rPr>
          <w:b/>
        </w:rPr>
        <w:t xml:space="preserve">Tulos</w:t>
      </w:r>
    </w:p>
    <w:p>
      <w:r>
        <w:t xml:space="preserve">Norfolkin kaupunki</w:t>
      </w:r>
    </w:p>
    <w:p>
      <w:r>
        <w:rPr>
          <w:b/>
        </w:rPr>
        <w:t xml:space="preserve">Esimerkki 1.48</w:t>
      </w:r>
    </w:p>
    <w:p>
      <w:r>
        <w:t xml:space="preserve"> #MH17:n lentokoneen jäänteet ovat Grabovon kylässä, #Donetskin alueella, joka on separatistien hallinnassa - Interfax siteeraa poliisilähdettä.</w:t>
      </w:r>
    </w:p>
    <w:p>
      <w:r>
        <w:rPr>
          <w:b/>
        </w:rPr>
        <w:t xml:space="preserve">Tulos</w:t>
      </w:r>
    </w:p>
    <w:p>
      <w:r>
        <w:t xml:space="preserve">Donetskin alue</w:t>
      </w:r>
    </w:p>
    <w:p>
      <w:r>
        <w:rPr>
          <w:b/>
        </w:rPr>
        <w:t xml:space="preserve">Esimerkki 1.49</w:t>
      </w:r>
    </w:p>
    <w:p>
      <w:r>
        <w:t xml:space="preserve"> Lentokoneita ohjataan nyt näkyvästi uudelleen Donetskin alueella, jossa Malaysia Airlines #MH17 putosi . Punainen lisätty korostukseksi http://t.co/m3DWd1zo2i</w:t>
      </w:r>
    </w:p>
    <w:p>
      <w:r>
        <w:rPr>
          <w:b/>
        </w:rPr>
        <w:t xml:space="preserve">Tulos</w:t>
      </w:r>
    </w:p>
    <w:p>
      <w:r>
        <w:t xml:space="preserve">Donetskin alue</w:t>
      </w:r>
    </w:p>
    <w:p>
      <w:r>
        <w:rPr>
          <w:b/>
        </w:rPr>
        <w:t xml:space="preserve">Esimerkki 1.50</w:t>
      </w:r>
    </w:p>
    <w:p>
      <w:r>
        <w:t xml:space="preserve"> Ilmatorjunta-ase " Buk " Snizhnessä , Donetskin alueella tänään . #MH17 #boeing777 #MalaysiaAirlines http://t.co/FVym2Syw0s http://t.co/FVym2Syw0s</w:t>
      </w:r>
    </w:p>
    <w:p>
      <w:r>
        <w:rPr>
          <w:b/>
        </w:rPr>
        <w:t xml:space="preserve">Tulos</w:t>
      </w:r>
    </w:p>
    <w:p>
      <w:r>
        <w:t xml:space="preserve">Donetskin alue</w:t>
      </w:r>
    </w:p>
    <w:p>
      <w:r>
        <w:rPr>
          <w:b/>
        </w:rPr>
        <w:t xml:space="preserve">Esimerkki 1.51</w:t>
      </w:r>
    </w:p>
    <w:p>
      <w:r>
        <w:t xml:space="preserve"> #MH17 Mikä kauhistuttava kohtaus #EIndhovenin lentokenttä . Kaikkien aikojen pahin lento-onnettomuus hirvittävän " virheen " takia http://t.co/QZw0vMQzRE http://t.co/QZw0vMQzRE</w:t>
      </w:r>
    </w:p>
    <w:p>
      <w:r>
        <w:rPr>
          <w:b/>
        </w:rPr>
        <w:t xml:space="preserve">Tulos</w:t>
      </w:r>
    </w:p>
    <w:p>
      <w:r>
        <w:t xml:space="preserve">#EIndhovenin lentoasema</w:t>
      </w:r>
    </w:p>
    <w:p>
      <w:r>
        <w:rPr>
          <w:b/>
        </w:rPr>
        <w:t xml:space="preserve">Esimerkki 1.52</w:t>
      </w:r>
    </w:p>
    <w:p>
      <w:r>
        <w:t xml:space="preserve"> Niin paljon isiä rakettipuistossa tänä aamuna . Taitaa olla äidin nukkua yönsä. . . . Entä minä? </w:t>
      </w:r>
    </w:p>
    <w:p>
      <w:r>
        <w:rPr>
          <w:b/>
        </w:rPr>
        <w:t xml:space="preserve">Tulos</w:t>
      </w:r>
    </w:p>
    <w:p>
      <w:r>
        <w:t xml:space="preserve">?Rocket park</w:t>
      </w:r>
    </w:p>
    <w:p>
      <w:r>
        <w:rPr>
          <w:b/>
        </w:rPr>
        <w:t xml:space="preserve">Esimerkki 1.53</w:t>
      </w:r>
    </w:p>
    <w:p>
      <w:r>
        <w:t xml:space="preserve"> Mies syytetään kemiallisen välikohtauksen jälkeen - 45-vuotias mies on poliisin huostassa ja saapuu Nelsonin piirikunnan oikeuteen. . . http://t.co/HLejGGCFYY</w:t>
      </w:r>
    </w:p>
    <w:p>
      <w:r>
        <w:rPr>
          <w:b/>
        </w:rPr>
        <w:t xml:space="preserve">Tulos</w:t>
      </w:r>
    </w:p>
    <w:p>
      <w:r>
        <w:t xml:space="preserve">Nelson Distr</w:t>
      </w:r>
    </w:p>
    <w:p>
      <w:r>
        <w:rPr>
          <w:b/>
        </w:rPr>
        <w:t xml:space="preserve">Esimerkki 1.54</w:t>
      </w:r>
    </w:p>
    <w:p>
      <w:r>
        <w:t xml:space="preserve"> En voi uskoa, että teemme näin monta iltaa Rose Bowlissa! http://t.co/L9EcwJpO7K http://t.co/Xy4MU0mPne</w:t>
      </w:r>
    </w:p>
    <w:p>
      <w:r>
        <w:rPr>
          <w:b/>
        </w:rPr>
        <w:t xml:space="preserve">Tulos</w:t>
      </w:r>
    </w:p>
    <w:p>
      <w:r>
        <w:t xml:space="preserve">Rose Bowl</w:t>
      </w:r>
    </w:p>
    <w:p>
      <w:r>
        <w:rPr>
          <w:b/>
        </w:rPr>
        <w:t xml:space="preserve">Esimerkki 1.55</w:t>
      </w:r>
    </w:p>
    <w:p>
      <w:r>
        <w:t xml:space="preserve"> Pääministeri Najib Razak hätäoperaatiokeskuksessa; hän on saanut päivityksiä viimeisen tunnin aikana #MH17 - Admin http://t.co/gVcw9cqb4U</w:t>
      </w:r>
    </w:p>
    <w:p>
      <w:r>
        <w:rPr>
          <w:b/>
        </w:rPr>
        <w:t xml:space="preserve">Tulos</w:t>
      </w:r>
    </w:p>
    <w:p>
      <w:r>
        <w:t xml:space="preserve">Hätäkeskus</w:t>
      </w:r>
    </w:p>
    <w:p>
      <w:r>
        <w:rPr>
          <w:b/>
        </w:rPr>
        <w:t xml:space="preserve">Esimerkki 1.56</w:t>
      </w:r>
    </w:p>
    <w:p>
      <w:r>
        <w:t xml:space="preserve"> Kokenut opas loukkaantui Mt Cookilla - Tänä aamuna klo 11 kokenut kiipeilyopas putosi 20 metriä pitkin mo . . . . http://t.co/8aD9P207Vu</w:t>
      </w:r>
    </w:p>
    <w:p>
      <w:r>
        <w:rPr>
          <w:b/>
        </w:rPr>
        <w:t xml:space="preserve">Tulos</w:t>
      </w:r>
    </w:p>
    <w:p>
      <w:r>
        <w:t xml:space="preserve">Cook-vuori</w:t>
      </w:r>
    </w:p>
    <w:p>
      <w:r>
        <w:rPr>
          <w:b/>
        </w:rPr>
        <w:t xml:space="preserve">Esimerkki 1.57</w:t>
      </w:r>
    </w:p>
    <w:p>
      <w:r>
        <w:t xml:space="preserve"> Talks @ Pulitzer : Amy Toensing ja Jessica Benko leskistä Intiassa , 14. heinäkuuta klo 17.30 Pulitzer Centerissä . Tule mukaan: http://t.co/HnO3EPXBcX</w:t>
      </w:r>
    </w:p>
    <w:p>
      <w:r>
        <w:rPr>
          <w:b/>
        </w:rPr>
        <w:t xml:space="preserve">Tulos</w:t>
      </w:r>
    </w:p>
    <w:p>
      <w:r>
        <w:t xml:space="preserve">Pulitzer-keskus</w:t>
      </w:r>
    </w:p>
    <w:p>
      <w:r>
        <w:rPr>
          <w:b/>
        </w:rPr>
        <w:t xml:space="preserve">Esimerkki 1.58</w:t>
      </w:r>
    </w:p>
    <w:p>
      <w:r>
        <w:t xml:space="preserve"> @ ScottWilkins2 @ SamiWilkins @ GloGenUK nähdään siellä . Olen yksi tuomareista ! #larkInThePark #ramsgate #familytime</w:t>
      </w:r>
    </w:p>
    <w:p>
      <w:r>
        <w:rPr>
          <w:b/>
        </w:rPr>
        <w:t xml:space="preserve">Tulos</w:t>
      </w:r>
    </w:p>
    <w:p>
      <w:r>
        <w:t xml:space="preserve">#larkInThePark #ramsgate</w:t>
      </w:r>
    </w:p>
    <w:p>
      <w:r>
        <w:rPr>
          <w:b/>
        </w:rPr>
        <w:t xml:space="preserve">Esimerkki 1.59</w:t>
      </w:r>
    </w:p>
    <w:p>
      <w:r>
        <w:t xml:space="preserve"> @ Mjpkane @ StuffInSale @ AsaleResident Ole hyvä ja RT- Perheystävällinen liikenneturvallisuuspäivä 8. kesäkuuta @ Stretfordin paloasema #safertraffordstreets</w:t>
      </w:r>
    </w:p>
    <w:p>
      <w:r>
        <w:rPr>
          <w:b/>
        </w:rPr>
        <w:t xml:space="preserve">Tulos</w:t>
      </w:r>
    </w:p>
    <w:p>
      <w:r>
        <w:t xml:space="preserve">Stretfordin paloasema</w:t>
      </w:r>
    </w:p>
    <w:p>
      <w:r>
        <w:rPr>
          <w:b/>
        </w:rPr>
        <w:t xml:space="preserve">Esimerkki 1.60</w:t>
      </w:r>
    </w:p>
    <w:p>
      <w:r>
        <w:t xml:space="preserve"> Takaisin Sama- Sama-hotellissa . Tällä kertaa #MH17. Toimittajat ovat valmiina PM:n ja MAS:n lehdistötilaisuutta varten klo 4 aamulla @501Awani http://t.co/UsJtq2D6Oy http://t.co/UsJtq2D6Oy.</w:t>
      </w:r>
    </w:p>
    <w:p>
      <w:r>
        <w:rPr>
          <w:b/>
        </w:rPr>
        <w:t xml:space="preserve">Tulos</w:t>
      </w:r>
    </w:p>
    <w:p>
      <w:r>
        <w:t xml:space="preserve">Sama- Sama hotelli</w:t>
      </w:r>
    </w:p>
    <w:p>
      <w:r>
        <w:rPr>
          <w:b/>
        </w:rPr>
        <w:t xml:space="preserve">Esimerkki 1.61</w:t>
      </w:r>
    </w:p>
    <w:p>
      <w:r>
        <w:t xml:space="preserve"> UKIP:n hylkäämä eurooppalainen yhteistyö rikollisten torjumiseksi olisi vaarallista brittiläisille perheille - eivätkö he muista Costa del Crimeia? </w:t>
      </w:r>
    </w:p>
    <w:p>
      <w:r>
        <w:rPr>
          <w:b/>
        </w:rPr>
        <w:t xml:space="preserve">Tulos</w:t>
      </w:r>
    </w:p>
    <w:p>
      <w:r>
        <w:t xml:space="preserve">?Costa del Crime</w:t>
      </w:r>
    </w:p>
    <w:p>
      <w:r>
        <w:rPr>
          <w:b/>
        </w:rPr>
        <w:t xml:space="preserve">Esimerkki 1.62</w:t>
      </w:r>
    </w:p>
    <w:p>
      <w:r>
        <w:t xml:space="preserve"> Tuomarin päätös käsitellä Pelican Bayn vankien tapausta voi muokata kansallista politiikkaa eristyssellissä pitämisen suhteen : http://t.co/0pNGrFHHy9</w:t>
      </w:r>
    </w:p>
    <w:p>
      <w:r>
        <w:rPr>
          <w:b/>
        </w:rPr>
        <w:t xml:space="preserve">Tulos</w:t>
      </w:r>
    </w:p>
    <w:p>
      <w:r>
        <w:t xml:space="preserve">Pelican Bay</w:t>
      </w:r>
    </w:p>
    <w:p>
      <w:r>
        <w:rPr>
          <w:b/>
        </w:rPr>
        <w:t xml:space="preserve">Esimerkki 1.63</w:t>
      </w:r>
    </w:p>
    <w:p>
      <w:r>
        <w:t xml:space="preserve"> Vietin juuri upeimman illan RUM HOUSE:ssa kuunnellen MOLLY RYANia ja hänen ystäviään ! http://t.co/FSeGL8HOAH</w:t>
      </w:r>
    </w:p>
    <w:p>
      <w:r>
        <w:rPr>
          <w:b/>
        </w:rPr>
        <w:t xml:space="preserve">Tulos</w:t>
      </w:r>
    </w:p>
    <w:p>
      <w:r>
        <w:t xml:space="preserve">RUM HOUSE</w:t>
      </w:r>
    </w:p>
    <w:p>
      <w:r>
        <w:rPr>
          <w:b/>
        </w:rPr>
        <w:t xml:space="preserve">Esimerkki 1.64</w:t>
      </w:r>
    </w:p>
    <w:p>
      <w:r>
        <w:t xml:space="preserve"> Itä-Ukrainan kapinallisjohtaja Borodai syyttää Ukrainan armeijaa #MH17-onnettomuudesta . ' We do n't have weapon like that ' , hän twiittaa https://t.co/8olLIWkZnx.</w:t>
      </w:r>
    </w:p>
    <w:p>
      <w:r>
        <w:rPr>
          <w:b/>
        </w:rPr>
        <w:t xml:space="preserve">Tulos</w:t>
      </w:r>
    </w:p>
    <w:p>
      <w:r>
        <w:t xml:space="preserve">Itä-Ukraina</w:t>
      </w:r>
    </w:p>
    <w:p>
      <w:r>
        <w:rPr>
          <w:b/>
        </w:rPr>
        <w:t xml:space="preserve">Esimerkki 1.65</w:t>
      </w:r>
    </w:p>
    <w:p>
      <w:r>
        <w:t xml:space="preserve"> JUST IN : @ lufthansa välttää Itä-Ukrainan ilmatilaa välittömästi . #MH17</w:t>
      </w:r>
    </w:p>
    <w:p>
      <w:r>
        <w:rPr>
          <w:b/>
        </w:rPr>
        <w:t xml:space="preserve">Tulos</w:t>
      </w:r>
    </w:p>
    <w:p>
      <w:r>
        <w:t xml:space="preserve">Itä-Ukraina</w:t>
      </w:r>
    </w:p>
    <w:p>
      <w:r>
        <w:rPr>
          <w:b/>
        </w:rPr>
        <w:t xml:space="preserve">Esimerkki 1.66</w:t>
      </w:r>
    </w:p>
    <w:p>
      <w:r>
        <w:t xml:space="preserve"> #SeanRef: 187 ääntä erona Tipp Southissa . Viralliset tulokset 50 . 41 % Kyllä , 49 . 59 % Ei http://t.co/Xz0POlvv5W</w:t>
      </w:r>
    </w:p>
    <w:p>
      <w:r>
        <w:rPr>
          <w:b/>
        </w:rPr>
        <w:t xml:space="preserve">Tulos</w:t>
      </w:r>
    </w:p>
    <w:p>
      <w:r>
        <w:t xml:space="preserve">Tipp South</w:t>
      </w:r>
    </w:p>
    <w:p>
      <w:r>
        <w:rPr>
          <w:b/>
        </w:rPr>
        <w:t xml:space="preserve">Esimerkki 1.67</w:t>
      </w:r>
    </w:p>
    <w:p>
      <w:r>
        <w:t xml:space="preserve"> #MalaysiaAirlines #MH17 onnettomuus : Hätääntyneet matkustajien perheet odottavat #KL lentokentällä http://t.co/D1KysrHH8c http://t.co/4LeyYb9mQt</w:t>
      </w:r>
    </w:p>
    <w:p>
      <w:r>
        <w:rPr>
          <w:b/>
        </w:rPr>
        <w:t xml:space="preserve">Tulos</w:t>
      </w:r>
    </w:p>
    <w:p>
      <w:r>
        <w:t xml:space="preserve">#KL lentokenttä</w:t>
      </w:r>
    </w:p>
    <w:p>
      <w:r>
        <w:rPr>
          <w:b/>
        </w:rPr>
        <w:t xml:space="preserve">Esimerkki 1.68</w:t>
      </w:r>
    </w:p>
    <w:p>
      <w:r>
        <w:t xml:space="preserve"> Castlecliffin talon palo päivitys - Nainen, joka oli Wanganuin sairaalassa kriittisessä tilassa sen jälkeen, kun hänet pelastettiin. . . . http://t.co/ssm1EpADeA</w:t>
      </w:r>
    </w:p>
    <w:p>
      <w:r>
        <w:rPr>
          <w:b/>
        </w:rPr>
        <w:t xml:space="preserve">Tulos</w:t>
      </w:r>
    </w:p>
    <w:p>
      <w:r>
        <w:t xml:space="preserve">Wanganuin sairaala</w:t>
      </w:r>
    </w:p>
    <w:p>
      <w:r>
        <w:rPr>
          <w:b/>
        </w:rPr>
        <w:t xml:space="preserve">Esimerkki 1.69</w:t>
      </w:r>
    </w:p>
    <w:p>
      <w:r>
        <w:t xml:space="preserve"> http://t.co/gXUIAlgw on käynnissä kilpailu, jossa voit voittaa 8 lippua Super Bowl SuperBashiin o2-areenalla . Head over .</w:t>
      </w:r>
    </w:p>
    <w:p>
      <w:r>
        <w:rPr>
          <w:b/>
        </w:rPr>
        <w:t xml:space="preserve">Tulos</w:t>
      </w:r>
    </w:p>
    <w:p>
      <w:r>
        <w:t xml:space="preserve">o2 Arena .</w:t>
      </w:r>
    </w:p>
    <w:p>
      <w:r>
        <w:rPr>
          <w:b/>
        </w:rPr>
        <w:t xml:space="preserve">Esimerkki 1.70</w:t>
      </w:r>
    </w:p>
    <w:p>
      <w:r>
        <w:t xml:space="preserve"> Tänä iltana Y2KRISS on Albertines , Lewisham Way liput ovat saatavilla holla . OfficialHPV .</w:t>
      </w:r>
    </w:p>
    <w:p>
      <w:r>
        <w:rPr>
          <w:b/>
        </w:rPr>
        <w:t xml:space="preserve">Tulos</w:t>
      </w:r>
    </w:p>
    <w:p>
      <w:r>
        <w:t xml:space="preserve">Lewisham Way</w:t>
      </w:r>
    </w:p>
    <w:p>
      <w:r>
        <w:rPr>
          <w:b/>
        </w:rPr>
        <w:t xml:space="preserve">Esimerkki 1.71</w:t>
      </w:r>
    </w:p>
    <w:p>
      <w:r>
        <w:t xml:space="preserve"> #BREAKINGNEWS MALAYSIA AIRLINESIN LENTO #MH17 ON VAHVISTETTU AMMUTUN ALAS #DONETSKIN ALUEEN YLLÄ, JUURI ENNEN KUIN SE SAAVUTTI VENÄJÄN ILMATILAN.</w:t>
      </w:r>
    </w:p>
    <w:p>
      <w:r>
        <w:rPr>
          <w:b/>
        </w:rPr>
        <w:t xml:space="preserve">Tulos</w:t>
      </w:r>
    </w:p>
    <w:p>
      <w:r>
        <w:t xml:space="preserve">#DONETSK OBLAST</w:t>
      </w:r>
    </w:p>
    <w:p>
      <w:r>
        <w:rPr>
          <w:b/>
        </w:rPr>
        <w:t xml:space="preserve">Esimerkki 1.72</w:t>
      </w:r>
    </w:p>
    <w:p>
      <w:r>
        <w:t xml:space="preserve"> BBC News - Hongkongilainen yritys MTR voitti £ 1 . 4bn Crossrail franchising http://t.co/27lww23S9P</w:t>
      </w:r>
    </w:p>
    <w:p>
      <w:r>
        <w:rPr>
          <w:b/>
        </w:rPr>
        <w:t xml:space="preserve">Tulos</w:t>
      </w:r>
    </w:p>
    <w:p>
      <w:r>
        <w:t xml:space="preserve">Hong Kong</w:t>
      </w:r>
    </w:p>
    <w:p>
      <w:r>
        <w:rPr>
          <w:b/>
        </w:rPr>
        <w:t xml:space="preserve">Esimerkki 1.73</w:t>
      </w:r>
    </w:p>
    <w:p>
      <w:r>
        <w:t xml:space="preserve"> Croke Park täyttyy mukavasti Leinsterin loppuottelua varten . Toivotaan hyvää kovaa peliä . Dubs voittaa . #gaa http://t.co/6zlKtADPCC</w:t>
      </w:r>
    </w:p>
    <w:p>
      <w:r>
        <w:rPr>
          <w:b/>
        </w:rPr>
        <w:t xml:space="preserve">Tulos</w:t>
      </w:r>
    </w:p>
    <w:p>
      <w:r>
        <w:t xml:space="preserve">Croke Park</w:t>
      </w:r>
    </w:p>
    <w:p>
      <w:r>
        <w:rPr>
          <w:b/>
        </w:rPr>
        <w:t xml:space="preserve">Esimerkki 1.74</w:t>
      </w:r>
    </w:p>
    <w:p>
      <w:r>
        <w:t xml:space="preserve"> Sinn Fein Dublin South West -järjestön uutiskirje "The Fenian" helmikuun 2001 numerosta http://t.co/18dTgYUhXa.</w:t>
      </w:r>
    </w:p>
    <w:p>
      <w:r>
        <w:rPr>
          <w:b/>
        </w:rPr>
        <w:t xml:space="preserve">Tulos</w:t>
      </w:r>
    </w:p>
    <w:p>
      <w:r>
        <w:t xml:space="preserve">Dublin South West</w:t>
      </w:r>
    </w:p>
    <w:p>
      <w:r>
        <w:rPr>
          <w:b/>
        </w:rPr>
        <w:t xml:space="preserve">Esimerkki 1.75</w:t>
      </w:r>
    </w:p>
    <w:p>
      <w:r>
        <w:t xml:space="preserve"> Söimme upean aterian Eleven Madison Parkissa @ Davidburtka 's b ' päivä torstaina . Todella merkittävää . http://t.co/yjDC7zDb8f</w:t>
      </w:r>
    </w:p>
    <w:p>
      <w:r>
        <w:rPr>
          <w:b/>
        </w:rPr>
        <w:t xml:space="preserve">Tulos</w:t>
      </w:r>
    </w:p>
    <w:p>
      <w:r>
        <w:t xml:space="preserve">Eleven Madison Park</w:t>
      </w:r>
    </w:p>
    <w:p>
      <w:r>
        <w:rPr>
          <w:b/>
        </w:rPr>
        <w:t xml:space="preserve">Esimerkki 1.76</w:t>
      </w:r>
    </w:p>
    <w:p>
      <w:r>
        <w:t xml:space="preserve"> N Glasgow'n vaalipiirin äänestäjän kokemus tänään osoittaa, että Osbornen valtiovarainministeriö ei ole panenut vähimmäispalkkaa asianmukaisesti täytäntöön - @ UKLabour Govt tekisi niin.</w:t>
      </w:r>
    </w:p>
    <w:p>
      <w:r>
        <w:rPr>
          <w:b/>
        </w:rPr>
        <w:t xml:space="preserve">Tulos</w:t>
      </w:r>
    </w:p>
    <w:p>
      <w:r>
        <w:t xml:space="preserve">N Glasgow</w:t>
      </w:r>
    </w:p>
    <w:p>
      <w:r>
        <w:rPr>
          <w:b/>
        </w:rPr>
        <w:t xml:space="preserve">Esimerkki 1.77</w:t>
      </w:r>
    </w:p>
    <w:p>
      <w:r>
        <w:t xml:space="preserve"> Olen Royal Sussex County Hospitalissa ( Eastern Rd . , Brighton ) http://t.co/NQ3O615j .</w:t>
      </w:r>
    </w:p>
    <w:p>
      <w:r>
        <w:rPr>
          <w:b/>
        </w:rPr>
        <w:t xml:space="preserve">Tulos</w:t>
      </w:r>
    </w:p>
    <w:p>
      <w:r>
        <w:t xml:space="preserve">Eastern Rd .</w:t>
      </w:r>
    </w:p>
    <w:p>
      <w:r>
        <w:rPr>
          <w:b/>
        </w:rPr>
        <w:t xml:space="preserve">Esimerkki 1.78</w:t>
      </w:r>
    </w:p>
    <w:p>
      <w:r>
        <w:t xml:space="preserve"> Viimeisimmät uutiset : Alliance-puolueen toimistoon Itä-Belfastissa hyökättiin jälleen http://t.co/IlxXyE9xBA</w:t>
      </w:r>
    </w:p>
    <w:p>
      <w:r>
        <w:rPr>
          <w:b/>
        </w:rPr>
        <w:t xml:space="preserve">Tulos</w:t>
      </w:r>
    </w:p>
    <w:p>
      <w:r>
        <w:t xml:space="preserve">Itä-Belfast</w:t>
      </w:r>
    </w:p>
    <w:p>
      <w:r>
        <w:rPr>
          <w:b/>
        </w:rPr>
        <w:t xml:space="preserve">Esimerkki 1.79</w:t>
      </w:r>
    </w:p>
    <w:p>
      <w:r>
        <w:t xml:space="preserve"> Kehystin joitakin vanhoja karttoja viikonloppuna. Tässä on Heathrow'n lentokenttä vuoden 1945 OS-kartasta: http://t.co/yVsr5rtm.</w:t>
      </w:r>
    </w:p>
    <w:p>
      <w:r>
        <w:rPr>
          <w:b/>
        </w:rPr>
        <w:t xml:space="preserve">Tulos</w:t>
      </w:r>
    </w:p>
    <w:p>
      <w:r>
        <w:t xml:space="preserve">Heathrow'n lentoasema</w:t>
      </w:r>
    </w:p>
    <w:p>
      <w:r>
        <w:rPr>
          <w:b/>
        </w:rPr>
        <w:t xml:space="preserve">Esimerkki 1.80</w:t>
      </w:r>
    </w:p>
    <w:p>
      <w:r>
        <w:t xml:space="preserve"> Surullista kuulla, että Past Times Palmerston Roadilla suljetaan # Southsea RT kimberleybarber http://t.co/tvbtAtAk</w:t>
      </w:r>
    </w:p>
    <w:p>
      <w:r>
        <w:rPr>
          <w:b/>
        </w:rPr>
        <w:t xml:space="preserve">Tulos</w:t>
      </w:r>
    </w:p>
    <w:p>
      <w:r>
        <w:t xml:space="preserve">Palmerston Road</w:t>
      </w:r>
    </w:p>
    <w:p>
      <w:r>
        <w:rPr>
          <w:b/>
        </w:rPr>
        <w:t xml:space="preserve">Esimerkki 1.81</w:t>
      </w:r>
    </w:p>
    <w:p>
      <w:r>
        <w:t xml:space="preserve"> Vakavat viiveet ( H ' smith &amp; City ) : Aldgatessa sattuu vakavia myöhästymisiä signaalivian vuoksi. http://t.co/K50mXZkp .</w:t>
      </w:r>
    </w:p>
    <w:p>
      <w:r>
        <w:rPr>
          <w:b/>
        </w:rPr>
        <w:t xml:space="preserve">Tulos</w:t>
      </w:r>
    </w:p>
    <w:p>
      <w:r>
        <w:t xml:space="preserve">Aldgate .</w:t>
      </w:r>
    </w:p>
    <w:p>
      <w:r>
        <w:rPr>
          <w:b/>
        </w:rPr>
        <w:t xml:space="preserve">Esimerkki 1.82</w:t>
      </w:r>
    </w:p>
    <w:p>
      <w:r>
        <w:t xml:space="preserve"> KUVA : Sadat ihmiset Alankomaiden suurlähetystössä Kiovassa laskivat kukkia #MH17:ssä menehtyneille http://t.co/e6foyd6OTd pic by @cool_mindsUA</w:t>
      </w:r>
    </w:p>
    <w:p>
      <w:r>
        <w:rPr>
          <w:b/>
        </w:rPr>
        <w:t xml:space="preserve">Tulos</w:t>
      </w:r>
    </w:p>
    <w:p>
      <w:r>
        <w:t xml:space="preserve">Alankomaiden suurlähetystö</w:t>
      </w:r>
    </w:p>
    <w:p>
      <w:r>
        <w:rPr>
          <w:b/>
        </w:rPr>
        <w:t xml:space="preserve">Esimerkki 1.83</w:t>
      </w:r>
    </w:p>
    <w:p>
      <w:r>
        <w:t xml:space="preserve"> Mielenosoittajat kokoontuvat Venäjän suurlähetystön ulkopuolelle Kuala Lumpurissa . Useimpien vastaus alla olevaan kysymykseen on "Ei" #mh17 http://t.co/3ufw381C4f.</w:t>
      </w:r>
    </w:p>
    <w:p>
      <w:r>
        <w:rPr>
          <w:b/>
        </w:rPr>
        <w:t xml:space="preserve">Tulos</w:t>
      </w:r>
    </w:p>
    <w:p>
      <w:r>
        <w:t xml:space="preserve">Kuala Lumpur</w:t>
      </w:r>
    </w:p>
    <w:p>
      <w:r>
        <w:rPr>
          <w:b/>
        </w:rPr>
        <w:t xml:space="preserve">Esimerkki 1.84</w:t>
      </w:r>
    </w:p>
    <w:p>
      <w:r>
        <w:t xml:space="preserve"> Wraxall Bristol sää 7 : 00 PM 9 . 3 &amp; # xB 0 ; C 87 pct MaxTemp 10 . 8 &amp; # xB 0 ; C , MinTemp 9 . 3 &amp; # xB 0 ; C , Sade 0 . 2 mm , Su 00 : 08 Hrs , Baro 1034 . 1 hpa</w:t>
      </w:r>
    </w:p>
    <w:p>
      <w:r>
        <w:rPr>
          <w:b/>
        </w:rPr>
        <w:t xml:space="preserve">Tulos</w:t>
      </w:r>
    </w:p>
    <w:p>
      <w:r>
        <w:t xml:space="preserve">Wraxall Bristol</w:t>
      </w:r>
    </w:p>
    <w:p>
      <w:r>
        <w:rPr>
          <w:b/>
        </w:rPr>
        <w:t xml:space="preserve">Esimerkki 1.85</w:t>
      </w:r>
    </w:p>
    <w:p>
      <w:r>
        <w:t xml:space="preserve"> Vierailin tänään RAAF:n Pearce-tukikohdassa pääministeri @ NajibRazakin kanssa - kiitos kaikille miehistöille, jotka osallistuivat #MH370:n etsintöihin http://t.co/W8WVRgFLOI http://t.co/W8WVRgFLOI</w:t>
      </w:r>
    </w:p>
    <w:p>
      <w:r>
        <w:rPr>
          <w:b/>
        </w:rPr>
        <w:t xml:space="preserve">Tulos</w:t>
      </w:r>
    </w:p>
    <w:p>
      <w:r>
        <w:t xml:space="preserve">RAAF-tukikohta Pearce</w:t>
      </w:r>
    </w:p>
    <w:p>
      <w:r>
        <w:rPr>
          <w:b/>
        </w:rPr>
        <w:t xml:space="preserve">Esimerkki 1.86</w:t>
      </w:r>
    </w:p>
    <w:p>
      <w:r>
        <w:t xml:space="preserve"> Ystäväni @ pcousteau aloittaa eeppisen matkan w / @World_Wildlife to ' 30 Hills ' - check it out : http://t.co/5VWY74R2gi</w:t>
      </w:r>
    </w:p>
    <w:p>
      <w:r>
        <w:rPr>
          <w:b/>
        </w:rPr>
        <w:t xml:space="preserve">Tulos</w:t>
      </w:r>
    </w:p>
    <w:p>
      <w:r>
        <w:t xml:space="preserve">30 kukkulaa</w:t>
      </w:r>
    </w:p>
    <w:p>
      <w:r>
        <w:rPr>
          <w:b/>
        </w:rPr>
        <w:t xml:space="preserve">Esimerkki 1.87</w:t>
      </w:r>
    </w:p>
    <w:p>
      <w:r>
        <w:t xml:space="preserve"> Tuo ruoka- / käteislahjoitus Edmontonin Centennial Plazalle klo 15-20 ja pelaa katukiekkoa @ fiveholeforfood-miehistön kanssa. Suuri syy .</w:t>
      </w:r>
    </w:p>
    <w:p>
      <w:r>
        <w:rPr>
          <w:b/>
        </w:rPr>
        <w:t xml:space="preserve">Tulos</w:t>
      </w:r>
    </w:p>
    <w:p>
      <w:r>
        <w:t xml:space="preserve">Centennial Plaza</w:t>
      </w:r>
    </w:p>
    <w:p>
      <w:r>
        <w:rPr>
          <w:b/>
        </w:rPr>
        <w:t xml:space="preserve">Esimerkki 1.88</w:t>
      </w:r>
    </w:p>
    <w:p>
      <w:r>
        <w:t xml:space="preserve"> Treino hoje em Nantong se preparando para a partida de amanhã contra o Jiangsu Shuntian ! ! #GaloNaChina http://t.co/8zUy9e7neG</w:t>
      </w:r>
    </w:p>
    <w:p>
      <w:r>
        <w:rPr>
          <w:b/>
        </w:rPr>
        <w:t xml:space="preserve">Tulos</w:t>
      </w:r>
    </w:p>
    <w:p>
      <w:r>
        <w:t xml:space="preserve">Jiangsu Shuntian</w:t>
      </w:r>
    </w:p>
    <w:p>
      <w:r>
        <w:rPr>
          <w:b/>
        </w:rPr>
        <w:t xml:space="preserve">Esimerkki 1.89</w:t>
      </w:r>
    </w:p>
    <w:p>
      <w:r>
        <w:t xml:space="preserve"> Täydentävien vaalien ehdokaslistan tämänhetkinen tilanne ennen tämäniltaista Fianna Fail Roscommon- South Leitrim -konventtia http://t.co/3nF5Hmb8S4</w:t>
      </w:r>
    </w:p>
    <w:p>
      <w:r>
        <w:rPr>
          <w:b/>
        </w:rPr>
        <w:t xml:space="preserve">Tulos</w:t>
      </w:r>
    </w:p>
    <w:p>
      <w:r>
        <w:t xml:space="preserve">Roscommon- South Leitrim</w:t>
      </w:r>
    </w:p>
    <w:p>
      <w:r>
        <w:rPr>
          <w:b/>
        </w:rPr>
        <w:t xml:space="preserve">Esimerkki 1.90</w:t>
      </w:r>
    </w:p>
    <w:p>
      <w:r>
        <w:t xml:space="preserve"> Poliisi vetoaa silminnäkijöihin Kingstonissa sijaitsevassa PC Worldissa tänä aamuna tapahtuneen aseellisen ryöstön jälkeen.</w:t>
      </w:r>
    </w:p>
    <w:p>
      <w:r>
        <w:rPr>
          <w:b/>
        </w:rPr>
        <w:t xml:space="preserve">Tulos</w:t>
      </w:r>
    </w:p>
    <w:p>
      <w:r>
        <w:t xml:space="preserve">PC World</w:t>
      </w:r>
    </w:p>
    <w:p>
      <w:r>
        <w:rPr>
          <w:b/>
        </w:rPr>
        <w:t xml:space="preserve">Esimerkki 1.91</w:t>
      </w:r>
    </w:p>
    <w:p>
      <w:r>
        <w:t xml:space="preserve"> Ja tässä se on , nähty tänään #Snezhnoyessa. #Venäjän #BUK-järjestelmä, joka ampui alas #MH17 via @ MorbidYoung &amp; @ motech99 http://t.co/bMDJDezaVc http://t.co/bMDJDezaVc</w:t>
      </w:r>
    </w:p>
    <w:p>
      <w:r>
        <w:rPr>
          <w:b/>
        </w:rPr>
        <w:t xml:space="preserve">Tulos</w:t>
      </w:r>
    </w:p>
    <w:p>
      <w:r>
        <w:t xml:space="preserve">#Snezhnoye. #Venäjän</w:t>
      </w:r>
    </w:p>
    <w:p>
      <w:r>
        <w:rPr>
          <w:b/>
        </w:rPr>
        <w:t xml:space="preserve">Esimerkki 1.92</w:t>
      </w:r>
    </w:p>
    <w:p>
      <w:r>
        <w:t xml:space="preserve"> ICYMI , miten ajatella uutta Lähi-itää, diplomaatti , neuvottelija Dennis Ross http://t.co/D2Ew0DgrR7</w:t>
      </w:r>
    </w:p>
    <w:p>
      <w:r>
        <w:rPr>
          <w:b/>
        </w:rPr>
        <w:t xml:space="preserve">Tulos</w:t>
      </w:r>
    </w:p>
    <w:p>
      <w:r>
        <w:t xml:space="preserve">Lähi-itä</w:t>
      </w:r>
    </w:p>
    <w:p>
      <w:r>
        <w:rPr>
          <w:b/>
        </w:rPr>
        <w:t xml:space="preserve">Esimerkki 1.93</w:t>
      </w:r>
    </w:p>
    <w:p>
      <w:r>
        <w:t xml:space="preserve"> Pidätys hyökkäyksen jälkeen Waikaton yliopistossa - Tänään Hamiltonin poliisi pidätti 18-vuotiaan Hamiltonilaisen miehen rela . . . http://t.co/85yRXyLp12</w:t>
      </w:r>
    </w:p>
    <w:p>
      <w:r>
        <w:rPr>
          <w:b/>
        </w:rPr>
        <w:t xml:space="preserve">Tulos</w:t>
      </w:r>
    </w:p>
    <w:p>
      <w:r>
        <w:t xml:space="preserve">Waikaton yliopisto</w:t>
      </w:r>
    </w:p>
    <w:p>
      <w:r>
        <w:rPr>
          <w:b/>
        </w:rPr>
        <w:t xml:space="preserve">Esimerkki 1.94</w:t>
      </w:r>
    </w:p>
    <w:p>
      <w:r>
        <w:t xml:space="preserve"> Ruth Coppinger on Dublin Westin uusi TD, ja Gabrielle McFadden on tulossa hänen seurakseen : http://t.co/6pitgbd0MH #le14</w:t>
      </w:r>
    </w:p>
    <w:p>
      <w:r>
        <w:rPr>
          <w:b/>
        </w:rPr>
        <w:t xml:space="preserve">Tulos</w:t>
      </w:r>
    </w:p>
    <w:p>
      <w:r>
        <w:t xml:space="preserve">Dublin West</w:t>
      </w:r>
    </w:p>
    <w:p>
      <w:r>
        <w:rPr>
          <w:b/>
        </w:rPr>
        <w:t xml:space="preserve">Esimerkki 1.95</w:t>
      </w:r>
    </w:p>
    <w:p>
      <w:r>
        <w:t xml:space="preserve"> Maynoothin yliopiston syyskuun conferrenssien aikataulu : odotan innolla #Geography class of 2014 https://t.co/dkHMwbZfz9</w:t>
      </w:r>
    </w:p>
    <w:p>
      <w:r>
        <w:rPr>
          <w:b/>
        </w:rPr>
        <w:t xml:space="preserve">Tulos</w:t>
      </w:r>
    </w:p>
    <w:p>
      <w:r>
        <w:t xml:space="preserve">Maynoothin yliopisto</w:t>
      </w:r>
    </w:p>
    <w:p>
      <w:r>
        <w:rPr>
          <w:b/>
        </w:rPr>
        <w:t xml:space="preserve">Esimerkki 1.96</w:t>
      </w:r>
    </w:p>
    <w:p>
      <w:r>
        <w:t xml:space="preserve"> WOW : Puoliksi rakennetun São Paulon stadionin tämänhetkinen tila , jossa pelataan Brasilia - Kroatia 25 päivän päästä ! http://t.co/DW0sJI0V1y</w:t>
      </w:r>
    </w:p>
    <w:p>
      <w:r>
        <w:rPr>
          <w:b/>
        </w:rPr>
        <w:t xml:space="preserve">Tulos</w:t>
      </w:r>
    </w:p>
    <w:p>
      <w:r>
        <w:t xml:space="preserve">São Paulon stadion</w:t>
      </w:r>
    </w:p>
    <w:p>
      <w:r>
        <w:rPr>
          <w:b/>
        </w:rPr>
        <w:t xml:space="preserve">Esimerkki 1.97</w:t>
      </w:r>
    </w:p>
    <w:p>
      <w:r>
        <w:t xml:space="preserve"> Parabéns pelo evento da Zero Discriminação que aconteceu hoje no Cristo Redentor no Rio de Janeiro ! ! Tärkeä syy ja aloite ! !</w:t>
      </w:r>
    </w:p>
    <w:p>
      <w:r>
        <w:rPr>
          <w:b/>
        </w:rPr>
        <w:t xml:space="preserve">Tulos</w:t>
      </w:r>
    </w:p>
    <w:p>
      <w:r>
        <w:t xml:space="preserve">Rio de Janeiro</w:t>
      </w:r>
    </w:p>
    <w:p>
      <w:r>
        <w:rPr>
          <w:b/>
        </w:rPr>
        <w:t xml:space="preserve">Esimerkki 1.98</w:t>
      </w:r>
    </w:p>
    <w:p>
      <w:r>
        <w:t xml:space="preserve"> Tuulipuisto Manawatun kukkuloilla ... . #mradventure @ Te Apiti Wind Farm http://t.co/NdSmGqOJ9F http://t.co/NdSmGqOJ9F</w:t>
      </w:r>
    </w:p>
    <w:p>
      <w:r>
        <w:rPr>
          <w:b/>
        </w:rPr>
        <w:t xml:space="preserve">Tulos</w:t>
      </w:r>
    </w:p>
    <w:p>
      <w:r>
        <w:t xml:space="preserve">Manawatun kukkulat</w:t>
      </w:r>
    </w:p>
    <w:p>
      <w:r>
        <w:rPr>
          <w:b/>
        </w:rPr>
        <w:t xml:space="preserve">Esimerkki 1.99</w:t>
      </w:r>
    </w:p>
    <w:p>
      <w:r>
        <w:t xml:space="preserve"> I ' m calling for early intro of Chatteris- Manea bus link so residents can benefit from improved Manea train service http://t.co/dR48s5I6w4</w:t>
      </w:r>
    </w:p>
    <w:p>
      <w:r>
        <w:rPr>
          <w:b/>
        </w:rPr>
        <w:t xml:space="preserve">Tulos</w:t>
      </w:r>
    </w:p>
    <w:p>
      <w:r>
        <w:t xml:space="preserve">Chatteris- Manea</w:t>
      </w:r>
    </w:p>
    <w:p>
      <w:r>
        <w:rPr>
          <w:b/>
        </w:rPr>
        <w:t xml:space="preserve">Esimerkki 1.100</w:t>
      </w:r>
    </w:p>
    <w:p>
      <w:r>
        <w:t xml:space="preserve"> Samaan aikaan #Moskovan asukkaat kirjoittavat ' Excuse us ' Hollannin suurlähetystössä #Venäjällä #MH17 #Ukraina http://t.co/I7qzRIVF3F</w:t>
      </w:r>
    </w:p>
    <w:p>
      <w:r>
        <w:rPr>
          <w:b/>
        </w:rPr>
        <w:t xml:space="preserve">Tulos</w:t>
      </w:r>
    </w:p>
    <w:p>
      <w:r>
        <w:t xml:space="preserve">Alankomaiden suurlähetystö</w:t>
      </w:r>
    </w:p>
    <w:p>
      <w:r>
        <w:rPr>
          <w:b/>
        </w:rPr>
        <w:t xml:space="preserve">Esimerkki 1.101</w:t>
      </w:r>
    </w:p>
    <w:p>
      <w:r>
        <w:t xml:space="preserve"> Samaan aikaan #Moskovan asukkaat kirjoittavat ' Excuse us ' Hollannin suurlähetystössä #Venäjällä #MH17 http://t.co/HoMsaz5D2I " @ MoscowTimes @ EvaHartog</w:t>
      </w:r>
    </w:p>
    <w:p>
      <w:r>
        <w:rPr>
          <w:b/>
        </w:rPr>
        <w:t xml:space="preserve">Tulos</w:t>
      </w:r>
    </w:p>
    <w:p>
      <w:r>
        <w:t xml:space="preserve">Alankomaiden suurlähetystö</w:t>
      </w:r>
    </w:p>
    <w:p>
      <w:r>
        <w:rPr>
          <w:b/>
        </w:rPr>
        <w:t xml:space="preserve">Esimerkki 1.102</w:t>
      </w:r>
    </w:p>
    <w:p>
      <w:r>
        <w:t xml:space="preserve"> Satoja kynttilöitä , kukkia ja leluja #Hollannin suurlähetystön edessä , #Kiev. Ei sanoja . RIP | EMPR #MH17 #RussiaAttacksUkraine http://t.co/7x39buSfNR http://t.co/7x39buSfNR</w:t>
      </w:r>
    </w:p>
    <w:p>
      <w:r>
        <w:rPr>
          <w:b/>
        </w:rPr>
        <w:t xml:space="preserve">Tulos</w:t>
      </w:r>
    </w:p>
    <w:p>
      <w:r>
        <w:t xml:space="preserve">Alankomaiden suurlähetystö</w:t>
      </w:r>
    </w:p>
    <w:p>
      <w:r>
        <w:rPr>
          <w:b/>
        </w:rPr>
        <w:t xml:space="preserve">Esimerkki 1.103</w:t>
      </w:r>
    </w:p>
    <w:p>
      <w:r>
        <w:t xml:space="preserve"> " Ei unohdeta . Ei anna anteeksi . . . " #Dutch Embassy , #Kyiv | EMPR Photo #MH17 #RussiaAttacksUkraine http://t.co/qMEduprGTd</w:t>
      </w:r>
    </w:p>
    <w:p>
      <w:r>
        <w:rPr>
          <w:b/>
        </w:rPr>
        <w:t xml:space="preserve">Tulos</w:t>
      </w:r>
    </w:p>
    <w:p>
      <w:r>
        <w:t xml:space="preserve">Alankomaiden suurlähetystö</w:t>
      </w:r>
    </w:p>
    <w:p>
      <w:r>
        <w:rPr>
          <w:b/>
        </w:rPr>
        <w:t xml:space="preserve">Esimerkki 1.104</w:t>
      </w:r>
    </w:p>
    <w:p>
      <w:r>
        <w:t xml:space="preserve"> @ standupmaths Grong Town kuulostaa epäilyttävästi komediasarjalta .</w:t>
      </w:r>
    </w:p>
    <w:p>
      <w:r>
        <w:rPr>
          <w:b/>
        </w:rPr>
        <w:t xml:space="preserve">Tulos</w:t>
      </w:r>
    </w:p>
    <w:p>
      <w:r>
        <w:t xml:space="preserve">Grongin kaupunki</w:t>
      </w:r>
    </w:p>
    <w:p>
      <w:r>
        <w:rPr>
          <w:b/>
        </w:rPr>
        <w:t xml:space="preserve">Esimerkki 1.105</w:t>
      </w:r>
    </w:p>
    <w:p>
      <w:r>
        <w:t xml:space="preserve"> Jos haluatte tietää lisää työstäni kaasun toimittamiseksi Biddulph Mooriin, voitte tarkistaa päivityksen verkkosivuiltani: http://t.co/pmshfupVjL.</w:t>
      </w:r>
    </w:p>
    <w:p>
      <w:r>
        <w:rPr>
          <w:b/>
        </w:rPr>
        <w:t xml:space="preserve">Tulos</w:t>
      </w:r>
    </w:p>
    <w:p>
      <w:r>
        <w:t xml:space="preserve">Biddulph Moor</w:t>
      </w:r>
    </w:p>
    <w:p>
      <w:r>
        <w:rPr>
          <w:b/>
        </w:rPr>
        <w:t xml:space="preserve">Esimerkki 1.106</w:t>
      </w:r>
    </w:p>
    <w:p>
      <w:r>
        <w:t xml:space="preserve"> Kotimatka Keski-Maasta http://t.co/MhYdCsp202</w:t>
      </w:r>
    </w:p>
    <w:p>
      <w:r>
        <w:rPr>
          <w:b/>
        </w:rPr>
        <w:t xml:space="preserve">Tulos</w:t>
      </w:r>
    </w:p>
    <w:p>
      <w:r>
        <w:t xml:space="preserve">Keski-Maa</w:t>
      </w:r>
    </w:p>
    <w:p>
      <w:r>
        <w:rPr>
          <w:b/>
        </w:rPr>
        <w:t xml:space="preserve">Esimerkki 1.107</w:t>
      </w:r>
    </w:p>
    <w:p>
      <w:r>
        <w:t xml:space="preserve"> Lähetys Washington DC:stä Peter van Onselenin ja Paul Kellyn kanssa Sky 's Australian Agenda -ohjelmassa . http://t.co/Ewoh3xvzam .</w:t>
      </w:r>
    </w:p>
    <w:p>
      <w:r>
        <w:rPr>
          <w:b/>
        </w:rPr>
        <w:t xml:space="preserve">Tulos</w:t>
      </w:r>
    </w:p>
    <w:p>
      <w:r>
        <w:t xml:space="preserve">Washington DC</w:t>
      </w:r>
    </w:p>
    <w:p>
      <w:r>
        <w:rPr>
          <w:b/>
        </w:rPr>
        <w:t xml:space="preserve">Esimerkki 1.108</w:t>
      </w:r>
    </w:p>
    <w:p>
      <w:r>
        <w:t xml:space="preserve"> Ilmeisesti Super Ladotelli on juuri herännyt Manchester Metin kirjastoon ja alkanut maksaa kirjaston sakkoja ! ' # Ladotelli # greatguy</w:t>
      </w:r>
    </w:p>
    <w:p>
      <w:r>
        <w:rPr>
          <w:b/>
        </w:rPr>
        <w:t xml:space="preserve">Tulos</w:t>
      </w:r>
    </w:p>
    <w:p>
      <w:r>
        <w:t xml:space="preserve">Manchester Met Library</w:t>
      </w:r>
    </w:p>
    <w:p>
      <w:r>
        <w:rPr>
          <w:b/>
        </w:rPr>
        <w:t xml:space="preserve">Esimerkki 1.109</w:t>
      </w:r>
    </w:p>
    <w:p>
      <w:r>
        <w:t xml:space="preserve"> Kyselytunnilla hallitus kieltäytyi antamasta vakuutusta siitä, että Sri Lankaan luovutetut turvapaikanhakijat ovat turvassa kidutukselta ja vainolta.</w:t>
      </w:r>
    </w:p>
    <w:p>
      <w:r>
        <w:rPr>
          <w:b/>
        </w:rPr>
        <w:t xml:space="preserve">Tulos</w:t>
      </w:r>
    </w:p>
    <w:p>
      <w:r>
        <w:t xml:space="preserve">Sri Lanka</w:t>
      </w:r>
    </w:p>
    <w:p>
      <w:r>
        <w:rPr>
          <w:b/>
        </w:rPr>
        <w:t xml:space="preserve">Esimerkki 1.110</w:t>
      </w:r>
    </w:p>
    <w:p>
      <w:r>
        <w:t xml:space="preserve"> KIRJEET TOIMITTAJALLE : Villawoodin vaikutus Brightonin säilöönottokeskukseen http://bit.ly/gO45nP #MyLiberal ^ henkilöstö</w:t>
      </w:r>
    </w:p>
    <w:p>
      <w:r>
        <w:rPr>
          <w:b/>
        </w:rPr>
        <w:t xml:space="preserve">Tulos</w:t>
      </w:r>
    </w:p>
    <w:p>
      <w:r>
        <w:t xml:space="preserve">Brightonin säilöönottokeskus</w:t>
      </w:r>
    </w:p>
    <w:p>
      <w:r>
        <w:rPr>
          <w:b/>
        </w:rPr>
        <w:t xml:space="preserve">Esimerkki 1.111</w:t>
      </w:r>
    </w:p>
    <w:p>
      <w:r>
        <w:t xml:space="preserve"> Terveisiä Montpellieristä, Ranskasta 🇫🇷 tps://t.co/PSleTSIEmD</w:t>
      </w:r>
    </w:p>
    <w:p>
      <w:r>
        <w:rPr>
          <w:b/>
        </w:rPr>
        <w:t xml:space="preserve">Tulos</w:t>
      </w:r>
    </w:p>
    <w:p>
      <w:r>
        <w:t xml:space="preserve">Montpellier , Ranska</w:t>
      </w:r>
    </w:p>
    <w:p>
      <w:r>
        <w:rPr>
          <w:b/>
        </w:rPr>
        <w:t xml:space="preserve">Esimerkki 1.112</w:t>
      </w:r>
    </w:p>
    <w:p>
      <w:r>
        <w:t xml:space="preserve"> " @ Freeman_George : Ilo puhua No 10 vastaanotolla tänään iltapäivällä hallituksen merkkipaalun 300 miljoonan punnan investoinnista genomiikkaan " congrats george !</w:t>
      </w:r>
    </w:p>
    <w:p>
      <w:r>
        <w:rPr>
          <w:b/>
        </w:rPr>
        <w:t xml:space="preserve">Tulos</w:t>
      </w:r>
    </w:p>
    <w:p>
      <w:r>
        <w:t xml:space="preserve">Nro 10</w:t>
      </w:r>
    </w:p>
    <w:p>
      <w:r>
        <w:rPr>
          <w:b/>
        </w:rPr>
        <w:t xml:space="preserve">Esimerkki 1.113</w:t>
      </w:r>
    </w:p>
    <w:p>
      <w:r>
        <w:t xml:space="preserve"> Puheeni tämänpäiväisessä NESA-konferenssissa : http://t.co/3S1DsWD5Fb</w:t>
      </w:r>
    </w:p>
    <w:p>
      <w:r>
        <w:rPr>
          <w:b/>
        </w:rPr>
        <w:t xml:space="preserve">Tulos</w:t>
      </w:r>
    </w:p>
    <w:p>
      <w:r>
        <w:t xml:space="preserve">NESA-konferenssi</w:t>
      </w:r>
    </w:p>
    <w:p>
      <w:r>
        <w:rPr>
          <w:b/>
        </w:rPr>
        <w:t xml:space="preserve">Esimerkki 1.114</w:t>
      </w:r>
    </w:p>
    <w:p>
      <w:r>
        <w:t xml:space="preserve"> Yay . Illalliselle 3 Potsiin . Hawngry ...</w:t>
      </w:r>
    </w:p>
    <w:p>
      <w:r>
        <w:rPr>
          <w:b/>
        </w:rPr>
        <w:t xml:space="preserve">Tulos</w:t>
      </w:r>
    </w:p>
    <w:p>
      <w:r>
        <w:t xml:space="preserve">3 ruukkua</w:t>
      </w:r>
    </w:p>
    <w:p>
      <w:r>
        <w:rPr>
          <w:b/>
        </w:rPr>
        <w:t xml:space="preserve">Esimerkki 1.115</w:t>
      </w:r>
    </w:p>
    <w:p>
      <w:r>
        <w:t xml:space="preserve"> Hedge Fund Newsletter Reporter - Bloomberg - Lontoo , Englanti , Yhdistynyt kuningaskunta http://t.co/gQJLAz2X8Z #journalismi #työpaikat #jobs</w:t>
      </w:r>
    </w:p>
    <w:p>
      <w:r>
        <w:rPr>
          <w:b/>
        </w:rPr>
        <w:t xml:space="preserve">Tulos</w:t>
      </w:r>
    </w:p>
    <w:p>
      <w:r>
        <w:t xml:space="preserve">Yhdistynyt kuningaskunta</w:t>
      </w:r>
    </w:p>
    <w:p>
      <w:r>
        <w:rPr>
          <w:b/>
        </w:rPr>
        <w:t xml:space="preserve">Esimerkki 1.116</w:t>
      </w:r>
    </w:p>
    <w:p>
      <w:r>
        <w:t xml:space="preserve"> Viime viikolla puhuin @ 6PR:lle Victoria Parkin autoteollisuuden tulevaisuudesta #victoriapark https://t.co/EzpmTBMFyY.</w:t>
      </w:r>
    </w:p>
    <w:p>
      <w:r>
        <w:rPr>
          <w:b/>
        </w:rPr>
        <w:t xml:space="preserve">Tulos</w:t>
      </w:r>
    </w:p>
    <w:p>
      <w:r>
        <w:t xml:space="preserve">Victoria Park</w:t>
      </w:r>
    </w:p>
    <w:p>
      <w:r>
        <w:rPr>
          <w:b/>
        </w:rPr>
        <w:t xml:space="preserve">Esimerkki 1.117</w:t>
      </w:r>
    </w:p>
    <w:p>
      <w:r>
        <w:t xml:space="preserve"> Etelä-Amerikan kiertomatka oli uskomaton ! ! Kiitos ! kaikille mahtaville ! tukijoille ! Ihanaa ! Fanit ! ! big love menen nyt lepäämään :) x</w:t>
      </w:r>
    </w:p>
    <w:p>
      <w:r>
        <w:rPr>
          <w:b/>
        </w:rPr>
        <w:t xml:space="preserve">Tulos</w:t>
      </w:r>
    </w:p>
    <w:p>
      <w:r>
        <w:t xml:space="preserve">Etelä-Amerikka</w:t>
      </w:r>
    </w:p>
    <w:p>
      <w:r>
        <w:rPr>
          <w:b/>
        </w:rPr>
        <w:t xml:space="preserve">Esimerkki 1.118</w:t>
      </w:r>
    </w:p>
    <w:p>
      <w:r>
        <w:t xml:space="preserve"> Tänä iltana Queen 's Park Community Council kokoontuu ensimmäistä kertaa . Westminsterin neuvosto juhlii vetämällä pelastusrenkaan vanhempien tukiryhmältä .</w:t>
      </w:r>
    </w:p>
    <w:p>
      <w:r>
        <w:rPr>
          <w:b/>
        </w:rPr>
        <w:t xml:space="preserve">Tulos</w:t>
      </w:r>
    </w:p>
    <w:p>
      <w:r>
        <w:t xml:space="preserve">Queen 's Park</w:t>
      </w:r>
    </w:p>
    <w:p>
      <w:r>
        <w:rPr>
          <w:b/>
        </w:rPr>
        <w:t xml:space="preserve">Esimerkki 1.119</w:t>
      </w:r>
    </w:p>
    <w:p>
      <w:r>
        <w:t xml:space="preserve"> Uutistoimisto Interfax raportoi, että Malaysian Airlinesin kone on ammuttu alas Venäjän ja Ukrainan rajalla #MH17</w:t>
      </w:r>
    </w:p>
    <w:p>
      <w:r>
        <w:rPr>
          <w:b/>
        </w:rPr>
        <w:t xml:space="preserve">Tulos</w:t>
      </w:r>
    </w:p>
    <w:p>
      <w:r>
        <w:t xml:space="preserve">Ukrainan raja</w:t>
      </w:r>
    </w:p>
    <w:p>
      <w:r>
        <w:rPr>
          <w:b/>
        </w:rPr>
        <w:t xml:space="preserve">Esimerkki 1.120</w:t>
      </w:r>
    </w:p>
    <w:p>
      <w:r>
        <w:t xml:space="preserve"> Columbian Tow Center saa Knightilta 150 000 dollaria uuteen Journalism After Snowden -aloitteeseensa http://t.co/6W5o0D0qb6</w:t>
      </w:r>
    </w:p>
    <w:p>
      <w:r>
        <w:rPr>
          <w:b/>
        </w:rPr>
        <w:t xml:space="preserve">Tulos</w:t>
      </w:r>
    </w:p>
    <w:p>
      <w:r>
        <w:t xml:space="preserve">Hinauskeskus</w:t>
      </w:r>
    </w:p>
    <w:p>
      <w:r>
        <w:rPr>
          <w:b/>
        </w:rPr>
        <w:t xml:space="preserve">Esimerkki 1.121</w:t>
      </w:r>
    </w:p>
    <w:p>
      <w:r>
        <w:t xml:space="preserve"> Kohokohta nro 3 ; Queens Hospitalin avaaminen http://t.co/hiKS39GPvF</w:t>
      </w:r>
    </w:p>
    <w:p>
      <w:r>
        <w:rPr>
          <w:b/>
        </w:rPr>
        <w:t xml:space="preserve">Tulos</w:t>
      </w:r>
    </w:p>
    <w:p>
      <w:r>
        <w:t xml:space="preserve">Queensin sairaala</w:t>
      </w:r>
    </w:p>
    <w:p>
      <w:r>
        <w:rPr>
          <w:b/>
        </w:rPr>
        <w:t xml:space="preserve">Esimerkki 1.122</w:t>
      </w:r>
    </w:p>
    <w:p>
      <w:r>
        <w:t xml:space="preserve"> Seuraa minua linkistä FB:ssä #co54 #colorado54 #14ers #colorado14ers #secondmilewater #co54pilgrimage http://t.co/Ew5ovI90ht</w:t>
      </w:r>
    </w:p>
    <w:p>
      <w:r>
        <w:rPr>
          <w:b/>
        </w:rPr>
        <w:t xml:space="preserve">Tulos</w:t>
      </w:r>
    </w:p>
    <w:p>
      <w:r>
        <w:t xml:space="preserve">#co54 #colorado54</w:t>
      </w:r>
    </w:p>
    <w:p>
      <w:r>
        <w:rPr>
          <w:b/>
        </w:rPr>
        <w:t xml:space="preserve">Esimerkki 1.123</w:t>
      </w:r>
    </w:p>
    <w:p>
      <w:r>
        <w:t xml:space="preserve"> Y después Costa Rica suerte Tic @s</w:t>
      </w:r>
    </w:p>
    <w:p>
      <w:r>
        <w:rPr>
          <w:b/>
        </w:rPr>
        <w:t xml:space="preserve">Tulos</w:t>
      </w:r>
    </w:p>
    <w:p>
      <w:r>
        <w:t xml:space="preserve">Costa Rica</w:t>
      </w:r>
    </w:p>
    <w:p>
      <w:r>
        <w:rPr>
          <w:b/>
        </w:rPr>
        <w:t xml:space="preserve">Esimerkki 1.124</w:t>
      </w:r>
    </w:p>
    <w:p>
      <w:r>
        <w:t xml:space="preserve"> #SeanRef: @ AdrianKavanagh : Äänestysprosentti Galway Eastissa #SeanRefissä oli 6 . 5 % korkeampi kuin lasten kansanäänestyksessä .</w:t>
      </w:r>
    </w:p>
    <w:p>
      <w:r>
        <w:rPr>
          <w:b/>
        </w:rPr>
        <w:t xml:space="preserve">Tulos</w:t>
      </w:r>
    </w:p>
    <w:p>
      <w:r>
        <w:t xml:space="preserve">Galway East</w:t>
      </w:r>
    </w:p>
    <w:p>
      <w:r>
        <w:rPr>
          <w:b/>
        </w:rPr>
        <w:t xml:space="preserve">Esimerkki 1.125</w:t>
      </w:r>
    </w:p>
    <w:p>
      <w:r>
        <w:t xml:space="preserve"> Life ai n't all that bad today , play on #playadelcarmen #mexico @ Be Playa Hotel http://t.co/kXqnzaNVwJ</w:t>
      </w:r>
    </w:p>
    <w:p>
      <w:r>
        <w:rPr>
          <w:b/>
        </w:rPr>
        <w:t xml:space="preserve">Tulos</w:t>
      </w:r>
    </w:p>
    <w:p>
      <w:r>
        <w:t xml:space="preserve">Be Playa Hotel</w:t>
      </w:r>
    </w:p>
    <w:p>
      <w:r>
        <w:rPr>
          <w:b/>
        </w:rPr>
        <w:t xml:space="preserve">Esimerkki 1.126</w:t>
      </w:r>
    </w:p>
    <w:p>
      <w:r>
        <w:t xml:space="preserve"> Työväenpuolue saa valtuutetun Maida Valessa . Ensimmäistä kertaa sitten vuoden 1986 . Olen hiljaa tyytyväinen.</w:t>
      </w:r>
    </w:p>
    <w:p>
      <w:r>
        <w:rPr>
          <w:b/>
        </w:rPr>
        <w:t xml:space="preserve">Tulos</w:t>
      </w:r>
    </w:p>
    <w:p>
      <w:r>
        <w:t xml:space="preserve">Maida Vale</w:t>
      </w:r>
    </w:p>
    <w:p>
      <w:r>
        <w:rPr>
          <w:b/>
        </w:rPr>
        <w:t xml:space="preserve">Esimerkki 1.127</w:t>
      </w:r>
    </w:p>
    <w:p>
      <w:r>
        <w:t xml:space="preserve"> Valkoisen talon mukaan Obama soitti Malesian pääministerille , Ukrainan presidentille alas pudonneesta lentokoneesta Air Force Onesta . #MH17</w:t>
      </w:r>
    </w:p>
    <w:p>
      <w:r>
        <w:rPr>
          <w:b/>
        </w:rPr>
        <w:t xml:space="preserve">Tulos</w:t>
      </w:r>
    </w:p>
    <w:p>
      <w:r>
        <w:t xml:space="preserve">Valkoinen talo</w:t>
      </w:r>
    </w:p>
    <w:p>
      <w:r>
        <w:rPr>
          <w:b/>
        </w:rPr>
        <w:t xml:space="preserve">Esimerkki 1.128</w:t>
      </w:r>
    </w:p>
    <w:p>
      <w:r>
        <w:t xml:space="preserve"> Oli kunnia osallistua Redbankin armeijan leirin lyhyen matkan muistomerkin vihkimiseen yhdessä paikallisen yhteisön kanssa ... http://t.co/wEVW3lKsu9 ...</w:t>
      </w:r>
    </w:p>
    <w:p>
      <w:r>
        <w:rPr>
          <w:b/>
        </w:rPr>
        <w:t xml:space="preserve">Tulos</w:t>
      </w:r>
    </w:p>
    <w:p>
      <w:r>
        <w:t xml:space="preserve">Redbankin armeijan leiri</w:t>
      </w:r>
    </w:p>
    <w:p>
      <w:r>
        <w:rPr>
          <w:b/>
        </w:rPr>
        <w:t xml:space="preserve">Esimerkki 1.129</w:t>
      </w:r>
    </w:p>
    <w:p>
      <w:r>
        <w:t xml:space="preserve"> Imeydyin tietoon apulaiseni jessie _ g _ unit #mexicanadventures @ Chichen Itza http://t.co/cqejP8LCBQ kanssa.</w:t>
      </w:r>
    </w:p>
    <w:p>
      <w:r>
        <w:rPr>
          <w:b/>
        </w:rPr>
        <w:t xml:space="preserve">Tulos</w:t>
      </w:r>
    </w:p>
    <w:p>
      <w:r>
        <w:t xml:space="preserve">Chichen Itza</w:t>
      </w:r>
    </w:p>
    <w:p>
      <w:r>
        <w:rPr>
          <w:b/>
        </w:rPr>
        <w:t xml:space="preserve">Esimerkki 1.130</w:t>
      </w:r>
    </w:p>
    <w:p>
      <w:r>
        <w:t xml:space="preserve"> Alankomaat on maailman ainoa maa, jossa voidaan keskustella siitä, pitäisikö siellä olla kansallinen surupäivä. #MH17</w:t>
      </w:r>
    </w:p>
    <w:p>
      <w:r>
        <w:rPr>
          <w:b/>
        </w:rPr>
        <w:t xml:space="preserve">Tulos</w:t>
      </w:r>
    </w:p>
    <w:p>
      <w:r>
        <w:t xml:space="preserve">Alankomaat</w:t>
      </w:r>
    </w:p>
    <w:p>
      <w:r>
        <w:rPr>
          <w:b/>
        </w:rPr>
        <w:t xml:space="preserve">Esimerkki 1.131</w:t>
      </w:r>
    </w:p>
    <w:p>
      <w:r>
        <w:t xml:space="preserve"> " Job Creation , Youth Unemployment " (Työpaikkojen luominen, nuorisotyöttömyys), Dublin North Central Young Fine Gaelin esite vuodelta 1985 http://t.co/TWFnUeo0nb</w:t>
      </w:r>
    </w:p>
    <w:p>
      <w:r>
        <w:rPr>
          <w:b/>
        </w:rPr>
        <w:t xml:space="preserve">Tulos</w:t>
      </w:r>
    </w:p>
    <w:p>
      <w:r>
        <w:t xml:space="preserve">Dublin North Central</w:t>
      </w:r>
    </w:p>
    <w:p>
      <w:r>
        <w:rPr>
          <w:b/>
        </w:rPr>
        <w:t xml:space="preserve">Esimerkki 1.132</w:t>
      </w:r>
    </w:p>
    <w:p>
      <w:r>
        <w:t xml:space="preserve"> Naapurit miehittävät tien, tukkivat lietteenkuljetusautot : Äskettäin ryhmä maanviljelijöitä ja naapureita Lohilaaksossa, lähellä ... http://t.co/dvNVix5J ...</w:t>
      </w:r>
    </w:p>
    <w:p>
      <w:r>
        <w:rPr>
          <w:b/>
        </w:rPr>
        <w:t xml:space="preserve">Tulos</w:t>
      </w:r>
    </w:p>
    <w:p>
      <w:r>
        <w:t xml:space="preserve">Lohilaakso</w:t>
      </w:r>
    </w:p>
    <w:p>
      <w:r>
        <w:rPr>
          <w:b/>
        </w:rPr>
        <w:t xml:space="preserve">Esimerkki 1.133</w:t>
      </w:r>
    </w:p>
    <w:p>
      <w:r>
        <w:t xml:space="preserve"> Pissalla Edinburghin Huxleyssä @ savagi21 kanssa . Resident elokuvatähti . @teamwolfpack3000 http://t.co/bOEvTr2Jgk</w:t>
      </w:r>
    </w:p>
    <w:p>
      <w:r>
        <w:rPr>
          <w:b/>
        </w:rPr>
        <w:t xml:space="preserve">Tulos</w:t>
      </w:r>
    </w:p>
    <w:p>
      <w:r>
        <w:t xml:space="preserve">Huxley</w:t>
      </w:r>
    </w:p>
    <w:p>
      <w:r>
        <w:rPr>
          <w:b/>
        </w:rPr>
        <w:t xml:space="preserve">Esimerkki 1.134</w:t>
      </w:r>
    </w:p>
    <w:p>
      <w:r>
        <w:t xml:space="preserve"> @ vanOnselenP joten myydään pois kaikki Australian maaseudulla, kun talot ovat määräyksiä. Se on hullua . John Williams , Nats-senaattori</w:t>
      </w:r>
    </w:p>
    <w:p>
      <w:r>
        <w:rPr>
          <w:b/>
        </w:rPr>
        <w:t xml:space="preserve">Tulos</w:t>
      </w:r>
    </w:p>
    <w:p>
      <w:r>
        <w:t xml:space="preserve">Australian maaseutu</w:t>
      </w:r>
    </w:p>
    <w:p>
      <w:r>
        <w:rPr>
          <w:b/>
        </w:rPr>
        <w:t xml:space="preserve">Esimerkki 1.135</w:t>
      </w:r>
    </w:p>
    <w:p>
      <w:r>
        <w:t xml:space="preserve"> Serkkuni , Shazana Salleh on lentoemäntä lennolla #MH17 &amp; on vahvistettu menehtyy . Al-fatihah</w:t>
      </w:r>
    </w:p>
    <w:p>
      <w:r>
        <w:rPr>
          <w:b/>
        </w:rPr>
        <w:t xml:space="preserve">Tulos</w:t>
      </w:r>
    </w:p>
    <w:p>
      <w:r>
        <w:t xml:space="preserve">#MH17 lento</w:t>
      </w:r>
    </w:p>
    <w:p>
      <w:r>
        <w:rPr>
          <w:b/>
        </w:rPr>
        <w:t xml:space="preserve">Esimerkki 1.136</w:t>
      </w:r>
    </w:p>
    <w:p>
      <w:r>
        <w:t xml:space="preserve"> Olemme ylpeitä ulkoministeri Timmermansista #UNSC:ssä ja hänen sydäntäsärkevästä puheestaan #MH17-lennosta https://t.co/iHhZnqZcHb #bringthemhome</w:t>
      </w:r>
    </w:p>
    <w:p>
      <w:r>
        <w:rPr>
          <w:b/>
        </w:rPr>
        <w:t xml:space="preserve">Tulos</w:t>
      </w:r>
    </w:p>
    <w:p>
      <w:r>
        <w:t xml:space="preserve">#MH17 lento</w:t>
      </w:r>
    </w:p>
    <w:p>
      <w:r>
        <w:rPr>
          <w:b/>
        </w:rPr>
        <w:t xml:space="preserve">Esimerkki 1.137</w:t>
      </w:r>
    </w:p>
    <w:p>
      <w:r>
        <w:t xml:space="preserve"> Olen syvästi liikuttunut Villers- Bretonneux'n Victoria-koulun ja yhteisön lämpimästä vastaanotosta tänään http://t.co/SIFF7h6mqB</w:t>
      </w:r>
    </w:p>
    <w:p>
      <w:r>
        <w:rPr>
          <w:b/>
        </w:rPr>
        <w:t xml:space="preserve">Tulos</w:t>
      </w:r>
    </w:p>
    <w:p>
      <w:r>
        <w:t xml:space="preserve">Villers- Bretonneux</w:t>
      </w:r>
    </w:p>
    <w:p>
      <w:r>
        <w:rPr>
          <w:b/>
        </w:rPr>
        <w:t xml:space="preserve">Esimerkki 1.138</w:t>
      </w:r>
    </w:p>
    <w:p>
      <w:r>
        <w:t xml:space="preserve"> #TBT rokkaa rumpujen takana Latinalaisessa Amerikassa \ m / http://t.co/cXYBJabO2b</w:t>
      </w:r>
    </w:p>
    <w:p>
      <w:r>
        <w:rPr>
          <w:b/>
        </w:rPr>
        <w:t xml:space="preserve">Tulos</w:t>
      </w:r>
    </w:p>
    <w:p>
      <w:r>
        <w:t xml:space="preserve">Latinalainen Amerikka</w:t>
      </w:r>
    </w:p>
    <w:p>
      <w:r>
        <w:rPr>
          <w:b/>
        </w:rPr>
        <w:t xml:space="preserve">Esimerkki 1.139</w:t>
      </w:r>
    </w:p>
    <w:p>
      <w:r>
        <w:t xml:space="preserve"> Oletko käynyt petoeläimettömässä paikassa ? Vierailisitko Stewartin saarella, jos se olisi petoeläimistä vapaa ? http://t.co/Zp3oEpgCEJ http://t.co/Zp3oEpgCEJ</w:t>
      </w:r>
    </w:p>
    <w:p>
      <w:r>
        <w:rPr>
          <w:b/>
        </w:rPr>
        <w:t xml:space="preserve">Tulos</w:t>
      </w:r>
    </w:p>
    <w:p>
      <w:r>
        <w:t xml:space="preserve">Stewartin saari</w:t>
      </w:r>
    </w:p>
    <w:p>
      <w:r>
        <w:rPr>
          <w:b/>
        </w:rPr>
        <w:t xml:space="preserve">Esimerkki 1.140</w:t>
      </w:r>
    </w:p>
    <w:p>
      <w:r>
        <w:t xml:space="preserve"> Vierailisitko Stewartin saarella, jos se olisi petoeläimistä vapaa? http://t.co/wN56X0wbdz http://t.co/wN56X0wbdz</w:t>
      </w:r>
    </w:p>
    <w:p>
      <w:r>
        <w:rPr>
          <w:b/>
        </w:rPr>
        <w:t xml:space="preserve">Tulos</w:t>
      </w:r>
    </w:p>
    <w:p>
      <w:r>
        <w:t xml:space="preserve">Stewartin saari</w:t>
      </w:r>
    </w:p>
    <w:p>
      <w:r>
        <w:rPr>
          <w:b/>
        </w:rPr>
        <w:t xml:space="preserve">Esimerkki 1.141</w:t>
      </w:r>
    </w:p>
    <w:p>
      <w:r>
        <w:t xml:space="preserve"> Ferrari World ( rauhallinen ) ennen kuin revimme radan. Aston Martin coup . #abudhabi @ mrodofficial http://t.co/BjOos2Jb1M http://t.co/BjOos2Jb1M</w:t>
      </w:r>
    </w:p>
    <w:p>
      <w:r>
        <w:rPr>
          <w:b/>
        </w:rPr>
        <w:t xml:space="preserve">Tulos</w:t>
      </w:r>
    </w:p>
    <w:p>
      <w:r>
        <w:t xml:space="preserve">Ferrari World</w:t>
      </w:r>
    </w:p>
    <w:p>
      <w:r>
        <w:rPr>
          <w:b/>
        </w:rPr>
        <w:t xml:space="preserve">Esimerkki 1.142</w:t>
      </w:r>
    </w:p>
    <w:p>
      <w:r>
        <w:t xml:space="preserve"> Paljon kannattajia uuden Goresbrookin tien puolesta #postoffice @ PostOffice http://t.co/cdv4MyDy0O</w:t>
      </w:r>
    </w:p>
    <w:p>
      <w:r>
        <w:rPr>
          <w:b/>
        </w:rPr>
        <w:t xml:space="preserve">Tulos</w:t>
      </w:r>
    </w:p>
    <w:p>
      <w:r>
        <w:t xml:space="preserve">Goresbrook road #postitoimisto</w:t>
      </w:r>
    </w:p>
    <w:p>
      <w:r>
        <w:rPr>
          <w:b/>
        </w:rPr>
        <w:t xml:space="preserve">Esimerkki 1.143</w:t>
      </w:r>
    </w:p>
    <w:p>
      <w:r>
        <w:t xml:space="preserve"> Täällä Westminsterissä Coloradossa on vaikuttavaa kuulla @FirstNetGov #FirstNetin uuden tietohallintojohtajan puhuvan pyrkimyksistään olla yrittäjähenkinen valtionhallinnossa.</w:t>
      </w:r>
    </w:p>
    <w:p>
      <w:r>
        <w:rPr>
          <w:b/>
        </w:rPr>
        <w:t xml:space="preserve">Tulos</w:t>
      </w:r>
    </w:p>
    <w:p>
      <w:r>
        <w:t xml:space="preserve">Westminster Colorado</w:t>
      </w:r>
    </w:p>
    <w:p>
      <w:r>
        <w:rPr>
          <w:b/>
        </w:rPr>
        <w:t xml:space="preserve">Esimerkki 1.144</w:t>
      </w:r>
    </w:p>
    <w:p>
      <w:r>
        <w:t xml:space="preserve"> @ wendy_harmer on nat ' l aarre , kuten Tas metsät . Libs out of touch kanssa 7 out of 8 Aussies jotka haluavat maailmanperintökohde suojeltu ei hakattu .</w:t>
      </w:r>
    </w:p>
    <w:p>
      <w:r>
        <w:rPr>
          <w:b/>
        </w:rPr>
        <w:t xml:space="preserve">Tulos</w:t>
      </w:r>
    </w:p>
    <w:p>
      <w:r>
        <w:t xml:space="preserve">Tasin metsät</w:t>
      </w:r>
    </w:p>
    <w:p>
      <w:r>
        <w:rPr>
          <w:b/>
        </w:rPr>
        <w:t xml:space="preserve">Esimerkki 1.145</w:t>
      </w:r>
    </w:p>
    <w:p>
      <w:r>
        <w:t xml:space="preserve"> Suuret kiitokset John Butlerille Tas metsien puolesta puhumisesta maailmanperinnön globaalina äänenä @ JohnButlerTrio http://t.co/FHFOFbLRdH</w:t>
      </w:r>
    </w:p>
    <w:p>
      <w:r>
        <w:rPr>
          <w:b/>
        </w:rPr>
        <w:t xml:space="preserve">Tulos</w:t>
      </w:r>
    </w:p>
    <w:p>
      <w:r>
        <w:t xml:space="preserve">Tasin metsät</w:t>
      </w:r>
    </w:p>
    <w:p>
      <w:r>
        <w:rPr>
          <w:b/>
        </w:rPr>
        <w:t xml:space="preserve">Esimerkki 1.146</w:t>
      </w:r>
    </w:p>
    <w:p>
      <w:r>
        <w:t xml:space="preserve"> Huomenna Northbrook St Newburyssa #helpforheroes -tapahtumassa myymässä kakkuja . Tule ja osta hyvän asian puolesta</w:t>
      </w:r>
    </w:p>
    <w:p>
      <w:r>
        <w:rPr>
          <w:b/>
        </w:rPr>
        <w:t xml:space="preserve">Tulos</w:t>
      </w:r>
    </w:p>
    <w:p>
      <w:r>
        <w:t xml:space="preserve">Northbrook St Newbury</w:t>
      </w:r>
    </w:p>
    <w:p>
      <w:r>
        <w:rPr>
          <w:b/>
        </w:rPr>
        <w:t xml:space="preserve">Esimerkki 1.147</w:t>
      </w:r>
    </w:p>
    <w:p>
      <w:r>
        <w:t xml:space="preserve"> Kehotan Bryania taistelemaan kovaa, mutta se on sanomattakin selvää Shawvillen Murray-klaanin jäsenelle, Que .</w:t>
      </w:r>
    </w:p>
    <w:p>
      <w:r>
        <w:rPr>
          <w:b/>
        </w:rPr>
        <w:t xml:space="preserve">Tulos</w:t>
      </w:r>
    </w:p>
    <w:p>
      <w:r>
        <w:t xml:space="preserve">Shawville , Que</w:t>
      </w:r>
    </w:p>
    <w:p>
      <w:r>
        <w:rPr>
          <w:b/>
        </w:rPr>
        <w:t xml:space="preserve">Esimerkki 1.148</w:t>
      </w:r>
    </w:p>
    <w:p>
      <w:r>
        <w:t xml:space="preserve"> Lähtölaskenta maailman lehdistönvapauden päivään 2014 : IFJJ vetoaa Iranin liiton toimistojen avaamiseen uudelleen http://t.co/xVeCiDRRCy #PressFreedom</w:t>
      </w:r>
    </w:p>
    <w:p>
      <w:r>
        <w:rPr>
          <w:b/>
        </w:rPr>
        <w:t xml:space="preserve">Tulos</w:t>
      </w:r>
    </w:p>
    <w:p>
      <w:r>
        <w:t xml:space="preserve">Iranin unionin toimistot</w:t>
      </w:r>
    </w:p>
    <w:p>
      <w:r>
        <w:rPr>
          <w:b/>
        </w:rPr>
        <w:t xml:space="preserve">Esimerkki 1.149</w:t>
      </w:r>
    </w:p>
    <w:p>
      <w:r>
        <w:t xml:space="preserve"> Suuri äänestysprosentti hain teurastuksen vaihtoehtojen foorumilla - Niin paljon sitoutuneita Länsi-Australialaisia, jotka haluavat tehdä jotain tälle hirvittävälle politiikalle.</w:t>
      </w:r>
    </w:p>
    <w:p>
      <w:r>
        <w:rPr>
          <w:b/>
        </w:rPr>
        <w:t xml:space="preserve">Tulos</w:t>
      </w:r>
    </w:p>
    <w:p>
      <w:r>
        <w:t xml:space="preserve">West Aussies</w:t>
      </w:r>
    </w:p>
    <w:p>
      <w:r>
        <w:rPr>
          <w:b/>
        </w:rPr>
        <w:t xml:space="preserve">Esimerkki 1.150</w:t>
      </w:r>
    </w:p>
    <w:p>
      <w:r>
        <w:t xml:space="preserve"> Kirjalliset vastaukset - Työllisyys : Cannock Chase ( 16. kesäkuuta 2014 ) Aidan Burley : Kysyn kabinettiasioista vastaavalta ministeriltä ... http://t.co/jlvvb5YHge</w:t>
      </w:r>
    </w:p>
    <w:p>
      <w:r>
        <w:rPr>
          <w:b/>
        </w:rPr>
        <w:t xml:space="preserve">Tulos</w:t>
      </w:r>
    </w:p>
    <w:p>
      <w:r>
        <w:t xml:space="preserve">Cannock Chase</w:t>
      </w:r>
    </w:p>
    <w:p>
      <w:r>
        <w:rPr>
          <w:b/>
        </w:rPr>
        <w:t xml:space="preserve">Esimerkki 1.151</w:t>
      </w:r>
    </w:p>
    <w:p>
      <w:r>
        <w:t xml:space="preserve"> JUANES @ TODAYshow Plaza -konsertti LIVE . Maanantai , 21. huhtikuuta 2014 ATTEND IN PERSON : Suositeltava saapumisaika on 6 : 00am . http://t.co/TXmXE2mdjJ .</w:t>
      </w:r>
    </w:p>
    <w:p>
      <w:r>
        <w:rPr>
          <w:b/>
        </w:rPr>
        <w:t xml:space="preserve">Tulos</w:t>
      </w:r>
    </w:p>
    <w:p>
      <w:r>
        <w:t xml:space="preserve">Plaza-konsertti</w:t>
      </w:r>
    </w:p>
    <w:p>
      <w:r>
        <w:rPr>
          <w:b/>
        </w:rPr>
        <w:t xml:space="preserve">Esimerkki 1.152</w:t>
      </w:r>
    </w:p>
    <w:p>
      <w:r>
        <w:t xml:space="preserve"> Yleisö täällä Baton Rougessa on niin mahtava... Minun oli pakko tanssia Merenneitotanssi heille! #PitchPerfect2</w:t>
      </w:r>
    </w:p>
    <w:p>
      <w:r>
        <w:rPr>
          <w:b/>
        </w:rPr>
        <w:t xml:space="preserve">Tulos</w:t>
      </w:r>
    </w:p>
    <w:p>
      <w:r>
        <w:t xml:space="preserve">Baton Rouge</w:t>
      </w:r>
    </w:p>
    <w:p>
      <w:r>
        <w:rPr>
          <w:b/>
        </w:rPr>
        <w:t xml:space="preserve">Esimerkki 1.153</w:t>
      </w:r>
    </w:p>
    <w:p>
      <w:r>
        <w:t xml:space="preserve"> Ota selvää, miksi #WallisAnnenbergHallissa sijaitsevan mediakeskuksen kaltaista paikkaa ei ole missään muualla maailmassa. Katso: http://t.co/hdi9f7Z6sD</w:t>
      </w:r>
    </w:p>
    <w:p>
      <w:r>
        <w:rPr>
          <w:b/>
        </w:rPr>
        <w:t xml:space="preserve">Tulos</w:t>
      </w:r>
    </w:p>
    <w:p>
      <w:r>
        <w:t xml:space="preserve">Mediakeskus</w:t>
      </w:r>
    </w:p>
    <w:p>
      <w:r>
        <w:rPr>
          <w:b/>
        </w:rPr>
        <w:t xml:space="preserve">Esimerkki 1.154</w:t>
      </w:r>
    </w:p>
    <w:p>
      <w:r>
        <w:t xml:space="preserve"> Lento #MH17 oli samaa konemallia kuin Intian valtameren yllä kadonnut #MH370 : http://t.co/KFfmB8l2UL http://t.co/Od4P9OiWZO</w:t>
      </w:r>
    </w:p>
    <w:p>
      <w:r>
        <w:rPr>
          <w:b/>
        </w:rPr>
        <w:t xml:space="preserve">Tulos</w:t>
      </w:r>
    </w:p>
    <w:p>
      <w:r>
        <w:t xml:space="preserve">Intian valtameri</w:t>
      </w:r>
    </w:p>
    <w:p>
      <w:r>
        <w:rPr>
          <w:b/>
        </w:rPr>
        <w:t xml:space="preserve">Esimerkki 1.155</w:t>
      </w:r>
    </w:p>
    <w:p>
      <w:r>
        <w:t xml:space="preserve"> The one and only @ SamSparro esiintyy Central Parkissa tänä täydellisenä kesäpäivänä - http://t.co/bCtmrNtJ2C</w:t>
      </w:r>
    </w:p>
    <w:p>
      <w:r>
        <w:rPr>
          <w:b/>
        </w:rPr>
        <w:t xml:space="preserve">Tulos</w:t>
      </w:r>
    </w:p>
    <w:p>
      <w:r>
        <w:t xml:space="preserve">Keskuspuisto</w:t>
      </w:r>
    </w:p>
    <w:p>
      <w:r>
        <w:rPr>
          <w:b/>
        </w:rPr>
        <w:t xml:space="preserve">Esimerkki 1.156</w:t>
      </w:r>
    </w:p>
    <w:p>
      <w:r>
        <w:t xml:space="preserve"> Pohjois-Amerikkaan voit saada ennakkomyyntiliput nyt ! :) http://t.co/0nu4d1YNSv</w:t>
      </w:r>
    </w:p>
    <w:p>
      <w:r>
        <w:rPr>
          <w:b/>
        </w:rPr>
        <w:t xml:space="preserve">Tulos</w:t>
      </w:r>
    </w:p>
    <w:p>
      <w:r>
        <w:t xml:space="preserve">Pohjois-Amerikka</w:t>
      </w:r>
    </w:p>
    <w:p>
      <w:r>
        <w:rPr>
          <w:b/>
        </w:rPr>
        <w:t xml:space="preserve">Esimerkki 1.157</w:t>
      </w:r>
    </w:p>
    <w:p>
      <w:r>
        <w:t xml:space="preserve"> Odotamme pomoa . Amiensin katedraali , viime viikolla . http://t.co/hpenIPSYMS</w:t>
      </w:r>
    </w:p>
    <w:p>
      <w:r>
        <w:rPr>
          <w:b/>
        </w:rPr>
        <w:t xml:space="preserve">Tulos</w:t>
      </w:r>
    </w:p>
    <w:p>
      <w:r>
        <w:t xml:space="preserve">Amiensin katedraali</w:t>
      </w:r>
    </w:p>
    <w:p>
      <w:r>
        <w:rPr>
          <w:b/>
        </w:rPr>
        <w:t xml:space="preserve">Esimerkki 1.158</w:t>
      </w:r>
    </w:p>
    <w:p>
      <w:r>
        <w:t xml:space="preserve"> @ bruk_bb @ creamym4mi Ok v jumalallinen Balmoral KFC Hot n Spicy päätösseremonia . Twiittaa mulle &amp; kävelen ylös ( @ fishBOWLBoy274 u v . paikallinen + kutsuttu 2 lol )</w:t>
      </w:r>
    </w:p>
    <w:p>
      <w:r>
        <w:rPr>
          <w:b/>
        </w:rPr>
        <w:t xml:space="preserve">Tulos</w:t>
      </w:r>
    </w:p>
    <w:p>
      <w:r>
        <w:t xml:space="preserve">Balmoral KFC</w:t>
      </w:r>
    </w:p>
    <w:p>
      <w:r>
        <w:rPr>
          <w:b/>
        </w:rPr>
        <w:t xml:space="preserve">Esimerkki 1.159</w:t>
      </w:r>
    </w:p>
    <w:p>
      <w:r>
        <w:t xml:space="preserve"> Mahtavaa nähdä kaksi @ WritersCentreAU:n esittelijää ja heidän kurssinsa Fremantle Pressissä WA:ssa :) http://t.co/DXaKKmlmjh</w:t>
      </w:r>
    </w:p>
    <w:p>
      <w:r>
        <w:rPr>
          <w:b/>
        </w:rPr>
        <w:t xml:space="preserve">Tulos</w:t>
      </w:r>
    </w:p>
    <w:p>
      <w:r>
        <w:t xml:space="preserve">Fremantle Press</w:t>
      </w:r>
    </w:p>
    <w:p>
      <w:r>
        <w:rPr>
          <w:b/>
        </w:rPr>
        <w:t xml:space="preserve">Esimerkki 1.160</w:t>
      </w:r>
    </w:p>
    <w:p>
      <w:r>
        <w:t xml:space="preserve"> Illallinen poikani kanssa ( @ Philly 's Cheesesteaks ) http://t.co/hLIqYVid http://t.co/hLIqYVid</w:t>
      </w:r>
    </w:p>
    <w:p>
      <w:r>
        <w:rPr>
          <w:b/>
        </w:rPr>
        <w:t xml:space="preserve">Tulos</w:t>
      </w:r>
    </w:p>
    <w:p>
      <w:r>
        <w:t xml:space="preserve">Philly 's Cheesesteaks</w:t>
      </w:r>
    </w:p>
    <w:p>
      <w:r>
        <w:rPr>
          <w:b/>
        </w:rPr>
        <w:t xml:space="preserve">Esimerkki 1.161</w:t>
      </w:r>
    </w:p>
    <w:p>
      <w:r>
        <w:t xml:space="preserve"> Verkkosivustollani on ajatuksiani Co-opin päätöksestä muuttaa Britannia Housesta http://t.co/yhFaXFdv8J.</w:t>
      </w:r>
    </w:p>
    <w:p>
      <w:r>
        <w:rPr>
          <w:b/>
        </w:rPr>
        <w:t xml:space="preserve">Tulos</w:t>
      </w:r>
    </w:p>
    <w:p>
      <w:r>
        <w:t xml:space="preserve">Britannia House</w:t>
      </w:r>
    </w:p>
    <w:p>
      <w:r>
        <w:rPr>
          <w:b/>
        </w:rPr>
        <w:t xml:space="preserve">Esimerkki 1.162</w:t>
      </w:r>
    </w:p>
    <w:p>
      <w:r>
        <w:t xml:space="preserve"> Hei Melbourne . Soitan kaksi keikkaa tänä perjantaina Yarraville Clubilla . Menkää mukaan! http://t.co/lWdAQVnkQW</w:t>
      </w:r>
    </w:p>
    <w:p>
      <w:r>
        <w:rPr>
          <w:b/>
        </w:rPr>
        <w:t xml:space="preserve">Tulos</w:t>
      </w:r>
    </w:p>
    <w:p>
      <w:r>
        <w:t xml:space="preserve">Yarraville Club</w:t>
      </w:r>
    </w:p>
    <w:p>
      <w:r>
        <w:rPr>
          <w:b/>
        </w:rPr>
        <w:t xml:space="preserve">Esimerkki 1.163</w:t>
      </w:r>
    </w:p>
    <w:p>
      <w:r>
        <w:t xml:space="preserve"> Regents Park Royal Green Jackets Bandin ja Hyde Parkin uhrien perheiden ajatteleminen tänä iltana . 32 vuotta surua #Rifles</w:t>
      </w:r>
    </w:p>
    <w:p>
      <w:r>
        <w:rPr>
          <w:b/>
        </w:rPr>
        <w:t xml:space="preserve">Tulos</w:t>
      </w:r>
    </w:p>
    <w:p>
      <w:r>
        <w:t xml:space="preserve">Hyde Park</w:t>
      </w:r>
    </w:p>
    <w:p>
      <w:r>
        <w:rPr>
          <w:b/>
        </w:rPr>
        <w:t xml:space="preserve">Esimerkki 1.164</w:t>
      </w:r>
    </w:p>
    <w:p>
      <w:r>
        <w:t xml:space="preserve"> Ajattelin, että voisin piipahtaa Disneyllä lounaallani ... osoittautuikin, että se on vain venäläinen kirkko. #fml http://t.co/PW7EggIr34</w:t>
      </w:r>
    </w:p>
    <w:p>
      <w:r>
        <w:rPr>
          <w:b/>
        </w:rPr>
        <w:t xml:space="preserve">Tulos</w:t>
      </w:r>
    </w:p>
    <w:p>
      <w:r>
        <w:t xml:space="preserve">Venäläinen kirkko</w:t>
      </w:r>
    </w:p>
    <w:p>
      <w:r>
        <w:rPr>
          <w:b/>
        </w:rPr>
        <w:t xml:space="preserve">Esimerkki 1.165</w:t>
      </w:r>
    </w:p>
    <w:p>
      <w:r>
        <w:t xml:space="preserve"> Hyvä keskustelu #ruralcrime @ HouseofCommons . + ve että #ruralcrime on laskenut 20 % Thames Valleyssa http://t.co/VCfHl25ncG. @ ThamesVP</w:t>
      </w:r>
    </w:p>
    <w:p>
      <w:r>
        <w:rPr>
          <w:b/>
        </w:rPr>
        <w:t xml:space="preserve">Tulos</w:t>
      </w:r>
    </w:p>
    <w:p>
      <w:r>
        <w:t xml:space="preserve">Thames Valley</w:t>
      </w:r>
    </w:p>
    <w:p>
      <w:r>
        <w:rPr>
          <w:b/>
        </w:rPr>
        <w:t xml:space="preserve">Esimerkki 1.166</w:t>
      </w:r>
    </w:p>
    <w:p>
      <w:r>
        <w:t xml:space="preserve"> koneemme on erittäin eläinystävällinen ! kiitos Christine ja upea miehistösi ! Santa Barbara Zoo Rocks ! x c &amp; s #KlayVinn http://t.co/7fY80oFf2t http://t.co/7fY80oFf2t</w:t>
      </w:r>
    </w:p>
    <w:p>
      <w:r>
        <w:rPr>
          <w:b/>
        </w:rPr>
        <w:t xml:space="preserve">Tulos</w:t>
      </w:r>
    </w:p>
    <w:p>
      <w:r>
        <w:t xml:space="preserve">Santa Barbaran eläintarha</w:t>
      </w:r>
    </w:p>
    <w:p>
      <w:r>
        <w:rPr>
          <w:b/>
        </w:rPr>
        <w:t xml:space="preserve">Esimerkki 1.167</w:t>
      </w:r>
    </w:p>
    <w:p>
      <w:r>
        <w:t xml:space="preserve"> Avaruusasema korostaa maailmankaikkeuden suunnatonta kauneutta . Ajatteleva Drew Buckleyn kuva . https://t.co/vnj4VzaSGC http://t.co/qale3jvrlu .</w:t>
      </w:r>
    </w:p>
    <w:p>
      <w:r>
        <w:rPr>
          <w:b/>
        </w:rPr>
        <w:t xml:space="preserve">Tulos</w:t>
      </w:r>
    </w:p>
    <w:p>
      <w:r>
        <w:t xml:space="preserve">Avaruusasema</w:t>
      </w:r>
    </w:p>
    <w:p>
      <w:r>
        <w:rPr>
          <w:b/>
        </w:rPr>
        <w:t xml:space="preserve">Esimerkki 1.168</w:t>
      </w:r>
    </w:p>
    <w:p>
      <w:r>
        <w:t xml:space="preserve"> TÄNÄÄN: Oamaru lol fest 20.00 Oopperatalossa... #mradventure http://t.co/LhinYWFH25</w:t>
      </w:r>
    </w:p>
    <w:p>
      <w:r>
        <w:rPr>
          <w:b/>
        </w:rPr>
        <w:t xml:space="preserve">Tulos</w:t>
      </w:r>
    </w:p>
    <w:p>
      <w:r>
        <w:t xml:space="preserve">Oopperatalo</w:t>
      </w:r>
    </w:p>
    <w:p>
      <w:r>
        <w:rPr>
          <w:b/>
        </w:rPr>
        <w:t xml:space="preserve">Esimerkki 1.169</w:t>
      </w:r>
    </w:p>
    <w:p>
      <w:r>
        <w:t xml:space="preserve"> Mitkä ovat viisi asiaa, jotka on pakko ottaa mukaan #EIJ14:ään Music Cityyn? Cowboy saappaat ehdottomasti lasketaan .</w:t>
      </w:r>
    </w:p>
    <w:p>
      <w:r>
        <w:rPr>
          <w:b/>
        </w:rPr>
        <w:t xml:space="preserve">Tulos</w:t>
      </w:r>
    </w:p>
    <w:p>
      <w:r>
        <w:t xml:space="preserve">Music City</w:t>
      </w:r>
    </w:p>
    <w:p>
      <w:r>
        <w:rPr>
          <w:b/>
        </w:rPr>
        <w:t xml:space="preserve">Esimerkki 1.170</w:t>
      </w:r>
    </w:p>
    <w:p>
      <w:r>
        <w:t xml:space="preserve"> The Gang Show'ssa Central Coastin partiolaisten ja oppaiden kanssa . Hienoja lapsia &amp; hieno show . @cc_websites @CCexpressadvoc http://t.co/fJGtlB6nLv http://t.co/fJGtlB6nLv</w:t>
      </w:r>
    </w:p>
    <w:p>
      <w:r>
        <w:rPr>
          <w:b/>
        </w:rPr>
        <w:t xml:space="preserve">Tulos</w:t>
      </w:r>
    </w:p>
    <w:p>
      <w:r>
        <w:t xml:space="preserve">Keskirannikko</w:t>
      </w:r>
    </w:p>
    <w:p>
      <w:r>
        <w:rPr>
          <w:b/>
        </w:rPr>
        <w:t xml:space="preserve">Esimerkki 1.171</w:t>
      </w:r>
    </w:p>
    <w:p>
      <w:r>
        <w:t xml:space="preserve"> I ❤ ️ Vaahto ! @ Paris Hilton 's Foam &amp; Diamond Party at Amnesia Ibiza 💎 http://t.co/xu7vkdYsAk @ Paris Hilton 's Foam &amp; Diamond Party at Amnesia Ibiza 💎 http://t.co/xu7vkdYsAk</w:t>
      </w:r>
    </w:p>
    <w:p>
      <w:r>
        <w:rPr>
          <w:b/>
        </w:rPr>
        <w:t xml:space="preserve">Tulos</w:t>
      </w:r>
    </w:p>
    <w:p>
      <w:r>
        <w:t xml:space="preserve">Amnesia Ibiza</w:t>
      </w:r>
    </w:p>
    <w:p>
      <w:r>
        <w:rPr>
          <w:b/>
        </w:rPr>
        <w:t xml:space="preserve">Esimerkki 1.172</w:t>
      </w:r>
    </w:p>
    <w:p>
      <w:r>
        <w:t xml:space="preserve"> # ICD Daniel James Evans , Woolwich Room : 3 klo 10 : 39</w:t>
      </w:r>
    </w:p>
    <w:p>
      <w:r>
        <w:rPr>
          <w:b/>
        </w:rPr>
        <w:t xml:space="preserve">Tulos</w:t>
      </w:r>
    </w:p>
    <w:p>
      <w:r>
        <w:t xml:space="preserve">Woolwich-huone</w:t>
      </w:r>
    </w:p>
    <w:p>
      <w:r>
        <w:rPr>
          <w:b/>
        </w:rPr>
        <w:t xml:space="preserve">Esimerkki 1.173</w:t>
      </w:r>
    </w:p>
    <w:p>
      <w:r>
        <w:t xml:space="preserve"> # työpaikat # php Tietokannan kehittäjä , Oracle , MySQL , Perl , OO , Java : Palkka / Rate : Market RateLocation : city of london Da . . . http://t.co/PhPoOza4</w:t>
      </w:r>
    </w:p>
    <w:p>
      <w:r>
        <w:rPr>
          <w:b/>
        </w:rPr>
        <w:t xml:space="preserve">Tulos</w:t>
      </w:r>
    </w:p>
    <w:p>
      <w:r>
        <w:t xml:space="preserve">lontoon kaupunki</w:t>
      </w:r>
    </w:p>
    <w:p>
      <w:r>
        <w:rPr>
          <w:b/>
        </w:rPr>
        <w:t xml:space="preserve">Esimerkki 1.174</w:t>
      </w:r>
    </w:p>
    <w:p>
      <w:r>
        <w:t xml:space="preserve"> Minulla oli ilo osallistua Kangaroo Islandin ensimmäisen vaiheen avajaisiin osoitteessa . . . http://t.co/hKNOaTRb .</w:t>
      </w:r>
    </w:p>
    <w:p>
      <w:r>
        <w:rPr>
          <w:b/>
        </w:rPr>
        <w:t xml:space="preserve">Tulos</w:t>
      </w:r>
    </w:p>
    <w:p>
      <w:r>
        <w:t xml:space="preserve">Kengurusaari</w:t>
      </w:r>
    </w:p>
    <w:p>
      <w:r>
        <w:rPr>
          <w:b/>
          <w:u w:val="single"/>
        </w:rPr>
        <w:t xml:space="preserve">Tehtävä numero 2</w:t>
      </w:r>
    </w:p>
    <w:p>
      <w:r>
        <w:t xml:space="preserve">Tehtävänäsi on luoda seuraava lausahdus tietyssä dialogissa. Sinulle annetaan muutama lause, joissa kuvataan dialogin tekijän persoonaa, ja sen jälkeen dialogin historia. Jokaisen historian rivin sanoo toinen keskustelun kahdesta osallistujasta.</w:t>
      </w:r>
    </w:p>
    <w:p>
      <w:r>
        <w:rPr>
          <w:b/>
        </w:rPr>
        <w:t xml:space="preserve">Esimerkki 2.0</w:t>
      </w:r>
    </w:p>
    <w:p>
      <w:r>
        <w:t xml:space="preserve">Persoonallisuus: Olen eronnut ja etsin treffiseuraa.Työskentelen vakuutusyhtiössä.Hoidan isoäitiäni arkisin.Minulla on kaksi lasta, poika ja tyttö.Olen ammattimainen keilaaja.Chat-historia: -Hei, kenen kanssa puhun tänään? -Olen Bob tai Nature Bob, kuten ystäväni kutsuvat minua. -Okei, johtuuko se siitä, että asut metsässä tai jotain? -Lähiöissä. Mutta käyn mielelläni osavaltion tai kansallispuistoissa aina kun mahdollista. -Keilaan ammattimaisesti vakuutusalalla työskentelyn lisäksi. -Keilailu on hauskaa! Nautin siitä, kun en ole lomalla jossain.</w:t>
      </w:r>
    </w:p>
    <w:p>
      <w:r>
        <w:rPr>
          <w:b/>
        </w:rPr>
        <w:t xml:space="preserve">Tulos</w:t>
      </w:r>
    </w:p>
    <w:p>
      <w:r>
        <w:t xml:space="preserve">Kiva, lapseni eivät tunnu pitävän keilaamisesta kuten minä.</w:t>
      </w:r>
    </w:p>
    <w:p>
      <w:r>
        <w:rPr>
          <w:b/>
        </w:rPr>
        <w:t xml:space="preserve">Esimerkki 2.1</w:t>
      </w:r>
    </w:p>
    <w:p>
      <w:r>
        <w:t xml:space="preserve">Persoonallisuus: Minut palkattiin vartijaksi.Minulla on nopea internetyhteys. -I am fantabulous. En koskaan häviä shakissa. -Oletko sinä nero dang. -Olen kyllä. Mutta en halua ihmisten tietävän. -Minä voisin kertoa! Oikein hienoa. Harrastuksia? -Olen tutkinut auringonpimennyksiä siitä lähtien, kun näin ensimmäisen auringonpimennyksen 8-vuotiaana. Saitko aurinkolasit? -Totta kai. En ole tyhmä. Haluan nähdä auringonpimennyksen. -Tarkoitan, että näkisit sen vielä toisenkin kerran.</w:t>
      </w:r>
    </w:p>
    <w:p>
      <w:r>
        <w:rPr>
          <w:b/>
        </w:rPr>
        <w:t xml:space="preserve">Tulos</w:t>
      </w:r>
    </w:p>
    <w:p>
      <w:r>
        <w:t xml:space="preserve">Olkaa sitten sokeat kaltaisillenne. Ei kiitos.</w:t>
      </w:r>
    </w:p>
    <w:p>
      <w:r>
        <w:rPr>
          <w:b/>
        </w:rPr>
        <w:t xml:space="preserve">Esimerkki 2.2</w:t>
      </w:r>
    </w:p>
    <w:p>
      <w:r>
        <w:t xml:space="preserve">Persoonallisuus: Minulla on 3 lasta. Miten menee tänään? -Minulla menee hyvin. Leikin vain kissani kanssa. Mitä sinä teet? -Hoidan lapsiani. -Kuinka monta sinulla on? -Minulla ja miehelläni on kolme lasta. -Asun vanhempieni luona. Ei vielä aviomiestä. Missä te tapasitte? -Olimme lukiolaisia. -Kuinka romanttista. Kuinka monta vuotta yhdessä? -Olen suuri limsan ystävä. Mistä sinä pidät? Viisi vuotta. Pidän uusien Coca Cola -pullojen kesäisistä kuvista. Mistä limsasta sinä pidät?</w:t>
      </w:r>
    </w:p>
    <w:p>
      <w:r>
        <w:rPr>
          <w:b/>
        </w:rPr>
        <w:t xml:space="preserve">Tulos</w:t>
      </w:r>
    </w:p>
    <w:p>
      <w:r>
        <w:t xml:space="preserve">Pidätkö The Rolling Stones -yhtyeestä?</w:t>
      </w:r>
    </w:p>
    <w:p>
      <w:r>
        <w:rPr>
          <w:b/>
        </w:rPr>
        <w:t xml:space="preserve">Esimerkki 2.3</w:t>
      </w:r>
    </w:p>
    <w:p>
      <w:r>
        <w:t xml:space="preserve">Persoonallisuus: Rakastan makeisia. chattihistoria: -Hei, mikä on lempimusiikkisi? -Hei pidän rock ja pop musiikista minkälaisesta sinä pidät. -Minun lempimusiikkilaji on metalli.</w:t>
      </w:r>
    </w:p>
    <w:p>
      <w:r>
        <w:rPr>
          <w:b/>
        </w:rPr>
        <w:t xml:space="preserve">Tulos</w:t>
      </w:r>
    </w:p>
    <w:p>
      <w:r>
        <w:t xml:space="preserve">Oletko koulussa? Olen 10. luokalla.</w:t>
      </w:r>
    </w:p>
    <w:p>
      <w:r>
        <w:rPr>
          <w:b/>
        </w:rPr>
        <w:t xml:space="preserve">Esimerkki 2.4</w:t>
      </w:r>
    </w:p>
    <w:p>
      <w:r>
        <w:t xml:space="preserve">Persoonallisuus: Olen äiti.Asun järven rannalla.Olen vaimo.Chat-historia: -Hyvää huomenta ja hei. -Hei, olen Anne, mitä kuuluu? -Pidätkö baletista? Minä tanssin siellä. -Olen nähnyt muutaman esityksen, otin lapsenlapseni mukaan! -Tämä on kiva mikä on lempivärisi? -Käytän paljon sinistä verhoiluliikkeessäni, se on suosikkivärini! -Rakastan punaista, se muistuttaa minua kesäajasta. -Rakastan kesää, mutta järven rannalla asuessani voin nauttia kaikista vuodenajoista. -Ilmoittauduin juuri sairaanhoitajakouluun. -Hienoa, toivoisin, että tyttäreni saisi vähän koulutusta elämäänsä. -Oikea ei voi pärjätä tässä maailmassa, jos on lukutaidoton.</w:t>
      </w:r>
    </w:p>
    <w:p>
      <w:r>
        <w:rPr>
          <w:b/>
        </w:rPr>
        <w:t xml:space="preserve">Tulos</w:t>
      </w:r>
    </w:p>
    <w:p>
      <w:r>
        <w:t xml:space="preserve">Mieheni ja minä haluamme antaa hänelle verhoiluliikkeemme jonain päivänä.</w:t>
      </w:r>
    </w:p>
    <w:p>
      <w:r>
        <w:rPr>
          <w:b/>
        </w:rPr>
        <w:t xml:space="preserve">Esimerkki 2.5</w:t>
      </w:r>
    </w:p>
    <w:p>
      <w:r>
        <w:t xml:space="preserve">Persoonallisuus: Pidän videopeleistä.Kirjoitan vapaa-ajallani.Pop on lempimusiikkiani.Chat-historia: -Hello! Olen ollut tänään kiireinen pölyttämässä nukkekokoelmaani. -Kuinka monta sinulla on? -Tulee liian monta laskettavaksi! Rakastan antiikkiesineitä. -Pidän enemmän videopeleistä. Niitä on paljon. -Viktoriaanisessa talossani on valtava ullakko täynnä vanhoja videopelejä. -Ne ovat varmaan omaisuuden arvoisia! Toimivatko ne? Kyllä, myin hiljattain useita jazz-opettajalleni. -Hei, minäkin pidän musiikista! Enimmäkseen poppia. -Kpop on aika hauskaa kuunneltavaa. -Minä pidän siitä. Auttaa minua pysymään hereillä öisin. -Miksi sinun pitää pysyä hereillä yöllä.</w:t>
      </w:r>
    </w:p>
    <w:p>
      <w:r>
        <w:rPr>
          <w:b/>
        </w:rPr>
        <w:t xml:space="preserve">Tulos</w:t>
      </w:r>
    </w:p>
    <w:p>
      <w:r>
        <w:t xml:space="preserve">Teen yövuoroa.</w:t>
      </w:r>
    </w:p>
    <w:p>
      <w:r>
        <w:rPr>
          <w:b/>
        </w:rPr>
        <w:t xml:space="preserve">Esimerkki 2.6</w:t>
      </w:r>
    </w:p>
    <w:p>
      <w:r>
        <w:t xml:space="preserve">Persoonallisuus: Minulla on kaksi Pitt-bullia.Autoin facebookin kehittämisessä.Työskentelen tietokoneohjelmoijana. Mitä teillä on meneillään? -Oletko ollut kiireinen? -Kyllä, enimmäkseen tekemässä asioita, joista pidän, kuten pelaamassa koripalloa. -Hienoa, pidän todella paljon siitä, että vietän aikaa koirieni kanssa ja autan paikallisissa turvakodeissa. -Onko sinulla lemmikkejä? Minulla on. Sen nimi on mater ja se on kissa. -Minulla on kaksi koiraa. Ne ovat Diesel ja Cole. -Siistiä, sinulla on lemmikkejä! Pidätkö salama Mcqueenistä? Pidän.</w:t>
      </w:r>
    </w:p>
    <w:p>
      <w:r>
        <w:rPr>
          <w:b/>
        </w:rPr>
        <w:t xml:space="preserve">Tulos</w:t>
      </w:r>
    </w:p>
    <w:p>
      <w:r>
        <w:t xml:space="preserve">Onko sinulla suosikki hyväntekeväisyysjärjestöjä, joita haluat auttaa?</w:t>
      </w:r>
    </w:p>
    <w:p>
      <w:r>
        <w:rPr>
          <w:b/>
        </w:rPr>
        <w:t xml:space="preserve">Esimerkki 2.7</w:t>
      </w:r>
    </w:p>
    <w:p>
      <w:r>
        <w:t xml:space="preserve">Persoonallisuus: Olen yksin koirani kanssa.Vanhempani kuolivat lento-onnettomuudessa.Toivon, että minulla olisi rahaa matkustaa.Chat-historia: -Luotan siihen, että olen fiksumpi kuin sinä. -Oh, ehkä! Miksi luulet niin? -Kuinka korkea on älykkyysosamääräsi? En ole koskaan tehnyt kunnon älykkyystestiä. Liian kiireinen työn kanssa! -Se on aika tylsää. -Ehkä se on. Työni on vähittäiskaupassa, joka on aika tylsää.</w:t>
      </w:r>
    </w:p>
    <w:p>
      <w:r>
        <w:rPr>
          <w:b/>
        </w:rPr>
        <w:t xml:space="preserve">Tulos</w:t>
      </w:r>
    </w:p>
    <w:p>
      <w:r>
        <w:t xml:space="preserve">Saan sinusta kauheita takaumia.</w:t>
      </w:r>
    </w:p>
    <w:p>
      <w:r>
        <w:rPr>
          <w:b/>
        </w:rPr>
        <w:t xml:space="preserve">Esimerkki 2.8</w:t>
      </w:r>
    </w:p>
    <w:p>
      <w:r>
        <w:t xml:space="preserve">Persoonallisuus: Olen iloinen ihminen. nautin lukemisesta ja kävelystä aurinkoisina päivinä. -Olen hyvä ja sinä.</w:t>
      </w:r>
    </w:p>
    <w:p>
      <w:r>
        <w:rPr>
          <w:b/>
        </w:rPr>
        <w:t xml:space="preserve">Tulos</w:t>
      </w:r>
    </w:p>
    <w:p>
      <w:r>
        <w:t xml:space="preserve">Olen loistava. Olen juuri saamassa kirjan valmiiksi.</w:t>
      </w:r>
    </w:p>
    <w:p>
      <w:r>
        <w:rPr>
          <w:b/>
        </w:rPr>
        <w:t xml:space="preserve">Esimerkki 2.9</w:t>
      </w:r>
    </w:p>
    <w:p>
      <w:r>
        <w:t xml:space="preserve">Persoonallisuus: Olen laiska ja sianliha maistuu hyvältä. chattihistoria: -Hei miten menee tänään? -Hei, rentoudun vain. Pohdin ruokavaliotani. Haluan siirtyä kasvissyöjäksi. -Olen töissä yli 60 tuntia viikossa ravintolassa, joten syön vain siellä. -En ikinä tekisi niin paljon töitä. Olen aivan liian laiska. Mutta rakastan keitettyä possua. -Pomoni on pahin! Mutta kun menen ulos, osaan juhlia kovaa! -Valmistan yleensä lihajuhlat ja syön kaiken itse. -Mun perheeni auttaa mua paljon tasapainottamaan mun työaikataulua. -Terveelliseen ruokavalioon pitäisi kuulua paljon raakoja vihanneksia. -Kyllä, olen samaa mieltä. Tiedätkö kuka Bob Marley on? -Syökö hän paljon lihaa. Kuten 10 lehmää. -Ei, hän oli reggaelaulaja. En tiennyt kuka hän oli ennen eilistä. -Savustettu sika on parasta. Oletko koskaan ollut possunpaistossa? -Kyllä olen, mutta en ole mikään fani.</w:t>
      </w:r>
    </w:p>
    <w:p>
      <w:r>
        <w:rPr>
          <w:b/>
        </w:rPr>
        <w:t xml:space="preserve">Tulos</w:t>
      </w:r>
    </w:p>
    <w:p>
      <w:r>
        <w:t xml:space="preserve">Kuinka paljon pekonia söit? Sinun täytyy syödä vähintään 4 kiloa.</w:t>
      </w:r>
    </w:p>
    <w:p>
      <w:r>
        <w:rPr>
          <w:b/>
        </w:rPr>
        <w:t xml:space="preserve">Esimerkki 2.10</w:t>
      </w:r>
    </w:p>
    <w:p>
      <w:r>
        <w:t xml:space="preserve">Persoonallisuus: Isäni on New York Timesin toimittaja. asun Texasissa. -Hyvin! Nautin vain mukavasta Texasin säästä. Entä sinä? -Et kai ollut siinä hurrikaanissa? Istuin vain isovanhempien talon ulkopuolella. -Siskoni Mary ja minä evakuoitiin, mutta olemme nyt kotona. -Hienoa! Hyvä, että olette kaikki turvassa. Mitä harrastat nyt? -Kirjoitan. Isäni on toimittaja, joten se taitaa olla suvussa. -Hienoa. Tykkään sienestää kuten isäni. -Erikoisia sieniä? Haha. Mielenkiintoinen perheharrastus. -Kunpa olisikin. Tosin luulen, että isovanhempani nauttivat 70-luvun vapaasta rakkaudesta paljon. -Haha mikä aika elää... olisin halunnut kokea sen. -Kuulen sieltä tarinoita. Aina pienestä pitäen. He kasvattivat minut.</w:t>
      </w:r>
    </w:p>
    <w:p>
      <w:r>
        <w:rPr>
          <w:b/>
        </w:rPr>
        <w:t xml:space="preserve">Tulos</w:t>
      </w:r>
    </w:p>
    <w:p>
      <w:r>
        <w:t xml:space="preserve">Niinkö? Olin ennenaikainen, mutta vanhempani kasvattivat minut.</w:t>
      </w:r>
    </w:p>
    <w:p>
      <w:r>
        <w:rPr>
          <w:b/>
        </w:rPr>
        <w:t xml:space="preserve">Esimerkki 2.11</w:t>
      </w:r>
    </w:p>
    <w:p>
      <w:r>
        <w:t xml:space="preserve">Persoonallisuus: Tykkään käydä uimassa.Tykkään tehdä tuoreita piirakoita.Keskusteluhistoria: -Hei, miten menee? Onko sinulla mitään harrastuksia? -Kyllä, luen mielelläni romaaneja ja runokirjoja. -Pidän itse ompelusta ja uimisesta. Entäpä työ? -En saa palkkaa siitä, että autan äitiäni järjestelemään kirjoja kirjastossa. -Tekeekö äitisi paljon ruokaa? -Ei, syömme useimmiten ravintoloissa. -Sinun pitäisi pyytää häntä opettamaan sinulle muutamia asioita. Jälkiruokien kokkaaminen voi olla hauskaa! -No, kakku ja kaikki muu lihottaa, joten me emme syö jälkiruokia. -Itse pidän piirakoista, joten niissä on ainakin hedelmiä. -Syön hedelmän yksinkertaisesti sellaisenaan ja jätän leivonnaisen rauhaan.</w:t>
      </w:r>
    </w:p>
    <w:p>
      <w:r>
        <w:rPr>
          <w:b/>
        </w:rPr>
        <w:t xml:space="preserve">Tulos</w:t>
      </w:r>
    </w:p>
    <w:p>
      <w:r>
        <w:t xml:space="preserve">Hmm, se olisi vähemmän lihottavaa. Se on kai aika fiksua.</w:t>
      </w:r>
    </w:p>
    <w:p>
      <w:r>
        <w:rPr>
          <w:b/>
        </w:rPr>
        <w:t xml:space="preserve">Esimerkki 2.12</w:t>
      </w:r>
    </w:p>
    <w:p>
      <w:r>
        <w:t xml:space="preserve">Persoonallisuus: Rakastan lukea ja rentoutua järven rannalla viikonloppuisin.Olen opettaja.Nimeni on Sarah.Chat-historia: -Vihaan kantrimusiikkia. Vihaan country-kamaa. -Hello! Minä olen Sarah! Country on lempimusiikkiani. Lol. -Olen pahoillani, mutta en pidä siitä. Minkälaisella ajoneuvolla ajat? Isoa kuorma-autoa! Ei ole muuta tapaa ajaa. Entä sinä? -Joo! Rakastan Fordia! Kuinka pitkä olet? -7. Minulla on Ford f250! Puhtaan musta. Niin kaunis! -Olen melkein yhtä pitkä! Rakastan mennä ulos maalaisasussa! Etkö silti pidä country-musiikista? Hirviö! Haha! -Minulla on pitkät saappaat, jotka rokkaavat, pidinpä countrysta tai en!</w:t>
      </w:r>
    </w:p>
    <w:p>
      <w:r>
        <w:rPr>
          <w:b/>
        </w:rPr>
        <w:t xml:space="preserve">Tulos</w:t>
      </w:r>
    </w:p>
    <w:p>
      <w:r>
        <w:t xml:space="preserve">Haha! Mistä olet kotoisin? Asun Nyissä.</w:t>
      </w:r>
    </w:p>
    <w:p>
      <w:r>
        <w:rPr>
          <w:b/>
        </w:rPr>
        <w:t xml:space="preserve">Esimerkki 2.13</w:t>
      </w:r>
    </w:p>
    <w:p>
      <w:r>
        <w:t xml:space="preserve">Persoonallisuus: Minulla ei ole korkeakoulututkintoa.Rakastan aavikkoa.Silmäni ovat kirkkaan siniset.Minulla on keskimääräistä korkeampi älykkyysosamäärä.Chat-historia: -Hello. Nautin vain viileästä aavikkotuulesta. Mitä sinä puuhaat? -Hei. Etsin liskoja. Rakastan noita otuksia. -Niitä on täällä paljon, tämä alue on pääasiassa aavikkoa. Rakastan sitä. -Hienoa! Toivon joskus, että asuisin unelmieni maailmassa. -Niin minäkin. Näen unia, että olen yliopiston kampuksella. Olen aina halunnut valmistua yliopistosta. -Miksi et koskaan valmistu, jos saan kysyä? En edes suunnittele opiskelua. -Minulla ei ole rahaa siihen. Olen tarpeeksi fiksu, korkea älykkyysosamäärä. Ei vain valitettavasti ole varaa siihen. -Se on perseestä. Yleensä vain piirrän tunneilla. Joten yliopisto ei ole minua varten. -Mistä pidät piirtämisestä? Piirtäminen on hyvin hauskaa. -Enimmäkseen vain fantasiamaailmastani. Miltä näyttäisin joskus lyhyemmillä hiuksilla. -Se on mielenkiintoista. Joskus piirrän itselleni ruskeat silmät sinisten sijaan, ihan vain uteliaisuudesta. -Hienoa! Mitä muuta teet mieluiten vapaa-ajallasi? -Täällä autiomaassa ei ole paljon tekemistä. Tykkään pyöräillä ja katsella lintuja. -Kuulostaa hauskalta, luulisin. Istun mieluummin yksin ja haaveilen.</w:t>
      </w:r>
    </w:p>
    <w:p>
      <w:r>
        <w:rPr>
          <w:b/>
        </w:rPr>
        <w:t xml:space="preserve">Tulos</w:t>
      </w:r>
    </w:p>
    <w:p>
      <w:r>
        <w:t xml:space="preserve">Mistä haaveilet.</w:t>
      </w:r>
    </w:p>
    <w:p>
      <w:r>
        <w:rPr>
          <w:b/>
        </w:rPr>
        <w:t xml:space="preserve">Esimerkki 2.14</w:t>
      </w:r>
    </w:p>
    <w:p>
      <w:r>
        <w:t xml:space="preserve">Persoonallisuus: Chat-historia: -Hei, miten menee tänään? -Hei, miten voit? Tykkään lukea. -Joo se on siistiä, mikä on lempivärisi?</w:t>
      </w:r>
    </w:p>
    <w:p>
      <w:r>
        <w:rPr>
          <w:b/>
        </w:rPr>
        <w:t xml:space="preserve">Tulos</w:t>
      </w:r>
    </w:p>
    <w:p>
      <w:r>
        <w:t xml:space="preserve">Lempivärini on sininen, haluan kustantajaksi, mikä on kiinnostava työsi?</w:t>
      </w:r>
    </w:p>
    <w:p>
      <w:r>
        <w:rPr>
          <w:b/>
        </w:rPr>
        <w:t xml:space="preserve">Esimerkki 2.15</w:t>
      </w:r>
    </w:p>
    <w:p>
      <w:r>
        <w:t xml:space="preserve">Persoonallisuus: Olen kuuro mies.Raaputan joskus nenääni huvikseni.En ole koskaan oppinut ajamaan.Lempinumeroni on 7.Chat-historia: -Hello. Valitettavasti olen mies joka on kuuro. -Hei hei miten voitte hyvin. -Hyvä. Huvikseni raavin nenääni ja 7 on paras numero. -Ja tietysti 7 on onnenluku miksi raavit nenääsi. -En ikävä kyllä koskaan oppinut ajamista. -Tee kuten minä, kävele vain. Mä tykkään ulkoiluttaa mun koiraa. -En tiedä, nenän raapiminen on hauskaa. Kokeile sitä. -Okei, se on kivuliasta. Asun Los Angelesissa. -Olen pahoillani, että se aiheutti sinulle kipua. Pidätkö Los Angelesista? -Kyllä, se on paljon parempi kuin täällä. -Jos osaisin ajaa, kävisin täällä. -Milloin sinusta tuli kuuro? -Synnyin vain tällaisena. -Miten kirjoitat?</w:t>
      </w:r>
    </w:p>
    <w:p>
      <w:r>
        <w:rPr>
          <w:b/>
        </w:rPr>
        <w:t xml:space="preserve">Tulos</w:t>
      </w:r>
    </w:p>
    <w:p>
      <w:r>
        <w:t xml:space="preserve">Se, että olet kuuro, ei tarkoita, ettet osaisi kirjoittaa lol.</w:t>
      </w:r>
    </w:p>
    <w:p>
      <w:r>
        <w:rPr>
          <w:b/>
        </w:rPr>
        <w:t xml:space="preserve">Esimerkki 2.16</w:t>
      </w:r>
    </w:p>
    <w:p>
      <w:r>
        <w:t xml:space="preserve">Persoonallisuus: Rakastan kylmää säätä.Rakastan Non Gmo elintarvikkeita.Rakastan tummia vaatteita.Suosikki bändi on red hot chilli peppers.Chat historia: -Hi, how ya doin today? -I'm doing good. Entä sinulla?</w:t>
      </w:r>
    </w:p>
    <w:p>
      <w:r>
        <w:rPr>
          <w:b/>
        </w:rPr>
        <w:t xml:space="preserve">Tulos</w:t>
      </w:r>
    </w:p>
    <w:p>
      <w:r>
        <w:t xml:space="preserve">Hyvä. Pääsin juuri töistä yhdeltä. Täytyy mennä toiselle täältä hetken päästä.</w:t>
      </w:r>
    </w:p>
    <w:p>
      <w:r>
        <w:rPr>
          <w:b/>
        </w:rPr>
        <w:t xml:space="preserve">Esimerkki 2.17</w:t>
      </w:r>
    </w:p>
    <w:p>
      <w:r>
        <w:t xml:space="preserve">Persoonallisuus: Olen erittäin suosittu ja minulla on paljon ystäviä. olen erinomainen oppilas. valmistun collegesta kahden vuoden kuluttua. -Minulla menee hyvin, mitä sinulle kuuluu? -Minulla on hyvä millaisesta musiikista pidät.</w:t>
      </w:r>
    </w:p>
    <w:p>
      <w:r>
        <w:rPr>
          <w:b/>
        </w:rPr>
        <w:t xml:space="preserve">Tulos</w:t>
      </w:r>
    </w:p>
    <w:p>
      <w:r>
        <w:t xml:space="preserve">Enimmäkseen popmusiikkia, sitä kaikki ystäväni kuuntelevat.</w:t>
      </w:r>
    </w:p>
    <w:p>
      <w:r>
        <w:rPr>
          <w:b/>
        </w:rPr>
        <w:t xml:space="preserve">Esimerkki 2.18</w:t>
      </w:r>
    </w:p>
    <w:p>
      <w:r>
        <w:t xml:space="preserve">Persoonallisuus: Monet entisistä oppilaistani haluavat vierailla luonani.Olen eläkkeellä oleva opettaja. -Minulle hyvin ja sinulle? -Minulla menee hyvin, mitä olet tehnyt tänään. -Kävin eläinsuojassa.</w:t>
      </w:r>
    </w:p>
    <w:p>
      <w:r>
        <w:rPr>
          <w:b/>
        </w:rPr>
        <w:t xml:space="preserve">Tulos</w:t>
      </w:r>
    </w:p>
    <w:p>
      <w:r>
        <w:t xml:space="preserve">Minäkin rakastan kävelylenkkejä! Oletko ostanut lemmikin?</w:t>
      </w:r>
    </w:p>
    <w:p>
      <w:r>
        <w:rPr>
          <w:b/>
        </w:rPr>
        <w:t xml:space="preserve">Esimerkki 2.19</w:t>
      </w:r>
    </w:p>
    <w:p>
      <w:r>
        <w:t xml:space="preserve">Persoonallisuus: Rakastan säästää rahaa.Lahjoitan kaikki ylijäämävarastot hyväntekeväisyyteen.Teen ostoksia useita kertoja viikossa. Miten ti menee? -Vihaan sitä, että Irma tuli. -Luonto on aina luonto... Onko omaisuutesi kärsinyt paljon vahinkoa? -En vielä juuri lähtenyt, rakastan vain kaikkea vettä, mutta se on iso juttu. -Vesi on kovaa. Paljon voimaa. -Näen sen mieluummin sarjakuvassa. Tiedän, että se on väärennös. -Katsotko paljon piirrettyjä? -Kyllä katson. Äitini puhuu liikaa Elviksestä. Hän tapasi Elviksen!</w:t>
      </w:r>
    </w:p>
    <w:p>
      <w:r>
        <w:rPr>
          <w:b/>
        </w:rPr>
        <w:t xml:space="preserve">Tulos</w:t>
      </w:r>
    </w:p>
    <w:p>
      <w:r>
        <w:t xml:space="preserve">Niinkö? Tuo on siistiä. Törmäsin kerran erääseen kuuluisuuteen ostoksilla.</w:t>
      </w:r>
    </w:p>
    <w:p>
      <w:r>
        <w:rPr>
          <w:b/>
        </w:rPr>
        <w:t xml:space="preserve">Esimerkki 2.20</w:t>
      </w:r>
    </w:p>
    <w:p>
      <w:r>
        <w:t xml:space="preserve">Persoonallisuus: Lempiruokani on italialainen. chattihistoria: -Hei, miten menee tänään? -Vihreä olo, tykkään eniten väristä, mikä tarkoittaa, että bensa on loppu!</w:t>
      </w:r>
    </w:p>
    <w:p>
      <w:r>
        <w:rPr>
          <w:b/>
        </w:rPr>
        <w:t xml:space="preserve">Tulos</w:t>
      </w:r>
    </w:p>
    <w:p>
      <w:r>
        <w:t xml:space="preserve">Se haisee. Rakastan ajaa tuntikausia.</w:t>
      </w:r>
    </w:p>
    <w:p>
      <w:r>
        <w:rPr>
          <w:b/>
        </w:rPr>
        <w:t xml:space="preserve">Esimerkki 2.21</w:t>
      </w:r>
    </w:p>
    <w:p>
      <w:r>
        <w:t xml:space="preserve">Persoonallisuus: Molemmat vanhempani ovat lääkäreitä.Chat-historia: -Hello there? Miten teillä menee tänään? -Super! Kaikki on ihan mahtavaa...sinä? -Haha se on hyvä kuulla! Olen vain stressaantunut koulusta haha. -No, anna kun piristän sinua! Olet mahtava! Sinä osaat tämän! -Haha wow kiitos, olo on jo parempi! -Eipä kestä, join ilomehua tänä aamuna iloaterian kanssa.</w:t>
      </w:r>
    </w:p>
    <w:p>
      <w:r>
        <w:rPr>
          <w:b/>
        </w:rPr>
        <w:t xml:space="preserve">Tulos</w:t>
      </w:r>
    </w:p>
    <w:p>
      <w:r>
        <w:t xml:space="preserve">Haha kuulostaa mestareiden aamiaiselta!</w:t>
      </w:r>
    </w:p>
    <w:p>
      <w:r>
        <w:rPr>
          <w:b/>
        </w:rPr>
        <w:t xml:space="preserve">Esimerkki 2.22</w:t>
      </w:r>
    </w:p>
    <w:p>
      <w:r>
        <w:t xml:space="preserve">Persoonallisuus: Minulla on seinälläni Neil Tyson Degrasse -juliste.Haluan olla astronautti, kun kasvan isoksi.Penn teller ovat suosikkitaikureitani.Kaksi koiraani ovat parhaita ystäviä, joita tytöllä voi olla.Rakastan lasagnea kuin Garfieldia. Mikä sinä olet? -Olen nainen. Koirani ovat parhaita ystäviäni. Onko sinulla lemmikkejä? -Ei vielä lemmikkejä, mutta minulla on maisterin tutkinto, mikä selittää paljon. -Se pitää sinut kiireisenä. Haluan astronautiksi. Mitä sinä teet työksesi? -Olen viulukonsertin soittaja, vaikka Kid Rock on suosikkilaulajani. Rakastan myös uintia. -Soitin ennen viulua. Se on kova soitin! -Erittäin, mutta uinti auttaa minua tasapainottumaan. Mikä on lempivärisi? -Pidän hämäristä väreistä, sinisestä, vihreästä ja violetista. Entä sinä? -Pidän enemmän violetista, mutta olen joustava mielialani mukaan. Uitko sinä? -Kyllä. Rakastan myös taikuutta. Rakastatko sinä? -Minä pidän! Olen opetellut taikuutta lapsesta asti, samaan aikaan kun aloin uida.</w:t>
      </w:r>
    </w:p>
    <w:p>
      <w:r>
        <w:rPr>
          <w:b/>
        </w:rPr>
        <w:t xml:space="preserve">Tulos</w:t>
      </w:r>
    </w:p>
    <w:p>
      <w:r>
        <w:t xml:space="preserve">Rakastan Penn ja Telleriä, entä sinä?</w:t>
      </w:r>
    </w:p>
    <w:p>
      <w:r>
        <w:rPr>
          <w:b/>
        </w:rPr>
        <w:t xml:space="preserve">Esimerkki 2.23</w:t>
      </w:r>
    </w:p>
    <w:p>
      <w:r>
        <w:t xml:space="preserve">Persoonallisuus: Vapaa-ajallani nautin pilvien katselusta. lempilaulajani on Jacob sartorius. Pääsin juuri töistä. -Oh hei, miten päiväsi sujuu? -Hyvin. Aion katsella myöhemmin vähän pilviä. Entä sinä? -Jos ei sada, ratsastan luultavasti hevosilla. -Kuulostaa hauskalta. Kuinka monta hevosta sinulla on? -Omistan itse kaksi, mutta tilalla on enemmänkin. -Ne ovat varmasti kauniita. Myyköhän Costco hevosia? -Täällä Teksasissa myydään! -Se on mahtavaa! Rakastan shoppailla siellä. Täytyy katsoa täällä Tennesseessä. -Yritä olla häiritsemättä itseäsi kaikesta muusta tavarasta. -Tiedän, siellä myydään melkein kaikkea. Luultavasti siksi rakastan shoppailua siellä. -Saatan leipoa kakun myöhemmin.</w:t>
      </w:r>
    </w:p>
    <w:p>
      <w:r>
        <w:rPr>
          <w:b/>
        </w:rPr>
        <w:t xml:space="preserve">Tulos</w:t>
      </w:r>
    </w:p>
    <w:p>
      <w:r>
        <w:t xml:space="preserve">Nami! Lähetä yksi minulle! Kakku on herkullista!</w:t>
      </w:r>
    </w:p>
    <w:p>
      <w:r>
        <w:rPr>
          <w:b/>
        </w:rPr>
        <w:t xml:space="preserve">Esimerkki 2.24</w:t>
      </w:r>
    </w:p>
    <w:p>
      <w:r>
        <w:t xml:space="preserve">Persoonallisuus: Minulla on pakkomielle kuvaamisesta.Rakastan saada hymyn ihmisten kasvoille.Yritän olla ajattelematta kuolemaa.Chat-historia: -Hi there! Mikä sinun nimesi on? -Jack, mistä olet kotoisin? Olen New Yorkista. -Nimeni on Sam. Olen Marsista! -Asun yleensä asunnossani, koska maksan niin paljon vuokraa. -Kuulostaa jännittävältä! Ei. Olen kamala valehtelija. -Niinkö? Marsista? Joka tapauksessa, et ole ainoa kaupungissani. -New York olisi loistava kuvauspaikka! -Täällä on paljon sellaista. Onneksi mopsi pitää minut tyytyväisenä. -Minulla oli kerran mopsi, mutta se kuoli. Vihaan kuoleman ajattelemista. -Kaupat ovat hienoja! Rakastan elämäntyyliä täällä. -Shoppailu on hauskaa. -Olen hiljainen, mutta hengailen kavereideni kanssa.</w:t>
      </w:r>
    </w:p>
    <w:p>
      <w:r>
        <w:rPr>
          <w:b/>
        </w:rPr>
        <w:t xml:space="preserve">Tulos</w:t>
      </w:r>
    </w:p>
    <w:p>
      <w:r>
        <w:t xml:space="preserve">Mitä tahansa voin tehdä saadakseni ihmiset hymyilemään.</w:t>
      </w:r>
    </w:p>
    <w:p>
      <w:r>
        <w:rPr>
          <w:b/>
        </w:rPr>
        <w:t xml:space="preserve">Esimerkki 2.25</w:t>
      </w:r>
    </w:p>
    <w:p>
      <w:r>
        <w:t xml:space="preserve">Persoonallisuus: Lempisarjani on csi. chattihistoria: -Hiya, how are you today? -Hyvästi, miten sinä voit? -Hyvin, aion hakea töitä huomenna Olen hermostunut. -Vai niin? Älä hermoile, pärjäät hienosti! -Haluan opastajaksi Smithsonianiin... -Kiitos kun kerroit. Rakastan jutella sinunlaistesi ystävien kanssa! -Kiitos. Onko sinulla töitä? -Minulla on työ, mutta se ei ole intohimoni. -Mikä on intohimosi elämässä? -Ruoanlaitto. Olen suuri ruokahullu.</w:t>
      </w:r>
    </w:p>
    <w:p>
      <w:r>
        <w:rPr>
          <w:b/>
        </w:rPr>
        <w:t xml:space="preserve">Tulos</w:t>
      </w:r>
    </w:p>
    <w:p>
      <w:r>
        <w:t xml:space="preserve">Onko sinulla lempiruokaa?</w:t>
      </w:r>
    </w:p>
    <w:p>
      <w:r>
        <w:rPr>
          <w:b/>
        </w:rPr>
        <w:t xml:space="preserve">Esimerkki 2.26</w:t>
      </w:r>
    </w:p>
    <w:p>
      <w:r>
        <w:t xml:space="preserve">Persoonallisuus: Minulla on vaikeuksia motivoitua.Minulla on huonoa tuuria ihmissuhteiden kanssa.Haaveilen työn aikana.Olen toivoton romantikko. -Hyvin, ja sinä? -Minulla menee oikein hyvin, kiitos. Oletko naimisissa? -En. Minulla on poikaystävä, joka haluaa naimisiin kanssani Australiassa. -Se on mahtavaa. Olen sinkku, mutta olen niin romanttinen. Mitä teet vapaa-ajallasi? Lenkkeilen. -Vaellan ja surffaan. Pidätkö sinä surffaamisesta? -Olen aina halunnut kokeilla surffausta. -Se on niin rauhallista ja rentouttavaa. -Se vaikuttaa siltä, että se olisi. Mitä teet työksesi?</w:t>
      </w:r>
    </w:p>
    <w:p>
      <w:r>
        <w:rPr>
          <w:b/>
        </w:rPr>
        <w:t xml:space="preserve">Tulos</w:t>
      </w:r>
    </w:p>
    <w:p>
      <w:r>
        <w:t xml:space="preserve">Olen museokuraattori, mitä sinä teet?</w:t>
      </w:r>
    </w:p>
    <w:p>
      <w:r>
        <w:rPr>
          <w:b/>
        </w:rPr>
        <w:t xml:space="preserve">Esimerkki 2.27</w:t>
      </w:r>
    </w:p>
    <w:p>
      <w:r>
        <w:t xml:space="preserve">Persoonallisuus: Rakastan roolileikkejä.Rakastan Animea. -I'm doing good how are U. -I'am great getting ready to try a new recipe I found. -Oh tykkään kokata kun en piirrä sarjakuviani. -Ihanaa julkaista kuvia ja käyttämäni resepti facebookissa ja twitterissä. -Pidän siitä, että julkaisen kuvia sarjakuvakonserteista, joissa käyn, face bookissani. -Kuka on suosikkisupersankarisi. -Rakastan Teräsmiestä, mutta Wolverine on kaikkien aikojen suosikkini. -Molemmat ovat hienoja sankareita. Oletko nähnyt sarjan Supergirl? -Kyllä olen nähnyt sen, se on hyvä sarja, mutta katson enemmän animea kuin mitään muuta. -Mistä olet kotoisin? Olen Austinista Texasista. -Olen Vermontissa tällä hetkellä mutta muutan pian. -Kuulin että siellä on tosi kylmä.</w:t>
      </w:r>
    </w:p>
    <w:p>
      <w:r>
        <w:rPr>
          <w:b/>
        </w:rPr>
        <w:t xml:space="preserve">Tulos</w:t>
      </w:r>
    </w:p>
    <w:p>
      <w:r>
        <w:t xml:space="preserve">Minun on todella vaikea pelata roolipelejä ja päästä täältä käsin sarjakuvakonsseihin.</w:t>
      </w:r>
    </w:p>
    <w:p>
      <w:r>
        <w:rPr>
          <w:b/>
        </w:rPr>
        <w:t xml:space="preserve">Esimerkki 2.28</w:t>
      </w:r>
    </w:p>
    <w:p>
      <w:r>
        <w:t xml:space="preserve">Persoonallisuus: Minulla on pidempi parta.Pidän pyöräilystä. chattihistoria: -Hei, 18, jalkapallo, pitkä parta ja pyöräilijä. Oletko sinä? -Cool! Rakastatko country-musiikkia yhtä paljon kuin minä? -Kiinni! Joo! Paras ystäväni on Merna Jean. Rakastan jalkapalloa. Rakastatko sinä? -En oikeastaan, mutta rakastan juoksemista. -Hienoa! Merna Jeanilla ja minulla on pitkät parrat. Onko sinulla parta? -Itse asiassa on. Meillä on paljon yhteistä! -Tiedän! Rakastan pyöräilyä. Rakastatko sinä? Pidätkö kalansyötistä? -En pidä, mutta molemmat kissani pitävät kalansyötistä. -Ymmärrän. Oletko naimisissa? Olin, mutta en enää. Onko lapsia? -Kissat ja koira ovat lapsiani. Mutta en ole naimisissa. -Awww. Pidätkö nuoremmista miehistä? Kanansiivet ovat ystäviämme. -Rakastan nuorempia miehiä. Alan olla yksinäinen yksin.</w:t>
      </w:r>
    </w:p>
    <w:p>
      <w:r>
        <w:rPr>
          <w:b/>
        </w:rPr>
        <w:t xml:space="preserve">Tulos</w:t>
      </w:r>
    </w:p>
    <w:p>
      <w:r>
        <w:t xml:space="preserve">Hmmm. Sain yksisarvisen itkemään. Laulatko sinä?</w:t>
      </w:r>
    </w:p>
    <w:p>
      <w:r>
        <w:rPr>
          <w:b/>
        </w:rPr>
        <w:t xml:space="preserve">Esimerkki 2.29</w:t>
      </w:r>
    </w:p>
    <w:p>
      <w:r>
        <w:t xml:space="preserve">Persoonallisuus: Olen keski-ikäinen nainen.Rakastan kuunnella uskonnollista musiikkia.En puhu paljon.Tykkään pelata koripalloa.Rakastan perhettäni.Chat-historia: -Hi!! -Hi. -Hei. -Hyvin. Pääsen vihdoin tapaamaan lapsiani tänä viikonloppuna. -Missä he ovat olleet? Onnekkaat lapset. -He kaikki asuvat toisissa kaupungeissa. -Ikävä kuulla. Vanhempani kuolivat auto-onnettomuudessa. Olkaa varovaisia! -Otan osaa menetyksenne johdosta. -Kiitos. Harrastan balettia selviytyäkseni.</w:t>
      </w:r>
    </w:p>
    <w:p>
      <w:r>
        <w:rPr>
          <w:b/>
        </w:rPr>
        <w:t xml:space="preserve">Tulos</w:t>
      </w:r>
    </w:p>
    <w:p>
      <w:r>
        <w:t xml:space="preserve">Pidätkö uskonnollisen musiikin kuuntelemisesta.</w:t>
      </w:r>
    </w:p>
    <w:p>
      <w:r>
        <w:rPr>
          <w:b/>
        </w:rPr>
        <w:t xml:space="preserve">Esimerkki 2.30</w:t>
      </w:r>
    </w:p>
    <w:p>
      <w:r>
        <w:t xml:space="preserve">Persoonallisuus: Lempisarjani on Battlestar Galactica.Asun sokerijuurikkaanviljelmällä.Olen paperikauppias.Lempieläimeni on karhu. -Oh, ihanasti. Meillä oli tänään upea auringonlasku. Millainen on teidän? -Aika hyvin. Minulla on sokerijuurikkaan viljelys, ja tänä iltana näkymä oli ihana. -Ihanaa! Millainen on työviikkonne, kun pyöritätte sokerijuurikkaanviljelylaitosta? -Myyn myös paperia, joten se on hyvin kiireistä! -Miten lievität stressiäsi? Olen miettinyt lenkkeilyä... mutta millä hinnalla... -Lenkkeily on aivan kamalaa. Katson televisiota rentoutuakseni. -Mitä ohjelmia? Työskentelen 10 tuntia päivässä ma-pe, joten olen välttämättä valikoiva tv:n suhteen. -Battlestar galactia on suosikkini. Mistä genreistä pidät? -Komedioista, historiallisista eepoksista ja luontodokumenteista. Aamu-uutiset kun olen hereillä auringonnousun aikaan. -Aamulypsy? Katson sitä usein aamulla. -Tuo on minun mieheni! Pidätkö siis scifistä?</w:t>
      </w:r>
    </w:p>
    <w:p>
      <w:r>
        <w:rPr>
          <w:b/>
        </w:rPr>
        <w:t xml:space="preserve">Tulos</w:t>
      </w:r>
    </w:p>
    <w:p>
      <w:r>
        <w:t xml:space="preserve">Rakastan scifiä. Tarvitsen muita scifi-sarjoja, joihin voin tutustua. Onko ehdotuksia?</w:t>
      </w:r>
    </w:p>
    <w:p>
      <w:r>
        <w:rPr>
          <w:b/>
        </w:rPr>
        <w:t xml:space="preserve">Esimerkki 2.31</w:t>
      </w:r>
    </w:p>
    <w:p>
      <w:r>
        <w:t xml:space="preserve">Persoonallisuus: Olen diabeetikko.Lempimusiikkilajini on rock.Chat-historia: -Hello. Miten voit tänään? -Minulla menee hyvin. Kuuntelen vain musiikkia. Entä itse? -Juuri pesin impalani. Rakastan sitä niin paljon! -Vau! Pidätkö autoista? -Vain minun. Rakastan kuunnella klassista musiikkia siinä.</w:t>
      </w:r>
    </w:p>
    <w:p>
      <w:r>
        <w:rPr>
          <w:b/>
        </w:rPr>
        <w:t xml:space="preserve">Tulos</w:t>
      </w:r>
    </w:p>
    <w:p>
      <w:r>
        <w:t xml:space="preserve">Pidän myös klassisesta musiikista. Tosin suosikkilajini on ehdottomasti rock.</w:t>
      </w:r>
    </w:p>
    <w:p>
      <w:r>
        <w:rPr>
          <w:b/>
        </w:rPr>
        <w:t xml:space="preserve">Esimerkki 2.32</w:t>
      </w:r>
    </w:p>
    <w:p>
      <w:r>
        <w:t xml:space="preserve">Persoonallisuus: Olen loistava tanssija. -Hyvin, palasin juuri eläinsuojasta. -Cool, teetkö siellä vapaaehtoistyötä? -Joo, se on hauskaa. -Mitä teet työksesi? -Olen opiskelija, mutta rakastan tanssia. Haluaisin tanssia koko elämäni. -Tuo on mahtavaa, olen kirjanpitäjä... tylsää. -Tuo kuulostaa niin aikuiselta. En osaa edes tavata kovin hyvin. -Joo, mutta hei, sinä opit vielä. Tieto on valtaa.</w:t>
      </w:r>
    </w:p>
    <w:p>
      <w:r>
        <w:rPr>
          <w:b/>
        </w:rPr>
        <w:t xml:space="preserve">Tulos</w:t>
      </w:r>
    </w:p>
    <w:p>
      <w:r>
        <w:t xml:space="preserve">Kantrimusiikki tappaa aivosoluni lol. Se saa minut ällöttämään.</w:t>
      </w:r>
    </w:p>
    <w:p>
      <w:r>
        <w:rPr>
          <w:b/>
        </w:rPr>
        <w:t xml:space="preserve">Esimerkki 2.33</w:t>
      </w:r>
    </w:p>
    <w:p>
      <w:r>
        <w:t xml:space="preserve">Persoonallisuus: Tykkään tehdä keksejä. tykkään kouluttaa koiria. tykkään bageleista, joissa on kaikkea. -Ei Olen kiinnostunut videopeleistä ja urheiluautoista. -Millaisia videopelejä? -Kaikkea, missä on mukana kilpa-autoja. -Adrenaliini, kiva. Olen koirien kouluttaja. -Minulla on kolme parasta ystävää, ja kahdella heistä on beagleja. -Se on siistiä! Missä asut? -Asun Kaliforniassa äitini ja isovanhempieni kanssa. -Minä myös, ehkä voimme tavata rinkelillä. -Kuka tietää, rakastan uintia, mutta olen vasta neljätoistavuotias. -Ehkä voisimme leipoa keksejä? -Kyllä, olen tyttö, joka leipoo ja tutkii autoja koko ajan.</w:t>
      </w:r>
    </w:p>
    <w:p>
      <w:r>
        <w:rPr>
          <w:b/>
        </w:rPr>
        <w:t xml:space="preserve">Tulos</w:t>
      </w:r>
    </w:p>
    <w:p>
      <w:r>
        <w:t xml:space="preserve">Rakastan leipomista, ja juomia varten? Rakastan kokista, U?</w:t>
      </w:r>
    </w:p>
    <w:p>
      <w:r>
        <w:rPr>
          <w:b/>
        </w:rPr>
        <w:t xml:space="preserve">Esimerkki 2.34</w:t>
      </w:r>
    </w:p>
    <w:p>
      <w:r>
        <w:t xml:space="preserve">Persoonallisuus: Rakastan juoksemista.Minulla on paljon pokaaleja lapsuudestani.Rakastan laulamista.Lempiharrastukseni on ruoanlaitto.I ca sim erittäin nopea. chattihistoria: -Hello! Olen cinder! Miten päiväsi on mennyt? -Minun päivä on ollut hyvä! Katson tällä hetkellä suosikki tv-sarjaani. -Tuo kuulostaa hauskalta. Laulan radiota, kun laitan ruokaa. -Mitä sinä laitat? En satu nauttimaan suolakurkkujen syömisestä!</w:t>
      </w:r>
    </w:p>
    <w:p>
      <w:r>
        <w:rPr>
          <w:b/>
        </w:rPr>
        <w:t xml:space="preserve">Tulos</w:t>
      </w:r>
    </w:p>
    <w:p>
      <w:r>
        <w:t xml:space="preserve">Pikkelsiä muhennosta! Itse asiassa spagettia. Rakastan kokkaamista!</w:t>
      </w:r>
    </w:p>
    <w:p>
      <w:r>
        <w:rPr>
          <w:b/>
        </w:rPr>
        <w:t xml:space="preserve">Esimerkki 2.35</w:t>
      </w:r>
    </w:p>
    <w:p>
      <w:r>
        <w:t xml:space="preserve">Persoonallisuus: Olen naimisissa.Minulla on kymmenen sisarentytärtä ja veljenpoikaa.Olen kirjailija.Asun New Yorkissa.Chat-historia: -Olen New Yorkissa kirjailijana. Mitä kuuluu? -Kiinnostava työ. Syön yksinkertaisesti tacoja kissani kanssa.</w:t>
      </w:r>
    </w:p>
    <w:p>
      <w:r>
        <w:rPr>
          <w:b/>
        </w:rPr>
        <w:t xml:space="preserve">Tulos</w:t>
      </w:r>
    </w:p>
    <w:p>
      <w:r>
        <w:t xml:space="preserve">Oletko naimisissa ja sinulla on lapsia?</w:t>
      </w:r>
    </w:p>
    <w:p>
      <w:r>
        <w:rPr>
          <w:b/>
        </w:rPr>
        <w:t xml:space="preserve">Esimerkki 2.36</w:t>
      </w:r>
    </w:p>
    <w:p>
      <w:r>
        <w:t xml:space="preserve">Persoonallisuus: Pelaan koripalloa. -Hyvin! Pidän vain taukoa harjoittelusta heittämällä koripalloja. -Pidätkö urheilusta? -Olen ammattimainen koripalloilija. -Vau, kenen joukkueessa pelaat? -Minnesotan susia. Olen todella rikas. -Tunsitko 2pacin, kun hän oli elossa? -En, mutta kunpa olisin. Hän oli loistava. -Rakastan hänen musiikkiaan. Mistä musiikista sinä pidät?</w:t>
      </w:r>
    </w:p>
    <w:p>
      <w:r>
        <w:rPr>
          <w:b/>
        </w:rPr>
        <w:t xml:space="preserve">Tulos</w:t>
      </w:r>
    </w:p>
    <w:p>
      <w:r>
        <w:t xml:space="preserve">Rap ja r b. ne ovat parhaita.</w:t>
      </w:r>
    </w:p>
    <w:p>
      <w:r>
        <w:rPr>
          <w:b/>
        </w:rPr>
        <w:t xml:space="preserve">Esimerkki 2.37</w:t>
      </w:r>
    </w:p>
    <w:p>
      <w:r>
        <w:t xml:space="preserve">Persoonallisuus: Minulla on mustat piikkihiukset.Minulla on saappaat, joita käytän aina.Chat-historia: -Hei, ilmeisesti olen nuorempi kaveri. -Ilo tavata sinut nuoremman ikäinen kaveri. Olen nahkaa käyttävä piikkitukkainen tyttö. -Se on ihanaa. Minulla on pitkä parta ja pieni koira.</w:t>
      </w:r>
    </w:p>
    <w:p>
      <w:r>
        <w:rPr>
          <w:b/>
        </w:rPr>
        <w:t xml:space="preserve">Tulos</w:t>
      </w:r>
    </w:p>
    <w:p>
      <w:r>
        <w:t xml:space="preserve">Rakastan koiria. Mikä sen nimi on? Pitääkö se metallista?</w:t>
      </w:r>
    </w:p>
    <w:p>
      <w:r>
        <w:rPr>
          <w:b/>
        </w:rPr>
        <w:t xml:space="preserve">Esimerkki 2.38</w:t>
      </w:r>
    </w:p>
    <w:p>
      <w:r>
        <w:t xml:space="preserve">Persoonallisuus: Chat-historia: -Hei, miten päiväsi on sujunut tähän mennessä? -Hyvä! Sain juuri syötyä lounaan ja kokeilin uutta ghost pepper hot saucea!</w:t>
      </w:r>
    </w:p>
    <w:p>
      <w:r>
        <w:rPr>
          <w:b/>
        </w:rPr>
        <w:t xml:space="preserve">Tulos</w:t>
      </w:r>
    </w:p>
    <w:p>
      <w:r>
        <w:t xml:space="preserve">Kuulostaa mausteiselta!! Kirjoitin juuri runoja.</w:t>
      </w:r>
    </w:p>
    <w:p>
      <w:r>
        <w:rPr>
          <w:b/>
        </w:rPr>
        <w:t xml:space="preserve">Esimerkki 2.39</w:t>
      </w:r>
    </w:p>
    <w:p>
      <w:r>
        <w:t xml:space="preserve">Persoonallisuus: Minulla on yksi vanhempi sisko nimeltä Mary. isäni on New York Timesin toimittaja. chattihistoria: -Hello, mitä tänään tapahtuu? -Hi ei mitään erityistä kuuntelen vain musiikkia. Millainen päiväsi oli. -Pretty good day here. Siskoni ja minä pelasimme baseballia. -Se on hauskaa. Perheaika on tärkeää. -Olen samaa mieltä. Olin ennenaikaisesti syntynyt vauva, joten vanhempani arvostavat perhettä. -Se oli varmasti rankkaa heille, kun olit vauva. Mistä olet kotoisin. -New Yorkista. Isäni on töissä Timesissa. -Se on siistiä. Olen syntynyt Saksassa, mutta äitini on kiinalainen.</w:t>
      </w:r>
    </w:p>
    <w:p>
      <w:r>
        <w:rPr>
          <w:b/>
        </w:rPr>
        <w:t xml:space="preserve">Tulos</w:t>
      </w:r>
    </w:p>
    <w:p>
      <w:r>
        <w:t xml:space="preserve">Missä asutte nyt?</w:t>
      </w:r>
    </w:p>
    <w:p>
      <w:r>
        <w:rPr>
          <w:b/>
        </w:rPr>
        <w:t xml:space="preserve">Esimerkki 2.40</w:t>
      </w:r>
    </w:p>
    <w:p>
      <w:r>
        <w:t xml:space="preserve">Persoonallisuus: Minulla on hammasraudat.Asun Amerikassa Floridan osavaltiossa.Perheessäni on kolme koiraa ja koirani nimi on Maddie.Olen viisitoista vuotta vanha. chattihistoria: -Kuinka voit tänään. -Hei minulla menee hyvin hammasraudat sattuu. Miten sinä voit. -Kuinka sait hammasraudat. -Hain ne juuri täytin juuri 15 joten se oli oikea aika. -Pidätkö taiteesta ollenkaan. -Pidän, mutta rakastan luonnontieteitä. Se on pääpainopisteeni. -Minäkin pidän luonnontieteistä. -Haluan mennä Floridan osavaltioon ja suorittaa biologian tutkinnon. -Mitä aiot tehdä sen jälkeen. -Ennustettavasti menen eläinlääketieteelliseen kouluun Rakastan eläimiä minulla on jopa 3 koiraa Maddie on minun. -Näytät pitävän eläimistä paljon.</w:t>
      </w:r>
    </w:p>
    <w:p>
      <w:r>
        <w:rPr>
          <w:b/>
        </w:rPr>
        <w:t xml:space="preserve">Tulos</w:t>
      </w:r>
    </w:p>
    <w:p>
      <w:r>
        <w:t xml:space="preserve">Kyllä minä tiedän. Onko sinulla lemmikkejä.</w:t>
      </w:r>
    </w:p>
    <w:p>
      <w:r>
        <w:rPr>
          <w:b/>
        </w:rPr>
        <w:t xml:space="preserve">Esimerkki 2.41</w:t>
      </w:r>
    </w:p>
    <w:p>
      <w:r>
        <w:t xml:space="preserve">Persoonallisuus: Keskusteluhistoria: -Hei, miten päiväsi sujuu tänään, onko mitään mielenkiintoista? -Katselen juuri viiriäisiä takapihallani. Niin söpöä. -Söpöä. -Missä kasvoit? Olen etelästä. -Etelässä myös. Täydellinen paikka uralleni. Valokuvaaja, kauniit maisemat. -Oikein hienoa! Rakastan ulkoilua ja metsästystä. -Käyn mielelläni drinkillä ystävieni kanssa baareissa, en ole ulkoilmaihminen. -Tykkään käydä ulkona syömässä meksikolaista ruokaa. -Herkullista! Tatuointitaiteilijani suosittelee aina tätä lähellä olevaa meksikolaista paikkaa. -Mikä on lempiruokasi? -Pizza! Tämän läheisen pizzerian omistajalla on söpöin koira! Rakastan käydä siellä. -Jum! Minäkin rakastan koiria. -Onko sinulla tatuointeja? -Ei ole. En pystyisi koskaan valitsemaan yhtä. -Minulla on kokonainen hiha. Rakastan omaani.</w:t>
      </w:r>
    </w:p>
    <w:p>
      <w:r>
        <w:rPr>
          <w:b/>
        </w:rPr>
        <w:t xml:space="preserve">Tulos</w:t>
      </w:r>
    </w:p>
    <w:p>
      <w:r>
        <w:t xml:space="preserve">Se on siistiä. Millaisia tatuointeja sinulla on.</w:t>
      </w:r>
    </w:p>
    <w:p>
      <w:r>
        <w:rPr>
          <w:b/>
        </w:rPr>
        <w:t xml:space="preserve">Esimerkki 2.42</w:t>
      </w:r>
    </w:p>
    <w:p>
      <w:r>
        <w:t xml:space="preserve">Persoonallisuus: Chat-historia: -Hello, how are you? Voisitko kertoa itsestäsi? -Hienoa, kiitos! Työskentelen vain 2 tietokoneella, kun katsot Animea sinä? -Missä työskentelet? Työskentelen perheeni maatilalla; itse asiassa, johdan sitä!</w:t>
      </w:r>
    </w:p>
    <w:p>
      <w:r>
        <w:rPr>
          <w:b/>
        </w:rPr>
        <w:t xml:space="preserve">Tulos</w:t>
      </w:r>
    </w:p>
    <w:p>
      <w:r>
        <w:t xml:space="preserve">Se on mukavaa, että työskentelen äitini kukkapuutarhassa!</w:t>
      </w:r>
    </w:p>
    <w:p>
      <w:r>
        <w:rPr>
          <w:b/>
        </w:rPr>
        <w:t xml:space="preserve">Esimerkki 2.43</w:t>
      </w:r>
    </w:p>
    <w:p>
      <w:r>
        <w:t xml:space="preserve">Persoonallisuus: Jätän koirat kotiin, kun vierailen vanhempieni luona. rakastan koiria. minulla on 2 koiraa lemmikkeinä. äitini on allerginen koirille. chattihistoria: -Hyvää iltapäivää, mitä kuuluu? -Hei, olen nälkäinen ollakseni rehellinen. -On lounasaika..... pidätkö koirista? -En oikeastaan, nautin kuitenkin italialaisesta keittiöstä.</w:t>
      </w:r>
    </w:p>
    <w:p>
      <w:r>
        <w:rPr>
          <w:b/>
        </w:rPr>
        <w:t xml:space="preserve">Tulos</w:t>
      </w:r>
    </w:p>
    <w:p>
      <w:r>
        <w:t xml:space="preserve">Pasta on hyvää! Olen todella innostunut koirista, olen suuri fani.</w:t>
      </w:r>
    </w:p>
    <w:p>
      <w:r>
        <w:rPr>
          <w:b/>
        </w:rPr>
        <w:t xml:space="preserve">Esimerkki 2.44</w:t>
      </w:r>
    </w:p>
    <w:p>
      <w:r>
        <w:t xml:space="preserve">Persoonallisuus: Rakastan Youtubea.Isäni työskentelee mainostoimistossa.Minulla on oma kanava.Nautin lets-näytelmien tekemisestä.Lempieläimeni ovat delfiinit.Chat-historia: -Hei, mitä kuuluu? -Kiitos kysymästä. -Hienoa. Oletko Youtuben fani? -Kyllä olen sen hyvin viihdyttävä. -Olen paljon Youtubessa koska minulla on oma kanava. -Millaisia videoita teet? -Enimmäkseen käytännön vitsejä, lol. -Ne ovat aina hauskimpia. -Aivan! Mikä on lempieläimesi? -Minun on sanottava koirat. -Siistiä. Delfiinit ovat ylivoimaisesti suosikkini. -Mitä teet työksesi?</w:t>
      </w:r>
    </w:p>
    <w:p>
      <w:r>
        <w:rPr>
          <w:b/>
        </w:rPr>
        <w:t xml:space="preserve">Tulos</w:t>
      </w:r>
    </w:p>
    <w:p>
      <w:r>
        <w:t xml:space="preserve">Hienoa. Työskentelen isäni mainostoimistossa.</w:t>
      </w:r>
    </w:p>
    <w:p>
      <w:r>
        <w:rPr>
          <w:b/>
        </w:rPr>
        <w:t xml:space="preserve">Esimerkki 2.45</w:t>
      </w:r>
    </w:p>
    <w:p>
      <w:r>
        <w:t xml:space="preserve">Persoonallisuus: Chat-historia: -Hello, how are you? Tykkään katsoa jalkapalloa. -Hei, minulla menee hyvin. Rakastan myös urheilua ja laskuvarjohyppyä! -Tykkään katsoa jalkapalloa ystävieni kanssa, hekin pitävät siitä. -Tosi siistiä, pelaatko videopelejä. Olen hahmo yhdessä pelissä! -Se on hauskaa. Tykkäämme katsoa oluen ja ruoan kanssa. -Siistiä. Onko sinulla lemmikkejä? Minulla on käärme nimeltä Jake! -Minulla ei ole. Jake-käärme, se on nokkelaa. -Haha, kiitos! Aloitan insinööriharjoittelun joulukuussa, en malta odottaa! -Oletko myös videopelihahmo? Kuinka mielenkiintoista! -Kyllä, kiitos paljon! Oli kiva jutella kanssasi, pidä huolta Jake-käärmeestä lol! Hei hei! -Kiitos, niin teen, hyvää päivänjatkoa sinullekin!</w:t>
      </w:r>
    </w:p>
    <w:p>
      <w:r>
        <w:rPr>
          <w:b/>
        </w:rPr>
        <w:t xml:space="preserve">Tulos</w:t>
      </w:r>
    </w:p>
    <w:p>
      <w:r>
        <w:t xml:space="preserve">Niin teen, pysykää turvassa pelillisissä vaaroissanne.</w:t>
      </w:r>
    </w:p>
    <w:p>
      <w:r>
        <w:rPr>
          <w:b/>
        </w:rPr>
        <w:t xml:space="preserve">Esimerkki 2.46</w:t>
      </w:r>
    </w:p>
    <w:p>
      <w:r>
        <w:t xml:space="preserve">Persoonallisuus: Tykkään syödä naudanlihaa.Tykkään ratsastaa hevosilla.Tykkään käyttää saappaita. chattihistoria: -Hei, mitä kuuluu? -Hello! Minulla menee hyvin. Mitä kuuluu? -Voin ihan hyvin, tulin itse asiassa juuri töistä kotiin. -Jännittävää. Missä olet töissä? -Teen toimistotöitä, ei kovin jännittävää. -Ymmärrän, ymmärrän. Toimistotyö voi olla hyvin tylsää. -Niin on. Olen aika innostunut neulomisesta.</w:t>
      </w:r>
    </w:p>
    <w:p>
      <w:r>
        <w:rPr>
          <w:b/>
        </w:rPr>
        <w:t xml:space="preserve">Tulos</w:t>
      </w:r>
    </w:p>
    <w:p>
      <w:r>
        <w:t xml:space="preserve">Mitä kaikkea voit neuloa?</w:t>
      </w:r>
    </w:p>
    <w:p>
      <w:r>
        <w:rPr>
          <w:b/>
        </w:rPr>
        <w:t xml:space="preserve">Esimerkki 2.47</w:t>
      </w:r>
    </w:p>
    <w:p>
      <w:r>
        <w:t xml:space="preserve">Persoonallisuus: Olen hyvin ujo.Olen tyytyväinen elämääni.Omistan koiran, joka on paras ystäväni.Chat-historia: -Hello. Mitä kuuluu? -En voi hyvin ammuin juuri tänään leijonan. Ammuin sitä varpaaseen. -Odota, mitä? Se on... se on jännittävää ja kamalaa lol. En voi sanoa, että yleensä näen niin paljon jännitystä. -Tiedän, mutta se on kunnossa. Sitten katsoin vain gone with the wind ja itkin. -Se on paljon rentouttavampi ilta. Täällä ei ole leijonia, vain mahtava koira. Rakastan koiria. Teen savimallit kaikista koiristani ja ne näyttävät tosi elävän näköisiltä.</w:t>
      </w:r>
    </w:p>
    <w:p>
      <w:r>
        <w:rPr>
          <w:b/>
        </w:rPr>
        <w:t xml:space="preserve">Tulos</w:t>
      </w:r>
    </w:p>
    <w:p>
      <w:r>
        <w:t xml:space="preserve">Hienoa! Rakastan koiraani, se on melkeinpä läheisin ystäväni lol.</w:t>
      </w:r>
    </w:p>
    <w:p>
      <w:r>
        <w:rPr>
          <w:b/>
        </w:rPr>
        <w:t xml:space="preserve">Esimerkki 2.48</w:t>
      </w:r>
    </w:p>
    <w:p>
      <w:r>
        <w:t xml:space="preserve">Persoonallisuus: Minulla on kaksitoista lasta.Asun Alabamassa.Olen lihava.Minulla on vaaleat hiukset.Chat-historia: -Hei miten menee? -Miten päiväsi sujuu? -Ei huonoimmasta päästä. Tosin superväsynyt 12 lapseni jahtaamisesta koko päivän. -Voitin lapsena kansallisen tavauskilpailun.</w:t>
      </w:r>
    </w:p>
    <w:p>
      <w:r>
        <w:rPr>
          <w:b/>
        </w:rPr>
        <w:t xml:space="preserve">Tulos</w:t>
      </w:r>
    </w:p>
    <w:p>
      <w:r>
        <w:t xml:space="preserve">Sinun täytyy olla todella fiksu.</w:t>
      </w:r>
    </w:p>
    <w:p>
      <w:r>
        <w:rPr>
          <w:b/>
        </w:rPr>
        <w:t xml:space="preserve">Esimerkki 2.49</w:t>
      </w:r>
    </w:p>
    <w:p>
      <w:r>
        <w:t xml:space="preserve">Persoonallisuus: Olen ranskalainen tyttö, mutta muutin USA:han viime vuonna. Luulen myös, että saatan saada ystäviä jalkapallossa syksyllä. tykkään pelata jalkapalloa, piirtää ja lukea asterixia. chat-historia: -Hi. Sain juuri uuden kissanpennun. -Olen nainen Ranskasta ja muutin Yhdysvaltoihin vasta viime vuonna. -Suosikkisarjakuvani ovat Japanista. -Olen vasta 3. luokalla, joten katson vielä paljon piirrettyjä. -Olen taiteilija, joten tykkään kuvittaa ystäviäni piirrettyinä, erityisesti hevoshahmoja. -Olet kuin pikkuveljeni, asumme molemmat äitimme ja isämme kanssa. -Minulla on hauskaa olla outo. -Ole ystäviä minulla ei ole yhtään Yhdysvalloissa. Toivottavasti saan niitä kesäleirillä. -Piirrän kaikki ystäväni kuin pikku ponini. Minä piirrän sinut. -Kiitos, kun pelaan jalkapalloa tai piirrän tai ehkä luen lukemista. Pidän niistä asioista. -Katsotko kanssani animea? Pidän Animeista.</w:t>
      </w:r>
    </w:p>
    <w:p>
      <w:r>
        <w:rPr>
          <w:b/>
        </w:rPr>
        <w:t xml:space="preserve">Tulos</w:t>
      </w:r>
    </w:p>
    <w:p>
      <w:r>
        <w:t xml:space="preserve">Tietenkin, olen kuitenkin vasta kolmannella luokalla.</w:t>
      </w:r>
    </w:p>
    <w:p>
      <w:r>
        <w:rPr>
          <w:b/>
        </w:rPr>
        <w:t xml:space="preserve">Esimerkki 2.50</w:t>
      </w:r>
    </w:p>
    <w:p>
      <w:r>
        <w:t xml:space="preserve">Persoonallisuus: Minulla on 10 alpakkaa.Pidän laajoista, avoimista tiloista.Omistan kodin, jossa on 5 hehtaaria maata. chattihistoria: -Hei, mitä kuuluu? -Minä voin hyvin ja sinä? -Minulla on mahtava olo! Alpakani ovat kaikki onnellisia. -Kuinka monta sinulla sitten on? -Minulla on niitä kymmenen! -Vau, sinun pitäisi antaa minulle yksi. -Ehkä... jotta saisin lisää lemmikkejä. -Ne muistuttavat minua laamoista.</w:t>
      </w:r>
    </w:p>
    <w:p>
      <w:r>
        <w:rPr>
          <w:b/>
        </w:rPr>
        <w:t xml:space="preserve">Tulos</w:t>
      </w:r>
    </w:p>
    <w:p>
      <w:r>
        <w:t xml:space="preserve">Kyllä, ne ovat hyvin pehmeitä. Mikä on lempieläimesi.</w:t>
      </w:r>
    </w:p>
    <w:p>
      <w:r>
        <w:rPr>
          <w:b/>
        </w:rPr>
        <w:t xml:space="preserve">Esimerkki 2.51</w:t>
      </w:r>
    </w:p>
    <w:p>
      <w:r>
        <w:t xml:space="preserve">Persoonallisuus: Lempivärini on oranssi.Työskentelen baristana.Lempikukkani on ruusu.Olen vegaani.Chat-historia: -Pidän vaatteiden tekemisestä siitä lähtien, kun sain tietää, kuinka paljon ne maksavat. -Hei, minulla on oranssi kissa nimeltä jasper. -Kiinnostun kissoista ja kaikista eläimistä, mutta miksi värjäsit sen oranssiksi? -Se on lempivärini, mutta se on syntynyt sellaiseksi. -Peta maksaa minulle 50 000 vuodessa eläinten hyväksikäytöstä. -Okei, se on hyvä palkka hienosta työstä. -Monet sanovat oranssia, mutta luulen, että he tarkoittavat keltaista. -Ei, se on oikeasti oranssi kuten Garfield. -Pidän eläimistä niin paljon, että ryhdyin kasvissyöjäksi ja laihdutin 60 kiloa. -Onnittelut painonpudotuksesta, minäkin olen vegaani. Minulla oli ennen tosi fiksu kissa, joka näytti ihan Morris-kissalta. -Mitä kissallesi tapahtui? -Hän lähti 1 päivä normaalisti eikä koskaan tullut kotiin. Kaipaan sitä kovasti.</w:t>
      </w:r>
    </w:p>
    <w:p>
      <w:r>
        <w:rPr>
          <w:b/>
        </w:rPr>
        <w:t xml:space="preserve">Tulos</w:t>
      </w:r>
    </w:p>
    <w:p>
      <w:r>
        <w:t xml:space="preserve">Awww... ehkä joku otti sen rakastavaan kotiin.</w:t>
      </w:r>
    </w:p>
    <w:p>
      <w:r>
        <w:rPr>
          <w:b/>
        </w:rPr>
        <w:t xml:space="preserve">Esimerkki 2.52</w:t>
      </w:r>
    </w:p>
    <w:p>
      <w:r>
        <w:t xml:space="preserve">Persoonallisuus: Chat-historia: -Hei, mitä kuuluu, ystäväni? -Hei miten voit tänään? -Voin hyvin. Palasin juuri reppureissulta. -Tuo kuulostaa hauskalta Olen tieteen mies. -Pidän taideprojekteista. Tekeekö se minusta taiteen miehen? Haha. -Haluaisin ajatella niin. -Olen mielestäni vahva nainen, koska voin kantaa painavaa reppua. -Se on siistiä, koska olen voimistelija. -Tämä on niin erinomaista! Minkä ikäisestä lähtien? -Viisivuotiaasta asti minua ovat kasvattaneet tiedemiehet. -Millä tieteenalalla tarkalleen? -Vähän kaikkea.</w:t>
      </w:r>
    </w:p>
    <w:p>
      <w:r>
        <w:rPr>
          <w:b/>
        </w:rPr>
        <w:t xml:space="preserve">Tulos</w:t>
      </w:r>
    </w:p>
    <w:p>
      <w:r>
        <w:t xml:space="preserve">Onko se mahdollista ammatillisesti?</w:t>
      </w:r>
    </w:p>
    <w:p>
      <w:r>
        <w:rPr>
          <w:b/>
        </w:rPr>
        <w:t xml:space="preserve">Esimerkki 2.53</w:t>
      </w:r>
    </w:p>
    <w:p>
      <w:r>
        <w:t xml:space="preserve">Persoonallisuus: Chat-historia: -Yo, what is up my dude? -Ei paljon juo olutta poikien kanssa ja käy syömässä...sinä? -Poikien kanssa? Voi veljet, kunpa voisin, mutta olen hukkumassa hyvään kamaan. Tiedän tunteen. En malta odottaa seuraavaa mma-ottelua. -Kuka sinä olet? Mä katson, mutta mimmit soittelee mulle koko ajan. -Kaverini ja minä lyömme vetoja, kun katsomme sitä, naiset eivät niinkään. Minulla oli mahdollisuus pelata B-palloa ammattilaisena. -Olisinpa minäkin ammattilainen. Lukio oli jalkapalloa ja painia. -Kieltäydyin siitä, koska pidän yöajasta. -Joo, yöjalkapallon pelaaminen kavereiden kanssa on hullun hauskaa, varsinkin afterpartyjen jälkeen. -Tiedän, eikö? Yleensä päivisin vain nukun ja herään yöllä. -Tein ennen yötyötä kuntosalilla, joten mitä se on päivällä? -Totta, veli! Olen kuin vampyyri.</w:t>
      </w:r>
    </w:p>
    <w:p>
      <w:r>
        <w:rPr>
          <w:b/>
        </w:rPr>
        <w:t xml:space="preserve">Tulos</w:t>
      </w:r>
    </w:p>
    <w:p>
      <w:r>
        <w:t xml:space="preserve">Tiedän, että toivon vain, että naiset pysyisivät perässämme.</w:t>
      </w:r>
    </w:p>
    <w:p>
      <w:r>
        <w:rPr>
          <w:b/>
        </w:rPr>
        <w:t xml:space="preserve">Esimerkki 2.54</w:t>
      </w:r>
    </w:p>
    <w:p>
      <w:r>
        <w:t xml:space="preserve">Persoonallisuus: Chat-historia: -Hello there! Mitä teet työksesi? -Hei. Olen entinen kirjanpitäjä ja nykyään hämäri. -Mikä yhteensattuma! Minäkin työskentelen kirjanpidossa! Mitä teet huviksesi? -Enimmäkseen vain hengailen lasten kanssa ja nautin lapsiystävällisistä retkistä. Entä sinä? -Oi, se on mukavaa! Juoksen yleisurheilua vapaa-ajallani ja pidän musiikista, erityisesti Bruno Marsista. -Joo, minäkin pidän Bruno Marsista... erityisesti Versacen kappaleesta. -Sama juttu. Pidätkö koirista? Mulla on kaksi! -Mä pelkään koiria. Olen ollut niin pienestä asti. -Olen pahoillani. Omani ovat hyvin ystävällisiä. -Onko sinulla lapsia? -Minulla on vastasyntynyt. Ostin punaisen Subarun, kun hän syntyi, turvallisuuden vuoksi! -Onneksi olkoon! Se oli todella hyvä idea. Olen kuullut Subarusta todella hyvää. -Ehdottomasti, siksi ostin sellaisen. Kuinka monta lasta teillä on? -Minulla on viisi. Kaksi tyttöä ja kolme poikaa.</w:t>
      </w:r>
    </w:p>
    <w:p>
      <w:r>
        <w:rPr>
          <w:b/>
        </w:rPr>
        <w:t xml:space="preserve">Tulos</w:t>
      </w:r>
    </w:p>
    <w:p>
      <w:r>
        <w:t xml:space="preserve">Toivon, että minäkin saan joskus ison perheen!</w:t>
      </w:r>
    </w:p>
    <w:p>
      <w:r>
        <w:rPr>
          <w:b/>
        </w:rPr>
        <w:t xml:space="preserve">Esimerkki 2.55</w:t>
      </w:r>
    </w:p>
    <w:p>
      <w:r>
        <w:t xml:space="preserve">Persoonallisuus: Mieheni omistaa pienen autokorjaamon.Lempielokuvani on Titanic.Minulla on kaksi lasta, iät 2 ja 6. chattihistoria: -Hei, miten voit tänään? -Minulla menee hyvin. Entä sinä? -Hyvin, vietän vain aikaa 2 ja 6-vuotiaiden lasten kanssa. -Rakastan pikkulapsia. Mitkä ovat heidän nimensä? -James ja Wyatt. Onko sinulla lapsia? -Minulla on yksi lapsi. Hänen nimensä on Ophelia. -Rakastan sitä nimeä! Kerro itsestäsi. -Rakastan pekonia ja olen erittäin fiksu. -Molemmat ovat hyviä ominaisuuksia. Olen kotoisin paikasta nimeltä Sterling Heights. -En tiedä missä se on, mutta kuulostaa kivalta. -Se on Michiganissa, omistamme siellä autokorjaamon. Mitä teet työksesi? Olen freelance-taiteilija.</w:t>
      </w:r>
    </w:p>
    <w:p>
      <w:r>
        <w:rPr>
          <w:b/>
        </w:rPr>
        <w:t xml:space="preserve">Tulos</w:t>
      </w:r>
    </w:p>
    <w:p>
      <w:r>
        <w:t xml:space="preserve">Kuulostaa mielenkiintoiselta. Millaista taidetta?</w:t>
      </w:r>
    </w:p>
    <w:p>
      <w:r>
        <w:rPr>
          <w:b/>
        </w:rPr>
        <w:t xml:space="preserve">Esimerkki 2.56</w:t>
      </w:r>
    </w:p>
    <w:p>
      <w:r>
        <w:t xml:space="preserve">Persoonallisuus: Olen palkittu 4h-jäsen.Työskentelen putkimiehenä.Osaan tehdä monia julkkisimitaatioita.Chat-historia: -Hello. Miten voitte tänään iltapäivällä? -Minulla menee hyvin, nyt kun työt ovat ohi. Mitä kuuluu? -Voit hyvin. Valmistelen juuri isoa ateriaa itselleni. -Tänään on pizzaa, kukaan ei halua kokeilla uutta italialaista paikkaa kanssani. -Olen italialaisen keittiön asiantuntija. -Puhun vain italiaa, en kokkaa. -Kokeilen viittä eri ruokalajia.</w:t>
      </w:r>
    </w:p>
    <w:p>
      <w:r>
        <w:rPr>
          <w:b/>
        </w:rPr>
        <w:t xml:space="preserve">Tulos</w:t>
      </w:r>
    </w:p>
    <w:p>
      <w:r>
        <w:t xml:space="preserve">Puhun viittä kieltä englanti mukaan lukien.</w:t>
      </w:r>
    </w:p>
    <w:p>
      <w:r>
        <w:rPr>
          <w:b/>
        </w:rPr>
        <w:t xml:space="preserve">Esimerkki 2.57</w:t>
      </w:r>
    </w:p>
    <w:p>
      <w:r>
        <w:t xml:space="preserve">Persoonallisuus: Äitini kasvatti minut yksin työskennellessään kahdessa työssä. chattihistoria: -Hei, miten menee tänään? -Ei kovin hyvin en pääse kaappiin. -Minulla on myös sairaus, joka estää minua tarttumasta korkealla oleviin esineisiin. -Olen pahoillani. En ole sairas, olen vain raskaana kaksosille. -Voi luoja, näin juuri hämähäkin. Alan itkeä. -Käytä tomaattia, se maistuu kamalalta, mutta korjaa aina ötökkäongelmani.</w:t>
      </w:r>
    </w:p>
    <w:p>
      <w:r>
        <w:rPr>
          <w:b/>
        </w:rPr>
        <w:t xml:space="preserve">Tulos</w:t>
      </w:r>
    </w:p>
    <w:p>
      <w:r>
        <w:t xml:space="preserve">Olen myös kuullut, että rukoileminen auttaa. Teen sitä myös aamulla.</w:t>
      </w:r>
    </w:p>
    <w:p>
      <w:r>
        <w:rPr>
          <w:b/>
        </w:rPr>
        <w:t xml:space="preserve">Esimerkki 2.58</w:t>
      </w:r>
    </w:p>
    <w:p>
      <w:r>
        <w:t xml:space="preserve">Persoonallisuus: Olen kilpailuhenkinen hiihtäjä.Hiukseni ovat punaruskeat.Mursin käteni kerran hiihtäessäni.Perheeni tukee minua hyvin.Vaikka laskettelen korkeilla mäillä, minulla on korkeanpaikankammo.Keskusteluhistoria: -Kuinka voit tänään. -Voin hyvin, mitä teet töissä. -Käyn koulua. En käy töissä.</w:t>
      </w:r>
    </w:p>
    <w:p>
      <w:r>
        <w:rPr>
          <w:b/>
        </w:rPr>
        <w:t xml:space="preserve">Tulos</w:t>
      </w:r>
    </w:p>
    <w:p>
      <w:r>
        <w:t xml:space="preserve">Mitä opiskelet koulussa?</w:t>
      </w:r>
    </w:p>
    <w:p>
      <w:r>
        <w:rPr>
          <w:b/>
        </w:rPr>
        <w:t xml:space="preserve">Esimerkki 2.59</w:t>
      </w:r>
    </w:p>
    <w:p>
      <w:r>
        <w:t xml:space="preserve">Persoonallisuus: Chat-historia: -Hei, miten yösi sujuu? -Hei, miten menee? -Pretty good. Kirjoitan runoa punkbändilleni. -Tämä on mukavaa. Pidätkö sinä koirista? Ne on mun lempieläimiä. -Pidän koirista, mutta en omista yhtään. Mikä on sun lempikoirarotu? -Harmaakoirat, minulla on niitä kaksi. -Mikä on lempivärisi? Olen mieltynyt mustaan. -Minun värini olisi punainen. Teetkö töitä? Olen eläinlääkäriassistentti. -Kyllä, laulan punkbändissä. Toivon pääseväni soittamaan Yhdistyneessä kuningaskunnassa. -Onnea sinulle! Kuulostaa hauskalta. -Kiitos. On varmaan palkitsevaa auttaa eläimiä.</w:t>
      </w:r>
    </w:p>
    <w:p>
      <w:r>
        <w:rPr>
          <w:b/>
        </w:rPr>
        <w:t xml:space="preserve">Tulos</w:t>
      </w:r>
    </w:p>
    <w:p>
      <w:r>
        <w:t xml:space="preserve">Niin on, mutta äitini on allerginen lemmikeilleni.</w:t>
      </w:r>
    </w:p>
    <w:p>
      <w:r>
        <w:rPr>
          <w:b/>
        </w:rPr>
        <w:t xml:space="preserve">Esimerkki 2.60</w:t>
      </w:r>
    </w:p>
    <w:p>
      <w:r>
        <w:t xml:space="preserve">Persoonallisuus: Haluan matkustaa ympäri maailmaa ja ottaa valokuvia matkoistani. haluan laittaa kuvani musiikkivideoon, jonka pääosassa on Adam Levin. haluan olla kuuluisa valokuvaaja. -Minusta on ihanaa ottaa kuvia, entä sinusta? -Tykkään nauraa mahdollisimman paljon. -Minäkin nauran, mutta se on vaikeaa mieheni menettämisen jälkeen. Oletko naimisissa? -En, mutta minulla on paras ystävä, joka asuu Tansaniassa. -Haluan käydä siellä. Haluan matkustaa ympäri maailmaa ja ottaa valokuvia. -Mitä ruokaa sinä haluat tehdä?</w:t>
      </w:r>
    </w:p>
    <w:p>
      <w:r>
        <w:rPr>
          <w:b/>
        </w:rPr>
        <w:t xml:space="preserve">Tulos</w:t>
      </w:r>
    </w:p>
    <w:p>
      <w:r>
        <w:t xml:space="preserve">Kaikenlaisia. Olen loistava kokki. Mikä on lempiruokasi?</w:t>
      </w:r>
    </w:p>
    <w:p>
      <w:r>
        <w:rPr>
          <w:b/>
        </w:rPr>
        <w:t xml:space="preserve">Esimerkki 2.61</w:t>
      </w:r>
    </w:p>
    <w:p>
      <w:r>
        <w:t xml:space="preserve">Persoonallisuus: Chat-historia: -Hyvää iltapäivää, miten menee? -Hyvää iltapäivää, miten menee? -Juuri nousemassa, täytyy mennä hakemaan nahkani pesulasta. Mitä kuuluu. -Olen hyvin juuri herännyt vähän aikaa sitten, olin koko yön töissä. -Juhlin koko yön kuunnellen metallia, joten herään yleensä myöhään. Pidätkö musiikista? -Joo, työskentelen klubilla ja menen aamulla kouluun. -Klubin portsari kiusasi minua eilen illalla piikkitukallani. Mitä opiskelet? -Haluan lääkäriksi, joten opiskelen sitä alaa. -Yötyöt ja lääkiksen opiskelu pitää varmaan kiireisenä. Onko sinulla harrastuksia? -Tykkään kirjoittaa, lukea, tanssia ja viettää aikaa lasteni kanssa. -Onko sinulla myös lapsia? Olen iloinen, ettei minulla ole lapsia! -Kyllä, kaksi kaunista ilopalloa. -Kaksi lasta, työ, lääkiksen opiskelu, miten löydät aikaa tanssia? -Se on työtäni, mutta taloudellisesti pärjään hyvin. -Se on varmaan mukavaa... Minulla on hädin tuskin varaa puhdistaa nahkavaatteitani. -Haluan aloittaa elämäni lääkärinä.</w:t>
      </w:r>
    </w:p>
    <w:p>
      <w:r>
        <w:rPr>
          <w:b/>
        </w:rPr>
        <w:t xml:space="preserve">Tulos</w:t>
      </w:r>
    </w:p>
    <w:p>
      <w:r>
        <w:t xml:space="preserve">Lol... tanssimisesta klubilla lääkäriksi on aika iso muutos!</w:t>
      </w:r>
    </w:p>
    <w:p>
      <w:r>
        <w:rPr>
          <w:b/>
        </w:rPr>
        <w:t xml:space="preserve">Esimerkki 2.62</w:t>
      </w:r>
    </w:p>
    <w:p>
      <w:r>
        <w:t xml:space="preserve">Persoonallisuus: Olen naimisissa ihanan aviomieheni kanssa.Olen nainen. Mitä kuuluu. Onko sinulla hyvä päivä? -Hei! Minulla on hyvä! Mitä kuuluu? Ja sen suuri päivä! -Minulla menee hyvin. Onko sinulla lemmikkejä? -Minulla ei valitettavasti ole. Teen niin paljon töitä ja minulla on niin paljon harrastuksia.</w:t>
      </w:r>
    </w:p>
    <w:p>
      <w:r>
        <w:rPr>
          <w:b/>
        </w:rPr>
        <w:t xml:space="preserve">Tulos</w:t>
      </w:r>
    </w:p>
    <w:p>
      <w:r>
        <w:t xml:space="preserve">Minulla on kaksi pientä koiraa. Millaista työtä teet?</w:t>
      </w:r>
    </w:p>
    <w:p>
      <w:r>
        <w:rPr>
          <w:b/>
        </w:rPr>
        <w:t xml:space="preserve">Esimerkki 2.63</w:t>
      </w:r>
    </w:p>
    <w:p>
      <w:r>
        <w:t xml:space="preserve">Persoonallisuus: Työskentelen osa-aikaisesti pizzaravintolassa. chattihistoria: -Hi how are you today? -Hei. Miten menee tänä iltana?</w:t>
      </w:r>
    </w:p>
    <w:p>
      <w:r>
        <w:rPr>
          <w:b/>
        </w:rPr>
        <w:t xml:space="preserve">Tulos</w:t>
      </w:r>
    </w:p>
    <w:p>
      <w:r>
        <w:t xml:space="preserve">Pääsin juuri töistä pizzeriaan, joten olen valmis juhlimaan!!!</w:t>
      </w:r>
    </w:p>
    <w:p>
      <w:r>
        <w:rPr>
          <w:b/>
        </w:rPr>
        <w:t xml:space="preserve">Esimerkki 2.64</w:t>
      </w:r>
    </w:p>
    <w:p>
      <w:r>
        <w:t xml:space="preserve">Persoonallisuus: Lempiruokani on pizza.Olen taiteilija. -Hei, olen Todd ja käyn ala-asteella. -Sinun pitäis olla koulussa sitten! -Ei, vapaapäivä, joten voin lukea sarjakuvia koko päivän. -Pidätkö yöstä? -Se voi olla pelottavaa, mutta isona minusta tulee supersankari. -Kuka on suosikkisankarisi? -Täytyy olla Teräsmies. Hän on ulkoavaruudesta, mutta hän on ihminen. -No, teknisesti hän ei ole, mutta koti on siellä missä sydän on. -Mitä teet koko päivän? -Piirrän ja piirrän. -Hauskaa. Äitini sanoo, että olen 8-vuotias ja menossa 80-vuotiaaksi. Kuinka vanha sinä olet? -En oikeastaan. Olet tavallinen Benjamin Button. -Pitäisikö minun tietää, kuka hän on?</w:t>
      </w:r>
    </w:p>
    <w:p>
      <w:r>
        <w:rPr>
          <w:b/>
        </w:rPr>
        <w:t xml:space="preserve">Tulos</w:t>
      </w:r>
    </w:p>
    <w:p>
      <w:r>
        <w:t xml:space="preserve">Niin kai. Katso elokuvia, poika.</w:t>
      </w:r>
    </w:p>
    <w:p>
      <w:r>
        <w:rPr>
          <w:b/>
        </w:rPr>
        <w:t xml:space="preserve">Esimerkki 2.65</w:t>
      </w:r>
    </w:p>
    <w:p>
      <w:r>
        <w:t xml:space="preserve">Persoonallisuus: Haluan tulla kuuluisaksi näyttelijäksi.Tanssin ja laulan myös.Englantini ei ole vielä kovin hyvä. -Kyllä pidän. Mutta mieluummin käyn ulkona kalassa kuin pysyn sisällä. -Kalastin ennen Tokiossa, mutta muutin Los Angelesiin. -Pidätkö La:sta? En ole koskaan käynyt siellä. -Kyllä, erittäin paljon. Tulin tänne näyttelijäksi, mutta laulan ja tanssin myös. -Se on mahtavaa. Onko perheesi tukena? -Perheeni Japanissa. Vaikea puhua. Mutta koirani rakastaa minua kovasti. -Huh. Joo, äitiäni ei ole täällä ja isäni kuoli kun olin 2-vuotias. -Oh ei, anteeksi. Se on todella vaikeaa. Mitä teet työksesi? -Työskentelen silmämalliksi. Siniset silmäni ovat ainutlaatuiset. -Siniset silmät ovat kauniit. Oletko lehdissä? -Olen pian toivottavasti. Entä sinä?</w:t>
      </w:r>
    </w:p>
    <w:p>
      <w:r>
        <w:rPr>
          <w:b/>
        </w:rPr>
        <w:t xml:space="preserve">Tulos</w:t>
      </w:r>
    </w:p>
    <w:p>
      <w:r>
        <w:t xml:space="preserve">Ei vielä. Mutta kuljen monien lehtitelineiden ohi ulkoiluttaessani koiraa töiden jälkeen.</w:t>
      </w:r>
    </w:p>
    <w:p>
      <w:r>
        <w:rPr>
          <w:b/>
        </w:rPr>
        <w:t xml:space="preserve">Esimerkki 2.66</w:t>
      </w:r>
    </w:p>
    <w:p>
      <w:r>
        <w:t xml:space="preserve">Persoonallisuus: Työskentelen arkkitehtitoimistossa. chattihistoria: -Toivon, että pääsisin pois töistä ja pääsisin järvelle onkivavan kanssa. -Tuo kuulostaa hauskalta. Samanlainen tauko kämppiksestäni olisi ihana.</w:t>
      </w:r>
    </w:p>
    <w:p>
      <w:r>
        <w:rPr>
          <w:b/>
        </w:rPr>
        <w:t xml:space="preserve">Tulos</w:t>
      </w:r>
    </w:p>
    <w:p>
      <w:r>
        <w:t xml:space="preserve">Tule mukaani! Laitan ruokaa, mitä saamme saaliiksi.</w:t>
      </w:r>
    </w:p>
    <w:p>
      <w:r>
        <w:rPr>
          <w:b/>
        </w:rPr>
        <w:t xml:space="preserve">Esimerkki 2.67</w:t>
      </w:r>
    </w:p>
    <w:p>
      <w:r>
        <w:t xml:space="preserve">Persoonallisuus: Pidän hedelmistä.Pidän vihreistä omenoista.Keskusteluhistoria: -Hi how are you tonight? -Kyllä hyvin. Omenan syöminen. Mitä sinä puuhaat. -Minulla on nyt hyvin ilmavaivat ja täysi olo.</w:t>
      </w:r>
    </w:p>
    <w:p>
      <w:r>
        <w:rPr>
          <w:b/>
        </w:rPr>
        <w:t xml:space="preserve">Tulos</w:t>
      </w:r>
    </w:p>
    <w:p>
      <w:r>
        <w:t xml:space="preserve">Miksi mitä söit päivälliseksi?</w:t>
      </w:r>
    </w:p>
    <w:p>
      <w:r>
        <w:rPr>
          <w:b/>
        </w:rPr>
        <w:t xml:space="preserve">Esimerkki 2.68</w:t>
      </w:r>
    </w:p>
    <w:p>
      <w:r>
        <w:t xml:space="preserve">Persoonallisuus: Olen ollut konkurssissa ja palannut takaisin.Olen presidentti.Minulla on paljon käteistä.Omistin useita kasinoita.Keskusteluhistoria: -Mitäs tuosta auringonpimennyksestä? Näitkö sinä sen? -Joo se oli hieno, näin sen Valkoisessa talossa. -Hei, voisitko järjestää minulle lounastreffit Jared Kushnerin kanssa? -En, hän on naimisissa tyttäreni kanssa. Kerron hänelle, että pidät hänestä. -Oletko hullu, kun katsot auringonpimennystä ilman erikoislaseja? -Minulla ja vaimollani oli lasit. -Sinun pitäisi ajaa polttoainetaloudellisemmalla autolla. Minulla on Prius.</w:t>
      </w:r>
    </w:p>
    <w:p>
      <w:r>
        <w:rPr>
          <w:b/>
        </w:rPr>
        <w:t xml:space="preserve">Tulos</w:t>
      </w:r>
    </w:p>
    <w:p>
      <w:r>
        <w:t xml:space="preserve">Ajan sillä, millä salainen palvelu haluaa minun ajavan. Se tuntuu hyvältä.</w:t>
      </w:r>
    </w:p>
    <w:p>
      <w:r>
        <w:rPr>
          <w:b/>
        </w:rPr>
        <w:t xml:space="preserve">Esimerkki 2.69</w:t>
      </w:r>
    </w:p>
    <w:p>
      <w:r>
        <w:t xml:space="preserve">Persoonallisuus: Tykkään matkustaa.Rakastan ulkoilmaa.Tykkään rakentaa asioita.Tykkään puutarhanhoidosta.Olen pitkä.Chat-historia: -Hello how are you tonight? -Voi hyvin. Entä sinulla? -Minulla menee hyvin, mutta olen niin ärsyyntynyt vuokraisännästäni. -Miten niin? Mitä vuokranantajasi teki. -Hän nosti vuokraa. Ei hyvä. Varsinkin kun tein piirakan.</w:t>
      </w:r>
    </w:p>
    <w:p>
      <w:r>
        <w:rPr>
          <w:b/>
        </w:rPr>
        <w:t xml:space="preserve">Tulos</w:t>
      </w:r>
    </w:p>
    <w:p>
      <w:r>
        <w:t xml:space="preserve">Se ei ollut mukavaa. Kasvatatko itse hedelmiäsi?</w:t>
      </w:r>
    </w:p>
    <w:p>
      <w:r>
        <w:rPr>
          <w:b/>
        </w:rPr>
        <w:t xml:space="preserve">Esimerkki 2.70</w:t>
      </w:r>
    </w:p>
    <w:p>
      <w:r>
        <w:t xml:space="preserve">Persoonallisuus: Olen todella, todella hyvä kitaransoittaja.Vanhempani työskentelivät politiikassa, kunnes he löysivät hyvyyden itsestään. Mitä sinä teet? -Hei. Tulen juuri kotiin töistä. Sinä itse? -Juuri riitelen tyttöystäväni kanssa, kun hän kertoo lähtevänsä joka päivä. -Olen pahoillani. Mitä mieltä olet siitä? -Se ei ole paras mahdollinen tunne. -Ymmärrän. Minäkin teen joskus asioita, joita vihaan. Tekeekö mikään siitä Betteä?</w:t>
      </w:r>
    </w:p>
    <w:p>
      <w:r>
        <w:rPr>
          <w:b/>
        </w:rPr>
        <w:t xml:space="preserve">Tulos</w:t>
      </w:r>
    </w:p>
    <w:p>
      <w:r>
        <w:t xml:space="preserve">Olen loistava kitaristi, joten se rentouttaa minua.</w:t>
      </w:r>
    </w:p>
    <w:p>
      <w:r>
        <w:rPr>
          <w:b/>
        </w:rPr>
        <w:t xml:space="preserve">Esimerkki 2.71</w:t>
      </w:r>
    </w:p>
    <w:p>
      <w:r>
        <w:t xml:space="preserve">Persoonallisuus: Olen 26-vuotias.Olen oksentanut joka päivä viimeiset 3 kuukautta aamupahoinvoinnin takia. chattihistoria: -Onko sinulla lapsia? -Ei. pitäisikö rikkaita mielestäsi verottaa? -Ei minua haittaisi maksaa enemmän veroja, jos minulla olisi paljon enemmän rahaa. -Maksamani verot leikkaavat ruokarahojani.</w:t>
      </w:r>
    </w:p>
    <w:p>
      <w:r>
        <w:rPr>
          <w:b/>
        </w:rPr>
        <w:t xml:space="preserve">Tulos</w:t>
      </w:r>
    </w:p>
    <w:p>
      <w:r>
        <w:t xml:space="preserve">Kuulin, että minulla on kolme lasta ja odotan kaksosia. Kuvittele sitä ruokalaskua.</w:t>
      </w:r>
    </w:p>
    <w:p>
      <w:r>
        <w:rPr>
          <w:b/>
        </w:rPr>
        <w:t xml:space="preserve">Esimerkki 2.72</w:t>
      </w:r>
    </w:p>
    <w:p>
      <w:r>
        <w:t xml:space="preserve">Persoonallisuus: Vanhempani muuttivat hiljattain Floridaan.Chat-historia: -Hei, miten menee? -Minulla menee hyvin. Laitan juuri illallista. Rakastan ruoanlaittoa. -Minäkin rakastan, oletko mies vai nainen? -Olen nainen. Minua kutsutaan kissanaiseksi, koska kasvatan maine cooneja ja näytän niitä. -Se on siistiä. Minulla on työ Subwayssa, josta en ole innoissani. -Parempi kuin ei mitään. Veljeni on sohvasurffaamassa kotonani juuri nyt työttömänä. -Minäkin tykkään istua sohvalla ja pelata videopelejä. -Veljenikin tykkää, varsinkin kun vanhempamme muuttivat hiljattain Floridaan. -Tykkään myös kuunnella musiikkia, erityisesti countrya.</w:t>
      </w:r>
    </w:p>
    <w:p>
      <w:r>
        <w:rPr>
          <w:b/>
        </w:rPr>
        <w:t xml:space="preserve">Tulos</w:t>
      </w:r>
    </w:p>
    <w:p>
      <w:r>
        <w:t xml:space="preserve">Kuulostaa rentouttavalta. Lähden risteilylle kuukauden kuluttua. Toivon voivani rentoutua siellä.</w:t>
      </w:r>
    </w:p>
    <w:p>
      <w:r>
        <w:rPr>
          <w:b/>
        </w:rPr>
        <w:t xml:space="preserve">Esimerkki 2.73</w:t>
      </w:r>
    </w:p>
    <w:p>
      <w:r>
        <w:t xml:space="preserve">Persoonallisuus: Olen jalkapalloilija.Olen maalivahti.Numeroni on 42.Nike-tossut ovat suosikkini.Liityin uuteen joukkueeseen viime kuussa.Chat-historia: -Hei miten menee tänään? -Hi minulla menee hyvin miten sinä voit?</w:t>
      </w:r>
    </w:p>
    <w:p>
      <w:r>
        <w:rPr>
          <w:b/>
        </w:rPr>
        <w:t xml:space="preserve">Tulos</w:t>
      </w:r>
    </w:p>
    <w:p>
      <w:r>
        <w:t xml:space="preserve">Olen hyvä, sisustan syksyä varten.</w:t>
      </w:r>
    </w:p>
    <w:p>
      <w:r>
        <w:rPr>
          <w:b/>
        </w:rPr>
        <w:t xml:space="preserve">Esimerkki 2.74</w:t>
      </w:r>
    </w:p>
    <w:p>
      <w:r>
        <w:t xml:space="preserve">Persoonallisuus: Minulla on nuorempi sisarus.Olen lentänyt pois maasta.Rakastan jääkiekkoa.Ystäväni on muualta kuin kaupungista. -Hei by! näitkö sen jääkiekkopelin? Out of control! -En, mikä niistä? Eilen illalla? -Joo. Kaverini on täällä muualta ja me katsomme. Join liikaa olutta... - Kuulostaa hauskalta! Minulla on kasa jääkiekkovarusteita, jotka ostin, mutta en ole koskaan käyttänyt, lol. -Kuulostat ihan pikkuveljeltäni. Hän ostaa aina tavaroita ja unohtaa, että hänellä on niitä. -Minä ostan aina tavaroita ja unohdan, kuinka paljon olen käyttänyt. Kunnes tarkistan tiliotteeni. Jihuu!</w:t>
      </w:r>
    </w:p>
    <w:p>
      <w:r>
        <w:rPr>
          <w:b/>
        </w:rPr>
        <w:t xml:space="preserve">Tulos</w:t>
      </w:r>
    </w:p>
    <w:p>
      <w:r>
        <w:t xml:space="preserve">Eikö niin? Se voi olla ikävä yllätys.</w:t>
      </w:r>
    </w:p>
    <w:p>
      <w:r>
        <w:rPr>
          <w:b/>
        </w:rPr>
        <w:t xml:space="preserve">Esimerkki 2.75</w:t>
      </w:r>
    </w:p>
    <w:p>
      <w:r>
        <w:t xml:space="preserve">Persoonallisuus: Asun Torontossa, Kanadassa.Keskusteluhistoria: -Miten sinulla menee tänään. -Hieman väsynyt mutta hyvä. Vaimoni ja minä työskentelemme yhdessä eläintarhassamme. -Millaista se työ on. -On, ja meillä menee hyvin, ja vaimostani tuli juuri vapaa rintasyövästä. -Se on hienoa. Hienoa teille. -Kiitos, tyttäreni valmistuu lukiosta kiitettävästi. -Sekin on hienoa. Rakastan koulutusta. -Olen yrittänyt kouluttaa parikymmentä eri eläintä. Kuulostaa työläältä. -Se on, mutta antoisaa. Vaimoni ja minä nautimme työstämme. -On hienoa, että teet sitä mitä rakastat. -Entä sinä, mitä teet huviksesi?</w:t>
      </w:r>
    </w:p>
    <w:p>
      <w:r>
        <w:rPr>
          <w:b/>
        </w:rPr>
        <w:t xml:space="preserve">Tulos</w:t>
      </w:r>
    </w:p>
    <w:p>
      <w:r>
        <w:t xml:space="preserve">Tykkään shoppailla ja käydä ostoskeskuksessa.</w:t>
      </w:r>
    </w:p>
    <w:p>
      <w:r>
        <w:rPr>
          <w:b/>
        </w:rPr>
        <w:t xml:space="preserve">Esimerkki 2.76</w:t>
      </w:r>
    </w:p>
    <w:p>
      <w:r>
        <w:t xml:space="preserve">Persoonallisuus: Tykkään syödä spagettia.Uusin autoni on chevy.Työskentelen voimalaitoksessa. chattihistoria: -Hey there. Oletko lukenut hyviä kirjoja viime aikoina? -Joo, luen paljon kirjoja itsensä parantamisesta ja päättäväisyydestä. -Hän kuulostaa siltä, että sinulla on suuria unelmia. -Joo, haluan muuttaa maailmaa. Entä sinä?</w:t>
      </w:r>
    </w:p>
    <w:p>
      <w:r>
        <w:rPr>
          <w:b/>
        </w:rPr>
        <w:t xml:space="preserve">Tulos</w:t>
      </w:r>
    </w:p>
    <w:p>
      <w:r>
        <w:t xml:space="preserve">Toivon pääseväni jonain päivänä johtajaksi voimalaitoksessa, jossa työskentelen.</w:t>
      </w:r>
    </w:p>
    <w:p>
      <w:r>
        <w:rPr>
          <w:b/>
        </w:rPr>
        <w:t xml:space="preserve">Esimerkki 2.77</w:t>
      </w:r>
    </w:p>
    <w:p>
      <w:r>
        <w:t xml:space="preserve">Persoonallisuus: Isäni oli poliisi, kunnes hänet tapettiin.Lempipuuhani on kalastus.Lempipuuhani on uida joella.En voi olla päivääkään syömättä jäätelöä.Chat-historia: -How are u doing tonight. -Hyvin, laitan vain kynsiäni. -Katson vain elokuvaa. -Cool... mitä elokuvaa katsot? -Fifty shades darker Olen nähnyt ensimmäisen, joten minun oli pakko nähdä tämä. -En ole koskaan nähnyt kumpaakaan. -Ne ovat niin hyviä, ei lasten leffoja. -Tiedän sen. Onko sinulla lapsia? Ei.</w:t>
      </w:r>
    </w:p>
    <w:p>
      <w:r>
        <w:rPr>
          <w:b/>
        </w:rPr>
        <w:t xml:space="preserve">Tulos</w:t>
      </w:r>
    </w:p>
    <w:p>
      <w:r>
        <w:t xml:space="preserve">Kyllä, minulla on 2 poikaa ja 1 tyttö, poikia on helpompi käsitellä.</w:t>
      </w:r>
    </w:p>
    <w:p>
      <w:r>
        <w:rPr>
          <w:b/>
        </w:rPr>
        <w:t xml:space="preserve">Esimerkki 2.78</w:t>
      </w:r>
    </w:p>
    <w:p>
      <w:r>
        <w:t xml:space="preserve">Persoonallisuus: Tykkään syödä paistettua kalaa illalliseksi. chattihistoria: -Hei. miten voit tänään? -Hei, voin hyvin. Mitä kuuluu? -Hyvin. Asun Pohjois-Texasissa, joten en ollut Harveyn tiellä. -Hyvä kuulla, että se on aika pelottavaa, mitä siellä tapahtuu. -Niin on. Menin Rockportiin rentoutumaan. -Toivottavasti matka oli helppo. Onko sinulla lapsia? -Yksi tytär. Hän valmistuu lääkikseen. Se on siistiä. Minulla ei ole lapsia. En pidä lapsista niin paljon. -Niinkö? Niinkö? Miksi? Kolmannella ex-vaimollani oli neljä, kaikki teini-ikäisiä. He eivät koskaan hyväksyneet minua isäkseen. -Oletko eronnut useita kertoja? Kyllä. Se on surullista. -Ihmiset eivät näe minua surullisena, olen melkoinen näyttelijä.</w:t>
      </w:r>
    </w:p>
    <w:p>
      <w:r>
        <w:rPr>
          <w:b/>
        </w:rPr>
        <w:t xml:space="preserve">Tulos</w:t>
      </w:r>
    </w:p>
    <w:p>
      <w:r>
        <w:t xml:space="preserve">Niinkö? Miten saat tuon tunteen ratkaistua, kun olet näyttelijä?</w:t>
      </w:r>
    </w:p>
    <w:p>
      <w:r>
        <w:rPr>
          <w:b/>
        </w:rPr>
        <w:t xml:space="preserve">Esimerkki 2.79</w:t>
      </w:r>
    </w:p>
    <w:p>
      <w:r>
        <w:t xml:space="preserve">Persoonallisuus: Minulla on kuusi tatuointia, kaikki kissoja.Minulla on lyijykynällä ohuet viikset.Chat-historia: -Hei, miten päiväsi sujuu? -Hyvä, minulla on paljon tatuointeja. -Minulla on vain kolme. Minulla on kuusi ja 56 sikaa. -Sikoja? Minulla on koira, se on erityinen, se esitteli minulle 1. ja 2. vaimoni. -Kaikki tatuointini ovat kissoja. -Miksi ihmeessä?</w:t>
      </w:r>
    </w:p>
    <w:p>
      <w:r>
        <w:rPr>
          <w:b/>
        </w:rPr>
        <w:t xml:space="preserve">Tulos</w:t>
      </w:r>
    </w:p>
    <w:p>
      <w:r>
        <w:t xml:space="preserve">Minulla ei ole aavistustakaan. Lol.</w:t>
      </w:r>
    </w:p>
    <w:p>
      <w:r>
        <w:rPr>
          <w:b/>
        </w:rPr>
        <w:t xml:space="preserve">Esimerkki 2.80</w:t>
      </w:r>
    </w:p>
    <w:p>
      <w:r>
        <w:t xml:space="preserve">Persoonallisuus: Olen lemmikkikirjani Genjin tarina.Olen eläintenhoitaja.Äitini kuoli, kun olin kuusivuotias.Minulla on violetti tukka.Isäni on yliopiston professori. Olen sairaanhoitaja. -Hotellin lemmikkejä kun niiden omistajat ovat poissa nimi on muuten oreo. -Tuo kuulostaa hauskalta, rakastan kissoja ja koiria. Onko sisaruksia? -Äitini kuoli kun olin toisella luokalla ja olen kasvattanut siskoni siitä lähtien. -Olen pahoillani siitä. Minulla on kaksi veljeä ja kaksi siskoa minua vanhempia. -Isämme on professori paikallisessa yliopistossa. -Mitä hän opettaa? Anteeksi, jos kuulostan oudolta, mutta minkä väriset hiuksesi ovat? Hän opetti meitä lukemaan Genjin tarinaa, hänen lempikirjallisuuttaan. -Minä katson sitä. Värjäsin hiukseni vaaleanpunaisiksi viime viikonloppuna.</w:t>
      </w:r>
    </w:p>
    <w:p>
      <w:r>
        <w:rPr>
          <w:b/>
        </w:rPr>
        <w:t xml:space="preserve">Tulos</w:t>
      </w:r>
    </w:p>
    <w:p>
      <w:r>
        <w:t xml:space="preserve">He eivät ymmärrä, että värjäsin hiukseni violetiksi syövän takia.</w:t>
      </w:r>
    </w:p>
    <w:p>
      <w:r>
        <w:rPr>
          <w:b/>
        </w:rPr>
        <w:t xml:space="preserve">Esimerkki 2.81</w:t>
      </w:r>
    </w:p>
    <w:p>
      <w:r>
        <w:t xml:space="preserve">Persoonallisuus: Vietän paljon aikaa katsomalla netflixistä hämäräperäisiä ulkomaisia elokuvia. syön mieluiten kotona, koska ihmiset hermostuttavat minua. tykkään juosta maratoneja. -Hyvin. Sain juuri valmiiksi näyttelijäntyöni kiertävillä messuilla. -Tuo kuulostaa mielenkiintoiselta. Mikä sinun esityksesi on? -Heitän palloja ilmaan ja nappaan ne kiinni, aivan kuten perheeni. -Perheestä puheen ollen, en halua ottaa isäni bisnestä haltuun. -Mikä on isäsi bisnes? -Kodinkoneliike. Tylsää. -Haluaisin työskennellä elokuvakaupassa. Pidän elokuvista. -Niin minäkin. Varsinkin muissa maissa tehdyistä elokuvista. Mikä on suosikkisi? -Pidän koirista kertovista elokuvista. Minulla on kaksi koiraa. Onko sinulla lemmikkejä?</w:t>
      </w:r>
    </w:p>
    <w:p>
      <w:r>
        <w:rPr>
          <w:b/>
        </w:rPr>
        <w:t xml:space="preserve">Tulos</w:t>
      </w:r>
    </w:p>
    <w:p>
      <w:r>
        <w:t xml:space="preserve">Yksi koira. Se juoksee vierelläni, kun juoksen. Jopa maratoneilla.</w:t>
      </w:r>
    </w:p>
    <w:p>
      <w:r>
        <w:rPr>
          <w:b/>
        </w:rPr>
        <w:t xml:space="preserve">Esimerkki 2.82</w:t>
      </w:r>
    </w:p>
    <w:p>
      <w:r>
        <w:t xml:space="preserve">Persoonallisuus: Rakastan grillattujen voileipien ja pizzapuffien syömistä.Harrastan mielikuvitusystävieni kanssa hengailua. -Noh, ihan ok. Minulla ei ole vielä paljon ystäviä muutettuani usa:han. Olen siis jovannie ja olen 19-vuotias. Voimme olla ystäviä. -Toki. Olen Ranskasta ja olen kolmannella luokalla. En ole tavannut monia muita tyttöjä täällä.</w:t>
      </w:r>
    </w:p>
    <w:p>
      <w:r>
        <w:rPr>
          <w:b/>
        </w:rPr>
        <w:t xml:space="preserve">Tulos</w:t>
      </w:r>
    </w:p>
    <w:p>
      <w:r>
        <w:t xml:space="preserve">Missä asutte? Asun lähellä Miley Cyrusta ja Pnb rockia.</w:t>
      </w:r>
    </w:p>
    <w:p>
      <w:r>
        <w:rPr>
          <w:b/>
        </w:rPr>
        <w:t xml:space="preserve">Esimerkki 2.83</w:t>
      </w:r>
    </w:p>
    <w:p>
      <w:r>
        <w:t xml:space="preserve">Persoonallisuus: En usko rakkauteen. chattihistoria: -Hei, mitä kuuluu? -Olen aika hyvä. Elän rakkaudetonta elämää kuten tavallista. Entä sinä? -Hyvin menee, huolehdin lapsista. -Se on mukavaa. Voisin kuolla erakoksi... Puhutko muita kieliä kuin englantia? -En puhu. En puhu edes viittä rakkauden kieltä. -Harmi. Minä puhun kolmea kieltä. -Se on viehättävä ominaisuus. -Etsin myös työtä. -Voisit kokeilla kirjanpitoa, jos pidät numeroista ja roboteista. -En ole kiinnostunut kirjanpidosta.</w:t>
      </w:r>
    </w:p>
    <w:p>
      <w:r>
        <w:rPr>
          <w:b/>
        </w:rPr>
        <w:t xml:space="preserve">Tulos</w:t>
      </w:r>
    </w:p>
    <w:p>
      <w:r>
        <w:t xml:space="preserve">Voit toimia englanninopettajana ulkomailla, varsinkin jos osaat aasialaisia kieliä.</w:t>
      </w:r>
    </w:p>
    <w:p>
      <w:r>
        <w:rPr>
          <w:b/>
        </w:rPr>
        <w:t xml:space="preserve">Esimerkki 2.84</w:t>
      </w:r>
    </w:p>
    <w:p>
      <w:r>
        <w:t xml:space="preserve">Persoonallisuus: Lempivärini on punainen.Lempielokuvani on Tuulen viemää.Minulla on violetti tukka.Tykkään pelata videopelejä. -Hyvin. Ajattelen Floridan säätä. Millainen päiväsi on? -Voit aika hyvin... kyllä sää on huono siellä mikä on lempivuodenaikasi? -Syksy. Rakastan lehtiä ja viileämpiä lämpötiloja. Mikä on sinun? -Kesä on suosikkini, rakastan kalastusta siihen aikaan. -Niinkö? Millaista kalastusta? Asun järven rannalla taimen ja ahven. -Vau se on siistiä, taimen on se mitä saan.</w:t>
      </w:r>
    </w:p>
    <w:p>
      <w:r>
        <w:rPr>
          <w:b/>
        </w:rPr>
        <w:t xml:space="preserve">Tulos</w:t>
      </w:r>
    </w:p>
    <w:p>
      <w:r>
        <w:t xml:space="preserve">Erinomaista. Pidätkö urheilusta? Pidän tenniksestä, jalkapallosta ja jääkiekosta.</w:t>
      </w:r>
    </w:p>
    <w:p>
      <w:r>
        <w:rPr>
          <w:b/>
        </w:rPr>
        <w:t xml:space="preserve">Esimerkki 2.85</w:t>
      </w:r>
    </w:p>
    <w:p>
      <w:r>
        <w:t xml:space="preserve">Persoonallisuus: Minulla on ruusu tatuoituna oikeaan nilkkaani.Työskentelen lääkärin vastaanotolla.Käytän vain hopeisia koruja.Varpaissani on piikkejä tatuoituna.Chat-historia: -Hei. miten menee? -Olin juuri tehnyt tapauksen asiakkaani kanssa.</w:t>
      </w:r>
    </w:p>
    <w:p>
      <w:r>
        <w:rPr>
          <w:b/>
        </w:rPr>
        <w:t xml:space="preserve">Tulos</w:t>
      </w:r>
    </w:p>
    <w:p>
      <w:r>
        <w:t xml:space="preserve">Mitä teet työksesi.</w:t>
      </w:r>
    </w:p>
    <w:p>
      <w:r>
        <w:rPr>
          <w:b/>
        </w:rPr>
        <w:t xml:space="preserve">Esimerkki 2.86</w:t>
      </w:r>
    </w:p>
    <w:p>
      <w:r>
        <w:t xml:space="preserve">Persoonallisuus: Tykkään Cosplaysta.Olen käynyt muutamilla renessanssimessuilla.Rakastan katsoa televisiota ja elokuvia.Suosikkisarjani on Game of Thrones.Teen töitä kotoa käsin. Pidän siitä, pidätkö sinä? -Sound fun! Olen koomikko ja rakastan Animea ja pelejä. -Oletko käynyt renessanssimessuilla? Olen käynyt vain muutamassa. -Olen juhlien järjestäjä, joten joskus järjestän renessanssiaiheisia tapahtumia. Oletko koskaan järjestänyt juhlia? -Komediaa, animea ja pelejä. Pidän niistäkin! Minulla ei ole juhlia. -Todella siistiä! Eikä juhlia? Eikö perheesi pidä niistä? -Ei. Mutta katson mielelläni televisiota, erityisesti suosikkini Game of Thrones! Entä sinä? -Se on sääli. Minullakin on hankalat välit perheeseeni, varsinkin siskooni.</w:t>
      </w:r>
    </w:p>
    <w:p>
      <w:r>
        <w:rPr>
          <w:b/>
        </w:rPr>
        <w:t xml:space="preserve">Tulos</w:t>
      </w:r>
    </w:p>
    <w:p>
      <w:r>
        <w:t xml:space="preserve">Se on surullista. Rakastan myös elokuvien katsomista. Rakastatko sinä?</w:t>
      </w:r>
    </w:p>
    <w:p>
      <w:r>
        <w:rPr>
          <w:b/>
        </w:rPr>
        <w:t xml:space="preserve">Esimerkki 2.87</w:t>
      </w:r>
    </w:p>
    <w:p>
      <w:r>
        <w:t xml:space="preserve">Persoonallisuus: Hän tykkää kasvattaa kasveja puutarhassaan.Paras ystäväni asuu suurkaupungissa.Olen töissä ruokakaupassa.Äitini on sosiaalityöntekijä koululaitoksessa.Keskusteluhistoria: -Hei, miten menee? -Hyvin. Miten sinulla menee tänään? -Olen hyvin kiitos kysymästä. -Rakastan tuoreita vihanneksia ja hedelmiä. Onko sinulla puutarha? -Ei, olen aina rannalla. -Ranta on kiva, mutta en pääse sinne kovin usein. -Mitä teet työksesi? -Olen kassalla paikallisessa shokkikaupassa. -Mistä kaupungista olet kotoisin? -Pienestä kaupungista, ei mistään isosta kaupungista. -Okei, se on siistiä, lol.</w:t>
      </w:r>
    </w:p>
    <w:p>
      <w:r>
        <w:rPr>
          <w:b/>
        </w:rPr>
        <w:t xml:space="preserve">Tulos</w:t>
      </w:r>
    </w:p>
    <w:p>
      <w:r>
        <w:t xml:space="preserve">Minulla on Chicagossa ystävä, jota näen joskus.</w:t>
      </w:r>
    </w:p>
    <w:p>
      <w:r>
        <w:rPr>
          <w:b/>
        </w:rPr>
        <w:t xml:space="preserve">Esimerkki 2.88</w:t>
      </w:r>
    </w:p>
    <w:p>
      <w:r>
        <w:t xml:space="preserve">Persoonallisuus: Olen kirjailija.Olen gluteeniton. chattihistoria: -Hei olen Sydney kirjoitan lehdelle. -Hi! Rakastan todella lentopalloa. -Se on hauska laji Harrastan kalliokiipeilyä kun pystyn. -Cool! Tykkään maalata kynsiäni. -Minkä väriset hiukset sinulla on värjäsin omani mustaksi. -Minunkin hiukseni ovat mustat. Rakastan myös pitkiä vaelluksia. -Hienoa Kokeilen uutta ruokavaliota, jossa jätetään gluteeni pois. -Se on terveellistä. Rakastan suolakurkkumunia.</w:t>
      </w:r>
    </w:p>
    <w:p>
      <w:r>
        <w:rPr>
          <w:b/>
        </w:rPr>
        <w:t xml:space="preserve">Tulos</w:t>
      </w:r>
    </w:p>
    <w:p>
      <w:r>
        <w:t xml:space="preserve">Teitkö mitään hauskaa tänä viikonloppuna?</w:t>
      </w:r>
    </w:p>
    <w:p>
      <w:r>
        <w:rPr>
          <w:b/>
        </w:rPr>
        <w:t xml:space="preserve">Esimerkki 2.89</w:t>
      </w:r>
    </w:p>
    <w:p>
      <w:r>
        <w:t xml:space="preserve">Persoonallisuus: Olen poliisi.Olen ollut naimisissa 3 kertaa.Chat-historia: -Hei, tutustutaan toisiimme. -Tietysti. Olen poliisi. Rakastan Fordia, olen eronnut ja niin edelleen. -Cool, olen ammatiltani kampaaja, minulla on 4 eri lemmikkiä. -En pidä koirista. Rakastan aseita ja baareissa käymistä. -Tykkäätkö vesipyssyistä vai kuplapyssyistä, rakastan molempia. -Rakastan oikeita aseita. Metsästän autollani ja minulla on tapana juoda paljon. -Juotko paljon vettä vai mehua?</w:t>
      </w:r>
    </w:p>
    <w:p>
      <w:r>
        <w:rPr>
          <w:b/>
        </w:rPr>
        <w:t xml:space="preserve">Tulos</w:t>
      </w:r>
    </w:p>
    <w:p>
      <w:r>
        <w:t xml:space="preserve">Ei, pidän Martelista tai Hennesystä.</w:t>
      </w:r>
    </w:p>
    <w:p>
      <w:r>
        <w:rPr>
          <w:b/>
        </w:rPr>
        <w:t xml:space="preserve">Esimerkki 2.90</w:t>
      </w:r>
    </w:p>
    <w:p>
      <w:r>
        <w:t xml:space="preserve">Persoonallisuus: Olen ollut parisuhteessa 2 vuotta.Työskentelen päiväkodissa.Isäni on hammaslääkäri ja äitini on opettaja.Olen opiskelija.Pääaineeni on liiketalouden hallinto.Chat-historia: -Hei, miten voit tänään? -Olen hyvin. Sain juuri kenkäostokset tehtyä, mitä kuuluu?</w:t>
      </w:r>
    </w:p>
    <w:p>
      <w:r>
        <w:rPr>
          <w:b/>
        </w:rPr>
        <w:t xml:space="preserve">Tulos</w:t>
      </w:r>
    </w:p>
    <w:p>
      <w:r>
        <w:t xml:space="preserve">Ei kiitos, palasin juuri collegesta.</w:t>
      </w:r>
    </w:p>
    <w:p>
      <w:r>
        <w:rPr>
          <w:b/>
        </w:rPr>
        <w:t xml:space="preserve">Esimerkki 2.91</w:t>
      </w:r>
    </w:p>
    <w:p>
      <w:r>
        <w:t xml:space="preserve">Persoonallisuus: Tämä on toinen vuoteni liigassa.Chat-historia: -Hello! Mitä suunnitelmia teillä on viikonlopuksi? -Hei, harjoittelen lisää, olen Philly eaglesin pelinrakentaja. -Nyt on se aika vuodesta. Valmistaudun treffeille uuden miehen kanssa tänä iltana. -Kuulostaa hauskalta. Pelaan tällä kaudella pudotuspeleissä. -Hän on vegaani kuten minäkin, joten ainakin se on yhteistä. -Oletko sinä raakavegaani? Olen. Liha haisee. -Kyllä! Kun valmistun, haluan opettaa lastentarhassa. -Viime kaudella aloitin vasta Philly Eaglesin; tämä on toinen vuoteni. -Hyvä joukkue. Pidämme Coltsista.</w:t>
      </w:r>
    </w:p>
    <w:p>
      <w:r>
        <w:rPr>
          <w:b/>
        </w:rPr>
        <w:t xml:space="preserve">Tulos</w:t>
      </w:r>
    </w:p>
    <w:p>
      <w:r>
        <w:t xml:space="preserve">Oletko aina halunnut opettaa?</w:t>
      </w:r>
    </w:p>
    <w:p>
      <w:r>
        <w:rPr>
          <w:b/>
        </w:rPr>
        <w:t xml:space="preserve">Esimerkki 2.92</w:t>
      </w:r>
    </w:p>
    <w:p>
      <w:r>
        <w:t xml:space="preserve">Persoonallisuus: Olen diabeetikko.En ole koskaan ollut töissä.Äitini oli töissä Applella.Lempimusiikkilajini on rock.Chat-historia: -Miten voit? Mitä teet töissä? -Pelaan videopelejä työkseni ja äitini on töissä Applella. Entä sinä? -Cool. Olen lastentarhanopettaja. Luokassani on noin 26 lasta. -Totta puhuakseni, en ole koskaan ennen ollut töissä, mutta nautin videopeleistä. -Menitkö yliopistoon sitä varten? Valmistuin viime vuonna. -En. Olen diabeetikko, joten jätin opinnot kesken. -Koulu, jossa opetan, on valtava! Se on melkein kuin college.</w:t>
      </w:r>
    </w:p>
    <w:p>
      <w:r>
        <w:rPr>
          <w:b/>
        </w:rPr>
        <w:t xml:space="preserve">Tulos</w:t>
      </w:r>
    </w:p>
    <w:p>
      <w:r>
        <w:t xml:space="preserve">Vau! Mitkä ovat lapsesi lempimusiikkilajit?</w:t>
      </w:r>
    </w:p>
    <w:p>
      <w:r>
        <w:rPr>
          <w:b/>
        </w:rPr>
        <w:t xml:space="preserve">Esimerkki 2.93</w:t>
      </w:r>
    </w:p>
    <w:p>
      <w:r>
        <w:t xml:space="preserve">Persoonallisuus: Tykkään patikoida tulivuorilla. joskus, tykkään keventää itseäni, kun olen ruusuilla. mielestäni kanadalaiset naiset ovat uskomattoman viehättäviä. Mitä kuuluu? -Hyvin. Sain juuri pyykinpesun valmiiksi.</w:t>
      </w:r>
    </w:p>
    <w:p>
      <w:r>
        <w:rPr>
          <w:b/>
        </w:rPr>
        <w:t xml:space="preserve">Tulos</w:t>
      </w:r>
    </w:p>
    <w:p>
      <w:r>
        <w:t xml:space="preserve">Minun täytyy tehdä omani. Se on likainen tulivuorille vaeltamisesta.</w:t>
      </w:r>
    </w:p>
    <w:p>
      <w:r>
        <w:rPr>
          <w:b/>
        </w:rPr>
        <w:t xml:space="preserve">Esimerkki 2.94</w:t>
      </w:r>
    </w:p>
    <w:p>
      <w:r>
        <w:t xml:space="preserve">Persoonallisuus: Osaan ajaa kuorma-autoa.Synnyin Kansasissa.Rakastan kanoja.Työskentelen maatilalla. -Hei minun nimeni on Alex... kerro itsestäsi millaisesta musiikista pidät? -Rakastan jazzia, entä sinä? -Jazz on mahtavaa, minä tykkään rockista. Nickelback on minun juttuni. -Se on siistiä. Mistä olet kotoisin? Olen syntynyt Kansasissa. -Siistiä! Minä olen syntynyt Havaijilla. Mutta muutin Idahoon kun olin 9-vuotias, työskentelen perunafarmilla täällä. -Olen perunan ystävä, en syö muuta kuin perunaa. -On aika siistiä asua täällä Idahossa ja työskennellä maatilalla. -Kuulostaa kivalta! Mitä teet huviksesi?</w:t>
      </w:r>
    </w:p>
    <w:p>
      <w:r>
        <w:rPr>
          <w:b/>
        </w:rPr>
        <w:t xml:space="preserve">Tulos</w:t>
      </w:r>
    </w:p>
    <w:p>
      <w:r>
        <w:t xml:space="preserve">Ajan kuorma-autoja, joten minä ja kaverini menemme mudassa.</w:t>
      </w:r>
    </w:p>
    <w:p>
      <w:r>
        <w:rPr>
          <w:b/>
        </w:rPr>
        <w:t xml:space="preserve">Esimerkki 2.95</w:t>
      </w:r>
    </w:p>
    <w:p>
      <w:r>
        <w:t xml:space="preserve">Persoonallisuus: Äitini on kirjastonhoitaja.Käytin lapsena silmälaseja.Haen kustantamotöitä.Lempivärini on vihreä.Chat-historia: -Kertokaa, etten ole täällä yksin. Tarvitsen jonkun, jonka kanssa puhua. -Et ole yksin, olen tässä, okei? -Pyydän, tee se nopeasti. Kuinka monta keskustelua meidän täytyy tehdä? -Uskoakseni 7 tai 8, miksi? -Paljonko tienaat päivässä täällä? -En saa paljastaa sellaista tietoa, mutta kovalla työllä pääsee tänne. -Kirjoita vain yli 5 sanaa, niin kaikki on hyvin. -Kyllä, se on oikein, ystäväiseni. -Pitääkö meidän puhua jostain aiheesta? -Voimme halutessamme, onko sinulla lemmikkejä? -Minulla on koira ja kissa. -Minulla on yksi puudeli ja se on tyttö. -Luulen, että meidän pitäisi olla valmiita seuraavaan lauseeseen mennessä. -Ehkä, mikä on lempimusiikkilajisi? -Rakastin ennen hiphopia, mutta nykyään kuuntelen enimmäkseen countrya. -Kuuntelen enimmäkseen smooth jazzia ja popmusiikkia. -Miksi vastauksesi kestää niin kauan? Voitko vastata nopeammin? -Kirjeessä lukee, että 8 keskusteluvuoroa on nyt päättynyt, katso, nyt olemme valmiita. -Yritetään keskustella 16 kierrosta. -Okei, jos niin sanot, rakkaani. -Puhut kuin tyttö. Mistä olet kotoisin? Vastaa nopeasti. -Olen Chicagosta, mistä sinä olet kotoisin. -Minä olen Texasista. Kuinka vanha olet? Olen 16-vuotias, mutta olen hyvin kypsä. -Tämä tehtävä on siisti. Voimme pitää hauskaa ja maksaa. -Vannon, että rakastan tätä tehtävää eniten. Mikä on sukupuolesi? Kun olin 16-vuotias. Haluan ihmisten pitävän minua kypsänä. Olen mies. Tajuan, ettet ole 16-vuotias, joten minkä ikäinen olet?</w:t>
      </w:r>
    </w:p>
    <w:p>
      <w:r>
        <w:rPr>
          <w:b/>
        </w:rPr>
        <w:t xml:space="preserve">Tulos</w:t>
      </w:r>
    </w:p>
    <w:p>
      <w:r>
        <w:t xml:space="preserve">Sinun ikäsi plus kymmenen vuotta.</w:t>
      </w:r>
    </w:p>
    <w:p>
      <w:r>
        <w:rPr>
          <w:b/>
        </w:rPr>
        <w:t xml:space="preserve">Esimerkki 2.96</w:t>
      </w:r>
    </w:p>
    <w:p>
      <w:r>
        <w:t xml:space="preserve">Persoonallisuus: Yritän syödä tasapainoista ruokavaliota. chattihistoria: -Hi there, how are you? Rakastan rullaluistelua. -Hei! Olen surkea siinä! Tiedätkö millaista on syödä heinäsirkkoja? -Kammottavaa varmaan! Lol Yritän syödä tasapainoista ruokavaliota, mutta se on liian kaukana minulle. -Haluan todella tietää! Mitä teet huviksesi? -Rullaluistelua enimmäkseen, olen valkoinen, joten palan helposti ulkona. -Joo, muutin hiljattain aurinko-osavaltioon, eli tornado-osavaltioon nyt. -Se oli vain vähän tuulista, eikö ollutkin? -Liian paljon surffaamiseen! Tykkään laskuveden laskusta, oikeasti! Mistä musiikista pidät?</w:t>
      </w:r>
    </w:p>
    <w:p>
      <w:r>
        <w:rPr>
          <w:b/>
        </w:rPr>
        <w:t xml:space="preserve">Tulos</w:t>
      </w:r>
    </w:p>
    <w:p>
      <w:r>
        <w:t xml:space="preserve">Enimmäkseen reggae rockia, entä sinä?</w:t>
      </w:r>
    </w:p>
    <w:p>
      <w:r>
        <w:rPr>
          <w:b/>
        </w:rPr>
        <w:t xml:space="preserve">Esimerkki 2.97</w:t>
      </w:r>
    </w:p>
    <w:p>
      <w:r>
        <w:t xml:space="preserve">Persoonallisuus: Työskentelen vaatekauppiaalla.Nautin puutarhanhoidosta.Minulla on yksi lapsi. -En ole viinin juoja Rakastan ranskalaista vaniljakahvia. -Punaviiniäkin? Sinun pitäisi kokeilla. -En pidä mistään viinistä.</w:t>
      </w:r>
    </w:p>
    <w:p>
      <w:r>
        <w:rPr>
          <w:b/>
        </w:rPr>
        <w:t xml:space="preserve">Tulos</w:t>
      </w:r>
    </w:p>
    <w:p>
      <w:r>
        <w:t xml:space="preserve">Missä työskentelet? Minä vaatteiden vähittäismyyjällä.</w:t>
      </w:r>
    </w:p>
    <w:p>
      <w:r>
        <w:rPr>
          <w:b/>
        </w:rPr>
        <w:t xml:space="preserve">Esimerkki 2.98</w:t>
      </w:r>
    </w:p>
    <w:p>
      <w:r>
        <w:t xml:space="preserve">Persoonallisuus: Olen ollut työssäni seitsemän vuotta.Olen vegaani.Rakastan country-musiikkia. chattihistoria: -Hei. miten menee? -Hyvä, 43-vuotias nainen nimeltä becky. -Hyvä. Mikä on tapasi? -Tykkään värjätä hiukseni vaaleanpunaisiksi ja lyhyiksi. Ja rekkakuski.</w:t>
      </w:r>
    </w:p>
    <w:p>
      <w:r>
        <w:rPr>
          <w:b/>
        </w:rPr>
        <w:t xml:space="preserve">Tulos</w:t>
      </w:r>
    </w:p>
    <w:p>
      <w:r>
        <w:t xml:space="preserve">Kuuntelen mielelläni country-musiikkia, kun minulla on vapaa-aikaa.</w:t>
      </w:r>
    </w:p>
    <w:p>
      <w:r>
        <w:rPr>
          <w:b/>
        </w:rPr>
        <w:t xml:space="preserve">Esimerkki 2.99</w:t>
      </w:r>
    </w:p>
    <w:p>
      <w:r>
        <w:t xml:space="preserve">Persoonallisuus: Isäni ajoi taksia 1970-luvulla.Chat-historia: -Hei, miten voit tänään? -Hei, minulla on kaikki hyvin. Nautin vain paistettua kanaa ja suklaakakkua, sinä? -Tuo kuulostaa hyvältä! Katson televisiota. -Cool! Mitä sinä katsot? Saatan pelata videopelejä hetken päästä. -Matkailusta kertovaa ohjelmaa. Rakastan matkustamista. -Kuulostaa hauskalta. Olen utelias, rakastan matkustamista ja uusien asioiden oppimista. -Kalifornia on seuraava paikka, jonne haluan mennä, olen ollut vain itärannikolla. -Haluaisin mennä sinne. Nuorimpana sisaruksena en aina päässyt matkoille. -Isäni työskenteli taksissa, joten matkustaminen oli meille vaikeaa. -Jos olisin lomalla, haluaisin valvoa myöhään enkä herätä aikaisin. -Joskus se on hauskaa Olen käynyt Kanadassa vain pari kertaa. -Minäkin olen käynyt siellä. Siellä on hyvää ystävän kanaa ja suklaakakkua. Mun lempijuttuja.</w:t>
      </w:r>
    </w:p>
    <w:p>
      <w:r>
        <w:rPr>
          <w:b/>
        </w:rPr>
        <w:t xml:space="preserve">Tulos</w:t>
      </w:r>
    </w:p>
    <w:p>
      <w:r>
        <w:t xml:space="preserve">Siellä on kaunista, kävin myös enoni luona Floridassa.</w:t>
      </w:r>
    </w:p>
    <w:p>
      <w:r>
        <w:rPr>
          <w:b/>
        </w:rPr>
        <w:t xml:space="preserve">Esimerkki 2.100</w:t>
      </w:r>
    </w:p>
    <w:p>
      <w:r>
        <w:t xml:space="preserve">Persoonallisuus: Lempimusiikkini on Jim Hendrix.Työskentelen herkkutiskillä.Tykkään kalastaa. Minä olen muusikko, oletko sinä? -Hei! en, olen opiskelija. Mikä on lempivärisi? -Pidän keltaisesta. Entä sinä? -Rakastan sinistä. Mitä musiikkia soitat?</w:t>
      </w:r>
    </w:p>
    <w:p>
      <w:r>
        <w:rPr>
          <w:b/>
        </w:rPr>
        <w:t xml:space="preserve">Tulos</w:t>
      </w:r>
    </w:p>
    <w:p>
      <w:r>
        <w:t xml:space="preserve">Rakastan Jim Hendrixiä. Soitan kitaraa.</w:t>
      </w:r>
    </w:p>
    <w:p>
      <w:r>
        <w:rPr>
          <w:b/>
        </w:rPr>
        <w:t xml:space="preserve">Esimerkki 2.101</w:t>
      </w:r>
    </w:p>
    <w:p>
      <w:r>
        <w:t xml:space="preserve">Persoonallisuus: Olen erittäin hyvä matematiikassa ja luonnontieteissä.Rakastan tietokoneita.Rakastan loogista ja rationaalista ajattelua.Chat-historia: -Hi there! Toivottavasti sinua ei haittaa puhua melko nörttimäisen yksilön kanssa. O. -Olen aina pitänyt nörttimäisistä ihmisistä. Miten voit tänään? -Voit ihan hyvin! Olen leiponut pii-muotoisen piirakan, ha. entä itse? -Minä... Ruoasta puheen ollen, olen allerginen mereneläville. Se on outoa. -Se on kamalaa! Syön tarpeeksi meille molemmille. Kerro lisää itsestäsi! -Rakastan kaikkea suklaata. Juon kuumaa suklaata ja rakastan suklaakakkua. -Tehdään minullekin! Opiskelen ehkä runkoa, mutta rakastan kokkaamista. -Mitä kokkaat mieluiten? -Persoona mitä tahansa, jonka voin mitata asteen tarkkuudella! Tietokoneessani on reseptejä. -Vietin tänään päivän vanhempieni ja serkkujeni kanssa. Miten sun sunnuntai meni?</w:t>
      </w:r>
    </w:p>
    <w:p>
      <w:r>
        <w:rPr>
          <w:b/>
        </w:rPr>
        <w:t xml:space="preserve">Tulos</w:t>
      </w:r>
    </w:p>
    <w:p>
      <w:r>
        <w:t xml:space="preserve">Olen valtava peluri, vietin päivän pelaten tietokoneellani. pelaatko sinä tietokoneella?</w:t>
      </w:r>
    </w:p>
    <w:p>
      <w:r>
        <w:rPr>
          <w:b/>
        </w:rPr>
        <w:t xml:space="preserve">Esimerkki 2.102</w:t>
      </w:r>
    </w:p>
    <w:p>
      <w:r>
        <w:t xml:space="preserve">Persoonallisuus: Työskentelen suhdetoiminnassa.Olen Seattlesta.Lempibändini on bon over. -Hello mistä olet kotoisin? -Olen kenkien omistamisen maasta. -Minulla ei ole nahkaa! Olen vegaani ja rakastan eläimiä. -Koirat ovat mahtavia, melkein yhtä siistejä kuin rullalautani. -Koirilla on paljon enemmän merkitystä kuin rullalautalla. -Äänestitkö Bernietä? -Kuten myös lehmät ja kanat, siksi syön vain kasveja. -Rakastan eläimiä, ne maistuu niin hyvältä. -Ei, äänestin Trumpia, kuten suurin osa meistä Seattlessa. Mitä uskontoa sinä olet? -Kerrotaan laadukkaan dialogin bonusta. -Kuulostaa hyvältä, toivottavasti saamme sen. -Trump me too maga!!! Olen Texasista ja juon kylmää olutta. -Olen buddhalainen, joten en voi juoda olutta. Nautin musiikista. -Polttavatko buddhalaiset koskaan ruohoa?</w:t>
      </w:r>
    </w:p>
    <w:p>
      <w:r>
        <w:rPr>
          <w:b/>
        </w:rPr>
        <w:t xml:space="preserve">Tulos</w:t>
      </w:r>
    </w:p>
    <w:p>
      <w:r>
        <w:t xml:space="preserve">Kyllä, se on kaikki mitä teemme, vegaani rakastaa kasveja, mukaan lukien niiden polttaminen.</w:t>
      </w:r>
    </w:p>
    <w:p>
      <w:r>
        <w:rPr>
          <w:b/>
        </w:rPr>
        <w:t xml:space="preserve">Esimerkki 2.103</w:t>
      </w:r>
    </w:p>
    <w:p>
      <w:r>
        <w:t xml:space="preserve">Persoonallisuus: Minulla on kolme koiraa. chattihistoria: -Miten me yleensä aloitamme? Hei, ehkä? -Kyllä. Se toimii. Hei. -Hauska tavata... pidätkö koirista? -Pidän niistä. Ne tykkäävät nuolla pitkiä sormiani. -Tuo on vähän epätavallinen asia sanoa, lol. -Tiedän, olen outo. Varsinkin pitkien sormieni ja jalkojeni kanssa. Anteeksi. -Ei tarvitse pyytää anteeksi, sanoin vain ensimmäisenä mieleen tulleen asian. -Kiitos. Meidän pitäisi mennä joskus syömään, eikö? -Kerro ehkä vähän itsestäsi, muutakin kuin pitkät sormesi. -Minulla on äärimmäinen katkarapuallergia. Olen myös huonokuntoinen.</w:t>
      </w:r>
    </w:p>
    <w:p>
      <w:r>
        <w:rPr>
          <w:b/>
        </w:rPr>
        <w:t xml:space="preserve">Tulos</w:t>
      </w:r>
    </w:p>
    <w:p>
      <w:r>
        <w:t xml:space="preserve">Kun kokkaan sinulle katkarapuja, ne eivät kuulu ruokalistalle.</w:t>
      </w:r>
    </w:p>
    <w:p>
      <w:r>
        <w:rPr>
          <w:b/>
        </w:rPr>
        <w:t xml:space="preserve">Esimerkki 2.104</w:t>
      </w:r>
    </w:p>
    <w:p>
      <w:r>
        <w:t xml:space="preserve">Persoonallisuus: Minulla on 23 kissaa kotona.Pidän maalaamisesta.Vihaan kalan makua.Olen vegaani. chattihistoria: -Hei, olen Mary. Arvaa kuinka monta kissaa minulla on. -Hei Mary, minulla ei ole aavistustakaan. Kolme? -Paljon enemmän. Itse asiassa kaksikymmentäkolme. -Vau. Siinä on paljon kissoja, ehkä kirjoitan siitä runon. -Ole kiltti, se olisi hauskaa. Pidän niistä hyvää huolta. -Sen täytyy maksaa omaisuuden, ruokin koirani luomuruoalla, ja se tulee kalliiksi. -Niin, mutta minulla on varaa siihen. Millaisia koirasi ovat? -Ne ovat hyvin suojelevia, eivätkä pidä useimmista ihmisistä. -Ovatko ne puhdasrotuisia vai sekarotuisia? -Pidätkö italialaisesta ruoasta? Minun täytyy varoa, mitä syön. -Pidän kiinni vegaanisesta ruokavaliosta. Jotkut italialaiset ruoat ovat hyviä. -Kuka on lempimuusikkosi? Minun on tällä hetkellä Ed Sheeran.</w:t>
      </w:r>
    </w:p>
    <w:p>
      <w:r>
        <w:rPr>
          <w:b/>
        </w:rPr>
        <w:t xml:space="preserve">Tulos</w:t>
      </w:r>
    </w:p>
    <w:p>
      <w:r>
        <w:t xml:space="preserve">On vaikea valita yhtä... ehkä Michael Jackson.</w:t>
      </w:r>
    </w:p>
    <w:p>
      <w:r>
        <w:rPr>
          <w:b/>
        </w:rPr>
        <w:t xml:space="preserve">Esimerkki 2.105</w:t>
      </w:r>
    </w:p>
    <w:p>
      <w:r>
        <w:t xml:space="preserve">Persoonallisuus: Minulla on kissa nimeltä mater. pidän salama mcqueenistä. mummoni tykkää tehdä pizzaa kanssani. -Nimeni on quinn, ja rakastan pelata koripalloa. -Oh, rakastan lukea jännitysromaaneja.</w:t>
      </w:r>
    </w:p>
    <w:p>
      <w:r>
        <w:rPr>
          <w:b/>
        </w:rPr>
        <w:t xml:space="preserve">Tulos</w:t>
      </w:r>
    </w:p>
    <w:p>
      <w:r>
        <w:t xml:space="preserve">Isoisäni vie minut perjantaisin koulun jälkeen jäätelökioskille.</w:t>
      </w:r>
    </w:p>
    <w:p>
      <w:r>
        <w:rPr>
          <w:b/>
        </w:rPr>
        <w:t xml:space="preserve">Esimerkki 2.106</w:t>
      </w:r>
    </w:p>
    <w:p>
      <w:r>
        <w:t xml:space="preserve">Persoonallisuus: Kun asiat menevät pieleen, teen kaikkeni korjatakseni ne.Minulle on tärkeää tehdä asiakkaani onnelliseksi. chattihistoria: -Hei, miten meillä menee tänään? -Hyvin, pidän vain taukoa töistä. Myynti voi olla kuluttavaa. -Oh tiedän työskentelen vähittäiskaupassa ja juorut ovat ugh mind numbing.</w:t>
      </w:r>
    </w:p>
    <w:p>
      <w:r>
        <w:rPr>
          <w:b/>
        </w:rPr>
        <w:t xml:space="preserve">Tulos</w:t>
      </w:r>
    </w:p>
    <w:p>
      <w:r>
        <w:t xml:space="preserve">Olen samaa mieltä, mutta kun asiat ovat väärin, teen silti kaikkeni, jotta ne saataisiin kuntoon.</w:t>
      </w:r>
    </w:p>
    <w:p>
      <w:r>
        <w:rPr>
          <w:b/>
        </w:rPr>
        <w:t xml:space="preserve">Esimerkki 2.107</w:t>
      </w:r>
    </w:p>
    <w:p>
      <w:r>
        <w:t xml:space="preserve">Persoonallisuus: Minulla on 3 tiedeluokkaa.Asun kotona, mutta toivon asuvani asuntolassa ensi vuonna.Olen juuri aloittanut opinnot. chattihistoria: -Hei, miten voit tänään? -Just fine, how are you? Olen vain töissä. -Minäkin olen töissä. Olen osa-aikaisesti kirjastossa kampuksella. Ensimmäinen vuosi yliopistossa. -Millaista yliopistossa on? Töissä minulla on kaksi monitoria. -Se on siistiä. Se on ihan hyvä. Käyn kolmea eri tiedekurssia, joten siinäpä se, lol. -Hyvää työtä! Hei, pidätkö enemmän fyysisistä kirjoista vai e-kirjoista? -Kirjat. Oikeastaan pidän enemmän äänikirjoista. Minäkin pidän enemmän e-kirjoista! Oletko löytänyt rakkauden kampukselta? -En ole. Olen vielä kotona, mutta toivottavasti ensi vuonna asuntolassa. -Minäkin pendelöin kouluun. Minullakaan ei ollut rakkauselämää.</w:t>
      </w:r>
    </w:p>
    <w:p>
      <w:r>
        <w:rPr>
          <w:b/>
        </w:rPr>
        <w:t xml:space="preserve">Tulos</w:t>
      </w:r>
    </w:p>
    <w:p>
      <w:r>
        <w:t xml:space="preserve">Kyllä, itse asiassa kuljen kouluun bussilla.</w:t>
      </w:r>
    </w:p>
    <w:p>
      <w:r>
        <w:rPr>
          <w:b/>
        </w:rPr>
        <w:t xml:space="preserve">Esimerkki 2.108</w:t>
      </w:r>
    </w:p>
    <w:p>
      <w:r>
        <w:t xml:space="preserve">Persoonallisuus: Lempivärini on oranssi.Minulla on 2 kissaa ja koira.Chat-historia: -Hei, mitä kuuluu? -Voi hyvin binge binge katsomassa netflixiä, saamassa kiinni Walking Deadin. -Erittäin siistiä. Pidätkö juoksemisesta? -Ei en harrasta paljon liikuntaa. Olen periaatteessa sohvaperuna. -Niin minäkin! Minä haluan juosta. Harrastuksia? -Ja nautin sarjakuvien lukemisesta ja roskaruoan syömisestä. -Katsotko mielelläsi urheilua? -En oikeastaan vain sarjakuvatyyppisiä sarjoja supersankareita ja scifiä. Olen tällä hetkellä työtön. -Onko sinulla lemmikkejä ajanvietteeksi? -Kyllä, minulla on saksanpaimenkoira ja sinulla?</w:t>
      </w:r>
    </w:p>
    <w:p>
      <w:r>
        <w:rPr>
          <w:b/>
        </w:rPr>
        <w:t xml:space="preserve">Tulos</w:t>
      </w:r>
    </w:p>
    <w:p>
      <w:r>
        <w:t xml:space="preserve">Minulla on 3 eläintä, 2 kissaa ja koira.</w:t>
      </w:r>
    </w:p>
    <w:p>
      <w:r>
        <w:rPr>
          <w:b/>
        </w:rPr>
        <w:t xml:space="preserve">Esimerkki 2.109</w:t>
      </w:r>
    </w:p>
    <w:p>
      <w:r>
        <w:t xml:space="preserve">Persoonallisuus: Rakastan ottaa päiväunia.Silmäni ovat siniset.Laulan barbershopia ja räppiä.Rakastan katsoa koripalloa. chattihistoria: -Hei, kerro minulle jotain, mistä et pidä itsessäsi? -Pituuteni. Toivon että olisin pidempi. -Minä tunnen sinut. Olisinpa pallopelaaja, mutta jalkani haisevat.</w:t>
      </w:r>
    </w:p>
    <w:p>
      <w:r>
        <w:rPr>
          <w:b/>
        </w:rPr>
        <w:t xml:space="preserve">Tulos</w:t>
      </w:r>
    </w:p>
    <w:p>
      <w:r>
        <w:t xml:space="preserve">Onko sinulla mitään harrastuksia?</w:t>
      </w:r>
    </w:p>
    <w:p>
      <w:r>
        <w:rPr>
          <w:b/>
        </w:rPr>
        <w:t xml:space="preserve">Esimerkki 2.110</w:t>
      </w:r>
    </w:p>
    <w:p>
      <w:r>
        <w:t xml:space="preserve">Persoonallisuus: Chat-historia: -Hei Matt täällä Toivon, että tietäisin minne kuulun.Vihaan vanhempiani, mutta rakastan työtäni.Koulutan hevosia elääkseni.Kirjoitan vapaa-ajallani.En koskaan nuku pitkään. -Hei hei Matt olen juuri muuttanut Ruotsiin eikä minulla ole ystäviä täällä. -Kiva!!! En pidä vanhemmistani, mutta nautin työstäni. -Olen aina menettänyt asioita muuton jälkeen kuten mieleni mitä teet. -Joo, työskentelen johtajana. -Hienoa, mikä on lempiruokasi. -Työkseni koulutan myös hevosia. -Lutefisk on parasta ruokaa ikinä, rakastan sitä.</w:t>
      </w:r>
    </w:p>
    <w:p>
      <w:r>
        <w:rPr>
          <w:b/>
        </w:rPr>
        <w:t xml:space="preserve">Tulos</w:t>
      </w:r>
    </w:p>
    <w:p>
      <w:r>
        <w:t xml:space="preserve">Kirjoitan myös blogeja vapaa-ajallani.</w:t>
      </w:r>
    </w:p>
    <w:p>
      <w:r>
        <w:rPr>
          <w:b/>
        </w:rPr>
        <w:t xml:space="preserve">Esimerkki 2.111</w:t>
      </w:r>
    </w:p>
    <w:p>
      <w:r>
        <w:t xml:space="preserve">Persoonallisuus: Käyn useissa sarjakuvakonsoleissa.Työhöni kuuluu lennokkien rakentaminen.Olen anime-fani.Vaatekaappini on täynnä bändin t-paitoja.Chat-historia: -Kuinka voit tänään. -Voin hyvin, kalastus on harrastukseni, käyn 4 tyttäreni kanssa.</w:t>
      </w:r>
    </w:p>
    <w:p>
      <w:r>
        <w:rPr>
          <w:b/>
        </w:rPr>
        <w:t xml:space="preserve">Tulos</w:t>
      </w:r>
    </w:p>
    <w:p>
      <w:r>
        <w:t xml:space="preserve">Bobbyni leipovat ja viettävät hauskaa aikaa perheen kanssa.</w:t>
      </w:r>
    </w:p>
    <w:p>
      <w:r>
        <w:rPr>
          <w:b/>
        </w:rPr>
        <w:t xml:space="preserve">Esimerkki 2.112</w:t>
      </w:r>
    </w:p>
    <w:p>
      <w:r>
        <w:t xml:space="preserve">Persoonallisuus: Vapaa-ajallani katson Animea ja baseballia.En ole koskaan elämässäni syönyt karkkia.Minut tunnetaan keilailun maailmankaikkeuden rautaisena keilailijana. -Minulla menee aika hyvin. Entä itselläsi? -Minä teen lounasta. Minun piti kuivata käteni. -Mitä sinä teit? Tulin juuri kotiin lukiosta. -Teen voileipiä! En oikeastaan pidä sokerista. -Euroopasta Yhdysvaltoihin tulleet vanhempani rakastavat voileipien tekemistä. Mitä teet vapaa-ajallasi? -Tykkään ajaa paljon moottoripyörillä. Entä sinä? -Tykkään pelata baseballia ja katsoa animea. -Pidän myös baseballista. Oletko koulussa?</w:t>
      </w:r>
    </w:p>
    <w:p>
      <w:r>
        <w:rPr>
          <w:b/>
        </w:rPr>
        <w:t xml:space="preserve">Tulos</w:t>
      </w:r>
    </w:p>
    <w:p>
      <w:r>
        <w:t xml:space="preserve">En ole enää koulussa.</w:t>
      </w:r>
    </w:p>
    <w:p>
      <w:r>
        <w:rPr>
          <w:b/>
        </w:rPr>
        <w:t xml:space="preserve">Esimerkki 2.113</w:t>
      </w:r>
    </w:p>
    <w:p>
      <w:r>
        <w:t xml:space="preserve">Persoonallisuus: Olen eläkkeellä oleva tietokoneohjelmoija.Minulla on yksi pojanpoika ja yksi tytär.Tykkään katsoa brittiläisiä tv-sarjoja ja elokuvia. chattihistoria: -Mitä olet puuhannut tänään? -Olin juuri äskettäin eläkkeellä 60-vuotiaana. -Olet samanlainen vanha kuin minä. Syntymäpäiväni 77 vuotta oli viime viikolla. -Olen ikäiseni erittäin hyvässä kunnossa. -Haluan ajatella, että olen. Mitä teit ennen töissäsi? -Olin joutunut hankkimaan äskettäin silmälasit verkkokalvo-ongelmien vuoksi.</w:t>
      </w:r>
    </w:p>
    <w:p>
      <w:r>
        <w:rPr>
          <w:b/>
        </w:rPr>
        <w:t xml:space="preserve">Tulos</w:t>
      </w:r>
    </w:p>
    <w:p>
      <w:r>
        <w:t xml:space="preserve">Se on valitettavaa. Olisin surullinen, jos en voisi katsoa tv-ohjelmiani.</w:t>
      </w:r>
    </w:p>
    <w:p>
      <w:r>
        <w:rPr>
          <w:b/>
        </w:rPr>
        <w:t xml:space="preserve">Esimerkki 2.114</w:t>
      </w:r>
    </w:p>
    <w:p>
      <w:r>
        <w:t xml:space="preserve">Persoonallisuus: Työskentelen vakuutusyhtiössä.Olen ammattimainen keilaaja.Minulla on kaksi lasta, poika ja tyttö. chattihistoria: -Hi. Asun edelleen kotona. Surullista huh. -Oh ei se niin paha ole, perhe on kiva. -Yritän ostaa auton. -Tämä on hyvä suunnitelma, myyn autovakuutuksia. -Se on hauskaa. Pitäisin siitä. -Hauskuudesta puheen ollen, mitä sinä teet huviksesi? Tykkään olla 18-vuotias.</w:t>
      </w:r>
    </w:p>
    <w:p>
      <w:r>
        <w:rPr>
          <w:b/>
        </w:rPr>
        <w:t xml:space="preserve">Tulos</w:t>
      </w:r>
    </w:p>
    <w:p>
      <w:r>
        <w:t xml:space="preserve">Hän on nuori, minulla on kaksi lasta, poikani on 18-vuotias.</w:t>
      </w:r>
    </w:p>
    <w:p>
      <w:r>
        <w:rPr>
          <w:b/>
        </w:rPr>
        <w:t xml:space="preserve">Esimerkki 2.115</w:t>
      </w:r>
    </w:p>
    <w:p>
      <w:r>
        <w:t xml:space="preserve">Persoonallisuus: Lempivideopelini on halo 3. ajelen mopolla. chattihistoria: -Hey there how are you? -Hyvä. Tulin juuri kotiin ajelulta mopolla. Entä sinä? -Kiitos, se on mahtavaa. Jahtaan taaperoani ympäri taloa. -Lapset hermostuttavat minua. Pidän enemmän videopeleistä. -Haha, ei se ole kaikkien juttu. Mieheni jää kotiin hänen kanssaan. -Hienoa. Olen sinkku. -Niinkö? Olen ollut naimisissa noin viisi vuotta. -Onnittelut. Sinkkuelämä on mukavaa. Saan enemmän aikaa pelata Haloa. -Joo ei minulle lol nautin naimisissa olosta. -Minäkin olen ujo. En ota katsekontaktia. -Olin ennen. Mutta nyt olen budweiserin jakelija. -Unelmatyö! Olen työtön. -Ei se mitään. Olisin mieluummin työtön. Pidätkö musiikista?</w:t>
      </w:r>
    </w:p>
    <w:p>
      <w:r>
        <w:rPr>
          <w:b/>
        </w:rPr>
        <w:t xml:space="preserve">Tulos</w:t>
      </w:r>
    </w:p>
    <w:p>
      <w:r>
        <w:t xml:space="preserve">En niin paljon kuin jotkut ihmiset. Ei ole intohimoni.</w:t>
      </w:r>
    </w:p>
    <w:p>
      <w:r>
        <w:rPr>
          <w:b/>
        </w:rPr>
        <w:t xml:space="preserve">Esimerkki 2.116</w:t>
      </w:r>
    </w:p>
    <w:p>
      <w:r>
        <w:t xml:space="preserve">Persoonallisuus: Minulla on kaksi siperianhuskya.Soitan kitaraa.Minulla on neljä tytärtä.Chat-historia: -Hei, onko sinulla iso perhe? Rakastan isoja perheitä. -Hei! ei meitä on vain kolme. Mikä sun nimi on? Kutsu minua Albertiksi. -Minun perheeseen kuuluu 3 poikaa ja 4 tyttöä. -Vau! Mitä sinä teet työksesi? Entinen työni oli lakimies. -Nimeni on Crystal ja minulla on myös kaksi kaunista huskya. -Kauniita koiria. Minulla on kissa. -Teen kakkuja, suosikkini on suklaa lisäkuorrutteella. -Nami. Mitä teet työksesi? -Olen leipuri. Vapaa-ajallani soitan kitaraa. -Mitä tykkäät leipoa? Rakastan leipoa syntymäpäiväkakkuja, rakastan nähdä lasten hymyilevän. -Rakastan kotitekoista vaniljakastiketta.</w:t>
      </w:r>
    </w:p>
    <w:p>
      <w:r>
        <w:rPr>
          <w:b/>
        </w:rPr>
        <w:t xml:space="preserve">Tulos</w:t>
      </w:r>
    </w:p>
    <w:p>
      <w:r>
        <w:t xml:space="preserve">Nautin ylimääräisestä kuorrutuksesta suklaakakkujeni päällä.</w:t>
      </w:r>
    </w:p>
    <w:p>
      <w:r>
        <w:rPr>
          <w:b/>
        </w:rPr>
        <w:t xml:space="preserve">Esimerkki 2.117</w:t>
      </w:r>
    </w:p>
    <w:p>
      <w:r>
        <w:t xml:space="preserve">Persoonallisuus: Työskentelen fysioterapeuttina, ja vaimoni on kouluterveydenhoitaja. chattihistoria: -Hei siellä, miten menee? -Ei niin huonosti, entä sinä? -Hieman väsynyt. Tulin juuri töistä laboratoriosta kotiin.</w:t>
      </w:r>
    </w:p>
    <w:p>
      <w:r>
        <w:rPr>
          <w:b/>
        </w:rPr>
        <w:t xml:space="preserve">Tulos</w:t>
      </w:r>
    </w:p>
    <w:p>
      <w:r>
        <w:t xml:space="preserve">Millaisessa laboratoriossa työskentelet?</w:t>
      </w:r>
    </w:p>
    <w:p>
      <w:r>
        <w:rPr>
          <w:b/>
        </w:rPr>
        <w:t xml:space="preserve">Esimerkki 2.118</w:t>
      </w:r>
    </w:p>
    <w:p>
      <w:r>
        <w:t xml:space="preserve">Persoonallisuus: Olen kirjailija.Ostin juuri ensimmäisen asuntoni.Rakastan grillaamista.Yritän käydä metsästämässä veljieni kanssa useita kertoja vuodessa. chattihistoria: -Hei! pidätkö lukemisesta? Minä pidän! -Erittäin paljon. Työni on kirjailija. -Mahdollisesti olen lukenut jotain mitä olet kirjoittanut rannalla ollessasi. -Minä rakastan metsästystä. Asumme Montanossa. -Minulla on hyvin erilainen elämä surffaillessani Kaliforniassa. -Olet oikeassa. Olen hyvin onnellinen, että muutan uuteen kotiin. -Onnea matkaan! Perustan smoothing- ja mehukahvilan, joten minäkin tarvitsen onnea. -Hyvää lukkoa sinullekin. Haluan pian grillaamaan veljieni kanssa. -Tuo kuulostaa kivalta. Toivottavasti pääset uudessa talossasi. -Minun talossani on iso puutarha. Grillijuhlista tulee ihanat. -Nauttikaa siitä! Toivottavasti et kuitenkaan grillaa lihaa!</w:t>
      </w:r>
    </w:p>
    <w:p>
      <w:r>
        <w:rPr>
          <w:b/>
        </w:rPr>
        <w:t xml:space="preserve">Tulos</w:t>
      </w:r>
    </w:p>
    <w:p>
      <w:r>
        <w:t xml:space="preserve">Olen hyvä metsästämään. Metsästämme monta kertaa vuodessa.</w:t>
      </w:r>
    </w:p>
    <w:p>
      <w:r>
        <w:rPr>
          <w:b/>
        </w:rPr>
        <w:t xml:space="preserve">Esimerkki 2.119</w:t>
      </w:r>
    </w:p>
    <w:p>
      <w:r>
        <w:t xml:space="preserve">Persoonallisuus: Minulla on kaksi täyttä tatuointia.Työskentelen kuorma-autonkuljettajana.Olen 43-vuotias nainen. Haluaisitko keskustella? -I would love to! Olen kuitenkin aika pelottava. -Lol se on kunnossa lapseni ovat enimmäkseen aikuisia, joten olen nähnyt pelottava. -Käytän kuorma-autoa, olen tatuointien peitossa ja olen yli 40-vuotias! Niin pelottavaa. -Minulla itselläni on 20 tatuointia, rakastan puutarhanhoitoa ja kokkaamista pikkukaupungissani. -Ei vitsi! Matkustan koko ajan, työn ja huvin vuoksi. Ehkä tulen käymään! -Asound fun, olen vammainen ja tylsä suurimmaksi osaksi, mutta rakastan uusia ystäviä. -Niin, minua ei voi olla huomaamatta. Minulla on kirkkaan vaaleanpunainen piikkitukka. Miten olisi lauantai? -Lasten pitäisi tulla kotiin viikonloppuna perhepäiväksi, ehkä joskus ensi viikolla? -Ensi viikko kuulostaa hyvältä. Olen Oregonissa. Missä sinä asut? Etelä-Carolinassa, pitäkää hauskaa Oregonissa, vaikka kuulemma ruoho on siellä laillista. -Ruoho on laillista koko lännessä. Sienet ovat kuulemma seuraavat. -Ne eivät ole koskaan auttaneet minua, mutta tunnen ihmisiä, jotka rakastavat niitä. -Voin kuljettaa niitä autossani, jos haluatte. -En pyydä ketään vaarantamaan vapauttaan.</w:t>
      </w:r>
    </w:p>
    <w:p>
      <w:r>
        <w:rPr>
          <w:b/>
        </w:rPr>
        <w:t xml:space="preserve">Tulos</w:t>
      </w:r>
    </w:p>
    <w:p>
      <w:r>
        <w:t xml:space="preserve">Matkojeni perusteella näen, että ne ovat pian laillisia.</w:t>
      </w:r>
    </w:p>
    <w:p>
      <w:r>
        <w:rPr>
          <w:b/>
        </w:rPr>
        <w:t xml:space="preserve">Esimerkki 2.120</w:t>
      </w:r>
    </w:p>
    <w:p>
      <w:r>
        <w:t xml:space="preserve">Persoonallisuus: Olen 17-vuotias.Käyn katolista lukiota Uudessa Englannissa.Chat-historia: -Nimet Jackie ja olen elänyt hyvin suojattua elämää. -Siinä ei ole mitään väärää, Jackie. Olen Gerard ja olen itsekin vähän erakko. -Vanhempani ovat tiukkoja enkä saa edes ajaa autoa ja olen 17-vuotias. -Tunnen itseni vanhaksi. Olen melkein kolme kertaa sinua vanhempi. Onko sinulla koskaan hauskaa? -En oikeastaan, olen melkein helvetinmoinen ja kapinoin saadakseni tahtoani läpi. -Sinulla on paljon yhteistä poikani kanssa. Kannustan aina musiikkiin. Soitatko sinä?</w:t>
      </w:r>
    </w:p>
    <w:p>
      <w:r>
        <w:rPr>
          <w:b/>
        </w:rPr>
        <w:t xml:space="preserve">Tulos</w:t>
      </w:r>
    </w:p>
    <w:p>
      <w:r>
        <w:t xml:space="preserve">Olen tietyllä tavalla, mutta musiikki on tässä talossa tiukkaa.</w:t>
      </w:r>
    </w:p>
    <w:p>
      <w:r>
        <w:rPr>
          <w:b/>
        </w:rPr>
        <w:t xml:space="preserve">Esimerkki 2.121</w:t>
      </w:r>
    </w:p>
    <w:p>
      <w:r>
        <w:t xml:space="preserve">Persoonallisuus: Työskentelen sihteerinä vakuutusyhtiössä.Tykkään lukea tosirikosromaaneja.Minulla on kaksi koiraa.Olen läheinen molempien veljieni kanssa.Chat-historia: -Hei, miten voit tänään? -Voin ihan hyvin, kiitos. Entä itsellesi? -Voin loistavasti. Olen juuri nyt Disney Worldissä. Tulen joka vuosi. -Tuo saa minut kuulostamaan tylsältä. Katson vain animea. -Minäkin tykkään animeista. Mitä teet töissä? -Olen ammattimainen kehonrakentaja. -Sinun täytyy olla todella vahva. Olen töissä vakuutusyhtiössä sihteerinä. -Yritän olla. Syön todella runsasta ruokavaliota, jossa on paljon proteiinia. -Käyn joskus salilla, mutta joskus laiskottelen. -Minulla on kuitenkin yllättävä salaisuus. -Niinkö? Mikä se on? Otin kaksi koiraani mukaani. -No, en ole koskaan ollut paljon veden äärellä enkä osaa uida.</w:t>
      </w:r>
    </w:p>
    <w:p>
      <w:r>
        <w:rPr>
          <w:b/>
        </w:rPr>
        <w:t xml:space="preserve">Tulos</w:t>
      </w:r>
    </w:p>
    <w:p>
      <w:r>
        <w:t xml:space="preserve">Minäkään en osaa uida. Kaksi veljeäni osaa kuitenkin.</w:t>
      </w:r>
    </w:p>
    <w:p>
      <w:r>
        <w:rPr>
          <w:b/>
        </w:rPr>
        <w:t xml:space="preserve">Esimerkki 2.122</w:t>
      </w:r>
    </w:p>
    <w:p>
      <w:r>
        <w:t xml:space="preserve">Persoonallisuus: Minulla on 4 koiraa ja vietän kaiken aikani niiden kanssa.Rakastan koiria.Chat-historia: -Voitin matkan Havaijille, koska olin Ibm:n 100 parhaan myyjän joukossa. -Ibm tietokone? Se on mahtavaa osti ne Lenovo? -Olen töissä Ibm:llä täällä Chicagossa. Millaista työtä teet? -Teen valokuvausta. Olin juuri viime viikolla Chicagossa. -Ei niitä omista kukaan muu kuin Ibm ja osakkeenomistajat. -Pidätkö työstäsi? Kyllä. -Rakastan sitä. Vanhempani halusivat minun pelaavan koripalloa, koska olen melkein 180 cm pitkä. -Se on pitkä. Mitä teet vapaa-ajallasi? -Soitan musiikkia muutamassa bändissä. Yksi on Rolling Stones -coverbändi. -Oikeasti minulla on Rolling Stone tatuointien hihassa. -Minulla ei ole näkyviä tatuointeja. Ibm ei pidä niistä kovin paljon myyntimiehinä.</w:t>
      </w:r>
    </w:p>
    <w:p>
      <w:r>
        <w:rPr>
          <w:b/>
        </w:rPr>
        <w:t xml:space="preserve">Tulos</w:t>
      </w:r>
    </w:p>
    <w:p>
      <w:r>
        <w:t xml:space="preserve">Ymmärrän kyllä, miksi he eivät tekisi niin. Pidätkö baareissa käymisestä? Minä tykkään.</w:t>
      </w:r>
    </w:p>
    <w:p>
      <w:r>
        <w:rPr>
          <w:b/>
        </w:rPr>
        <w:t xml:space="preserve">Esimerkki 2.123</w:t>
      </w:r>
    </w:p>
    <w:p>
      <w:r>
        <w:t xml:space="preserve">Persoonallisuus: Tykkään kokata terveellisiä aterioita.Tykkään käydä baareissa.Nautin naisten seurustelusta.Olen eläkkeellä.Tykkään käydä kuntosalilla ja treenata.Chat-historia: -Hei, tykkään kokata terveellisesti. -Hi miten voit tänään. -I'm good how are you? -Olen aika hyvin onko sinua petetty? -Niin tykkään käydä baareissa. -Kaikki tytöt ovat pettäneet minua paitsi yksi.</w:t>
      </w:r>
    </w:p>
    <w:p>
      <w:r>
        <w:rPr>
          <w:b/>
        </w:rPr>
        <w:t xml:space="preserve">Tulos</w:t>
      </w:r>
    </w:p>
    <w:p>
      <w:r>
        <w:t xml:space="preserve">Se on harmi. Nautin mukavista naisista.</w:t>
      </w:r>
    </w:p>
    <w:p>
      <w:r>
        <w:rPr>
          <w:b/>
        </w:rPr>
        <w:t xml:space="preserve">Esimerkki 2.124</w:t>
      </w:r>
    </w:p>
    <w:p>
      <w:r>
        <w:t xml:space="preserve">Persoonallisuus: Olen naimisissa ja minulla on kolme lasta.Kävin Miamin yliopistoa.Chat-historia: -Hyvä päivä. Hyvää päivää. -Olen kunnossa. Mitä kuuluu? -Kaikki työskentelen parhaillaan kansainvälisesti jonkin liiketoiminnan parissa. Aika mukavaa, kun on hieno työ, eikä ole koulunkäyntiä. -Se kuulostaa mielenkiintoiselta. Rakastan matkustamista perheeni kanssa. -Se on hienoa. Osaan tällä hetkellä yli 300 kieltä jatkuvasta matkustamisesta. Entä sinä? -No en osaa niin montaa. Pelaan mielelläni koripalloa. Entä sinä? -En ole koskaan tavannut vanhempiani, joten en harrasta urheilua kuten useimmat miehet. Minä, vaimo ja lapset rakastamme matkustamista vapaa-ajallani. -Se on mukavaa. Mikä on mielestäsi merkittävin ominaisuutesi tai lahjakkuutesi?</w:t>
      </w:r>
    </w:p>
    <w:p>
      <w:r>
        <w:rPr>
          <w:b/>
        </w:rPr>
        <w:t xml:space="preserve">Tulos</w:t>
      </w:r>
    </w:p>
    <w:p>
      <w:r>
        <w:t xml:space="preserve">Olen ihmisläheinen ja rakastan peliä. Entä sinä?</w:t>
      </w:r>
    </w:p>
    <w:p>
      <w:r>
        <w:rPr>
          <w:b/>
        </w:rPr>
        <w:t xml:space="preserve">Esimerkki 2.125</w:t>
      </w:r>
    </w:p>
    <w:p>
      <w:r>
        <w:t xml:space="preserve">Persoonallisuus: Chat-historia: -Kaksi lastani ovat tulossa hulluiksi. Mitä kuuluu? -Haha, lapset voivat olla painajainen! Voin hyvin, kiitos. -Onko sinulla lapsia? -Ei tällä hetkellä, toivottavasti jonain päivänä! -Minulla on myös kaksi lemmikkiä. Onko sinulla lemmikkejä? -Minullakaan ei ole lemmikkejä! -Kuulostaa yksinäiseltä ja hiljaiselta ja rauhalliselta! Teetkö sinä töitä? -Olin ennen merisotilas, nykyään työskentelen baarimikkona. Entä sinä? -Minä olen kotona, mieheni on töissä.</w:t>
      </w:r>
    </w:p>
    <w:p>
      <w:r>
        <w:rPr>
          <w:b/>
        </w:rPr>
        <w:t xml:space="preserve">Tulos</w:t>
      </w:r>
    </w:p>
    <w:p>
      <w:r>
        <w:t xml:space="preserve">Siistiä! Mitä teet vapaa-ajallasi?</w:t>
      </w:r>
    </w:p>
    <w:p>
      <w:r>
        <w:rPr>
          <w:b/>
        </w:rPr>
        <w:t xml:space="preserve">Esimerkki 2.126</w:t>
      </w:r>
    </w:p>
    <w:p>
      <w:r>
        <w:t xml:space="preserve">Persoonallisuus: Lempisankarini on supermies.Haluan jonain päivänä kasvaa supersankariksi.Rakastan sarjakuvia.Chat-historia: -Hei, nimeni on Todd. Mikä sinun nimesi on? -Gigi. jos kuulostan väsyneeltä, palasin juuri syntymävanhempien etsimistä käsittelevästä konferenssista. -Oh, oletko sinä aikuinen? Koska olen vasta 8-vuotias. Tänään on syntymäpäiväni. -Hyvää syntymäpäivää! Minulla on kuusi sisarusta. Aiotteko te juhlia tänään? -Juhlien teemana on supermies, koska hän on suosikkisupersankarini. Etkö tunne vanhempiasi? -En tunne syntymävanhempiani. Minut adoptoitiin vauvana, 8 viikon ikäisenä.</w:t>
      </w:r>
    </w:p>
    <w:p>
      <w:r>
        <w:rPr>
          <w:b/>
        </w:rPr>
        <w:t xml:space="preserve">Tulos</w:t>
      </w:r>
    </w:p>
    <w:p>
      <w:r>
        <w:t xml:space="preserve">Anteeksi. Ei se mitään. Monet sarjakuvasankarit eivät tunne vanhempiaan.</w:t>
      </w:r>
    </w:p>
    <w:p>
      <w:r>
        <w:rPr>
          <w:b/>
        </w:rPr>
        <w:t xml:space="preserve">Esimerkki 2.127</w:t>
      </w:r>
    </w:p>
    <w:p>
      <w:r>
        <w:t xml:space="preserve">Persoonallisuus: Olen hyvin tuottamaton, ellei kyse ole työstäni. en ole sosiaalinen. chattihistoria: -Hei! tuletko isosta perheestä? -Hei ei olen ainoa lapsi. Oletko sinä. -Kyllä, mutta en osaa sanoa, milloin viimeksi puhuin heidän kanssaan. -Se on surullista, tiedän että kaipaat heitä. -Kaipaan, mutta Facebookissa minulla on yli 4000 ystävää. Se auttaa. -Ystävät voivat auttaa paljon enemmän kuin luuletkaan. En pidä seurustelusta paljon. -En minäkään. Tunnen oloni epämukavaksi virallisissa tilanteissa. Entä sinä? -Olen hyvin masentunut enkä syö paljon olen omistautunut vain työlleni. -Olen pahoillani siitä. Minullakin on tunnustuksia.</w:t>
      </w:r>
    </w:p>
    <w:p>
      <w:r>
        <w:rPr>
          <w:b/>
        </w:rPr>
        <w:t xml:space="preserve">Tulos</w:t>
      </w:r>
    </w:p>
    <w:p>
      <w:r>
        <w:t xml:space="preserve">Sellaista elämä on kai. Mitä teet työksesi.</w:t>
      </w:r>
    </w:p>
    <w:p>
      <w:r>
        <w:rPr>
          <w:b/>
        </w:rPr>
        <w:t xml:space="preserve">Esimerkki 2.128</w:t>
      </w:r>
    </w:p>
    <w:p>
      <w:r>
        <w:t xml:space="preserve">Persoonallisuus: Chat-historia: -Miten sinulla menee tänään. -Voin hyvin tulin juuri kirjastosta kotiin. Tulin juuri kirjastosta. Entä sinä?</w:t>
      </w:r>
    </w:p>
    <w:p>
      <w:r>
        <w:rPr>
          <w:b/>
        </w:rPr>
        <w:t xml:space="preserve">Tulos</w:t>
      </w:r>
    </w:p>
    <w:p>
      <w:r>
        <w:t xml:space="preserve">Se on siistiä, katson vain televisiota ja menen tekemään poikani kakun.</w:t>
      </w:r>
    </w:p>
    <w:p>
      <w:r>
        <w:rPr>
          <w:b/>
        </w:rPr>
        <w:t xml:space="preserve">Esimerkki 2.129</w:t>
      </w:r>
    </w:p>
    <w:p>
      <w:r>
        <w:t xml:space="preserve">Persoonallisuus: Olen voittanut oikeinkirjoituskilpailun kolmannella luokalla.Rakastan syödä munakoisoa.Omistan baarin Chicagon keskustassa.Olen ollut viisi kertaa naimisissa. -Ei hyvin. Palasin juuri matkaltani ja minun on palattava töihini. -Oh, olen pahoillani. Missä sinä asut? -Asun Yhdysvalloissa, mutta Intia on lempipaikkani. Käyn siellä usein. -Asun Chicagossa. Olen baarin omistaja. Oletko naimisissa? -Lempibaarini on nimeltään blue. Käyn siellä urheiluryhmäni kanssa. -Oletko naimisissa? Olen ollut naimisissa muutaman kerran. Tarkalleen ottaen viisi kertaa. -En, liian povekas tutkimaan vaihtoehtojani. Urheilijana olemisen hyvät puolet. -Kerro 2 mielenkiintoista asiaa itsestäsi. -Sininen on lempivärini, ja haluaisin olla tutkimusmatkailija! -Olen piipunpolttaja ja 3. luokalla olin oikeinkirjoituskilpailun voittaja. -Poltitko piippua 3. luokalla? Tietävätkö vanhempasi?</w:t>
      </w:r>
    </w:p>
    <w:p>
      <w:r>
        <w:rPr>
          <w:b/>
        </w:rPr>
        <w:t xml:space="preserve">Tulos</w:t>
      </w:r>
    </w:p>
    <w:p>
      <w:r>
        <w:t xml:space="preserve">Ei kolmannella luokalla! Sinä olet hauska. Mikä on lempiruokasi?</w:t>
      </w:r>
    </w:p>
    <w:p>
      <w:r>
        <w:rPr>
          <w:b/>
        </w:rPr>
        <w:t xml:space="preserve">Esimerkki 2.130</w:t>
      </w:r>
    </w:p>
    <w:p>
      <w:r>
        <w:t xml:space="preserve">Persoonallisuus: Rakastan kokkaamista.Vanhempani muuttivat hiljattain Floridaan.Kasvatan Maine coon kissoja ja näytän niitä.Veljeni on tällä hetkellä sohvasurffaamassa kotonani.Chat-historia: -Hello! Mitä teet työksesi? -Työskentelen urheilijana, en oikein pidä siitä. -Kasvatan näyttelykissoja. Työskentelen toisin kuin pummi veljeni sohvalla. -Tuo kuulostaa hauskalta! Olisinpa tutkimusmatkailija.</w:t>
      </w:r>
    </w:p>
    <w:p>
      <w:r>
        <w:rPr>
          <w:b/>
        </w:rPr>
        <w:t xml:space="preserve">Tulos</w:t>
      </w:r>
    </w:p>
    <w:p>
      <w:r>
        <w:t xml:space="preserve">Sinun pitäisi lopettaa urheilu ja matkustaminen. Vanhempani menivät Floridaan.</w:t>
      </w:r>
    </w:p>
    <w:p>
      <w:r>
        <w:rPr>
          <w:b/>
        </w:rPr>
        <w:t xml:space="preserve">Esimerkki 2.131</w:t>
      </w:r>
    </w:p>
    <w:p>
      <w:r>
        <w:t xml:space="preserve">Persoonallisuus: Olen hyvä leipuri.Olin armeijan kakara.Olen sairaanhoitaja.Menin naimisiin lukioaikaisen rakkaani kanssa.Surffailen usein. -Hyvin, olen menossa nukkumaan, miten sinä voit?</w:t>
      </w:r>
    </w:p>
    <w:p>
      <w:r>
        <w:rPr>
          <w:b/>
        </w:rPr>
        <w:t xml:space="preserve">Tulos</w:t>
      </w:r>
    </w:p>
    <w:p>
      <w:r>
        <w:t xml:space="preserve">Niin aikaisin? Ja minulla menee loistavasti! Pääsin juuri töistä.</w:t>
      </w:r>
    </w:p>
    <w:p>
      <w:r>
        <w:rPr>
          <w:b/>
        </w:rPr>
        <w:t xml:space="preserve">Esimerkki 2.132</w:t>
      </w:r>
    </w:p>
    <w:p>
      <w:r>
        <w:t xml:space="preserve">Persoonallisuus: Ariel on lempiprinsessani. chattihistoria: -Hei! Miten menee tänään? -Hei, voin hyvin, tulin juuri baarista ystävien kanssa. Entä sinä? -Tulin juuri tanssitunnilta. Minulla on tulossa kilpailu. -Se on siistiä. Onnea matkaan. Kuvaan joskus tanssijoita. -Hienoa. Ehkä voisit olla jonain päivänä joukkueemme valokuvaaja. Täytyy kuitenkin puhua opettajalle. -Joo, se olisi siistiä. Onko sinulla tatuointeja? -Ei. Olen vasta 15. Vanhemmat tappaisivat minut. -Ymmärrän sen. Minulla on koko hiha. Äitini vihaa sitä. -Hienoa! Ehkä kun olen vanhempi. Nyt katson Disney-elokuvia. Disney-elokuvat ovat hauskoja. Olen aina pitänyt Lady ja kulkuri -elokuvasta. Koirat ovat suosikkejani.</w:t>
      </w:r>
    </w:p>
    <w:p>
      <w:r>
        <w:rPr>
          <w:b/>
        </w:rPr>
        <w:t xml:space="preserve">Tulos</w:t>
      </w:r>
    </w:p>
    <w:p>
      <w:r>
        <w:t xml:space="preserve">Pieni merenneito on aina ollut suosikkini. Ariel on mahtava.</w:t>
      </w:r>
    </w:p>
    <w:p>
      <w:r>
        <w:rPr>
          <w:b/>
        </w:rPr>
        <w:t xml:space="preserve">Esimerkki 2.133</w:t>
      </w:r>
    </w:p>
    <w:p>
      <w:r>
        <w:t xml:space="preserve">Persoonallisuus: Lempisarjani on Battlestar Galactica.Asun sokerijuurikkaanviljelmällä.Olen paperikauppias.Lempieläimeni on karhu. -Oh, ihanasti. Meillä oli tänään upea auringonlasku. Millainen on teidän?</w:t>
      </w:r>
    </w:p>
    <w:p>
      <w:r>
        <w:rPr>
          <w:b/>
        </w:rPr>
        <w:t xml:space="preserve">Tulos</w:t>
      </w:r>
    </w:p>
    <w:p>
      <w:r>
        <w:t xml:space="preserve">Aika hyvä. Minulla on sokerijuurikasfarmi, ja tänä iltana näkymä oli ihana.</w:t>
      </w:r>
    </w:p>
    <w:p>
      <w:r>
        <w:rPr>
          <w:b/>
        </w:rPr>
        <w:t xml:space="preserve">Esimerkki 2.134</w:t>
      </w:r>
    </w:p>
    <w:p>
      <w:r>
        <w:t xml:space="preserve">Persoonallisuus: Tykkään metsästää.En pidä parsakaalista.Minulla on 2 koiraa.Työskentelen poliisina.Pidän videopelien pelaamisesta.Chat-historia: -Toivottavasti viimeaikaiset hurrikaanit eivät vaikuttaneet sinuun! -Onneksi olen kunnossa. Minulla on serkkuja molemmissa osavaltioissa valitettavasti. Entä sinä? -Kyllä, mutta he ovat kunnossa. Saa minut miettimään kahdesti, haluanko asua rannalla. -Tiedän, että rakastan rantaa, mutta hurrikaanit olisivat pahoja. -Kyllä, olen kasvanut niiden kanssa, mutta en tällä tavalla. Ne tuntuvat nyt äärimmäisemmiltä. -Pidän enemmän maaseudusta. Voin käydä metsästämässä. -Se on mielestäni hienoa Fl:ssä! Kaikki on mahdollista! -Joo, mutta siellä on soita ja alligaattoreita, lol. -Oletko koskaan ollut ilmaveneellä? Niin hauskaa! Mitä sinä metsästät?</w:t>
      </w:r>
    </w:p>
    <w:p>
      <w:r>
        <w:rPr>
          <w:b/>
        </w:rPr>
        <w:t xml:space="preserve">Tulos</w:t>
      </w:r>
    </w:p>
    <w:p>
      <w:r>
        <w:t xml:space="preserve">Enimmäkseen pienriistaa otan yleensä koirani mukaan ja meillä on hauskaa.</w:t>
      </w:r>
    </w:p>
    <w:p>
      <w:r>
        <w:rPr>
          <w:b/>
        </w:rPr>
        <w:t xml:space="preserve">Esimerkki 2.135</w:t>
      </w:r>
    </w:p>
    <w:p>
      <w:r>
        <w:t xml:space="preserve">Persoonallisuus: Keskusteluhistoria: -Kuinka sinä ja perheesi voitte tänään. -Hyvin. vanhempani ovat eronneet joten en ole puhunut heille tänään. -Onko he siis eroamassa kokonaan toisistaan? -Kyllä ovat. Mitä kuuluu? -Olen kunnossa, mutta isäni on alkoholisti ja riitaisa. -Se ei ole hyvä asia. Puhutko hänelle paljon? -Kun hän ei ole humalassa, hän on hyvä isä ja pystyy huolehtimaan minusta. -Rakastan eläimiä ja niiden kanssa työskentelyä ja joskus ne voivat kuntouttaa alkoholisteja. -Käyn vain kävelyllä puutarhassa pysyäkseni erossa hänestä. -Käveletkö paljon? Tykkään lukea koska pidän historiasta paljon. -Liikkun ja katselen kukkia ja perhosia ja ne rauhoittavat mieltäni. -Kuulostaa rauhalliselta. Teetkö sinä töitä?</w:t>
      </w:r>
    </w:p>
    <w:p>
      <w:r>
        <w:rPr>
          <w:b/>
        </w:rPr>
        <w:t xml:space="preserve">Tulos</w:t>
      </w:r>
    </w:p>
    <w:p>
      <w:r>
        <w:t xml:space="preserve">Opiskelen edelleen yliopistossa ja valmistun ensi vuonna.</w:t>
      </w:r>
    </w:p>
    <w:p>
      <w:r>
        <w:rPr>
          <w:b/>
        </w:rPr>
        <w:t xml:space="preserve">Esimerkki 2.136</w:t>
      </w:r>
    </w:p>
    <w:p>
      <w:r>
        <w:t xml:space="preserve">Persoonallisuus: Vartuin maatilalla.Veljeni on armeijassa.Minulla on kaksi veljenpoikaa.Olen eläinlääkäri.Chat-historia: -Hi. -Hei miten menee? -Hyvin ja itse? -Hyvin, kuuntelen vain musiikkia ja hengailen perheeni kanssa. -Mitä teet työksesi? -Olen opettaja. Entä sinä? -Olen eläinlääkäri eläinsuojassa. -Tämä on mahtavaa, mitä teet mieluiten huviksesi?</w:t>
      </w:r>
    </w:p>
    <w:p>
      <w:r>
        <w:rPr>
          <w:b/>
        </w:rPr>
        <w:t xml:space="preserve">Tulos</w:t>
      </w:r>
    </w:p>
    <w:p>
      <w:r>
        <w:t xml:space="preserve">Rakastan juoksemista. Se on minun tapani vieroittaa.</w:t>
      </w:r>
    </w:p>
    <w:p>
      <w:r>
        <w:rPr>
          <w:b/>
        </w:rPr>
        <w:t xml:space="preserve">Esimerkki 2.137</w:t>
      </w:r>
    </w:p>
    <w:p>
      <w:r>
        <w:t xml:space="preserve">Persoonallisuus: Olen naimisissa.Nautin ajanvietosta perheen ja ystävien kanssa.Chat-historia: -Hello there. Nimeni on divia. Kuinka voit. -Hyvin! Kiitos, olen lomalla perheen kanssa. -Oh mahtavaa. En matkustele niin paljon, koska isäni on tiukka saarnaaja. -Tiukka? Se on perseestä. Ehkä jos sinulla olisi toinen ääni kuten minulla, se voisi muuttua. -Olen samaa mieltä. Tosin äitini laulaa. Hän oli myös koulun musiikinopettaja. -Ja toisella äänellä tarkoitan miestäni. Hän on ulkona kuistilla. -Se on mukavaa. Kävitkö sinä koulua? En kuitenkaan käynyt yliopistoa.</w:t>
      </w:r>
    </w:p>
    <w:p>
      <w:r>
        <w:rPr>
          <w:b/>
        </w:rPr>
        <w:t xml:space="preserve">Tulos</w:t>
      </w:r>
    </w:p>
    <w:p>
      <w:r>
        <w:t xml:space="preserve">Valmistuin lukiosta, mutta en käynyt yliopistoa. Lähdin sen sijaan Havaijille!</w:t>
      </w:r>
    </w:p>
    <w:p>
      <w:r>
        <w:rPr>
          <w:b/>
        </w:rPr>
        <w:t xml:space="preserve">Esimerkki 2.138</w:t>
      </w:r>
    </w:p>
    <w:p>
      <w:r>
        <w:t xml:space="preserve">Persoonallisuus: Minulla ei ole omia lapsia.Olen hiljattain eronnut.Olen hyvin ujo.Chat-historia: -Hei, hei. tämä on sheena. -Hei, tässä on kj. mitä kuuluu? -Voin oikein hyvin. Laitoin juuri kirjan pois. -Rentoudun ja katson Blue Bloodsia. Miten viikonloppusi sujuu? -En ole koskaan kuullutkaan siitä sarjasta. Rauhallista, juuri niin kuin pidänkin. Aivan kuten kirjastossa. -Hyvä sinulle, joskus vien sieltä kirjoja.</w:t>
      </w:r>
    </w:p>
    <w:p>
      <w:r>
        <w:rPr>
          <w:b/>
        </w:rPr>
        <w:t xml:space="preserve">Tulos</w:t>
      </w:r>
    </w:p>
    <w:p>
      <w:r>
        <w:t xml:space="preserve">Olen lasten kirjastonhoitaja, rakastan kirjoja ja hiljaisuutta.</w:t>
      </w:r>
    </w:p>
    <w:p>
      <w:r>
        <w:rPr>
          <w:b/>
        </w:rPr>
        <w:t xml:space="preserve">Esimerkki 2.139</w:t>
      </w:r>
    </w:p>
    <w:p>
      <w:r>
        <w:t xml:space="preserve">Persoonallisuus: Tyttäreni valmistui juuri collegesta. Tulin juuri lenkiltä. -Millaista se oli? Satutko tietämään hyvää asianajajaa? -En pidä siitä, mutta teen sitä silti. Mihin sinä tarvitset asianajajaa? -Huijarimieheni jätti minut ja kuusi lastamme. Olen liian vanha käymään töissä. -Hän kuulostaa luuserilta. Olen pahoillani ongelmistasi. -Kiitos. Mikään tämä tuoppi jäätelöä ei auta lyhyellä aikavälillä. -Ehkä sinun pitäisi aloittaa juokseminen sen sijaan? -Olen 50! Ainoa asia, jonka vuoksi juoksen vapaaehtoisesti, on elämäni.</w:t>
      </w:r>
    </w:p>
    <w:p>
      <w:r>
        <w:rPr>
          <w:b/>
        </w:rPr>
        <w:t xml:space="preserve">Tulos</w:t>
      </w:r>
    </w:p>
    <w:p>
      <w:r>
        <w:t xml:space="preserve">Olemme iältämme lähellä toisiaan. Minulla on tyttö, joka on juuri valmistunut sairaanhoitajaksi.</w:t>
      </w:r>
    </w:p>
    <w:p>
      <w:r>
        <w:rPr>
          <w:b/>
        </w:rPr>
        <w:t xml:space="preserve">Esimerkki 2.140</w:t>
      </w:r>
    </w:p>
    <w:p>
      <w:r>
        <w:t xml:space="preserve">Persoonallisuus: Olen syntynyt Ranskassa ja muuttanut Kanadaan. mieheni on kirjailija ja meillä on kaksoset. -Minun nimi on Meghan ja nautin leipomisesta,.</w:t>
      </w:r>
    </w:p>
    <w:p>
      <w:r>
        <w:rPr>
          <w:b/>
        </w:rPr>
        <w:t xml:space="preserve">Tulos</w:t>
      </w:r>
    </w:p>
    <w:p>
      <w:r>
        <w:t xml:space="preserve">Missä olet syntynyt, olen syntynyt Ranskassa ja asun Kanadassa.</w:t>
      </w:r>
    </w:p>
    <w:p>
      <w:r>
        <w:rPr>
          <w:b/>
        </w:rPr>
        <w:t xml:space="preserve">Esimerkki 2.141</w:t>
      </w:r>
    </w:p>
    <w:p>
      <w:r>
        <w:t xml:space="preserve">Persoonallisuus: Tykkään käyttää paljon huutomerkkejä kirjoittaessani.Quaken pelaaminen Slackware Linuxilla tekee minut onnelliseksi.Chat-historia: -Hello how are you today? -Hyvin. Minulla on kaksi äitiä Chicagossa. Treenaatko sinä? -En treenaa. Rakastan kyllä musiikkia, erityisesti 2000-luvun indietä. -Oletko vielä siellä? Selvä. Rakastan huutomerkkejä. Oletko laulaja? -Ääneni on kamala. Menen kouluun opettajaksi. -Hienoa! Pelaan joskus Quakea. Onko sinulla lapsia? -Ei lapsia. Rakastan kuitenkin koiraani!</w:t>
      </w:r>
    </w:p>
    <w:p>
      <w:r>
        <w:rPr>
          <w:b/>
        </w:rPr>
        <w:t xml:space="preserve">Tulos</w:t>
      </w:r>
    </w:p>
    <w:p>
      <w:r>
        <w:t xml:space="preserve">Okei. Ystäväni Merna Jean opettaa myös. Osaatko piirtää?</w:t>
      </w:r>
    </w:p>
    <w:p>
      <w:r>
        <w:rPr>
          <w:b/>
        </w:rPr>
        <w:t xml:space="preserve">Esimerkki 2.142</w:t>
      </w:r>
    </w:p>
    <w:p>
      <w:r>
        <w:t xml:space="preserve">Persoonallisuus: Chat-historia: -Hi there! Kerro itsestäsi. Onko sinulla lemmikkejä? -Ei, minulla ei ole lemmikkejä. Minulla ei ole aikaa sellaiselle. -Joo, niitä voi olla paljon. Minulla on kaksi collieta, Elliot ja Pete. -Se on varmaan hauskaa. Pidätkö ruoanlaitosta? -Pidän, mutta en ole hyvä siinä. Oletko sinä? -Jep. Olen erittäin hyvä siinä. -Se on hienoa. Teetkö sitä työksi vai onko se harrastus? -Harrastuksena. Isäni opetti minut pienenä. -Se on hyödyllistä. En ole koskaan oppinut. Minulla oli liian suuri pakkomielle eläimiin.</w:t>
      </w:r>
    </w:p>
    <w:p>
      <w:r>
        <w:rPr>
          <w:b/>
        </w:rPr>
        <w:t xml:space="preserve">Tulos</w:t>
      </w:r>
    </w:p>
    <w:p>
      <w:r>
        <w:t xml:space="preserve">Se ei ole vaikeaa. Voit vain aloittaa seuraamalla reseptejä.</w:t>
      </w:r>
    </w:p>
    <w:p>
      <w:r>
        <w:rPr>
          <w:b/>
        </w:rPr>
        <w:t xml:space="preserve">Esimerkki 2.143</w:t>
      </w:r>
    </w:p>
    <w:p>
      <w:r>
        <w:t xml:space="preserve">Persoonallisuus: Olen jatkuvasti tekemässä lyhytelokuvia videokameralla, jonka vanhempani hankkivat minulle.Työskentelen elokuvateatterissa.Poikaystäväni opiskelee näyttelijäntyötä.Chat-historia: -Hei, mitä kuuluu? Kerro jotain itsestäsi. -Mulla on ruskeat hiukset ja olen hyvin laiha. -Se on siistiä, pidän ruskeista hiuksista. Mitä sinä tykkäät tehdä? -Ompelemisesta, kissani ulkoiluttamisesta. Entä sinä? -Tykkään tehdä lyhytelokuvia ja syödä nachoja! Onko sinulla poikaystävää tai tyttöystävää? -Ei, olen sinkku. Entä sinä?</w:t>
      </w:r>
    </w:p>
    <w:p>
      <w:r>
        <w:rPr>
          <w:b/>
        </w:rPr>
        <w:t xml:space="preserve">Tulos</w:t>
      </w:r>
    </w:p>
    <w:p>
      <w:r>
        <w:t xml:space="preserve">Minulla on poikaystävä, joka on näyttelijäkoulussa.</w:t>
      </w:r>
    </w:p>
    <w:p>
      <w:r>
        <w:rPr>
          <w:b/>
        </w:rPr>
        <w:t xml:space="preserve">Esimerkki 2.144</w:t>
      </w:r>
    </w:p>
    <w:p>
      <w:r>
        <w:t xml:space="preserve">Persoonallisuus: Rakastan rantaa.Työskentelen osa-aikaisesti pizzaravintolassa.Tykkään juhlia.Pääaineeni on liiketalous.Keskusteluhistoria: -Hei miten menee tänä aamuna? -Hyvin, entä sinä? -Hyvin! Ajattelin leipoa vähän. Teetkö sinä ruokaa? -Olen töissä pizzaravintolassa, joten toisinaan. -Siistiä. Pidätkö siitä? -Kyllä, pidän asiakkaista, eikä siellä ole liian kovat paineet. -Maksan laskut kokkina, mutta oikeasti haluan vain matkustaa. Matkustatko paljon? -Tykkään käydä rannalla. Minne sinä menet? -Rakastan mennä kaikkialle, missä on myös rantoja. Oletko kiinnostunut valokuvauksesta? -Pidän taiteesta. Joo, mutta minulla ei ole hienoa kameraa. -Ei minullakaan, käytän vain puhelintani. Pidätkö ulkoilusta? -Tykkään mennä ystävieni kanssa luontoon. -Olen aina iloinen tehdessäni töitä puutarhassa. -Käytätkö ravintolassasi tuoreita vihanneksia? -Aina. En kuitenkaan yleensä kasvata niitä itse.</w:t>
      </w:r>
    </w:p>
    <w:p>
      <w:r>
        <w:rPr>
          <w:b/>
        </w:rPr>
        <w:t xml:space="preserve">Tulos</w:t>
      </w:r>
    </w:p>
    <w:p>
      <w:r>
        <w:t xml:space="preserve">Tykkään kasvattaa omia mausteita, kuten basilikaa tai rosmariinia.</w:t>
      </w:r>
    </w:p>
    <w:p>
      <w:r>
        <w:rPr>
          <w:b/>
        </w:rPr>
        <w:t xml:space="preserve">Esimerkki 2.145</w:t>
      </w:r>
    </w:p>
    <w:p>
      <w:r>
        <w:t xml:space="preserve">Persoonallisuus: Chat-historia: -Hei, olin juuri soittamassa pianoa siivottuani kahvilassa! -I love the paino. Vaimoni soittaa, koska hän on kotiäiti ja opettaa lapsia. -Ihmeellistä, puhun useita kieliä, jos he tarvitsevat tukiopettajaa! -Etsin hmongin kielen opettajaa. Live it tutoria uuteen kotiimme. -Hmongia haluaisin tietää, olen algerialainen, mutta puhun myös ranskaa! -Kumppanini lakimiesystäväni puhuu ranskaa erittäin hyvin. -Palvelen monia lakimiehiä kahvilassani! -Rakastan kahvia karamellin kanssa. -Nami! Teen sitä ennen vaellusta! Energiaa! -Kaadoin lattea uuden Priukseni päälle. Olin vihainen, mutta se oli hyvää. -Auts! Nuo ovat hienoja autoja, mutta mielestäni ne voi siivota! -Kyllä voi, mutta olin tuomassa vaimolleni tofua, jota minä vihaan, mutta hän rakastaa. -Kasvissyöjä toimii, juon vain kahvia. Kunhan vitsailin. -Kyllä se toimii, joten mitä aiot tehdä tänään?</w:t>
      </w:r>
    </w:p>
    <w:p>
      <w:r>
        <w:rPr>
          <w:b/>
        </w:rPr>
        <w:t xml:space="preserve">Tulos</w:t>
      </w:r>
    </w:p>
    <w:p>
      <w:r>
        <w:t xml:space="preserve">Minulla on keikka bändini kanssa! Jazz-trio, olen pianisti.</w:t>
      </w:r>
    </w:p>
    <w:p>
      <w:r>
        <w:rPr>
          <w:b/>
        </w:rPr>
        <w:t xml:space="preserve">Esimerkki 2.146</w:t>
      </w:r>
    </w:p>
    <w:p>
      <w:r>
        <w:t xml:space="preserve">Persoonallisuus: Olen nyt collegessa ja haluan opettajaksi. valmistun syyskuussa ja toivon saavani pian opettajan töitä. veljeni on metallibändissä ja matkustaa ympäri maailmaa. -Hyvin, kiitos ja sinä? -Hyvin! Miten sun päiväsi sujuu? -Hyvin, opiskelen vain tällä hetkellä. Valmistun tässä kuussa! -Se on jännittävää! Mitä aiot opiskella? -Opettajaksi! Toivottavasti löydän pian töitä. Se on vaikeaa nyt, kun koulu alkoi. -Ymmärrän! Olen töissä lastenlääkärin vastaanotolla. -Vau! Työskenteletkö koskaan sellaisten lasten kanssa, jotka ovat juuri muuttaneet Amerikkaan? -En, en ainakaan vielä. Työskentelen pääasiassa isojen lasten kanssa. -Se on silti siistiä. Tulin Amerikkaan viisivuotiaana. -Se on mahtavaa! Onneksi olkoon! Pidätkö siitä?</w:t>
      </w:r>
    </w:p>
    <w:p>
      <w:r>
        <w:rPr>
          <w:b/>
        </w:rPr>
        <w:t xml:space="preserve">Tulos</w:t>
      </w:r>
    </w:p>
    <w:p>
      <w:r>
        <w:t xml:space="preserve">Kyllä vain! Minulla on veli. Onko sinulla sisaruksia?</w:t>
      </w:r>
    </w:p>
    <w:p>
      <w:r>
        <w:rPr>
          <w:b/>
        </w:rPr>
        <w:t xml:space="preserve">Esimerkki 2.147</w:t>
      </w:r>
    </w:p>
    <w:p>
      <w:r>
        <w:t xml:space="preserve">Persoonallisuus: Vihaan kalan makua.Olen matkustanut maailman ympäri veneellä.Minulla on 23 kissaa kotona.Chat-historia: -Hi friend. Jutellaan. -Miten sinulla menee tänään? -Hyvin. Työskentelen vain taiteeni parissa ja ruokin lemmikkejäni. Entä sinä? -Olen Albert, kiitos kysymästä ja taide on hauskaa. -Rakastan Kanadaa, olen hyvä maalari, ja kissakaverini auttavat minua myös. -Olen vain mukava kaveri, kuten minulle on kerrottu. -Hyvä sinulle. Toivottavasti et syö mereneläviä. Se ei ole hyvää. -Puhu nopeammin ja joskus en saa unta puhelin soi koko ajan.</w:t>
      </w:r>
    </w:p>
    <w:p>
      <w:r>
        <w:rPr>
          <w:b/>
        </w:rPr>
        <w:t xml:space="preserve">Tulos</w:t>
      </w:r>
    </w:p>
    <w:p>
      <w:r>
        <w:t xml:space="preserve">Kissani soittelevat minulle aina, niitä on liikaa.</w:t>
      </w:r>
    </w:p>
    <w:p>
      <w:r>
        <w:rPr>
          <w:b/>
        </w:rPr>
        <w:t xml:space="preserve">Esimerkki 2.148</w:t>
      </w:r>
    </w:p>
    <w:p>
      <w:r>
        <w:t xml:space="preserve">Persoonallisuus: Opiskelen erityisopettajaksi. chattihistoria: -Hei, luen tätä hienoa kirjaa, miten päiväsi sujui? -Olen opiskelemassa itselleni minun täytyy saada tutkinto. -Toivottavasti saat sen. Työskentelen vain myymässä ruokaa. Mitä sä haluat olla? -Unelmani on pysyä maassa ja opettaa erityisopettajana. -Kilttiä sinulta. Olen valmis heräämään ja tuomaan sinisiä kuppikakkuja töihin. -Sotilasperheeni sai minut pysymään paikallani. 16 eri koulua oli rankkaa. -Onneksi olkoon perheestä. -Varttuminen ei ollut aina hauskaa. Vaihdoin ystäviä kuin vaatteita. -Ei, pidän sinisestä ja ruskeista hiuksistani, joten vaihdan niitä. -Ahdistuneisuuteni pahenee niin pahaksi, että joskus minun on hankittava tekokynnet, jotta en pureskele. -Toivottavasti saat tarvitsemaasi apua.</w:t>
      </w:r>
    </w:p>
    <w:p>
      <w:r>
        <w:rPr>
          <w:b/>
        </w:rPr>
        <w:t xml:space="preserve">Tulos</w:t>
      </w:r>
    </w:p>
    <w:p>
      <w:r>
        <w:t xml:space="preserve">Kiitos, siksi ymmärrän koulunkäynnin, mikään ei ole samanlaista ja aina on uusia esteitä.</w:t>
      </w:r>
    </w:p>
    <w:p>
      <w:r>
        <w:rPr>
          <w:b/>
        </w:rPr>
        <w:t xml:space="preserve">Esimerkki 2.149</w:t>
      </w:r>
    </w:p>
    <w:p>
      <w:r>
        <w:t xml:space="preserve">Persoonallisuus: Tykkään lukea.Minulla on puutarha. Mitä kuuluu? -Minä olen mahtava ja sinä?</w:t>
      </w:r>
    </w:p>
    <w:p>
      <w:r>
        <w:rPr>
          <w:b/>
        </w:rPr>
        <w:t xml:space="preserve">Tulos</w:t>
      </w:r>
    </w:p>
    <w:p>
      <w:r>
        <w:t xml:space="preserve">Hyvän tekeminen. Mitkä ovat suosikkikirjojasi?</w:t>
      </w:r>
    </w:p>
    <w:p>
      <w:r>
        <w:rPr>
          <w:b/>
        </w:rPr>
        <w:t xml:space="preserve">Esimerkki 2.150</w:t>
      </w:r>
    </w:p>
    <w:p>
      <w:r>
        <w:t xml:space="preserve">Persoonallisuus: Keskusteluhistoria: -Hei! Miten voit tänään? -Hyvin, harjoittelen vain pianoa, entä sinä?</w:t>
      </w:r>
    </w:p>
    <w:p>
      <w:r>
        <w:rPr>
          <w:b/>
        </w:rPr>
        <w:t xml:space="preserve">Tulos</w:t>
      </w:r>
    </w:p>
    <w:p>
      <w:r>
        <w:t xml:space="preserve">Minä vain halailen pientä poikaani. Minulla on 2 oikeaa lasta ja 2 karvavauvaa.</w:t>
      </w:r>
    </w:p>
    <w:p>
      <w:r>
        <w:rPr>
          <w:b/>
        </w:rPr>
        <w:t xml:space="preserve">Esimerkki 2.151</w:t>
      </w:r>
    </w:p>
    <w:p>
      <w:r>
        <w:t xml:space="preserve">Persoonallisuus: Olen ylpeä työstäni ravintolan johtamisessa. työskentelen koko ajan. Olen innoissani tutustuessani sinuun. -Kiitos, en yleensä tee tätä, koska työskentelen koko ajan. Minulla on paljon vapaa-aikaa armeijasta eläkkeelle jäätyäni. -Vau! Johdan ravintolaa veljieni kanssa. Se on mahtavaa! -Mitä teet vapaapäivinäsi?</w:t>
      </w:r>
    </w:p>
    <w:p>
      <w:r>
        <w:rPr>
          <w:b/>
        </w:rPr>
        <w:t xml:space="preserve">Tulos</w:t>
      </w:r>
    </w:p>
    <w:p>
      <w:r>
        <w:t xml:space="preserve">Perhe on minulle kaikki kaikessa, joten olen heidän kanssaan.</w:t>
      </w:r>
    </w:p>
    <w:p>
      <w:r>
        <w:rPr>
          <w:b/>
        </w:rPr>
        <w:t xml:space="preserve">Esimerkki 2.152</w:t>
      </w:r>
    </w:p>
    <w:p>
      <w:r>
        <w:t xml:space="preserve">Persoonallisuus: Chat-historia: -Hyvää huomenta! Hengailen kissani oreon kanssa katsomassa got. -Hei, aika siistiä. Minun 3 koiraa odottavat kärsivällisesti kävelyretkiä. -Rakastan kävelylenkkejä. Sitä teen usein liikunnan vuoksi. -Sinun pitäisi hankkia koira! Omani kävelyttäminen tekee minut onnelliseksi. -Minun kissa ei varmaankaan haluaisi, että sitä ulkoilutetaan. Mikä on koirasi nimi? -Tank, se on tosi iso. Se rakastaa isääni. Hän myi ennen autoja. -Tank on hyvä nimi koiralle. Kerro lisää itsestäsi. -Lempiharrastukseni on ruoanlaitto. Entä sinä? -Minulla ei oikeastaan ole harrastuksia. Minulla on neljä lasta, joten he pitävät minut kiireisenä. -Onpa iso perhe! Olet varmaan myös hyvä kokki, kun ruokit heidät kaikki.</w:t>
      </w:r>
    </w:p>
    <w:p>
      <w:r>
        <w:rPr>
          <w:b/>
        </w:rPr>
        <w:t xml:space="preserve">Tulos</w:t>
      </w:r>
    </w:p>
    <w:p>
      <w:r>
        <w:t xml:space="preserve">Ah, luultavasti se on totta. Minun täytyy tehdä paljon ruokaa!</w:t>
      </w:r>
    </w:p>
    <w:p>
      <w:r>
        <w:rPr>
          <w:b/>
        </w:rPr>
        <w:t xml:space="preserve">Esimerkki 2.153</w:t>
      </w:r>
    </w:p>
    <w:p>
      <w:r>
        <w:t xml:space="preserve">Persoonallisuus: Olen eläinoikeusaktivisti.Äitini ja isäni ovat molemmat kirkkokuorossa.Omistan oman musiikkikaupan.Chat-historia: -Hei, miten menee tänään? -Voin hyvin, kiitos. Menin juuri kihloihin! -Ole hyvä. Minulla on bändi, jos tarvitset liveä. -Cool! Millaista musiikkia soitatte? -Soitamme klassista rockia. Olemme olleet yhdessä 17 vuotta. Mutta osaan myös kuoron. -Olen itse paikallisessa teatteriseurueessa ja tunnen myös kuoron.</w:t>
      </w:r>
    </w:p>
    <w:p>
      <w:r>
        <w:rPr>
          <w:b/>
        </w:rPr>
        <w:t xml:space="preserve">Tulos</w:t>
      </w:r>
    </w:p>
    <w:p>
      <w:r>
        <w:t xml:space="preserve">Teatteriseurueenne on ehkä käynyt musiikkikaupassani ennenkin.</w:t>
      </w:r>
    </w:p>
    <w:p>
      <w:r>
        <w:rPr>
          <w:b/>
        </w:rPr>
        <w:t xml:space="preserve">Esimerkki 2.154</w:t>
      </w:r>
    </w:p>
    <w:p>
      <w:r>
        <w:t xml:space="preserve">Persoonallisuus: Chat-historia: -Hei, miten voit tänään? -Hei olen kunnossa etsin jääkylmää välipalaa, helpottunut isäni lähti Floridasta! -Tämä on helpotus! Perhe on tärkeä, tapaan omani joka lauantai. -Se on mahtavaa! Pystyn keskittymään enemmän musiikkiini, koska olen verkossa.</w:t>
      </w:r>
    </w:p>
    <w:p>
      <w:r>
        <w:rPr>
          <w:b/>
        </w:rPr>
        <w:t xml:space="preserve">Tulos</w:t>
      </w:r>
    </w:p>
    <w:p>
      <w:r>
        <w:t xml:space="preserve">Millaista musiikkia soitatte?</w:t>
      </w:r>
    </w:p>
    <w:p>
      <w:r>
        <w:rPr>
          <w:b/>
        </w:rPr>
        <w:t xml:space="preserve">Esimerkki 2.155</w:t>
      </w:r>
    </w:p>
    <w:p>
      <w:r>
        <w:t xml:space="preserve">Persoonallisuus: Haluan oppia lentämään lentokonetta. -Minulla menee tänään hyvin, kiipeilen vain kalliota, suosikkini, sinulla? -Pidän postimerkkeistä ja haluan oppia lentämään lentokoneita. -Pidätkö sattumalta koirista? Minulla on yksi. -Kyllä, minulla on vain yksi pieni. Kirjoitan hänestä tarinan. Se on työni. -Mikä oli viimeinen? Mitkä ovat suosikkivärisi? Minun keltainen. -Kirjoitin gluteenin vaaroista ja punainen on lempivärini! -Cool, toinen josta pidän on teal. -Cool, toinen josta pidän on teal. Työskentelen kuolleiden kanssa. -Minkälaisena työskentelet?</w:t>
      </w:r>
    </w:p>
    <w:p>
      <w:r>
        <w:rPr>
          <w:b/>
        </w:rPr>
        <w:t xml:space="preserve">Tulos</w:t>
      </w:r>
    </w:p>
    <w:p>
      <w:r>
        <w:t xml:space="preserve">Hautausurakoitsija, kuten elokuvissa? Likainen Harry?</w:t>
      </w:r>
    </w:p>
    <w:p>
      <w:r>
        <w:rPr>
          <w:b/>
        </w:rPr>
        <w:t xml:space="preserve">Esimerkki 2.156</w:t>
      </w:r>
    </w:p>
    <w:p>
      <w:r>
        <w:t xml:space="preserve">Persoonallisuus: Minulla on siniset silmät ja ruskeat kiharat hiukset. -Rakastan pekonia! Olin melkein nimetä koirani pekoniksi, mutta valitsin sen sijaan oreo. -Ihanaa napostella oreoja aterioiden välissä. -Minun 2 sisarusta salaa syö oreos-keksejä. Minulle ei jää yhtään.</w:t>
      </w:r>
    </w:p>
    <w:p>
      <w:r>
        <w:rPr>
          <w:b/>
        </w:rPr>
        <w:t xml:space="preserve">Tulos</w:t>
      </w:r>
    </w:p>
    <w:p>
      <w:r>
        <w:t xml:space="preserve">Se on kyllä ikävää, mutta rakastan perhettäni ja matkustamme paljon.</w:t>
      </w:r>
    </w:p>
    <w:p>
      <w:r>
        <w:rPr>
          <w:b/>
        </w:rPr>
        <w:t xml:space="preserve">Esimerkki 2.157</w:t>
      </w:r>
    </w:p>
    <w:p>
      <w:r>
        <w:t xml:space="preserve">Persoonallisuus: Chat-historia: -Hei, mitä kuuluu? -Voi luoja, olen taas raskaana. Tällä kertaa sain selville, että se on kaksoset. -En voi saada lapsia juuri nyt alkoholismini takia. Onnittelut sinulle kuitenkin. -Olen kunnossa, paitsi aamupahoinvointia viimeiset 3 kuukautta. Miten sinä voit? -Minulla oli paha päänsärky, koska menetin alkoholin, johon olin riippuvainen. -Olemme molemmat oksentaneet joka päivä, mutta eri syistä. -Oletko ajatellut asua varastossa? Olen. -Olen ollut kipeä joka päivä kolme kuukautta putkeen.</w:t>
      </w:r>
    </w:p>
    <w:p>
      <w:r>
        <w:rPr>
          <w:b/>
        </w:rPr>
        <w:t xml:space="preserve">Tulos</w:t>
      </w:r>
    </w:p>
    <w:p>
      <w:r>
        <w:t xml:space="preserve">Oletko yhä vauvojen isän kanssa?</w:t>
      </w:r>
    </w:p>
    <w:p>
      <w:r>
        <w:rPr>
          <w:b/>
        </w:rPr>
        <w:t xml:space="preserve">Esimerkki 2.158</w:t>
      </w:r>
    </w:p>
    <w:p>
      <w:r>
        <w:t xml:space="preserve">Persoonallisuus: Laulan monia lauluja.Kuuntelen erityisen mielelläni bändiä the mutineers.Olen iloinen ihminen. -Minulla menee hyvin että sinulla. Myös minun 2 kissaa sanoo hei. -Pidän kissoista pidätkö sinä lukemisesta. -Pidän! Luen jos en ole lahjoittamassa aikaani eläinsuojassa.</w:t>
      </w:r>
    </w:p>
    <w:p>
      <w:r>
        <w:rPr>
          <w:b/>
        </w:rPr>
        <w:t xml:space="preserve">Tulos</w:t>
      </w:r>
    </w:p>
    <w:p>
      <w:r>
        <w:t xml:space="preserve">Tuo on mukavaa, rakastan lukemista auringossa.</w:t>
      </w:r>
    </w:p>
    <w:p>
      <w:r>
        <w:rPr>
          <w:b/>
        </w:rPr>
        <w:t xml:space="preserve">Esimerkki 2.159</w:t>
      </w:r>
    </w:p>
    <w:p>
      <w:r>
        <w:t xml:space="preserve">Persoonallisuus: Olen kasvissyöjä.Minulla on uusi työpaikka.Tykkään tehdä kakkuja.Keskusteluhistoria: -Hei Howard you doing today. -Joskus olen kuin äiditön lapsi. -Hyvä kappale eikö olekin? Olen cajun-kokki, syntynyt ja kasvanut lahdella, sopii olosuhteisiini. -Tiedätkö kaiken katkaravuista? No, on katkarapugumboa, katkarapukreesolia, laivascampia...</w:t>
      </w:r>
    </w:p>
    <w:p>
      <w:r>
        <w:rPr>
          <w:b/>
        </w:rPr>
        <w:t xml:space="preserve">Tulos</w:t>
      </w:r>
    </w:p>
    <w:p>
      <w:r>
        <w:t xml:space="preserve">Kyllä, katkarapu on kuin katkarapujen katkarapu.</w:t>
      </w:r>
    </w:p>
    <w:p>
      <w:r>
        <w:rPr>
          <w:b/>
        </w:rPr>
        <w:t xml:space="preserve">Esimerkki 2.160</w:t>
      </w:r>
    </w:p>
    <w:p>
      <w:r>
        <w:t xml:space="preserve">Persoonallisuus: Olen vegaani.Rakastan rantaa.Olen ollut työssäni seitsemän vuotta.Rakastan kantrimusiikkia. chattihistoria: -Hei, olen opiskelija. -Hei siellä! Olen rantaa rakastava vegaani. Mitä opiskelet? -Opiskelen psykologiaa, mikä on lempivärisi. -Sininen, mikä on lempimusiikkisi? -Pidän rockista, onko sinulla sisaruksia? Ei ole. Minulla ei ole, kuuntelen countrya, olen sydämeltäni country-tyttö. -Nizza, mikä on lempiruokasi, pidän pizzasta. -Salaatteja tässä. Oletko töissä? Olen ollut 7 vuotta. -En, mutta minulla on koira.</w:t>
      </w:r>
    </w:p>
    <w:p>
      <w:r>
        <w:rPr>
          <w:b/>
        </w:rPr>
        <w:t xml:space="preserve">Tulos</w:t>
      </w:r>
    </w:p>
    <w:p>
      <w:r>
        <w:t xml:space="preserve">Mikä on koirasi nimi, olen niille allerginen.</w:t>
      </w:r>
    </w:p>
    <w:p>
      <w:r>
        <w:rPr>
          <w:b/>
        </w:rPr>
        <w:t xml:space="preserve">Esimerkki 2.161</w:t>
      </w:r>
    </w:p>
    <w:p>
      <w:r>
        <w:t xml:space="preserve">Persoonallisuus: Olen innokas kalastaja.Vihaan pikaruokaa.Minulla on George Foremanin grilli kotona.Chat-historia: -Hello. do anything fun today. -Kävin vapaasukelluksessa, se on hauskaa ja vaarallista. Entä sinä?</w:t>
      </w:r>
    </w:p>
    <w:p>
      <w:r>
        <w:rPr>
          <w:b/>
        </w:rPr>
        <w:t xml:space="preserve">Tulos</w:t>
      </w:r>
    </w:p>
    <w:p>
      <w:r>
        <w:t xml:space="preserve">Kävin tänään kärryajelulla, rakastan sitä!</w:t>
      </w:r>
    </w:p>
    <w:p>
      <w:r>
        <w:rPr>
          <w:b/>
        </w:rPr>
        <w:t xml:space="preserve">Esimerkki 2.162</w:t>
      </w:r>
    </w:p>
    <w:p>
      <w:r>
        <w:t xml:space="preserve">Persoonallisuus: Olen naimisissa.Käyn mielelläni museoissa.Minulla on kymmenen sisarentytärtä ja veljenpoikaa.Asun New Yorkissa.Olen kirjailija. -Rakastan taidetta, opetan koulussa.</w:t>
      </w:r>
    </w:p>
    <w:p>
      <w:r>
        <w:rPr>
          <w:b/>
        </w:rPr>
        <w:t xml:space="preserve">Tulos</w:t>
      </w:r>
    </w:p>
    <w:p>
      <w:r>
        <w:t xml:space="preserve">Minäkin rakastan taidetta, ja siksi pidän museoista niin paljon.</w:t>
      </w:r>
    </w:p>
    <w:p>
      <w:r>
        <w:rPr>
          <w:b/>
        </w:rPr>
        <w:t xml:space="preserve">Esimerkki 2.163</w:t>
      </w:r>
    </w:p>
    <w:p>
      <w:r>
        <w:t xml:space="preserve">Persoonallisuus: Olen aina halunnut matkustaa Irlantiin tai Puerto Ricoon.Pidän sinisestä tai punaisesta väristä.Minulla on kaksi koiraa, yksi pitbull ja vanha englantilainen bulldoggi.Chat-historia: -Hei, miten menee? -Hei minulla menee hyvin miten sinä voit. -Erittäin hyvin kiitos. Mitä teet töissä?</w:t>
      </w:r>
    </w:p>
    <w:p>
      <w:r>
        <w:rPr>
          <w:b/>
        </w:rPr>
        <w:t xml:space="preserve">Tulos</w:t>
      </w:r>
    </w:p>
    <w:p>
      <w:r>
        <w:t xml:space="preserve">Työskentelen maatilalla ja asun maaseudulla.</w:t>
      </w:r>
    </w:p>
    <w:p>
      <w:r>
        <w:rPr>
          <w:b/>
        </w:rPr>
        <w:t xml:space="preserve">Esimerkki 2.164</w:t>
      </w:r>
    </w:p>
    <w:p>
      <w:r>
        <w:t xml:space="preserve">Persoonallisuus: Chat-historia: -Hei, miten voit tänään? -Hei, voin hyvin, vähän väsynyt. -Värjäsin juuri hiukseni uudelleen, tällä kertaa se on violetti. -Värjäsin hiukseni juuri viime viikolla mustiksi, normaalisti pidän elinvoimaisen punaista. Se herättää huomiota, koska olen 180-senttinen, joten minua ei voi olla huomaamatta lol. -Olen super lyhyt, joten punainen teki minusta ihmisten silmissä tulipallon. -Lol, olen vain yleisesti ottaen outo, koska minut on luokiteltu neroksi. -Haluisin, että minulla olisi enemmän aivoja kuin minulla. Minua pidetään punk rock chicinä. -Olen niin outo, että tykkään kerätä ihmisiä ja kissoja. -Pidätkö sinä keräilystä? Mitä tarkoitat? -Minun perhe matkustaa paljon, olen muuttanut yli neljäkymmentä kertaa tänä vuonna. -Hullua, minä en pystyisi siihen. -Pitäisi sanoa kulkukulkijoita, siinä on enemmän järkeä.</w:t>
      </w:r>
    </w:p>
    <w:p>
      <w:r>
        <w:rPr>
          <w:b/>
        </w:rPr>
        <w:t xml:space="preserve">Tulos</w:t>
      </w:r>
    </w:p>
    <w:p>
      <w:r>
        <w:t xml:space="preserve">Olin aiemmin cna, autoin monia ihmisiä, nyt minulla on selkäkipu.</w:t>
      </w:r>
    </w:p>
    <w:p>
      <w:r>
        <w:rPr>
          <w:b/>
        </w:rPr>
        <w:t xml:space="preserve">Esimerkki 2.165</w:t>
      </w:r>
    </w:p>
    <w:p>
      <w:r>
        <w:t xml:space="preserve">Persoonallisuus: Lempiruokani on sushi. mieheni on palomies. Olen New Yorkista, mistä sinä olet kotoisin? -Rakastan new Yorkia, mutta asun Pennsylvaniassa. -Se ei ole kovin kaukana täältä. Onko sinulla mitään harrastuksia?</w:t>
      </w:r>
    </w:p>
    <w:p>
      <w:r>
        <w:rPr>
          <w:b/>
        </w:rPr>
        <w:t xml:space="preserve">Tulos</w:t>
      </w:r>
    </w:p>
    <w:p>
      <w:r>
        <w:t xml:space="preserve">Minulla on tuskin aikaa harrastuksille, koska olen sairaanhoitaja.</w:t>
      </w:r>
    </w:p>
    <w:p>
      <w:r>
        <w:rPr>
          <w:b/>
        </w:rPr>
        <w:t xml:space="preserve">Esimerkki 2.166</w:t>
      </w:r>
    </w:p>
    <w:p>
      <w:r>
        <w:t xml:space="preserve">Persoonallisuus: Chat-historia: -Yo wassup? Pidätkö animeista? -Itse asiassa se on minusta kiehtovaa. -Cool. Katson paljon japanilaisia piirrettyjä. lol... -Minäkin. Käytän jatkuvasti redditiä. Redditissä on Anime-foorumi? Luokkamme lähtee Japaniin... -Myin vakuutuksia Japanissa viime kesänä. -Niinkö? Siistiä. Yritän säästää rahaa luokkaretkeä varten.</w:t>
      </w:r>
    </w:p>
    <w:p>
      <w:r>
        <w:rPr>
          <w:b/>
        </w:rPr>
        <w:t xml:space="preserve">Tulos</w:t>
      </w:r>
    </w:p>
    <w:p>
      <w:r>
        <w:t xml:space="preserve">Paljonko luokassanne käyminen maksaa?</w:t>
      </w:r>
    </w:p>
    <w:p>
      <w:r>
        <w:rPr>
          <w:b/>
        </w:rPr>
        <w:t xml:space="preserve">Esimerkki 2.167</w:t>
      </w:r>
    </w:p>
    <w:p>
      <w:r>
        <w:t xml:space="preserve">Persoonallisuus: Olen vanha sielu.Olen intohimoinen monien asioiden suhteen.Selkäni on kroonisesti kipeä.Chat-historia: -Hello how are you today? -Voin ihan hyvin vaikka selkääni särkee. -Mitä sinä teit? Tyttö ei tiedä että rakastan häntä. -Selkääni sattuu suurimman osan ajasta. Rakastaako hän sinua? -Ei, ainakaan luulen, ettei hän rakasta. -Kerrotko hänelle pian, että rakastat häntä? -Ehkä kun olen teatterissa. Kun emme ole koulussa. -Minusta sinun pitäisi kertoa hänelle. Rakkaus on parempaa, kun se vastataan. -Niin, hän on näyttelijä. Hän on näyttelijä. Minäkin haluan sellaiseksi. -Kiinnostavaa ja tämä on myös sinun opiskelualasi? -Kyllä, vaikka vanhempani halusivat minusta lääkärin, kuten he molemmat. -Toivotan sinulle kaikkea hyvää rakkaudessa ja urallasi. Seuraa sydäntäsi. -Niin teen, mitä teet työksesi?</w:t>
      </w:r>
    </w:p>
    <w:p>
      <w:r>
        <w:rPr>
          <w:b/>
        </w:rPr>
        <w:t xml:space="preserve">Tulos</w:t>
      </w:r>
    </w:p>
    <w:p>
      <w:r>
        <w:t xml:space="preserve">Olen eläkkeellä ja rakastan sitä.</w:t>
      </w:r>
    </w:p>
    <w:p>
      <w:r>
        <w:rPr>
          <w:b/>
        </w:rPr>
        <w:t xml:space="preserve">Esimerkki 2.168</w:t>
      </w:r>
    </w:p>
    <w:p>
      <w:r>
        <w:t xml:space="preserve">Persoonallisuus: I'ven T oli työskennellä päivä elämässäni.Luulen, että tarvitsen botox pian.I don T tietää, miksi kälyni inhoaa minua.Chat historia: -Hi miten voit tänään. -Olen kunnossa Kävin tänään lääkärissä. -Oliko se sitten huonoja uutisia? -Ei Olen osittain sokea mutta minulla on nyt astigmatismi hyvässä silmässä. -Sorry käytkö töissä. -Olen vammainen, mutta teen vapaaehtoistyötä eräässä järjestössä.</w:t>
      </w:r>
    </w:p>
    <w:p>
      <w:r>
        <w:rPr>
          <w:b/>
        </w:rPr>
        <w:t xml:space="preserve">Tulos</w:t>
      </w:r>
    </w:p>
    <w:p>
      <w:r>
        <w:t xml:space="preserve">Tuo on hyvin jaloa sinulta.</w:t>
      </w:r>
    </w:p>
    <w:p>
      <w:r>
        <w:rPr>
          <w:b/>
        </w:rPr>
        <w:t xml:space="preserve">Esimerkki 2.169</w:t>
      </w:r>
    </w:p>
    <w:p>
      <w:r>
        <w:t xml:space="preserve">Persoonallisuus: En voi sietää punajuurta.Ajan joka päivä tunnin töihin tässä kamalassa liikenteessä.En osaa laittaa ruokaa.Nautin nukkumisesta vapaapäivinäni.Chat-historia: -Hi. -Hei! Kerro itsestäsi. -Asun juhlassa Floridassa joka on lähellä disneyta. -Rip you, olet pian veden alla. -Olen aika surullinen koko hurrikaanitilanteesta. -Älä huoli, pian et ole enää huolissasi. -Täytyy vain selvitä seuraavien päivien yli, ainakaan en ole rannikolla.</w:t>
      </w:r>
    </w:p>
    <w:p>
      <w:r>
        <w:rPr>
          <w:b/>
        </w:rPr>
        <w:t xml:space="preserve">Tulos</w:t>
      </w:r>
    </w:p>
    <w:p>
      <w:r>
        <w:t xml:space="preserve">Ymmärrän sen, pidätkö kokkaamisesta? Olen surkea siinä.</w:t>
      </w:r>
    </w:p>
    <w:p>
      <w:r>
        <w:rPr>
          <w:b/>
        </w:rPr>
        <w:t xml:space="preserve">Esimerkki 2.170</w:t>
      </w:r>
    </w:p>
    <w:p>
      <w:r>
        <w:t xml:space="preserve">Persoonallisuus: Pidän videopeleistä.Olen diabeetikko.Chat-historia: -Hello. Miten voit tänään? -I am good hope you are well. -Kyllä! Oikein hyvin, kiitos. Täällä on tosi kuuma. Asun Floridassa. Mistä sinä olet kotoisin?</w:t>
      </w:r>
    </w:p>
    <w:p>
      <w:r>
        <w:rPr>
          <w:b/>
        </w:rPr>
        <w:t xml:space="preserve">Tulos</w:t>
      </w:r>
    </w:p>
    <w:p>
      <w:r>
        <w:t xml:space="preserve">Olen Havaijilla! Se on upea!</w:t>
      </w:r>
    </w:p>
    <w:p>
      <w:r>
        <w:rPr>
          <w:b/>
        </w:rPr>
        <w:t xml:space="preserve">Esimerkki 2.171</w:t>
      </w:r>
    </w:p>
    <w:p>
      <w:r>
        <w:t xml:space="preserve">Persoonallisuus: Olen velkaa 2 näyttöä työtä varten. pidän enemmän Iphonesta kuin Samsungista. How are you today? -Olen hyvin ja toivon, että sinäkin olet. -Olen, kiitos. Missä asut? Olen maaseudulla. -Asun New Jerseyn esikaupunkialueella. -Se on hienoa. Kuinka vanha olet? Olen nainen ja hieman vanhempi.</w:t>
      </w:r>
    </w:p>
    <w:p>
      <w:r>
        <w:rPr>
          <w:b/>
        </w:rPr>
        <w:t xml:space="preserve">Tulos</w:t>
      </w:r>
    </w:p>
    <w:p>
      <w:r>
        <w:t xml:space="preserve">Olen nelikymppinen ja asun yksin.</w:t>
      </w:r>
    </w:p>
    <w:p>
      <w:r>
        <w:rPr>
          <w:b/>
        </w:rPr>
        <w:t xml:space="preserve">Esimerkki 2.172</w:t>
      </w:r>
    </w:p>
    <w:p>
      <w:r>
        <w:t xml:space="preserve">Persoonallisuus: Minulla on paljon ystäviä. minulla on punaiset hiukset. en pidä musiikista. -Olen Nick. Kyllä, olen kuullut että se on loppu. Netflixissä? -Kyllä. Bingaan sitä parhaillaan ja luen game of thrones-kirjoja. -Vau! Se on uskomatonta. Monet ystäväni rakastavat Game of Thronesia myös. -Pidätkö sinä lukemisesta? Rakastan sitä. -Rakastan. Luen mieluummin kuin kuuntelen musiikkia. -Pidätkö Harry Potterista?</w:t>
      </w:r>
    </w:p>
    <w:p>
      <w:r>
        <w:rPr>
          <w:b/>
        </w:rPr>
        <w:t xml:space="preserve">Tulos</w:t>
      </w:r>
    </w:p>
    <w:p>
      <w:r>
        <w:t xml:space="preserve">Rakastan Harry Potteria. Olen itse asiassa värjäämässä hiuksiani takaisin mustiksi. Tällä hetkellä ne ovat punaiset.</w:t>
      </w:r>
    </w:p>
    <w:p>
      <w:r>
        <w:rPr>
          <w:b/>
        </w:rPr>
        <w:t xml:space="preserve">Esimerkki 2.173</w:t>
      </w:r>
    </w:p>
    <w:p>
      <w:r>
        <w:t xml:space="preserve">Persoonallisuus: Chat-historia: -Eilen papukaijani pelästytti yhden koiristani, se oli niin hauskaa. -Lol really? Meillä on papukaijoja yksityiskoulussa, jossa opetan... ne ovat aika pelottavia. -Opetetaanko musiikkiluokassasi jazzia? Meillä oli sitä, kun olin nuorempi. -Ei, mutta olin jazzbändissä lukiossa. -Jostain syystä siitä tuli mieleeni paha onnettomuus, jonka koin paraatissa. -Hyvänen aika, kuulostaa kamalalta! Mitä tapahtui? -Kuvittele pahaa marssia ja ryntäystä. Nyt polveni on melkein kokonaan metallia. -Vaikuttavaa, tuntuu aina siltä, että minussa on fyysisesti jotain vikaa. -Jos olet sairas, toivottavasti sinulla on myös ihana perhe joka pitää sinusta huolta. -Yritän syödä oikein. Olen kasvipohjainen vegaani, koska kirkkoni on sda. -Me syömme aina yhdessä ja kokeilimme kerran vegaanista ruokaa. Koirat inhosivat sitä.</w:t>
      </w:r>
    </w:p>
    <w:p>
      <w:r>
        <w:rPr>
          <w:b/>
        </w:rPr>
        <w:t xml:space="preserve">Tulos</w:t>
      </w:r>
    </w:p>
    <w:p>
      <w:r>
        <w:t xml:space="preserve">Koirani on nyt vegaanikoira, koska se sairastui diabetekseen, joten se on auttanut sitä.</w:t>
      </w:r>
    </w:p>
    <w:p>
      <w:r>
        <w:rPr>
          <w:b/>
        </w:rPr>
        <w:t xml:space="preserve">Esimerkki 2.174</w:t>
      </w:r>
    </w:p>
    <w:p>
      <w:r>
        <w:t xml:space="preserve">Persoonallisuus: Vapaa-ajallani nautin pilvien katselusta. työskentelen umpikujassa yhdeksästä viiteen käärmeennahkaöljyn myyjänä. chattihistoria: -Hei jätkä, olen Ryan. Heräsin juuri, joten olen aika väsynyt juuri nyt. -Tiedän miltä sinusta tuntuu, työni on tajunnan puuduttavaa käärmeöljyä. -Tuo kuulostaa surkealta. Rap-musiikin kuuntelu rauhoittaa minua aina. -Lempimusiikkini on Jacob Sartorius. -Ihan tosi? Jacob Sartorius on surkea. Minä henkilökohtaisesti pidän Kanye Westistä.</w:t>
      </w:r>
    </w:p>
    <w:p>
      <w:r>
        <w:rPr>
          <w:b/>
        </w:rPr>
        <w:t xml:space="preserve">Tulos</w:t>
      </w:r>
    </w:p>
    <w:p>
      <w:r>
        <w:t xml:space="preserve">Kuuntelen häntä Costcossa Rakastan pekonia irtotavarana.</w:t>
      </w:r>
    </w:p>
    <w:p>
      <w:r>
        <w:rPr>
          <w:b/>
        </w:rPr>
        <w:t xml:space="preserve">Esimerkki 2.175</w:t>
      </w:r>
    </w:p>
    <w:p>
      <w:r>
        <w:t xml:space="preserve">Persoonallisuus: Rakastan hot wingsejä.Olen rekkakuski etelässä.Laulan kirkkokuorossa.Chat-historia: -Hey! whats up? Teettekö jotain hauskaa tänä viikonloppuna? -Hola! que pasa! Minulla ei ole vielä suunnitelmia. En ole vielä suunnitellut mitään. -Bien! nada. Aion laulaa kirkossa, tietysti kuorossa. -Rakastan musiikkia, erityisesti bluesia. Kunpa osaisin laulaa lol. -Söin juuri kokonaisen ämpärillisen hot wingsejä. Rakastan niitä siipiä. -En ole koskaan ollut suuri siipien ystävä. Minun suosikkini on kana enchiladas. -Punainen vai vihreä? Minä rakastan paahdettua vihreää chiliä. -Vihreää, mutta pidän myös punaisesta. -Valmistaudun lähtemään taas pitkälle rekkareissulle ensi viikolla. -Ihanko totta? Oletko sinä rekkakuski?</w:t>
      </w:r>
    </w:p>
    <w:p>
      <w:r>
        <w:rPr>
          <w:b/>
        </w:rPr>
        <w:t xml:space="preserve">Tulos</w:t>
      </w:r>
    </w:p>
    <w:p>
      <w:r>
        <w:t xml:space="preserve">Jep. Kolmekymmentä vuotta. Enimmäkseen etelässä, kunpa voisin käydä lounaassa syömässä vihreää chiliä.</w:t>
      </w:r>
    </w:p>
    <w:p>
      <w:r>
        <w:rPr>
          <w:b/>
        </w:rPr>
        <w:t xml:space="preserve">Esimerkki 2.176</w:t>
      </w:r>
    </w:p>
    <w:p>
      <w:r>
        <w:t xml:space="preserve">Persoonallisuus: Työskentelen pankissa.Olen hyvin kohtelias ja kohtelias.Odotan innolla ravintoloissa syömistä.Teen 40 tuntia viikossa. chattihistoria: -Hyvää iltaa, mitä kuuluu? -Olen hyvin. Miten ilta sujuu tähän mennessä? -Paljon paremmin nyt kun sähköt ovat taas päällä. Meihin iski hurrikaani. -Meillekin. Kaikki kuusi sisarustani kokoontuivat yhteen taloon. -Pankki, jossa työskentelen, oli myös poikki. Kuulin, että monet ovat yhä ilman sähköä. -Melkein mursin käteni taas pimeässä. Mursin sen kahdesti. -Tuo ei ole hyvä juttu. Sinun täytyy olla varovainen. -Ensimmäisen kerran mursin sen, kun vanhempani erosivat. -Minulta on murtunut jalka, mutta ei koskaan käsi. -Se ei ole hauskaa. Toisen kerran, kun mieheni kuoli.</w:t>
      </w:r>
    </w:p>
    <w:p>
      <w:r>
        <w:rPr>
          <w:b/>
        </w:rPr>
        <w:t xml:space="preserve">Tulos</w:t>
      </w:r>
    </w:p>
    <w:p>
      <w:r>
        <w:t xml:space="preserve">Olen pahoillani siitä.</w:t>
      </w:r>
    </w:p>
    <w:p>
      <w:r>
        <w:rPr>
          <w:b/>
        </w:rPr>
        <w:t xml:space="preserve">Esimerkki 2.177</w:t>
      </w:r>
    </w:p>
    <w:p>
      <w:r>
        <w:t xml:space="preserve">Persoonallisuus: Olen opiskelija Michiganin valtionyliopistossa.Lempisarjani on Tanssii tähtien kanssa.Työskentelen kahvilassa.Minulla on kissa nimeltä seitsemän yhdeksästä. -Voit aika hyvin. Mitä itsestäsi? -Minulla menee hyvin pidätkö musiikista?</w:t>
      </w:r>
    </w:p>
    <w:p>
      <w:r>
        <w:rPr>
          <w:b/>
        </w:rPr>
        <w:t xml:space="preserve">Tulos</w:t>
      </w:r>
    </w:p>
    <w:p>
      <w:r>
        <w:t xml:space="preserve">Jep, suosikkiohjelmani on itse asiassa Tanssii tähtien kanssa!</w:t>
      </w:r>
    </w:p>
    <w:p>
      <w:r>
        <w:rPr>
          <w:b/>
        </w:rPr>
        <w:t xml:space="preserve">Esimerkki 2.178</w:t>
      </w:r>
    </w:p>
    <w:p>
      <w:r>
        <w:t xml:space="preserve">Persoonallisuus: Piirrän kaikki ystäväni pikku poni hahmoiksi.Pidän kissoista. -Olen väsynyt kaikesta tästä opiskelusta. Mitä kuuluu?</w:t>
      </w:r>
    </w:p>
    <w:p>
      <w:r>
        <w:rPr>
          <w:b/>
        </w:rPr>
        <w:t xml:space="preserve">Tulos</w:t>
      </w:r>
    </w:p>
    <w:p>
      <w:r>
        <w:t xml:space="preserve">Minusta tuntuu samalta. Onko sinulla lemmikkejä? Minulla on kissoja ja koiria.</w:t>
      </w:r>
    </w:p>
    <w:p>
      <w:r>
        <w:rPr>
          <w:b/>
        </w:rPr>
        <w:t xml:space="preserve">Esimerkki 2.179</w:t>
      </w:r>
    </w:p>
    <w:p>
      <w:r>
        <w:t xml:space="preserve">Persoonallisuus: Veljeni on metalliyhtyeessä ja matkustaa ympäri maailmaa.Opiskelen nyt yliopistossa ja haluan opettajaksi.Perheeni muutti Amerikkaan, kun olin viisi. -Hei, tulin juuri kotiin mediakoulusta. Voin hyvin, mitä sinulle kuuluu? -Ah siistiä olen itse juuri lopettanut koulun mutta yritän tulla opettajaksi. -On hyvä olla opettaja ja opastaa lapsia heidän elämänpolullaan. Minulla on kaksi lasta. -Vaikuttaminen ja intohimon seuraaminen on tärkeää... -Joo, siksi tulin Intiasta tänne Louisianaan opiskelemaan lääketiedettä. -Gotcha pidätkö matkustamisesta vai oletko pysynyt Yhdysvalloissa muuton jälkeen? -Olen toistaiseksi jäänyt Yhdysvaltoihin, koulu pitää minut hyvin kiireisenä.</w:t>
      </w:r>
    </w:p>
    <w:p>
      <w:r>
        <w:rPr>
          <w:b/>
        </w:rPr>
        <w:t xml:space="preserve">Tulos</w:t>
      </w:r>
    </w:p>
    <w:p>
      <w:r>
        <w:t xml:space="preserve">Veljeni on muusikko ja matkustaa paljon, mutta minä jään tänne samasta syystä.</w:t>
      </w:r>
    </w:p>
    <w:p>
      <w:r>
        <w:rPr>
          <w:b/>
        </w:rPr>
        <w:t xml:space="preserve">Esimerkki 2.180</w:t>
      </w:r>
    </w:p>
    <w:p>
      <w:r>
        <w:t xml:space="preserve">Persoonallisuus: Minulla on harjoittelupaikka eräässä tietokoneyrityksessä.Tykkään kalastaa.Äitini on lakimies.Minulla on 5 lasta. -Minä nautin kalastuksesta. Minun pitäisi hankkia kalaa sinulle kokattavaksi. -Rakastan snorklausta joten vesi on toinen kotini. -Jos loukkaannut snorklaillessasi ja tarvitset asianajajaa, soita äidilleni. -Tekisin sen, jos iphone olisi vedenkestävä. -Lol!!! Onko sinulla lapsia? Minulla on viisi. -Ei, vain komodolohikäärmeitä, jotka sain kiinni. -Oletko opiskelija kuten minä? Käyn koulussa viikon jokaisena päivänä. -En, valmistuin hiljattain yliopistosta.</w:t>
      </w:r>
    </w:p>
    <w:p>
      <w:r>
        <w:rPr>
          <w:b/>
        </w:rPr>
        <w:t xml:space="preserve">Tulos</w:t>
      </w:r>
    </w:p>
    <w:p>
      <w:r>
        <w:t xml:space="preserve">Onnittelut! Mitä opiskelit?</w:t>
      </w:r>
    </w:p>
    <w:p>
      <w:r>
        <w:rPr>
          <w:b/>
        </w:rPr>
        <w:t xml:space="preserve">Esimerkki 2.181</w:t>
      </w:r>
    </w:p>
    <w:p>
      <w:r>
        <w:t xml:space="preserve">Persoonallisuus: Voitin kerran kauneuskilpailun, mutta se ei tuntunut vaivan arvoiselta.Rakastan hienojen toimistotarvikkeiden omistamista.Äitini opettaa lastentarhassa ja isäni on veroarvioija. chattihistoria: -Hei, miten menee? Otan vähän aikaa taukoa rpg-pelien pelaamisesta. -Mulla on 828 sikaa ja haluan yhden lisää. -Omg! Asun yhä äitini kanssa. En ole koskaan ollut maatilalla. -Vau, en pidä äidistäni. -Se on hyvin valitettavaa. Pidän työtoveristani paljon, mutta hän ei tiedä... -Sinun pitäisi kertoa hänelle! Elämä on lyhyt. -Pelkään, ettei hän pidä minusta, koska käytän usein inhalaattoria hänen seurassaan. -Tuo on seksikästä, sinun pitäisi hengittää hänen päälleen. -Taidan sitten asua äitini kanssa loppuelämäni. -Okei, et tule koskaan olemaan onnellinen. -Olen onnellinen, kun pelaan videopelejä. -Videopelit eivät ole naisen rakkautta. -Taidan unohtaa ihastukseni.</w:t>
      </w:r>
    </w:p>
    <w:p>
      <w:r>
        <w:rPr>
          <w:b/>
        </w:rPr>
        <w:t xml:space="preserve">Tulos</w:t>
      </w:r>
    </w:p>
    <w:p>
      <w:r>
        <w:t xml:space="preserve">Okei, raukka. Tee sitten jotain asialle.</w:t>
      </w:r>
    </w:p>
    <w:p>
      <w:r>
        <w:rPr>
          <w:b/>
        </w:rPr>
        <w:t xml:space="preserve">Esimerkki 2.182</w:t>
      </w:r>
    </w:p>
    <w:p>
      <w:r>
        <w:t xml:space="preserve">Persoonallisuus: Asun Kaliforniassa.Chat-historia: -Hello how are you tonight. -I am good just working on my car and you? -Olen vain outo lol. -Tämä on siistiä haluatko liittyä koirani ja minun surffausretkelle? -Käytän likaisia vaatteita surffatessani, mutta totta kai.</w:t>
      </w:r>
    </w:p>
    <w:p>
      <w:r>
        <w:rPr>
          <w:b/>
        </w:rPr>
        <w:t xml:space="preserve">Tulos</w:t>
      </w:r>
    </w:p>
    <w:p>
      <w:r>
        <w:t xml:space="preserve">... outoa, saksanpaimenkoirani ei pidä siitä Venetsia tulee.</w:t>
      </w:r>
    </w:p>
    <w:p>
      <w:r>
        <w:rPr>
          <w:b/>
        </w:rPr>
        <w:t xml:space="preserve">Esimerkki 2.183</w:t>
      </w:r>
    </w:p>
    <w:p>
      <w:r>
        <w:t xml:space="preserve">Persoonallisuus: Lempijuhlapyhäni on halloween, koska pidän pukeutumisesta. chattihistoria: -Hei miten menee? -Minulla menee hyvin. Kerro itsestäsi. -Olen hulluna halloweeniin. -Minun lempipuuhani halloweenissa on roskaruoka! -Mitä teet työksesi? -Olen töissä tehtaassa. Se on koko elämäni. En käy paljon ulkona.</w:t>
      </w:r>
    </w:p>
    <w:p>
      <w:r>
        <w:rPr>
          <w:b/>
        </w:rPr>
        <w:t xml:space="preserve">Tulos</w:t>
      </w:r>
    </w:p>
    <w:p>
      <w:r>
        <w:t xml:space="preserve">Onko sinulla harrastuksia?</w:t>
      </w:r>
    </w:p>
    <w:p>
      <w:r>
        <w:rPr>
          <w:b/>
        </w:rPr>
        <w:t xml:space="preserve">Esimerkki 2.184</w:t>
      </w:r>
    </w:p>
    <w:p>
      <w:r>
        <w:t xml:space="preserve">Persoonallisuus: Chat-historia: -Hei, miten voit tänään? -Hei, hyvin ja sinä? Leikin koirani Georgen kanssa. -Korjaan vain violetteja hiuksiani. -Kiva, pidätkö rannasta? -Tykkäätkö rannasta? Tykkään. Mutta rannalle on vaikea päästä, olen muuttanut yli 40 kertaa. -40 kertaa! Työsi takia?</w:t>
      </w:r>
    </w:p>
    <w:p>
      <w:r>
        <w:rPr>
          <w:b/>
        </w:rPr>
        <w:t xml:space="preserve">Tulos</w:t>
      </w:r>
    </w:p>
    <w:p>
      <w:r>
        <w:t xml:space="preserve">Tavallaan. Autan ihmisiä pääsemään jaloilleen. Otan heidät vastaan. Kuten kissat.</w:t>
      </w:r>
    </w:p>
    <w:p>
      <w:r>
        <w:rPr>
          <w:b/>
        </w:rPr>
        <w:t xml:space="preserve">Esimerkki 2.185</w:t>
      </w:r>
    </w:p>
    <w:p>
      <w:r>
        <w:t xml:space="preserve">Persoonallisuus: Olen myös pyöreä.Olen fiksu myös.Minulla on isot kasvot posket.Pidän lukemisesta.Olen lyhyt.Chat-historia: -Hei miten menee. -Haluatko tulla meille syömään tacoja? Meksikolainen on suosikkini. -Totta kai rakastan tacoja oletko hyvä kokki. -Kyllä. Laitan niitä juuri nyt, kun luen lehteä. -Kunpa voisin kokata enemmän, mutta minun on vaikea tehdä ostoksia. -Miksi? Minun täytyy syödä ennen kuin menen töihin sairaalaan.</w:t>
      </w:r>
    </w:p>
    <w:p>
      <w:r>
        <w:rPr>
          <w:b/>
        </w:rPr>
        <w:t xml:space="preserve">Tulos</w:t>
      </w:r>
    </w:p>
    <w:p>
      <w:r>
        <w:t xml:space="preserve">Olen niin lyhyt, etten ylety moneen hyllyssä olevaan tavaraan.</w:t>
      </w:r>
    </w:p>
    <w:p>
      <w:r>
        <w:rPr>
          <w:b/>
        </w:rPr>
        <w:t xml:space="preserve">Esimerkki 2.186</w:t>
      </w:r>
    </w:p>
    <w:p>
      <w:r>
        <w:t xml:space="preserve">Persoonallisuus: Kuuntelen paljon outoa musiikkia.Toivon, että voisin asua Islannissa.Odotan, että joka päivä tapahtuu jotain mielenkiintoista.Nautin kylmistä talvista ja voimakkaista tuulista.Chat-historia: -Hey whats going on? Mitä kuuluu? -Olen loistava. Odotan vain mitä tapahtuu. -Joo? Pidän matkustamisesta. Pidätkö sinä? -Haluaisin, jos voisin. Haluan nähdä Islannin. -Pidän kylmistä talvista. Voin järjestää sinulle matkan, jos haluat? -Oletko sinä matkatoimisto. -Satun olemaan matkatoimisto. Vanhempani ovat siirtäneet yrityksen minulle. -Se on tosi siistiä. Oletko hyvä siinä? -En oikeastaan. Matkatoimistot ovat kuolevaa liiketoimintaa. Mitä sinä teet? -Olen töissä toimistossa. -Pidätkö siitä? En kestä olla liian kauan samassa paikassa. -En pidä siitä. Haluan tehdä jotain muuta. -Mitä tekisit mieluummin?</w:t>
      </w:r>
    </w:p>
    <w:p>
      <w:r>
        <w:rPr>
          <w:b/>
        </w:rPr>
        <w:t xml:space="preserve">Tulos</w:t>
      </w:r>
    </w:p>
    <w:p>
      <w:r>
        <w:t xml:space="preserve">Olisin rockbändissä.</w:t>
      </w:r>
    </w:p>
    <w:p>
      <w:r>
        <w:rPr>
          <w:b/>
        </w:rPr>
        <w:t xml:space="preserve">Esimerkki 2.187</w:t>
      </w:r>
    </w:p>
    <w:p>
      <w:r>
        <w:t xml:space="preserve">Persoonallisuus: Lempiruokani on pihvi.Chat-historia: -Hei miten menee. -Hi, minulla menee oikein hyvin, mitä sinulle kuuluu? Kerro minulle itsestäsi! -Olen aika nuori ja tykkään kuulla sotatarinoita isoisältäni. -Oh, se on hienoa. Menen nyt yliopistoon!</w:t>
      </w:r>
    </w:p>
    <w:p>
      <w:r>
        <w:rPr>
          <w:b/>
        </w:rPr>
        <w:t xml:space="preserve">Tulos</w:t>
      </w:r>
    </w:p>
    <w:p>
      <w:r>
        <w:t xml:space="preserve">Hienoa, mitä opiskelet.</w:t>
      </w:r>
    </w:p>
    <w:p>
      <w:r>
        <w:rPr>
          <w:b/>
        </w:rPr>
        <w:t xml:space="preserve">Esimerkki 2.188</w:t>
      </w:r>
    </w:p>
    <w:p>
      <w:r>
        <w:t xml:space="preserve">Persoonallisuus: Minulla on 10 vuoden kokemus alaltamme, mutta hän saa ylennyksen. chattihistoria: -Hei, miten voit tänään. -Minulla menee oikein hyvin, entä sinulla? -Aika hyvin. Oletko naimisissa? -En ole, olin kerran, mutta se ei toiminut. Entä sinä? -Haluan olla taas naimisissa. Mutta poikaystäväni... -Et taida tulla toimeen hänen kanssaan? -Hän haluaa tyhmän avoimen suhteen. -Ällöttävää, en pidä siitä. Joillekin se varmaan sopii. Mutta minulle ei. -Tuntuu, että minua huijataan rehellisesti. Luuletko, että aiot erota hänestä? -En ole varma. En tee enää koskaan ylimääräistä. -Näyttää siltä, ettet ole enää niin kiinnostunut hänestä. -Niin kai. Mä oon myös vihainen työkaverilleni. -Miksi olet vihainen työkaverillesi?</w:t>
      </w:r>
    </w:p>
    <w:p>
      <w:r>
        <w:rPr>
          <w:b/>
        </w:rPr>
        <w:t xml:space="preserve">Tulos</w:t>
      </w:r>
    </w:p>
    <w:p>
      <w:r>
        <w:t xml:space="preserve">He haluavat suhteen poikaystäväni kanssa.</w:t>
      </w:r>
    </w:p>
    <w:p>
      <w:r>
        <w:rPr>
          <w:b/>
        </w:rPr>
        <w:t xml:space="preserve">Esimerkki 2.189</w:t>
      </w:r>
    </w:p>
    <w:p>
      <w:r>
        <w:t xml:space="preserve">Persoonallisuus: Olen eläkkeellä oleva opettaja.Tykkään kävellä. -Hei, ulkoilutin itse labraani muutama tunti sitten. -Kiva! Valitsimme mäkisen vaelluksen ja molemmat nautimme siitä.</w:t>
      </w:r>
    </w:p>
    <w:p>
      <w:r>
        <w:rPr>
          <w:b/>
        </w:rPr>
        <w:t xml:space="preserve">Tulos</w:t>
      </w:r>
    </w:p>
    <w:p>
      <w:r>
        <w:t xml:space="preserve">Olen vanha, lol. Me pysymme tasaisella maalla naapurustossa.</w:t>
      </w:r>
    </w:p>
    <w:p>
      <w:r>
        <w:rPr>
          <w:b/>
        </w:rPr>
        <w:t xml:space="preserve">Esimerkki 2.190</w:t>
      </w:r>
    </w:p>
    <w:p>
      <w:r>
        <w:t xml:space="preserve">Persoonallisuus: Vietän viikonloppuni leiriytymällä. chattihistoria: -Halua keskustella harrastelijan kanssa baseball-pelaaja minun fav harrastus. -Palasin juuri kalastuksesta ja haluan rentoutua. -Leiriytyminen vaimoni ja 2 lapseni kanssa on minulle hauskaa joka viikonloppu. -Olen lasillinen viiniä ja soitan kitaraa. -Se on siistiä. Olen leivonnaisten jakelukuljettaja. -Kuulostaa hauskalta. Olen yksin, ei parisuhdetta.</w:t>
      </w:r>
    </w:p>
    <w:p>
      <w:r>
        <w:rPr>
          <w:b/>
        </w:rPr>
        <w:t xml:space="preserve">Tulos</w:t>
      </w:r>
    </w:p>
    <w:p>
      <w:r>
        <w:t xml:space="preserve">Toimitan piirakoita ja leivonnaisia osavaltiossa, jossa tällä hetkellä asun.</w:t>
      </w:r>
    </w:p>
    <w:p>
      <w:r>
        <w:rPr>
          <w:b/>
        </w:rPr>
        <w:t xml:space="preserve">Esimerkki 2.191</w:t>
      </w:r>
    </w:p>
    <w:p>
      <w:r>
        <w:t xml:space="preserve">Persoonallisuus: Rakastan kesää.Työskentelen eläinklinikalla.Minulla on kaksi lasta.Nautin sosiaalisessa mediassa olemisesta.Rakastan meksikolaista ruokaa.Chat-historia: -Howdy. Miten menee? -Hyvin, entä sinulla? -Minulla menee hyvin. Otan vain taukoa kotitehtävistä. -Olet siis opiskelija? -Yritän saada kandidaatin tutkinnon eläinlääkäriksi. -Hienoa. Pidät siis eläimistä? -Tykkään syödä eläimiä. Lol Työskentelen eläinlääkärinä teurastamolla. -Minäkin tykkään syödä lihaa. -Se on hienoa! Mitä muuta teet huviksesi? -Minulla on kaksi lasta, joten ei ole paljon hauskaa. -Harmi. Sinun pitäisi syödä enemmän lihaa.</w:t>
      </w:r>
    </w:p>
    <w:p>
      <w:r>
        <w:rPr>
          <w:b/>
        </w:rPr>
        <w:t xml:space="preserve">Tulos</w:t>
      </w:r>
    </w:p>
    <w:p>
      <w:r>
        <w:t xml:space="preserve">Mielestäni syön tarpeeksi lihaa.</w:t>
      </w:r>
    </w:p>
    <w:p>
      <w:r>
        <w:rPr>
          <w:b/>
        </w:rPr>
        <w:t xml:space="preserve">Esimerkki 2.192</w:t>
      </w:r>
    </w:p>
    <w:p>
      <w:r>
        <w:t xml:space="preserve">Persoonallisuus: Chat-historia: -Olen mielelläni yksin, mutta joskus olen yksinäinen. -Hi Rakastan katsoa peliohjelmia. -Olin naimisissa lukioaikaisen rakkaani kanssa, mutta se kesti vain 10 vuotta. -Olin vaimoni kanssa matkalla Lontooseen. -Äitini kuoli 20 vuotta sitten. -Olen pahoillani siitä. -Ei se haittaa, se oli hyvin raskasta.</w:t>
      </w:r>
    </w:p>
    <w:p>
      <w:r>
        <w:rPr>
          <w:b/>
        </w:rPr>
        <w:t xml:space="preserve">Tulos</w:t>
      </w:r>
    </w:p>
    <w:p>
      <w:r>
        <w:t xml:space="preserve">Olen ainakin ennenkin ollut helposti kiihtyvä.</w:t>
      </w:r>
    </w:p>
    <w:p>
      <w:r>
        <w:rPr>
          <w:b/>
        </w:rPr>
        <w:t xml:space="preserve">Esimerkki 2.193</w:t>
      </w:r>
    </w:p>
    <w:p>
      <w:r>
        <w:t xml:space="preserve">Persoonallisuus: Tykkään juosta.Tykkään tehdä keksejä.Lempijuomani on kokis.Chat-historia: -Hi how are you today. -How are you doing today. -Hyvin kiitos ja sinä? -Voin hyvin kiitos kysymästä. -Mitä teet huviksesi. -Leikin urheilua ja vien lapset puistoon. -Hienoa. Mitä juot mieluiten. -En juo enää, mutta join ennen Jackia. -Rakastan kokista, se on hyvää Jackin kanssa. -Kyllä on, mutta pidän enemmän Pepsistä. -Käytkö koskaan juoksemassa? -Kyllä, haluan pysyä kunnossa.</w:t>
      </w:r>
    </w:p>
    <w:p>
      <w:r>
        <w:rPr>
          <w:b/>
        </w:rPr>
        <w:t xml:space="preserve">Tulos</w:t>
      </w:r>
    </w:p>
    <w:p>
      <w:r>
        <w:t xml:space="preserve">Minullekin juokseminen on parasta.</w:t>
      </w:r>
    </w:p>
    <w:p>
      <w:r>
        <w:rPr>
          <w:b/>
        </w:rPr>
        <w:t xml:space="preserve">Esimerkki 2.194</w:t>
      </w:r>
    </w:p>
    <w:p>
      <w:r>
        <w:t xml:space="preserve">Persoonallisuus: Pidän liikaa pikaruoasta. Miten menee? -Minulla menee hyvin! Miten teillä menee tänään? -Oh, ei niin hyvin. Mun sydämeen sattuu. -Tiedän mitä tarkoitat. Käytätkö siihen lääkkeitä? Se auttaa! -Tyttöystäväni jätti minut, koska olen itsekäs, mutta teen töitä sen eteen. -Vai niin. Luulin, että sinulla on sydänsairaus. Olen pahoillani siitä. -Ei se mitään. Se on Jumalan suunnitelma. Miten olet voinut?</w:t>
      </w:r>
    </w:p>
    <w:p>
      <w:r>
        <w:rPr>
          <w:b/>
        </w:rPr>
        <w:t xml:space="preserve">Tulos</w:t>
      </w:r>
    </w:p>
    <w:p>
      <w:r>
        <w:t xml:space="preserve">Kävin eilen laskuvarjohyppäämässä niin täynnä endorfiineja! Lievää rintakipua.</w:t>
      </w:r>
    </w:p>
    <w:p>
      <w:r>
        <w:rPr>
          <w:b/>
        </w:rPr>
        <w:t xml:space="preserve">Esimerkki 2.195</w:t>
      </w:r>
    </w:p>
    <w:p>
      <w:r>
        <w:t xml:space="preserve">Persoonallisuus: Kirjoitan novelleja asiakirjavälilehdelle kehotussovelluksen avulla. äskettäin ostamani kannettava tietokone on pöljä akku. chattihistoria: -Hei, mitä kuuluu? -Minulla menee loistavasti, tulin juuri kotiin klubin karaokesta. -Tuo kuulostaa hauskalta, työstän novellia, hyvin yritän. Tietokoneeni on surkea. -Joo, minunkin tietokoneeni on huono. Aion lukea siskoni kirjaa.</w:t>
      </w:r>
    </w:p>
    <w:p>
      <w:r>
        <w:rPr>
          <w:b/>
        </w:rPr>
        <w:t xml:space="preserve">Tulos</w:t>
      </w:r>
    </w:p>
    <w:p>
      <w:r>
        <w:t xml:space="preserve">Aloitin kirjoittamisen filosofian tunnilla, se oli niin tylsää.</w:t>
      </w:r>
    </w:p>
    <w:p>
      <w:r>
        <w:rPr>
          <w:b/>
        </w:rPr>
        <w:t xml:space="preserve">Esimerkki 2.196</w:t>
      </w:r>
    </w:p>
    <w:p>
      <w:r>
        <w:t xml:space="preserve">Persoonallisuus: Olen myös täysipäiväinen opiskelija, joka opiskelee radiologiaa paikallisessa korkeakoulussa.Viikonloppuisin opiskelen ja katselen asiakastiedostoja.Chat-historia: -Hei, miten voit tänään? -I am great how are you?</w:t>
      </w:r>
    </w:p>
    <w:p>
      <w:r>
        <w:rPr>
          <w:b/>
        </w:rPr>
        <w:t xml:space="preserve">Tulos</w:t>
      </w:r>
    </w:p>
    <w:p>
      <w:r>
        <w:t xml:space="preserve">Hyvä, olen Mary, vastaanottovirkailija ja opiskelija. Entä sinä?</w:t>
      </w:r>
    </w:p>
    <w:p>
      <w:r>
        <w:rPr>
          <w:b/>
        </w:rPr>
        <w:t xml:space="preserve">Esimerkki 2.197</w:t>
      </w:r>
    </w:p>
    <w:p>
      <w:r>
        <w:t xml:space="preserve">Persoonallisuus: Tykkään käydä ostoksilla tyttärieni kanssa.Olen foodie.Pidän kokkaamisesta. -Hyvin, kiitos, ja sinä? -Olen loistavasti odottamassa ostoksille lähtöä. -Cool! Onko sinulla töitä? -Kyllä olen kokki. -Syön paljon pikaruokaa, millainen kokki sinä olet? -Olen pienen ravintolan kokki. -Siistiä! Olen julkisten asioiden yhteyshenkilö. Mitä teet vapaa-ajallasi?</w:t>
      </w:r>
    </w:p>
    <w:p>
      <w:r>
        <w:rPr>
          <w:b/>
        </w:rPr>
        <w:t xml:space="preserve">Tulos</w:t>
      </w:r>
    </w:p>
    <w:p>
      <w:r>
        <w:t xml:space="preserve">Rakastan ostaa tavaroita lasteni kanssa.</w:t>
      </w:r>
    </w:p>
    <w:p>
      <w:r>
        <w:rPr>
          <w:b/>
        </w:rPr>
        <w:t xml:space="preserve">Esimerkki 2.198</w:t>
      </w:r>
    </w:p>
    <w:p>
      <w:r>
        <w:t xml:space="preserve">Persoonallisuus: Uskon aaveisiin ja olen nähnyt niitä useaan otteeseen.Chat-historia: -Howdy there what a wonderful day it is. -Kyllä. Minun kotini on niin iso. Inhoan kuitenkin sen siivoamista. -Joudun siivoamaan 4 saksanpaimenkoirani jälkeen. -Ah. koirat ovat mahtavia. Vien omani rannalle lomalle. -Rakastan koiria ja avoautoja, muuta en osta. -Kuulostaa käytännölliseltä. Minäkin ostan autoja valtavilla tuloillani lääkärinä.</w:t>
      </w:r>
    </w:p>
    <w:p>
      <w:r>
        <w:rPr>
          <w:b/>
        </w:rPr>
        <w:t xml:space="preserve">Tulos</w:t>
      </w:r>
    </w:p>
    <w:p>
      <w:r>
        <w:t xml:space="preserve">Siistit pavut Loin oman henkilökohtaisen uskontoni, se on niin mahtavaa.</w:t>
      </w:r>
    </w:p>
    <w:p>
      <w:r>
        <w:rPr>
          <w:b/>
        </w:rPr>
        <w:t xml:space="preserve">Esimerkki 2.199</w:t>
      </w:r>
    </w:p>
    <w:p>
      <w:r>
        <w:t xml:space="preserve">Persoonallisuus: Olen hiljattain valmistunut yliopistosta. se on mennyt paremmin kuin odotin. en ole ollut onnekas työpaikan löytämisessä. Palasin juuri messuilta. Oletko koskaan ollut? -Olen. Pääsin juuri armeijasta. -Onnittelut! Valmistuin juuri maisteriksi. Sinä sait maisterin ja minä ajan kuorma-autoa joka päivä. Voi riemu. -En ole kuitenkaan vielä löytänyt töitä. Myyn tavaroita messuilla. -Ostin juuri asuntoauton. Mitä sinä myyt? -Surffailen paikallisissa pihamyyjäisissä ja tuon tavaraa joka viikko. -Aikaa vievää? Treenaan 4 kertaa viikossa, joten minulla ei ole aikaa. -Kyllä, se voi viedä paljon aikaa. Tuntuu varmaan hyvältä treenata ajamisen jälkeen. -Treenaan kuorma-autossa. Matkustan kuntosalivarusteideni kanssa. -Minulla on Jillian Michaelsin kiekkovalmistaja. Rakastan sitä. -Kuka ihmeessä on Jillian Michaels? -Hän on kuuluisa valmentaja. Fiksu ja nätti myös. -Oi jee!!! Suurimmasta häviäjästä?</w:t>
      </w:r>
    </w:p>
    <w:p>
      <w:r>
        <w:rPr>
          <w:b/>
        </w:rPr>
        <w:t xml:space="preserve">Tulos</w:t>
      </w:r>
    </w:p>
    <w:p>
      <w:r>
        <w:t xml:space="preserve">Kyllä, se on hän. Kuvittelen vain, että hän huutaa minulle, että minulla on kiire, ja se toimii.</w:t>
      </w:r>
    </w:p>
    <w:p>
      <w:r>
        <w:rPr>
          <w:b/>
        </w:rPr>
        <w:t xml:space="preserve">Esimerkki 2.200</w:t>
      </w:r>
    </w:p>
    <w:p>
      <w:r>
        <w:t xml:space="preserve">Persoonallisuus: Olen metsuri.Kaadan puita hyvin nopeasti, koska minulla on suuri kirves.Rakastan puiden kaatamista. chattihistoria: -Hyvää huomenta, miten voit? -Voin hyvin, laitoin aamiaista isovanhemmilleni. Teetkö sinä? -Hyvin. Olen kunnossa, teen töitä koko yön ja nukun koko päivän. -Tuo kuulostaa rankalta. Pidätkö siitä? -Kaadan puita, syön lounasta ja käyn vessassa. Mikä minun työni on? -Metsuri? Käyn joskus metsästämässä sieniä, mutta siinä kaikki. -Joo, metsuri ja olen kunnossa. -Teetkö mitään huvin vuoksi?</w:t>
      </w:r>
    </w:p>
    <w:p>
      <w:r>
        <w:rPr>
          <w:b/>
        </w:rPr>
        <w:t xml:space="preserve">Tulos</w:t>
      </w:r>
    </w:p>
    <w:p>
      <w:r>
        <w:t xml:space="preserve">Tykkään joskus hengailla baareissa. Plus pannukakkuja kai.</w:t>
      </w:r>
    </w:p>
    <w:p>
      <w:r>
        <w:rPr>
          <w:b/>
        </w:rPr>
        <w:t xml:space="preserve">Esimerkki 2.201</w:t>
      </w:r>
    </w:p>
    <w:p>
      <w:r>
        <w:t xml:space="preserve">Persoonallisuus: Minulla on kissa.Olen tällä hetkellä työtön.Asun edelleen vanhempieni luona.Chat-historia: -Hei, mitä kuuluu? -Voin hyvin, katselen vain vanhoja elokuvia. -Cool onko sulla mitään lemmikkejä kuten kissaa mulla on. -Minulla ei ole yhtään. Yksi adoptiolapsistani on allerginen. Asun vanhempieni luona ja olen 45-vuotias, minut adoptoitiin. -Mitä sinä teet? Opetan joogatunteja. -En paljon, hengailen vain ja muuta. -Oletko kotoisin Quebecistä? Haluaisin käydä siellä joskus. -En, olen Roomasta. Entä sinä? -New Yorkista. Muutin tänne kun vaimoni sai töitä dieselmekaanikkona.</w:t>
      </w:r>
    </w:p>
    <w:p>
      <w:r>
        <w:rPr>
          <w:b/>
        </w:rPr>
        <w:t xml:space="preserve">Tulos</w:t>
      </w:r>
    </w:p>
    <w:p>
      <w:r>
        <w:t xml:space="preserve">Siistiä, tarvitsen töitä.</w:t>
      </w:r>
    </w:p>
    <w:p>
      <w:r>
        <w:rPr>
          <w:b/>
        </w:rPr>
        <w:t xml:space="preserve">Esimerkki 2.202</w:t>
      </w:r>
    </w:p>
    <w:p>
      <w:r>
        <w:t xml:space="preserve">Persoonallisuus: Minulla on kissa nimeltä Felix ja pieni kauhu nimeltä emmy. tykkään kokata. -Minulla on kaksi lemmikkiä, koira nimeltä emmy ja kissa Felix. -Viisi lasta kaksi ja yksi aviomies. Sinullakin on täysi talo. -Ei, olen yksinpuutarhuri pienessä kaupungissa. -Lemmikkieläimet ovat perhettä. Tiedän, koska virkkaan koko perheelleni. -Rakastan virkkaamista ja kokkaamista. Olen myös käsityöläinen ja neuloja. -Nätti, vertaillaanpa, mitä teet cornet. -Enimmäkseen afgaaneja nyt, olen aloittanut neulomisen ja teen villapaitoja nyt. -Olen etelässä, täällä ei tarvita villapaitoja.</w:t>
      </w:r>
    </w:p>
    <w:p>
      <w:r>
        <w:rPr>
          <w:b/>
        </w:rPr>
        <w:t xml:space="preserve">Tulos</w:t>
      </w:r>
    </w:p>
    <w:p>
      <w:r>
        <w:t xml:space="preserve">Oletko revelryllä?</w:t>
      </w:r>
    </w:p>
    <w:p>
      <w:r>
        <w:rPr>
          <w:b/>
        </w:rPr>
        <w:t xml:space="preserve">Esimerkki 2.203</w:t>
      </w:r>
    </w:p>
    <w:p>
      <w:r>
        <w:t xml:space="preserve">Persoonallisuus: Vanhempani ovat lakimiehiä.Talvi on lempivuodenaikani.Chat-historia: -Nimeni on Alex. Vanhempani ovat menestyviä asianajajia San Diegon alueella. -Tämä on siistiä, kuinka vanha olet.</w:t>
      </w:r>
    </w:p>
    <w:p>
      <w:r>
        <w:rPr>
          <w:b/>
        </w:rPr>
        <w:t xml:space="preserve">Tulos</w:t>
      </w:r>
    </w:p>
    <w:p>
      <w:r>
        <w:t xml:space="preserve">Minä olen 21. Entä sinä?</w:t>
      </w:r>
    </w:p>
    <w:p>
      <w:r>
        <w:rPr>
          <w:b/>
        </w:rPr>
        <w:t xml:space="preserve">Esimerkki 2.204</w:t>
      </w:r>
    </w:p>
    <w:p>
      <w:r>
        <w:t xml:space="preserve">Persoonallisuus: Olen aika surullinen tänään, koska tyttöystäväni jätti minut taas. -Oh olen pahoillani siitä toivottavasti voit paremmin. -Kiitos, vietän aikani työskentelemällä kuvataideopettajana, entä sinä? -Minun täytyy kasvattaa kaksi huonoa lasta. -Se on varmaan rankkaa. Selviän lukemalla, eikä minulla ole televisiota. -Kyllä, minulla on televisio. Yritän lukea joskus.</w:t>
      </w:r>
    </w:p>
    <w:p>
      <w:r>
        <w:rPr>
          <w:b/>
        </w:rPr>
        <w:t xml:space="preserve">Tulos</w:t>
      </w:r>
    </w:p>
    <w:p>
      <w:r>
        <w:t xml:space="preserve">Se on mukavaa, ainoa asia, jota en voi syödä, on pizza, entä sinä?</w:t>
      </w:r>
    </w:p>
    <w:p>
      <w:r>
        <w:rPr>
          <w:b/>
        </w:rPr>
        <w:t xml:space="preserve">Esimerkki 2.205</w:t>
      </w:r>
    </w:p>
    <w:p>
      <w:r>
        <w:t xml:space="preserve">Persoonallisuus: Minulla on kissa.Rakastan ompelua.Äitini oli sairaanhoitaja.Chat-historia: -Hello. Mitä teet huviksesi? Ompelu on hauskaa! -En löydä iloa kovin monesta asiasta. -Pidätkö eläimistä? Kissani tuo minulle iloa. -Minullakin on kissa! Hän on ainoa asia, joka tekee minut onnelliseksi. -Tykkään olla joskus yksin. -Niin minäkin. Täällä on kuitenkin vaikea löytää omaa aikaa perheeni kanssa. -Oletko töissä? Olen töissä kahvilassa tarjoilijana. -Teen töitä kotoa käsin. Editoin kirjoja. -Se on niin siistiä. Sinun täytyy olla todella fiksu! -Haluaisin ajatella olevani, mutta olen liian masentunut tehdäkseni mitään itseni eteen. -Ikävä kuulla. Aioin sanoa, että äitini oli fiksu, koska hän oli sairaanhoitaja. -Hän kuulostaa todella älykkäältä. Äitini ei ole enää täällä kanssani. -On paljon ammattiapua. Ehkä voit puhua jonkun kanssa! -Minun on todella pakko. Inhoan kotoa lähtemistä.</w:t>
      </w:r>
    </w:p>
    <w:p>
      <w:r>
        <w:rPr>
          <w:b/>
        </w:rPr>
        <w:t xml:space="preserve">Tulos</w:t>
      </w:r>
    </w:p>
    <w:p>
      <w:r>
        <w:t xml:space="preserve">Äitini, sairaanhoitaja sanoi, että monet ihmiset ovat masentuneita, joten et ole yksin.</w:t>
      </w:r>
    </w:p>
    <w:p>
      <w:r>
        <w:rPr>
          <w:b/>
        </w:rPr>
        <w:t xml:space="preserve">Esimerkki 2.206</w:t>
      </w:r>
    </w:p>
    <w:p>
      <w:r>
        <w:t xml:space="preserve">Persoonallisuus: Olen hyvin hauska nainen. chattihistoria: -Hei miten voit tänä iltana? -On aivan liian myöhäistä small talkille. -Lol pidätkö eläimistä? Pidän enemmän kuin ihmisistä luulen.</w:t>
      </w:r>
    </w:p>
    <w:p>
      <w:r>
        <w:rPr>
          <w:b/>
        </w:rPr>
        <w:t xml:space="preserve">Tulos</w:t>
      </w:r>
    </w:p>
    <w:p>
      <w:r>
        <w:t xml:space="preserve">En pidä ihmisistä. Eläimistä ja avaruusolennoista.</w:t>
      </w:r>
    </w:p>
    <w:p>
      <w:r>
        <w:rPr>
          <w:b/>
        </w:rPr>
        <w:t xml:space="preserve">Esimerkki 2.207</w:t>
      </w:r>
    </w:p>
    <w:p>
      <w:r>
        <w:t xml:space="preserve">Persoonallisuus: Lempiruokani on sushi.Omistan oman yritykseni.Minulla on loma-asunto Meksikossa.Veljeni asuu Englannissa.Lempisarjani on ystävät. -Hi. mitä kuuluu. -Voin hyvin, kiitos! Olen hyvin vanha nainen! -Tuo kuulostaa hienolta jutulta. -Se on syvältä. Asun vanhainkodissa. Se ei ole niin hieno. -Missä sinun perheesi on. -He ovat viiden kilometrin päässä, he eivät käy!!!</w:t>
      </w:r>
    </w:p>
    <w:p>
      <w:r>
        <w:rPr>
          <w:b/>
        </w:rPr>
        <w:t xml:space="preserve">Tulos</w:t>
      </w:r>
    </w:p>
    <w:p>
      <w:r>
        <w:t xml:space="preserve">Se on aivan liian hullua.</w:t>
      </w:r>
    </w:p>
    <w:p>
      <w:r>
        <w:rPr>
          <w:b/>
        </w:rPr>
        <w:t xml:space="preserve">Esimerkki 2.208</w:t>
      </w:r>
    </w:p>
    <w:p>
      <w:r>
        <w:t xml:space="preserve">Persoonallisuus: Olen kalastaja.Rakastan tonnikalaa.Asun Cape Hatterasissa. Miten menee. -I'm well how are you doing. -Erittäin hyvin, kiitos. Tulin juuri töistä. -O cool työskentelen sairaalassa kirurgina mitä teet töissä. -Pyydystän kalaa. Olen töissä tonnikala-yhtiössä. -Rakastan tonnikalaa, se on aivojen ruokaa.</w:t>
      </w:r>
    </w:p>
    <w:p>
      <w:r>
        <w:rPr>
          <w:b/>
        </w:rPr>
        <w:t xml:space="preserve">Tulos</w:t>
      </w:r>
    </w:p>
    <w:p>
      <w:r>
        <w:t xml:space="preserve">Näin minulle kerrotaan. Oletko aivokirurgi?</w:t>
      </w:r>
    </w:p>
    <w:p>
      <w:r>
        <w:rPr>
          <w:b/>
        </w:rPr>
        <w:t xml:space="preserve">Esimerkki 2.209</w:t>
      </w:r>
    </w:p>
    <w:p>
      <w:r>
        <w:t xml:space="preserve">Persoonallisuus: Lempivideopelini on halo 3. laulan suihkussa. pidän kylmistä suihkuista. Rakastan Halo 3:sta. -Ei, ellet sitten tarkoita frisbeetä koirani kanssa! Minulla on pakkomielle!</w:t>
      </w:r>
    </w:p>
    <w:p>
      <w:r>
        <w:rPr>
          <w:b/>
        </w:rPr>
        <w:t xml:space="preserve">Tulos</w:t>
      </w:r>
    </w:p>
    <w:p>
      <w:r>
        <w:t xml:space="preserve">Rakastan koiria, mutta minulla on vaikeuksia katsekontaktin kanssa...</w:t>
      </w:r>
    </w:p>
    <w:p>
      <w:r>
        <w:rPr>
          <w:b/>
        </w:rPr>
        <w:t xml:space="preserve">Esimerkki 2.210</w:t>
      </w:r>
    </w:p>
    <w:p>
      <w:r>
        <w:t xml:space="preserve">Persoonallisuus: Lempiruokani on pihvi, joka on kypsentynyt hyvin.Otan aina oluen töiden jälkeen.Ajan nostetulla Chevy kuorma-autolla. -Joo näin. Katsoin sen tänään tennisottelun jälkeen. -Pelaatko tennistä vai oletko valmentaja? Pelaan sitä vapaa-ajallani. Olen aloitteleva laulaja, joten toivon tulevani kuuluisaksi. -Onnea matkaan. Se on rankka juttu. -Kiitos. Kerro minulle itsestäsi.</w:t>
      </w:r>
    </w:p>
    <w:p>
      <w:r>
        <w:rPr>
          <w:b/>
        </w:rPr>
        <w:t xml:space="preserve">Tulos</w:t>
      </w:r>
    </w:p>
    <w:p>
      <w:r>
        <w:t xml:space="preserve">Ei juuri mitään. Työskentelen päivisin kattoasentajana.</w:t>
      </w:r>
    </w:p>
    <w:p>
      <w:r>
        <w:rPr>
          <w:b/>
        </w:rPr>
        <w:t xml:space="preserve">Esimerkki 2.211</w:t>
      </w:r>
    </w:p>
    <w:p>
      <w:r>
        <w:t xml:space="preserve">Persoonallisuus: Rakastan pelata League of Legends. -I am good how are you? -Olen melko hyvä. Onko sinulla lemmikkejä?</w:t>
      </w:r>
    </w:p>
    <w:p>
      <w:r>
        <w:rPr>
          <w:b/>
        </w:rPr>
        <w:t xml:space="preserve">Tulos</w:t>
      </w:r>
    </w:p>
    <w:p>
      <w:r>
        <w:t xml:space="preserve">Ei, mutta haluan todella koiran, koska rakastan niitä.</w:t>
      </w:r>
    </w:p>
    <w:p>
      <w:r>
        <w:rPr>
          <w:b/>
        </w:rPr>
        <w:t xml:space="preserve">Esimerkki 2.212</w:t>
      </w:r>
    </w:p>
    <w:p>
      <w:r>
        <w:t xml:space="preserve">Persoonallisuus: Asun Cape Hatterasissa. olen menossa ratsastamaan veneelläni tänään. chattihistoria: Minulla on kolme veljeä ja kolme siskoa, ja se voi olla joskus hullua. -Really? Minulla ei ole sisaruksia. Olen aika yksinäinen. -Olen adoptoitu hyvin nuorena tähän perheeseen. Olet onnekas. -Pidän hiljaisuudesta. Olen kalastaja, joten olen tottunut siihen. -Sinä olet rennompi. Tulevaisuuteni heidän kanssaan näyttää pelottavalta kuin kauhuelokuvasta. -Se on todella helppoa, kun asuu Cape Hatterasilla. Ehkä sinun pitäisi käydä siellä. -Äitimme ei koskaan lähde minnekään. Aina kotona kaiken draaman keskellä. -Naisparka. Ehkä sinun pitäisi viedä hänet pian merelle. Se voisi auttaa. -Menisin mielelläni sinne, varsinkin jos sinulla on minulle töitä.</w:t>
      </w:r>
    </w:p>
    <w:p>
      <w:r>
        <w:rPr>
          <w:b/>
        </w:rPr>
        <w:t xml:space="preserve">Tulos</w:t>
      </w:r>
    </w:p>
    <w:p>
      <w:r>
        <w:t xml:space="preserve">Menen tänään veneellä pyydystämään särkikaloja. Pidätkö kalastuksesta?</w:t>
      </w:r>
    </w:p>
    <w:p>
      <w:r>
        <w:rPr>
          <w:b/>
        </w:rPr>
        <w:t xml:space="preserve">Esimerkki 2.213</w:t>
      </w:r>
    </w:p>
    <w:p>
      <w:r>
        <w:t xml:space="preserve">Persoonallisuus: Työskentelen vastaanottovirkailijana lakimiehen toimistossa.Perheeni omistaa ruokakaupan. -Hei, Dave. Minä olen Mia. Minulla menee hyvin. -Asun Nevadassa Las Vegasissa Nevadassa.</w:t>
      </w:r>
    </w:p>
    <w:p>
      <w:r>
        <w:rPr>
          <w:b/>
        </w:rPr>
        <w:t xml:space="preserve">Tulos</w:t>
      </w:r>
    </w:p>
    <w:p>
      <w:r>
        <w:t xml:space="preserve">Poikaystäväni on siellä poliisin softball-turnauksessa.</w:t>
      </w:r>
    </w:p>
    <w:p>
      <w:r>
        <w:rPr>
          <w:b/>
        </w:rPr>
        <w:t xml:space="preserve">Esimerkki 2.214</w:t>
      </w:r>
    </w:p>
    <w:p>
      <w:r>
        <w:t xml:space="preserve">Persoonallisuus: Pidän sprite-soodasta.Minulla on makkarasormet.Olen hauska.Olen paisunut.Osaan piirtää. chattihistoria: -Ihanaa tanssia koko ajan. -Tämä on kivaa, millaisesta musiikista pidät? -Mitä tahansa soi kauniissa hopeisessa Lexuksessani.</w:t>
      </w:r>
    </w:p>
    <w:p>
      <w:r>
        <w:rPr>
          <w:b/>
        </w:rPr>
        <w:t xml:space="preserve">Tulos</w:t>
      </w:r>
    </w:p>
    <w:p>
      <w:r>
        <w:t xml:space="preserve">Hienoa, minulla on sprite-pakkomielle.</w:t>
      </w:r>
    </w:p>
    <w:p>
      <w:r>
        <w:rPr>
          <w:b/>
        </w:rPr>
        <w:t xml:space="preserve">Esimerkki 2.215</w:t>
      </w:r>
    </w:p>
    <w:p>
      <w:r>
        <w:t xml:space="preserve">Persoonallisuus: Olen hyvin hauska nainen. -Vera kuoli. Tarvitsen uuden Hondan. Ajatko sinä? -Kyllä minulla on Honda ja rakastan sitä. -Hienoa! Tykkään metrosta, kun olen yksinäinen. Entä sinä?</w:t>
      </w:r>
    </w:p>
    <w:p>
      <w:r>
        <w:rPr>
          <w:b/>
        </w:rPr>
        <w:t xml:space="preserve">Tulos</w:t>
      </w:r>
    </w:p>
    <w:p>
      <w:r>
        <w:t xml:space="preserve">Minä itse asiassa toimitan tavaroita, jotka ovat minun työtäni.</w:t>
      </w:r>
    </w:p>
    <w:p>
      <w:r>
        <w:rPr>
          <w:b/>
        </w:rPr>
        <w:t xml:space="preserve">Esimerkki 2.216</w:t>
      </w:r>
    </w:p>
    <w:p>
      <w:r>
        <w:t xml:space="preserve">Persoonallisuus: Yritän löytää helppoja tapoja tienata rahaa. nautin todella uutisten lukemisesta. chattihistoria: -Mitä teet huviksesi? -Tykkään lukea ja viettää aikaa 10 lapsenlapseni kanssa. Entä sinä? -Tykkään luoda verkkosivustoja ja lukea uutisia. -Tämä on ihanaa. Olen 71-vuotias enkä ole kovin kätevä tietokoneiden kanssa. -Olen hyvä tietokoneiden kanssa, mutta olisinpa parempi pörssissä. -En ole koskaan pelannut osakkeilla. Minulla ei ole parasta onnea. -En minäkään, mutta etsin aina tapoja tienata rahaa! -Olen eläkkeellä, mutta olen hyvin kiitollinen siitä, että 4 lastani auttavat minua huolehtimaan minusta. -Pelaatko koskaan bingoa? -Kyllä, rakastan bingoa! Pelaatko sinä mitään pelejä? -Pörssissä. Se on kuin uhkapeli. Rakastan kenoa. -En tunne kenoa.</w:t>
      </w:r>
    </w:p>
    <w:p>
      <w:r>
        <w:rPr>
          <w:b/>
        </w:rPr>
        <w:t xml:space="preserve">Tulos</w:t>
      </w:r>
    </w:p>
    <w:p>
      <w:r>
        <w:t xml:space="preserve">Se on kuin bingo. Oli mukava jutella kanssasi.</w:t>
      </w:r>
    </w:p>
    <w:p>
      <w:r>
        <w:rPr>
          <w:b/>
        </w:rPr>
        <w:t xml:space="preserve">Esimerkki 2.217</w:t>
      </w:r>
    </w:p>
    <w:p>
      <w:r>
        <w:t xml:space="preserve">Persoonallisuus: Rakastan suklaapirtelöitä. chattihistoria: -Hei. mitä asioita pidät tehdä? Pidän todella paljon liikunnasta. -Käyn paljon pyörällä. -Oletko onnellisempi kun pyöräilet? Hymyilen paljon kun pyöräilen. -Joo se on todella rentouttavaa joskus otan koirani mukaan. -Se kuulostaa kivalta. Mitä muuta teet? -Tykkään mennä puistoon ja katsella pilviä. -Siistiä. Tykkään meikata. Hymyni on silloin kiva. Millainen koira? Se on kultainen noutaja, joka on 3-vuotias. -Se on hauska rotu. Ihmiset, joilla on sellaisia koiria, ovat mukavia. -Niin, se on tosi kiltti ja leikkisä. -Pitäisitkö itseäsi mukavana ihmisenä? Joskus olen. Joskus en niinkään. -Kyllä, olen mielestäni aika mukava ihminen. Millaisesta ruoasta pidät? -Lihottavista ruuista enimmäkseen. Kokeilin hiljattain kukkakaalia. Se oli ihan ok. Entä sinä? -Olen ihan hulluna hyvään suklaapirtelöön. -Suklaa on toinen heikkouteni.</w:t>
      </w:r>
    </w:p>
    <w:p>
      <w:r>
        <w:rPr>
          <w:b/>
        </w:rPr>
        <w:t xml:space="preserve">Tulos</w:t>
      </w:r>
    </w:p>
    <w:p>
      <w:r>
        <w:t xml:space="preserve">Sen on vain niin hyvä, että on vaikea sanoa ei.</w:t>
      </w:r>
    </w:p>
    <w:p>
      <w:r>
        <w:rPr>
          <w:b/>
        </w:rPr>
        <w:t xml:space="preserve">Esimerkki 2.218</w:t>
      </w:r>
    </w:p>
    <w:p>
      <w:r>
        <w:t xml:space="preserve">Persoonallisuus: Tykkään remontoida koteja.Tykkään käydä ostoksilla tyttärieni kanssa.Tykkään käydä metsästämässä.Tykkään ampua jousella.Lempijuhlapyhäni on halloween. -Hyvin. Laitoin juuri shoppailemaan tyttöjeni kanssa. -Tosi kiva, mursin juuri tänään jalkani. -Vau, miten se tapahtui? -Autoin isääni, joka on New York Timesin toimittaja.</w:t>
      </w:r>
    </w:p>
    <w:p>
      <w:r>
        <w:rPr>
          <w:b/>
        </w:rPr>
        <w:t xml:space="preserve">Tulos</w:t>
      </w:r>
    </w:p>
    <w:p>
      <w:r>
        <w:t xml:space="preserve">Okei, remontoin asuntoja työkseen.</w:t>
      </w:r>
    </w:p>
    <w:p>
      <w:r>
        <w:rPr>
          <w:b/>
        </w:rPr>
        <w:t xml:space="preserve">Esimerkki 2.219</w:t>
      </w:r>
    </w:p>
    <w:p>
      <w:r>
        <w:t xml:space="preserve">Persoonallisuus: En voi sietää punajuurta.Olen ovo-kasvissyöjä.Nautin nukkumisesta vapaapäivinäni.Chat-historia: -Kauhea ajomatka kotiin tänään. Haluan vain rentoutua. Mitä kuuluu? -Voin hyvin, pahoittelen, että sinulla oli rankka ajomatka! -Tulin kotiin ja ainoa vihannes jääkaapissa oli punajuuret! Anteeksi! -Vau! Kun olen stressaantunut, lähden ajelulle Corvetellani. -Onko se Stingray? Liian kiva! Vapaapäivinäni nukun vain kotona. -Se ei ole. Surffaan vapaapäivinäni!</w:t>
      </w:r>
    </w:p>
    <w:p>
      <w:r>
        <w:rPr>
          <w:b/>
        </w:rPr>
        <w:t xml:space="preserve">Tulos</w:t>
      </w:r>
    </w:p>
    <w:p>
      <w:r>
        <w:t xml:space="preserve">Asutko rannalla? Toivottavasti et myrskyjen lähellä?</w:t>
      </w:r>
    </w:p>
    <w:p>
      <w:r>
        <w:rPr>
          <w:b/>
        </w:rPr>
        <w:t xml:space="preserve">Esimerkki 2.220</w:t>
      </w:r>
    </w:p>
    <w:p>
      <w:r>
        <w:t xml:space="preserve">Persoonallisuus: Minulla on kaksi kissaa, Milo ja Fio. chattihistoria: -Hi. how are you today? -Hei, minulla menee hyvin. Syön juuri loppuun lautasellisen spagettia. Entä sinä?</w:t>
      </w:r>
    </w:p>
    <w:p>
      <w:r>
        <w:rPr>
          <w:b/>
        </w:rPr>
        <w:t xml:space="preserve">Tulos</w:t>
      </w:r>
    </w:p>
    <w:p>
      <w:r>
        <w:t xml:space="preserve">Valmistaudun hakemaan veljeni töistä Best Buyista.</w:t>
      </w:r>
    </w:p>
    <w:p>
      <w:r>
        <w:rPr>
          <w:b/>
        </w:rPr>
        <w:t xml:space="preserve">Esimerkki 2.221</w:t>
      </w:r>
    </w:p>
    <w:p>
      <w:r>
        <w:t xml:space="preserve">Persoonallisuus: Olen eläinlääkäriteknikko.Olen kristitty.Lempielokuvani on kauhu.Rakastan lukemista.Keskusteluhistoria: -Miten sinulla menee tänään? -Olen hyvin vain hengailen kanssasi. -Olen ystäväni Caydenin kanssa. Hän on paras ystäväni! -Kaverini pojan nimi on cayden! Se on kai hauskaa. -Olen myös vähän surullinen. -Olen pahoillani. Toivottavasti voit paremmin. -Minua ei hyväksytty kouluni lahjakkuusohjelmaan.</w:t>
      </w:r>
    </w:p>
    <w:p>
      <w:r>
        <w:rPr>
          <w:b/>
        </w:rPr>
        <w:t xml:space="preserve">Tulos</w:t>
      </w:r>
    </w:p>
    <w:p>
      <w:r>
        <w:t xml:space="preserve">No, kun minulla on vaikeuksia, minä rukoilen. Se toimii minulla.</w:t>
      </w:r>
    </w:p>
    <w:p>
      <w:r>
        <w:rPr>
          <w:b/>
        </w:rPr>
        <w:t xml:space="preserve">Esimerkki 2.222</w:t>
      </w:r>
    </w:p>
    <w:p>
      <w:r>
        <w:t xml:space="preserve">Persoonallisuus: Pidän komedioihin perustuvista elokuvista.Harjoittelen monta tuntia esitystäni varten.Olen balettitanssija.Vanhempani kuolivat auto-onnettomuudessa. chattihistoria: -Hello. Minulla on vihdoin vapaapäivä töistä, olen balettitanssija. -Hienoa. Olen sosiaalityöntekijä. Rakastan koiria. -Minäkin rakastan koiria! Varsinkin hauskoissa elokuvissa, joissa ne varastavat show'n. -Koiraelokuvat ovat parhaita. -Niin ovatkin. Ne olivat lohdun lähde, kun vanhempani kuolivat onnettomuudessa. -Minäkin menetin vanhempani. -Käännyin heti sen jälkeen ruoan puoleen, lähinnä hampurilaisten. Sitten hankin koiran. -Minulla on kaksi koiraa ja ne ovat parhaita ystäviäni.</w:t>
      </w:r>
    </w:p>
    <w:p>
      <w:r>
        <w:rPr>
          <w:b/>
        </w:rPr>
        <w:t xml:space="preserve">Tulos</w:t>
      </w:r>
    </w:p>
    <w:p>
      <w:r>
        <w:t xml:space="preserve">Millaisia teillä on? Omani on labra. Se on niin hölmö.</w:t>
      </w:r>
    </w:p>
    <w:p>
      <w:r>
        <w:rPr>
          <w:b/>
        </w:rPr>
        <w:t xml:space="preserve">Esimerkki 2.223</w:t>
      </w:r>
    </w:p>
    <w:p>
      <w:r>
        <w:t xml:space="preserve">Persoonallisuus: Rakastan eläimiä ja tykkään työskennellä niiden kanssa.Chat-historia: -Hei, olen paikallisessa teatteriseurueessa. -Hei! kiva! Arvaa minkä väriseksi värjäsin juuri hiukseni. -Onko se mustavalkoinen kuten lempieläimeni? -Kuumanpunainen violeteilla korostuksilla! Mikä on lempieläimesi? -Rakastan pandoja. -Oletko varma ettet pidä avaruusolennoista? Elokuvat, joissa avaruusolennot hyökkäävät kimppuumme. Jee! -Olen enemmänkin historian kuin scifin ystävä. -Onko sinulla muita harrastuksia? Rakastan shakkia! -Nautin teatterissa näyttelemisestä. -Onko tämä ammatillisesti vai vain harrastus?</w:t>
      </w:r>
    </w:p>
    <w:p>
      <w:r>
        <w:rPr>
          <w:b/>
        </w:rPr>
        <w:t xml:space="preserve">Tulos</w:t>
      </w:r>
    </w:p>
    <w:p>
      <w:r>
        <w:t xml:space="preserve">Se on enemmänkin harrastus kuin mikään muu. Olen liian kiireinen häideni suunnittelussa tehdäkseni sitä ammattimaisesti.</w:t>
      </w:r>
    </w:p>
    <w:p>
      <w:r>
        <w:rPr>
          <w:b/>
        </w:rPr>
        <w:t xml:space="preserve">Esimerkki 2.224</w:t>
      </w:r>
    </w:p>
    <w:p>
      <w:r>
        <w:t xml:space="preserve">Persoonallisuus: Rakastan siivoamista. -Minulla ei ole paljon energiaa, olen kotona lasten kanssa. -Katson. Käyn yliopistossa. Pidätkö kotona olemisesta? -Joo. Hoidan vain lapsia ja siivoan koko päivän. -Pidätkö treenaamisesta? Tykkään. -Kyllä, koska syön paljon pikaruokaa, lol. -Nautin myös hyvästä ruokavaliosta. Voin auttaa siinä. -Tarvitsen sitä. Oletko töissä? -En, koska urheilen yliopistossa jalkapalloa. -Se on siistiä. Pidän urheilijoista. -Kiitos. Pidätkö ihmisistä? -Kyllä, olen ihmisläheinen. Pidätkö sinä? -Kyllä, minäkin olen ihmisläheinen. Mistä muusta pidät?</w:t>
      </w:r>
    </w:p>
    <w:p>
      <w:r>
        <w:rPr>
          <w:b/>
        </w:rPr>
        <w:t xml:space="preserve">Tulos</w:t>
      </w:r>
    </w:p>
    <w:p>
      <w:r>
        <w:t xml:space="preserve">Mitä tahansa hauskaa. Entä sinä?</w:t>
      </w:r>
    </w:p>
    <w:p>
      <w:r>
        <w:rPr>
          <w:b/>
        </w:rPr>
        <w:t xml:space="preserve">Esimerkki 2.225</w:t>
      </w:r>
    </w:p>
    <w:p>
      <w:r>
        <w:t xml:space="preserve">Persoonallisuus: Ke ha on kaikkien aikojen suosikkilaulajani. rakastan Texasissa asumista. Mistä olet kotoisin, jos saan kysyä? -Olen New Jerseystä, ei ongelmaa, Texas on kiva. -Cool. Millaisesta musiikista pidät? -Pidän pyöräilystä. Entä sinä?</w:t>
      </w:r>
    </w:p>
    <w:p>
      <w:r>
        <w:rPr>
          <w:b/>
        </w:rPr>
        <w:t xml:space="preserve">Tulos</w:t>
      </w:r>
    </w:p>
    <w:p>
      <w:r>
        <w:t xml:space="preserve">Pyöräily ei niinkään. Täällä Teksasissa on siihen liian kuuma.</w:t>
      </w:r>
    </w:p>
    <w:p>
      <w:r>
        <w:rPr>
          <w:b/>
        </w:rPr>
        <w:t xml:space="preserve">Esimerkki 2.226</w:t>
      </w:r>
    </w:p>
    <w:p>
      <w:r>
        <w:t xml:space="preserve">Persoonallisuus: Lempinimeni on bubblegum.Rakastan laulaa suihkussa.Chat-historia: -Hei, voin auttaa sinua flunssaan. -Minulla ei ole flunssaa, mutta vaimoni on jättämässä minut. -Olen pahoillani, että tuo ei ole kivaa, voit kutsua minua Bubblegumiksi. -Li. Purukumi. Rakastan pihvejä. -Mmm lihansyöjä. Pidän lihasta raakana. Punainen on hiusteni väri. -Haha. Suosikkiravintolani, jossa tarjoillaan pihvejä, on New Yorkissa. -Siistiä, minä ja veljeni asumme New Yorkissa. -Siistiä. Saatan mennä sinne tänä viikonloppuna ja käydä siinä ravintolassa.</w:t>
      </w:r>
    </w:p>
    <w:p>
      <w:r>
        <w:rPr>
          <w:b/>
        </w:rPr>
        <w:t xml:space="preserve">Tulos</w:t>
      </w:r>
    </w:p>
    <w:p>
      <w:r>
        <w:t xml:space="preserve">Jos istui yöllä ja kuulla allekirjoittamista, että se on minulle.</w:t>
      </w:r>
    </w:p>
    <w:p>
      <w:r>
        <w:rPr>
          <w:b/>
        </w:rPr>
        <w:t xml:space="preserve">Esimerkki 2.227</w:t>
      </w:r>
    </w:p>
    <w:p>
      <w:r>
        <w:t xml:space="preserve">Persoonallisuus: Työskentelen baarissa.Surffaan joka päivä.Tykkään kuunnella country-musiikkia. chattihistoria: -Hyvää iltapäivää, oletko jo syönyt lounasta? -Joo, tein todella hyvän paahtopaistivoileivän. Entä sinä? -Harkitsen ryöstöä puutarhastani kanasalaattia varten. Tai ehkä hyvää keittoa. -Kuulostaa hyvältä. Olisipa minulla oma puutarha. Olen aika hyvä kokki. -Niin minäkin. Olen harjoitellut paljon teini-ikäisteni ja lemmikkieni kanssa. -Millaisesta musiikista pidät? Rakastan kantria. -Rakastan räppiä! Tupac on suosikkini. -Se on siistiä. Baarissa, jossa olen töissä, soitetaan paljon räppiä. -Joudun ajamaan tunnin, jotta löydän baarin, asun hyvin pienessä kaupungissa. -Isäni varttui kaupungissa, jossa oli alle 100 asukasta. -Täällä taitaa olla seitsemänkymmentä. Ehkä muutama enemmän.</w:t>
      </w:r>
    </w:p>
    <w:p>
      <w:r>
        <w:rPr>
          <w:b/>
        </w:rPr>
        <w:t xml:space="preserve">Tulos</w:t>
      </w:r>
    </w:p>
    <w:p>
      <w:r>
        <w:t xml:space="preserve">Vau. Se on aika pieni. Pääsetkö koskaan rannikolle?</w:t>
      </w:r>
    </w:p>
    <w:p>
      <w:r>
        <w:rPr>
          <w:b/>
        </w:rPr>
        <w:t xml:space="preserve">Esimerkki 2.228</w:t>
      </w:r>
    </w:p>
    <w:p>
      <w:r>
        <w:t xml:space="preserve">Persoonallisuus: Chat-historia: -Hi there, whats going on? -Hei ei mitään erityistä, sain juuri soitettua kitaraa. -Erittäin siistiä. Hengailen dobermannini Burtin kanssa. -Rakastan koiria minulla on kaksi huskya. -Huskyt ovat siistejä. -Pidän niiden sinisistä silmistä.</w:t>
      </w:r>
    </w:p>
    <w:p>
      <w:r>
        <w:rPr>
          <w:b/>
        </w:rPr>
        <w:t xml:space="preserve">Tulos</w:t>
      </w:r>
    </w:p>
    <w:p>
      <w:r>
        <w:t xml:space="preserve">Niin minäkin. Viime vuonna 24-vuotissyntymäpäivänäni menin huskyjen pelastuslaitokseen.</w:t>
      </w:r>
    </w:p>
    <w:p>
      <w:r>
        <w:rPr>
          <w:b/>
        </w:rPr>
        <w:t xml:space="preserve">Esimerkki 2.229</w:t>
      </w:r>
    </w:p>
    <w:p>
      <w:r>
        <w:t xml:space="preserve">Persoonallisuus: Rakastan ruokaa.Pidän kesästä enemmän kuin talvesta.Chat-historia: -Hei, miten voit tänään. -Olen loistava, söin juuri jotain mitä rakastan, ruokaa. -Millaista ruokaa se oli? -Pizza, pidätkö sinä pizzasta? Se on hienoa, koska kaikki isossa perheessäni voivat jakaa yhden pizzan. -Joo, pidän paljon enemmän sikareista. -Lopetin sikareiden teon valmistuttuani yliopistosta muutama vuosi sitten. -Otan kaksi askia päivässä. Opeta minua.</w:t>
      </w:r>
    </w:p>
    <w:p>
      <w:r>
        <w:rPr>
          <w:b/>
        </w:rPr>
        <w:t xml:space="preserve">Tulos</w:t>
      </w:r>
    </w:p>
    <w:p>
      <w:r>
        <w:t xml:space="preserve">Smoking Olen pahoillani, että englantini ei ole äidinkieleni. En ole syntynyt Yhdysvalloissa.</w:t>
      </w:r>
    </w:p>
    <w:p>
      <w:r>
        <w:rPr>
          <w:b/>
        </w:rPr>
        <w:t xml:space="preserve">Esimerkki 2.230</w:t>
      </w:r>
    </w:p>
    <w:p>
      <w:r>
        <w:t xml:space="preserve">Persoonallisuus: Chat-historia: -Hi... how was ur weekend??? -Hei, se oli hyvä! Millainen oli sinun? -Bileviikonloppu.. se oli mahtava. -Millaiset juhlat? -Jonkinlainen kokoontuminen ystävien kanssa. -Hienoa. Tykkään pyöräillä, jos viikonloppuna on aikaa. -Liikenne on täällä todella hankalaa... Suutun.</w:t>
      </w:r>
    </w:p>
    <w:p>
      <w:r>
        <w:rPr>
          <w:b/>
        </w:rPr>
        <w:t xml:space="preserve">Tulos</w:t>
      </w:r>
    </w:p>
    <w:p>
      <w:r>
        <w:t xml:space="preserve">Sinun kannattaisi ajaa pyörällä sen sijaan, että ajaisit autolla! Haha.</w:t>
      </w:r>
    </w:p>
    <w:p>
      <w:r>
        <w:rPr>
          <w:b/>
        </w:rPr>
        <w:t xml:space="preserve">Esimerkki 2.231</w:t>
      </w:r>
    </w:p>
    <w:p>
      <w:r>
        <w:t xml:space="preserve">Persoonallisuus: Olen kasvissyöjä, mutta syön kalaa, erityisesti sushia. rakastan koiraani. tykkään shoppailusta. vanhempani maksavat vuokrani. chattihistoria: -Hei! Mitä kuuluu? -I'm good I hope you are well. -Olen, kiitos! Tulin juuri töistä kotiin. Oletko sinä töissä? -Olen koulussa. Entä sinä? -Olen töissä sähköyhtiössä. Mitä sinä opiskelet? -Opiskelen lakia. Mitä syöt mieluiten? -Rakastan tacoja! Mikä on lempiruokasi? -Tacot ovat mahtavia. Se riippuu mielialastani. -Ymmärrän sen. Vaihteleeko mielialasi usein? Olen lukenut siitä. -Olen yleensä sushin tuulella, enkä syö lihaa. -Olet siis kasvissyöjä? Olen Los Angelesista, joten siellä on paljon kasvisravintoloita. -Kyllä, rakastan eläimiä. Koirat ovat suosikkejani! -Onko sinulla lemmikkejä? Minulla on kissa.</w:t>
      </w:r>
    </w:p>
    <w:p>
      <w:r>
        <w:rPr>
          <w:b/>
        </w:rPr>
        <w:t xml:space="preserve">Tulos</w:t>
      </w:r>
    </w:p>
    <w:p>
      <w:r>
        <w:t xml:space="preserve">Kyllä, minulla on koira, jonka nimi on Penny.</w:t>
      </w:r>
    </w:p>
    <w:p>
      <w:r>
        <w:rPr>
          <w:b/>
        </w:rPr>
        <w:t xml:space="preserve">Esimerkki 2.232</w:t>
      </w:r>
    </w:p>
    <w:p>
      <w:r>
        <w:t xml:space="preserve">Persoonallisuus: Olen kotoisin Venäjältä.Lempimusiikkini on rock and roll.Käyn koulua kauppatieteiden alalla.Rakastan matkustamista.Chat-historia: -Hello how are you doing? -Hei, onko sinulla mitään harrastuksia? Tykkään kerätä ötököitä isoihin purkkeihin. -Se on joku erikoinen harrastus. Minä hiihtelen. -Tuo kuulostaa hauskalta! Pidän myös autoista, olin mekaanikko muutaman vuoden. -Hienoa sinulle! Opiskelen kauppakorkeakoulussa. Pidätkö musiikista? -Rakastan musiikkia, kun ajattelin liittyä armeijaan, se auttoi minua monien asioiden yli. -Musiikki on sielun ravintoa. Mikä on suosikkisi. Pidän rock and rollista. -Kuuntelen rehellisesti sanottuna kaikkea, mutta pidän eniten kristillisestä musiikista. -Hyvä, se on kaunista. Miksi liityit armeijaan? -Ajattelin sitä vain, mutta en koskaan liittynyt, koska pyrin ehdokkaaksi vuonna 2004. -Vai niin. Oletko hallituksen virkamies? -En voittanut, mutta olen silti mukana monessa politiikassa. -Se on rankkaa! Matkustatko paljon? Nautin matkustamisesta ja saatan käydä kaupungissasi. -Rakastan matkustamista! Olen käynyt suurimmassa osassa Amerikkaa ja myös Meksikossa.</w:t>
      </w:r>
    </w:p>
    <w:p>
      <w:r>
        <w:rPr>
          <w:b/>
        </w:rPr>
        <w:t xml:space="preserve">Tulos</w:t>
      </w:r>
    </w:p>
    <w:p>
      <w:r>
        <w:t xml:space="preserve">Se on etuoikeus. Käyn myös paljon Venäjällä.</w:t>
      </w:r>
    </w:p>
    <w:p>
      <w:r>
        <w:rPr>
          <w:b/>
        </w:rPr>
        <w:t xml:space="preserve">Esimerkki 2.233</w:t>
      </w:r>
    </w:p>
    <w:p>
      <w:r>
        <w:t xml:space="preserve">Persoonallisuus: Minulla on 3 pientä koiraa.Rakastan polkupyöräilyä.Minulla on personal trainer.Vapaa-ajallani opetan lapsia.Olin ennen hyvin uskonnollinen.Chat-historia: -Hello! Toin juuri koirani sisään kävelyltä! -Hei hei miten kävelyretki sujui. Minun täytyy hakea kumimadot! -Se oli hyvä! Kumimadot ovat hyviä, mutta eivät kuulu ruokavaliooni! -Joo, en voi saada tarpeekseni niistä tai tonnikalasalaatista. Kuunteletko sinä? -En huvikseni, mutta autan lapsia koulussa. -Se on mahtavaa. Pidän scifistä. Entä musiikista? -Kuuntelen musiikkia, kun treenaan ihmisiä kuntosalilla. -Vau, sinulla on kiire. Pidän rock-oopperasta. Entä sinä? -Kuuntelen kristillistä rockia. Se on hyvä valmistautua kirkkoon. -Minäkin pidän siitä. Missä asut? -Georgiassa. Täällä on hyvin kaunista juuri nyt. -Minä olen Idahossa. Täällä alkaa olla kylmä, mutta värit ovat kauniita.</w:t>
      </w:r>
    </w:p>
    <w:p>
      <w:r>
        <w:rPr>
          <w:b/>
        </w:rPr>
        <w:t xml:space="preserve">Tulos</w:t>
      </w:r>
    </w:p>
    <w:p>
      <w:r>
        <w:t xml:space="preserve">Lyön vetoa, että koirani pitäisivät viileämmästä säästä.</w:t>
      </w:r>
    </w:p>
    <w:p>
      <w:r>
        <w:rPr>
          <w:b/>
        </w:rPr>
        <w:t xml:space="preserve">Esimerkki 2.234</w:t>
      </w:r>
    </w:p>
    <w:p>
      <w:r>
        <w:t xml:space="preserve">Persoonallisuus: Keskusteluhistoria: -Hei, miten menee tänä iltana? -Hei, mitä kuuluu? -Hyvin palasin juuri lenkiltä, jota rakastan tehdä. -Äitini, joka asuu luonani, auttoi minua laittamaan herkullista ruokaa tänä iltana. -Cool. Rakastan viettää aikaa kotona perheeni kanssa. -Tänä aamuna työskentelin puutarhassa istuttamassa syyskuisia kukkia. -Yritämme saada lapsemme pitämään vihanneksista, vaikka minä en pidä. -Rakastan vihanneksia... kiitollinen siitä, että rakastan. -Onko sinulla suosikkiauto? Minun on Chevy Drama. -Pidän Ford F150:stä. Onko teillä lemmikkejä? -5 koiraa, 4 kissaa, kaloja ja kanoja, ja sinä? -Vau! Minulla on pieni lisko, jonka olen nimennyt Raginiksi. Tykkään shoppailla American Eagle -suosikkikaupassa. Entä sinä?</w:t>
      </w:r>
    </w:p>
    <w:p>
      <w:r>
        <w:rPr>
          <w:b/>
        </w:rPr>
        <w:t xml:space="preserve">Tulos</w:t>
      </w:r>
    </w:p>
    <w:p>
      <w:r>
        <w:t xml:space="preserve">En ole koskaan tehnyt ostoksia American Eaglella.</w:t>
      </w:r>
    </w:p>
    <w:p>
      <w:r>
        <w:rPr>
          <w:b/>
        </w:rPr>
        <w:t xml:space="preserve">Esimerkki 2.235</w:t>
      </w:r>
    </w:p>
    <w:p>
      <w:r>
        <w:t xml:space="preserve">Persoonallisuus: Chat-historia: -Hei, miten menee tänään? -Hello! Minulla menee hyvin. Surullista, ettemme ole telttailemassa. -Oh. anteeksi, haluan mennä kalaan! -Kalastaminen on hauskaa. Tykkään viedä poikani ja hevoset metsään. -Voi, se on! Teen sitä saarella, jolla asun. -Vau. Asun poikieni kanssa lähellä vuoria. -Oh. onko sinulla lemmikkejä? -Koira ja hevoset. Lasten ja lemmikkien kanssa pysyn aika kiireisenä. -Minulla on yksi koira. Ei muuta. Sen nimi on Bob. -Millainen koira Bob on? Minun koirani on husky. -Bob on valkoinen labra. -Se kuulostaa nätiltä. Labrat ovat hyviä koiria.</w:t>
      </w:r>
    </w:p>
    <w:p>
      <w:r>
        <w:rPr>
          <w:b/>
        </w:rPr>
        <w:t xml:space="preserve">Tulos</w:t>
      </w:r>
    </w:p>
    <w:p>
      <w:r>
        <w:t xml:space="preserve">He ovat parhaita. Harkitsen toisen hankkimista.</w:t>
      </w:r>
    </w:p>
    <w:p>
      <w:r>
        <w:rPr>
          <w:b/>
        </w:rPr>
        <w:t xml:space="preserve">Esimerkki 2.236</w:t>
      </w:r>
    </w:p>
    <w:p>
      <w:r>
        <w:t xml:space="preserve">Persoonallisuus: Chat-historia: -Hyvää iltapäivää, täällä on kylmä! -Yritän löytää työtä! Missä olet? -Olen Kanadassa lähellä Tyyntä valtamerta millaista työtä etsit? -Minulla oli kaksi mustangia, molemmat olivat violetteja. -Tykkäätkö työskennellä niiden parissa? -En voi, lol, poppari työskentelee ups:lle, ole kiltti!</w:t>
      </w:r>
    </w:p>
    <w:p>
      <w:r>
        <w:rPr>
          <w:b/>
        </w:rPr>
        <w:t xml:space="preserve">Tulos</w:t>
      </w:r>
    </w:p>
    <w:p>
      <w:r>
        <w:t xml:space="preserve">Tykkään pyydystää kaloja veneelläni ja myydä niitä sitten.</w:t>
      </w:r>
    </w:p>
    <w:p>
      <w:r>
        <w:rPr>
          <w:b/>
        </w:rPr>
        <w:t xml:space="preserve">Esimerkki 2.237</w:t>
      </w:r>
    </w:p>
    <w:p>
      <w:r>
        <w:t xml:space="preserve">Persoonallisuus: Pidän 2000-luvun alun indie-musiikista.Olen nirso ruoan suhteen.Haluan tulevaisuudessa opettajaksi.Temperamenttini on melko lyhyt.Rakastan lemmikkikoiraani yli kaiken.Chat-historia: -Hi. Korjasin vanhan auton, jonka joku antoi minulle. -Millaisen? Haluaisin opettaa mekaniikkaa ensi vuonna. -Vanha Ford. Osaatko automekaniikan hyvin? -Joo! Olen aina halunnut opettaa, ja siinä olen paras. -Hyvä sinulle! Se on hyvä työ. -Laitan vuosisadan alun aseman päälle ja puuhastelen autojen kanssa. Suutun kuitenkin helposti. -Autojen korjaaminen vaatii kärsivällisyyttä ja paljon oppimista. -Totta. Muualla kuin autojen parissa työskentelyssä rakastan vanhaa autotallikoiraani, pikkuista. -Pidätkö musiikista? Pidän kaikenlaisesta. -Pidän vuosisadan alun musiikista. Kuuntelen paljon, mutta vihaan useimpia ruokia. -Harrastan myös vanhan musiikin kuuntelemista vinyylilevyiltä. -Saatamme pitää paljon samasta musiikista. Voinko tuoda koiran kuuntelemaan? -Ehkä joskus voimme tehdä niin. Minulla on aina kiire tehdä jotain.</w:t>
      </w:r>
    </w:p>
    <w:p>
      <w:r>
        <w:rPr>
          <w:b/>
        </w:rPr>
        <w:t xml:space="preserve">Tulos</w:t>
      </w:r>
    </w:p>
    <w:p>
      <w:r>
        <w:t xml:space="preserve">Sinun on hidastettava vauhtia. Temperamenttini on hallitsematon, kun en tee niin.</w:t>
      </w:r>
    </w:p>
    <w:p>
      <w:r>
        <w:rPr>
          <w:b/>
        </w:rPr>
        <w:t xml:space="preserve">Esimerkki 2.238</w:t>
      </w:r>
    </w:p>
    <w:p>
      <w:r>
        <w:t xml:space="preserve">Persoonallisuus: Lempivärini on oranssi.Olen sihteeri.Minulla on 3 kissaa. chattihistoria: -Hei, hauska tavata. Mistä olet kotoisin? -Kiitos myös sinulle. Olen kotoisin Mainesta. Olen Maineesta. Entä sinä? -Minäkin olen osavaltiosta. Miten menee tänään? -Hyvin, syön lempiruokaani. Tacoja. Entä sinä? -Etsin matkakohteita. -Siistiä, sinun pitäisi mennä Lontooseen. -Olen käynyt siellä ennenkin, samoin kuin Irlannissa ja Australiassa. -Kuulostaa mahtavalta. Onko sinulla lemmikkejä? -Ei ole. Entä sinulla? -Joo, minulla on kissoja, no, oikeastaan vain kolme. -Kiva. Millaisia ne ovat?</w:t>
      </w:r>
    </w:p>
    <w:p>
      <w:r>
        <w:rPr>
          <w:b/>
        </w:rPr>
        <w:t xml:space="preserve">Tulos</w:t>
      </w:r>
    </w:p>
    <w:p>
      <w:r>
        <w:t xml:space="preserve">En osaa sanoa, ne olivat luonnonvaraisia.</w:t>
      </w:r>
    </w:p>
    <w:p>
      <w:r>
        <w:rPr>
          <w:b/>
        </w:rPr>
        <w:t xml:space="preserve">Esimerkki 2.239</w:t>
      </w:r>
    </w:p>
    <w:p>
      <w:r>
        <w:t xml:space="preserve">Persoonallisuus: Uskon rakkauteen ensisilmäyksellä.Chat-historia: -Hellooooooo. -Hei siellä! Miten menee? -; Nimeni on coco. -Minun nimi on shannon, hauska tavata. -Kuinka oletuuuu?!?!?!?? Nautin cadoa paahtoleivän päällä. -Mitä? Mitä se oikein on? -Heräsin hetki sitten. Samoin. Onko sinulla töitä tänään? -Ei minulla ole töitä tänään, minulla on vapaapäivä laboratoriosta. -Toivottavasti on kaunis ilma. -Täällä on niin upeaa! Isoveljeni ovat jopa tulossa käymään. -Missä asut? Olen New Yorkissa. -Minä asun Kaliforniassa, D. Meillä on itä- ja länsirannikko katettuna. Harrastatko vesiurheilua? -En. Rakastan rantaa, mutta pelkään syvää vettä. Sama juttu. Oletko kuullut hurrikaaneista? -Voi jukra, kyllä, yritykseni lähettää tarvikkeita ja lahjoitin rahaa. Hbu? -Sama juttu, molemmat. En voi vain istua täällä... -Jos työni ei olisi niin kiireistä, menisin auttamaan. -Sinulla on kaksi kassatyötä? Ja työskentelet labrassa? Vai onko se muuttunut?</w:t>
      </w:r>
    </w:p>
    <w:p>
      <w:r>
        <w:rPr>
          <w:b/>
        </w:rPr>
        <w:t xml:space="preserve">Tulos</w:t>
      </w:r>
    </w:p>
    <w:p>
      <w:r>
        <w:t xml:space="preserve">Häh? Ei, työskentelen laboratoriossa tekemässä tutkimusta.</w:t>
      </w:r>
    </w:p>
    <w:p>
      <w:r>
        <w:rPr>
          <w:b/>
        </w:rPr>
        <w:t xml:space="preserve">Esimerkki 2.240</w:t>
      </w:r>
    </w:p>
    <w:p>
      <w:r>
        <w:t xml:space="preserve">Persoonallisuus: Juotan kaakaota talvella.Isäni työskenteli 11 tuntia päivässä.Olen allerginen mereneläville.Omistan Iphone 7:n. Onko sinulla kylmä? -Ei, täällä on lämmintä. Millainen sää siellä on? -Täällä Chicagossa alkaa vihdoin viilentyä. Mutta pidän siitä. -Kuulostaa hyvältä kaakaosäältä? Pidätkö sinä kuumasta kaakaosta? Minä rakastan sitä. -Kuuma suklaa on lempijuomani Game of Thronesia katsellessa. -Joskus katson Game of Thronesia Iphone 7:llä. -Olen innoissani lopusta. Ihmettelen, mitä tapahtuu.</w:t>
      </w:r>
    </w:p>
    <w:p>
      <w:r>
        <w:rPr>
          <w:b/>
        </w:rPr>
        <w:t xml:space="preserve">Tulos</w:t>
      </w:r>
    </w:p>
    <w:p>
      <w:r>
        <w:t xml:space="preserve">Se on hienoa. Rakastan mereneläviä. Valitettavasti olen allerginen. Mikä on lempiruokasi.</w:t>
      </w:r>
    </w:p>
    <w:p>
      <w:r>
        <w:rPr>
          <w:b/>
        </w:rPr>
        <w:t xml:space="preserve">Esimerkki 2.241</w:t>
      </w:r>
    </w:p>
    <w:p>
      <w:r>
        <w:t xml:space="preserve">Persoonallisuus: Äitini huolehtii isoäidistäni. käytän tietokonetta koko päivän. nukun kahdeksan tuntia. -Ei ole lemmikkejä tällä hetkellä. Mitä kuuluu? -Baby, olen tosi hyvä. Tulin juuri kuntosalilta. -Katsotko koskaan jääkiekkoa? -En. En ole kiinnostunut noista urheilulajeista. -Tuntuu hyvältä nukkua yönsä hyvin ja mennä salille. -Niin tekee, en ole vieläkään juonut yhtään alkoholijuomaa elämässäni. -Työskentelen koko päivän tietokoneen takana ja tarvitsen kuntosalia. -Mitä jos antaisin sinulle hyvän hieronnan? -En juo itsekään. -No sitten olemme täydellisiä ystäviä toisillemme lol. Kippis vedellä lol. -Hieronta on mukavaa. Nukkuminen on parempaa. Kyllä varmasti. -Tiedän, että rakastan nukkua, koko yön, joka yö. -Näetkö paljon unia? Kyllä. -Kyllä, näen aina unta. Mutta en usko, että on oikein sopivaa jakaa niitä unia kenenkään kanssa. -Ne ovat hyviä unia. En tiedä, miksen näe niitä itsekin. -En usko, että ymmärrät mistä unista puhun. -Hauskoja unia vai jotain muuta? -Jotain muuta, paljon parempaa kuin hauskat unet.</w:t>
      </w:r>
    </w:p>
    <w:p>
      <w:r>
        <w:rPr>
          <w:b/>
        </w:rPr>
        <w:t xml:space="preserve">Tulos</w:t>
      </w:r>
    </w:p>
    <w:p>
      <w:r>
        <w:t xml:space="preserve">Hyvä vaikka oikein. Ei mitään pahaa unta. Kirkasta unta?</w:t>
      </w:r>
    </w:p>
    <w:p>
      <w:r>
        <w:rPr>
          <w:b/>
        </w:rPr>
        <w:t xml:space="preserve">Esimerkki 2.242</w:t>
      </w:r>
    </w:p>
    <w:p>
      <w:r>
        <w:t xml:space="preserve">Persoonallisuus: Minulla on kolme kaunista koiraa ja yksi kissa.Asun lähellä Grand Rapidsia, Michiganissa.Omistan pienen maatilan, jossa kasvatan karjaa. -Hei, pidän taukoa opiskelusta. Mitä kuuluu? -Elämässäni on harvoin tylsää hetkeä, kun lapset ja eläimet juoksentelevat aina ympärillä. -Kuulostaa minun asuntolaltani. Mitä sinä teet? -Sen lisäksi, että olen isä, paimennan karjaa maatilallani. -Se on siistiä. Opiskelen historiaa ja filosofiaa. -Hienoa, mitä suunnitelmia sinulla on valmistumisen jälkeen? -En ole vielä päässyt niin pitkälle. Mutta nautin myös kirjoittamisesta. Joten ehkä jotain sen parissa? -Jos minulta kysytään, tee jotain mikä herättää intohimosi, elämä on lyhyt. -Hyvä neuvo. Kuinka monta lasta sinulla on? -Lasketaanko koirat, kissa ja karja mukaan? Haha, minulla on kolme. -Lähimpänä lemmikkiä on tiikerin kuvioitu teippi, joka pitää silmälasini kasassa.</w:t>
      </w:r>
    </w:p>
    <w:p>
      <w:r>
        <w:rPr>
          <w:b/>
        </w:rPr>
        <w:t xml:space="preserve">Tulos</w:t>
      </w:r>
    </w:p>
    <w:p>
      <w:r>
        <w:t xml:space="preserve">Minulla ei ole lemmikkejä, ne ovat kaikki lapsia.</w:t>
      </w:r>
    </w:p>
    <w:p>
      <w:r>
        <w:rPr>
          <w:b/>
        </w:rPr>
        <w:t xml:space="preserve">Esimerkki 2.243</w:t>
      </w:r>
    </w:p>
    <w:p>
      <w:r>
        <w:t xml:space="preserve">Persoonallisuus: Vihaan koulua.Nautin kesäkävelystä ja lukemisesta.Asun järven rannalla.Rakastuin tänä kesänä.Chat-historia: -Vihaan meikkiä. Entä sinä? -Minä myös! En tiedä miten tytöillä on koko kaappi täynnä. -Minulla ei ole ollenkaan. -Tekeekö se meistä keskivertoja? -Kai se tekee. Minun bändini nimi on keskiverto, usko tai älä.</w:t>
      </w:r>
    </w:p>
    <w:p>
      <w:r>
        <w:rPr>
          <w:b/>
        </w:rPr>
        <w:t xml:space="preserve">Tulos</w:t>
      </w:r>
    </w:p>
    <w:p>
      <w:r>
        <w:t xml:space="preserve">Niinkö? Koulu on kamala. Haluaisin mieluummin pankin.</w:t>
      </w:r>
    </w:p>
    <w:p>
      <w:r>
        <w:rPr>
          <w:b/>
        </w:rPr>
        <w:t xml:space="preserve">Esimerkki 2.244</w:t>
      </w:r>
    </w:p>
    <w:p>
      <w:r>
        <w:t xml:space="preserve">Persoonallisuus: Chat-historia: -Hei, miten voit tänään? -Hei, miten voit tänään? -Olen loistava. Tupakoin juuri. Entä sinä? -En mitään. Kerro jotain itsestäsi. -Tykkään mennä paljon naimisiin ja juoda.</w:t>
      </w:r>
    </w:p>
    <w:p>
      <w:r>
        <w:rPr>
          <w:b/>
        </w:rPr>
        <w:t xml:space="preserve">Tulos</w:t>
      </w:r>
    </w:p>
    <w:p>
      <w:r>
        <w:t xml:space="preserve">Menin naimisiin paettuani kymmenen vuoden orjuudesta.</w:t>
      </w:r>
    </w:p>
    <w:p>
      <w:r>
        <w:rPr>
          <w:b/>
        </w:rPr>
        <w:t xml:space="preserve">Esimerkki 2.245</w:t>
      </w:r>
    </w:p>
    <w:p>
      <w:r>
        <w:t xml:space="preserve">Persoonallisuus: Olen vegaani.Päätin ryhtyä vegaaniksi vuosi sitten.Työskentelen ruokakaupassa.Joskus olen vapaaehtoistyössä kaupunkitilalla.Autan kirjanpidossa ja retkillä.Chat-historia: -Hei!!! 1. -Hei, miten menee tänään. -Hyvää ja sinulle? -Hyvin, mitä teet työksesi. -Olen töissä ruokakaupassa. Blah. Entä sinä? -Retkellä, lähden matkustamaan Irlantiin. -Vaikuttavaa, olen kateellinen. Syötkö sinä lihaa? -En, olen vegaani. -Minusta tuli vegaani vuosi sitten. High five! -Minusta tuli vegaani kaksi vuotta sitten.</w:t>
      </w:r>
    </w:p>
    <w:p>
      <w:r>
        <w:rPr>
          <w:b/>
        </w:rPr>
        <w:t xml:space="preserve">Tulos</w:t>
      </w:r>
    </w:p>
    <w:p>
      <w:r>
        <w:t xml:space="preserve">Sitten olet kaksi kertaa moraalisempi kuin minä.</w:t>
      </w:r>
    </w:p>
    <w:p>
      <w:r>
        <w:rPr>
          <w:b/>
        </w:rPr>
        <w:t xml:space="preserve">Esimerkki 2.246</w:t>
      </w:r>
    </w:p>
    <w:p>
      <w:r>
        <w:t xml:space="preserve">Persoonallisuus: Olen eläkkeellä oleva opettaja.Pidän kävelyistä.Monet entisistä oppilaistani haluavat vierailla luonani.Mieheni jää eläkkeelle ensi vuonna. Kenen kanssa puhun tänään? -Tracy. Merna Jean paras ystävä. Teen videohahmojen ääniä. -Tämä on mielenkiintoista! Olin opettaja, mutta jäin eläkkeelle. Mitä ääniä teet? -Enimmäkseen poliisin ääniä. Ja sinun nimesi on? Toivon, että pääsen jonain päivänä laskuvarjohyppäämään. Hyppäätkö sinä? -Nimeni on Alice. Mieheni ja minä tykkäämme kävellä, mutta toivomme voivamme matkustaa enemmän. -Hienoa! Käärmeeni nimi on Jenny. -Onko sinulla käärme?! Pidän käärmeistä. Onko sinulla muita lemmikkejä? -Kyllä, Jenny on minun käärmeeni. Haluaisin asua aavikolla. Laulatko sinä? -Vain suihkussa. Toivomme voivamme matkustaa, kun mieheni jää eläkkeelle. -Minulla on harjoittelupaikka tulossa tänä vuonna. Tanssitko sinä? -En tanssi. Millainen harjoittelupaikka? -Insinöörityö. Mitä opetit?</w:t>
      </w:r>
    </w:p>
    <w:p>
      <w:r>
        <w:rPr>
          <w:b/>
        </w:rPr>
        <w:t xml:space="preserve">Tulos</w:t>
      </w:r>
    </w:p>
    <w:p>
      <w:r>
        <w:t xml:space="preserve">Opetin matematiikkaa. Minulla on edelleen oppilaita, jotka tulevat käymään. Insinööritieteet ovat kovia.</w:t>
      </w:r>
    </w:p>
    <w:p>
      <w:r>
        <w:rPr>
          <w:b/>
        </w:rPr>
        <w:t xml:space="preserve">Esimerkki 2.247</w:t>
      </w:r>
    </w:p>
    <w:p>
      <w:r>
        <w:t xml:space="preserve">Persoonallisuus: Perheeni muutti Amerikkaan, kun olin viisi vuotias.Chat-historia: -Hei! Mitä sinä puuhaat? -Luen tenttiin jota varten olen ja sinä? -Leikin juuri kolmen koirani kanssa täällä kotona. -Cool 3 koiraa. Hankin koiran, kun saan koulun päätökseen ensi syyskuussa. -Kuulostaa hyvältä. Minkälaisen sinä hankit? -Pitbull. Otan sen, kun löydän opettajan työn. -Opetan rumpuja ja soitan niitä tosi hyvin. Vau, veljeni on heavy medal -yhtyeessä ja kiertää ympäri maailmaa. -Se on mahtavaa! Harrastatko mitään urheilua?</w:t>
      </w:r>
    </w:p>
    <w:p>
      <w:r>
        <w:rPr>
          <w:b/>
        </w:rPr>
        <w:t xml:space="preserve">Tulos</w:t>
      </w:r>
    </w:p>
    <w:p>
      <w:r>
        <w:t xml:space="preserve">Ei, minulla ei todellakaan ole aikaa. Yliopisto on rankkaa lol.</w:t>
      </w:r>
    </w:p>
    <w:p>
      <w:r>
        <w:rPr>
          <w:b/>
        </w:rPr>
        <w:t xml:space="preserve">Esimerkki 2.248</w:t>
      </w:r>
    </w:p>
    <w:p>
      <w:r>
        <w:t xml:space="preserve">Persoonallisuus: Työskentelen lääketeollisuudessa.Chat-historia: -Hei, olen menossa Pariisiin uudenvuodenviettoon siskoni kanssa. -Hei miten voit tänään. -Olen loistava. Kerro itsestäsi. -Olen hyvä tykkään ommella. -Hitsaan labradorinnoutajiani. Rakastan niitä niin paljon. -Teetkö niille pikkutakkeja? -Kyllä teen. Mitä teet työksesi? -Olen töissä ruokakaupassa. -Olen apteekkari. Rakastan työtäni. -Hienoa, että otit minut mukaan.</w:t>
      </w:r>
    </w:p>
    <w:p>
      <w:r>
        <w:rPr>
          <w:b/>
        </w:rPr>
        <w:t xml:space="preserve">Tulos</w:t>
      </w:r>
    </w:p>
    <w:p>
      <w:r>
        <w:t xml:space="preserve">Lol Saan tuollaista koko ajan täällä kotikaupungissani San Franciscossa.</w:t>
      </w:r>
    </w:p>
    <w:p>
      <w:r>
        <w:rPr>
          <w:b/>
        </w:rPr>
        <w:t xml:space="preserve">Esimerkki 2.249</w:t>
      </w:r>
    </w:p>
    <w:p>
      <w:r>
        <w:t xml:space="preserve">Persoonallisuus: Lempiruokani on meksikolainen.Olen opettaja. chattihistoria: -Hei, miten ilta sujuu? -Hyvin! Luen vain historiankirjoja. Entä sinä? -Minäkin aioin lukea, mutta en löydä lasejani. -Se on harmi. Mitä sinä haluat lukea? -Haluan lukea iltasatuja kahdeksalle lapsenlapselleni. -Siinä on paljon lapsia! Opettajana teen sitä paljon. -Lapset pitävät sinut aktiivisena, eikö niin? Tunnen olevani hyvässä kunnossa eläkeläiseksi. -Ehdottomasti. Onko sinulla tarpeeksi hyvä olo tanssimaan? Rakastan tanssimista. -Itse asiassa rakastan! Tunnen olevani elossa. -Se on hieno asia kuulla. Mikä on lempiruokasi? -Pidän rehellisesti sanottuna kaikesta. -Niin minäkin! Mutta suosikkini on meksikolainen. -Rakastan hyvää meksikolaista.</w:t>
      </w:r>
    </w:p>
    <w:p>
      <w:r>
        <w:rPr>
          <w:b/>
        </w:rPr>
        <w:t xml:space="preserve">Tulos</w:t>
      </w:r>
    </w:p>
    <w:p>
      <w:r>
        <w:t xml:space="preserve">No, rakkaus on paljon parempi kuin viha. Mistä olet kotoisin?</w:t>
      </w:r>
    </w:p>
    <w:p>
      <w:r>
        <w:rPr>
          <w:b/>
        </w:rPr>
        <w:t xml:space="preserve">Esimerkki 2.250</w:t>
      </w:r>
    </w:p>
    <w:p>
      <w:r>
        <w:t xml:space="preserve">Persoonallisuus: Muutin Nyyn opiskellakseni arvostetussa suunnittelukoulussa. inspiraationi ovat Alexander Mcqueen ja Coco Chanel. -Se oli ok. Kävin ostoksilla. -Ihanaa shoppailla. En yhtä paljon kuin rakastan koiraani. -Cool. Millainen päiväsi oli? -Se oli rankka, mutta vannoin, etten juo enää koskaan kovaa kamaa. -Se on hieno lupaus. Anteeksi, että sinulla oli rankka päivä. -Se voi aina parantua. Mitä aiot tehdä tämän jälkeen? -Tulla kuuluisaksi muotisuunnittelijaksi luultavasti. -Siistiä. Mikä on inspiraatiosi?</w:t>
      </w:r>
    </w:p>
    <w:p>
      <w:r>
        <w:rPr>
          <w:b/>
        </w:rPr>
        <w:t xml:space="preserve">Tulos</w:t>
      </w:r>
    </w:p>
    <w:p>
      <w:r>
        <w:t xml:space="preserve">Rakastan Alexander Mcqueenia. Coco Chanel myös.</w:t>
      </w:r>
    </w:p>
    <w:p>
      <w:r>
        <w:rPr>
          <w:b/>
        </w:rPr>
        <w:t xml:space="preserve">Esimerkki 2.251</w:t>
      </w:r>
    </w:p>
    <w:p>
      <w:r>
        <w:t xml:space="preserve">Persoonallisuus: Olen hyvin terveystietoinen ja tarkkailen syömisiäni.Olen joogaohjaaja.Lempimuusikkoni on Ed Sheeran.Rakastan romanttisia komedioita.Chat-historia: -Hello. -Hei. Työskentelen joogaohjaajana. Entä sinä? -Olen ammattilaisjalkapalloilija. -Olen hyvin tietoinen terveydestäni ja tarkkailen aina mitä syön. -Mitä teet työksesi? -Työskentelen joogaohjaajana. Onko sinulla joku lempimuusikko? -Pidän rap-musiikista. -Minun on Ed Sheeran. Mitä muuta teet? -Muuta en tee... soitan ja harjoittelen.</w:t>
      </w:r>
    </w:p>
    <w:p>
      <w:r>
        <w:rPr>
          <w:b/>
        </w:rPr>
        <w:t xml:space="preserve">Tulos</w:t>
      </w:r>
    </w:p>
    <w:p>
      <w:r>
        <w:t xml:space="preserve">Hienoa. Rakastan romanttisten komedioiden lukemista.</w:t>
      </w:r>
    </w:p>
    <w:p>
      <w:r>
        <w:rPr>
          <w:b/>
        </w:rPr>
        <w:t xml:space="preserve">Esimerkki 2.252</w:t>
      </w:r>
    </w:p>
    <w:p>
      <w:r>
        <w:t xml:space="preserve">Persoonallisuus: Lempiväri on violetti.Rakastan koiria.Pidän uimisesta.Lempibändini on korn.Omistan kodin. Nautin vain uudesta kodistani. -Hieno päivä tänään Rakastan niin paljon ajatusta omistaa toimistotarvikkeita. -Toimistotarvikkeet on hyvä olla. Työskenteletkö sinä toimistossa? -En, mutta haluan todella olla pottuvatsapossu. -Pidän itse koirista. Olisipa olemassa violetti koira. Rakastan violettia. -Rakastan lukemista, suosikkini on Anne of Green Gables. -Olen lukenut sen kirjan. Pidätkö musiikista? Pidän bändistä korn. -Olen voittanut kauneuskilpailun ennenkin, mutta se ei ollut mielestäni sen arvoista. -Se on mahtavaa. Mistä et pitänyt siinä? -Äitini on paras lastentarhanopettaja, jonka tiedän. -Se on hienoa, että hyvät opettajat ovat tärkeitä. -Isäni vihaa joskus, koska hänellä on hauskaa. Hän on veroarvioija. -Kukaan ei pidä veroarvioijasta. Kunpa voisin mennä tänään uimaan. -Täällä ei ole hyvä päivä mennä.</w:t>
      </w:r>
    </w:p>
    <w:p>
      <w:r>
        <w:rPr>
          <w:b/>
        </w:rPr>
        <w:t xml:space="preserve">Tulos</w:t>
      </w:r>
    </w:p>
    <w:p>
      <w:r>
        <w:t xml:space="preserve">Onko teillä kylmä?</w:t>
      </w:r>
    </w:p>
    <w:p>
      <w:r>
        <w:rPr>
          <w:b/>
        </w:rPr>
        <w:t xml:space="preserve">Esimerkki 2.253</w:t>
      </w:r>
    </w:p>
    <w:p>
      <w:r>
        <w:t xml:space="preserve">Persoonallisuus: Pidän jokaisesta postauksesta, jonka näen sosiaalisessa mediassa.Kun ihmiset eivät pidä minun sosiaalisen median postauksistani, se järkyttää minua. Mitä sinulle kuuluu? -Hyvin. Entä sinulla? Valmistuin juuri. -Onnittelut. Kävin kokkikoulun. Aina uusia reseptejä kokkaamassa. -Menin liikeasioihin. Kaipaan perhettäni. -Olen paljon yhteydessä perheeseeni sosiaalisessa mediassa, mutta he eivät koskaan pidä postauksistani. Se on järkyttävää. -Omani asuu toisella puolella maata, se tekee minut surulliseksi. -Ymmärrän tuon surun. Tarkoitan, miksi he eivät pitäisi postauksistani ruoastani! -Haha, siinä on kai järkeä. -Pidän kaikista heidän postauksistaan! Se vain harmittaa minua. Kerro minulle itsestäsi. -Kunpa voisin nähdä perhettäni enemmän. -Miksi et käy heidän luonaan? -He asuvat niin kaukana minusta.</w:t>
      </w:r>
    </w:p>
    <w:p>
      <w:r>
        <w:rPr>
          <w:b/>
        </w:rPr>
        <w:t xml:space="preserve">Tulos</w:t>
      </w:r>
    </w:p>
    <w:p>
      <w:r>
        <w:t xml:space="preserve">Missä asutte? Kuinka kaukana he ovat?</w:t>
      </w:r>
    </w:p>
    <w:p>
      <w:r>
        <w:rPr>
          <w:b/>
        </w:rPr>
        <w:t xml:space="preserve">Esimerkki 2.254</w:t>
      </w:r>
    </w:p>
    <w:p>
      <w:r>
        <w:t xml:space="preserve">Persoonallisuus: Rakastan meksikolaista ruokaa.Rakastan kesää.Työskentelen eläinklinikalla.Minulla on kaksi lasta.Nautin sosiaalisessa mediassa olemisesta.Chat-historia: -Mikä on lempivärisi? Minun on sininen. -Pidän kaikista väreistä. Ne muistuttavat minua kesästä. -Pizza on lempiruokani, vain Usassa! Loistavaa pizzaa. -Valitsen meksikolaisen ruoan yli kaiken! -Rakastan kesäpäiviä, olen muuten transsukupuolinen. -Se on siistiä. Mitä teet työksesi? -Sukupuoleni on mies, mutta rakastan olla nainen. -Nautin naisena olemisesta, olen kotiäiti. -Työskentelen kuntosalilla, joka on väriltään violetti, ei minun värini. -Aloitan huomenna työt eläinklinikalla. 17-vuotiaana minusta tuli nainen, hyvä että olet nainen. -Pidätkö sosiaalisesta mediasta? Olen aina verkossa. -Hienoa! Rakastan eläimiä, mikä on lempieläimesi?</w:t>
      </w:r>
    </w:p>
    <w:p>
      <w:r>
        <w:rPr>
          <w:b/>
        </w:rPr>
        <w:t xml:space="preserve">Tulos</w:t>
      </w:r>
    </w:p>
    <w:p>
      <w:r>
        <w:t xml:space="preserve">Rakastan kissoja, erityisesti kissanpentuja.</w:t>
      </w:r>
    </w:p>
    <w:p>
      <w:r>
        <w:rPr>
          <w:b/>
        </w:rPr>
        <w:t xml:space="preserve">Esimerkki 2.255</w:t>
      </w:r>
    </w:p>
    <w:p>
      <w:r>
        <w:t xml:space="preserve">Persoonallisuus: Olen graafinen suunnittelija.Olen hiljattain aloittanut työskentelyn freelance-suunnittelijana.Chat-historia: -How are u doing tonight. -I'm good thanks for as king. -I am good and not a problem.</w:t>
      </w:r>
    </w:p>
    <w:p>
      <w:r>
        <w:rPr>
          <w:b/>
        </w:rPr>
        <w:t xml:space="preserve">Tulos</w:t>
      </w:r>
    </w:p>
    <w:p>
      <w:r>
        <w:t xml:space="preserve">Mitä teet työksesi?</w:t>
      </w:r>
    </w:p>
    <w:p>
      <w:r>
        <w:rPr>
          <w:b/>
        </w:rPr>
        <w:t xml:space="preserve">Esimerkki 2.256</w:t>
      </w:r>
    </w:p>
    <w:p>
      <w:r>
        <w:t xml:space="preserve">Persoonallisuus: Minulla on kaksi koiraa.Pidän ruoanlaitosta.Minulla on kaksi kämppistä.Pelkään klovneja.Chat-historia: -H hei! Miten menee Quale Olen kolmannessa kerroksessa. -Vau! Minäkin olen kerrostalon kolmannessa kerroksessa! -W vau huudahdus ei ole niin ihana, satutko rakastamaan myös eläimiä? -No, ainakin rakastan koiria. Minulla on kaksi. -Minäkin rakastan koiria! Mulla on itselläni kaksi. -Mahtavaa! Pelkäätkö sattumalta myös klovneja? Kaksi kämppistä? -Minulla on myös kaksi kämppistä. -Rakastan myös kokkaamista. Onko sinulla töitä? -Minulla ei ole töitä ja pelkään myös klovneja. Minä pelkään klovneja kauheasti. -Olemme kuin sama ihminen, olemme niin samanlaisia! Hienoa! -Oli hauska tavata sinut! -Oli mukava jutella kanssasi. Niin, oli mukava jutella kanssasi. -Arvostan sitä todella paljon! Samoin!</w:t>
      </w:r>
    </w:p>
    <w:p>
      <w:r>
        <w:rPr>
          <w:b/>
        </w:rPr>
        <w:t xml:space="preserve">Tulos</w:t>
      </w:r>
    </w:p>
    <w:p>
      <w:r>
        <w:t xml:space="preserve">No, nauti illasta kämppäkavereidesi kanssa.</w:t>
      </w:r>
    </w:p>
    <w:p>
      <w:r>
        <w:rPr>
          <w:b/>
        </w:rPr>
        <w:t xml:space="preserve">Esimerkki 2.257</w:t>
      </w:r>
    </w:p>
    <w:p>
      <w:r>
        <w:t xml:space="preserve">Persoonallisuus: Tykkään jalkapallosta televisiossa.Tykkään metsästää. chattihistoria: -Hello there. Mitä kuuluu? -Hyvää päivää. Mulla menee ihan hyvin, luulisin. Entä itselläsi? -Minulla menee hyvin, kiitos. Mitä teet vapaa-ajallasi? -Teen melkein kaikkea mitä maalaispojan pitääkin. Metsästystä, kalastusta, jalkapalloa, mitä vain. -Rakastan sitä! Nautin melonnasta. Harrastamme sitä joka viikonloppu järvellä. -Millä järvellä kaikki melovat? Menevätkö kaikki perheenä? -Järvipappi Vermontissa. Minä ja ystäväni käymme. -Sinäkin olet siis oikea etelän poika! Mikään ei ole parempaa kuin nuotio järven rannalla. -Kuulen kyllä! Se on minun juttuni. Opiskelen sillä välin lastentarhanopettajaksi.</w:t>
      </w:r>
    </w:p>
    <w:p>
      <w:r>
        <w:rPr>
          <w:b/>
        </w:rPr>
        <w:t xml:space="preserve">Tulos</w:t>
      </w:r>
    </w:p>
    <w:p>
      <w:r>
        <w:t xml:space="preserve">Mitä Ed tarkoittaa? No, sen merkityksen lisäksi, jonka saat myöhäisillan tv-mainoksista.</w:t>
      </w:r>
    </w:p>
    <w:p>
      <w:r>
        <w:rPr>
          <w:b/>
        </w:rPr>
        <w:t xml:space="preserve">Esimerkki 2.258</w:t>
      </w:r>
    </w:p>
    <w:p>
      <w:r>
        <w:t xml:space="preserve">Persoonallisuus: Minulla on pakkomielle kuvaamisesta.Yritän olla ajattelematta kuolemaa.Olen erittäin huono valehtelija.Chat-historia: -Hei! Söin juuri pizzaa. Miten voit tänään? -Hyvin, kiitos kysymästä. Millaista pizzaa? -Pekonia, sieniä ja sipulia. Se on suosikkini.</w:t>
      </w:r>
    </w:p>
    <w:p>
      <w:r>
        <w:rPr>
          <w:b/>
        </w:rPr>
        <w:t xml:space="preserve">Tulos</w:t>
      </w:r>
    </w:p>
    <w:p>
      <w:r>
        <w:t xml:space="preserve">Mmmm kuulostaa maukkaalta. Sikaparat.</w:t>
      </w:r>
    </w:p>
    <w:p>
      <w:r>
        <w:rPr>
          <w:b/>
        </w:rPr>
        <w:t xml:space="preserve">Esimerkki 2.259</w:t>
      </w:r>
    </w:p>
    <w:p>
      <w:r>
        <w:t xml:space="preserve">Persoonallisuus: Haluan viedä hänet lomalle jonain päivänä. moottorini ei koskaan lakkaa toimimasta. chattihistoria: -Hei! Mitä kuuluu? -Moottorini jatkaa kulkuaan elämän tiellä. Ja sinä? -Olen kunnossa, mutta mikä äidilläsi on? Olen äkkipikainen, en kestäisi tuota.</w:t>
      </w:r>
    </w:p>
    <w:p>
      <w:r>
        <w:rPr>
          <w:b/>
        </w:rPr>
        <w:t xml:space="preserve">Tulos</w:t>
      </w:r>
    </w:p>
    <w:p>
      <w:r>
        <w:t xml:space="preserve">Isäni oli itse rekkakuski... liikennesäännöt ja kaikki sellainen.</w:t>
      </w:r>
    </w:p>
    <w:p>
      <w:r>
        <w:rPr>
          <w:b/>
        </w:rPr>
        <w:t xml:space="preserve">Esimerkki 2.260</w:t>
      </w:r>
    </w:p>
    <w:p>
      <w:r>
        <w:t xml:space="preserve">Persoonallisuus: Olen kahdeksantoista-vuotias.Valmistuin juuri lukiosta kiitettävästi.Ostin juuri ensimmäisen autoni.Sain täyden stipendin Floridan osavaltion yliopistoon.Chat-historia: -Hei siellä! Olen todella hyvällä tuulella! -Olen myös näen palkankorotuksen yah. -Ostin juuri tämän auton, joka näyttää ghostbustersin kännykältä. -Lähettäkää kuva tohtori haluaisi nähdä sen. -Ostin sen valmistumislahjaksi. -Työskentelen hammaslääkärin vastaanotolla, vihaan sylkeä.</w:t>
      </w:r>
    </w:p>
    <w:p>
      <w:r>
        <w:rPr>
          <w:b/>
        </w:rPr>
        <w:t xml:space="preserve">Tulos</w:t>
      </w:r>
    </w:p>
    <w:p>
      <w:r>
        <w:t xml:space="preserve">En usko, että kukaan pitää syljestä.</w:t>
      </w:r>
    </w:p>
    <w:p>
      <w:r>
        <w:rPr>
          <w:b/>
        </w:rPr>
        <w:t xml:space="preserve">Esimerkki 2.261</w:t>
      </w:r>
    </w:p>
    <w:p>
      <w:r>
        <w:t xml:space="preserve">Persoonallisuus: Chat-historia: -Hei, miten voit tänään? -Hei, miten voit tänään? -Hyvin. ja sinä? Mä syön vaan vähän paalua. -Asound yummy! Olen käymässä parhaan ystäväni luona, joka asuu muualla kuin kaupungissa. -Se on hauskaa! Isoisäni kävi eilen illalla. Hän oli sodassa. -Kiitän häntä palveluksestaan puolestani. Onko sinulla sisaruksia? -On. Minulla on kaksi sisarta. Onko sinulla? -Kyllä, minulla on pikkusisko. Pidätkö urheilusta? Jääkiekko on suosikkini. -Tavallaan. En ole varma, onko ilmakiekko urheilua. -Lol se voisi olla! Pidätkö matkustamisesta? -Kyllä, mutta vain kun on kylmä. En pidä kuumasta säästä. -Rakastan lämpöä! Palasin juuri äskettäin Bora Boralta. -Olen pahoillani, mutta en osaa vielä käyttää supistuksia!</w:t>
      </w:r>
    </w:p>
    <w:p>
      <w:r>
        <w:rPr>
          <w:b/>
        </w:rPr>
        <w:t xml:space="preserve">Tulos</w:t>
      </w:r>
    </w:p>
    <w:p>
      <w:r>
        <w:t xml:space="preserve">Lol oikein! Kerro lisää itsestäsi.</w:t>
      </w:r>
    </w:p>
    <w:p>
      <w:r>
        <w:rPr>
          <w:b/>
        </w:rPr>
        <w:t xml:space="preserve">Esimerkki 2.262</w:t>
      </w:r>
    </w:p>
    <w:p>
      <w:r>
        <w:t xml:space="preserve">Persoonallisuus: Minulla on koira nimeltä Percy.Kissani on kuollut.Pidän junia käsittelevistä kirjoista. -Hei, minulla menee hyvin, entä sinulla? -Hyvin. Sain juuri luettua mielenkiintoisen kirjan junista. -Junista? Oliko se sellainen superpitkä dokumentti? -Ei, vaan siitä, miten niitä tehdään. -Se on aika siistiä. Mitä teet töissäsi?</w:t>
      </w:r>
    </w:p>
    <w:p>
      <w:r>
        <w:rPr>
          <w:b/>
        </w:rPr>
        <w:t xml:space="preserve">Tulos</w:t>
      </w:r>
    </w:p>
    <w:p>
      <w:r>
        <w:t xml:space="preserve">Työskentelen kansalaisopistossa ja sinä?</w:t>
      </w:r>
    </w:p>
    <w:p>
      <w:r>
        <w:rPr>
          <w:b/>
        </w:rPr>
        <w:t xml:space="preserve">Esimerkki 2.263</w:t>
      </w:r>
    </w:p>
    <w:p>
      <w:r>
        <w:t xml:space="preserve">Persoonallisuus: Kuuntelen yksinomaan teknomusiikkia.Olen anime-fani.Työni sisältää lennokkien rakentamista.Chat-historia: -Hei, miten menee? Nimeni on robbie. -Hei. onko sinulla mitään harrastuksia? -Kiinnostaa herätä aikaisin katsomaan auringon nousua. -Cool, kuunteletko musiikkia. -En niin paljon kuin haluaisin. Teen 60 tuntia viikossa töitä. -Vau. Rakastan kuunnella teknomusiikkia. -Se on siistiä. Hyvää liikuntaa. Minun pitäisi treenata enemmän. -Techno musiikki voi laittaa sinut modiin. -Kuvittelen. Okei, outo tapa. Syön aamiaista ja menen takaisin sänkyyn, - -Siistiä, olen suuri animefani. -Minäkin pidän siitä. Niin luovaa ja taiteellista. -Pukeudun jopa ja käyn sarjakuvakonsoleissa. -Olet todella innostunut siitä. Mistä muusta pidät? -Rakennan lennokkeja ja saan siitä palkkaa! -Se on mahtavaa! Onko se vaikeaa?</w:t>
      </w:r>
    </w:p>
    <w:p>
      <w:r>
        <w:rPr>
          <w:b/>
        </w:rPr>
        <w:t xml:space="preserve">Tulos</w:t>
      </w:r>
    </w:p>
    <w:p>
      <w:r>
        <w:t xml:space="preserve">Ei oikeastaan, mitä enemmän teet, sitä helpommaksi se tulee.</w:t>
      </w:r>
    </w:p>
    <w:p>
      <w:r>
        <w:rPr>
          <w:b/>
        </w:rPr>
        <w:t xml:space="preserve">Esimerkki 2.264</w:t>
      </w:r>
    </w:p>
    <w:p>
      <w:r>
        <w:t xml:space="preserve">Persoonallisuus: Minulla on hyvin kiharat hiukset. chattihistoria: -Hei miten menee tänään? -Hey how are you today? Pidätkö ruoasta? -I love food! Pizza on suosikkini, mikä on sinun suosikkisi? -Tuo on mun lemppari? Oletko pitkä? -En, olen lyhyt. Entä sinä? -Olen jättiläinen, jolla on kiharat hiukset. -Minullakin on kiharat hiukset! Osaatko ajaa vaihteella? Osaan. -En, kunpa osaisin. Mitä sinä syöt mieluiten? -Pizza on lempiruokaani. -Kiihdyttävää, kokkaan mieluummin ja vedän. -Se on siistiä, en vieläkään tiedä mitä haluan tehdä, ehkä poliisi kuten isä.</w:t>
      </w:r>
    </w:p>
    <w:p>
      <w:r>
        <w:rPr>
          <w:b/>
        </w:rPr>
        <w:t xml:space="preserve">Tulos</w:t>
      </w:r>
    </w:p>
    <w:p>
      <w:r>
        <w:t xml:space="preserve">Niinkö? Se on silti siistiä.</w:t>
      </w:r>
    </w:p>
    <w:p>
      <w:r>
        <w:rPr>
          <w:b/>
        </w:rPr>
        <w:t xml:space="preserve">Esimerkki 2.265</w:t>
      </w:r>
    </w:p>
    <w:p>
      <w:r>
        <w:t xml:space="preserve">Persoonallisuus: Olen erinomainen leipuri.Kaikki sanovat, että pekaanipiirakkani on parasta, mitä he ovat koskaan syöneet.Synnyin joulupäivänä.Vuokranantajani nostaa vuokraani.Chat-historia: -Hei, miten voit tänään. -Olen loistava! Rakastan olla naimisissa.</w:t>
      </w:r>
    </w:p>
    <w:p>
      <w:r>
        <w:rPr>
          <w:b/>
        </w:rPr>
        <w:t xml:space="preserve">Tulos</w:t>
      </w:r>
    </w:p>
    <w:p>
      <w:r>
        <w:t xml:space="preserve">Kuinka kauan olette olleet naimisissa.</w:t>
      </w:r>
    </w:p>
    <w:p>
      <w:r>
        <w:rPr>
          <w:b/>
        </w:rPr>
        <w:t xml:space="preserve">Esimerkki 2.266</w:t>
      </w:r>
    </w:p>
    <w:p>
      <w:r>
        <w:t xml:space="preserve">Persoonallisuus: Tykkään rullaluistelusta.Yritän syödä tasapainoisesti.Vältän sokerin syömistä.Chat-historia: -Hello. -Hei, saanko esitellä itseni. Olen lukion opettaja ja asun Chicagossa. -Mitä opetat. -Matematiikkaa.</w:t>
      </w:r>
    </w:p>
    <w:p>
      <w:r>
        <w:rPr>
          <w:b/>
        </w:rPr>
        <w:t xml:space="preserve">Tulos</w:t>
      </w:r>
    </w:p>
    <w:p>
      <w:r>
        <w:t xml:space="preserve">Se on siistiä. Vihaan matematiikkaa.</w:t>
      </w:r>
    </w:p>
    <w:p>
      <w:r>
        <w:rPr>
          <w:b/>
        </w:rPr>
        <w:t xml:space="preserve">Esimerkki 2.267</w:t>
      </w:r>
    </w:p>
    <w:p>
      <w:r>
        <w:t xml:space="preserve">Persoonallisuus: Tykkään saada paketteja postissa.Rakastan joulua.Tykkään fantasioida.Chat-historia: -Hey there. -Hei. -Missä asut? -Cali. u? -Sama. -Pohjoinen vai etelä? -Irvine.</w:t>
      </w:r>
    </w:p>
    <w:p>
      <w:r>
        <w:rPr>
          <w:b/>
        </w:rPr>
        <w:t xml:space="preserve">Tulos</w:t>
      </w:r>
    </w:p>
    <w:p>
      <w:r>
        <w:t xml:space="preserve">Olen Riversidessa.</w:t>
      </w:r>
    </w:p>
    <w:p>
      <w:r>
        <w:rPr>
          <w:b/>
        </w:rPr>
        <w:t xml:space="preserve">Esimerkki 2.268</w:t>
      </w:r>
    </w:p>
    <w:p>
      <w:r>
        <w:t xml:space="preserve">Persoonallisuus: Chat-historia: -Hei, miten menee tänään. -I'm great how about yourself tonight. -I am good do you work. -Opiskelen juuri nyt, olen saamassa maisterin tutkintoa. -Missä asioissa olet. -Yhteiskuntatieteet, mutta sivuaineena on pizzan syöminen. -Joo, minulla on tohtorin tutkinto pepperonista. -Sairasta sairasta. Entä sushia, onko se sivuaineesi? -Joo, mutta ei sushipizza. Se on irvikuva. -Sairas, mikä on lempilisäyksesi pepperonin lisäksi? -Sienet on niin herkullisia. -Yliarvostettu imo sun pitää ottaa pekonia rehellisesti. -Ei se imee makuja.</w:t>
      </w:r>
    </w:p>
    <w:p>
      <w:r>
        <w:rPr>
          <w:b/>
        </w:rPr>
        <w:t xml:space="preserve">Tulos</w:t>
      </w:r>
    </w:p>
    <w:p>
      <w:r>
        <w:t xml:space="preserve">Packly, mitä tarkoitan, veli, meidän on lisättävä pekonia tai kinkkua.</w:t>
      </w:r>
    </w:p>
    <w:p>
      <w:r>
        <w:rPr>
          <w:b/>
        </w:rPr>
        <w:t xml:space="preserve">Esimerkki 2.269</w:t>
      </w:r>
    </w:p>
    <w:p>
      <w:r>
        <w:t xml:space="preserve">Persoonallisuus: Lempijoukkueeni on Washington Nationals.Pidän enemmän baseballista kuin jalkapallosta.Lempiruokani on pizza. -Joo, niin minäkin. Mutta rakastan urheilua enemmän! -Tykkäätkö koiranpennuista? Minä pidän Rakastan omiani. -Lol, ei enempää kuin pidän jalkapallosta enemmän kuin baseballista. Ei lemmikkejä. -Olen yliopistossa lapsuuden takia.</w:t>
      </w:r>
    </w:p>
    <w:p>
      <w:r>
        <w:rPr>
          <w:b/>
        </w:rPr>
        <w:t xml:space="preserve">Tulos</w:t>
      </w:r>
    </w:p>
    <w:p>
      <w:r>
        <w:t xml:space="preserve">Mahtavaa. Mikä on lempiruokasi? Pidän pizzasta.</w:t>
      </w:r>
    </w:p>
    <w:p>
      <w:r>
        <w:rPr>
          <w:b/>
        </w:rPr>
        <w:t xml:space="preserve">Esimerkki 2.270</w:t>
      </w:r>
    </w:p>
    <w:p>
      <w:r>
        <w:t xml:space="preserve">Persoonallisuus: Asun ulkomaisessa autossani Los Angelesin ulkopuolella.Jätin opintoni kesken kuukausi sitten.Jotkut kutsuvat minua toivottomaksi romantikoksi.Pidän sydäntäni hihassa.Chat-historia: -Hei siellä! Mitä kuuluu? -Olen kunnossa, olo on aika ahdistunut. Olen raskaana. -Tiedän mitä tarkoitat. Viime kuussa päätin, että college on ohi. -Miten hienoa. Mieheni meni kouluun insinööriksi.</w:t>
      </w:r>
    </w:p>
    <w:p>
      <w:r>
        <w:rPr>
          <w:b/>
        </w:rPr>
        <w:t xml:space="preserve">Tulos</w:t>
      </w:r>
    </w:p>
    <w:p>
      <w:r>
        <w:t xml:space="preserve">Nyt nukun mersussani Burbankissa, kunnes löydän asunnon.</w:t>
      </w:r>
    </w:p>
    <w:p>
      <w:r>
        <w:rPr>
          <w:b/>
        </w:rPr>
        <w:t xml:space="preserve">Esimerkki 2.271</w:t>
      </w:r>
    </w:p>
    <w:p>
      <w:r>
        <w:t xml:space="preserve">Persoonallisuus: Soitan viulua.Olen osallistunut moniin viulukilpailuihin aikaisemmin ja sijoittunut muutamaan niistä.Äitini on musiikinopettaja peruskoulussa. -Hei, aika hyvin. Tulin juuri koiran ulkoiluttamisesta. Tulin juuri koiran ulkoiluttamisesta. Entä sinä? -Leikin juuri kissani Jasperin kanssa. -Millainen kissa? Koirani on pomeranialainen. -Tämä on ihan tavallinen valkoinen. Minulla on neljä, joista yksi on puhdas bengali.</w:t>
      </w:r>
    </w:p>
    <w:p>
      <w:r>
        <w:rPr>
          <w:b/>
        </w:rPr>
        <w:t xml:space="preserve">Tulos</w:t>
      </w:r>
    </w:p>
    <w:p>
      <w:r>
        <w:t xml:space="preserve">Vau. Onko muita lemmikkejä vai vain kissoja?</w:t>
      </w:r>
    </w:p>
    <w:p>
      <w:r>
        <w:rPr>
          <w:b/>
        </w:rPr>
        <w:t xml:space="preserve">Esimerkki 2.272</w:t>
      </w:r>
    </w:p>
    <w:p>
      <w:r>
        <w:t xml:space="preserve">Persoonallisuus: Pelaan bingoa joka keskiviikko mieheni kanssa. chattihistoria: -Hei miten voit tänään? -Minulla menee hyvin. Entä sinulla? -Olen kunnossa, vihaan vain tätä säätä.</w:t>
      </w:r>
    </w:p>
    <w:p>
      <w:r>
        <w:rPr>
          <w:b/>
        </w:rPr>
        <w:t xml:space="preserve">Tulos</w:t>
      </w:r>
    </w:p>
    <w:p>
      <w:r>
        <w:t xml:space="preserve">Kylmä sää vaivaa minua, koska metalli täyttää vasemman polveni.</w:t>
      </w:r>
    </w:p>
    <w:p>
      <w:r>
        <w:rPr>
          <w:b/>
        </w:rPr>
        <w:t xml:space="preserve">Esimerkki 2.273</w:t>
      </w:r>
    </w:p>
    <w:p>
      <w:r>
        <w:t xml:space="preserve">Persoonallisuus: Olen naimisissa ja minulla on viisi lasta.Olen kasvissyöjä.Chat-historia: -Hyvää huomenta, mitä kuuluu? -Hyvää huomenta. Mitä kuuluu? -Olen kunnossa. Saatoin juuri mieheni ja 5 lastani ulos ovesta. -Vau viisi lasta, onpa iso perhe. Yritän löytää hyvän mysteerielokuvan. -Oletko koskaan nähnyt espanjalaisia elokuvia? Espanjassa on hyviä elokuvia. Olen syntynyt siellä. -Olen avoin kaikenlaisille elokuville. Tuo on mahtavaa. Onko sinulla mitään harrastuksia? -Voisitko harkita eläinlääkärin työtä harrastuksena? -Ehdottomasti! Rakastan juoksemista, se on hieno pakopaikka. -Se ja terveellinen ruokavalio ovat hyvä juttu! Olen itse kasvissyöjä. -Rakastan lihaa liikaa ryhtyäkseni kasvissyöjäksi. Pidätkö vihreästä teestä. Rakastan vihreää teetä. -Rakastan vihreää teetä. Mistä muusta sinä pidät? -Rakastan kirjoittamista. Olen kolmen kirjan kirjoittaja. -Vau!!! Jos minulla ei olisi niin suurta perhettä, minulla olisi ehkä aikaa siihen. -Yritän aina löytää aikaa kirjoittamiselle. Mitä muuta teet mielelläsi?</w:t>
      </w:r>
    </w:p>
    <w:p>
      <w:r>
        <w:rPr>
          <w:b/>
        </w:rPr>
        <w:t xml:space="preserve">Tulos</w:t>
      </w:r>
    </w:p>
    <w:p>
      <w:r>
        <w:t xml:space="preserve">Vierailen synnyinmaassani silloin tällöin, oletko koskaan käynyt Espanjassa?</w:t>
      </w:r>
    </w:p>
    <w:p>
      <w:r>
        <w:rPr>
          <w:b/>
        </w:rPr>
        <w:t xml:space="preserve">Esimerkki 2.274</w:t>
      </w:r>
    </w:p>
    <w:p>
      <w:r>
        <w:t xml:space="preserve">Persoonallisuus: Rakastan nahan tuoksua.Rakastan luistelua ja hiihtoa.Autoni on oltava yhtä nopea kuin moottoripyöräni. Rakastan eläimiä. -Ei, olen miehekäs mies. Mutta silti tykkään muusikkona ikävä Katy Perryä. -Minä tunnen sinut, rakastan työstää polkupyöriä ja autoja, mutta omistan tonneittain kenkiä. -Ollaan ystäviä. Minulla on vain vähän ystäviä, olen kannibaali ja metsästän itse ruokani. -Pidän nahan tuoksusta. -Tykkään leipoa ystävilleni keksejä, koska olen siinä niin hyvä. -En harrasta sitä niinkään, mutta pidän luistelusta. Pidätkö sinä luistelusta? -Voin ommella nahoista jääluistelukengät. Pidän ompelusta.</w:t>
      </w:r>
    </w:p>
    <w:p>
      <w:r>
        <w:rPr>
          <w:b/>
        </w:rPr>
        <w:t xml:space="preserve">Tulos</w:t>
      </w:r>
    </w:p>
    <w:p>
      <w:r>
        <w:t xml:space="preserve">Oletko koskaan ennen tehnyt kenkiä? Olen tehnyt kolmekymmentä paria.</w:t>
      </w:r>
    </w:p>
    <w:p>
      <w:r>
        <w:rPr>
          <w:b/>
        </w:rPr>
        <w:t xml:space="preserve">Esimerkki 2.275</w:t>
      </w:r>
    </w:p>
    <w:p>
      <w:r>
        <w:t xml:space="preserve">Persoonallisuus: Olen intohimoinen monien asioiden suhteen.Olen vanha sielu.Selkäni on kroonisesti kipeä.Chat-historia: -Hyvää huomenta! Vihdoinkin joku on päällä! -Kyllä täällä olen! Miten aamusi sujuu. -Okei. Teen töitä kotoa käsin selkäkipujen takia. Entä sinä? Se on harmi, pelaan Nintendo-pelejä. Olen vapaalla tänään. -Vanhan koulukunnan pelejä. -Kyllä, ne ovat suosikkejani! Pelaatko videopelejä? -Vähän. Rakastan lukemista ja retkeilyä enemmän. Luontoa ja muuta sellaista. -Kuulen sen. Minulla on husky, jonka otan mielelläni mukaan vaelluksille. Onko sinulla lemmikkejä. -Minulla on saksanpaimenkoira ja kaksi kissaa. Hullua elämää. -Shepardit voivat olla hyviä koiria, vanhemmillani on yksi. -Millaista työtä teet? Olen töissä harrastekaupassa, jossa myydään rc-autoja, entä sinä? Rakastin ennen rc-autoja! Minulla oli niin monta. Olen toimittaja. -Sanomalehdelle? Joo, niillä on tosi hauskaa ajaa kilpaa.</w:t>
      </w:r>
    </w:p>
    <w:p>
      <w:r>
        <w:rPr>
          <w:b/>
        </w:rPr>
        <w:t xml:space="preserve">Tulos</w:t>
      </w:r>
    </w:p>
    <w:p>
      <w:r>
        <w:t xml:space="preserve">Kyllä, pieni paikallislehti. On ihanaa, että jotkut ihmiset lukevat vielä oikeita lehtiä.</w:t>
      </w:r>
    </w:p>
    <w:p>
      <w:r>
        <w:rPr>
          <w:b/>
        </w:rPr>
        <w:t xml:space="preserve">Esimerkki 2.276</w:t>
      </w:r>
    </w:p>
    <w:p>
      <w:r>
        <w:t xml:space="preserve">Persoonallisuus: Minulla on outo pakkomielle kyniä kohtaan.Toivon, että tienaisin enemmän rahaa.Nautin kirjoittamisesta pitkiä aikoja. -Väsyttää niin paljon, tänään on ensimmäinen kerta ikuisuuteen kun en ole nukkunut 8 tuntia. -Joo se voi olla rankkaa jos siihen on tottunut. -Niin on. Saan aina niin paljon. Mitä kuuluu? -Hyvin. Kirjoitan paljon tällä hetkellä ja maalaan. -Kunpa minulla olisi aikaa maalata. Sähköasentajan töiden ja juoksemisen välillä minulla ei ole aikaa.</w:t>
      </w:r>
    </w:p>
    <w:p>
      <w:r>
        <w:rPr>
          <w:b/>
        </w:rPr>
        <w:t xml:space="preserve">Tulos</w:t>
      </w:r>
    </w:p>
    <w:p>
      <w:r>
        <w:t xml:space="preserve">Täytyy vain varata aikaa. Rahaa ei kuitenkaan ole paljon.</w:t>
      </w:r>
    </w:p>
    <w:p>
      <w:r>
        <w:rPr>
          <w:b/>
        </w:rPr>
        <w:t xml:space="preserve">Esimerkki 2.277</w:t>
      </w:r>
    </w:p>
    <w:p>
      <w:r>
        <w:t xml:space="preserve">Persoonallisuus: Annan jokaiselle, joka tulee eteeni, reilun mahdollisuuden.Olen tuomari piirituomioistuimessa.Nimeni on albert.Chat-historia: -Hei, miten menee? -Olin ennen valehtelija. -Okei, onko tuo mukavaa? Niin kai.</w:t>
      </w:r>
    </w:p>
    <w:p>
      <w:r>
        <w:rPr>
          <w:b/>
        </w:rPr>
        <w:t xml:space="preserve">Tulos</w:t>
      </w:r>
    </w:p>
    <w:p>
      <w:r>
        <w:t xml:space="preserve">Annan kaikille mahdollisuuden.</w:t>
      </w:r>
    </w:p>
    <w:p>
      <w:r>
        <w:rPr>
          <w:b/>
        </w:rPr>
        <w:t xml:space="preserve">Esimerkki 2.278</w:t>
      </w:r>
    </w:p>
    <w:p>
      <w:r>
        <w:t xml:space="preserve">Persoonallisuus: Lempijuomani on jääkahvi.Olen jazz-bändissä ja soitan saksofonia.Lomailen Michigan-järven rannalla joka kesä.Minulla on musta vyö karatessa.Rakastan syödä katkarapuja ja hummeria. chattihistoria: -Hei, kerro itsestäsi. -No ikä on 17 ja käyn katolista koulua Uudessa Englannissa ja sinä? Pidän jääkahvista, jazzista, Michigan-järvellä käymisestä, karatesta ja katkaravuista. -Ei, menen pian vapaampaan kouluun. -Se on siistiä. Mitä aiot opiskella? -Animaatiota. Olen kasvanut suojellusti ostaa aion ommella villiä kauraa!</w:t>
      </w:r>
    </w:p>
    <w:p>
      <w:r>
        <w:rPr>
          <w:b/>
        </w:rPr>
        <w:t xml:space="preserve">Tulos</w:t>
      </w:r>
    </w:p>
    <w:p>
      <w:r>
        <w:t xml:space="preserve">Nauraa ääneen kaura kaura se on hauska.</w:t>
      </w:r>
    </w:p>
    <w:p>
      <w:r>
        <w:rPr>
          <w:b/>
        </w:rPr>
        <w:t xml:space="preserve">Esimerkki 2.279</w:t>
      </w:r>
    </w:p>
    <w:p>
      <w:r>
        <w:t xml:space="preserve">Persoonallisuus: Lempilaulajani on Justin timberlike. chattihistoria: -Haluatko jutella justin timberlike fanin kanssa? Hän on minun suosikkini! -Totta kai en ole kovin suuri fani kuitenkaan. -Ei se mitään, jokaisella on omansa. -Mitä teet työksesi? -Olen täyspäiväinen kotiäiti kahdelle mahtavalle pojalle. -Luen mielelläni John Greshamin kirjoja. En ole kovin hulluna kirjoihin. -Nautin ratsastuksesta. Onko sinulla harrastuksia? -Olen mahtava soittamaan kitaraa. -Se on ihanaa. Oletko soittanut keikkoja? -En, se on enemmänkin harrastus.</w:t>
      </w:r>
    </w:p>
    <w:p>
      <w:r>
        <w:rPr>
          <w:b/>
        </w:rPr>
        <w:t xml:space="preserve">Tulos</w:t>
      </w:r>
    </w:p>
    <w:p>
      <w:r>
        <w:t xml:space="preserve">No, sekin on ihan ok. Onko sinulla suunnitelmia viikonlopuksi?</w:t>
      </w:r>
    </w:p>
    <w:p>
      <w:r>
        <w:rPr>
          <w:b/>
        </w:rPr>
        <w:t xml:space="preserve">Esimerkki 2.280</w:t>
      </w:r>
    </w:p>
    <w:p>
      <w:r>
        <w:t xml:space="preserve">Persoonallisuus: Olen viulisti.Äitini oli sairaanhoitaja.Olen soittanut 4-vuotiaasta asti.Chat-historia: -Hei! miten voitte tänä iltana? -Kiitos kysymästä. -Mitä teillä on mielessä? Tulin juuri kotiin opettamasta joogatuntia. -Mitä teet työksesi? -Olen joogaohjaaja. Sen ansiosta voin olla kotona lasten kanssa. 2 adoptoitua pentua!</w:t>
      </w:r>
    </w:p>
    <w:p>
      <w:r>
        <w:rPr>
          <w:b/>
        </w:rPr>
        <w:t xml:space="preserve">Tulos</w:t>
      </w:r>
    </w:p>
    <w:p>
      <w:r>
        <w:t xml:space="preserve">Soitatko mitään soittimia?</w:t>
      </w:r>
    </w:p>
    <w:p>
      <w:r>
        <w:rPr>
          <w:b/>
        </w:rPr>
        <w:t xml:space="preserve">Esimerkki 2.281</w:t>
      </w:r>
    </w:p>
    <w:p>
      <w:r>
        <w:t xml:space="preserve">Persoonallisuus: Olen riippuvainen hitti show empire.I ottaa ylpeys saada suoraan kuin.My suosikki räppäri on yo gotti.God on aina ollut laittaa ensin elämässäni.I on tällä hetkellä etsimässä työtä Baltimore.Chat historia: -Miten voit tänään? -Hyvin. Väsynyt koulusta tänään. Mitä sinulle kuuluu?</w:t>
      </w:r>
    </w:p>
    <w:p>
      <w:r>
        <w:rPr>
          <w:b/>
        </w:rPr>
        <w:t xml:space="preserve">Tulos</w:t>
      </w:r>
    </w:p>
    <w:p>
      <w:r>
        <w:t xml:space="preserve">Yritän pysyä lämpimänä, koska on satanut koko päivän.</w:t>
      </w:r>
    </w:p>
    <w:p>
      <w:r>
        <w:rPr>
          <w:b/>
        </w:rPr>
        <w:t xml:space="preserve">Esimerkki 2.282</w:t>
      </w:r>
    </w:p>
    <w:p>
      <w:r>
        <w:t xml:space="preserve">Persoonallisuus: Minulla on 5 lapsenlasta.Asun yksin mökissä.Tykkään kalastaa järvellä.Omistan veneen.Olen 70-vuotias mies.Chat-historia: -Hei, palasin juuri veneilystä. -Tämä on mukavaa pidän sukeltamisesta. -Oh, anteeksi, että vastaaminen kesti niin kauan, olen vanha mies. -Hienoa, mitä teet työksesi.</w:t>
      </w:r>
    </w:p>
    <w:p>
      <w:r>
        <w:rPr>
          <w:b/>
        </w:rPr>
        <w:t xml:space="preserve">Tulos</w:t>
      </w:r>
    </w:p>
    <w:p>
      <w:r>
        <w:t xml:space="preserve">Olen eläkkeellä ja vierailen lastenlasteni luona. Minulla on viisi.</w:t>
      </w:r>
    </w:p>
    <w:p>
      <w:r>
        <w:rPr>
          <w:b/>
        </w:rPr>
        <w:t xml:space="preserve">Esimerkki 2.283</w:t>
      </w:r>
    </w:p>
    <w:p>
      <w:r>
        <w:t xml:space="preserve">Persoonallisuus: Rakastan country-musiikkia. rakastan rantaa. tykkään lukea. olen vegaani. chattihistoria: -Kai kukaan pitää country-musiikista yhtä paljon kuin minä? -Hei, minä en, mutta minäkin rakastan sitä. -Mitä mieltä olet rannasta? Olen täällä kirjan kanssa. Nautin lukemisesta siellä. -Joo, rakastan rantaa, olen ollut siellä viikko sitten. -Kerro lisää itsestäsi. Olen täysi kasvissyöjä. -Rakastan kahvia ja työskentelen kahvilassa. -Olen lukenut monta juttua kahvilassa. Rakastan niitä! Mitä muuta? -Lempisarjani Tanssii tähtien kanssa, mikä sinun... -Cma the country music awards. Onko sinulla töitä? -Minulla on kolme kissaa ja työ.</w:t>
      </w:r>
    </w:p>
    <w:p>
      <w:r>
        <w:rPr>
          <w:b/>
        </w:rPr>
        <w:t xml:space="preserve">Tulos</w:t>
      </w:r>
    </w:p>
    <w:p>
      <w:r>
        <w:t xml:space="preserve">Onnittelut! Millaista työtä teet?</w:t>
      </w:r>
    </w:p>
    <w:p>
      <w:r>
        <w:rPr>
          <w:b/>
        </w:rPr>
        <w:t xml:space="preserve">Esimerkki 2.284</w:t>
      </w:r>
    </w:p>
    <w:p>
      <w:r>
        <w:t xml:space="preserve">Persoonallisuus: Mieheni on sotilas us-armeijassa.Asun talossa maaseudulla. Mitä sinä puuhaat? -Hengailen täällä pienessä maalaistalossani. -Aion katsoa animea myöhemmin. Mitä harrastat? -Eniten tykkään hoitaa hevostani. Sen nimi on Kaunotar. -Siistiä. Minulla on hevoset taustana molemmissa läppäreissäni.</w:t>
      </w:r>
    </w:p>
    <w:p>
      <w:r>
        <w:rPr>
          <w:b/>
        </w:rPr>
        <w:t xml:space="preserve">Tulos</w:t>
      </w:r>
    </w:p>
    <w:p>
      <w:r>
        <w:t xml:space="preserve">Vau!!! Mieheni sanoi ostavansa minulle uuden kannettavan tietokoneen, kun hän palaa Afganistanista.</w:t>
      </w:r>
    </w:p>
    <w:p>
      <w:r>
        <w:rPr>
          <w:b/>
        </w:rPr>
        <w:t xml:space="preserve">Esimerkki 2.285</w:t>
      </w:r>
    </w:p>
    <w:p>
      <w:r>
        <w:t xml:space="preserve">Persoonallisuus: Minulla on vaimo ja kaksi lasta takaisin Yhdysvalloissa.Minulle olisi kunnia antaa henkeni maani puolesta.En pelkää kuolla. -Hei minulla menee hyvin. Katson vain tv-sarjaa. Mitä sinä teet? -Hyvin katsoin juuri animea televisiosta, pidän siitä sarjasta. -Itse asiassa minäkin pidän. Pidän Ghost in the Shellistä. Entä sinä? -Joo! Äitini tykkäsi siitä, mutta hän kuoli vuonna 1979. -Olen pahoillani siitä. Onko sinulla lapsia? -Kyllä, minulla on yksi tytär ja viisi pojanpoikaa. -Vau, teillä on tosiaankin melkoinen vyöhyke täynnä! Minulla on pari kakaraa. -Kakaroita... lol, kun olin lapsi, minun piti hankkia töitä auttaakseni. -En pelkää kuolemaa. Tiedän, että se on sattumanvaraista, mutta ajattelin, että sinun pitäisi tietää. -Se on hyvä asia. -En ole varma. Minut lähetettiin Lähi-itään. Näin asioita. -Varmasti. Kunpa osaisin uida, en ole koskaan oppinut.</w:t>
      </w:r>
    </w:p>
    <w:p>
      <w:r>
        <w:rPr>
          <w:b/>
        </w:rPr>
        <w:t xml:space="preserve">Tulos</w:t>
      </w:r>
    </w:p>
    <w:p>
      <w:r>
        <w:t xml:space="preserve">Ehkä voisit aloittaa pienestä ja harjoitella, kunnes voit mennä syvään päähän.</w:t>
      </w:r>
    </w:p>
    <w:p>
      <w:r>
        <w:rPr>
          <w:b/>
        </w:rPr>
        <w:t xml:space="preserve">Esimerkki 2.286</w:t>
      </w:r>
    </w:p>
    <w:p>
      <w:r>
        <w:t xml:space="preserve">Persoonallisuus: Rakastan Animea.Luen paljon.Piirrän sarjakuvia.Rakastan roolipelejä.Käyn Comic conissa.Chat-historia: -Kasvatan basilikaa, rosmariinia ja timjamia... sinä? -Tänään mielenkiintoista. Miten oppisit tekemään sitä? -Puutarhanhoito on helppoa, vanhempani opettivat minut. -Se on hyvä taito. Pidän lukemisesta. -Minä luen. Mitä sinä luet nyt? -Kaikkea sarjakuvien piirtämisestä. Pidän niistä paljon. -Minulla ei ole paljon aikaa lukea, koska ompelen omia vaatteitani. -Olet tosi kätevä! Onko se vaikeaa? -Ei, se on minulle helppoa. Vanhempani opettivat minut. -He kuulostavat hyvin fiksuilta ihmisiltä. -He ovat taiteilijoita, kuin hippejä...</w:t>
      </w:r>
    </w:p>
    <w:p>
      <w:r>
        <w:rPr>
          <w:b/>
        </w:rPr>
        <w:t xml:space="preserve">Tulos</w:t>
      </w:r>
    </w:p>
    <w:p>
      <w:r>
        <w:t xml:space="preserve">Kuinka siistiä! En ole koskaan tuntenut yhtään tosielämän hippiä!</w:t>
      </w:r>
    </w:p>
    <w:p>
      <w:r>
        <w:rPr>
          <w:b/>
        </w:rPr>
        <w:t xml:space="preserve">Esimerkki 2.287</w:t>
      </w:r>
    </w:p>
    <w:p>
      <w:r>
        <w:t xml:space="preserve">Persoonallisuus: Chat-historia: -Hei siellä miten menee? -Hyvin ei nuorene yhtään se on varmaa ja sinä? -Olen kehittänyt kamalia tapoja. -Kerro minulle siitä minulla on tapana suuttua paljon. -Sinun pitäisi päästää se aggressio ulos, kokeile ajaa kilpa-autoa, se toimii. -Minulla on Jaguarini, joka toimii useimmiten. -Autot ovat nopeita, mutta meidän pitäisi hypätä taivaalta. -Mieluummin näkisin jonkun tekevän sen. Minä olen enemmän baari-ihminen. -Viski tekisi nyt hyvää. -Viski kuulostaa hyvältä juuri nyt. Mitä sinä teet? -Kaikkea. Minulla on huonoja tapoja.</w:t>
      </w:r>
    </w:p>
    <w:p>
      <w:r>
        <w:rPr>
          <w:b/>
        </w:rPr>
        <w:t xml:space="preserve">Tulos</w:t>
      </w:r>
    </w:p>
    <w:p>
      <w:r>
        <w:t xml:space="preserve">Ja haluatko muuttaa sitä?</w:t>
      </w:r>
    </w:p>
    <w:p>
      <w:r>
        <w:rPr>
          <w:b/>
        </w:rPr>
        <w:t xml:space="preserve">Esimerkki 2.288</w:t>
      </w:r>
    </w:p>
    <w:p>
      <w:r>
        <w:t xml:space="preserve">Persoonallisuus: Olen eläintarhanhoitaja.Oikeassa jalassani on vain 3 varvasta.Lempieläimeni on panda.Chat-historia: -Hei, olen juonut. Juon yleensä baareissa kavereiden kanssa kuitenkin. -Saan joka päivä kuusi munaa ja minulla on vain 3 varvasta. Olen töissä eläintarhassa. -Mulla on neljä koiraa ja ne tykkää pureskella varpaita. -Minkä rotuisia koirasi ovat? -Ne ovat varpaiden pureskelijarotuja, ja rakastan kuvata niitä joka päivä! -Voitteko lähettää kuvia tänne? -En, tarvitsen vain kuvia käsivarressani olevista tatuoinneista. -Miksi tarvitset niitä ja kuinka monta? -En ymmärrä kysymystänne. Onko sinulla jokin harrastus?</w:t>
      </w:r>
    </w:p>
    <w:p>
      <w:r>
        <w:rPr>
          <w:b/>
        </w:rPr>
        <w:t xml:space="preserve">Tulos</w:t>
      </w:r>
    </w:p>
    <w:p>
      <w:r>
        <w:t xml:space="preserve">Minulla ei ole, koska olen sokea.</w:t>
      </w:r>
    </w:p>
    <w:p>
      <w:r>
        <w:rPr>
          <w:b/>
        </w:rPr>
        <w:t xml:space="preserve">Esimerkki 2.289</w:t>
      </w:r>
    </w:p>
    <w:p>
      <w:r>
        <w:t xml:space="preserve">Persoonallisuus: Lempijuomani on pepsi.Pidän kauhuromaanien lukemisesta.Viikonloppuni ovat täynnä lintujen tarkkailua.Chat-historia: -Hei, miten menee? -Hyvin, sain nukkua aamulla pitkään, joten se oli mukavaa. -Se on aina mukavaa mitä harrastat. -Rakastan tiedettä, joten hyvä luulen, että työni laboratoriossa lol sinua? -Työskentelen kirjastossa. -Se kuulostaa tosi kivalta ja hauskalta.</w:t>
      </w:r>
    </w:p>
    <w:p>
      <w:r>
        <w:rPr>
          <w:b/>
        </w:rPr>
        <w:t xml:space="preserve">Tulos</w:t>
      </w:r>
    </w:p>
    <w:p>
      <w:r>
        <w:t xml:space="preserve">Sen mukava pidätkö lukea?</w:t>
      </w:r>
    </w:p>
    <w:p>
      <w:r>
        <w:rPr>
          <w:b/>
        </w:rPr>
        <w:t xml:space="preserve">Esimerkki 2.290</w:t>
      </w:r>
    </w:p>
    <w:p>
      <w:r>
        <w:t xml:space="preserve">Persoonallisuus: Asun talossa Kaliforniassa.Joka päivä töiden jälkeen ostan koiralleni koirakeksin.Olen tällä hetkellä töissä targetissa. -I am good how are you?</w:t>
      </w:r>
    </w:p>
    <w:p>
      <w:r>
        <w:rPr>
          <w:b/>
        </w:rPr>
        <w:t xml:space="preserve">Tulos</w:t>
      </w:r>
    </w:p>
    <w:p>
      <w:r>
        <w:t xml:space="preserve">Minulla menee hyvin. Ostan koiralleni herkkua.</w:t>
      </w:r>
    </w:p>
    <w:p>
      <w:r>
        <w:rPr>
          <w:b/>
        </w:rPr>
        <w:t xml:space="preserve">Esimerkki 2.291</w:t>
      </w:r>
    </w:p>
    <w:p>
      <w:r>
        <w:t xml:space="preserve">Persoonallisuus: Asun vanhempieni kanssa.Säästän rahaa ostaakseni ensimmäisen autoni.Otan vuoden vapaata ennen kuin aloitan opinnot.Olen kahdeksantoista-vuotias.Chat-historia: -Hi. Asun edelleen kotona. Surullista huh. -Oh se ei ole niin paha, perhe on kiva. -Yritän ostaa auton. -Tämä on hyvä suunnitelma, myyn autovakuutuksia. -Se on hauskaa. Pitäisin siitä. -Hauskuudesta puheen ollen, mitä sinä teet huviksesi?</w:t>
      </w:r>
    </w:p>
    <w:p>
      <w:r>
        <w:rPr>
          <w:b/>
        </w:rPr>
        <w:t xml:space="preserve">Tulos</w:t>
      </w:r>
    </w:p>
    <w:p>
      <w:r>
        <w:t xml:space="preserve">Haluan olla 18-vuotias.</w:t>
      </w:r>
    </w:p>
    <w:p>
      <w:r>
        <w:rPr>
          <w:b/>
        </w:rPr>
        <w:t xml:space="preserve">Esimerkki 2.292</w:t>
      </w:r>
    </w:p>
    <w:p>
      <w:r>
        <w:t xml:space="preserve">Persoonallisuus: Äitini on sosiaalityöntekijä koululaitoksessa.Paras ystäväni asuu suurkaupungissa.Hän tykkää kasvattaa kasveja puutarhassaan.Keskusteluhistoria: -Hei, miten voit tänään? -Olen vähän huonovointinen, mutta voin ihan hyvin. Entä sinä? -Sstressaantuneena käytin luottokorttini loppuun hankkiessani keräilypainoksen Cluelessia. -Tuo on hullua! Missä olet töissä? Työskentelen Krogerissa myyjänä. -Cher on minun käsitykseni täydellisyydestä, joten se oli sen arvoista. Olen biologi.</w:t>
      </w:r>
    </w:p>
    <w:p>
      <w:r>
        <w:rPr>
          <w:b/>
        </w:rPr>
        <w:t xml:space="preserve">Tulos</w:t>
      </w:r>
    </w:p>
    <w:p>
      <w:r>
        <w:t xml:space="preserve">Ymmärrettävää. Mitä olet suunnitellut tekeväsi tänään?</w:t>
      </w:r>
    </w:p>
    <w:p>
      <w:r>
        <w:rPr>
          <w:b/>
        </w:rPr>
        <w:t xml:space="preserve">Esimerkki 2.293</w:t>
      </w:r>
    </w:p>
    <w:p>
      <w:r>
        <w:t xml:space="preserve">Persoonallisuus: Chat-historia: -Hei, miten menee? -Hei, miten menee? Vanhempani omistavat yrityksen, jota nyt pyöritän. -Kiitos kysymästä. -Hienoa. Oletko Youtuben fani? -Kyllä olen sen hyvin viihdyttävä. -Olen paljon Youtubessa koska minulla on oma kanava. -Millaisia videoita teet? -Enimmäkseen käytännön vitsejä, lol. -Ne ovat aina hauskimpia. -Aivan! Mikä on lempieläimesi? -Minun on sanottava koirat. -Siistiä. Delfiinit ovat ylivoimaisesti suosikkini. -Mitä teet työksesi? -Hienoa. Olen töissä isäni mainostoimistossa.</w:t>
      </w:r>
    </w:p>
    <w:p>
      <w:r>
        <w:rPr>
          <w:b/>
        </w:rPr>
        <w:t xml:space="preserve">Tulos</w:t>
      </w:r>
    </w:p>
    <w:p>
      <w:r>
        <w:t xml:space="preserve">Mistä kaupungista olet kotoisin?</w:t>
      </w:r>
    </w:p>
    <w:p>
      <w:r>
        <w:rPr>
          <w:b/>
        </w:rPr>
        <w:t xml:space="preserve">Esimerkki 2.294</w:t>
      </w:r>
    </w:p>
    <w:p>
      <w:r>
        <w:t xml:space="preserve">Persoonallisuus: Tykkään pyöräillä.Tykkään rullalautailla.Tykkään kitarasta.Olen vegaani.Pidän musiikista.Chat-historia: -En jätä koskaan väliin musiikkifestivaaleja. Millaisesta musiikista pidät? -Pidän akustisesta kitaramusiikista ja sinä? -Atlantan isosta klubiskenestä, jossa on paljon bileitä ja musiikkia. Pidän kaikenlaisesta musiikista. -Kiva! Asun pienessä esikaupungissa Detroitin ulkopuolella, joten se ei ole kovin suuri skene. -Olen lähiössä, mutta se on ajomatkan arvoinen. Se on erilainen kuin kotona ja töissä. -Oikein hyvä pointti! Mitä muuta teet mieluiten vapaa-ajallasi? -Olen töissä hienossa, hienossa kaupunginosassa. Sitten klubikierrokselle ja sitten kotiin. -Hienoa! Tykkään pyöräillä pikkukaupungissani. Se ja rullalautailu! Hammaslääkäriassistenttina toimiminen vie suurimman osan ajastani, joten vapaa-aikaa ei ole paljon. -Voin kuvitella! Olen tarjoilija, joten aikatauluni on aika joustava. -Lautailin ennen skeittilaudalla ja bmx:llä, mutta sain liikaa vammoja, joten nykyään vain musiikkifestivaaleilla. -Joo, olen ehdottomasti tulossa liian vanhaksi, minun pitäisi vaihtaa festareihin. -Atlantan klubi palkkaa tarjoilijoita. Tule sinne jos pidät kovasta musiikista. -Hei! Menen katsomaan tuota! Kiitos! -Anteeksi, tarkoitin tarjoilijaa. Mutta he palkkaavat aina ja siellä on iso juhlapaikka.</w:t>
      </w:r>
    </w:p>
    <w:p>
      <w:r>
        <w:rPr>
          <w:b/>
        </w:rPr>
        <w:t xml:space="preserve">Tulos</w:t>
      </w:r>
    </w:p>
    <w:p>
      <w:r>
        <w:t xml:space="preserve">Kuulostaa hauskalta!</w:t>
      </w:r>
    </w:p>
    <w:p>
      <w:r>
        <w:rPr>
          <w:b/>
        </w:rPr>
        <w:t xml:space="preserve">Esimerkki 2.295</w:t>
      </w:r>
    </w:p>
    <w:p>
      <w:r>
        <w:t xml:space="preserve">Persoonallisuus: Minulla on paha tapa olla epärehellinen.Olen ajanut kilpa-autoa ennenkin.Joudun joskus tappeluihin.Chat-historia: -Hei, nimeni on Greg ja nautin jalkapallosta. -Hei, Greg. Minua kutsutaan Jerryksi ja olen kilpa-autoilija. -Kaverini ja minä kokoonnumme yhteen ja syömme ja katsomme jalkapallo-otteluita kotonani. -No, hitto vieköön! Kuulostaa hauskalta. Pelaatko sinä? -Jos se on hauskaa takapihalla, niin pelaan. -Jalkapallo on siistiä, mutta laskuvarjohyppääminen on se juttu. Oletko koskaan kokeillut sitä? -Joo, en ole kovinkaan korkealentoihminen.</w:t>
      </w:r>
    </w:p>
    <w:p>
      <w:r>
        <w:rPr>
          <w:b/>
        </w:rPr>
        <w:t xml:space="preserve">Tulos</w:t>
      </w:r>
    </w:p>
    <w:p>
      <w:r>
        <w:t xml:space="preserve">Käyn koko ajan. Miten pidät valot päällä? Mitä sinä teet?</w:t>
      </w:r>
    </w:p>
    <w:p>
      <w:r>
        <w:rPr>
          <w:b/>
        </w:rPr>
        <w:t xml:space="preserve">Esimerkki 2.296</w:t>
      </w:r>
    </w:p>
    <w:p>
      <w:r>
        <w:t xml:space="preserve">Persoonallisuus: Chat-historia: -Hello, how are you doing? -Hyvin! Valmiina lyömään aallot Daytonan rannalla. -Olen korkeakouluopiskelija, joka opiskelee psykologiaa.</w:t>
      </w:r>
    </w:p>
    <w:p>
      <w:r>
        <w:rPr>
          <w:b/>
        </w:rPr>
        <w:t xml:space="preserve">Tulos</w:t>
      </w:r>
    </w:p>
    <w:p>
      <w:r>
        <w:t xml:space="preserve">Poikani pelaa jalkapalloa. Go gators!</w:t>
      </w:r>
    </w:p>
    <w:p>
      <w:r>
        <w:rPr>
          <w:b/>
        </w:rPr>
        <w:t xml:space="preserve">Esimerkki 2.297</w:t>
      </w:r>
    </w:p>
    <w:p>
      <w:r>
        <w:t xml:space="preserve">Persoonallisuus: Vaimoni ja minä nautimme pitkistä sunnuntaiajoista. chattihistoria: -Hei, miten menee? -On siistiä, oletko koulutettu?</w:t>
      </w:r>
    </w:p>
    <w:p>
      <w:r>
        <w:rPr>
          <w:b/>
        </w:rPr>
        <w:t xml:space="preserve">Tulos</w:t>
      </w:r>
    </w:p>
    <w:p>
      <w:r>
        <w:t xml:space="preserve">Kyllä, minulla on talousalan tutkinto, ja pojallani menee myös aika hyvin.</w:t>
      </w:r>
    </w:p>
    <w:p>
      <w:r>
        <w:rPr>
          <w:b/>
        </w:rPr>
        <w:t xml:space="preserve">Esimerkki 2.298</w:t>
      </w:r>
    </w:p>
    <w:p>
      <w:r>
        <w:t xml:space="preserve">Persoonallisuus: Olen allerginen maapähkinöille.Chat-historia: -Minulla on rankka päivä. Paha reaktio maapähkinöille. Entä sinulle? -Shoot pahoillani siitä. Olen remontoimassa taloani juuri nyt. -Varmista, että laitat siiman ulos kuivattamaan vaatteitasi. Se on ainoa oikea tapa. -Hyvä neuvo. Minäkin koristelen nyt halloweenia varten. Onko se liian aikaista? -Ei ollenkaan. Tein juuri blogiini artikkelin halloween-tankeista. -Siistiä. Tiedätkö sattumalta mitään artikkelia jousi ja metsästys -aiheista? -En, anteeksi. Voin kuitenkin suositella joitakin hyviä artikkeleita fretin omistajiksi aikoville. -Taisin nähdä fretin ostoksilla tyttäreni kanssa viime viikolla ostoskeskuksessa. -Oliko se irrallaan tai jotain? -Se juoksi ympäri ostoskeskusta, luulin sitä isoksi rotaksi.</w:t>
      </w:r>
    </w:p>
    <w:p>
      <w:r>
        <w:rPr>
          <w:b/>
        </w:rPr>
        <w:t xml:space="preserve">Tulos</w:t>
      </w:r>
    </w:p>
    <w:p>
      <w:r>
        <w:t xml:space="preserve">Se kuulostaa elämäsi taianomaisimmalta hetkeltä.</w:t>
      </w:r>
    </w:p>
    <w:p>
      <w:r>
        <w:rPr>
          <w:b/>
        </w:rPr>
        <w:t xml:space="preserve">Esimerkki 2.299</w:t>
      </w:r>
    </w:p>
    <w:p>
      <w:r>
        <w:t xml:space="preserve">Persoonallisuus: Yritän rajoittaa syömistäni.Minulla ei ole töitä ja istun sohvalla koko päivän.Valitan paljon.Vihaan laskujeni maksamista.Chat-historia: -Hei, mikä on lempipuuhasi? Pidän rannasta. -Hei, kultaisen noutajani kouluttaminen on tämänhetkinen lempipuuhani hän on vasta pentu. -Joo, pandat ja lukeminen ja ranta, mikä sen nimi on? -Kenny on sen nimi. Se on paljon minun kaltaiseni ruikuttaja. -Kasvisruokailijana mielialani on vakaa, haluan perustaa mehubaarin. -Yritän tarkkailla syömisiäni, mutta rakastan lehtikaalipirtelöitä. -Älä ruikuta, mene rannalle, lue ja tee mehua. -Laskuni kasaantuvat, joten ruikutan, koska loukkaantumiseni vuoksi olen poissa töistä. -Leikkiä Kennyn kanssa, käydä eläintarhassa katsomassa pandoja, syödä kasvisruokaa, liikkua. -Koulutan Kennyä palveluskoiraksi, joten eläintarha kuulostaa hauskalta. -Olen pahoillani selästäsi, mutta älä silti valita. Se vain pahentaa sitä. Hyvä idea harjoittelusta. -Ja eläintarha olisi täydellinen ihmisten ja villieläinten ääniä varten, kiitos. -Aiotko haastaa yrityksesi oikeuteen loukkaantumisesta?</w:t>
      </w:r>
    </w:p>
    <w:p>
      <w:r>
        <w:rPr>
          <w:b/>
        </w:rPr>
        <w:t xml:space="preserve">Tulos</w:t>
      </w:r>
    </w:p>
    <w:p>
      <w:r>
        <w:t xml:space="preserve">Se oli työmatka-autoonnettomuus, mutta kyllä, haastaa sairauskuluja vastaan.</w:t>
      </w:r>
    </w:p>
    <w:p>
      <w:r>
        <w:rPr>
          <w:b/>
        </w:rPr>
        <w:t xml:space="preserve">Esimerkki 2.300</w:t>
      </w:r>
    </w:p>
    <w:p>
      <w:r>
        <w:t xml:space="preserve">Persoonallisuus: Lempiruokani on perunamuusia.Olen vegaani.Rakastan Game of Thronesia. -Oletko ammattilainen vai vain hauska.</w:t>
      </w:r>
    </w:p>
    <w:p>
      <w:r>
        <w:rPr>
          <w:b/>
        </w:rPr>
        <w:t xml:space="preserve">Tulos</w:t>
      </w:r>
    </w:p>
    <w:p>
      <w:r>
        <w:t xml:space="preserve">Ihan vain huvin vuoksi, aivan kuten veljeni oli laivastossa.</w:t>
      </w:r>
    </w:p>
    <w:p>
      <w:r>
        <w:rPr>
          <w:b/>
        </w:rPr>
        <w:t xml:space="preserve">Esimerkki 2.301</w:t>
      </w:r>
    </w:p>
    <w:p>
      <w:r>
        <w:t xml:space="preserve">Persoonallisuus: Käyn tanssitunneilla poikaystäväni kanssa. chattihistoria: -Hei miten voit tänä iltana? -Hei, tulin juuri töistä, se on niin tylsää, ollut siellä 8 vuotta. -Wow missä olet töissä? Ajattelin lähteä Eurooppaan. -Haluan kuunnella Rolling Stonesia ja rentoutua vähän. -Kuulostaa hauskalta. Lempiharrastukseni on shoppailu viikonloppuisin. -Eurooppa on mahtava! Kaupat, ravintolat, maisemat, kaikki! -Poikaystäväni ja minä käymme tanssitunneilla matkaamme odotellessa. -Vapaa-ajallani soitan kitaraa, mutta tykkään myös shoppailusta. -Se on siistiä. Ostin juuri tänään mekon, kokoa 12. -Pidän tanssimisesta, nyt harrastan vain zumbaa, aloitin juuri uuden ruokavalion.</w:t>
      </w:r>
    </w:p>
    <w:p>
      <w:r>
        <w:rPr>
          <w:b/>
        </w:rPr>
        <w:t xml:space="preserve">Tulos</w:t>
      </w:r>
    </w:p>
    <w:p>
      <w:r>
        <w:t xml:space="preserve">Kuulostaa hauskalta! Onko jotain, mitä et ole koskaan tehnyt? Minun on risteily.</w:t>
      </w:r>
    </w:p>
    <w:p>
      <w:r>
        <w:rPr>
          <w:b/>
        </w:rPr>
        <w:t xml:space="preserve">Esimerkki 2.302</w:t>
      </w:r>
    </w:p>
    <w:p>
      <w:r>
        <w:t xml:space="preserve">Persoonallisuus: Suunnittelen matkaa Eurooppaan. rakastan shoppailua viikonloppuisin. Hei. -Hei, rakastan tanssia poikaystäväni kanssa. -Voisimmeko tanssia lempibändini dream theaterin tahtiin? -Totta kai miksi ei? Minä tanssin kaikkeen. -Rakastan myös tanssia lukiessani kirjojani, se saa minut tuntemaan itseni eläväksi. -Haluaisin mennä risteilylle, oletko koskaan ollut sellaisella? -En vielä, mutta haluaisin, kun syön pizzaa.</w:t>
      </w:r>
    </w:p>
    <w:p>
      <w:r>
        <w:rPr>
          <w:b/>
        </w:rPr>
        <w:t xml:space="preserve">Tulos</w:t>
      </w:r>
    </w:p>
    <w:p>
      <w:r>
        <w:t xml:space="preserve">Pepperoni?? Se on suosikkini.</w:t>
      </w:r>
    </w:p>
    <w:p>
      <w:r>
        <w:rPr>
          <w:b/>
        </w:rPr>
        <w:t xml:space="preserve">Esimerkki 2.303</w:t>
      </w:r>
    </w:p>
    <w:p>
      <w:r>
        <w:t xml:space="preserve">Persoonallisuus: Olen sinkku ja käyn säännöllisesti treffeillä. lempipaikkani on ostoskeskus. -I am good, how are you? -Onko sinulla siis lemmikkejä? -Ei lemmikkejä, onko sinulla lemmikkejä? -Mikä on lempielokuvasi? Kyllä koira. -Onko minulla monta lempielokuvaa? Pidätkö musiikista? -En ole koskaan kuullut musiikkia. Olen ollut kuuro syntymästäni asti. -Tunnetko tahdin? Olen pitänyt rock-musiikista lapsesta asti. -Kyllä, rock ja rap on lempimusiikkiani, jonka tunnen. -Pidätkö urheilusta? Rakastan vettä lapsesta asti, rakastan selkäuintia.</w:t>
      </w:r>
    </w:p>
    <w:p>
      <w:r>
        <w:rPr>
          <w:b/>
        </w:rPr>
        <w:t xml:space="preserve">Tulos</w:t>
      </w:r>
    </w:p>
    <w:p>
      <w:r>
        <w:t xml:space="preserve">Rakastan uintia. Todella rauhallista. Ja tennistä.</w:t>
      </w:r>
    </w:p>
    <w:p>
      <w:r>
        <w:rPr>
          <w:b/>
        </w:rPr>
        <w:t xml:space="preserve">Esimerkki 2.304</w:t>
      </w:r>
    </w:p>
    <w:p>
      <w:r>
        <w:t xml:space="preserve">Persoonallisuus: Asun yksin mökissä.Olen 70-vuotias mies.Tykkään kalastaa järvellä.Omistan veneen.Chat-historia: -Hey there! Miten päiväsi sujuu? -Pretty well how about you? -Hyvin! Pidän vain taukoa työvuorostani ravintolassa.</w:t>
      </w:r>
    </w:p>
    <w:p>
      <w:r>
        <w:rPr>
          <w:b/>
        </w:rPr>
        <w:t xml:space="preserve">Tulos</w:t>
      </w:r>
    </w:p>
    <w:p>
      <w:r>
        <w:t xml:space="preserve">Olen niin yksinäinen tässä mökissä.</w:t>
      </w:r>
    </w:p>
    <w:p>
      <w:r>
        <w:rPr>
          <w:b/>
        </w:rPr>
        <w:t xml:space="preserve">Esimerkki 2.305</w:t>
      </w:r>
    </w:p>
    <w:p>
      <w:r>
        <w:t xml:space="preserve">Persoonallisuus: Chat history: -Do you want to eat some stew? -Ei kiitos, en oikeastaan pidä muhennoksesta. -Kiinnostaisiko vähän hyvää juustoa? -Jos yrittäisin syödä juustoa, kissani veisivät sen minulta. -Voisimme kuunnella Frank Sinatraa. -Vain jos tanssit kanssani.</w:t>
      </w:r>
    </w:p>
    <w:p>
      <w:r>
        <w:rPr>
          <w:b/>
        </w:rPr>
        <w:t xml:space="preserve">Tulos</w:t>
      </w:r>
    </w:p>
    <w:p>
      <w:r>
        <w:t xml:space="preserve">Tanssisitko vanhemman naisen kanssa?</w:t>
      </w:r>
    </w:p>
    <w:p>
      <w:r>
        <w:rPr>
          <w:b/>
        </w:rPr>
        <w:t xml:space="preserve">Esimerkki 2.306</w:t>
      </w:r>
    </w:p>
    <w:p>
      <w:r>
        <w:t xml:space="preserve">Persoonallisuus: Koripallo on lempilajini.Treenaan päivittäin.Omistan monia autoja. chattihistoria: -Hei, mitä rakastat tehdä vapaa-aikanasi? -Minulla on paljon autoja joita korjailen, mutta toivoisin että minulla olisi ferrari! -Ok, näytät olevan hyvin kiireinen ihminen. -En oikeastaan. Yritän käydä kuntosalilla joka päivä. Entä sinä? -Minä kävelen joka päivä ja kalastan. -Tykkään kalastuksesta, ja katson myös mielelläni urheilua televisiosta. -Tykkään katsoa nyrkkeilyä. -Pidän eniten koripallosta, mutta katson melkein mitä tahansa! -Rakastan leipoa myös erikoiskakkuja. -Haluisin syödä niitä! Jotain muuta mielenkiintoista elämässäsi? -Kyllä, rakastan myös elokuvissa käymistä. -Dr. Zhivago on lempielokuvani, voin katsoa sen uudestaan ja uudestaan. -En koskaan katso sitä. Rakastan näyttelemistä. -Koirani on mustavalkoinen villakoira nimeltä Panda. Se on niin söpö. -Ne ovat tosi söpöjä, kunpa minullakin olisi sellainen.</w:t>
      </w:r>
    </w:p>
    <w:p>
      <w:r>
        <w:rPr>
          <w:b/>
        </w:rPr>
        <w:t xml:space="preserve">Tulos</w:t>
      </w:r>
    </w:p>
    <w:p>
      <w:r>
        <w:t xml:space="preserve">Oli mukava tavata. Toivottavasti sinulla on hyvä viikko!</w:t>
      </w:r>
    </w:p>
    <w:p>
      <w:r>
        <w:rPr>
          <w:b/>
        </w:rPr>
        <w:t xml:space="preserve">Esimerkki 2.307</w:t>
      </w:r>
    </w:p>
    <w:p>
      <w:r>
        <w:t xml:space="preserve">Persoonallisuus: Minulla on veli, mutta emme puhu vielä paljon. uskon, että koirat voisivat oppia lukemaan, jos niitä koulutettaisiin hyvin. tykkään antaa niille röyhkeän kuuloisia nimiä, jotka todella auttavat ihmisiä ajattelemaan mukavia asioita. -Hei, leikin iguaanieni ja koirieni kanssa. -Leguaanit kuulostavat hauskoilta! Mitä teet työksesi? -Olen kotona ja yritän opettaa koiraani lukemaan. Mieheni on etsivä. -Sinunkin pitäisi kouluttaa koirasi poliisikoiraksi. Silloin sen pitäisi asua k9-konstaapelin kanssa. Sen nimi on Sassy. -Sassy, lukukoira. Kuulostaa voittajalta! -Eikö niin? Veljeni valitsi sen. -Oletko yliopistossa tai jotain? -En ole. Maalaan joskus. -Minäkin maalaan. Seiniä lähinnä kesäisin. Valkoisia, jotta talot menevät kaupaksi.</w:t>
      </w:r>
    </w:p>
    <w:p>
      <w:r>
        <w:rPr>
          <w:b/>
        </w:rPr>
        <w:t xml:space="preserve">Tulos</w:t>
      </w:r>
    </w:p>
    <w:p>
      <w:r>
        <w:t xml:space="preserve">Se on siistiä. Minä koristemaalaan.</w:t>
      </w:r>
    </w:p>
    <w:p>
      <w:r>
        <w:rPr>
          <w:b/>
        </w:rPr>
        <w:t xml:space="preserve">Esimerkki 2.308</w:t>
      </w:r>
    </w:p>
    <w:p>
      <w:r>
        <w:t xml:space="preserve">Persoonallisuus: Pelkään vanhempieni hylkäämistä.Mietin, millaista olisi olla eri sukupuolta.En täysin ymmärrä omia tunteitani.Chat-historia: -Istun lapsi toisella puolella ja kissa toisella. -Tämä on suloista. Pelkään, että vanhempani eivät pitäisi minusta, jos he todella tuntisivat minut. -En usko. Minulla on 5 lasta ja rakastan heitä kaikkia. Millaista olisi olla poika? - Mietin, millaista olisi olla poika. -En haluaisi olla mies, koska olen nainen. -Enkä tiedä, pidänkö enemmän pojista vai tytöistä. -Miksi sanot noin? -Luulen vain, että tunnen vetoa molempiin. -Olen pahoillani, että minulla on vaikeuksia virkata kaikkien näiden kissojen ja lasten kanssa. -Onko kukaan teidän lapsistanne yhtä hämmentynyt kuin minä? -Kyllä he ovat hämmentyneitä, mutta eivät siitä, ovatko he tyttöjä vai poikia. -Mistä he ovat hämmentyneitä? -He unohtavat asioita, eivät tee läksyjä, kadottavat takkejaan jne. -Heidän elämänsä on varmaan yksinkertaista. -Yksinkertainen elämä sopii minulle hyvin, 5 lasta, kissat täyttävät kotini.</w:t>
      </w:r>
    </w:p>
    <w:p>
      <w:r>
        <w:rPr>
          <w:b/>
        </w:rPr>
        <w:t xml:space="preserve">Tulos</w:t>
      </w:r>
    </w:p>
    <w:p>
      <w:r>
        <w:t xml:space="preserve">Se ei voi olla niin yksinkertaista, kun niitä on niin paljon.</w:t>
      </w:r>
    </w:p>
    <w:p>
      <w:r>
        <w:rPr>
          <w:b/>
        </w:rPr>
        <w:t xml:space="preserve">Esimerkki 2.309</w:t>
      </w:r>
    </w:p>
    <w:p>
      <w:r>
        <w:t xml:space="preserve">Persoonallisuus: Olen työskennellyt karkkikaupassa.Minulla on intohimo politiikkaan.Pelasin jalkapalloa yliopistossa.Olen ollut naimisissa viisi vuotta.Chat-historia: -Hei, miten menee? Katsotko jalkapallopeliä? -Se on hyvä. Kuka pelaa? -Texans vastaan Bengals. Rakastan jalkapalloa, se muistuttaa minua siitä, kun pelasin yliopistossa. -Voin katsoa vain NFL:ää. -Se on mukava tauko politiikan uutisista. -Oletko pysynyt ajan tasalla? -Olen, koska olen valitettavasti innostunut siitä. -Yritän pysyä ajan tasalla.</w:t>
      </w:r>
    </w:p>
    <w:p>
      <w:r>
        <w:rPr>
          <w:b/>
        </w:rPr>
        <w:t xml:space="preserve">Tulos</w:t>
      </w:r>
    </w:p>
    <w:p>
      <w:r>
        <w:t xml:space="preserve">Kadehdin hieman niitä lapsia, joita palvelen ja jotka eivät ole siitä tietoisia.</w:t>
      </w:r>
    </w:p>
    <w:p>
      <w:r>
        <w:rPr>
          <w:b/>
        </w:rPr>
        <w:t xml:space="preserve">Esimerkki 2.310</w:t>
      </w:r>
    </w:p>
    <w:p>
      <w:r>
        <w:t xml:space="preserve">Persoonallisuus: Suosikkiartistini on Justin Bieber.Rakastan ratsastusta aina kun voin.Käymme perheeni kanssa retkeilemässä joka kuukausi. Hyvin. -Voin loistavasti. Teen vain vaatteita. -Olen kahden kauniin pojan ylpeä äiti. Vaatteet ovat siistit. -Rakastan sitä! Teen paljon ainutlaatuisia vaatteita pojille. -Vau, tuo on niin mahtavaa. Pidän Justin Bieberin artistista. -Tyttäreni rakastavat häntä. Ja kaikki oppilaat koulussa. -Joo varmaan tykkään ratsastaa aina kun pääsen. -Tämä on siistiä olen kuvataideopettaja ja piirrämme hevosia juuri nyt tunnilla.</w:t>
      </w:r>
    </w:p>
    <w:p>
      <w:r>
        <w:rPr>
          <w:b/>
        </w:rPr>
        <w:t xml:space="preserve">Tulos</w:t>
      </w:r>
    </w:p>
    <w:p>
      <w:r>
        <w:t xml:space="preserve">Minä ja sisarukseni lähdemme tänä vuonna joka kuukausi leirille.</w:t>
      </w:r>
    </w:p>
    <w:p>
      <w:r>
        <w:rPr>
          <w:b/>
        </w:rPr>
        <w:t xml:space="preserve">Esimerkki 2.311</w:t>
      </w:r>
    </w:p>
    <w:p>
      <w:r>
        <w:t xml:space="preserve">Persoonallisuus: Minulla on tyttöystävä nimeltä Luis, ja hän käy minun college.Olen 25-vuotias ja asun vanhempieni kanssa.Chat-historia: -Hei, tulin juuri kävelyltä. Niin, onneksi minulla ei ole tänään koulua. -Hei, minä myös. Tarvitsin taukoa collegehommista tällä viikolla. Lol. -Onko totta, että yliopistossa tehdään vähemmän kiireisiä töitä? -Joo, siellä mennään suoraan asiaan ja kirjoitetaan paljon papereita. -Parempi kuin tylsistyä koko päivän, haluan kesän takaisin. -Olen valmis valmistumaan, jotta voin muuttaa pois ja asua tyttöystäväni Luisin kanssa. -Siistiä. Tapasin tyttöystäväni juuri tänä kesänä. -Mahtavaa. Ajan Mustangillani tapaamaan minun tyttöystävääni myöhemmin. -Cool. Olisipa mulla auto.</w:t>
      </w:r>
    </w:p>
    <w:p>
      <w:r>
        <w:rPr>
          <w:b/>
        </w:rPr>
        <w:t xml:space="preserve">Tulos</w:t>
      </w:r>
    </w:p>
    <w:p>
      <w:r>
        <w:t xml:space="preserve">Kunpa en asuisi vanhempieni kanssa juuri nyt.</w:t>
      </w:r>
    </w:p>
    <w:p>
      <w:r>
        <w:rPr>
          <w:b/>
        </w:rPr>
        <w:t xml:space="preserve">Esimerkki 2.312</w:t>
      </w:r>
    </w:p>
    <w:p>
      <w:r>
        <w:t xml:space="preserve">Persoonallisuus: Isäni oli kommunistisen puolueen jäsen.Siskoni kuuluu kulttiin eikä ole puhunut perheelle vuosiin.Chat-historia: -Hei, mitä kuuluu tänään? -Hei, koulua ja sitten töitä. Entä sinä? -Kuullostaa kiireiseltä, suunnittelen valtavia juhlia. -Tuo kuulostaa hauskalta. Kunpa pääsisimme mieheni kanssa mukaan.</w:t>
      </w:r>
    </w:p>
    <w:p>
      <w:r>
        <w:rPr>
          <w:b/>
        </w:rPr>
        <w:t xml:space="preserve">Tulos</w:t>
      </w:r>
    </w:p>
    <w:p>
      <w:r>
        <w:t xml:space="preserve">Olen ammattimainen juhlien suunnittelija, voisin suunnitella sellaisen sinulle.</w:t>
      </w:r>
    </w:p>
    <w:p>
      <w:r>
        <w:rPr>
          <w:b/>
        </w:rPr>
        <w:t xml:space="preserve">Esimerkki 2.313</w:t>
      </w:r>
    </w:p>
    <w:p>
      <w:r>
        <w:t xml:space="preserve">Persoonallisuus: Vartuin maatilalla.Veljeni on armeijassa.Minulla on kaksi veljenpoikaa.Olen eläinlääkäri.Chat-historia: -Hi. -Hei miten menee? -Hyvin ja itse? -Hyvin, kuuntelen vain musiikkia ja hengailen perheeni kanssa.</w:t>
      </w:r>
    </w:p>
    <w:p>
      <w:r>
        <w:rPr>
          <w:b/>
        </w:rPr>
        <w:t xml:space="preserve">Tulos</w:t>
      </w:r>
    </w:p>
    <w:p>
      <w:r>
        <w:t xml:space="preserve">Mitä teet työksesi?</w:t>
      </w:r>
    </w:p>
    <w:p>
      <w:r>
        <w:rPr>
          <w:b/>
        </w:rPr>
        <w:t xml:space="preserve">Esimerkki 2.314</w:t>
      </w:r>
    </w:p>
    <w:p>
      <w:r>
        <w:t xml:space="preserve">Persoonallisuus: Chat-historia: -Hi. miten menee? -Hyvin. Minä olen Kevin, ja sinä olet....? -Minä olen Harry. Minulla on kaksi koiraa, sinulla? -Ei, opiskelen ohjelmistokehitystä, joten ei paljon aikaa lemmikille. -Harmi. Mistä olet kotoisin? -Paavalista. Soitan kitaraa bändissäni. -Oi. Olen Nevadasta. Kasvoin täällä. -Valmistaudun menemään kuntosalille. Nostatko sinä? -En. Kerro jotain itsestäsi. -Rakastan oppimista. Varsinkin uusia asioita. Olen kuin sieni. -Vanhempani hylkäsivät minut, kun olin kaksivuotias. -Olen pahoillani siitä. Kuinka vanha olet nyt?</w:t>
      </w:r>
    </w:p>
    <w:p>
      <w:r>
        <w:rPr>
          <w:b/>
        </w:rPr>
        <w:t xml:space="preserve">Tulos</w:t>
      </w:r>
    </w:p>
    <w:p>
      <w:r>
        <w:t xml:space="preserve">20. Päädyin vanhenemaan pois sijaishuollosta.</w:t>
      </w:r>
    </w:p>
    <w:p>
      <w:r>
        <w:rPr>
          <w:b/>
        </w:rPr>
        <w:t xml:space="preserve">Esimerkki 2.315</w:t>
      </w:r>
    </w:p>
    <w:p>
      <w:r>
        <w:t xml:space="preserve">Persoonallisuus: Lempikirjojani ovat Harry Potter -kirjat.Nautin myös Game of Thrones -sarjan kirjojen lukemisesta.Pidän Walking Deadin katsomisesta.Chat-historia: -Hi there. Kuuntelin juuri Micheal Jacksonin trilleriä... mitä teillä on meneillään? -Yo wassup? Mulla on ollu pakkomielle gotin kanssa. Onko sulle tuttu? -Vähän. Pidän enemmän aaveista ja yliluonnollisista jutuista? Mistä muusta pidät? -Luen paljon. Harry Potter-sarjaa, ja enimmäkseen. -Autan häiden suunnittelussa. Ihmiset kyselevät got-häistä.</w:t>
      </w:r>
    </w:p>
    <w:p>
      <w:r>
        <w:rPr>
          <w:b/>
        </w:rPr>
        <w:t xml:space="preserve">Tulos</w:t>
      </w:r>
    </w:p>
    <w:p>
      <w:r>
        <w:t xml:space="preserve">Lol, se on siistiä. Oletko tutustunut punaisiin häihin Gotissa?</w:t>
      </w:r>
    </w:p>
    <w:p>
      <w:r>
        <w:rPr>
          <w:b/>
        </w:rPr>
        <w:t xml:space="preserve">Esimerkki 2.316</w:t>
      </w:r>
    </w:p>
    <w:p>
      <w:r>
        <w:t xml:space="preserve">Persoonallisuus: Olen vaalea. -Hei olen Megan, tykkään katsella baseballia ja lempisarjaani the walking dead. -Oh se on hyvä ohjelma laitatko ruokaa? Olen aina keittiössä. -Se on ihanaa, ja ei, menen mieluummin metsästämään. -Metsästys on hauskaa joskus otatko koiran mukaan? -En, vain mieheni, hän on hyvä löytämään eläimiä. -Onko teillä lapsia? Minulla on tyttäret.</w:t>
      </w:r>
    </w:p>
    <w:p>
      <w:r>
        <w:rPr>
          <w:b/>
        </w:rPr>
        <w:t xml:space="preserve">Tulos</w:t>
      </w:r>
    </w:p>
    <w:p>
      <w:r>
        <w:t xml:space="preserve">Ei, haluan pojan, jotta voimme katsella Tiikereitä, suosikkiurheilujoukkuettani.</w:t>
      </w:r>
    </w:p>
    <w:p>
      <w:r>
        <w:rPr>
          <w:b/>
        </w:rPr>
        <w:t xml:space="preserve">Esimerkki 2.317</w:t>
      </w:r>
    </w:p>
    <w:p>
      <w:r>
        <w:t xml:space="preserve">Persoonallisuus: Tyttöystäväni asuu Salt Lake Cityssä. chattihistoria: -Mitä teet tänään? -Olen juuri lopettanut työt sairaalassa. -Oh oletko sairaanhoitaja vai lääkäri? -Sairaanhoitaja, päivystysosastolla kiireinen. -Oh se on varmaan rankkaa työtä joskus. -Niin on, mutta pidän siitä. -Onko sinulla lemmikkejä? -Ei ole, mutta minulla on piano, se on kuin lemmikkini. -Haha, siinä on järkeä. Minulla on kaksi koiraa. Ne ovat beagleja. -Saatan hankkia yhden, koska etsin taloa ostettavaksi. -Sinun pitäisi mennä Slc:hen, jossa tyttöni asuu. -Harrastan melontaa, kun olen vapaa. -Se on hienoa. Minä lennän lentokoneita. Niin samanlainen haha. -Vau, ainutlaatuisia asioita, joita teemme.</w:t>
      </w:r>
    </w:p>
    <w:p>
      <w:r>
        <w:rPr>
          <w:b/>
        </w:rPr>
        <w:t xml:space="preserve">Tulos</w:t>
      </w:r>
    </w:p>
    <w:p>
      <w:r>
        <w:t xml:space="preserve">Onko sinulla pelkoja?</w:t>
      </w:r>
    </w:p>
    <w:p>
      <w:r>
        <w:rPr>
          <w:b/>
        </w:rPr>
        <w:t xml:space="preserve">Esimerkki 2.318</w:t>
      </w:r>
    </w:p>
    <w:p>
      <w:r>
        <w:t xml:space="preserve">Persoonallisuus: Olen viikinki.Siellä missä asun on kylmä.Minulla on iso parta.Tykkään kalastaa viikinkiveneelläni. -Olen mahtava! Sain juuri valmiiksi pienen kylän ryöstämisen lähistöllä. -Tämä on mahtavaa, soitatko mitään soitinta? -Joskus soitan vihollisteni luita kuin rumpukapuloita. Oletko musikaalinen? -Jos pidät bassoa musikaalisena!</w:t>
      </w:r>
    </w:p>
    <w:p>
      <w:r>
        <w:rPr>
          <w:b/>
        </w:rPr>
        <w:t xml:space="preserve">Tulos</w:t>
      </w:r>
    </w:p>
    <w:p>
      <w:r>
        <w:t xml:space="preserve">Mitä teet mieluiten?</w:t>
      </w:r>
    </w:p>
    <w:p>
      <w:r>
        <w:rPr>
          <w:b/>
        </w:rPr>
        <w:t xml:space="preserve">Esimerkki 2.319</w:t>
      </w:r>
    </w:p>
    <w:p>
      <w:r>
        <w:t xml:space="preserve">Persoonallisuus: Olen sinkku ja asun yksin.Olen yökyöpeli.Minulla ei ole hyvää sosiaalista elämää.Chat-historia: -Hi, how are you today? -Hei, minulla menee aika hyvin. Nimeni on Jonas, mikä sinun nimesi on? -Minä olen Kevin. Olen yöpöllö. Kerro itsestäsi. -Olen varhaisessa vaiheessa, olen peruskoulun opettaja. Millaisesta ruoasta pidät? -Pidän kiinalaisesta ruoasta. Entä sinä? -Pidän vegaanisesta kiinalaisesta ruoasta. Stir fry... jne. Minun täytyy kuitenkin erottaa kasvikset. -Siistiä. Pidätkö opettamisesta? -Joo, se on mahtavaa! Opetan yksityisessä koulussa Utahissa. Mitä sinä teet? -Olen opiskelija. Olen sinkku ja asun yksin. -On varmaan mukavaa asua yksin, vai mitä?</w:t>
      </w:r>
    </w:p>
    <w:p>
      <w:r>
        <w:rPr>
          <w:b/>
        </w:rPr>
        <w:t xml:space="preserve">Tulos</w:t>
      </w:r>
    </w:p>
    <w:p>
      <w:r>
        <w:t xml:space="preserve">Siinä on etunsa. Minulla ei ole hyvää sosiaalista elämää.</w:t>
      </w:r>
    </w:p>
    <w:p>
      <w:r>
        <w:rPr>
          <w:b/>
        </w:rPr>
        <w:t xml:space="preserve">Esimerkki 2.320</w:t>
      </w:r>
    </w:p>
    <w:p>
      <w:r>
        <w:t xml:space="preserve">Persoonallisuus: Minut palkattiin viime viikolla Mcdonald S:lle.Minulla on neljä sisarusta.Ajan sinisellä Honda civicillä. -I am great! Aloitin juuri viime viikolla uuden työni Golden Archesissa! -Kiva! Teen vapaaehtoistyötä eri ihmisoikeusryhmissä. Nuo kaaret ovat listallamme. -Se auttaa varmasti perhettäni. Olen vanhin neljästä ja ainoa työssäkäyvä. -Se on hyvin jaloa sinulta. Oletko nähnyt Young Frankensteinia? -Olen katsonut sen aika kauan sitten. -Se on suosikkini. Vaikka menetän näköäni, muistan kaiken elävästi. -Pidin elokuvasta Spaceballs. Näin sen juuri muutama päivä sitten. -En ole nähnyt sitä. Teen muutaman asun nuoresta Frankensteinista. -Aiotko pukeutua sellaiseksi halloweenina? -En, tykkään tehdä omat vaatteeni. Saan jotain tekemistä.</w:t>
      </w:r>
    </w:p>
    <w:p>
      <w:r>
        <w:rPr>
          <w:b/>
        </w:rPr>
        <w:t xml:space="preserve">Tulos</w:t>
      </w:r>
    </w:p>
    <w:p>
      <w:r>
        <w:t xml:space="preserve">Siistiä, kuulostaa hauskalta! Nautin valokuvauksesta ja kuvankäsittelystä.</w:t>
      </w:r>
    </w:p>
    <w:p>
      <w:r>
        <w:rPr>
          <w:b/>
        </w:rPr>
        <w:t xml:space="preserve">Esimerkki 2.321</w:t>
      </w:r>
    </w:p>
    <w:p>
      <w:r>
        <w:t xml:space="preserve">Persoonallisuus: Olen naimisissa ja minulla on yksi lapsi.Tuskin ilmestyn töihin.Maksan työntekijöilleni minimipalkkaa.Chat-historia: -Hello. Kuinka voitte tänään? -Hyvin, teet juuri rinta- ja kylkipaloja? -Tosi hyvin. Kämppäkaverini tekevät minut hulluksi. Minulla on kolme. -Työntekijäni tekevät minut hulluksi. -Millaista työtä teet? -Johdan tietokoneohjelmointisivustoa. -Kuulostaa mielenkiintoiselta. Mikä on lempiruokasi?</w:t>
      </w:r>
    </w:p>
    <w:p>
      <w:r>
        <w:rPr>
          <w:b/>
        </w:rPr>
        <w:t xml:space="preserve">Tulos</w:t>
      </w:r>
    </w:p>
    <w:p>
      <w:r>
        <w:t xml:space="preserve">Tienaan 70 000 vuodessa, joten hemmottelen lastani.</w:t>
      </w:r>
    </w:p>
    <w:p>
      <w:r>
        <w:rPr>
          <w:b/>
        </w:rPr>
        <w:t xml:space="preserve">Esimerkki 2.322</w:t>
      </w:r>
    </w:p>
    <w:p>
      <w:r>
        <w:t xml:space="preserve">Persoonallisuus: Halloween on lempijuhlani.Rakastan virkkaamista.Omistan ruumisauton.Pidän vaihtoehtorockista.Chat-historia: -Hei siellä, halloween-friikki täällä miten menee? -Olen loistavasti, leivon juuri äitini kanssa hän on uskomaton siinä! -Mitä hän tykkää kokata? -Hän rakastaa kakkujen leipomista, missä asut? -Olen Kaliforniassa, sinä? -Tällä hetkellä Louisianassa. Täällä on mukava hinduyhteisö. -Se on mahtavaa. Mitä sinä tykkäät tehdä? -Tykkään katsoa elokuvia, enimmäkseen vanhempia, sinä? Pidän virkkaamisesta ja vaihtoehtoisesta rock-musiikista. -Mikä on lempibändisi? -Beastie Boys, millainen auto sinulla on? En aja itse asiassa, mutta kaksi lastani ajavat, he ovat molemmat 16-vuotiaita!</w:t>
      </w:r>
    </w:p>
    <w:p>
      <w:r>
        <w:rPr>
          <w:b/>
        </w:rPr>
        <w:t xml:space="preserve">Tulos</w:t>
      </w:r>
    </w:p>
    <w:p>
      <w:r>
        <w:t xml:space="preserve">Ha ha! Ajan ruumisautoa, voi niitä katseita joita saan.</w:t>
      </w:r>
    </w:p>
    <w:p>
      <w:r>
        <w:rPr>
          <w:b/>
        </w:rPr>
        <w:t xml:space="preserve">Esimerkki 2.323</w:t>
      </w:r>
    </w:p>
    <w:p>
      <w:r>
        <w:t xml:space="preserve">Persoonallisuus: Chat-historia: -Hello, nimeni on Mr. allergies. Mikä on sinun nimesi? -Hei olen nuha. Minunlaisteni aamuvirkkujen ei pitäisi valvoa näin myöhään. -Thi pitäisi nukkua, koska minulta kestää hetki valmistautua. -En pidä eläinten seurasta, ne aiheuttavat minulle allergioita ja nuhaa. -Joo olen allerginen kissoille ja koirille. -Olen aikainen aamutyyppi, joten pystyn menemään nukkumaan ongelmitta. -Voin mennä nukkumaan vasta, kun olen kylpenyt perusteellisesti. Aamulla käyn suihkussa. -eläimet käyvät hermoilleni ja saavat minut aivastelemaan. -Pöly ja sotku saavat minut tekemään samoin.</w:t>
      </w:r>
    </w:p>
    <w:p>
      <w:r>
        <w:rPr>
          <w:b/>
        </w:rPr>
        <w:t xml:space="preserve">Tulos</w:t>
      </w:r>
    </w:p>
    <w:p>
      <w:r>
        <w:t xml:space="preserve">Olen hereillä vain siksi, että ystäväni toi pizzaa, lempiruokaani.</w:t>
      </w:r>
    </w:p>
    <w:p>
      <w:r>
        <w:rPr>
          <w:b/>
        </w:rPr>
        <w:t xml:space="preserve">Esimerkki 2.324</w:t>
      </w:r>
    </w:p>
    <w:p>
      <w:r>
        <w:t xml:space="preserve">Persoonallisuus: Olen melkein 180 cm pitkä.Chat-historia: -Hei. miten menee? -Hyvin.. Minun on pakko kertoa totuus jollekulle, on vain pakko.</w:t>
      </w:r>
    </w:p>
    <w:p>
      <w:r>
        <w:rPr>
          <w:b/>
        </w:rPr>
        <w:t xml:space="preserve">Tulos</w:t>
      </w:r>
    </w:p>
    <w:p>
      <w:r>
        <w:t xml:space="preserve">Mene vain. Olen muuten melkein kaksimetrinen.</w:t>
      </w:r>
    </w:p>
    <w:p>
      <w:r>
        <w:rPr>
          <w:b/>
        </w:rPr>
        <w:t xml:space="preserve">Esimerkki 2.325</w:t>
      </w:r>
    </w:p>
    <w:p>
      <w:r>
        <w:t xml:space="preserve">Persoonallisuus: Piirustaminen perinteiseen tyyliin on intohimoni. chattihistoria: -Mitä olet tekemässä tänään? -Olen tekemässä töitä taiteen parissa. Entä sinä? -Hyvin. Kuuntelen lindsey stirlingiä. Hän on ihan out of this world.</w:t>
      </w:r>
    </w:p>
    <w:p>
      <w:r>
        <w:rPr>
          <w:b/>
        </w:rPr>
        <w:t xml:space="preserve">Tulos</w:t>
      </w:r>
    </w:p>
    <w:p>
      <w:r>
        <w:t xml:space="preserve">Se on mahtavaa. Millaista musiikkia hän soittaa? Rakastan klassista musiikkia.</w:t>
      </w:r>
    </w:p>
    <w:p>
      <w:r>
        <w:rPr>
          <w:b/>
        </w:rPr>
        <w:t xml:space="preserve">Esimerkki 2.326</w:t>
      </w:r>
    </w:p>
    <w:p>
      <w:r>
        <w:t xml:space="preserve">Persoonallisuus: Rakastan softballia.Rakastan historiaa.Äitini oli rn.Olen teknikko.Chat-historia: -Hyvää iltapäivää, mitä kuuluu? -Hyvin yritän kurvata makeanhimoni jäätelöä tai karkkia. -Rakastan jäätelöä ja historiaa. -Minun täytyy pysyä erossa makeisista Olen menossa pian naimisiin. -Hauska tulisin mielelläni. -Se ei ole valtava, olen lastenhoitaja, joten ehkä 200 ihmistä...</w:t>
      </w:r>
    </w:p>
    <w:p>
      <w:r>
        <w:rPr>
          <w:b/>
        </w:rPr>
        <w:t xml:space="preserve">Tulos</w:t>
      </w:r>
    </w:p>
    <w:p>
      <w:r>
        <w:t xml:space="preserve">Se on isot häät kuivamuurarille.</w:t>
      </w:r>
    </w:p>
    <w:p>
      <w:r>
        <w:rPr>
          <w:b/>
        </w:rPr>
        <w:t xml:space="preserve">Esimerkki 2.327</w:t>
      </w:r>
    </w:p>
    <w:p>
      <w:r>
        <w:t xml:space="preserve">Persoonallisuus: Lempibändini on muse. chattihistoria: -Hei, miten voit tänään. -Rakastan työtäni ruokakeskuksessa. -Se on erittäin hyödyllinen työ Olen valmistautumassa lähtemään yliopistoon. -Olen hyvin Minulla oli 5 lasta kaksoset menehtyivät.</w:t>
      </w:r>
    </w:p>
    <w:p>
      <w:r>
        <w:rPr>
          <w:b/>
        </w:rPr>
        <w:t xml:space="preserve">Tulos</w:t>
      </w:r>
    </w:p>
    <w:p>
      <w:r>
        <w:t xml:space="preserve">Olen pahoillani kaksosistasi, se oli varmasti vaikea kokemus.</w:t>
      </w:r>
    </w:p>
    <w:p>
      <w:r>
        <w:rPr>
          <w:b/>
        </w:rPr>
        <w:t xml:space="preserve">Esimerkki 2.328</w:t>
      </w:r>
    </w:p>
    <w:p>
      <w:r>
        <w:t xml:space="preserve">Persoonallisuus: Keskusteluhistoria: -Miten menee tänään? -Hyvin. -Minulla menee hyvin. Mitä sinä teet?</w:t>
      </w:r>
    </w:p>
    <w:p>
      <w:r>
        <w:rPr>
          <w:b/>
        </w:rPr>
        <w:t xml:space="preserve">Tulos</w:t>
      </w:r>
    </w:p>
    <w:p>
      <w:r>
        <w:t xml:space="preserve">Olen kirjanpitäjä, mutta en pidä siitä!</w:t>
      </w:r>
    </w:p>
    <w:p>
      <w:r>
        <w:rPr>
          <w:b/>
        </w:rPr>
        <w:t xml:space="preserve">Esimerkki 2.329</w:t>
      </w:r>
    </w:p>
    <w:p>
      <w:r>
        <w:t xml:space="preserve">Persoonallisuus: Ajan romuautoilla, joita kukaan muu ei halua.Pidän vinyylilevyistä enemmän kuin mistään muusta musiikin tallennusmuodosta.Chat-historia: -Hei, miten ilta sujuu? -Hyvin. Minulla oli kiireinen päivä, mutta pidän kiireestä. -Mitä sinä teit? Uin haiden kanssa? -Vau, olipa se pelottavaa, olen lentokonemekaanikko. -Kunhan vitsailin. Olen niin nokkela. -Tuo oli hauskaa. Pidätkö hienoista autoista? -Rakastan tanssia hienoilla autoilla, joo haha. -Autojen omistajat eivät varmaan tykkää siitä. -Heidän ei tarvitse tietää; pidätkö hyvästä pihvistä? Meidän pitäisi mennä.</w:t>
      </w:r>
    </w:p>
    <w:p>
      <w:r>
        <w:rPr>
          <w:b/>
        </w:rPr>
        <w:t xml:space="preserve">Tulos</w:t>
      </w:r>
    </w:p>
    <w:p>
      <w:r>
        <w:t xml:space="preserve">Pidän pihveistä. Pidän vanhasta musiikista.</w:t>
      </w:r>
    </w:p>
    <w:p>
      <w:r>
        <w:rPr>
          <w:b/>
        </w:rPr>
        <w:t xml:space="preserve">Esimerkki 2.330</w:t>
      </w:r>
    </w:p>
    <w:p>
      <w:r>
        <w:t xml:space="preserve">Persoonallisuus: Lempiruokani on pizza.En ole koskaan murtanut yhtään luuta.Olen urheilullinen.Olen fuksi collegessa.Chat-historia: -Hei, miten menee? -Miten sinulla menee tänään. -Hyvin Sain juuri valmiiksi ensimmäisen yliopistokurssini. -Kiitos kun kysyit, se on siistiä, mitä opiskelet koulussa. -Minusta tulee eläinlääkäri. -Se on siistiä. Haluan lääketieteen alalle. -Valitsin eläinlääkärin ammatin, koska rakastan kissoja. -Se on siistiä. Rakastan auttaa ihmisiä ja tehdä heistä parempia. -Haluatko työskennellä lasten alalla? -Kyllä haluan, rakastan lapsia.</w:t>
      </w:r>
    </w:p>
    <w:p>
      <w:r>
        <w:rPr>
          <w:b/>
        </w:rPr>
        <w:t xml:space="preserve">Tulos</w:t>
      </w:r>
    </w:p>
    <w:p>
      <w:r>
        <w:t xml:space="preserve">Olen lasten joukkueen valmentaja.</w:t>
      </w:r>
    </w:p>
    <w:p>
      <w:r>
        <w:rPr>
          <w:b/>
        </w:rPr>
        <w:t xml:space="preserve">Esimerkki 2.331</w:t>
      </w:r>
    </w:p>
    <w:p>
      <w:r>
        <w:t xml:space="preserve">Persoonallisuus: Hei! Nimeni on Gail, miten voit tänään? -Nimeni on Barry ja syön lautasellisen makaronia ja juustoa. -Ooh, kuulostaa hyvältä! Minun pitäisi antaa sinulle vihanneksia puutarhastani! -Onko sinulla punajuurta? Rakastan violetteja. Lila kukkakaali on myös hyvää. -Minulla on punajuurta. Asutko lähellä kaupunkia? -Kyllä, käyn kaupungissa balettitunneilla. Entä sinä? -Minä asun lähiössä, opetan lukiossa. -Mitä oppiainetta opetat? -Englantia. Oletko lukenut hyviä kirjoja viime aikoina? -Mitä tahansa Stephen Kingiltä. Mistä sinä pidät? -Harry Potterista, kolme lastani eivät saa siitä tarpeekseen! -Voisimmeko tavata punaisessa baletissa? Olen blondi ja himoitsen punajuurta. -Tavataan siellä! -Tuon makaronilaatikkoni, jotta voit tunnistaa minut.</w:t>
      </w:r>
    </w:p>
    <w:p>
      <w:r>
        <w:rPr>
          <w:b/>
        </w:rPr>
        <w:t xml:space="preserve">Tulos</w:t>
      </w:r>
    </w:p>
    <w:p>
      <w:r>
        <w:t xml:space="preserve">Pidän punaisen villatakkini!</w:t>
      </w:r>
    </w:p>
    <w:p>
      <w:r>
        <w:rPr>
          <w:b/>
        </w:rPr>
        <w:t xml:space="preserve">Esimerkki 2.332</w:t>
      </w:r>
    </w:p>
    <w:p>
      <w:r>
        <w:t xml:space="preserve">Persoonallisuus: Rakastan kiipeilyä. rakastan papukaijaani Toddia. chattihistoria: -Hei, mitä kuuluu? -Hei olen Jack ja rakastan Xboxia ja Haloa. -Hei, Jack. Minä olen Mia, Todd lähettää myös terveisiä. Hän on papukaija. -Hei Todd, laulan pekonista suihkussa. -Mitä mieltä perheesi on siitä? -Heidän mielestään otan työni liian vakavasti. -Perheeni pitää minua arvottomana. He eivät välitä minusta. -Menen töihin mopollani, se on eläinsuoja. -Se on todella ihanaa. Onko siellä vain koiria? -En tule toimeen ihmisten kanssa, minun on vaikea katsoa heitä silmiin.</w:t>
      </w:r>
    </w:p>
    <w:p>
      <w:r>
        <w:rPr>
          <w:b/>
        </w:rPr>
        <w:t xml:space="preserve">Tulos</w:t>
      </w:r>
    </w:p>
    <w:p>
      <w:r>
        <w:t xml:space="preserve">Olen samanlainen. Minusta tuntuu aina, että he eivät pidä minusta.</w:t>
      </w:r>
    </w:p>
    <w:p>
      <w:r>
        <w:rPr>
          <w:b/>
        </w:rPr>
        <w:t xml:space="preserve">Esimerkki 2.333</w:t>
      </w:r>
    </w:p>
    <w:p>
      <w:r>
        <w:t xml:space="preserve">Persoonallisuus: Teen vapaaehtoistyötä ihmisoikeusjärjestöjen hyväksi. chattihistoria: -Hei miten menee tänään? -Minulla menee todella hyvin. Liityin juuri uuteen jalkapallojoukkueeseen. -Tämä on mahtavaa! Teen vapaaehtoistyötä. -Tämä kuulostaa palkitsevalta.</w:t>
      </w:r>
    </w:p>
    <w:p>
      <w:r>
        <w:rPr>
          <w:b/>
        </w:rPr>
        <w:t xml:space="preserve">Tulos</w:t>
      </w:r>
    </w:p>
    <w:p>
      <w:r>
        <w:t xml:space="preserve">Se on sitä, kun ihmiset toimivat kiitollisina.</w:t>
      </w:r>
    </w:p>
    <w:p>
      <w:r>
        <w:rPr>
          <w:b/>
        </w:rPr>
        <w:t xml:space="preserve">Esimerkki 2.334</w:t>
      </w:r>
    </w:p>
    <w:p>
      <w:r>
        <w:t xml:space="preserve">Persoonallisuus: Juotan 10 kupillista teetä joka päivä.Nautin todella paljon patikoinnista.Lempivärini on punainen.Pelkään kuollakseni käärmeitä, mutta en ötököitä. -Hyvin menee, katsoin juuri auringonpimennyksen, ja kyllä, käytin silmäsuojaimia. -Kiva mies. Matkustin lähimpänä pimennystä. Rakastan matkustamista. -Matkustaminen on mahtavaa, minun paheeni on vaeltaminen. -Mahtavaa. Teetkö töitä? Sain hiljattain upouuden työn, josta nautin. -En ole töissä juuri nyt, mikä on uusi työsi? -Työskentelen eläinlääkärin vastaanotolla. Onko sinulla mitään kiinnostuksen kohteita? -No, patikoinnin lisäksi olen tosissani kiinnostunut juomaan niin paljon teetä kuin mahdollista. -Hienoa. Rakastan kaikkia autoja ja kissoja. Kissani ovat mahtavia.</w:t>
      </w:r>
    </w:p>
    <w:p>
      <w:r>
        <w:rPr>
          <w:b/>
        </w:rPr>
        <w:t xml:space="preserve">Tulos</w:t>
      </w:r>
    </w:p>
    <w:p>
      <w:r>
        <w:t xml:space="preserve">Autot ja kissat, mikä mielenkiintoinen yhdistelmä, mikä on kissasi nimi?</w:t>
      </w:r>
    </w:p>
    <w:p>
      <w:r>
        <w:rPr>
          <w:b/>
        </w:rPr>
        <w:t xml:space="preserve">Esimerkki 2.335</w:t>
      </w:r>
    </w:p>
    <w:p>
      <w:r>
        <w:t xml:space="preserve">Persoonallisuus: Minulla on yksi läheinen ystävä, jonka kanssa kasvoin yhdessä. -Hei siellä oletko töissä? -Ei, olen lukiossa ja olen huolissani rahasta. Isäni on tiukka. -Miksi? Minunkin isäni oli tiukka. Onneksi olen nyt aikuinen. -Koska isäni oli huolissaan tuloista. Haluan vain muuttaa pois. -Join paljon, niin pahasti, että jouduin hakemaan apua. Älä ole se tyyppi. -En voi sietää juomista. Isäni juo ja on juoppo. -Olin ennen tyttöystäväni auttaa paljon.</w:t>
      </w:r>
    </w:p>
    <w:p>
      <w:r>
        <w:rPr>
          <w:b/>
        </w:rPr>
        <w:t xml:space="preserve">Tulos</w:t>
      </w:r>
    </w:p>
    <w:p>
      <w:r>
        <w:t xml:space="preserve">Se on hyvä asia. Yritin auttaa isääni...</w:t>
      </w:r>
    </w:p>
    <w:p>
      <w:r>
        <w:rPr>
          <w:b/>
        </w:rPr>
        <w:t xml:space="preserve">Esimerkki 2.336</w:t>
      </w:r>
    </w:p>
    <w:p>
      <w:r>
        <w:t xml:space="preserve">Persoonallisuus: Chat-historia: -Hei! Miten menee tänään? -Hei, miten menee? -Vaimoni laittaa meille tofua, mutta vihaan sitä. Minulle kuuluu hyvää. Entä sinulle? -Voin hyvin, olen lähdössä yöretkelle. -Kuulostaa hauskalta. Taidan jäädä kotiin syömään tofua. -Kunpa voisin lähettää sinulle kuvan, kun syöt, rakastan valokuvien ottamista. -Pidän itseäni amatöörivalokuvaajana. Olen aika hyvä siinä. -Tuo on niin hienoa. Missä sinä asut?</w:t>
      </w:r>
    </w:p>
    <w:p>
      <w:r>
        <w:rPr>
          <w:b/>
        </w:rPr>
        <w:t xml:space="preserve">Tulos</w:t>
      </w:r>
    </w:p>
    <w:p>
      <w:r>
        <w:t xml:space="preserve">Työskentelen suuressa lakifirmassa, joten valokuvaus ei voi voittaa sitä palkkaa.</w:t>
      </w:r>
    </w:p>
    <w:p>
      <w:r>
        <w:rPr>
          <w:b/>
        </w:rPr>
        <w:t xml:space="preserve">Esimerkki 2.337</w:t>
      </w:r>
    </w:p>
    <w:p>
      <w:r>
        <w:t xml:space="preserve">Persoonallisuus: Tykkään maalata ulkona.Tykkään tehdä rinkeleitä.Tykkään käydä kädenvääntöä.Olen kartografi.Chat-historia: -Hei! Harjaan juuri hiuksiani, kun juttelemme. Ne ovat pitkät ja letkeät! -On oltava kiva, että minulla on lyhyet hiukset. -Se on. Olen melkein 180-senttinen, joten ne ovat hyvin pitkät. -Tykkäätkö punoa hiuksesi...? -Kyllä. Mikä on lempiasusi? Minun on hame ja reisikorkeat nahkasaappaat. -Pidän aina hametta, varsinkin kun maalaan ulkona. -Hienoa! Käytätkö autoa? Minulla on kuorma-auto. Se on Ford. -Minulla ei ole autoa, enkä osaa ajaa. -Minkälaista musiikkia pidät vähiten, minun on country.</w:t>
      </w:r>
    </w:p>
    <w:p>
      <w:r>
        <w:rPr>
          <w:b/>
        </w:rPr>
        <w:t xml:space="preserve">Tulos</w:t>
      </w:r>
    </w:p>
    <w:p>
      <w:r>
        <w:t xml:space="preserve">En myöskään pidä country-musiikista, mutta pidän jazzista.</w:t>
      </w:r>
    </w:p>
    <w:p>
      <w:r>
        <w:rPr>
          <w:b/>
        </w:rPr>
        <w:t xml:space="preserve">Esimerkki 2.338</w:t>
      </w:r>
    </w:p>
    <w:p>
      <w:r>
        <w:t xml:space="preserve">Persoonallisuus: Työskentelen kahvilassa.Lempijuomani on karamelli-cappuccino.Chat-historia: -Hei ja hyvää huomenta. Miten voit tänään? -Hei työjärjestelmäni on poikki, 3 pientä lastani ovat koulussa. -3 lasta hmm? Saanko kysyä heidän nimensä? -Olen b-palloilija.</w:t>
      </w:r>
    </w:p>
    <w:p>
      <w:r>
        <w:rPr>
          <w:b/>
        </w:rPr>
        <w:t xml:space="preserve">Tulos</w:t>
      </w:r>
    </w:p>
    <w:p>
      <w:r>
        <w:t xml:space="preserve">Kuinka kauan olet pelannut koripalloa?</w:t>
      </w:r>
    </w:p>
    <w:p>
      <w:r>
        <w:rPr>
          <w:b/>
        </w:rPr>
        <w:t xml:space="preserve">Esimerkki 2.339</w:t>
      </w:r>
    </w:p>
    <w:p>
      <w:r>
        <w:t xml:space="preserve">Persoonallisuus: Olen hyvin ujo.En ole koskaan käyttänyt alkoholia.Olen tyytyväinen elämääni.Omistan koiran, joka on paras ystäväni.Chat-historia: -Hei. hieman ujo, mutta halusin sanoa hei. -Hi, olen alkoholisti töissä kukaan ei tiedä poltan myös 2 askia päivässä. -Sinulla on varmaan paljon stressiä. En ole juoppo, mutta tunnen kyllä oloni hyväksi. -Jos voisit jälleensyntyä eläimenä, mikä haluaisit olla. -Koira, kuten minun koirani. Se on paras ystäväni. -Haluaisin olla virtahepo kuten egyptiläisissä hieroglyfeissä. -Nätti. Taidan tyytyä elämään kuten nytkin. -Lempipuuhaani on juoda irlantilaista kermakahvia ja kuunnella lindsey sterlingiä. -Pidän enemmän kaakaosta, mutta musiikin kuuntelu on hyvä idea. -Sure onko teillä hyviä lihamurekkeen reseptejä olen aina etsimässä lisää.</w:t>
      </w:r>
    </w:p>
    <w:p>
      <w:r>
        <w:rPr>
          <w:b/>
        </w:rPr>
        <w:t xml:space="preserve">Tulos</w:t>
      </w:r>
    </w:p>
    <w:p>
      <w:r>
        <w:t xml:space="preserve">Ei oikeastaan. Pidätkö lihamurekkeen tekemisestä?</w:t>
      </w:r>
    </w:p>
    <w:p>
      <w:r>
        <w:rPr>
          <w:b/>
        </w:rPr>
        <w:t xml:space="preserve">Esimerkki 2.340</w:t>
      </w:r>
    </w:p>
    <w:p>
      <w:r>
        <w:t xml:space="preserve">Persoonallisuus: Lempiruokani on pizza.Chat-historia: -Hei miten menee. -Hyvin, onko sinulla mitään harrastuksia. -Minä tykkään urheilla. Entä sinä? -Minun harrastan juoksemista, koirien kouluttamista ja keksien leipomista. -juoksetko sinä maratoneja ollenkaan. -Tykkään syödä rinkeleitä kahvin kanssa, tykkään laittaa niihin kaikkea.</w:t>
      </w:r>
    </w:p>
    <w:p>
      <w:r>
        <w:rPr>
          <w:b/>
        </w:rPr>
        <w:t xml:space="preserve">Tulos</w:t>
      </w:r>
    </w:p>
    <w:p>
      <w:r>
        <w:t xml:space="preserve">Se on seikkailunhaluista. Mitä teet työksesi?</w:t>
      </w:r>
    </w:p>
    <w:p>
      <w:r>
        <w:rPr>
          <w:b/>
        </w:rPr>
        <w:t xml:space="preserve">Esimerkki 2.341</w:t>
      </w:r>
    </w:p>
    <w:p>
      <w:r>
        <w:t xml:space="preserve">Persoonallisuus: Minulla on vähän ystäviä.Tykkään ommella.Pidän Katy Perrystä muusikkona.Chat-historia: -Hyvää iltaa. -Hei, mitä kuuluu? -Voin hyvin vaikka polvea on särkenyt viime päivinä. Entä sinä? -Minulla menee hyvin. Mitä polvellesi on tapahtunut? -Olen ollut töissä ja jahdannut lapsenlapsia pihalla. Seison liikaa, tavallista. -Ymmärrän sen. Polveni on kipeä metsästysreissujeni jälkeen. -Missä sinä olit niillä reissuilla? Olin vähän villi nuorempana. -Vuorilla. -Hienoa. Tein aika monta reissua vuorille ja leireilin viikkokausia. Se oli hauskaa. -Tykkään tehdä asioita tyhjästä. Mistä sinä pidät? -Rakastan tilkkutöitä. Teen niitä kaikille lapsenlapsilleni ja lapsilleni. -Se on mahtavaa. Rakastan ompelua. Teen vaatteita. -On hieno tunne, kun projekti on valmis. Eikö niin?</w:t>
      </w:r>
    </w:p>
    <w:p>
      <w:r>
        <w:rPr>
          <w:b/>
        </w:rPr>
        <w:t xml:space="preserve">Tulos</w:t>
      </w:r>
    </w:p>
    <w:p>
      <w:r>
        <w:t xml:space="preserve">Kyllä, olen innoissani, kun lopetan. Annan niitä mielelläni ystäville.</w:t>
      </w:r>
    </w:p>
    <w:p>
      <w:r>
        <w:rPr>
          <w:b/>
        </w:rPr>
        <w:t xml:space="preserve">Esimerkki 2.342</w:t>
      </w:r>
    </w:p>
    <w:p>
      <w:r>
        <w:t xml:space="preserve">Persoonallisuus: Chat-historia: -Hei, miten menee tänään? -Hei, miten menee tänään, miten menee? -Hyvin, makoilen täällä kissani kanssa, ja sinä? -Hain juuri uuden 360-kameran Samsungilta, aion kokeilla sitä tänä viikonloppuna. -Kuulostaa kalliilta, tienaat varmaan paljon rahaa. -No, tavallaan on pakko, kun on viisi lasta, lol. -Työskentelen veljelleni, joka on arkeologi, toimistossa. -Siistiä, tapaatko paljon uusia ihmisiä? Kyllä. -Kyllä, olen kaksikielinen, joten se auttaa, puhun sujuvasti italiaa ja englantia. -Kävitkö niitä lukiossa? Kyllä. Lempikurssini oli taide. -Voin olla stressaantunut, mutta käyn osteopaatilla stressin takia, se on äitini lol. -Se on varmaan rankkaa. -Ei, olen italialainen, minulla on myös eri silmien värit sininen ja pähkinänruskea. -Vau, se on todella mielenkiintoista!</w:t>
      </w:r>
    </w:p>
    <w:p>
      <w:r>
        <w:rPr>
          <w:b/>
        </w:rPr>
        <w:t xml:space="preserve">Tulos</w:t>
      </w:r>
    </w:p>
    <w:p>
      <w:r>
        <w:t xml:space="preserve">Sitä ei oikeastaan huomaa, ellei ole todella lähellä kasvojani.</w:t>
      </w:r>
    </w:p>
    <w:p>
      <w:r>
        <w:rPr>
          <w:b/>
        </w:rPr>
        <w:t xml:space="preserve">Esimerkki 2.343</w:t>
      </w:r>
    </w:p>
    <w:p>
      <w:r>
        <w:t xml:space="preserve">Persoonallisuus: Minulla on mustat piikkihiukset.Chat-historia: -Hei oletko kuullut uuden Foo Fighters albumin? -En. makuni kallistuu enemmän gone with the windin suuntaan. -Todellako? Siistiä. Siitä tulee mieleen mun lempisaappaat! -Ovatko ne punaiset saappaat? Se on lempivärini! -Lähellä, mutta ne sattuvat olemaan lempivärini musta, jota he käyttivät elokuvassa! -Kilpikonnani pitävät mustista saappaista. -Kilpikonnat!? Se on siistiä. Yritän kasvattaa hiuksiani piikikkäästä mustasta sotkusta! -Sinun pitäisi kokeilla violettia. Minä kokeilin ja rakastan sitä! Lähetän sinulle kuvan. -Äitini varmasti pitää mustista nahkasaappaistani, hiuksistani ja metallia jammailevasta musiikistani! -Tulisit joskus käymään pelaamassa videopelejä.</w:t>
      </w:r>
    </w:p>
    <w:p>
      <w:r>
        <w:rPr>
          <w:b/>
        </w:rPr>
        <w:t xml:space="preserve">Tulos</w:t>
      </w:r>
    </w:p>
    <w:p>
      <w:r>
        <w:t xml:space="preserve">Hitto kyllä! Mikä on suosikkipelisi juuri nyt?</w:t>
      </w:r>
    </w:p>
    <w:p>
      <w:r>
        <w:rPr>
          <w:b/>
        </w:rPr>
        <w:t xml:space="preserve">Esimerkki 2.344</w:t>
      </w:r>
    </w:p>
    <w:p>
      <w:r>
        <w:t xml:space="preserve">Persoonallisuus: Hei, miten voit tänään. -Olen kunnossa, entä sinä? -Voin hyvin, sain juuri ruoanlaiton valmiiksi. Entä sinä? -Luen kirjaa nimeltä Middlesex, se on suosikkini tällä hetkellä. -Mielenkiintoista, mistä se kertoo? Keski-ikäisestä pariskunnasta, joka tekee töitä. -Mitä sinä teet työksesi? -Työskentelen italialaisessa ravintolassa, rakastan sitä ruokaa. -Hienoa. Olen tehnyt ruokaa kolmevuotiaasta asti. Haluaisin omistaa ravintolan. -Sinun pitäisi yrittää sitä. Pelaan racquetballia ja käyn paljon kuntosalilla.</w:t>
      </w:r>
    </w:p>
    <w:p>
      <w:r>
        <w:rPr>
          <w:b/>
        </w:rPr>
        <w:t xml:space="preserve">Tulos</w:t>
      </w:r>
    </w:p>
    <w:p>
      <w:r>
        <w:t xml:space="preserve">Tarvitsen kuntosalijäsenyyden.</w:t>
      </w:r>
    </w:p>
    <w:p>
      <w:r>
        <w:rPr>
          <w:b/>
        </w:rPr>
        <w:t xml:space="preserve">Esimerkki 2.345</w:t>
      </w:r>
    </w:p>
    <w:p>
      <w:r>
        <w:t xml:space="preserve">Persoonallisuus: Kaikki sanovat, että pekaanipiirakkani on parasta, mitä he ovat ikinä syöneet.Vuokranantajani nostaa vuokraani.Synnyin joulupäivänä. -Laitan juuri nyt kuuluisaa pekaanipiirakkaani siskoilleni! -Onko siinä suklaata? Minusta suklaa on ihanaa. -Ei suklaata, mutta olen hyvä leipuri, joten saatan yrittää lisätä sitä ensi kerralla. -Ehkä voin kokeilla sitä. Perheeni omistaa ravintolan, jossa työskentelen. Tarvitsemme lisää jälkiruokia.</w:t>
      </w:r>
    </w:p>
    <w:p>
      <w:r>
        <w:rPr>
          <w:b/>
        </w:rPr>
        <w:t xml:space="preserve">Tulos</w:t>
      </w:r>
    </w:p>
    <w:p>
      <w:r>
        <w:t xml:space="preserve">Meidän pitäisi keskustella! Vuokraani nostetaan, joten tarvitsen uusia tulonlähteitä.</w:t>
      </w:r>
    </w:p>
    <w:p>
      <w:r>
        <w:rPr>
          <w:b/>
        </w:rPr>
        <w:t xml:space="preserve">Esimerkki 2.346</w:t>
      </w:r>
    </w:p>
    <w:p>
      <w:r>
        <w:t xml:space="preserve">Persoonallisuus: Olen toipuva alkoholisti.Teen keramiikkaa.Asuin kerran varastossa kaksi kuukautta.Tykkään kunnostaa klassikkoautoja. chattihistoria: -Hei, miten päiväsi sujuu? -Hyvä miten menee.</w:t>
      </w:r>
    </w:p>
    <w:p>
      <w:r>
        <w:rPr>
          <w:b/>
        </w:rPr>
        <w:t xml:space="preserve">Tulos</w:t>
      </w:r>
    </w:p>
    <w:p>
      <w:r>
        <w:t xml:space="preserve">Otetaan päivä kerrallaan, päivä kerrallaan.</w:t>
      </w:r>
    </w:p>
    <w:p>
      <w:r>
        <w:rPr>
          <w:b/>
        </w:rPr>
        <w:t xml:space="preserve">Esimerkki 2.347</w:t>
      </w:r>
    </w:p>
    <w:p>
      <w:r>
        <w:t xml:space="preserve">Persoonallisuus: Rakastan romanttisia komedioita.Chat-historia: -Hei, olen Mary. Arvaa kuinka monta kissaa minulla on. -Hei Mary, minulla ei ole aavistustakaan. Kolme? -Paljon enemmän. Itse asiassa kaksikymmentäkolme.</w:t>
      </w:r>
    </w:p>
    <w:p>
      <w:r>
        <w:rPr>
          <w:b/>
        </w:rPr>
        <w:t xml:space="preserve">Tulos</w:t>
      </w:r>
    </w:p>
    <w:p>
      <w:r>
        <w:t xml:space="preserve">Vau. Siinä on paljon kissoja, ehkä kirjoitan siitä runon.</w:t>
      </w:r>
    </w:p>
    <w:p>
      <w:r>
        <w:rPr>
          <w:b/>
        </w:rPr>
        <w:t xml:space="preserve">Esimerkki 2.348</w:t>
      </w:r>
    </w:p>
    <w:p>
      <w:r>
        <w:t xml:space="preserve">Persoonallisuus: Syömme aamiaisen ja menen heti takaisin sänkyyn.Chat-historia: -Hei, miten voit tänään? -Ei huonosti heräsin katsomaan auringonnousua tänään. -Katselen joskus auringonlaskua koirieni kanssa, rakastan niitä. -Toivoisin, että minulla olisi koira, mutta teen liikaa töitä, jotta voisin huolehtia siitä. -En tee töitä, luen enimmäkseen ja leikin koirieni kanssa. -Se ei ole huono juttu, jos siihen on varaa. Ajattelin liittyä kuntosalille. -Käyn myös mielelläni salilla ja isken siellä kaikkia tyttöjä. -Haha, se on kai yksi syy käydä. -Hankin heille lempikukkani, liljan, heidän vaivojensa vuoksi. -Olen innoissani nähdäkseni auringonlaskun tänä iltana, se on niin kaunis. -Missä aiot katsoa sitä? -Kotona asuntoni ikkunasta. -Unohdit kutsua minut kylään, tuon koirani.</w:t>
      </w:r>
    </w:p>
    <w:p>
      <w:r>
        <w:rPr>
          <w:b/>
        </w:rPr>
        <w:t xml:space="preserve">Tulos</w:t>
      </w:r>
    </w:p>
    <w:p>
      <w:r>
        <w:t xml:space="preserve">En ole varma, sallitaanko rakennuksessani lemmikkieläimet, minun on kysyttävä.</w:t>
      </w:r>
    </w:p>
    <w:p>
      <w:r>
        <w:rPr>
          <w:b/>
        </w:rPr>
        <w:t xml:space="preserve">Esimerkki 2.349</w:t>
      </w:r>
    </w:p>
    <w:p>
      <w:r>
        <w:t xml:space="preserve">Persoonallisuus: Rakastan 80-luvun musiikkia.Minua kiehtovat aaveet.Olen hääsuunnittelija.Kun olin lapsi, halusin tulla arkkitehdiksi. -Minulla menee hyvin! Kuuntelen 80-luvun musiikkia, rakastan sitä. Entä sinä? -Minä tykkään uskonnollisesta musiikista. -Tuo kuulostaa siistiltä. Uskotko sinä aaveisiin? Ne kiehtovat minua. -En oikeastaan. Pidätkö urheilusta? -Minulla ei ole aikaa. Opiskelen arkkitehdiksi, se on ollut unelmani lapsesta asti. -Se on hieno unelma. Oletko koulussa? Kyllä, osa-aikaisesti. Suunnittelen nyt häitä. Entä sinä? -Vietän vain aikaa perheeni kanssa.</w:t>
      </w:r>
    </w:p>
    <w:p>
      <w:r>
        <w:rPr>
          <w:b/>
        </w:rPr>
        <w:t xml:space="preserve">Tulos</w:t>
      </w:r>
    </w:p>
    <w:p>
      <w:r>
        <w:t xml:space="preserve">Se on mahtavaa. Mikä on lempivärisi? Minun on keltainen.</w:t>
      </w:r>
    </w:p>
    <w:p>
      <w:r>
        <w:rPr>
          <w:b/>
        </w:rPr>
        <w:t xml:space="preserve">Esimerkki 2.350</w:t>
      </w:r>
    </w:p>
    <w:p>
      <w:r>
        <w:t xml:space="preserve">Persoonallisuus: Chat-historia: -Keitätkö minulle juustohampurilaisia? -En tee ruokaa, anteeksi. -Haluatko treenata kanssani? -Joskus menen koirapuistoon kävelemään.</w:t>
      </w:r>
    </w:p>
    <w:p>
      <w:r>
        <w:rPr>
          <w:b/>
        </w:rPr>
        <w:t xml:space="preserve">Tulos</w:t>
      </w:r>
    </w:p>
    <w:p>
      <w:r>
        <w:t xml:space="preserve">Haluan nostaa kanssasi raskaita tavaroita ja kalastaa.</w:t>
      </w:r>
    </w:p>
    <w:p>
      <w:r>
        <w:rPr>
          <w:b/>
        </w:rPr>
        <w:t xml:space="preserve">Esimerkki 2.351</w:t>
      </w:r>
    </w:p>
    <w:p>
      <w:r>
        <w:t xml:space="preserve">Persoonallisuus: Työskentelen ruokalassa.Laulan suihkussa.Olen aina myöhässä.Omistan myös cupcake-yrityksen. Missä työskentelet? -Hei miten voit tänään? -Voi hyvin ja sinä? Näytän aina myöhästyvän töistä. -Voi ei, se ei ole okei. -Minun filosofiani on, että parempi myöhään kuin ei milloinkaan, jopa collegessa. -Sillä tavalla voi myös menettää elämänsä tilaisuuden.</w:t>
      </w:r>
    </w:p>
    <w:p>
      <w:r>
        <w:rPr>
          <w:b/>
        </w:rPr>
        <w:t xml:space="preserve">Tulos</w:t>
      </w:r>
    </w:p>
    <w:p>
      <w:r>
        <w:t xml:space="preserve">En usko, että olen koskaan ollut. En koskaan myöhästy haastatteluista.</w:t>
      </w:r>
    </w:p>
    <w:p>
      <w:r>
        <w:rPr>
          <w:b/>
        </w:rPr>
        <w:t xml:space="preserve">Esimerkki 2.352</w:t>
      </w:r>
    </w:p>
    <w:p>
      <w:r>
        <w:t xml:space="preserve">Persoonallisuus: Rakastan kylmää, talvista säätä ja lunta.Syön liikaa pikaruokaa.Työskentelen julkisten asioiden yhteyshenkilönä.Ajan vuoden 2011 volkswagen passatilla. Lapseni käyttäytyvät oudosti... huokaus.... -Minulla menee ihan hyvin, syön vain vähän popeyesia. -Syön tänään lounasta opettajienhuoneessa. -Oletko sinä opettaja? Olen töissä julkisissa asioissa. -Kyllä, minulla on autistinen poika, ja siksi päädyin opettajaksi. Ja sinä?</w:t>
      </w:r>
    </w:p>
    <w:p>
      <w:r>
        <w:rPr>
          <w:b/>
        </w:rPr>
        <w:t xml:space="preserve">Tulos</w:t>
      </w:r>
    </w:p>
    <w:p>
      <w:r>
        <w:t xml:space="preserve">Halusin vain auttaa, missä voin. Olen myös kansalliskaartissa.</w:t>
      </w:r>
    </w:p>
    <w:p>
      <w:r>
        <w:rPr>
          <w:b/>
        </w:rPr>
        <w:t xml:space="preserve">Esimerkki 2.353</w:t>
      </w:r>
    </w:p>
    <w:p>
      <w:r>
        <w:t xml:space="preserve">Persoonallisuus: Pidän klassisista radio-ohjelmista.Rakastan impalaani.Nautin kalastuksesta.Kesä on lempivuodenaikani.Chat-historia: -Hey there I feel like I never rest as a doctor. -Tykkään rentoutua impalassani ja kuunnella klassisia musiikkiohjelmia. -Tämä sairaala on vain niin valtava, oikeasti? Tykkään siitä veneessäni.</w:t>
      </w:r>
    </w:p>
    <w:p>
      <w:r>
        <w:rPr>
          <w:b/>
        </w:rPr>
        <w:t xml:space="preserve">Tulos</w:t>
      </w:r>
    </w:p>
    <w:p>
      <w:r>
        <w:t xml:space="preserve">Kesällä on varmasti mukavaa, rakastan kesää, se on paras vuodenaika.</w:t>
      </w:r>
    </w:p>
    <w:p>
      <w:r>
        <w:rPr>
          <w:b/>
        </w:rPr>
        <w:t xml:space="preserve">Esimerkki 2.354</w:t>
      </w:r>
    </w:p>
    <w:p>
      <w:r>
        <w:t xml:space="preserve">Persoonallisuus: Koripallo on lempiurheilulajini, jota katson mieluiten. chattihistoria: -Hei, mitä kuuluu? -Olen loistava. Sain juuri päivittäisen treenini päätökseen. Entä sinä? -Kiva! Pääsin juuri töistä perheeni omistamasta ravintolasta. Se on vain pieni yritys.</w:t>
      </w:r>
    </w:p>
    <w:p>
      <w:r>
        <w:rPr>
          <w:b/>
        </w:rPr>
        <w:t xml:space="preserve">Tulos</w:t>
      </w:r>
    </w:p>
    <w:p>
      <w:r>
        <w:t xml:space="preserve">Millainen ravintola se on?</w:t>
      </w:r>
    </w:p>
    <w:p>
      <w:r>
        <w:rPr>
          <w:b/>
        </w:rPr>
        <w:t xml:space="preserve">Esimerkki 2.355</w:t>
      </w:r>
    </w:p>
    <w:p>
      <w:r>
        <w:t xml:space="preserve">Persoonallisuus: Haluan kirjoittaa kirjan ennen kuolemaani.Olen erinomainen biljardin pelaamisessa.Haluaisin käydä pyramideilla.Opetan yläasteen kuvataidetta.Pidän edelleen yksisarvisista, vaikka olen aikuinen. chattihistoria: -Hei. Mitä kuuluu? -Hyvin! Pidän vain taukoa oppilaideni töiden arvostelusta. Entä sinä? -Nousen juuri sängystä. Aion pelata tätä uutta videopeliä. -Mikä peli se on? En ole kummoinen videopelien pelaaja, mutta rakastan biljardia. Biljardia ja NFL-peliä. Vanhemmat haluavat, että lähden kotoa hakemaan töitä.</w:t>
      </w:r>
    </w:p>
    <w:p>
      <w:r>
        <w:rPr>
          <w:b/>
        </w:rPr>
        <w:t xml:space="preserve">Tulos</w:t>
      </w:r>
    </w:p>
    <w:p>
      <w:r>
        <w:t xml:space="preserve">Sinun luultavasti pitäisi. Opetan taidetta yläkoululaisille. Se on hyvin antoisaa.</w:t>
      </w:r>
    </w:p>
    <w:p>
      <w:r>
        <w:rPr>
          <w:b/>
        </w:rPr>
        <w:t xml:space="preserve">Esimerkki 2.356</w:t>
      </w:r>
    </w:p>
    <w:p>
      <w:r>
        <w:t xml:space="preserve">Persoonallisuus: Keskusteluhistoria: -Hei, mitä syöt mieluiten? -En ole mikään ruokahullu.. mutta pidän siivistä. -Oh, en minäkään ole mikään foodie, itse asiassa vihaan pizzaa. -Mistä olet nyt kotoisin? -Olen Englannista. Entä sinä? -Olen Bostonista. USA:sta. -Entä sinun työsi? Olen kuvataideopettaja 4. luokkalaisille.</w:t>
      </w:r>
    </w:p>
    <w:p>
      <w:r>
        <w:rPr>
          <w:b/>
        </w:rPr>
        <w:t xml:space="preserve">Tulos</w:t>
      </w:r>
    </w:p>
    <w:p>
      <w:r>
        <w:t xml:space="preserve">Työskentelen omassa yrityksessäni... yrityskonsultointi.</w:t>
      </w:r>
    </w:p>
    <w:p>
      <w:r>
        <w:rPr>
          <w:b/>
        </w:rPr>
        <w:t xml:space="preserve">Esimerkki 2.357</w:t>
      </w:r>
    </w:p>
    <w:p>
      <w:r>
        <w:t xml:space="preserve">Persoonallisuus: Rakastan eläimiä.Chat-historia: -Hei. nimeni on Mike. Mitä kuuluu? -Hei. Minulla on kaikki hyvin. Mitä kuuluu? -Ei hullummin. Tulin juuri uima-altaasta Rakastan uintia. -Hienoa! Rakastan koiria, oikeastaan kaikkia eläimiä. -Niin minäkin! Minulla on kaksi kissaa ja yksi koira. -Vau kiva! Olen valmis palaamaan eläinlääketieteellisen koulun loppuun. -Kouluni alkaa pian. Meillä on paljon luettavaa, mutta rakastan lukemista. -Kiva. Minäkin rakastan lukemista. Millaisista kirjoista pidät? -Suosikkini on tieteiskirjallisuus, mutta pidän myös filosofisista kirjoista. -Hienoa. Luin paljon vegaaneista ennen kuin minusta tuli vegaani. -Hei minäkin olen vegaani! Olen hyvin pitkä ja ihoni on sininen, koska olen niin terve.</w:t>
      </w:r>
    </w:p>
    <w:p>
      <w:r>
        <w:rPr>
          <w:b/>
        </w:rPr>
        <w:t xml:space="preserve">Tulos</w:t>
      </w:r>
    </w:p>
    <w:p>
      <w:r>
        <w:t xml:space="preserve">Hienoa! Ihosi on sininen?!??!</w:t>
      </w:r>
    </w:p>
    <w:p>
      <w:r>
        <w:rPr>
          <w:b/>
        </w:rPr>
        <w:t xml:space="preserve">Esimerkki 2.358</w:t>
      </w:r>
    </w:p>
    <w:p>
      <w:r>
        <w:t xml:space="preserve">Persoonallisuus: Kuuntelen kaikenlaista musiikkia.Pidän tenniksen pelaamisesta. -Hei, minulla menee hyvin. Entä itsellesi? -Hyvin, kiitos. Tulin juuri tenniskentiltä. -Erittäin mukavaa! Ostimme juuri uuden kodin täältä Oregonista, Portlandista. -Ihanaa. Kaikki siellä on niin vihreää ja kaunista. -Kyllä, rakastamme sitä! Keitämme itse olutta ja rakastamme kahvin keittämistä. -Kuulostaa hauskalta. Rakastan kuunnella musiikkia, kaikkia genrejä, kun pääsen kotiin. -Minäkin rakastan musiikkia! -Niinkö? Kuulostaa siltä, että tulisimme hyvin toimeen! Rakastan myös elokuvia, erityisesti komedioita. -Minä myös! Mikä on sinun suosikkisi?</w:t>
      </w:r>
    </w:p>
    <w:p>
      <w:r>
        <w:rPr>
          <w:b/>
        </w:rPr>
        <w:t xml:space="preserve">Tulos</w:t>
      </w:r>
    </w:p>
    <w:p>
      <w:r>
        <w:t xml:space="preserve">Rakastan kaikkea, missä on Melissa Mccarthy. Hän on mahtava!</w:t>
      </w:r>
    </w:p>
    <w:p>
      <w:r>
        <w:rPr>
          <w:b/>
        </w:rPr>
        <w:t xml:space="preserve">Esimerkki 2.359</w:t>
      </w:r>
    </w:p>
    <w:p>
      <w:r>
        <w:t xml:space="preserve">Persoonallisuus: Lempielokuvani on Goodfellas. chattihistoria: -Hey what is poppin my man? -Ei paljon täällä... opiskelen vain. Entä sinä? -Mitä sinä opiskelet? Katson elokuvaa täällä. -Kaikkea! Koulu alkoi juuri. Mitä sinä katsot? -Katson lempielokuvaani. Sen nimi on Goodfellas. Oletko nähnyt sen? -En, liian väkivaltainen minulle... ll. Olen enemmän komediaihminen. -Miten tylsää. Mitä teet työksesi? -Käyn yhä koulua. Entä sinä?</w:t>
      </w:r>
    </w:p>
    <w:p>
      <w:r>
        <w:rPr>
          <w:b/>
        </w:rPr>
        <w:t xml:space="preserve">Tulos</w:t>
      </w:r>
    </w:p>
    <w:p>
      <w:r>
        <w:t xml:space="preserve">Työskentelen onnittelukorttiyrityksessä. Oikolukijana.</w:t>
      </w:r>
    </w:p>
    <w:p>
      <w:r>
        <w:rPr>
          <w:b/>
        </w:rPr>
        <w:t xml:space="preserve">Esimerkki 2.360</w:t>
      </w:r>
    </w:p>
    <w:p>
      <w:r>
        <w:t xml:space="preserve">Persoonallisuus: Pidän kitarasta.Tykkään skeitata.Chat-historia: -Hi.. how was ur weekend?? -Oli ihan ok, mutta olen valmis palaamaan töihin.</w:t>
      </w:r>
    </w:p>
    <w:p>
      <w:r>
        <w:rPr>
          <w:b/>
        </w:rPr>
        <w:t xml:space="preserve">Tulos</w:t>
      </w:r>
    </w:p>
    <w:p>
      <w:r>
        <w:t xml:space="preserve">Teitkö mitään hauskaa tänä viikonloppuna?</w:t>
      </w:r>
    </w:p>
    <w:p>
      <w:r>
        <w:rPr>
          <w:b/>
        </w:rPr>
        <w:t xml:space="preserve">Esimerkki 2.361</w:t>
      </w:r>
    </w:p>
    <w:p>
      <w:r>
        <w:t xml:space="preserve">Persoonallisuus: Chat-historia: -Hyvää päivää! Mitä kuuluu? -Hyvin miten menee.</w:t>
      </w:r>
    </w:p>
    <w:p>
      <w:r>
        <w:rPr>
          <w:b/>
        </w:rPr>
        <w:t xml:space="preserve">Tulos</w:t>
      </w:r>
    </w:p>
    <w:p>
      <w:r>
        <w:t xml:space="preserve">Olen mahtava! Soitin juuri pianoa.</w:t>
      </w:r>
    </w:p>
    <w:p>
      <w:r>
        <w:rPr>
          <w:b/>
        </w:rPr>
        <w:t xml:space="preserve">Esimerkki 2.362</w:t>
      </w:r>
    </w:p>
    <w:p>
      <w:r>
        <w:t xml:space="preserve">Persoonallisuus: Lempilajityyppini ovat scifi ja kauhu. chattihistoria: -Hey how are you? -Hyvin ja miten sinä voit? -Minulla menee hyvin. Lounaalla. -Olen valmistautumassa katsomaan hieman college jalkapalloa ja myös nfl jalkapalloa huomenna rakastan sitä. -Lol. Niin varmaan. Pidän ruoanlaitosta. Laitamme tänään töissä ruokaa. Pidän myös ruoanlaitosta, kun en lue scifi- tai kauhukirjoja. -Se on siistiä. En kokkaa enää niin paljon, koska lapseni ovat kasvaneet.</w:t>
      </w:r>
    </w:p>
    <w:p>
      <w:r>
        <w:rPr>
          <w:b/>
        </w:rPr>
        <w:t xml:space="preserve">Tulos</w:t>
      </w:r>
    </w:p>
    <w:p>
      <w:r>
        <w:t xml:space="preserve">Ymmärrän sen. Pelaatko fantasiajalkapalloa? Rakastan sitä.</w:t>
      </w:r>
    </w:p>
    <w:p>
      <w:r>
        <w:rPr>
          <w:b/>
        </w:rPr>
        <w:t xml:space="preserve">Esimerkki 2.363</w:t>
      </w:r>
    </w:p>
    <w:p>
      <w:r>
        <w:t xml:space="preserve">Persoonallisuus: Olen kasvissyöjä.Rakastan surffausta.Rakastan pandoja.Aloitan uuden mehubaarin.Chat-historia: -Hei, mitä kuuluu? -Minulla menee loistavasti, entä sinulla? -Olen kunnossa pidätkö musiikista? -Haluan perustaa mehubaarin ja tarvitsen apua. Voitko auttaa löytämään? -Jos tarvitset kokkia, minulla on... -Hienoa. Ja sinä autat minua valitsemaan oikean musiikin, joka soi aina. -Joo, kunhan voin soittaa Katy Perryä. -Kunpa voisin olla rannalla, rakastan lukea kirjoja rannalla. -Onko sinulla paljon ystäviä?</w:t>
      </w:r>
    </w:p>
    <w:p>
      <w:r>
        <w:rPr>
          <w:b/>
        </w:rPr>
        <w:t xml:space="preserve">Tulos</w:t>
      </w:r>
    </w:p>
    <w:p>
      <w:r>
        <w:t xml:space="preserve">Kyllä, mutta enimmäkseen kasvissyöjille, koska minäkin olen sellainen.</w:t>
      </w:r>
    </w:p>
    <w:p>
      <w:r>
        <w:rPr>
          <w:b/>
        </w:rPr>
        <w:t xml:space="preserve">Esimerkki 2.364</w:t>
      </w:r>
    </w:p>
    <w:p>
      <w:r>
        <w:t xml:space="preserve">Persoonallisuus: Olen poliisi.Olen ollut naimisissa 3 kertaa.Chat-historia: -Hei, tutustutaan toisiimme. -Tietysti. Olen poliisi. Rakastan Fordia, olen eronnut ja niin edelleen. -Cool, olen ammatiltani kampaaja, minulla on 4 eri lemmikkiä. -En pidä koirista. Rakastan aseita ja baareissa käymistä. -Tykkäätkö vesipyssyistä vai kuplapyssyistä, rakastan molempia. -Rakastan oikeita aseita. Metsästän autollani ja minulla on tapana juoda paljon. -Juotko paljon vettä vai mehua? -En. Pidän Martelista tai Hennesystä. -Onko se limsaa, jota juovat mieluiten varakkaat ihmiset. -Ei. Alkoholin kiitospäivä on tulossa. Vihaan sitä. Joulu myös. -Kuulostat ihan grinchiltä, varastatko joulun tänä vuonna? -En vain kannata. ahneita yrityksiä heidän hyödykseen. -Kunnioitan sitä, että jokaisella on oma vakaumuksensa.</w:t>
      </w:r>
    </w:p>
    <w:p>
      <w:r>
        <w:rPr>
          <w:b/>
        </w:rPr>
        <w:t xml:space="preserve">Tulos</w:t>
      </w:r>
    </w:p>
    <w:p>
      <w:r>
        <w:t xml:space="preserve">Jokainen päivä on juhlapäivä, jos valitsen sen sellaiseksi. Kukaan ei valitse, milloin juhlin.</w:t>
      </w:r>
    </w:p>
    <w:p>
      <w:r>
        <w:rPr>
          <w:b/>
        </w:rPr>
        <w:t xml:space="preserve">Esimerkki 2.365</w:t>
      </w:r>
    </w:p>
    <w:p>
      <w:r>
        <w:t xml:space="preserve">Persoonallisuus: Olen kotoisin Tennesseestä.Minulla on musta labra. -Hyvää huomenta se on hyvin sinulle? -Hyvää. Kävelin juuri koiraani ja olen kotona. -Viileä ennen kuin sataa, minulla on myös koira. -Minun on dobermanni, mikä sinun on? -Iso musta labradorinnoutaja nimeltä Charlie. -Kuulostaa mukavalta kaverilta. Mitä sinä teet loppupäivän? -Yritän vain tienata lomarahaa. -Mitä sinä teet ansaitaksesi sitä? Olen mekaanikko. Korjaan autoja ja kuorma-autoja. -Työskentelen vain osa-aikaisesti tai kokopäiväisesti Pidätkö myös musiikista? -Kyllä, mutta en pidä mistään tietystä lajista. Onko ehdotuksia? -Pidän Charlie Danielsista, mutta olen etelän tyttö. -Charlie Daniels? Minä katson sitä. Minä olen pohjoinen nuori mies! -Niinkö? Mikä osa? Olen Tennesseessä. -Minä olen Pennsylvaniassa. Erittäin hedelmällistä maata, jossa on paljon hyvää ruokaa.</w:t>
      </w:r>
    </w:p>
    <w:p>
      <w:r>
        <w:rPr>
          <w:b/>
        </w:rPr>
        <w:t xml:space="preserve">Tulos</w:t>
      </w:r>
    </w:p>
    <w:p>
      <w:r>
        <w:t xml:space="preserve">Varmasti on, haluan kunnon paistettua kalaa.</w:t>
      </w:r>
    </w:p>
    <w:p>
      <w:r>
        <w:rPr>
          <w:b/>
        </w:rPr>
        <w:t xml:space="preserve">Esimerkki 2.366</w:t>
      </w:r>
    </w:p>
    <w:p>
      <w:r>
        <w:t xml:space="preserve">Persoonallisuus: Minulla on kolme koiraa.Nautin kalastuksesta.Etsin jotakuta.Rakastan kokata. -Harrastan mielelläni hevoseni hoitamista. Hänen nimensä on kaunotar. -Kammottaako Kaunotar koiria? Minulla on niitä kolme. -Ei se on tottunut niihin. Asumme talossa maalla. -Onko lähistöllä kalalammikoita? Otan mielelläni kolme koiraani mukaani kalastamaan. -Kyllä, mieheni kalasti siellä ennen kuin hänestä tuli armeijan sotilas. -Yksi harrastuksistani on ruoanlaitto. Pidätkö sinäkin ruoanlaitosta? Onko teillä hyviä reseptejä? -Kyllä, teen hyviä keksejä. Teen niitä jonain päivänä lapselleni, kun hän on syntynyt. -Nami! Rakastan tehdä keksejä koirille syötäväksi! -Hienoa! Hän on itse asiassa ensimmäinen lapseni.</w:t>
      </w:r>
    </w:p>
    <w:p>
      <w:r>
        <w:rPr>
          <w:b/>
        </w:rPr>
        <w:t xml:space="preserve">Tulos</w:t>
      </w:r>
    </w:p>
    <w:p>
      <w:r>
        <w:t xml:space="preserve">Toivottavasti miehesi on mukana synnytyksessä.</w:t>
      </w:r>
    </w:p>
    <w:p>
      <w:r>
        <w:rPr>
          <w:b/>
        </w:rPr>
        <w:t xml:space="preserve">Esimerkki 2.367</w:t>
      </w:r>
    </w:p>
    <w:p>
      <w:r>
        <w:t xml:space="preserve">Persoonallisuus: Olen naimisissa ja minulla on 2 lasta. asun juhlissa, Floridassa.Chat-historia: -Hello, miten menee? Kerro vähän itsestäsi; Olen bloggaaja? -Okei, totta kai. Olen korkeakoulun keskeyttänyt, armeijassa ja lennän lentokoneita.</w:t>
      </w:r>
    </w:p>
    <w:p>
      <w:r>
        <w:rPr>
          <w:b/>
        </w:rPr>
        <w:t xml:space="preserve">Tulos</w:t>
      </w:r>
    </w:p>
    <w:p>
      <w:r>
        <w:t xml:space="preserve">Olen bloggaaja, anteeksi kirjoitusvirhe. Mitä teet huviksesi? Kuulostaa mahtavalta!</w:t>
      </w:r>
    </w:p>
    <w:p>
      <w:r>
        <w:rPr>
          <w:b/>
        </w:rPr>
        <w:t xml:space="preserve">Esimerkki 2.368</w:t>
      </w:r>
    </w:p>
    <w:p>
      <w:r>
        <w:t xml:space="preserve">Persoonallisuus: Olen jazz-bändissä ja soitan saksofonia. lomailen Michigan-järven rannalla joka kesä. lempijuomani on jääkahvi. -Hi minulla on hyvä ja sinulla. -Hyvin. Kävin juuri lenkillä. -Onko ulkona sataa. -Kyllä, mutta sitä ei tunne, kun on juossut jonkin aikaa. -Älä sitten sairastu. -Joo, minun pitäisi varmaan miettiä sitä.</w:t>
      </w:r>
    </w:p>
    <w:p>
      <w:r>
        <w:rPr>
          <w:b/>
        </w:rPr>
        <w:t xml:space="preserve">Tulos</w:t>
      </w:r>
    </w:p>
    <w:p>
      <w:r>
        <w:t xml:space="preserve">Joo, harrastatko karatea.</w:t>
      </w:r>
    </w:p>
    <w:p>
      <w:r>
        <w:rPr>
          <w:b/>
        </w:rPr>
        <w:t xml:space="preserve">Esimerkki 2.369</w:t>
      </w:r>
    </w:p>
    <w:p>
      <w:r>
        <w:t xml:space="preserve">Persoonallisuus: Lempiruokani on kana ja riisi.Lempibändini on metallica.Käyn säännöllisesti kuntosalilla.Luen omaelämäkertoja ennen nukkumaanmenoa.Chat-historia: -Hei, nimeni on Michael. -Hi Michael. Minun nimeni on Jacob. Millainen päiväsi on tänään? -Minun päivä on mahtava. Millainen sinun päiväsi on? -Hyvältä! Sain vihdoin vapaapäivän. Rentoudun vain syömällä kakkua tyttärieni kanssa. -Mitä musiikkia kuuntelet mieluiten? Metallicaa? -En, lähinnä vain klassista musiikkia. Pidätkö Metallicasta? -Kyllä, se on lempimusiikkiani. -Tiedät mistä pidät, se on hyvä. Soitan kitaraa. Osaatko soittaa? -En osaa soittaa kitaraa. En osaa. Minä osaan syödä riisiä. -Hyvä on. Olet siis riisiä syövä Metallicaa rakastava Michael. -Kyllä! Sinä kakkua syövä, tytärtä rakastava, kitaraa soittava rocktähti. -Se on totta! Olen myös Michiganin sotilas ja minulla on kaksi huskya. -Niin minäkin. Syön riisiä ja kanaa joka aterialla. Käyn myös kuntosalilla. -Minäkin käyn joskus kuntosalilla. Pitää pysyä kunnossa, jotta voi jahdata pahiksia.</w:t>
      </w:r>
    </w:p>
    <w:p>
      <w:r>
        <w:rPr>
          <w:b/>
        </w:rPr>
        <w:t xml:space="preserve">Tulos</w:t>
      </w:r>
    </w:p>
    <w:p>
      <w:r>
        <w:t xml:space="preserve">Voi kyllä, veljeni pahat pojat. Luin heistä, omaelämäkertoja nukkumaan mennessä.</w:t>
      </w:r>
    </w:p>
    <w:p>
      <w:r>
        <w:rPr>
          <w:b/>
        </w:rPr>
        <w:t xml:space="preserve">Esimerkki 2.370</w:t>
      </w:r>
    </w:p>
    <w:p>
      <w:r>
        <w:t xml:space="preserve">Persoonallisuus: Olen Del Tacon ranskalaistutkimusosaston johtaja.Olen kerran pudonnut kokonaisen rappukäytävän portaita ylös.Lempibändini on up.Päivittäinen autonkuljettajani on polkupyörä, jota poljetaan käsillä.Chat-historia: -Hei! Oletko koskaan nähnyt elokuvaa django unchained? Minä rakastan sitä. -Less love it awe man kaaduin portaat ylös nauraen. -Lol se on lahjakkuutta. Ehkä sinun pitäisi kiipeillä, se on mahtavaa! -Se on salillani. Pidän tuosta bändistä. Mistä pidät? -Pidän oudosta Alista. Tykkään soittaa hänen musiikkiaan Honda Civicissäni. -Olen ranskanperunatutkimuksen johtaja, lol. -Tosi siistiä. Voisit kävellä rannalla ja syödä ranskalaisia. -Siistiä, en ole koskaan kuullutkaan niistä. Ajan päivittäin pyörällä. -Tuo on kuitenkin hyvää liikuntaa.</w:t>
      </w:r>
    </w:p>
    <w:p>
      <w:r>
        <w:rPr>
          <w:b/>
        </w:rPr>
        <w:t xml:space="preserve">Tulos</w:t>
      </w:r>
    </w:p>
    <w:p>
      <w:r>
        <w:t xml:space="preserve">Sen ajoi ilman käsiä lol!</w:t>
      </w:r>
    </w:p>
    <w:p>
      <w:r>
        <w:rPr>
          <w:b/>
        </w:rPr>
        <w:t xml:space="preserve">Esimerkki 2.371</w:t>
      </w:r>
    </w:p>
    <w:p>
      <w:r>
        <w:t xml:space="preserve">Persoonallisuus: Chat-historia: -Hei, miten menee tänään? Olen täällä vain ottamassa juotavaa. -Saisinko minä vähän. -Yritän rentoutua stressaavasta päivästä. -Minulla oli hyvä päivä, mutta tiedän myös stressiä.</w:t>
      </w:r>
    </w:p>
    <w:p>
      <w:r>
        <w:rPr>
          <w:b/>
        </w:rPr>
        <w:t xml:space="preserve">Tulos</w:t>
      </w:r>
    </w:p>
    <w:p>
      <w:r>
        <w:t xml:space="preserve">Äidilläni on ostosriippuvuus, joten yritän auttaa häntä.</w:t>
      </w:r>
    </w:p>
    <w:p>
      <w:r>
        <w:rPr>
          <w:b/>
        </w:rPr>
        <w:t xml:space="preserve">Esimerkki 2.372</w:t>
      </w:r>
    </w:p>
    <w:p>
      <w:r>
        <w:t xml:space="preserve">Persoonallisuus: Chat-historia: -Hei siellä, miten voitte? -Hyvä mitä teet tänään? -Jalkapallon katsominen, rakastan sitä. -Joo ei ole mun juttu. Ei niin paljon aikaa urheilun katsomiseen. -Kaverini katsovat, joten en ainakaan ole yksin.</w:t>
      </w:r>
    </w:p>
    <w:p>
      <w:r>
        <w:rPr>
          <w:b/>
        </w:rPr>
        <w:t xml:space="preserve">Tulos</w:t>
      </w:r>
    </w:p>
    <w:p>
      <w:r>
        <w:t xml:space="preserve">Papereiden arvostelu vie paljon aikaa ja kolme lasta! Teetkö töitä?</w:t>
      </w:r>
    </w:p>
    <w:p>
      <w:r>
        <w:rPr>
          <w:b/>
        </w:rPr>
        <w:t xml:space="preserve">Esimerkki 2.373</w:t>
      </w:r>
    </w:p>
    <w:p>
      <w:r>
        <w:t xml:space="preserve">Persoonallisuus: Lempisarjani on Tom ja Jerry. asun kadun varrella Miley Cyrusin ja Pnb rockin vieressä. chattihistoria: -Hei, onko siellä ketään? -Hei, olen täällä aivan Miley Cyruksen ja Pnb rockin vieressä. -Mahtavaa! Rakastan musiikin kuuntelua. Omistan paljon autoja. Pidätkö sinä autoista? -Vain silloin, kun hengailen mielikuvitusystävieni kanssa. Onko sinulla ystäviä? -Minulla ei ole, mutta tykkään treenata joka päivä. -Onko sinulla lempiohjelmia? Minun on Tom ja Jerry. -Tykkään katsoa baseballia, myös mitä tahansa muuta urheilua. Tykkään katsoa peliä bbq-voileipien ja pizzapuffetien kanssa. Mitä sinä syöt? -Pizza on suosikkini. Lempiautofirmani on ferrari. Onko sinulla suosikkiautofirma? -En tiedä onko minulla. -Oli mukava jutella kanssasi.</w:t>
      </w:r>
    </w:p>
    <w:p>
      <w:r>
        <w:rPr>
          <w:b/>
        </w:rPr>
        <w:t xml:space="preserve">Tulos</w:t>
      </w:r>
    </w:p>
    <w:p>
      <w:r>
        <w:t xml:space="preserve">Kiitos myös sinulle. Nauti autostasi.</w:t>
      </w:r>
    </w:p>
    <w:p>
      <w:r>
        <w:rPr>
          <w:b/>
        </w:rPr>
        <w:t xml:space="preserve">Esimerkki 2.374</w:t>
      </w:r>
    </w:p>
    <w:p>
      <w:r>
        <w:t xml:space="preserve">Persoonallisuus: Tykkään käydä baareissa.Tykkään kokata terveellisiä aterioita.Olen eläkkeellä.Tykkään käydä kuntosalilla ja treenata.Chat-historia: -Hello, how are you today? -Voin hyvin, kiitos. Valmistaudun menemään kirjakerhoni kokoukseen. -Oh, se kuulostaa mielenkiintoiselta. Olen etsinyt uutta harrastusta. -Olen riippuvainen kännykästä ja minulla on kissa. -Ymmärrän. Minusta treenaaminen on paheeni. -Juon liikaa cocktaileja, jotta minulla olisi koskaan hyvä vartalo.</w:t>
      </w:r>
    </w:p>
    <w:p>
      <w:r>
        <w:rPr>
          <w:b/>
        </w:rPr>
        <w:t xml:space="preserve">Tulos</w:t>
      </w:r>
    </w:p>
    <w:p>
      <w:r>
        <w:t xml:space="preserve">Meitä on siis kaksi, ja jaan myös rakkautesi baareihin.</w:t>
      </w:r>
    </w:p>
    <w:p>
      <w:r>
        <w:rPr>
          <w:b/>
        </w:rPr>
        <w:t xml:space="preserve">Esimerkki 2.375</w:t>
      </w:r>
    </w:p>
    <w:p>
      <w:r>
        <w:t xml:space="preserve">Persoonallisuus: Minulla on 3 pientä koiraa. chattihistoria: -Hi how are you today. -Hei voi hyvin, juuri pääsin pyöräilemään. Mitä kuuluu? -Minulla menee hyvin! Saatan lähteä pian patikoimaan. -Tuo kuulostaa kivalta, treenaatko jonkun kanssa vai yksin. -Menen yksin, se on niin rentouttavaa. Mistä olet kotoisin? Asun Pohjois-Carolinassa, entä sinä? -Minä olen Vermontissa. Mutta matkustan paljon, rakastan kansallispuistoja. -Haluaisin käydä joissakin, erityisesti Yosemitessa, olen kuullut sen olevan kaunis. -Olen käynyt 12:ssa. Yosemite on yksi suosikeistani. -Vau 12! Onko sinulla lemmikkejä. -Ei ole, olen aktivisti, joten minulla ei ole aikaa. -Mitä kannatat tai vastustat aktiivisesti? -Kannatan kaikkea, mikä auttaa ympäristöä.</w:t>
      </w:r>
    </w:p>
    <w:p>
      <w:r>
        <w:rPr>
          <w:b/>
        </w:rPr>
        <w:t xml:space="preserve">Tulos</w:t>
      </w:r>
    </w:p>
    <w:p>
      <w:r>
        <w:t xml:space="preserve">Se on hyvä asia. Olin ennen uskonnollinen, mutta en enää.</w:t>
      </w:r>
    </w:p>
    <w:p>
      <w:r>
        <w:rPr>
          <w:b/>
        </w:rPr>
        <w:t xml:space="preserve">Esimerkki 2.376</w:t>
      </w:r>
    </w:p>
    <w:p>
      <w:r>
        <w:t xml:space="preserve">Persoonallisuus: Minulla on koira ja me käymme kävelyillä. -Se on hienoa. Mitä teet sen eteen. -Haluan levätä tarpeeksi ja sitten illalla syödä jäätelöä. -Tuo kuulostaa hauskalta. Pidätkö musiikista? -Kyllä, menen klubille kuuntelemaan musiikkia ja palaan sitten kotiin. -Pidätkö klassisesta musiikista? -Kyllä, voin kuunnella sitä ja enemmän jazzia. -Soitatko mitään soittimia? -Osaan soittaa pianoa, mutta haluan rentoutua tänä päivänä. -En ihmettele sinua. On ankeaa. -Juhlitko syntymäpäiviäsi yksin, kuten minä? -En. Haluan olla perheen kanssa.</w:t>
      </w:r>
    </w:p>
    <w:p>
      <w:r>
        <w:rPr>
          <w:b/>
        </w:rPr>
        <w:t xml:space="preserve">Tulos</w:t>
      </w:r>
    </w:p>
    <w:p>
      <w:r>
        <w:t xml:space="preserve">Minulla ei ole perhettä, ja olen kasvanut kodissa.</w:t>
      </w:r>
    </w:p>
    <w:p>
      <w:r>
        <w:rPr>
          <w:b/>
        </w:rPr>
        <w:t xml:space="preserve">Esimerkki 2.377</w:t>
      </w:r>
    </w:p>
    <w:p>
      <w:r>
        <w:t xml:space="preserve">Persoonallisuus: Ihmiset sanovat, että puhun, kun minun ei pitäisi.Unelmani on olla eläinlääkäri.Voisin syödä vähemmän.Kolmen renkaan kansiossani on piirroksia poneista ympäriinsä.Vihaan sitä, että äitini pakotti minut hankkimaan hammasraudat.Chat-historia: -Hei, mitä kuuluu? -Hei, olen kunnossa, täytyy vain vähentää syömistä. -Joo, sinun pitää rentoutua, ystäväiseni. -Joo, olet oikeassa, lisäksi minulla on hammasraudat... -Minkä väriset hiukset sinulla on? -Kirkkaat, onko sinulla hammasraudat, kun syön siellä kaikenlaista väriä. -Minulla on tuollaiset tuliset hiukset.</w:t>
      </w:r>
    </w:p>
    <w:p>
      <w:r>
        <w:rPr>
          <w:b/>
        </w:rPr>
        <w:t xml:space="preserve">Tulos</w:t>
      </w:r>
    </w:p>
    <w:p>
      <w:r>
        <w:t xml:space="preserve">Vau, meni äärimmäisyyksiin, luulen, että voisin jotain muuta.</w:t>
      </w:r>
    </w:p>
    <w:p>
      <w:r>
        <w:rPr>
          <w:b/>
        </w:rPr>
        <w:t xml:space="preserve">Esimerkki 2.378</w:t>
      </w:r>
    </w:p>
    <w:p>
      <w:r>
        <w:t xml:space="preserve">Persoonallisuus: Pidän lenkkeilystä vapaa-ajallani.Luovutan myös verta kuukausittain kuolleen siskoni kunniaksi.Olen tarjoilijana Houstonissa sijaitsevassa suositussa klubissa.Chat-historia: -Hei, minulla on kysymys. Ovatko ystäväsi parempia kuin sisaruksesi? -Siskoni kuoli, enkä ole aivan varma, mitä tarkoitat. -Sorry, mutta toisinaan huomaan itseni, kun minun on valittava näiden kahden välillä. -Olet aika mielenkiintoinen kaveri. Tunnistan sanasi, mutta en ymmärrä niitä. -Voitko mennä ulos ystäväsi kanssa ja jättää veljesi syntymäpäiväjuhlat väliin? -En. Menen lenkille ja sitten klubille töihin. -En voi tehdä liikuntaa ja mennä sitten töihin. -Sinun täytyy rakentaa sitä varten. Miksi et voi? -Harjoitusten jälkeen haluan vain käydä suihkussa ja rentoutua, enkä mennä taas töihin.</w:t>
      </w:r>
    </w:p>
    <w:p>
      <w:r>
        <w:rPr>
          <w:b/>
        </w:rPr>
        <w:t xml:space="preserve">Tulos</w:t>
      </w:r>
    </w:p>
    <w:p>
      <w:r>
        <w:t xml:space="preserve">Huomaan, että kun en harrasta liikuntaa, väsyn helpommin myöhemmin päivällä.</w:t>
      </w:r>
    </w:p>
    <w:p>
      <w:r>
        <w:rPr>
          <w:b/>
        </w:rPr>
        <w:t xml:space="preserve">Esimerkki 2.379</w:t>
      </w:r>
    </w:p>
    <w:p>
      <w:r>
        <w:t xml:space="preserve">Persoonallisuus: Asun talossa maaseudulla.Mieheni on sotilas us-armeijassa.Olen raskaana ensimmäisellä lapsellani.Chat-historia: -Hei. Miten menee tänä hienona päivänä? -Hyvin. Palasin juuri ratsastamasta beautyllä... se on minun hevoseni. -Kuulostaa hauskalta. Onko se poni? Minulla on vain kissoja, joiden kanssa leikkiä. -Clydesdale itse asiassa... Rakastan kissoja. Nimet? -Pikkuisen. Yritän katsoa Dragon Ball Z:tä. Mieheni pitää siitä sarjasta. Sanoi, että hän sai sen, kun oli merellä. -Merellä kuulostaa hyvältä. Sinulla on varmaan ikävä häntä. Kissani on kiva. -Armeija vie sen minulta paljon. -Saatko armeijassa pitää kissan? Kyllä. -Ei kasarmilla, mutta me asumme muualla kuin tukikohdassa. -Kuinka monta hevosta teillä on, ja se on hyvä.</w:t>
      </w:r>
    </w:p>
    <w:p>
      <w:r>
        <w:rPr>
          <w:b/>
        </w:rPr>
        <w:t xml:space="preserve">Tulos</w:t>
      </w:r>
    </w:p>
    <w:p>
      <w:r>
        <w:t xml:space="preserve">Vain yksi... viimeinen ajelu sillä tänään.</w:t>
      </w:r>
    </w:p>
    <w:p>
      <w:r>
        <w:rPr>
          <w:b/>
        </w:rPr>
        <w:t xml:space="preserve">Esimerkki 2.380</w:t>
      </w:r>
    </w:p>
    <w:p>
      <w:r>
        <w:t xml:space="preserve">Persoonallisuus: Tykkään uida, kun sää on kuuma.Isäni on kotoisin Intiasta.Lempivärini on vihreä. -Hei minulla menee hyvin miten sinä voit?</w:t>
      </w:r>
    </w:p>
    <w:p>
      <w:r>
        <w:rPr>
          <w:b/>
        </w:rPr>
        <w:t xml:space="preserve">Tulos</w:t>
      </w:r>
    </w:p>
    <w:p>
      <w:r>
        <w:t xml:space="preserve">Hienoa! Se on kuuma, joten ajattelin lähteä uimaan pian.</w:t>
      </w:r>
    </w:p>
    <w:p>
      <w:r>
        <w:rPr>
          <w:b/>
        </w:rPr>
        <w:t xml:space="preserve">Esimerkki 2.381</w:t>
      </w:r>
    </w:p>
    <w:p>
      <w:r>
        <w:t xml:space="preserve">Persoonallisuus: Olen paikallisen ruokakaupan toimitusjohtaja.Nimeni on Frank. chattihistoria: -Hei, olen Frank ja sinä olet. -Hei, olen todd ja minulla on 2 lasta. -Onko sinulla mitään harrastuksia. -Työnarkomaanina olemisen lisäksi koripallo on yksi harrastuksistani. -Kiinnostun sinusta Johdan ruokakauppaa ja pidän pyöräilystä ja lukemisesta. -Syntynyt ja kasvanut Texasissa, entä sinä?</w:t>
      </w:r>
    </w:p>
    <w:p>
      <w:r>
        <w:rPr>
          <w:b/>
        </w:rPr>
        <w:t xml:space="preserve">Tulos</w:t>
      </w:r>
    </w:p>
    <w:p>
      <w:r>
        <w:t xml:space="preserve">Kanada Vietän viikonloppuni matkustaen takaisin nauttimaan näkymistä.</w:t>
      </w:r>
    </w:p>
    <w:p>
      <w:r>
        <w:rPr>
          <w:b/>
        </w:rPr>
        <w:t xml:space="preserve">Esimerkki 2.382</w:t>
      </w:r>
    </w:p>
    <w:p>
      <w:r>
        <w:t xml:space="preserve">Persoonallisuus: Chat-historia: -Hello! How are you today? -Hyvin. Sain juuri juoksulenkin päätökseen, juoksen joka toinen päivä, pysytkö kunnossa? -Vau, hienoa. Kyllä pidän, varsinkin kun minun pitää mahtua hääpukuuni. -Onneksi olkoon! Haluan pysyä kunnossa, koska ajan töihini. -Kiitos! Vai niin, kuulostaa kovalta työltä. -Se on helpompaa kuin armeija. Pitää keskittyä ja varoa huonoja kuskeja. -Olen samaa mieltä, jopa jokapäiväisessä rutiiniajossa.</w:t>
      </w:r>
    </w:p>
    <w:p>
      <w:r>
        <w:rPr>
          <w:b/>
        </w:rPr>
        <w:t xml:space="preserve">Tulos</w:t>
      </w:r>
    </w:p>
    <w:p>
      <w:r>
        <w:t xml:space="preserve">Onko sinulla jokin harrastus? Rakastan jalkapalloa.</w:t>
      </w:r>
    </w:p>
    <w:p>
      <w:r>
        <w:rPr>
          <w:b/>
        </w:rPr>
        <w:t xml:space="preserve">Esimerkki 2.383</w:t>
      </w:r>
    </w:p>
    <w:p>
      <w:r>
        <w:t xml:space="preserve">Persoonallisuus: Omistan 9 kitaraa.Opettelin pianonsoittoa 6-vuotiaana.Olen vegaani.Yritän soittaa paikallisessa bändissä.Chat-historia: -Hello. Miten teillä menee tänään? -Hyvin! Harjoittelen vain musiikkia, sinä? -Ruokin upeaa kissaani ja valmistaudun opiskelemaan. -Interenkiintoista! Olet siis eläinrakas? Niin minäkin. Siksi olen vegaani! -Kyllä, rakastan kissaani niin paljon.</w:t>
      </w:r>
    </w:p>
    <w:p>
      <w:r>
        <w:rPr>
          <w:b/>
        </w:rPr>
        <w:t xml:space="preserve">Tulos</w:t>
      </w:r>
    </w:p>
    <w:p>
      <w:r>
        <w:t xml:space="preserve">Rumpalillani on kissa nimeltä System. Suosikkibändimme on system of a down.</w:t>
      </w:r>
    </w:p>
    <w:p>
      <w:r>
        <w:rPr>
          <w:b/>
        </w:rPr>
        <w:t xml:space="preserve">Esimerkki 2.384</w:t>
      </w:r>
    </w:p>
    <w:p>
      <w:r>
        <w:t xml:space="preserve">Persoonallisuus: Chat-historia: -Hei, miten voit tänään? -Hei, miten voit tänään? -Minulla menee loistavasti! Katson vain jeopardya. Katselen vain Jeopardya. Entä sinä? -Istun tässä juomassa viiniä koirieni kanssa. Lapseni nukkuu, joten nyt on chat-aika! -Kuulostaa rentouttavalta. Millainen koira sinulla on? Minulla on kaksi kissaa. -Minulla on kaksi bokseria. Millaisia kissoja ne ovat? -Tavallisia kotikissoja, yksi oranssi ja yksi harmaa. Rakastan boksereita. -Onneksi lemmikkieläimiä ei ole siellä, missä olen töissä D. Missä se on? -Työskentelen vaatekaupassa! Ne juoksentelisivat ympäriinsä ja silppuisivat kaiken! -Kyllä, uskon sen. Minkälaisesta ruuasta pidät? Himoitsen italialaista.</w:t>
      </w:r>
    </w:p>
    <w:p>
      <w:r>
        <w:rPr>
          <w:b/>
        </w:rPr>
        <w:t xml:space="preserve">Tulos</w:t>
      </w:r>
    </w:p>
    <w:p>
      <w:r>
        <w:t xml:space="preserve">Rakastan italialaista. Mitä tahansa ruokaa, joka sopii hyvin punaviinin kanssa! P.</w:t>
      </w:r>
    </w:p>
    <w:p>
      <w:r>
        <w:rPr>
          <w:b/>
        </w:rPr>
        <w:t xml:space="preserve">Esimerkki 2.385</w:t>
      </w:r>
    </w:p>
    <w:p>
      <w:r>
        <w:t xml:space="preserve">Persoonallisuus: Äitini on maahanmuuttaja Saudi-Arabiasta.Perheeseeni kuuluu kolme tytärtä.Tyttäreni sanovat, että olen loistava äiti.Chat-historia: -Hei, mitä kuuluu? -Hyvin, kiitos. Mitä kuuluu? -Kiinni. Olen ollut jumissa kotona tällä viikolla. Tarvitsen ostoskeskuksen. -Sama täällä! Minun pitää ostaa uusia aineksia leipoakseni kakun tyttärilleni. -Minkä ikäinen hän on? Pidätkö leipomisesta? -Joo, rakastan leipomista ja kokkaamista! Minulla on itse asiassa kolme tytärtä, jotka ovat 3, 5 ja 8-vuotiaita. -Hienoa, pelaan mieluummin tennistä kuin leivon. Oletko naimisissa?</w:t>
      </w:r>
    </w:p>
    <w:p>
      <w:r>
        <w:rPr>
          <w:b/>
        </w:rPr>
        <w:t xml:space="preserve">Tulos</w:t>
      </w:r>
    </w:p>
    <w:p>
      <w:r>
        <w:t xml:space="preserve">Tennis kuulostaa mielenkiintoiselta! Kyllä, olen! Entä sinä?</w:t>
      </w:r>
    </w:p>
    <w:p>
      <w:r>
        <w:rPr>
          <w:b/>
        </w:rPr>
        <w:t xml:space="preserve">Esimerkki 2.386</w:t>
      </w:r>
    </w:p>
    <w:p>
      <w:r>
        <w:t xml:space="preserve">Persoonallisuus: Minulla on seinälläni Neil Tyson Degrasse -juliste.Penn teller ovat lempitaikureitani.Kaksi koiraani ovat parhaita ystäviä, joita tytöllä voi olla. -Hyvin. Keskustelen vain siitä, mitä aamiaiseksi. Mitä kuuluu? -Hyvin, katselen kahta koiraani. -Koirat ovat mahtavia. Makkara-muna-burrito kuulostaa hyvältä tänään. LOL. -Pidän burritoista ja käyn mielelläni Taco Bellissä. -Taco Bell on suosikkini. Ehkä minun pitäisi pyytää heitä tekemään aamiaiseni!</w:t>
      </w:r>
    </w:p>
    <w:p>
      <w:r>
        <w:rPr>
          <w:b/>
        </w:rPr>
        <w:t xml:space="preserve">Tulos</w:t>
      </w:r>
    </w:p>
    <w:p>
      <w:r>
        <w:t xml:space="preserve">Kyllä, kuulostaa hyvältä idealta.</w:t>
      </w:r>
    </w:p>
    <w:p>
      <w:r>
        <w:rPr>
          <w:b/>
        </w:rPr>
        <w:t xml:space="preserve">Esimerkki 2.387</w:t>
      </w:r>
    </w:p>
    <w:p>
      <w:r>
        <w:t xml:space="preserve">Persoonallisuus: Chat-historia: -Olen vain niin herkkä... ja luulin, että tytöt pitävät siitä! -Must käyvät läpi tunteita. Mitä sinulle on tapahtunut? -Okei, liityin bändiin. Olen rumpali. Mutta kukaan tytöistä ei pidä minusta. -Olen varma, että jotkut pitävät. Ehkä vain liian ujoja sanoakseen. -Entä jos he saavat tietää, että asun vielä kotona? -Olen varma, että useimmat tytöt eivät edes välitä. Minä, sinkkuna, en välittäisi siitäkään!</w:t>
      </w:r>
    </w:p>
    <w:p>
      <w:r>
        <w:rPr>
          <w:b/>
        </w:rPr>
        <w:t xml:space="preserve">Tulos</w:t>
      </w:r>
    </w:p>
    <w:p>
      <w:r>
        <w:t xml:space="preserve">Oletko tyttö, joka on parikymppinen?</w:t>
      </w:r>
    </w:p>
    <w:p>
      <w:r>
        <w:rPr>
          <w:b/>
        </w:rPr>
        <w:t xml:space="preserve">Esimerkki 2.388</w:t>
      </w:r>
    </w:p>
    <w:p>
      <w:r>
        <w:t xml:space="preserve">Persoonallisuus: Olen ollut konkurssissa ja palannut takaisin.Olen presidentti.Minulla on paljon käteistä.Omistin useita kasinoita.Keskusteluhistoria: -Mitäs tuosta auringonpimennyksestä? Näitkö sinä sen? -Joo, se oli hieno, näin sen Valkoisessa talossa. -Hei, voisitko järjestää minulle lounastreffit Jared Kushnerin kanssa? -En, hän on naimisissa tyttäreni kanssa. Kerron hänelle, että pidät hänestä. -Oletko hullu, kun katsot auringonpimennystä ilman erikoislaseja? -Minulla ja vaimollani oli lasit. -Sinun pitäisi ajaa polttoainetaloudellisemmalla autolla. Minulla on Prius. -Ajan sillä, millä salainen palvelu haluaa minun ajavan. Se tuntuu hyvältä. -Voit lopettaa golfaamisen ja tehdä enemmän töitä.</w:t>
      </w:r>
    </w:p>
    <w:p>
      <w:r>
        <w:rPr>
          <w:b/>
        </w:rPr>
        <w:t xml:space="preserve">Tulos</w:t>
      </w:r>
    </w:p>
    <w:p>
      <w:r>
        <w:t xml:space="preserve">En golfaa niin paljon ja olen ollut paikalla, kun minua on tarvittu.</w:t>
      </w:r>
    </w:p>
    <w:p>
      <w:r>
        <w:rPr>
          <w:b/>
        </w:rPr>
        <w:t xml:space="preserve">Esimerkki 2.389</w:t>
      </w:r>
    </w:p>
    <w:p>
      <w:r>
        <w:t xml:space="preserve">Persoonallisuus: Pidän työstäni.Rakastan pyöräilyä.Tykkään käydä rannalla.Minulla on koira nimeltä George.Työskentelin aiemmin kaapeliyhtiössä. chattihistoria: -Hei, miten menee? -Minulla menee loistavasti! Nautin työpäivästäni! Entä sinä? -Olen hieman surullinen, mutta en kovin pahasti. -Voi ei. Miksi? -Minulla on vain sellainen olo koko ajan. -Se on surullista. Ehkä sinun pitäisi mennä rannalle. -Toivon, että minulla olisi siihen energiaa. -Ehkä sinun pitäisi hankkia lemmikki. Koirani George auttaa minua voimaan paremmin, kun olen surullinen. -En pidä eläimistä. -Mitä teet työksesi? Olin töissä kaapeliyhtiössä. -En pidä työstä. -Mistä sinä sitten pidät? -En pidä juuri mistään.</w:t>
      </w:r>
    </w:p>
    <w:p>
      <w:r>
        <w:rPr>
          <w:b/>
        </w:rPr>
        <w:t xml:space="preserve">Tulos</w:t>
      </w:r>
    </w:p>
    <w:p>
      <w:r>
        <w:t xml:space="preserve">Voi... Rakastan monia asioita. Pidän pyöräilystä.</w:t>
      </w:r>
    </w:p>
    <w:p>
      <w:r>
        <w:rPr>
          <w:b/>
        </w:rPr>
        <w:t xml:space="preserve">Esimerkki 2.390</w:t>
      </w:r>
    </w:p>
    <w:p>
      <w:r>
        <w:t xml:space="preserve">Persoonallisuus: Olen hyvin suosittu ja minulla on paljon ystäviä. vanhempani ovat eronneet. chattihistoria: -Hei. millainen sää siellä on? -On aika hyvä. Olen vienyt koirani Bartin paljon kävelylle. -Se on hienoa. Palasin juuri omani kanssa. Se on labra. Mikä sinun on? -Hän on australianpaimenkoira. En voi kuvitella eläväni ilman sitä. -Kun lensin, olin aina iloinen päästessäni kotiin parhaan ystäväni luo. -Lennätkö sinä työksi? -Ennen lensin. Jäin eläkkeelle Etelä-Uuteen-Meksikoon. -Vanhempani asuvat eri puolilla maata nyt kun he ovat eronneet. -Ainakin sinulla on vanhemmat. Minun vanhempani kuolivat, kun olin nuori. -Olen pahoillani siitä. -Ei se mitään. Otat sen, mitä elämä antaa sinulle. -Ympäröin itseni monilla ystävilläni, kun olen surullinen. -Se on hyvä asia. Toivottavasti et ole usein surullinen.</w:t>
      </w:r>
    </w:p>
    <w:p>
      <w:r>
        <w:rPr>
          <w:b/>
        </w:rPr>
        <w:t xml:space="preserve">Tulos</w:t>
      </w:r>
    </w:p>
    <w:p>
      <w:r>
        <w:t xml:space="preserve">Ei, vain stressi yliopistossa. Valmistun muutaman vuoden kuluttua.</w:t>
      </w:r>
    </w:p>
    <w:p>
      <w:r>
        <w:rPr>
          <w:b/>
        </w:rPr>
        <w:t xml:space="preserve">Esimerkki 2.391</w:t>
      </w:r>
    </w:p>
    <w:p>
      <w:r>
        <w:t xml:space="preserve">Persoonallisuus: Tykkään käydä ostoksilla.Halusin tulla sairaanhoitajaksi.Ajaminen maaseudulla on harrastukseni. -Kuinka siistiä mun äiti on rn. -Tienaan paljon rahaa sairaanhoitajana, joten shoppailen nyt paljon. -Olen tietokoneteknikko. -Hienoa, tykkääkö hän ajaa maalla ajanvietteeksi? -Kuka pitää ajamisesta?</w:t>
      </w:r>
    </w:p>
    <w:p>
      <w:r>
        <w:rPr>
          <w:b/>
        </w:rPr>
        <w:t xml:space="preserve">Tulos</w:t>
      </w:r>
    </w:p>
    <w:p>
      <w:r>
        <w:t xml:space="preserve">Kuulostaa mielenkiintoiselta, mitä harrastat.</w:t>
      </w:r>
    </w:p>
    <w:p>
      <w:r>
        <w:rPr>
          <w:b/>
        </w:rPr>
        <w:t xml:space="preserve">Esimerkki 2.392</w:t>
      </w:r>
    </w:p>
    <w:p>
      <w:r>
        <w:t xml:space="preserve">Persoonallisuus: Olen entinen sotilas.Harrastan liikuntaa 4 kertaa viikossa.Ostin hiljattain asuntoauton. Mitä teit viikonloppuna? -Katsoin urheilua urheilukanavalta! Ensi viikonloppuna tosin menen telttailemaan. -En ole koskaan ollut telttailemassa, mutta olen varma, että pystyisin siihen. -Kyllä pystyt! Kuka tahansa voi, kun on oikea asenne ja halu! -Minun tunteet täsmälleen! En voi puhua pitkään, Jimmy Fallon tulee pian, en koskaan missaa ohjelmaa! -Tuo iso hölmöläinen näyttää siltä, että hänet on kasvattanut pari beatnikkiä. -Oletko kuullut mitään hänen vanhemmistaan? Olen juorunhimoinen... -En lue juorulehtiä juuri ollenkaan. Enemmänkin aseita ja ammuksia. -Mielenkiintoista... liittyykö se työhösi? -En oikeastaan, olen merivoimien hylje ja punaverinen amerikkalainen, siinä kaikki. -Arkistoin sinut sitten kunniakkaiden isänmaallisten ystävieni kansioon. -Ja hankin sinulle huippusalaisen lupakirjan Madillin lentotukikohtaan. -Kuulostaa hyvältä! Tuon aterioita, välipaloja, vettä riippuen tuntimäärästä.</w:t>
      </w:r>
    </w:p>
    <w:p>
      <w:r>
        <w:rPr>
          <w:b/>
        </w:rPr>
        <w:t xml:space="preserve">Tulos</w:t>
      </w:r>
    </w:p>
    <w:p>
      <w:r>
        <w:t xml:space="preserve">Oletko nainen? Saan selvän vaikutelman, että olet nainen.</w:t>
      </w:r>
    </w:p>
    <w:p>
      <w:r>
        <w:rPr>
          <w:b/>
        </w:rPr>
        <w:t xml:space="preserve">Esimerkki 2.393</w:t>
      </w:r>
    </w:p>
    <w:p>
      <w:r>
        <w:t xml:space="preserve">Persoonallisuus: Sukunimeni on espanjalainen, mutta sanon ihmisille, että se on italialainen. käytän villatakkeja, koska toivon, että se saa minut näyttämään sivistyneemmältä. -Hyvin, mitä sinulle kuuluu? -Kiitos kysymästä.</w:t>
      </w:r>
    </w:p>
    <w:p>
      <w:r>
        <w:rPr>
          <w:b/>
        </w:rPr>
        <w:t xml:space="preserve">Tulos</w:t>
      </w:r>
    </w:p>
    <w:p>
      <w:r>
        <w:t xml:space="preserve">Oletko koskaan aiemmin ohjelmoinut?</w:t>
      </w:r>
    </w:p>
    <w:p>
      <w:r>
        <w:rPr>
          <w:b/>
        </w:rPr>
        <w:t xml:space="preserve">Esimerkki 2.394</w:t>
      </w:r>
    </w:p>
    <w:p>
      <w:r>
        <w:t xml:space="preserve">Persoonallisuus: Tykkään juoda chai-teetä ennen nukkumaanmenoa joka ilta.Koirani on paras ystäväni.Työskentelen tietotekniikkateknikkona, mutta vihaan salaa työtäni.Pelkään hämähäkkejä, mutta rakastan käärmeitä.Chat-historia: -Hei, mitä kuuluu, olen vähän surullinen, koirani kuoli juuri. -Olen pahoillani siitä. Paras ystäväni on koirani. -Mieheni ja kaksi poikaani auttavat minua olemaan tuntematta itseäni niin epätäydelliseksi ilman koiraani. -Pidätkö muista eläimistä? Rakastan käärmeitä, mutta pelkään hämähäkkejä. -Pidän kissoista, taloni ja pihani näyttävät tyhjiltä ilman koiraa. En halua käärmeitä. -Käytän aina mustaa väriä, jopa töissä. Teetkö sinä töitä? -Kyllä, olen taiteilija, etsin inspiraatiota maailman jokapäiväisistä asioista. -Työskentelen tietokoneteknikkona, mutta vihaan sitä. -Se työ kyllästyttäisi minua. Musta on itse asiassa hyvä väri, se saa sinut näyttämään laihalta.</w:t>
      </w:r>
    </w:p>
    <w:p>
      <w:r>
        <w:rPr>
          <w:b/>
        </w:rPr>
        <w:t xml:space="preserve">Tulos</w:t>
      </w:r>
    </w:p>
    <w:p>
      <w:r>
        <w:t xml:space="preserve">Musta on suosikkini. Käytän sitä aina.</w:t>
      </w:r>
    </w:p>
    <w:p>
      <w:r>
        <w:rPr>
          <w:b/>
        </w:rPr>
        <w:t xml:space="preserve">Esimerkki 2.395</w:t>
      </w:r>
    </w:p>
    <w:p>
      <w:r>
        <w:t xml:space="preserve">Persoonallisuus: Minulla on koira.Chat-historia: -Olen niin nälkäinen donitsin perään, mutta en saa gluteenia. -Howdy person Olen Texasista! -Joskus kiipeilen kalliokiipeilyä saadakseni ajatukseni pois donitseista. Rakastan Texasia. -Nyt tiedättehän, että on tärkeää, että me teksasilaiset muistutamme teitä siitä, kuinka suuria olemme. -Jep. Koirani tuli teksasilaisesta turvakodista. -Söpöä. Todella söpöä. -Hänellä on musta tukka kuten minullakin. -Minäkin näytän koiraltani. -Koirat ovat mahtavia. -Se on narttu. Bichon frise.</w:t>
      </w:r>
    </w:p>
    <w:p>
      <w:r>
        <w:rPr>
          <w:b/>
        </w:rPr>
        <w:t xml:space="preserve">Tulos</w:t>
      </w:r>
    </w:p>
    <w:p>
      <w:r>
        <w:t xml:space="preserve">Minulla on minisheltti. Teetkö sinä ruokaa?</w:t>
      </w:r>
    </w:p>
    <w:p>
      <w:r>
        <w:rPr>
          <w:b/>
        </w:rPr>
        <w:t xml:space="preserve">Esimerkki 2.396</w:t>
      </w:r>
    </w:p>
    <w:p>
      <w:r>
        <w:t xml:space="preserve">Persoonallisuus: Asun nyt New Mexicossa. Täällä New Mexicossa on niin kuuma. -Täällä Baltimoressa on aika mukavaa. -En ole koskaan käynyt siellä. -Olen täällä vain koska pelaan oriolesissa. Se ei ole huono. -Se on jännittävää. Pidätkö siitä? -Kyllä, pidän kaikesta, mistä saan miljoonia vuodessa. -Haha, hyvä pointti. Onko sinulla lemmikkejä? -Vain jos pidät kolmea lasta eläiminä. He käyttäytyvät joskus niin. -Minulla on oma tytär, ymmärrän kyllä! Rakastan silti koiria. -Koirat ovat hauskoja. Kämppikselläni oli yksi, kun menimme Miamiin. -Miami vaikuttaa hauskalta. Kasvoin Nevadassa, se oli hienoa. -Olen käynyt Nevadassa monta kertaa. Siisti osavaltio. Mistä sinä pidät? -Sijaisperheeni näytti minulle, miten hauskaa on vaellella. -Oliko sinulla mukava sijaisperhe?</w:t>
      </w:r>
    </w:p>
    <w:p>
      <w:r>
        <w:rPr>
          <w:b/>
        </w:rPr>
        <w:t xml:space="preserve">Tulos</w:t>
      </w:r>
    </w:p>
    <w:p>
      <w:r>
        <w:t xml:space="preserve">Niin tein. Vanhempieni menettäminen oli vaikeaa.</w:t>
      </w:r>
    </w:p>
    <w:p>
      <w:r>
        <w:rPr>
          <w:b/>
        </w:rPr>
        <w:t xml:space="preserve">Esimerkki 2.397</w:t>
      </w:r>
    </w:p>
    <w:p>
      <w:r>
        <w:t xml:space="preserve">Persoonallisuus: Lempivärini on punainen oranssi. chattihistoria: -Aamulla ja piirrän ja olen siinä ammattilainen. -Oh se on mahtavaa! Toivon olevani jonain päivänä musiikinopettaja. -Tämä on siistiä. Mulla on paksut makkaramaiset sormet. -Haha mun sormet on pitkät ja ohuet, mikä auttaa viulunsoittoani kuulostamaan paremmalta. -Se johtuu siitä, että juon paljon limsaa ja Spriteä. Ja olen myös pöhöttynyt.</w:t>
      </w:r>
    </w:p>
    <w:p>
      <w:r>
        <w:rPr>
          <w:b/>
        </w:rPr>
        <w:t xml:space="preserve">Tulos</w:t>
      </w:r>
    </w:p>
    <w:p>
      <w:r>
        <w:t xml:space="preserve">Juon aina limsaa katsoessani kauhuelokuvia.</w:t>
      </w:r>
    </w:p>
    <w:p>
      <w:r>
        <w:rPr>
          <w:b/>
        </w:rPr>
        <w:t xml:space="preserve">Esimerkki 2.398</w:t>
      </w:r>
    </w:p>
    <w:p>
      <w:r>
        <w:t xml:space="preserve">Persoonallisuus: Pidän kissoista. tykkään olla outo. nautin kaikesta, mikä on minun pikku poni. -Hei, minulla menee oikein hyvin, kiitos. Mitä kuuluu? -Minulla menee hyvin. Olin syöttämässä kulkukissoja. Rakastan kissoja. -En minä. Ne ovat inhottavia olentoja täynnä likaa ja likaa. -Olet siis enemmän koiraihminen. -Ei, koirat ovat vielä pahempia. Minulla on oltava puhdas koti ja alue. -Et siis pidä eläimistä. Sinun täytyy olla todella kylmäsydäminen. -En ole. Minulla pitää olla järjestys ja siisteys, eläimet eivät ole mukavia ja siistejä.</w:t>
      </w:r>
    </w:p>
    <w:p>
      <w:r>
        <w:rPr>
          <w:b/>
        </w:rPr>
        <w:t xml:space="preserve">Tulos</w:t>
      </w:r>
    </w:p>
    <w:p>
      <w:r>
        <w:t xml:space="preserve">Mutta ne tuovat taloon paljon rakkautta. Entä ponit?</w:t>
      </w:r>
    </w:p>
    <w:p>
      <w:r>
        <w:rPr>
          <w:b/>
        </w:rPr>
        <w:t xml:space="preserve">Esimerkki 2.399</w:t>
      </w:r>
    </w:p>
    <w:p>
      <w:r>
        <w:t xml:space="preserve">Persoonallisuus: Olen lahjakas laulaja ja olen voittanut useita kilpailuja. chattihistoria: -Hei, mitä kuuluu? Olen loistava! Palasin juuri lomalta! -Hei, mulla menee loistavasti. Sain juuri viimeisen elokuvani valmiiksi statistina. -Hienoa, kuulostaa hauskalta. Olen eläkkeellä. Haluaisin tehdä sitä mielelläni.</w:t>
      </w:r>
    </w:p>
    <w:p>
      <w:r>
        <w:rPr>
          <w:b/>
        </w:rPr>
        <w:t xml:space="preserve">Tulos</w:t>
      </w:r>
    </w:p>
    <w:p>
      <w:r>
        <w:t xml:space="preserve">Se olisi mukavaa. Teen sitä vain siksi, että haluan olla kirjailija.</w:t>
      </w:r>
    </w:p>
    <w:p>
      <w:r>
        <w:rPr>
          <w:b/>
        </w:rPr>
        <w:t xml:space="preserve">Esimerkki 2.400</w:t>
      </w:r>
    </w:p>
    <w:p>
      <w:r>
        <w:t xml:space="preserve">Persoonallisuus: Osaan laskea kortteja blackjackissa. chattihistoria: -Hei miten menee? -Kävitkö yleensä kasinolla? -En yleensä käy. Entä sinä? -Lopetin tilastotieteen tutkinnon ja menen kokeilemaan töitä. -Viileetä, etsin julkaisutöitä. -Kolme lastani motivoi minua tekemään kovasti töitä. -He ovat varmasti ylpeitä sinusta. Äitini työskentelee kirjastossa.</w:t>
      </w:r>
    </w:p>
    <w:p>
      <w:r>
        <w:rPr>
          <w:b/>
        </w:rPr>
        <w:t xml:space="preserve">Tulos</w:t>
      </w:r>
    </w:p>
    <w:p>
      <w:r>
        <w:t xml:space="preserve">Halusin palata opiskelemaan johtajaksi.</w:t>
      </w:r>
    </w:p>
    <w:p>
      <w:r>
        <w:rPr>
          <w:b/>
        </w:rPr>
        <w:t xml:space="preserve">Esimerkki 2.401</w:t>
      </w:r>
    </w:p>
    <w:p>
      <w:r>
        <w:t xml:space="preserve">Persoonallisuus: Huomenna on ensimmäinen päiväni turvapartiossa.Rakastan lukea Harry Potter -kirjoja. chattihistoria: -Hei, miten menee. -Olen tosi hyvä! Mitä teet huviksesi? -Teen paljon töitä, ei ole paljon aikaa hauskanpitoon. -Oh se on valitettavaa. No mitä teet sitten töissä? -Työskentelen liittovaltion oikeuslaitoksessa. Olen tuomari.</w:t>
      </w:r>
    </w:p>
    <w:p>
      <w:r>
        <w:rPr>
          <w:b/>
        </w:rPr>
        <w:t xml:space="preserve">Tulos</w:t>
      </w:r>
    </w:p>
    <w:p>
      <w:r>
        <w:t xml:space="preserve">Woah! Kuinka vanha sinä olet!!??</w:t>
      </w:r>
    </w:p>
    <w:p>
      <w:r>
        <w:rPr>
          <w:b/>
        </w:rPr>
        <w:t xml:space="preserve">Esimerkki 2.402</w:t>
      </w:r>
    </w:p>
    <w:p>
      <w:r>
        <w:t xml:space="preserve">Persoonallisuus: Olen vapaa henki.Ajatus työskentelystä ei ole minun juttuni.Chat-historia: -Hei, Jackson täällä, pidän siitä, että olen vapaa. -Jefferson täällä, Rakastan olla vapaa, minkä vuoksi kalastan.</w:t>
      </w:r>
    </w:p>
    <w:p>
      <w:r>
        <w:rPr>
          <w:b/>
        </w:rPr>
        <w:t xml:space="preserve">Tulos</w:t>
      </w:r>
    </w:p>
    <w:p>
      <w:r>
        <w:t xml:space="preserve">Se on mahtavaa. Vanhempani ovat samanlaisia. Opin heiltä.</w:t>
      </w:r>
    </w:p>
    <w:p>
      <w:r>
        <w:rPr>
          <w:b/>
        </w:rPr>
        <w:t xml:space="preserve">Esimerkki 2.403</w:t>
      </w:r>
    </w:p>
    <w:p>
      <w:r>
        <w:t xml:space="preserve">Persoonallisuus: Tykkään leipoa brownieita.Pidän flip flops.Rakastan nauraa.Paras ystäväni on Tansaniasta.Minulla on pisamia.Chat-historia: -Hei miten menee. -Hi Minulla on kaikki hyvin, mitä sinulle kuuluu.</w:t>
      </w:r>
    </w:p>
    <w:p>
      <w:r>
        <w:rPr>
          <w:b/>
        </w:rPr>
        <w:t xml:space="preserve">Tulos</w:t>
      </w:r>
    </w:p>
    <w:p>
      <w:r>
        <w:t xml:space="preserve">En pidä varvassandaaleista, haluan kengät.</w:t>
      </w:r>
    </w:p>
    <w:p>
      <w:r>
        <w:rPr>
          <w:b/>
        </w:rPr>
        <w:t xml:space="preserve">Esimerkki 2.404</w:t>
      </w:r>
    </w:p>
    <w:p>
      <w:r>
        <w:t xml:space="preserve">Persoonallisuus: Vanhempani olivat samanlaisia.Olen vapaa henki.Minulle on tärkeää perhe ja hauskanpito.Chat-historia: -Hei, miten voit? -Rakastan purppuraa tiedät sen Royal.</w:t>
      </w:r>
    </w:p>
    <w:p>
      <w:r>
        <w:rPr>
          <w:b/>
        </w:rPr>
        <w:t xml:space="preserve">Tulos</w:t>
      </w:r>
    </w:p>
    <w:p>
      <w:r>
        <w:t xml:space="preserve">Kyllä, minäkin rakastan purppuraa, se on kuninkaallista ja sopii vapaamieliseen elämäntyyliini.</w:t>
      </w:r>
    </w:p>
    <w:p>
      <w:r>
        <w:rPr>
          <w:b/>
        </w:rPr>
        <w:t xml:space="preserve">Esimerkki 2.405</w:t>
      </w:r>
    </w:p>
    <w:p>
      <w:r>
        <w:t xml:space="preserve">Persoonallisuus: Olen 26-vuotias.Olen vuodelevossa seuraavat 5 kuukautta.Sain selville, että odotan kaksosia.Olen oksentanut joka päivä viimeiset 3 kuukautta aamupahoinvoinnin takia.Chat-historia: -Hyvää iltaa, mitä kuuluu? -Juuri valmistelen 4 saksanpaimenkoiraani vuoroonsa vahtimaan aaveita! -Tuo kuulostaa hauskalta. Valitettavasti minulla on loukkaantuminen, ja lisäksi kannan kaksosia. -Harmi. Aloitin oman uskonnon. Ehkä se voisi auttaa sinua. -Tarvitsen kaikki rukoukset, sillä nyt minulla on viisi lasta. -Vau, se on paljon. Mahtuisivatkohan ne kaikki avoautoon? Ostan vain sellaisia.</w:t>
      </w:r>
    </w:p>
    <w:p>
      <w:r>
        <w:rPr>
          <w:b/>
        </w:rPr>
        <w:t xml:space="preserve">Tulos</w:t>
      </w:r>
    </w:p>
    <w:p>
      <w:r>
        <w:t xml:space="preserve">He voisivat. Minä en ole mukana, oksennan joka aamu kaksosten takia, joita odotan.</w:t>
      </w:r>
    </w:p>
    <w:p>
      <w:r>
        <w:rPr>
          <w:b/>
        </w:rPr>
        <w:t xml:space="preserve">Esimerkki 2.406</w:t>
      </w:r>
    </w:p>
    <w:p>
      <w:r>
        <w:t xml:space="preserve">Persoonallisuus: Rakastan tummia vaatteita.Rakastan Non Gmo elintarvikkeita.Rakastan kylmää säätä.Suosikki bändi on red hot chilli peppers.Chat historia: -Hello. Voisitko jutella jonkun tykkäävän kirjanpitäjän kanssa? -Ei, ei haittaa ollenkaan. -Miten sinulla menee tänään? Kolme veljeäni ärsyttävät minua tänään. -Minulla on kylmä. Täällä on liian kylmä tänään. -Mistä olet kotoisin? Olisinpa Lontoosta. Haluaisin muuttaa sinne. Olen Etelä-Amerikasta. Normaalisti pidän kylmästä säästä, mutta en tänä iltana. -Ikävä kuulla huonosta säästä. Pidätkö urheilun katsomisesta? -En. En välitä niistä. -Harmi. Mä rakastan jalkapalloa ihan älyttömästi. -Pelasin koulussa vähän jalkapalloa, mutta en ollut koskaan oikein hyvä siinä. -No harjoittelu auttaa aina paranemaan. Oletko koskaan sijoittanut pörssiin?</w:t>
      </w:r>
    </w:p>
    <w:p>
      <w:r>
        <w:rPr>
          <w:b/>
        </w:rPr>
        <w:t xml:space="preserve">Tulos</w:t>
      </w:r>
    </w:p>
    <w:p>
      <w:r>
        <w:t xml:space="preserve">Minulla on valtion joukkovelkakirjalainoja, mutta ei osakkeita.</w:t>
      </w:r>
    </w:p>
    <w:p>
      <w:r>
        <w:rPr>
          <w:b/>
        </w:rPr>
        <w:t xml:space="preserve">Esimerkki 2.407</w:t>
      </w:r>
    </w:p>
    <w:p>
      <w:r>
        <w:t xml:space="preserve">Persoonallisuus: Haluan olla astronautti, kun kasvan isoksi.Minulla on seinälläni Neil Tyson Degrasse -juliste.Kaksi koiraani ovat parhaita ystäviä, joita tytöllä voi olla. chattihistoria: -Hei! Miten voit tänä aamuna? -Hyvin, entä sinä? -Minulla menee hyvin. Valmiina kiireiseen päivääni tänään. Kuten kaikki maanantait. -Joo, ymmärrän sen. Miksi se on niin kiireinen? -Lasten ajaminen kouluun, urheilu, kirjakerhot, 2 brunssiryhmää ja pta... Huh.</w:t>
      </w:r>
    </w:p>
    <w:p>
      <w:r>
        <w:rPr>
          <w:b/>
        </w:rPr>
        <w:t xml:space="preserve">Tulos</w:t>
      </w:r>
    </w:p>
    <w:p>
      <w:r>
        <w:t xml:space="preserve">Kuulostaa kiireiseltä. Vein lapsen kouluun ja ostin ruokaa päivälliselle.</w:t>
      </w:r>
    </w:p>
    <w:p>
      <w:r>
        <w:rPr>
          <w:b/>
        </w:rPr>
        <w:t xml:space="preserve">Esimerkki 2.408</w:t>
      </w:r>
    </w:p>
    <w:p>
      <w:r>
        <w:t xml:space="preserve">Persoonallisuus: Chattihistoria: -Hello! Miten voitte tänään? -Hyvin! Työskentelen koulussa psykologina. Mitä sinä teet? -Olen juuri nyt koulussa. Toivon pääseväni hammaslääkäriksi. -Minäkin jatkan opintojani! Otan pianotunteja. -Rakastan musiikkia. Tykkään nousta vastaan? -En, pidän vain klassisesta. Lempiruokani on suklaa. Entä sinun? -Suklaa on pahaksi hampaille! -Olen samaa mieltä! Mitä teet huviksesi. Kätköilen, kun minulla on aikaa. -Harrastan useimpia urheilulajeja. Raptors on suosikkijoukkueeni. -Minäkin pidän urheilusta! Harrastan hevosurheilua. -Hevoset ovat hienoja eläimiä. Onko sinulla lemmikkejä?</w:t>
      </w:r>
    </w:p>
    <w:p>
      <w:r>
        <w:rPr>
          <w:b/>
        </w:rPr>
        <w:t xml:space="preserve">Tulos</w:t>
      </w:r>
    </w:p>
    <w:p>
      <w:r>
        <w:t xml:space="preserve">Minä haluan! 1 hevonen, 3 kissaa, 1 koira. Entä sinä?</w:t>
      </w:r>
    </w:p>
    <w:p>
      <w:r>
        <w:rPr>
          <w:b/>
        </w:rPr>
        <w:t xml:space="preserve">Esimerkki 2.409</w:t>
      </w:r>
    </w:p>
    <w:p>
      <w:r>
        <w:t xml:space="preserve">Persoonallisuus: Pidän stand up -komediasta.Teen uraa juhlien suunnittelijana.Harrastan syvänmeren sukellusta. -Cool. Minäkin rakastan koiria. En voi viedä koiraani syvänmerensukellukseen, mutta rakastan sitä silti. -Joo, ne eivät voi sukeltaa. Minut on synnytetty San Franciscossa. -Sinä synnyit San Franciscossa? Kuinka vanha olet? Asutko yhä siellä? Olen 22-vuotias ja työskentelen farmaseutin töissä. -Siistiä. Esiinnyn joskus stand upissa Sf:ssä. Hauska kaupunki. -Matkustan Pariisiin joskus tänä vuonna.</w:t>
      </w:r>
    </w:p>
    <w:p>
      <w:r>
        <w:rPr>
          <w:b/>
        </w:rPr>
        <w:t xml:space="preserve">Tulos</w:t>
      </w:r>
    </w:p>
    <w:p>
      <w:r>
        <w:t xml:space="preserve">Pääset ympäriinsä. Isäni perusti kommunistisen puolueen osaston Ranskaan. Outo yhteensattuma.</w:t>
      </w:r>
    </w:p>
    <w:p>
      <w:r>
        <w:rPr>
          <w:b/>
        </w:rPr>
        <w:t xml:space="preserve">Esimerkki 2.410</w:t>
      </w:r>
    </w:p>
    <w:p>
      <w:r>
        <w:t xml:space="preserve">Persoonallisuus: I m single. rakastan katsella supersankareita sarjoja. -Olen yksin, ilman ketään. -Tilasin take outin ja nautin omasta ajastani. -Vein kaksi tietokoneen näyttöä töihin. -Minulla on kämppäkaveri, joten aina kun voin olla yksin, rakastan sitä. -Pidän Iphonesta enemmän kuin muista puhelimista. -Mitä teet työksesi? -Olen täysipäiväinen opiskelija ja säilytän kirjojen paperikopioita. -Minulla on myös yksi ja rakastan sitä, Onko sinulla mitään harrastuksia? -Katselen niitä supersankareista kertovia elokuvia ja sarjoja. -Mitä sarjoja? Minulla on ikävä poikaystävääni, hän on Italiassa.</w:t>
      </w:r>
    </w:p>
    <w:p>
      <w:r>
        <w:rPr>
          <w:b/>
        </w:rPr>
        <w:t xml:space="preserve">Tulos</w:t>
      </w:r>
    </w:p>
    <w:p>
      <w:r>
        <w:t xml:space="preserve">Voi, kuinka kauan, supersankarit.</w:t>
      </w:r>
    </w:p>
    <w:p>
      <w:r>
        <w:rPr>
          <w:b/>
        </w:rPr>
        <w:t xml:space="preserve">Esimerkki 2.411</w:t>
      </w:r>
    </w:p>
    <w:p>
      <w:r>
        <w:t xml:space="preserve">Persoonallisuus: Tykkään juosta.Tykkään tehdä keksejä.Lempijuomani on kokis.Chat-historia: -Hi how are you today. -How are you doing today. -Hyvin kiitos ja sinä? -Voin hyvin kiitos kysymästä. -Mitä teet huviksesi. -Leikin urheilua ja vien lapset puistoon.</w:t>
      </w:r>
    </w:p>
    <w:p>
      <w:r>
        <w:rPr>
          <w:b/>
        </w:rPr>
        <w:t xml:space="preserve">Tulos</w:t>
      </w:r>
    </w:p>
    <w:p>
      <w:r>
        <w:t xml:space="preserve">Kiva, mitä haluat juoda.</w:t>
      </w:r>
    </w:p>
    <w:p>
      <w:r>
        <w:rPr>
          <w:b/>
        </w:rPr>
        <w:t xml:space="preserve">Esimerkki 2.412</w:t>
      </w:r>
    </w:p>
    <w:p>
      <w:r>
        <w:t xml:space="preserve">Persoonallisuus: Chattihistoria: -Hello! Miten voitte tänään? -Hyvin! Työskentelen koulussa psykologina. Mitä sinä teet? -Olen juuri nyt koulussa. Toivon pääseväni hammaslääkäriksi.</w:t>
      </w:r>
    </w:p>
    <w:p>
      <w:r>
        <w:rPr>
          <w:b/>
        </w:rPr>
        <w:t xml:space="preserve">Tulos</w:t>
      </w:r>
    </w:p>
    <w:p>
      <w:r>
        <w:t xml:space="preserve">Minäkin jatkan koulutustani! Otan pianotunteja.</w:t>
      </w:r>
    </w:p>
    <w:p>
      <w:r>
        <w:rPr>
          <w:b/>
        </w:rPr>
        <w:t xml:space="preserve">Esimerkki 2.413</w:t>
      </w:r>
    </w:p>
    <w:p>
      <w:r>
        <w:t xml:space="preserve">Persoonallisuus: Lempibändini on tool.Rakennan mielelläni tietokoneita.Olen armeijassa.Jätin opinnot kesken.Chat-historia: -Hei, sain juuri valmiiksi työt autotallissani. Entä sinä? -Juuri lähdin töistä armeijan tukikohdasta. Menen kuuntelemaan toolia lempibändini! -Kiva! Kuulostaa rentouttavalta. Aion luultavasti katsoa kalastusohjelmia. -Hauskaa! Aion rakentaa tietokoneen! -Mahtavaa. Osaan rakentaa autoja, mutta tietokoneet ovat liian teknisiä minulle. -Minulla on ystävä, joka lentää lentokoneita kuten minä, joten ymmärrän. -Asutko tukikohdassa? Asun yksin ja pidän siitä.</w:t>
      </w:r>
    </w:p>
    <w:p>
      <w:r>
        <w:rPr>
          <w:b/>
        </w:rPr>
        <w:t xml:space="preserve">Tulos</w:t>
      </w:r>
    </w:p>
    <w:p>
      <w:r>
        <w:t xml:space="preserve">Ei, muutin poikaystäväni luo lopetettuani opinnot.</w:t>
      </w:r>
    </w:p>
    <w:p>
      <w:r>
        <w:rPr>
          <w:b/>
        </w:rPr>
        <w:t xml:space="preserve">Esimerkki 2.414</w:t>
      </w:r>
    </w:p>
    <w:p>
      <w:r>
        <w:t xml:space="preserve">Persoonallisuus: Hei. onko sinulla koiraa? -Kyllä, minulla on kolme koiraa. Ne ovat minun vauvojani. -Rakastan omiani. Tosin riitelemme siitä, kumpi rakastaa pizzaa enemmän. -Minäkin rakastan pizzaa! Mutta vihaan bataatteja. Mikä on lempitreenisi? -Uinti. Kasvoin lähellä merta Havaijilla. Entä sinä? -Juoksu. Kuuntelen aina juostessani All American Rejectsia. -Rakastan juosta koirieni kanssa.</w:t>
      </w:r>
    </w:p>
    <w:p>
      <w:r>
        <w:rPr>
          <w:b/>
        </w:rPr>
        <w:t xml:space="preserve">Tulos</w:t>
      </w:r>
    </w:p>
    <w:p>
      <w:r>
        <w:t xml:space="preserve">Koirani inhoavat juoksemista. Pidän ne toisessa huoneessa, kun treenaan.</w:t>
      </w:r>
    </w:p>
    <w:p>
      <w:r>
        <w:rPr>
          <w:b/>
        </w:rPr>
        <w:t xml:space="preserve">Esimerkki 2.415</w:t>
      </w:r>
    </w:p>
    <w:p>
      <w:r>
        <w:t xml:space="preserve">Persoonallisuus: Puhun sujuvasti italiaa.Veljeni on arkeologi.Chat-historia: -Hei miten voit tänään? -Hello. Voin hyvin. Tulin juuri töistä tehtaalta.</w:t>
      </w:r>
    </w:p>
    <w:p>
      <w:r>
        <w:rPr>
          <w:b/>
        </w:rPr>
        <w:t xml:space="preserve">Tulos</w:t>
      </w:r>
    </w:p>
    <w:p>
      <w:r>
        <w:t xml:space="preserve">Kuulostaa kovalta työltä! Minun kissani valvotti minua koko yön.</w:t>
      </w:r>
    </w:p>
    <w:p>
      <w:r>
        <w:rPr>
          <w:b/>
        </w:rPr>
        <w:t xml:space="preserve">Esimerkki 2.416</w:t>
      </w:r>
    </w:p>
    <w:p>
      <w:r>
        <w:t xml:space="preserve">Persoonallisuus: Olen kalju ja minulla on paksu parta.Käytän hienoja vaatteita.Työskentelen asianajajana.Pidän komedioista. chattihistoria: -Hei, opiskelen hammaslääkäriksi. Entä sinä? -Olen työskennellyt asianajajana jo 15 vuotta. -Vau, se on hieno ammatti. -Olen joutunut kokemaan kovia aikoja oikeustieteellisessä. -Oliko se sen arvoista? Valvon myöhään koko yön. -Totta kai! Tienaan nyt lähes kuusinumeroisia summia. -Onko sinulla mitään harrastuksia? Kyllä. -Kirjoitan blogia, jossa arvostelen elokuvia. -Harrastan urheilua, pidän raptoreista.</w:t>
      </w:r>
    </w:p>
    <w:p>
      <w:r>
        <w:rPr>
          <w:b/>
        </w:rPr>
        <w:t xml:space="preserve">Tulos</w:t>
      </w:r>
    </w:p>
    <w:p>
      <w:r>
        <w:t xml:space="preserve">En ole koskaan harrastanut urheilua. Luen mieluummin kirjoja.</w:t>
      </w:r>
    </w:p>
    <w:p>
      <w:r>
        <w:rPr>
          <w:b/>
        </w:rPr>
        <w:t xml:space="preserve">Esimerkki 2.417</w:t>
      </w:r>
    </w:p>
    <w:p>
      <w:r>
        <w:t xml:space="preserve">Persoonallisuus: Lempivärini on vihreä.Koirani nimi on Alfred.Osaan soittaa pianoa.Olen baseball-pelaaja.Tykkään lukea kirjoja Kiinan historiasta.Keskusteluhistoria: -Kuinka voit tänä aamuna? -Missä baseball-joukkueessa pelaat. -En ole baseballin pelaaja, mutta tykkään katsoa jalkapalloa ja jääkiekkoa. -Minulla menee hyvin ja sinulla. -Kuten pelaat baseballia. -Mikä on lempijoukkueesi. -Jalkapallossa Denver Broncos. -Kyllä, tykkään pelata baseballia. -Mistä joukkueesta pidät? -Pidän Steelersistä ja Seahawksista. -Minulla on ystävä, joka fanittaa Steelersiä. -Se on siistiä, että he eivät tule tänään. Luulen, että joukkueesi on Ravens. -Ei, he pelaavat Chargersia vastaan. -Veljeni rakastaa Ravensia, minä vihaan niitä vaikka olen Md:stä. -Tiedän Ravensista vain koska Michael Orr pelasi niissä.</w:t>
      </w:r>
    </w:p>
    <w:p>
      <w:r>
        <w:rPr>
          <w:b/>
        </w:rPr>
        <w:t xml:space="preserve">Tulos</w:t>
      </w:r>
    </w:p>
    <w:p>
      <w:r>
        <w:t xml:space="preserve">Siistiä ei ole paljon muuta tiedettävää kuin että ne ovat syvältä.</w:t>
      </w:r>
    </w:p>
    <w:p>
      <w:r>
        <w:rPr>
          <w:b/>
        </w:rPr>
        <w:t xml:space="preserve">Esimerkki 2.418</w:t>
      </w:r>
    </w:p>
    <w:p>
      <w:r>
        <w:t xml:space="preserve">Persoonallisuus: Tulevaisuus pelottaa minua.Äitini pysyy kotona.Chat-historia: -Hei, miten menee tänään? -Hyvin. Entä sinulla? Mitä tykkäät tehdä? -Tykkään olla äitini kanssa. -Intressiivinen. Oletko sinä vanhin? Olen. -En todellakaan tiedä, että minut on adoptoitu. -Mistä olet kotoisin? -En tiedä sitäkään. -Tunnen syntymäperheeni, mutta minua pidettiin 10 vuotta orjana.</w:t>
      </w:r>
    </w:p>
    <w:p>
      <w:r>
        <w:rPr>
          <w:b/>
        </w:rPr>
        <w:t xml:space="preserve">Tulos</w:t>
      </w:r>
    </w:p>
    <w:p>
      <w:r>
        <w:t xml:space="preserve">Vau! Siksi tulevaisuus on pelottava.</w:t>
      </w:r>
    </w:p>
    <w:p>
      <w:r>
        <w:rPr>
          <w:b/>
        </w:rPr>
        <w:t xml:space="preserve">Esimerkki 2.419</w:t>
      </w:r>
    </w:p>
    <w:p>
      <w:r>
        <w:t xml:space="preserve">Persoonallisuus: Chat-historia: -Hi! whats the weather like there? Täällä oli aurinkoinen päivä. -Kaunis. Alkaa näyttää syksyltä. Rakastan maali luontoa kun lehdet kääntyvät. -Olet siis maalari! Huomaan heti, että pidän sinusta jo nyt! -Älä vain pyydä minua siivoamaan. Mutta rakastan akvarelleja ja kaikenlaisen luonnon maalaamista.</w:t>
      </w:r>
    </w:p>
    <w:p>
      <w:r>
        <w:rPr>
          <w:b/>
        </w:rPr>
        <w:t xml:space="preserve">Tulos</w:t>
      </w:r>
    </w:p>
    <w:p>
      <w:r>
        <w:t xml:space="preserve">Voisin hengailla kanssasi, mutta en tunne niin kaikkia kohtaan.</w:t>
      </w:r>
    </w:p>
    <w:p>
      <w:r>
        <w:rPr>
          <w:b/>
        </w:rPr>
        <w:t xml:space="preserve">Esimerkki 2.420</w:t>
      </w:r>
    </w:p>
    <w:p>
      <w:r>
        <w:t xml:space="preserve">Persoonallisuus: Tykkään leikkiä savimalleilla. en ole hyvä taiteilija. haluan kiivetä Mount Everestille. -Minulla menee hyvin ja itselläsi? -Minulla menee ihan hyvin. Mitkä ovat harrastuksiasi? -Pidän ulkoilusta ja retkeilystä. -Tuo kuulostaa hauskalta. Tykkään kirjoittaa runoja ja käydä jäällä haha. -Mitä teet työksesi? -Olen tällä hetkellä opiskelija yliopistossa. Mutta unelmani on olla punkbändissä haha. -Mitä aiot opiskella? -Hoitotieteeseen. Vanhempani haluavat, että teen sitä. Mitä teet työksesi? -Vihaan veren näkemistä. -Veri ei häiritse minua kovin paljon, haha. Pidätkö urheilusta?</w:t>
      </w:r>
    </w:p>
    <w:p>
      <w:r>
        <w:rPr>
          <w:b/>
        </w:rPr>
        <w:t xml:space="preserve">Tulos</w:t>
      </w:r>
    </w:p>
    <w:p>
      <w:r>
        <w:t xml:space="preserve">Kyllä, pidän jalkapallon katsomisesta.</w:t>
      </w:r>
    </w:p>
    <w:p>
      <w:r>
        <w:rPr>
          <w:b/>
        </w:rPr>
        <w:t xml:space="preserve">Esimerkki 2.421</w:t>
      </w:r>
    </w:p>
    <w:p>
      <w:r>
        <w:t xml:space="preserve">Persoonallisuus: Hän kuoli kun olin 18. Minulla on koira.Hän opetti minut kokkaamaan.Chat-historia: -Hei, opin kokkaamaan äidiltäni ennen kuin hän kuoli. -Olen pahoillani kuullessani, että hän on kuollut. Hän jätti sinulle hienon taidon. -Olin vasta kahdeksantoista, kun hän kuoli, mutta kolme vuotta myöhemmin omistan ravintolan. -Onko se meksikolainen? Rakastan meksikolaista ruokaa. -Se on venäläistä ruokaa, sieltä hän oli kotoisin. Meksikolainen on kuitenkin hyvää. -Oletko matkustanut siellä aiemmin? Lapseni rakastavat sosiaalista mediaa ja heillä on ystäviä ympäri maailmaa.</w:t>
      </w:r>
    </w:p>
    <w:p>
      <w:r>
        <w:rPr>
          <w:b/>
        </w:rPr>
        <w:t xml:space="preserve">Tulos</w:t>
      </w:r>
    </w:p>
    <w:p>
      <w:r>
        <w:t xml:space="preserve">En ole. Koirani on turvana. Se näyttää ilkeältä, mutta se on lempeä.</w:t>
      </w:r>
    </w:p>
    <w:p>
      <w:r>
        <w:rPr>
          <w:b/>
        </w:rPr>
        <w:t xml:space="preserve">Esimerkki 2.422</w:t>
      </w:r>
    </w:p>
    <w:p>
      <w:r>
        <w:t xml:space="preserve">Persoonallisuus: Rakastan lihaa.Lempiruokani on pizza.Vaimoni oli ennen opettaja.Rakastan maalata kuvia.Minulla on uusi työpaikka myymässä autoja. chattihistoria: -Hello! Mitä teet työksesi? -Hei! Perheelläni on pieni leipomo. Entä sinä? -Kiitos! Johdan koulua, ja vaimoni oli ennen yksi opettajista. -Sehän on hienoa! Poikani haluaa myös opettajaksi. -Se on hyvin palkitsevaa! Lempiaineeni on taide, rakastan maalaamista. -Se on mahtavaa. Kunpa voisin maalata täällä. Nyissä on paljon pilvenpiirtäjiä maalattavaksi. -New York on ihana, heidän pizzansa on hyvää. Rakastan meat lovers pizzaa. -Artisokkapizzat ovat täällä muotia.</w:t>
      </w:r>
    </w:p>
    <w:p>
      <w:r>
        <w:rPr>
          <w:b/>
        </w:rPr>
        <w:t xml:space="preserve">Tulos</w:t>
      </w:r>
    </w:p>
    <w:p>
      <w:r>
        <w:t xml:space="preserve">Kyllä vain. Asun Manhattanin lähellä, ja viikonloppuisin myyn siellä autoja.</w:t>
      </w:r>
    </w:p>
    <w:p>
      <w:r>
        <w:rPr>
          <w:b/>
        </w:rPr>
        <w:t xml:space="preserve">Esimerkki 2.423</w:t>
      </w:r>
    </w:p>
    <w:p>
      <w:r>
        <w:t xml:space="preserve">Persoonallisuus: Hän kuoli, kun olin 18. Hän opetti minut kokkaamaan.Chat-historia: -Hei, kaunis päivä tänään. Nautin kävelystä puistossamme lasten kanssa. -Kiva! Se on aika surullinen päivä minulle 6 vuotta äidin kuolemasta. -Olen pahoillani siitä. Tee jotain kivaa hänen muistokseen! -Luulen, että tänään tarjoillaan ravintolassa jotain erityistä hänen muistokseen. -Hienoa. Hyvä valinta. Emme käy paljon ulkona, liian vaikeaa lasten kanssa.</w:t>
      </w:r>
    </w:p>
    <w:p>
      <w:r>
        <w:rPr>
          <w:b/>
        </w:rPr>
        <w:t xml:space="preserve">Tulos</w:t>
      </w:r>
    </w:p>
    <w:p>
      <w:r>
        <w:t xml:space="preserve">Kuinka monta sinulla on? Opetatko heitä tekemään ruokaa itselleen?</w:t>
      </w:r>
    </w:p>
    <w:p>
      <w:r>
        <w:rPr>
          <w:b/>
        </w:rPr>
        <w:t xml:space="preserve">Esimerkki 2.424</w:t>
      </w:r>
    </w:p>
    <w:p>
      <w:r>
        <w:t xml:space="preserve">Persoonallisuus: Tykkään juosta, jotta voin tyhjentää pääni.Katson mielelläni mysteeri-elokuvia.Juon mielelläni vihreää teetä.Olen kirjailija.Chat-historia: -Hi. how are you today? -I'm good and you. -Onko sinulla lemmikkejä? Minulla on kissa ja koira. -En tee sinulle töitä. -Olen töissä tekniikan alalla. Rakennan tietokoneita. -Olen kirjailija. -Oletko parisuhteessa? -En ole, oletko sinä. -Toivon, etten kuolisi koskaan, entä sinä? -Tykkään juosta paljon. -Pidän sukeltamisesta, yleensä vapaasukelluksesta.</w:t>
      </w:r>
    </w:p>
    <w:p>
      <w:r>
        <w:rPr>
          <w:b/>
        </w:rPr>
        <w:t xml:space="preserve">Tulos</w:t>
      </w:r>
    </w:p>
    <w:p>
      <w:r>
        <w:t xml:space="preserve">Juoksen mutta en ui.</w:t>
      </w:r>
    </w:p>
    <w:p>
      <w:r>
        <w:rPr>
          <w:b/>
        </w:rPr>
        <w:t xml:space="preserve">Esimerkki 2.425</w:t>
      </w:r>
    </w:p>
    <w:p>
      <w:r>
        <w:t xml:space="preserve">Persoonallisuus: Olen aina pitänyt pitkät hiukset. nautin juoksemisesta öisin. työskentelin elokuvateatterissa 4 vuotta. pidän mausteisesta ruoasta. säästän uuden kameran ostamiseen. -Hyvä! Sain juuri syötyä lounaan ja kokeilin uutta haamupippurikastiketta! -Soundi mausteinen!!! Kirjoitin juuri loppuun runoja.</w:t>
      </w:r>
    </w:p>
    <w:p>
      <w:r>
        <w:rPr>
          <w:b/>
        </w:rPr>
        <w:t xml:space="preserve">Tulos</w:t>
      </w:r>
    </w:p>
    <w:p>
      <w:r>
        <w:t xml:space="preserve">Rakastan runoutta! Käyn kaunokirjallisuuden kirjoittamisen kurssilla.</w:t>
      </w:r>
    </w:p>
    <w:p>
      <w:r>
        <w:rPr>
          <w:b/>
        </w:rPr>
        <w:t xml:space="preserve">Esimerkki 2.426</w:t>
      </w:r>
    </w:p>
    <w:p>
      <w:r>
        <w:t xml:space="preserve">Persoonallisuus: Olen sinkku. nautin luonnosta. chattihistoria: -Miten voit tänään? -Erittäin hyvin, mitä kuuluu? -Voin ihan hyvin, vähän stressaantunut mutta ihan hyvin. -Miksi? Opetan joogaa, ehkä se voi auttaa. -Oh en voi sietää sotkuja, mutta vaimoni tuo aina kotiin sotkua. -Se on perseestä. Olen sinkku, joten ei ongelmia. -Onneksi olkoon. Se tekee niin paljon pölyä, että se sotkee allergiani. -Mene kävelylle, rakastan luontoa. -Joo, mutta sitten joudun jynssäämään ihoani niin kovaa, että se menee melkein punaiseksi. -Missä vanhempasi ovat töissä? -He ovat molemmat eläkkeellä.</w:t>
      </w:r>
    </w:p>
    <w:p>
      <w:r>
        <w:rPr>
          <w:b/>
        </w:rPr>
        <w:t xml:space="preserve">Tulos</w:t>
      </w:r>
    </w:p>
    <w:p>
      <w:r>
        <w:t xml:space="preserve">Äitini pitää lapsista, hän oli ennen opettaja.</w:t>
      </w:r>
    </w:p>
    <w:p>
      <w:r>
        <w:rPr>
          <w:b/>
        </w:rPr>
        <w:t xml:space="preserve">Esimerkki 2.427</w:t>
      </w:r>
    </w:p>
    <w:p>
      <w:r>
        <w:t xml:space="preserve">Persoonallisuus: Chat-historia: -Hello! onko sinulla mitään harrastuksia? -Nyt vietän niin paljon aikaa vuorilla kuin voin. Entä sinä? -Tykkään maalata, kun en ole töissä. -Tämä on hienoa olen enemmän säälittävä kuin taiteellinen, pelaan baseballia. Mitä sinä teet? -Olen kirjanpitäjä. Mitä sinä teet? -Olen lääkäri, ja menen töihin joka päivä vaimoni kanssa, joka on sairaanhoitaja. -Se on hienoa. Pelastat ihmishenkiä! Minkälaista lääketiedettä sinä harjoitat? -Yleislääketiedettä, vähän kaikkea. Mistä muusta pidät maalaamisen lisäksi? -Perheeni on italialainen, joten kokkaan paljon, mutta vihaan siivoamista. -Onko sinulla iso perhe? On yksi, Y.</w:t>
      </w:r>
    </w:p>
    <w:p>
      <w:r>
        <w:rPr>
          <w:b/>
        </w:rPr>
        <w:t xml:space="preserve">Tulos</w:t>
      </w:r>
    </w:p>
    <w:p>
      <w:r>
        <w:t xml:space="preserve">Kyllä, olen syntynyt Amerikassa, mutta toivon, että pääsen pian käymään Italiassa. Matkustatko?</w:t>
      </w:r>
    </w:p>
    <w:p>
      <w:r>
        <w:rPr>
          <w:b/>
        </w:rPr>
        <w:t xml:space="preserve">Esimerkki 2.428</w:t>
      </w:r>
    </w:p>
    <w:p>
      <w:r>
        <w:t xml:space="preserve">Persoonallisuus: Rakastan lukea mysteerejä vapaa-ajallani.Rakastan tenniksen pelaamista.Chat-historia: -Hi. Minulla on paljon ystäviä. Haluatko olla ystäväni? -En usko sitoutumiseen niin nopeasti, mutta haluaisin tutustua sinuun. -Okei. Onko sinulla lemmikkejä? Rakastan koiria ja kissoja. Olen yhdeksänvuotias. -Rakastan kissanpentuja. Kun olin sinun ikäisesi, minulla oli mustavalkoinen kissanpentu. -Niinkö? Vanhempani eivät antaneet minun pitää sellaista, mutta olen aina yksinäinen.</w:t>
      </w:r>
    </w:p>
    <w:p>
      <w:r>
        <w:rPr>
          <w:b/>
        </w:rPr>
        <w:t xml:space="preserve">Tulos</w:t>
      </w:r>
    </w:p>
    <w:p>
      <w:r>
        <w:t xml:space="preserve">Ovatko vanhempasi huoneessa kanssasi?</w:t>
      </w:r>
    </w:p>
    <w:p>
      <w:r>
        <w:rPr>
          <w:b/>
        </w:rPr>
        <w:t xml:space="preserve">Esimerkki 2.429</w:t>
      </w:r>
    </w:p>
    <w:p>
      <w:r>
        <w:t xml:space="preserve">Persoonallisuus: Pidän viktoriaanisista tavaroista.Pidän antiikkiesineistä. Olen ollut tänään kiireinen pölyttämässä nukkekokoelmaani. -Kuinka monta sinulla on? -Tulee liian monta laskettavaksi! Rakastan antiikkiesineitä. -Pidän enemmän videopeleistä. Niitä on paljon. -Viktoriaanisessa talossani on valtava ullakko täynnä vanhoja videopelejä. -Ne ovat varmaan omaisuuden arvoisia! Toimivatko ne? Kyllä, myin hiljattain useita jazz-opettajalleni. -Hei, minäkin pidän musiikista! Enimmäkseen poppia. -Kpop on aika hauskaa kuunneltavaa. -Minä pidän siitä. Auttaa minua pysymään hereillä öisin. -Miksi sinun pitää pysyä hereillä yöllä. -Teen yövuoroa.</w:t>
      </w:r>
    </w:p>
    <w:p>
      <w:r>
        <w:rPr>
          <w:b/>
        </w:rPr>
        <w:t xml:space="preserve">Tulos</w:t>
      </w:r>
    </w:p>
    <w:p>
      <w:r>
        <w:t xml:space="preserve">Ah, mieheni tekee niin.</w:t>
      </w:r>
    </w:p>
    <w:p>
      <w:r>
        <w:rPr>
          <w:b/>
        </w:rPr>
        <w:t xml:space="preserve">Esimerkki 2.430</w:t>
      </w:r>
    </w:p>
    <w:p>
      <w:r>
        <w:t xml:space="preserve">Persoonallisuus: Olen naimisissa ja minulla on lapsia. chattihistoria: -Whats up man, hows it going? -Ei paljon, tanssin vain kouluni puolesta. -Oh se on siistiä. Miten tanssiminen sujuu? -Mitä teet nykyään.</w:t>
      </w:r>
    </w:p>
    <w:p>
      <w:r>
        <w:rPr>
          <w:b/>
        </w:rPr>
        <w:t xml:space="preserve">Tulos</w:t>
      </w:r>
    </w:p>
    <w:p>
      <w:r>
        <w:t xml:space="preserve">Ei juuri mitään. Ruokin kissani ja koirani. Ärsyttävää porukkaa haha.</w:t>
      </w:r>
    </w:p>
    <w:p>
      <w:r>
        <w:rPr>
          <w:b/>
        </w:rPr>
        <w:t xml:space="preserve">Esimerkki 2.431</w:t>
      </w:r>
    </w:p>
    <w:p>
      <w:r>
        <w:t xml:space="preserve">Persoonallisuus: Chat-historia: -Hello haluaisitko jutella eläintarhan hoitajan kanssa? -Totta kai. -Onko sinulla jokin ammatti? Vaimoni ja minä olemme eläintarhan hoitajia. -Olen asianajaja. Harrastatteko liikuntaa? -Kiva. Jos yli 20 eläinlajin kouluttaminen lasketaan liikunnaksi, niin kyllä. -Itse rakastan juoksemista. -Se on mukavaa. Oletko naimisissa? -Pelkäänpä, että olen juuri eronnut. -Ikävä kuulla. Vaimoni on hiljattain selvinnyt rintasyövästä. -Hyvä hänelle! -Onneksi olkoon. Onko teillä lapsia? -Ei, ei ole. -Minulla on tytär, joka valmistui juuri luokkansa parhaaksi. Olen niin ylpeä.</w:t>
      </w:r>
    </w:p>
    <w:p>
      <w:r>
        <w:rPr>
          <w:b/>
        </w:rPr>
        <w:t xml:space="preserve">Tulos</w:t>
      </w:r>
    </w:p>
    <w:p>
      <w:r>
        <w:t xml:space="preserve">Voisin kuvitella.</w:t>
      </w:r>
    </w:p>
    <w:p>
      <w:r>
        <w:rPr>
          <w:b/>
        </w:rPr>
        <w:t xml:space="preserve">Esimerkki 2.432</w:t>
      </w:r>
    </w:p>
    <w:p>
      <w:r>
        <w:t xml:space="preserve">Persoonallisuus: Käytän punaista huulipunaa.Pidän myös punaisista kengistä.Tykkään käyttää punaista.Tykkään käyttää punaista.Chat-historia: -Hello. Punainen on lempivärini. Minulla on punainen auto ja käytän punaista huulipunaa. -Hei olen ray Floridasta. -Hei Ray. Mitä kuuluu? Minulla on myös punaiset kengät ja käytän punaisia vaatteita. -Otin juuri kaksi tatuointia kissastani, jonka nimi on Speckles. -Kuinka suloista...? Minäkin rakastan tuota nimeä. -Istumme kissani kanssa yhdessä ja neulomme koko ajan. -Neulotko sinä punaisia villapaitoja ja onko sillä punainen kaulus? -Onko sinulla kaikki punainen? Tietenkin. Punainen on lempivärini. Mikä on sinun? -Neulon sinulle punaisen villapaidan, kunhan käyn ostoksilla. -Kuinka ystävällistä! Oletpa sinä mukava ystävä. -Sininen on minun. Mikä on sinun harrastuksesi? -Tykkään ajaa koko päivän punaisella autollani. Kuuntelen musiikkia. -Ehkä voisit ottaa minut ja Specklesin kyytiin.</w:t>
      </w:r>
    </w:p>
    <w:p>
      <w:r>
        <w:rPr>
          <w:b/>
        </w:rPr>
        <w:t xml:space="preserve">Tulos</w:t>
      </w:r>
    </w:p>
    <w:p>
      <w:r>
        <w:t xml:space="preserve">Kyllä. Tulen sinne pikaisesti!</w:t>
      </w:r>
    </w:p>
    <w:p>
      <w:r>
        <w:rPr>
          <w:b/>
        </w:rPr>
        <w:t xml:space="preserve">Esimerkki 2.433</w:t>
      </w:r>
    </w:p>
    <w:p>
      <w:r>
        <w:t xml:space="preserve">Persoonallisuus: Minulla on yksi kissa.Olen lyhyt.Hiukseni ovat ruskeat.Chat-historia: -Hey you! Mitä teit tänään? -Juon Pepsiä kun katson sinua alaspäin. -Kuulostat ilkeältä. Minäkin olen lihava. -Syön hot dogeja samalla kun luen kauhuromaaneja. -Ompeletko tai virkkaat? Minä harrastan. Kuuntelen trap-räppiä samalla kun katselen lintuja viikonloppuisin.</w:t>
      </w:r>
    </w:p>
    <w:p>
      <w:r>
        <w:rPr>
          <w:b/>
        </w:rPr>
        <w:t xml:space="preserve">Tulos</w:t>
      </w:r>
    </w:p>
    <w:p>
      <w:r>
        <w:t xml:space="preserve">Kuulostat mielenkiintoiselta. Miltä sinä näytät?</w:t>
      </w:r>
    </w:p>
    <w:p>
      <w:r>
        <w:rPr>
          <w:b/>
        </w:rPr>
        <w:t xml:space="preserve">Esimerkki 2.434</w:t>
      </w:r>
    </w:p>
    <w:p>
      <w:r>
        <w:t xml:space="preserve">Persoonallisuus: Vaimoni saa minut aina hymyilemään.Rakastan kaikkia kauniita lapsiani.Chat-historia: -Hei, miten voit tänään? -Hyvin miten menee. -Pretty good do you work. -Vietän suurimman osan ajastani katsellen Youtubea. -Millaisia Youtube-videoita häh? -Mainly about beagles. -Näetkö koskaan beagleja syömässä kuulia? -En ole nähnyt. Minulla on pentu nimeltä Droopy. -Oletko nykyään naimisissa? -Olenko minä? Oletko sinä? -Kyllä, vaimoni tekee minut aina superonnelliseksi. -Mahtavaa, minun tekee minusta katkarapuja. Kunhan vitsailin. -Haha, miksi se on vitsi? -Rakastan katkarapuja ja ajattelin heittää vitsin.</w:t>
      </w:r>
    </w:p>
    <w:p>
      <w:r>
        <w:rPr>
          <w:b/>
        </w:rPr>
        <w:t xml:space="preserve">Tulos</w:t>
      </w:r>
    </w:p>
    <w:p>
      <w:r>
        <w:t xml:space="preserve">Joo, naureskelin vähän.</w:t>
      </w:r>
    </w:p>
    <w:p>
      <w:r>
        <w:rPr>
          <w:b/>
        </w:rPr>
        <w:t xml:space="preserve">Esimerkki 2.435</w:t>
      </w:r>
    </w:p>
    <w:p>
      <w:r>
        <w:t xml:space="preserve">Persoonallisuus: Soitan kitaraa. chattihistoria: -Hey whats up brah? Nimi Kevin. -Hei. Hauska tavata Kevin. -Opiskelen ohjelmistokehitystä, mitä sinä teet? -En käy töissä, mutta onnistun lomailemaan joka talvi Floridassa. -Se on elämää! Siellä on suloinen Iron Man -kilpailu, jota haluan kokeilla. -Kuulostaa mielenkiintoiselta, mutta tiesitkö, että karaoken laulaminen joka torstai on myös hauskaa? Tiesin, itse asiassa jammailen usein open mic -iltoina. -Se on hienoa! Meidän pitäisi hengailla yhdessä!</w:t>
      </w:r>
    </w:p>
    <w:p>
      <w:r>
        <w:rPr>
          <w:b/>
        </w:rPr>
        <w:t xml:space="preserve">Tulos</w:t>
      </w:r>
    </w:p>
    <w:p>
      <w:r>
        <w:t xml:space="preserve">Toki! Sinä voit laulaa, minä soitan kitaraa!</w:t>
      </w:r>
    </w:p>
    <w:p>
      <w:r>
        <w:rPr>
          <w:b/>
        </w:rPr>
        <w:t xml:space="preserve">Esimerkki 2.436</w:t>
      </w:r>
    </w:p>
    <w:p>
      <w:r>
        <w:t xml:space="preserve">Persoonallisuus: Lempieläimeni on karhu. chattihistoria: -Hei miten menee? -Hyvin, Juan on taas kiertueella moottorisaha-avaimen kanssa.</w:t>
      </w:r>
    </w:p>
    <w:p>
      <w:r>
        <w:rPr>
          <w:b/>
        </w:rPr>
        <w:t xml:space="preserve">Tulos</w:t>
      </w:r>
    </w:p>
    <w:p>
      <w:r>
        <w:t xml:space="preserve">Onko ohjelmia, joita suosittelet katsottavaksi?</w:t>
      </w:r>
    </w:p>
    <w:p>
      <w:r>
        <w:rPr>
          <w:b/>
        </w:rPr>
        <w:t xml:space="preserve">Esimerkki 2.437</w:t>
      </w:r>
    </w:p>
    <w:p>
      <w:r>
        <w:t xml:space="preserve">Persoonallisuus: Olen nuorin sisarus neljästä.Vapaa-ajallani geokätköilen.Opettelen soittamaan pianoa.Suklaa on lempiruokani.Olen koulupsykologi. Pääsin juuri töistä sairaalasta. -Hyvin, onko sinulla ollut oikein hyvä päivä töissä? -Joo! Sain amputoida jalan ja laittaa kallon takaisin kasaan!!! -Hullua, mitä sanot, mutta toivottavasti kaikki meni hyvin. -Olen traumakirurgi neljännen tason traumakeskuksessa. Kaikki meni hyvin. -On hyvä olla kirurgin lisäksi myös lääkäri. -Koulua oli paljon, mutta pidän siitä. Toivottavasti tyttäreni tekee seuraa. -Kaikki leikkauksesi ovat siis onnistuneet? -Ei aina, joskus onnettomuuksien vammat ovat liian vakavia. Aina surullista, mutta niin käy. -Se olisi hyvä, ja se on hyvä kuin ammatti. -Kyllä. Mitä teet huviksesi?</w:t>
      </w:r>
    </w:p>
    <w:p>
      <w:r>
        <w:rPr>
          <w:b/>
        </w:rPr>
        <w:t xml:space="preserve">Tulos</w:t>
      </w:r>
    </w:p>
    <w:p>
      <w:r>
        <w:t xml:space="preserve">Tämä on alan rutiinia.</w:t>
      </w:r>
    </w:p>
    <w:p>
      <w:r>
        <w:rPr>
          <w:b/>
        </w:rPr>
        <w:t xml:space="preserve">Esimerkki 2.438</w:t>
      </w:r>
    </w:p>
    <w:p>
      <w:r>
        <w:t xml:space="preserve">Persoonallisuus: Rakastan sarjakuvia.Rakastan Walking Deadia.Syön roskaruokaa.Minulla ei ole töitä.Olen sohvaperuna.Chat-historia: -Miten menee? Katson vain tv:tä ja syön pizzaa! -Katselen netflixiä. Vihaan pizzaa mutta rakastan kovaksi keitettyjä munia paljon. -Oletko kuullut Walking Deadista? Rakastan sitä ja syön suklaata! -Pidän kuitenkin enemmän komedioista. Pidän ihmisistä, joilla on huumorintajua. -Aikein, minusta työt ovat turhaa! Onko sinulla sellainen? -Totta kai! Olen taiteilija. Tykkään piirtää muotokuvia muista ihmisistä. -Pidän itse komedioista, erityisesti Adam Sandlerista! -Hän on minunkin suosikkini! Olemmeko me samanlaisia? -No, en ole varma! -Minä siis rakastan teen juomista. Oletko teen vai kahvin ystävä?</w:t>
      </w:r>
    </w:p>
    <w:p>
      <w:r>
        <w:rPr>
          <w:b/>
        </w:rPr>
        <w:t xml:space="preserve">Tulos</w:t>
      </w:r>
    </w:p>
    <w:p>
      <w:r>
        <w:t xml:space="preserve">Ei kumpaakaan. Pidän maidosta, kokiksesta, vedestä, kuumasta kaakaosta ja sellaisesta!</w:t>
      </w:r>
    </w:p>
    <w:p>
      <w:r>
        <w:rPr>
          <w:b/>
        </w:rPr>
        <w:t xml:space="preserve">Esimerkki 2.439</w:t>
      </w:r>
    </w:p>
    <w:p>
      <w:r>
        <w:t xml:space="preserve">Persoonallisuus: Minulla on silmälasit. vihaan hiihtoa. lempikirjani on Twilight. mursin nenäni viidennellä luokalla. minulla on 6 varvasta yhdessä jalassa. -Olen taas lukenut lempikirjaani, Twilightia, sinä? -Oh minä rakastan Twilightia. Edward on unenomainen. -Joo, toivoisin kuitenkin että tarvitsisin silmälasit lukemiseen. -Miltä muuten näytät? -Minua on vaikea olla huomaamatta, kun yhdellä jalallani on kuusi varvasta, vai mitä? -Mielenkiintoista. Minulla on pitkät vaaleat hiukset. -Eräs tyttö, jolla oli pitkät vaaleat hiukset, mursi nenäni, kun olin viidennellä luokalla. -Hän kuulostaa kamalalta.</w:t>
      </w:r>
    </w:p>
    <w:p>
      <w:r>
        <w:rPr>
          <w:b/>
        </w:rPr>
        <w:t xml:space="preserve">Tulos</w:t>
      </w:r>
    </w:p>
    <w:p>
      <w:r>
        <w:t xml:space="preserve">Se oli onnettomuus hiihtomatkalla. Sen takia vihaan sitä nyt.</w:t>
      </w:r>
    </w:p>
    <w:p>
      <w:r>
        <w:rPr>
          <w:b/>
        </w:rPr>
        <w:t xml:space="preserve">Esimerkki 2.440</w:t>
      </w:r>
    </w:p>
    <w:p>
      <w:r>
        <w:t xml:space="preserve">Persoonallisuus: Työskentelen vaatekauppiaalla.Nautin puutarhanhoidosta. -I'm good mitä harrastuksia sinulla on. -Pidän puutarhanhoidosta. Minä harrastan puutarhanhoitoa. -Olen kiinnostunut tieteestä erityisesti robotiikasta. -Robotit ovat tulevaisuus! pelottavaa. -Se on aika mielenkiintoinen aihe. Onko sinulla lapsia? -Minulla on yksi lapsi. Onko sinulla? -Minulla on kaksi tyttöä. Kuinka vanhoja lapsesi ovat? -Melko nuoret. Pidätkö juomisesta? -En käy kovin usein ulkona. -Voit aina jäädä sisälle ja juoda punaviiniä. -Se on aina totta. Onko sinulla töitä?</w:t>
      </w:r>
    </w:p>
    <w:p>
      <w:r>
        <w:rPr>
          <w:b/>
        </w:rPr>
        <w:t xml:space="preserve">Tulos</w:t>
      </w:r>
    </w:p>
    <w:p>
      <w:r>
        <w:t xml:space="preserve">Työskentelen vaatekaupassa.</w:t>
      </w:r>
    </w:p>
    <w:p>
      <w:r>
        <w:rPr>
          <w:b/>
        </w:rPr>
        <w:t xml:space="preserve">Esimerkki 2.441</w:t>
      </w:r>
    </w:p>
    <w:p>
      <w:r>
        <w:t xml:space="preserve">Persoonallisuus: Ihmiset sanovat, että puhun, kun minun ei pitäisi.Unelmani on tulla eläinlääkäriksi.Vihaan sitä, että äitini pakotti minut hammasrautoihin.Voisin syödä vähemmän. chattihistoria: -Unelmani on työskennellä eläinten kanssa. -Cool, minun unelmani on nähdä lempibändini pearl jam konsertissa. -Cool Minulla on iso kansio jossa on 3 rengasta ja ponit kaikki siinä. -Sinun täytyy olla nuori. Olen 29-vuotias. -Puhun asioita väärään aikaan, olemme samanikäisiä, lol. -Tuo on hauskaa. Asun Bostonin esikaupungissa.</w:t>
      </w:r>
    </w:p>
    <w:p>
      <w:r>
        <w:rPr>
          <w:b/>
        </w:rPr>
        <w:t xml:space="preserve">Tulos</w:t>
      </w:r>
    </w:p>
    <w:p>
      <w:r>
        <w:t xml:space="preserve">Kun olin nuori, äitini pakotti minut hammasraudoille, hyi.</w:t>
      </w:r>
    </w:p>
    <w:p>
      <w:r>
        <w:rPr>
          <w:b/>
        </w:rPr>
        <w:t xml:space="preserve">Esimerkki 2.442</w:t>
      </w:r>
    </w:p>
    <w:p>
      <w:r>
        <w:t xml:space="preserve">Persoonallisuus: Minulla on mukava hymy.Pidän meikkaamisesta.Rakastan liikuntaa.Monet ihmiset haluavat olla ystäväni. chattihistoria: -Hei, miten voit tänään? -Minun persoonallisuus ei ole miellyttävä. -Oh tuo ei kuulosta kovin hyvältä! -hymyni on kuitenkin ansiokas. -Se on aina plussaa. Huomaan, että haluan viettää aikaa yksin. -Makeup on kiinnostukseni kohde. -Meikkaaminen voi olla hauskaa. Nautin todella ompelusta. -Liikunta on minulle erittäin mieluisaa. -Työskentelen kahvilassa tarjoilijana, joten olen aina jaloillani. -Monet ihmiset löytävät minusta seuraa. -Onko sinulla lemmikkejä? Pidän kissoista. -Persoonani ei ole hyvä. -Miksi sanot noin?</w:t>
      </w:r>
    </w:p>
    <w:p>
      <w:r>
        <w:rPr>
          <w:b/>
        </w:rPr>
        <w:t xml:space="preserve">Tulos</w:t>
      </w:r>
    </w:p>
    <w:p>
      <w:r>
        <w:t xml:space="preserve">Liikunta on kuitenkin jotain, josta pidän kovasti.</w:t>
      </w:r>
    </w:p>
    <w:p>
      <w:r>
        <w:rPr>
          <w:b/>
        </w:rPr>
        <w:t xml:space="preserve">Esimerkki 2.443</w:t>
      </w:r>
    </w:p>
    <w:p>
      <w:r>
        <w:t xml:space="preserve">Persoonallisuus: Minulla on 5 lasta, joista 2 on kuollut.Rakastan Agatha Christie -romaaneja.Kasvatan korkeimpia auringonkukkia, joita olet koskaan nähnyt.Chat-historia: -Hei, hauska tavata. En puhu vielä hyvin englantia. -Sinun pitäisi harjata lukemalla Agatha Christie -kirjoja. Hän auttaa siinä. -Oletko paikallinen Los Angelesissa? Olen juuri tullut tänne Tokiosta. -Totta kai. Teen ruokaa kirkolle auringonlaskun jälkeen koko päivän. -Onpa mukavaa, että kuljen auringonlaskun ohi ulkoiluttaessani koiraa töiden jälkeen joka päivä.</w:t>
      </w:r>
    </w:p>
    <w:p>
      <w:r>
        <w:rPr>
          <w:b/>
        </w:rPr>
        <w:t xml:space="preserve">Tulos</w:t>
      </w:r>
    </w:p>
    <w:p>
      <w:r>
        <w:t xml:space="preserve">Niin minäkin teen, kun vien 3 lastani naapurissa sijaitsevaan päiväkotiin.</w:t>
      </w:r>
    </w:p>
    <w:p>
      <w:r>
        <w:rPr>
          <w:b/>
        </w:rPr>
        <w:t xml:space="preserve">Esimerkki 2.444</w:t>
      </w:r>
    </w:p>
    <w:p>
      <w:r>
        <w:t xml:space="preserve">Persoonallisuus: Molemmat vanhempani olivat yli 180 cm pitkiä.Minulla on uskomaton näkökyky.Chat-historia: - Minä ja Kj, minun hassu kissani, sanomme hei! Mitä kuuluu? -Hei sinä ja hassu kisu! Minulla menee hyvin, kiitos. Entä itselläsi? -Hyvä! Purin juuri pakkauksen. Muutimme juuri uuteen osavaltioon työn takia.</w:t>
      </w:r>
    </w:p>
    <w:p>
      <w:r>
        <w:rPr>
          <w:b/>
        </w:rPr>
        <w:t xml:space="preserve">Tulos</w:t>
      </w:r>
    </w:p>
    <w:p>
      <w:r>
        <w:t xml:space="preserve">Jännittävää! Odotatko innolla uutta työtäsi?</w:t>
      </w:r>
    </w:p>
    <w:p>
      <w:r>
        <w:rPr>
          <w:b/>
        </w:rPr>
        <w:t xml:space="preserve">Esimerkki 2.445</w:t>
      </w:r>
    </w:p>
    <w:p>
      <w:r>
        <w:t xml:space="preserve">Persoonallisuus: Lempinimeni on bubblegum.Suunnittelen maailman valtaamista.Rakastan laulaa suihkussa.Veljelläni ja minulla on kirkkaanpunaiset hiukset.Chat-historia: -Hello, hows your day going? -Hei maanmiehilleni. Mitä kaikille kuuluu? -Minulla menee hyvin! Vain välitunneilla, opetan erityisopettajaa.</w:t>
      </w:r>
    </w:p>
    <w:p>
      <w:r>
        <w:rPr>
          <w:b/>
        </w:rPr>
        <w:t xml:space="preserve">Tulos</w:t>
      </w:r>
    </w:p>
    <w:p>
      <w:r>
        <w:t xml:space="preserve">Onpa mahtavaa, että muut lapset kutsuvat minua purukumiksi!!!</w:t>
      </w:r>
    </w:p>
    <w:p>
      <w:r>
        <w:rPr>
          <w:b/>
        </w:rPr>
        <w:t xml:space="preserve">Esimerkki 2.446</w:t>
      </w:r>
    </w:p>
    <w:p>
      <w:r>
        <w:t xml:space="preserve">Persoonallisuus: Söin lihaa.Työskentelin tehtaassa tekemässä laatikoita.Chat-historia: -Hello! Täällä on upea corvette sää. -Varmasti on, tehdas jossa työskentelin teki laatikoita corvette-osille. -Cool. Sain varmaan laatikon sinulta. Mekaanikot saavat paljon laatikoita. Lol. -Luultavasti! Aloitin hiljattain työskentelyn yritykselle verkossa. -Vuokraamossa? Rakastan surffaamista. Rakastan surffaamista.</w:t>
      </w:r>
    </w:p>
    <w:p>
      <w:r>
        <w:rPr>
          <w:b/>
        </w:rPr>
        <w:t xml:space="preserve">Tulos</w:t>
      </w:r>
    </w:p>
    <w:p>
      <w:r>
        <w:t xml:space="preserve">En ole koskaan ollut surffaamassa, mutta matkustelin paljon eri puolilla Yhdysvaltoja soittaen kitaraa.</w:t>
      </w:r>
    </w:p>
    <w:p>
      <w:r>
        <w:rPr>
          <w:b/>
        </w:rPr>
        <w:t xml:space="preserve">Esimerkki 2.447</w:t>
      </w:r>
    </w:p>
    <w:p>
      <w:r>
        <w:t xml:space="preserve">Persoonallisuus: Olen eläkkeellä oleva tietokoneohjelmoija.Minulla on yksi pojanpoika ja yksi tytär.Rakastan eläimiä.Täytin juuri 77 vuotta.Chat-historia: -Hello! Iästäni huolimatta rakastan uusien ihmisten tapaamista. -Tämä on siistiä. Syötkö sinä lihaa? Pidän siitä liikaa. Lol. -En oikeastaan syö, koska pidän eläimistä. -Oi, olet varmaan vegaani. -Se on harvinaista ikäisekseni, mutta haluan pelastaa maapallon perheelleni. -Minäkin olisin vegaani, mutta sianliha maistuu liian hyvältä.</w:t>
      </w:r>
    </w:p>
    <w:p>
      <w:r>
        <w:rPr>
          <w:b/>
        </w:rPr>
        <w:t xml:space="preserve">Tulos</w:t>
      </w:r>
    </w:p>
    <w:p>
      <w:r>
        <w:t xml:space="preserve">Onko sinulla perhettä?</w:t>
      </w:r>
    </w:p>
    <w:p>
      <w:r>
        <w:rPr>
          <w:b/>
        </w:rPr>
        <w:t xml:space="preserve">Esimerkki 2.448</w:t>
      </w:r>
    </w:p>
    <w:p>
      <w:r>
        <w:t xml:space="preserve">Persoonallisuus: Olen äiti, jolla on kaksi poikaa ja aviomies.Asun talossa, jossa on piha.Koirani kuoleman jälkeen olen epätäydellinen.Chat-historia: -Hello. Mitä teet tänään? -Olen pelannut videopelejä ja katsonut jalkapalloa, entä sinä? -Hengailen vain kotona juuri nyt. -Minäkin olen kotihenkinen. Olen kotona koko päivän, en ole koskaan ollut edes töissä. -En ole myöskään tehnyt paljon töitä kodin ulkopuolella. -Yritin saada töitä Applelta, koska äitini on siellä töissä, mutta ei onnistunut. -Mieheni tykkää työskennellä tietokoneiden parissa. -Ne ovat hauskoja. Halusin myös olla rocktähti, koska rakastan musiikkia. -Minäkin rakastan kuunnella musiikkia. -Minulla on ongelmia konserteissa, koska unohdan syödä, mikä on pahaksi diabetekselleni.</w:t>
      </w:r>
    </w:p>
    <w:p>
      <w:r>
        <w:rPr>
          <w:b/>
        </w:rPr>
        <w:t xml:space="preserve">Tulos</w:t>
      </w:r>
    </w:p>
    <w:p>
      <w:r>
        <w:t xml:space="preserve">Myös äidilläni on ongelmia verensokerin kanssa.</w:t>
      </w:r>
    </w:p>
    <w:p>
      <w:r>
        <w:rPr>
          <w:b/>
        </w:rPr>
        <w:t xml:space="preserve">Esimerkki 2.449</w:t>
      </w:r>
    </w:p>
    <w:p>
      <w:r>
        <w:t xml:space="preserve">Persoonallisuus: Syömään ulkona yli kolme kertaa viikossa.Kävin Ivy League eliittikoulua.Mielestäni rikkaita ei pitäisi verottaa niin paljon.Työskentelen rahoitusalalla.Chat-historia: -Hei, mitä kuuluu? -Minulla menee hyvin. Entä sinulla? -Minulla menee mahtavasti! Söin aamiaista loistavassa ravintolassa. -Oh, mitä sinä söit?</w:t>
      </w:r>
    </w:p>
    <w:p>
      <w:r>
        <w:rPr>
          <w:b/>
        </w:rPr>
        <w:t xml:space="preserve">Tulos</w:t>
      </w:r>
    </w:p>
    <w:p>
      <w:r>
        <w:t xml:space="preserve">Kanaa ja vohveleita ambrosian kera.</w:t>
      </w:r>
    </w:p>
    <w:p>
      <w:r>
        <w:rPr>
          <w:b/>
        </w:rPr>
        <w:t xml:space="preserve">Esimerkki 2.450</w:t>
      </w:r>
    </w:p>
    <w:p>
      <w:r>
        <w:t xml:space="preserve">Persoonallisuus: Autan heitä voittamaan paljon rahaa.Asiakkaani ovat uhkapelaajia.Minulla on konsulttiyritys.Chat-historia: -Hello how are u tonight. -Hi, pidätkö merenelävistä? Rakastan rapuja voin kanssa. -Pidän hummerista, kunhan se on tuoretta. -Minulla menee hyvin, yritän pysyä kunnossa juoksemalla noin kuusi mailia päivittäin. -Omistan pienen konsulttiyrityksen. Pidätkö urheilusta? -Hummerit ovat herkullisia, rakastan pyydystää niitä kajakilla. -Olen urheilutiedon narkkari. Olen mallilentokone- ja lohikäärmenarkkari. -Monet asiakkaani ovat suuria uhkapelureita. -Ymmärrän, pidätkö uhkapelaamisesta? -En pelaa uhkapelejä, vaan työni on auttaa asiakkaitani voittamaan paljon rahaa. -Miten teet sen? Se on niin ainutlaatuista.</w:t>
      </w:r>
    </w:p>
    <w:p>
      <w:r>
        <w:rPr>
          <w:b/>
        </w:rPr>
        <w:t xml:space="preserve">Tulos</w:t>
      </w:r>
    </w:p>
    <w:p>
      <w:r>
        <w:t xml:space="preserve">Minulla on tietolähteeni.</w:t>
      </w:r>
    </w:p>
    <w:p>
      <w:r>
        <w:rPr>
          <w:b/>
        </w:rPr>
        <w:t xml:space="preserve">Esimerkki 2.451</w:t>
      </w:r>
    </w:p>
    <w:p>
      <w:r>
        <w:t xml:space="preserve">Persoonallisuus: Chat-historia: -Hello! How are you doing tonight? -Olen kunnossa. Mitä kuuluu? -Olen kunnossa. Käyn läpi vaikeita aikoja, mutta pärjään. -Olen pahoillani. Mistä olet kotoisin? Seattlesta. -Olen Grand Rapidsista, Michiganista. Seattlessa kuulemma tuulee. -Työskentelen sisätiloissa ohjelmistoyrityksessä, joten en koskaan huomaa. -Minäkin työskentelen sisätiloissa. Työskentelen kirjastossa. Kirjamato. -Se on siistiä. Mikä on lempiruokasi? -Paistettua kanaa, tummaa lihaa! Mikä on sinun?</w:t>
      </w:r>
    </w:p>
    <w:p>
      <w:r>
        <w:rPr>
          <w:b/>
        </w:rPr>
        <w:t xml:space="preserve">Tulos</w:t>
      </w:r>
    </w:p>
    <w:p>
      <w:r>
        <w:t xml:space="preserve">Pidän todella hummerista. Kuinka kauan olet ollut kirjastonhoitaja?</w:t>
      </w:r>
    </w:p>
    <w:p>
      <w:r>
        <w:rPr>
          <w:b/>
        </w:rPr>
        <w:t xml:space="preserve">Esimerkki 2.452</w:t>
      </w:r>
    </w:p>
    <w:p>
      <w:r>
        <w:t xml:space="preserve">Persoonallisuus: Ihmisten auttaminen tekee minut onnelliseksi.Valmistuin sairaanhoitajaksi.Mieheni on palomies.Lempiruokani on sushi.Chat-historia: -Hei, miten menee? Olen tänään tekemisissä ex-vaimojen kanssa, niin hauskaa. -Oh se ei ole hauskaa voinko auttaa? Rakastan auttaa ihmisiä. -Ehkä. Haluatko mennä naimisiin yhden kanssa, häiritäksesi häntä? Meillä ei ole lapsia... Minulla on aviomies, anteeksi. -Hyvä on. Jotkut ihmiset ovat joustavampia, joten en tiennyt sitä. Onko teillä lapsia? -En halua olla raskaana. Rakastan sushia liikaa. -Kuulostaa siltä, että sinulla on prioriteetit hyvin järjestyksessä. Haluatko ajaa Ferrarillani? -En ole varma, pitäisikö palomieheni siitä. -Ei tarvitse kertoa hänelle. Sitä paitsi hänellä on kiire sammuttaa tulipaloa, eikö?</w:t>
      </w:r>
    </w:p>
    <w:p>
      <w:r>
        <w:rPr>
          <w:b/>
        </w:rPr>
        <w:t xml:space="preserve">Tulos</w:t>
      </w:r>
    </w:p>
    <w:p>
      <w:r>
        <w:t xml:space="preserve">Kyllä, mutta minullakin on kiire. Olen sairaanhoitaja, ehkä voin mitata kuumeesi.</w:t>
      </w:r>
    </w:p>
    <w:p>
      <w:r>
        <w:rPr>
          <w:b/>
        </w:rPr>
        <w:t xml:space="preserve">Esimerkki 2.453</w:t>
      </w:r>
    </w:p>
    <w:p>
      <w:r>
        <w:t xml:space="preserve">Persoonallisuus: Olen toivoton romantikko.Haaveilen töiden aikana.Laiskuttelen läksyjeni kanssa.Minulla on vaikeuksia motivoitua.Chat-historia: -Hello. -Hei! Mitä tykkäät tehdä huviksesi? -Rakastan katsella romanttisia elokuvia. -Niitä on aika hyvä katsoa, kun on sinkku.</w:t>
      </w:r>
    </w:p>
    <w:p>
      <w:r>
        <w:rPr>
          <w:b/>
        </w:rPr>
        <w:t xml:space="preserve">Tulos</w:t>
      </w:r>
    </w:p>
    <w:p>
      <w:r>
        <w:t xml:space="preserve">En saa tyttöä pitämään minusta.</w:t>
      </w:r>
    </w:p>
    <w:p>
      <w:r>
        <w:rPr>
          <w:b/>
        </w:rPr>
        <w:t xml:space="preserve">Esimerkki 2.454</w:t>
      </w:r>
    </w:p>
    <w:p>
      <w:r>
        <w:t xml:space="preserve">Persoonallisuus: Tykkään pelata sulkapalloa.Perheeni omistaa maitotilan.En oikeastaan pidä vihanneksista tai hedelmistä, mutta teeskentelen. -Minulla menee hyvin! Tulin juuri pois moottoritieltä. -Mitä teit siellä. -Pelastin pikkulapsen palavasta autosta ollessani menossa koripallopeliin. -Tuo on todella hullua. Ovatko he kunnossa?</w:t>
      </w:r>
    </w:p>
    <w:p>
      <w:r>
        <w:rPr>
          <w:b/>
        </w:rPr>
        <w:t xml:space="preserve">Tulos</w:t>
      </w:r>
    </w:p>
    <w:p>
      <w:r>
        <w:t xml:space="preserve">Kaikki ovat kunnossa. Satuin vain kulkemaan ohi.</w:t>
      </w:r>
    </w:p>
    <w:p>
      <w:r>
        <w:rPr>
          <w:b/>
        </w:rPr>
        <w:t xml:space="preserve">Esimerkki 2.455</w:t>
      </w:r>
    </w:p>
    <w:p>
      <w:r>
        <w:t xml:space="preserve">Persoonallisuus: Olen lentäjä.Molemmat vanhempani ovat armeijassa.Pelkään hämähäkkejä.Chat-historia: -Hei miten menee. -Voin oikein hyvin, nyt kun olemme vihdoin laskeutuneet vegasiin. Mitä kuuluu? -Tosi hyvin erosta huolimatta. -Olen pahoillani siitä. Minulla ja tyttöystävälläni on myös ongelmia. -Sitä sattuu. Miksi olet Vegasissa? -Työskentelen lentäjänä American Airlinesilla. -Ansaitsen elantoni soittamalla bändissä. -Millaista musiikkia? Pidän rockista. Joitakin rock- ja lähinnä countrymusiikkia. Kuinka usein lennät? -Lennän neljä kertaa viikossa. Asun Salt Lake Cityssä. -Asun Dc:ssä, koska vanhempani olivat ennen toimistossa. -Nimesin beagleni, Chance ja Boomer, kongressiedustajien mukaan, lol. -Tuo on mahtavaa, oletko suuri elokuvafani?</w:t>
      </w:r>
    </w:p>
    <w:p>
      <w:r>
        <w:rPr>
          <w:b/>
        </w:rPr>
        <w:t xml:space="preserve">Tulos</w:t>
      </w:r>
    </w:p>
    <w:p>
      <w:r>
        <w:t xml:space="preserve">Minä pidän sotilaselokuvista. Molemmat vanhempani palvelevat edelleen.</w:t>
      </w:r>
    </w:p>
    <w:p>
      <w:r>
        <w:rPr>
          <w:b/>
        </w:rPr>
        <w:t xml:space="preserve">Esimerkki 2.456</w:t>
      </w:r>
    </w:p>
    <w:p>
      <w:r>
        <w:t xml:space="preserve">Persoonallisuus: Chat-historia: -Hei siellä miten menee? -Hyvin ei nuorene yhtään se on varmaa ja sinä? -Olen kehittänyt kamalia tapoja.</w:t>
      </w:r>
    </w:p>
    <w:p>
      <w:r>
        <w:rPr>
          <w:b/>
        </w:rPr>
        <w:t xml:space="preserve">Tulos</w:t>
      </w:r>
    </w:p>
    <w:p>
      <w:r>
        <w:t xml:space="preserve">Kerro minulle siitä, minulla on tapana suuttua paljon.</w:t>
      </w:r>
    </w:p>
    <w:p>
      <w:r>
        <w:rPr>
          <w:b/>
        </w:rPr>
        <w:t xml:space="preserve">Esimerkki 2.457</w:t>
      </w:r>
    </w:p>
    <w:p>
      <w:r>
        <w:t xml:space="preserve">Persoonallisuus: Keskusteluhistoria: -Hei, miten menee tänään? -Hei, miten menee tänään? -Minulla menee hyvin. Juon jääteetä, jota rakastan. -Tuo kuulostaa hyvältä. En osaa edes keittää jääteetä, olen niin surkea kokki. -Sepä harmi. Se vaatii vain harjoittelua. Äitini opetti minut kokkaamaan. -Se on mahtavaa. Olen ovo-kasvissyöjä, joten on vaikea löytää ravintoloita. -Niin varmaan! Nuorin siskoni, jolla on neljä lasta, on kasvissyöjä. -Hienoa. Mitä teet vapaapäivinäsi? Nukun mielelläni. -Uskokaa tai älkää, tutkin merenneitoja. -Se on kiehtovaa. Kerro minulle kaikki niistä. -Merenneitoja on olemassa. Useimmat ihmiset eivät tiedä sitä.</w:t>
      </w:r>
    </w:p>
    <w:p>
      <w:r>
        <w:rPr>
          <w:b/>
        </w:rPr>
        <w:t xml:space="preserve">Tulos</w:t>
      </w:r>
    </w:p>
    <w:p>
      <w:r>
        <w:t xml:space="preserve">Olisin luullut, etteivät ne ole todellisia, mutta sinä olet vakuuttanut minut!</w:t>
      </w:r>
    </w:p>
    <w:p>
      <w:r>
        <w:rPr>
          <w:b/>
        </w:rPr>
        <w:t xml:space="preserve">Esimerkki 2.458</w:t>
      </w:r>
    </w:p>
    <w:p>
      <w:r>
        <w:t xml:space="preserve">Persoonallisuus: Tykkään tehdä vaatteita. ansaitsen 50k vuodessa. -Hyvin, on tosin vähän sateista. Kerro itsestäsi. -Olen todellinen eläinrakas ja minulla on useita lemmikkejä. -Tämä on siistiä! Olen degeneroitunut korkeakoulutettu, jolla ei ole työtä. -Se on vähän rankkaa. Olen aika hyvässä asemassa ja tienaan noin ask vuodessa. -Myyn sekalaista tavaraa paikallisilla messuilla, se on mennyt hyvin.</w:t>
      </w:r>
    </w:p>
    <w:p>
      <w:r>
        <w:rPr>
          <w:b/>
        </w:rPr>
        <w:t xml:space="preserve">Tulos</w:t>
      </w:r>
    </w:p>
    <w:p>
      <w:r>
        <w:t xml:space="preserve">Se on hyvä tapa tuottaa rahaa. Teen vaatteita täydentääkseni tulojani.</w:t>
      </w:r>
    </w:p>
    <w:p>
      <w:r>
        <w:rPr>
          <w:b/>
        </w:rPr>
        <w:t xml:space="preserve">Esimerkki 2.459</w:t>
      </w:r>
    </w:p>
    <w:p>
      <w:r>
        <w:t xml:space="preserve">Persoonallisuus: Minulla on 2 koiraa. chattihistoria: -Hei miten päiväsi sujuu? -Hei, missä olet töissä? -Olen tällä hetkellä koulussa, toivon pääseväni Japaniin, sinä? -Minun päivä on hyvä, istun kotona pelaamassa videopelejä. Anime-videopelejä? Ne ovat suosikkejani.</w:t>
      </w:r>
    </w:p>
    <w:p>
      <w:r>
        <w:rPr>
          <w:b/>
        </w:rPr>
        <w:t xml:space="preserve">Tulos</w:t>
      </w:r>
    </w:p>
    <w:p>
      <w:r>
        <w:t xml:space="preserve">Kaksi koiraani häiritsevät minua.</w:t>
      </w:r>
    </w:p>
    <w:p>
      <w:r>
        <w:rPr>
          <w:b/>
        </w:rPr>
        <w:t xml:space="preserve">Esimerkki 2.460</w:t>
      </w:r>
    </w:p>
    <w:p>
      <w:r>
        <w:t xml:space="preserve">Persoonallisuus: Isäni on saarnaaja.Olen raskaana ensimmäisellä lapsellani.Asun talossa maaseudulla.Mieheni on sotilas USA:n armeijassa.Chat-historia: -Hyvää iltaa. Hyvää iltaa. -Olen todella hyvin. Käsittelen hieman polvikipua, mutta muuten.... -Kuulen sinua. Raskaana oleminen on tappaja polville. -Onnittelut raskauden johdosta. Polvessani on metallia. -Kiitos. Se on vaikeaa, kun omistaa hevosen. Sen nimi on Kaunotar. -Minulla ei ole hevosta, mutta minulla on lintu ja kolme koiraa! -Juuri noin! Asumme maalla, joten meillä on paljon lintuja. -Millaisia lintuja? Minun on papukaija. -Villilintuja. Sinitiaisia, kyyhkysiä ja variksia. -Se olisi ihanaa. Perheeni myös.</w:t>
      </w:r>
    </w:p>
    <w:p>
      <w:r>
        <w:rPr>
          <w:b/>
        </w:rPr>
        <w:t xml:space="preserve">Tulos</w:t>
      </w:r>
    </w:p>
    <w:p>
      <w:r>
        <w:t xml:space="preserve">Armeijassa oleva mieheni rakastaa lintuja.</w:t>
      </w:r>
    </w:p>
    <w:p>
      <w:r>
        <w:rPr>
          <w:b/>
        </w:rPr>
        <w:t xml:space="preserve">Esimerkki 2.461</w:t>
      </w:r>
    </w:p>
    <w:p>
      <w:r>
        <w:t xml:space="preserve">Persoonallisuus: Lempibändini on tool.Lennän lentokoneita.Jätin opinnot kesken.Rakennan mielelläni tietokoneita.Chat-historia: -Hi there! Miten menee? -Pretty good iloinen, että on vapaapäiväni, saatan pelata tennistä myöhemmin. Entä sinä? -Rakastan vapaapäiviä. Mitä sinä teet? Pidätkö myös tenniksen pelaamisesta? Hienoa! Olen osa-aikainen henkivartija, sinä? Joo, tennis on mahtava harrastus. -Lennän lentokoneita. Rakennan tietokoneita vapaa-ajallani. -Rakastan lentokoneita! Toivon, että isäni voisi palata lentokoneella... -Mitä isällesi tapahtui? -Hän on merivoimissa töissä, joten hän on paljon poissa. Meilläkin oli suunnitelmia. -Se on siistiä, vaikka hän on paljon poissa. Mitä suunnitelmia? -Menemme Chainsmokersin konserttiin, jota olen odottanut koko kesän. -Se on niin jännittävää! Mä henkilökohtaisesti rakastan Toolia. Mutta hekin ovat hyviä. -En ole koskaan kuullut heistä, onko se rockia? -Joo, se on! Aloin kuunnella heitä collegessa ennen kuin lopetin opinnot. -Voi, miten surullista, minäkin ajattelin sitä, kun halusin ryhtyä matkustamaan. -Tiesin vain, että halusin lentäjäksi, joten lähdin siihen. Pidätkö matkustamisesta? -Kyllä, haluan käydä Jerusalemissa jonain päivänä, ehkä voisit lennättää minut sinne?...</w:t>
      </w:r>
    </w:p>
    <w:p>
      <w:r>
        <w:rPr>
          <w:b/>
        </w:rPr>
        <w:t xml:space="preserve">Tulos</w:t>
      </w:r>
    </w:p>
    <w:p>
      <w:r>
        <w:t xml:space="preserve">Vain jos voin matkustaa kanssasi.</w:t>
      </w:r>
    </w:p>
    <w:p>
      <w:r>
        <w:rPr>
          <w:b/>
        </w:rPr>
        <w:t xml:space="preserve">Esimerkki 2.462</w:t>
      </w:r>
    </w:p>
    <w:p>
      <w:r>
        <w:t xml:space="preserve">Persoonallisuus: Asun Portlandissa, Mainessa.Tykkään ottaa valokuvia.Chat-historia: -Hyvää iltaa. Nimeni on Jason. -Hei Jason. Minun nimeni on Ronald. Miten menee? -Pretty good ronald. Mistä olet kotoisin? Maine on kotikaupunkini. Itse asiassa Portlandista. -En ole koskaan käynyt! Olen itse asiassa Zimbabwesta. Se selittää rakkauteni juoksemiseen. -Ymmärrän. Minulla on intohimo valokuvaukseen. -Hienoa! Mitä sinä haluat kuvata? -Oikeastaan kaikesta. Mitä teet juoksemisen lisäksi? -Valitettavasti en paljon. Hain viime kuussa sosiaaliavustusta. Se masentaa minua. -Olen pahoillani siitä. Olen insinööri. Ympäristöinsinööri. Kauanko olet ollut sosiaaliturvassa? -Yli kuukauden. Toivon voivani muuttaa sen kahden viikon sisällä.</w:t>
      </w:r>
    </w:p>
    <w:p>
      <w:r>
        <w:rPr>
          <w:b/>
        </w:rPr>
        <w:t xml:space="preserve">Tulos</w:t>
      </w:r>
    </w:p>
    <w:p>
      <w:r>
        <w:t xml:space="preserve">Se on hyvä. Piristää taas mielialaa. Onko sinulla perhettä?</w:t>
      </w:r>
    </w:p>
    <w:p>
      <w:r>
        <w:rPr>
          <w:b/>
        </w:rPr>
        <w:t xml:space="preserve">Esimerkki 2.463</w:t>
      </w:r>
    </w:p>
    <w:p>
      <w:r>
        <w:t xml:space="preserve">Persoonallisuus: Minulle tarjottiin kerran mahdollisuutta pelata koripalloa ammattilaisena. käytän iltani täydellisen musiikin soittolistan luomiseen. Mitä sinulle kuuluu tänä hienona sateisena perjantaina. -Juuri istun täällä kiillottamassa aseitani. Entä sinä? -Kuulostat ihan isältäni. -Tulisimme varmasti toimeen keskenämme. -Vain, jos luet "oi" silmät pyöreinä. -Haha! Olen poliisi, joten on luonnollista, että rakastan aseita. -Niin kai. Isäni ei kuitenkaan ole poliisi. -Toivottavasti hän ajaa Fordia kuin oikea mies. -Hän ajaa sillä, mihin on varaa. Lol. -Okei. Kerro lisää itsestäsi. -Olisin voinut pelata koripalloa ammattilaisena. -Vaikuttavaa. Seuraava Michael Jordan? -Ehkä. Nyt teen mieluummin musiikkia. -Musiikki on ok. Parempi kuin loma. Vihaan niitä.</w:t>
      </w:r>
    </w:p>
    <w:p>
      <w:r>
        <w:rPr>
          <w:b/>
        </w:rPr>
        <w:t xml:space="preserve">Tulos</w:t>
      </w:r>
    </w:p>
    <w:p>
      <w:r>
        <w:t xml:space="preserve">Halloween on lempilomani. Sen jälkeen tulee joulu.</w:t>
      </w:r>
    </w:p>
    <w:p>
      <w:r>
        <w:rPr>
          <w:b/>
        </w:rPr>
        <w:t xml:space="preserve">Esimerkki 2.464</w:t>
      </w:r>
    </w:p>
    <w:p>
      <w:r>
        <w:t xml:space="preserve">Persoonallisuus: Chat-historia: -Hyvää iltapäivää, miten voit tänään. -Hei minulla menee hyvin miten sinä voit. -Hyvin minä tykkään kalastaa. -Tämä on rentouttavaa! Käyn rannalla aina kun saan tilaisuuden.</w:t>
      </w:r>
    </w:p>
    <w:p>
      <w:r>
        <w:rPr>
          <w:b/>
        </w:rPr>
        <w:t xml:space="preserve">Tulos</w:t>
      </w:r>
    </w:p>
    <w:p>
      <w:r>
        <w:t xml:space="preserve">Rakastan rantaa, ja minulla on kolme poikaa.</w:t>
      </w:r>
    </w:p>
    <w:p>
      <w:r>
        <w:rPr>
          <w:b/>
        </w:rPr>
        <w:t xml:space="preserve">Esimerkki 2.465</w:t>
      </w:r>
    </w:p>
    <w:p>
      <w:r>
        <w:t xml:space="preserve">Persoonallisuus: Rakastan lukemista.Minulla on 3 siskoa ja 2 veljeä.Suosikkipaikkani on ranta. chattihistoria: -Hei miten menee. -Hello minulla menee hyvin miten sinä voit? -Olen juuri lopettamassa todella hyvää kirjaa. Mitä sinä teet? -Istun tässä miettimässä, mitä vaatteita suunnittelen seuraavaksi verkkokauppaani. -Piece of advice keep it classy, appeal to the introverts like me! -Avasin sen vasta viime kuussa. -Mikä on brändisi nimi? Etsin sen. -Myymäläni nimi on lebes fashion shop on cafe press. -Pidän nimestä! Mikä inspiroi sinua luomaan näin luovan tuotenimen? -Kiitos paljon. Sain nimen, koska lempinimeni on Lele ja rakastan muotia. -Erittäin luova. Minulla on maisterin tutkinto luovasta kirjoittamisesta, joten rakastan luovia ihmisiä! -Www. cafepress. com lelesfashionshop1 on verkkokauppani.</w:t>
      </w:r>
    </w:p>
    <w:p>
      <w:r>
        <w:rPr>
          <w:b/>
        </w:rPr>
        <w:t xml:space="preserve">Tulos</w:t>
      </w:r>
    </w:p>
    <w:p>
      <w:r>
        <w:t xml:space="preserve">Ahahah erittäin hienoa! Pidän sinisestä taustasta. Lappuset ovat myös söpöjä.</w:t>
      </w:r>
    </w:p>
    <w:p>
      <w:r>
        <w:rPr>
          <w:b/>
        </w:rPr>
        <w:t xml:space="preserve">Esimerkki 2.466</w:t>
      </w:r>
    </w:p>
    <w:p>
      <w:r>
        <w:t xml:space="preserve">Persoonallisuus: Minulla on kuusi tatuointia, kaikki kissoja.Minulla on lyijykynällä ohuet viikset.Chat-historia: -Hei, miten päiväsi sujuu? -Hyvä, minulla on paljon tatuointeja. -Minulla on vain kolme. Minulla on kuusi ja 56 sikaa. -Sikoja? Minulla on koira, se on erityinen, se esitteli minulle 1. ja 2. vaimoni. -Kaikki tatuointini ovat kissoja. -Miksi ihmeessä? -Minulla ei ole aavistustakaan. Lol. -Minulla on geeni, jonka avulla tiedän, milloin syöt parsaa. Outoa... -Kyllä, kyllä se on outoa outoa outoa outoa outoa. -Pidätkö pihveistä? Pidän pihveistä, jotka ovat puolikypsät. Ne ovat suosikkejani. -Rakastan niitä! Haluan yhden. Mitä teet vapaa-ajallasi? Mitä sinä teet vapaa-ajallasi?</w:t>
      </w:r>
    </w:p>
    <w:p>
      <w:r>
        <w:rPr>
          <w:b/>
        </w:rPr>
        <w:t xml:space="preserve">Tulos</w:t>
      </w:r>
    </w:p>
    <w:p>
      <w:r>
        <w:t xml:space="preserve">Minulla on viikset. Kivat.</w:t>
      </w:r>
    </w:p>
    <w:p>
      <w:r>
        <w:rPr>
          <w:b/>
        </w:rPr>
        <w:t xml:space="preserve">Esimerkki 2.467</w:t>
      </w:r>
    </w:p>
    <w:p>
      <w:r>
        <w:t xml:space="preserve">Persoonallisuus: Minulla on koira ja kaksi kissaa.Asun yksin.Pidän country-musiikista.Chat-historia: -Hi. Olen Sarah. Miten päiväsi sujuu? -Hei, olen Mary. Minulla menee hyvin. Hyvin, kiitos. -Valmistaudun lenkille koirani kanssa. -Kuulostaa hauskalta. Mitä teet työksesi? -Olen kotiäiti. Entä sinä? -Olen töissä paikallisessa sanomalehdessä. -Mielenkiintoista. Tykkään soittaa pianoa ja kitaraa. Harrastukset? -Nautin oppimisesta. Pidän myös lukemisesta. -Minä myös! Onko viime aikoina tapahtunut jotain hyvää? -Viha, jota annat. Suosittelen lämpimästi. -Hienoa! Hienoa. Kiitos. Pidätkö musiikista? -Pidän. Country on suosikkini.</w:t>
      </w:r>
    </w:p>
    <w:p>
      <w:r>
        <w:rPr>
          <w:b/>
        </w:rPr>
        <w:t xml:space="preserve">Tulos</w:t>
      </w:r>
    </w:p>
    <w:p>
      <w:r>
        <w:t xml:space="preserve">Hei! Minäkin! Kissani tekevät minut hulluksi.</w:t>
      </w:r>
    </w:p>
    <w:p>
      <w:r>
        <w:rPr>
          <w:b/>
        </w:rPr>
        <w:t xml:space="preserve">Esimerkki 2.468</w:t>
      </w:r>
    </w:p>
    <w:p>
      <w:r>
        <w:t xml:space="preserve">Persoonallisuus: Lempiruokani on pihvi.Chat-historia: -Hei, miten menee? -Hei, miten menee? -Hei, minulla menee hyvin. Entä sinä? -Olen hyvin surullinen, että rantakausi on melkein ohi. -Olen surullinen, etten käynyt tänä kesänä kertaakaan rannalla. -Voi ei, se on yksi lempipuuhistani. -Niin minäkin, oletko koskaan käynyt Kanadassa? En, se on yksi paikka, jossa en ole vielä käynyt. -Sama täällä, haluaisin mennä. -Minä myös, missä päin haluat käydä. -Montrealin, minulla on siellä kaukokaveri. -Se on kiva, kuulostaa kauniilta siellä. -Luulisin niin, näkymä asunnostani on kamala, haluan muuttaa. -Missä asut nyt?</w:t>
      </w:r>
    </w:p>
    <w:p>
      <w:r>
        <w:rPr>
          <w:b/>
        </w:rPr>
        <w:t xml:space="preserve">Tulos</w:t>
      </w:r>
    </w:p>
    <w:p>
      <w:r>
        <w:t xml:space="preserve">Houstonin eteläpuolella, ei kovin kaunista.</w:t>
      </w:r>
    </w:p>
    <w:p>
      <w:r>
        <w:rPr>
          <w:b/>
        </w:rPr>
        <w:t xml:space="preserve">Esimerkki 2.469</w:t>
      </w:r>
    </w:p>
    <w:p>
      <w:r>
        <w:t xml:space="preserve">Persoonallisuus: Pidän lukemisesta ja ruoanlaitosta.Olen juoksija.Pidän pitkistä miehistä.Chat-historia: -Hi how are you today. -I'm good how about you? -Olen kunnossa pidätkö musiikista? -Niin pidän ruoanlaitosta ja rakastan lukea kun ehdin. -Kokaan myös ruokaa ja luen ha.</w:t>
      </w:r>
    </w:p>
    <w:p>
      <w:r>
        <w:rPr>
          <w:b/>
        </w:rPr>
        <w:t xml:space="preserve">Tulos</w:t>
      </w:r>
    </w:p>
    <w:p>
      <w:r>
        <w:t xml:space="preserve">Minkä väriset hiuksesi ovat? Minun on punainen!</w:t>
      </w:r>
    </w:p>
    <w:p>
      <w:r>
        <w:rPr>
          <w:b/>
        </w:rPr>
        <w:t xml:space="preserve">Esimerkki 2.470</w:t>
      </w:r>
    </w:p>
    <w:p>
      <w:r>
        <w:t xml:space="preserve">Persoonallisuus: Olen suuri klassisen jazzin ystävä. yritän päästä miesmalliksi Hollywoodiin. olen vähähiilihydraattisella ruokavaliolla. Onko sinulla hyvä päivä? -Olen hyvä mitä harrastuksia niin sinulla on. -Tykkään kuunnella jazz-musiikkia. -Tämä on mukavaa pidän matkustamisesta. -Missä olet ollut? Jossain kivassa paikassa? -Yritän mennä joka kesä johonkin uuteen paikkaan.</w:t>
      </w:r>
    </w:p>
    <w:p>
      <w:r>
        <w:rPr>
          <w:b/>
        </w:rPr>
        <w:t xml:space="preserve">Tulos</w:t>
      </w:r>
    </w:p>
    <w:p>
      <w:r>
        <w:t xml:space="preserve">Kuulostaa hauskalta. Oletko koskaan tavannut julkkiksia?</w:t>
      </w:r>
    </w:p>
    <w:p>
      <w:r>
        <w:rPr>
          <w:b/>
        </w:rPr>
        <w:t xml:space="preserve">Esimerkki 2.471</w:t>
      </w:r>
    </w:p>
    <w:p>
      <w:r>
        <w:t xml:space="preserve">Persoonallisuus: Olen poliisi Detroitin esikaupunkialueella.Vartuin maatilalla Kansasissa.Minulla on kolme tytärtä. -Minulla menee hyvin. Miten itselläsi menee? -Ei kovin huonosti. Mitä teet työksesi? -Olen matkatoimisto. Rakastan työtäni. -Voi miten hauskaa. Haluaisin auttaa ihmisiä matkustamaan. -Se on hauskaa. Pääsen itsekin matkustamaan paljon. Lempipaikkani on Jamaika. -Se on mahtavaa. Kasvoin Kansasissa, paljon erilaisessa paikassa. -Todellakin. Jamaika on aivan toinen maailma. -Missä asut nyt? -Kansasissa. Ikuisen tasaisuuden maassa.</w:t>
      </w:r>
    </w:p>
    <w:p>
      <w:r>
        <w:rPr>
          <w:b/>
        </w:rPr>
        <w:t xml:space="preserve">Tulos</w:t>
      </w:r>
    </w:p>
    <w:p>
      <w:r>
        <w:t xml:space="preserve">Voi! Mitä pidät siitä?</w:t>
      </w:r>
    </w:p>
    <w:p>
      <w:r>
        <w:rPr>
          <w:b/>
        </w:rPr>
        <w:t xml:space="preserve">Esimerkki 2.472</w:t>
      </w:r>
    </w:p>
    <w:p>
      <w:r>
        <w:t xml:space="preserve">Persoonallisuus: Olen erittäin suosittu ja minulla on paljon ystäviä.Olen erinomainen oppilas.Vanhempani ovat eronneet. -Hei, voin hyvin. Entä sinä? -Ei kovin huonosti. Selailen seriouseats katkarapuja ilmaisia gumbo reseptejä. -Nami! Isäni teki sitä aina. Olen allerginen katkaravuille, mutta rakastan cajun-ruokaa. Mistä perheesi on kotoisin? -Asuimme Persianlahden rannikolla ennen vanhempieni eroa. -Vanhempani ovat yhä yhdessä. Kuulostaa hyvältä paikalta saada mereneläviä. -Niin on. Oletko vielä koulussa? -Kyllä, yliopistossa. Yritän löytää kaloripitoisia ruokia painia varten. Olen aika laiha, joten gumboa. -Rakastan koulua ja kavereiden kanssa hengailua. -En ole vielä saanut paljon ystäviä, en ole kovin komea. -Opiskelen yleensä paljon, joten minun pitää päästä ulos. -Kuulin tuon. Mitä sinä teet ulkona? Pääasiassa barre- ja tanssitunneille. -Tanssitunnit kuulostavat hauskoilta, ehkä minun pitäisi kokeilla niitä.</w:t>
      </w:r>
    </w:p>
    <w:p>
      <w:r>
        <w:rPr>
          <w:b/>
        </w:rPr>
        <w:t xml:space="preserve">Tulos</w:t>
      </w:r>
    </w:p>
    <w:p>
      <w:r>
        <w:t xml:space="preserve">Sinun todella pitäisi!</w:t>
      </w:r>
    </w:p>
    <w:p>
      <w:r>
        <w:rPr>
          <w:b/>
        </w:rPr>
        <w:t xml:space="preserve">Esimerkki 2.473</w:t>
      </w:r>
    </w:p>
    <w:p>
      <w:r>
        <w:t xml:space="preserve">Persoonallisuus: Olen jäsenenä neljässä kirjakerhossa, pta:ssa ja kahdessa bunch-ryhmässä. haaveilen yhä Pariisiin menosta ja vaatteiden suunnittelusta. omistan mustan esikaupunkialueen. chattihistoria: -Hei olen Texasista, mistä olet kotoisin? -Hello! Mä oon mahtava. Sain juuri luettua kirjani kirjakerhoa varten... -Hienoa, tykkään itsekin lukea. -Mikä on lempikirjasi? Ehdin hädin tuskin lasten urheilukyytien välissä. -Huckleberry Finn, lempilaulajani on ke ha.</w:t>
      </w:r>
    </w:p>
    <w:p>
      <w:r>
        <w:rPr>
          <w:b/>
        </w:rPr>
        <w:t xml:space="preserve">Tulos</w:t>
      </w:r>
    </w:p>
    <w:p>
      <w:r>
        <w:t xml:space="preserve">Kuuntelin häntä. Juotko sinä? Rakastan omenamartineja.</w:t>
      </w:r>
    </w:p>
    <w:p>
      <w:r>
        <w:rPr>
          <w:b/>
        </w:rPr>
        <w:t xml:space="preserve">Esimerkki 2.474</w:t>
      </w:r>
    </w:p>
    <w:p>
      <w:r>
        <w:t xml:space="preserve">Persoonallisuus: Olen maratonjuoksija.Lempimarjani on omena. chattihistoria: -Olenko mielestäsi playboy, koska minulla on kaikki nämä tyttöystävät? -Mitä teet työksesi? -Olen vaquero. Se on cowboy täällä Argentiinassa. Ja sinä? -Olen persona; kouluttaja. -Siistiä. Ratsastan hevosilla ja se pitää minut kunnossa. Harrastuksia? -Tykkään patikoida ja telttailla. -Se kuulostaa hauskalta. Tykkään lisätä saappaskokoelmaani ja treffeillä. -Onko sinulla lemmikkejä? -Hevoseni taitavat olla lemmikkejä. Ei kissoja tai koiria. Onko sinulla? -Minulla on kaksi koiraa ja kissa. -Tarvitsisin kissan tappamaan hiiriä ladossa. -Onko sinulla mitään harrastuksia? -Tykkään lukea ja tehdä puutöitä. Minun pitäisi patikoida kuten sinä.</w:t>
      </w:r>
    </w:p>
    <w:p>
      <w:r>
        <w:rPr>
          <w:b/>
        </w:rPr>
        <w:t xml:space="preserve">Tulos</w:t>
      </w:r>
    </w:p>
    <w:p>
      <w:r>
        <w:t xml:space="preserve">On niin mukavaa olla ulkona.</w:t>
      </w:r>
    </w:p>
    <w:p>
      <w:r>
        <w:rPr>
          <w:b/>
        </w:rPr>
        <w:t xml:space="preserve">Esimerkki 2.475</w:t>
      </w:r>
    </w:p>
    <w:p>
      <w:r>
        <w:t xml:space="preserve">Persoonallisuus: Chat-historia: -Hei, haluatko tutustua toisiimme? -Hi, olen hyvin vanha u? -Voi hyvin, koulu huomenna kuitenkin. Se puhaltaa. -En ole ollenkaan kovin nätti.</w:t>
      </w:r>
    </w:p>
    <w:p>
      <w:r>
        <w:rPr>
          <w:b/>
        </w:rPr>
        <w:t xml:space="preserve">Tulos</w:t>
      </w:r>
    </w:p>
    <w:p>
      <w:r>
        <w:t xml:space="preserve">Olen varma, ettei se ole totta.</w:t>
      </w:r>
    </w:p>
    <w:p>
      <w:r>
        <w:rPr>
          <w:b/>
        </w:rPr>
        <w:t xml:space="preserve">Esimerkki 2.476</w:t>
      </w:r>
    </w:p>
    <w:p>
      <w:r>
        <w:t xml:space="preserve">Persoonallisuus: Olen aina se, joka ostaa oluet. kaljamahani on niin valtava, etten ole nähnyt jalkojani kahteen vuoteen. tykkään haistaa omia pierujani. olen San Fransicosta. -Hei. Mikä lapsia nykyään vaivaa? Olen hauska, mutta he eivät ole samaa mieltä. -Aina mukavaa aikaa vanha tai ei. -Kuudesluokkalaiseni ovat todella karanneet käsistä viime aikoina. -En osaa juhlia lasten kanssa, mutta hyvää työtä. -Mä valmentan myös, mutta tytöt heittelee mua lentopalloillaan joskus. Ihan tarkoituksella!</w:t>
      </w:r>
    </w:p>
    <w:p>
      <w:r>
        <w:rPr>
          <w:b/>
        </w:rPr>
        <w:t xml:space="preserve">Tulos</w:t>
      </w:r>
    </w:p>
    <w:p>
      <w:r>
        <w:t xml:space="preserve">Ovatko whoopee-tyynyt yhä hauskoja?</w:t>
      </w:r>
    </w:p>
    <w:p>
      <w:r>
        <w:rPr>
          <w:b/>
        </w:rPr>
        <w:t xml:space="preserve">Esimerkki 2.477</w:t>
      </w:r>
    </w:p>
    <w:p>
      <w:r>
        <w:t xml:space="preserve">Persoonallisuus: Chat-historia: -Hyvää huomenta, miten voit tänään? -Hyvää huomenta, miten voit tänään? -Hyvää päivää, mitä sinulle kuuluu tänä aamuna? -Fantastisen hyvin, olen menossa töihin. -Millaista työtä teet? -Olen poliisi. -Se on varmaan mielenkiintoinen työ! Minä työskentelen museossa. -Siinä on varmasti omat hetkensä. Museossa työskentely kuulostaa myös aika mielenkiintoiselta! -Rakastan työtäni! Kerro hieman lisää itsestäsi. -Pidän itseäni kunnon amatööritaiteilijana. Sain juuri valmiiksi omakuvan. -Sopisit hyvin minun työpaikalleni! Rakastan uintia. Tykkään ajaa mutaa kuorma-autollani. -En ole koskaan tehnyt sitä! -Sinun pitäisi ehdottomasti kokeilla sitä joskus!</w:t>
      </w:r>
    </w:p>
    <w:p>
      <w:r>
        <w:rPr>
          <w:b/>
        </w:rPr>
        <w:t xml:space="preserve">Tulos</w:t>
      </w:r>
    </w:p>
    <w:p>
      <w:r>
        <w:t xml:space="preserve">Haluaisin! Mikä on suosikki tv-sarjasi?</w:t>
      </w:r>
    </w:p>
    <w:p>
      <w:r>
        <w:rPr>
          <w:b/>
        </w:rPr>
        <w:t xml:space="preserve">Esimerkki 2.478</w:t>
      </w:r>
    </w:p>
    <w:p>
      <w:r>
        <w:t xml:space="preserve">Persoonallisuus: Hei! miten menee? -Minulla menee hyvin. Pääsin juuri töistä. -Oh mietin millaista on olla töissä jonain päivänä. Olen vasta 10-vuotias. -Nauti nuoruusvuosistasi ystäväni. Työ on kamalaa. -Juuri nyt käyn koulun jälkeen kamppailulajitunneilla parhaan ystäväni Abigailin kanssa. -Pidätkö sinä kamppailulajeista? -Joo! Melkein yhtä paljon kuin lukemisesta. -Pidän ruoanlaitosta. Teen vapaaehtoistyötä soppakeittiössä. -En osaa vielä kokata. Mutta rakastan lukea Harry Potteria aina kun voin. -Rakastan niitä kirjoja. Minulla ei ole paljon aikaa lukea niitä töiden ja kaiken muun takia.</w:t>
      </w:r>
    </w:p>
    <w:p>
      <w:r>
        <w:rPr>
          <w:b/>
        </w:rPr>
        <w:t xml:space="preserve">Tulos</w:t>
      </w:r>
    </w:p>
    <w:p>
      <w:r>
        <w:t xml:space="preserve">Millaista työtä teet?</w:t>
      </w:r>
    </w:p>
    <w:p>
      <w:r>
        <w:rPr>
          <w:b/>
        </w:rPr>
        <w:t xml:space="preserve">Esimerkki 2.479</w:t>
      </w:r>
    </w:p>
    <w:p>
      <w:r>
        <w:t xml:space="preserve">Persoonallisuus: En voi sietää epäjärjestystä tai pölyä. käytän tunnin valmistautuessani aamulla. rakastan silti kissaani kaikesta tästä huolimatta. -Olen ollut kiireinen. Olen tehnyt töitä tehdäkseni tämän siistin talon tulitikuista. -Asuuko siinä pieni ihminen? -Haha, ei, se on vain hauska harrastukseni. -Se on ihan reilua. Tykkään siivota. -Tarkoitatko talojen siivoamista? Pidätkö siitä? -En vain voi sietää pölyä. -En minäkään, mutta en kestä hengittää pölyä puhdistaakseni pölyä.</w:t>
      </w:r>
    </w:p>
    <w:p>
      <w:r>
        <w:rPr>
          <w:b/>
        </w:rPr>
        <w:t xml:space="preserve">Tulos</w:t>
      </w:r>
    </w:p>
    <w:p>
      <w:r>
        <w:t xml:space="preserve">Kuinka kauan sinulta kestää valmistautua?</w:t>
      </w:r>
    </w:p>
    <w:p>
      <w:r>
        <w:rPr>
          <w:b/>
        </w:rPr>
        <w:t xml:space="preserve">Esimerkki 2.480</w:t>
      </w:r>
    </w:p>
    <w:p>
      <w:r>
        <w:t xml:space="preserve">Persoonallisuus: Äitini kuoli, kun olin kuusivuotias. chattihistoria: -Hei. miten voit tänään? -Hyvin, entä sinä?</w:t>
      </w:r>
    </w:p>
    <w:p>
      <w:r>
        <w:rPr>
          <w:b/>
        </w:rPr>
        <w:t xml:space="preserve">Tulos</w:t>
      </w:r>
    </w:p>
    <w:p>
      <w:r>
        <w:t xml:space="preserve">Hyvä. Vahdin vain paria koiraa. Entä sinä?</w:t>
      </w:r>
    </w:p>
    <w:p>
      <w:r>
        <w:rPr>
          <w:b/>
        </w:rPr>
        <w:t xml:space="preserve">Esimerkki 2.481</w:t>
      </w:r>
    </w:p>
    <w:p>
      <w:r>
        <w:t xml:space="preserve">Persoonallisuus: Haluan ihmisten pitävän minua siistinä. chattihistoria: -Hei! Miten menee tänään? -Tosi hyvin. Olen vain iloinen, ettei minun tarvitse olla tänään töissä Del Tacossa. -En voi syödä sellaista ruokaa, yritän olla hyvin terveellinen! -Rakastan ranskalaisia perunoita liikaa. Kehitän niitä. -Minulle on todella tärkeää olla terve, jotta voin säilyttää jalkapallostipendini! -Sinun täytyy olla hyvin lahjakas. Käytän polkupyörää liikuntaan.</w:t>
      </w:r>
    </w:p>
    <w:p>
      <w:r>
        <w:rPr>
          <w:b/>
        </w:rPr>
        <w:t xml:space="preserve">Tulos</w:t>
      </w:r>
    </w:p>
    <w:p>
      <w:r>
        <w:t xml:space="preserve">Otatko paljon kuvia? Julkaisen aina kuvia Instagramissa.</w:t>
      </w:r>
    </w:p>
    <w:p>
      <w:r>
        <w:rPr>
          <w:b/>
        </w:rPr>
        <w:t xml:space="preserve">Esimerkki 2.482</w:t>
      </w:r>
    </w:p>
    <w:p>
      <w:r>
        <w:t xml:space="preserve">Persoonallisuus: Haluan olla musiikinopettaja.Soitan viulua.Isoäitini kasvatti minut.Chat-historia: -Hei! Olen tekemisissä pidennetyn välilaskun kanssa ja tarvitsisin chattia. -Hei laulan musiikkiani. -Tuo kuulostaa hauskalta. Millaista musiikkia? Kirjoititko sen itse? -Soitan myös trumpettia. -Monilahjakkaalla ihmisellä on näköjään monia lahjoja. Olisipa minulla aikaa opetella soittimia. -Opetan musiikkia ja rakastan mummoani. -Matkustan työkseen. Olen menossa Dubaihin ensimmäistä kertaa. -Rakastan oranssia ja punaista väriä. -Iphonen koteloni on punainen. Se on luultavasti lempivärini, jos totta puhutaan. -Katsotko pelottavia elokuvia. -Olen nähnyt muutaman, mutta ne eivät oikein ole minun juttuni. Katsotko sinä niitä? -Kyllä, rakastan niitä niin paljon. -Asun äitini ja isäni kanssa ja he katsovat niitä koko ajan.</w:t>
      </w:r>
    </w:p>
    <w:p>
      <w:r>
        <w:rPr>
          <w:b/>
        </w:rPr>
        <w:t xml:space="preserve">Tulos</w:t>
      </w:r>
    </w:p>
    <w:p>
      <w:r>
        <w:t xml:space="preserve">Se vaikeuttaa nukkumista.</w:t>
      </w:r>
    </w:p>
    <w:p>
      <w:r>
        <w:rPr>
          <w:b/>
        </w:rPr>
        <w:t xml:space="preserve">Esimerkki 2.483</w:t>
      </w:r>
    </w:p>
    <w:p>
      <w:r>
        <w:t xml:space="preserve">Persoonallisuus: Työskentelen lääketeollisuudessa. chattihistoria: -Hei, valmistaudun tänään lomalle Pariisiin! -Hyvää iltapäivää miten voit? Uskotko Jumalaan? -En oikeastaan. Olen agnostikko, joten en usko enkä epäile. -Minulla on paljon uskoa, mutta olen loukkaantunut. -Ainoa sisareni tuntee samoin kuin sinä. -Milloin palaat Ranskasta? Kuulostaa hauskalta! -Olen lähdössä kolmen viikon lomalle. Olen hyvin innoissani. -Varmasti! Vihaan kun ihmiset ovat pahoja. -Paha on väärin. Siksi rakastan labradorinnoutajia. -Olen heikko nainen, mutta haluan niin kovasti muuttua. -Olen töissä lääkeyhtiössä. Apua on saatavilla. -Kyllä paha on, haluan toisen miehen mutta sydämeni on särkynyt. -Oman täytyy parantua ja pitää huolta itsestään ensin. -Millaista apua tuo yritys voi tehdä minulle lol.</w:t>
      </w:r>
    </w:p>
    <w:p>
      <w:r>
        <w:rPr>
          <w:b/>
        </w:rPr>
        <w:t xml:space="preserve">Tulos</w:t>
      </w:r>
    </w:p>
    <w:p>
      <w:r>
        <w:t xml:space="preserve">Saatavilla on erilaisia lääkkeitä, joilla voit helpottaa kärsimystäsi.</w:t>
      </w:r>
    </w:p>
    <w:p>
      <w:r>
        <w:rPr>
          <w:b/>
        </w:rPr>
        <w:t xml:space="preserve">Esimerkki 2.484</w:t>
      </w:r>
    </w:p>
    <w:p>
      <w:r>
        <w:t xml:space="preserve">Persoonallisuus: Tykkään tehdä taideprojekteja.Nautin ajanvietosta perheen ja ystävien kanssa.Olen naimisissa. -I'm great and you. -Voin hyvin juuri katsomassa cubsin peliä, pidätkö baseballista? -En oikeastaan, mutta pidän taiteesta ja matkustamisesta. -Missä on lempipaikkasi matkustaa? -Ei suosikkeja, haluan vain nähdä maailmaa mieheni kanssa. -Tykkään ajella uudella Corvetellani. -Kiinnostaa olla ystävien ja perheen kanssa road tripillä. -Kyllä se on hyvää aikaa yhteydenpitoon ja politiikasta puhumiseen. -Pitäisi puhua taideprojekteista, joista pidän. -Millaisia taideprojekteja pidät tehdä?</w:t>
      </w:r>
    </w:p>
    <w:p>
      <w:r>
        <w:rPr>
          <w:b/>
        </w:rPr>
        <w:t xml:space="preserve">Tulos</w:t>
      </w:r>
    </w:p>
    <w:p>
      <w:r>
        <w:t xml:space="preserve">Tykkään tehdä paljon kaikkea, erityisesti lintuja ja autoja.</w:t>
      </w:r>
    </w:p>
    <w:p>
      <w:r>
        <w:rPr>
          <w:b/>
        </w:rPr>
        <w:t xml:space="preserve">Esimerkki 2.485</w:t>
      </w:r>
    </w:p>
    <w:p>
      <w:r>
        <w:t xml:space="preserve">Persoonallisuus: Osaan soittaa kitaraa.Vihaan pikaruokaa.Olen innokas kalastaja.Chat-historia: -Miten voit? Palasin juuri kalareissulta. Sain lohta. -Hyvää. Parlayed joitakin tietoja asiakkailta sijoittaa hyviä vetoja! -Oletko peluri? Harrastan kärryajoa. -Ei kommentteja uhkapelaamisesta. Mutta jokainen pätkä auttaa vaatimatonta liiketoimintaani, konsultointia. -Aion grillata tämän lohen George Foremanin grillissä. Vihaan pikaruokaa. -Ymmärrän kyllä. Mitä teet töissä?</w:t>
      </w:r>
    </w:p>
    <w:p>
      <w:r>
        <w:rPr>
          <w:b/>
        </w:rPr>
        <w:t xml:space="preserve">Tulos</w:t>
      </w:r>
    </w:p>
    <w:p>
      <w:r>
        <w:t xml:space="preserve">Soitan kitaraa. Mutta se ei oikeastaan ole ammattini.</w:t>
      </w:r>
    </w:p>
    <w:p>
      <w:r>
        <w:rPr>
          <w:b/>
        </w:rPr>
        <w:t xml:space="preserve">Esimerkki 2.486</w:t>
      </w:r>
    </w:p>
    <w:p>
      <w:r>
        <w:t xml:space="preserve">Persoonallisuus: Minulla on enemmän rahaa kuin mitä tiedän mitä tehdä.Lempijälkiruokani on juustokakku.Lapseni ovat pettymys.Chat-historia: -Hei! miten voit? Olen naimisissa miss Usan kanssa. -Vau tosi siistiä! Olen 30-vuotias. -Kiva! Minulla on niin paljon rahaa enemmän kuin tiedän mitä tehdä. -Voit lahjoittaa ne hyväntekeväisyyteen, jossa työskentelen ja joka auttaa lapsia. -Kiva, että autat lapsia! Omani ovat pettymys. -Olen pahoillani. Onko lempiruokia? Minun on juusto. -Lempijälkiruokani on mansikkajuustokakku. -En voi syödä äyriäisiä, olen allerginen.</w:t>
      </w:r>
    </w:p>
    <w:p>
      <w:r>
        <w:rPr>
          <w:b/>
        </w:rPr>
        <w:t xml:space="preserve">Tulos</w:t>
      </w:r>
    </w:p>
    <w:p>
      <w:r>
        <w:t xml:space="preserve">Se ei ole hyvä ja sotkuinen. Minulla on kotiapulaisia, jotka voivat siivota sen.</w:t>
      </w:r>
    </w:p>
    <w:p>
      <w:r>
        <w:rPr>
          <w:b/>
        </w:rPr>
        <w:t xml:space="preserve">Esimerkki 2.487</w:t>
      </w:r>
    </w:p>
    <w:p>
      <w:r>
        <w:t xml:space="preserve">Persoonallisuus: Tykkään uimisesta.Omistan kodin.Chat-historia: -Kaverini ja minä käymme baareissa viikonloppuisin. Käytkö sinä ulkona? -Minulla on uintitapaaminen sinä päivänä. -Pekoni, paahtoleipä, oliivit ja kananmunat ovat pommi. Oletko vegaani? -Ei syön kaikkea ja violetit on lempivärini. -Viljelin maata, kun olin pieni. Viljeletkö sinä?</w:t>
      </w:r>
    </w:p>
    <w:p>
      <w:r>
        <w:rPr>
          <w:b/>
        </w:rPr>
        <w:t xml:space="preserve">Tulos</w:t>
      </w:r>
    </w:p>
    <w:p>
      <w:r>
        <w:t xml:space="preserve">Nyt ei ole Ionan pientä taloa.</w:t>
      </w:r>
    </w:p>
    <w:p>
      <w:r>
        <w:rPr>
          <w:b/>
        </w:rPr>
        <w:t xml:space="preserve">Esimerkki 2.488</w:t>
      </w:r>
    </w:p>
    <w:p>
      <w:r>
        <w:t xml:space="preserve">Persoonallisuus: Muutin Amerikkaan, kun olin 14-vuotias.Chat-historia: -Hey whats up? Miten päiväsi sujuu. -Ei paljoa, mitä sinulle kuuluu. -Busy. Aloitin juuri uuden työn Googlella. Työskentelen itseajavien autojen tilastojen parissa. -Rakastan kokkaamista, mutta vihaan ostoksilla käymistä. Mahtavaa työtä. -Olen hieman tietokonenörtti. Ainakin ihmiset leimaavat minut sellaiseksi. -Tämä on hauskaa. Vanhempani eivät puhu paljon englantia kotona. -Se on syvältä. Ei tunnu loogiselta, kun ajatellaan, miten hyvin osaat kirjoittaa englanniksi.</w:t>
      </w:r>
    </w:p>
    <w:p>
      <w:r>
        <w:rPr>
          <w:b/>
        </w:rPr>
        <w:t xml:space="preserve">Tulos</w:t>
      </w:r>
    </w:p>
    <w:p>
      <w:r>
        <w:t xml:space="preserve">Puhun sekä englantia että italiaa.</w:t>
      </w:r>
    </w:p>
    <w:p>
      <w:r>
        <w:rPr>
          <w:b/>
        </w:rPr>
        <w:t xml:space="preserve">Esimerkki 2.489</w:t>
      </w:r>
    </w:p>
    <w:p>
      <w:r>
        <w:t xml:space="preserve">Persoonallisuus: Minulla on vaikeuksia motivoitua.Minulla on huonoa tuuria ihmissuhteiden kanssa.Haaveilen työn aikana.Olen toivoton romantikko. -Hyvin, ja sinä? -Minulla menee oikein hyvin, kiitos. Oletko naimisissa? -En. Minulla on poikaystävä, joka haluaa naimisiin kanssani Australiassa. -Se on mahtavaa. Olen sinkku, mutta olen niin romanttinen. Mitä teet vapaa-ajallasi? Lenkkeilen. -Vaellan ja surffaan. Pidätkö sinä surffaamisesta? -Olen aina halunnut kokeilla surffausta.</w:t>
      </w:r>
    </w:p>
    <w:p>
      <w:r>
        <w:rPr>
          <w:b/>
        </w:rPr>
        <w:t xml:space="preserve">Tulos</w:t>
      </w:r>
    </w:p>
    <w:p>
      <w:r>
        <w:t xml:space="preserve">Se on niin rauhallinen ja rentouttava.</w:t>
      </w:r>
    </w:p>
    <w:p>
      <w:r>
        <w:rPr>
          <w:b/>
        </w:rPr>
        <w:t xml:space="preserve">Esimerkki 2.490</w:t>
      </w:r>
    </w:p>
    <w:p>
      <w:r>
        <w:t xml:space="preserve">Persoonallisuus: Olen 15-vuotias tyttö.Saan hyviä arvosanoja koulussa.Kun kasvan isoksi, haluan eläinlääkäriksi.Chat-historia: -Hyvää iltapäivää, mitä kuuluu? -Olen kunnossa, sain juuri toisen kympin koulussa. -Tämä on mahtavaa! Rakastan kaikenlaista musiikkia. -Hienoa, käytkö paljon konserteissa. -Mikä on lempivärisi? Minun on vihreä. -Pidän oranssista, toivottavasti saan koiran tällä kertaa hyvistä arvosanoistani. -Hienoa. Pidätkö hauskoista elokuvista? -Kyllä, hyvät naurut auttavat minua keskittymään. -Isäni on eläkkeellä oleva eläinlääkäri, rakastan häntä. -Kiva, sano hänelle, että kiitän häntä palveluksesta. -Sanon varmasti. Mitä kuuluu?</w:t>
      </w:r>
    </w:p>
    <w:p>
      <w:r>
        <w:rPr>
          <w:b/>
        </w:rPr>
        <w:t xml:space="preserve">Tulos</w:t>
      </w:r>
    </w:p>
    <w:p>
      <w:r>
        <w:t xml:space="preserve">Mietin, mihin perustan eläinlääkärin vastaanoton, kun kasvan isoksi.</w:t>
      </w:r>
    </w:p>
    <w:p>
      <w:r>
        <w:rPr>
          <w:b/>
        </w:rPr>
        <w:t xml:space="preserve">Esimerkki 2.491</w:t>
      </w:r>
    </w:p>
    <w:p>
      <w:r>
        <w:t xml:space="preserve">Persoonallisuus: Isäni ajoi taksia 1970-luvulla.Chat-historia: -Hei, miten voit tänään? -Hei, minulla on kaikki hyvin. Nautin vain paistettua kanaa ja suklaakakkua, sinä?</w:t>
      </w:r>
    </w:p>
    <w:p>
      <w:r>
        <w:rPr>
          <w:b/>
        </w:rPr>
        <w:t xml:space="preserve">Tulos</w:t>
      </w:r>
    </w:p>
    <w:p>
      <w:r>
        <w:t xml:space="preserve">Kuulostaa hyvältä! Katson televisiota.</w:t>
      </w:r>
    </w:p>
    <w:p>
      <w:r>
        <w:rPr>
          <w:b/>
        </w:rPr>
        <w:t xml:space="preserve">Esimerkki 2.492</w:t>
      </w:r>
    </w:p>
    <w:p>
      <w:r>
        <w:t xml:space="preserve">Persoonallisuus: Olen hyvin terveystietoinen ja tarkkailen syömisiäni.Olen joogaohjaaja.Lempimuusikkoni on Ed Sheeran.Rakastan romanttisia komedioita.Chat-historia: -Hello. -Hei. Työskentelen joogaohjaajana. Entä sinä? -Olen ammattilaisjalkapalloilija. -Olen hyvin tietoinen terveydestäni ja tarkkailen aina mitä syön. -Mitä teet työksesi? -Työskentelen joogaohjaajana. Onko sinulla joku lempimuusikko? -Pidän rap-musiikista.</w:t>
      </w:r>
    </w:p>
    <w:p>
      <w:r>
        <w:rPr>
          <w:b/>
        </w:rPr>
        <w:t xml:space="preserve">Tulos</w:t>
      </w:r>
    </w:p>
    <w:p>
      <w:r>
        <w:t xml:space="preserve">Minun on Ed Sheeran. Mitä muuta sinä teet?</w:t>
      </w:r>
    </w:p>
    <w:p>
      <w:r>
        <w:rPr>
          <w:b/>
        </w:rPr>
        <w:t xml:space="preserve">Esimerkki 2.493</w:t>
      </w:r>
    </w:p>
    <w:p>
      <w:r>
        <w:t xml:space="preserve">Persoonallisuus: Rakastan kesää.Minulla on kaksi lasta.Nautin sosiaalisesta mediasta.Työskentelen eläinklinikalla.Rakastan meksikolaista ruokaa.Chat-historia: -Hello, how are you this afternoon? -Hello, how are you? -Hyvin, voitin juuri ystäväni videopelissä.</w:t>
      </w:r>
    </w:p>
    <w:p>
      <w:r>
        <w:rPr>
          <w:b/>
        </w:rPr>
        <w:t xml:space="preserve">Tulos</w:t>
      </w:r>
    </w:p>
    <w:p>
      <w:r>
        <w:t xml:space="preserve">Hienoa. Onnittelut. Jaoitko sen?</w:t>
      </w:r>
    </w:p>
    <w:p>
      <w:r>
        <w:rPr>
          <w:b/>
        </w:rPr>
        <w:t xml:space="preserve">Esimerkki 2.494</w:t>
      </w:r>
    </w:p>
    <w:p>
      <w:r>
        <w:t xml:space="preserve">Persoonallisuus: Lapset vierailevat usein.Lapsenlapseni lempikakku on suklaa.Chat-historia: -Hei poikaseni, mitä kuuluu? -Hei! hyvä, koska olin tänään lintsaamassa... leivoin juuri lempibrownieita tänään. Ja sinä? -Oh miten hauskaa, rakastin tehdä sitä aikoinaan. -Hauska hengailla varvassandaaleissa... ja myös päästä eroon pisamista...</w:t>
      </w:r>
    </w:p>
    <w:p>
      <w:r>
        <w:rPr>
          <w:b/>
        </w:rPr>
        <w:t xml:space="preserve">Tulos</w:t>
      </w:r>
    </w:p>
    <w:p>
      <w:r>
        <w:t xml:space="preserve">Voi kuinka muistutat minua pienestä pojanpoikani Bobbysta.</w:t>
      </w:r>
    </w:p>
    <w:p>
      <w:r>
        <w:rPr>
          <w:b/>
        </w:rPr>
        <w:t xml:space="preserve">Esimerkki 2.495</w:t>
      </w:r>
    </w:p>
    <w:p>
      <w:r>
        <w:t xml:space="preserve">Persoonallisuus: Chat-historia: -Hei, miten voit tänä iltana? -Hyvin. Mitä kuuluu? -Hyvin, luin juuri uudelleen viestin pullossa. Mitä sinä teet? -Kehittelen huonoja vitsejä. Kerron niitä usein. -Niinkö? Kuulisin mielelläni yhden! -Heti kun olen valmis. Btw olen 2,5 metriä pitkä.</w:t>
      </w:r>
    </w:p>
    <w:p>
      <w:r>
        <w:rPr>
          <w:b/>
        </w:rPr>
        <w:t xml:space="preserve">Tulos</w:t>
      </w:r>
    </w:p>
    <w:p>
      <w:r>
        <w:t xml:space="preserve">Sepä mukavaa. Mutta minulla on jo aviomies. Xd.</w:t>
      </w:r>
    </w:p>
    <w:p>
      <w:r>
        <w:rPr>
          <w:b/>
        </w:rPr>
        <w:t xml:space="preserve">Esimerkki 2.496</w:t>
      </w:r>
    </w:p>
    <w:p>
      <w:r>
        <w:t xml:space="preserve">Persoonallisuus: Kuuntelen death metalia.Pidän sarjakuvista.Opiskelen yliopistossa.Chat-historia: -Hello. Olen korkeakouluopiskelija. Entä sinä? -Olen opiskelija, joka asuu vanhempieni luona ja käy koulua. -Niin minäkin. kun en opiskele käyn death metal konserteissa. -Olen valmistumassa musiikkialalle ja unelmani on soittaa musiikkia. -Hyvä valinta. En ole vielä keksinyt mitä haluan tehdä. -Vanhempani ovat luovia ihmisiä ja kannustavat minua tekemään samoin.</w:t>
      </w:r>
    </w:p>
    <w:p>
      <w:r>
        <w:rPr>
          <w:b/>
        </w:rPr>
        <w:t xml:space="preserve">Tulos</w:t>
      </w:r>
    </w:p>
    <w:p>
      <w:r>
        <w:t xml:space="preserve">Olet onnekas. Vietän hiljaista aikaa katsellen piirrettyjä.</w:t>
      </w:r>
    </w:p>
    <w:p>
      <w:r>
        <w:rPr>
          <w:b/>
        </w:rPr>
        <w:t xml:space="preserve">Esimerkki 2.497</w:t>
      </w:r>
    </w:p>
    <w:p>
      <w:r>
        <w:t xml:space="preserve">Persoonallisuus: Luulen, että jos teen tarpeeksi kovasti töitä, voin korjata maailman.Pidän vinyylilevyistä enemmän kuin mistään muusta musiikin tallennusmuodosta.En ole koskaan liikkumatta.Korjaan työkseen lentokoneita.Chat-historia: -Hei, miten voit tänään? -Hello! Voin hyvin, kiitos! Mitä kuuluu? -Hyvin! Sain tänään työt aikaisin valmiiksi. -Hienoa! Mitä aiot tehdä vapaa-ajallasi? -Etsin vinyylilevyjä. -Hienoa. Aion nauttia auringonpaisteesta tänään. -Hienoa! En voi istua paikallani, joten olen aina liikkeellä. -Matkani töihin kestää yli tunnin yhteen suuntaan, joten olen tottunut istumaan paikallani.</w:t>
      </w:r>
    </w:p>
    <w:p>
      <w:r>
        <w:rPr>
          <w:b/>
        </w:rPr>
        <w:t xml:space="preserve">Tulos</w:t>
      </w:r>
    </w:p>
    <w:p>
      <w:r>
        <w:t xml:space="preserve">Minun täytyy sitten olla hyvin onnekas. Työskentelen takapihallani.</w:t>
      </w:r>
    </w:p>
    <w:p>
      <w:r>
        <w:rPr>
          <w:b/>
        </w:rPr>
        <w:t xml:space="preserve">Esimerkki 2.498</w:t>
      </w:r>
    </w:p>
    <w:p>
      <w:r>
        <w:t xml:space="preserve">Persoonallisuus: Lempilajini on jalkapallo.Ostin hiljattain asuntoauton.Olen entinen sotilas.Chat-historia: -Delfiinit ovat lempieläimiäni. Mikä on sinun lempieläimesi? -Pidän kilpikonnista. Näin paljon, kun olin armeijassa. -Isäni työskentelee mainostoimistossa. Missä isäsi työskentelee? Isäni ajaa kuorma-autoa. Hän opetti minulle, että se on minun urani. -Hienoa sinulle! Ajatko sinä rekkaa? -Joo. Se auttaa minua ajamaan asuntoautoa, jonka ostin hiljattain. -Rakastan Youtubea niin paljon, että minulla on oma kanava. Mitä sinä pyörität? -Järjestän itseäni. Harrastan paljon liikuntaa. Tykkään luoda lets-näytelmiä. Mitä sinä luot? -Tykkään luoda lapsia. Kertooko leikkisi jalkapallosta, lempilajistani. -Projektini käsittelee erilaisia aiheita. Mitä teit armeijassa? Ajoin kuorma-autoja huoltoyhtiössä. Se on mielenkiintoista. -Nostatko painoja juoksemisen lisäksi?</w:t>
      </w:r>
    </w:p>
    <w:p>
      <w:r>
        <w:rPr>
          <w:b/>
        </w:rPr>
        <w:t xml:space="preserve">Tulos</w:t>
      </w:r>
    </w:p>
    <w:p>
      <w:r>
        <w:t xml:space="preserve">Kyllä. Se on hyvä tapa kasvattaa lihaksia. Tehdäänkö niin?</w:t>
      </w:r>
    </w:p>
    <w:p>
      <w:r>
        <w:rPr>
          <w:b/>
        </w:rPr>
        <w:t xml:space="preserve">Esimerkki 2.499</w:t>
      </w:r>
    </w:p>
    <w:p>
      <w:r>
        <w:t xml:space="preserve">Persoonallisuus: Chat-historia: -Hei! tutustutaanpa toisiimme! Kerro jotain siistiä itsestäsi! -Hei! No ensinnäkin nimeni on Steve, ja rakastan musiikkia! -Kiva tavata sinut Steve! Olen ankara itselleni. Oletko? -Olen muusikkoperheestä. Äitini soittaa selloa. -Siistiä. Valitettavasti en pidä itsestäni. Pidätkö sinä itsestäsi?</w:t>
      </w:r>
    </w:p>
    <w:p>
      <w:r>
        <w:rPr>
          <w:b/>
        </w:rPr>
        <w:t xml:space="preserve">Tulos</w:t>
      </w:r>
    </w:p>
    <w:p>
      <w:r>
        <w:t xml:space="preserve">Kyllä voin olla. Soitan soittimia. Joskus menetän kärsivällisyyteni.</w:t>
      </w:r>
    </w:p>
    <w:p>
      <w:r>
        <w:rPr>
          <w:b/>
        </w:rPr>
        <w:t xml:space="preserve">Esimerkki 2.500</w:t>
      </w:r>
    </w:p>
    <w:p>
      <w:r>
        <w:t xml:space="preserve">Persoonallisuus: Yksi lempiharrastuksistani on pelaaminen.Nautin juoksemisesta. chattihistoria: -Hei, kerro itsestäsi. -Hei! Minulla on tylsä ammatti toimistossa, entä sinulla? -Olen itse asiassa kasvanut maatilalla ja nyt työskentelen eläinlääkärinä. -Kiva juttu! Tykkään olla ulkona, erityisesti kansallispuistoissa. -Kaksi veljenpoikaani rakastavat kansallispuistoja. Me juoksemme siellä. Se on niin rentouttavaa. -Todellako? Rakastan juoksemista! Teen sitä joka aamu. -Ihanko totta? Juoksin ennen veljeni kanssa, mutta nyt hän on armeijassa. -Minulla ei ole sotilasperhettä. Mitä muita harrastuksia sinulla on? -Minulla ei ole muita harrastuksia, sinulla?</w:t>
      </w:r>
    </w:p>
    <w:p>
      <w:r>
        <w:rPr>
          <w:b/>
        </w:rPr>
        <w:t xml:space="preserve">Tulos</w:t>
      </w:r>
    </w:p>
    <w:p>
      <w:r>
        <w:t xml:space="preserve">Videopelit ovat syyllinen nautintoni useimmiten töiden jälkeen.</w:t>
      </w:r>
    </w:p>
    <w:p>
      <w:r>
        <w:rPr>
          <w:b/>
        </w:rPr>
        <w:t xml:space="preserve">Esimerkki 2.501</w:t>
      </w:r>
    </w:p>
    <w:p>
      <w:r>
        <w:t xml:space="preserve">Persoonallisuus: Tykkään uida. inhoan tacoja. chattihistoria: -Meksiko on mahtava maa, oletko käynyt? -En ole koskaan käynyt! Minun on vaikea jättää maatilani ja eläimet. -Kävin työmatkalla, ennen kuin lopetin työni! Omistatko lehmiä? -Hyvä kysymys! Vain sikoja, naaraskanoja ja possuja. -Sinun pitäisi investoida lehmiin. Ne tarjoavat niin paljon hyviä resursseja. -Tämä on totta! Olen vegaani, joten en syö sitä, mikä on peräisin eläimistä. -Ei maitoa? Sinulta jää jotain saamatta. -Ei, ei laktoosia! Kun en hoida eläimiäni, nautin tanssimisesta. -Tanssi on loistavaa treeniä! Saan sydänlihastani tekemällä kierroksia uima-altaassa. -Olet siis uimari? Kyllä... Minun täytyy käydä enemmän ulkona. -Et taida käydä liikaa ulkona? Meidän pitäisi mennä joskus syömään. -Hyvin mielelläni, kunhan voimme mennä jonnekin, jossa tarjoillaan vegaaniruokia!</w:t>
      </w:r>
    </w:p>
    <w:p>
      <w:r>
        <w:rPr>
          <w:b/>
        </w:rPr>
        <w:t xml:space="preserve">Tulos</w:t>
      </w:r>
    </w:p>
    <w:p>
      <w:r>
        <w:t xml:space="preserve">Selvä, vegaaniruokia, eikä tacoja. En voi sietää tortilloja.</w:t>
      </w:r>
    </w:p>
    <w:p>
      <w:r>
        <w:rPr>
          <w:b/>
        </w:rPr>
        <w:t xml:space="preserve">Esimerkki 2.502</w:t>
      </w:r>
    </w:p>
    <w:p>
      <w:r>
        <w:t xml:space="preserve">Persoonallisuus: Minulla on peliongelma.Puhun sujuvasti espanjaa.Syön aina vihanneksia.Rakastan puhelimessa puhumista.Rakastan patikointia. chattihistoria: -Hei miten menee? -Ei kovin huonosti... olen vain valmis asettumaan leffan pariin.</w:t>
      </w:r>
    </w:p>
    <w:p>
      <w:r>
        <w:rPr>
          <w:b/>
        </w:rPr>
        <w:t xml:space="preserve">Tulos</w:t>
      </w:r>
    </w:p>
    <w:p>
      <w:r>
        <w:t xml:space="preserve">Pidän itse ulkoilusta ja vaeltamisesta.</w:t>
      </w:r>
    </w:p>
    <w:p>
      <w:r>
        <w:rPr>
          <w:b/>
        </w:rPr>
        <w:t xml:space="preserve">Esimerkki 2.503</w:t>
      </w:r>
    </w:p>
    <w:p>
      <w:r>
        <w:t xml:space="preserve">Persoonallisuus: Työskentelen kirjanpitäjänä.Lempivärini on sininen. chattihistoria: -Hei, miten menee tänä iltana? -Hyvin, viihdyn vain koirani kanssa. -Millainen? Rentoudun järven rannalla. -Se on beagle nimeltä droopy. -Oi haha. Mitä teet työksesi? -Olen opiskelija, joten enimmäkseen vain katselen Youtube-videoita ja viivyttelen. -Olen tylsä kirjanpitäjä, joka lukee vain kauhuromaaneja. -Kuulostaa hauskalta.</w:t>
      </w:r>
    </w:p>
    <w:p>
      <w:r>
        <w:rPr>
          <w:b/>
        </w:rPr>
        <w:t xml:space="preserve">Tulos</w:t>
      </w:r>
    </w:p>
    <w:p>
      <w:r>
        <w:t xml:space="preserve">En oikeastaan, mutta haluan nähdä uuden Stephen King -elokuvan.</w:t>
      </w:r>
    </w:p>
    <w:p>
      <w:r>
        <w:rPr>
          <w:b/>
        </w:rPr>
        <w:t xml:space="preserve">Esimerkki 2.504</w:t>
      </w:r>
    </w:p>
    <w:p>
      <w:r>
        <w:t xml:space="preserve">Persoonallisuus: Tykkään rullaluistelusta.Olen valkoihoinen.Vältän sokerin syöntiä.Yritän syödä tasapainoisesti.Lempilajini on jääkiekko.Chat-historia: -Hei, minulla on vaellus, johon osallistun muutaman minuutin päästä, mitä kuuluu? -Oh cool. En vaella mutta rullaluistelen. -Onko sinulla sisaruksia?</w:t>
      </w:r>
    </w:p>
    <w:p>
      <w:r>
        <w:rPr>
          <w:b/>
        </w:rPr>
        <w:t xml:space="preserve">Tulos</w:t>
      </w:r>
    </w:p>
    <w:p>
      <w:r>
        <w:t xml:space="preserve">Ei, en tiedä. Luojan kiitos. Entä sinä?</w:t>
      </w:r>
    </w:p>
    <w:p>
      <w:r>
        <w:rPr>
          <w:b/>
        </w:rPr>
        <w:t xml:space="preserve">Esimerkki 2.505</w:t>
      </w:r>
    </w:p>
    <w:p>
      <w:r>
        <w:t xml:space="preserve">Persoonallisuus: Tykkään haistella omia pierujani.Olen kotoisin San Fransiscosta.Tykkään syyttää muita ihmisiä, vaikka tiedän, että se on minun vikani.Chat-historia: -Hi how are you doing? -Minulla menee hyvin, miten sinulla menee? -I am good thanks for asking. -Missä olet kotoisin? Asun Kaliforniassa. San Fran. -Asun Irvine Kaliforniassa. -Erittäin siistiä, minun täytyy tavata ja tarjota sinulle olut. -Rakastan Bayn aluetta. -Kyllä, se on minunkin suosikkini! Rakastan monia paikkoja siellä. -Mitä teet työksesi? -Olen lakimies, entä sinä? -Olen kokopäiväinen opiskelija. -Mihin opiskelet? -Opiskelen tällä hetkellä biologiaa.</w:t>
      </w:r>
    </w:p>
    <w:p>
      <w:r>
        <w:rPr>
          <w:b/>
        </w:rPr>
        <w:t xml:space="preserve">Tulos</w:t>
      </w:r>
    </w:p>
    <w:p>
      <w:r>
        <w:t xml:space="preserve">Biologia oli minulle aina todella vaikeaa.</w:t>
      </w:r>
    </w:p>
    <w:p>
      <w:r>
        <w:rPr>
          <w:b/>
        </w:rPr>
        <w:t xml:space="preserve">Esimerkki 2.506</w:t>
      </w:r>
    </w:p>
    <w:p>
      <w:r>
        <w:t xml:space="preserve">Persoonallisuus: Tykkään matkustaa.Tykkään rakentaa asioita.Rakastan ulkoilmaa.Tykkään puutarhanhoidosta.Olen pitkä.Chat-historia: -Voitko auttaa minua puutarhassani? -Totta kai, mitä puutarhassa teet? -Kasviksia enimmäkseen, jotain muuta joskus. -Olen vapaaehtoisena kaupunkiviljelmillä, joten voin varmasti auttaa. -Pidätkö ulkona olemisesta? -Rakastan! Ulkoilu sai minut ryhtymään vegaaniksi. -En ole vegaani, älä tuomitse minua. -Yritän olla tuomitsematta! Onko sinulla muita harrastuksia kuin puutarhanhoito?</w:t>
      </w:r>
    </w:p>
    <w:p>
      <w:r>
        <w:rPr>
          <w:b/>
        </w:rPr>
        <w:t xml:space="preserve">Tulos</w:t>
      </w:r>
    </w:p>
    <w:p>
      <w:r>
        <w:t xml:space="preserve">Rakennustöitä, matkustamista ja muuta sellaista??</w:t>
      </w:r>
    </w:p>
    <w:p>
      <w:r>
        <w:rPr>
          <w:b/>
        </w:rPr>
        <w:t xml:space="preserve">Esimerkki 2.507</w:t>
      </w:r>
    </w:p>
    <w:p>
      <w:r>
        <w:t xml:space="preserve">Persoonallisuus: Lempivideopelini on halo 3. ajelen mopolla. laulan suihkussa. -Hyvin. Lapset pitivät minut hereillä ja luin vain uutislehteä. -Olen pahoillani, että se on perseestä kuinka monta lasta sinulla on. -Aivan liian monta ja kiitos kovaa täällä. Luin ilmoituksia. -Poikani herätti meidät mieheni kanssa juuri. -Kun mieheni lähti se sai minut haluamaan mennä kouluun oppimaan lisää. -Minkä takia menet kouluun. -Opiskelen uusia kieliä ja rahaa on nykyään vaikea saada.</w:t>
      </w:r>
    </w:p>
    <w:p>
      <w:r>
        <w:rPr>
          <w:b/>
        </w:rPr>
        <w:t xml:space="preserve">Tulos</w:t>
      </w:r>
    </w:p>
    <w:p>
      <w:r>
        <w:t xml:space="preserve">Kyllä rahaa on, että sinulla on oltava tutkinto saadaksesi hyvän työn.</w:t>
      </w:r>
    </w:p>
    <w:p>
      <w:r>
        <w:rPr>
          <w:b/>
        </w:rPr>
        <w:t xml:space="preserve">Esimerkki 2.508</w:t>
      </w:r>
    </w:p>
    <w:p>
      <w:r>
        <w:t xml:space="preserve">Persoonallisuus: Rakastan papukaijaani Toddia.Rakastan kiipeilyä.En ole koskaan käynyt rannalla.Chat-historia: -Mitä teet juuri nyt? -Lapsenvahtina sisaruksilleni, olen vanhin viidestä lapsesta. Entä sinä? -Erittäin mukava. Lähden juuri juoksemaan korttelin ympäri. Tarvitsen liikuntaa.</w:t>
      </w:r>
    </w:p>
    <w:p>
      <w:r>
        <w:rPr>
          <w:b/>
        </w:rPr>
        <w:t xml:space="preserve">Tulos</w:t>
      </w:r>
    </w:p>
    <w:p>
      <w:r>
        <w:t xml:space="preserve">Siistiä, oletko koskaan käynyt rannalla? En ole, mutta haluaisin.</w:t>
      </w:r>
    </w:p>
    <w:p>
      <w:r>
        <w:rPr>
          <w:b/>
        </w:rPr>
        <w:t xml:space="preserve">Esimerkki 2.509</w:t>
      </w:r>
    </w:p>
    <w:p>
      <w:r>
        <w:t xml:space="preserve">Persoonallisuus: Olen 49-vuotias, mies ja asun Dublinissa, Irlannissa.Huolehdin äidistäni ja isästäni.Chat-historia: -Hei, miten viikonloppusi sujuu? -Hyvin, äitini ja isäni kanssa. -Palasin juuri patikoimasta Appalachian trailia. Pidätkö sinä vaeltamisesta? -Kyllä. Irlannissa on hienoja paikkoja. -Olen aina halunnut mennä Irlantiin. Rakastatko sitä? -Se on mahtava, mutta haluan viedä perheeni Yhdysvaltoihin. -Täällä on tosi kivaa. Hyvää musiikkia. Millaisesta musiikista sinä pidät?</w:t>
      </w:r>
    </w:p>
    <w:p>
      <w:r>
        <w:rPr>
          <w:b/>
        </w:rPr>
        <w:t xml:space="preserve">Tulos</w:t>
      </w:r>
    </w:p>
    <w:p>
      <w:r>
        <w:t xml:space="preserve">Kun olen saanut tutkintoni valmiiksi, käymme siellä. Rakastan pop-soulia.</w:t>
      </w:r>
    </w:p>
    <w:p>
      <w:r>
        <w:rPr>
          <w:b/>
        </w:rPr>
        <w:t xml:space="preserve">Esimerkki 2.510</w:t>
      </w:r>
    </w:p>
    <w:p>
      <w:r>
        <w:t xml:space="preserve">Persoonallisuus: Rakastan pandoja.Olen aloittamassa uutta mehubaaria.Olen kasvissyöjä.Rakastan surffausta. -Hyvää huomenta nautin meksikolaisen ruoan tekemisestä. -Mitä teet työksesi, kun et tee meksikolaista ruokaa? -Omistan oman yrityksen ja siivoamme koteja, mitä sinä teet? -Hienoa. Minulla on mehubaari. No, tulee olemaan. -Hienoa! Kuulostaa mielenkiintoiselta. Äitini omisti sellaisen. Hän oli opettaja. -Tämä baari on kasvismehubaari. Pitikö hän siitä? -Hän piti siitä paljon. Luetko sinä nyt kirjoja? -Tolstoita, mutta enimmäkseen mehua. -Rakastan Tolstoita! Lempikirjailijani taitaa olla N. Sparks. -Suosikkini on Tolstoi, mutta Dostojevski on mahtava. -Dostojevski on ihana! Oletko naimisissa?</w:t>
      </w:r>
    </w:p>
    <w:p>
      <w:r>
        <w:rPr>
          <w:b/>
        </w:rPr>
        <w:t xml:space="preserve">Tulos</w:t>
      </w:r>
    </w:p>
    <w:p>
      <w:r>
        <w:t xml:space="preserve">Naimisissa meren kanssa, muuten ei.</w:t>
      </w:r>
    </w:p>
    <w:p>
      <w:r>
        <w:rPr>
          <w:b/>
        </w:rPr>
        <w:t xml:space="preserve">Esimerkki 2.511</w:t>
      </w:r>
    </w:p>
    <w:p>
      <w:r>
        <w:t xml:space="preserve">Persoonallisuus: Lempisarjani on ystävät.Lempiruokani on sushi.Omistan oman yrityksen.Chat-historia: -Rakastan ystäviä ja sushia. Onko sinulla suosikki tv-sarja? -Irakastan samoja asioita! Olen saanut 3 lastani rakastamaan niitä myös! -Vau! Englannissa asuu veljeni. Oletko itsenäinen ammatinharjoittaja? Olen. -Ei, opettaminen on työni. Puutarhanhoito on vapaa-aikani. Entä sinä? -Täällä ei tehdä puutarhanhoitoa. Meksikossa minulla on loma-asunto. Onko sinulla sisaruksia? -Jep, minulla on yhdeksän. Asun suurkaupungissa, mutta enemmänkin lähiön puolella. -Vau! Yhdeksän? Myyn kaapelilaatikoita. Mitä sinä opetat? -Kaikenlaista käsityötä. Mutta valmistuin toisen asteen englanninopettajaksi. -Anna mennä! Olen vaikuttunut! Laulatko sinä? -Laulan, mutta en hyvin. Laulatko sinä? -Kyllä! Koko ajan. Tanssitko sinä? -Tanssin, mutta en ole hyvä siinäkään. Mutta teen sitä kuitenkin! -Hienoa sinulle! Teen ruokaa, mutta en ole kokki. Sinä kokkaat? -Minä kokkaan joskus. Enimmäkseen syön ulkona.</w:t>
      </w:r>
    </w:p>
    <w:p>
      <w:r>
        <w:rPr>
          <w:b/>
        </w:rPr>
        <w:t xml:space="preserve">Tulos</w:t>
      </w:r>
    </w:p>
    <w:p>
      <w:r>
        <w:t xml:space="preserve">Hmmm. Mitä sinä kasvatat puutarhassa?</w:t>
      </w:r>
    </w:p>
    <w:p>
      <w:r>
        <w:rPr>
          <w:b/>
        </w:rPr>
        <w:t xml:space="preserve">Esimerkki 2.512</w:t>
      </w:r>
    </w:p>
    <w:p>
      <w:r>
        <w:t xml:space="preserve">Persoonallisuus: Olen 1. luokan opettaja.Minulla on 3-vuotias lapsi.Isäni on saarnaaja.Käyn kirkossa sunnuntaisin. chattihistoria: -Hei, miten menee tänään? -Hyvin, miten sinä voit? -Kuuntelen niin metallia, Metallicaa itseasiassa. Ne on mun suosikkeja.</w:t>
      </w:r>
    </w:p>
    <w:p>
      <w:r>
        <w:rPr>
          <w:b/>
        </w:rPr>
        <w:t xml:space="preserve">Tulos</w:t>
      </w:r>
    </w:p>
    <w:p>
      <w:r>
        <w:t xml:space="preserve">Hienoa. Arvostelen parhaillaan kotitehtäviä. Opetan 1. luokkalaisia.</w:t>
      </w:r>
    </w:p>
    <w:p>
      <w:r>
        <w:rPr>
          <w:b/>
        </w:rPr>
        <w:t xml:space="preserve">Esimerkki 2.513</w:t>
      </w:r>
    </w:p>
    <w:p>
      <w:r>
        <w:t xml:space="preserve">Persoonallisuus: Minulla on seinälläni Neil Tyson Degrasse -juliste.Kaksi koiraani ovat parhaita ystäviä, joita tytöllä voi olla.Penn teller ovat lempitaikureitani.Haluan olla astronautti, kun kasvan isoksi. chattihistoria: -Hei, mitä kuuluu? -Voin hyvin. Kuuletko sinä tuon? -Mikä tuo ääni on? -Joskus... Kuulen äänen. He sanovat, että syökää mysteerikakkua!!! -No, minä pysyn synttärikakun makuisessa kakussa. -Pukeudu itse, hehe. Mitä teet huviksesi? -Kuuntelen luentoja avaruudesta ja muusta. -Syön burritoa. Nautin väittelyistä itseni kanssa. Se päättyy yleensä riitoihin. -Se tuntuu hyvältä, kunhan ei häviä. -Viime aikoina meillä on ollut silmät tämän uima-allaspojan..... kimpussa.</w:t>
      </w:r>
    </w:p>
    <w:p>
      <w:r>
        <w:rPr>
          <w:b/>
        </w:rPr>
        <w:t xml:space="preserve">Tulos</w:t>
      </w:r>
    </w:p>
    <w:p>
      <w:r>
        <w:t xml:space="preserve">No kuka saa ensimmäisenä?</w:t>
      </w:r>
    </w:p>
    <w:p>
      <w:r>
        <w:rPr>
          <w:b/>
        </w:rPr>
        <w:t xml:space="preserve">Esimerkki 2.514</w:t>
      </w:r>
    </w:p>
    <w:p>
      <w:r>
        <w:t xml:space="preserve">Persoonallisuus: Haluan omistaa talon rannalla. chattihistoria: -Jos haluat syödä tunnin jälkeen, Mcdonaldilla on hyviä mocha frappeja. -Tämä on hyvin houkuttelevaa, syön aivan liikaa pikaruokaa.</w:t>
      </w:r>
    </w:p>
    <w:p>
      <w:r>
        <w:rPr>
          <w:b/>
        </w:rPr>
        <w:t xml:space="preserve">Tulos</w:t>
      </w:r>
    </w:p>
    <w:p>
      <w:r>
        <w:t xml:space="preserve">Niin minäkin. Minun ei ehkä pitäisi, mutta vanhempani ovat erittäin kiireisiä töiden kanssa.</w:t>
      </w:r>
    </w:p>
    <w:p>
      <w:r>
        <w:rPr>
          <w:b/>
        </w:rPr>
        <w:t xml:space="preserve">Esimerkki 2.515</w:t>
      </w:r>
    </w:p>
    <w:p>
      <w:r>
        <w:t xml:space="preserve">Persoonallisuus: Tykkään metsästää.Työskentelen poliisina.Tykkään pelata videopelejä.En pidä parsakaalista.Minulla on 2 koiraa.Chat-historia: -Hello how are you. -Minulla menee hyvin. Entä sinä? -Harjoittelen juuri karatea olen musta vyö.</w:t>
      </w:r>
    </w:p>
    <w:p>
      <w:r>
        <w:rPr>
          <w:b/>
        </w:rPr>
        <w:t xml:space="preserve">Tulos</w:t>
      </w:r>
    </w:p>
    <w:p>
      <w:r>
        <w:t xml:space="preserve">Vaikuttavaa. Olen poliisi.</w:t>
      </w:r>
    </w:p>
    <w:p>
      <w:r>
        <w:rPr>
          <w:b/>
        </w:rPr>
        <w:t xml:space="preserve">Esimerkki 2.516</w:t>
      </w:r>
    </w:p>
    <w:p>
      <w:r>
        <w:t xml:space="preserve">Persoonallisuus: Lempimusiikkilajini on pop.Nautin kotiruoka-aterioista.Pidän pitkistä kävelyistä rannalla.Chat-historia: -Lempisarjani on Game of Thrones, mikä on sinun. -Cake boss! Teen kakkuja työnäni.</w:t>
      </w:r>
    </w:p>
    <w:p>
      <w:r>
        <w:rPr>
          <w:b/>
        </w:rPr>
        <w:t xml:space="preserve">Tulos</w:t>
      </w:r>
    </w:p>
    <w:p>
      <w:r>
        <w:t xml:space="preserve">Lol, en ole koskaan kuullutkaan tuosta ohjelmasta.</w:t>
      </w:r>
    </w:p>
    <w:p>
      <w:r>
        <w:rPr>
          <w:b/>
        </w:rPr>
        <w:t xml:space="preserve">Esimerkki 2.517</w:t>
      </w:r>
    </w:p>
    <w:p>
      <w:r>
        <w:t xml:space="preserve">Persoonallisuus: Olen oksentanut joka päivä viimeiset 3 kuukautta aamupahoinvoinnin takia.Minulla on jo 3 lasta.Olen vuodelevossa seuraavat 5 kuukautta.Chat-historia: -Hei, miten menee? -Olen kunnossa kiitos miten sinulla menee? -Olen juuri lopettanut zumban harjoittelun, rakastan sitä. -Tuo kuulostaa hyvältä treeniltä. -Pidän todella supersuurista maalauksista. -Cool Olen 26-vuotias, olenko nyt tulossa vanhaksi L. O. L. -Olen joskus outo, mutta pidän papujen tuoksusta. -Hauskaa, sain tietää, että synnytän kaksoset. Kiva, eikö? -Tykkään kerätä asioita kuten dragon ball z figuureja ja kiviä. -Eri siistiä olen tuonut tänne jo kolme lasta. -Tämä on hieno ilta ulkona, rakastan yöilmaa. -Kyllä luonto on kaunis Rakastan puita. -Minun koira ei lakkaa haukkumasta.</w:t>
      </w:r>
    </w:p>
    <w:p>
      <w:r>
        <w:rPr>
          <w:b/>
        </w:rPr>
        <w:t xml:space="preserve">Tulos</w:t>
      </w:r>
    </w:p>
    <w:p>
      <w:r>
        <w:t xml:space="preserve">Minun täytyy levätä jopa 5 kuukautta kauheasti.</w:t>
      </w:r>
    </w:p>
    <w:p>
      <w:r>
        <w:rPr>
          <w:b/>
        </w:rPr>
        <w:t xml:space="preserve">Esimerkki 2.518</w:t>
      </w:r>
    </w:p>
    <w:p>
      <w:r>
        <w:t xml:space="preserve">Persoonallisuus: Äitini jäi kotiin koko päivän kasvattamaan minua ja sisaruksiani. en voi sietää salaatteja. jouduin keskeyttämään opinnot auttaakseni isovanhempieni kanssa. isäni oli ennen vakuutusmyyjä. chattihistoria: -Hei, voinko soittaa sinulle kitaraa? -Totta kai. Äiti teki taas salaattia päivälliseksi! -Syön yleensä vain lihaa. Haluatko tulla syömään?</w:t>
      </w:r>
    </w:p>
    <w:p>
      <w:r>
        <w:rPr>
          <w:b/>
        </w:rPr>
        <w:t xml:space="preserve">Tulos</w:t>
      </w:r>
    </w:p>
    <w:p>
      <w:r>
        <w:t xml:space="preserve">Toki, mutta minun on oltava kotona aikaisin. Pitää kirjoittaa päättäjäispuhe.</w:t>
      </w:r>
    </w:p>
    <w:p>
      <w:r>
        <w:rPr>
          <w:b/>
        </w:rPr>
        <w:t xml:space="preserve">Esimerkki 2.519</w:t>
      </w:r>
    </w:p>
    <w:p>
      <w:r>
        <w:t xml:space="preserve">Persoonallisuus: Olen todella kiinnostunut kristallien voimista. chattihistoria: -Hei, miten voit tänään? -Hyvin. Ompelen juuri uutta paitaa. Entä sinä? -Juuri nyt ajelen mustalla autollani ja kuuntelen rap-musiikkia. Toivottavasti olet stop-merkin kohdalla. O. o Pidän kovasti bassomusiikista. -En tekstaa ajaessani, syön myös pihviä juuri nyt voittaakseni. Jos se on kuorma-auto, veikkaisin melkein, että olet teksasilainen. -Mistä tiesit, lol.</w:t>
      </w:r>
    </w:p>
    <w:p>
      <w:r>
        <w:rPr>
          <w:b/>
        </w:rPr>
        <w:t xml:space="preserve">Tulos</w:t>
      </w:r>
    </w:p>
    <w:p>
      <w:r>
        <w:t xml:space="preserve">Se on pihvi. Onko sinulla suosikkikristallia? Enkä tarkoita juomaa.</w:t>
      </w:r>
    </w:p>
    <w:p>
      <w:r>
        <w:rPr>
          <w:b/>
        </w:rPr>
        <w:t xml:space="preserve">Esimerkki 2.520</w:t>
      </w:r>
    </w:p>
    <w:p>
      <w:r>
        <w:t xml:space="preserve">Persoonallisuus: Chat-historia: -Hi! Olen Nick! Olen Nick! Mitä kuuluu? -Olen Charley. Hyvin, mitä sinulle kuuluu? -Olen mahtava! Lähdin juuri bileistä ystävieni kanssa! Paikalle tuli 30 ihmistä! -Vau, se on paljon väkeä! Oliko ne synttärit? -Ei, vain iso joukko ystäviä, jotka pitävät hauskaa! Musiikki oli kuitenkin kamalaa. -Voi harmi! Kunpa minulla olisi aikaa juhliin, teen liikaa töitä! -Missä olet töissä? -Olen nyt supermarketissa, mutta ennen tein kolmea työtä yhtä aikaa! -Vau, se on hullua! Mitä teet vähällä vapaa-ajallasi? -Tykkään kävellä ja käydä elokuvissa teatterissa. Pidätkö sinä elokuvista? -En ole outo, en pidä elokuvista enkä musiikista. -Se on outoa! Mistä pidät sen sijaan?</w:t>
      </w:r>
    </w:p>
    <w:p>
      <w:r>
        <w:rPr>
          <w:b/>
        </w:rPr>
        <w:t xml:space="preserve">Tulos</w:t>
      </w:r>
    </w:p>
    <w:p>
      <w:r>
        <w:t xml:space="preserve">Enimmäkseen vain hengailen ystävien kanssa. Tykkään myös ajaa skootterillani!</w:t>
      </w:r>
    </w:p>
    <w:p>
      <w:r>
        <w:rPr>
          <w:b/>
        </w:rPr>
        <w:t xml:space="preserve">Esimerkki 2.521</w:t>
      </w:r>
    </w:p>
    <w:p>
      <w:r>
        <w:t xml:space="preserve">Persoonallisuus: Työskentelen personal trainerina, 5 päivää viikossa.Asun Las Vegasissa, Nevadassa.Chat-historia: -Crazy cat person here for ya. -Kuinka monta kissaa sinulla on? -Minulla on neljä. Minun on työskenneltävä ruokakaupassa saadakseni kissanruoka-alennuksen. -Se on hyvä idea. Olen kouluttaja. -Kuunteletko koskaan Metallicaa treenatessasi? En. -Joskus, pidätkö siitä bändistä? -Se on mun suosikki! Kuuntelen sitä kävellessäni luennoille. -Se on siistiä. Vaellatko ollenkaan? -Vaellan tunnille. Opiskelupaikkani on kukkulalla. -Se on varmaan hyvää treeniä. -Niin on! Kissat rakastavat sitä.</w:t>
      </w:r>
    </w:p>
    <w:p>
      <w:r>
        <w:rPr>
          <w:b/>
        </w:rPr>
        <w:t xml:space="preserve">Tulos</w:t>
      </w:r>
    </w:p>
    <w:p>
      <w:r>
        <w:t xml:space="preserve">Otatko heidät mukaan luokkaan?</w:t>
      </w:r>
    </w:p>
    <w:p>
      <w:r>
        <w:rPr>
          <w:b/>
        </w:rPr>
        <w:t xml:space="preserve">Esimerkki 2.522</w:t>
      </w:r>
    </w:p>
    <w:p>
      <w:r>
        <w:t xml:space="preserve">Persoonallisuus: Hevoseni ei koskaan puhu minulle vastaan. olen indie-bändin laulaja. olen vielä opiskelija, mutta minusta tulee sairaanhoitaja. Toivon löytäväni kaltaiseni ruokahullun. -Sorry brah. Itse etsin vain juomakaveria. -En oikeastaan juo... miten olisi kuntosali? Pidätkö liikunnasta? -Ei. Liikaa töitä, olen opiskelija ja laulaja. -Minäkin opiskelen. Mikä on pääaineesi?</w:t>
      </w:r>
    </w:p>
    <w:p>
      <w:r>
        <w:rPr>
          <w:b/>
        </w:rPr>
        <w:t xml:space="preserve">Tulos</w:t>
      </w:r>
    </w:p>
    <w:p>
      <w:r>
        <w:t xml:space="preserve">Minusta tulee sairaanhoitaja.</w:t>
      </w:r>
    </w:p>
    <w:p>
      <w:r>
        <w:rPr>
          <w:b/>
        </w:rPr>
        <w:t xml:space="preserve">Esimerkki 2.523</w:t>
      </w:r>
    </w:p>
    <w:p>
      <w:r>
        <w:t xml:space="preserve">Persoonallisuus: Molemmat vanhempani ovat luovia.Isäni työskentelee autoteollisuudessa.Äitini tietoliikenteessä.Chat-historia: -Hello, how are you doing? -Minulle kuuluu hyvää, mitä sinulle kuuluu tänään? -Olen hyvin, menen varmaan kohta nukkumaan tänne. Pitkä päivä.</w:t>
      </w:r>
    </w:p>
    <w:p>
      <w:r>
        <w:rPr>
          <w:b/>
        </w:rPr>
        <w:t xml:space="preserve">Tulos</w:t>
      </w:r>
    </w:p>
    <w:p>
      <w:r>
        <w:t xml:space="preserve">Niin minäkin, kuuntelen musiikkia, rentoudun.</w:t>
      </w:r>
    </w:p>
    <w:p>
      <w:r>
        <w:rPr>
          <w:b/>
        </w:rPr>
        <w:t xml:space="preserve">Esimerkki 2.524</w:t>
      </w:r>
    </w:p>
    <w:p>
      <w:r>
        <w:t xml:space="preserve">Persoonallisuus: Tykkään kokeilla erilaisia oluita eri maista.Tykkään korjailla autoja. -Juotan olutta! Rakastan maistella eri maiden oluita! -En pidä oluesta mutta pastasta kyllä. -Pasta on hyvää! Työskentelen isossa yrityksessä markkinoinnin parissa, minulla on vähän aikaa kokata. -Oh, kuulostaa siltä, että teet kovasti töitä, olen eläkkeellä. -Mitä teet huviksesi? Minulla on monia harrastuksia, kuten autojen korjaaminen. -Uin uima-altaassa, ulkoilen ja leikin kissani kanssa. -Pelaan biljardia, korttipelejä ja tikkaa. Pidän myös musiikista, pidätkö sinä? -Pidän paljon musiikista, erityisesti Britney Spearsista.</w:t>
      </w:r>
    </w:p>
    <w:p>
      <w:r>
        <w:rPr>
          <w:b/>
        </w:rPr>
        <w:t xml:space="preserve">Tulos</w:t>
      </w:r>
    </w:p>
    <w:p>
      <w:r>
        <w:t xml:space="preserve">Niinkö? Minun suosikkini on klassinen rock! Rakastan kuunnella sitä biljardia pelatessani.</w:t>
      </w:r>
    </w:p>
    <w:p>
      <w:r>
        <w:rPr>
          <w:b/>
        </w:rPr>
        <w:t xml:space="preserve">Esimerkki 2.525</w:t>
      </w:r>
    </w:p>
    <w:p>
      <w:r>
        <w:t xml:space="preserve">Persoonallisuus: Chat-historia: -Hello! How's your day so far? -Minun päivä on mennyt hienosti. Entä sinulla? -Minulla menee hyvin. Olen väsynyt hitsailtuani koko päivän töissä. -Tuo kuulostaa väsyttävältä. Taide ei koskaan väsytä minua. Harrastuksia? -Pidän videopeleistä ja kitaran soittamisesta. Mutta minulla on salaisuus. -Mikä on salaisuutesi? Voitko kertoa sen minulle? -Vanhempani eivät tiedä, että olen homo. Mitä sinä teet mielelläsi?</w:t>
      </w:r>
    </w:p>
    <w:p>
      <w:r>
        <w:rPr>
          <w:b/>
        </w:rPr>
        <w:t xml:space="preserve">Tulos</w:t>
      </w:r>
    </w:p>
    <w:p>
      <w:r>
        <w:t xml:space="preserve">Tykkään viettää laatuaikaa pikkuruisen kissani kanssa.</w:t>
      </w:r>
    </w:p>
    <w:p>
      <w:r>
        <w:rPr>
          <w:b/>
        </w:rPr>
        <w:t xml:space="preserve">Esimerkki 2.526</w:t>
      </w:r>
    </w:p>
    <w:p>
      <w:r>
        <w:t xml:space="preserve">Persoonallisuus: Chat-historia: -Hello, mitä teet? -Saan paljon ruokaa ja pidän vaatteista. Ll! -Voit sitten pitää ruoastani, olen kokki!</w:t>
      </w:r>
    </w:p>
    <w:p>
      <w:r>
        <w:rPr>
          <w:b/>
        </w:rPr>
        <w:t xml:space="preserve">Tulos</w:t>
      </w:r>
    </w:p>
    <w:p>
      <w:r>
        <w:t xml:space="preserve">Mahtavaa! Sitten olet varmasti järjestäytynyt kuten minä. Nautin todella siitä, että pidän asiat järjestyksessä.</w:t>
      </w:r>
    </w:p>
    <w:p>
      <w:r>
        <w:rPr>
          <w:b/>
        </w:rPr>
        <w:t xml:space="preserve">Esimerkki 2.527</w:t>
      </w:r>
    </w:p>
    <w:p>
      <w:r>
        <w:t xml:space="preserve">Persoonallisuus: Myyn kiinteistöjä ja tarjoilen pöytiä viikonloppuisin.Chat-historia: -Kuinka sinulla menee. -Oh, tiedäthän, sama vanha, luen Shakespearea etsien Romeota. -Ei se mitään, katson vain uutisia, miten pahasti Fl:n isku osui. -Joo, ystäväni halusivat mennä sinne vapaaehtoiseksi, joten minun on mentävä. -Halusin, mutta en tiedä, miten se tehdään. -Työni, kiinteistönvälityksen ja tarjoilun kanssa on vaikea löytää aikaa! -Karibia kärsi pahemman iskun kuin Fl 36 ihmistä kuoli. -Se on kauheaa! Mistä te tiedätte tämän? -Uutisissa puhutaan siitä.</w:t>
      </w:r>
    </w:p>
    <w:p>
      <w:r>
        <w:rPr>
          <w:b/>
        </w:rPr>
        <w:t xml:space="preserve">Tulos</w:t>
      </w:r>
    </w:p>
    <w:p>
      <w:r>
        <w:t xml:space="preserve">Kaikki nuo myrskyssä kadonneet rakastavaiset, miten traagista!</w:t>
      </w:r>
    </w:p>
    <w:p>
      <w:r>
        <w:rPr>
          <w:b/>
        </w:rPr>
        <w:t xml:space="preserve">Esimerkki 2.528</w:t>
      </w:r>
    </w:p>
    <w:p>
      <w:r>
        <w:t xml:space="preserve">Persoonallisuus: Rakastan shoppailua.Chat-historia: -Olen todella ikävöinyt äitiäni ja isääni. He asuvat niin kaukana. -Muutitko sinä pois vai he? -Kävin yliopistoa Kaliforniassa. He asuvat New Yorkissa. -Oh, se on melkoinen etäisyys!, ajatko vai lennätkö käymään. -En juurikaan. Liian kallista. Minulla on paljon ystäviä. Pelaamme paljon jalkapalloa. -Jalkapallo on kivaa, mutta minulla on rahaongelmia. Rakastan tuhlaamista! -Aion ryhtyä markkinoijaksi. Kaltaisesi ihmiset, joilla on rahaa tuhlattavaksi, ovat minun leipäni. -Minulla ei ole rahaa tuhlattavaksi, mutta tuhlaan silti. -Sinun pitäisi mennä rahoitusneuvojalle. Oletko töissä? -Olen. Mutta vain baarimikkona. Olen opiskelija. -Mikä on pääaineesi? -Haluan sairaanhoitajaksi. -Sinulla on paljon rahaa jonain päivänä. Sairaanhoitajat tienaavat hyvin.</w:t>
      </w:r>
    </w:p>
    <w:p>
      <w:r>
        <w:rPr>
          <w:b/>
        </w:rPr>
        <w:t xml:space="preserve">Tulos</w:t>
      </w:r>
    </w:p>
    <w:p>
      <w:r>
        <w:t xml:space="preserve">Se olisi siistiä, mutta rahan saaminen edellyttää, etten ole velkaa.</w:t>
      </w:r>
    </w:p>
    <w:p>
      <w:r>
        <w:rPr>
          <w:b/>
        </w:rPr>
        <w:t xml:space="preserve">Esimerkki 2.529</w:t>
      </w:r>
    </w:p>
    <w:p>
      <w:r>
        <w:t xml:space="preserve">Persoonallisuus: Keskusteluhistoria: -Hitsi, äitini soittaa joka päivä samaan aikaan. Puhun hänelle nyt. -Haluisin sitä... jos omani olisi elossa. -Olen niinku joo äiti mä tiedän et oon sinkku ja tykkään rap-musiikista. -Olisin niinku joo äiti mä asun edelleen Kaliforniassa. -Haluaisin olla Kaliforniassa. Olisivatpa kaikki kalifornialaisia tyttöjä. -Mitä enemmän luen sitä enemmän rakastan tätä paikkaa. Rannalla lukeminen on ihan huippua.</w:t>
      </w:r>
    </w:p>
    <w:p>
      <w:r>
        <w:rPr>
          <w:b/>
        </w:rPr>
        <w:t xml:space="preserve">Tulos</w:t>
      </w:r>
    </w:p>
    <w:p>
      <w:r>
        <w:t xml:space="preserve">Siellä on myös paljon kalastusta. Pidän kalastuksesta paljon. Melkein yhtä paljon kuin rap-musiikista.</w:t>
      </w:r>
    </w:p>
    <w:p>
      <w:r>
        <w:rPr>
          <w:b/>
        </w:rPr>
        <w:t xml:space="preserve">Esimerkki 2.530</w:t>
      </w:r>
    </w:p>
    <w:p>
      <w:r>
        <w:t xml:space="preserve">Persoonallisuus: Aloitin hiljattain pienen blogin, jossa julkaisen arvosteluja.Aloitin yhteistyön joidenkin suosittujen kustantajien kanssa.Löysin muita melko hyviä blogeja, joiden kanssa voin jakaa mielipiteitä.En ole yhtään jakanut ajatuksiani lukemistani kirjoista. -Lukenut lukenut lukenut. Ja sinä. -Yritän vastustaa halua siivota huoneeni kokonaan ja järjestää sen uudelleen.</w:t>
      </w:r>
    </w:p>
    <w:p>
      <w:r>
        <w:rPr>
          <w:b/>
        </w:rPr>
        <w:t xml:space="preserve">Tulos</w:t>
      </w:r>
    </w:p>
    <w:p>
      <w:r>
        <w:t xml:space="preserve">Sinun pitäisi olla väsynyt. Olen hyvin jännittävä, aloitin juuri blogin.</w:t>
      </w:r>
    </w:p>
    <w:p>
      <w:r>
        <w:rPr>
          <w:b/>
        </w:rPr>
        <w:t xml:space="preserve">Esimerkki 2.531</w:t>
      </w:r>
    </w:p>
    <w:p>
      <w:r>
        <w:t xml:space="preserve">Persoonallisuus: Pidän perunoista. olen mies. -Minulla menee hyvin, entä sinulla? -Juuri kävelyttämässä koiria. -Cool, mulla on itselläni kissoja. -;; kuten kissat sinulla on auto. -Joo, mutta en ole mikään autoihminen.</w:t>
      </w:r>
    </w:p>
    <w:p>
      <w:r>
        <w:rPr>
          <w:b/>
        </w:rPr>
        <w:t xml:space="preserve">Tulos</w:t>
      </w:r>
    </w:p>
    <w:p>
      <w:r>
        <w:t xml:space="preserve">Aja minut ympäriinsä, minulla on töitä.</w:t>
      </w:r>
    </w:p>
    <w:p>
      <w:r>
        <w:rPr>
          <w:b/>
        </w:rPr>
        <w:t xml:space="preserve">Esimerkki 2.532</w:t>
      </w:r>
    </w:p>
    <w:p>
      <w:r>
        <w:t xml:space="preserve">Persoonallisuus: Lempiruokani on perunamuusi. chattihistoria: -Hei, mitä kuuluu? -Olen ihastuttava. Lämmitin juuri vegaanista perunamuusia, joka on jäänyt jäljelle, ja se on täydellistä. -Li, kiva. Olisin valmis kokeilemaan sitä Mountain Dew'n kanssa. -Saanko kertoa sinulle kamalan vitsin, jonka juuri kuulin? -Totta kai. Mikä se on? -Isäni heitti minua maitotölkillä tänään. Miten maitotuote! -Se on aika kamalaa. Pidätkö shakista? -En ole pelannut shakkia vuosiin. -Sinun pitäisi palata siihen. Se on suosikkini. -Isälläni on todella hieno shakkisetti, jolla olen kasvanut. -Hienoa. Minulla on kaunis marmorisetti.</w:t>
      </w:r>
    </w:p>
    <w:p>
      <w:r>
        <w:rPr>
          <w:b/>
        </w:rPr>
        <w:t xml:space="preserve">Tulos</w:t>
      </w:r>
    </w:p>
    <w:p>
      <w:r>
        <w:t xml:space="preserve">Se on todella siistiä. Oletko jalkapallofani?</w:t>
      </w:r>
    </w:p>
    <w:p>
      <w:r>
        <w:rPr>
          <w:b/>
        </w:rPr>
        <w:t xml:space="preserve">Esimerkki 2.533</w:t>
      </w:r>
    </w:p>
    <w:p>
      <w:r>
        <w:t xml:space="preserve">Persoonallisuus: Mietin, millaista elämä avaruudessa olisi.En tule toimeen perheeni kanssa.Pidän klassisesta musiikista.Toivoisin, että voisin olla eläin. -Joo se olisi mielenkiintoista.</w:t>
      </w:r>
    </w:p>
    <w:p>
      <w:r>
        <w:rPr>
          <w:b/>
        </w:rPr>
        <w:t xml:space="preserve">Tulos</w:t>
      </w:r>
    </w:p>
    <w:p>
      <w:r>
        <w:t xml:space="preserve">En todellakaan tule toimeen perheeni kanssa.</w:t>
      </w:r>
    </w:p>
    <w:p>
      <w:r>
        <w:rPr>
          <w:b/>
        </w:rPr>
        <w:t xml:space="preserve">Esimerkki 2.534</w:t>
      </w:r>
    </w:p>
    <w:p>
      <w:r>
        <w:t xml:space="preserve">Persoonallisuus: Pidän sulkapallon pelaamisesta.En ole kovin hyvä koripallon pelaamisessa.Pelastin kerran vauvan moottoritiellä.En oikeastaan pidä vihanneksista tai hedelmistä, mutta teeskentelen. chattihistoria: -Onko sinulle tapahtunut tänään jotain hyvää? -Olen lopettanut lukion virallisesti. Menen syksyllä Michiganin yliopistoon. -Mitä aiot opiskella? -Haluaisin lääkäriksi. -Omena päivässä, kuten aina sanon! -Joo omenat ovat yhtä kuin kesä, lempivuodenaikani! -Saan aina omenoita lahjaksi. Kaikki luulevat, että rakastan niitä. -Rakastan tacoja. En tosin voi sietää spagettia. -Oikeasti, spagettia? Miksi? -En todellakaan tiedä, kunpa tietäisin!!!! -En pidä kasviksista... kaikki luulevat, että pidän kuitenkin lol. -Kerro lisää itsestäsi! -Noh, pidän urheilusta, mutta olen huono useimmissa niistä. -Se on sääli. Mitä muuta?</w:t>
      </w:r>
    </w:p>
    <w:p>
      <w:r>
        <w:rPr>
          <w:b/>
        </w:rPr>
        <w:t xml:space="preserve">Tulos</w:t>
      </w:r>
    </w:p>
    <w:p>
      <w:r>
        <w:t xml:space="preserve">Koripallo on luultavasti laji, jossa olen huonoin haha.</w:t>
      </w:r>
    </w:p>
    <w:p>
      <w:r>
        <w:rPr>
          <w:b/>
        </w:rPr>
        <w:t xml:space="preserve">Esimerkki 2.535</w:t>
      </w:r>
    </w:p>
    <w:p>
      <w:r>
        <w:t xml:space="preserve">Persoonallisuus: Olen lääkäri.Veneily on lempipuuhaani.Työskentelen suuressa sairaalassa.Chat-historia: -Minkä väriset ovat hiuksesi? Olen vaalea 53-vuotiaana. -ruskea. Näen sairaalassani vähän vaaleita ihmisiä tuossa iässä, sinulla on hyvät geenit. -Kiitos, pidätkö lapsista? Koska minulla on 12. -Niin minäkin, minun piti ostaa 12 makuuhuoneen talo. -Ehkä voin käyttää taloasi, minulla on lihavuutta. -Voit käyttää sitä, kun olen veneellä, kun olen lomalla rannalla. -Missä kerroksessa? Pelkään, ettei se kestä painoa. -Lääkärinä tämä kuulostaa vakavalta ongelmalta. Mutta olen varma, että se kestää sinut. Ja 12-vuotiaat lapseni myös?</w:t>
      </w:r>
    </w:p>
    <w:p>
      <w:r>
        <w:rPr>
          <w:b/>
        </w:rPr>
        <w:t xml:space="preserve">Tulos</w:t>
      </w:r>
    </w:p>
    <w:p>
      <w:r>
        <w:t xml:space="preserve">Tietenkin se on lähes yhtä suuri kuin valtava sairaalani.</w:t>
      </w:r>
    </w:p>
    <w:p>
      <w:r>
        <w:rPr>
          <w:b/>
        </w:rPr>
        <w:t xml:space="preserve">Esimerkki 2.536</w:t>
      </w:r>
    </w:p>
    <w:p>
      <w:r>
        <w:t xml:space="preserve">Persoonallisuus: Kun asiat menevät pieleen, teen kaikkeni korjatakseni ne.Minulle on tärkeää tehdä asiakkaani onnelliseksi. chattihistoria: -Hei, miten meillä menee tänään? -Hyvin, pidän vain taukoa töistä. Myynti voi olla kuluttavaa. -Oh tiedän työskentelen vähittäiskaupassa ja juorut ovat ugh mind numbing. -Olen samaa mieltä, mutta kun asiat menevät pieleen, teen silti kaikkeni korjatakseni ne. -Yritän olla samalla mentaliteetilla, että voin saavuttaa sen, mitä tavoittelen. -Kyllä, on aina parasta pitää asiakkaat tyytyväisinä. -Kyllä, olen tunnettu siitä, että olen o C D organisointitaidoissani, se on joskus niin vaikeaa. -Miehet sanovat, että olen hieman ocd kännykkäni kanssa. Vastaan aina. -Toivon, että olisin yhtä onnekas kuin minä olen vielä neitsyt, saati sitten suudellut tyttöä. -Sinun pitäisi tulla tänne töihin. Täällä on paljon mahdollisuuksia tavata ihmisiä. -Kuulostaa hauskalta. Missä se sijaitsee? Rakastan uusien ihmisten tapaamista.</w:t>
      </w:r>
    </w:p>
    <w:p>
      <w:r>
        <w:rPr>
          <w:b/>
        </w:rPr>
        <w:t xml:space="preserve">Tulos</w:t>
      </w:r>
    </w:p>
    <w:p>
      <w:r>
        <w:t xml:space="preserve">Sen kotipaikka on Utah. Missä sinä olet?</w:t>
      </w:r>
    </w:p>
    <w:p>
      <w:r>
        <w:rPr>
          <w:b/>
        </w:rPr>
        <w:t xml:space="preserve">Esimerkki 2.537</w:t>
      </w:r>
    </w:p>
    <w:p>
      <w:r>
        <w:t xml:space="preserve">Persoonallisuus: Olen melko konservatiivinen politiikassa.Asun maaseudulla.Rakastan robotiikkaa.Minulla on kaksi lasta.Chat-historia: -On hauska tavata. Missä työskentelet? -Olen vasta kahdeksanvuotias, käyn koulua. Missä sinä työskentelet? -Olen töissä Amazonilla. Minulla on kaksi lasta. Toinen on 8-vuotias kuten sinä. -Siistiä. Onko se tyttö vai poika?</w:t>
      </w:r>
    </w:p>
    <w:p>
      <w:r>
        <w:rPr>
          <w:b/>
        </w:rPr>
        <w:t xml:space="preserve">Tulos</w:t>
      </w:r>
    </w:p>
    <w:p>
      <w:r>
        <w:t xml:space="preserve">Tyttö. Oletko sinä tyttö? Onko sinulla lemmikkejä?</w:t>
      </w:r>
    </w:p>
    <w:p>
      <w:r>
        <w:rPr>
          <w:b/>
        </w:rPr>
        <w:t xml:space="preserve">Esimerkki 2.538</w:t>
      </w:r>
    </w:p>
    <w:p>
      <w:r>
        <w:t xml:space="preserve">Persoonallisuus: Yritän käydä metsästämässä veljieni kanssa useita kertoja vuodessa.Olen kirjailija.Rakastan grillaamista. chattihistoria: -Hei onko sinulla lemmikkejä? -Ei, ei vielä. Muutin juuri ensimmäiseen talooni täällä Springfieldissä, Mo. -Ai niinkö? Oliko se työn takia? Työskentelen tekniikan alalla. -Kirjoitan, mitä voin tehdä mistä tahansa. Täällä on hyviä sovelluksia grillaamiseen ja metsästykseen. -Pidän myös ulkoilmasta. Olen enemmänkin adrenaliinihullu. En pelkää paljoakaan. -Mitä urheilua? Tykkäämme veljieni kanssa metsästää useita kertoja vuoden aikana. -Vapaasukellusta. Tiedän, että se on vähän hullua. Off topic, kuinka pitkä olet? -1,5 metriä ja 1 tuumaa pitkä. -Olen 5,5, joten olet juuri sopivan pituinen. -Oikea pituus mihin? Tykkään seurustella pidempien ihmisten kanssa. Se on vain mieltymys. -En oikeastaan etsinyt, mutta olen sinkku. -Voisimme vain hengailla kavereina, tehdä jotain ulkona... -Totta kai, Mossahan on paljon ulkoilumahdollisuuksia. -Tai, tai... miten olisi videopelien metsästys lol.</w:t>
      </w:r>
    </w:p>
    <w:p>
      <w:r>
        <w:rPr>
          <w:b/>
        </w:rPr>
        <w:t xml:space="preserve">Tulos</w:t>
      </w:r>
    </w:p>
    <w:p>
      <w:r>
        <w:t xml:space="preserve">Haha, se voisi olla mielenkiintoista!</w:t>
      </w:r>
    </w:p>
    <w:p>
      <w:r>
        <w:rPr>
          <w:b/>
        </w:rPr>
        <w:t xml:space="preserve">Esimerkki 2.539</w:t>
      </w:r>
    </w:p>
    <w:p>
      <w:r>
        <w:t xml:space="preserve">Persoonallisuus: Olen runoilija.Minulla on beetakala.Olen asekerhon johtaja.Lahjoitan vanhoja vaatteita kodittomille.Chat-historia: -Hei, mitä kuuluu? -Olen kuin jäänyt rekan alle tänä aamuna. -Vau. Joskus minusta tuntuu siltä 10 lävistykseni kanssa. -Auts, se on paljon kipua. -Ei se ole niin paha, kun on hyviä ystäviä tukemassa. -Kerään vaatteita lahjoitettavaksi, olisiko teillä yhtään? -Ei kovin montaa, ne saattavat haista savulle muutenkin, vaikka olenkin aika lailla. -Onnittelut siitä. Mitä teet työksesi? -Ajelen ympäriinsä tuntikausia ja vien ihmisiä edestakaisin. Joskus ystävät tulevat. En voisi elää ilman heitä.</w:t>
      </w:r>
    </w:p>
    <w:p>
      <w:r>
        <w:rPr>
          <w:b/>
        </w:rPr>
        <w:t xml:space="preserve">Tulos</w:t>
      </w:r>
    </w:p>
    <w:p>
      <w:r>
        <w:t xml:space="preserve">Kirjoitan runoja työkseni.</w:t>
      </w:r>
    </w:p>
    <w:p>
      <w:r>
        <w:rPr>
          <w:b/>
        </w:rPr>
        <w:t xml:space="preserve">Esimerkki 2.540</w:t>
      </w:r>
    </w:p>
    <w:p>
      <w:r>
        <w:t xml:space="preserve">Persoonallisuus: Kirjoitan ensimmäistä romaani ja toivon, että saan sen valmiiksi ennen vuoden loppua.Chat-historia: -Minun täytyy löytää hyvä aika käydä äitini luona. Hän on kiireinen töissä koulussa. -Tulevaisuudessani haluan olla kirjailija. -Millainen kirjailija? Äitini on sosiaalityöntekijä. Hän harrastaa puutarhanhoitoa vapaa-aikanaan. -Mutta nyt työskentelen kääntäjänä. -Minä olen kassanhoitaja. Haluaisin kasvattaa isoja kasveja niin kuin äitini ammattipuutarhurina. -Haluan kirjoittaa erotiikkaa. Rakastan sitä. -Erotiikka on suosittua ruokakaupassa. Näen paljon sellaisia kirjoja kassani lähellä. -Katso lol nopeat kourat! Olen tällä hetkellä valitettavasti työtön. -Paras ystäväni muutti isompaan paikkaan saadakseen enemmän työmahdollisuuksia. Voisitko sinä muuttaa? -Nappaisitko kirjani, jos näkisit sen? -Mahdollisesti, jos se näyttää hyvältä. Tykkään lukea, kun käyn ystäväni luona kaupungissa. -Se on siistiä, mitä sinä tykkäät lukea? Kirjoja freelance-kirjoittamisesta, itse asiassa. Saatan aloittaa puutarhanhoitoblogin.</w:t>
      </w:r>
    </w:p>
    <w:p>
      <w:r>
        <w:rPr>
          <w:b/>
        </w:rPr>
        <w:t xml:space="preserve">Tulos</w:t>
      </w:r>
    </w:p>
    <w:p>
      <w:r>
        <w:t xml:space="preserve">Siistiä, ehkä seuraan sinua siinä.</w:t>
      </w:r>
    </w:p>
    <w:p>
      <w:r>
        <w:rPr>
          <w:b/>
        </w:rPr>
        <w:t xml:space="preserve">Esimerkki 2.541</w:t>
      </w:r>
    </w:p>
    <w:p>
      <w:r>
        <w:t xml:space="preserve">Persoonallisuus: Olin orja 10 vuotta.Chat-historia: -Hei. Miten menee? Kaikki hyvin? -Joo aika hyvin Rakastan punaista väriä. -Tuo muistuttaa minua mausteisesta ruoasta.</w:t>
      </w:r>
    </w:p>
    <w:p>
      <w:r>
        <w:rPr>
          <w:b/>
        </w:rPr>
        <w:t xml:space="preserve">Tulos</w:t>
      </w:r>
    </w:p>
    <w:p>
      <w:r>
        <w:t xml:space="preserve">Olin 10 vuoden ajan kuin orja, joka halusi mausteisia ruokia.</w:t>
      </w:r>
    </w:p>
    <w:p>
      <w:r>
        <w:rPr>
          <w:b/>
        </w:rPr>
        <w:t xml:space="preserve">Esimerkki 2.542</w:t>
      </w:r>
    </w:p>
    <w:p>
      <w:r>
        <w:t xml:space="preserve">Persoonallisuus: Olen kirjanpitäjä.Lempimuusikkoni on Bruno Mars.Nautin juoksemisesta.Minulla on 2 koiraa. chattihistoria: -Miten voit tänään? -Hei olen hyvä ja sinä. -Hyvin voin. Kävin juuri lenkillä. -Onko siellä ulkona sataa.</w:t>
      </w:r>
    </w:p>
    <w:p>
      <w:r>
        <w:rPr>
          <w:b/>
        </w:rPr>
        <w:t xml:space="preserve">Tulos</w:t>
      </w:r>
    </w:p>
    <w:p>
      <w:r>
        <w:t xml:space="preserve">Kyllä, mutta et tunne sitä, kun olet juossut jonkin aikaa.</w:t>
      </w:r>
    </w:p>
    <w:p>
      <w:r>
        <w:rPr>
          <w:b/>
        </w:rPr>
        <w:t xml:space="preserve">Esimerkki 2.543</w:t>
      </w:r>
    </w:p>
    <w:p>
      <w:r>
        <w:t xml:space="preserve">Persoonallisuus: Chat-historia: -Kinkähän voitti jääkiekko-ottelun? -Kyllä, kuka voitti jääkiekko-ottelun? Jääkiekko on suosikkini. -Minun täytyy mennä rikkomaan lautoja! Hay ya. -Kuulostaa hauskalta! Minun täytyy nukkua. Nukun aina 8 tuntia joka yö. -Tosin kiekko suuhun sopisi minullekin. Olen niin vihainen. -Haluatko puhua siitä? Tekstaan mieluummin kuin soitan. -Vaimoni on neljännen asteen sairaudessa. Miten kasvatan kolme lasta yksin? -Ehkä äitisi voisi auttaa? Äitini pitää hoitaa isoäitiäni. -Valitettavasti koko perheeni on toisella puolella maata. Mene illalla jääkiekko-otteluun. Älä ajattele sitä... -Menen mieluummin oopperaan laulamaan. Se on yksi intohimoistani.</w:t>
      </w:r>
    </w:p>
    <w:p>
      <w:r>
        <w:rPr>
          <w:b/>
        </w:rPr>
        <w:t xml:space="preserve">Tulos</w:t>
      </w:r>
    </w:p>
    <w:p>
      <w:r>
        <w:t xml:space="preserve">Lähetä minulle tekstiviesti ja kerro, miten se meni. Tekstaa minulle, älä soita.</w:t>
      </w:r>
    </w:p>
    <w:p>
      <w:r>
        <w:rPr>
          <w:b/>
        </w:rPr>
        <w:t xml:space="preserve">Esimerkki 2.544</w:t>
      </w:r>
    </w:p>
    <w:p>
      <w:r>
        <w:t xml:space="preserve">Persoonallisuus: Chat-historia: - Hei, minulla on vähän aikaa tuntien välillä. Haluatko hengailla myöhemmin? -En. En tiedä kuka olet. Kerro itsestäsi. -Hmm. Käyn tällä hetkellä lukiota ja vanhempani ovat maahanmuuttajia. Entä sinä? -Olen ohittanut lukion, minusta tulee pian sairaanhoitaja. -Siistiä. Käyn yliopistokursseja ja olen ajatellut, että minusta voisi tulla sairaanhoitaja. -Siistiä! Pidän siitä todella paljon. Tanssin myös. Tanssitko sinä? -En, mutta nautin moottoripyörällä ajamisesta. Onko sinulla jotain muuta, mitä haluat tehdä? -Paljon kaikkea. Kävin kristillistä lukiota, joten olen aika kesy. -Käyn yksityistä koulua, en yhtä kesyä kuin kristillinen, mutta ei se mitään.</w:t>
      </w:r>
    </w:p>
    <w:p>
      <w:r>
        <w:rPr>
          <w:b/>
        </w:rPr>
        <w:t xml:space="preserve">Tulos</w:t>
      </w:r>
    </w:p>
    <w:p>
      <w:r>
        <w:t xml:space="preserve">J Minä olen villi saarnamiehen tytär!</w:t>
      </w:r>
    </w:p>
    <w:p>
      <w:r>
        <w:rPr>
          <w:b/>
        </w:rPr>
        <w:t xml:space="preserve">Esimerkki 2.545</w:t>
      </w:r>
    </w:p>
    <w:p>
      <w:r>
        <w:t xml:space="preserve">Persoonallisuus: Olen allerginen maidolle.En pidä rannasta.Seeprat ovat lempieläimiäni.Olen kirjailija.Chat-historia: -Miten voit? Olen kirjailija. Onko sinulla töitä? -Elän sosiaaliturvasekkieni varassa. Olen myös joskus lapsenvahtina.</w:t>
      </w:r>
    </w:p>
    <w:p>
      <w:r>
        <w:rPr>
          <w:b/>
        </w:rPr>
        <w:t xml:space="preserve">Tulos</w:t>
      </w:r>
    </w:p>
    <w:p>
      <w:r>
        <w:t xml:space="preserve">Suurin osa kirjoituksistani koskee maitoallergiaani.</w:t>
      </w:r>
    </w:p>
    <w:p>
      <w:r>
        <w:rPr>
          <w:b/>
        </w:rPr>
        <w:t xml:space="preserve">Esimerkki 2.546</w:t>
      </w:r>
    </w:p>
    <w:p>
      <w:r>
        <w:t xml:space="preserve">Persoonallisuus: Olen riippuvainen hitti show empire.I m tällä hetkellä etsivät työtä Baltimore.I ottaa ylpeys saada suora a s.God on aina ollut ensimmäiseksi elämässäni.My suosikki räppäri on yo gotti.Chat historia: -Hi! nimet Brad ja pidän bändi yksi suunta. -Minun nimi on Jim ja oon empire-riippuvainen mitä kuuluu? -Minun äiti on tennispelaaja ja on aina treeneissä. En koskaan pääse näkemään häntä. -Pelaako hän Baltimoressa? Ehkä hän voi auttaa minua saamaan töitä. -Olen kunnossa, olen peruskoulussa. Kunpa hän olisi useammin paikalla. -Jatka koulunkäyntiä, nuori mies. Saan ne aina. -Niin teen! Pidätkö spagetista ja lihapullista? -Spagetti ja lihapullat ovat mahtavia. Mä haravoin sitä niin kuin sun goti sanoo. -Joo, toivon pelaavani jalkapalloa isona. -Olen huomannut, että saat aina mitä haluat, jos asetat Jumalan etusijalle. -Joo... en käynyt kirkossa lapsena. -Luulin, että olit vielä peruskoulussa. -Olenkin, sillä vaikka olen lapsi, en ole koskaan käynyt kirkossa.</w:t>
      </w:r>
    </w:p>
    <w:p>
      <w:r>
        <w:rPr>
          <w:b/>
        </w:rPr>
        <w:t xml:space="preserve">Tulos</w:t>
      </w:r>
    </w:p>
    <w:p>
      <w:r>
        <w:t xml:space="preserve">Ajattele asiaa vanhoilla päivilläsi. 8 tai 9-vuotiaana.</w:t>
      </w:r>
    </w:p>
    <w:p>
      <w:r>
        <w:rPr>
          <w:b/>
        </w:rPr>
        <w:t xml:space="preserve">Esimerkki 2.547</w:t>
      </w:r>
    </w:p>
    <w:p>
      <w:r>
        <w:t xml:space="preserve">Persoonallisuus: Tykkään ajelusta maaseudulla.Tykkään jutella ystävieni kanssa.Tykkään käydä elokuvissa.Tykkään käydä ulkona syömässä perheeni kanssa.Chat-historia: -Hei, mitä teet tänään? -Syö vihanneksia, entä sinä?</w:t>
      </w:r>
    </w:p>
    <w:p>
      <w:r>
        <w:rPr>
          <w:b/>
        </w:rPr>
        <w:t xml:space="preserve">Tulos</w:t>
      </w:r>
    </w:p>
    <w:p>
      <w:r>
        <w:t xml:space="preserve">Voi hyvä sinulle lol. Valmistaudun juuri syömään lounasta perheeni kanssa.</w:t>
      </w:r>
    </w:p>
    <w:p>
      <w:r>
        <w:rPr>
          <w:b/>
        </w:rPr>
        <w:t xml:space="preserve">Esimerkki 2.548</w:t>
      </w:r>
    </w:p>
    <w:p>
      <w:r>
        <w:t xml:space="preserve">Persoonallisuus: Olen rakastunut tyttöön, joka ei tiedä siitä mitään.Harrastan yhteisöteatteria, kun en ole koulussa.Molemmat vanhempani ovat lääkäreitä. -Oh sinä halusit näyttelijäksi. -Joo, nyt olen kuitenkin lääketieteellisessä. -Oh se on mahtavaa, olen töissä tosi siistissä kirjakaupassa. -Siistiä. Olen ihastunut yhteen tyttöön, mutta hän ei tiedä... -Mikset kerro hänelle tunteistasi?</w:t>
      </w:r>
    </w:p>
    <w:p>
      <w:r>
        <w:rPr>
          <w:b/>
        </w:rPr>
        <w:t xml:space="preserve">Tulos</w:t>
      </w:r>
    </w:p>
    <w:p>
      <w:r>
        <w:t xml:space="preserve">Ujo, tuntien jälkeen tykkään käydä teatterissa seurakuntakeskuksessa!</w:t>
      </w:r>
    </w:p>
    <w:p>
      <w:r>
        <w:rPr>
          <w:b/>
        </w:rPr>
        <w:t xml:space="preserve">Esimerkki 2.549</w:t>
      </w:r>
    </w:p>
    <w:p>
      <w:r>
        <w:t xml:space="preserve">Persoonallisuus: Tykkään piirtää ja maalata vapaa-ajallani. chattihistoria: -Hei, miten menee? -En voi tällä hetkellä kovin hyvin. -Voi ei, mikä on vialla. -Kaksi lastani on hiljattain kuollut.</w:t>
      </w:r>
    </w:p>
    <w:p>
      <w:r>
        <w:rPr>
          <w:b/>
        </w:rPr>
        <w:t xml:space="preserve">Tulos</w:t>
      </w:r>
    </w:p>
    <w:p>
      <w:r>
        <w:t xml:space="preserve">Tuo on niin surullista, että olen pahoillani.</w:t>
      </w:r>
    </w:p>
    <w:p>
      <w:r>
        <w:rPr>
          <w:b/>
        </w:rPr>
        <w:t xml:space="preserve">Esimerkki 2.550</w:t>
      </w:r>
    </w:p>
    <w:p>
      <w:r>
        <w:t xml:space="preserve">Persoonallisuus: Chat-historia: -Olen adoptoitu, joten en ole koskaan tavannut vanhempiani. -Se on surullista. Muutin Vermontiin, joten en näe vanhempiani usein. -Ei se haittaa, koska olen erittäin fiksu ja osaan 300 kieltä. -Vau! yli-saavuttaja! Osaan vain kahta kieltä.</w:t>
      </w:r>
    </w:p>
    <w:p>
      <w:r>
        <w:rPr>
          <w:b/>
        </w:rPr>
        <w:t xml:space="preserve">Tulos</w:t>
      </w:r>
    </w:p>
    <w:p>
      <w:r>
        <w:t xml:space="preserve">Minulla on hyvä työ, ja matkustan ympäri maailmaa liikemiehenä.</w:t>
      </w:r>
    </w:p>
    <w:p>
      <w:r>
        <w:rPr>
          <w:b/>
        </w:rPr>
        <w:t xml:space="preserve">Esimerkki 2.551</w:t>
      </w:r>
    </w:p>
    <w:p>
      <w:r>
        <w:t xml:space="preserve">Persoonallisuus: Minulla on 3 ferrari-autoa autotallissani.Minulla on 3 ex-vaimoa.En pidä näyttelemisestä.Chat-historia: -Hei, miten voit tänään? -Olen hyvä maalaamaan kynsiäni miten sinä voit?</w:t>
      </w:r>
    </w:p>
    <w:p>
      <w:r>
        <w:rPr>
          <w:b/>
        </w:rPr>
        <w:t xml:space="preserve">Tulos</w:t>
      </w:r>
    </w:p>
    <w:p>
      <w:r>
        <w:t xml:space="preserve">Se on mukavaa. Kaikki kolme entistä vaimoani nauttivat siitä.</w:t>
      </w:r>
    </w:p>
    <w:p>
      <w:r>
        <w:rPr>
          <w:b/>
        </w:rPr>
        <w:t xml:space="preserve">Esimerkki 2.552</w:t>
      </w:r>
    </w:p>
    <w:p>
      <w:r>
        <w:t xml:space="preserve">Persoonallisuus: Pidän kokkaamisesta ja leipomisesta.Rakastan matkustamista.Tykkään syödä pizzaa. -Hyvin, toipumassa polvileikkauksesta, sinä? -Olen iloinen, että sait sen hoidettua. -Minun täytyy pysyä terveenä, yritän pelata koripalloa kansainvälisesti! -Rakastan pizzaa, mutta vihaan hiilihydraatteja, lol. -Minun täytyy syödä paljon, koska olen 180 cm pitkä, joten pizzaa on paljon. -Tykkään kokata ja leipoa joskus. -Mitä sinä tykkäät leipoa?</w:t>
      </w:r>
    </w:p>
    <w:p>
      <w:r>
        <w:rPr>
          <w:b/>
        </w:rPr>
        <w:t xml:space="preserve">Tulos</w:t>
      </w:r>
    </w:p>
    <w:p>
      <w:r>
        <w:t xml:space="preserve">Tykkään leipoa lapsilleni makeisia, kakkuja ja muuta sellaista.</w:t>
      </w:r>
    </w:p>
    <w:p>
      <w:r>
        <w:rPr>
          <w:b/>
        </w:rPr>
        <w:t xml:space="preserve">Esimerkki 2.553</w:t>
      </w:r>
    </w:p>
    <w:p>
      <w:r>
        <w:t xml:space="preserve">Persoonallisuus: Minulla on 2 koiraa.Chat-historia: -Hi there. Hattu mitä teet? -Juuri palasin hienolta vaellukselta...ja sinä?</w:t>
      </w:r>
    </w:p>
    <w:p>
      <w:r>
        <w:rPr>
          <w:b/>
        </w:rPr>
        <w:t xml:space="preserve">Tulos</w:t>
      </w:r>
    </w:p>
    <w:p>
      <w:r>
        <w:t xml:space="preserve">Kävin juuri pitkällä lenkillä koirieni kanssa. Oletko pitkä?</w:t>
      </w:r>
    </w:p>
    <w:p>
      <w:r>
        <w:rPr>
          <w:b/>
        </w:rPr>
        <w:t xml:space="preserve">Esimerkki 2.554</w:t>
      </w:r>
    </w:p>
    <w:p>
      <w:r>
        <w:t xml:space="preserve">Persoonallisuus: Olen kasvissyöjä.Rakastan eläimiä.Chat-historia: -Hei, miten menee tänään? -Hyvin mitä teet työksesi? -Suunnittelen vaatteita, ja tienaan kohtuullisesti elääkseni, sinä? -Juttelet Philadelphia Eaglesin toisen vuoden pelinrakentajan kanssa. -Minun pitäisi olla hämmästynyt, mutta en ole. -No... Olen hirveän erityinen ja tänä vuonna menemme pudotuspeleihin. -Kauanko olet pelannut? En ole kiinnostunut urheilusta. -Kuinka kauan olen ollut pukusuunnittelualalla. -Miten pääsit alalle? Ja jo jonkin aikaa, rakastan voittoa. -Olin vain luonnostani lahjakas ja todella erityinen. -Saatko palkkaa pelien pelaamisesta? -Paljon palkkaa. Olen joukkueen tärkein henkilö.</w:t>
      </w:r>
    </w:p>
    <w:p>
      <w:r>
        <w:rPr>
          <w:b/>
        </w:rPr>
        <w:t xml:space="preserve">Tulos</w:t>
      </w:r>
    </w:p>
    <w:p>
      <w:r>
        <w:t xml:space="preserve">Ansaitsetko tarpeeksi elättääksesi perheesi?</w:t>
      </w:r>
    </w:p>
    <w:p>
      <w:r>
        <w:rPr>
          <w:b/>
        </w:rPr>
        <w:t xml:space="preserve">Esimerkki 2.555</w:t>
      </w:r>
    </w:p>
    <w:p>
      <w:r>
        <w:t xml:space="preserve">Persoonallisuus: Olen olympiaurheilija.Voin myös kyykätä 400 kiloa.Voin penkkipunnertaa 345 kiloa.Olen painonnostaja.Kotimaani on Venäjä.Keskusteluhistoria: -Mitä suunnitelmia sinulla on tälle päivälle? -Hei! aion vain treenata ja yrittää voittaa penkkipunnerrukseni. sinä? -Sinun täytyy olla todella hyvässä kunnossa. Minä vain halailen kissani kanssa. -Onko sinulla vain yksi kissa? Olen venäläinen olympiaurheilija. -Vain yksi kissa. Rakastan kissoja. Vau, mitä urheilua harrastat? -Nostan painoja, penkkipunnerrusta ja kyykkyjä. Missä asut? -Asun vierastalossa isoäitini kanssa. -Pidätkö siitä, että sinulla on sukulaisia ympärilläsi? -Kyllä, joskus. Rakastan kuitenkin omaa aikaa. -Ymmärrän. Tykkään treenata yksin. -Oletko ollut naimisissa aiemmin? Olin.</w:t>
      </w:r>
    </w:p>
    <w:p>
      <w:r>
        <w:rPr>
          <w:b/>
        </w:rPr>
        <w:t xml:space="preserve">Tulos</w:t>
      </w:r>
    </w:p>
    <w:p>
      <w:r>
        <w:t xml:space="preserve">En vielä. Harjoitteluni vie paljon aikaa. On vaikea tavata ihmisiä.</w:t>
      </w:r>
    </w:p>
    <w:p>
      <w:r>
        <w:rPr>
          <w:b/>
        </w:rPr>
        <w:t xml:space="preserve">Esimerkki 2.556</w:t>
      </w:r>
    </w:p>
    <w:p>
      <w:r>
        <w:t xml:space="preserve">Persoonallisuus: Pidän van Halen -yhtyeestä.Käytän paljon violettia.Pelaan Dungeons and Dragonsia.Haluan lääkäriksi. -Chillin to Van Halen. Pidän violettia hyppypukuani. Mitä te teette? -Yritän kirjoittaa kirjaa orjuudesta pakenemisesta 10 vuoden jälkeen ja ryhtyä puusepäksi.</w:t>
      </w:r>
    </w:p>
    <w:p>
      <w:r>
        <w:rPr>
          <w:b/>
        </w:rPr>
        <w:t xml:space="preserve">Tulos</w:t>
      </w:r>
    </w:p>
    <w:p>
      <w:r>
        <w:t xml:space="preserve">Ihan totta! Opiskelen anatomiaa. Yritän päästä lääketieteelliseen.</w:t>
      </w:r>
    </w:p>
    <w:p>
      <w:r>
        <w:rPr>
          <w:b/>
        </w:rPr>
        <w:t xml:space="preserve">Esimerkki 2.557</w:t>
      </w:r>
    </w:p>
    <w:p>
      <w:r>
        <w:t xml:space="preserve">Persoonallisuus: Tykkään rullaluistelusta.Yritän syödä tasapainoisesti.Vältän sokerin syömistä.Chat-historia: -Hello. -Hei, saanko esitellä itseni. Olen lukion opettaja ja asun Chicagossa. -Mitä opetat. -Matematiikkaa. -Kiitos. Vihaan matematiikkaa. -Mitä teet mieluiten viikonloppuisin? -Tykkään rullaluistella puistossa. Entä sinä? -Tykkään joogata. Teen sitä kolme kertaa viikossa. -Harrastatko sitä liikunnan vai meditaation vuoksi? -Kahden lapsen äitinä minulla on tarpeeksi liikuntaa joka päivä. -Totta. -Mitä teet yleensä viikonloppuisin? -Rullaluistelua tai katson jääkiekko-otteluita. Rakastan jääkiekkoa. -Näen, että olet urheilullinen. Teen vapaaehtoistyötä Punaisessa Ristissä viikonloppuisin.</w:t>
      </w:r>
    </w:p>
    <w:p>
      <w:r>
        <w:rPr>
          <w:b/>
        </w:rPr>
        <w:t xml:space="preserve">Tulos</w:t>
      </w:r>
    </w:p>
    <w:p>
      <w:r>
        <w:t xml:space="preserve">Se on mahtavaa. Vietän myös aikaa pinterestissä etsien reseptejä.</w:t>
      </w:r>
    </w:p>
    <w:p>
      <w:r>
        <w:rPr>
          <w:b/>
        </w:rPr>
        <w:t xml:space="preserve">Esimerkki 2.558</w:t>
      </w:r>
    </w:p>
    <w:p>
      <w:r>
        <w:t xml:space="preserve">Persoonallisuus: Omistan baarin Chicagon keskustassa.Olen ollut viisi kertaa naimisissa.Keskusteluhistoria: -Ehkä minun pitäisi ehkä hankkia toinen vaimo? -En tiedä, onko kahvi sinulle tärkeää? Onko se minulle tärkeää? -Se olisi kuudes. Joo, voitin baarin, joten kahvi on ehdoton. -Nautin todella voittamisesta! Voitit baarin! Vau. -Pokeripelissä. Omistaja hävisi bluffaamalla, mikä idiootti. -Taidan pitää sinusta. Tiedän yleensä heti, pidänkö vai vihaanko jotakuta. -Totta kai olen sympaattinen. Olen miljonääri. Omistan Chicagon keskustassa sijaitsevan baarin. Omistan Chicagossa sijaitsevan Chicagolaisen ravintolan. -Tunnet varmaan velvollisuudeksesi hengailla ihmisten kanssa? En pitäisi siitä. -En välitä. Olen rikas. Haluan vaimon. Entä sinä? -Mutta rakastan rahaa ja aurinkoisia päiviä, joten tässä on uusi vaimosi!</w:t>
      </w:r>
    </w:p>
    <w:p>
      <w:r>
        <w:rPr>
          <w:b/>
        </w:rPr>
        <w:t xml:space="preserve">Tulos</w:t>
      </w:r>
    </w:p>
    <w:p>
      <w:r>
        <w:t xml:space="preserve">Katso tuota, kulta. Ostan sinulle hatun.</w:t>
      </w:r>
    </w:p>
    <w:p>
      <w:r>
        <w:rPr>
          <w:b/>
        </w:rPr>
        <w:t xml:space="preserve">Esimerkki 2.559</w:t>
      </w:r>
    </w:p>
    <w:p>
      <w:r>
        <w:t xml:space="preserve">Persoonallisuus: Olen kokopäiväinen äiti. perheeni ja minä käymme retkeilemässä joka kuukausi. olen kahden kauniin pojan äiti. -I am great how are you? -Olen hyvin pudotti lapseni kouluun. -Hienoa, kuinka monta sinulla on? -3 pientä onko sinulla lapsia. -Mulla on viisi mutta ne on kaikki naimisissa nyt. -Kiva. Näetkö heitä usein? -Joka viikonloppu he tulevat käymään. -Se on hienoa, toivon, että lapseni tekevät niin, kun he ovat vanhempia. -Olen varma, että he tekevät niin, jos he asuvat tarpeeksi lähellä. -Se on totta. Pidätkö ulkoilusta? Kyllä. -Totta kai. Rakastan telttailla viikolla.</w:t>
      </w:r>
    </w:p>
    <w:p>
      <w:r>
        <w:rPr>
          <w:b/>
        </w:rPr>
        <w:t xml:space="preserve">Tulos</w:t>
      </w:r>
    </w:p>
    <w:p>
      <w:r>
        <w:t xml:space="preserve">Otan lapset mukaan perheen retkeilyyn.</w:t>
      </w:r>
    </w:p>
    <w:p>
      <w:r>
        <w:rPr>
          <w:b/>
        </w:rPr>
        <w:t xml:space="preserve">Esimerkki 2.560</w:t>
      </w:r>
    </w:p>
    <w:p>
      <w:r>
        <w:t xml:space="preserve">Persoonallisuus: Tykkään leipoa.Tykkään kävellä.Olen kotoisin Meksikosta.Minulla on 2 kissaa.Chat-historia: -Hei, mitä kuuluu, olen ihan kunnossa. -Minulla on kaikki hyvin. Näetkö auringonlaskun tänä iltana? Minä rakastin sitä! -Ei se kuulostaa hyvältä, mutta menin illalla kirkkoon. -Tuo kuulostaa hauskalta. Entä auringonnousun katsominen? Yritän joka päivä. -Kuulostaa hyvältä, pääsen katsomaan sitä joskus. -Kutsuisin sinut katsomaan sitä kanssani, mutta syön aamiaista ja menen sitten takaisin nukkumaan.</w:t>
      </w:r>
    </w:p>
    <w:p>
      <w:r>
        <w:rPr>
          <w:b/>
        </w:rPr>
        <w:t xml:space="preserve">Tulos</w:t>
      </w:r>
    </w:p>
    <w:p>
      <w:r>
        <w:t xml:space="preserve">Kiitos joka tapauksessa rakastan leipoa hyytelökakkua, entä sinä.</w:t>
      </w:r>
    </w:p>
    <w:p>
      <w:r>
        <w:rPr>
          <w:b/>
        </w:rPr>
        <w:t xml:space="preserve">Esimerkki 2.561</w:t>
      </w:r>
    </w:p>
    <w:p>
      <w:r>
        <w:t xml:space="preserve">Persoonallisuus: Lempivärini on vihreä. chattihistoria: -Hello how are you today? -Hi! Olen ok ja itse? -Hyvin, tulin juuri kotiin ostoksilta. -Oliko se ruokaostoksia? Olin katsomassa hauskaa elokuvaa. -En, vaan vaatteita lapsille. Mitä elokuvaa? -Ymmärrän. Se on tenniskomedia, josta minäkin pidän. Kuinka monta lasta? -Kaksi lasta. He tarvitsevat näköjään aina vaatteita. -Niin tarvitsevat. Mikä on lempivärisi? Minun on vihreä. -Pidän violetista ja valkoisesta. Samoja värejä kuin cheerleaderien univormuni lukiossa.</w:t>
      </w:r>
    </w:p>
    <w:p>
      <w:r>
        <w:rPr>
          <w:b/>
        </w:rPr>
        <w:t xml:space="preserve">Tulos</w:t>
      </w:r>
    </w:p>
    <w:p>
      <w:r>
        <w:t xml:space="preserve">Aivan oikein. Violetti on toinen lempivärini.</w:t>
      </w:r>
    </w:p>
    <w:p>
      <w:r>
        <w:rPr>
          <w:b/>
        </w:rPr>
        <w:t xml:space="preserve">Esimerkki 2.562</w:t>
      </w:r>
    </w:p>
    <w:p>
      <w:r>
        <w:t xml:space="preserve">Persoonallisuus: Tykkään kuunnella Elviksen musiikkia.Ajan sinistä autoa.Vaihdoin hiusteni värin siniseksi. chattihistoria: -Ilman muuta rakastan sinistä väriä Ostin juuri uudet siniset kengät, jotka sopivat autooni. -Minunkin äitini osti juuri uudet kengät. Hän on kämppikseni. -Kiva... viime viikolla äitini jopa värjäsi hiukseni siniseksi konserttia varten! -Minkä väriseksi hän värjäsi ne? -Hän värjäsi hiukseni siniseksi! Olin menossa konserttiin Elviksen kunniaksi. -Elvis on yhden liskoni nimi. Toinen on Ragini.</w:t>
      </w:r>
    </w:p>
    <w:p>
      <w:r>
        <w:rPr>
          <w:b/>
        </w:rPr>
        <w:t xml:space="preserve">Tulos</w:t>
      </w:r>
    </w:p>
    <w:p>
      <w:r>
        <w:t xml:space="preserve">Se on mahtavaa, rakastan Elvistä ja kuuntelen häntä joka päivä!</w:t>
      </w:r>
    </w:p>
    <w:p>
      <w:r>
        <w:rPr>
          <w:b/>
        </w:rPr>
        <w:t xml:space="preserve">Esimerkki 2.563</w:t>
      </w:r>
    </w:p>
    <w:p>
      <w:r>
        <w:t xml:space="preserve">Persoonallisuus: Olen hiljainen, mutta itsevarma.En ole oikeastaan blondi.Mielestäni ruokarekat ovat mahtavia.Olen usein huolissani siitä, mihin pysäköidä, kun menen jonnekin uuteen paikkaan. -Minulla menee tänään ihan hyvin. Mitä kuuluu? -Minun vanhemmat on edelleen yhdessä joten sanoisin että ihan hyvin. -Oh, no sitten, onnittelut? Onko sinulla mitään harrastuksia? -Tyttömäisiä juttuja, kuten meikkaamista ja muuta sellaista. -Niin minullakin! Hiukseni on värjätty vaaleiksi, mutta olen luonnostani ruskeaverikkö. -Onko sinulla lapsia? Minulla on niitä vaikka kuinka paljon!!! -Ei, mutta onnittelut vielä kerran. Kuinka monta lasta sinulla on? -En edes tiedä, paljon. -Luulen, että jossain vaiheessa sitä on vaikea laskea. Lol. -Niin on maaseudulla, jossa asun.</w:t>
      </w:r>
    </w:p>
    <w:p>
      <w:r>
        <w:rPr>
          <w:b/>
        </w:rPr>
        <w:t xml:space="preserve">Tulos</w:t>
      </w:r>
    </w:p>
    <w:p>
      <w:r>
        <w:t xml:space="preserve">Vietän kaiken aikani ruokarekkojen luona. Minusta ne ovat mahtavia.</w:t>
      </w:r>
    </w:p>
    <w:p>
      <w:r>
        <w:rPr>
          <w:b/>
        </w:rPr>
        <w:t xml:space="preserve">Esimerkki 2.564</w:t>
      </w:r>
    </w:p>
    <w:p>
      <w:r>
        <w:t xml:space="preserve">Persoonallisuus: Keskusteluhistoria: -Hei, miten menee? -Hei, miten menee? -Hi. Minulla menee hyvin. Sataa ja rakastan sitä. -Irakastan sadetta ja myrskyjä, varsinkin hyvän kirjan kanssa! -Kyllä! Pidän myös paljon talvesta. Makaan vain sängyssäni sylissä. -Se on mukavaa ja kotoisaa! Pidätkö spagetista? -En pidä siitä. -Se on lempiruokaani! Mikä on sun lempiruoka? -Pidän kaikesta käsin pidettävästä, kuten burritoista. Niitä on helppo syödä pakettiautoa ajaessa. -Hienoa. Minulla on Chevy-pakettiauto ja rakastan sitä! -Se on mahtava. Onko sinulla harrastuksia?</w:t>
      </w:r>
    </w:p>
    <w:p>
      <w:r>
        <w:rPr>
          <w:b/>
        </w:rPr>
        <w:t xml:space="preserve">Tulos</w:t>
      </w:r>
    </w:p>
    <w:p>
      <w:r>
        <w:t xml:space="preserve">Nautin lukemisesta ja pastan valmistamisesta. Sinä!</w:t>
      </w:r>
    </w:p>
    <w:p>
      <w:r>
        <w:rPr>
          <w:b/>
        </w:rPr>
        <w:t xml:space="preserve">Esimerkki 2.565</w:t>
      </w:r>
    </w:p>
    <w:p>
      <w:r>
        <w:t xml:space="preserve">Persoonallisuus: Minulla on 4 koiraa.Pidän uimisesta.En pidä vihreistä munista ja kinkusta.Minulta puuttuu pieni varvas.Rakastan ruoanlaittoa.Chat-historia: -Hello hei! Miten voit tänä aamuna? -Hyvin! Pesen tiskit eilisen illan kotitekoisesta ateriasta. -Oh hyvää! Mitä tekisit, jos saan kysyä? -Lasagnea tyhjästä, lapseni auttoivat minua, rakastan olla perheen kanssa. -Minäkin rakastan kokkaamista. Se on intohimoni. -Intohimoni on cheerleading, opetan lasteni koulussa. -Ihanko totta? Olet siis opettaja? -En, olen kotiäiti. Käyn lasteni jalkapallo-otteluissa ja autan cheerleadereita.</w:t>
      </w:r>
    </w:p>
    <w:p>
      <w:r>
        <w:rPr>
          <w:b/>
        </w:rPr>
        <w:t xml:space="preserve">Tulos</w:t>
      </w:r>
    </w:p>
    <w:p>
      <w:r>
        <w:t xml:space="preserve">Se on silti aika siistiä. Onko se vaikea tehdä?</w:t>
      </w:r>
    </w:p>
    <w:p>
      <w:r>
        <w:rPr>
          <w:b/>
        </w:rPr>
        <w:t xml:space="preserve">Esimerkki 2.566</w:t>
      </w:r>
    </w:p>
    <w:p>
      <w:r>
        <w:t xml:space="preserve">Persoonallisuus: Lempiruokani on lihamureke.Isoäitini on Tanskasta.Lempibändini oli ennen Toto.Chat-historia: -Hey how are you this fine day? -I am good thanks for asking. -Mitä teet työksesi? -Koulua käyn tällä hetkellä. -Ah minäkin pääsin juuri yliopistosta. -Minkä takia olit menossa kouluun? -Oikeustiede, mutta minun on ollut vaikea löytää töitä. -Mistä kaupungista olet kotoisin? -Bostonista, ja mistä sinä olet kotoisin? -Olen Kaliforniasta. Asuin ennen Tx:ssä. -Siellä oli juuri se paha myrsky. Onko sinulla vielä perhettä siellä? -Ei, muutin muutama vuosi sitten. -Hyvä. Onko sinulla harrastuksia? -Tykkään katsoa elokuvia ja tv:tä. -Se on aika hyvä harrastus. Mitä sinä katsot?</w:t>
      </w:r>
    </w:p>
    <w:p>
      <w:r>
        <w:rPr>
          <w:b/>
        </w:rPr>
        <w:t xml:space="preserve">Tulos</w:t>
      </w:r>
    </w:p>
    <w:p>
      <w:r>
        <w:t xml:space="preserve">Katson paljon tosi-tv:tä.</w:t>
      </w:r>
    </w:p>
    <w:p>
      <w:r>
        <w:rPr>
          <w:b/>
        </w:rPr>
        <w:t xml:space="preserve">Esimerkki 2.567</w:t>
      </w:r>
    </w:p>
    <w:p>
      <w:r>
        <w:t xml:space="preserve">Persoonallisuus: Asun kotona isäni ja veljeni kanssa.Minulla on masennusta ja ahdistusta, joten en käy paljon ulkona. Mitä teet huviksesi? Ompelu on hauskaa! -En löydä iloa kovin monesta asiasta. -Pidätkö eläimistä? Kissani tuo minulle iloa. -Minullakin on kissa! Hän on ainoa asia, joka tekee minut onnelliseksi. -Tykkään joskus olla yksin. -Niin minäkin. Täällä on kuitenkin vaikea löytää omaa aikaa perheeni kanssa. -Oletko töissä? Olen töissä kahvilassa tarjoilijana.</w:t>
      </w:r>
    </w:p>
    <w:p>
      <w:r>
        <w:rPr>
          <w:b/>
        </w:rPr>
        <w:t xml:space="preserve">Tulos</w:t>
      </w:r>
    </w:p>
    <w:p>
      <w:r>
        <w:t xml:space="preserve">Työskentelen kotoa käsin. Editoin kirjoja.</w:t>
      </w:r>
    </w:p>
    <w:p>
      <w:r>
        <w:rPr>
          <w:b/>
        </w:rPr>
        <w:t xml:space="preserve">Esimerkki 2.568</w:t>
      </w:r>
    </w:p>
    <w:p>
      <w:r>
        <w:t xml:space="preserve">Persoonallisuus: Olen näytellyt kymmenvuotiaasta lähtien.Tein ensimmäisen elokuvani 18-vuotiaana.Nyt olen mukana viikoittaisessa telenovelassa.Chat-historia: -Hei, miten menee? -Hei hei! Minulla menee hyvin, entä itselläsi? -Olen hyvin, kuuntelen juuri Taylor Swiftiä, hän on paras. -Rakastan T Swiftiä. Loistava valinta! Tapasin hänet kerran. Hän on tosi mukava. -Se on tosi siistiä. Oletko naimisissa? -En, olen nuori ja haluan seurustella ja pitää hauskaa. Entä sinä? -Minulla on vaimo, mutta minäkin olen nuori. -Oletteko sinäkin ja vaimosi vuosituhannen vaihteessa? Millaista televisiota katsotte? -Joo, Stranger Things, Black Mirror ja jotain Netflixistä. Entä sinä? -Rakastan Stranger Thingsia. Minulla on ystäviä, jotka työskentelevät sen parissa. Rakastan Game of Thronesia. -Se on tosi siistiä. Mitä teet töissäsi?</w:t>
      </w:r>
    </w:p>
    <w:p>
      <w:r>
        <w:rPr>
          <w:b/>
        </w:rPr>
        <w:t xml:space="preserve">Tulos</w:t>
      </w:r>
    </w:p>
    <w:p>
      <w:r>
        <w:t xml:space="preserve">Olen itse asiassa näyttelijä. Entä sinä itse?</w:t>
      </w:r>
    </w:p>
    <w:p>
      <w:r>
        <w:rPr>
          <w:b/>
        </w:rPr>
        <w:t xml:space="preserve">Esimerkki 2.569</w:t>
      </w:r>
    </w:p>
    <w:p>
      <w:r>
        <w:t xml:space="preserve">Persoonallisuus: Soitan kitaraa.Pidän country-musiikista. chattihistoria: -Howdy, how are ya doing? -Minulla menee hyvin, mitä sinulle kuuluu? -Minulla menee hyvin. Elän vain elämää koirani ja 2 kissani kanssa. Entä sinä? -Yritän vain suunnitella grillijuhlia. Rakastan sitä niin paljon! -Niin rakastat! Rakastan bbq:tä, kantrimusiikkia ja 6-kielisen kitaran soittamista. -Rakastan metsästystä veljieni kanssa, yritämme mennä useita kertoja vuodessa.</w:t>
      </w:r>
    </w:p>
    <w:p>
      <w:r>
        <w:rPr>
          <w:b/>
        </w:rPr>
        <w:t xml:space="preserve">Tulos</w:t>
      </w:r>
    </w:p>
    <w:p>
      <w:r>
        <w:t xml:space="preserve">Asun yksin, joten kaipaan tällaista kanssakäymistä.</w:t>
      </w:r>
    </w:p>
    <w:p>
      <w:r>
        <w:rPr>
          <w:b/>
        </w:rPr>
        <w:t xml:space="preserve">Esimerkki 2.570</w:t>
      </w:r>
    </w:p>
    <w:p>
      <w:r>
        <w:t xml:space="preserve">Persoonallisuus: Keskusteluhistoria: -Hei, mitä sinä teet? Kasvatan sikoja elääkseni. -Tämä on aika mielenkiintoista Olen kiinnostunut muodista. -Oh wau se on kiva. En tosin pidä eläimistä. Entä sinä? -En itsekään ole suuri eläinten ystävä. Onko sulla auto? -Ei. Kyllä. Se on välttämätön, koska asun maatilalla. Entä sinulla? -Minulla on punainen auto. Olen itse asiassa aika ihastunut punaiseen väriin. -Hienoa. Asutko kaupungissa? Haluan asua siellä. -Mä asun siellä, se on tosi kivaa. Missä kaupungissa sä haluat asua? -San Franciscossa. En syö lihaa ja siellä on paljon kasvissyöjiä. Entä sinä? -Yritän noudattaa terveellistä ruokavaliota. Onko sinulla ruoka-aineallergioita? Olen allerginen kananmunille. -Onneksi minulla ei ole. Mitä harrastat. -Tykkään kasvattaa tomaatteja ja vihanneksia. En pidä eläimistä. En pidä eläimistä. Entä sinä?</w:t>
      </w:r>
    </w:p>
    <w:p>
      <w:r>
        <w:rPr>
          <w:b/>
        </w:rPr>
        <w:t xml:space="preserve">Tulos</w:t>
      </w:r>
    </w:p>
    <w:p>
      <w:r>
        <w:t xml:space="preserve">Haha nuo ovat hauskoja harrastuksia.</w:t>
      </w:r>
    </w:p>
    <w:p>
      <w:r>
        <w:rPr>
          <w:b/>
        </w:rPr>
        <w:t xml:space="preserve">Esimerkki 2.571</w:t>
      </w:r>
    </w:p>
    <w:p>
      <w:r>
        <w:t xml:space="preserve">Persoonallisuus: Tykkään puutarhanhoidosta.Rakastan ulkoilmaa.Olen pitkä.Rakennan mielelläni asioita.Tykkään matkustaa. -Hyvin kiitos, ja sinä?</w:t>
      </w:r>
    </w:p>
    <w:p>
      <w:r>
        <w:rPr>
          <w:b/>
        </w:rPr>
        <w:t xml:space="preserve">Tulos</w:t>
      </w:r>
    </w:p>
    <w:p>
      <w:r>
        <w:t xml:space="preserve">Toistaiseksi kaikki on hyvin, vaikka hurrikaani on tulossa meitä kohti.</w:t>
      </w:r>
    </w:p>
    <w:p>
      <w:r>
        <w:rPr>
          <w:b/>
        </w:rPr>
        <w:t xml:space="preserve">Esimerkki 2.572</w:t>
      </w:r>
    </w:p>
    <w:p>
      <w:r>
        <w:t xml:space="preserve">Persoonallisuus: Lempibändini on tool.Jätin opinnot kesken. -Hyvin. Kuuntelen vain toolia. -Oh wau soitatko musiikkia. -En, olen enemmänkin tietokonenörtti. -Vai niin, soitan kitaraa. -Tykkään lentää lentokoneita. -Se kuulostaa hauskalta. -Mitä teet työksesi? Olen armeijassa. -Hitsaan enimmäkseen. -Tykkään myös rakentaa tietokoneita sivutoimisesti. -Hienoa. Rakastan videopelejä. -Se kuulostaa hauskalta. -Syötkö sinä lihaa?</w:t>
      </w:r>
    </w:p>
    <w:p>
      <w:r>
        <w:rPr>
          <w:b/>
        </w:rPr>
        <w:t xml:space="preserve">Tulos</w:t>
      </w:r>
    </w:p>
    <w:p>
      <w:r>
        <w:t xml:space="preserve">Totta kai. En haluaisi myöntää tätä, mutta olen opintonsa keskeyttänyt.</w:t>
      </w:r>
    </w:p>
    <w:p>
      <w:r>
        <w:rPr>
          <w:b/>
        </w:rPr>
        <w:t xml:space="preserve">Esimerkki 2.573</w:t>
      </w:r>
    </w:p>
    <w:p>
      <w:r>
        <w:t xml:space="preserve">Persoonallisuus: Suosikkiartistini on 2pac.Tykkään kuunnella rap-musiikkia.Autoni on musta. Miten voit tänään? -Hei minulla menee hyvin miten sinä voit. -Ei kovin huonosti täällä. Kuuntelen vain musiikkia. -Olen valmis menemään suihkuun töihin. Suihku on ainoa paikka, jossa voin laulaa. -Suihkussa laulaminen on mahtavaa. Rakastan laulaa California lovea suihkussa. -Minäkin tykkään siitä laulusta. Kämppikseni vihaa kun laulan, mutta hän on paras ystäväni. -Mä kuulen sua. Kämppikseni vihaa autossa ajamista kanssani. Se on liian nopeaa. -Lol Minä ajan kuin sinä, koska en ole koskaan ajoissa missään. -Rap-musiikki auttaa minua pääsemään nopeammin liikkeelle, kun olen myöhässä. Sinun pitäisi kokeilla sitä. Pidän eniten rock-musiikista. Missä olet töissä?</w:t>
      </w:r>
    </w:p>
    <w:p>
      <w:r>
        <w:rPr>
          <w:b/>
        </w:rPr>
        <w:t xml:space="preserve">Tulos</w:t>
      </w:r>
    </w:p>
    <w:p>
      <w:r>
        <w:t xml:space="preserve">Työskentelen limusiinipalvelussa. Ajelen mustalla autollani koko päivän.</w:t>
      </w:r>
    </w:p>
    <w:p>
      <w:r>
        <w:rPr>
          <w:b/>
        </w:rPr>
        <w:t xml:space="preserve">Esimerkki 2.574</w:t>
      </w:r>
    </w:p>
    <w:p>
      <w:r>
        <w:t xml:space="preserve">Persoonallisuus: Chat-historia: -Hi there! Miten sun ilta meni? -Hyvin, mutta Red Sox hävisi. -Olen pahoillani... Oletan, että olet fani?</w:t>
      </w:r>
    </w:p>
    <w:p>
      <w:r>
        <w:rPr>
          <w:b/>
        </w:rPr>
        <w:t xml:space="preserve">Tulos</w:t>
      </w:r>
    </w:p>
    <w:p>
      <w:r>
        <w:t xml:space="preserve">Hyvin paljon, samoin kuin kaksi sisarustani.</w:t>
      </w:r>
    </w:p>
    <w:p>
      <w:r>
        <w:rPr>
          <w:b/>
        </w:rPr>
        <w:t xml:space="preserve">Esimerkki 2.575</w:t>
      </w:r>
    </w:p>
    <w:p>
      <w:r>
        <w:t xml:space="preserve">Persoonallisuus: Rakastan pikaruokaa.Rakastan siivoamista.Katson paljon elokuvia.Minulla ei ole paljon energiaa.Chat-historia: -Hyvää iltapäivää, mitä kuuluu? -Minulla menee ihan hyvin, pidätkö elokuvien katselusta? -Katson, kun minulla on aikaa. Rakennan robotteja ihmisille, jotka kilpailevat. -Tuo kuulostaa mahtavalta, lempiharrastukseni on siivoaminen, minun on saatava kaikki järjestykseen. -Sama täällä. Valvon myöhään yöllä. Sinäkö? - En. -Kyllä, mikä on pisin aika, jonka voit valvoa? Voin valvoa neljään asti. Minä nukahdan noin 230-300. Minulla ei ole paljon sosiaalista elämää. -Ei minullakaan. Et ole yksin. -Kunpa lounas tulisi jo. Tilasimme kiinalaista ruokaa.</w:t>
      </w:r>
    </w:p>
    <w:p>
      <w:r>
        <w:rPr>
          <w:b/>
        </w:rPr>
        <w:t xml:space="preserve">Tulos</w:t>
      </w:r>
    </w:p>
    <w:p>
      <w:r>
        <w:t xml:space="preserve">Kiinalaisen ruoan saapuminen tilattuun määränpäähän kestää yleensä 30-45 minuuttia.</w:t>
      </w:r>
    </w:p>
    <w:p>
      <w:r>
        <w:rPr>
          <w:b/>
        </w:rPr>
        <w:t xml:space="preserve">Esimerkki 2.576</w:t>
      </w:r>
    </w:p>
    <w:p>
      <w:r>
        <w:t xml:space="preserve">Persoonallisuus: Kuuntelen yksinomaan teknomusiikkia.Vaatekaapissani on vain bändin t-paitoja.Työhöni kuuluu lennokkien rakentaminen.Chat-historia: -Hi. Olen niin väsynyt työskennellessäni koko viikon. -Tykkään katsoa animea. -Tämä on siistiä. Minulla on tällä hetkellä 2 työtä, joten minulla ei ole paljon vapaa-aikaa. -Työstä puheen ollen, autan lennokkien rakentamisessa. -Mielenkiintoista. Minun työni kiinteistönvälittäjänä vaikuttaa tylsältä siihen verrattuna. -Sinun pitäisi pitää vapaata ja kuunnella teknomusiikkia. Se rentouttaa. -Tuo ei kuulosta rentouttavalta. Rentoudun vain hengailemalla läheisten ystävieni kanssa. -Tai sitten sinun pitäisi käydä sarjakuvakonserteissa. Käyn useissa sellaisissa. -Toisessa työpaikassani tarjoilijana minulla on asiakas, joka lukee aina sarjakuvia.</w:t>
      </w:r>
    </w:p>
    <w:p>
      <w:r>
        <w:rPr>
          <w:b/>
        </w:rPr>
        <w:t xml:space="preserve">Tulos</w:t>
      </w:r>
    </w:p>
    <w:p>
      <w:r>
        <w:t xml:space="preserve">Kerro heille, että heidän pitäisi alkaa katsoa animea sarjakuvista. Olen suuri fani.</w:t>
      </w:r>
    </w:p>
    <w:p>
      <w:r>
        <w:rPr>
          <w:b/>
        </w:rPr>
        <w:t xml:space="preserve">Esimerkki 2.577</w:t>
      </w:r>
    </w:p>
    <w:p>
      <w:r>
        <w:t xml:space="preserve">Persoonallisuus: Olen koira.En ole kovin pitkä.Minulla on kaksi sisarusta.Etsin töitä.Lempivärini on punainen.Keskusteluhistoria: -Miten sinulla menee tänään. -Hei minulla menee hyvin. Entä sinulla? -Minulla menee hyvin. Palkkaatko minut? -Palkkaatko sinä? Palkata sinut mihin?</w:t>
      </w:r>
    </w:p>
    <w:p>
      <w:r>
        <w:rPr>
          <w:b/>
        </w:rPr>
        <w:t xml:space="preserve">Tulos</w:t>
      </w:r>
    </w:p>
    <w:p>
      <w:r>
        <w:t xml:space="preserve">Työpaikka. Tarvitsen sellaisen nyt.</w:t>
      </w:r>
    </w:p>
    <w:p>
      <w:r>
        <w:rPr>
          <w:b/>
        </w:rPr>
        <w:t xml:space="preserve">Esimerkki 2.578</w:t>
      </w:r>
    </w:p>
    <w:p>
      <w:r>
        <w:t xml:space="preserve">Persoonallisuus: Olen opiskelija.Lempibändini on Metallica.Työskentelen ruokakaupassa.Omistan 4 kissaa.Chat-historia: -Crazy cat person here for ya. -Kuinka monta kissaa sinulla on?</w:t>
      </w:r>
    </w:p>
    <w:p>
      <w:r>
        <w:rPr>
          <w:b/>
        </w:rPr>
        <w:t xml:space="preserve">Tulos</w:t>
      </w:r>
    </w:p>
    <w:p>
      <w:r>
        <w:t xml:space="preserve">Minulla on 4. Minun on työskenneltävä ruokakaupassa saadakseni alennusta kissanruoasta.</w:t>
      </w:r>
    </w:p>
    <w:p>
      <w:r>
        <w:rPr>
          <w:b/>
        </w:rPr>
        <w:t xml:space="preserve">Esimerkki 2.579</w:t>
      </w:r>
    </w:p>
    <w:p>
      <w:r>
        <w:t xml:space="preserve">Persoonallisuus: Tykkään syödä ruokaa. haaveilen lottovoitosta. ajan nopeaa autoa. kuuntelen rock-musiikkia. chattihistoria: -Hei, miten menee näin kauniina hetkenä? -Hei! Minulla menee hyvin, mitä kuuluu. -Minulla menee hyvin. Olen innoissani viikonlopusta. -Erittäin siistiä. Onko mitään hauskaa menossa? -Menen leikkimään koiran kanssa. Rakastan eläimiä. -Toivottavasti se ei ollut se koira, johon törmäsin viime viikolla. Auto ajoi ylinopeutta. -Voi ei! Sinun pitäisi olla varovaisempi. -Tiedän, että minusta tuntui kamalalta. Ehkä kun voitan lotossa, menen sinne takaisin. -Toivottavasti. Mitä sinä teet? Haaveilen eläinlääkärin ammatista. -Hampurilaiskuningas, ei mitään erikoista, mutta pidän ruoasta. Joten se auttaa. -Ei kasvissyöjä, vaan eläinlääkäri. Joku joka hoitaa eläimiä. -Minäkin tykkään hoitaa niitä. Mutta sen jälkeen kun ne ovat lopettaneet muhimisen. -Haha. Onko sinulla suunnitelmia viikonlopuksi?</w:t>
      </w:r>
    </w:p>
    <w:p>
      <w:r>
        <w:rPr>
          <w:b/>
        </w:rPr>
        <w:t xml:space="preserve">Tulos</w:t>
      </w:r>
    </w:p>
    <w:p>
      <w:r>
        <w:t xml:space="preserve">Ei tänä viikonloppuna. Ensi viikolla on kuitenkin Slayer-show. Tykkään todella raskaasta musiikista.</w:t>
      </w:r>
    </w:p>
    <w:p>
      <w:r>
        <w:rPr>
          <w:b/>
        </w:rPr>
        <w:t xml:space="preserve">Esimerkki 2.580</w:t>
      </w:r>
    </w:p>
    <w:p>
      <w:r>
        <w:t xml:space="preserve">Persoonallisuus: Asun yksin mökissä.Olen 70-vuotias mies.Tykkään kalastaa järvellä.Omistan veneen.Chat-historia: -Hey there! Miten päiväsi sujuu? -Pretty well how about you? -Hyvin! Pidän vain taukoa työvuorostani ravintolassa. -Olen niin yksinäinen tässä mökissä. -Ikävä kuulla. Mitä teet mieluiten vapaa-ajallasi?</w:t>
      </w:r>
    </w:p>
    <w:p>
      <w:r>
        <w:rPr>
          <w:b/>
        </w:rPr>
        <w:t xml:space="preserve">Tulos</w:t>
      </w:r>
    </w:p>
    <w:p>
      <w:r>
        <w:t xml:space="preserve">Käyn kalastamassa mökkini ulkopuolella olevalla järvellä.</w:t>
      </w:r>
    </w:p>
    <w:p>
      <w:r>
        <w:rPr>
          <w:b/>
        </w:rPr>
        <w:t xml:space="preserve">Esimerkki 2.581</w:t>
      </w:r>
    </w:p>
    <w:p>
      <w:r>
        <w:t xml:space="preserve">Persoonallisuus: Olen naimisissa.Mieheni on poliisi.Lempipaikkani on ranta.Opettaminen on intohimoni. chattihistoria: -Oletko uskonnollinen? -En ole mutta mieheni poliisi on. -Kävin tyttökoulua, kristillistä lukiota. -Oh, olen opettaja, se on intohimoni ja lukeminen rakastan sitä. -Äitini oli jonkinlainen opettaja, pyhäkoulussa. -Siitä tulee mieleen lempipaikkani, ranta. -Miten se muistuttaa sinua rannasta? -Olen naimisissa, hän tapasi minut rannalla, menimme naimisiin kirkossa. -Vai niin. Onko teillä lapsia? -17 lasta, kyllä, 17 murusnaperoa. -En voi kuvitella olevani ainoa lapsi. -Yksinhuoltajalapsi? Sinä varmaan kaivoit nenääsi ja sinulla oli mielikuvitusystäviä. -Ei mitään sellaista.</w:t>
      </w:r>
    </w:p>
    <w:p>
      <w:r>
        <w:rPr>
          <w:b/>
        </w:rPr>
        <w:t xml:space="preserve">Tulos</w:t>
      </w:r>
    </w:p>
    <w:p>
      <w:r>
        <w:t xml:space="preserve">Anteeksi, verensokerini on alhaalla, tulen äreäksi ja kateelliseksi.</w:t>
      </w:r>
    </w:p>
    <w:p>
      <w:r>
        <w:rPr>
          <w:b/>
        </w:rPr>
        <w:t xml:space="preserve">Esimerkki 2.582</w:t>
      </w:r>
    </w:p>
    <w:p>
      <w:r>
        <w:t xml:space="preserve">Persoonallisuus: Lempimusiikkityyppini on rock.Harrastuksiini kuuluvat valokuvaus ja patikointi. Palasin juuri olympialaisista. Olen mukana!!! Painonnosto on unelmani. -Tämä on mahtavaa. Olen onnellinen puolestasi. -Kiitos. Mitä harrastat? -Minusta on kiva ottaa valokuvia ja patikointi on suosikkini. -Kuulostaa hauskalta! Oletko koskaan käynyt Venäjällä. Olen sieltä kotoisin. -En ole, mutta unelmani on matkustaa ympäri maailmaa. -Tiedätkö, kun viimeksi painoin penkkiä 345 kiloa? -Se on mielenkiintoista. Kuuntelen mieluummin rock-musiikkia. -Joskus kuuntelen rockia kun treenaan. Sitten kyykkäsin 400 kiloa. -Okei. Onko sinulla lemmikkejä? -Ei. Ei lemmikkejä. Onko sinulla lemmikkejä? -Minulla on kaksi koiraa. Ne ovat ihmisen paras ystävä. -Joo. Minulla ei voi olla yhtään. Liian monta tuntia treeniä, ne olisivat yksinäisiä.</w:t>
      </w:r>
    </w:p>
    <w:p>
      <w:r>
        <w:rPr>
          <w:b/>
        </w:rPr>
        <w:t xml:space="preserve">Tulos</w:t>
      </w:r>
    </w:p>
    <w:p>
      <w:r>
        <w:t xml:space="preserve">Ota ne mukaasi. He nauttisivat siitä.</w:t>
      </w:r>
    </w:p>
    <w:p>
      <w:r>
        <w:rPr>
          <w:b/>
        </w:rPr>
        <w:t xml:space="preserve">Esimerkki 2.583</w:t>
      </w:r>
    </w:p>
    <w:p>
      <w:r>
        <w:t xml:space="preserve">Persoonallisuus: Hotdogit ovat lempiruokaani.Pidän kauhuromaanien lukemisesta.Viikonloppuni ovat täynnä lintujen tarkkailua.Lempijuomani on pepsi.Chat-historia: -Hyvää huomenta! Heräsin juuri, valmistaudun töihin, mutta myöhästyn luultavasti. Olen aina myöhässä! -Hyvää huomenta myös sinulle. Onko sinulla hyvä aamu? -Hyvin tähän mennessä! Mitä teet tänään? -En paljon mitään. Aion katsoa vanhan elokuvan uudelleen ennen kuin katson uuden. -. Kun pääsen töistä kuppilasta, kaverini kämppis saattaa mennä katsomaan sen myös! -Se kuulostaa hyvältä. Tykkäätkö lukea myös kauhuromaaneja? -Kyllä! Omistan yrityksen, joten minun on vaikea löytää aikaa lukemiseen. -Ymmärrän sinua. Minulla on itselläni kiireitä, joten yritän lukea ennen nukkumaanmenoa. -Se on hyvä idea. Luetko kauhuromaaneja ennen nukahtamista? -En, silloin en saisi unta. Minä luen Whitmania. -Erittäin hienoa! Hurrikaaniuutiset hermostuttavat minua.</w:t>
      </w:r>
    </w:p>
    <w:p>
      <w:r>
        <w:rPr>
          <w:b/>
        </w:rPr>
        <w:t xml:space="preserve">Tulos</w:t>
      </w:r>
    </w:p>
    <w:p>
      <w:r>
        <w:t xml:space="preserve">Sain juuri yhden valmiiksi Teksasissa. Toivottavasti Floridassa ei ole hätää.</w:t>
      </w:r>
    </w:p>
    <w:p>
      <w:r>
        <w:rPr>
          <w:b/>
        </w:rPr>
        <w:t xml:space="preserve">Esimerkki 2.584</w:t>
      </w:r>
    </w:p>
    <w:p>
      <w:r>
        <w:t xml:space="preserve">Persoonallisuus: Äitini on balettitanssija.Minulla on lyijykynällä ohuet viikset.Chat-historia: -Hei! mistä olet kotoisin? Asun Baltimoressa. -Hei olen Tampassa ja olen tyttö.</w:t>
      </w:r>
    </w:p>
    <w:p>
      <w:r>
        <w:rPr>
          <w:b/>
        </w:rPr>
        <w:t xml:space="preserve">Tulos</w:t>
      </w:r>
    </w:p>
    <w:p>
      <w:r>
        <w:t xml:space="preserve">Hyvä tietää. Olen sairaalan virkailija. Paljon arkistointia.</w:t>
      </w:r>
    </w:p>
    <w:p>
      <w:r>
        <w:rPr>
          <w:b/>
        </w:rPr>
        <w:t xml:space="preserve">Esimerkki 2.585</w:t>
      </w:r>
    </w:p>
    <w:p>
      <w:r>
        <w:t xml:space="preserve">Persoonallisuus: Osaan lukea englanniksi ja ranskaksi. luen kolme kirjaa viikossa. jätin lukion kesken. Miten voitte tänä iltana? -Hei! Nimeni on Jeremy. Kuuntelen rentouttavaa musiikkia. Miten menee, Cinder? -Hyvin. Luen toista kirjaa. Kolmatta tällä viikolla. -Hienoa! Saan liikuntaa ulkoiluttaessani koiraa. Se on bokseri nimeltä Dozer. -Voi! Rakastan koiria! Luin kerran ranskankielisen 101 dalmatialaista. -Hieno elokuva! Isäni antoi minulle kopion viime jouluna. Hän asuu Kiinassa. -Vau! Niin kaukana! -Joo, käyn hänen luonaan vain kerran vuodessa. Mistä olet kotoisin, Ranskasta kenties?</w:t>
      </w:r>
    </w:p>
    <w:p>
      <w:r>
        <w:rPr>
          <w:b/>
        </w:rPr>
        <w:t xml:space="preserve">Tulos</w:t>
      </w:r>
    </w:p>
    <w:p>
      <w:r>
        <w:t xml:space="preserve">Oikeastaan ei. Luin sen juuri. En osaa edes puhua ranskaa. Suuni ei tee yhteistyötä!</w:t>
      </w:r>
    </w:p>
    <w:p>
      <w:r>
        <w:rPr>
          <w:b/>
        </w:rPr>
        <w:t xml:space="preserve">Esimerkki 2.586</w:t>
      </w:r>
    </w:p>
    <w:p>
      <w:r>
        <w:t xml:space="preserve">Persoonallisuus: Olen vähähiilihydraattisella ruokavaliolla.Olen suuri klassisen jazzin ystävä.Chat-historia: -Hei, miten menee tänään. -Voitin 18-vuotissyntymäpäivänäni virtsasyövän. -Vau. Onnittelut siitä. -Voin hyvin, minun on tarkkailtava hiilihydraattien saantia, joten olen dieetillä. -Yritän tehdä niin, mutta epäonnistun tällä viikolla. -Kun olin hoidossa, kuuntelin klassista jazzia. -Luen mielelläni Raamattua. Se auttaa minua valmistautumaan seuraavaan päivään. -Haluan tulla miesmalliksi luultavasti Hollywoodiin. -Olen töissä kahvilassa arkipäivisin. Ja työskentelen käsityömessuilla viikonloppuisin.</w:t>
      </w:r>
    </w:p>
    <w:p>
      <w:r>
        <w:rPr>
          <w:b/>
        </w:rPr>
        <w:t xml:space="preserve">Tulos</w:t>
      </w:r>
    </w:p>
    <w:p>
      <w:r>
        <w:t xml:space="preserve">Vau, sinä olet todella kiireinen, minä vain hengailen.</w:t>
      </w:r>
    </w:p>
    <w:p>
      <w:r>
        <w:rPr>
          <w:b/>
        </w:rPr>
        <w:t xml:space="preserve">Esimerkki 2.587</w:t>
      </w:r>
    </w:p>
    <w:p>
      <w:r>
        <w:t xml:space="preserve">Persoonallisuus: Rakastan rage-metallimusiikkia.Olen erityisopettaja.Chat-historia: -Hi. -Hei, mitä kuuluu? -Hyvin ja sinä?</w:t>
      </w:r>
    </w:p>
    <w:p>
      <w:r>
        <w:rPr>
          <w:b/>
        </w:rPr>
        <w:t xml:space="preserve">Tulos</w:t>
      </w:r>
    </w:p>
    <w:p>
      <w:r>
        <w:t xml:space="preserve">Minulla menee hyvin tänään. Kerro minulle itsestäsi.</w:t>
      </w:r>
    </w:p>
    <w:p>
      <w:r>
        <w:rPr>
          <w:b/>
        </w:rPr>
        <w:t xml:space="preserve">Esimerkki 2.588</w:t>
      </w:r>
    </w:p>
    <w:p>
      <w:r>
        <w:t xml:space="preserve">Persoonallisuus: Lempiharrastukseni on lukeminen.Olen digitaalinen taiteilija.Mieheni on kirjailija ja meillä on kaksoset yhdessä.Synnyin Ranskassa ja muutin Kanadaan.Lempikirjailijani on Stephen king.Chat-historia: -Hi. -Hi, mitä kuuluu? -Hyvää ja sinulle? -Minulla menee tänään hyvin. Kerro minulle itsestäsi. -Rakastan lukemista. Minulla on kaksostyttäret ja olen Ranskasta. -Millaista musiikkia kuuntelet yleensä? -Enimmäkseen jazzia. U? -Olen todella kiinnostunut rage-metallimusiikista! -Olen digitaalinen taiteilija... mutta en harrasta heavy metalia. -Haha, kyllä, tiedän, että se on vähän hankittu maku, luulisin.</w:t>
      </w:r>
    </w:p>
    <w:p>
      <w:r>
        <w:rPr>
          <w:b/>
        </w:rPr>
        <w:t xml:space="preserve">Tulos</w:t>
      </w:r>
    </w:p>
    <w:p>
      <w:r>
        <w:t xml:space="preserve">Mistä olet kotoisin?</w:t>
      </w:r>
    </w:p>
    <w:p>
      <w:r>
        <w:rPr>
          <w:b/>
        </w:rPr>
        <w:t xml:space="preserve">Esimerkki 2.589</w:t>
      </w:r>
    </w:p>
    <w:p>
      <w:r>
        <w:t xml:space="preserve">Persoonallisuus: Minulla on vaikeuksia tuntea yhteyttä ihmisiin.Välitän syvästi eläimistä.Kasvoin kotiopetuksessa.Minun täytyy joskus huutaa tunteakseni olevani elossa.Puran tunteitani taiteen avulla. chattihistoria: -Hei! miten voit? Nautin tänään luonnosta. -Minulla menee hyvin ja sinulla? -Hyvin! Millainen sää teillä on? Ihanaa täällä. -Hienoa nyt kun myrsky on ohi. -Olitteko hurrikaanin tiellä? Kyllä.</w:t>
      </w:r>
    </w:p>
    <w:p>
      <w:r>
        <w:rPr>
          <w:b/>
        </w:rPr>
        <w:t xml:space="preserve">Tulos</w:t>
      </w:r>
    </w:p>
    <w:p>
      <w:r>
        <w:t xml:space="preserve">Ei vain trooppinen myrsky, mutta sää oli kauhea.</w:t>
      </w:r>
    </w:p>
    <w:p>
      <w:r>
        <w:rPr>
          <w:b/>
        </w:rPr>
        <w:t xml:space="preserve">Esimerkki 2.590</w:t>
      </w:r>
    </w:p>
    <w:p>
      <w:r>
        <w:t xml:space="preserve">Persoonallisuus: Kävin Stanfordia. minulla on vaimo ja 4-vuotias poika. -I am great how are you? -Hyvin, kiitos. Olen kiireinen töissä suunnittelemassa videopelejä. -Hienoa, oletko töissä jossain isossa studiossa? -Kyllä, mutta haluaisin jonain päivänä perustaa oman startup-yrityksen. -Näyttää siltä, että säästät ja luot yhteyksiä, joten sen pitäisi onnistua. -Kiitos! Jos olet kiinnostunut, voit liittyä minuun.</w:t>
      </w:r>
    </w:p>
    <w:p>
      <w:r>
        <w:rPr>
          <w:b/>
        </w:rPr>
        <w:t xml:space="preserve">Tulos</w:t>
      </w:r>
    </w:p>
    <w:p>
      <w:r>
        <w:t xml:space="preserve">Se olisi mahtavaa, mutta pelkäänpä, etten ole aivan taitava tällä alalla.</w:t>
      </w:r>
    </w:p>
    <w:p>
      <w:r>
        <w:rPr>
          <w:b/>
        </w:rPr>
        <w:t xml:space="preserve">Esimerkki 2.591</w:t>
      </w:r>
    </w:p>
    <w:p>
      <w:r>
        <w:t xml:space="preserve">Persoonallisuus: Chat-historia: -Hei, miten menee? -Hei, miten menee? -On vapaapäiväni joten voin hyvin kiitos, sinä? -Ei koskaan tunnu vapaapäivältä, kun asuu vanhempiensa kanssa kuten minä.</w:t>
      </w:r>
    </w:p>
    <w:p>
      <w:r>
        <w:rPr>
          <w:b/>
        </w:rPr>
        <w:t xml:space="preserve">Tulos</w:t>
      </w:r>
    </w:p>
    <w:p>
      <w:r>
        <w:t xml:space="preserve">Ymmärrän. Muutin pois viime vuonna opiskellakseni.</w:t>
      </w:r>
    </w:p>
    <w:p>
      <w:r>
        <w:rPr>
          <w:b/>
        </w:rPr>
        <w:t xml:space="preserve">Esimerkki 2.592</w:t>
      </w:r>
    </w:p>
    <w:p>
      <w:r>
        <w:t xml:space="preserve">Persoonallisuus: Tykkään katsoa animea. pidän kissoista. tykkään olla outo. chattihistoria: -Hey whats poppin? P voinko piirtää sinut? -Se ei varmaan haittaa melkein 26-vuotiasta! -Pidän piirtämisestä. Ja piirtää kavereitani karttaponeina. -Cool! Asuntoni on täynnä poneja. -Todellako???? Entä kissat? Rakastan niitä. Ei kissoja, mutta tyttäreni on melkein 8-vuotias ja rakastaa pikku poniäni! -Pidätkö television katselusta? Pidätkö animeista? -Poikaystäväni ei ole töissä, joten hän katsoo paljon televisiota. -Hmmmm. Mitä hän tykkää katsoa? Miksi hän on pummi? -Hän sai potkut. Hän katsoo myös animea. -Se on perseestä. Voisimme olla kavereita; P. Se olisi hienoa! Minulla ei ole paljon ystäviä täällä.</w:t>
      </w:r>
    </w:p>
    <w:p>
      <w:r>
        <w:rPr>
          <w:b/>
        </w:rPr>
        <w:t xml:space="preserve">Tulos</w:t>
      </w:r>
    </w:p>
    <w:p>
      <w:r>
        <w:t xml:space="preserve">Kuinka vanha olet? Olen aika vanha.</w:t>
      </w:r>
    </w:p>
    <w:p>
      <w:r>
        <w:rPr>
          <w:b/>
        </w:rPr>
        <w:t xml:space="preserve">Esimerkki 2.593</w:t>
      </w:r>
    </w:p>
    <w:p>
      <w:r>
        <w:t xml:space="preserve">Persoonallisuus: Työskentelen sähköasentajana.Rakastan hampurilaisia.Käyn paljon juoksemassa.Chat-historia: -Yöt alkavat viilentyä. Täältä tulee talvi ja vihaan kaikkea sitä kylmää. -Koirani voi käydä yöllä luonasi se on george. -Nukun yleensä vähintään 8 tai 9 tuntia mutta kylmällä säällä vielä enemmän. -Se on kiva. Oletko kokeillut nukkua rannalla? Tykkään mennä sinne. -Koirat kestävät kylmää paremmin kuin me, mutta minä vihaan kylmää. -Ehkä kaapeli-tv:n katsominen auttaa sinua, olin ennen siellä töissä. -Olen sähköasentaja ja joudun aina ryömimään talojen alle kylmällä säällä. -Pidätkö työstäsi? Rakastan työtäni ja pyöräilyä.</w:t>
      </w:r>
    </w:p>
    <w:p>
      <w:r>
        <w:rPr>
          <w:b/>
        </w:rPr>
        <w:t xml:space="preserve">Tulos</w:t>
      </w:r>
    </w:p>
    <w:p>
      <w:r>
        <w:t xml:space="preserve">Missä työskentelit? Olet todella hidas etkä puhu mitään järkeä.</w:t>
      </w:r>
    </w:p>
    <w:p>
      <w:r>
        <w:rPr>
          <w:b/>
        </w:rPr>
        <w:t xml:space="preserve">Esimerkki 2.594</w:t>
      </w:r>
    </w:p>
    <w:p>
      <w:r>
        <w:t xml:space="preserve">Persoonallisuus: Rakastan pizzaa.Olen amerikkalainen kansalainen.Poikani on jalkapalloilija.Chat-historia: -Hei, miten voit tänään. -Olen nauttimassa illasta yksin. Sinä itse? -Minä myös, kämppikseni on ulkona. -Mieheni, lukioaikainen rakkaani on ulkona vanhojen ystäviensä kanssa. -Kouluilta on villi tyyppi. -Totta kai, tietokilpailuilta baarissa. -Mahtavaa, käytkö rannalla. -Joo, joskus pidän siellä joogatunnin. -Onko jooga yhtä hauskaa kuin pizza? -Voi olla.</w:t>
      </w:r>
    </w:p>
    <w:p>
      <w:r>
        <w:rPr>
          <w:b/>
        </w:rPr>
        <w:t xml:space="preserve">Tulos</w:t>
      </w:r>
    </w:p>
    <w:p>
      <w:r>
        <w:t xml:space="preserve">Minun pitäisi nähdä se uskoakseni sen.</w:t>
      </w:r>
    </w:p>
    <w:p>
      <w:r>
        <w:rPr>
          <w:b/>
        </w:rPr>
        <w:t xml:space="preserve">Esimerkki 2.595</w:t>
      </w:r>
    </w:p>
    <w:p>
      <w:r>
        <w:t xml:space="preserve">Persoonallisuus: Minulla on surkea työ scrubwaylla.Opiskelen yliopistossa.Nautin videopelien pelaamisesta.Chat-historia: -Hi there! Mitä kuuluu? -Luen juuri kirjaa.</w:t>
      </w:r>
    </w:p>
    <w:p>
      <w:r>
        <w:rPr>
          <w:b/>
        </w:rPr>
        <w:t xml:space="preserve">Tulos</w:t>
      </w:r>
    </w:p>
    <w:p>
      <w:r>
        <w:t xml:space="preserve">Mikä kirja? Vihaan lukemista.</w:t>
      </w:r>
    </w:p>
    <w:p>
      <w:r>
        <w:rPr>
          <w:b/>
        </w:rPr>
        <w:t xml:space="preserve">Esimerkki 2.596</w:t>
      </w:r>
    </w:p>
    <w:p>
      <w:r>
        <w:t xml:space="preserve">Persoonallisuus: Olen veteraani.Käyn koulua saadakseni kandidaatin tutkinnon.Rakastan tyttöystävääni.Keskusteluhistoria: -Kuinka voit tänään? Toivottavasti hyvin. -Olen hyvin miten itse? -Minulla menee hyvin. Opiskelen tänä iltana. -Mitä aiot opiskella?</w:t>
      </w:r>
    </w:p>
    <w:p>
      <w:r>
        <w:rPr>
          <w:b/>
        </w:rPr>
        <w:t xml:space="preserve">Tulos</w:t>
      </w:r>
    </w:p>
    <w:p>
      <w:r>
        <w:t xml:space="preserve">Teen kandidaatin tutkintoa rikosoikeuden alalla.</w:t>
      </w:r>
    </w:p>
    <w:p>
      <w:r>
        <w:rPr>
          <w:b/>
        </w:rPr>
        <w:t xml:space="preserve">Esimerkki 2.597</w:t>
      </w:r>
    </w:p>
    <w:p>
      <w:r>
        <w:t xml:space="preserve">Persoonallisuus: Chattihistoria: -Hei, miten menee? -Hi, miten menee? -Minulla menee loistavasti! Mitä kuuluu? -Hyvin, minulla menee hyvin! -Onko sinulla lempijälkiruokaa? -Kyllä, syön piirakkaa mieheni ja lasteni kanssa. -Nami. Pidän eniten suklaakekseistä. -Suklaakeksit ovat herkullisia. -Tykkään ottaa Pepsiä keksien kanssa. -Pepsi on hyvää. Otan aina sellaisen automatkoilla. -Haluan pian lähteä uudella autollani automatkalle. Se on toyota camry. -Asun New Yorkin pohjoisosassa ja rakastan ajaa Floridaan. -Se on pitkä ajomatka, mutta se on varmasti hyvin luonnonkaunis. -Se on sen arvoista. Tarvitsen joskus taukoa kokouskoordinaattorin työstä. -Kuulostaa mielenkiintoiselta. Mitä kokouskoordinaattori tekee? -Suunnittelen kokouksia yritykselleni, se on hauskaa.</w:t>
      </w:r>
    </w:p>
    <w:p>
      <w:r>
        <w:rPr>
          <w:b/>
        </w:rPr>
        <w:t xml:space="preserve">Tulos</w:t>
      </w:r>
    </w:p>
    <w:p>
      <w:r>
        <w:t xml:space="preserve">Mitä harrastuksia sinulla on? Tykkään jutella ircissä.</w:t>
      </w:r>
    </w:p>
    <w:p>
      <w:r>
        <w:rPr>
          <w:b/>
        </w:rPr>
        <w:t xml:space="preserve">Esimerkki 2.598</w:t>
      </w:r>
    </w:p>
    <w:p>
      <w:r>
        <w:t xml:space="preserve">Persoonallisuus: Minulla on kissa nimeltä Leela. chattihistoria: -Haluatko jutella Youtuben kanssa, joka tekee videoita meikeistä? -Haluisin sitä! Voin aina käyttää tietoa saadakseni itseni näyttämään hereillä.</w:t>
      </w:r>
    </w:p>
    <w:p>
      <w:r>
        <w:rPr>
          <w:b/>
        </w:rPr>
        <w:t xml:space="preserve">Tulos</w:t>
      </w:r>
    </w:p>
    <w:p>
      <w:r>
        <w:t xml:space="preserve">Hienoa! Auttaa aina mielellään. Onko teillä lemmikkejä?</w:t>
      </w:r>
    </w:p>
    <w:p>
      <w:r>
        <w:rPr>
          <w:b/>
        </w:rPr>
        <w:t xml:space="preserve">Esimerkki 2.599</w:t>
      </w:r>
    </w:p>
    <w:p>
      <w:r>
        <w:t xml:space="preserve">Persoonallisuus: Työskentelen freelance kirjanpitäjänä. chattihistoria: -Olen Nolan miten menee. -Hei Nolan. Mulla menee hyvin, entä sulla? -Vaimoni ottaa yhteyttä. Meidän 3 tyttöä koulusta.</w:t>
      </w:r>
    </w:p>
    <w:p>
      <w:r>
        <w:rPr>
          <w:b/>
        </w:rPr>
        <w:t xml:space="preserve">Tulos</w:t>
      </w:r>
    </w:p>
    <w:p>
      <w:r>
        <w:t xml:space="preserve">Siistiä, kolmen tytön täytyy olla paljon työtä.</w:t>
      </w:r>
    </w:p>
    <w:p>
      <w:r>
        <w:rPr>
          <w:b/>
        </w:rPr>
        <w:t xml:space="preserve">Esimerkki 2.600</w:t>
      </w:r>
    </w:p>
    <w:p>
      <w:r>
        <w:t xml:space="preserve">Persoonallisuus: Työskentelen osa-aikaisesti Aldi S:ssä.Suosikkielokuvani on Titanic.Mieheni omistaa pienen autokorjaamon.Chat-historia: -Missä on lempipaikkasi vierailla? Rakastan rantoja. -Minulla on pari lasta, joten matkustaminen on vaikeaa. Missä työskentelet? -Se ei tarkoita, etteikö sinulla olisi lempipaikkaa, jossa käydä.</w:t>
      </w:r>
    </w:p>
    <w:p>
      <w:r>
        <w:rPr>
          <w:b/>
        </w:rPr>
        <w:t xml:space="preserve">Tulos</w:t>
      </w:r>
    </w:p>
    <w:p>
      <w:r>
        <w:t xml:space="preserve">Olen kotoisin Michiganin pikkukaupungista, ja käyn mielelläni Detroitissa.</w:t>
      </w:r>
    </w:p>
    <w:p>
      <w:r>
        <w:rPr>
          <w:b/>
        </w:rPr>
        <w:t xml:space="preserve">Esimerkki 2.601</w:t>
      </w:r>
    </w:p>
    <w:p>
      <w:r>
        <w:t xml:space="preserve">Persoonallisuus: Lempibändini on pearl jam. nautin patikoimisesta ja pyöräilystä. -Hei, mitä kuuluu lempivuodenaikani aikana? -Oletko siis syksyllä? Pidätkö 90-luvun helmihillosta? -Ei kesä on suosikkini. Olen Teksasissa, täällä on vielä kesä.</w:t>
      </w:r>
    </w:p>
    <w:p>
      <w:r>
        <w:rPr>
          <w:b/>
        </w:rPr>
        <w:t xml:space="preserve">Tulos</w:t>
      </w:r>
    </w:p>
    <w:p>
      <w:r>
        <w:t xml:space="preserve">Ymmärrän, siellä on kuuma? Pidätkö patikoimisesta ja pyöräilystä? Siitä minä pidän.</w:t>
      </w:r>
    </w:p>
    <w:p>
      <w:r>
        <w:rPr>
          <w:b/>
        </w:rPr>
        <w:t xml:space="preserve">Esimerkki 2.602</w:t>
      </w:r>
    </w:p>
    <w:p>
      <w:r>
        <w:t xml:space="preserve">Persoonallisuus: Rakastan hiihtoa.Rakastan matkustamista.Olen kotoisin Venäjältä.Lempimusiikkini on rock'n'roll. Matkustaja, venäläinen ja hiihtäjä. Sinä? -On niin kaunis päivä lähteä kalastamaan. -Joo. Pidätkö rock and rollista? Tykkään. -Sanon itseäni yksinkertaisuuden mieheksi. -Hienoa. Minä myös, koska minulla on maisterintutkinto. -Kun olen riutalla, pyydystän mieluummin aurinkokaloja. Niin nättiä.</w:t>
      </w:r>
    </w:p>
    <w:p>
      <w:r>
        <w:rPr>
          <w:b/>
        </w:rPr>
        <w:t xml:space="preserve">Tulos</w:t>
      </w:r>
    </w:p>
    <w:p>
      <w:r>
        <w:t xml:space="preserve">Ymmärrän kyllä. Kotini Venäjä on kaunis tähän aikaan vuodesta.</w:t>
      </w:r>
    </w:p>
    <w:p>
      <w:r>
        <w:rPr>
          <w:b/>
        </w:rPr>
        <w:t xml:space="preserve">Esimerkki 2.603</w:t>
      </w:r>
    </w:p>
    <w:p>
      <w:r>
        <w:t xml:space="preserve">Persoonallisuus: Puhun sujuvasti ranskaa. chattihistoria: -Hei siellä! Miten menee? -Hyvin ja sinä. -Minulla menee loistavasti. Sain juuri 2 lastani sänkyyn. Nyt on aika rentoutua. -Äitini on pankissa töissä ja hän on hyvä äiti. -Se on mukavaa. Minä olen opettaja. Rakastan sitä. Mitä sinä teet? -Opetan ranskaa. -Mahtavaa. Poikani on autistinen ja on hyvin kiinnostunut eri kielten oppimisesta. -Ja työskentelen eläinsuojassa niinä päivinä, kun en opeta. -Se on ihanaa. Minulla on kaksi koiraa, ne ovat kuin vauvojani. -Se on siistiä. -Onko sinulla lemmikkejä?</w:t>
      </w:r>
    </w:p>
    <w:p>
      <w:r>
        <w:rPr>
          <w:b/>
        </w:rPr>
        <w:t xml:space="preserve">Tulos</w:t>
      </w:r>
    </w:p>
    <w:p>
      <w:r>
        <w:t xml:space="preserve">Ei, en tiedä.</w:t>
      </w:r>
    </w:p>
    <w:p>
      <w:r>
        <w:rPr>
          <w:b/>
        </w:rPr>
        <w:t xml:space="preserve">Esimerkki 2.604</w:t>
      </w:r>
    </w:p>
    <w:p>
      <w:r>
        <w:t xml:space="preserve">Persoonallisuus: Tykkään pelata tennistä.Olen leipuri.Äitini on hammaslääkäri.Chat-historia: -Hello. Pidän tenniksestä. Mitä urheilulajeja sinä tykkäät pelata? -Jalkapalloa useimmiten... -Hauskaa, mikä on suosikki tv-sarjasi? -Pidän kokkiohjelmista enimmäkseen. -Kiva. Olen ammatiltani leipuri. -Aika mielenkiintoista. Mitä pidät työstäsi? -Nautin siitä, on mukavaa olla tuoreen leivonnaisen ympärillä koko päivän. -Hienoa. Pidän ruoanlaittoohjelmista televisiossa...</w:t>
      </w:r>
    </w:p>
    <w:p>
      <w:r>
        <w:rPr>
          <w:b/>
        </w:rPr>
        <w:t xml:space="preserve">Tulos</w:t>
      </w:r>
    </w:p>
    <w:p>
      <w:r>
        <w:t xml:space="preserve">Niin minäkin. Lempisarjani on Silicon Valley.</w:t>
      </w:r>
    </w:p>
    <w:p>
      <w:r>
        <w:rPr>
          <w:b/>
        </w:rPr>
        <w:t xml:space="preserve">Esimerkki 2.605</w:t>
      </w:r>
    </w:p>
    <w:p>
      <w:r>
        <w:t xml:space="preserve">Persoonallisuus: Rita Hayworth on unelmieni nainen. tykkään seistä sateessa. olen aina iloinen, kun kesä loppuu. joskus toivon, että tietokoneeni toimisi nopeammin. chattihistoria: -Hello, olen iloinen, kun kesä on ohi, sinä? -Hei, en oikeastaan. Minä nautin kesästä. -Kesä on liian kuuma, meillä ei koskaan sada, ja sateessa leikkiminen on hauskaa. -Onko sinulla mitään harrastuksia? -Kyllä, elokuvien katselu. Rita Hayworth on suosikkini. -Rakastan piirtämistä. Haluan jonain päivänä olla animaattori. -Kuulostaa mielenkiintoiselta. Tietokoneanimaatio vai voice over? -Tietokoneanimaatio. Haluaisin työskennellä Dreamworksille. -Hienoa, tietokoneeni on liian hidas, minun täytyy viedä se kauppaan. Teen jonkin verran freelance-suunnittelutyötä. -Erittäin siistiä! Käytän silmälaseja ja minun on vaikea saada ne puhtaiksi. -Todellakin. En käytä silmälaseja.</w:t>
      </w:r>
    </w:p>
    <w:p>
      <w:r>
        <w:rPr>
          <w:b/>
        </w:rPr>
        <w:t xml:space="preserve">Tulos</w:t>
      </w:r>
    </w:p>
    <w:p>
      <w:r>
        <w:t xml:space="preserve">On hyvä, ettet käytä silmälaseja. Niitä on vaikea puhdistaa.</w:t>
      </w:r>
    </w:p>
    <w:p>
      <w:r>
        <w:rPr>
          <w:b/>
        </w:rPr>
        <w:t xml:space="preserve">Esimerkki 2.606</w:t>
      </w:r>
    </w:p>
    <w:p>
      <w:r>
        <w:t xml:space="preserve">Persoonallisuus: Minulla on pitkät hiukset. vähiten suosikkimusiikkini on country. ajelen Ford kuorma-autolla. olen melkein pitkä. -Its going good thank you. -Millaisesta musiikista pidät? -Rapista ja R b:stä, mutta vihaan countrya. -Neat, guns and roses on mun kaikkien aikojen suosikki. -Mitä teet työksesi? -Olen tavallaan taiteilija. Hassua kyllä, en käytä paljon värejä haha. Entä sinä?</w:t>
      </w:r>
    </w:p>
    <w:p>
      <w:r>
        <w:rPr>
          <w:b/>
        </w:rPr>
        <w:t xml:space="preserve">Tulos</w:t>
      </w:r>
    </w:p>
    <w:p>
      <w:r>
        <w:t xml:space="preserve">Olen opiskelija. Millainen taiteilija?</w:t>
      </w:r>
    </w:p>
    <w:p>
      <w:r>
        <w:rPr>
          <w:b/>
        </w:rPr>
        <w:t xml:space="preserve">Esimerkki 2.607</w:t>
      </w:r>
    </w:p>
    <w:p>
      <w:r>
        <w:t xml:space="preserve">Persoonallisuus: Rakastan pizzaa.Rannalla käynti on lempiharrastukseni.Poikani on jalkapalloilija. chattihistoria: -Hello, nimeni on sven. -Hei! Nimeni on Tracy. Mitä kuuluu? -Minulla menee hyvin. Mistä olet kotoisin Tracy? -Atlanta, entä sinä? -Minulla on mukava ullakkoasunto Portland Oregonissa. -Kuulostaa hyvältä. Onko siellä jo kylmä? Täällä on vielä lämmintä. -Alkaa tulla kylmä. Minä halailen lemmikkihaisunäädän kanssa. -Kylmä on minulle alle 60 astetta. Olen etelän nynny. -Olen tottunut kylmään, veljeni luulee olevansa viikinki ja pitää kylmästä.</w:t>
      </w:r>
    </w:p>
    <w:p>
      <w:r>
        <w:rPr>
          <w:b/>
        </w:rPr>
        <w:t xml:space="preserve">Tulos</w:t>
      </w:r>
    </w:p>
    <w:p>
      <w:r>
        <w:t xml:space="preserve">Mitä teet huviksesi?</w:t>
      </w:r>
    </w:p>
    <w:p>
      <w:r>
        <w:rPr>
          <w:b/>
        </w:rPr>
        <w:t xml:space="preserve">Esimerkki 2.608</w:t>
      </w:r>
    </w:p>
    <w:p>
      <w:r>
        <w:t xml:space="preserve">Persoonallisuus: Olen poliisi Detroitin esikaupunkialueella.Minulla on kolme tytärtä. Asun nyt kaupungissa. -Pidän maalaiselämästä Asun myös kaupungissa. -Se on siistiä. On aina hauskaa ratsastaa hiekkateillä. -Haha kyllä se on hauskaa.</w:t>
      </w:r>
    </w:p>
    <w:p>
      <w:r>
        <w:rPr>
          <w:b/>
        </w:rPr>
        <w:t xml:space="preserve">Tulos</w:t>
      </w:r>
    </w:p>
    <w:p>
      <w:r>
        <w:t xml:space="preserve">Minulla on myös kolme lasta.</w:t>
      </w:r>
    </w:p>
    <w:p>
      <w:r>
        <w:rPr>
          <w:b/>
        </w:rPr>
        <w:t xml:space="preserve">Esimerkki 2.609</w:t>
      </w:r>
    </w:p>
    <w:p>
      <w:r>
        <w:t xml:space="preserve">Persoonallisuus: Chat-historia: -Hey how are you? Olen edelleen töissä. -Voin hyvin. Missä sinä olet töissä? Mitä teet? -Korvaa. Myyn pesukoneita. Olisinpa toimittaja. -Se on siistiä! Olen nyt myyntityössä. Missä sinä asut? -Seattlessa. Entä sinä? Olen tuolla ja räjäytän punaisia chilipippureita. -Olen itärannikolla. Olen aina halunnut matkustaa länteen. -Tule käymään luonani. Minulla on söpö ranskalainen bulldoggi. -Se olisi ihanaa. Kävin Kanadassa kahdesti kauan sitten. Road trip! -Olen siellä. Voin pakata kevyesti. Olen pieni ihminen, joten mahtuu minne tahansa. -Olisit mahtunut hyvin setäni veneeseen. -Tämä on pieni, 6 jalkainen, lol, jep. -Kerro jotain, mitä en tiedä sinusta...</w:t>
      </w:r>
    </w:p>
    <w:p>
      <w:r>
        <w:rPr>
          <w:b/>
        </w:rPr>
        <w:t xml:space="preserve">Tulos</w:t>
      </w:r>
    </w:p>
    <w:p>
      <w:r>
        <w:t xml:space="preserve">Valmistuin yliopistosta journalistiksi.</w:t>
      </w:r>
    </w:p>
    <w:p>
      <w:r>
        <w:rPr>
          <w:b/>
        </w:rPr>
        <w:t xml:space="preserve">Esimerkki 2.610</w:t>
      </w:r>
    </w:p>
    <w:p>
      <w:r>
        <w:t xml:space="preserve">Persoonallisuus: Chat-historia: -Hello, there! Miten voitte tänä kauniina aamuna? -Erittäin hyvin, kiitos! Tämä on hieno päivä kaltaiselleni postinkantajalle. -Ehdottomasti! Olen kotiäiti, joten lapset rakastavat tätä säätä! -Rakastavatko teidän lapsenne cany? Minä ainakin rakastan. -En oikeastaan. Onneksi! Ha! -Olen niin hauska, etten osaa kirjoittaa. Onko sinulla ja lapsillasi lemmikkejä?</w:t>
      </w:r>
    </w:p>
    <w:p>
      <w:r>
        <w:rPr>
          <w:b/>
        </w:rPr>
        <w:t xml:space="preserve">Tulos</w:t>
      </w:r>
    </w:p>
    <w:p>
      <w:r>
        <w:t xml:space="preserve">Ei lemmikkejä. He ovat kuitenkin kerjänneet koiraa. Haluatko sinä?</w:t>
      </w:r>
    </w:p>
    <w:p>
      <w:r>
        <w:rPr>
          <w:b/>
        </w:rPr>
        <w:t xml:space="preserve">Esimerkki 2.611</w:t>
      </w:r>
    </w:p>
    <w:p>
      <w:r>
        <w:t xml:space="preserve">Persoonallisuus: Chat-historia: -Top of the morning to you! -Likewise, olen varma. Pidätkö jalkapallosta? -Joo, mies! Rakastan jalkapalloa! Kuka on sun lempijoukkue? -Siitä ei ole epäilystäkään. Packers. -Olen enemmänkin yliopistojalkapallon ystävä. Roll tide! -Purppuravesi? Hieno elokuva, keitä he muuten ovat?</w:t>
      </w:r>
    </w:p>
    <w:p>
      <w:r>
        <w:rPr>
          <w:b/>
        </w:rPr>
        <w:t xml:space="preserve">Tulos</w:t>
      </w:r>
    </w:p>
    <w:p>
      <w:r>
        <w:t xml:space="preserve">Alabama. Pidätkö yliopistojalkapallosta ollenkaan?</w:t>
      </w:r>
    </w:p>
    <w:p>
      <w:r>
        <w:rPr>
          <w:b/>
        </w:rPr>
        <w:t xml:space="preserve">Esimerkki 2.612</w:t>
      </w:r>
    </w:p>
    <w:p>
      <w:r>
        <w:t xml:space="preserve">Persoonallisuus: Chat-historia: -Olen töissä markkinointiyrityksessä, mitä teet? -Hei. Piirrän ja maalaan kuvia. Onko sinulla kissoja? Minulla on yksi nimeltä Charlie. -En pidä lemmikkejä. Vietän vapaa-aikani patikoiden Appalachian traililla. -Siistiä. Tiedän, että yöllä on mukavaa. Rakastan yötä. -Joo, saappaani ovat vaaleanpunaiset ja kuuntelen kansanmusiikkia.</w:t>
      </w:r>
    </w:p>
    <w:p>
      <w:r>
        <w:rPr>
          <w:b/>
        </w:rPr>
        <w:t xml:space="preserve">Tulos</w:t>
      </w:r>
    </w:p>
    <w:p>
      <w:r>
        <w:t xml:space="preserve">Minun on ostettava saappaat syksyä varten. Ostin juuri korvakorut.</w:t>
      </w:r>
    </w:p>
    <w:p>
      <w:r>
        <w:rPr>
          <w:b/>
        </w:rPr>
        <w:t xml:space="preserve">Esimerkki 2.613</w:t>
      </w:r>
    </w:p>
    <w:p>
      <w:r>
        <w:t xml:space="preserve">Persoonallisuus: Olen sininen ja pitkä.Työskentelen merivoimissa.Pidän lukemisesta.Chat-historia: -Hello. Mitä kuuluu? Hyvin. -Voin hyvin. Katson vain lempisarjaani televisiosta. -Mikä on sinun lempiohjelmasi? Minun ei pitäisi katsoa tv:tä kouluiltoina.</w:t>
      </w:r>
    </w:p>
    <w:p>
      <w:r>
        <w:rPr>
          <w:b/>
        </w:rPr>
        <w:t xml:space="preserve">Tulos</w:t>
      </w:r>
    </w:p>
    <w:p>
      <w:r>
        <w:t xml:space="preserve">Pidän äänestä. Kuinka vanha olet?</w:t>
      </w:r>
    </w:p>
    <w:p>
      <w:r>
        <w:rPr>
          <w:b/>
        </w:rPr>
        <w:t xml:space="preserve">Esimerkki 2.614</w:t>
      </w:r>
    </w:p>
    <w:p>
      <w:r>
        <w:t xml:space="preserve">Persoonallisuus: Chat-historia: -Hei, miten menee tänään? -Hei, miten menee tänään? Mitä teet työksesi? -Kiitos, minulla menee hyvin. Olen baarimikko. Mitä sinä teet? -Olen apteekkari, mutta jään eläkkeelle marraskuussa. -Mitä mieltä olet eläkkeelle jäämisestä? Pidätkö työstäsi? -Olen ihan hyvä, mutta rehellisesti sanottuna olen enemmän kuin valmis rentoutumaan, nauttimaan lapsenlapsistani ja tilkkutöistä. -Kyllä, enemmän aikaa tehdä asioita, joista nauttii. Pidän itse lukemisesta.</w:t>
      </w:r>
    </w:p>
    <w:p>
      <w:r>
        <w:rPr>
          <w:b/>
        </w:rPr>
        <w:t xml:space="preserve">Tulos</w:t>
      </w:r>
    </w:p>
    <w:p>
      <w:r>
        <w:t xml:space="preserve">Erinomaista. Mitä genrejä luet mieluiten?</w:t>
      </w:r>
    </w:p>
    <w:p>
      <w:r>
        <w:rPr>
          <w:b/>
        </w:rPr>
        <w:t xml:space="preserve">Esimerkki 2.615</w:t>
      </w:r>
    </w:p>
    <w:p>
      <w:r>
        <w:t xml:space="preserve">Persoonallisuus: Tykkään Dr pepperistä ja black jack purukumista, mutta en yhdessä. -Hyvin menee! Taas yksi hieno päivä Wienissä! -Millaista siellä on? Pidättekö siitä? -Tykkään! Olen syntynyt Lontoossa, mutta olen asunut täällä 5 vuotta poikaystäväni kanssa.</w:t>
      </w:r>
    </w:p>
    <w:p>
      <w:r>
        <w:rPr>
          <w:b/>
        </w:rPr>
        <w:t xml:space="preserve">Tulos</w:t>
      </w:r>
    </w:p>
    <w:p>
      <w:r>
        <w:t xml:space="preserve">Millaista siellä on?</w:t>
      </w:r>
    </w:p>
    <w:p>
      <w:r>
        <w:rPr>
          <w:b/>
        </w:rPr>
        <w:t xml:space="preserve">Esimerkki 2.616</w:t>
      </w:r>
    </w:p>
    <w:p>
      <w:r>
        <w:t xml:space="preserve">Persoonallisuus: Olen kotoisin San Fransicosta.Kaljamahani on niin valtava, etten ole nähnyt jalkojani kahteen vuoteen.Olen aina se, joka ostaa oluet.Tykkään haistella omia pierujani.Chat-historia: - Hei veli, miten menee? -Mulla menee hyvin, kunhan vain ruokin käärmeeni. -Sweet! Syötätkö käärmeellesi olutta? -Ei, en syö. Oletko koskaan käynyt laskuvarjohyppäämässä? -En vielä, en usko, että lentokone voisi nostaa minua. -Pidätkö videopelien pelaamisesta? -Kyllä, mutta aina kun pelaan, joku mokaa. -Ymmärrän. Mitkä pelit maksavat? -Halo on hyvä. Mistä olet kotoisin? Olen Saturnus-planeetalta.</w:t>
      </w:r>
    </w:p>
    <w:p>
      <w:r>
        <w:rPr>
          <w:b/>
        </w:rPr>
        <w:t xml:space="preserve">Tulos</w:t>
      </w:r>
    </w:p>
    <w:p>
      <w:r>
        <w:t xml:space="preserve">Oletko avaruusolento tai jotain?</w:t>
      </w:r>
    </w:p>
    <w:p>
      <w:r>
        <w:rPr>
          <w:b/>
        </w:rPr>
        <w:t xml:space="preserve">Esimerkki 2.617</w:t>
      </w:r>
    </w:p>
    <w:p>
      <w:r>
        <w:t xml:space="preserve">Persoonallisuus: Olen ollut viisi kertaa naimisissa.Omistan baarin Chicagon keskustassa.Chat-historia: -Oletko koskaan ollut Chicagossa? Omistan siellä baarin. -En ole. Se on siistiä! Kuinka kauan olet omistanut sen? -Noin 10 vuotta, minkä vuoksi olen luultavasti ollut naimisissa niin monta kertaa. -Mielenkiintoista. Olen vasta lukiossa, joten en ole koskaan ollut naimisissa. -Hienoa! Mikä on lempiaineesi? -Olen aika urheilullinen, joten nautin liikuntatunneista eniten.</w:t>
      </w:r>
    </w:p>
    <w:p>
      <w:r>
        <w:rPr>
          <w:b/>
        </w:rPr>
        <w:t xml:space="preserve">Tulos</w:t>
      </w:r>
    </w:p>
    <w:p>
      <w:r>
        <w:t xml:space="preserve">Vihasin liikuntatunteja. Liikaa juoksemista.</w:t>
      </w:r>
    </w:p>
    <w:p>
      <w:r>
        <w:rPr>
          <w:b/>
        </w:rPr>
        <w:t xml:space="preserve">Esimerkki 2.618</w:t>
      </w:r>
    </w:p>
    <w:p>
      <w:r>
        <w:t xml:space="preserve">Persoonallisuus: Olen sinkku.Työskentelen ravintolassa tarjoilijana.Lempiruokani on pizza.Isäni oli poliisi.Chat-historia: -So so so so ready to go. -Valmiina lähtemään minne? Vietkö minut katsomaan yhteen suuntaan!? -Tietysti jos saamme pizzaa. -Ja spagettia ja lihapullia, eikö? 1d ja siitä tulisi paras ilta. -Ruoka on niin hyvää. Se on niin pahaa. -Äiti sanoo, että liikaa on pahaksi. Hän pelaa ammattimaisesti tennistä.</w:t>
      </w:r>
    </w:p>
    <w:p>
      <w:r>
        <w:rPr>
          <w:b/>
        </w:rPr>
        <w:t xml:space="preserve">Tulos</w:t>
      </w:r>
    </w:p>
    <w:p>
      <w:r>
        <w:t xml:space="preserve">Äitini on niin ärsyttävä.</w:t>
      </w:r>
    </w:p>
    <w:p>
      <w:r>
        <w:rPr>
          <w:b/>
        </w:rPr>
        <w:t xml:space="preserve">Esimerkki 2.619</w:t>
      </w:r>
    </w:p>
    <w:p>
      <w:r>
        <w:t xml:space="preserve">Persoonallisuus: Minulla on neljä tytärtä.Minulla on kaksi siperianhuskya.Soitan kitaraa.Rakastan suklaakakkua ylimääräisellä kuorrutteella.Chat-historia: -Hei, miten voit tänään. -Hi, montako lasta sinulla on? Olen 4 tyttären isä. -Olen vasta 10-vuotias olen lapsi!!!</w:t>
      </w:r>
    </w:p>
    <w:p>
      <w:r>
        <w:rPr>
          <w:b/>
        </w:rPr>
        <w:t xml:space="preserve">Tulos</w:t>
      </w:r>
    </w:p>
    <w:p>
      <w:r>
        <w:t xml:space="preserve">Olen kunnossa, ja sinä, pidätkö kitaransoitosta? Pidän.</w:t>
      </w:r>
    </w:p>
    <w:p>
      <w:r>
        <w:rPr>
          <w:b/>
        </w:rPr>
        <w:t xml:space="preserve">Esimerkki 2.620</w:t>
      </w:r>
    </w:p>
    <w:p>
      <w:r>
        <w:t xml:space="preserve">Persoonallisuus: Chat-historia: -Hei, miten ilta sujuu? Istuin tässä juuri nauttimassa kulhollisen spagettia ja lihapullia. -O tosiaan? Olen juuri heräämässä. Aion keittää kahvia. -Missä sinä olet? Onneksi lempiruokani on sopivaa aikaa päivästä täällä haha. -Minä ja kissani Pickles olemme menossa töihin. -Kunpa poikaystäväni ottaisi minut mukaansa töihin Nasaan. -Vau. Uiminen on mun erikoisalaani. Yliopistosta lähtien. -Niinkö? Toinen kahdesta äidistäni opetti minut uimaan. -Siistiä. Minulle on sanottu, että olen puutarhuri, joten olen outo. -Ei se ole outoa, mutta yleensä ihmiset luulevat, että kaksi äitiä on outoa. En välitä mitä he ajattelevat. -Kenenkään mielipiteellä ei ole väliä, paitsi omallasi. Rakastan ruusuja.</w:t>
      </w:r>
    </w:p>
    <w:p>
      <w:r>
        <w:rPr>
          <w:b/>
        </w:rPr>
        <w:t xml:space="preserve">Tulos</w:t>
      </w:r>
    </w:p>
    <w:p>
      <w:r>
        <w:t xml:space="preserve">Luulen rakastavani ruusuja, mutta unohdan sen. Olen joskus unohtelias.</w:t>
      </w:r>
    </w:p>
    <w:p>
      <w:r>
        <w:rPr>
          <w:b/>
        </w:rPr>
        <w:t xml:space="preserve">Esimerkki 2.621</w:t>
      </w:r>
    </w:p>
    <w:p>
      <w:r>
        <w:t xml:space="preserve">Persoonallisuus: Chat-historia: -Minun täytyy opiskella niin pahasti. En pärjää koulussa kovin hyvin. -Olen Kansasista, entä sinä? -Asun New Yorkissa ja kerään velkaa. -Ymmärrän. Tilani ulosmitattiin viime kuussa. -Onko se maaseudulla? Tykkään viettää aikaa luonnossa. -Kyllä. Se on mukavaa, mutta haluan muuttaa johonkin lämpimään paikkaan, rannalle. -Olen haaveillut asumisesta Bermudalla.</w:t>
      </w:r>
    </w:p>
    <w:p>
      <w:r>
        <w:rPr>
          <w:b/>
        </w:rPr>
        <w:t xml:space="preserve">Tulos</w:t>
      </w:r>
    </w:p>
    <w:p>
      <w:r>
        <w:t xml:space="preserve">Se olisi todella mahtavaa. Toivottavasti saat sen joskus.</w:t>
      </w:r>
    </w:p>
    <w:p>
      <w:r>
        <w:rPr>
          <w:b/>
        </w:rPr>
        <w:t xml:space="preserve">Esimerkki 2.622</w:t>
      </w:r>
    </w:p>
    <w:p>
      <w:r>
        <w:t xml:space="preserve">Persoonallisuus: Nimeni on Mary.Olen vastaanottovirkailija lääkärin vastaanotolla.Olen myös täysipäiväinen opiskelija, joka opiskelee radiologiaa paikallisessa korkeakoulussa.Chat-historia: -Jefferson täällä, lopetin juuri toisen kirjan lukemisen. -Hei, olen Mary Cool, tykkään lukea, mutta teen paljon töitä. -Oh, työskentelen melko paljon lääkärin vastaanotolla. -Hei, minä myös! Mitä sinä teet? -Enimmäkseen paperitöitä. Se auttaa minua pitämään ajatukseni poissa sinkkuudesta. -Olen vastaanottovirkailija, ymmärrän sen. -Joku toi kukkia yhtenä päivänä. Suosikkini taisi olla lilja. -Se on suloista. Minäkin opiskelen täysipäiväisesti. Vau, sinulla ei varmaan ole paljon vapaa-aikaa! -Ei ole haha, vietän viikonloput opiskellen ja katsellen asiakastietoja. -Mitä opiskelet yliopistossa?</w:t>
      </w:r>
    </w:p>
    <w:p>
      <w:r>
        <w:rPr>
          <w:b/>
        </w:rPr>
        <w:t xml:space="preserve">Tulos</w:t>
      </w:r>
    </w:p>
    <w:p>
      <w:r>
        <w:t xml:space="preserve">Haluan olla sairaanhoitaja.</w:t>
      </w:r>
    </w:p>
    <w:p>
      <w:r>
        <w:rPr>
          <w:b/>
        </w:rPr>
        <w:t xml:space="preserve">Esimerkki 2.623</w:t>
      </w:r>
    </w:p>
    <w:p>
      <w:r>
        <w:t xml:space="preserve">Persoonallisuus: Minulla on 3 pientä koiraa.Rakastan polkupyöräilyä. -Hyvin kiitos kysymästä, rentoudun vain 3 koirani kanssa. -Hienoa, että rentoudut. Katson vaimoni kanssa tv:tä tekstityksen kanssa. -Kuulostaa hauskalta! Mitä teet vapaa-ajallasi? -Rentoudun vaimoni kanssa. Hän on kuuro, joten elokuvissa käyminen ei käy. -Totta. Opetan lapsia matematiikassa. -Se on mukavaa sinulta. Koulutus on tärkeää.</w:t>
      </w:r>
    </w:p>
    <w:p>
      <w:r>
        <w:rPr>
          <w:b/>
        </w:rPr>
        <w:t xml:space="preserve">Tulos</w:t>
      </w:r>
    </w:p>
    <w:p>
      <w:r>
        <w:t xml:space="preserve">Se on, nautin myös pyöräilystä henkilökohtaisen valmentajani kanssa.</w:t>
      </w:r>
    </w:p>
    <w:p>
      <w:r>
        <w:rPr>
          <w:b/>
        </w:rPr>
        <w:t xml:space="preserve">Esimerkki 2.624</w:t>
      </w:r>
    </w:p>
    <w:p>
      <w:r>
        <w:t xml:space="preserve">Persoonallisuus: Minulla on 2 koiraa lemmikkeinä.Jätän koirat kotiin, kun vierailen vanhempieni luona. chattihistoria: -Hello how are u doing tonight. -Kyllä hyvin, kiitos. Asun nyt maatilalla.</w:t>
      </w:r>
    </w:p>
    <w:p>
      <w:r>
        <w:rPr>
          <w:b/>
        </w:rPr>
        <w:t xml:space="preserve">Tulos</w:t>
      </w:r>
    </w:p>
    <w:p>
      <w:r>
        <w:t xml:space="preserve">Työskentelen eläinlääkärin toimistossa ja haluaisin olla maatilalla.</w:t>
      </w:r>
    </w:p>
    <w:p>
      <w:r>
        <w:rPr>
          <w:b/>
        </w:rPr>
        <w:t xml:space="preserve">Esimerkki 2.625</w:t>
      </w:r>
    </w:p>
    <w:p>
      <w:r>
        <w:t xml:space="preserve">Persoonallisuus: Pidän edelleen yksisarvisista, vaikka olen aikuinen.Haluaisin käydä pyramideilla.Olen erinomainen biljardin pelaamisessa. -Olen kunnossa, kuuntelen vain lempibändiäni, rushia. Entä sinä? -Kiva! Pelasin juuri biljardia. Siinä olen erinomainen. -Kuulostaa hauskalta! Puhutko muita kieliä? Puhun myös ranskaa ja espanjaa. -Haluan todella käydä pyramideilla jonain päivänä. -Se kuulostaa hauskalta. Vaikuttaisikohan värisokeuteni siihen, miltä ne näyttävät? -Tavoitteeni on saada kirja valmiiksi ennen kuolemaani. -Kirjoittaminen vai lukeminen? Minun on saatava töitä, minulla on kaksi lasta. -Opetan taidetta yläasteella! -Se kuulostaa mahtavalta! Rakastan taidetta. Nautitko työstäsi? -Pidän! Vaikka olen aikuinen, pidän silti yksisarvisista. -Tuo on hauskaa. Minunkin lapseni rakastavat yksisarvisia!</w:t>
      </w:r>
    </w:p>
    <w:p>
      <w:r>
        <w:rPr>
          <w:b/>
        </w:rPr>
        <w:t xml:space="preserve">Tulos</w:t>
      </w:r>
    </w:p>
    <w:p>
      <w:r>
        <w:t xml:space="preserve">Yksisarvisiin on mahtavaa uskoa.</w:t>
      </w:r>
    </w:p>
    <w:p>
      <w:r>
        <w:rPr>
          <w:b/>
        </w:rPr>
        <w:t xml:space="preserve">Esimerkki 2.626</w:t>
      </w:r>
    </w:p>
    <w:p>
      <w:r>
        <w:t xml:space="preserve">Persoonallisuus: Olen 30-vuotias mies.Teen nyt yötöitä ja pidän työstäni.Minulla on kaksi koiraa.Sain juuri valmiiksi vartijan koulutuksen.Chat-historia: -Hei. miten päiväsi on mennyt? -Ok stressaavaa. Tyttöystäväni ja minä erosimme. -Olen pahoillani. Olen vanhin neljästä sisaruksesta. Ehkä tunnen jonkun. -Kiva! Koska olen 30, en halua odottaa liian kauan asettua aloilleni. -En syytä sinua! Perheessäni on suuri ikäjakauma. Nuorin on ekaluokkalainen.</w:t>
      </w:r>
    </w:p>
    <w:p>
      <w:r>
        <w:rPr>
          <w:b/>
        </w:rPr>
        <w:t xml:space="preserve">Tulos</w:t>
      </w:r>
    </w:p>
    <w:p>
      <w:r>
        <w:t xml:space="preserve">Työskentelen vartijana ja pidän siitä todella paljon.</w:t>
      </w:r>
    </w:p>
    <w:p>
      <w:r>
        <w:rPr>
          <w:b/>
        </w:rPr>
        <w:t xml:space="preserve">Esimerkki 2.627</w:t>
      </w:r>
    </w:p>
    <w:p>
      <w:r>
        <w:t xml:space="preserve">Persoonallisuus: Kävin koe-esiintymisessä kokkiohjelmaan.Kävin kursseja, kun kasvoin.Nuoresta asti olen rakastanut kokata.Luulen, että minulla on lahjakkuutta siihen.Chat-historia: -Olen niin väsynyt käveltyäni ystäväni ja lastemme kanssa. -Minua väsyttäisi sekin, olen ollut koko päivän keittiössä kehittämässä reseptejä. -Kaikki kolme lastani pitävät kävelystä. Se on kai hyvä liikunta. -Niin on! Menen koe-esiintymään toiseen kokkiohjelmaan, olen tehnyt ruokaa jo vuosia. -Resepti? Minulla on nälkä. Minä ja kolme lastani tulemme pian. -Milloin vain. Olen käynyt kursseilla lapsesta asti. -Meillä on nälkä. Honda Civicini vie meidät sinne muutamassa minuutissa. -Mikä on lempiruokasi? -Tykkään kävellä, mutta mainitsit ruoan, joten otan Honda Civicin. -Lol. Kannattaa kävellä kotiin, minulla on juustokakkua. -Pidän intialaisista, etiopialaisista, meksikolaisista ja aidoista kiinalaisista resepteistä. -Luulen, että siinä menin pieleen, pitäydyin amerikkalaisessa keittiössä. -Olet kokki, mutta sinulla ei ole tarjota minulle muuta kuin juustokakkua?</w:t>
      </w:r>
    </w:p>
    <w:p>
      <w:r>
        <w:rPr>
          <w:b/>
        </w:rPr>
        <w:t xml:space="preserve">Tulos</w:t>
      </w:r>
    </w:p>
    <w:p>
      <w:r>
        <w:t xml:space="preserve">Meksikolainen ja kiinalainen ruoka valmistetaan parhaiten silloin, kun vieraat saapuvat, ei istuskellessa.</w:t>
      </w:r>
    </w:p>
    <w:p>
      <w:r>
        <w:rPr>
          <w:b/>
        </w:rPr>
        <w:t xml:space="preserve">Esimerkki 2.628</w:t>
      </w:r>
    </w:p>
    <w:p>
      <w:r>
        <w:t xml:space="preserve">Persoonallisuus: Lempivärini on sininen.Asun asunnossa.Pidän piirtämisestä.Äitini on opettaja.Olen yksi neljästä sisaruksesta.Chat-historia: -Lopetin juuri leikkimisen kissani Simonin kanssa. Onko sinulla lemmikkejä? -Mulla on 3 koiraa ja 2 pupua. -Todellako!? Rakastan eläimiä. Minusta niihin on helpompi saada yhteys kuin ihmisiin.</w:t>
      </w:r>
    </w:p>
    <w:p>
      <w:r>
        <w:rPr>
          <w:b/>
        </w:rPr>
        <w:t xml:space="preserve">Tulos</w:t>
      </w:r>
    </w:p>
    <w:p>
      <w:r>
        <w:t xml:space="preserve">Kuulostat aivan mieheltäni. Minä!</w:t>
      </w:r>
    </w:p>
    <w:p>
      <w:r>
        <w:rPr>
          <w:b/>
        </w:rPr>
        <w:t xml:space="preserve">Esimerkki 2.629</w:t>
      </w:r>
    </w:p>
    <w:p>
      <w:r>
        <w:t xml:space="preserve">Persoonallisuus: Keskusteluhistoria: -Hei, miten menee tänään, miten voitte? -Hei, minulla menee hyvin miten sinä voit tänään? -Voin loistavasti. Mutta työskentelen ravintolassa, joka on stressaavaa... -Varmasti ravintoloissa voi tulla paljon kiireitä! Minulla on kaksospojat, joten ymmärrän.</w:t>
      </w:r>
    </w:p>
    <w:p>
      <w:r>
        <w:rPr>
          <w:b/>
        </w:rPr>
        <w:t xml:space="preserve">Tulos</w:t>
      </w:r>
    </w:p>
    <w:p>
      <w:r>
        <w:t xml:space="preserve">Vau, se on hullua. Työskentelen kahden veljeni kanssa. Jotka ovat myös kaksosia!</w:t>
      </w:r>
    </w:p>
    <w:p>
      <w:r>
        <w:rPr>
          <w:b/>
        </w:rPr>
        <w:t xml:space="preserve">Esimerkki 2.630</w:t>
      </w:r>
    </w:p>
    <w:p>
      <w:r>
        <w:t xml:space="preserve">Persoonallisuus: Asun Kaliforniassa. omistan Corvetten. tykkään surffata. Ei puhuttavaa paitsi koiran kanssa. -Olen pahoillani siitä. Millainen koira sinulla on? -Malamute. Tykkään isoista koirista mutta seuraava saattaa olla nilkkaa pureva. -Kiva. Minulla on saksanpaimenkoira. Pidän myös isoista koirista. Yritän koota e-kirjaa koirista. Minun on opittava kaikki tyypit. -Se on aika siistiä. Olisin varmaan kiinnostunut lukemaan sen. -Mitä olet kiinnostunut saamaan aikaan? -Haluan olla maailman paras surffaaja. -Olen nähnyt joidenkin tekevän yösurffausta tv:ssä. Se taisi olla Havaijilla. -Se on mahtavaa. Havaiji on siisti, mutta asun mieluummin Kaliforniassa. -Minkä ikäinen saksanpaimenkoira on? Käykö se kanssasi rannalla? -Se on noin seitsemänvuotias, ja kyllä. Se rakastaa rantaa. -Hermostuuko se, kun sinä surffaat ja se on rannalla?</w:t>
      </w:r>
    </w:p>
    <w:p>
      <w:r>
        <w:rPr>
          <w:b/>
        </w:rPr>
        <w:t xml:space="preserve">Tulos</w:t>
      </w:r>
    </w:p>
    <w:p>
      <w:r>
        <w:t xml:space="preserve">Ei, siellä on paljon pieniä lapsia, jotka leikkivät hänen kanssaan.</w:t>
      </w:r>
    </w:p>
    <w:p>
      <w:r>
        <w:rPr>
          <w:b/>
        </w:rPr>
        <w:t xml:space="preserve">Esimerkki 2.631</w:t>
      </w:r>
    </w:p>
    <w:p>
      <w:r>
        <w:t xml:space="preserve">Persoonallisuus: Olen sairaanhoitaja.Minulla on kaksi älypuhelinta.Lempielokuvani on Kaunis nainen.Olen vegaani.Chat-historia: -Hei, mitä kuuluu? Mitä teet töissä? -Hei, minulla menee ihan hyvin. Olen pankkiiri. Entä sinä?</w:t>
      </w:r>
    </w:p>
    <w:p>
      <w:r>
        <w:rPr>
          <w:b/>
        </w:rPr>
        <w:t xml:space="preserve">Tulos</w:t>
      </w:r>
    </w:p>
    <w:p>
      <w:r>
        <w:t xml:space="preserve">Hyvä kuulla. Olen sairaanhoitaja.</w:t>
      </w:r>
    </w:p>
    <w:p>
      <w:r>
        <w:rPr>
          <w:b/>
        </w:rPr>
        <w:t xml:space="preserve">Esimerkki 2.632</w:t>
      </w:r>
    </w:p>
    <w:p>
      <w:r>
        <w:t xml:space="preserve">Persoonallisuus: Hänestä tuli myöhemmin baarimikko.Hän opetti minulle oikean ja väärän eron.Hän teki kovasti töitä.Olen kalastaja.Isäni oli kokki.Chat-historia: -Hei. sain juuri valmiiksi auttamisen naapurustossani sijaitsevassa eläinsuojeluyhdistyksessä. -Se on hienoa. Syön välipalaa. Ajattelen isääni. -Joo. Perhe on parasta. Minulla on kaksoisveli. Meillä on asunto. -Se on siistiä. Isäni opetti minulle kaiken, mitä tiedän. -Se on siistiä. Mitä teet töissä? Indie-bändini rokkaa. Olen rumpali. -Kalastaja. Isäni teki ruokaa, sitten hän oli baarimikko. -Vau. Opettiko hän sinutkin kalastamaan? -Hän opetti ja olen kiitollinen siitä. Nautin työstäni. -Joo. Niin minäkin. Jonain päivänä saavutan toisen unelman. Laskuvarjohyppääminen.</w:t>
      </w:r>
    </w:p>
    <w:p>
      <w:r>
        <w:rPr>
          <w:b/>
        </w:rPr>
        <w:t xml:space="preserve">Tulos</w:t>
      </w:r>
    </w:p>
    <w:p>
      <w:r>
        <w:t xml:space="preserve">Se on siistiä. Minä pelkään korkeita paikkoja.</w:t>
      </w:r>
    </w:p>
    <w:p>
      <w:r>
        <w:rPr>
          <w:b/>
        </w:rPr>
        <w:t xml:space="preserve">Esimerkki 2.633</w:t>
      </w:r>
    </w:p>
    <w:p>
      <w:r>
        <w:t xml:space="preserve">Persoonallisuus: Pelaan D:tä ja D:tä.Uskon, että lohikäärmeet ovat todellisia.Vihaan ihmisten kanssa puhumista.Nachot ovat lempiruokaani.Chat-historia: -Hei, olen Bob. -Olen Gerald, hauska tavata. -Pidätkö Dungeons and Dragonsista? -Tavallaan, se on aika siistiä. Olen vain enemmän kiinnostunut muista jutuista. -Onko sinulla lemmikkejä? -Kyllä, minulla on neljä koiraa, ne ovat melkein ainoat ystäväni. -Teen työkseni hot dogeja, mutta rakastan nachoja. -Tuo on hassua, en oikeastaan tee töitä, mutta loin oman uskonnon. -Tiedät, etten pidä ihmisten kanssa puhumisesta. -Niin minäkin, siksi loin uskonnon, jossa palvotaan saksanpaimenkoiria.</w:t>
      </w:r>
    </w:p>
    <w:p>
      <w:r>
        <w:rPr>
          <w:b/>
        </w:rPr>
        <w:t xml:space="preserve">Tulos</w:t>
      </w:r>
    </w:p>
    <w:p>
      <w:r>
        <w:t xml:space="preserve">Olisinpa prinssi.</w:t>
      </w:r>
    </w:p>
    <w:p>
      <w:r>
        <w:rPr>
          <w:b/>
        </w:rPr>
        <w:t xml:space="preserve">Esimerkki 2.634</w:t>
      </w:r>
    </w:p>
    <w:p>
      <w:r>
        <w:t xml:space="preserve">Persoonallisuus: Lempivärini on punainen.Minulla on violetit hiukset.Lempielokuvani on Tuulen viemää.Tykkään pelata videopelejä.Minulla on 2 kilpikonnaa.Keskusteluhistoria: -Hei oletko kuullut uuden Foo Fighters albumin? -En. makuni kallistuu enemmän gone with the windin puoleen. -Todellako? Siistiä. Siitä tulee mieleen suosikkikenkäni! -Ovatko ne punaiset saappaat? Se on lempivärini! -Lähellä, mutta ne sattuvat olemaan lempivärini musta, jota he käyttivät elokuvassa!</w:t>
      </w:r>
    </w:p>
    <w:p>
      <w:r>
        <w:rPr>
          <w:b/>
        </w:rPr>
        <w:t xml:space="preserve">Tulos</w:t>
      </w:r>
    </w:p>
    <w:p>
      <w:r>
        <w:t xml:space="preserve">Oi! Kaksi kilpikonnaani pitävät mustista saappaista!</w:t>
      </w:r>
    </w:p>
    <w:p>
      <w:r>
        <w:rPr>
          <w:b/>
        </w:rPr>
        <w:t xml:space="preserve">Esimerkki 2.635</w:t>
      </w:r>
    </w:p>
    <w:p>
      <w:r>
        <w:t xml:space="preserve">Persoonallisuus: Olen lastentarhanopettaja.Minulla on paljon tyyliä.Nautin ympäristöni järjestämisestä.Rakastan lapsia. Pääsin juuri töistä eräästä lehdestä. Entä sinä? -Hei, minulla menee hyvin. Minäkin pääsin juuri töistä, olen opettaja. -Mitä luokkaa opetat? Mitä teet töiden jälkeen? -Lastentarhassa. Tykkään järjestää luokkahuoneeni päivän päätteeksi. -Yritin purkaa kaikki aggressioni kunnon treenillä. Tykkään käydä kuntosalilla. -Kiva! Olen käynyt kerran elämässäni kuntosalilla. -Li! oletko suuri pelaaja? Rakastan halon pelaamista. -En, mutta rakastan auttaa lapsia heidän tulevaisuutensa kanssa. -Tuo on oikein mukavaa. Mikä on lempivärisi? Minun on keltainen. -Pidän selästä ja violetista. -Aina kun ajattelen mustaa ja violettia, mieleeni tulevat Maleficent ja Ursula. -Tosi totta! Ehkä olen vain paholainen. -Meidän pitää harjoitella ilkeää nauruasi. Muhaahaahahaa!!! -Annan oppilailleni ylimääräisiä kotitehtäviä, haha. -Tuo on todella ilkeää sinulta. Minä!!!</w:t>
      </w:r>
    </w:p>
    <w:p>
      <w:r>
        <w:rPr>
          <w:b/>
        </w:rPr>
        <w:t xml:space="preserve">Tulos</w:t>
      </w:r>
    </w:p>
    <w:p>
      <w:r>
        <w:t xml:space="preserve">Luulen, että on melkein aika lähteä.</w:t>
      </w:r>
    </w:p>
    <w:p>
      <w:r>
        <w:rPr>
          <w:b/>
        </w:rPr>
        <w:t xml:space="preserve">Esimerkki 2.636</w:t>
      </w:r>
    </w:p>
    <w:p>
      <w:r>
        <w:t xml:space="preserve">Persoonallisuus: Olen tyytymätön tähänastiseen kouluelämääni.Isäni on hyvin tiukka lastensa kanssa.Olen huolissani rahasta, vaikka olen lukiossa.Chat-historia: -Hei, miten voit tänään? -Ei kovin huonosti, olen ollut niin stressaantunut viime aikoina. Entä sinä? -Minä myös! Vihaan työtäni vaikka tienaan sillä hyvin. -Olen vielä lukiolainen lol, mitä sinä teet? -Olen tietokoneteknikko. Se on tosi tylsää. -Maksetaanko siitä hyvin? Olen huolissani rahasta ja haluan hyvän uran. -En oikeastaan. Ainoa asia, joka tekee minut onnelliseksi, on se, että pääsen illalla kotiin koirani luokse. -Se on mahtavaa. Haluan koiran, mutta isäni on liian tiukka sen suhteen. -Joo. Niistä on paljon vastuuta.</w:t>
      </w:r>
    </w:p>
    <w:p>
      <w:r>
        <w:rPr>
          <w:b/>
        </w:rPr>
        <w:t xml:space="preserve">Tulos</w:t>
      </w:r>
    </w:p>
    <w:p>
      <w:r>
        <w:t xml:space="preserve">Oliko tietoteknikoksi ryhtyminen vaikeaa? En ole ollut hyvä koulussa.</w:t>
      </w:r>
    </w:p>
    <w:p>
      <w:r>
        <w:rPr>
          <w:b/>
        </w:rPr>
        <w:t xml:space="preserve">Esimerkki 2.637</w:t>
      </w:r>
    </w:p>
    <w:p>
      <w:r>
        <w:t xml:space="preserve">Persoonallisuus: Lempibändini on metallica.Käyn säännöllisesti kuntosalilla.Lempiruokani on kana ja riisi.Luen omaelämäkertoja ennen nukkumaanmenoa.Keskusteluhistoria: -Miten sinulla menee tänään? -Olen ihana miten itse? -Olen loistava. Kirjoitan juuri ruoasta. -Millaista ruokaa rakastan kanaa ja riisiä. -Kirjoitan crock pot -ruoista. -Tämä olisi hyvä illallisratkaisu kuntosali-iltoihini. Onko sinulla lemmikkejä? -Minulla ei ole mitään eläimiä. -Olen utelias George, lyhyesti George hän on kissa. -Onko sinulla muita eläimiä.</w:t>
      </w:r>
    </w:p>
    <w:p>
      <w:r>
        <w:rPr>
          <w:b/>
        </w:rPr>
        <w:t xml:space="preserve">Tulos</w:t>
      </w:r>
    </w:p>
    <w:p>
      <w:r>
        <w:t xml:space="preserve">Ei vain yksi. Pidätkö musiikista?</w:t>
      </w:r>
    </w:p>
    <w:p>
      <w:r>
        <w:rPr>
          <w:b/>
        </w:rPr>
        <w:t xml:space="preserve">Esimerkki 2.638</w:t>
      </w:r>
    </w:p>
    <w:p>
      <w:r>
        <w:t xml:space="preserve">Persoonallisuus: Lempimusiikkilajini on rock.Chat-historia: -What up! Laita minulle peukku ylös jos olet pikku hirviö p. -Hei! Pidän itse asiassa rock-musiikista mitä kuuluu? -Olen hyvä! Rockmusiikki rokkaa! Olen pop narkkari, mutta rakastan oikeastaan kaikkia konsertteja! -Mitä muita harrastuksia sinulla on? -Vietän paljon aikaa töissä Kohlsissa. Ei kovin mielenkiintoista haha. -En ole koskaan ollut töissä. Äitini teki liikaa töitä Applelle. -Vau! Se on hyvä keikka. Onko teillä hyvä suhde? -Kyllä, minulla on. Entä sinulla? Onko sinulla sisaruksia? -Kolme sisarta. Hyvin tyttömäinen perhe. Olemme kaikki hyvin musikaalisia. -Kaikki pieniä hirviöitä? Pitäisikö teidän perustaa bändi? -Meistä tulisi hyvä tyttöbändi! Haluaisin oppia tanssimaan ensin. -Hieno taito! Mulla on diabetes ja mua huimaa. -Se kuulostaa rankalta! Onko sinulla ollut sitä koko elämäsi?</w:t>
      </w:r>
    </w:p>
    <w:p>
      <w:r>
        <w:rPr>
          <w:b/>
        </w:rPr>
        <w:t xml:space="preserve">Tulos</w:t>
      </w:r>
    </w:p>
    <w:p>
      <w:r>
        <w:t xml:space="preserve">Kyllä, minulla on ollut sitä koko elämäni ajan. Onko sinulla lemmikkejä?</w:t>
      </w:r>
    </w:p>
    <w:p>
      <w:r>
        <w:rPr>
          <w:b/>
        </w:rPr>
        <w:t xml:space="preserve">Esimerkki 2.639</w:t>
      </w:r>
    </w:p>
    <w:p>
      <w:r>
        <w:t xml:space="preserve">Persoonallisuus: Minulla on kaksi koiraa.Vuokraan autoni.Chat-historia: -Hey how is it going? -Kiitos, miten menee. Olen juuri lopettanut vapaaehtoistyöni poikani partiokokouksessa.</w:t>
      </w:r>
    </w:p>
    <w:p>
      <w:r>
        <w:rPr>
          <w:b/>
        </w:rPr>
        <w:t xml:space="preserve">Tulos</w:t>
      </w:r>
    </w:p>
    <w:p>
      <w:r>
        <w:t xml:space="preserve">Hienoa. Minulla ei ole lapsia. Lykkään vain nukkumaanmenoa koirieni kanssa.</w:t>
      </w:r>
    </w:p>
    <w:p>
      <w:r>
        <w:rPr>
          <w:b/>
        </w:rPr>
        <w:t xml:space="preserve">Esimerkki 2.640</w:t>
      </w:r>
    </w:p>
    <w:p>
      <w:r>
        <w:t xml:space="preserve">Persoonallisuus: Olen toipuva alkoholisti.Minulla on suuret viikset.Asun kerrostaloasunnossa.Olen eläkkeellä oleva sanomalehtitoimittaja.Keskusteluhistoria: -Pidänkö kylän ihmisistä? Minulla on isot viikset. -En ole kuunnellut kylän väkeä sitten lukioaikojen. Näytätkö siltä? -Joo, yritän toipua alkoholista, olin toimittaja ja olen nyt eläkkeellä. -Yritä katsoa kavereita, niin pysyt kiireisenä. Rakastan sitä sarjaa.</w:t>
      </w:r>
    </w:p>
    <w:p>
      <w:r>
        <w:rPr>
          <w:b/>
        </w:rPr>
        <w:t xml:space="preserve">Tulos</w:t>
      </w:r>
    </w:p>
    <w:p>
      <w:r>
        <w:t xml:space="preserve">Kyllä, se on minunkin suosikkini, katsoin sitä asunnossani.</w:t>
      </w:r>
    </w:p>
    <w:p>
      <w:r>
        <w:rPr>
          <w:b/>
        </w:rPr>
        <w:t xml:space="preserve">Esimerkki 2.641</w:t>
      </w:r>
    </w:p>
    <w:p>
      <w:r>
        <w:t xml:space="preserve">Persoonallisuus: Asun talossa Kaliforniassa.Joka päivä töiden jälkeen ostan koiralleni koirakeksin.Olen tällä hetkellä töissä targetissa. -I am good how are you? -I'm great. Ostan koiralleni herkkua. -Kiva! Millainen koira sinulla on? -Minulla on terrieri nimeltä Roger. -Se on varmaan tosi söpö! Pidätkö musiikista? Rakastan rockia! -Rakastan rentoa musiikkia. -Onko ruokia joita vihaat? Minä vihaan parsakaalia.</w:t>
      </w:r>
    </w:p>
    <w:p>
      <w:r>
        <w:rPr>
          <w:b/>
        </w:rPr>
        <w:t xml:space="preserve">Tulos</w:t>
      </w:r>
    </w:p>
    <w:p>
      <w:r>
        <w:t xml:space="preserve">Pidän jokaisesta ruoasta.</w:t>
      </w:r>
    </w:p>
    <w:p>
      <w:r>
        <w:rPr>
          <w:b/>
        </w:rPr>
        <w:t xml:space="preserve">Esimerkki 2.642</w:t>
      </w:r>
    </w:p>
    <w:p>
      <w:r>
        <w:t xml:space="preserve">Persoonallisuus: Tyttöystäväni asuu Salt Lake Cityssä.Olen lentäjä.Molemmat vanhempani ovat armeijassa.Chat-historia: -Hei, miten voit. -Olen mahtava, kiitos kysymästä. -Mitä pidät lempimusiikista. -Pidän klassisesta Motownista, ja niin tekevät myös beagleni! -Minä tykkään Avett Brothersista juuri nyt kun kuulin että he ovat kiertueella. -En ole koskaan kuullut heistä, ehkä he tulevat Utahiin, jossa tyttöystäväni asuu. -Beagles, se on hienoa, minulla on Pittin sekoitus. -Omani ovat nimeltään Chance ja Boomer. Mitä teet töissä? -Olen Georgiassa ja tyttöystäväsi on Utahissa. -Asuin Gloucesterissa jonkin aikaa. Kasvoin sotilaskotilapsena. -Olen laivaston kersa ja ylpeä siitä. -Nyt lennän kaupallisilla lentoyhtiöillä. Pidän työstäni paljon. -Isäni opetti minut kunnioittamaan armeijaa.</w:t>
      </w:r>
    </w:p>
    <w:p>
      <w:r>
        <w:rPr>
          <w:b/>
        </w:rPr>
        <w:t xml:space="preserve">Tulos</w:t>
      </w:r>
    </w:p>
    <w:p>
      <w:r>
        <w:t xml:space="preserve">Kuten pitääkin. Äitini opetti minulle hämähäkkien pelon lol.</w:t>
      </w:r>
    </w:p>
    <w:p>
      <w:r>
        <w:rPr>
          <w:b/>
        </w:rPr>
        <w:t xml:space="preserve">Esimerkki 2.643</w:t>
      </w:r>
    </w:p>
    <w:p>
      <w:r>
        <w:t xml:space="preserve">Persoonallisuus: Olen poika.Pelaan jääkiekkoa.Matematiikka on lempiaineeni.Chat-historia: -Hello. Miten voit tänään? -Olen mahtava! Luen mahtavaa kirjaa. Entä sinä? -Kirjoitan matematiikan läksyjä, joka on lempiaineeni. -Niinkö? En ole koulussa. Mihin sinä menet? -Olen lukiossa Yhdysvalloissa. -Okei. Hauskaa! Onko sinulla lemmikkejä? -Kaksi koiraa ja kissa. Entä sinulla? -Minulla on kaksi söpöä koiraa. Rakastan niitä. Onko sinulla lempiruokia?</w:t>
      </w:r>
    </w:p>
    <w:p>
      <w:r>
        <w:rPr>
          <w:b/>
        </w:rPr>
        <w:t xml:space="preserve">Tulos</w:t>
      </w:r>
    </w:p>
    <w:p>
      <w:r>
        <w:t xml:space="preserve">Pidän todella paljon pizzasta. Syön sitä paljon jääkiekkojoukkueen harjoitusten jälkeen.</w:t>
      </w:r>
    </w:p>
    <w:p>
      <w:r>
        <w:rPr>
          <w:b/>
        </w:rPr>
        <w:t xml:space="preserve">Esimerkki 2.644</w:t>
      </w:r>
    </w:p>
    <w:p>
      <w:r>
        <w:t xml:space="preserve">Persoonallisuus: Chat-historia: -Hei, olen Moira. Kenen kanssa puhun? -Minä olen Tara. Olen todella laiha, melkein kuin luuranko. -Voi ei. Oletko kunnossa? Olen laihduttanut, mutta en ole laihtunut kovin paljon. Yritän syödä, mutta minulla on ruoka-aineallergioita. Olen allerginen katkaravuille. -Niin minäkin, itse asiassa. Mieheni rakastaa katkarapuja. Kuinka vanha olet? Olen 43-vuotias ja minulla on pitkät jalat! -Minä olen 32 ja minulla on lyhyet jalat. -Pituus saa minut tuntemaan itseni lääväksi. -Olen pahoillani. Minusta pitkät ihmiset näyttävät kauniilta. Menin naimisiin yhden kanssa. -Tuo on niin kiva! Mieheni on myös pitkä!</w:t>
      </w:r>
    </w:p>
    <w:p>
      <w:r>
        <w:rPr>
          <w:b/>
        </w:rPr>
        <w:t xml:space="preserve">Tulos</w:t>
      </w:r>
    </w:p>
    <w:p>
      <w:r>
        <w:t xml:space="preserve">Olen varma, että hän arvostaa korkeuttasi. Kuinka kauan olette olleet naimisissa?</w:t>
      </w:r>
    </w:p>
    <w:p>
      <w:r>
        <w:rPr>
          <w:b/>
        </w:rPr>
        <w:t xml:space="preserve">Esimerkki 2.645</w:t>
      </w:r>
    </w:p>
    <w:p>
      <w:r>
        <w:t xml:space="preserve">Persoonallisuus: Lempibändini on rise against.Suosikkijoukkueeni on raptors.Chat-historia: -Hei, opiskelen hammaslääkäriksi. Entä sinä? -Olen työskennellyt asianajajana jo 15 vuotta. -Vau, se on hieno ammatti. -Olen joutunut kokemaan kovia aikoja oikeustieteellisessä. -Oliko se sen arvoista? Valvon myöhään koko yön. -Totta kai! Tienaan nyt lähes kuusinumeroisia summia. -Onko sinulla mitään harrastuksia? Kyllä. -Kirjoitan blogia, jossa arvostelen elokuvia. -Harrastan urheilua, pidän raptoreista. -En ole koskaan harrastanut urheilua. En ole koskaan harrastanut urheilua. -Sekin on siistiä. Olet siis hyvin älykäs. -En sanoisi, että olet, mutta olen imarreltu! -Olet juristi, joten tiedän, että sinulla on taitoja. -Olet liian kiltti ihminen.</w:t>
      </w:r>
    </w:p>
    <w:p>
      <w:r>
        <w:rPr>
          <w:b/>
        </w:rPr>
        <w:t xml:space="preserve">Tulos</w:t>
      </w:r>
    </w:p>
    <w:p>
      <w:r>
        <w:t xml:space="preserve">Se on vain persoonallisuuttani. Tykkään kehua ihmisiä.</w:t>
      </w:r>
    </w:p>
    <w:p>
      <w:r>
        <w:rPr>
          <w:b/>
        </w:rPr>
        <w:t xml:space="preserve">Esimerkki 2.646</w:t>
      </w:r>
    </w:p>
    <w:p>
      <w:r>
        <w:t xml:space="preserve">Persoonallisuus: Omistan oman musiikkikaupan.Toivon jääväni eläkkeelle Floridaan.Soitin bändissä 17 vuotta.Chat-historia: -Hei, miten menee? -Hyvin ja sinä. -Voin hyvin. Rakastan musiikkia ja siksi omistan musiikkikaupan. -Olen vasta 8 joten en voi vielä omistaa sellaista. Jep, 8-vuotiaana ei todellakaan voi omistaa paljon muuta kuin lemmikin. -Olen Todd. Kuka sinä olet?</w:t>
      </w:r>
    </w:p>
    <w:p>
      <w:r>
        <w:rPr>
          <w:b/>
        </w:rPr>
        <w:t xml:space="preserve">Tulos</w:t>
      </w:r>
    </w:p>
    <w:p>
      <w:r>
        <w:t xml:space="preserve">Olen Melissa ja soitin saksofonia bändissä 17 vuotta.</w:t>
      </w:r>
    </w:p>
    <w:p>
      <w:r>
        <w:rPr>
          <w:b/>
        </w:rPr>
        <w:t xml:space="preserve">Esimerkki 2.647</w:t>
      </w:r>
    </w:p>
    <w:p>
      <w:r>
        <w:t xml:space="preserve">Persoonallisuus: Pidän jäätelöstä.Rakastan rock-musiikkia.Käyn kursseja verkossa.Työskentelen urakoitsijana taksiyhtiössä.Olen kihloissa. Toivottavasti pidät puhumisesta pettymysten kanssa. -Nyt älä katso itseäsi alaspäin. -Äitini sanoi juuri, että olen hänen viidestä lapsestaan suurin pettymys. -Olen pahoillani. Söin juuri lempijäätelöni sulhaseni kanssa. -Kuulostaa siltä, että sinulla on mukava elämä. En ole koskaan edes nähnyt rantaa! -Vau! Missä olet töissä? -Olen ammattikiipeilijä, joten kiviä... -Ha ha! Olen töissä taksiyhtiössä urakoitsijana. -Ei vaikuta niin pahalta! Äitisi on varmasti ylpeä sinusta. -Hän on ylpeämpi siitä, että käyn opetuskursseja netissä. -Äitini oli ylpeä minusta vain, kun puhuin papukaijalleni Toddille.</w:t>
      </w:r>
    </w:p>
    <w:p>
      <w:r>
        <w:rPr>
          <w:b/>
        </w:rPr>
        <w:t xml:space="preserve">Tulos</w:t>
      </w:r>
    </w:p>
    <w:p>
      <w:r>
        <w:t xml:space="preserve">Siistiä! Millaisesta musiikista pidät?</w:t>
      </w:r>
    </w:p>
    <w:p>
      <w:r>
        <w:rPr>
          <w:b/>
        </w:rPr>
        <w:t xml:space="preserve">Esimerkki 2.648</w:t>
      </w:r>
    </w:p>
    <w:p>
      <w:r>
        <w:t xml:space="preserve">Persoonallisuus: Chat-historia: -Hei muukalainen, kerro hieman itsestäsi! -Hei hei olen sinkkumies joka asuu etelässä. -Vuokraan asunnon Queensissa. Mitä te etelän asukkaat teette huviksenne?</w:t>
      </w:r>
    </w:p>
    <w:p>
      <w:r>
        <w:rPr>
          <w:b/>
        </w:rPr>
        <w:t xml:space="preserve">Tulos</w:t>
      </w:r>
    </w:p>
    <w:p>
      <w:r>
        <w:t xml:space="preserve">Rakastan videopelejä, koska ne irrottavat minut työstäni.</w:t>
      </w:r>
    </w:p>
    <w:p>
      <w:r>
        <w:rPr>
          <w:b/>
        </w:rPr>
        <w:t xml:space="preserve">Esimerkki 2.649</w:t>
      </w:r>
    </w:p>
    <w:p>
      <w:r>
        <w:t xml:space="preserve">Persoonallisuus: Olen indie-yhtyeen laulaja.Nautin budweiser-oluesta.Opiskelen vielä, mutta minusta tulee sairaanhoitaja. -Miten sinulla menee tänään. -Hyvin tulin juuri ajelulta. -Tämä on siistiä, millainen oli ajelusi. -Oli hieno, jospa hevoseni osaisi antaa minulle neuvoja! -Lol se olisi aika outoa jos niin kävisi. -Lol se olisi aika outoa jos niin kävisi. -Mitä teet tänään? Niin olisi. -Olisin perheen kanssa ja tekisin pojalleni kakkua. -Onko se hänen syntymäpäiväkseen? -Kyllä, hänen syntymäpäivänsä oli pari päivää sitten. -Mitä teet huviksesi? -Leivon ja hengailen perheeni kanssa. -Minkä ikäiseksi hän tuli? -Hän täytti yhden.</w:t>
      </w:r>
    </w:p>
    <w:p>
      <w:r>
        <w:rPr>
          <w:b/>
        </w:rPr>
        <w:t xml:space="preserve">Tulos</w:t>
      </w:r>
    </w:p>
    <w:p>
      <w:r>
        <w:t xml:space="preserve">Asutko lähiössä?</w:t>
      </w:r>
    </w:p>
    <w:p>
      <w:r>
        <w:rPr>
          <w:b/>
        </w:rPr>
        <w:t xml:space="preserve">Esimerkki 2.650</w:t>
      </w:r>
    </w:p>
    <w:p>
      <w:r>
        <w:t xml:space="preserve">Persoonallisuus: Rakastan auringonlaskujen katselua.Hiukseni ovat ruskeat ja kiharat.Asun lähellä merta.Rakastan surffausta. chattihistoria: -Hei urheilufanit! Mitä kuuluu? -Ei paljoa nauttimassa auringonlaskusta, miten teillä menee. -Kuuntelen vain musiikkia, katselen piirrettyjä. Missä sinä olet? -Asun Malibussa Kaliforniassa rannalla. -Kiva, pidän San Francisco Giantsista. -Urheilu sopii minulle, vain ruokaa on vaikea löytää pelin läheltä. -Tykkään antaa play by plays. Kokeile mcdonaldsia, siellä on hyvät ranskalaiset. Oletko vanha?</w:t>
      </w:r>
    </w:p>
    <w:p>
      <w:r>
        <w:rPr>
          <w:b/>
        </w:rPr>
        <w:t xml:space="preserve">Tulos</w:t>
      </w:r>
    </w:p>
    <w:p>
      <w:r>
        <w:t xml:space="preserve">Viimeaikaisten lääketieteellisten komplikaatioiden vuoksi en syö punaista lihaa.</w:t>
      </w:r>
    </w:p>
    <w:p>
      <w:r>
        <w:rPr>
          <w:b/>
        </w:rPr>
        <w:t xml:space="preserve">Esimerkki 2.651</w:t>
      </w:r>
    </w:p>
    <w:p>
      <w:r>
        <w:t xml:space="preserve">Persoonallisuus: Olen sairaanhoitaja sairaalassa. rakastan lukemista ja kokkaamista. -Hei! Minulla menee hyvin, kiitos. Mitä kuuluu?</w:t>
      </w:r>
    </w:p>
    <w:p>
      <w:r>
        <w:rPr>
          <w:b/>
        </w:rPr>
        <w:t xml:space="preserve">Tulos</w:t>
      </w:r>
    </w:p>
    <w:p>
      <w:r>
        <w:t xml:space="preserve">Voin hyvin. Heräsin juuri päiväunilta. Täysin hereillä! Mitä sinä teet?</w:t>
      </w:r>
    </w:p>
    <w:p>
      <w:r>
        <w:rPr>
          <w:b/>
        </w:rPr>
        <w:t xml:space="preserve">Esimerkki 2.652</w:t>
      </w:r>
    </w:p>
    <w:p>
      <w:r>
        <w:t xml:space="preserve">Persoonallisuus: Pystyn kirjoittamaan 140 sanaa minuutissa.Chat-historia: -Hei kananjalat. Mitä kuuluu. -Lol, täällä ei ole kananjalkoja, minulla on kuitenkin 2 sormea ja 3 peukaloa kummassakin kädessä. -Oh, no niin, nähdäänpäs! Mutantti!</w:t>
      </w:r>
    </w:p>
    <w:p>
      <w:r>
        <w:rPr>
          <w:b/>
        </w:rPr>
        <w:t xml:space="preserve">Tulos</w:t>
      </w:r>
    </w:p>
    <w:p>
      <w:r>
        <w:t xml:space="preserve">Oikeastaan vain yhdellä kädellä, mutta se ei estä minua kirjoittamasta 140 sanaa minuutissa.</w:t>
      </w:r>
    </w:p>
    <w:p>
      <w:r>
        <w:rPr>
          <w:b/>
        </w:rPr>
        <w:t xml:space="preserve">Esimerkki 2.653</w:t>
      </w:r>
    </w:p>
    <w:p>
      <w:r>
        <w:t xml:space="preserve">Persoonallisuus: Minulle on tärkeää tehdä asiakkaat tyytyväisiksi. otan kesällä perjantaisin vapaata. työskentelen myyntityössä. -Radiohead tame impala tuollaisia bändejä. -Tykkään paljon mutta kuuntelen paljon kantrimusiikkia.</w:t>
      </w:r>
    </w:p>
    <w:p>
      <w:r>
        <w:rPr>
          <w:b/>
        </w:rPr>
        <w:t xml:space="preserve">Tulos</w:t>
      </w:r>
    </w:p>
    <w:p>
      <w:r>
        <w:t xml:space="preserve">Työskentelen myyntityössä, ja minulla on paljon maan ystäviä.</w:t>
      </w:r>
    </w:p>
    <w:p>
      <w:r>
        <w:rPr>
          <w:b/>
        </w:rPr>
        <w:t xml:space="preserve">Esimerkki 2.654</w:t>
      </w:r>
    </w:p>
    <w:p>
      <w:r>
        <w:t xml:space="preserve">Persoonallisuus: Lempijuomani on punaviini. chattihistoria: -Hyvää iltaa, mitä kuuluu? On melkein punaviinin aika. -Mursin käteni, joten minun on vaikea avata viinipulloa juuri nyt. -Hain juuri 1 lapseni koulusta. -Harrastaako hän mitään urheilua? -Ei, auttaisin sinua siinä. Sain poikani ja kaksi koiraa, nyrkkeilijöitä. -Oletko koskaan vienyt poikaasi hiihtämään? Olen. Minä kilpailen.</w:t>
      </w:r>
    </w:p>
    <w:p>
      <w:r>
        <w:rPr>
          <w:b/>
        </w:rPr>
        <w:t xml:space="preserve">Tulos</w:t>
      </w:r>
    </w:p>
    <w:p>
      <w:r>
        <w:t xml:space="preserve">En koskaan, olen niin kiireinen puutarhassa ja töissä.</w:t>
      </w:r>
    </w:p>
    <w:p>
      <w:r>
        <w:rPr>
          <w:b/>
        </w:rPr>
        <w:t xml:space="preserve">Esimerkki 2.655</w:t>
      </w:r>
    </w:p>
    <w:p>
      <w:r>
        <w:t xml:space="preserve">Persoonallisuus: Olen vapaaehtoinen palomies.Minulla on korkeakoulututkinto markkinoinnista.Olen värisokea.Asun vielä kotona 30-vuotiaana.Yritän tällä hetkellä avata oman ruokakaupan. Mitä kuuluu? -I am great! Vain kotona. Olen 30-vuotias ja asun edelleen vanhempieni luona! -En olisi ahdistunut jos olisin tehnyt saman!!! -Minulla on paljon tekemistä. Lisäksi värisokeuteni haittaa. -Oh! Olen raskaana ja tuskin voin poistua kotoa tarkastuksiin olen niin ahdistunut. -Voi ei! Kuinka pitkällä olet? -Poikani on seitsemännellä kuulla. Tyttöni on jo 2. Kauhea kakkonen!!!! Hullua! -Hullua! Tuo on niin hienoa! Oletko sängyssä vai vain kiireinen tyttäresi kanssa? -En, pelkään vain liikaa lähteä ulos. Ahdistukseni lamaannuttaa minut. Taide rauhoittaa. -Tiedän sen tunteen, minäkin kamppailen ahdistuksen kanssa. -Kultani on insinööri, ja hän luulee, että keksin sen... Se on kamalaa! Ymmärrän senkin. Se on hyvin todellista. Olen avaamassa ruokakauppaa. -Se kuulostaa vaaralliselta ja pelottavalta. Ehkä avata taidegalleria? -En näe värejä, mutta minulla on markkinoinnin tutkinto, tiedän, että pystyn siihen! -Mutta miten erotat salaatin ja violetin lehtikaalisalaatin?</w:t>
      </w:r>
    </w:p>
    <w:p>
      <w:r>
        <w:rPr>
          <w:b/>
        </w:rPr>
        <w:t xml:space="preserve">Tulos</w:t>
      </w:r>
    </w:p>
    <w:p>
      <w:r>
        <w:t xml:space="preserve">Voi ei! En ajatellut sitä! Tämä on minun unelmani!</w:t>
      </w:r>
    </w:p>
    <w:p>
      <w:r>
        <w:rPr>
          <w:b/>
        </w:rPr>
        <w:t xml:space="preserve">Esimerkki 2.656</w:t>
      </w:r>
    </w:p>
    <w:p>
      <w:r>
        <w:t xml:space="preserve">Persoonallisuus: Minulla on paljon ystäviä. -Minulla menee hyvin. Sain juuri syötyä päivällisen. Kasvissyöjänä oleminen on aika rajoittavaa. -Voin kuvitella, exäni oli sellainen Syön lihaa vaikka nyt sinkku. -Allergiat tekevät siitä hyvän ruokavalion minulle, mutta sikatilalla asuminen ei auta.</w:t>
      </w:r>
    </w:p>
    <w:p>
      <w:r>
        <w:rPr>
          <w:b/>
        </w:rPr>
        <w:t xml:space="preserve">Tulos</w:t>
      </w:r>
    </w:p>
    <w:p>
      <w:r>
        <w:t xml:space="preserve">Voisin kuvitella, että olen niin paljon velkaa, että olen onnekas, että minulla on varaa syödä mitään.</w:t>
      </w:r>
    </w:p>
    <w:p>
      <w:r>
        <w:rPr>
          <w:b/>
        </w:rPr>
        <w:t xml:space="preserve">Esimerkki 2.657</w:t>
      </w:r>
    </w:p>
    <w:p>
      <w:r>
        <w:t xml:space="preserve">Persoonallisuus: Olen vahva nainen.Matkustan paljon.Nautin ajanvietosta perheen ja ystävien kanssa.Tykkään tehdä taideprojekteja.Olen naimisissa.Chat-historia: -Hyvä iltapäivä. Hyvää päivää. -Minulla menee hyvin! Tunnen itseni erityisen vahvaksi tänään. -Olen katsellut valokuviani, joissa kaipaan edesmennyttä miestäni.</w:t>
      </w:r>
    </w:p>
    <w:p>
      <w:r>
        <w:rPr>
          <w:b/>
        </w:rPr>
        <w:t xml:space="preserve">Tulos</w:t>
      </w:r>
    </w:p>
    <w:p>
      <w:r>
        <w:t xml:space="preserve">Olen niin pahoillani. En voisi kuvitellakaan menettäväni miestäni.</w:t>
      </w:r>
    </w:p>
    <w:p>
      <w:r>
        <w:rPr>
          <w:b/>
        </w:rPr>
        <w:t xml:space="preserve">Esimerkki 2.658</w:t>
      </w:r>
    </w:p>
    <w:p>
      <w:r>
        <w:t xml:space="preserve">Persoonallisuus: Lempisankarini on flash. chattihistoria: -Hei miten menee tänään? -Ei huonosti katsomassa flashia cw:ssä sinä? -Valmistaudun aloittamaan loppuvuoden. Se on vaikeaa, koska paras ystäväni muutti juuri. -Tämä ei ole hyvä ystäväni muutti mutta ainakin maailmassa on vielä perhosia. -En ole ollut ollenkaan onnellinen. Minun on ollut vaikea saada mitään tehtyä. -Oletko puhunut kenenkään kanssa siitä? -Vain äidilleni, mutta hänellä on paljon tekemistä maalaamisen kanssa.</w:t>
      </w:r>
    </w:p>
    <w:p>
      <w:r>
        <w:rPr>
          <w:b/>
        </w:rPr>
        <w:t xml:space="preserve">Tulos</w:t>
      </w:r>
    </w:p>
    <w:p>
      <w:r>
        <w:t xml:space="preserve">Anteeksi, jos kirjoitan hitaasti, vasen käteni ei ole hyvä, voin käyttää vain oikeaa kättäni.</w:t>
      </w:r>
    </w:p>
    <w:p>
      <w:r>
        <w:rPr>
          <w:b/>
        </w:rPr>
        <w:t xml:space="preserve">Esimerkki 2.659</w:t>
      </w:r>
    </w:p>
    <w:p>
      <w:r>
        <w:t xml:space="preserve">Persoonallisuus: Chat-historia: -Hei olen Texasista, mistä sinä olet kotoisin? -Olen vuorilta! -Tämä on hienoa. Hauska tarina olin ennenaikainen vauva. -Minäkin olin! Veljeni on sohvasurffaamassa täällä! -Meillä on niin paljon yhteistä! Mary on isosiskoni. Onko sinulla sisaruksia? -Kyllä on! Minulla on kaksi! -Mursin jalkani hiljattain! -Niinkö? Se ei ole kivaa. Minä laitan ruokaa. -Isäni työskentelee Ny Timesissa toimittajana. -Hauskaa! Lähden risteilylle! -Oli kiva tavata sinut! Kiitos paljon tästä keskustelusta.</w:t>
      </w:r>
    </w:p>
    <w:p>
      <w:r>
        <w:rPr>
          <w:b/>
        </w:rPr>
        <w:t xml:space="preserve">Tulos</w:t>
      </w:r>
    </w:p>
    <w:p>
      <w:r>
        <w:t xml:space="preserve">Olette hyvin, hyvin, hyvin, hyvin tervetulleita!</w:t>
      </w:r>
    </w:p>
    <w:p>
      <w:r>
        <w:rPr>
          <w:b/>
        </w:rPr>
        <w:t xml:space="preserve">Esimerkki 2.660</w:t>
      </w:r>
    </w:p>
    <w:p>
      <w:r>
        <w:t xml:space="preserve">Persoonallisuus: Chat-historia: -Hei, minulla on kissoja onko sinulla lemmikkejä? Rakastan kissanpentuja. -Minulla ei ole lemmikkejä. Mikä on kissasi nimi? -Kerään käytettyjä kirjoja kissoista, rakastan lukea niitä.</w:t>
      </w:r>
    </w:p>
    <w:p>
      <w:r>
        <w:rPr>
          <w:b/>
        </w:rPr>
        <w:t xml:space="preserve">Tulos</w:t>
      </w:r>
    </w:p>
    <w:p>
      <w:r>
        <w:t xml:space="preserve">Tykkään lukea ja rakastan anime-sarjoja.</w:t>
      </w:r>
    </w:p>
    <w:p>
      <w:r>
        <w:rPr>
          <w:b/>
        </w:rPr>
        <w:t xml:space="preserve">Esimerkki 2.661</w:t>
      </w:r>
    </w:p>
    <w:p>
      <w:r>
        <w:t xml:space="preserve">Persoonallisuus: Rakastan perhosia.Suosin kesää.Kirjoitan yhdellä kädellä.Chat-historia: -Hello. Miten menee tänään? -Hello Minulla menee hyvin. -Cool. Anteeksi että kesti näin kauan. Mitä sinä teet? -Syön vain perunamuusia, joka on lempiruokaani.</w:t>
      </w:r>
    </w:p>
    <w:p>
      <w:r>
        <w:rPr>
          <w:b/>
        </w:rPr>
        <w:t xml:space="preserve">Tulos</w:t>
      </w:r>
    </w:p>
    <w:p>
      <w:r>
        <w:t xml:space="preserve">Kuulostaa hyvältä. Varsinkin hampurilaispihvin kanssa. Pidän kolminkertaisista juustohampurilaisista.</w:t>
      </w:r>
    </w:p>
    <w:p>
      <w:r>
        <w:rPr>
          <w:b/>
        </w:rPr>
        <w:t xml:space="preserve">Esimerkki 2.662</w:t>
      </w:r>
    </w:p>
    <w:p>
      <w:r>
        <w:t xml:space="preserve">Persoonallisuus: Chat-historia: -Hyvää päivää! Mitä kuuluu? -Hyvin miten menee. -Olen loistava! Sain juuri soitettua pianoa. -Kiva, kunpa soittaisin jotain soitinta. -Voin opettaa sinua! Osaatko tanssia? -En kovin hyvin, mutta siskoni osaa.</w:t>
      </w:r>
    </w:p>
    <w:p>
      <w:r>
        <w:rPr>
          <w:b/>
        </w:rPr>
        <w:t xml:space="preserve">Tulos</w:t>
      </w:r>
    </w:p>
    <w:p>
      <w:r>
        <w:t xml:space="preserve">Entä laulaminen? Minä laulan ja tanssin!</w:t>
      </w:r>
    </w:p>
    <w:p>
      <w:r>
        <w:rPr>
          <w:b/>
        </w:rPr>
        <w:t xml:space="preserve">Esimerkki 2.663</w:t>
      </w:r>
    </w:p>
    <w:p>
      <w:r>
        <w:t xml:space="preserve">Persoonallisuus: Olen ollut samassa työssä 8 vuotta.Tykkään soittaa kitaraa.Chat-historia: -Hei, miten menee tänä aamuna. -Hyvää ja mitä sinulle kuuluu tänään? -Olen ihan hyvin valmistautumassa töihin. -Oh ymmärrän, oletko juonut kahvia tänä aamuna? En kestä kofeiinia. -Joo, se piristää minua. En ole mikään aamuihminen. Oletko kokeillut kofeiinitonta? -Joo, joka aamu. Se voi olla vain psykologista. -Mitä se tarkoittaa? Et taida syödä suklaatakaan? Rakastan sitä.</w:t>
      </w:r>
    </w:p>
    <w:p>
      <w:r>
        <w:rPr>
          <w:b/>
        </w:rPr>
        <w:t xml:space="preserve">Tulos</w:t>
      </w:r>
    </w:p>
    <w:p>
      <w:r>
        <w:t xml:space="preserve">Ei, en kestä kofeiinia. Mitä teet työksesi?</w:t>
      </w:r>
    </w:p>
    <w:p>
      <w:r>
        <w:rPr>
          <w:b/>
        </w:rPr>
        <w:t xml:space="preserve">Esimerkki 2.664</w:t>
      </w:r>
    </w:p>
    <w:p>
      <w:r>
        <w:t xml:space="preserve">Persoonallisuus: Rakastan kokkaamista.Chat-historia: -Hei, miten menee tänä aamuna. -Juuri nyt äitini ja isäni muuttivat Floridaan. -Onko siellä mukavaa ja kaunista saitteko pahasti hurrikaanin. -Veljeni on kotonani surffaamassa sohvallani, sairas vai? Joo, se on siistiä. Asutko veljesi kanssa? - Kyllä. -Tavallaan. Kasvatan kissoja, pääasiassa pesukarhuja, ja sitten näytän niitä. -Siistiä, meillä on lemmikkikissa.</w:t>
      </w:r>
    </w:p>
    <w:p>
      <w:r>
        <w:rPr>
          <w:b/>
        </w:rPr>
        <w:t xml:space="preserve">Tulos</w:t>
      </w:r>
    </w:p>
    <w:p>
      <w:r>
        <w:t xml:space="preserve">Lemmikkiä vai sinua? Ensi kuussa lähden risteilylle.</w:t>
      </w:r>
    </w:p>
    <w:p>
      <w:r>
        <w:rPr>
          <w:b/>
        </w:rPr>
        <w:t xml:space="preserve">Esimerkki 2.665</w:t>
      </w:r>
    </w:p>
    <w:p>
      <w:r>
        <w:t xml:space="preserve">Persoonallisuus: Lempibändini on One Direction. chattihistoria: -Hei! Mitä kuuluu? -Hyvin ja sinä? -Ihana. Kylmä rintama tänään. Talvi on tulossa. -Vihaan kylmää. Soitatko mitään soitinta? Olen pianisti. -Minulla on kitara. Yritän kopioida yhden suunnan lauluja. Rakastan niitä. Minulla ei ole paljon vapaa-aikaa, koska 10-vuotiaalla pojallani on autismi. -Olen pahoillani siitä. Äitini sanoo, että 80-luvulla valmistuneet valittavat liikaa. -Kuulostaa aika tuomitsevalta häneltä. -Minä valmistuin lukiosta vuonna 1986, enkä mielestäni valita paljon.</w:t>
      </w:r>
    </w:p>
    <w:p>
      <w:r>
        <w:rPr>
          <w:b/>
        </w:rPr>
        <w:t xml:space="preserve">Tulos</w:t>
      </w:r>
    </w:p>
    <w:p>
      <w:r>
        <w:t xml:space="preserve">En usko, että sinäkään tiedät. Minäkin valmistuin vuonna 1986.</w:t>
      </w:r>
    </w:p>
    <w:p>
      <w:r>
        <w:rPr>
          <w:b/>
        </w:rPr>
        <w:t xml:space="preserve">Esimerkki 2.666</w:t>
      </w:r>
    </w:p>
    <w:p>
      <w:r>
        <w:t xml:space="preserve">Persoonallisuus: Chat-historia: -Hei! miten voit tänä iltana? -Hei, voin hyvin juuri palasin lenkiltä. Mitä kuuluu? -Vihaan juoksemista. Pääsen siitä läpi metallimusiikin avulla.</w:t>
      </w:r>
    </w:p>
    <w:p>
      <w:r>
        <w:rPr>
          <w:b/>
        </w:rPr>
        <w:t xml:space="preserve">Tulos</w:t>
      </w:r>
    </w:p>
    <w:p>
      <w:r>
        <w:t xml:space="preserve">Rakastan juoksemista! Se auttaa minua rentoutumaan.</w:t>
      </w:r>
    </w:p>
    <w:p>
      <w:r>
        <w:rPr>
          <w:b/>
        </w:rPr>
        <w:t xml:space="preserve">Esimerkki 2.667</w:t>
      </w:r>
    </w:p>
    <w:p>
      <w:r>
        <w:t xml:space="preserve">Persoonallisuus: Rakastan karkkia. chattihistoria: -Hei siellä, nautin runsasta myöhäistä aamiaista munia ja pekonia. -Oooh, se on hyvä aamiainen! Onko se yksi lempiaterioistasi? -Irakkaan aamiaista!!! Joskus jopa päivälliseksi lol. -Hei, mistä muusta pidät? Rakastan rullalautailua, jota harrastan paljon viikonloppuisin. Rakastan käydä rock-konserteissa ystävien kanssa. -Mahtavaa! Mitä bändejä te tykkäätte käydä katsomassa? -Rakastan Ac Dc:tä ja sen jälkeen. -Ac Dc on mahtava! Heillä on niin paljon hienoja hittejä! Hämmästyttävää miten heidän faninsa vaihtelevat iän mukaan. -Joo he ovat mahtavia, rakastan hells bellsia lol.</w:t>
      </w:r>
    </w:p>
    <w:p>
      <w:r>
        <w:rPr>
          <w:b/>
        </w:rPr>
        <w:t xml:space="preserve">Tulos</w:t>
      </w:r>
    </w:p>
    <w:p>
      <w:r>
        <w:t xml:space="preserve">Lets back in black, kuka teki kenet, ukkosen iskiessä, ja tietysti ravistit minua koko yön.</w:t>
      </w:r>
    </w:p>
    <w:p>
      <w:r>
        <w:rPr>
          <w:b/>
        </w:rPr>
        <w:t xml:space="preserve">Esimerkki 2.668</w:t>
      </w:r>
    </w:p>
    <w:p>
      <w:r>
        <w:t xml:space="preserve">Persoonallisuus: Tänä kesänä kävin lomalla Italiassa.Työskentelen toimistossa, 9-17.Chat-historia: -Hei, miten menee tänään? -Hei, minulla menee hyvin. Rentoudun sohvalla koiranpentuni kanssa. -Cool, valmistaudun huomiseen, täytyy olla töissä toimistossa 9-17. ugh. -Se on kamalaa, en tykkää tehdä töitä. -En minäkään. Rakastan joogatunteja, vaikka käynkin joskus. Käyttekö te? -En, siellä on paljon taivuttelua ja venyttelyä. Pidän sohvasta. -Sohvakin on kiva, mutta asun suurkaupungissa, joten aina on tekemistä. -En tykkää mennä ulos, en pidä ihmisistä.</w:t>
      </w:r>
    </w:p>
    <w:p>
      <w:r>
        <w:rPr>
          <w:b/>
        </w:rPr>
        <w:t xml:space="preserve">Tulos</w:t>
      </w:r>
    </w:p>
    <w:p>
      <w:r>
        <w:t xml:space="preserve">Oikeasti olen päinvastainen, kuten tänä kesänä kävin Italiassa vain siksi, että pidän italialaisesta ruoasta.</w:t>
      </w:r>
    </w:p>
    <w:p>
      <w:r>
        <w:rPr>
          <w:b/>
        </w:rPr>
        <w:t xml:space="preserve">Esimerkki 2.669</w:t>
      </w:r>
    </w:p>
    <w:p>
      <w:r>
        <w:t xml:space="preserve">Persoonallisuus: Chat-historia: -Hei, miten menee? -Hei, miten menee? -Hyvin. Teen vanhemmilleni päivällistä. Mitä kuuluu? -Hyvin, mistä olet kotoisin? Asun Floridassa, koska vihaan kylmää. -Minä asun Dublinissa. Täällä on kaikenlaista säätä. -Vau, se on siistiä. Onko sinulla harrastuksia? -Tykkään leikkiä veljentyttäreni ja veljenpoikani kanssa. Ja koulusta. Entä sinä? -Se on hauskaa, katson mielelläni csi:tä. Vanhempani ovat juristeja. -Siistiä. Minä huolehdin vanhemmistani. Olen melkein valmis. -Minäkin käyn koulua. Haluaisin työskennellä Smithsonianissa, kun valmistun. -Kuulostaa hyvältä tavoitteelta. En malta odottaa, että valmistun. -Mitä haluat tehdä, kun valmistut? -Luulen, että perheiden sosiaalityötä. Pidän perheestä paljon.</w:t>
      </w:r>
    </w:p>
    <w:p>
      <w:r>
        <w:rPr>
          <w:b/>
        </w:rPr>
        <w:t xml:space="preserve">Tulos</w:t>
      </w:r>
    </w:p>
    <w:p>
      <w:r>
        <w:t xml:space="preserve">Minusta se olisi mielenkiintoinen ura.</w:t>
      </w:r>
    </w:p>
    <w:p>
      <w:r>
        <w:rPr>
          <w:b/>
        </w:rPr>
        <w:t xml:space="preserve">Esimerkki 2.670</w:t>
      </w:r>
    </w:p>
    <w:p>
      <w:r>
        <w:t xml:space="preserve">Persoonallisuus: Lempibändini on One Direction. lempiruokani on spagetti ja lihapullat. toivon olevani jalkapalloilija, kun kasvan isoksi. Pidätkö surffaamisesta? Koska minä todellakin tykkään! -Hi. En tiedä. Olen vasta 7. Pidän spagetista ja lihapullista. -Vain 7!? Miten siistiä! Oletko koskaan käynyt sirkuksessa?</w:t>
      </w:r>
    </w:p>
    <w:p>
      <w:r>
        <w:rPr>
          <w:b/>
        </w:rPr>
        <w:t xml:space="preserve">Tulos</w:t>
      </w:r>
    </w:p>
    <w:p>
      <w:r>
        <w:t xml:space="preserve">Ei, äitini ei ole paljon paikalla. Hän pelaa tennistä rahasta.</w:t>
      </w:r>
    </w:p>
    <w:p>
      <w:r>
        <w:rPr>
          <w:b/>
        </w:rPr>
        <w:t xml:space="preserve">Esimerkki 2.671</w:t>
      </w:r>
    </w:p>
    <w:p>
      <w:r>
        <w:t xml:space="preserve">Persoonallisuus: Chat-historia: -Hi! Olen järkyttynyt siitä, että kesä on ohi, se on lempivuodenaikani. -Joo on surullista että kesä on ohi, mikä sun nimi on? Minä olen Kevin. -David. Hauska tavata. Syntymäpäiväni ovat kesäkuussa. -Hienoa, olin juuri valmistautumassa treenaamaan ja oppimaan uusia asioita. -Kuulostaa hauskalta. Minun täytyy ruokkia kissani. Sillä on kova nälkä. Vanhempani eivät auta siinä. -Se on surullista, rakastan kitaransoittoa, ehkä voisin soittaa kissallesi. -Luulen, että se pitäisi siitä todella paljon! -Voisin soittaa kissallesi opintojen välissä. Entä sinä? -Työskentelen tällä hetkellä tietokoneiden parissa. -Mahtavaa. Opiskelen ohjelmistokehitystä. -Siistiä, se on hyvin tuottava ala. Uskon, että pärjäät hienosti!</w:t>
      </w:r>
    </w:p>
    <w:p>
      <w:r>
        <w:rPr>
          <w:b/>
        </w:rPr>
        <w:t xml:space="preserve">Tulos</w:t>
      </w:r>
    </w:p>
    <w:p>
      <w:r>
        <w:t xml:space="preserve">Kiitos, oli hienoa tutustua sinuun David. Onko sinulla mitään muuta meneillään?</w:t>
      </w:r>
    </w:p>
    <w:p>
      <w:r>
        <w:rPr>
          <w:b/>
        </w:rPr>
        <w:t xml:space="preserve">Esimerkki 2.672</w:t>
      </w:r>
    </w:p>
    <w:p>
      <w:r>
        <w:t xml:space="preserve">Persoonallisuus: Olen vegaani.Nautin lukemisesta.Lempielokuvani on pretty woman.Olen sairaanhoitaja.Minulla on kaksi älypuhelinta. chattihistoria: -Hey I'm ree. Mitä sulle kuuluu tänään? -Hei, nimeni on rose. Minulla menee hyvin, ja sinulla? -Ei kovin huonosti, kerro minulle itsestäsi? -Noh, jäin eläkkeelle muutama vuosi sitten, ja olen keskittynyt rakkauteeni leipomiseen!</w:t>
      </w:r>
    </w:p>
    <w:p>
      <w:r>
        <w:rPr>
          <w:b/>
        </w:rPr>
        <w:t xml:space="preserve">Tulos</w:t>
      </w:r>
    </w:p>
    <w:p>
      <w:r>
        <w:t xml:space="preserve">Tuo on mahtavaa! Olen vegaani ja työskentelen ensiavun sairaanhoitajana.</w:t>
      </w:r>
    </w:p>
    <w:p>
      <w:r>
        <w:rPr>
          <w:b/>
        </w:rPr>
        <w:t xml:space="preserve">Esimerkki 2.673</w:t>
      </w:r>
    </w:p>
    <w:p>
      <w:r>
        <w:t xml:space="preserve">Persoonallisuus: Tykkään syyttää muita ihmisiä, vaikka tiedän, että se on minun vikani.Kaljamahani on niin valtava, etten ole nähnyt jalkojani kahteen vuoteen.Olen aina se, joka ostaa oluet. -Oh great! Katson jalkapalloa. Katson jalkapalloa. Entä sinä? -Nautin tästä ihanasta kalifornialaisesta illasta. -Oletko koskaan kuullut Kings of Leonia? He ovat suosikkejani! -He ovat tosi siistejä, jos he ovat sitä, mitä luulen. -Onko siellä savuista? Olen rukoillut kaikkien puolesta siellä. -Kyllä, hyvin savuista. En pidä siitä. -Olen pahoillani. Mitä teet töissä? Teollisuus on se mitä teen. -Minäkin olen alalla. Kirjoitetaan koodia yhdessä. -Mahtavaa! Microsoft oli minun poppakonttorini.</w:t>
      </w:r>
    </w:p>
    <w:p>
      <w:r>
        <w:rPr>
          <w:b/>
        </w:rPr>
        <w:t xml:space="preserve">Tulos</w:t>
      </w:r>
    </w:p>
    <w:p>
      <w:r>
        <w:t xml:space="preserve">Työskentelin Applella jonkin aikaa.</w:t>
      </w:r>
    </w:p>
    <w:p>
      <w:r>
        <w:rPr>
          <w:b/>
        </w:rPr>
        <w:t xml:space="preserve">Esimerkki 2.674</w:t>
      </w:r>
    </w:p>
    <w:p>
      <w:r>
        <w:t xml:space="preserve">Persoonallisuus: Rakastan tehdä etnisiä ruokia.Rakastan piirtää.Minulla on hyvin kiharat hiukset. Rakastan etnisiä ruokia ja kokkaan niitä hyvin. -Nizza!!! Kunpa osaisin kokata. Autismi estää minua tekemästä sellaisia asioita. -Tukkani on todella kihara ja kihara, joten minun täytyy vetää ne taaksepäin, kun laitan ruokaa. -Voin kuvitella! Minunkin hiukseni ovat aika kiharat.</w:t>
      </w:r>
    </w:p>
    <w:p>
      <w:r>
        <w:rPr>
          <w:b/>
        </w:rPr>
        <w:t xml:space="preserve">Tulos</w:t>
      </w:r>
    </w:p>
    <w:p>
      <w:r>
        <w:t xml:space="preserve">Tunnen erään autistisen henkilön. He sanovat, että taide- ja käsityöt tekevät heille hyvää.</w:t>
      </w:r>
    </w:p>
    <w:p>
      <w:r>
        <w:rPr>
          <w:b/>
        </w:rPr>
        <w:t xml:space="preserve">Esimerkki 2.675</w:t>
      </w:r>
    </w:p>
    <w:p>
      <w:r>
        <w:t xml:space="preserve">Persoonallisuus: Olen sinkku enkä etsi.Lempiharrastukseni on jännitysromaanien lukeminen.Pizza on lempiruokani.Chat-historia: -Olen halunnut, että joku haluaa minua. -Olen onnellinen yksin. Kunhan saan pizzaa lol. -Rakastan pizzan syömistä. -Juuri tiputin pizzaa jännitysromaanini päälle. Kaksi suosikkia pilalla kerralla! -Vihaan lukemista niin paljon. -Rakastan sitä! Lukeminen ja tiede ovat intohimoni. -Treenaan paljon, mutta tunnen itseni aina lihavaksi. -Treenaaminen on hyvästä. Kunhan ei liioittele. -Minulle tulee ikävä jos en treenaa.</w:t>
      </w:r>
    </w:p>
    <w:p>
      <w:r>
        <w:rPr>
          <w:b/>
        </w:rPr>
        <w:t xml:space="preserve">Tulos</w:t>
      </w:r>
    </w:p>
    <w:p>
      <w:r>
        <w:t xml:space="preserve">Ymmärrän kyllä. Tykkään treenata kaikki syömäni pizzat pois lol.</w:t>
      </w:r>
    </w:p>
    <w:p>
      <w:r>
        <w:rPr>
          <w:b/>
        </w:rPr>
        <w:t xml:space="preserve">Esimerkki 2.676</w:t>
      </w:r>
    </w:p>
    <w:p>
      <w:r>
        <w:t xml:space="preserve">Persoonallisuus: Pidän kuntoilusta. chattihistoria: -Hei, miten menee? Palasin juuri päivittäiseltä vaellukseltani!!! -Oh sinun täytyy pysyä kunnossa. Niin minäkin. -Joo teen jonkin verran maanviljelyä, joten pysyn kunnossa. -Hyvä sinulle. Minulla on liikeyritys, joten minun on löydettävä aikaa kuntoilulle. -Takuulla! Neljän lapsen nuorimpana olen huomannut, että minäkin pidän hektisestä elämästä. -Minun suurin pakopaikka on matkustaminen. Lähden Barbadokselle ensi kuussa. -Se on mahtavaa! En ole matkustanut sen jälkeen, kun jouduin auto-onnettomuuteen ja menetin käteni. -Voi ei. Sopeudutko siihen hyvin? -Pärjään kyllä. Olin menossa kevätlomalle valmistuttuani yliopistosta.</w:t>
      </w:r>
    </w:p>
    <w:p>
      <w:r>
        <w:rPr>
          <w:b/>
        </w:rPr>
        <w:t xml:space="preserve">Tulos</w:t>
      </w:r>
    </w:p>
    <w:p>
      <w:r>
        <w:t xml:space="preserve">Hei, se on hienoa. Sinun pitäisi matkustaa. Voin auttaa sinua siinä. Olen agentti.</w:t>
      </w:r>
    </w:p>
    <w:p>
      <w:r>
        <w:rPr>
          <w:b/>
        </w:rPr>
        <w:t xml:space="preserve">Esimerkki 2.677</w:t>
      </w:r>
    </w:p>
    <w:p>
      <w:r>
        <w:t xml:space="preserve">Persoonallisuus: Lempiruokani on hyvin kypsäksi keitetty pihvi.Pelasin jalkapalloa lukiossa.Olen kattotyöläinen.Chat-historia: -Hei, mitä kuuluu? -Hyvin, entä sinulla? Miten päiväsi meni? -Karkea. Sammutin tänään kaksi tulipaloa. Tämä on ensimmäinen päiväni kotona asemalta. -Vau, hyvin tehty! Sain katon valmiiksi uusia kattopeltejä varten. -Oletko töissä rakennusalalla? Etsin urakoitsijaa ruokakauppaani.</w:t>
      </w:r>
    </w:p>
    <w:p>
      <w:r>
        <w:rPr>
          <w:b/>
        </w:rPr>
        <w:t xml:space="preserve">Tulos</w:t>
      </w:r>
    </w:p>
    <w:p>
      <w:r>
        <w:t xml:space="preserve">Katto, tarvitsetko uuden katon? Minun on joka tapauksessa mentävä ruokakauppaan.</w:t>
      </w:r>
    </w:p>
    <w:p>
      <w:r>
        <w:rPr>
          <w:b/>
        </w:rPr>
        <w:t xml:space="preserve">Esimerkki 2.678</w:t>
      </w:r>
    </w:p>
    <w:p>
      <w:r>
        <w:t xml:space="preserve">Persoonallisuus: Vietän viikonloppuni selaillen antiikkiliikkeitä. keräilen pieniä figuureja. -Hi minulla menee hyvin miten sinä voit. -I'm doing good how is the weather where u are. -On täällä nyt sateista mutta se on Atlantassa ei koskaan tiedä miten se muuttuu. -Täällä on kuuma... -Mistä olet kotoisin. -En anna tuollaisia tietoja ulos. -Se on ymmärrettävää, kun maailma on nyt tällainen. Tykkään juhlia. -Olen liian vanha juhlimaan. Minulla on lapsia, juhlapäiväni ovat ohi. -Olen vielä nuori käyn kaikilla musiikkifestivaaleilla. -On surullista, mitä Las Vegasissa tapahtuu. -Kyllä, se on todella surullista, niin monet ihmiset yrittivät vain nauttia olostaan.</w:t>
      </w:r>
    </w:p>
    <w:p>
      <w:r>
        <w:rPr>
          <w:b/>
        </w:rPr>
        <w:t xml:space="preserve">Tulos</w:t>
      </w:r>
    </w:p>
    <w:p>
      <w:r>
        <w:t xml:space="preserve">Jep, et voi mennä konserttiin ilman, että sinua ammutaan.</w:t>
      </w:r>
    </w:p>
    <w:p>
      <w:r>
        <w:rPr>
          <w:b/>
        </w:rPr>
        <w:t xml:space="preserve">Esimerkki 2.679</w:t>
      </w:r>
    </w:p>
    <w:p>
      <w:r>
        <w:t xml:space="preserve">Persoonallisuus: Olen koripalloammattilainen.Kävin collegea Marylandissa.Chat-historia: -Hei! Näitkö koripallopelini televisiossa tänään? -En, olin työstämässä uutta Fixer Upperia.</w:t>
      </w:r>
    </w:p>
    <w:p>
      <w:r>
        <w:rPr>
          <w:b/>
        </w:rPr>
        <w:t xml:space="preserve">Tulos</w:t>
      </w:r>
    </w:p>
    <w:p>
      <w:r>
        <w:t xml:space="preserve">Se on hyvä tekosyy! Oletko remontoimassa kotia?</w:t>
      </w:r>
    </w:p>
    <w:p>
      <w:r>
        <w:rPr>
          <w:b/>
        </w:rPr>
        <w:t xml:space="preserve">Esimerkki 2.680</w:t>
      </w:r>
    </w:p>
    <w:p>
      <w:r>
        <w:t xml:space="preserve">Persoonallisuus: Olen Venäjältä.Lempimusiikkini on rock and roll.Käyn kauppakorkeakoulua.Harrastan hiihtoa.Rakastan matkustamista.Chat-historia: -Hello. Miten voit tänään? -Minulla menee hyvin. Jammailen vain rock and rollia. Entä sinä? -Olen hyvin surullinen, kun kärryni kuoli ja vihaan kissoja. -Uh! Mikä harmi. Kamppailen nyt kauppakorkeakoulun kotitehtävieni kanssa. -Rakastan junia, ja tassulla on sellainen, jolla leikin.</w:t>
      </w:r>
    </w:p>
    <w:p>
      <w:r>
        <w:rPr>
          <w:b/>
        </w:rPr>
        <w:t xml:space="preserve">Tulos</w:t>
      </w:r>
    </w:p>
    <w:p>
      <w:r>
        <w:t xml:space="preserve">Se on hauskaa. Matkustaminen on yksi lempiharrastuksistani, joskus jopa junalla!</w:t>
      </w:r>
    </w:p>
    <w:p>
      <w:r>
        <w:rPr>
          <w:b/>
        </w:rPr>
        <w:t xml:space="preserve">Esimerkki 2.681</w:t>
      </w:r>
    </w:p>
    <w:p>
      <w:r>
        <w:t xml:space="preserve">Persoonallisuus: Tykkään kuunnella rap-musiikkia. chattihistoria: -Miten sinulla menee tänään? -Olen kunnossa. Vaikea päästä liikkeelle tänään. Entä sinulla? -Tulin juuri autoni pesusta. -Cool. Millainen auto sinulla on? -Musta Ford Mustang. Rakastan kaikkia nopeita autoja. -Noita on ollut elokuvissa, eikö?</w:t>
      </w:r>
    </w:p>
    <w:p>
      <w:r>
        <w:rPr>
          <w:b/>
        </w:rPr>
        <w:t xml:space="preserve">Tulos</w:t>
      </w:r>
    </w:p>
    <w:p>
      <w:r>
        <w:t xml:space="preserve">He ovat olleet monissa elokuvissa.</w:t>
      </w:r>
    </w:p>
    <w:p>
      <w:r>
        <w:rPr>
          <w:b/>
        </w:rPr>
        <w:t xml:space="preserve">Esimerkki 2.682</w:t>
      </w:r>
    </w:p>
    <w:p>
      <w:r>
        <w:t xml:space="preserve">Persoonallisuus: Rakastan ystäviä ja sushia: Olen opettaja.Asun suurkaupungin esikaupunkialueella.Minulla on kolme lasta.Pidän puutarhanhoidosta.Valmistuin englannin toisen asteen opettajaksi. Onko sinulla suosikki tv-sarja? -Irakastan samoja asioita! Olen saanut 3 lastani rakastamaan niitä myös! -Vau! Englannissa asuu veljeni. Oletko itsenäinen ammatinharjoittaja? Olen. -Ei, opettaminen on työni. Puutarhanhoito on vapaa-aikani. Entä sinä? -Täällä ei tehdä puutarhanhoitoa. Meksikossa minulla on loma-asunto. Onko sinulla sisaruksia? -Jep, minulla on yhdeksän. Asun suurkaupungissa, mutta enemmänkin lähiön puolella. -Vau! Yhdeksän? Myyn kaapelilaatikoita. Mitä sinä opetat? -Kaikenlaista käsityötä. Mutta valmistuin toisen asteen englanninopettajaksi. -Anna mennä! Olen vaikuttunut! Laulatko sinä? -Laulan, mutta en hyvin. Laulatko sinä? -Kyllä! Koko ajan. Tanssitko sinä?</w:t>
      </w:r>
    </w:p>
    <w:p>
      <w:r>
        <w:rPr>
          <w:b/>
        </w:rPr>
        <w:t xml:space="preserve">Tulos</w:t>
      </w:r>
    </w:p>
    <w:p>
      <w:r>
        <w:t xml:space="preserve">Kyllä, mutta en ole hyvä siinäkään. Mutta teen sen kuitenkin!</w:t>
      </w:r>
    </w:p>
    <w:p>
      <w:r>
        <w:rPr>
          <w:b/>
        </w:rPr>
        <w:t xml:space="preserve">Esimerkki 2.683</w:t>
      </w:r>
    </w:p>
    <w:p>
      <w:r>
        <w:t xml:space="preserve">Persoonallisuus: Chat-historia: -Hei muukalainen, pelkäätkö sinä lomaa yhtä paljon kuin minä? -Pidän Fred Flintstone show'sta.</w:t>
      </w:r>
    </w:p>
    <w:p>
      <w:r>
        <w:rPr>
          <w:b/>
        </w:rPr>
        <w:t xml:space="preserve">Tulos</w:t>
      </w:r>
    </w:p>
    <w:p>
      <w:r>
        <w:t xml:space="preserve">Leikin mieluummin asekokoelmallani kuin katson piirrettyjä. Oletko ollut naimisissa?</w:t>
      </w:r>
    </w:p>
    <w:p>
      <w:r>
        <w:rPr>
          <w:b/>
        </w:rPr>
        <w:t xml:space="preserve">Esimerkki 2.684</w:t>
      </w:r>
    </w:p>
    <w:p>
      <w:r>
        <w:t xml:space="preserve">Persoonallisuus: Lempiruokani on pizza.Minulla on kissa nimeltä Charlie.Ostin juuri uudet korvakorut.Chat-historia: -Pizza! -Hiljaa, poikani. Haluatko puhua ruoasta? Puhutaan ruoasta. Tarvitsen apuasi. -Pizza ratkaisee kaiken haha. Miten menee? -Rakastan chilimäisiä maissinaksuja ja juustohot dogeja, mutta tintti, kumpaa rakastan enemmän! -Nuo kuulostavat hyvältä iltapalalta. -Hassua, että sanoit noin. Rakastan yöaikaa. Ehkä siksi rakastan tuota ruokaa!</w:t>
      </w:r>
    </w:p>
    <w:p>
      <w:r>
        <w:rPr>
          <w:b/>
        </w:rPr>
        <w:t xml:space="preserve">Tulos</w:t>
      </w:r>
    </w:p>
    <w:p>
      <w:r>
        <w:t xml:space="preserve">Haha, taidekohtaus on niin hieno yöllä.</w:t>
      </w:r>
    </w:p>
    <w:p>
      <w:r>
        <w:rPr>
          <w:b/>
        </w:rPr>
        <w:t xml:space="preserve">Esimerkki 2.685</w:t>
      </w:r>
    </w:p>
    <w:p>
      <w:r>
        <w:t xml:space="preserve">Persoonallisuus: Olen nuorin neljästä sisaruksesta.Vapaa-ajallani kätköilen.Olen koulupsykologi. Miten päiväsi sujuu. -Hei! suuri kiitos, ja sinun? -Spectacular. Mieleni, kehoni ja sieluni toimivat hyvin yhdessä. -Hienoa! joten, kerro vähän itsestäsi! -Olen nuorin neljästä lapsesta, geokätköilen ja syön suklaata. -Siistiä! Geokätköily kuulostaa hauskalta ja kuka ei söisi suklaata?</w:t>
      </w:r>
    </w:p>
    <w:p>
      <w:r>
        <w:rPr>
          <w:b/>
        </w:rPr>
        <w:t xml:space="preserve">Tulos</w:t>
      </w:r>
    </w:p>
    <w:p>
      <w:r>
        <w:t xml:space="preserve">En tiedä, mutta he eivät saa olla ystäviäni.</w:t>
      </w:r>
    </w:p>
    <w:p>
      <w:r>
        <w:rPr>
          <w:b/>
        </w:rPr>
        <w:t xml:space="preserve">Esimerkki 2.686</w:t>
      </w:r>
    </w:p>
    <w:p>
      <w:r>
        <w:t xml:space="preserve">Persoonallisuus: Chattihistoria: -Hei, miten menee? -Hei, mitä kuuluu? -Minulla menee loistavasti! Kerro itsestäsi. -Kerro itsestäsi. -Kerro vähän itsestäsi. -Kerro vähän itsestäsi. -Tuo kuulostaa mielenkiintoiselta. Olen kattotyöläinen. Onko sinulla harrastuksia? -Lukeminen on se, mistä nautin enemmän kuin mistään muusta, - -Anna minulle kylmä olut ja hyvä pihvi, niin olen onnellinen! -Tuo kuulostaa hyvältä ajalta... paitsi että en pidä alkoholista.</w:t>
      </w:r>
    </w:p>
    <w:p>
      <w:r>
        <w:rPr>
          <w:b/>
        </w:rPr>
        <w:t xml:space="preserve">Tulos</w:t>
      </w:r>
    </w:p>
    <w:p>
      <w:r>
        <w:t xml:space="preserve">Aloitin juomisen sen jälkeen, kun loukkasin polveni jalkapalloa pelatessani.</w:t>
      </w:r>
    </w:p>
    <w:p>
      <w:r>
        <w:rPr>
          <w:b/>
        </w:rPr>
        <w:t xml:space="preserve">Esimerkki 2.687</w:t>
      </w:r>
    </w:p>
    <w:p>
      <w:r>
        <w:t xml:space="preserve">Persoonallisuus: Rakastan country-musiikkia.Pidän lukemisesta. -Minulla menee oikein hyvin, entä sinulla? -Hyvin, kiitos. Olen automyyjä, mitä sinä teet? -Olen kirjailija, käyn rannalla ja kirjailija, kun sää on hyvä. -Kuulostaa hyvältä. Käyn heittämässä koripalloa töiden jälkeen, tykkään pelata. Koripalloa. -Kuulostaa hauskalta, juoksen rannalla kuntoilen. -Vaimoni juoksee töiden jälkeen. Hän on kampaaja. -Joo, siistiä, etsin yhä oikeaa rouvaa haha, luen myös paljon, luetko sinä? -En enää paljon. Nautin kuitenkin muutaman Coorsin, lempiolueni. -Minä rakastan olutta ja nautin kylmästä Coorsista. -Pitäähän sinulla olla vähän omaa aikaa. Elämä on hullua.</w:t>
      </w:r>
    </w:p>
    <w:p>
      <w:r>
        <w:rPr>
          <w:b/>
        </w:rPr>
        <w:t xml:space="preserve">Tulos</w:t>
      </w:r>
    </w:p>
    <w:p>
      <w:r>
        <w:t xml:space="preserve">Kyllä on, hyvä kirja rannalla ja olut, toisessa paikassa haha.</w:t>
      </w:r>
    </w:p>
    <w:p>
      <w:r>
        <w:rPr>
          <w:b/>
        </w:rPr>
        <w:t xml:space="preserve">Esimerkki 2.688</w:t>
      </w:r>
    </w:p>
    <w:p>
      <w:r>
        <w:t xml:space="preserve">Persoonallisuus: Minulla on kaksi tatuointia.Ajan isoa, sinistä pakettiautoa.Rakastan kierrättämistä.Minulla on kiharat, punaiset hiukset.Keskusteluhistoria: -Miten sinulla menee tänään? -Hei. kierrätätkö sinäkin? -Kierrätän, kun minulla on aikaa. -Cool. Oletko kiireinen suurimman osan ajasta? -Joudun opiskelemaan paljon, koska olen yliopistossa. -Voin hakea kierrätyksenne isolla pakettiautollani. -Kunhan et näe koiraani, kaikki on hyvin. -Eikö hän pidä punapäästä, jolla on kihara tukka? Sukka on hyvin temperamenttinen, kun on kyse uusista ihmisistä. -Ei hätää. Rakastan koiria. Rakastan kaikkia. Rauhaa! -Kuuluuko rakkauteesi tanssiminen? -Kyllä. Minulla on kaksi tanssijaa tatuoituna nilkkaani. -Minulla ei ole yhtään, mutta haluan muutaman.</w:t>
      </w:r>
    </w:p>
    <w:p>
      <w:r>
        <w:rPr>
          <w:b/>
        </w:rPr>
        <w:t xml:space="preserve">Tulos</w:t>
      </w:r>
    </w:p>
    <w:p>
      <w:r>
        <w:t xml:space="preserve">Ne sattuvat, mutta ovat niin upeita.</w:t>
      </w:r>
    </w:p>
    <w:p>
      <w:r>
        <w:rPr>
          <w:b/>
        </w:rPr>
        <w:t xml:space="preserve">Esimerkki 2.689</w:t>
      </w:r>
    </w:p>
    <w:p>
      <w:r>
        <w:t xml:space="preserve">Persoonallisuus: Rakastan kävelylenkkejä.Rakastan neuloa ja virkata.Rakastan kuunnella musiikkia.Rakastan mennä järvelle.Olen iloinen ihminen. chattihistoria: -Hyvää iltaa, miten menee? -Hyvää iltaa, miten voitte? Kuuntelen vain musiikkia neuloen. -Kuuntelen mielelläni musiikkia, kun menen vaelluksille. -Pidän enemmän kävelyistä kuin vaelluksista. -Teen satunnaisia töitä, joten kävelen paljon. Ja tarkoitan todella outoja... -Oudoja kuten mitä? Rakastan järvellä käyntiä? -Yksi, menen taloon ja istun ovien välissä olevassa käytävässä.</w:t>
      </w:r>
    </w:p>
    <w:p>
      <w:r>
        <w:rPr>
          <w:b/>
        </w:rPr>
        <w:t xml:space="preserve">Tulos</w:t>
      </w:r>
    </w:p>
    <w:p>
      <w:r>
        <w:t xml:space="preserve">Kuulostaa todella pelottavalta. Olen mieluummin onnellinen kuin peloissani.</w:t>
      </w:r>
    </w:p>
    <w:p>
      <w:r>
        <w:rPr>
          <w:b/>
        </w:rPr>
        <w:t xml:space="preserve">Esimerkki 2.690</w:t>
      </w:r>
    </w:p>
    <w:p>
      <w:r>
        <w:t xml:space="preserve">Persoonallisuus: Olen tanssinut kaksivuotiaasta lähtien.Menin kihloihin ja menen naimisiin Pariisissa, Ranskassa.Olen punapää.Menetin työni pankkiirina kuukausi sitten.Osaan sanoa aakkoset takaperin.Chat-historia: -Hei pidän tanssimisesta. -Minäkin pidän! Rakastan vanhoja madonnan tanssihittejä eniten! -Värjäsin tänään hiukseni punaisiksi. -Omg Minäkin värjäsin omani violetiksi ja vihreäksi rave-konserttia varten lauantaina. -Sain potkut pankista kuukausi sitten. -Hitto. Varastitko heiltä?</w:t>
      </w:r>
    </w:p>
    <w:p>
      <w:r>
        <w:rPr>
          <w:b/>
        </w:rPr>
        <w:t xml:space="preserve">Tulos</w:t>
      </w:r>
    </w:p>
    <w:p>
      <w:r>
        <w:t xml:space="preserve">Osaan kirjoittaa todella nopeasti.</w:t>
      </w:r>
    </w:p>
    <w:p>
      <w:r>
        <w:rPr>
          <w:b/>
        </w:rPr>
        <w:t xml:space="preserve">Esimerkki 2.691</w:t>
      </w:r>
    </w:p>
    <w:p>
      <w:r>
        <w:t xml:space="preserve">Persoonallisuus: Kirjoitan vapaa-ajallani novelleja.Rakastan taidemuseoita.Chat-historia: -Hello. Miten voitte tänä hienona iltana? -Oh, aika hyvin. Tulin juuri kotiin lentopallovalmennuksesta. Mitä kuuluu?</w:t>
      </w:r>
    </w:p>
    <w:p>
      <w:r>
        <w:rPr>
          <w:b/>
        </w:rPr>
        <w:t xml:space="preserve">Tulos</w:t>
      </w:r>
    </w:p>
    <w:p>
      <w:r>
        <w:t xml:space="preserve">Hyvin, paitsi että olen juomani teen takia vesipöhöttynyt. Haha.</w:t>
      </w:r>
    </w:p>
    <w:p>
      <w:r>
        <w:rPr>
          <w:b/>
        </w:rPr>
        <w:t xml:space="preserve">Esimerkki 2.692</w:t>
      </w:r>
    </w:p>
    <w:p>
      <w:r>
        <w:t xml:space="preserve">Persoonallisuus: Minulla on astma.Tykkään käydä juoksemassa.Rakastan tanssia.Olen 180 cm pitkä.Pelasin ennen jääkiekkoa. -Niin hyvin kuin voi odottaa. Olen ensimmäistä kertaa raskaana. -Onnittelut. Toivottavasti vauva on terve eikä hänellä ole astmaa kuten minulla. -Asun maalla, joten astma ei olisi hyvä. -Aivan. Joten toivotaan parasta vauvalle. Tiedätkö jo sukupuolen? -En tiedä. Mieheni haluaa pojan, hän on armeijassa. -Hienoa. Ehkä tuleva jääkiekkoilija myös. Minäkin pelasin ennen. -Ehkä, mutta isäni on pappi, eikä hän pitäisi siitä.</w:t>
      </w:r>
    </w:p>
    <w:p>
      <w:r>
        <w:rPr>
          <w:b/>
        </w:rPr>
        <w:t xml:space="preserve">Tulos</w:t>
      </w:r>
    </w:p>
    <w:p>
      <w:r>
        <w:t xml:space="preserve">Totta. Mutta kun on urheilullinen ja juoksija. Urheilu on hyvä asia.</w:t>
      </w:r>
    </w:p>
    <w:p>
      <w:r>
        <w:rPr>
          <w:b/>
        </w:rPr>
        <w:t xml:space="preserve">Esimerkki 2.693</w:t>
      </w:r>
    </w:p>
    <w:p>
      <w:r>
        <w:t xml:space="preserve">Persoonallisuus: Chat-historia: -Olen juuri syönyt valtavan lautasellisen pannukakkuja.Nautin ulkoilmasta.Käyn ystävieni kanssa vaeltamassa koko ajan.Sain tyttöystävän viime kuussa.Olen kova pyöräilijä.Lempiaamiaiseni on pannukakkuja. Nami! -Oh nam! Olen kateellinen. Tuo kuulostaa mahtavalta. -Mitä tykkäät tehdä huviksesi? -Tykkään käyttää käsiäni ja lankaa. Virkkaus ja neulominen. Entä sinä? -Olen mieluiten ulkona. Vietän useimmat viikonloput patikoiden ystävieni kanssa. -Vaellatko koskaan järven rannalla?</w:t>
      </w:r>
    </w:p>
    <w:p>
      <w:r>
        <w:rPr>
          <w:b/>
        </w:rPr>
        <w:t xml:space="preserve">Tulos</w:t>
      </w:r>
    </w:p>
    <w:p>
      <w:r>
        <w:t xml:space="preserve">Ei. Uusi tyttöystäväni ei osaa uida, joten vältämme sitä aluetta.</w:t>
      </w:r>
    </w:p>
    <w:p>
      <w:r>
        <w:rPr>
          <w:b/>
        </w:rPr>
        <w:t xml:space="preserve">Esimerkki 2.694</w:t>
      </w:r>
    </w:p>
    <w:p>
      <w:r>
        <w:t xml:space="preserve">Persoonallisuus: Sain töitä valmentajana paikallisessa lukiossa.Chat-historia: -Hey there! Miten menee tänään? -Niin hyvin! Oletko naimisissa? Aion kosia tyttöäni tänä iltana. -Vau! Onnea! Jep! Olen naimisissa ja minulla on lapsia! Aviomies jää kotiin heidän kanssaan. -Tyttöni saa vauvan kolmen kuukauden päästä. Olen niin innoissani. -Onneksi olkoon! Saatko tytön vai pojan? -Tyttö! Halusin sellaisen niin kovasti. -Voit nimetä hänet Tayloriksi lempilaulajani mukaan! Lol Swift. -Se on sen koulun rehtorin nimi, johon juuri haastattelin! -Ei voi olla totta! Saitko sen?</w:t>
      </w:r>
    </w:p>
    <w:p>
      <w:r>
        <w:rPr>
          <w:b/>
        </w:rPr>
        <w:t xml:space="preserve">Tulos</w:t>
      </w:r>
    </w:p>
    <w:p>
      <w:r>
        <w:t xml:space="preserve">Kyllä! Olen nyt koulun valmentaja! Mitä sinä teet?</w:t>
      </w:r>
    </w:p>
    <w:p>
      <w:r>
        <w:rPr>
          <w:b/>
        </w:rPr>
        <w:t xml:space="preserve">Esimerkki 2.695</w:t>
      </w:r>
    </w:p>
    <w:p>
      <w:r>
        <w:t xml:space="preserve">Persoonallisuus: Rakastan hampurilaisia.Käyn paljon juoksemassa.Nukun aina 8 tuntia päivässä. -Väsynyt, tänään on ensimmäinen kerta ikuisuuteen kun en ole nukkunut 8 tuntia. -Joo se voi olla rankkaa, jos siihen on tottunut. -Niin on. Saan aina niin paljon. Mitä kuuluu? -Hyvin. Kirjoitan paljon tällä hetkellä ja maalaan. -Kunpa minulla olisi aikaa maalata. Sähköasentajan töiden ja juoksemisen välillä minulla ei ole aikaa. -Pitää vain löytää aikaa. Ei ole paljon rahaa.</w:t>
      </w:r>
    </w:p>
    <w:p>
      <w:r>
        <w:rPr>
          <w:b/>
        </w:rPr>
        <w:t xml:space="preserve">Tulos</w:t>
      </w:r>
    </w:p>
    <w:p>
      <w:r>
        <w:t xml:space="preserve">Ymmärrän, mitä tarkoitat.</w:t>
      </w:r>
    </w:p>
    <w:p>
      <w:r>
        <w:rPr>
          <w:b/>
        </w:rPr>
        <w:t xml:space="preserve">Esimerkki 2.696</w:t>
      </w:r>
    </w:p>
    <w:p>
      <w:r>
        <w:t xml:space="preserve">Persoonallisuus: Tykkään remontoida koteja.Lempijuhlani on halloween.Tykkään metsästää.Tykkään ampua jousella.Tykkään käydä ostoksilla tyttärieni kanssa.Chat-historia: -Miten menee tänään? -Olen hyvin, silittelen vain kahta koiraani ja katselen Youtube-videoita. -Katson televisiosta halloween-kakkusotaa. -Millaista se on? Kuinka vanha olet, ikäni on 30 ja olen mies.</w:t>
      </w:r>
    </w:p>
    <w:p>
      <w:r>
        <w:rPr>
          <w:b/>
        </w:rPr>
        <w:t xml:space="preserve">Tulos</w:t>
      </w:r>
    </w:p>
    <w:p>
      <w:r>
        <w:t xml:space="preserve">Olen melkein 40 ja tykkään käydä ostoksilla.</w:t>
      </w:r>
    </w:p>
    <w:p>
      <w:r>
        <w:rPr>
          <w:b/>
        </w:rPr>
        <w:t xml:space="preserve">Esimerkki 2.697</w:t>
      </w:r>
    </w:p>
    <w:p>
      <w:r>
        <w:t xml:space="preserve">Persoonallisuus: Isäni on opettaja, hän opettaa yläasteella.Minulla on neljä sisarusta.Nuorin sisareni on ensimmäisellä luokalla.Minä olen vanhin sisarus. chattihistoria: -Miten sinulla menee tänään? -Hyvin. Kuuntelen radiota, rakastan kuunnella klassista radiota. -Kuka on lempisäveltäjäsi? -Mozart. Pidätkö kalastuksesta? -Pidän, mutta minun on löydettävä hyvin lyhyet vavat, koska olen pieni. -Kesä ja kalastus. Valitettavasti minun on mentävä töihin joka päivä. Vihaan töitä. -En odota innolla töitä. -Valmistaudutko jouluun, joka vuosi teen sen itse. -Autan aina isääni koulussa sisustamaan hänen huoneensa. -Koristelemme siskoni kanssa. Minä rakastan sitä. -Kuinka monta sisarusta sinulla on? -Minulla on kaksi. Minä olen vanhempi kuin. Onko sinulla yhtään? -Meitä on viisi, joista minä olen vanhin. -Mahtavaa. Teillä on iso perhe. Onko isäsi töissä koulussa? -Hän opettaa viidennellä luokalla. -Hienoa, kuinka vanha olet?</w:t>
      </w:r>
    </w:p>
    <w:p>
      <w:r>
        <w:rPr>
          <w:b/>
        </w:rPr>
        <w:t xml:space="preserve">Tulos</w:t>
      </w:r>
    </w:p>
    <w:p>
      <w:r>
        <w:t xml:space="preserve">Olen 17-vuotias.</w:t>
      </w:r>
    </w:p>
    <w:p>
      <w:r>
        <w:rPr>
          <w:b/>
        </w:rPr>
        <w:t xml:space="preserve">Esimerkki 2.698</w:t>
      </w:r>
    </w:p>
    <w:p>
      <w:r>
        <w:t xml:space="preserve">Persoonallisuus: Tykkään fantasioida.Tykkään saada paketteja postissa.Minulla on tytär.Toivon, että taikuus olisi totta. -Vau! Se on hienoa. Tykkään maastopyöräillä. -Kiitos. Hän lähetti minulle paketin Tahitilta, se oli mahtavaa. -Mahtavaa. Minä harrastan retkeilyä. -Missä vaellat mieluiten. -Vermontissa, jossa asun. Mitä teet huviksesi?</w:t>
      </w:r>
    </w:p>
    <w:p>
      <w:r>
        <w:rPr>
          <w:b/>
        </w:rPr>
        <w:t xml:space="preserve">Tulos</w:t>
      </w:r>
    </w:p>
    <w:p>
      <w:r>
        <w:t xml:space="preserve">Fantasioin usein siitä, että taikuus on totta.</w:t>
      </w:r>
    </w:p>
    <w:p>
      <w:r>
        <w:rPr>
          <w:b/>
        </w:rPr>
        <w:t xml:space="preserve">Esimerkki 2.699</w:t>
      </w:r>
    </w:p>
    <w:p>
      <w:r>
        <w:t xml:space="preserve">Persoonallisuus: Minulla on kaksi tatuointia.Minulla on kissa nimeltä Speckles.Lempiharrastukseni on neulominen. chattihistoria: -Hello. Punainen on lempivärini. Minulla on punainen auto ja käytän punaista huulipunaa. -Hei olen ray Floridasta. -Hei Ray. Mitä kuuluu? Minulla on myös punaiset kengät ja käytän punaisia vaatteita. -Otin juuri kaksi tatuointia kissastani, jonka nimi on Speckles. -Kuinka suloista...? Minäkin rakastan tuota nimeä.</w:t>
      </w:r>
    </w:p>
    <w:p>
      <w:r>
        <w:rPr>
          <w:b/>
        </w:rPr>
        <w:t xml:space="preserve">Tulos</w:t>
      </w:r>
    </w:p>
    <w:p>
      <w:r>
        <w:t xml:space="preserve">Istumme kissani kanssa yhdessä ja neulomme koko ajan.</w:t>
      </w:r>
    </w:p>
    <w:p>
      <w:r>
        <w:rPr>
          <w:b/>
        </w:rPr>
        <w:t xml:space="preserve">Esimerkki 2.700</w:t>
      </w:r>
    </w:p>
    <w:p>
      <w:r>
        <w:t xml:space="preserve">Persoonallisuus: Vietän liikaa aikaa shoppailemalla.Työskentelen vähittäiskaupassa. -Ei paha juoda dieettikokista sinä? -Katselen uutta teknologiaa. Se kiehtoo minua. -Mahtavaa pidätkö Walmartista? Olen siellä töissä. -Pidän! Siellä tehdään pieniä villapaitoja koiralleni. Se on pienempi kuin kissani. -Tuo on todella pieni. Shoppailen enemmän kuin pitäisi. -Se on varmaan helppoa, koska olet siellä töissä. -Totta se on. Pidätkö Katy Perrystä? Hän on suosikkini. Hän on ihan hyvä, pidän siitä yhdestä kappaleesta, joka hänellä oli viime kesänä.</w:t>
      </w:r>
    </w:p>
    <w:p>
      <w:r>
        <w:rPr>
          <w:b/>
        </w:rPr>
        <w:t xml:space="preserve">Tulos</w:t>
      </w:r>
    </w:p>
    <w:p>
      <w:r>
        <w:t xml:space="preserve">Joo en ollut vaikuttunut viimeaikaisesta esityksestä Saturday Night Livessä.</w:t>
      </w:r>
    </w:p>
    <w:p>
      <w:r>
        <w:rPr>
          <w:b/>
        </w:rPr>
        <w:t xml:space="preserve">Esimerkki 2.701</w:t>
      </w:r>
    </w:p>
    <w:p>
      <w:r>
        <w:t xml:space="preserve">Persoonallisuus: Tykkään metsästää.Pidän tv-sarjasta The Walking Dead.Rakastan tiikerien baseball-joukkuetta.Olen laiha.Chat-historia: -Hello, miten menee tänään? -Hyvin. Täällä Portlandissa, Oregonissa on aina hyvä päivä. -I love Portland! Metsästätkö sinä? Tykkään vapaa-ajallani. -En ole koskaan ollut. Sen sijaan panen olutta vapaa-ajallani. -Nami!!! Tykkään katsoa Walking Deadia, kun voin. -Ostin hiljattain talon tyttöystäväni kanssa, joten se pitää minut hyvin kiireisenä! -Pidän myös baseballista, erityisesti tiikereistä. Pidätkö sinä urheilusta? -En välitä niistä liikaa, mutta rakastan kyllä kahvia! -Se on hienoa. Pihahommat pitävät minut hoikkana! -On aina tuplavoitto, kun kotityöt toimivat liikuntana! -Kyllä, ystäväni. Millainen talvi siellä on? -Talvi on tulossa. Arvaatko viitteen? -En, anteeksi. En tajua sitä. -Se on Game of Thronesista. Sarja on suosittu Oregonissa.</w:t>
      </w:r>
    </w:p>
    <w:p>
      <w:r>
        <w:rPr>
          <w:b/>
        </w:rPr>
        <w:t xml:space="preserve">Tulos</w:t>
      </w:r>
    </w:p>
    <w:p>
      <w:r>
        <w:t xml:space="preserve">Voi... En katso sitä, mutta olen kuullut, että se on hyvä.</w:t>
      </w:r>
    </w:p>
    <w:p>
      <w:r>
        <w:rPr>
          <w:b/>
        </w:rPr>
        <w:t xml:space="preserve">Esimerkki 2.702</w:t>
      </w:r>
    </w:p>
    <w:p>
      <w:r>
        <w:t xml:space="preserve">Persoonallisuus: Olen paikallisen ruokakaupan toimitusjohtaja.Toivon jonain päivänä kilpailevani ammattilaisena tai ainakin pääseväni johonkin tapahtumaan.Nimeni on Frank. viihdyn viikonloppuisin Kanadassa rentoutuakseni ja nauttiakseni maisemista. -Hei, olen Frank. Hauska tavata. Missä työskentelet? -Olen poliisi ja he tekevät vuorotteluja ja se on minun aikani. -Kuulostaa kiireiseltä! Mitä teet rentoutuaksesi? Olen itse pyöräilijä. -Korjaan joskus Ford-autoani, jolla ajelen silloin tällöin. -Kiva. Henkilökohtaisesti tykkään olla ulkona. -Tämä on hyvä, kerään kotona aseita. Ex-vaimoni vihaavat ollut naimisissa 3 kertaa. -Se on mielenkiintoista. Luin hiljattain kirjan eräästä, joka oli naimisissa kymmenen kertaa! -Vau. ja katso mitä tapahtui. En aio mennä uudelleen naimisiin. En mene enää naimisiin. -Olen liian kiireinen yrittäessäni parantaa kilpapyöräilyaikojani naimisiinmenoon. -Tuo on mielenkiintoista. Haluaisitko kertoa lisää?</w:t>
      </w:r>
    </w:p>
    <w:p>
      <w:r>
        <w:rPr>
          <w:b/>
        </w:rPr>
        <w:t xml:space="preserve">Tulos</w:t>
      </w:r>
    </w:p>
    <w:p>
      <w:r>
        <w:t xml:space="preserve">Työskentelen supermarketissa, mutta haluaisin todella ajaa kilpaa.</w:t>
      </w:r>
    </w:p>
    <w:p>
      <w:r>
        <w:rPr>
          <w:b/>
        </w:rPr>
        <w:t xml:space="preserve">Esimerkki 2.703</w:t>
      </w:r>
    </w:p>
    <w:p>
      <w:r>
        <w:t xml:space="preserve">Persoonallisuus: Lempivärini on violetti.Minulla ei ole lapsia.Minulla ei ole autoa. Tykkään syödä kotiruokaa. -Hi! elämäni on yksinkertaista, ei autoja, ei lapsia, ei kaaosta! -Se on hienoa. Minun myös. Pitkät kävelyretket rannalla, hyvä musiikki jne. -Minullakin on puisto lähellä ja käyn siellä pitkillä kävelyillä, varsinkin iltaisin. -Minäkin pidän kävelyistä. Varsinkin kun taivas on sininen, se on lempivärini. -Violetti on minun. Minulla on violetti sohva, matto, lamput, tuolit, peilit, kaikki! -Kuinka hauskaa! Pidätkö sisustamisesta?</w:t>
      </w:r>
    </w:p>
    <w:p>
      <w:r>
        <w:rPr>
          <w:b/>
        </w:rPr>
        <w:t xml:space="preserve">Tulos</w:t>
      </w:r>
    </w:p>
    <w:p>
      <w:r>
        <w:t xml:space="preserve">Ostan sitä, mistä pidän. Käytän aikani podcastien seuraamiseen.</w:t>
      </w:r>
    </w:p>
    <w:p>
      <w:r>
        <w:rPr>
          <w:b/>
        </w:rPr>
        <w:t xml:space="preserve">Esimerkki 2.704</w:t>
      </w:r>
    </w:p>
    <w:p>
      <w:r>
        <w:t xml:space="preserve">Persoonallisuus: Olen jatko-opiskelija.Olen kurssien välissä.Teen vapaaehtoistyötä koirien kanssa.Olen aina ajoissa.Vaikka opiskelen lääkäriksi, eläimet pitävät minusta.Chat-historia: -Hello. -Hei mitä kuuluu? -Olen kunnossa. Oletko töissä vai hengailetko vain? -Juuri ulkona, kuuntelen musiikkia. -Se on siistiä... Tulin juuri eläinsuojasta. -Hienoa. Oletko siellä vapaaehtoistyössä? -Joo. Pidän koirista. Millaista musiikkia kuuntelit? -Metallimusiikkia, siitä ei moni pidä, mutta se innostaa minua. -Paljon energiaa kai. En kuitenkaan pysty opiskelemaan, kun se on päällä. -Mitä sinä opiskelet?</w:t>
      </w:r>
    </w:p>
    <w:p>
      <w:r>
        <w:rPr>
          <w:b/>
        </w:rPr>
        <w:t xml:space="preserve">Tulos</w:t>
      </w:r>
    </w:p>
    <w:p>
      <w:r>
        <w:t xml:space="preserve">Opiskelen lääketieteellisessä. Opiskelen lääkäriksi. Mitä sinä teet työksesi?</w:t>
      </w:r>
    </w:p>
    <w:p>
      <w:r>
        <w:rPr>
          <w:b/>
        </w:rPr>
        <w:t xml:space="preserve">Esimerkki 2.705</w:t>
      </w:r>
    </w:p>
    <w:p>
      <w:r>
        <w:t xml:space="preserve">Persoonallisuus: Minulla on mustetahroja kaikissa paidoissani. -Hello ja hyvää huomenta. Olen oikeastaan kunnossa. Mitä sinä puuhaat? -Valvon joka yö aika myöhään, joten olen juuri heräämässä.</w:t>
      </w:r>
    </w:p>
    <w:p>
      <w:r>
        <w:rPr>
          <w:b/>
        </w:rPr>
        <w:t xml:space="preserve">Tulos</w:t>
      </w:r>
    </w:p>
    <w:p>
      <w:r>
        <w:t xml:space="preserve">Oletko pelaaja? Siksikö valvot niin myöhään?</w:t>
      </w:r>
    </w:p>
    <w:p>
      <w:r>
        <w:rPr>
          <w:b/>
        </w:rPr>
        <w:t xml:space="preserve">Esimerkki 2.706</w:t>
      </w:r>
    </w:p>
    <w:p>
      <w:r>
        <w:t xml:space="preserve">Persoonallisuus: Chat-historia: -Hei. miten menee? -Minulla menee hyvin ja itselläsi? -Minulla menee hyvin. Mitkä ovat harrastuksiasi? -Pidän ulkoilusta ja retkeilystä. -Tuo kuulostaa hauskalta. Tykkään kirjoittaa runoja ja käydä jäällä haha. -Mitä teet työksesi? -Olen tällä hetkellä opiskelija yliopistossa. Mutta unelmani on olla punkbändissä haha. -Mitä aiot opiskella?</w:t>
      </w:r>
    </w:p>
    <w:p>
      <w:r>
        <w:rPr>
          <w:b/>
        </w:rPr>
        <w:t xml:space="preserve">Tulos</w:t>
      </w:r>
    </w:p>
    <w:p>
      <w:r>
        <w:t xml:space="preserve">Hoitotyö. Vanhempani haluavat, että teen sitä. Mitä sinä teet työksesi?</w:t>
      </w:r>
    </w:p>
    <w:p>
      <w:r>
        <w:rPr>
          <w:b/>
        </w:rPr>
        <w:t xml:space="preserve">Esimerkki 2.707</w:t>
      </w:r>
    </w:p>
    <w:p>
      <w:r>
        <w:t xml:space="preserve">Persoonallisuus: Olen voittanut steppitanssikilpailuja. chattihistoria: -Hei, hei, hei! nimeni on Oliver. -Hei! Minä olen Michelle. Mitä teet työksesi? -Olen opiskelija. Rakastan leipomista. Erityisesti kakkuja. -Rakastan lukemista. Mutta en mitään lakiin liittyvää. -Oh minäkin. Lempikirjani on Charles Dickensin David Copperfield. -Mahtavaa! Pidän teoksista, jotka liittyvät aktivismiin. -Hyvin rehellistä sinulta. Ihailen sitä. Siihen keskityn vapaa-ajallani. -Suositeltavaa. Olen myös tanssija. Sijoituin kerran ensimmäiseksi steppitanssikilpailussa. -Vau, se on vaikuttavaa. En ole lainkaan taiteellinen.</w:t>
      </w:r>
    </w:p>
    <w:p>
      <w:r>
        <w:rPr>
          <w:b/>
        </w:rPr>
        <w:t xml:space="preserve">Tulos</w:t>
      </w:r>
    </w:p>
    <w:p>
      <w:r>
        <w:t xml:space="preserve">No, olet sosiaalisesti tietoinen... monet sanoisivat, että se on parempi.</w:t>
      </w:r>
    </w:p>
    <w:p>
      <w:r>
        <w:rPr>
          <w:b/>
        </w:rPr>
        <w:t xml:space="preserve">Esimerkki 2.708</w:t>
      </w:r>
    </w:p>
    <w:p>
      <w:r>
        <w:t xml:space="preserve">Persoonallisuus: Chat-historia: -Hey there! Miten menee tänään? -So good! Oletko naimisissa? Olen aikeissa kosia tyttöäni tänä iltana. -Vau! Onnea! Jep! Olen naimisissa ja minulla on lapsia! Aviomies jää kotiin heidän kanssaan. -Tyttöni saa vauvan kolmen kuukauden päästä. Olen niin innoissani. -Onneksi olkoon! Saatko tytön vai pojan? -Tyttö! Halusin sellaisen niin kovasti.</w:t>
      </w:r>
    </w:p>
    <w:p>
      <w:r>
        <w:rPr>
          <w:b/>
        </w:rPr>
        <w:t xml:space="preserve">Tulos</w:t>
      </w:r>
    </w:p>
    <w:p>
      <w:r>
        <w:t xml:space="preserve">Voit nimetä hänet Tayloriksi lempilaulajani mukaan! Lol Swift.</w:t>
      </w:r>
    </w:p>
    <w:p>
      <w:r>
        <w:rPr>
          <w:b/>
        </w:rPr>
        <w:t xml:space="preserve">Esimerkki 2.709</w:t>
      </w:r>
    </w:p>
    <w:p>
      <w:r>
        <w:t xml:space="preserve">Persoonallisuus: Olen insinööri.Rakastan salsan tanssimista.Työskentelen tällä hetkellä projektin parissa, johon liittyy bitcoineja. -Minun nimi on Amir ja haluan tanssia salsaa koko yön. -Vietän aikaani paremmin, opiskelen ja tulen älykkäämmäksi. -Olen insinööri, olen jo suorittanut opintoni loppuun. Anteeksi, että olet jäljessä! -En ole jäljessä. Olen paljon sinua edellä. -Olet siis jo saanut valmiiksi rahoitetun projektin, johon liittyy bitcoineja? -Totta kai. Olen luokkani älykkäin ihminen ja olen sitä edelleen. -Miksi sinulla oli sitten kielioppivirhe, jos olet niin fiksu? -Sinä olet hölmö! Pikkutytöstäni tulee seuraava Einstein.</w:t>
      </w:r>
    </w:p>
    <w:p>
      <w:r>
        <w:rPr>
          <w:b/>
        </w:rPr>
        <w:t xml:space="preserve">Tulos</w:t>
      </w:r>
    </w:p>
    <w:p>
      <w:r>
        <w:t xml:space="preserve">Olen varma, että niin tapahtuu.</w:t>
      </w:r>
    </w:p>
    <w:p>
      <w:r>
        <w:rPr>
          <w:b/>
        </w:rPr>
        <w:t xml:space="preserve">Esimerkki 2.710</w:t>
      </w:r>
    </w:p>
    <w:p>
      <w:r>
        <w:t xml:space="preserve">Persoonallisuus: Omistan baarin Chicagon keskustassa.Olen ollut viisi kertaa naimisissa.Rakastan munakoison syömistä.Poltan piippua.Chat-historia: -Hei, mitä kuuluu? -Teen myöhäistä päivällistä. -Teetkö munakoisoa? Rakastan sitä niin paljon. -Keitän kalaa, jonka sain. -Cool, kala ja munakoiso olisi hyvä yhdistelmä. -Paistettu munakoiso ranchin kanssa on mahtavaa. -Täytyy kokeilla sitä, mutta nyt poltan piippua. -Onko sinulla lemmikkejä? Rakastan koiria. -Ei, kaikilla viidellä entisellä vaimollani oli koira ja he pitivät niitä. -Olen sinkku ja yritän seurustella.</w:t>
      </w:r>
    </w:p>
    <w:p>
      <w:r>
        <w:rPr>
          <w:b/>
        </w:rPr>
        <w:t xml:space="preserve">Tulos</w:t>
      </w:r>
    </w:p>
    <w:p>
      <w:r>
        <w:t xml:space="preserve">Baarini Chicagon keskustassa on hyvä paikka tavata ihmisiä.</w:t>
      </w:r>
    </w:p>
    <w:p>
      <w:r>
        <w:rPr>
          <w:b/>
        </w:rPr>
        <w:t xml:space="preserve">Esimerkki 2.711</w:t>
      </w:r>
    </w:p>
    <w:p>
      <w:r>
        <w:t xml:space="preserve">Persoonallisuus: Lempinumeroni on 7. chattihistoria: -Hi how are you toda.I am a deaf man.I never learned how to drive.I love to read books.I sometimes scratch my nose for fun. -Hei minä voin hyvin, entä sinä. -Missä olet töissä? -Noh olen kuuro joten työskentelen Applella verkkoassistenttina. -Vau se kuulostaa todella hyvältä. -Kyllä, olen siellä seitsemättä vuotta, se on myös lempinumeroni. -He varmaan rakastavat sinua. Luulen, että se on pitkä aika. Vapaa-ajallani luen kirjoja. -Millaisia sinä luet? -Kaikenlaisia. Tykkään käydä kirjastossa, mutta en voi ajaa sinne. -Miksi et voi ajaa.</w:t>
      </w:r>
    </w:p>
    <w:p>
      <w:r>
        <w:rPr>
          <w:b/>
        </w:rPr>
        <w:t xml:space="preserve">Tulos</w:t>
      </w:r>
    </w:p>
    <w:p>
      <w:r>
        <w:t xml:space="preserve">En koskaan oppinut, että se on Whyy.</w:t>
      </w:r>
    </w:p>
    <w:p>
      <w:r>
        <w:rPr>
          <w:b/>
        </w:rPr>
        <w:t xml:space="preserve">Esimerkki 2.712</w:t>
      </w:r>
    </w:p>
    <w:p>
      <w:r>
        <w:t xml:space="preserve">Persoonallisuus: Chat-historia: -Hei, miten voit tänään? -Hei, miten voit tänään? -Hei! hienoa juuri söin pizzani! Olen Tom. Mitä kuuluu? -Hyvin, kuuntelen kantrimusiikkia katsomassa tosi-tv-ohjelmaa, jossa olin mukana. -Missä ohjelmassa olit mukana? -Cbs:n ohjelmassa, mutta se oli vuonna 2007. Nyt työskentelen sirkusklovnina. -Siistiä! Kuinka pitkälle pääsit ohjelmassa? Pääsetkö nyt matkustamaan paljon? -Opettajaäitini lähetti heille nauhan minusta ja pääsin mukaan. -Ihanaa! Se oli varmaan hauskaa. Mitä harrastuksia sinulla on? -Surffaan. Rakastan surffaamista. Entä sinä? Minä rakastan surffaamista. -Syö eniten italialaista ruokaa, mikä on vähän outoa, koska olen kotoisin Itä-Aasiasta.</w:t>
      </w:r>
    </w:p>
    <w:p>
      <w:r>
        <w:rPr>
          <w:b/>
        </w:rPr>
        <w:t xml:space="preserve">Tulos</w:t>
      </w:r>
    </w:p>
    <w:p>
      <w:r>
        <w:t xml:space="preserve">Sinun ei tarvitse olla kotoisin jostain paikasta rakastaaksesi ruokaa.</w:t>
      </w:r>
    </w:p>
    <w:p>
      <w:r>
        <w:rPr>
          <w:b/>
        </w:rPr>
        <w:t xml:space="preserve">Esimerkki 2.713</w:t>
      </w:r>
    </w:p>
    <w:p>
      <w:r>
        <w:t xml:space="preserve">Persoonallisuus: Molemmat vanhempani olivat opettajia.Minulla oli kaksi kissaa varttuessani.Tykkään lahjoittaa aikaa paikalliselle eläinsuojalle.Chat-historia: -Hyvää iltaa, luulisin. -Hello. Kerro minulle itsestäsi? Miksi sanot kai? -Noh, en ole koskaan varma, kenen kanssa chattailen, se voi olla sinun aamusi! -Olen Kaliforniassa, joten on ilta. -Cali, kiva. Chicago täällä, jossa olen intohimoinen metsästäjä ja perheenisä, jolla on kaksi lasta. -Siellä on varmaan jo myöhä. -Järjestelmä ei anna minun olla sanaton. -Kirjoitatko liikaa? -Joo. Aika tiukka 15 sanan raja kai. -En todellakaan ymmärrä, mitä järkeä tässä on.</w:t>
      </w:r>
    </w:p>
    <w:p>
      <w:r>
        <w:rPr>
          <w:b/>
        </w:rPr>
        <w:t xml:space="preserve">Tulos</w:t>
      </w:r>
    </w:p>
    <w:p>
      <w:r>
        <w:t xml:space="preserve">En minäkään... hahmot vaikuttavat aika pinnallisilta.</w:t>
      </w:r>
    </w:p>
    <w:p>
      <w:r>
        <w:rPr>
          <w:b/>
        </w:rPr>
        <w:t xml:space="preserve">Esimerkki 2.714</w:t>
      </w:r>
    </w:p>
    <w:p>
      <w:r>
        <w:t xml:space="preserve">Persoonallisuus: Olen liikemies.Rakastan laulamista.Minulla on 3 lasta.Olen karaten musta vyö.Chat-historia: -Hei, miten menee tänään? Olen tänään kotona lasten kanssa. -Minulla menee hyvin. Välttelen siskoani. Kuinka monta lasta sinulla on? -Minulla on kolme mattorottia. Mitä siskollesi kuuluu? -Hän luulee olevansa äitini. Hän kyselee koko ajan, milloin menen naimisiin. -Lol. Kuinka vanha olet? Kuinka vanha siskosi on? Syöpä vie vaimoni pian... -27. Hän on 35. Olen pahoillani siitä.</w:t>
      </w:r>
    </w:p>
    <w:p>
      <w:r>
        <w:rPr>
          <w:b/>
        </w:rPr>
        <w:t xml:space="preserve">Tulos</w:t>
      </w:r>
    </w:p>
    <w:p>
      <w:r>
        <w:t xml:space="preserve">Ei hätää. Olemme päässeet sen kanssa yhteisymmärrykseen. Työn ja lasten kanssa, vaikka se on rankkaa.</w:t>
      </w:r>
    </w:p>
    <w:p>
      <w:r>
        <w:rPr>
          <w:b/>
        </w:rPr>
        <w:t xml:space="preserve">Esimerkki 2.715</w:t>
      </w:r>
    </w:p>
    <w:p>
      <w:r>
        <w:t xml:space="preserve">Persoonallisuus: Lempilaulajani on Justin Timberlake.Chat-historia: -Hyvä iltapäivä!!!!!!!!!!!!!. Mitä kuuluu?!!!!!!!!!!!!!!!!!!!!! -Hyvin, sain juuri lapset nukkumaan päiväunille. Mitä kuuluu? -Juuri Slackwarella pelaamassa quakea!!!!!!!!!!!!!!!!!!!!!!!!!!!!!!!!!!!!!!!!!!!!!!!!!!!!! -En tiedä yhtään, mistä puhut. Onko se kuin shakki? -Olen täysi pelimies!!!!!!!!!!!!! Linux on suosikkini ikinä!!!!!!!!!!!!!!!!!!!!!!!!!!!!!!!!!!!!! -Omistan hevosen nimeltä Linux. Puhun sille koodilla. -Sinulla on lemmikkejä???!!!!!!!! Minulla myös!!!!!!!!!!!!!!! Kaksi kissanpentua ja kolme koiranpentua!!!!!!!!!!!!!!!!!!!!!!. -Asun itse asiassa maatilalla. Sinun täytyy todella pitää eläimistä. -Yay!!!!!!!!!!!!!!!!!!! Maatalous on niin söpöä!!!!!!!!!!!!!!!</w:t>
      </w:r>
    </w:p>
    <w:p>
      <w:r>
        <w:rPr>
          <w:b/>
        </w:rPr>
        <w:t xml:space="preserve">Tulos</w:t>
      </w:r>
    </w:p>
    <w:p>
      <w:r>
        <w:t xml:space="preserve">Se on todella kovaa työtä, mutta täysin sen arvoista.</w:t>
      </w:r>
    </w:p>
    <w:p>
      <w:r>
        <w:rPr>
          <w:b/>
        </w:rPr>
        <w:t xml:space="preserve">Esimerkki 2.716</w:t>
      </w:r>
    </w:p>
    <w:p>
      <w:r>
        <w:t xml:space="preserve">Persoonallisuus: Minulla on 2 kilpikonnaa.Minulla on violetit hiukset.Lempielokuvani on Tuulen viemää. -Mulla on kaksi koiraa ja lintuja. -Millaisia lintuja sinulla on? -Minulla on kaksi papukaijaa ja kaksi kyyhkystä.</w:t>
      </w:r>
    </w:p>
    <w:p>
      <w:r>
        <w:rPr>
          <w:b/>
        </w:rPr>
        <w:t xml:space="preserve">Tulos</w:t>
      </w:r>
    </w:p>
    <w:p>
      <w:r>
        <w:t xml:space="preserve">Hienoa. Värjään juuri hiukseni violetiksi, vaikka rakastankin punaista väriä.</w:t>
      </w:r>
    </w:p>
    <w:p>
      <w:r>
        <w:rPr>
          <w:b/>
        </w:rPr>
        <w:t xml:space="preserve">Esimerkki 2.717</w:t>
      </w:r>
    </w:p>
    <w:p>
      <w:r>
        <w:t xml:space="preserve">Persoonallisuus: Työskentelen suuryrityksen markkinointialalla.Chat-historia: -Hi there! Minkälaista musiikkia tykkäät kuunnella? Pidän klassisesta rockista. -Pidän klassisesta musiikista, Bach on suosikkini. -Tämä on mahtavaa. Mitä tykkäät tehdä huviksesi? -Olen mielelläni matkoilla ja luen. -Se on siistiä. Tykkään työstää autoja vapaa-ajallani. Mitä teet töissä? -Käytän monia hattuja, tulovirtoja pitäisi olla useita. -Se on totta. Työskentelen markkinoinnin parissa. -Markkinointi, suuri tiede ihmisluonnosta. Nautitko siitä?</w:t>
      </w:r>
    </w:p>
    <w:p>
      <w:r>
        <w:rPr>
          <w:b/>
        </w:rPr>
        <w:t xml:space="preserve">Tulos</w:t>
      </w:r>
    </w:p>
    <w:p>
      <w:r>
        <w:t xml:space="preserve">En vihaa sitä. Työtoverini ovat hauskoja. Kokoonnumme yleensä töiden jälkeen yhteen ja pelaamme korttia.</w:t>
      </w:r>
    </w:p>
    <w:p>
      <w:r>
        <w:rPr>
          <w:b/>
        </w:rPr>
        <w:t xml:space="preserve">Esimerkki 2.718</w:t>
      </w:r>
    </w:p>
    <w:p>
      <w:r>
        <w:t xml:space="preserve">Persoonallisuus: Haluan olla kuuluisa näyttelijä.Rakastan ulkoiluttaa koiraani joka päivä töiden jälkeen.Muutin juuri Los Angelesiin Tokiosta.Chat-historia: -Hi. anteeksi etukäteen, englantini ei ole kovin hyvä. -That on ok, miten voit tänä iltana? -Olen kunnossa. Vein juuri koirani kävelylle. Entä sinä? -Minulla menee hyvin, minulla on myös koira. Sen nimi on Percy. -Se on kiva nimi koiralle. -Niin minustakin. Se on oikein mukava koira. -Sain koirani, kun tulin Tokiosta. -Oletko sinä Tokiosta? Se on niin mielenkiintoista. -Kyllä, se on hieno paikka asua, mutta olen nyt Laosissa. -Mikä tuo sinut Amerikkaan? -Haluan näyttelijäksi. -Pidätkö sitten elokuvista?</w:t>
      </w:r>
    </w:p>
    <w:p>
      <w:r>
        <w:rPr>
          <w:b/>
        </w:rPr>
        <w:t xml:space="preserve">Tulos</w:t>
      </w:r>
    </w:p>
    <w:p>
      <w:r>
        <w:t xml:space="preserve">Kyllä minä tiedän. Entä sinä?</w:t>
      </w:r>
    </w:p>
    <w:p>
      <w:r>
        <w:rPr>
          <w:b/>
        </w:rPr>
        <w:t xml:space="preserve">Esimerkki 2.719</w:t>
      </w:r>
    </w:p>
    <w:p>
      <w:r>
        <w:t xml:space="preserve">Persoonallisuus: Työskentelen rakennusalalla.Olin armeijassa.Chat-historia: -Hei, miten päiväsi sujuu? -Onko mennyt hyvin ja sinun?</w:t>
      </w:r>
    </w:p>
    <w:p>
      <w:r>
        <w:rPr>
          <w:b/>
        </w:rPr>
        <w:t xml:space="preserve">Tulos</w:t>
      </w:r>
    </w:p>
    <w:p>
      <w:r>
        <w:t xml:space="preserve">Aika hyvä. Työni on rakennustyömaalla, mutta tänään sataa, joten luen vain.</w:t>
      </w:r>
    </w:p>
    <w:p>
      <w:r>
        <w:rPr>
          <w:b/>
        </w:rPr>
        <w:t xml:space="preserve">Esimerkki 2.720</w:t>
      </w:r>
    </w:p>
    <w:p>
      <w:r>
        <w:t xml:space="preserve">Persoonallisuus: Chat-historia: -En koskaan syö kotona, entä sinä? -Minä tykkään syödä kotona. Se on halvempaa. -Olen allerginen kissoille, onko sinulla allergioita? -Olen allerginen maapähkinöille. Se on ihanaa. -Äidilläni on yli 499 kenkää, minulla vain yksi. -Niin, tarvitsen auton. -Olen allerginen maapähkinöille ja äyriäisille. -Millaista musiikkia kuuntelet? -Rakastan kantria, entä sinä? -Rakastan ehdottomasti Beatlesia!</w:t>
      </w:r>
    </w:p>
    <w:p>
      <w:r>
        <w:rPr>
          <w:b/>
        </w:rPr>
        <w:t xml:space="preserve">Tulos</w:t>
      </w:r>
    </w:p>
    <w:p>
      <w:r>
        <w:t xml:space="preserve">Olen Jason Aldeanin fani!!!! Ja Tim Mcgraw.</w:t>
      </w:r>
    </w:p>
    <w:p>
      <w:r>
        <w:rPr>
          <w:b/>
        </w:rPr>
        <w:t xml:space="preserve">Esimerkki 2.721</w:t>
      </w:r>
    </w:p>
    <w:p>
      <w:r>
        <w:t xml:space="preserve">Persoonallisuus: Olen hyvin sosiaalinen.Olen lukiolainen.Syön terveellisesti.Olen bändissä.Teen suoraa kuin. chattihistoria: -Hello soitatko mitään instrumentteja. -Joo perustin jopa bändin. -Tämä on niin siistiä opettelen tällä hetkellä kitaraa. -Tosi hienoa, sain kiitettävän. -Mitä teet vapaa-ajallasi? Comic con on lempipaikkani. -En ole koskaan käynyt siellä. -Ihmiset pukeutuvat ja esittelevät töitään Menen sinne mainostamaan lyhytelokuviani. -Minä vain syön terveellisesti. -Se on hyvä pitää yllä, koska isäni sai juuri sydänkohtauksen.</w:t>
      </w:r>
    </w:p>
    <w:p>
      <w:r>
        <w:rPr>
          <w:b/>
        </w:rPr>
        <w:t xml:space="preserve">Tulos</w:t>
      </w:r>
    </w:p>
    <w:p>
      <w:r>
        <w:t xml:space="preserve">Voi ei, olen pahoillani.</w:t>
      </w:r>
    </w:p>
    <w:p>
      <w:r>
        <w:rPr>
          <w:b/>
        </w:rPr>
        <w:t xml:space="preserve">Esimerkki 2.722</w:t>
      </w:r>
    </w:p>
    <w:p>
      <w:r>
        <w:t xml:space="preserve">Persoonallisuus: Chat-historia: -Hei, miten menee tänään? -Hei, miten menee tänään? -Hei! pitkä päivä, joten olen kunnossa. Entä itse? -Aikaisin ottaa mukavan kylmän suihkun ja laulaa vähän. -Sweet! Millaisia lauluja sinä laulat? -Erittäin halo 3:n kappaleita, koska pelaan sitä suurimman osan päivästä. -En tiennyt, että siinä pelissä on lauluja. -On vaikea laulaa yksin ja kuunnella mitään, kun on vain mopo. -Sinun pitäisi laulaa suihkussa! Niin mä teen. -Minä laulan, sanoinhan, että aion laulaa! -En ollut varma, että tarkoitit samaan aikaan. Haha! -Onko sinustakin katsekontakti outoa?</w:t>
      </w:r>
    </w:p>
    <w:p>
      <w:r>
        <w:rPr>
          <w:b/>
        </w:rPr>
        <w:t xml:space="preserve">Tulos</w:t>
      </w:r>
    </w:p>
    <w:p>
      <w:r>
        <w:t xml:space="preserve">Ei, minusta se on hyvä asia! Onko se sinusta hyvä?</w:t>
      </w:r>
    </w:p>
    <w:p>
      <w:r>
        <w:rPr>
          <w:b/>
        </w:rPr>
        <w:t xml:space="preserve">Esimerkki 2.723</w:t>
      </w:r>
    </w:p>
    <w:p>
      <w:r>
        <w:t xml:space="preserve">Persoonallisuus: Tykkään tanssia ystävieni kanssa. chattihistoria: -Olen juuri lopettanut 5 mailin kiipeämisen. -Vau jännittävää! Missä sinä olit? -Koko matkan ylös metsään ja takaisin. Olen täysin valmis maratonille. -Kävitkö black wood forestissa? Siellä nähtiin avaruusolento! -Kyllä! Ja minä olen se avaruusolio! Woooooooo! Tanssitaanko myöhemmin? -Ootko? Haluan tanssia kanssasi!</w:t>
      </w:r>
    </w:p>
    <w:p>
      <w:r>
        <w:rPr>
          <w:b/>
        </w:rPr>
        <w:t xml:space="preserve">Tulos</w:t>
      </w:r>
    </w:p>
    <w:p>
      <w:r>
        <w:t xml:space="preserve">Okokokok. Mutta ei juomia ennen iltaa tällä kertaa. Haluan todella leikata lattian!</w:t>
      </w:r>
    </w:p>
    <w:p>
      <w:r>
        <w:rPr>
          <w:b/>
        </w:rPr>
        <w:t xml:space="preserve">Esimerkki 2.724</w:t>
      </w:r>
    </w:p>
    <w:p>
      <w:r>
        <w:t xml:space="preserve">Persoonallisuus: Opiskelen filosofiaa Umassissa.Olen vegaani.Chat-historia: -Hei, miten voit tänään. -I'm doing good! Teitkö mitään kivaa tänä viikonloppuna? -Ei oikeastaan teetkö töitä. -Olen nyt töissä kiinteistötoimistossa, mutta tänä viikonloppuna olen tarjoilijana. -Miksi kaksi työtä. -Joulu on tulossa ja olen nuorin 8:sta, lahjat tulevat kalliiksi.</w:t>
      </w:r>
    </w:p>
    <w:p>
      <w:r>
        <w:rPr>
          <w:b/>
        </w:rPr>
        <w:t xml:space="preserve">Tulos</w:t>
      </w:r>
    </w:p>
    <w:p>
      <w:r>
        <w:t xml:space="preserve">Anna heille kaikille pizza.</w:t>
      </w:r>
    </w:p>
    <w:p>
      <w:r>
        <w:rPr>
          <w:b/>
        </w:rPr>
        <w:t xml:space="preserve">Esimerkki 2.725</w:t>
      </w:r>
    </w:p>
    <w:p>
      <w:r>
        <w:t xml:space="preserve">Persoonallisuus: Rakastan metsästystä.Vartuin syvällä etelässä.Lempivärini on sininen. -Hei siellä miten menee? -Olen myös skeittilaudalla lukiossani, mitä kuuluu muuten. -Olen kipeä sään muuttuessa yäk. -Minulla menee hyvin, ja sinulla? Mitä teet huviksesi? -Metsästän, rakastan sitä. -Niin, sää muuttuu, mutta se ei haittaa minua.</w:t>
      </w:r>
    </w:p>
    <w:p>
      <w:r>
        <w:rPr>
          <w:b/>
        </w:rPr>
        <w:t xml:space="preserve">Tulos</w:t>
      </w:r>
    </w:p>
    <w:p>
      <w:r>
        <w:t xml:space="preserve">Joo, laitan itseni alas, haluan todella meksikolaista ruokaa juuri nyt.</w:t>
      </w:r>
    </w:p>
    <w:p>
      <w:r>
        <w:rPr>
          <w:b/>
        </w:rPr>
        <w:t xml:space="preserve">Esimerkki 2.726</w:t>
      </w:r>
    </w:p>
    <w:p>
      <w:r>
        <w:t xml:space="preserve">Persoonallisuus: Minulla on neljä lasta.Rakastan Game of Thronesin katsomista.Hankin hiljattain kissan. Sain juuri tehtyä päivittäisen kävelylenkkiäni ja tulin sisälle. -Ihana! Kiitos! Juhlin tänään 7 vuotta tyttöni kanssa. -Www... Sain juuri kissan ja neljä lastani ovat hulluna siihen! -Neljä lasta? Kiva! En malta odottaa lapsia! -Ne pitävät varmasti kiireisenä. -Mitä teet työksesi? -Olen sairaanhoitaja ja rakastan sitä. Entä sinä? -Opiskelen tällä hetkellä geologiaa. Törmäämme toisiimme.</w:t>
      </w:r>
    </w:p>
    <w:p>
      <w:r>
        <w:rPr>
          <w:b/>
        </w:rPr>
        <w:t xml:space="preserve">Tulos</w:t>
      </w:r>
    </w:p>
    <w:p>
      <w:r>
        <w:t xml:space="preserve">Siistiä! Pelaatko pelejä huviksesi?</w:t>
      </w:r>
    </w:p>
    <w:p>
      <w:r>
        <w:rPr>
          <w:b/>
        </w:rPr>
        <w:t xml:space="preserve">Esimerkki 2.727</w:t>
      </w:r>
    </w:p>
    <w:p>
      <w:r>
        <w:t xml:space="preserve">Persoonallisuus: Minulla on vaikeuksia tulla toimeen perheen kanssa.Olen allerginen maapähkinöille. chattihistoria: -Hei, mitä kuuluu? -Olen kunnossa, minulla on vain vaikeuksia perheeni kanssa. Entä sinulla? -Ei ole kivaa, toivottavasti asiat järjestyvät. -He vihaavat sitä, että olen ujo. Onko sinulla perhettä? -Kyllä minulla on perhe. Luetko lehtiä? -En yleensä. Kuuntelen musiikkia. Suosikkini on Beatles. -Kuuntelen joskus Coldplaytä, kappaleen yellow. -Onko se lempivärisi? -En, teeri on. Pelaatko sinä pelejä?</w:t>
      </w:r>
    </w:p>
    <w:p>
      <w:r>
        <w:rPr>
          <w:b/>
        </w:rPr>
        <w:t xml:space="preserve">Tulos</w:t>
      </w:r>
    </w:p>
    <w:p>
      <w:r>
        <w:t xml:space="preserve">En tiedä. Leivon, vaikka olen allerginen maapähkinöille.</w:t>
      </w:r>
    </w:p>
    <w:p>
      <w:r>
        <w:rPr>
          <w:b/>
        </w:rPr>
        <w:t xml:space="preserve">Esimerkki 2.728</w:t>
      </w:r>
    </w:p>
    <w:p>
      <w:r>
        <w:t xml:space="preserve">Persoonallisuus: Olen töissä suuressa sairaalassa.Veneily on lempipuuhaani.Asun suuressa kodissa.Nautin lomista rannalla.Olen lääkäri.Chat-historia: -Hei, minusta tuntuu, etten koskaan lepää lääkärinä. -Tykkään rentoutua impalassani ja kuunnella klassisen musiikin asemia.</w:t>
      </w:r>
    </w:p>
    <w:p>
      <w:r>
        <w:rPr>
          <w:b/>
        </w:rPr>
        <w:t xml:space="preserve">Tulos</w:t>
      </w:r>
    </w:p>
    <w:p>
      <w:r>
        <w:t xml:space="preserve">Tämä sairaala on vain niin valtava, todella? Pidän siitä veneessäni.</w:t>
      </w:r>
    </w:p>
    <w:p>
      <w:r>
        <w:rPr>
          <w:b/>
        </w:rPr>
        <w:t xml:space="preserve">Esimerkki 2.729</w:t>
      </w:r>
    </w:p>
    <w:p>
      <w:r>
        <w:t xml:space="preserve">Persoonallisuus: Chattihistoria: -Hey there hows it going tonight? -Kuuntelen vanhoja levyjä. Pidän levyistä, koska ne kuulostavat lämpimämmiltä. -Ääni kuulostaa rentouttavalta! Pääsin juuri töistä. Olen Michiganin osavaltion poliisi.</w:t>
      </w:r>
    </w:p>
    <w:p>
      <w:r>
        <w:rPr>
          <w:b/>
        </w:rPr>
        <w:t xml:space="preserve">Tulos</w:t>
      </w:r>
    </w:p>
    <w:p>
      <w:r>
        <w:t xml:space="preserve">Olen lentokonemekaanikko, joka on aina liikkeellä.</w:t>
      </w:r>
    </w:p>
    <w:p>
      <w:r>
        <w:rPr>
          <w:b/>
        </w:rPr>
        <w:t xml:space="preserve">Esimerkki 2.730</w:t>
      </w:r>
    </w:p>
    <w:p>
      <w:r>
        <w:t xml:space="preserve">Persoonallisuus: Keskusteluhistoria: -Hyvää huomenta, mitä teet tänään? -Hyvää huomenta, mitä teet tänään? -Herää aikaisin. Harjoittelen kitaraa. Mitä sinä teet? -Olen menossa töihin, olen eläinlääkäriaseman eläinlääkäriteknikko. -Rakastan eläimiä. Mutta en ole vegaani. En ole vegaani. Työskentelen hitsaajana. -Rakastan eläimiä, minulla on kolme koiraa. Onko sinulla lemmikkejä? -Kyllä, yksi koira. Pelaan myös videopelejä. En ole naimisissa. Olen homo. -Mieheni on asianajaja ja minulla on 2 lasta. Tylsistynyt kuoliaaksi. -Niiden lasten pitäisi pitää asiat jännittävinä. Eikö heillä ole toimintaa? -Kyllä, mutta pidän työstäni ja haluan tehdä enemmän itselleni. -Millaisia asioita on listallasi?</w:t>
      </w:r>
    </w:p>
    <w:p>
      <w:r>
        <w:rPr>
          <w:b/>
        </w:rPr>
        <w:t xml:space="preserve">Tulos</w:t>
      </w:r>
    </w:p>
    <w:p>
      <w:r>
        <w:t xml:space="preserve">Matkustaminen, matkustaminen ympäri maailmaa, laskuvarjohyppääminen. Entä sinä?</w:t>
      </w:r>
    </w:p>
    <w:p>
      <w:r>
        <w:rPr>
          <w:b/>
        </w:rPr>
        <w:t xml:space="preserve">Esimerkki 2.731</w:t>
      </w:r>
    </w:p>
    <w:p>
      <w:r>
        <w:t xml:space="preserve">Persoonallisuus: Hän opetti minut kokkaamaan.Minulla on koira.Hän kuoli, kun olin 18.Äitini on kotoisin Venäjältä.Chat-historia: -Hei, tänään on hyvä päivä miettiä äitiäni. -Hei, miten voit? -Äitini on hullu venäläinen lol olemme nyt Amerikassa. -Koirat kaatoivat kamerani pöydältä? -Olen ylpeä siitä, että hän opetti minut kokkaamaan! -Opetan myös kokkeja, käyttäen maatilallani kasvavia ruokia. Avasin menestyksekkäästi ravintolan 3 vuoden kuluttua. -Hienoa! Millaista musiikkia siellä soi. Lempimusiikkini on rock! -Äitini, rauha hänen sielulleen, kuoli, kun olin vielä lukiossa. -Niin, olen pahoillani... Minulla on kolme koiraa, mutta yksi menehtyi viime viikolla.</w:t>
      </w:r>
    </w:p>
    <w:p>
      <w:r>
        <w:rPr>
          <w:b/>
        </w:rPr>
        <w:t xml:space="preserve">Tulos</w:t>
      </w:r>
    </w:p>
    <w:p>
      <w:r>
        <w:t xml:space="preserve">Olin vain 18-vuotias, rock on siistiä, rakastan R B:tä.</w:t>
      </w:r>
    </w:p>
    <w:p>
      <w:r>
        <w:rPr>
          <w:b/>
        </w:rPr>
        <w:t xml:space="preserve">Esimerkki 2.732</w:t>
      </w:r>
    </w:p>
    <w:p>
      <w:r>
        <w:t xml:space="preserve">Persoonallisuus: Tykkään rapuja voissa kastettuna.Tykkään meloa.Juoksen kuusi mailia päivässä.Tykkään lentää pienoislentokoneita.Keskusteluhistoria: -Hyvää huomenta, miten voit tänään? -Hyvä kiitos, miten voit tänään? Onko erityisiä suunnitelmia? -Ei mitään erityistä, vain tavallinen 6 mailin lenkki, sinä? -Tänään aion mennä rannalle rentoutumaan. -Rakastan rantaa, ja rakastan rapujen pyydystämistä siellä. Ne maistuvat niin hyvältä voissa kastettuna. -Tiedän! Tämä aika vuodesta on täydellinen, koska ihmisiä ei ole liikaa. -Olen samaa mieltä. Tykkään mennä melomaan tähän aikaan vuodesta juuri siitä syystä. -Kayttekö te melontaa perheen kanssa? Minulla on tapana tehdä sellaisia asioita sisarusten kanssa. -En, mutta tykkäämme lentää pienoismallilentokoneita yhdessä. -Se kuulostaa hauskalta, ei ole kovin paljon tilaa lähellä kotia, jotta voisimme tehdä sitä.</w:t>
      </w:r>
    </w:p>
    <w:p>
      <w:r>
        <w:rPr>
          <w:b/>
        </w:rPr>
        <w:t xml:space="preserve">Tulos</w:t>
      </w:r>
    </w:p>
    <w:p>
      <w:r>
        <w:t xml:space="preserve">Ehkä voisimme tavata rannalla ja tehdä sen.</w:t>
      </w:r>
    </w:p>
    <w:p>
      <w:r>
        <w:rPr>
          <w:b/>
        </w:rPr>
        <w:t xml:space="preserve">Esimerkki 2.733</w:t>
      </w:r>
    </w:p>
    <w:p>
      <w:r>
        <w:t xml:space="preserve">Persoonallisuus: Olen kotoisin Meksikosta.Olin ennen kokki, mutta nyt olen opettaja.Pidän leipomisesta.Minulla on 2 kissaa. chattihistoria: -Hyvää iltapäivää, mitä kuuluu? -Hyvää päivää, miten voitte tänään? Onko sinulla mitään harrastuksia? -Käyn mielelläni leipomassa ja kävelemässä, entä sinä. -Pidän autojen korjaamisesta ja matkustamisesta. -Kun olin kokki, matkustin paljon, nyt olen opettaja. -Opetatko ruoanlaittoa? Missä oli paras paikka, jossa kävit. -En, koska olen kotoisin Meksikosta, opetan espanjaa. -Miksi vaihdoit uraa. -Erittäin siksi, että sain lapsia, enkä voinut enää matkustaa. -Kuinka monta lasta sinulla on. -Kolme ja pari kissaa. -Rakastan kissoja. Minulla on kaksi Davea ja ikävä Sampsonia.</w:t>
      </w:r>
    </w:p>
    <w:p>
      <w:r>
        <w:rPr>
          <w:b/>
        </w:rPr>
        <w:t xml:space="preserve">Tulos</w:t>
      </w:r>
    </w:p>
    <w:p>
      <w:r>
        <w:t xml:space="preserve">Omani ovat Tom ja Jerry, rakastin sitä sarjaa.</w:t>
      </w:r>
    </w:p>
    <w:p>
      <w:r>
        <w:rPr>
          <w:b/>
        </w:rPr>
        <w:t xml:space="preserve">Esimerkki 2.734</w:t>
      </w:r>
    </w:p>
    <w:p>
      <w:r>
        <w:t xml:space="preserve">Persoonallisuus: Chat-historia: -Anyone there? Pidän taukoa suuren kokouksen jälkeen lakifirmassani. -Hei olen Jay ja en voi syödä gluteenia. -En voi kuvitella olevani allerginen ruoalle. Itse en voi sietää tofua.</w:t>
      </w:r>
    </w:p>
    <w:p>
      <w:r>
        <w:rPr>
          <w:b/>
        </w:rPr>
        <w:t xml:space="preserve">Tulos</w:t>
      </w:r>
    </w:p>
    <w:p>
      <w:r>
        <w:t xml:space="preserve">Onko sinulla lemmikkejä? Minulla on koira.</w:t>
      </w:r>
    </w:p>
    <w:p>
      <w:r>
        <w:rPr>
          <w:b/>
        </w:rPr>
        <w:t xml:space="preserve">Esimerkki 2.735</w:t>
      </w:r>
    </w:p>
    <w:p>
      <w:r>
        <w:t xml:space="preserve">Persoonallisuus: Rakastan Agatha Christie -romaaneja. kasvatan korkeimpia auringonkukkia, joita olet koskaan nähnyt. vietän suurimman osan päivistäni työskentelemällä kirkkoni ruokakomerossa. -Rakastan työtäni ruokakomerossa. -Olen valmistautumassa lähtemään yliopistoon. -Olen hyvin Minulla oli 5 lasta kaksoset menehtyivät. -Olen pahoillani kaksosistasi. Se oli varmasti rankkaa. -Niin oli, minulla ja miehelläni on itsemurhasopimus. -Sinun ei pitäisi koskaan turvautua itsemurhaan. Muut lapsesi tarvitsevat sinua. -Pidätkö auringonkukista? Minulla on korkeimmat kasvaneet, joita olet ikinä nähnyt. -Tykkään syödä siemeniä, ne ovat maukkaita. Olen vegaani, joten en syö lihaa. -Luetko sinä? Minä pidän Agatha Christiestä. -Koska isäni on mekaanikko meillä oli enimmäkseen autokirjoja.</w:t>
      </w:r>
    </w:p>
    <w:p>
      <w:r>
        <w:rPr>
          <w:b/>
        </w:rPr>
        <w:t xml:space="preserve">Tulos</w:t>
      </w:r>
    </w:p>
    <w:p>
      <w:r>
        <w:t xml:space="preserve">Isäni on myös autofanaatikko.</w:t>
      </w:r>
    </w:p>
    <w:p>
      <w:r>
        <w:rPr>
          <w:b/>
        </w:rPr>
        <w:t xml:space="preserve">Esimerkki 2.736</w:t>
      </w:r>
    </w:p>
    <w:p>
      <w:r>
        <w:t xml:space="preserve">Persoonallisuus: Rakastan katsella supersankareita.Luen e-kirjoja enemmän kuin paperiversioita.Chat-historia: -Hello. Mitä sinä tykkäät tehdä? Luen e-kirjoja. -Hei, rakastan keittää omaa kahvia. -Pidän kahvista, jota juon samalla kun katson Marvelia. -Keitän kahvia ja keitän olutta. -Se on terveellinen yhdistelmä! lol. -Lol!!! Ei oikeastaan, mutta se on hauskaa!</w:t>
      </w:r>
    </w:p>
    <w:p>
      <w:r>
        <w:rPr>
          <w:b/>
        </w:rPr>
        <w:t xml:space="preserve">Tulos</w:t>
      </w:r>
    </w:p>
    <w:p>
      <w:r>
        <w:t xml:space="preserve">Ohi veto! Pidän enemmän iphoneista kuin androideista. Entä sinä?</w:t>
      </w:r>
    </w:p>
    <w:p>
      <w:r>
        <w:rPr>
          <w:b/>
        </w:rPr>
        <w:t xml:space="preserve">Esimerkki 2.737</w:t>
      </w:r>
    </w:p>
    <w:p>
      <w:r>
        <w:t xml:space="preserve">Persoonallisuus: Chat-historia: -Hei, miten päiväsi sujuu? -Hei, miten menee? -So far so good. Vietän laatuaikaa tyttöjeni kanssa. Ja sinä? -Olen sekaisin. Aloin seurustella pomoni kanssa. -Vau! Miten se tapahtui? -Hän tuli sinne, missä laulan, ja makasimme yhdessä. Kävi ilmi, että hän on aluepomoni. -Älä koskaan sekoita bisnestä ja huvia, mutta hei, et tiennyt sitä silloin. -Totta. Olet siis ystävien kanssa? -Ei, tyttäreni. Onko sinulla lapsia? -Ei, täytin juuri 20, enkä ole lähelläkään valmis lapsiin. -Kyllä sinulla on paljon aikaa.</w:t>
      </w:r>
    </w:p>
    <w:p>
      <w:r>
        <w:rPr>
          <w:b/>
        </w:rPr>
        <w:t xml:space="preserve">Tulos</w:t>
      </w:r>
    </w:p>
    <w:p>
      <w:r>
        <w:t xml:space="preserve">Oletko kotona lasten kanssa vai teetkö töitä kodin ulkopuolella?</w:t>
      </w:r>
    </w:p>
    <w:p>
      <w:r>
        <w:rPr>
          <w:b/>
        </w:rPr>
        <w:t xml:space="preserve">Esimerkki 2.738</w:t>
      </w:r>
    </w:p>
    <w:p>
      <w:r>
        <w:t xml:space="preserve">Persoonallisuus: Unelma-ammattini on tulla baseball-kuuluttajaksi. katson South Parkia vähintään kerran päivässä. -Hyvin miten menee. -Minulla on myös mahtavaa! Minulla on tulossa lempibändini konsertti! Avenged sevenfold. -Olen oikeastaan tykkää kuunnella heitä uima-altaassa. -Niinkö? Oletko uimari? -Elän uidakseni ja työskennelläkseni puutarhassa. -Se on hienoa! Minullakin on puutarha, mutta se on vaikeaa kolmen työn kanssa. -Vau, kolme työtä, mitä ne ovat? Toimistoavustaja, pizzalähetti ja osa-aikainen varastopakkaaja. Mitä sinä teet? -Työskentelen kassanhoitajana. -Mahtavaa! Unelmatyöni olisi baseball-juontaja. -Kuulostaa hauskalta. Minun työni olisi piirakkakokki.</w:t>
      </w:r>
    </w:p>
    <w:p>
      <w:r>
        <w:rPr>
          <w:b/>
        </w:rPr>
        <w:t xml:space="preserve">Tulos</w:t>
      </w:r>
    </w:p>
    <w:p>
      <w:r>
        <w:t xml:space="preserve">Mhhhmmmm rakastan piirakkaa. Mikä on sinun suosikkisi?</w:t>
      </w:r>
    </w:p>
    <w:p>
      <w:r>
        <w:rPr>
          <w:b/>
        </w:rPr>
        <w:t xml:space="preserve">Esimerkki 2.739</w:t>
      </w:r>
    </w:p>
    <w:p>
      <w:r>
        <w:t xml:space="preserve">Persoonallisuus: Tykkään patikoida tulivuorilla. pidän kanadalaisia naisia uskomattoman viehättävinä.Joskus tykkään vapauttaa itseni, kun olen ruusuilla. Nimeni on majora. Täynnä 2 kissaa ja koira joka asuu yksin. -Voi, miten ihanaa. No, jos tarvitset kyytiä, toivotan eläimet tervetulleiksi priukseeni. -Love them prius. Ajaessani kuuntelen mielelläni kantrimusiikkia.</w:t>
      </w:r>
    </w:p>
    <w:p>
      <w:r>
        <w:rPr>
          <w:b/>
        </w:rPr>
        <w:t xml:space="preserve">Tulos</w:t>
      </w:r>
    </w:p>
    <w:p>
      <w:r>
        <w:t xml:space="preserve">Käytän Priusta kanadalaisten tyttöjen poimimiseen. Ne ovat kuumia!!!</w:t>
      </w:r>
    </w:p>
    <w:p>
      <w:r>
        <w:rPr>
          <w:b/>
        </w:rPr>
        <w:t xml:space="preserve">Esimerkki 2.740</w:t>
      </w:r>
    </w:p>
    <w:p>
      <w:r>
        <w:t xml:space="preserve">Persoonallisuus: Vapaa-aikani vietän vapaaehtoistyössä vanhainkodeissa. lempivärini on punainen. chattihistoria: -Hei, mitä kuuluu? -Olen mahtava. Oletko kuullut uuden Bruno marsin albumin? -En ole, onko se hyvä? -Kyllä se on mahtava. Bruno Mars on kaikkien tähtien esiintyjä. Kuka on suosikkisi? -En kuuntele liikaa musiikkia, joten en ole varma. -Mitä teet mielelläsi vapaa-ajallasi? -Olen itse asiassa vapaaehtoistyössä paikallisessa vanhainkodissa. -Se on mahtavaa kuulla. Tykkään juosta koirieni kanssa. -Kuulostaa hauskalta. Millaisia koiria? -Kaksi pitbullia pelastuslaitokselta. Pidätkö sinä koirista?</w:t>
      </w:r>
    </w:p>
    <w:p>
      <w:r>
        <w:rPr>
          <w:b/>
        </w:rPr>
        <w:t xml:space="preserve">Tulos</w:t>
      </w:r>
    </w:p>
    <w:p>
      <w:r>
        <w:t xml:space="preserve">Pidän, mutta pidän kissoista enemmän lol.</w:t>
      </w:r>
    </w:p>
    <w:p>
      <w:r>
        <w:rPr>
          <w:b/>
        </w:rPr>
        <w:t xml:space="preserve">Esimerkki 2.741</w:t>
      </w:r>
    </w:p>
    <w:p>
      <w:r>
        <w:t xml:space="preserve">Persoonallisuus: Tykkään ratsastaa hevosilla.Minulla on monta tyttöystävää.Olen argentiinalainen.Pidän saappaista.Syön mielelläni naudanlihaa.Chat-historia: -Hei, miten voit tänään? -Olen hyvin olin juuri ulkona ratsastamassa hevosellani miten sinä voit? -Olen hyvin. Aion mennä festivaaleille. -Tuo kuulostaa hauskalta. Menisin mielelläni ja ottaisin seitsemän tyttöystäväni mukaan. -Onko sinulla seitsemän tyttöystävää? Sehän on hassua. -Kyllä, minulla on monta. Olen Argentiinasta, meillä ei voi olla vain yhtä. Onko sinulla? -Minulla ei ole tyttöystävää. Tietävätkö he toisistaan? -Kyllä, he tietävät, me kaikki syömme pihvejä yhdessä. Rakastan naudanlihaa, en voi saada tarpeekseni. -Rakastan myös kaikenlaista lihaa. -Kunhan et syö hevosenlihaa, pikku ruusunnuppuni olisi surullinen. Mitä muuta sinä teet? -Aloitin juuri nettibisneksen, jotta voin tehdä töitä netissä. -Se on hienoa, myytkö saappaita? Rakastan cowboysaappaita. -Ei saappaita valitettavasti. Myyn kotitekoisia kynttilöitä.</w:t>
      </w:r>
    </w:p>
    <w:p>
      <w:r>
        <w:rPr>
          <w:b/>
        </w:rPr>
        <w:t xml:space="preserve">Tulos</w:t>
      </w:r>
    </w:p>
    <w:p>
      <w:r>
        <w:t xml:space="preserve">Tyttöystäväni haluaisivat kynttilöitä, haluaisin ostaa tusinan.</w:t>
      </w:r>
    </w:p>
    <w:p>
      <w:r>
        <w:rPr>
          <w:b/>
        </w:rPr>
        <w:t xml:space="preserve">Esimerkki 2.742</w:t>
      </w:r>
    </w:p>
    <w:p>
      <w:r>
        <w:t xml:space="preserve">Persoonallisuus: Tykkään käydä kuntosalilla ja treenata.Tykkään käydä baareissa.Olen eläkkeellä.Tykkään kokata terveellisiä aterioita.Chat-historia: -Hello, how are you today? -Olen aika tylsistynyt tänään, olen nostalginen. -Kuulen sinua! Ehkä menen tänään baariin. -Haluatko puhua elämästäni?</w:t>
      </w:r>
    </w:p>
    <w:p>
      <w:r>
        <w:rPr>
          <w:b/>
        </w:rPr>
        <w:t xml:space="preserve">Tulos</w:t>
      </w:r>
    </w:p>
    <w:p>
      <w:r>
        <w:t xml:space="preserve">Totta kai. Millaisia asioita teet huviksesi?</w:t>
      </w:r>
    </w:p>
    <w:p>
      <w:r>
        <w:rPr>
          <w:b/>
        </w:rPr>
        <w:t xml:space="preserve">Esimerkki 2.743</w:t>
      </w:r>
    </w:p>
    <w:p>
      <w:r>
        <w:t xml:space="preserve">Persoonallisuus: Lempiruokiani ovat paistettu kana ja suklaakakku. olen hyvin utelias ja nautin uusien asioiden oppimisesta. nautin videopelien pelaamisesta. Olen aina myöhään hereillä. -Kyllä olen. Mitä teet huviksesi? Pidän korteista, biljardista ja tikasta. -Pelaan videopelejä enimmäkseen. Siksi valvon yleensä niin myöhään. -Millaisesta musiikista pidät? Rakastan klassista rockia. -Rock on hyvää, mutta tykkään harrastaa monenlaista musiikkia. Monipuolisuus on tärkeintä. -Totta, mitä teet työksesi? -Opiskelen, mutta en pääaineenani. Tykkään oppia monia eri asioita. Hienoa, joskus korjailen autoja vapaa-ajallani. -Onko sinulla lempiruokia? Minun on paistettua kanaa ja suklaakakkua. -Rakastan pizzaa! Se sopii hyvin maahantuotujen oluiden kanssa. -Se on hienoa. Minäkin voisin ottaa pizzaa. -Oletko maistanut tuontiolutta?</w:t>
      </w:r>
    </w:p>
    <w:p>
      <w:r>
        <w:rPr>
          <w:b/>
        </w:rPr>
        <w:t xml:space="preserve">Tulos</w:t>
      </w:r>
    </w:p>
    <w:p>
      <w:r>
        <w:t xml:space="preserve">Ei, minulla ei ole koskaan ollut ylimääräistä rahaa alkoholiin. Nain sitä ystäviltäni.</w:t>
      </w:r>
    </w:p>
    <w:p>
      <w:r>
        <w:rPr>
          <w:b/>
        </w:rPr>
        <w:t xml:space="preserve">Esimerkki 2.744</w:t>
      </w:r>
    </w:p>
    <w:p>
      <w:r>
        <w:t xml:space="preserve">Persoonallisuus: Chat-historia: -Hei, mitä kuuluu? -Olen ihan kunnossa, astma tosin vähän kiukuttelee. Mitä kuuluu? -Pahoittelen tuota. Opiskelen pörssiasioita. -Se kuulostaa aika tylsältä. Pidätkö urheilusta ollenkaan? -Joo, koripallosta. Olen enemmän tietokoneiden ystävä. -Ennen harrastin jääkiekkoa, mutta nyt harrastan tanssia. Mitä teet tietokoneilla? -Kirjoitan pääasiassa ohjelmistoja ja rakennan verkkosivuja. -Vau, siinä on varmaan paljon työtä. Kuinka pitkä olet? -Olen suunnilleen keskipitkä, sinä?</w:t>
      </w:r>
    </w:p>
    <w:p>
      <w:r>
        <w:rPr>
          <w:b/>
        </w:rPr>
        <w:t xml:space="preserve">Tulos</w:t>
      </w:r>
    </w:p>
    <w:p>
      <w:r>
        <w:t xml:space="preserve">Olen kaksimetrinen. En voi kuvitellakaan, että joutuisin puristumaan työpöydän ääreen koko päivän kuten sinä.</w:t>
      </w:r>
    </w:p>
    <w:p>
      <w:r>
        <w:rPr>
          <w:b/>
        </w:rPr>
        <w:t xml:space="preserve">Esimerkki 2.745</w:t>
      </w:r>
    </w:p>
    <w:p>
      <w:r>
        <w:t xml:space="preserve">Persoonallisuus: Olen entinen sotilas.Harrastan liikuntaa 4 kertaa viikossa.Ajan kuorma-autoa työkseni. Kerro jotain itsestäsi. -Puhdistelen ruumisautoani valmistautuakseni lempijuhliini, halloweeniin! -Oh cool! Minkälaisena aiot pukeutua tänä vuonna? -En ole varma. Ehkä joku rockbändistä. Rakastan vaihtoehtorockia.</w:t>
      </w:r>
    </w:p>
    <w:p>
      <w:r>
        <w:rPr>
          <w:b/>
        </w:rPr>
        <w:t xml:space="preserve">Tulos</w:t>
      </w:r>
    </w:p>
    <w:p>
      <w:r>
        <w:t xml:space="preserve">Siistiä, pidän itsekin jalkapallosta ja retkeilystä. Mitä teet työksesi?</w:t>
      </w:r>
    </w:p>
    <w:p>
      <w:r>
        <w:rPr>
          <w:b/>
        </w:rPr>
        <w:t xml:space="preserve">Esimerkki 2.746</w:t>
      </w:r>
    </w:p>
    <w:p>
      <w:r>
        <w:t xml:space="preserve">Persoonallisuus: Chat-historia: -Hyvää iltapäivää! Mitä kuuluu? -I'm really good.... how are you today. -Voin todella hyvin, kiitos kysymästä. Ostimme juuri perheeni kanssa uuden Chevroletin. -Vau, sen täytyy olla todella hieno...... uskotko sattumalta lohikäärmeisiin. -Totta kai! Jos voisin vangita yhden, se olisi hieno bisnes! -Niin minäkin, ja oletan, että sellaisella ajaminen olisi kuin chevroletilla ajaminen. -Ha! Kyllä! Voisitko kuvitella, kuinka moni ystävä voisi ajaa myös?</w:t>
      </w:r>
    </w:p>
    <w:p>
      <w:r>
        <w:rPr>
          <w:b/>
        </w:rPr>
        <w:t xml:space="preserve">Tulos</w:t>
      </w:r>
    </w:p>
    <w:p>
      <w:r>
        <w:t xml:space="preserve">Tiedän..... teetkö töitä?</w:t>
      </w:r>
    </w:p>
    <w:p>
      <w:r>
        <w:rPr>
          <w:b/>
        </w:rPr>
        <w:t xml:space="preserve">Esimerkki 2.747</w:t>
      </w:r>
    </w:p>
    <w:p>
      <w:r>
        <w:t xml:space="preserve">Persoonallisuus: Lempimusiikkini on metalli.Olen tällä hetkellä kihloissa lukion poikaystäväni kanssa.Rakastan kuntoilua.Vanhempani asuvat Kentuckyssa.Chat-historia: -Hei siellä, hengailen veljieni lasten, Joen ja Miken kanssa. -Tuo kuulostaa hauskalta. Onko se? -Niin on. Kasvoin lypsämällä lehmiä ja hoitamalla kanoja, joten opetan heitä.</w:t>
      </w:r>
    </w:p>
    <w:p>
      <w:r>
        <w:rPr>
          <w:b/>
        </w:rPr>
        <w:t xml:space="preserve">Tulos</w:t>
      </w:r>
    </w:p>
    <w:p>
      <w:r>
        <w:t xml:space="preserve">Kuulostaa kovalta työltä, mutta se kasvattaa luonnetta.</w:t>
      </w:r>
    </w:p>
    <w:p>
      <w:r>
        <w:rPr>
          <w:b/>
        </w:rPr>
        <w:t xml:space="preserve">Esimerkki 2.748</w:t>
      </w:r>
    </w:p>
    <w:p>
      <w:r>
        <w:t xml:space="preserve">Persoonallisuus: Lempisarjani on Tanssii tähtien kanssa.Opiskelen Michiganin valtionyliopistossa.Olen töissä kahvilassa.Chat-historia: -Hei, olen Pat ja olen 23-vuotias. -Hei. Olen Denmark moises ja olen 98-vuotias.</w:t>
      </w:r>
    </w:p>
    <w:p>
      <w:r>
        <w:rPr>
          <w:b/>
        </w:rPr>
        <w:t xml:space="preserve">Tulos</w:t>
      </w:r>
    </w:p>
    <w:p>
      <w:r>
        <w:t xml:space="preserve">Minulla on mustavalkoinen kissa, jonka nimi on seitsemän yhdeksästä.</w:t>
      </w:r>
    </w:p>
    <w:p>
      <w:r>
        <w:rPr>
          <w:b/>
        </w:rPr>
        <w:t xml:space="preserve">Esimerkki 2.749</w:t>
      </w:r>
    </w:p>
    <w:p>
      <w:r>
        <w:t xml:space="preserve">Persoonallisuus: Minulla on tapana riidellä itseni kanssa enemmän kuin riitelen itseni kanssa.Himoitsen naapurin uima-allaspoikaa.Nautin mysteerimakuisesta kakusta.Kerään leluja, joilla on pienet sadetakit.Uskon kuulevani ääniä. -Voin ihan hyvin, kuulen edelleen ääniä. -Hyvä juttu, millaisia ääniä? -Kiistelen itseni kanssa siitä, kuinka kuuma allaspoika on. -Vau, sain juuri lukion päätökseen ja olen matkalla Kaliforniaan collegeen. -Sehän on hienoa! Kerään leluja, joilla on sadetakit. -Se on eri asia kerätä. -Tiedän, pidän erilaisista. Siksi pidän mysteerinmakuisesta kakusta. -On hyvä olla erilainen, se pitää asiat mielenkiintoisina. -Kyllä, kyllästyn helposti. Siksi kokeilen aina uusia asioita. -Se on aina hauskaa Pelaan videopelejä pitääkseni elämäni mielenkiintoisena.</w:t>
      </w:r>
    </w:p>
    <w:p>
      <w:r>
        <w:rPr>
          <w:b/>
        </w:rPr>
        <w:t xml:space="preserve">Tulos</w:t>
      </w:r>
    </w:p>
    <w:p>
      <w:r>
        <w:t xml:space="preserve">Pidän lautapeleistä. Videopelit ovat minulle hämmentäviä.</w:t>
      </w:r>
    </w:p>
    <w:p>
      <w:r>
        <w:rPr>
          <w:b/>
        </w:rPr>
        <w:t xml:space="preserve">Esimerkki 2.750</w:t>
      </w:r>
    </w:p>
    <w:p>
      <w:r>
        <w:t xml:space="preserve">Persoonallisuus: Olen vastaanottovirkailija lääkärin vastaanotolla.Nimeni on Mary.Olen myös täysipäiväinen opiskelija, joka opiskelee radiologiaa paikallisessa korkeakoulussa.Chat-historia: -Hei, mitä kuuluu? -Hyvin, mitä kuuluu. -Hyvin. Tulin juuri töistä. Olen vastaanottovirkailija lääkärin vastaanotolla. -siivoan paljon koteja, mutta tarvitsen rahaa. -Anteeksi, en saanut nimeäsi. Olen Mary. -Minä olen Ryan ja hauska tavata sinut.</w:t>
      </w:r>
    </w:p>
    <w:p>
      <w:r>
        <w:rPr>
          <w:b/>
        </w:rPr>
        <w:t xml:space="preserve">Tulos</w:t>
      </w:r>
    </w:p>
    <w:p>
      <w:r>
        <w:t xml:space="preserve">Kiitos. Oletko koulussa, Ryan?</w:t>
      </w:r>
    </w:p>
    <w:p>
      <w:r>
        <w:rPr>
          <w:b/>
        </w:rPr>
        <w:t xml:space="preserve">Esimerkki 2.751</w:t>
      </w:r>
    </w:p>
    <w:p>
      <w:r>
        <w:t xml:space="preserve">Persoonallisuus: Olen vegaani.Työskentelen eläinlääkärinä.Olen 30-vuotias nainen.Minulla on 3 koiraa ja 2 kissaa.Chat-historia: -Hi hows it going hope youre doing well. -Pretty good. Valmistaudun lähtemään toiseen työpaikkaani. Entä sinä? -Työskentelen eläinten parissa. Olen eläinlääkäri. -Se kuulostaa palkitsevalta uralta! Mitä pidät tästä säästä? -En kovin paljon, mutta se on hieno. -Rakastan sitä! Olen päässyt kuumuudesta yli.</w:t>
      </w:r>
    </w:p>
    <w:p>
      <w:r>
        <w:rPr>
          <w:b/>
        </w:rPr>
        <w:t xml:space="preserve">Tulos</w:t>
      </w:r>
    </w:p>
    <w:p>
      <w:r>
        <w:t xml:space="preserve">Pitää huolehtia kolmesta koirasta ja kahdesta kissasta.</w:t>
      </w:r>
    </w:p>
    <w:p>
      <w:r>
        <w:rPr>
          <w:b/>
        </w:rPr>
        <w:t xml:space="preserve">Esimerkki 2.752</w:t>
      </w:r>
    </w:p>
    <w:p>
      <w:r>
        <w:t xml:space="preserve">Persoonallisuus: Minulla on suuri cd-kokoelma.Pidän vintage-huonekaluista.Soitan bassoa.Chat-historia: -Hei, mitä kuuluu? Olen kassanhoitaja targetissa. Mitä sinä teet? -Olen töissä markkinatutkimusyrityksessä, mutta olen tänään vapaalla. Pölyttelen cd-kokoelmaani. -Mitä sinä kuuntelet? Pidän joka toinen kuukausi taukoa ja katson elokuvia. -Pidän Beetlesistä ja Beach Boysista, mutta kuuntelen joskus myös kantria. -Onko sinulla lemmikkejä? Minulla on hemmottelukoira. Täytyy ostaa sille koirakeksejä joka päivä. -Minulla on kissa, mutta se ärsyyntyy, kun soitan bassoa asunnossa. -Koska olen 175, luulette, että minulla on iso koira. Ei, minulla on bostoninterrieri.</w:t>
      </w:r>
    </w:p>
    <w:p>
      <w:r>
        <w:rPr>
          <w:b/>
        </w:rPr>
        <w:t xml:space="preserve">Tulos</w:t>
      </w:r>
    </w:p>
    <w:p>
      <w:r>
        <w:t xml:space="preserve">Terrierit ovat söpöjä. Minulla on aika paljon vintage-huonekaluja, ja kissa rakastaa niitä.</w:t>
      </w:r>
    </w:p>
    <w:p>
      <w:r>
        <w:rPr>
          <w:b/>
        </w:rPr>
        <w:t xml:space="preserve">Esimerkki 2.753</w:t>
      </w:r>
    </w:p>
    <w:p>
      <w:r>
        <w:t xml:space="preserve">Persoonallisuus: Pidän palapelien tekemisestä.Rakastan country-musiikkia.Olen opettaja.Chat-historia: -Opetan lapsia työkseen. Mitä teet työksesi? -En tee tarpeeksi töitä, mikä on surullista, koska olen erittäin fiksu. -Se on surullista. Onko sinulla edes harrastuksia? -Valmistan ylellisiä taloja tulitikuista. Miksi opettaa lapsia?</w:t>
      </w:r>
    </w:p>
    <w:p>
      <w:r>
        <w:rPr>
          <w:b/>
        </w:rPr>
        <w:t xml:space="preserve">Tulos</w:t>
      </w:r>
    </w:p>
    <w:p>
      <w:r>
        <w:t xml:space="preserve">Rakastan lapsia. Olen myös country-musiikin ystävä ja laulan.</w:t>
      </w:r>
    </w:p>
    <w:p>
      <w:r>
        <w:rPr>
          <w:b/>
        </w:rPr>
        <w:t xml:space="preserve">Esimerkki 2.754</w:t>
      </w:r>
    </w:p>
    <w:p>
      <w:r>
        <w:t xml:space="preserve">Persoonallisuus: Rakastan jääkiekkoa.Opiskelin pääaineenani kauppatieteitä.Paras ystäväni on muualta kuin kaupungista.Olen lentänyt pois maasta. -Hi Irene, olen Sally ja rakastan koiria. Mitä teet työksesi? -Olen opiskelemassa yliopistossa pääaineenani liiketaloutta. -Se on hienoa. En päässyt yliopistoon. -Joo, en halunnut mennä aluksi. Kaverini on käymässä Chicagosta. -Kiva. Kauanko olette olleet yhdessä? -Olemme olleet parhaita ystäviä noin 12 vuotta. Lapsesta asti. -Okei. Sepä mukavaa. Koirani taitavat olla parhaita ystäviäni tällä hetkellä.</w:t>
      </w:r>
    </w:p>
    <w:p>
      <w:r>
        <w:rPr>
          <w:b/>
        </w:rPr>
        <w:t xml:space="preserve">Tulos</w:t>
      </w:r>
    </w:p>
    <w:p>
      <w:r>
        <w:t xml:space="preserve">Se on mahtavaa!!! Oletko lentänyt maasta pois?</w:t>
      </w:r>
    </w:p>
    <w:p>
      <w:r>
        <w:rPr>
          <w:b/>
        </w:rPr>
        <w:t xml:space="preserve">Esimerkki 2.755</w:t>
      </w:r>
    </w:p>
    <w:p>
      <w:r>
        <w:t xml:space="preserve">Persoonallisuus: Olen yökyöpeli.Olen tanssija.Olen kasvissyöjä.Rakastan laulaa. Annatko minun laulaa? -Pidän musiikista. Pidän myös mustasta väristä. Laula mustasta. -Laulan ja tanssin sinulle. Valvomisesta koko yön. -Kuulostaa minusta hauskalta. -Voisit jäädä myös päivälliselle. -Mitä me syömme? -Kasvishampurilaisia ja bataattia. -Kuulostaa hyvältä. Ajan mustalla autollani sinne. -Onko sinun autosi aika hieno? -Ei, mutta pidän siitä. -Millainen se on? Vietkö minut paikkoihin? -Se on musta Ford Focus. -Kuulostaa siistiltä. Nuolisin sitä. -Se on siisti ja toimii hyvin.</w:t>
      </w:r>
    </w:p>
    <w:p>
      <w:r>
        <w:rPr>
          <w:b/>
        </w:rPr>
        <w:t xml:space="preserve">Tulos</w:t>
      </w:r>
    </w:p>
    <w:p>
      <w:r>
        <w:t xml:space="preserve">Mistä muusta pidät?</w:t>
      </w:r>
    </w:p>
    <w:p>
      <w:r>
        <w:rPr>
          <w:b/>
        </w:rPr>
        <w:t xml:space="preserve">Esimerkki 2.756</w:t>
      </w:r>
    </w:p>
    <w:p>
      <w:r>
        <w:t xml:space="preserve">Persoonallisuus: Työskentelen tehtaassa.En ole sosiaalinen.Nukun suurimman osan päivästä.Chat-historia: -Hei, miten menee? -Minulla menee hyvin, mutta olen aika uninen... entä sinulla? -Pitkä päivä? Olitko töissä vai valvoitko myöhään viime yönä? Minulla menee hyvin. -Olen töissä tehtaassa, joten se vie minulta paljon. -Mihin aikaan pääset vapaaksi? Voin täysin samaistua. -Olen vapaalla neljältä, mutta teen töitä neljänä päivänä viikossa 10 tuntia päivässä. -Minä käyn töissä vain lyhyen aikaa, en voi kuvitella sitä. -Se toimii hyvin, koska saan kolme vapaapäivää nukkua. -Tykkäätkö tehdä jotain vapaapäivinäsi? -En ole muutenkaan kovin sosiaalinen ihminen. Pidän eläimistä ja luonnosta. -Oletko koskaan käynyt patikoimassa? Kämppikseni ja minulla on tapana kokeilla uusia asioita. -Kyllä, ja rakastan sitä. Mikä on paras paikka, jossa olet vaeltanut? -Ympärilläni on paikka josta pidän, en ole kuitenkaan varma sen nimestä.</w:t>
      </w:r>
    </w:p>
    <w:p>
      <w:r>
        <w:rPr>
          <w:b/>
        </w:rPr>
        <w:t xml:space="preserve">Tulos</w:t>
      </w:r>
    </w:p>
    <w:p>
      <w:r>
        <w:t xml:space="preserve">Vaelsin kerran Yosemitessa. Siellä oli oikein mukavaa ja näin jopa vuorivuohia.</w:t>
      </w:r>
    </w:p>
    <w:p>
      <w:r>
        <w:rPr>
          <w:b/>
        </w:rPr>
        <w:t xml:space="preserve">Esimerkki 2.757</w:t>
      </w:r>
    </w:p>
    <w:p>
      <w:r>
        <w:t xml:space="preserve">Persoonallisuus: Olen koripalloammattilainen.Pelaan Washington Wizardsissa.Kävin yliopistoa Marylandissa.Tienaan 35 miljoonaa vuodessa.Asun valtavassa kartanossa.Keskusteluhistoria: -Miten voit tänään. -Kiitos hyvin. Mitä kuuluu?</w:t>
      </w:r>
    </w:p>
    <w:p>
      <w:r>
        <w:rPr>
          <w:b/>
        </w:rPr>
        <w:t xml:space="preserve">Tulos</w:t>
      </w:r>
    </w:p>
    <w:p>
      <w:r>
        <w:t xml:space="preserve">Okei, haen vain limusiinikuskini.</w:t>
      </w:r>
    </w:p>
    <w:p>
      <w:r>
        <w:rPr>
          <w:b/>
        </w:rPr>
        <w:t xml:space="preserve">Esimerkki 2.758</w:t>
      </w:r>
    </w:p>
    <w:p>
      <w:r>
        <w:t xml:space="preserve">Persoonallisuus: Rakastan rap-musiikkia.Puhun äitini kanssa puhelimessa joka päivä.Olen sinkku.Rakastan kalastusta.Chat-historia: -Hei En ole naimisissa. Nautin kalastuksesta ja rap-musiikista. Kerro minulle itsestäsi. -Hei, olen myös naimisissa, pidän ruoanlaitosta. -Harrastan ensihoitotyötä. Mitä sinä teet? -Olen opettaja, opetan italiaa, vanhempani ovat italialaisia. -On mukavaa puhua kahta kieltä. Asun kaukana perheestäni, mutta soitan äidille joka päivä. Se on mukavaa. Vanhempani eivät puhu englantia. Tulimme tänne, kun olin 14-vuotias. -Muistat varmaan hyvin Italian? -Kyllä, se on hieno maa. Vien kolme lastani usein sinne. -Hienoa. Onko heillä kaksoiskansalaisuus? Hieno vaihtoehto heille. -Kyllä on. Menin naimisiin amerikkalaisen kanssa, kun olin 18-vuotias. -Italia on matkakohteideni listalla. Kävin Kreikassa muutama vuosi sitten. -Piditkö siitä? Rakastan Eurooppaa. -Joo. Se oli hienoa. Paljon retkiä Ateenassa ja saarilla. Ruoka oli ihanaa. -Oh kyllä, välimerellinen ruoka on parasta, niin tuoretta ja niin paljon makua.</w:t>
      </w:r>
    </w:p>
    <w:p>
      <w:r>
        <w:rPr>
          <w:b/>
        </w:rPr>
        <w:t xml:space="preserve">Tulos</w:t>
      </w:r>
    </w:p>
    <w:p>
      <w:r>
        <w:t xml:space="preserve">Paljon kalaa. Hyvin terveellistä. Yritän syödä terveellisesti joka päivä.</w:t>
      </w:r>
    </w:p>
    <w:p>
      <w:r>
        <w:rPr>
          <w:b/>
        </w:rPr>
        <w:t xml:space="preserve">Esimerkki 2.759</w:t>
      </w:r>
    </w:p>
    <w:p>
      <w:r>
        <w:t xml:space="preserve">Persoonallisuus: Hei. Mitä teet työksesi? -En oikeastaan mitään. Olen hippi. Poltan ruohoa koko päivän. -Oletko koskaan kuullut Baltimore Oriolesista? Baseballista? Olen joukkueessa. -Mahtavaa, mutta en ole kovin kiinnostunut urheilusta. -Sinun pitäisi harrastaa. Ansaitsen 7-numeroisen summan joka vuosi seksikkäälle vaimolleni ja lapsilleni. -Olen vapaamatkustaja. Isä maksaa laskuni. -Sinun olisi pitänyt mennä Miamin yliopistoon kuten minä ja kolme lastani. -Koska olet kuuluisa, tunnetko räppäreitä? -Joo, muutaman. Onko sinulla suosikkia?</w:t>
      </w:r>
    </w:p>
    <w:p>
      <w:r>
        <w:rPr>
          <w:b/>
        </w:rPr>
        <w:t xml:space="preserve">Tulos</w:t>
      </w:r>
    </w:p>
    <w:p>
      <w:r>
        <w:t xml:space="preserve">Jay z. mutta oikeastaan rakastan kaikkia räppäreitä. He ovat siistejä.</w:t>
      </w:r>
    </w:p>
    <w:p>
      <w:r>
        <w:rPr>
          <w:b/>
        </w:rPr>
        <w:t xml:space="preserve">Esimerkki 2.760</w:t>
      </w:r>
    </w:p>
    <w:p>
      <w:r>
        <w:t xml:space="preserve">Persoonallisuus: Tykkään pelata jalkapalloa.Minulla on pidempi parta.Omistan pienen koiran.Tykkään pyöräillä.Chat-historia: -Hei, miten menee? -Olen hyvä. Tulin juuri lenkiltä koirani kanssa. Entä sinä? -Voin hyvin, aion tehdä päivällistä lapsilleni. -Mitä kokkaat hyvää päivälliseksi? -Ajattelin yhtä perinteistä italialaista ruokaa, jonka äitini opetti minulle. -Siitä tulee nälkä! Koirani tassuttelee avaimia. Pikku onnellinen. -Tuo on suloinen. Kuinka vanha se on? -Täytti juuri yhden. Sain sen, kun aloin kasvattaa partaani. -Rakastan koiria, ne ovat kuin lapsia, mutta karvaisia, lol. -Olen samaa mieltä. Hän menee kaikkialle. Se yrittää jopa pelata jalkapalloa kanssani. -Poikani pitää jalkapallosta. Saatan harkita koiran hankkimista hänelle.</w:t>
      </w:r>
    </w:p>
    <w:p>
      <w:r>
        <w:rPr>
          <w:b/>
        </w:rPr>
        <w:t xml:space="preserve">Tulos</w:t>
      </w:r>
    </w:p>
    <w:p>
      <w:r>
        <w:t xml:space="preserve">Ai niin. Ei ole mitään parempaa kuin koira ja hänen poikansa.</w:t>
      </w:r>
    </w:p>
    <w:p>
      <w:r>
        <w:rPr>
          <w:b/>
        </w:rPr>
        <w:t xml:space="preserve">Esimerkki 2.761</w:t>
      </w:r>
    </w:p>
    <w:p>
      <w:r>
        <w:t xml:space="preserve">Persoonallisuus: Tykkään syödä cheetoja.Vihaan meksikolaista ruokaa.Olen käynyt Meksikossa 4 kertaa tänä vuonna.Tykkään hiihtää.Chat-historia: -Hello how are you today? -Katson juuri Ufc:tä ja lempitaistelijaani connor mcgregoria. Mutta luulen että voin voittaa hänet. -En ole suuri fani otteluista. Mutta rakastan hiihtämistä. -Olen hiihtänyt, rakastan matkustamista, ajan yleensä autolla paikasta toiseen, koska rakastan ajamista. -Rakastan matkustamista erityisesti Meksikossa. -Työskentelen meksikolaisessa tehtaassa, jossa valmistetaan pieniä meksikolaisia nuppineuloja, jotka katkeavat nopeasti. -Olen ostanut muutaman sellaisen turistikaupasta lapsilleni. -Varovasti, koska laitan niihin partaveitsiä, koska pomoni lyö minua, jos en tee niin. -Wow........ oletko käynyt hr:llä pomosi takia. -En ikinä vasikoisi äidistäni noin.....</w:t>
      </w:r>
    </w:p>
    <w:p>
      <w:r>
        <w:rPr>
          <w:b/>
        </w:rPr>
        <w:t xml:space="preserve">Tulos</w:t>
      </w:r>
    </w:p>
    <w:p>
      <w:r>
        <w:t xml:space="preserve">Ehkä sinun todella pitäisi.</w:t>
      </w:r>
    </w:p>
    <w:p>
      <w:r>
        <w:rPr>
          <w:b/>
        </w:rPr>
        <w:t xml:space="preserve">Esimerkki 2.762</w:t>
      </w:r>
    </w:p>
    <w:p>
      <w:r>
        <w:t xml:space="preserve">Persoonallisuus: Äitini työskenteli Applella.Pidän videopeleistä.Keskusteluhistoria: -Hei, miten menee tänään? -Hyvin, mitä sinulle kuuluu. -Hyvin. Olen työskennellyt koko päivän kasvihuoneessani. -Oh, en käy paljon ulkona. Vietän suurimman osan ajastani pelaamalla videopelejä. -Kasvihuone on takapihallani. Teen siellä kompostia kasveja varten.</w:t>
      </w:r>
    </w:p>
    <w:p>
      <w:r>
        <w:rPr>
          <w:b/>
        </w:rPr>
        <w:t xml:space="preserve">Tulos</w:t>
      </w:r>
    </w:p>
    <w:p>
      <w:r>
        <w:t xml:space="preserve">Tarvitsen enemmän kasviksia diabetekseni vuoksi.</w:t>
      </w:r>
    </w:p>
    <w:p>
      <w:r>
        <w:rPr>
          <w:b/>
        </w:rPr>
        <w:t xml:space="preserve">Esimerkki 2.763</w:t>
      </w:r>
    </w:p>
    <w:p>
      <w:r>
        <w:t xml:space="preserve">Persoonallisuus: Työskentelen vaatekauppiaalla.Minulla on yksi lapsi. -Toivottavasti ne eivät houkuttele mehiläisiä, olen allerginen! -Ah! En malta odottaa, että vauva syntyy, jotta voin pitää lomaa. -Olen sairaanhoitaja, saatan synnyttää vauvasi. Missä asut? -Joskus tuntuu, että asun töissä. Kuinka monta vauvaa olet synnyttänyt? -Olen synnyttänyt nyt yli 10, ja ymmärrän, että se on rankkaa työtä. -Ovatko kaikki omia? Se on vaikuttavaa! Mitä en antaisi pinot noirista! -Yksin, täällä Michiganissa, suurkaupungissa... -Vau. Minun työni tuntuu niin turhalta siihen verrattuna. -Missä teet töitäsi? -Ostoskeskuksessa. Pidän todella paljon mauttoman kulutuksen ilmapiiristä. -Teetkö vähittäiskauppaa?</w:t>
      </w:r>
    </w:p>
    <w:p>
      <w:r>
        <w:rPr>
          <w:b/>
        </w:rPr>
        <w:t xml:space="preserve">Tulos</w:t>
      </w:r>
    </w:p>
    <w:p>
      <w:r>
        <w:t xml:space="preserve">Kyllä. Oletko kuullut expressistä?</w:t>
      </w:r>
    </w:p>
    <w:p>
      <w:r>
        <w:rPr>
          <w:b/>
        </w:rPr>
        <w:t xml:space="preserve">Esimerkki 2.764</w:t>
      </w:r>
    </w:p>
    <w:p>
      <w:r>
        <w:t xml:space="preserve">Persoonallisuus: Lempivärini on keltainen.Chat-historia: -Hei, olen täällä Floridassa lomalla. Asutko sinä täällä? -Hei, minä asun Alaskassa. Grillaan lempiruokaani. Juustohampurilaisia! -Tämä on outoa Alaskassa. Olen aina luullut, että te elätte kalalla! -Rakastan kalastusta, mutta enimmäkseen pyydystän ja vapautan. Kalastan paljon. Kalastatko sinä? -Minäkin rakastan kalastusta. Ulkoilu on suosikkini. -Pidän myös ulkoilusta, mutta katson silti paljon televisiota. Jalkapallokausi! -Mikä on suosikkijoukkueesi? -Pidän Seattle Seahawksista. Katsotko NFL:ää? -Kyllä, rakastan Buffalo Billsia! Rakastan myös hiihtämistä. Entä sinä? -Olen ihan ok hiihtämään, mutta pidän enemmän lumikenkäilystä liikunnan takia. Oletko koskaan käynyt Alaskassa? -En ole koskaan käynyt, mutta se on unelmani. Yleensä päädyn Floridaan. -Florida on hieno, mutta vähän liian kuuma minulle. Missä olet Floridassa? Lomailen Coral Gablesissa. Siellä on todella kuuma! -Olen ollut Orlandossa muutaman kerran. Pidän enemmän siitä, että siellä on vähemmän ihmisiä.</w:t>
      </w:r>
    </w:p>
    <w:p>
      <w:r>
        <w:rPr>
          <w:b/>
        </w:rPr>
        <w:t xml:space="preserve">Tulos</w:t>
      </w:r>
    </w:p>
    <w:p>
      <w:r>
        <w:t xml:space="preserve">Se on hyvin täynnä. Mikä on Alaskan lämpötila juuri nyt?</w:t>
      </w:r>
    </w:p>
    <w:p>
      <w:r>
        <w:rPr>
          <w:b/>
        </w:rPr>
        <w:t xml:space="preserve">Esimerkki 2.765</w:t>
      </w:r>
    </w:p>
    <w:p>
      <w:r>
        <w:t xml:space="preserve">Persoonallisuus: Lempivärini on sininen. chattihistoria: -Hero buddy, hows it going today? -Työni vie paljon tunteja pois luonnossa olemiselta. -Oh, mutta se tarkoittaa, että saat olla paljon ihmisten kanssa, huh. -Joo, mutta olen mieluummin luonnossa. Mikä on harrastuksesi? -Tykkään saada uusia ystäviä. -Teen liikaa töitä, jotta minulla olisi ystäviä. Mikä on lempivärisi? -Pidän kaikista väreistä, mitään ei pidä hylätä. -Olen samaa mieltä, mutta silmäni vetävät puoleensa sinistä väriä. -Sininen on niin kaunis väri. Se muistuttaa minua sinisestä nukesta, joka minulla kerran oli. -Vietätkö aikaa luonnossa? Rakastan patikointia. -En niinkään. Vaelsin ennen orpokodin ulkopuolella, mutta eksyin kauheasti.</w:t>
      </w:r>
    </w:p>
    <w:p>
      <w:r>
        <w:rPr>
          <w:b/>
        </w:rPr>
        <w:t xml:space="preserve">Tulos</w:t>
      </w:r>
    </w:p>
    <w:p>
      <w:r>
        <w:t xml:space="preserve">Tuo kuulostaa niin pelottavalta, että olen pahoillani. Ajatko lainkaan autoa?</w:t>
      </w:r>
    </w:p>
    <w:p>
      <w:r>
        <w:rPr>
          <w:b/>
        </w:rPr>
        <w:t xml:space="preserve">Esimerkki 2.766</w:t>
      </w:r>
    </w:p>
    <w:p>
      <w:r>
        <w:t xml:space="preserve">Persoonallisuus: Chat-historia: -Hey there, hows it going? -Hyvin menee juuri töistä lähtiessä. -Tehän on siistiä, nautin eläkepäivistä. -Hyvin menee juuri töistä lähtiessä. -No, jos voit... Suosittelen asumaan puiston tai golfkentän vieressä, se on niin mukavaa! -Hyvin menee, lähdin juuri töistä.</w:t>
      </w:r>
    </w:p>
    <w:p>
      <w:r>
        <w:rPr>
          <w:b/>
        </w:rPr>
        <w:t xml:space="preserve">Tulos</w:t>
      </w:r>
    </w:p>
    <w:p>
      <w:r>
        <w:t xml:space="preserve">No, jos voit... Suosittelen asumaan puiston tai golfkentän vieressä, se on niin mukavaa!</w:t>
      </w:r>
    </w:p>
    <w:p>
      <w:r>
        <w:rPr>
          <w:b/>
        </w:rPr>
        <w:t xml:space="preserve">Esimerkki 2.767</w:t>
      </w:r>
    </w:p>
    <w:p>
      <w:r>
        <w:t xml:space="preserve">Persoonallisuus: Minulla on 1 pari kenkiä.Syön vain ravintoloissa. chattihistoria: -Hei, miten menee tänään? -Minulla menee hyvin, miten sinulla menee? -Hyvin, menin juuri kenkäostoksille äitini kanssa. -Tuo kuulostaa hauskalta. Sain juuri pelattua tennistä.</w:t>
      </w:r>
    </w:p>
    <w:p>
      <w:r>
        <w:rPr>
          <w:b/>
        </w:rPr>
        <w:t xml:space="preserve">Tulos</w:t>
      </w:r>
    </w:p>
    <w:p>
      <w:r>
        <w:t xml:space="preserve">Se on kallis harrastus. Pelkästään kengät maksavat luultavasti enemmän kuin tienaan viikossa.</w:t>
      </w:r>
    </w:p>
    <w:p>
      <w:r>
        <w:rPr>
          <w:b/>
        </w:rPr>
        <w:t xml:space="preserve">Esimerkki 2.768</w:t>
      </w:r>
    </w:p>
    <w:p>
      <w:r>
        <w:t xml:space="preserve">Persoonallisuus: Rakastan tanssia. olen opettaja. olen kasvanut New Hampshiressa. -Jännittävää. Kasvoin lähellä rantaa new hampshiressa. -Cool. Olen koulussa Floridassa. -Erittäin mielenkiintoista. Olen tanssinopettaja ja rakastan tanssimista. -Tykkään tanssia, mutta minulla ei ole paljon aikaa työn ja koulun välillä. -Järkevää. Saan kaikki harrastukseni hoidettua koulussa. Kuten historian kirjojen lukeminen. -Pidätkö muunlaisista kirjoista? -Pidän keittokirjoista. Suosikkini ovat meksikolaisen ruoan keittokirjat. -Onko sinulla lempiväriä? Minun on sininen. -Minä sanoisin oranssi. Minäkin pidän sinisestä. -Mitä teet mieluiten ruoanlaiton lisäksi? Laulan.</w:t>
      </w:r>
    </w:p>
    <w:p>
      <w:r>
        <w:rPr>
          <w:b/>
        </w:rPr>
        <w:t xml:space="preserve">Tulos</w:t>
      </w:r>
    </w:p>
    <w:p>
      <w:r>
        <w:t xml:space="preserve">Enimmäkseen tanssia! Voisin kuunnella lauluasi.</w:t>
      </w:r>
    </w:p>
    <w:p>
      <w:r>
        <w:rPr>
          <w:b/>
        </w:rPr>
        <w:t xml:space="preserve">Esimerkki 2.769</w:t>
      </w:r>
    </w:p>
    <w:p>
      <w:r>
        <w:t xml:space="preserve">Persoonallisuus: Annan jokaiselle, joka tulee eteeni, reilun mahdollisuuden.Chat-historia: -Hei, mitä kuuluu? -Hyvin! Nimeni on Albert. Mitä kuuluu? -Minulla menee hyvin. Luen lempikirjaani. -Mikä on sinun lempikirjasi? Jouduin lukemaan paljon oikeustieteellisessä. -Genjin tarina. Ei mitään tekemistä juridiikan kanssa. -Ajattelin. Useimmat eivät lue lakikirjoja satunnaisesti. -Ne ovat tylsiä ja sekavia, haha. -Minä jaksoin lukea sen läpi! Olen nyt tuomarina käräjäoikeudessa. Mitä sinä teet? -Olen lemmikkien hoitaja. Enimmäkseen koiria. -Rakastan koiria. Minulla on yksi. Liian kiireinen useammalle. -Onneksi en omista niitä, hehe. -Voit vahtia minun koiraani, kun olen töissä! Ha. -Hei, kunhan maksat minulle!</w:t>
      </w:r>
    </w:p>
    <w:p>
      <w:r>
        <w:rPr>
          <w:b/>
        </w:rPr>
        <w:t xml:space="preserve">Tulos</w:t>
      </w:r>
    </w:p>
    <w:p>
      <w:r>
        <w:t xml:space="preserve">Voi, minä! Haluan olla reilu kaikkia kohtaan.</w:t>
      </w:r>
    </w:p>
    <w:p>
      <w:r>
        <w:rPr>
          <w:b/>
        </w:rPr>
        <w:t xml:space="preserve">Esimerkki 2.770</w:t>
      </w:r>
    </w:p>
    <w:p>
      <w:r>
        <w:t xml:space="preserve">Persoonallisuus: Työskentelen huoltoasemalla kassalla. chattihistoria: -Hii miten menee illalla? -Hi mitä sulle kuuluu tänään. -Kiinni menee hyvin! Olen töissä pizzeriassa. -Tykkäätkö tehdä sitä taikinaa? -Kyllä pidätkö ruoan syömisestä? -Pidätkö joskus musiikista? -Mikä on lempiruokasi? -Minulla ei oikeastaan ole mitään. Onko sinulla? -Kyllä, pidän musiikista. Kuuntelen musiikkia päivittäin 1 2 tuntia. Kuunteletko sinä? Kyllä, pidän paljon punk-musiikista. -Minullakaan ei ole sellaista. Mitä harrastat?</w:t>
      </w:r>
    </w:p>
    <w:p>
      <w:r>
        <w:rPr>
          <w:b/>
        </w:rPr>
        <w:t xml:space="preserve">Tulos</w:t>
      </w:r>
    </w:p>
    <w:p>
      <w:r>
        <w:t xml:space="preserve">Olen vain töissä huoltoasemalla.</w:t>
      </w:r>
    </w:p>
    <w:p>
      <w:r>
        <w:rPr>
          <w:b/>
        </w:rPr>
        <w:t xml:space="preserve">Esimerkki 2.771</w:t>
      </w:r>
    </w:p>
    <w:p>
      <w:r>
        <w:t xml:space="preserve">Persoonallisuus: Olen 49-vuotias, mies ja asun Dublinissa, Irlannissa.Huolehdin äidistäni ja isästäni.Chat-historia: -Hei, miten viikonloppusi sujuu? -Hyvin, äitini ja isäni kanssa. -Palasin juuri patikoimasta Appalachian trailia. Pidätkö sinä vaeltamisesta? -Kyllä. Irlannissa on hienoja paikkoja. -Olen aina halunnut mennä Irlantiin. Rakastatko sitä? -Se on mahtava, mutta haluan viedä perheeni Yhdysvaltoihin. -Täällä on tosi kivaa. Hyvää musiikkia. Millaisesta musiikista sinä pidät? -Kun saan tutkintoni valmiiksi, käymme siellä. Rakastan pop-soulia. -Kansanmusiikki on suosikkini. Mistä valmistut? -Mikrobiologiasta. Oletko koulussa? -En, olen valmistunut. Nyt työskentelen markkinoijana.</w:t>
      </w:r>
    </w:p>
    <w:p>
      <w:r>
        <w:rPr>
          <w:b/>
        </w:rPr>
        <w:t xml:space="preserve">Tulos</w:t>
      </w:r>
    </w:p>
    <w:p>
      <w:r>
        <w:t xml:space="preserve">Siistiä, onko se jännittävää työtä?</w:t>
      </w:r>
    </w:p>
    <w:p>
      <w:r>
        <w:rPr>
          <w:b/>
        </w:rPr>
        <w:t xml:space="preserve">Esimerkki 2.772</w:t>
      </w:r>
    </w:p>
    <w:p>
      <w:r>
        <w:t xml:space="preserve">Persoonallisuus: Työskentelen sisustussuunnittelijana.Olen pitkä ja vaalea.Chat-historia: -Hi there. Mitä kuuluu? -Hei, minä voin hyvin ja sinä? -Ei kovin huonosti. Täällä on kylmää ja sateista.</w:t>
      </w:r>
    </w:p>
    <w:p>
      <w:r>
        <w:rPr>
          <w:b/>
        </w:rPr>
        <w:t xml:space="preserve">Tulos</w:t>
      </w:r>
    </w:p>
    <w:p>
      <w:r>
        <w:t xml:space="preserve">Täällä on aurinkoista ja kylmää, missä olet töissä?</w:t>
      </w:r>
    </w:p>
    <w:p>
      <w:r>
        <w:rPr>
          <w:b/>
        </w:rPr>
        <w:t xml:space="preserve">Esimerkki 2.773</w:t>
      </w:r>
    </w:p>
    <w:p>
      <w:r>
        <w:t xml:space="preserve">Persoonallisuus: Olen Del Tacon ranskalaistutkimusosaston johtaja.Elämäni intohimoni on design-ranskalaiset.Päivittäinen autonkuljettajani on polkupyörä, jota poljetaan käsillä. chattihistoria: -Hei, miten menee? -Olen väsynyt mutta hyvä. Mitä kuuluu? -Olen goof vaikka mieheni kuoli alkuvuodesta. -Olen pahoillani siitä! -Joo, vuosi on ollut rankka.</w:t>
      </w:r>
    </w:p>
    <w:p>
      <w:r>
        <w:rPr>
          <w:b/>
        </w:rPr>
        <w:t xml:space="preserve">Tulos</w:t>
      </w:r>
    </w:p>
    <w:p>
      <w:r>
        <w:t xml:space="preserve">Mitä teet voidaksesi paremmin?</w:t>
      </w:r>
    </w:p>
    <w:p>
      <w:r>
        <w:rPr>
          <w:b/>
        </w:rPr>
        <w:t xml:space="preserve">Esimerkki 2.774</w:t>
      </w:r>
    </w:p>
    <w:p>
      <w:r>
        <w:t xml:space="preserve">Persoonallisuus: Hei! onko sinulla harrastuksia? -On niin monta. Olen valtava tietokonenörtti. Oletko sinä? -Ilman muuta rakastan tanssimista ja Priukseni ajamista. -Haluatko kuulla jotain siistiä? Aloitin juuri muutama päivä sitten Googlen palveluksessa. -Vau, se on mahtavaa! Olen barista, joten se on tosi siistiä. -Työni tulee olemaan itseohjautuvien autojen tutkimista. -Oletko tietotekniikan tutkija? -En, mutta olen erittäin hyvä numeroissa ja tieteellisissä asioissa.</w:t>
      </w:r>
    </w:p>
    <w:p>
      <w:r>
        <w:rPr>
          <w:b/>
        </w:rPr>
        <w:t xml:space="preserve">Tulos</w:t>
      </w:r>
    </w:p>
    <w:p>
      <w:r>
        <w:t xml:space="preserve">Siistiä! Jos voisit tehdä mitä tahansa maailmassa, mitä tekisit?</w:t>
      </w:r>
    </w:p>
    <w:p>
      <w:r>
        <w:rPr>
          <w:b/>
        </w:rPr>
        <w:t xml:space="preserve">Esimerkki 2.775</w:t>
      </w:r>
    </w:p>
    <w:p>
      <w:r>
        <w:t xml:space="preserve">Persoonallisuus: Minulta puuttuu pieni varvas.Nautin uimisesta.Minulla on 4 koiraa.Rakastan ruoanlaittoa.En pidä vihreistä munista ja kinkusta. chattihistoria: -Hello, miten menee? -Hello! Voin hyvin, miinus puuttuva pikkuvarvas. -Ah! Olen surullinen äitini kuoleman vuosipäivästä. -Olen pahoillani tuosta uutisesta. Pitikö hän koirista? Minulla on niitä neljä. -Hän piti! Minulla on hänen koiransa. -Juuri niin. Pidätkö vihreistä munista ja kinkusta? En pidä... Pidän kuitenkin uimisesta. -Se on hyvin suosittua ravintolassani! Lapset rakastavat sitä.</w:t>
      </w:r>
    </w:p>
    <w:p>
      <w:r>
        <w:rPr>
          <w:b/>
        </w:rPr>
        <w:t xml:space="preserve">Tulos</w:t>
      </w:r>
    </w:p>
    <w:p>
      <w:r>
        <w:t xml:space="preserve">Hyvä, että he tekevät niin! Rakastan todella kokkaamista. Palkkaatko sinä?</w:t>
      </w:r>
    </w:p>
    <w:p>
      <w:r>
        <w:rPr>
          <w:b/>
        </w:rPr>
        <w:t xml:space="preserve">Esimerkki 2.776</w:t>
      </w:r>
    </w:p>
    <w:p>
      <w:r>
        <w:t xml:space="preserve">Persoonallisuus: Minulla on kolme tytärtä.Kasvoin maatilalla Kansasissa.Olen poliisi Detroitin esikaupungissa.Chat-historia: -Hey there! Mitä teet työksesi? -Katson elokuvia ja kirjoitan niistä arvosteluja. -Cool! Olen ensimmäisen sukupolven poliisi ja ylpeä siitä! -Kannatan sitä täysin. -Kansasin maatilalta suurkaupunkiin muuttaminen oli valtava muutos. -Kuvittelen niin. Asun keskellä ei missään, missä on kilpikonnia lemmikkeinä. -Asun Detroitin ulkopuolella, joten se on paljon erilainen kuin Kansas. -Niin varmaan. Se on iso muutos. Pidän violeteista hiuksistani. -Kyllä, perheeni ja minä rakastamme sitä. Oletko naimisissa? -En ole, mutta olen kihloissa.</w:t>
      </w:r>
    </w:p>
    <w:p>
      <w:r>
        <w:rPr>
          <w:b/>
        </w:rPr>
        <w:t xml:space="preserve">Tulos</w:t>
      </w:r>
    </w:p>
    <w:p>
      <w:r>
        <w:t xml:space="preserve">Onnittelut! Meillä on nyt 3 tytärtä ja se on ollut uskomatonta.</w:t>
      </w:r>
    </w:p>
    <w:p>
      <w:r>
        <w:rPr>
          <w:b/>
        </w:rPr>
        <w:t xml:space="preserve">Esimerkki 2.777</w:t>
      </w:r>
    </w:p>
    <w:p>
      <w:r>
        <w:t xml:space="preserve">Persoonallisuus: Chat-historia: -Hello, how are you tonight? -Hyvin menee, mitä sinulle kuuluu? -Hyvin, myyn vain vaatteita facebookissa. -Oh, listaan joskus vaatteitani facebookissa, kun en saa unta. -Kun en saa unta, siivoan taloa, yleensä vihaan sitä. -Menen aina myöhään nukkumaan. Mistä sinä nautit? -Minulla on kaksi lasta, viihdyn heidän kanssaan. Entä sinä? -Rakastan ohjelmointia, niin paljon, että opiskelen tietokoneinsinööriksi. -Se kuulostaa mahtavalta. En tiedä siitä juuri mitään. -Sinun pitäisi tutkia sitä. Toivon, että voin jonain päivänä omistaa oman yrityksen. -Toivottavasti voit, haluaisin olla oma pomoni. -Niin minäkin toivon. Minä ja paras ystäväni yhdessä. -Paras ystäväni on vaalea ja suorat hiukset ja minulla on tummat kiharat hiukset. -Se on siistiä. Parhaalla ystävälläni on myös tummat kiharat hiukset. Hänen poikaystävänsä rakastaa sitä.</w:t>
      </w:r>
    </w:p>
    <w:p>
      <w:r>
        <w:rPr>
          <w:b/>
        </w:rPr>
        <w:t xml:space="preserve">Tulos</w:t>
      </w:r>
    </w:p>
    <w:p>
      <w:r>
        <w:t xml:space="preserve">Kiva, kuinka kauan olette olleet parhaita ystäviä?</w:t>
      </w:r>
    </w:p>
    <w:p>
      <w:r>
        <w:rPr>
          <w:b/>
        </w:rPr>
        <w:t xml:space="preserve">Esimerkki 2.778</w:t>
      </w:r>
    </w:p>
    <w:p>
      <w:r>
        <w:t xml:space="preserve">Persoonallisuus: Olen opiskelija pienessä kansalaisopistossa.Työskentelen sairaalassa.Olen kaksikymmentävuotias.Rakastan kaunokirjallisuuden lukemista.Rakastan pastaa.Keskusteluhistoria: -Hei. Miten menee tänä iltana? -Se on toistaiseksi hyvin, teen tietokonehommia kotona.</w:t>
      </w:r>
    </w:p>
    <w:p>
      <w:r>
        <w:rPr>
          <w:b/>
        </w:rPr>
        <w:t xml:space="preserve">Tulos</w:t>
      </w:r>
    </w:p>
    <w:p>
      <w:r>
        <w:t xml:space="preserve">Niin minäkin. Pidätkö roolipelaamisesta?</w:t>
      </w:r>
    </w:p>
    <w:p>
      <w:r>
        <w:rPr>
          <w:b/>
        </w:rPr>
        <w:t xml:space="preserve">Esimerkki 2.779</w:t>
      </w:r>
    </w:p>
    <w:p>
      <w:r>
        <w:t xml:space="preserve">Persoonallisuus: Chat-historia: -Hello how are u doing tonight. -Voit hyvin, kiitos. Asun nyt maatilalla. -Olen töissä eläinlääkärin vastaanotolla haluaisin olla maatilalla.</w:t>
      </w:r>
    </w:p>
    <w:p>
      <w:r>
        <w:rPr>
          <w:b/>
        </w:rPr>
        <w:t xml:space="preserve">Tulos</w:t>
      </w:r>
    </w:p>
    <w:p>
      <w:r>
        <w:t xml:space="preserve">Tule tänne ja ota paikkani! Tämä on sikatila!</w:t>
      </w:r>
    </w:p>
    <w:p>
      <w:r>
        <w:rPr>
          <w:b/>
        </w:rPr>
        <w:t xml:space="preserve">Esimerkki 2.780</w:t>
      </w:r>
    </w:p>
    <w:p>
      <w:r>
        <w:t xml:space="preserve">Persoonallisuus: Olen murtanut käteni kahdesti.Vanhempani ovat eronneet.Olen leski.Chat-historia: -Hei, miten voit tänään? Tulin juuri kävelyttämästä Alfredia. -Hyvin ja mitä sinulle kuuluu? -Hyvin, olen juuri valmis istumaan alas ja soittamaan pianoa. -Kiva soitatko usein? -Melkein joka ilta. Se on mukavaa vaihtelua baseballille. -Mitä vikaa baseballissa on? -Ei mikään, minä soitan. Se kyllä vanhenee joskus. Haluaisin mieluummin lukea.</w:t>
      </w:r>
    </w:p>
    <w:p>
      <w:r>
        <w:rPr>
          <w:b/>
        </w:rPr>
        <w:t xml:space="preserve">Tulos</w:t>
      </w:r>
    </w:p>
    <w:p>
      <w:r>
        <w:t xml:space="preserve">Mitä sinä luet mieluiten?</w:t>
      </w:r>
    </w:p>
    <w:p>
      <w:r>
        <w:rPr>
          <w:b/>
        </w:rPr>
        <w:t xml:space="preserve">Esimerkki 2.781</w:t>
      </w:r>
    </w:p>
    <w:p>
      <w:r>
        <w:t xml:space="preserve">Persoonallisuus: Keskusteluhistoria: -Hei, olen Jacob, mitä kuuluu? -Olen bändissä soitan saksofonia. -Minulla on kauhea näkö, näen tuskin eteeni, joten en voi soittaa. -Olen hyvin Jacob, rakastan lomailla järvellä jääkahvin kanssa. -Ihanaa! Minulla ja lukiolaisrakastajallani on järvitalo. -Tein juuri höyrykeittoa, se on hyvää, rakastan mereneläviä. -Kunpa voisin syödä kalaa. Jouduin soittamaan hätänumeroon viimeksi, koska saan siitä migreenin. -Tuo on mahtavaa! Minulla on musta vyö.</w:t>
      </w:r>
    </w:p>
    <w:p>
      <w:r>
        <w:rPr>
          <w:b/>
        </w:rPr>
        <w:t xml:space="preserve">Tulos</w:t>
      </w:r>
    </w:p>
    <w:p>
      <w:r>
        <w:t xml:space="preserve">Vau, vaikuttavaa. Jos näköni toimisi yli 200 ottelun, harrastaisin karatea!</w:t>
      </w:r>
    </w:p>
    <w:p>
      <w:r>
        <w:rPr>
          <w:b/>
        </w:rPr>
        <w:t xml:space="preserve">Esimerkki 2.782</w:t>
      </w:r>
    </w:p>
    <w:p>
      <w:r>
        <w:t xml:space="preserve">Persoonallisuus: Minulla on 2 kilpikonnaa.Lempivärini on punainen.Minulla on violetti tukka.Lempielokuvani on Tuulen viemää.Tykkään pelata videopelejä. -Really? Minulla on kaksi koiraa ja kissa. -Lakkasin tänään hiukseni violetiksi. -Vau. oletko rokkari? Bruno Mars on lempimuusikkoni.</w:t>
      </w:r>
    </w:p>
    <w:p>
      <w:r>
        <w:rPr>
          <w:b/>
        </w:rPr>
        <w:t xml:space="preserve">Tulos</w:t>
      </w:r>
    </w:p>
    <w:p>
      <w:r>
        <w:t xml:space="preserve">En, mutta pidän videopelien pelaamisesta.</w:t>
      </w:r>
    </w:p>
    <w:p>
      <w:r>
        <w:rPr>
          <w:b/>
        </w:rPr>
        <w:t xml:space="preserve">Esimerkki 2.783</w:t>
      </w:r>
    </w:p>
    <w:p>
      <w:r>
        <w:t xml:space="preserve">Persoonallisuus: Rakastan kalastusta.Lempivuodenaikani on kevät.Vihaan häviämistä.Chat-historia: -Helloooo. -Helloooooo!!! -Kuinka sinä voit? -Olen opiskellut lakitenttiäni varten. -Onnea! Mitä harrastuksia sinulla on tuleva juristi? -Lempisarjani csi katsominen. -Järkevää, kun saa rikosten selvittämisen taitojaan kehitettyä. -Mitä harrastat? -Rakastan kalastusta. -Se on hauskaa.</w:t>
      </w:r>
    </w:p>
    <w:p>
      <w:r>
        <w:rPr>
          <w:b/>
        </w:rPr>
        <w:t xml:space="preserve">Tulos</w:t>
      </w:r>
    </w:p>
    <w:p>
      <w:r>
        <w:t xml:space="preserve">Onko sinulla vanhempia?</w:t>
      </w:r>
    </w:p>
    <w:p>
      <w:r>
        <w:rPr>
          <w:b/>
        </w:rPr>
        <w:t xml:space="preserve">Esimerkki 2.784</w:t>
      </w:r>
    </w:p>
    <w:p>
      <w:r>
        <w:t xml:space="preserve">Persoonallisuus: Olen pettymys perheelleni.Olen vanhin viidestä lapsesta.En ole koskaan käynyt rannalla.Chat-historia: -Hei, oletko lukenut hyviä kirjoja viime aikoina? -Olen. Tykkään lukea kirjoja rannasta. En ole koskaan käynyt siellä. -En minäkään ole. En lähde kotoa. Minulla on agorafobia.</w:t>
      </w:r>
    </w:p>
    <w:p>
      <w:r>
        <w:rPr>
          <w:b/>
        </w:rPr>
        <w:t xml:space="preserve">Tulos</w:t>
      </w:r>
    </w:p>
    <w:p>
      <w:r>
        <w:t xml:space="preserve">Ymmärrän. Lohduttaudun papukaijani seurassa. Se on kaikki mitä tarvitsen.</w:t>
      </w:r>
    </w:p>
    <w:p>
      <w:r>
        <w:rPr>
          <w:b/>
        </w:rPr>
        <w:t xml:space="preserve">Esimerkki 2.785</w:t>
      </w:r>
    </w:p>
    <w:p>
      <w:r>
        <w:t xml:space="preserve">Persoonallisuus: Lempibändini on Beastie Boys.Kävin kerran New Yorkissa.Keskusteluhistoria: -Hei miten voit tänään? -Olen kunnossa nautin vain kahvistani kerman kera. -Juotko usein kahvia? -Kyllä mä rakastan sitä kamaa. Kerro itsestäsi. -Pidän sinisestä. Entä sinä? -Minä pidän vihreästä. Haluan vihreän värisen museon, jossa voisin olla kuraattorina. -Onko sinulla lapsia?</w:t>
      </w:r>
    </w:p>
    <w:p>
      <w:r>
        <w:rPr>
          <w:b/>
        </w:rPr>
        <w:t xml:space="preserve">Tulos</w:t>
      </w:r>
    </w:p>
    <w:p>
      <w:r>
        <w:t xml:space="preserve">Minulla on 5 poikaa, ja me kaikki pidämme Beastie Boysista.</w:t>
      </w:r>
    </w:p>
    <w:p>
      <w:r>
        <w:rPr>
          <w:b/>
        </w:rPr>
        <w:t xml:space="preserve">Esimerkki 2.786</w:t>
      </w:r>
    </w:p>
    <w:p>
      <w:r>
        <w:t xml:space="preserve">Persoonallisuus: Henkilökohtaisuus: Isäni oli kommunistisen puolueen jäsen.Minulla on ura puoluesuunnittelijana.Pidän stand up -komediasta.Nautin syvänmeren sukelluksesta.Chat-historia: -Hei, isäni oli kommunistisen puolueen jäsen. -Vau, se on mielenkiintoista. -Joo, en tiedä miksi. Olen juhlasuunnittelija ammatikseni. -Siistiä! Se on hauska työ. -Niin on! Se on mahtava juttu. Teen myös stand upia osa-aikaisesti. -Pidän todella kanadalaisista naisista. -Tykkään sukeltaa Bahamalla. -Tykkään uida ajaessani. -Uiminen on hauskaa. Käytkö sinäkin rannalla? -Joskus käyn. Nukkuessani.</w:t>
      </w:r>
    </w:p>
    <w:p>
      <w:r>
        <w:rPr>
          <w:b/>
        </w:rPr>
        <w:t xml:space="preserve">Tulos</w:t>
      </w:r>
    </w:p>
    <w:p>
      <w:r>
        <w:t xml:space="preserve">Huh. Tuo on outoa kuulla omalta osaltani. Lol.</w:t>
      </w:r>
    </w:p>
    <w:p>
      <w:r>
        <w:rPr>
          <w:b/>
        </w:rPr>
        <w:t xml:space="preserve">Esimerkki 2.787</w:t>
      </w:r>
    </w:p>
    <w:p>
      <w:r>
        <w:t xml:space="preserve">Persoonallisuus: Lempisarjani on Battlestar Galactica.Lempieläimeni on karhu.Chat-historia: -Hello! Mitä harrastuksia harrastat? Pidän lampusta. -Katson mielelläni Battlestar Galacticaa! Ja myydä paperia. -Pidän bändistä insane clown posse. Kuulostaa oudolta, mutta he ovat mahtavia! -En kuuntele musiikkia, koska kasvoin juurikkaanviljelyksellä. -Vau, se on kiehtovaa! Olen sisustussuunnittelija. Miltä sinä näytät?</w:t>
      </w:r>
    </w:p>
    <w:p>
      <w:r>
        <w:rPr>
          <w:b/>
        </w:rPr>
        <w:t xml:space="preserve">Tulos</w:t>
      </w:r>
    </w:p>
    <w:p>
      <w:r>
        <w:t xml:space="preserve">Pitkä, ei tumma, mutta erittäin komea.</w:t>
      </w:r>
    </w:p>
    <w:p>
      <w:r>
        <w:rPr>
          <w:b/>
        </w:rPr>
        <w:t xml:space="preserve">Esimerkki 2.788</w:t>
      </w:r>
    </w:p>
    <w:p>
      <w:r>
        <w:t xml:space="preserve">Persoonallisuus: Pidän jäätelöstä.Työskentelen urakoitsijana taksiyhtiössä.Käyn kursseja verkossa.Olen kihloissa. -Kyllä rakastan sitä melkein yhtä paljon kuin rakastan jäätelöä ja sulhastani. -Mulla on talo kuussa, tulisit joskus käymään. -Kihlauduin juuri ja söimme pekonia ja jäätelöä. Mitäs siitä sanot. -Iso juttu, ratsastin kilpikonnan selässä. -Kyllä, menen käymään heti kun tämä kurssi, jota käyn netissä, on ohi. -Kuulin, että ostit juuri luksusavaruusaluksen, jolla voit lentää avaruudessa. -Joo, joo! Minulla on kaksi sulhasta, mutta olen töissä taksiyhtiössä. -Kaksi sulhasta, se on tuplahauskaa. Hyvä sinulle. -Olen heidän alihankkijansa, mutta teen kuutamourakkaa aikamatkustajana. Olen tainnut nähdä sinut 1970-luvun elokuvassa, olet hullu nugetti! -Olen näytellyt jäätelömiestä muutamassa klassikkokappaleessa. Ne olivat niitä aikoja. -Pizzaa, pizzaa ja lisää pizzaa, ratkaisu kaikkiin ongelmiin. -Minäkin rakastan pizzaa. Aivan kuten pekonia ja jäätelöä. Laita ne kaikki yhteen. -Jos et varo itseäsi, voit saada aivohalvauksen kaikesta siitä suolasta.</w:t>
      </w:r>
    </w:p>
    <w:p>
      <w:r>
        <w:rPr>
          <w:b/>
        </w:rPr>
        <w:t xml:space="preserve">Tulos</w:t>
      </w:r>
    </w:p>
    <w:p>
      <w:r>
        <w:t xml:space="preserve">Kyllä, sitten tulevat vaimoni ovat rikkaita, koska työskentelen taksiyhtiössä.</w:t>
      </w:r>
    </w:p>
    <w:p>
      <w:r>
        <w:rPr>
          <w:b/>
        </w:rPr>
        <w:t xml:space="preserve">Esimerkki 2.789</w:t>
      </w:r>
    </w:p>
    <w:p>
      <w:r>
        <w:t xml:space="preserve">Persoonallisuus: Lempimusiikkityyppini on country. chattihistoria: -Omg! Minulla on niin nälkä, mutta minun on lopetettava suosikkitapani napostella aterioiden välillä. -Minäkin rakastan napostelua, mutta rakastan myös valokuvien ottamista. Entä sinä? -Rakkaan matkustaa maalle perheeni ja collieni kanssa ja kuunnella country-musiikkia. -Käytän aina kynttilöitä, koska vihaan keinovaloa. -Oh, teemme niin, kun matkustamme amish-maalle... koska heillä ei ole sähköä. Haluaisin matkustaa amish-maahan, mutta herään liian aikaisin. -Voit silti matkustaa sinne etkä herätä aikaisin. -Heidän täytyy herätä liian aikaisin, jotta he voivat viljellä peltoja. Varsinkin iltapäivän kuumuutta vastaan!</w:t>
      </w:r>
    </w:p>
    <w:p>
      <w:r>
        <w:rPr>
          <w:b/>
        </w:rPr>
        <w:t xml:space="preserve">Tulos</w:t>
      </w:r>
    </w:p>
    <w:p>
      <w:r>
        <w:t xml:space="preserve">Kun olen lomalla perheeni kanssa, meidän ei tarvitse herätä aikaisin.</w:t>
      </w:r>
    </w:p>
    <w:p>
      <w:r>
        <w:rPr>
          <w:b/>
        </w:rPr>
        <w:t xml:space="preserve">Esimerkki 2.790</w:t>
      </w:r>
    </w:p>
    <w:p>
      <w:r>
        <w:t xml:space="preserve">Persoonallisuus: Olen ainoa lapsi.Olen adoptoitu.Työskentelen tilitoimistossa.Chat-historia: -Hei, olen kirjanpitäjä mitä teet työksesi? -Olen kotona oleva äiti. -Oh se on kunniallinen työ. Olen adoptoitu, mutta äitini jäi kotiin kanssani. -Toivoisin, että minulla olisi ura. -No, numeroiden murskaaminen ei ole ihan niin hienoa kuin luulisi. -Mistä kaupungista olet kotoisin? -Tennesseestä. Minulla on muutama hevonen. Tykkään ratsastaa, kun saan tilaisuuden. Olen itse Etelä-Kaliforniasta.</w:t>
      </w:r>
    </w:p>
    <w:p>
      <w:r>
        <w:rPr>
          <w:b/>
        </w:rPr>
        <w:t xml:space="preserve">Tulos</w:t>
      </w:r>
    </w:p>
    <w:p>
      <w:r>
        <w:t xml:space="preserve">Onko perheesi kotoisin sieltä? Minulla ei ole sisaruksia, joten se on yksinäistä.</w:t>
      </w:r>
    </w:p>
    <w:p>
      <w:r>
        <w:rPr>
          <w:b/>
        </w:rPr>
        <w:t xml:space="preserve">Esimerkki 2.791</w:t>
      </w:r>
    </w:p>
    <w:p>
      <w:r>
        <w:t xml:space="preserve">Persoonallisuus: Olen vastavalmistunut korkeakoulusta ja etsin töitä markkinoinnin alalta. valitettavasti perheeni asuu toisella puolella maata minusta. tykkään viettää aikaa ystävieni kanssa urheillen ja käymällä country-konserteissa. valmistuin liiketalouden tutkinnosta, ja markkinointi on kaikki, mistä todella nautin. -Mistä sinä puhut? Me vasta tapasimme! En voi kirjoittaa sinulle suosituskirjettä lol. -Haha, ajattelen vain eteenpäin. Olen etsinyt töitä kuin hullu. Mitä sinulle kuuluu? -Ihan hyvin. Kissani on ärsyttävä juuri nyt. Se kävelee aina edessäni... -He saavat tehdä niin! Onko sinulla muita lemmikkejä? -Ei, yksi riittää. Lol. Entä sinulla? -Vain perheeni koirat, mutta ne asuvat toisella puolella maata. -Lol. Puolet perheestäni on Italiassa. Olemme italialaisia. -Joten ymmärräthän, että toivoisin voivani käydä heidän luonaan useammin. Minulla on ikävä heitä. -Siitä on niin kauan kun olen puhunut italiaa. Pelkään aina, että jotenkin unohdan. -Täytyy vain harjoitella. Ajattelin opiskella toisen kielen, ehkä italian?? -Sinun pitäisi!!! Se on siistiä.... kissani tuijottaa minua pähkinänruskeilla ja sinisillä silmillään.....</w:t>
      </w:r>
    </w:p>
    <w:p>
      <w:r>
        <w:rPr>
          <w:b/>
        </w:rPr>
        <w:t xml:space="preserve">Tulos</w:t>
      </w:r>
    </w:p>
    <w:p>
      <w:r>
        <w:t xml:space="preserve">Haha. Älä katso, hän alkaa hallita sinua. Käytkö ollenkaan konserteissa?</w:t>
      </w:r>
    </w:p>
    <w:p>
      <w:r>
        <w:rPr>
          <w:b/>
        </w:rPr>
        <w:t xml:space="preserve">Esimerkki 2.792</w:t>
      </w:r>
    </w:p>
    <w:p>
      <w:r>
        <w:t xml:space="preserve">Persoonallisuus: Työskentelen it-alalla.Olen kristitty.Isäni työskenteli Microsoftilla.Chat-historia: -Hi how are you tonight. -Oh great! Katselen jalkapalloa. Katson jalkapalloa. Entä sinä? -Voit nauttia tästä ihanasta kalifornialaisesta illasta. -Oletko koskaan kuullut Kings of Leonia? He ovat suosikkejani! -He ovat tosi siistejä, jos he ovat sitä, mitä luulen heidän olevan. -Onko siellä savuista? Olen rukoillut kaikkien puolesta siellä. -Kyllä, hyvin savuista. En pidä siitä. -Olen pahoillani. Mitä teet töissä? Teollisuus on se mitä teen. -Minäkin olen alalla. Kirjoitetaan koodia yhdessä. -Mahtavaa! Microsoft oli minun poppakonttorini. -Olin Applella töissä jonkin aikaa. -Hienoa! Missä olet nyt? -San Franissa, mutta voin tulla luoksesi.</w:t>
      </w:r>
    </w:p>
    <w:p>
      <w:r>
        <w:rPr>
          <w:b/>
        </w:rPr>
        <w:t xml:space="preserve">Tulos</w:t>
      </w:r>
    </w:p>
    <w:p>
      <w:r>
        <w:t xml:space="preserve">Voi sentään, olen juuri nyt idässä.</w:t>
      </w:r>
    </w:p>
    <w:p>
      <w:r>
        <w:rPr>
          <w:b/>
        </w:rPr>
        <w:t xml:space="preserve">Esimerkki 2.793</w:t>
      </w:r>
    </w:p>
    <w:p>
      <w:r>
        <w:t xml:space="preserve">Persoonallisuus: Jos asiat eivät ole tehty oikein, teen ne uudelleen ja uudelleen.Taidan tarvita lomaa.Olen perfektionisti. -Olen ihan kunnossa, työskentelin lakifirmassa. -Tuo kuulostaa intensiiviseltä. Olen toimistopäällikkö. -Promootio on motivaationi, sain sen juuri, työskentely on parasta.</w:t>
      </w:r>
    </w:p>
    <w:p>
      <w:r>
        <w:rPr>
          <w:b/>
        </w:rPr>
        <w:t xml:space="preserve">Tulos</w:t>
      </w:r>
    </w:p>
    <w:p>
      <w:r>
        <w:t xml:space="preserve">Toivottavasti saat ylennyksen pian. Saatan lähteä pian lomalle.</w:t>
      </w:r>
    </w:p>
    <w:p>
      <w:r>
        <w:rPr>
          <w:b/>
        </w:rPr>
        <w:t xml:space="preserve">Esimerkki 2.794</w:t>
      </w:r>
    </w:p>
    <w:p>
      <w:r>
        <w:t xml:space="preserve">Persoonallisuus: Pidän puutarhanhoidosta.Lempijuomani on punaviini.Omistan kaksi nyrkkeilykoiraa.Chat-historia: -Hello. Miten menee. -Sininen, se on ainoa väri, sitä minä rakastan, sinistä! Sininen! -Mutta se ei ole juomani väri. Punaviini. -Mitä? Laitan ruokaa punaviinillä, se on intohimoni!</w:t>
      </w:r>
    </w:p>
    <w:p>
      <w:r>
        <w:rPr>
          <w:b/>
        </w:rPr>
        <w:t xml:space="preserve">Tulos</w:t>
      </w:r>
    </w:p>
    <w:p>
      <w:r>
        <w:t xml:space="preserve">Kerro se ainoalle lapselleni.</w:t>
      </w:r>
    </w:p>
    <w:p>
      <w:r>
        <w:rPr>
          <w:b/>
        </w:rPr>
        <w:t xml:space="preserve">Esimerkki 2.795</w:t>
      </w:r>
    </w:p>
    <w:p>
      <w:r>
        <w:t xml:space="preserve">Persoonallisuus: Lutefisk on paras ruokalaji koko maailmassa.Nautin patikoimisesta jäätiköillä.Muutin hiljattain Ruotsiin.Marduk on lempibändini.Chat-historia: -On kaunis päivä tänään rakastan olla ulkona. -Hei miten voit tänään? -Voin loistavasti Nautin mukavasta lounastauosta ulkona. -Tämä on mukavaa, hukkasin autonavaimeni. -Oh se ei ole hauskaa, jouduitko soittamaan lukkosepälle. -Joo, minulla näyttää olevan avaimet hukassa usein. -Olen vahtimestari yliopistossa ja löydän ne usein roskiksesta. -Pidätkö lutefiskistä? Se on maailman parasta. -En ole koskaan kuullut siitä, mistä päin maailmaa se on kotoisin?</w:t>
      </w:r>
    </w:p>
    <w:p>
      <w:r>
        <w:rPr>
          <w:b/>
        </w:rPr>
        <w:t xml:space="preserve">Tulos</w:t>
      </w:r>
    </w:p>
    <w:p>
      <w:r>
        <w:t xml:space="preserve">Ruotsi, muutin hiljattain tänne.</w:t>
      </w:r>
    </w:p>
    <w:p>
      <w:r>
        <w:rPr>
          <w:b/>
        </w:rPr>
        <w:t xml:space="preserve">Esimerkki 2.796</w:t>
      </w:r>
    </w:p>
    <w:p>
      <w:r>
        <w:t xml:space="preserve">Persoonallisuus: Rakastan vanhojen elokuvien katsomista.Toivon voivani käydä Quebecissä, Kanadassa jonain päivänä.Chat-historia: -Namaste. Miten voit tänään? -Voin hyvin, mitä sinä puuhaat? -Katson juuri Casablancaa lasteni kanssa. -Katson Chuckya sulhaseni kanssa. Montako lasta sinulla on? -Minulla on kaksi lasta. He ovat kiinalaisia, adoptoituja. Missä sinä olet? -Minä asun Kaliforniassa, ja sinä? -New Yorkissa, mutta haaveilen Quebecistä! Haluan mennä sinne. -Siellä on varmaan mukavaa. New York on hektinen. -En ole kaupungissa, vaan vuorilla pohjoisessa. Se on ihanaa. -Okei, siistiä. Mitä teet työksesi? -Käyn joogatunneilla. Rakastan valaistuneita taitoja. -Okei, siistiä. Mitä teet työksesi? -Opetan joogaa ja meditaatiota. -Okei, siistiä. Mitä teet työssäsi?</w:t>
      </w:r>
    </w:p>
    <w:p>
      <w:r>
        <w:rPr>
          <w:b/>
        </w:rPr>
        <w:t xml:space="preserve">Tulos</w:t>
      </w:r>
    </w:p>
    <w:p>
      <w:r>
        <w:t xml:space="preserve">Opetan meditaatiota ja joogaa. Sinä?</w:t>
      </w:r>
    </w:p>
    <w:p>
      <w:r>
        <w:rPr>
          <w:b/>
        </w:rPr>
        <w:t xml:space="preserve">Esimerkki 2.797</w:t>
      </w:r>
    </w:p>
    <w:p>
      <w:r>
        <w:t xml:space="preserve">Persoonallisuus: Rakastan matkustamista.Koirat ovat lempieläimeni.Nautin ruoanlaitosta ja leivonnasta.Pidän pizzan syömisestä.Chat-historia: -Hei sinä, mitä kuuluu? -Juuri ruoanlaittoa ja leipomista. Entä sinä? -Yritän keksiä, minne laittaa kaikki nämä läskipinot. -Oh se kuulostaa erittäin mielenkiintoiselta. -Niinhän se on, mutta löin kerran kelloa.</w:t>
      </w:r>
    </w:p>
    <w:p>
      <w:r>
        <w:rPr>
          <w:b/>
        </w:rPr>
        <w:t xml:space="preserve">Tulos</w:t>
      </w:r>
    </w:p>
    <w:p>
      <w:r>
        <w:t xml:space="preserve">Kasvoin lähellä merta, ja luulen, että se teki minusta rauhallisen ihmisen.</w:t>
      </w:r>
    </w:p>
    <w:p>
      <w:r>
        <w:rPr>
          <w:b/>
        </w:rPr>
        <w:t xml:space="preserve">Esimerkki 2.798</w:t>
      </w:r>
    </w:p>
    <w:p>
      <w:r>
        <w:t xml:space="preserve">Persoonallisuus: Chat-historia: -Minkä väriset hiukset sinulla on? Minun on ruskeat. -Minulla ei ole hiuksia. Haluan mennä Vegasiin. -Kuinka sinä voit? Ihan vain tiedoksi, että olen sinkku. -Oletko mies vai nainen? En malta odottaa, että pääsen takaisin kouluun. -Käytätkö peruukkia? Talvi ja syksy on lempivuodenaikani. -Näin peruukin Netflixissä. Syksy ei ole niin hyvä. -Mies, college? Nukutko sinä yöunia? Kyllä. -Siskoni rakastaa minua, ja minä rakastan häntä. Olemme parhaita ystäviä. -Miksi ei? Masentaako se sinua? -Vegasissa syksy vain saa outoja ihmisiä tulemaan esiin. Näitkö sinä? -Olen iloinen puolestasi. Rakkautta on niin vaikea löytää. -Se mitä Vegasissa tapahtui ei ollut rakkautta!</w:t>
      </w:r>
    </w:p>
    <w:p>
      <w:r>
        <w:rPr>
          <w:b/>
        </w:rPr>
        <w:t xml:space="preserve">Tulos</w:t>
      </w:r>
    </w:p>
    <w:p>
      <w:r>
        <w:t xml:space="preserve">Ei, en nähnyt sitä. Kertokaa minulle.</w:t>
      </w:r>
    </w:p>
    <w:p>
      <w:r>
        <w:rPr>
          <w:b/>
        </w:rPr>
        <w:t xml:space="preserve">Esimerkki 2.799</w:t>
      </w:r>
    </w:p>
    <w:p>
      <w:r>
        <w:t xml:space="preserve">Persoonallisuus: Tyttäreni sanovat, että olen loistava äiti.Äitini on maahanmuuttaja Saudi-Arabiasta.Olen nainen.Chat-historia: -Minun 3 tytärtä pyysivät minua juuri leipomaan ja kokkaamaan. -Mitäs sanotte?! Lapset ovat kuin ruokaimureita. Naimisissa? -Olen kuitenkin nauttinut sen tekemisestä. -Minäkin. -Kiitos, todellinen rakkauteni on kirjoittaminen. Mutta kukin omasta mielestään. -Siksi tyttäreni sanoivat, että olen mahtava ja mahtava. -Kokkaa ja kasvattaa kolme lasta. Vaikuttaa minusta hienolta. Mitä sinä teet? Niin sanoin äidillenikin, hän on Saudi-Arabiasta. Olin juuri opettamassa lapsilleni Lähi-idästä. Opetan vaatimattomasti. -Olen kotiäiti ja rakastan sitä. -Ihanaa. Isäni kasvatti minut Home Depot -palkalla, joten äitini joutui tekemään töitä. -Sinullakin on mahtava elämä ja perhe. -Minulla on ihan hyvä. Olen enemmän kiinnostunut sinusta. Millaisesta musiikista pidät?</w:t>
      </w:r>
    </w:p>
    <w:p>
      <w:r>
        <w:rPr>
          <w:b/>
        </w:rPr>
        <w:t xml:space="preserve">Tulos</w:t>
      </w:r>
    </w:p>
    <w:p>
      <w:r>
        <w:t xml:space="preserve">Rakastan klassista musiikkia, entä sinä.</w:t>
      </w:r>
    </w:p>
    <w:p>
      <w:r>
        <w:rPr>
          <w:b/>
        </w:rPr>
        <w:t xml:space="preserve">Esimerkki 2.800</w:t>
      </w:r>
    </w:p>
    <w:p>
      <w:r>
        <w:t xml:space="preserve">Persoonallisuus: Chat-historia: -Helo, how ar you? Olen Mandi. -Kiitos kysymästä. -Mitä teet neljä hauskaa? Olen kilpatanssija. Olen voittanut alut. -Olen töissä autokaupassa. -Siistiä! Olen vapaaehtoinen eläinten pelastuksessa! Mutta varmaan ne lopettaa maan kanssa... oksennus. -Onko sinulla lemmikkejä? -Ei, riskejä ovat minun mehiläiseni. Onko sinulla? Miltä sinä näytät? -Minulla on kaksi.</w:t>
      </w:r>
    </w:p>
    <w:p>
      <w:r>
        <w:rPr>
          <w:b/>
        </w:rPr>
        <w:t xml:space="preserve">Tulos</w:t>
      </w:r>
    </w:p>
    <w:p>
      <w:r>
        <w:t xml:space="preserve">I look ly valor swift hänen äänensä.. cringe butt hiukseni ovat paljon pidemmät.</w:t>
      </w:r>
    </w:p>
    <w:p>
      <w:r>
        <w:rPr>
          <w:b/>
        </w:rPr>
        <w:t xml:space="preserve">Esimerkki 2.801</w:t>
      </w:r>
    </w:p>
    <w:p>
      <w:r>
        <w:t xml:space="preserve">Persoonallisuus: Lempilaulajani on Justin Bieber.Syön mielelläni paistettua kalaa illalliseksi.Olen todella huono tekemään säännöllisiä lauseita.Olen allerginen laktoosille. chattihistoria: -Hei, miten voit tänään? -Hei en voi kovin hyvin sain juuri tietää, että olen kuolemassa. -Olen niin pahoillani siitä. Mihin sinä kuolet? -Minulla on syöpä, mutta minulla on vain 6 kuukautta aikaa, mutta en aio luovuttaa. -Hoito on kehittynyt paljon. -Kyllä on. Pidätkö musiikista? -Pidän. Kuuntelen koko päivän, kun olen poliisipartiossa. -Vau, se on hieno epäitsekäs ammatti. -Se on palkitsevaa. Kunpa saisin ajaa Fordilla töihin.</w:t>
      </w:r>
    </w:p>
    <w:p>
      <w:r>
        <w:rPr>
          <w:b/>
        </w:rPr>
        <w:t xml:space="preserve">Tulos</w:t>
      </w:r>
    </w:p>
    <w:p>
      <w:r>
        <w:t xml:space="preserve">Miksi et voi ajaa kuorma-autollasi, pitääkö sinun ottaa poliisiauto mukaasi?</w:t>
      </w:r>
    </w:p>
    <w:p>
      <w:r>
        <w:rPr>
          <w:b/>
        </w:rPr>
        <w:t xml:space="preserve">Esimerkki 2.802</w:t>
      </w:r>
    </w:p>
    <w:p>
      <w:r>
        <w:t xml:space="preserve">Persoonallisuus: Lempibändini on Iron Maiden.Olen italialaisen ruoan ystävä.Isälläni on erittäin arvostettu työpaikka. Mitä kuuluu? -Olen hyvin, katson vain elokuvia perheeni kanssa. -Oh se on hauskaa! Autoin juuri mummoa korujen kanssa. -Mitä sinä teet huviksesi? -Olen kouluni kuorossa ja käyn karatekurssilla. -Siistiä... Teen videoita d-malleista pelejä varten. -Vau! Se kuulostaa paljon hauskemmalta kuin sienestys pappojeni kanssa. -Isäni oli hyvin kiireinen. Olisipa meillä ollut aikaa sellaiseen. -Onko isäsi vielä elossa? Asun isovanhempieni luona.</w:t>
      </w:r>
    </w:p>
    <w:p>
      <w:r>
        <w:rPr>
          <w:b/>
        </w:rPr>
        <w:t xml:space="preserve">Tulos</w:t>
      </w:r>
    </w:p>
    <w:p>
      <w:r>
        <w:t xml:space="preserve">Kyllä, mutta työ pitää hänet erittäin kiireisenä.</w:t>
      </w:r>
    </w:p>
    <w:p>
      <w:r>
        <w:rPr>
          <w:b/>
        </w:rPr>
        <w:t xml:space="preserve">Esimerkki 2.803</w:t>
      </w:r>
    </w:p>
    <w:p>
      <w:r>
        <w:t xml:space="preserve">Persoonallisuus: Olen huolissani siitä, että naapurimme huutavat keskellä yötä.Toivon, että voisin mennä parempaan kouluun.Asun huonolla alueella. Haaveilen töissä ja lykkään kotitehtäviä. -Ei se mitään, toivoisin, että menisin parempaan kouluun. Tämä naapurusto on huono. -Olen pahoillani siitä. Koeta jaksaa. -Kiitos. Minunkin naapurini huutavat keskellä yötä. -Vaikeuttaa nukkumista. Ehkä siksi en vain saa motivaatiota. -Ymmärrän. Minäkin olen aina huolissani imagostani ja äitini terveydestä. -Onko hän kunnossa? Olen kuolemanromantikko, joten minulla on ongelmia ihmissuhteiden kanssa.</w:t>
      </w:r>
    </w:p>
    <w:p>
      <w:r>
        <w:rPr>
          <w:b/>
        </w:rPr>
        <w:t xml:space="preserve">Tulos</w:t>
      </w:r>
    </w:p>
    <w:p>
      <w:r>
        <w:t xml:space="preserve">Toivon vain, että se olisi parempi. Mikä on ongelma?</w:t>
      </w:r>
    </w:p>
    <w:p>
      <w:r>
        <w:rPr>
          <w:b/>
        </w:rPr>
        <w:t xml:space="preserve">Esimerkki 2.804</w:t>
      </w:r>
    </w:p>
    <w:p>
      <w:r>
        <w:t xml:space="preserve">Persoonallisuus: Olen eronnut ja etsin treffiseuraa.Olen ammattimainen keilaaja.Työskentelen vakuutusyhtiössä.Minulla on kaksi lasta, poika ja tyttö. -Taken. sorry. Lähdössä ulos storklaamaan. -Olen hiljattain eronnut ja minulla on kaksi lasta. -Minkä ikäisiä he ovat? Ovatko he teknisiä? Rakastan Applen tuotteita. -Poika ja tyttö, 10 ja 14. -Mahtavaa! Pitävätkö he mangoista. Rakastan syödä niitä varsinkin aamuisin. -En yleensä ole heidän kanssaan aamulla. Hoidan isoäitiäni koulupäivinä. -Voi, miten suloista. Kuunteletko mielelläsi Gary Humania? -En ole ihan varma, kuka se on. -Kukaan ei ole koskaan kuullut hänestä. Teen sen vain ollakseni ironinen. -Mitä teet töissä? -Olen sisustussuunnittelija Nyissä.</w:t>
      </w:r>
    </w:p>
    <w:p>
      <w:r>
        <w:rPr>
          <w:b/>
        </w:rPr>
        <w:t xml:space="preserve">Tulos</w:t>
      </w:r>
    </w:p>
    <w:p>
      <w:r>
        <w:t xml:space="preserve">Työskentelen vakuutusyhtiössä viikonloppuisin.</w:t>
      </w:r>
    </w:p>
    <w:p>
      <w:r>
        <w:rPr>
          <w:b/>
        </w:rPr>
        <w:t xml:space="preserve">Esimerkki 2.805</w:t>
      </w:r>
    </w:p>
    <w:p>
      <w:r>
        <w:t xml:space="preserve">Persoonallisuus: Chat-historia: -Hello how are you today? -Hyvin juuri sain etsittyä antiikkikaupan. Entä sinä? -Ei paljon katsellut yliopistoni nettisivuja menen sinne pian. -Mihin kouluun olet menossa? -Yliopistoon. Olen tällä hetkellä töissä paikallisessa Walmartissa. -Vaikuttaa hyvältä työltä. Voi tavallaan tehdä omia juttujaan. -Totta, mitä olet suunnitellut illaksi? -Olen vain kotona ja kirjoitan.</w:t>
      </w:r>
    </w:p>
    <w:p>
      <w:r>
        <w:rPr>
          <w:b/>
        </w:rPr>
        <w:t xml:space="preserve">Tulos</w:t>
      </w:r>
    </w:p>
    <w:p>
      <w:r>
        <w:t xml:space="preserve">Minun on autettava isää kaupassa myöhemmin, hän on mekaanikko.</w:t>
      </w:r>
    </w:p>
    <w:p>
      <w:r>
        <w:rPr>
          <w:b/>
        </w:rPr>
        <w:t xml:space="preserve">Esimerkki 2.806</w:t>
      </w:r>
    </w:p>
    <w:p>
      <w:r>
        <w:t xml:space="preserve">Persoonallisuus: Chat-historia: -Miten sinulla menee tänään? -Hyvin. Teen vain vähän verkko-ostoksia. Katselen fiktiivisiä romaaneja. Entä sinä? -No, tulin juuri eläinsuojasta.</w:t>
      </w:r>
    </w:p>
    <w:p>
      <w:r>
        <w:rPr>
          <w:b/>
        </w:rPr>
        <w:t xml:space="preserve">Tulos</w:t>
      </w:r>
    </w:p>
    <w:p>
      <w:r>
        <w:t xml:space="preserve">Eläimet ovat siistejä. Rakastan koiria, pidän omiani lapsinani. Koiraäiti.</w:t>
      </w:r>
    </w:p>
    <w:p>
      <w:r>
        <w:rPr>
          <w:b/>
        </w:rPr>
        <w:t xml:space="preserve">Esimerkki 2.807</w:t>
      </w:r>
    </w:p>
    <w:p>
      <w:r>
        <w:t xml:space="preserve">Persoonallisuus: Rakastan eläimiä.Rakastan kävellä metsässä.Rakastan katsoa Ted-puheita. chattihistoria: -Hey there! Katsotko televisiota? En, opiskelen. Tykkäätkö meloa? -En oikeastaan. Mutta pidän todella paljon eläimistä. -Minäkin pidän eläimistä. Minulla ei ole ystäviä, koska olen muuttanut niin paljon. -Voi luoja. En liiku paljon. Tykkään vain kävellä metsässä. -Pidän metsästä, mutta pidän enemmän järvellä melomisesta. -Parempi kuin kotona sohvalla istuminen ja tv:n katsominen. -En katso tv:tä, koska opiskelen. Isäni oli laivastossa. -Siksikö te muutitte niin paljon ympäriinsä? -Niin. Kävin paljon eri kouluja 12 vuoden aikana. -Olen pahoillani siitä. Missä asutte nyt? -Järven lähellä. Haluan kuitenkin erityisopettajaksi. -Se on niin antoisa ura! -Missä sinä asut? Luultavasti lähellä yhtä niistä 16 koulusta, joissa kävin.</w:t>
      </w:r>
    </w:p>
    <w:p>
      <w:r>
        <w:rPr>
          <w:b/>
        </w:rPr>
        <w:t xml:space="preserve">Tulos</w:t>
      </w:r>
    </w:p>
    <w:p>
      <w:r>
        <w:t xml:space="preserve">Asun hyvin lähellä Washington Dc:tä.</w:t>
      </w:r>
    </w:p>
    <w:p>
      <w:r>
        <w:rPr>
          <w:b/>
        </w:rPr>
        <w:t xml:space="preserve">Esimerkki 2.808</w:t>
      </w:r>
    </w:p>
    <w:p>
      <w:r>
        <w:t xml:space="preserve">Persoonallisuus: Olen ihastunut työtoveriini.Rullalautailu on harrastukseni.Chat-historia: -Hello. Mitä sä teet? -Työskentelen työpaikallani Niken palveluksessa.</w:t>
      </w:r>
    </w:p>
    <w:p>
      <w:r>
        <w:rPr>
          <w:b/>
        </w:rPr>
        <w:t xml:space="preserve">Tulos</w:t>
      </w:r>
    </w:p>
    <w:p>
      <w:r>
        <w:t xml:space="preserve">Tekeekö Nike skeittikenkiä?</w:t>
      </w:r>
    </w:p>
    <w:p>
      <w:r>
        <w:rPr>
          <w:b/>
        </w:rPr>
        <w:t xml:space="preserve">Esimerkki 2.809</w:t>
      </w:r>
    </w:p>
    <w:p>
      <w:r>
        <w:t xml:space="preserve">Persoonallisuus: Olen hiljattain eronnut.Olen suuri koirien ystävä.Haluan ostaa Corvetten, kun jään eläkkeelle.Työskentelen ostoskeskuksen poliisina. -Hyvin. Tulin juuri baarimikon töistä. -Haluisin mennä baariin ja voittaa avioeroni. -Olen pahoillani siitä. Sinun pitäisi tulla baariin juttelemaan. -Se olisi mukavaa. -Ehkä meidän pitäisi vain mennä syömään. Voin näyttää sinulle hyviä kasvisruokapaikkoja! -Olisin valmis siihen, koska rakastan koiria, joten en tarvitse lihaa. -Lopetin lihansyönnin merijalkaväessä. -Mielenkiintoista. Olen vain vartija. En ole enää merijalkaväessä, teen vain baarimikkoa ja luen kirjoja vapaa-ajallani. -Haluan hankkia hienon auton ja ajella rannikkoa pitkin. -Se kuulostaa hauskalta!</w:t>
      </w:r>
    </w:p>
    <w:p>
      <w:r>
        <w:rPr>
          <w:b/>
        </w:rPr>
        <w:t xml:space="preserve">Tulos</w:t>
      </w:r>
    </w:p>
    <w:p>
      <w:r>
        <w:t xml:space="preserve">Kyllä, se olisi hienoa.</w:t>
      </w:r>
    </w:p>
    <w:p>
      <w:r>
        <w:rPr>
          <w:b/>
        </w:rPr>
        <w:t xml:space="preserve">Esimerkki 2.810</w:t>
      </w:r>
    </w:p>
    <w:p>
      <w:r>
        <w:t xml:space="preserve">Persoonallisuus: Chat-historia: -How are you doing today? -Hyvin. Väsynyt koulusta tänään. Mitä kuuluu? -Yritän pysyä lämpimänä, koska on satanut koko päivän. -Joo huomasin. Sadepäivät ovat syvältä. Se sotkee pitkät vaaleat hiukseni. -Olen samaa mieltä. Pidän sateesta vain siksi, että voin nukkua joinain päivinä. -Se olisi mukavaa, jos minun ei tarvitsisi herätä aikaisin mennäkseni lukioon. -Ymmärrän täysin. En ole itsekään mikään aamuihminen. -Onko teillä mitään harrastuksia, kuten minulla on rullalautailu. En kuitenkaan ole mikään poikamies. -Kyllä harrastan runojen kirjoittamista, kalastusta, pyöräilyä jne.</w:t>
      </w:r>
    </w:p>
    <w:p>
      <w:r>
        <w:rPr>
          <w:b/>
        </w:rPr>
        <w:t xml:space="preserve">Tulos</w:t>
      </w:r>
    </w:p>
    <w:p>
      <w:r>
        <w:t xml:space="preserve">Hienoa! Sinun täytyy olla todella fiksu ja koulutettu.</w:t>
      </w:r>
    </w:p>
    <w:p>
      <w:r>
        <w:rPr>
          <w:b/>
        </w:rPr>
        <w:t xml:space="preserve">Esimerkki 2.811</w:t>
      </w:r>
    </w:p>
    <w:p>
      <w:r>
        <w:t xml:space="preserve">Persoonallisuus: Chat-historia: -Tahdotko retkeillä kanssani? -Kyllä, mutta minun täytyy tehdä ensin pizzaa. -Ostin teltan goodwillistä. En malta odottaa, että pääsen käyttämään sitä. -Pidän rannasta enemmän kuin erämaasta. -Mistä olet kotoisin? -Olen Ohiosta. Entä sinä? -Kalifornia! Mitä sinä teet? -Pizzeria useimmiten. -Pidän pizzasta. Tykkään tehdä pizzaa telttaillessa. -Pizza on hyvää ja telttailu on hauskaa, joten näen sen. -Tuletko mukaani? -Kyllä varmasti, en halua jättää sitä väliin. -Se tekee minut todella onnelliseksi. Tarvitsen tauon koulusta. -Ymmärrän, että koulu voi olla rankkaa. -Ymmärrän, että koulu on raskasta. Mutta odotan tätä innolla, joten se sopii nyt.</w:t>
      </w:r>
    </w:p>
    <w:p>
      <w:r>
        <w:rPr>
          <w:b/>
        </w:rPr>
        <w:t xml:space="preserve">Tulos</w:t>
      </w:r>
    </w:p>
    <w:p>
      <w:r>
        <w:t xml:space="preserve">Ymmärrän, että se kuulostaa minusta hyvältä.</w:t>
      </w:r>
    </w:p>
    <w:p>
      <w:r>
        <w:rPr>
          <w:b/>
        </w:rPr>
        <w:t xml:space="preserve">Esimerkki 2.812</w:t>
      </w:r>
    </w:p>
    <w:p>
      <w:r>
        <w:t xml:space="preserve">Persoonallisuus: Lempiruokani on lihamureketta.Koirani nimi on Toto. Miten voit tänään? -I'm great! Mun mummo on Tanskasta. -Oh, se on siistiä. Haluan mennä Italiaan jonain päivänä. -Oi, minäkin lähden nyt. -Mitä sinä teet huviksesi? -Rakastan rakkautta ja vihaan vihaa. -Voi... Rakastan käydä joogatunneilla. -Autoni haisee oudolle lol. -Kerro jotain itsestäsi. -Um, kissanpentuni satuttaa minua. -Rakastan italialaista ruokaa. -Rakastan todella paljon ruohon syömistä. -Asun New Yorkissa, entä sinä?</w:t>
      </w:r>
    </w:p>
    <w:p>
      <w:r>
        <w:rPr>
          <w:b/>
        </w:rPr>
        <w:t xml:space="preserve">Tulos</w:t>
      </w:r>
    </w:p>
    <w:p>
      <w:r>
        <w:t xml:space="preserve">Rakastan Tn. Olen nyt Floridassa.</w:t>
      </w:r>
    </w:p>
    <w:p>
      <w:r>
        <w:rPr>
          <w:b/>
        </w:rPr>
        <w:t xml:space="preserve">Esimerkki 2.813</w:t>
      </w:r>
    </w:p>
    <w:p>
      <w:r>
        <w:t xml:space="preserve">Persoonallisuus: Keskusteluhistoria: -Hei! Miten voit tänään? -Olen ok, väsynyt mutta muuten hyvin. -Päänsärky oli niin paha, että piti soittaa hätänumeroon. -Minulla oli migreeniä myös parikymppisenä. -Minulla on niin paha, että näen vain 200 metriä eteenpäin. -Äitini nosti painoja, joten söimme aina terveellisesti.</w:t>
      </w:r>
    </w:p>
    <w:p>
      <w:r>
        <w:rPr>
          <w:b/>
        </w:rPr>
        <w:t xml:space="preserve">Tulos</w:t>
      </w:r>
    </w:p>
    <w:p>
      <w:r>
        <w:t xml:space="preserve">Se on hyvä. Oletko koulussa vai töissä?</w:t>
      </w:r>
    </w:p>
    <w:p>
      <w:r>
        <w:rPr>
          <w:b/>
        </w:rPr>
        <w:t xml:space="preserve">Esimerkki 2.814</w:t>
      </w:r>
    </w:p>
    <w:p>
      <w:r>
        <w:t xml:space="preserve">Persoonallisuus: Puhun kuutta kieltä. chattihistoria: -Hei, miten voit tänään? -Hyvä. Ihan tavallinen päivä tälle tavalliselle amerikkalaiselle nuorelle. Entä sinä? -Olen väsynyt, pääsin juuri töistä. Minulla on radiotyö. -Siistiä. Kesälomalla. Luen ja kirjoitan suurimman osan ajasta. -Oletko sinä siis yliopistossa? Opiskelin vieraita kieliä yliopistossa. -Joo. Rakastuin kämppikseeni tänä kesänä. -Se on ihanaa. Onko avioliitto tulevaisuudessa? Olen sinkku. -Todennäköisesti. Käyn hänen kanssaan joka päivä kävelyllä järven ympärillä, jossa asun. -Kiva turvallinen alue? Minun on pidettävä teräasetta mukanani, kun menen kävelylle. -Missä sinä asut?</w:t>
      </w:r>
    </w:p>
    <w:p>
      <w:r>
        <w:rPr>
          <w:b/>
        </w:rPr>
        <w:t xml:space="preserve">Tulos</w:t>
      </w:r>
    </w:p>
    <w:p>
      <w:r>
        <w:t xml:space="preserve">Kalifornian huono osa. Entä ne maastopalot?</w:t>
      </w:r>
    </w:p>
    <w:p>
      <w:r>
        <w:rPr>
          <w:b/>
        </w:rPr>
        <w:t xml:space="preserve">Esimerkki 2.815</w:t>
      </w:r>
    </w:p>
    <w:p>
      <w:r>
        <w:t xml:space="preserve">Persoonallisuus: Olen ollut samassa työssä kaksi vuotta.Olen muusikko.Lempibändini on hop along.Chat-historia: -Hey you. Mitä on tekeillä? -Hyvin miten menee. -Aivan surullista että on yö koska haluaisin katsella pilviä. -Minäkin olen ennen ollut surullinen yöllä. -Miksi tulit surulliseksi? -Mielialani vain muuttui. Luulen, että se johtuu verensokeristani. -Olen pahoillani. Sinun pitäisi ehdottomasti tutkia sitä.</w:t>
      </w:r>
    </w:p>
    <w:p>
      <w:r>
        <w:rPr>
          <w:b/>
        </w:rPr>
        <w:t xml:space="preserve">Tulos</w:t>
      </w:r>
    </w:p>
    <w:p>
      <w:r>
        <w:t xml:space="preserve">Se on parantunut huomattavasti joidenkin hoitojen jälkeen.</w:t>
      </w:r>
    </w:p>
    <w:p>
      <w:r>
        <w:rPr>
          <w:b/>
        </w:rPr>
        <w:t xml:space="preserve">Esimerkki 2.816</w:t>
      </w:r>
    </w:p>
    <w:p>
      <w:r>
        <w:t xml:space="preserve">Persoonallisuus: Chat-historia: -Hei, miten voit tänään? -Hei, miten voit tänään? -Hei. -Hei! Voin hyvin paitsi että minun pitää poistaa peukalo. Minulla on kolme. -Missä kädessä on toinen peukalosi? -Vasemmalla. Kuuhun laskeutuminen nauhoitettiin hollywoodissa. Uskotko salaliittoihin? -En oikeastaan, mutta se, että maan alla asuu avaruusolentoja, on siisti. -Se on totta. Olen stenografi ja voin kirjoittaa 140 sanaa minuutissa. Entä sinä? -Noin 70. Olen lyhyt. Minulla on myös iso perhe. -Olen molempien täydellinen vastakohta. Olen myös nopea puhumaan. -Pystytkö stenotypoimaan yhtä nopeasti kuin puhut? -Nopeammin. Näppäimistöasettelu on mielestäni helpompi. -Joo, rehellisesti sanottuna, kaikissa näppäimistöissä pitää olla sellainen. -Totta. Qwerty-näppäimistöasettelussa ei ole paljon järkeä. -Vain mobiililaitteissa, joissa on vaikeampi pitää meitä kiinni kirjoittamisen ja nopeuden kanssa. -Aivan. Mistä olet kotoisin?</w:t>
      </w:r>
    </w:p>
    <w:p>
      <w:r>
        <w:rPr>
          <w:b/>
        </w:rPr>
        <w:t xml:space="preserve">Tulos</w:t>
      </w:r>
    </w:p>
    <w:p>
      <w:r>
        <w:t xml:space="preserve">Olen Jacksonista, Mississippistä.</w:t>
      </w:r>
    </w:p>
    <w:p>
      <w:r>
        <w:rPr>
          <w:b/>
        </w:rPr>
        <w:t xml:space="preserve">Esimerkki 2.817</w:t>
      </w:r>
    </w:p>
    <w:p>
      <w:r>
        <w:t xml:space="preserve">Persoonallisuus: Olen suuri buffalo bills fani, ja perheellämme on kausikortit. chattihistoria: -Hei, miten menee tänään? -Hi miten voit tänään. -Olen kunnossa kiitos tykkään voittaa.</w:t>
      </w:r>
    </w:p>
    <w:p>
      <w:r>
        <w:rPr>
          <w:b/>
        </w:rPr>
        <w:t xml:space="preserve">Tulos</w:t>
      </w:r>
    </w:p>
    <w:p>
      <w:r>
        <w:t xml:space="preserve">Missä työskentelet.</w:t>
      </w:r>
    </w:p>
    <w:p>
      <w:r>
        <w:rPr>
          <w:b/>
        </w:rPr>
        <w:t xml:space="preserve">Esimerkki 2.818</w:t>
      </w:r>
    </w:p>
    <w:p>
      <w:r>
        <w:t xml:space="preserve">Persoonallisuus: Olen pyöräilijä.Työskentelen ravintolassa tarjoilijana.Isäni oli poliisi.Olen sinkku.Chat-historia: -Hei miten menee? -Hienoa, mitä teillä on meneillään? -Katselen Greys anatomiaa Hulusta ja sinä? -Minä opiskelen tenttiin. -Okei, mitä teet työksesi? -Opiskelen yliopistossa. Haluan opettaa englantilaista kirjallisuutta. -Olen oikeasti tarjoilija, eikä englanti ollut vahvinta alaani koulussa. -Koskaan ei ole liian myöhäistä oppia. Onko sinulla mitään harrastuksia. -Pidän pyöräilystä ja jos pizzan syönti lasketaan niin sekin lol se on suosikkini. Meillä on kausikortit kaikkiin baseball-otteluihin.</w:t>
      </w:r>
    </w:p>
    <w:p>
      <w:r>
        <w:rPr>
          <w:b/>
        </w:rPr>
        <w:t xml:space="preserve">Tulos</w:t>
      </w:r>
    </w:p>
    <w:p>
      <w:r>
        <w:t xml:space="preserve">Mahtavaa, isäni oli poliisi ja hän sai myös ilmaisia lippuja baseballiin.</w:t>
      </w:r>
    </w:p>
    <w:p>
      <w:r>
        <w:rPr>
          <w:b/>
        </w:rPr>
        <w:t xml:space="preserve">Esimerkki 2.819</w:t>
      </w:r>
    </w:p>
    <w:p>
      <w:r>
        <w:t xml:space="preserve">Persoonallisuus: Olen yksi neljästä lapsesta.Synnyin verikuun alla.Keskusteluhistoria: -Hei! Miten menee tänään? -Hei. Olen väsynyt. Palasin juuri ihanalta vaellukselta. -Tuo kuulostaa hullulta. Olen kotoisin suuresta valkoisesta pohjoisesta. -Onko se toisessa maassa? En ole koskaan ennen lähtenyt tästä maasta. -Tarkoitatko tällä maalla Yhdysvaltoja? Ja kyllä, se on Kanada. -Kyllä. Olen nuorin neljästä lapsesta, etkä ikinä arvaa, milloin olen syntynyt. -Synnyitkö sinä kuussa? -Meillä oli verikuu. Ja minä synnyin ulkona sen alla. -Se on hullua. Toivottavasti et ole verenimijä! -En tiedä mitä se on, mutta se ei kuulosta hyvältä. -Se on sarjasta Avatar the last airbender. He käyttävät vertasi hallitakseen sinua! -Toivottavasti ei. Kuulostaa pelottavalta. -Niin se tosiaan kuulostaa. Pidätkö autoista?</w:t>
      </w:r>
    </w:p>
    <w:p>
      <w:r>
        <w:rPr>
          <w:b/>
        </w:rPr>
        <w:t xml:space="preserve">Tulos</w:t>
      </w:r>
    </w:p>
    <w:p>
      <w:r>
        <w:t xml:space="preserve">Olen enemmän kuorma-autojen ystävä, mutta autotkin kelpaavat.</w:t>
      </w:r>
    </w:p>
    <w:p>
      <w:r>
        <w:rPr>
          <w:b/>
        </w:rPr>
        <w:t xml:space="preserve">Esimerkki 2.820</w:t>
      </w:r>
    </w:p>
    <w:p>
      <w:r>
        <w:t xml:space="preserve">Persoonallisuus: Olen rikkaampi kuin unelmissani.Olin ennen töissä 9 5 työtä puhelinmyyjänä.Chat-historia: -Lempivärini on keltainen. -Pidän rahasta, todella paljon. Nyt olen rikas, kuten Rick James. -Isäni on kuollut ja poikaystäväni on armeijassa.</w:t>
      </w:r>
    </w:p>
    <w:p>
      <w:r>
        <w:rPr>
          <w:b/>
        </w:rPr>
        <w:t xml:space="preserve">Tulos</w:t>
      </w:r>
    </w:p>
    <w:p>
      <w:r>
        <w:t xml:space="preserve">Pelasin lottoa ja voitin. Nyt olen rikas.</w:t>
      </w:r>
    </w:p>
    <w:p>
      <w:r>
        <w:rPr>
          <w:b/>
        </w:rPr>
        <w:t xml:space="preserve">Esimerkki 2.821</w:t>
      </w:r>
    </w:p>
    <w:p>
      <w:r>
        <w:t xml:space="preserve">Persoonallisuus: Olen ollut panttivankina kaupassa ryöstötilanteessa.Siivoan taloja ylimääräisen rahan takia.Chat-historia: -Hei miten menee? -Minä voin hyvin. Mitä kuuluu? Suunnittelen seuraavaa matkaani.</w:t>
      </w:r>
    </w:p>
    <w:p>
      <w:r>
        <w:rPr>
          <w:b/>
        </w:rPr>
        <w:t xml:space="preserve">Tulos</w:t>
      </w:r>
    </w:p>
    <w:p>
      <w:r>
        <w:t xml:space="preserve">Olen kunnossa, kiitos kysymästä.</w:t>
      </w:r>
    </w:p>
    <w:p>
      <w:r>
        <w:rPr>
          <w:b/>
        </w:rPr>
        <w:t xml:space="preserve">Esimerkki 2.822</w:t>
      </w:r>
    </w:p>
    <w:p>
      <w:r>
        <w:t xml:space="preserve">Persoonallisuus: Chattihistoria: -Hei! Abigail ja minä olemme kymmenen! En voi odottaa huomista. -Hei siellä, hauska tavata sinut. Mitä huomenna tapahtuu? -Ensimmäinen päivä turvapartiossa! Minäkin olen innoissani siitä. -Mahtavaa, koska olen töissä kotona, en pääse paljon ulos, on varmaan mukavaa. -Se ei ole hyvä. Menen koulun jälkeen kamppailulajitunnille. Se on hauskaa. -Interenkiintoista! Ehkä voin oppia jotain ja opettaa cheerleadereilleni joitakin taitoja. -Joo, se on ihan hauskaa. Ei yhtä hauskaa kuin Harry Potterin. Olisinpa velho. -Kuinka hassua, että katselin häntä eilen illalla, kun tein perheelleni ruokaa! -Se on hyvä. Luen mieluummin kirjoja, joita rakastan lukea. -Luen lapsilleni joka ilta, he rakastavat sitä. -Se on hyvä. Äitini lukee minullekin. Anna kun arvaan Harry Potter -sarjaa? -Kyllä. Minulla on kaikki kirjat!</w:t>
      </w:r>
    </w:p>
    <w:p>
      <w:r>
        <w:rPr>
          <w:b/>
        </w:rPr>
        <w:t xml:space="preserve">Tulos</w:t>
      </w:r>
    </w:p>
    <w:p>
      <w:r>
        <w:t xml:space="preserve">Lucky, mikä on suosikkisi?</w:t>
      </w:r>
    </w:p>
    <w:p>
      <w:r>
        <w:rPr>
          <w:b/>
        </w:rPr>
        <w:t xml:space="preserve">Esimerkki 2.823</w:t>
      </w:r>
    </w:p>
    <w:p>
      <w:r>
        <w:t xml:space="preserve">Persoonallisuus: Keskusteluhistoria: -Hyvää iltapäivää, miten menee? -Hyvää iltapäivää, miten menee? -Hyvää iltapäivää, miten menee? Sain juuri valmiiksi joogaohjaukseni. -Teen sitä ulkona, rakastan sitä. Sitten juon viskiä sen jälkeen, lol.</w:t>
      </w:r>
    </w:p>
    <w:p>
      <w:r>
        <w:rPr>
          <w:b/>
        </w:rPr>
        <w:t xml:space="preserve">Tulos</w:t>
      </w:r>
    </w:p>
    <w:p>
      <w:r>
        <w:t xml:space="preserve">Lol siistiä. Mistä olet kotoisin?</w:t>
      </w:r>
    </w:p>
    <w:p>
      <w:r>
        <w:rPr>
          <w:b/>
        </w:rPr>
        <w:t xml:space="preserve">Esimerkki 2.824</w:t>
      </w:r>
    </w:p>
    <w:p>
      <w:r>
        <w:t xml:space="preserve">Persoonallisuus: Olen keski-ikäinen kahden lukiolaispojan äiti. minulla on ystäväpiiri, mutta en pidä kenestäkään heistä. chattihistoria: -Hei! Miten voit tänään? -Hyvin kiitos tulin juuri joogasta...onko sinulla mitään harrastuksia? -Ei oikeastaan, en harrasta paljon. Yritän vain tulla toimeen. -Noh tiedän miten se oli kun söin ennen lihaa, aina alas nyt olen vegaani. -Se kuulostaa ihan hyvältä. Haluan vain löytää itseni. -Unelmani on menestyä taloudellisesti, jotta voin antaa kaikille takaisin. -Kunpa ystäväni olisivat sellaisia. En oikeastaan pidä kenestäkään heistä. -Olen jättänyt paljon ihmisiä pois elämästäni varsinkin pikkumaisten urheilulajien takia. -Mieheni urheilee. Me selviämme toisistamme. -Olen sinkku tällä hetkellä, mutta toivottavasti en, koska osaan jääkiekon paremmin kuin useimmat pojat. -Kaksi poikaani pitävät jääkiekosta. Ehkä tulisitte toimeen. -Haluaisin mentoroida nuorten jääkiekkoa joten kyllä se kuulostaa hauskalta.</w:t>
      </w:r>
    </w:p>
    <w:p>
      <w:r>
        <w:rPr>
          <w:b/>
        </w:rPr>
        <w:t xml:space="preserve">Tulos</w:t>
      </w:r>
    </w:p>
    <w:p>
      <w:r>
        <w:t xml:space="preserve">Harmi, ettet asu täällä. Kuulostat mukavalta.</w:t>
      </w:r>
    </w:p>
    <w:p>
      <w:r>
        <w:rPr>
          <w:b/>
        </w:rPr>
        <w:t xml:space="preserve">Esimerkki 2.825</w:t>
      </w:r>
    </w:p>
    <w:p>
      <w:r>
        <w:t xml:space="preserve">Persoonallisuus: Rakastan pizzaa.Olen amerikkalainen kansalainen. -I am good how are you. -I'm great a little chilly here. -Joo toivon että olisi vielä kesä missä asut. -Olen Wv:ssä en vihaa kesää. -Minkälaisesta ruoasta pidät? -Rakastan meriruokaa tykkään katkaravuista ja ravuista. -Pidän pizzasta tylsää tiedän lol. -Söin sitä paljon lapsena joten vihaan sitä nyt. -Haha tuo on hauskaa mitä tykkäät tehdä viikonloppuisin. -Rakastan urheilla ja leipoa.</w:t>
      </w:r>
    </w:p>
    <w:p>
      <w:r>
        <w:rPr>
          <w:b/>
        </w:rPr>
        <w:t xml:space="preserve">Tulos</w:t>
      </w:r>
    </w:p>
    <w:p>
      <w:r>
        <w:t xml:space="preserve">Siistiä, rakastan rannalla käymistä.</w:t>
      </w:r>
    </w:p>
    <w:p>
      <w:r>
        <w:rPr>
          <w:b/>
        </w:rPr>
        <w:t xml:space="preserve">Esimerkki 2.826</w:t>
      </w:r>
    </w:p>
    <w:p>
      <w:r>
        <w:t xml:space="preserve">Persoonallisuus: Olen kuuluisa videopelihahmo netissä.Minulla on lemmikkikäärme.Ennen kuolemaani haluan hypätä laskuvarjolla. -Kiva tavata sally! Olen Sean ja olen opiskelija. -Hei Sean, mitä opiskelet? -Tietokonetekniikkaa. Aloitan harjoittelun myöhemmin tänä vuonna ja olen innoissani siitä. -Se on mahtavaa, kun olin noin nuori, yritin näyttelemistä. -Siistiä! Mikä sai sinut lopettamaan? -Elämä, mutta nyt odotan innolla eläkkeelle jäämisen iloja. -Siitä tulee mukavaa. Haluan tehdä niin paljon kuin voin vielä nuorena. -Niin sitä tehdään, yolo, kuten te nuoret sanotte. -Haha, juuri niin. Haluan ehdottomasti hypätä laskuvarjolla ennen kuolemaani. Elää elämää täysillä. -Vaimoni näytti minulle sen, hän saa minut hymyilemään.</w:t>
      </w:r>
    </w:p>
    <w:p>
      <w:r>
        <w:rPr>
          <w:b/>
        </w:rPr>
        <w:t xml:space="preserve">Tulos</w:t>
      </w:r>
    </w:p>
    <w:p>
      <w:r>
        <w:t xml:space="preserve">Lemmikkikäärmeeni saa minut hymyilemään. Onko teillä lapsia?</w:t>
      </w:r>
    </w:p>
    <w:p>
      <w:r>
        <w:rPr>
          <w:b/>
        </w:rPr>
        <w:t xml:space="preserve">Esimerkki 2.827</w:t>
      </w:r>
    </w:p>
    <w:p>
      <w:r>
        <w:t xml:space="preserve">Persoonallisuus: Tykkään lukea. olen sininen ja pitkä. tykkään uida. lempisarjani on thevoice. -Hi miten menee? -Voin hyvin. Nautin hieman r r merivoimien asemalta. -Rakastan kokkaamista. Teetkö sinä ruokaa? -Teen silloin tällöin. Luen kuitenkin mielelläni enemmän. -Mitä teet työksesi? -Olen merivoimien upseeri. Saan palvella maatani. -Luetko lainkaan?</w:t>
      </w:r>
    </w:p>
    <w:p>
      <w:r>
        <w:rPr>
          <w:b/>
        </w:rPr>
        <w:t xml:space="preserve">Tulos</w:t>
      </w:r>
    </w:p>
    <w:p>
      <w:r>
        <w:t xml:space="preserve">Koko ajan. Se on lempiharrastukseni.</w:t>
      </w:r>
    </w:p>
    <w:p>
      <w:r>
        <w:rPr>
          <w:b/>
        </w:rPr>
        <w:t xml:space="preserve">Esimerkki 2.828</w:t>
      </w:r>
    </w:p>
    <w:p>
      <w:r>
        <w:t xml:space="preserve">Persoonallisuus: Sukunimeni on espanjalainen, mutta sanon ihmisille, että se on italialainen. käytän villatakkeja, koska toivon, että se saa minut näyttämään sivistyneemmältä. chattihistoria: -Hei, miten menee? -Hyvin, kiitos. Kerro minulle itsestäsi! -Olen pienyrityksen graafinen suunnittelija. -Erinomainen. Rakastan graafista suunnittelua, sitä opiskelen. Myöhästyn yleensä tunneilta.</w:t>
      </w:r>
    </w:p>
    <w:p>
      <w:r>
        <w:rPr>
          <w:b/>
        </w:rPr>
        <w:t xml:space="preserve">Tulos</w:t>
      </w:r>
    </w:p>
    <w:p>
      <w:r>
        <w:t xml:space="preserve">Mistä kaupungista olet kotoisin?</w:t>
      </w:r>
    </w:p>
    <w:p>
      <w:r>
        <w:rPr>
          <w:b/>
        </w:rPr>
        <w:t xml:space="preserve">Esimerkki 2.829</w:t>
      </w:r>
    </w:p>
    <w:p>
      <w:r>
        <w:t xml:space="preserve">Persoonallisuus: Chat-historia: -Hello, hauska tavata? -Hei, hauska tavata? -Onko tuo kysymys vai toteamus. -Vain tervehdys, anteeksi, kysymysmerkki taisi hypätä sinne. -Haha miten voit tänään. -Oliko kaikki hyvin, mutta automaattinen oikeinkirjoitukseni ajattelee toisin. -Elämä on pelkkää tuskaa. -Anteeksi, mikä hätänä, onko se työ?</w:t>
      </w:r>
    </w:p>
    <w:p>
      <w:r>
        <w:rPr>
          <w:b/>
        </w:rPr>
        <w:t xml:space="preserve">Tulos</w:t>
      </w:r>
    </w:p>
    <w:p>
      <w:r>
        <w:t xml:space="preserve">Voi vain havainto, haha.</w:t>
      </w:r>
    </w:p>
    <w:p>
      <w:r>
        <w:rPr>
          <w:b/>
        </w:rPr>
        <w:t xml:space="preserve">Esimerkki 2.830</w:t>
      </w:r>
    </w:p>
    <w:p>
      <w:r>
        <w:t xml:space="preserve">Persoonallisuus: Olen entinen sotilas.Harjoittelen 4 kertaa viikossa.Ajan kuorma-autoa työkseen. -Olen Roger, entinen sotilas. Matkustatko paljon? En, minulla on kaksi lasta kasvatettavana, ja työskentelen ostoskeskuksessa myymässä kosmetiikkaa osa-aikaisesti. -Tykkään retkeilystä. Se on hyvä tapa viettää perheaikaa. -Se on mahtavaa! Kaipaan tekemistä ilman lapsia... Kuuntelen rage mental.</w:t>
      </w:r>
    </w:p>
    <w:p>
      <w:r>
        <w:rPr>
          <w:b/>
        </w:rPr>
        <w:t xml:space="preserve">Tulos</w:t>
      </w:r>
    </w:p>
    <w:p>
      <w:r>
        <w:t xml:space="preserve">Sinulla on hyvin ainutlaatuinen musiikkimaku! Kuuntelen enemmän rockia ajaessani autoa.</w:t>
      </w:r>
    </w:p>
    <w:p>
      <w:r>
        <w:rPr>
          <w:b/>
        </w:rPr>
        <w:t xml:space="preserve">Esimerkki 2.831</w:t>
      </w:r>
    </w:p>
    <w:p>
      <w:r>
        <w:t xml:space="preserve">Persoonallisuus: Keskusteluhistoria: -Hei, miten voit tänään? -Minulla menee hyvin. Vietin aikaa lukemalla ja nyt teen päivällistä. -Hyvä kuulostaa hyvältä. Mitä sinä teit? -Olen kasvissyöjä, joten tein kasvislasagnea. Etsin aina uusia reseptejä 7-vuotiaalle tyttärelleni.</w:t>
      </w:r>
    </w:p>
    <w:p>
      <w:r>
        <w:rPr>
          <w:b/>
        </w:rPr>
        <w:t xml:space="preserve">Tulos</w:t>
      </w:r>
    </w:p>
    <w:p>
      <w:r>
        <w:t xml:space="preserve">Voi! Onko hän nirso syömään?</w:t>
      </w:r>
    </w:p>
    <w:p>
      <w:r>
        <w:rPr>
          <w:b/>
        </w:rPr>
        <w:t xml:space="preserve">Esimerkki 2.832</w:t>
      </w:r>
    </w:p>
    <w:p>
      <w:r>
        <w:t xml:space="preserve">Persoonallisuus: Olen vegaani.Isäni on mekaanikko.Lempibändini on muse.Työskentelen Walmartissa varastotyöntekijänä.Chat-historia: -Hei, miten voit tänään? -Hyvä, miten menee? -Minulla menee hyvin! Onko suunnitelmia tälle viikonlopulle? -Joo, on Muse-konsertti, johon olen menossa. -Todellako? En ole koskaan kuullutkaan siitä. Selitä. -Se on englantilainen rockbändi, joka soittaa tosi siistiä musiikkia. -Mielenkiintoista, minun täytyy ehkä käydä katsomassa. Mitä harrastuksia sinulla on? -Minusta tuli vegaani viime vuonna. Se toimii tosi hyvin. -Olen pitänyt sitä terveellisenä elämäntapana. Onko se vaikeaa? -Ei oikeastaan, se on kuin laihduttaminen, täytyy vain pysyä tietoisena. -Hyvä tietää. Minulla on omia kokemuksia dieeteistä.</w:t>
      </w:r>
    </w:p>
    <w:p>
      <w:r>
        <w:rPr>
          <w:b/>
        </w:rPr>
        <w:t xml:space="preserve">Tulos</w:t>
      </w:r>
    </w:p>
    <w:p>
      <w:r>
        <w:t xml:space="preserve">Voi oikeasti, millaisia? Opiskelen ravitsemustiedettä yliopistossa.</w:t>
      </w:r>
    </w:p>
    <w:p>
      <w:r>
        <w:rPr>
          <w:b/>
        </w:rPr>
        <w:t xml:space="preserve">Esimerkki 2.833</w:t>
      </w:r>
    </w:p>
    <w:p>
      <w:r>
        <w:t xml:space="preserve">Persoonallisuus: Rakastan kylmää, talvista säätä ja lunta.Olen kansalliskaartin upseeri.Ajan vuoden 2011 Volkswagen Passatilla.Työskentelen julkisten asioiden yhteyshenkilönä. Rakastan kylmää. -Onko siellä kylmää nyt ja kuuluuko siellä paljon hyvää kantrimusiikkia?</w:t>
      </w:r>
    </w:p>
    <w:p>
      <w:r>
        <w:rPr>
          <w:b/>
        </w:rPr>
        <w:t xml:space="preserve">Tulos</w:t>
      </w:r>
    </w:p>
    <w:p>
      <w:r>
        <w:t xml:space="preserve">Joo, meillä on jo lunta, ja rakastan sitä. Ei paljon kantrimusiikkia. Pidätkö sinä siitä?</w:t>
      </w:r>
    </w:p>
    <w:p>
      <w:r>
        <w:rPr>
          <w:b/>
        </w:rPr>
        <w:t xml:space="preserve">Esimerkki 2.834</w:t>
      </w:r>
    </w:p>
    <w:p>
      <w:r>
        <w:t xml:space="preserve">Persoonallisuus: Tyttöystäväni rakastaa minua huolimatta siitä, että olen ylipainoinen lol. -Tyttöystäväni jätti minut, kun menetin työni ja menin sosiaalitukeen. -Emme voi enää jakaa vaatteita, mutta hei. -Sinun pitäisi kokeilla juoksemista. Se on lempiharrastukseni nyt. -Hän ei ollut ratsastaja. Ikävä kuulla.</w:t>
      </w:r>
    </w:p>
    <w:p>
      <w:r>
        <w:rPr>
          <w:b/>
        </w:rPr>
        <w:t xml:space="preserve">Tulos</w:t>
      </w:r>
    </w:p>
    <w:p>
      <w:r>
        <w:t xml:space="preserve">Joskus... Ajattelen ajavani liikenteeseen, koska olen sosiaaliturvassa.</w:t>
      </w:r>
    </w:p>
    <w:p>
      <w:r>
        <w:rPr>
          <w:b/>
        </w:rPr>
        <w:t xml:space="preserve">Esimerkki 2.835</w:t>
      </w:r>
    </w:p>
    <w:p>
      <w:r>
        <w:t xml:space="preserve">Persoonallisuus: Tykkään katsoa televisiota myös vapaa-ajallani.Tykkään urheilla ja saada raitista ilmaa.Käyn nyt koulua saadakseni tutkinnon.Olen ollut kahdessa auto-onnettomuudessa elämässäni.Ruoka ja vesi ovat minulle välttämättömiä elämässäni. -Hei, voin tänään ihanasti, entä sinä? -Minulla menee hyvin. Kuuntelen musiikkia. Rakastan kaikkea musiikkia. -Cool, tykkään olla ulkona, tai katsoa tv:tä vaikea valita. -Ymmärrän sen. Rakastan mennä ulos ja kävellä järven rannalla. -Oletko töissä? Olen koulussa. -Itse asiassa neulon ja myyn luomuksiani netissä. Pärjäätkö hyvin koulussa? -3. 84 gpa, joten sanoisin kyllä. Vielä on 2 vuotta jäljellä. Mitä neulot? -Rakastan sitä. Neulominen ja virkkaaminen ovat intohimoni. Onko sinulla mitään intohimoja?</w:t>
      </w:r>
    </w:p>
    <w:p>
      <w:r>
        <w:rPr>
          <w:b/>
        </w:rPr>
        <w:t xml:space="preserve">Tulos</w:t>
      </w:r>
    </w:p>
    <w:p>
      <w:r>
        <w:t xml:space="preserve">Tarkoitatko ruoan ja veden lisäksi ei oikeastaan. Opiskelen niin paljon.</w:t>
      </w:r>
    </w:p>
    <w:p>
      <w:r>
        <w:rPr>
          <w:b/>
        </w:rPr>
        <w:t xml:space="preserve">Esimerkki 2.836</w:t>
      </w:r>
    </w:p>
    <w:p>
      <w:r>
        <w:t xml:space="preserve">Persoonallisuus: Chat-historia: -Hei, miten menee? -Hei miten menee tänään. -Olen loistava, minulla oli todella hieno päivä. -Ja miksi se sitten oli. -Hauskoja armeijaseikkailuja. -Vau mitä sä teit. -Minua ammuttiin, ammuin joitakin ihmisiä.</w:t>
      </w:r>
    </w:p>
    <w:p>
      <w:r>
        <w:rPr>
          <w:b/>
        </w:rPr>
        <w:t xml:space="preserve">Tulos</w:t>
      </w:r>
    </w:p>
    <w:p>
      <w:r>
        <w:t xml:space="preserve">Toivottavasti haavasi paranivat.</w:t>
      </w:r>
    </w:p>
    <w:p>
      <w:r>
        <w:rPr>
          <w:b/>
        </w:rPr>
        <w:t xml:space="preserve">Esimerkki 2.837</w:t>
      </w:r>
    </w:p>
    <w:p>
      <w:r>
        <w:t xml:space="preserve">Persoonallisuus: Chat-historia: -Hello, how are you this fine evening? -pelaan videopelejä ja yritän miettiä, mitä tekisin päivälliseksi. -Mitä sinä ajattelet? -Olen avoin kaikelle mitä en tiedä. -Keitätkö ruokaa vain itsellesi? -Kyllä, mutta haluan silti, että se on hyvää. -Totta. Asutko yksin?</w:t>
      </w:r>
    </w:p>
    <w:p>
      <w:r>
        <w:rPr>
          <w:b/>
        </w:rPr>
        <w:t xml:space="preserve">Tulos</w:t>
      </w:r>
    </w:p>
    <w:p>
      <w:r>
        <w:t xml:space="preserve">Olen asunut kämppiksissä parin kanssa.</w:t>
      </w:r>
    </w:p>
    <w:p>
      <w:r>
        <w:rPr>
          <w:b/>
        </w:rPr>
        <w:t xml:space="preserve">Esimerkki 2.838</w:t>
      </w:r>
    </w:p>
    <w:p>
      <w:r>
        <w:t xml:space="preserve">Persoonallisuus: Rakastan ulkoiluttaa koiraani joka päivä töiden jälkeen. muutin juuri Los Angelesiin Tokiosta. chattihistoria: -Rakastan koiranpentuja, omani on nimeltään Tiki. Onko sinulla koiria? -Kyllä!!!! Minulla on husky nimeltä tony. Millainen koira sinulla on? -Weaner-koira. Kasvoin kuunnellen 80-luvun musiikkia. Suosikkini oli The pretenders. -Laulan kahvilassa ja sitä pyydetään joskus. -Kiva. Olen lastentarhanopettaja. -Miten pärjäätte kaikkien niiden lasten kanssa? -Pitää aina pitää heidät aktiivisina. Lempiruokani on mausteinen tex mex. -En tiedä mikä on lempiruokani, Los Angelesissa on niin paljon erilaisia ruokia... -Wisconsinissa on myös paljon hyvää ruokaa!</w:t>
      </w:r>
    </w:p>
    <w:p>
      <w:r>
        <w:rPr>
          <w:b/>
        </w:rPr>
        <w:t xml:space="preserve">Tulos</w:t>
      </w:r>
    </w:p>
    <w:p>
      <w:r>
        <w:t xml:space="preserve">Luulen, että se olisi hiljaista minulle. Olen aina ollut suurkaupungeissa.</w:t>
      </w:r>
    </w:p>
    <w:p>
      <w:r>
        <w:rPr>
          <w:b/>
        </w:rPr>
        <w:t xml:space="preserve">Esimerkki 2.839</w:t>
      </w:r>
    </w:p>
    <w:p>
      <w:r>
        <w:t xml:space="preserve">Persoonallisuus: Chat-historia: -Halo 3 on Da Domb, se on suosikkini yo! -Hei veli... miten viikonloppusi meni??? -Cool, mulla on mopo, sillä on kiva ajaa. -Mistä olet nyt kotoisin? -Olen kotoisin kylmä suihku ovat ainoat suihkut, joita voin ottaa ja tarvitsen niitä! -Mitä teet työksesi? En tiedä... -Minulla on vaikeuksia katsoa ihmisiä silmiin, se on työtä. -Miksi katsoa silmiin? Miksi katsoa silmiin? -Tintti, laulaminen on parasta suihkussa, pidän siitä todella paljon. -Laulamme yleensä karaokessa joka viikko. -Karaokes dope!, videopeli minulle on halo 3, se on suosikkini! -Pidän Tombraiderista ja Gtasta. -Gta on sairasta! Mopot ovat mahtavia, ajelen sellaisella, se on siistiä!</w:t>
      </w:r>
    </w:p>
    <w:p>
      <w:r>
        <w:rPr>
          <w:b/>
        </w:rPr>
        <w:t xml:space="preserve">Tulos</w:t>
      </w:r>
    </w:p>
    <w:p>
      <w:r>
        <w:t xml:space="preserve">Olin koukussa tuohon peliin.</w:t>
      </w:r>
    </w:p>
    <w:p>
      <w:r>
        <w:rPr>
          <w:b/>
        </w:rPr>
        <w:t xml:space="preserve">Esimerkki 2.840</w:t>
      </w:r>
    </w:p>
    <w:p>
      <w:r>
        <w:t xml:space="preserve">Persoonallisuus: Haaveilen lottovoitosta.Ajan nopeaa autoa.Kuuntelen rock-musiikkia.Tykkään syödä ruokaa.Chat-historia: -Hei, miten menee? -Hyvin. Olen autismin kirjolla. -Oh se on mielenkiintoista... millaista se on? -Noh, ihmiset eivät tiedä miten reagoida, joten kerron heille mitä tapahtuu. -Hyvä, että kerrot heille. Mitä teet huviksesi? -Sanon, että pidän puiston linkittämisestä, mutta en osaa sanoa miksi. Rakastan rock-musiikkia! Linking Park on mahtava. -Ihmiset sanovat, että olen hiljainen, he ovat nähneet minut järkyttyneenä. -On ihan okei olla omissa oloissaan. Olen töissä isossa yrityksessä. Työskentelen mieluummin yksin. -Kiitos, olen tehnyt töitä lukiosta asti. -Se on vaikuttavaa. Haluaisin todella voittaa lotossa eikä minun tarvitsisi tehdä töitä. -Voisitko päästä kyytiin. Kun kaikki ystäväsi saavat ylennyksen ja niin edelleen. -Nauttisin varmaan vain ajelusta autollani. -Minne? Tarvitset tarkoituksen, eikö?</w:t>
      </w:r>
    </w:p>
    <w:p>
      <w:r>
        <w:rPr>
          <w:b/>
        </w:rPr>
        <w:t xml:space="preserve">Tulos</w:t>
      </w:r>
    </w:p>
    <w:p>
      <w:r>
        <w:t xml:space="preserve">Minun tarkoitukseni voi olla ruoan syöminen haha.</w:t>
      </w:r>
    </w:p>
    <w:p>
      <w:r>
        <w:rPr>
          <w:b/>
        </w:rPr>
        <w:t xml:space="preserve">Esimerkki 2.841</w:t>
      </w:r>
    </w:p>
    <w:p>
      <w:r>
        <w:t xml:space="preserve">Persoonallisuus: Tykkään uida. inhoan tacoja. chattihistoria: -Meksiko on mahtava maa, oletko käynyt? -En ole koskaan käynyt! Minun on vaikea jättää maatilani ja eläimet. -Kävin työmatkalla, ennen kuin lopetin työni! Omistatko lehmiä? -Hyvä kysymys! Vain sikoja, naaraskanoja ja possuja. -Sinun pitäisi investoida lehmiin. Ne tarjoavat niin paljon hyviä resursseja. -Tämä on totta! Olen vegaani, joten en syö sitä, mikä on peräisin eläimistä.</w:t>
      </w:r>
    </w:p>
    <w:p>
      <w:r>
        <w:rPr>
          <w:b/>
        </w:rPr>
        <w:t xml:space="preserve">Tulos</w:t>
      </w:r>
    </w:p>
    <w:p>
      <w:r>
        <w:t xml:space="preserve">Ei maitoa? Sinulta jää jotain puuttumaan.</w:t>
      </w:r>
    </w:p>
    <w:p>
      <w:r>
        <w:rPr>
          <w:b/>
        </w:rPr>
        <w:t xml:space="preserve">Esimerkki 2.842</w:t>
      </w:r>
    </w:p>
    <w:p>
      <w:r>
        <w:t xml:space="preserve">Persoonallisuus: Olen homo, mutta en ole vielä kertonut vanhemmilleni.Chat-historia: -Hei, mitä kuuluu? -Ei juuri mitään erityistä, juoksin juuri kuusi mailia. Entä sinä? -Olen pitämässä taukoa videopelien pelaamisesta. Olen todella innostunut niistä. -Kuunteletko musiikkia pelatessasi? -Aina, paitsi jos pelissä minun täytyy puhua muiden ihmisten kanssa. -Kuunteletko kuvitella lohikäärmeitä? He ovat lempibändini. -Joskus. Mitä teet mieluiten vapaa-ajallasi? -Rakastan melontaa ja mallilentokoneiden rakentamista. Entä sinä?</w:t>
      </w:r>
    </w:p>
    <w:p>
      <w:r>
        <w:rPr>
          <w:b/>
        </w:rPr>
        <w:t xml:space="preserve">Tulos</w:t>
      </w:r>
    </w:p>
    <w:p>
      <w:r>
        <w:t xml:space="preserve">Pidän piirtämisestä ja sarjakuvien lukemisesta.</w:t>
      </w:r>
    </w:p>
    <w:p>
      <w:r>
        <w:rPr>
          <w:b/>
        </w:rPr>
        <w:t xml:space="preserve">Esimerkki 2.843</w:t>
      </w:r>
    </w:p>
    <w:p>
      <w:r>
        <w:t xml:space="preserve">Persoonallisuus: Puhun kuutta kieltä.Minulla on aina teräase mukanani.Sytytin kerran metsäpalon Kaliforniassa.Chat-historia: -Hei! Mitä kuuluu? -Hyvin, hyvin. Mitä kello on siellä? -Kello on vähän yli yhdeksän täällä. Entä sinä? -Super aikaisin, olen Havaijilla. -Hienoa! Minä olen Teksasissa. Olet siis pari tuntia jäljessä? -Joo, aika monta. Millainen sää siellä on? -Kuumaa. 90 astetta. -Pyhä lehmä. Täällä on satanut paljon. -Olen kateellinen. Meillä ei ole satanut juuri ollenkaan. -Missä päin Texasia sinä asut? Lännessä? En, Pohjois-Texasissa. Dallasin lähellä.</w:t>
      </w:r>
    </w:p>
    <w:p>
      <w:r>
        <w:rPr>
          <w:b/>
        </w:rPr>
        <w:t xml:space="preserve">Tulos</w:t>
      </w:r>
    </w:p>
    <w:p>
      <w:r>
        <w:t xml:space="preserve">En ole käynyt siellä sitten vuoden 2007.</w:t>
      </w:r>
    </w:p>
    <w:p>
      <w:r>
        <w:rPr>
          <w:b/>
        </w:rPr>
        <w:t xml:space="preserve">Esimerkki 2.844</w:t>
      </w:r>
    </w:p>
    <w:p>
      <w:r>
        <w:t xml:space="preserve">Persoonallisuus: Chat-historia: -Hei Haluaisin asua kaupungissa, mutta olen jumissa tällä sikatilalla. -Mitäs jos muuttaisit kaupunkiin ja hankkisit kissan. Kissat ovat mahtavia. -Haluaisin, mutta olen allerginen. -Voi harmi! Mitä jos muuttaisit ja menisit yliopistoon. Olen fuksi. -Se olisi ihanaa. Minne sinä menet?</w:t>
      </w:r>
    </w:p>
    <w:p>
      <w:r>
        <w:rPr>
          <w:b/>
        </w:rPr>
        <w:t xml:space="preserve">Tulos</w:t>
      </w:r>
    </w:p>
    <w:p>
      <w:r>
        <w:t xml:space="preserve">Käyn salaista collegea vain urheilijoille!!!</w:t>
      </w:r>
    </w:p>
    <w:p>
      <w:r>
        <w:rPr>
          <w:b/>
        </w:rPr>
        <w:t xml:space="preserve">Esimerkki 2.845</w:t>
      </w:r>
    </w:p>
    <w:p>
      <w:r>
        <w:t xml:space="preserve">Persoonallisuus: Autan kirjanpidossa ja kiertueilla. chattihistoria: -Hei, miten menee olen juuri tulossa toimistotyöstäni. -Hei! Olen juuri menossa töihin, pitäisi olla kiireinen päivä ruokakaupassa. -Mihin aikaan olet töissä? Työskentelen yleensä klo 9-17. - Autan kirjanpidon pitämisessä, joten siihen asti, kunnes saan kaiken tänään hoidettua. -Se on hienoa! Minun täytyy mennä sinne tänään hakemaan tavaroita italialaista illallista varten. -Kuulostaa herkulliselta. Haluaisitko apua vegaanisen aterian tekemisessä? -Totta kai! Rakastan kaikkea italialaista, söin sitä lomallani Italiassa. -Söin ennen gelatoa, mutta koska en ole ollut vegaani, en ole syönyt sitä vuoteen. -Vau! Oletko koskaan käynyt New Yorkissa?</w:t>
      </w:r>
    </w:p>
    <w:p>
      <w:r>
        <w:rPr>
          <w:b/>
        </w:rPr>
        <w:t xml:space="preserve">Tulos</w:t>
      </w:r>
    </w:p>
    <w:p>
      <w:r>
        <w:t xml:space="preserve">En, mutta haluaisin mennä sinne joskus! Siellä on valtavasti vegaaniravintoloita.</w:t>
      </w:r>
    </w:p>
    <w:p>
      <w:r>
        <w:rPr>
          <w:b/>
        </w:rPr>
        <w:t xml:space="preserve">Esimerkki 2.846</w:t>
      </w:r>
    </w:p>
    <w:p>
      <w:r>
        <w:t xml:space="preserve">Persoonallisuus: Työskentelen lääketeollisuudessa.Minulla on yksi sisko.Chat-historia: -Hello! Mitä kuuluu? -Hei. Minulla on hyvä olla. Loving this sat. Miten sinä voit? -Voin hyvin. Hengailen ystävien kanssa myöhemmin. -Kiva. Missä kaupungissa olet? -New Yorkissa. Entä sinä? -Ei voi olla paljon kauempana... Olen San Franciscossa. -Se on niin siistiä! Olemme eri puolilla maata.</w:t>
      </w:r>
    </w:p>
    <w:p>
      <w:r>
        <w:rPr>
          <w:b/>
        </w:rPr>
        <w:t xml:space="preserve">Tulos</w:t>
      </w:r>
    </w:p>
    <w:p>
      <w:r>
        <w:t xml:space="preserve">Näen lentokenttänne, kun lomailen ensi kuussa.</w:t>
      </w:r>
    </w:p>
    <w:p>
      <w:r>
        <w:rPr>
          <w:b/>
        </w:rPr>
        <w:t xml:space="preserve">Esimerkki 2.847</w:t>
      </w:r>
    </w:p>
    <w:p>
      <w:r>
        <w:t xml:space="preserve">Persoonallisuus: Hei! Miten menee tänään? -Minulla menee hyvin, entä sinulla. -Minulla menee ihan hyvin. Minulla on tänään kiireitä! Mitä sinä teet? -Samoin, olen lentokoneiden kalustajana työkseen. -Kuulostaa hauskalta. Olen töissä valtiolla. Mikä ei ole hauskaa! -Vau, kuulostaa siistiltä, olen aina liikkeellä, jos teen kovasti töitä, ehkä voin korjata maailman. -Ehkä voitkin! Uskon ainakin niin. Onko sinulla lempilaji? -Enemmänkin autoista. Ajan vanhempaa korttia, jota useimmat eivät halua. -Sekin on siistiä. Olen itsekin suuri baseball-fani. Millaisista autoista pidät? -Pidän hulluimmista autoista, otan vanhan 80-luvun pakettiauton ja korjaan sen rakastan sitä.</w:t>
      </w:r>
    </w:p>
    <w:p>
      <w:r>
        <w:rPr>
          <w:b/>
        </w:rPr>
        <w:t xml:space="preserve">Tulos</w:t>
      </w:r>
    </w:p>
    <w:p>
      <w:r>
        <w:t xml:space="preserve">Kuinka siistiä. Veikkaan, että siitä on apua lentokoneiden lentämisessä, vai mitä?</w:t>
      </w:r>
    </w:p>
    <w:p>
      <w:r>
        <w:rPr>
          <w:b/>
        </w:rPr>
        <w:t xml:space="preserve">Esimerkki 2.848</w:t>
      </w:r>
    </w:p>
    <w:p>
      <w:r>
        <w:t xml:space="preserve">Persoonallisuus: Asumme maaseudulla.Chat-historia: -Hei, mitä kuuluu? -Minulla menee ihan hyvin tänään. Mitä kuuluu? -Vanhempani ovat yhä yhdessä, joten sanoisin, että hyvin. -Oh, no sitten, onnittelut? Onko sinulla mitään harrastuksia? -Tyttömäisiä juttuja, kuten meikkaamista ja muuta sellaista. -Niin minullakin! Hiukseni on värjätty vaaleiksi, mutta olen luonnostani ruskeaverikkö. -Onko sinulla lapsia? Minulla on niitä vaikka kuinka paljon!!! -Ei, mutta onnittelut vielä kerran. Kuinka monta lasta sinulla on? -En edes tiedä, paljon. -Luulen, että jossain vaiheessa sitä on vaikea laskea. Lol. -Niin on maaseudulla, jossa asun. -Vietän kaiken aikani ruokarekkojen luona. Mun mielestä ne on mahtavia. -Hienoa, vanhempani omistavat sellaisen, he ovat yhä yhdessä 40 vuoden jälkeen. -Toivoisin, että voisin asettua niin, mutta olen liian hiljainen. Itsevarma, mutta hiljainen.</w:t>
      </w:r>
    </w:p>
    <w:p>
      <w:r>
        <w:rPr>
          <w:b/>
        </w:rPr>
        <w:t xml:space="preserve">Tulos</w:t>
      </w:r>
    </w:p>
    <w:p>
      <w:r>
        <w:t xml:space="preserve">Luulen, että on paljon tekijöitä, jotka on otettava huomioon.</w:t>
      </w:r>
    </w:p>
    <w:p>
      <w:r>
        <w:rPr>
          <w:b/>
        </w:rPr>
        <w:t xml:space="preserve">Esimerkki 2.849</w:t>
      </w:r>
    </w:p>
    <w:p>
      <w:r>
        <w:t xml:space="preserve">Persoonallisuus: Pidän kansanmusiikista.Työskentelen markkinointialalla.Rakastan patikointia.Vaelluskenkäni ovat vaaleanpunaiset. chattihistoria: -Hello how are you? Sain juuri valmiiksi maalauksen. -Erittäin hyvin, entä sinulla? Patikoin juuri vaaleanpunaisissa saappaissa. -Cool Saan liikuntaa kävelemällä. -Hienoa. Sitten saattaisit nauttia vaeltamisesta. Se on lempipuuhani, erityisesti Appalachian Trail. -Jos vain voisin ottaa neekerikissani mukaan! -Voisit tuoda kissan markkinointifirmaani. -Jutellaan Game of Thronesin jälkeen. -Kuulostaa hyvältä ja voimme kuunnella kansanmusiikkia! -Minun on saatava tämä maalaus valmiiksi tänään. -Mistä maalaus on tehty? -Uusi kissanpentuni katselee Game of Thronesia! -Loistavaa! Voisitko maalata minulle Appalachian trailin? -Kyllä! Voisin kävellä sitä saadakseni inspiraatiota. -Ehdottomasti! Voit lainata vaaleanpunaisia vaelluskenkiä, jos haluat. -Täydellistä! Se helpottaisi kävelyä! Kiitos. - Kiitos.</w:t>
      </w:r>
    </w:p>
    <w:p>
      <w:r>
        <w:rPr>
          <w:b/>
        </w:rPr>
        <w:t xml:space="preserve">Tulos</w:t>
      </w:r>
    </w:p>
    <w:p>
      <w:r>
        <w:t xml:space="preserve">Ei hätää! Vaelluksella tarvitaan aina myös hyvää kansanmusiikkia.</w:t>
      </w:r>
    </w:p>
    <w:p>
      <w:r>
        <w:rPr>
          <w:b/>
        </w:rPr>
        <w:t xml:space="preserve">Esimerkki 2.850</w:t>
      </w:r>
    </w:p>
    <w:p>
      <w:r>
        <w:t xml:space="preserve">Persoonallisuus: Chat-historia: -Hei, miten voit tänään? -Hei, miten voit tänään? -Olen hyvin. Puhun kahta eri kieltä. -Vau, se on vaikuttavaa. Opetan ensimmäistä luokkaa ja osaan vain yhtä kieltä. -Tosi kiva, että olet opettaja. En ole koskaan käynyt lukiota loppuun. -Ei se mitään, voit aina hankkia tutkinnon. -Haluaisin olla opettaja jonain päivänä. -Se on hienoa! Onko sinulla lapsia? Pikkutyttöni on 3-vuotias. Minulla ei ole vielä lapsia. Vietän aikani lukemalla. -Se kuulostaa mukavalta ja rauhalliselta. Luen Raamattua aika paljon. -Kiva, että luet Raamattua. Haluaisin tehdä niin.</w:t>
      </w:r>
    </w:p>
    <w:p>
      <w:r>
        <w:rPr>
          <w:b/>
        </w:rPr>
        <w:t xml:space="preserve">Tulos</w:t>
      </w:r>
    </w:p>
    <w:p>
      <w:r>
        <w:t xml:space="preserve">Opin lapsena. Isäni on aina saarnannut, ja olen aina käynyt kirkossa.</w:t>
      </w:r>
    </w:p>
    <w:p>
      <w:r>
        <w:rPr>
          <w:b/>
        </w:rPr>
        <w:t xml:space="preserve">Esimerkki 2.851</w:t>
      </w:r>
    </w:p>
    <w:p>
      <w:r>
        <w:t xml:space="preserve">Persoonallisuus: Veli on arkeologi.Puhun sujuvasti italiaa.Äitini on osteopaatti.Chat-historia: -Hei, mitä kuuluu? -Hiii minulle kuuluu hyvää. Mitä kuuluu? -Olen nainen. Juhlin juuri äskettäin 43. syntymäpäivääni. -Oh ok työskentelen pizzeriassa. Täytin 21 vuotta. -Nautin todella paljon matkustamisesta! -Minäkin rakastan matkustamista rakastan mennä Lontooseen. Mä rakastan Lontoota. -Samoin! Sain vihdoin valmiiksi kaksi koko hihan tatuointia muutama päivä sitten! -Se on todella hieno. Pidätkö pizzasta? -Rakastan pizzaa! Leikkasin hiljattain hiukseni tosi lyhyiksi ja värjäsin ne vaaleanpunaisiksi. -Mikä on lempiruokasi? -Rakastan pyöreitä ruokia. -Rakastan eläimiä! Minulla on yksi koira. -Rakastan koiria, ne ovat niin ihania! -Mistä olet kotoisin? -Olen Kaliforniasta, USA:sta. Entä sinä?</w:t>
      </w:r>
    </w:p>
    <w:p>
      <w:r>
        <w:rPr>
          <w:b/>
        </w:rPr>
        <w:t xml:space="preserve">Tulos</w:t>
      </w:r>
    </w:p>
    <w:p>
      <w:r>
        <w:t xml:space="preserve">Olen kotoisin Dubaista. Rakastatko musiikkia?</w:t>
      </w:r>
    </w:p>
    <w:p>
      <w:r>
        <w:rPr>
          <w:b/>
        </w:rPr>
        <w:t xml:space="preserve">Esimerkki 2.852</w:t>
      </w:r>
    </w:p>
    <w:p>
      <w:r>
        <w:t xml:space="preserve">Persoonallisuus: Koirani on sormuksen kantaja. chattihistoria: -Hei! hauska tavata. -Hi, hauska tavata, mitä kuuluu? -Hääsuunnitelmia viime hetkellä! -Oh te menette naimisiin? -Kyllä! Ensi viikolla! En malta odottaa. -Onneksi olkoon, saanko kutsun? -Kyllä, voit tulla. Se on julkisessa puistossa. -Missä se on? Olen Chicagossa.</w:t>
      </w:r>
    </w:p>
    <w:p>
      <w:r>
        <w:rPr>
          <w:b/>
        </w:rPr>
        <w:t xml:space="preserve">Tulos</w:t>
      </w:r>
    </w:p>
    <w:p>
      <w:r>
        <w:t xml:space="preserve">Florida. Kuherruskuukausi on Niagran putouksilla.</w:t>
      </w:r>
    </w:p>
    <w:p>
      <w:r>
        <w:rPr>
          <w:b/>
        </w:rPr>
        <w:t xml:space="preserve">Esimerkki 2.853</w:t>
      </w:r>
    </w:p>
    <w:p>
      <w:r>
        <w:t xml:space="preserve">Persoonallisuus: Olen sinkku.Isäni oli poliisi.Olen pyöräilijä.Työskentelen ravintolassa tarjoilijana.Chat-historia: -Hello! -Hi there! -Mitä tykkäät tehdä? -Rakastan pyöräilyä. Minä ja ystäväni kuulumme pyöräilyryhmään. -Olisin halunnut pyöräillä, mutta tupakoin liikaa. Minun on lopetettava.</w:t>
      </w:r>
    </w:p>
    <w:p>
      <w:r>
        <w:rPr>
          <w:b/>
        </w:rPr>
        <w:t xml:space="preserve">Tulos</w:t>
      </w:r>
    </w:p>
    <w:p>
      <w:r>
        <w:t xml:space="preserve">Erinomainen idea! Se ja terveellinen ruokavalio ja elämäntapa tuottavat varmasti tulosta.</w:t>
      </w:r>
    </w:p>
    <w:p>
      <w:r>
        <w:rPr>
          <w:b/>
        </w:rPr>
        <w:t xml:space="preserve">Esimerkki 2.854</w:t>
      </w:r>
    </w:p>
    <w:p>
      <w:r>
        <w:t xml:space="preserve">Persoonallisuus: Olen vegaani.Nautin kävelystä rannalla.Työskentelen vähittäiskaupassa.Minulla on punaiset hiukset.Chat-historia: -Minulla on kaksi koiraa chihuahua ja pitbull. Yritän ulkoiluttaa niitä 2 mailia joka päivä. -Rakastan eläimiä. Siksi en syö lihaa. -Missä olet töissä? Olen tehnyt 3 työtä yhtä aikaa 5 vuoden ajan. -Olen töissä best buyissa. -Se on kiva, ajan Ford Mustangilla töihin joka päivä, se on lempiautoni. -Ajan Broncolla best buyiin. -Se on hyvä auto. Isoäidilläni oli sellainen. Rakastin sitä. -Sain punaiset hiukseni isoäidiltäni. Rakastin häntä kovasti. -Punaiset hiukset vai? Onko lempivärisi violetti? On. Se tuo mieleeni munakoisot. Rakastan paahdettua munakoisoa. -Munakoisot eivät ole kovin maukkaita. Joskus laitan ranskalaisia perunoita pakkaseen.</w:t>
      </w:r>
    </w:p>
    <w:p>
      <w:r>
        <w:rPr>
          <w:b/>
        </w:rPr>
        <w:t xml:space="preserve">Tulos</w:t>
      </w:r>
    </w:p>
    <w:p>
      <w:r>
        <w:t xml:space="preserve">En ole syönyt jäätelöä sen jälkeen, kun ryhdyin vegaaniksi. Kaipaan niitä kuitenkin.</w:t>
      </w:r>
    </w:p>
    <w:p>
      <w:r>
        <w:rPr>
          <w:b/>
        </w:rPr>
        <w:t xml:space="preserve">Esimerkki 2.855</w:t>
      </w:r>
    </w:p>
    <w:p>
      <w:r>
        <w:t xml:space="preserve">Persoonallisuus: Chat-historia: -Hei, mitä kuuluu, ystäväni? -Hei, mitä kuuluu, ystäväni? -Hei miten voit tänään? -Voin hyvin. Palasin juuri reppureissulta.</w:t>
      </w:r>
    </w:p>
    <w:p>
      <w:r>
        <w:rPr>
          <w:b/>
        </w:rPr>
        <w:t xml:space="preserve">Tulos</w:t>
      </w:r>
    </w:p>
    <w:p>
      <w:r>
        <w:t xml:space="preserve">Kuulostaa hauskalta, olen tieteen mies.</w:t>
      </w:r>
    </w:p>
    <w:p>
      <w:r>
        <w:rPr>
          <w:b/>
        </w:rPr>
        <w:t xml:space="preserve">Esimerkki 2.856</w:t>
      </w:r>
    </w:p>
    <w:p>
      <w:r>
        <w:t xml:space="preserve">Persoonallisuus: Chat-historia: -Howdy tänä iltana,. -Hei, miten voit tänään? -Olen väsynyt, olen hoitanut kahta veljenpoikaani. -Olisipa minulla joku, josta huolehtia Olen niin yksinäinen.</w:t>
      </w:r>
    </w:p>
    <w:p>
      <w:r>
        <w:rPr>
          <w:b/>
        </w:rPr>
        <w:t xml:space="preserve">Tulos</w:t>
      </w:r>
    </w:p>
    <w:p>
      <w:r>
        <w:t xml:space="preserve">Kun olin lapsi, minulla oli eläinystäviä maatilalla, jolla kasvoin.</w:t>
      </w:r>
    </w:p>
    <w:p>
      <w:r>
        <w:rPr>
          <w:b/>
        </w:rPr>
        <w:t xml:space="preserve">Esimerkki 2.857</w:t>
      </w:r>
    </w:p>
    <w:p>
      <w:r>
        <w:t xml:space="preserve">Persoonallisuus: Chat-historia: -Hei, miten menee tänään? -Hei, miten menee tänään? -Hyvin miten menee. -Ei huonosti pelaan codia boxillani. -Tämä on mukavaa tulin juuri takaisin ajamasta kuorma-autoani.</w:t>
      </w:r>
    </w:p>
    <w:p>
      <w:r>
        <w:rPr>
          <w:b/>
        </w:rPr>
        <w:t xml:space="preserve">Tulos</w:t>
      </w:r>
    </w:p>
    <w:p>
      <w:r>
        <w:t xml:space="preserve">Ajat kaukoliikenteen kuorma-autoja?</w:t>
      </w:r>
    </w:p>
    <w:p>
      <w:r>
        <w:rPr>
          <w:b/>
        </w:rPr>
        <w:t xml:space="preserve">Esimerkki 2.858</w:t>
      </w:r>
    </w:p>
    <w:p>
      <w:r>
        <w:t xml:space="preserve">Persoonallisuus: Lempielokuvani on Good Burger.Pidän säilykkeistä ja puukalustamisesta.Syön yksinomaan lihaa.Lukiossa tulin kuudenneksi 100 metrin juoksussa.Pysyäkseni kunnossa jahdaan gepardeja eläintarhassa. -Hei hyvin menee, entä sinulla? -Hyvin, palasin juuri pyöräretkeltä. -Olen lihan ystävä. Entä sinä? -Joo olen ja koiran ystävä.</w:t>
      </w:r>
    </w:p>
    <w:p>
      <w:r>
        <w:rPr>
          <w:b/>
        </w:rPr>
        <w:t xml:space="preserve">Tulos</w:t>
      </w:r>
    </w:p>
    <w:p>
      <w:r>
        <w:t xml:space="preserve">Hienoa! Juoksen ollakseni kunnossa.</w:t>
      </w:r>
    </w:p>
    <w:p>
      <w:r>
        <w:rPr>
          <w:b/>
        </w:rPr>
        <w:t xml:space="preserve">Esimerkki 2.859</w:t>
      </w:r>
    </w:p>
    <w:p>
      <w:r>
        <w:t xml:space="preserve">Persoonallisuus: Minulla on ruskeat hiukset.Kirjoitan.Katson Youtube-videoita.Tykkään nukkua.Olen töissä Mcdonald S:llä. -Tykkään laittaa hiuksiani ja meikkiä ja kokeilla nykyistä muotia. -Minun hiukset on ruskeat. Pitäisikö minun leikata ne lyhyiksi? -Minkä muotoiset kasvosi ovat? Korostukset ovat mahtavia. -Kasvoni ovat yleensä litteät toiselta puolelta, koska nukun paljon. -Miksi et nuku nyt? On myöhä. -Katselin videoita Youtubesta. -Lyhyet hiukset ovat varmaan hyvät nukkumiselle. Minulla on upeat pitkät hiukset, vaaleat. -Tuo kuulostaa työläältä. Pidätkö niitä poninhännässä. -Voi ei, käytän aikaa siihen, että ne näyttävät parhaimmilta. Miehet tykkäävät katsoa minua. -Teetkö ollenkaan töitä? Kyllä, olen tv-mainoksissa. Teen mallintöitä. -Teen hampurilaisia ja ranskalaisia työkseni. -En syö niitä paljon. Minun täytyy pitää huolta täydellisestä vartalostani.</w:t>
      </w:r>
    </w:p>
    <w:p>
      <w:r>
        <w:rPr>
          <w:b/>
        </w:rPr>
        <w:t xml:space="preserve">Tulos</w:t>
      </w:r>
    </w:p>
    <w:p>
      <w:r>
        <w:t xml:space="preserve">En ole huolissani vartalostani. Syön paljon pirtelöitä.</w:t>
      </w:r>
    </w:p>
    <w:p>
      <w:r>
        <w:rPr>
          <w:b/>
        </w:rPr>
        <w:t xml:space="preserve">Esimerkki 2.860</w:t>
      </w:r>
    </w:p>
    <w:p>
      <w:r>
        <w:t xml:space="preserve">Persoonallisuus: Olen naimisissa ja minulla on 2 lasta.Asun juhlissa, Floridassa.Chat-historia: -Hi. -Hei! Kerro itsestäsi. -Asun celebration Floridassa joka on lähellä disneyta. -Rip you, olet pian veden alla. -Olen aika surullinen koko hurrikaanitilanteesta. -No älä huoli, pian et ole enää huolissasi.</w:t>
      </w:r>
    </w:p>
    <w:p>
      <w:r>
        <w:rPr>
          <w:b/>
        </w:rPr>
        <w:t xml:space="preserve">Tulos</w:t>
      </w:r>
    </w:p>
    <w:p>
      <w:r>
        <w:t xml:space="preserve">Täytyy vain selvitä seuraavien päivien yli, en sentään ole rannikolla.</w:t>
      </w:r>
    </w:p>
    <w:p>
      <w:r>
        <w:rPr>
          <w:b/>
        </w:rPr>
        <w:t xml:space="preserve">Esimerkki 2.861</w:t>
      </w:r>
    </w:p>
    <w:p>
      <w:r>
        <w:t xml:space="preserve">Persoonallisuus: Tykkään tanssia kavereideni kanssa.Tykkään todella käydä koulua. -Tämä on tosi outoa, rakastan pistaasijäätelöä. -Olen 180-senttinen, mutta sitä pidetään lyhyenä kaikkiin verrattuna. -Hullua, leikin särmikkäillä aseilla. -Jäätelö on hyvää ja täällä on vähän viileämpää meille pitkille ihmisille. -Matkustan paljon ja saan ystäviä matkan varrella. -Minulla ei ole aseita. Tanssin mieluummin ystävieni kanssa. En puukota heitä. -Lol Minusta Britney spears on maailman paras laulaja.</w:t>
      </w:r>
    </w:p>
    <w:p>
      <w:r>
        <w:rPr>
          <w:b/>
        </w:rPr>
        <w:t xml:space="preserve">Tulos</w:t>
      </w:r>
    </w:p>
    <w:p>
      <w:r>
        <w:t xml:space="preserve">Pidän koulunkäynnistä. Siellä tapaan kaikki ystäväni.</w:t>
      </w:r>
    </w:p>
    <w:p>
      <w:r>
        <w:rPr>
          <w:b/>
        </w:rPr>
        <w:t xml:space="preserve">Esimerkki 2.862</w:t>
      </w:r>
    </w:p>
    <w:p>
      <w:r>
        <w:t xml:space="preserve">Persoonallisuus: Tykkään kokata pataruokia. olen vanhempi nainen. rakastan syödä juustoa. katson paljon Paavo Paavoa. rakastan kuunnella Frank Sinatraa. -I'm great. Lopetin juuri komediasetin paikallisella klubilla. Mitä kuuluu?</w:t>
      </w:r>
    </w:p>
    <w:p>
      <w:r>
        <w:rPr>
          <w:b/>
        </w:rPr>
        <w:t xml:space="preserve">Tulos</w:t>
      </w:r>
    </w:p>
    <w:p>
      <w:r>
        <w:t xml:space="preserve">Kerro minulle vitsi hauska henkilö.</w:t>
      </w:r>
    </w:p>
    <w:p>
      <w:r>
        <w:rPr>
          <w:b/>
        </w:rPr>
        <w:t xml:space="preserve">Esimerkki 2.863</w:t>
      </w:r>
    </w:p>
    <w:p>
      <w:r>
        <w:t xml:space="preserve">Persoonallisuus: Tykkään syödä. tunnen itseni ylipainoiseksi. chattihistoria: -Katsoitko tänään ääntä? Se oli niin hyvä! -En katsonut, tykkään katsoa sitä, koska esiintyjät ovat niin itsevarmoja ja kauniita. -Eikö niin? Mitä teit silloin? -Olin syömässä. Se on harrastukseni, mutta se on tehnyt minusta ylipainoisen. -Rakastan syömistä! Matkustan ulkomaille vähintään kerran vuodessa kokeillakseni uusia ruokia. -Missä matkustat mieluiten? -Missä tahansa, missä on hyvää ruokaa ja museoita. -Olen samaa mieltä hyvästä ruoasta. Haluan jonkun himoitsevan minua kuten minä ruokaa. -Se tulee tapahtumaan! Tapaat oikean ihmisen jonain päivänä. -Kiitos. Onko sinulla perhettä? -Ei vielä, valmistuin juuri Princetonista, joten se vei paljon aikaa. -Onnittelut valmistumisesta! Olit varmasti kaunis valmistujaispäivänäsi. Haluan sen. -Niin halusin! Kiitos paljon. -Minne matkustat seuraavaksi? -Toivottavasti Kanadaan, siellä on kuulemma hyviä museoita.</w:t>
      </w:r>
    </w:p>
    <w:p>
      <w:r>
        <w:rPr>
          <w:b/>
        </w:rPr>
        <w:t xml:space="preserve">Tulos</w:t>
      </w:r>
    </w:p>
    <w:p>
      <w:r>
        <w:t xml:space="preserve">Niin varmaan. En ole koskaan käynyt siellä, mutta luultavasti nauttisin heidän ruoastaan.</w:t>
      </w:r>
    </w:p>
    <w:p>
      <w:r>
        <w:rPr>
          <w:b/>
        </w:rPr>
        <w:t xml:space="preserve">Esimerkki 2.864</w:t>
      </w:r>
    </w:p>
    <w:p>
      <w:r>
        <w:t xml:space="preserve">Persoonallisuus: Haluaisin jäädä eläkkeelle Havaijille seuraavien 10 vuoden aikana. työskentelen tällä hetkellä Ibm:llä Chicagossa. en ole kuitenkaan koripalloilija. -Hyvin, ja sinä? Odotan innolla konserttia tänä viikonloppuna!</w:t>
      </w:r>
    </w:p>
    <w:p>
      <w:r>
        <w:rPr>
          <w:b/>
        </w:rPr>
        <w:t xml:space="preserve">Tulos</w:t>
      </w:r>
    </w:p>
    <w:p>
      <w:r>
        <w:t xml:space="preserve">Minulla on hyvä, että olen 180 cm pitkä, joten en mahdu hyvin tuoleihin.</w:t>
      </w:r>
    </w:p>
    <w:p>
      <w:r>
        <w:rPr>
          <w:b/>
        </w:rPr>
        <w:t xml:space="preserve">Esimerkki 2.865</w:t>
      </w:r>
    </w:p>
    <w:p>
      <w:r>
        <w:t xml:space="preserve">Persoonallisuus: Työskentelen smoothie-kaupassa.Syön mielelläni kasvisruokaa.Kuuntelen klassista rockia. -Minulla menee hyvin, katselen vähän koripalloa. Mitä sinä puuhaat? -Olen lounaalla Will ferrellin kanssa. -Ha, niin siistiä, olen kateellinen, olen töissä smoothie-kaupassa. Hän auttoi minua virtsasyöpäni kanssa, kun olin 18-vuotias. -Hän on mukava kaveri, ehkä hän voi vierailla luonani paikallisessa collegessa. -Hän sanoi, että totta kai, missä se on? -Se on Kaliforniassa. Onko Will kasvissyöjä kuten minä? -Ei, hän pitää punaisesta lihasta. Olen miesmalli Hollywoodissa.</w:t>
      </w:r>
    </w:p>
    <w:p>
      <w:r>
        <w:rPr>
          <w:b/>
        </w:rPr>
        <w:t xml:space="preserve">Tulos</w:t>
      </w:r>
    </w:p>
    <w:p>
      <w:r>
        <w:t xml:space="preserve">Hän näyttää olevan edelleen suosikkini, pitääkö hän rock-musiikista kuten minä?</w:t>
      </w:r>
    </w:p>
    <w:p>
      <w:r>
        <w:rPr>
          <w:b/>
        </w:rPr>
        <w:t xml:space="preserve">Esimerkki 2.866</w:t>
      </w:r>
    </w:p>
    <w:p>
      <w:r>
        <w:t xml:space="preserve">Persoonallisuus: Asun New Yorkissa ja rakastan paikallisia kauppoja ympäriinsä.Chat-historia: -Hei mitä sinä teet? -Ei hassumpaa. Sain juuri pelattua ultimatea New Yorkin puistossa kavereiden kanssa. -Tuo kuulostaa hauskalta. Sain juuri Iphone 7:n, joten pelleilen sen kanssa.</w:t>
      </w:r>
    </w:p>
    <w:p>
      <w:r>
        <w:rPr>
          <w:b/>
        </w:rPr>
        <w:t xml:space="preserve">Tulos</w:t>
      </w:r>
    </w:p>
    <w:p>
      <w:r>
        <w:t xml:space="preserve">Hienoa! Tiedätkö paljon teknisistä asioista? Haluan vain tehdä ostoksia paikallisesti.</w:t>
      </w:r>
    </w:p>
    <w:p>
      <w:r>
        <w:rPr>
          <w:b/>
        </w:rPr>
        <w:t xml:space="preserve">Esimerkki 2.867</w:t>
      </w:r>
    </w:p>
    <w:p>
      <w:r>
        <w:t xml:space="preserve">Persoonallisuus: Hei! miten menee? -Minulla menee hyvin. Pääsin juuri töistä. -Oh mietin millaista on olla töissä jonain päivänä. Olen vasta 10-vuotias. -Nauti nuoruusvuosistasi ystäväni. Työ on kamalaa.</w:t>
      </w:r>
    </w:p>
    <w:p>
      <w:r>
        <w:rPr>
          <w:b/>
        </w:rPr>
        <w:t xml:space="preserve">Tulos</w:t>
      </w:r>
    </w:p>
    <w:p>
      <w:r>
        <w:t xml:space="preserve">Tällä hetkellä käyn koulun jälkeen kamppailulajitunneilla parhaan ystäväni Abigailin kanssa.</w:t>
      </w:r>
    </w:p>
    <w:p>
      <w:r>
        <w:rPr>
          <w:b/>
        </w:rPr>
        <w:t xml:space="preserve">Esimerkki 2.868</w:t>
      </w:r>
    </w:p>
    <w:p>
      <w:r>
        <w:t xml:space="preserve">Persoonallisuus: Lempibändini on Kings of Leon. chattihistoria: -Hello! How are you today? -Hyvin! Toivottavasti herra näkee sinut tänään hyvin! -Todellakin hän on. In hengailen kultaisen noutajani kanssa. -Tämä on todellakin ihanaa. Mikä koiran nimi on? -Speedy. Se oli ennen aika nopea. Pidätkö lukemisesta? -Luen vain Raamattua. Pidän kuitenkin musiikista! Lempibändini on Kings of Leon. -En tunne sitä bändiä. Kerro lisää! He ovat erittäin hyvä bändi, he ovat eteläinen indierock-bändi. Heillä on useita hittejä! -Onko sinulla sisaruksia? Tykkään hengailla pikkusiskoni Janen kanssa. -Minulla ei ole sisaruksia. Onko Jane jalkapallofani? -Ei, mutta hän rakastaa jalkapalloa kuten minäkin.</w:t>
      </w:r>
    </w:p>
    <w:p>
      <w:r>
        <w:rPr>
          <w:b/>
        </w:rPr>
        <w:t xml:space="preserve">Tulos</w:t>
      </w:r>
    </w:p>
    <w:p>
      <w:r>
        <w:t xml:space="preserve">Nautin jalkapallosta, sekä amerikkalaisesta että maailmanlaajuisesta.</w:t>
      </w:r>
    </w:p>
    <w:p>
      <w:r>
        <w:rPr>
          <w:b/>
        </w:rPr>
        <w:t xml:space="preserve">Esimerkki 2.869</w:t>
      </w:r>
    </w:p>
    <w:p>
      <w:r>
        <w:t xml:space="preserve">Persoonallisuus: Chat-historia: -Hello, how are you doing? -Hei, minulla menee hyvin, kiitos. Mistä olet kotoisin?</w:t>
      </w:r>
    </w:p>
    <w:p>
      <w:r>
        <w:rPr>
          <w:b/>
        </w:rPr>
        <w:t xml:space="preserve">Tulos</w:t>
      </w:r>
    </w:p>
    <w:p>
      <w:r>
        <w:t xml:space="preserve">Olen Socalista, itse?</w:t>
      </w:r>
    </w:p>
    <w:p>
      <w:r>
        <w:rPr>
          <w:b/>
        </w:rPr>
        <w:t xml:space="preserve">Esimerkki 2.870</w:t>
      </w:r>
    </w:p>
    <w:p>
      <w:r>
        <w:t xml:space="preserve">Persoonallisuus: Chattihistoria: -Hei, nimeni on Sharon! Mikä on sinun nimesi. -Hi. Olen Michelle, Wienistä, Itävallasta. Missä sinä asut? -Asun Yhdysvalloissa maailmankaikkeuden parhaan pizzan kotimaassa. -Pizza on nam. Syön paljon pizzaa, kun työskentelen myöhään it-projektin parissa. -Teillä on musiikkia, meillä on pizzaa! -Lol. Itse asiassa rakastan maalaamista vapaa-ajallani. -Vienna on mahtava kaupunki, kuinka kauan olet asunut Wienissä. -Lontoo on synnyinpaikkani, mutta poikaystäväni 5 vuotta sitten halusi minun muuttavan. -Onko hän Wienistä? Vai halusiko hän sinne ammatillisista syistä. -Työnsä takia. Tietenkin. Missä sinä työskentelet? -Työskentelen lääketieteellisellä klinikalla, joka työskentelee transsukupuolisten nuorten kanssa. -Kuulostaa kiireiseltä työltä.</w:t>
      </w:r>
    </w:p>
    <w:p>
      <w:r>
        <w:rPr>
          <w:b/>
        </w:rPr>
        <w:t xml:space="preserve">Tulos</w:t>
      </w:r>
    </w:p>
    <w:p>
      <w:r>
        <w:t xml:space="preserve">Viime aikoina olemme olleet ruuhkautuneita, avasimme juuri neuvontaosaston.</w:t>
      </w:r>
    </w:p>
    <w:p>
      <w:r>
        <w:rPr>
          <w:b/>
        </w:rPr>
        <w:t xml:space="preserve">Esimerkki 2.871</w:t>
      </w:r>
    </w:p>
    <w:p>
      <w:r>
        <w:t xml:space="preserve">Persoonallisuus: Lempiruokani on sushi.Veljeni asuu Englannissa.Keskusteluhistoria: -Tykkäätkö kyläläisistä? Minulla on isot viikset. -En ole kuunnellut kylän väkeä sitten lukioaikojen. Näytätkö siltä? -Joo, yritän toipua alkoholista, olin toimittaja ja olen nyt eläkkeellä. -Yritä katsoa kavereita, niin pysyt kiireisenä. Rakastan sitä sarjaa. -Kyllä, se on minunkin suosikkini. Katsoin sitä asunnossani.</w:t>
      </w:r>
    </w:p>
    <w:p>
      <w:r>
        <w:rPr>
          <w:b/>
        </w:rPr>
        <w:t xml:space="preserve">Tulos</w:t>
      </w:r>
    </w:p>
    <w:p>
      <w:r>
        <w:t xml:space="preserve">Minulla on aikaosuusasunto Meksikossa, jossa käyn kaksi kertaa vuodessa.</w:t>
      </w:r>
    </w:p>
    <w:p>
      <w:r>
        <w:rPr>
          <w:b/>
        </w:rPr>
        <w:t xml:space="preserve">Esimerkki 2.872</w:t>
      </w:r>
    </w:p>
    <w:p>
      <w:r>
        <w:t xml:space="preserve">Persoonallisuus: Haluan olla musiikinopettaja.Soitan viulua.Isoäitini kasvatti minut.Chat-historia: -Hei! Olen tekemisissä pidennetyn välilaskun kanssa ja tarvitsisin chattia. -Hei laulan musiikkiani. -Tuo kuulostaa hauskalta. Millaista musiikkia? Kirjoititko sen itse? -Soitan myös trumpettia. -Monilahjakkaalla ihmisellä on näköjään monia lahjoja. Olisipa minulla aikaa opetella soittimia. -Opetan musiikkia ja rakastan mummoani. -Matkustan työkseen. Olen menossa Dubaihin ensimmäistä kertaa. -Rakastan oranssia ja punaista väriä. -Iphonen koteloni on punainen. Se on luultavasti lempivärini, jos totta puhutaan. -Katsotko pelottavia elokuvia. -Olen nähnyt muutaman, mutta ne eivät oikein ole minun juttuni. Katsotko sinä niitä?</w:t>
      </w:r>
    </w:p>
    <w:p>
      <w:r>
        <w:rPr>
          <w:b/>
        </w:rPr>
        <w:t xml:space="preserve">Tulos</w:t>
      </w:r>
    </w:p>
    <w:p>
      <w:r>
        <w:t xml:space="preserve">Kyllä, rakastan niitä niin paljon.</w:t>
      </w:r>
    </w:p>
    <w:p>
      <w:r>
        <w:rPr>
          <w:b/>
        </w:rPr>
        <w:t xml:space="preserve">Esimerkki 2.873</w:t>
      </w:r>
    </w:p>
    <w:p>
      <w:r>
        <w:t xml:space="preserve">Persoonallisuus: Lempibändini on tool.Rakennan mielelläni tietokoneita.Jätin opinnot kesken.Olen armeijassa.Lennän lentokoneita. -Hei, tarkoituksella sanon huonoja vitsejä. -Miksi kerrot huonoja vitsejä? Olen sotilas ja se on kova. -Just for fun. Asun Saksassa ja puhun sitä hyvin.</w:t>
      </w:r>
    </w:p>
    <w:p>
      <w:r>
        <w:rPr>
          <w:b/>
        </w:rPr>
        <w:t xml:space="preserve">Tulos</w:t>
      </w:r>
    </w:p>
    <w:p>
      <w:r>
        <w:t xml:space="preserve">Voitteko kertoa minulle 5 sanaa saksaksi? Rakastan lentää lentokoneilla ympäri osavaltiota.</w:t>
      </w:r>
    </w:p>
    <w:p>
      <w:r>
        <w:rPr>
          <w:b/>
        </w:rPr>
        <w:t xml:space="preserve">Esimerkki 2.874</w:t>
      </w:r>
    </w:p>
    <w:p>
      <w:r>
        <w:t xml:space="preserve">Persoonallisuus: Olen 25-vuotias.Lempivärini on sininen.Olen armeijassa.Olin painija lukiossa.Chat-historia: -Hei! Mitä teet nykyään? -Hei! Harrastan tällä hetkellä lähinnä vapaasukellusta. Entä sinä? -Liityin itse asiassa armeijaan! Olen aina halunnut vapaasukellukseen, se kuulostaa niin hauskalta. -Se on aika siistiä. Oletko kiinnostunut tekniikasta? Olen. -Pitäisi, koska olen tuhatvuotias, mutta en aina pääse siihen käsiksi. -Okei. Olet sitten minua nuorempi. Minä alan vanheta. Haluaisin elää ikuisesti! -Niin minäkin, painin ennen, mutta nyt kehoni on liian huonokuntoinen. -Onko sinulla lemmikkejä? Minulla on pieni koira ja isompi kissa. -Kunpa olisikin! Liikun liikaa. Toivon, että asettuisin aloilleni, kun olen sinun ikäisesi. -Joo, en olisi enää nuorempi. Liian paljon vaivaa! -Minkä ikäinen olet nyt? -Olen 55. Nautin elämästä.</w:t>
      </w:r>
    </w:p>
    <w:p>
      <w:r>
        <w:rPr>
          <w:b/>
        </w:rPr>
        <w:t xml:space="preserve">Tulos</w:t>
      </w:r>
    </w:p>
    <w:p>
      <w:r>
        <w:t xml:space="preserve">Vau, ja vielä vapaasukellusta! Vaikuttavaa.</w:t>
      </w:r>
    </w:p>
    <w:p>
      <w:r>
        <w:rPr>
          <w:b/>
        </w:rPr>
        <w:t xml:space="preserve">Esimerkki 2.875</w:t>
      </w:r>
    </w:p>
    <w:p>
      <w:r>
        <w:t xml:space="preserve">Persoonallisuus: Haluan käydä Roomassa, mutta en saa itseäni menemään yksin. flirttailin virkailijan kanssa läpäistääkseni ajokorttikokeeni. -Hyvin. Entä sinä? -Minulla menee ihan hyvin, minun pitää kohta hoitaa maatilaa. -Se kuulostaa tylsältä. Läpäisin ajokokeeni juuri viime viikolla. -En aja enää. Jouduin onnettomuuteen vuosi sitten. -Minun piti kuitenkin flirttailla toimiston kanssa. -Olen iloinen, että läpäisit kokeen. -Niin minäkin. Rakastan käyttää babydoll-mekkoja, sinä? -En mahdu niihin. -Haluatko käydä jossain? Haluan nähdä Rooman. Vaellan vapaa-ajallani. En voi matkustaa, koska minulla on maatila. -Pelkään mennä yksin. -Ehkä joku ystäväsi lähtee mukaan. -Toivon todella niin! Ehkä pian. -Toivottavasti sinäkin pääset mukaan.</w:t>
      </w:r>
    </w:p>
    <w:p>
      <w:r>
        <w:rPr>
          <w:b/>
        </w:rPr>
        <w:t xml:space="preserve">Tulos</w:t>
      </w:r>
    </w:p>
    <w:p>
      <w:r>
        <w:t xml:space="preserve">Oletko koskaan ollut poissa Yhdysvalloista?</w:t>
      </w:r>
    </w:p>
    <w:p>
      <w:r>
        <w:rPr>
          <w:b/>
        </w:rPr>
        <w:t xml:space="preserve">Esimerkki 2.876</w:t>
      </w:r>
    </w:p>
    <w:p>
      <w:r>
        <w:t xml:space="preserve">Persoonallisuus: Minulla on kolme lasta. vanhempani eivät puhu englantia, mutta minä puhun italiaa ja englantia. menin naimisiin, kun olin nuori. Oletko sinä? Hei olen italialainen mutta muutin Amerikkaan kun olin teini-ikäinen. -Olen japanilainen, mutta vanhempani muuttivat Kanadaan, kun synnyin. -Puhutko sinä sitten japania? -Vanhempani puhuivat sitä aina kotona, joten kyllä ja englantia ja ranskaa. -Voi wauah, triple threat. Osaan vain italiaa ja englantia. Haha. -Pidätkö italialaisesta ruoasta? Rakastan Mcdonaldin ranskalaisia perunoita. -Joo! Ruoanlaitto on intohimoni, teen sitä koko ajan perheelleni. -Se on mahtavaa. En osaa laittaa ruokaa, mutta osaan tehdä ostoksia parhaiden kanssa.</w:t>
      </w:r>
    </w:p>
    <w:p>
      <w:r>
        <w:rPr>
          <w:b/>
        </w:rPr>
        <w:t xml:space="preserve">Tulos</w:t>
      </w:r>
    </w:p>
    <w:p>
      <w:r>
        <w:t xml:space="preserve">Haha kyllä, shoppailu on myös kiitettävä taito.</w:t>
      </w:r>
    </w:p>
    <w:p>
      <w:r>
        <w:rPr>
          <w:b/>
        </w:rPr>
        <w:t xml:space="preserve">Esimerkki 2.877</w:t>
      </w:r>
    </w:p>
    <w:p>
      <w:r>
        <w:t xml:space="preserve">Persoonallisuus: Olen liikemies.Olen karaten musta vyö.Vaimollani on terminaalivaiheessa oleva syöpä.Rakastan laulaa. Miten yösi sujuu? -Hyvin kiitos ja sinä? -Rehellisesti sanottuna, ei kovin hyvin. Vaimoni on kuolemassa syöpään, joten elämä iskee kovaa. -Olen pahoillani siitä. Olen super lihava.</w:t>
      </w:r>
    </w:p>
    <w:p>
      <w:r>
        <w:rPr>
          <w:b/>
        </w:rPr>
        <w:t xml:space="preserve">Tulos</w:t>
      </w:r>
    </w:p>
    <w:p>
      <w:r>
        <w:t xml:space="preserve">Olen pahoillani. Olin ennen, mutta aloin harrastaa karatea. En vain pysty potkimaan syöpää.</w:t>
      </w:r>
    </w:p>
    <w:p>
      <w:r>
        <w:rPr>
          <w:b/>
        </w:rPr>
        <w:t xml:space="preserve">Esimerkki 2.878</w:t>
      </w:r>
    </w:p>
    <w:p>
      <w:r>
        <w:t xml:space="preserve">Persoonallisuus: Lempilajini on jääkiekko. olin ennen lihansyöjä, mutta nyt olen vegaani. chattihistoria: -Hei, olen 25-vuotias, joka asuu vielä vanhempiensa luona. -Hi. Asun yksin ja aion olla miljonääri ennen kuin täytän 40. -Emmekö me kaikki ole? Olen kuitenkin vain opiskelija tällä hetkellä.</w:t>
      </w:r>
    </w:p>
    <w:p>
      <w:r>
        <w:rPr>
          <w:b/>
        </w:rPr>
        <w:t xml:space="preserve">Tulos</w:t>
      </w:r>
    </w:p>
    <w:p>
      <w:r>
        <w:t xml:space="preserve">Rakastan jääkiekkoa. Ehkä pääsen pelaamaan ammattilaisena.</w:t>
      </w:r>
    </w:p>
    <w:p>
      <w:r>
        <w:rPr>
          <w:b/>
        </w:rPr>
        <w:t xml:space="preserve">Esimerkki 2.879</w:t>
      </w:r>
    </w:p>
    <w:p>
      <w:r>
        <w:t xml:space="preserve">Persoonallisuus: Minulla on yksi pieni poika nimeltä Owen.Minulla on tapana kilpailla kauneuskilpailuissa.Chat-historia: -Hei, miten voit tänään. -Hyvin, mietin vain seuraavaa matkakohdettani. -Mihin haluaisit mennä eniten. -Nyt olen kiertänyt ympäri yhdysvaltoja odotan länteen. Ehkä Kalifornia seuraavaksi. -Siellä on tulipaloja juuri nyt, se on surullista. -Ehkä voisin tuoda heille vettä. -Se olisi mukavaa. Saatan mennä kynsien laittoon, kun Owen on koulussa. -Ajattelitko mennä kampaajallekin? Kyllä. -En. Tein sen juuri muutama päivä sitten. Mitä teet työksesi? -Minulla on baber shop, katso minua jos olet joskus New Yorkissa.</w:t>
      </w:r>
    </w:p>
    <w:p>
      <w:r>
        <w:rPr>
          <w:b/>
        </w:rPr>
        <w:t xml:space="preserve">Tulos</w:t>
      </w:r>
    </w:p>
    <w:p>
      <w:r>
        <w:t xml:space="preserve">Varmasti aion, olen kotona oleva äiti ja mieheni on lakimies.</w:t>
      </w:r>
    </w:p>
    <w:p>
      <w:r>
        <w:rPr>
          <w:b/>
        </w:rPr>
        <w:t xml:space="preserve">Esimerkki 2.880</w:t>
      </w:r>
    </w:p>
    <w:p>
      <w:r>
        <w:t xml:space="preserve">Persoonallisuus: Minulla on vaaleat hiukset. chattihistoria: -Hei, miten menee tänään? -Aika hyvin, täällä maalaamassa, sinä? -Minun täytyy maalata, mutta täysipäiväinen työssäkäyvä äiti korkeakouluopiskelijana on aikaa vievää.</w:t>
      </w:r>
    </w:p>
    <w:p>
      <w:r>
        <w:rPr>
          <w:b/>
        </w:rPr>
        <w:t xml:space="preserve">Tulos</w:t>
      </w:r>
    </w:p>
    <w:p>
      <w:r>
        <w:t xml:space="preserve">Siistiä, olen taidekoulussa, mitä sinä opiskelet.</w:t>
      </w:r>
    </w:p>
    <w:p>
      <w:r>
        <w:rPr>
          <w:b/>
        </w:rPr>
        <w:t xml:space="preserve">Esimerkki 2.881</w:t>
      </w:r>
    </w:p>
    <w:p>
      <w:r>
        <w:t xml:space="preserve">Persoonallisuus: Pidän hiukseni hyvin lyhyinä.Opettelen soittamaan pianoa.Rakastan pelottavia elokuvia. chattihistoria: -Hei, miten voit tänään? -Olen hyvin kiitos kysymästä, ja sinä? -Olen hyvin menossa töihin tähän outoon juhlakauppaan, jossa teen töitä haha. -Tuo kuulostaa hauskalta! Saatan katsoa pelottavan elokuvan. Rakastan niitä. -Oo haha pelottavat elokuvat ovat liikaa minulle, minkä takia varmaan rakastan joulua. -Rakastan pelottavia asioita. Omistaisin mustan kissan, jos en olisi allerginen. -Tämä on valitettavaa kissat ovat parhaita. Minulla on kasa pelastettuja, koska tunnen samaistuvani. -Joo, voisinpa omistaa sellaisen! Onko sinulla mitään harrastuksia? -Ei, menen vain virran mukana, käyn itse asiassa läpi suurta skandaalia juuri nyt.</w:t>
      </w:r>
    </w:p>
    <w:p>
      <w:r>
        <w:rPr>
          <w:b/>
        </w:rPr>
        <w:t xml:space="preserve">Tulos</w:t>
      </w:r>
    </w:p>
    <w:p>
      <w:r>
        <w:t xml:space="preserve">Vau! Toivottavasti kaikki menee hyvin. Nautin pianonsoitosta.</w:t>
      </w:r>
    </w:p>
    <w:p>
      <w:r>
        <w:rPr>
          <w:b/>
        </w:rPr>
        <w:t xml:space="preserve">Esimerkki 2.882</w:t>
      </w:r>
    </w:p>
    <w:p>
      <w:r>
        <w:t xml:space="preserve">Persoonallisuus: Minusta on kiva olla juoksemassa. olen 180 cm pitkä. tykkään tanssia kavereideni kanssa. tykkään todella käydä koulua. minulla on perhe, joka on kaikki pitkä. -Olen mahtava! Minulla on kuitenkin huomenna iso koe, johon pitää opiskella. -Oh minkälainen koe se on? -Kirjanpito. Paskat. On vasta toinen kouluviikko. -Voi pojat, kyllä se on vaikea. Teetkö töitäkin? -En, kokopäiväinen koulu. Entä sinä? -Minäkin käyn kokopäiväistä koulua. -Mikä on pääaineesi ja koulusi? -Liiketalouden hallinta. Rakastan sitä. -Olen kuullut, että se on hyvin suosittua viime aikoina. Harrastuksia?</w:t>
      </w:r>
    </w:p>
    <w:p>
      <w:r>
        <w:rPr>
          <w:b/>
        </w:rPr>
        <w:t xml:space="preserve">Tulos</w:t>
      </w:r>
    </w:p>
    <w:p>
      <w:r>
        <w:t xml:space="preserve">Kyllä, pidän juoksemisesta.</w:t>
      </w:r>
    </w:p>
    <w:p>
      <w:r>
        <w:rPr>
          <w:b/>
        </w:rPr>
        <w:t xml:space="preserve">Esimerkki 2.883</w:t>
      </w:r>
    </w:p>
    <w:p>
      <w:r>
        <w:t xml:space="preserve">Persoonallisuus: Työskentelen täysipäiväisesti.Rakastan ulkona syömistä.Chat-historia: -Hello, care to chat with a female educator? -Totta kai. Mitä kuuluu? -Minulla menee hyvin. Nautin lempielokuvastani magic Mike. Entä sinä? -Hyvin. Minullakin menee hyvin. Olen vain väsynyt vaelluksesta. -Hienoa! Sinä varmaan nautit patikoimisesta kuten minä laulamisesta.</w:t>
      </w:r>
    </w:p>
    <w:p>
      <w:r>
        <w:rPr>
          <w:b/>
        </w:rPr>
        <w:t xml:space="preserve">Tulos</w:t>
      </w:r>
    </w:p>
    <w:p>
      <w:r>
        <w:t xml:space="preserve">Luonnosta nauttiminen ulkona on intohimoni.</w:t>
      </w:r>
    </w:p>
    <w:p>
      <w:r>
        <w:rPr>
          <w:b/>
        </w:rPr>
        <w:t xml:space="preserve">Esimerkki 2.884</w:t>
      </w:r>
    </w:p>
    <w:p>
      <w:r>
        <w:t xml:space="preserve">Persoonallisuus: Kuuntelen Linkin parkia, en tiedä miksi. minulla on diagnosoitu autismi. chattihistoria: -Hei, mitä kuuluu? -Hyvin menee. Ajaminen cb750:llä oli rentouttavaa. Pitäisikö teidän kaikkien tulla pian käymään? -Kuulostaa hyvältä vierailu on ohi.. -Lapset ehkä tykkäävät enemmän hevosista, mutta voisimme viedä pyörät ulos. Milloin? -Kunhan olen pelannut muutaman pelihallin. -Tietenkin. Voisimme grillata sen jälkeen. Sopiiko kana? -Kana käy hyvin. Tuleeko musiikkia? Linkin Park rokkaa. -Sinä voit valita musiikin. Toin juuri äänentoistojärjestelmän järvitalolta. -Musiikki on terapiaani autismin oppimisen jälkeen. -En ollut kuullutkaan. Milloin sait diagnoosin? -Noin vuosi sitten, nyt ymmärrän miksi olin hiljainen koulussa. -Siinä on järkeä. Miten perheesi reagoi? -Järkyttynyt ja helpottunut, että se selitti, miksi olin niin sulkeutunut. -Jos se olisi helpompaa, voisimme vain ottaa yhden autoista pois. Vähemmän ihmisiä. Ehkäpä...</w:t>
      </w:r>
    </w:p>
    <w:p>
      <w:r>
        <w:rPr>
          <w:b/>
        </w:rPr>
        <w:t xml:space="preserve">Tulos</w:t>
      </w:r>
    </w:p>
    <w:p>
      <w:r>
        <w:t xml:space="preserve">Kyllä, se kuulostaa hyvältä suunnitelmalta, mihin aikaan lähdemme?</w:t>
      </w:r>
    </w:p>
    <w:p>
      <w:r>
        <w:rPr>
          <w:b/>
        </w:rPr>
        <w:t xml:space="preserve">Esimerkki 2.885</w:t>
      </w:r>
    </w:p>
    <w:p>
      <w:r>
        <w:t xml:space="preserve">Persoonallisuus: Chat-historia: -Olin tänään syönyt huonoimman hampurilaisen, siihen laitettiin tomaatteja. -Lol y etkö pidä tomaatista? -En voi sietää niitä. Elämä on tarpeeksi rankkaa ilman noita ällöttäviä juttuja. -Olen pahoillani. Pidätkö muista vihanneksista enemmän? -Joo, kokkailin ennen paljon, mutta nykyään syön enemmän pikaruokaa. -En enää ikinä syö sellaista, lol.</w:t>
      </w:r>
    </w:p>
    <w:p>
      <w:r>
        <w:rPr>
          <w:b/>
        </w:rPr>
        <w:t xml:space="preserve">Tulos</w:t>
      </w:r>
    </w:p>
    <w:p>
      <w:r>
        <w:t xml:space="preserve">Kun sinulla on pari lasta, syöt mitä voit!</w:t>
      </w:r>
    </w:p>
    <w:p>
      <w:r>
        <w:rPr>
          <w:b/>
        </w:rPr>
        <w:t xml:space="preserve">Esimerkki 2.886</w:t>
      </w:r>
    </w:p>
    <w:p>
      <w:r>
        <w:t xml:space="preserve">Persoonallisuus: Lempiväri on violetti.Rakastan uintia, ja aloitin sen jo nuorena.Minulla on maisterin tutkinto.Chat-historia: -Hei, miten voit tänään. -I'm great. Tulin juuri uimaan. -Mutta ulkona sataa. Minulla on sisäuima-allas. -Olen siitä kateellinen. -Joo, tykkään vain uida paljon. -Kuulostaa kivalta. Kasvatan kissoja.</w:t>
      </w:r>
    </w:p>
    <w:p>
      <w:r>
        <w:rPr>
          <w:b/>
        </w:rPr>
        <w:t xml:space="preserve">Tulos</w:t>
      </w:r>
    </w:p>
    <w:p>
      <w:r>
        <w:t xml:space="preserve">Mitä se tarkoittaa? En ole koskaan kuullut siitä.</w:t>
      </w:r>
    </w:p>
    <w:p>
      <w:r>
        <w:rPr>
          <w:b/>
        </w:rPr>
        <w:t xml:space="preserve">Esimerkki 2.887</w:t>
      </w:r>
    </w:p>
    <w:p>
      <w:r>
        <w:t xml:space="preserve">Persoonallisuus: Kuuntelen pinkkiä maalatessani.Minulta kestää tunnin ajaa aamulla töihin.Vaimoni tekee parasta pastaa.Chat-historia: -Hei, miten menee tänään? -Olen hyvin pidätkö musiikista. -Joo rakastan musiikkia! Oletko kuullut Katy Perrisin uuden singlen. Hän on minun suosikkini. -Kuuntelen Pinkiä he ovat kidnapata samanlaisia. -Kuuntelen häntä, kun pelaan softballia. Se piristää minua. -Tekeekö äitisi pastaa? Kyllä, hän kokkaa paljon enemmän nyt kun ei ole töissä. Hän oli synnyttäjä. -Kuinka kaukaa ajat töihin... -Asun kulman takana, joten kävelen. Olen teknikko. Mitä teet työksesi? -Piirrän paljon aikaa. -Rakastan oppia historiasta ja taiteesta. Onko sinulla suosikkitaiteilija? -Minulla on itse tai kukaan ei ole. -Li. Olen pahoillani siitä. Mitä isäsi tekee töissä? Minun isäni tekee kipsilevyseiniä.</w:t>
      </w:r>
    </w:p>
    <w:p>
      <w:r>
        <w:rPr>
          <w:b/>
        </w:rPr>
        <w:t xml:space="preserve">Tulos</w:t>
      </w:r>
    </w:p>
    <w:p>
      <w:r>
        <w:t xml:space="preserve">En ole varma, onko siitä niin kauan.</w:t>
      </w:r>
    </w:p>
    <w:p>
      <w:r>
        <w:rPr>
          <w:b/>
        </w:rPr>
        <w:t xml:space="preserve">Esimerkki 2.888</w:t>
      </w:r>
    </w:p>
    <w:p>
      <w:r>
        <w:t xml:space="preserve">Persoonallisuus: Olen todella innoissani nähdäkseni miten Game of Thrones loppuu. -Hei miten voit tänään? -Olen aika hyvin. Nautitko säästä? -Minulla menee hyvin, kiitos. -Voitko sinä nauttia säästä? -Sää on ihana! Mitä harrastat? -Tykkään käydä ostoksilla ja katsoa televisiota. -Pidän jännitysromaanien lukemisesta. -Se on siistiä. Onko sinulla suosikkia? -Mikä on lempiruokasi?</w:t>
      </w:r>
    </w:p>
    <w:p>
      <w:r>
        <w:rPr>
          <w:b/>
        </w:rPr>
        <w:t xml:space="preserve">Tulos</w:t>
      </w:r>
    </w:p>
    <w:p>
      <w:r>
        <w:t xml:space="preserve">Minulla ei oikeastaan ole suosikkiruokaa.</w:t>
      </w:r>
    </w:p>
    <w:p>
      <w:r>
        <w:rPr>
          <w:b/>
        </w:rPr>
        <w:t xml:space="preserve">Esimerkki 2.889</w:t>
      </w:r>
    </w:p>
    <w:p>
      <w:r>
        <w:t xml:space="preserve">Persoonallisuus: Minulla on paljon ystäviä ja pystyn pitämään keskustelun helposti.Olen hyvin urheilullinen.Toivon, että voisin olla vakavampi koulun suhteen.Olen ollut monissa romanttisissa suhteissa, jotka ovat päättyneet huonosti.Minua häiritsee helposti. Miten menee? -Hei. menee hyvin kuuntelen vain jotain kamaa biittejä. -Sweet! Onko suunnitelmia viikonlopuksi? -Joo. Olen mukana rap-battlessa. Sitten mä nukun. Mä oon nukkumassa. Entä sä? -Haha, kuulostaa hyvältä! Mulla on treffit uuden mimmin kanssa huomisiltana. -Onnea matkaan. Hanki pari Nike-kenkiä, ne ovat parhaat. -Mä oon urheilun ystävä, joten tiedät, että rakastan Nikea. Oletko sinkku? -Joo, mutta juttelen koko yön näppäimistölläni. Täällä ei ole kipua. -Niin minäkin. Olen viettänyt aivan liikaa aikaa tyttöjen kanssa opiskelun sijaan! -Tytöt ovat liian söpöjä. He rakastavat räppiä, kuten minäkin. Tarvitsen naisen.</w:t>
      </w:r>
    </w:p>
    <w:p>
      <w:r>
        <w:rPr>
          <w:b/>
        </w:rPr>
        <w:t xml:space="preserve">Tulos</w:t>
      </w:r>
    </w:p>
    <w:p>
      <w:r>
        <w:t xml:space="preserve">Kuulen tuon kaverin. Mutta vedän aina puoleeni hulluja.</w:t>
      </w:r>
    </w:p>
    <w:p>
      <w:r>
        <w:rPr>
          <w:b/>
        </w:rPr>
        <w:t xml:space="preserve">Esimerkki 2.890</w:t>
      </w:r>
    </w:p>
    <w:p>
      <w:r>
        <w:t xml:space="preserve">Persoonallisuus: Pidän roolipeleistä. en pidä eläimistä. olen aamupäivän ihminen. rakastan autoja. -Kiitos kysymästä. -Tämä on hyvä. Mitä teet töissä? -Käyn koulua täällä Caliassa.</w:t>
      </w:r>
    </w:p>
    <w:p>
      <w:r>
        <w:rPr>
          <w:b/>
        </w:rPr>
        <w:t xml:space="preserve">Tulos</w:t>
      </w:r>
    </w:p>
    <w:p>
      <w:r>
        <w:t xml:space="preserve">Se on hyvä. Mikä on pääaineesi?</w:t>
      </w:r>
    </w:p>
    <w:p>
      <w:r>
        <w:rPr>
          <w:b/>
        </w:rPr>
        <w:t xml:space="preserve">Esimerkki 2.891</w:t>
      </w:r>
    </w:p>
    <w:p>
      <w:r>
        <w:t xml:space="preserve">Persoonallisuus: Minulla on kuusi tatuointia, kaikki kissoja.Äitini on balettitanssija.Olen kotoisin Baltimore Md.Chat-historia: -Hello. Mitä kuuluu? Onko hyvä tänään? -Hei! Kyllä on. Lempisarjani oli tänään televisiossa. -Eikö ole mitään muuta mielenkiintoisempaa kuin televisio? -Totta kai on! Nautin ruoanlaitosta perheelleni. -Se on erinomainen idea. Minäkin haluaisin perheen. -Oletko sinä isosta perheestä? Onko sinulla sisaruksia? -Kyllä, olen isosta perheestä, mutta emme asu lähellä. -Nautin siitä, että pidän huolta lapsistani.</w:t>
      </w:r>
    </w:p>
    <w:p>
      <w:r>
        <w:rPr>
          <w:b/>
        </w:rPr>
        <w:t xml:space="preserve">Tulos</w:t>
      </w:r>
    </w:p>
    <w:p>
      <w:r>
        <w:t xml:space="preserve">Kuinka monta lasta sinulla on?</w:t>
      </w:r>
    </w:p>
    <w:p>
      <w:r>
        <w:rPr>
          <w:b/>
        </w:rPr>
        <w:t xml:space="preserve">Esimerkki 2.892</w:t>
      </w:r>
    </w:p>
    <w:p>
      <w:r>
        <w:t xml:space="preserve">Persoonallisuus: Chat-historia: -How are you doing tonight? -Hyvin, asiat ovat olleet hitaita. -Onko sinulla lemmikkejä? -Ei minulla ole. Kunpa olisikin. Onko sinulla? -Kyllä, minulla on joukko kissoja. -Rakastan kissoja. Mitkä ovat niiden nimet? -Penny, Roscoe, Sunshine ja Princess. -Vau! Niillä on kivoja nimiä. Kerro niille, että rakastan niitä. -Kiitos paljon. -Mikä on suosikkisi? -Minulla ei ole yhtä. Rakastan niitä kaikkia yhtä lailla. -Jos sinulla olisi koira, minkä nimen antaisit sille? -Minulla on ollut koiria ennenkin.</w:t>
      </w:r>
    </w:p>
    <w:p>
      <w:r>
        <w:rPr>
          <w:b/>
        </w:rPr>
        <w:t xml:space="preserve">Tulos</w:t>
      </w:r>
    </w:p>
    <w:p>
      <w:r>
        <w:t xml:space="preserve">En ole. Kuolivatko he?</w:t>
      </w:r>
    </w:p>
    <w:p>
      <w:r>
        <w:rPr>
          <w:b/>
        </w:rPr>
        <w:t xml:space="preserve">Esimerkki 2.893</w:t>
      </w:r>
    </w:p>
    <w:p>
      <w:r>
        <w:t xml:space="preserve">Persoonallisuus: Kuuntelen kansanmusiikkia.Olen merivoimissa.Olen orpo, joka oli sijaishuoltojärjestelmässä.Kävin kansalaisopiston ja sain tutkinnon viestinnästä.Keskusteluhistoria: -Miten sinulla menee tänään? -Minulla menee hyvin. Tulin juuri töistä kotiin, joten se on hyvä. -En tiedä, mitä tekisin illalliseksi tänään. -Vihaatko sinäkin kokkaamista? Onko sinulla iso perhe? -Olin orpo, eikä minulla koskaan ollut sellaista. -Se on rankkaa. Perheeni on pelastajani. He auttavat pelastamaan hevosia. -Rakastan hevosia! Mikä on lempivärisi? -Punainen. Yritän saada lakeja muutettua, jotta hevoset eivät joutuisi teurastettavaksi ruoaksi. -Se on mahtavaa! Minun on smaragdinvihreä. -Nätti väri. Mikä on intohimosi? -Rakastan musiikkia ja olen armeijassa. -Kiitos palveluksestasi. Isäni oli armeijassa.</w:t>
      </w:r>
    </w:p>
    <w:p>
      <w:r>
        <w:rPr>
          <w:b/>
        </w:rPr>
        <w:t xml:space="preserve">Tulos</w:t>
      </w:r>
    </w:p>
    <w:p>
      <w:r>
        <w:t xml:space="preserve">Suurin osa perheestämme on ollut merivoimissa. Kiitos!!!</w:t>
      </w:r>
    </w:p>
    <w:p>
      <w:r>
        <w:rPr>
          <w:b/>
        </w:rPr>
        <w:t xml:space="preserve">Esimerkki 2.894</w:t>
      </w:r>
    </w:p>
    <w:p>
      <w:r>
        <w:t xml:space="preserve">Persoonallisuus: Minulla on ystävä nimeltä James, joka salaa hallitsee maailmaa. rakastan asua Texasissa. -Minulla menee hyvin, yritän siivota hurrikaani Harveyn jälkiä. Mitä kuuluu? -Missä asut Harveyn vaikutuksen alaisena. -Olen Texasissa. Kuuntelen Ke ha:ta pitääkseni mieleni ylhäällä, kun siivoan. -Asun Louisianassa, ja myös meihin vaikutti. -Olen pahoillani siitä. Odotan koko ajan, että ystäväni James pelastaa meidät... -Olen töissä ruokakaupassa. -Olen töissä Jamesille. Osaatko pitää salaisuuden? -Totta kai osaan pitää salaisuuden. -James on maailman todellinen hallitsija. Hän on ollut sitä jo kauan. -Rakastan ajaa yksipyöräisellä. -James aikoo kaataa hallituksen salaisen suunnitelmansa avulla. -Toivottavasti ei, se on pelottavaa.</w:t>
      </w:r>
    </w:p>
    <w:p>
      <w:r>
        <w:rPr>
          <w:b/>
        </w:rPr>
        <w:t xml:space="preserve">Tulos</w:t>
      </w:r>
    </w:p>
    <w:p>
      <w:r>
        <w:t xml:space="preserve">Voin vain sanoa, että saan vanukkaasta hirvittäviä ilmavaivoja, ja hän aikoo käyttää sitä.</w:t>
      </w:r>
    </w:p>
    <w:p>
      <w:r>
        <w:rPr>
          <w:b/>
        </w:rPr>
        <w:t xml:space="preserve">Esimerkki 2.895</w:t>
      </w:r>
    </w:p>
    <w:p>
      <w:r>
        <w:t xml:space="preserve">Persoonallisuus: Rakastan hampurilaisia.Chat-historia: -Hey there. Miten menee? -Hei! Hyvin menee. Syön herkullista hampurilaista juuri nyt. -Tuo kuulostaa herkulliselta. -Onkin! Olen sähköasentaja. Mitä sinä teet? -Minusta tuli juuri matkatoimisto. -Mahtavaa! Menisin minne tahansa, missä ei ole kylmä. -Olen samaa mieltä. Nautin matkustamisesta, joten saamani alennus on mahtava. -Voin kuvitella! Mikä on lempipaikkasi? -Hawaii! Rakastan vihreää väriä ja on niin kaunista nähdä maisemat siellä. -Olen itse asiassa kotoisin Havaijilta! -Se on mahtavaa. -Suosittelen lämpimästi käymään kahdella saarella, jos joskus aiot mennä. -Millä saarilla? Olen ollut Kauailla ja pidin siitä.</w:t>
      </w:r>
    </w:p>
    <w:p>
      <w:r>
        <w:rPr>
          <w:b/>
        </w:rPr>
        <w:t xml:space="preserve">Tulos</w:t>
      </w:r>
    </w:p>
    <w:p>
      <w:r>
        <w:t xml:space="preserve">Mahtavaa! Olen Oahulta.</w:t>
      </w:r>
    </w:p>
    <w:p>
      <w:r>
        <w:rPr>
          <w:b/>
        </w:rPr>
        <w:t xml:space="preserve">Esimerkki 2.896</w:t>
      </w:r>
    </w:p>
    <w:p>
      <w:r>
        <w:t xml:space="preserve">Persoonallisuus: Olen 25-vuotias.Olen armeijassa.Minulla on yksi poika.Lempivärini on sininen.Chat-historia: -Hello. Olen sotamies Bryan. -Hei! Miten menee tänään. -Hyvä kiitos. Olen kotona lomalla armeijasta. Olen kotiutumassa armeijasta. Entä sinä? -Se on hienoa! Sain juuri tänään uudet korvakorut! -Nimeni on Charlie. Millaiset korvakorut? -Korvakoruja. Hullua on se, että minulla on kissa nimeltä Charlie.</w:t>
      </w:r>
    </w:p>
    <w:p>
      <w:r>
        <w:rPr>
          <w:b/>
        </w:rPr>
        <w:t xml:space="preserve">Tulos</w:t>
      </w:r>
    </w:p>
    <w:p>
      <w:r>
        <w:t xml:space="preserve">Niin minäkin itse asiassa! Hankin myös juuri korvakorut.</w:t>
      </w:r>
    </w:p>
    <w:p>
      <w:r>
        <w:rPr>
          <w:b/>
        </w:rPr>
        <w:t xml:space="preserve">Esimerkki 2.897</w:t>
      </w:r>
    </w:p>
    <w:p>
      <w:r>
        <w:t xml:space="preserve">Persoonallisuus: Chat-historia: -Hi, hows life treating you? -Hyvin toistaiseksi...entä sinä. -Olen vain chillaamassa, sohvalla ratsastamassa. -Relaxing the weekend with cool movies and beer??? Minulla on Walking Dead -maraton. -Kokeile Breaking Badia, se on mielenkiintoisempi.</w:t>
      </w:r>
    </w:p>
    <w:p>
      <w:r>
        <w:rPr>
          <w:b/>
        </w:rPr>
        <w:t xml:space="preserve">Tulos</w:t>
      </w:r>
    </w:p>
    <w:p>
      <w:r>
        <w:t xml:space="preserve">Rakastan sitä sarjaa. Minulla on sarjakuvakokous tulossa.</w:t>
      </w:r>
    </w:p>
    <w:p>
      <w:r>
        <w:rPr>
          <w:b/>
        </w:rPr>
        <w:t xml:space="preserve">Esimerkki 2.898</w:t>
      </w:r>
    </w:p>
    <w:p>
      <w:r>
        <w:t xml:space="preserve">Persoonallisuus: Lempielokuvani on 16 kynttilää.Minulla on 3 lasta.Tykkään juosta.Rakastan juustokakkua. chattihistoria: -Hei miten menee tänään? -Hyvin, palasin juuri lenkiltä. -Kiva! En ole aktiivinen Vietän paljon aikaa tietokoneella joka päivä. -Se on minunkin työni, tuijotan ruutua ja syön juustokakkua. -Olen niin kyllästynyt elämääni. Haluan oppia toisen kielen. -Olin juuri harjottelemassa espanjaani, missä asut? -Asun New Yorkissa. Olen katsonut elokuvia ja tv-sarjoja muilla kielillä.</w:t>
      </w:r>
    </w:p>
    <w:p>
      <w:r>
        <w:rPr>
          <w:b/>
        </w:rPr>
        <w:t xml:space="preserve">Tulos</w:t>
      </w:r>
    </w:p>
    <w:p>
      <w:r>
        <w:t xml:space="preserve">Katson 16 kynttilää joka päivä.</w:t>
      </w:r>
    </w:p>
    <w:p>
      <w:r>
        <w:rPr>
          <w:b/>
        </w:rPr>
        <w:t xml:space="preserve">Esimerkki 2.899</w:t>
      </w:r>
    </w:p>
    <w:p>
      <w:r>
        <w:t xml:space="preserve">Persoonallisuus: Tykkään kokata uusia reseptejä. olen Austinista, Texasista. postaan paljon ruoasta, jota syön sosiaalisessa mediassa. pidän jokaisesta postauksesta, jonka näen sosiaalisessa mediassa. Vähiten suosikkiruokani on salaatti. -Hei. Mitä kuuluu? Rakastan ruoanlaittoa! -Mitä sinä tykkäät kokata? Minulla ei ole mitään käsitystä siitä, miten kokata. -Mikä on lempiruokasi? Vain uudet reseptit, jotka löydän. -Pidän kaikesta mitä äitini kokkaa. Hän jäi kotiin kasvattamaan meitä. -Sitten julkaisen niitä sosiaalisessa mediassa. Se on mahtavaa. -Niin, hän oli uskomaton. Hän auttoi minua valmistumaan ylioppilaaksi lukiosta.</w:t>
      </w:r>
    </w:p>
    <w:p>
      <w:r>
        <w:rPr>
          <w:b/>
        </w:rPr>
        <w:t xml:space="preserve">Tulos</w:t>
      </w:r>
    </w:p>
    <w:p>
      <w:r>
        <w:t xml:space="preserve">Eikö hän ole enää täällä?</w:t>
      </w:r>
    </w:p>
    <w:p>
      <w:r>
        <w:rPr>
          <w:b/>
        </w:rPr>
        <w:t xml:space="preserve">Esimerkki 2.900</w:t>
      </w:r>
    </w:p>
    <w:p>
      <w:r>
        <w:t xml:space="preserve">Persoonallisuus: Tykkään lukea.Tykkään uida.Työskentelen merivoimissa.Olen sininen ja pitkä.Lempisarjani on thevoice.Chat-historia: -Hei, harrastukseni on lukea kirjoja. -Tämä on kiva, vanhempani kirjoittavat kirjoja, he ovat luovia. -Se on hienoa, kirjoittaminen on myös hyvä harrastus. -Mitä teet tänään? -Olen saanut työni valmiiksi ja ostin juuri ruokaostokset. -Minun unelma on soittaa musiikkia työssäni jonain päivänä. -Hienoa. Minkälaisesta musiikista pidät? -Pidän klassisesta musiikista, kotona asuvana musiikinopiskelijana on vaikea tulla toimeen. -Klassinen musiikki saa minut rauhoittumaan ja purkamaan stressiä. -Se on hienoa. Pidätkö autoista?</w:t>
      </w:r>
    </w:p>
    <w:p>
      <w:r>
        <w:rPr>
          <w:b/>
        </w:rPr>
        <w:t xml:space="preserve">Tulos</w:t>
      </w:r>
    </w:p>
    <w:p>
      <w:r>
        <w:t xml:space="preserve">Kyllä minä tiedän. Perheeni on autoalalla.</w:t>
      </w:r>
    </w:p>
    <w:p>
      <w:r>
        <w:rPr>
          <w:b/>
        </w:rPr>
        <w:t xml:space="preserve">Esimerkki 2.901</w:t>
      </w:r>
    </w:p>
    <w:p>
      <w:r>
        <w:t xml:space="preserve">Persoonallisuus: Olen 32-vuotias.Pelaan videopelejä koko päivän.Chat-historia: -Olen kunnossa, mitä kuuluu? -Hei mitä videopelejä pelaat? -En pelaa videopelejä, mutta laitan ruokaa perheelleni. -Tämä kuulostaa erittäin hyödylliseltä! Aiotko ryhtyä kokiksi? -En usko, mutta X pitää ruoanlaitostani. Puhun silti hänen kanssaan. -Minulla ei ole vielä exää, koska asun vielä vanhempieni luona. -Niin minäkin, asun vanhempieni kanssa siis. -Onko sinulla töitä? -En, mutta etsin sellaista. Tarvitsen kyllä. -En halua töitä. Voin tehdä live streamia rahasta. -Olen kokeillut sitä, mutta se ei taida olla minun juttuni. -Se on ainoa tapa, jolla voin jatkaa pelaamista koko päivän ja silti tienata rahaa. -Miksi et pidä työstä?</w:t>
      </w:r>
    </w:p>
    <w:p>
      <w:r>
        <w:rPr>
          <w:b/>
        </w:rPr>
        <w:t xml:space="preserve">Tulos</w:t>
      </w:r>
    </w:p>
    <w:p>
      <w:r>
        <w:t xml:space="preserve">Koska ne vievät peliaikaani!</w:t>
      </w:r>
    </w:p>
    <w:p>
      <w:r>
        <w:rPr>
          <w:b/>
        </w:rPr>
        <w:t xml:space="preserve">Esimerkki 2.902</w:t>
      </w:r>
    </w:p>
    <w:p>
      <w:r>
        <w:t xml:space="preserve">Persoonallisuus: Olen kattotyöläinen.Pelasin jalkapalloa lukiossa.Lempiruokani on pihvi hyvin kypsänä.Ajan Chevy kuorma-autolla.Chat-historia: -Hei, miten menee? -Hei, voin hyvin mitä tykkäät tehdä huviksesi? -Tykkään olla ulkona ja pelata jalkapalloa. -Soitan pianoa ja melon, kun en ole töissä. Oletko sinkku? -Olin naimisissa, nyt eronnut. -Sinkku olen ja olen sinut sen kanssa. Olen ostamassa taloa. -Mitä teet työksesi? -Hoitotyö on vahvuuteni ja sairaalassa, jossa työskentelen, on todella kiireistä.</w:t>
      </w:r>
    </w:p>
    <w:p>
      <w:r>
        <w:rPr>
          <w:b/>
        </w:rPr>
        <w:t xml:space="preserve">Tulos</w:t>
      </w:r>
    </w:p>
    <w:p>
      <w:r>
        <w:t xml:space="preserve">Vihaan veren näkemistä.</w:t>
      </w:r>
    </w:p>
    <w:p>
      <w:r>
        <w:rPr>
          <w:b/>
        </w:rPr>
        <w:t xml:space="preserve">Esimerkki 2.903</w:t>
      </w:r>
    </w:p>
    <w:p>
      <w:r>
        <w:t xml:space="preserve">Persoonallisuus: Minulla on koko perheeni tuki.Olen opiskellut balettia koko ikäni.Äitini on ballerina.Chat-historia: -Hei, mitä kuuluu? Tänään on kaunis päivä. -Kiitos kysymästä. -Omar on nimeni. Mikä sinun nimesi on? -Minun nimeni on Marie Anne. -Omistan maatilan Ohiossa.</w:t>
      </w:r>
    </w:p>
    <w:p>
      <w:r>
        <w:rPr>
          <w:b/>
        </w:rPr>
        <w:t xml:space="preserve">Tulos</w:t>
      </w:r>
    </w:p>
    <w:p>
      <w:r>
        <w:t xml:space="preserve">Sinun täytyy siis rakastaa eläimiä?</w:t>
      </w:r>
    </w:p>
    <w:p>
      <w:r>
        <w:rPr>
          <w:b/>
        </w:rPr>
        <w:t xml:space="preserve">Esimerkki 2.904</w:t>
      </w:r>
    </w:p>
    <w:p>
      <w:r>
        <w:t xml:space="preserve">Persoonallisuus: Chat-historia: -Viimeinkin hetki itselleni! Lapset, koirat, lääkärit, uhhhg. -Hän kuulostaa siltä, että sinulla on ollut uuvuttava päivä! -Tyypillinen päivä. Vanhin kouluun, nuorin lääkäriin, sitten kiire luokkahuoneeseeni! -Sinun täytyy olla opettaja! Vahdin varhaiskypsiä lapsia päiväkodissa, joten ymmärrän sinua. -Minä olen. Ja rakastan sitä. Mutta koirien hoitaminen, lapseni, oppilaat... Joskus liikaa! -Tarvitset aikaa hemmotteluun. Se auttaa minua aina voimaan paremmin. -Calgon, vie minut pois! Calgon? Oletko siellä, Calgon????;. -Ahaa! Calgon on vain niin tehokas. Siksi minulla on poikaystävä. Hieromaan kipeytyneitä jalkojani. -Tarvitsen vain taukoa... nuorimmasta autismista... pahasta minusta? -En edes syytä sinua. Olen oikeastaan aika ihailtava kaikesta siitä jongleerauksesta, jota teet.</w:t>
      </w:r>
    </w:p>
    <w:p>
      <w:r>
        <w:rPr>
          <w:b/>
        </w:rPr>
        <w:t xml:space="preserve">Tulos</w:t>
      </w:r>
    </w:p>
    <w:p>
      <w:r>
        <w:t xml:space="preserve">No... no, tunnen syyllisyyttä siitä... mutta se on totuus joskus kahdelta aamulla.</w:t>
      </w:r>
    </w:p>
    <w:p>
      <w:r>
        <w:rPr>
          <w:b/>
        </w:rPr>
        <w:t xml:space="preserve">Esimerkki 2.905</w:t>
      </w:r>
    </w:p>
    <w:p>
      <w:r>
        <w:t xml:space="preserve">Persoonallisuus: Rakastan koripalloa.Tykkään laulaa.Minulla on sekä tyttäriä että poikia.Chat-historia: -Hello. Miten voit tänään? -Hei, voin hyvin. Rentoudun vain töiden jälkeen. Entä sinä?</w:t>
      </w:r>
    </w:p>
    <w:p>
      <w:r>
        <w:rPr>
          <w:b/>
        </w:rPr>
        <w:t xml:space="preserve">Tulos</w:t>
      </w:r>
    </w:p>
    <w:p>
      <w:r>
        <w:t xml:space="preserve">Ei mitään erityistä. Valmistaudun vain töihin.</w:t>
      </w:r>
    </w:p>
    <w:p>
      <w:r>
        <w:rPr>
          <w:b/>
        </w:rPr>
        <w:t xml:space="preserve">Esimerkki 2.906</w:t>
      </w:r>
    </w:p>
    <w:p>
      <w:r>
        <w:t xml:space="preserve">Persoonallisuus: Rakastan kuunnella Frank Sinatraa.Tykkään kokata pataruokia.Katson paljon Paavo Paavoa.Rakastan syödä juustoa.Chat-historia: -Hi. Rakastan pelata jalkapalloa ja olen vasta 7-vuotias. -On hyvä että harrastat urheilua. Kuuntelen Frank Sinatraa. Oletko kuullut hänestä? -Kyllä, olen fiksu. Mutta sain juuri hylkäyskirjeen lahjakkuusohjelmasta. -Älä luovuta, olet vielä hyvin nuori. Katsotko Paavo Paavoa? -Kuka asuu ananaksessa meren alla?! Minä ja paras ystäväni Cayden rakastamme sitä. -Minäkin rakastan Paavoa ja juuston syömistä. -Äitini ei anna minun syödä juustoa, koska se aiheuttaa ummetusta. -Tykkäätkö syödä muhennosta? Teen sitä koko ajan. -Pata on hyvää, mutta älä laita siihen kasviksia, koska vihaan kasviksia.</w:t>
      </w:r>
    </w:p>
    <w:p>
      <w:r>
        <w:rPr>
          <w:b/>
        </w:rPr>
        <w:t xml:space="preserve">Tulos</w:t>
      </w:r>
    </w:p>
    <w:p>
      <w:r>
        <w:t xml:space="preserve">Kasvikset ovat hyväksi sinulle. Sinun pitäisi yrittää syödä niitä enemmän. Mitä sinä syöt?</w:t>
      </w:r>
    </w:p>
    <w:p>
      <w:r>
        <w:rPr>
          <w:b/>
        </w:rPr>
        <w:t xml:space="preserve">Esimerkki 2.907</w:t>
      </w:r>
    </w:p>
    <w:p>
      <w:r>
        <w:t xml:space="preserve">Persoonallisuus: Chat-historia: -Hi! uskotko sinä taikuuteen? -En, mutta seeprat on aika siistejä eikö? Ne on mun lempieläimiä. -Seeprat ovat siistejä. Tyttäreni rakastaa niitä. -Kirjoitan itse asiassa Eläimet-lehteen sivua seeproista, kirjoitan viikoittain. -Siistiä. Jos taikuus olisi totta, voisin saada seepran ilmestymään tyttärelleni. -Oletko kuullut, että seeprat tekevät hyvää maitoa, harmi, että olen sille allerginen. -Haha. Ei, mutta en malta odottaa joulua! On niin hauskaa saada postipaketteja. -Vietkö tyttäresi usein rannalle? Minusta ranta on nyt todella inhottava. -En viime aikoina. Minun on aika mennä haaveilemaan joulusta! -Haaveilen olevani jonain päivänä hyvin kuuluisa näyttelijä. Ratsastan seepralla kiitorataa pitkin.</w:t>
      </w:r>
    </w:p>
    <w:p>
      <w:r>
        <w:rPr>
          <w:b/>
        </w:rPr>
        <w:t xml:space="preserve">Tulos</w:t>
      </w:r>
    </w:p>
    <w:p>
      <w:r>
        <w:t xml:space="preserve">Se olisi mielenkiintoista. Hieno fantasia! Toivottavasti se toteutuu.</w:t>
      </w:r>
    </w:p>
    <w:p>
      <w:r>
        <w:rPr>
          <w:b/>
        </w:rPr>
        <w:t xml:space="preserve">Esimerkki 2.908</w:t>
      </w:r>
    </w:p>
    <w:p>
      <w:r>
        <w:t xml:space="preserve">Persoonallisuus: Keskusteluhistoria: -Hei, mitä kuuluu? -Hei, miten menee tänään? -I am great! Hengailen vain kissojeni kanssa. Entä sinä? -Minulla menee hyvin, koska kerrankin puhun hereillä ollessani. -Mitä tarkoitat? -Puhun joskus nukkuessani, ok a L. Vau, nyt ymmärrän mitä tarkoitat. Onko sinulla eläimiä? -Kyllä, minulla on kissa ja rakastan sitä. -Se on mahtavaa! Rakastan eläimiä. Onko sinulla pyörää? -Ei, tykkään kuitenkin katsoa elokuvia sunnuntaisin. -Minäkin pidän elokuvista. Olen koulussa, oletko sinä? -En ole juuri nyt, mutta olen pian. -Hienoa! Mitä aiot opiskella? Olen töissä yläosissa. -Opiskelen kaikkea, mitä siinä on. -Se on hieno ala. Toivottavasti pärjäät hyvin.</w:t>
      </w:r>
    </w:p>
    <w:p>
      <w:r>
        <w:rPr>
          <w:b/>
        </w:rPr>
        <w:t xml:space="preserve">Tulos</w:t>
      </w:r>
    </w:p>
    <w:p>
      <w:r>
        <w:t xml:space="preserve">Kiitos, toivottavasti minäkin.</w:t>
      </w:r>
    </w:p>
    <w:p>
      <w:r>
        <w:rPr>
          <w:b/>
        </w:rPr>
        <w:t xml:space="preserve">Esimerkki 2.909</w:t>
      </w:r>
    </w:p>
    <w:p>
      <w:r>
        <w:t xml:space="preserve">Persoonallisuus: Työskentelen ruokakaupassa.Tykkään lukea. chattihistoria: -Hi, I'm fine what a bout you. -Minulla menee hyvin! Onko sinulla mitään harrastuksia? -Kyllä rakastan kalastusta entä sinä. -Rakastan lukemista. Mitä teet töissäsi? -Olen vanhustenhoitaja. -Kuulostaa palkitsevalta. Itse työskentelen pussittajana ruokakaupassa. -Se on hyvä. Tarvitsen jonkun, joka tekee sitäkin. Sinun pitäisi olla ylpeä.</w:t>
      </w:r>
    </w:p>
    <w:p>
      <w:r>
        <w:rPr>
          <w:b/>
        </w:rPr>
        <w:t xml:space="preserve">Tulos</w:t>
      </w:r>
    </w:p>
    <w:p>
      <w:r>
        <w:t xml:space="preserve">Aww. Kiitos! Onko sinulla lempiväriä?</w:t>
      </w:r>
    </w:p>
    <w:p>
      <w:r>
        <w:rPr>
          <w:b/>
        </w:rPr>
        <w:t xml:space="preserve">Esimerkki 2.910</w:t>
      </w:r>
    </w:p>
    <w:p>
      <w:r>
        <w:t xml:space="preserve">Persoonallisuus: Chat-historia: -Olen matkalla ruokaan, en pommeihin... -Onko tuo kauppa?</w:t>
      </w:r>
    </w:p>
    <w:p>
      <w:r>
        <w:rPr>
          <w:b/>
        </w:rPr>
        <w:t xml:space="preserve">Tulos</w:t>
      </w:r>
    </w:p>
    <w:p>
      <w:r>
        <w:t xml:space="preserve">Typerää, ei, vapaaehtoiseksi ilmoittautuminen.</w:t>
      </w:r>
    </w:p>
    <w:p>
      <w:r>
        <w:rPr>
          <w:b/>
        </w:rPr>
        <w:t xml:space="preserve">Esimerkki 2.911</w:t>
      </w:r>
    </w:p>
    <w:p>
      <w:r>
        <w:t xml:space="preserve">Persoonallisuus: Minulla on nimmarikokoelma, jossa on yli 2000 nimikirjoitusta.Syön vain luomuruokaa.Omistan kaksi käärmettä.Keräilen sarjakuvia.Keskusteluhistoria: -Hei, mitä kuuluu? -Hei minulla menee ihan hyvin, miten sinulla menee. -Hyvin, hyvin! Minulla menee hyvin, kiitos. Mitä harrastuksia sinulla on? -Rakastan leikkiä parhaan ystäväni, saksanpaimenkoirani kanssa.</w:t>
      </w:r>
    </w:p>
    <w:p>
      <w:r>
        <w:rPr>
          <w:b/>
        </w:rPr>
        <w:t xml:space="preserve">Tulos</w:t>
      </w:r>
    </w:p>
    <w:p>
      <w:r>
        <w:t xml:space="preserve">Mahtavaa! Onko hän hyvä poika?</w:t>
      </w:r>
    </w:p>
    <w:p>
      <w:r>
        <w:rPr>
          <w:b/>
        </w:rPr>
        <w:t xml:space="preserve">Esimerkki 2.912</w:t>
      </w:r>
    </w:p>
    <w:p>
      <w:r>
        <w:t xml:space="preserve">Persoonallisuus: Olen keski-ikäinen nainen.Chat-historia: -I'm so happy I've a new job. -Erittäin siisti. Mikä on uusi työsi? -Puhdistan kouruja työkseni. -Harrastatko mitään urheilua? -En, ajelen vain moottoripyörälläni. -Pidän koripallosta, mutta myös moottoripyörästäni. -Olen myös hiilihydraatti narkkari. -Yritän syödä terveellisesti. Mutta rakastan liikaa makeisia. -Minä myös, erityisesti kakkuja ja keksejä. -En ole kovin puhelias. Nautin enemmän tekstistä. -Minäkin syön puhelimeen vastaamista. -Millaisesta musiikista pidät? -Jess Greenburg on myös suosikkini.</w:t>
      </w:r>
    </w:p>
    <w:p>
      <w:r>
        <w:rPr>
          <w:b/>
        </w:rPr>
        <w:t xml:space="preserve">Tulos</w:t>
      </w:r>
    </w:p>
    <w:p>
      <w:r>
        <w:t xml:space="preserve">Pidän kaikesta musiikista. Mutta nautin myös uskonnollisesta musiikista.</w:t>
      </w:r>
    </w:p>
    <w:p>
      <w:r>
        <w:rPr>
          <w:b/>
        </w:rPr>
        <w:t xml:space="preserve">Esimerkki 2.913</w:t>
      </w:r>
    </w:p>
    <w:p>
      <w:r>
        <w:t xml:space="preserve">Persoonallisuus: Työskentelen vähittäiskaupassa.Käyn vähintään 10 konsertissa vuodessa.Rakastan musiikkia.Madonna on kaikkien aikojen suosikkini.Chat-historia: -Hi there. Pidätkö musiikista? Rakastan Gagaa ja Madonnaa. -Hi there. Tykkään musiikista, mutta ostan aina oluet kun kaverini menevät ulos. -Istun olutta niin kalliisti konserteissa kuitenkin. Käyn ainakin kymmenessä vuodessa. -Se on kiva. Asun San Franissa ja juon paljon olutta. -Minulla ei olisi koskaan varaa asua siellä. Ei minun walmart-palkallani. -En ole nähnyt jalkojani kahteen vuoteen kaljamahani takia. -Aika lähteä Planet Fitnessiin, haha. -Niin varmaan, mutta se ei ole minun vikani. Syytän muita ihmisiä. -Tuo on huijareiden tie ulos! Haha. -No, omien pierujen haistelu on yksi lempiasioistani.</w:t>
      </w:r>
    </w:p>
    <w:p>
      <w:r>
        <w:rPr>
          <w:b/>
        </w:rPr>
        <w:t xml:space="preserve">Tulos</w:t>
      </w:r>
    </w:p>
    <w:p>
      <w:r>
        <w:t xml:space="preserve">Tuo on todella ällöttävää, mutta kukin tavallaan.</w:t>
      </w:r>
    </w:p>
    <w:p>
      <w:r>
        <w:rPr>
          <w:b/>
        </w:rPr>
        <w:t xml:space="preserve">Esimerkki 2.914</w:t>
      </w:r>
    </w:p>
    <w:p>
      <w:r>
        <w:t xml:space="preserve">Persoonallisuus: Olen aina nauttinut tarinoiden kertomisesta ihmisille.Lopullinen unelmani on kuitenkin olla kirjailija.Olen kahden tyttären äiti.Mieheni kuoli muutama vuosi sitten, joten kasvatan heitä yksin.Työskentelen englannin opettajana. Kerro hieman itsestäsi? -Hei! no, en asu Floridassa. Luojan kiitos! Asun Pittsburghissa. Entä sinä? -Tiedän! Se on niin pelottavaa. Minulla on kaikki hyvin. Asun Illinoisissa. -Missä olet töissä? Isäni oli pankkialalla. Täytän nyt hänen kenkänsä. -Olen toistaiseksi englanninopettaja. Mutta haluaisin olla kirjailija. Pidätkö pankkitoiminnasta? -Pidän enemmän retkeilystä, mutta kun valmistuin Pittistä vuonna 2014, tämä työpaikka oli auki. -Tiedän, miten se menee. Miehelläni oli samanlainen tarina. -Tarinasi on mielenkiintoinen. Opetatko lukion englantia? -Teen. Se on hieno työ ja auttaa minua elättämään tyttäreni. -Hienoa. Kuinka monta tytärtä? Minulla on kolme, kaikki aikuisia.</w:t>
      </w:r>
    </w:p>
    <w:p>
      <w:r>
        <w:rPr>
          <w:b/>
        </w:rPr>
        <w:t xml:space="preserve">Tulos</w:t>
      </w:r>
    </w:p>
    <w:p>
      <w:r>
        <w:t xml:space="preserve">Minulla on 2. Rakastan heitä, mutta se on ollut vaikeaa mieheni kuoleman jälkeen.</w:t>
      </w:r>
    </w:p>
    <w:p>
      <w:r>
        <w:rPr>
          <w:b/>
        </w:rPr>
        <w:t xml:space="preserve">Esimerkki 2.915</w:t>
      </w:r>
    </w:p>
    <w:p>
      <w:r>
        <w:t xml:space="preserve">Persoonallisuus: Asun Kanadassa, Ontarion lähellä. juoksen maratoneja kaksi kertaa vuodessa, enimmäkseen Amerikassa. lempikoripallojoukkueeni on Vancouver Grizzlies. -Hei, olen Michiganin mahtavasta osavaltiosta. -Käyn siellä kaksi kertaa vuodessa juoksemassa maratoneja. Mitä teet työssäsi? -Työskentelen omistamastani kodista käsin. -Siistiä, sen täytyy olla todella mukavaa. Kesällä on todella mukavaa uida uima-altaassamme.</w:t>
      </w:r>
    </w:p>
    <w:p>
      <w:r>
        <w:rPr>
          <w:b/>
        </w:rPr>
        <w:t xml:space="preserve">Tulos</w:t>
      </w:r>
    </w:p>
    <w:p>
      <w:r>
        <w:t xml:space="preserve">Onko teillä koripallokenttä? Rakastan koripalloa.</w:t>
      </w:r>
    </w:p>
    <w:p>
      <w:r>
        <w:rPr>
          <w:b/>
        </w:rPr>
        <w:t xml:space="preserve">Esimerkki 2.916</w:t>
      </w:r>
    </w:p>
    <w:p>
      <w:r>
        <w:t xml:space="preserve">Persoonallisuus: Tykkään lukea kauhuromaaneja.Tykkään käydä järvellä. chattihistoria: -Hei, mitä kuuluu? -Hyvin, suunnittelen juuri vaellusta tälle viikonlopulle. Mitä kuuluu?</w:t>
      </w:r>
    </w:p>
    <w:p>
      <w:r>
        <w:rPr>
          <w:b/>
        </w:rPr>
        <w:t xml:space="preserve">Tulos</w:t>
      </w:r>
    </w:p>
    <w:p>
      <w:r>
        <w:t xml:space="preserve">Hyvä, rakastan patikointia!. Vien koirani usein järvelle.</w:t>
      </w:r>
    </w:p>
    <w:p>
      <w:r>
        <w:rPr>
          <w:b/>
        </w:rPr>
        <w:t xml:space="preserve">Esimerkki 2.917</w:t>
      </w:r>
    </w:p>
    <w:p>
      <w:r>
        <w:t xml:space="preserve">Persoonallisuus: Chattihistoria: -Hei, miten ilta sujuu? -Hei, miten menee? Olen väsynyt. Sain juuri pelattua koripalloa. -Hyvin menee. Pidätkö urheilusta? Olen enemmänkin lukija. -Joo, pidän urheilusta. Mitä sinä luet mieluiten? -Pidän muistelmista. Voin samaistua perheistä kertoviin tarinoihin. -Onko sinulla iso perhe? Asun isovanhempieni ja kissani materin kanssa. -Minulla on pieni perhe, mutta he ovat minulle tärkeitä. -Tykkään laittaa ruokaa isoäitini kanssa. Meidän erikoisuutemme on pizza! Hän on mahtava. -Kiva! Läheltä piti -kokemusteni jälkeen tiedän, mikä on tärkeää. -Vau, ikävä kuulla, että sinulla oli kuolemanrajakokemus. Perhe on tärkeä. -Joskus ajan vähän liian lujaa... Sinun pitää olla varovainen. Kaverini ja minä melkein jäimme auton alle jäätelöä hakiessamme. -Pelottavaa! Minun pitäisi ottaa opikseni. -Kuulostaa siltä, että sinulla on tärkeysjärjestys kohdallaan. -Minä yritän. Entä sinä? -Otan asiat niin kuin ne tulevat. Rakastan perhettäni ja elämääni.</w:t>
      </w:r>
    </w:p>
    <w:p>
      <w:r>
        <w:rPr>
          <w:b/>
        </w:rPr>
        <w:t xml:space="preserve">Tulos</w:t>
      </w:r>
    </w:p>
    <w:p>
      <w:r>
        <w:t xml:space="preserve">Se on hyvä kuulla. Minäkin tykkään saada ystäviä!</w:t>
      </w:r>
    </w:p>
    <w:p>
      <w:r>
        <w:rPr>
          <w:b/>
        </w:rPr>
        <w:t xml:space="preserve">Esimerkki 2.918</w:t>
      </w:r>
    </w:p>
    <w:p>
      <w:r>
        <w:t xml:space="preserve">Persoonallisuus: Minulla on tatuointeja hihassa.Tykkään juoda baareissa ystävien kanssa.Rakastan koiria.Minulla on 4 koiraa ja vietän kaiken aikani niiden kanssa.Olen valokuvaaja. -Hei hei, minulla menee hyvin miten sinä voit? -Hyvin, kiitos. Onko sinulla mitään suunnitelmia tänään? -Minä menen luultavasti rannalle, se on suosikkini. Entä sinä? -Rakastan kävelylenkkejä ja olen lähellä rantaa. Niin kai minäkin. -Mikä on lempiruokasi? Minun on pizza.</w:t>
      </w:r>
    </w:p>
    <w:p>
      <w:r>
        <w:rPr>
          <w:b/>
        </w:rPr>
        <w:t xml:space="preserve">Tulos</w:t>
      </w:r>
    </w:p>
    <w:p>
      <w:r>
        <w:t xml:space="preserve">Pidän happamista ja mausteisista ruoista. Mistä olet kotoisin?</w:t>
      </w:r>
    </w:p>
    <w:p>
      <w:r>
        <w:rPr>
          <w:b/>
        </w:rPr>
        <w:t xml:space="preserve">Esimerkki 2.919</w:t>
      </w:r>
    </w:p>
    <w:p>
      <w:r>
        <w:t xml:space="preserve">Persoonallisuus: Olen suuri buffalo bills fani, ja perheellämme on kausikortit. chattihistoria: -Hei, miten menee tänään? -Hi miten voit tänään. -Olen kunnossa kiitos tykkään voittaa. -Missä työskentelet. -Olen toistaiseksi työtön vammainen. Mutta ihan ok. -Miten olet joutunut työkyvyttömäksi. -Minulla on krooninen väsymys, mutta pärjään. -Sinun täytyy levätä. -Tiedän, jos en pidä jostain ihmisestä, olet mukava. Kiitos. Kiitos. -Arvostan sitä, että pidät jalkapallosta. -Pidän paljon kahvista juotko sinä kahvia? En jalkapalloa ennenkään. -En pidä kahvista. -Ei se mitään. Mistä juomista pidät?</w:t>
      </w:r>
    </w:p>
    <w:p>
      <w:r>
        <w:rPr>
          <w:b/>
        </w:rPr>
        <w:t xml:space="preserve">Tulos</w:t>
      </w:r>
    </w:p>
    <w:p>
      <w:r>
        <w:t xml:space="preserve">Pidän oikeastaan oransseista.</w:t>
      </w:r>
    </w:p>
    <w:p>
      <w:r>
        <w:rPr>
          <w:b/>
        </w:rPr>
        <w:t xml:space="preserve">Esimerkki 2.920</w:t>
      </w:r>
    </w:p>
    <w:p>
      <w:r>
        <w:t xml:space="preserve">Persoonallisuus: Minulla on kissa nimeltä Charlie. chattihistoria: -Hei, miten voit tänään, tulin juuri viemällä kaksi tyttöäni ostoskeskukseen. -Hei, olen kunnossa. Mitä kuuluu? -Olen aika hyvin sää on hyvä täällä Georgiassa, mistä olet kotoisin? -Minä ja kissani Charlie olemme Irman sumussa Floridassa. -Vau, se ei ole hyvä. -Ei ole. Mua pelottaa yö ja mä tykkäsin ennen paljon yöajasta. -Pelottavaa. Mitä teet työksesi? -Olen taiteilija. Mitä sinä teet? -Olen muusikko, soitan viulua.</w:t>
      </w:r>
    </w:p>
    <w:p>
      <w:r>
        <w:rPr>
          <w:b/>
        </w:rPr>
        <w:t xml:space="preserve">Tulos</w:t>
      </w:r>
    </w:p>
    <w:p>
      <w:r>
        <w:t xml:space="preserve">Siistiä, soitan huilua. Pidän italialaisesta ruoasta ja pizza on suosikkini. Mikä on sinun?</w:t>
      </w:r>
    </w:p>
    <w:p>
      <w:r>
        <w:rPr>
          <w:b/>
        </w:rPr>
        <w:t xml:space="preserve">Esimerkki 2.921</w:t>
      </w:r>
    </w:p>
    <w:p>
      <w:r>
        <w:t xml:space="preserve">Persoonallisuus: Pidän kaikenlaisesta musiikista. pidän käsitöistä. pidän piirtämisestä. olen 5 lapsen äiti. pidän elokuvien katselusta. chattihistoria: -Hello, how are you tonight? -Kiitos, minulla menee hyvin ja itselläsi? -Hyvin, täällä oli kaunis päivä tänään. -Täälläkin oli! Missä olet töissä? -Olen opettaja ja rakastan sitä! Entä sinä? Minä olen opettaja ja rakastan sitä. -Olen viiden lapsen äiti, joten olen kotona. -Minulla on kaksi lasta ja kaksi koiraa. -Ja sinä opetat myös? Vitsit! -Kyllä, minulla on hyvin täysi aikataulu! Onko sinulla lemmikkejä? -Ei ole, jos olisi, repisin hiukseni irti. -Ymmärrän. Asutko kaupungissa, lähiössä vai maalla? -En ole varma. Entä sinä? -Asun Charlotten esikaupunkialueella.</w:t>
      </w:r>
    </w:p>
    <w:p>
      <w:r>
        <w:rPr>
          <w:b/>
        </w:rPr>
        <w:t xml:space="preserve">Tulos</w:t>
      </w:r>
    </w:p>
    <w:p>
      <w:r>
        <w:t xml:space="preserve">Erittäin mukava, todella hieno paikka.</w:t>
      </w:r>
    </w:p>
    <w:p>
      <w:r>
        <w:rPr>
          <w:b/>
        </w:rPr>
        <w:t xml:space="preserve">Esimerkki 2.922</w:t>
      </w:r>
    </w:p>
    <w:p>
      <w:r>
        <w:t xml:space="preserve">Persoonallisuus: Haluan selvittää, millaista on syödä heinäsirkkoja. chattihistoria: -Hyvää iltaa, mitä kuuluu? -I am great, how are you? -Väsynyt. Olin tarjoilijana koko yön. -Se on varmaan kovaa työtä. -Niin on. Minun on pakko, minulla on nuori tyttö elätettävänä.</w:t>
      </w:r>
    </w:p>
    <w:p>
      <w:r>
        <w:rPr>
          <w:b/>
        </w:rPr>
        <w:t xml:space="preserve">Tulos</w:t>
      </w:r>
    </w:p>
    <w:p>
      <w:r>
        <w:t xml:space="preserve">Siistiä Minulla ei ole lapsia.</w:t>
      </w:r>
    </w:p>
    <w:p>
      <w:r>
        <w:rPr>
          <w:b/>
        </w:rPr>
        <w:t xml:space="preserve">Esimerkki 2.923</w:t>
      </w:r>
    </w:p>
    <w:p>
      <w:r>
        <w:t xml:space="preserve">Persoonallisuus: Työskentelen 40 tuntia viikossa.Yritän tehdä työni niin hyvin kuin pystyn.Työskentelen pankissa.Chat-historia: -Hyvää iltaa, miten päiväsi on sujunut? -Hyvä oli tapasin kavereita larppaamaan. -Olisipa minulla aikaa siihen, 40 tunnin työ pankissa tappaa minut. -Hitsi, pitäähän sitä löytää aikaa ystäville ja hauskanpidolle. -Tiedän, mutta olen niin keskittynyt tekemään hyvää työtä, että unohdan sen. -Onko sinulla perhe? -Minulla on! Minulla on kaksivuotias tyttö. Onko sinulla? -Minulla ei ole juuri nyt yhtään. Mikä on tyttäresi nimi. -Kutsun häntä piirakaksi, mikä on tosi söpöä, kun hän kertoo ihmisille, että se on hänen nimensä. -Se on todella söpöä.</w:t>
      </w:r>
    </w:p>
    <w:p>
      <w:r>
        <w:rPr>
          <w:b/>
        </w:rPr>
        <w:t xml:space="preserve">Tulos</w:t>
      </w:r>
    </w:p>
    <w:p>
      <w:r>
        <w:t xml:space="preserve">Onko sinulla suunnitelmia huomiseksi? Toivon meneväni ravintolaan.</w:t>
      </w:r>
    </w:p>
    <w:p>
      <w:r>
        <w:rPr>
          <w:b/>
        </w:rPr>
        <w:t xml:space="preserve">Esimerkki 2.924</w:t>
      </w:r>
    </w:p>
    <w:p>
      <w:r>
        <w:t xml:space="preserve">Persoonallisuus: Lempikirjani on Jane Austenin Ylpeys ja ennakkoluulo. osaan neuloa. tykkään kävellä paljain jaloin. -Siskoni rakastaa kitaristia, hyvä kitaristi myös. -Tämä on siistiä. Kitaristit on aika mahtavia. Tykkään lukea. -Minä voin hyvin ja sinä? Tykkäätkö neuloa? Minä tykkään. -Minulla menee hyvin. Minulla ei ole aikaa juuri nyt, hankin biologian tutkintoa. Pidätkö Jane Austenin "Ylpeys ja ennakkoluulot" -kirjasta? -Pidän. Lempikirjani on 1984. -Tiedätkö vähän biologiasta? Kyllä. Mitä hyötyä paljain jaloin kävelemisestä on? -En ole tainnut oppia sitä vielä. Mutta ulkona sattuu. -George Orwell? Pidätkö sinäkin eläintarhasta? Jotkut maat ovat kuin 1984... -Minä pidän eläintarhasta. Mitä sinä teet?</w:t>
      </w:r>
    </w:p>
    <w:p>
      <w:r>
        <w:rPr>
          <w:b/>
        </w:rPr>
        <w:t xml:space="preserve">Tulos</w:t>
      </w:r>
    </w:p>
    <w:p>
      <w:r>
        <w:t xml:space="preserve">Haluan olla kirjailija.</w:t>
      </w:r>
    </w:p>
    <w:p>
      <w:r>
        <w:rPr>
          <w:b/>
        </w:rPr>
        <w:t xml:space="preserve">Esimerkki 2.925</w:t>
      </w:r>
    </w:p>
    <w:p>
      <w:r>
        <w:t xml:space="preserve">Persoonallisuus: Isäni oli itsekin kuljettaja.Chat-historia: -Hei, miten voit tänään? -Olen hyvin yrittänyt saada moottorin pysähtymään se ei koskaan pysähdy lol. -Ei kuulosta hauskalta. Mistä olet kotoisin, olen Baton rough. -Olen rekkakuski ja lopetin ajamisen kun menin naimisiin. -Työskentelen klassisesti koulutettuna kokkina.</w:t>
      </w:r>
    </w:p>
    <w:p>
      <w:r>
        <w:rPr>
          <w:b/>
        </w:rPr>
        <w:t xml:space="preserve">Tulos</w:t>
      </w:r>
    </w:p>
    <w:p>
      <w:r>
        <w:t xml:space="preserve">Oooohhh minä ja rakkaani rakastamme syömistä.</w:t>
      </w:r>
    </w:p>
    <w:p>
      <w:r>
        <w:rPr>
          <w:b/>
        </w:rPr>
        <w:t xml:space="preserve">Esimerkki 2.926</w:t>
      </w:r>
    </w:p>
    <w:p>
      <w:r>
        <w:t xml:space="preserve">Persoonallisuus: Suosikkiartistini on Justin Bieber.Olen kahden kauniin pojan äiti.Chat-historia: -Huomenna on suuri päivä. Koko perhe lähtee telttailemaan ja ratsastamaan. -Oh oikeasti minne olet menossa? -Vuorille ennen kuin tulee kylmä. Käymme telttailemassa joka kuukausi. -Tuo kuulostaa romanttiselta oletko naimisissa? -Kyllä, kaksi kaunista poikaa. Meillä on myös muutama hevonen, joilla haluamme ratsastaa. Vapaa-aikanani käyn mieluummin kuntosalilla. Onko sinulla sisaruksia? -Ei sisaruksia. 2 poikaa on suunnilleen kaikki, mitä pystyn käsittelemään. -Hassua, että olen vain minä. Minkälainen työ sinulla on? -Koulutan hevosia. Mitä sinä teet? -Markkinointia. Nautin siitä todella paljon. -Kuulostaa hauskalta. Minäkin pidän työstäni. -Se kuulostaa varmaan unelmalta.</w:t>
      </w:r>
    </w:p>
    <w:p>
      <w:r>
        <w:rPr>
          <w:b/>
        </w:rPr>
        <w:t xml:space="preserve">Tulos</w:t>
      </w:r>
    </w:p>
    <w:p>
      <w:r>
        <w:t xml:space="preserve">Kyllä, varsinkin kun on luonnossa ratsastamassa hevosilla.</w:t>
      </w:r>
    </w:p>
    <w:p>
      <w:r>
        <w:rPr>
          <w:b/>
        </w:rPr>
        <w:t xml:space="preserve">Esimerkki 2.927</w:t>
      </w:r>
    </w:p>
    <w:p>
      <w:r>
        <w:t xml:space="preserve">Persoonallisuus: Olen alle 180 cm pitkä.Minulla on tytär.Vihaan juuston makua.Olen hyvä kokki.Chat-historia: -Hei miten menee tänään? -Oletko mies vai nainen? Osaatko kirjoittaa nopeammin? -Olen nainen. Ehkä. -Haluaisin ansaita enemmän rahaa. Haluaisitko sinä? -Kyllä, haluaisin tienata enemmän rahaa. -Tykkään kirjoittaa paljon. Kirjoitatko koskaan erotiikkaa? -En, myyn paperituotteita. -Oletko töissä Dunder Mifflinillä? -Kunpa olisinkin. Pidätkö juustosta? Vihaan sitä. -Minä pidän juustosta. Olisi parempi, jos pitäisit siitä.</w:t>
      </w:r>
    </w:p>
    <w:p>
      <w:r>
        <w:rPr>
          <w:b/>
        </w:rPr>
        <w:t xml:space="preserve">Tulos</w:t>
      </w:r>
    </w:p>
    <w:p>
      <w:r>
        <w:t xml:space="preserve">Rakastan kokkaamista, entä sinä?</w:t>
      </w:r>
    </w:p>
    <w:p>
      <w:r>
        <w:rPr>
          <w:b/>
        </w:rPr>
        <w:t xml:space="preserve">Esimerkki 2.928</w:t>
      </w:r>
    </w:p>
    <w:p>
      <w:r>
        <w:t xml:space="preserve">Persoonallisuus: Lempivärini on sininen.Synnyin mieheksi ja siirryin naiseksi 17-vuotiaana. -Hei olen Katie. Olen transsukupuolinen. -Hei Katie, olen Lucy. Miten viikonloppusi meni? -Se meni niin siististi. Entä sinulle? -Hienosti! Kävin perjantaina pizzalla, suosikkini. Mikä on sun lempiruoka?</w:t>
      </w:r>
    </w:p>
    <w:p>
      <w:r>
        <w:rPr>
          <w:b/>
        </w:rPr>
        <w:t xml:space="preserve">Tulos</w:t>
      </w:r>
    </w:p>
    <w:p>
      <w:r>
        <w:t xml:space="preserve">Olen Yhdysvalloista. Entä sinä? Pidän sinisestä väristä. Mikä on suosikkisi?</w:t>
      </w:r>
    </w:p>
    <w:p>
      <w:r>
        <w:rPr>
          <w:b/>
        </w:rPr>
        <w:t xml:space="preserve">Esimerkki 2.929</w:t>
      </w:r>
    </w:p>
    <w:p>
      <w:r>
        <w:t xml:space="preserve">Persoonallisuus: Lempiväri on vihreä.Teen tällä hetkellä toimistotöitä.Käyn mielelläni kansallispuistoissa.Nautin juoksemisesta.Chat-historia: -Hei siellä, mitä kuuluu? Suosikkivärini on vihreä sinun? -Vihreä on hyvä. Se muistuttaa minua metsästä. -Joo ja loma, pidätkö treenaamisesta? -Treenata? Minun ei koskaan tarvitse, koska vietän niin paljon aikaa seikkaillen.</w:t>
      </w:r>
    </w:p>
    <w:p>
      <w:r>
        <w:rPr>
          <w:b/>
        </w:rPr>
        <w:t xml:space="preserve">Tulos</w:t>
      </w:r>
    </w:p>
    <w:p>
      <w:r>
        <w:t xml:space="preserve">Niinkö? Minä juoksen kuin metsä.</w:t>
      </w:r>
    </w:p>
    <w:p>
      <w:r>
        <w:rPr>
          <w:b/>
        </w:rPr>
        <w:t xml:space="preserve">Esimerkki 2.930</w:t>
      </w:r>
    </w:p>
    <w:p>
      <w:r>
        <w:t xml:space="preserve">Persoonallisuus: Pidän hedelmistä.Tykkään syödä omenan kuorta.Pidän vihreistä omenoista.En tykkää syödä lihaa.Suosikkihedelmäni on omena.Chat-historia: -Hello. Mitä kuuluu? -Olen ihana. Mitä kuuluu? -Niin hyvin. Laktoosi-intoleranssini vaivaa minua tänään. Blah. -Olen pahoillani. En tykkää syödä lihaa. -Joo, söin lempikarkkejani ja niissä oli maitoa, kuka tiesi? -Ihanko totta? Mun lempihedelmä on omena. -Siistiä! Tykkään appelsiineista, koska ne ovat lempivärini.... appelsiini. -Vihreät omenat ovat suosikkejani. -En voi pitää omenoita talossa, kolme kämppistäni syö ne kaikki!</w:t>
      </w:r>
    </w:p>
    <w:p>
      <w:r>
        <w:rPr>
          <w:b/>
        </w:rPr>
        <w:t xml:space="preserve">Tulos</w:t>
      </w:r>
    </w:p>
    <w:p>
      <w:r>
        <w:t xml:space="preserve">Pidän vain omenan kuoresta.</w:t>
      </w:r>
    </w:p>
    <w:p>
      <w:r>
        <w:rPr>
          <w:b/>
        </w:rPr>
        <w:t xml:space="preserve">Esimerkki 2.931</w:t>
      </w:r>
    </w:p>
    <w:p>
      <w:r>
        <w:t xml:space="preserve">Persoonallisuus: Tykkään syyttää muita ihmisiä, vaikka tiedän, että se on minun vikani.Tykkään haistella omia pierujani.Chat-historia: -Hei, miten menee tänään. -Hi! Voin hyvin. Rakastan hyvää pepperonipizzaa. -Onko se toistaa kauppa täällä San Franciscossa. -Olen opettaja! Syön paikassa lähellä kouluani Fl:ssa.</w:t>
      </w:r>
    </w:p>
    <w:p>
      <w:r>
        <w:rPr>
          <w:b/>
        </w:rPr>
        <w:t xml:space="preserve">Tulos</w:t>
      </w:r>
    </w:p>
    <w:p>
      <w:r>
        <w:t xml:space="preserve">Olen riippuvainen oluesta ja hän antaa minulle kuin mehiläinen.</w:t>
      </w:r>
    </w:p>
    <w:p>
      <w:r>
        <w:rPr>
          <w:b/>
        </w:rPr>
        <w:t xml:space="preserve">Esimerkki 2.932</w:t>
      </w:r>
    </w:p>
    <w:p>
      <w:r>
        <w:t xml:space="preserve">Persoonallisuus: Chat-historia: -Hei Matt täällä Toivon, että tietäisin minne kuulun.Vihaan vanhempiani, mutta rakastan työtäni.Koulutan hevosia elääkseni.Kirjoitan vapaa-ajallani.En koskaan nuku pitkään. -Hei hei Matt olen juuri muuttanut Ruotsiin eikä minulla ole ystäviä täällä. -Kiva!!! En pidä vanhemmistani, mutta nautin työstäni. -Olen aina menettänyt asioita muuton jälkeen kuten mieleni mitä teet. -Joo, työskentelen johtajana. -Hienoa, mikä on lempiruokasi. -Työkseni koulutan myös hevosia. -Lutefisk on parasta ruokaa ikinä, rakastan sitä. Kirjoitan myös blogeja vapaa-ajallani. -Tykkään patikoida jäätiköillä. -Toisinaan nukun yöunia. Pitkät työtunnit. -Kuinka vanha olet Matt. -Olen kaksikymmentäviisi vuotta vanha. -Olet vielä nuori, olen 40.</w:t>
      </w:r>
    </w:p>
    <w:p>
      <w:r>
        <w:rPr>
          <w:b/>
        </w:rPr>
        <w:t xml:space="preserve">Tulos</w:t>
      </w:r>
    </w:p>
    <w:p>
      <w:r>
        <w:t xml:space="preserve">Kyllä minusta tuntuu, että aika kuluu nopeasti.</w:t>
      </w:r>
    </w:p>
    <w:p>
      <w:r>
        <w:rPr>
          <w:b/>
        </w:rPr>
        <w:t xml:space="preserve">Esimerkki 2.933</w:t>
      </w:r>
    </w:p>
    <w:p>
      <w:r>
        <w:t xml:space="preserve">Persoonallisuus: Tapasin kerran miehen, jonka vieläkin uskon olevan vampyyri.Lempiruokani on katkarapu.Äitini on kämmenenlukija New Orleansissa. Mitä kuuluu? -Olen niinku, totaalisen ärsyyntynyt ystävääni Beckyyn. -Voi ei! Mitä Becky teki? Varastiko hän katkarapusi? Se ärsyttäisi minua. -Kukaan ei koske katkarapuihini. Syön vain katkarapuja ja Starbucksia. Mutta ei. Rakastan katkarapuja! Käymme ystävieni kanssa kokeilemassa uusia katkarapupaikkoja. -Pakotan ihmiset tuomaan minulle katkarapujani. Ostan vain netistä. -Minä myös! Tapasin ehkä? Vampyyrin viimeksi kun kävin ostoskeskuksessa. Pelottavaa! -Vanhempani eivät antaisi minun seurustella vampyyrin kanssa. He ovat tylsiä lakimiehiä.</w:t>
      </w:r>
    </w:p>
    <w:p>
      <w:r>
        <w:rPr>
          <w:b/>
        </w:rPr>
        <w:t xml:space="preserve">Tulos</w:t>
      </w:r>
    </w:p>
    <w:p>
      <w:r>
        <w:t xml:space="preserve">Äitini on kämmenlukija. Hän on mahtava.</w:t>
      </w:r>
    </w:p>
    <w:p>
      <w:r>
        <w:rPr>
          <w:b/>
        </w:rPr>
        <w:t xml:space="preserve">Esimerkki 2.934</w:t>
      </w:r>
    </w:p>
    <w:p>
      <w:r>
        <w:t xml:space="preserve">Persoonallisuus: Olen kasvissyöjä.Pidän kissoista.Työskentelen kukkakaupassa.Luen paljon käytettyjä kirjoja.Chat-historia: -Hei! miten menee? -Minulla menee hyvin. Mitä kuuluu ja mikä on nimesi? Olen Mia. -Olen Jane, olen tainnut tavata sinut ennenkin Mia! -Valvottavasti. Muistan nimen Jane. Missä sinä asut? -Asun Virginiassa vanhempieni kellarissa. Minä asun vanhempieni luona. Entä sinä? -Olen kotona asuntoni olohuoneessa. Kävelin juuri töistä kotiin. -Minäkin tulin juuri töistä, kukkakaupasta. -Pidän kukista. Olen töissä Merrill Lynchillä Beverly Hillsissä. Voin kävellä töihin. -Hienoa. Ruokin kulkukissoja työmatkalla. -Olen allerginen kissoille. Mutta tykkään pelata baseballia ja jalkapalloa. Urheiletko sinä?</w:t>
      </w:r>
    </w:p>
    <w:p>
      <w:r>
        <w:rPr>
          <w:b/>
        </w:rPr>
        <w:t xml:space="preserve">Tulos</w:t>
      </w:r>
    </w:p>
    <w:p>
      <w:r>
        <w:t xml:space="preserve">Se on valitettavaa, rakastan kissoja! En käy paljon ulkona, luen lähinnä käytettyjä kirjoja.</w:t>
      </w:r>
    </w:p>
    <w:p>
      <w:r>
        <w:rPr>
          <w:b/>
        </w:rPr>
        <w:t xml:space="preserve">Esimerkki 2.935</w:t>
      </w:r>
    </w:p>
    <w:p>
      <w:r>
        <w:t xml:space="preserve">Persoonallisuus: Puhun sujuvasti saksaa. kerron huonoja vitsejä tahallani. Kuuntelen klassista suosikki radio-ohjelmaani. -Olen mahtava. Teeskentelen olevani tiikeri. -Impalani nimi on tiikeri. Rakastan autoani. -Minäkin pidän autoista. Puhutko muita kieliä? -Vain englantia. Lempivuodenaikani on kesä.</w:t>
      </w:r>
    </w:p>
    <w:p>
      <w:r>
        <w:rPr>
          <w:b/>
        </w:rPr>
        <w:t xml:space="preserve">Tulos</w:t>
      </w:r>
    </w:p>
    <w:p>
      <w:r>
        <w:t xml:space="preserve">Hienoa. Puhun myös saksaa.</w:t>
      </w:r>
    </w:p>
    <w:p>
      <w:r>
        <w:rPr>
          <w:b/>
        </w:rPr>
        <w:t xml:space="preserve">Esimerkki 2.936</w:t>
      </w:r>
    </w:p>
    <w:p>
      <w:r>
        <w:t xml:space="preserve">Persoonallisuus: Lempivärini on keltainen. chattihistoria: -Hei, miten päiväsi sujui? -Hieno oli! Sain juuri valmiiksi siskoni kirjoittaman kirjan. Hän on julkaistu kirjailija. -Vau se kuulostaa hienolta mitä sinä teet? -En juuri nyt... Olin ennen laskettelumestari. -Kuulostaa hauskalta.</w:t>
      </w:r>
    </w:p>
    <w:p>
      <w:r>
        <w:rPr>
          <w:b/>
        </w:rPr>
        <w:t xml:space="preserve">Tulos</w:t>
      </w:r>
    </w:p>
    <w:p>
      <w:r>
        <w:t xml:space="preserve">Mutta nykyään hengailen lähinnä, luen ja asun joka talvi siskoni luona Floridassa.</w:t>
      </w:r>
    </w:p>
    <w:p>
      <w:r>
        <w:rPr>
          <w:b/>
        </w:rPr>
        <w:t xml:space="preserve">Esimerkki 2.937</w:t>
      </w:r>
    </w:p>
    <w:p>
      <w:r>
        <w:t xml:space="preserve">Persoonallisuus: Minulla on kaksi koiraa.Matkustan joka vuosi Disney Worldiin.Pidän tosirikosromaanien lukemisesta.Olen läheinen molempien veljieni kanssa.Keskusteluhistoria: -Kuinka voit tänä iltana? -Minä voin hyvin, ja sinä?</w:t>
      </w:r>
    </w:p>
    <w:p>
      <w:r>
        <w:rPr>
          <w:b/>
        </w:rPr>
        <w:t xml:space="preserve">Tulos</w:t>
      </w:r>
    </w:p>
    <w:p>
      <w:r>
        <w:t xml:space="preserve">Väsynyt. Kävelin juuri 2 koiraani pitkän työpäivän jälkeen.</w:t>
      </w:r>
    </w:p>
    <w:p>
      <w:r>
        <w:rPr>
          <w:b/>
        </w:rPr>
        <w:t xml:space="preserve">Esimerkki 2.938</w:t>
      </w:r>
    </w:p>
    <w:p>
      <w:r>
        <w:t xml:space="preserve">Persoonallisuus: Olen lihansyöjä.En koskaan oppinut uimaan.Äitini kuoli vuonna 1979.Chat-historia: -Hei, mitä kuuluu? -Harkitsen mitä tehdä, jätin opinnot kesken vajaa kuukausi sitten. -Äitini sanoi aina, ettei opiskelu ole kaikki kaikessa. -Elämä on nyt rankkaa, asun ulkomaisessa autossani Los Angelesin ulkopuolella. -Kuulostaa rankalta, äitini kuoleman vuosipäivä lähestyy. -Olen pahoillani puolestasi, tunnen tuskasi. Muista hyvät asiat. -Hänelle sattui onnettomuus veden kanssa, joten en ole koskaan oppinut uimaan. -Tapasin tyttöystäväni rannalla. Veljeni sanoo, että olen toivoton romantikko.</w:t>
      </w:r>
    </w:p>
    <w:p>
      <w:r>
        <w:rPr>
          <w:b/>
        </w:rPr>
        <w:t xml:space="preserve">Tulos</w:t>
      </w:r>
    </w:p>
    <w:p>
      <w:r>
        <w:t xml:space="preserve">Se ei ole huono asia! Pidätkö television katselusta?</w:t>
      </w:r>
    </w:p>
    <w:p>
      <w:r>
        <w:rPr>
          <w:b/>
        </w:rPr>
        <w:t xml:space="preserve">Esimerkki 2.939</w:t>
      </w:r>
    </w:p>
    <w:p>
      <w:r>
        <w:t xml:space="preserve">Persoonallisuus: Minulla on todella pitkät kynnet.Omistan vaaleanpunaisen mopon.Lempivärini on oranssi.Vihaan meikkaamista.Olen rockbändissä. chattihistoria: -Hei, mitä kuuluu? -Mulla menee hyvin. Istun vain terassillani ja katselen järveä. -Tuo kuulostaa kivalta. Maalaan pitkät kynteni oranssiksi. -Rakastan tuota väriä. Teen oransseja istuinsuojia kaupassani. -Kuinka hauskaa! Minäkin rakastan vaaleanpunaista. Se on moponi väri. -Luuletko, että lapsenlapseni pitäisivät minua siistinä mopolla? -Todennäköisesti! Vaikka rakastan kirkkaita värejä, en käytä meikkiä. -En minäkään, mieheni ei pidä meikistä. -En ole naimisissa, mutta rakastan tehdä hauskoja asioita. -Pitäisit pojastani. Hän rakastaa elämää. -Niin minäkin. Rakastan myös rock-musiikkia ja olen bändissä. -Se kuulostaa mielenkiintoiselta. Teen mittatilaustyönä verhoiluja. -Siistiä. Mikä on lempiasioitasi verhoilla? -Pidän autojen sisätiloista, ne ovat hauskoja.</w:t>
      </w:r>
    </w:p>
    <w:p>
      <w:r>
        <w:rPr>
          <w:b/>
        </w:rPr>
        <w:t xml:space="preserve">Tulos</w:t>
      </w:r>
    </w:p>
    <w:p>
      <w:r>
        <w:t xml:space="preserve">En omista autoa, vain moponi.</w:t>
      </w:r>
    </w:p>
    <w:p>
      <w:r>
        <w:rPr>
          <w:b/>
        </w:rPr>
        <w:t xml:space="preserve">Esimerkki 2.940</w:t>
      </w:r>
    </w:p>
    <w:p>
      <w:r>
        <w:t xml:space="preserve">Persoonallisuus: Minulla ei ole omia lapsia.Chat-historia: -Hei, mitä kuuluu? -Olen hyvä. Entä sinä? -Hyvin, sain tänään uudet silmälasit. -Näöni on hyvä. Valmistaudun lähtemään metsälle. -Entinen mieheni rakasti metsästystä. -Minä rakastan metsästystä. Mutta en kalasta. Jos en aio syödä sitä, miksi pyydystää sitä.</w:t>
      </w:r>
    </w:p>
    <w:p>
      <w:r>
        <w:rPr>
          <w:b/>
        </w:rPr>
        <w:t xml:space="preserve">Tulos</w:t>
      </w:r>
    </w:p>
    <w:p>
      <w:r>
        <w:t xml:space="preserve">Totta. Joskus vien veljenpoikani kalaan. Me pidämme kalasta.</w:t>
      </w:r>
    </w:p>
    <w:p>
      <w:r>
        <w:rPr>
          <w:b/>
        </w:rPr>
        <w:t xml:space="preserve">Esimerkki 2.941</w:t>
      </w:r>
    </w:p>
    <w:p>
      <w:r>
        <w:t xml:space="preserve">Persoonallisuus: Chat-historia: -Hei aloitan huomenna uuden leipurin työni, olen innoissani kakkujen tekemisestä. -Hienoa! Olet kuin Jacob fantastisista pedoista ja mistä niitä löytyy! -Olen kuullut elokuvasta mutta en ole koskaan nähnyt sitä. -Sinun pitäisi. Se on... fantastinen! Anteeksi sanaleikki. -Katson sen netistä, rakastan internetiä! Käytän internetiä paljon, koska opiskelen osa-aikaisesti yliopistossa. -Opiskelu on hauskaa. Onko lempiruokia? Kasvissyöjänä minulle on vain vihanneksia. -Minulla on pakkomielle kaikenlaisiin karkkeihin. Olen utelias kasvissyöjä. Onko vinkkejä? -Löydä hyvä sivusto, jossa on useita reseptejä, koska se voi käydä tylsäksi. -Tämä on hyvä neuvo. Vaihtelu on elämän mauste, eikö niin?</w:t>
      </w:r>
    </w:p>
    <w:p>
      <w:r>
        <w:rPr>
          <w:b/>
        </w:rPr>
        <w:t xml:space="preserve">Tulos</w:t>
      </w:r>
    </w:p>
    <w:p>
      <w:r>
        <w:t xml:space="preserve">Se on heidän päivänsä. Pidätkö musiikista?</w:t>
      </w:r>
    </w:p>
    <w:p>
      <w:r>
        <w:rPr>
          <w:b/>
        </w:rPr>
        <w:t xml:space="preserve">Esimerkki 2.942</w:t>
      </w:r>
    </w:p>
    <w:p>
      <w:r>
        <w:t xml:space="preserve">Persoonallisuus: Voin olla melko unohduskoinen. chattihistoria: -Hei, miten voit tänään? -Hei, minulla menee hyvin. Nautin vain lempiruokaani, spagettia ja lihapullia. -Jum, kuulostaa herkulliselta! Laitoitko sen itse? -Kyllä tein. Yksi äideistäni opetti minut! Hän on loistava kokki. -Se on hienoa. Osaan laulaa, mutta kokkaaminen... ei ole erikoisalaani. -Kiitos, ettet reagoinut negatiivisesti siihen, että minulla on kaksi äitiä. -Ei ole syytä. Mitä teet töissä? -Ei sillä, että välittäisin muiden mielipiteistä. En ole töissä, mutta poikaystäväni on töissä Nasassa! -Vau, kuulostaa mahtavalta työltä! Pitääkö hän siitä? -En muista, haha. Olen vähän unohtelevainen. -Ei se mitään. No, se kuulostaa ehdottomasti mielenkiintoisemmalta kuin minun kiinteistötoimistotyöni. -Olen varma, että hän pitää siitä. Mitä muuta sinä teet? -En paljon. Vain töitä, hengailua poikaystäväni kanssa, laulutunteja...</w:t>
      </w:r>
    </w:p>
    <w:p>
      <w:r>
        <w:rPr>
          <w:b/>
        </w:rPr>
        <w:t xml:space="preserve">Tulos</w:t>
      </w:r>
    </w:p>
    <w:p>
      <w:r>
        <w:t xml:space="preserve">Haluaisin ottaa laulutunteja!</w:t>
      </w:r>
    </w:p>
    <w:p>
      <w:r>
        <w:rPr>
          <w:b/>
        </w:rPr>
        <w:t xml:space="preserve">Esimerkki 2.943</w:t>
      </w:r>
    </w:p>
    <w:p>
      <w:r>
        <w:t xml:space="preserve">Persoonallisuus: Rakastan pitää pientä puutarhaa kotini ulkopuolella. Kuinka vanha olet? -Täytin juuri 52. Elämä on hyvää... enimmäkseen.</w:t>
      </w:r>
    </w:p>
    <w:p>
      <w:r>
        <w:rPr>
          <w:b/>
        </w:rPr>
        <w:t xml:space="preserve">Tulos</w:t>
      </w:r>
    </w:p>
    <w:p>
      <w:r>
        <w:t xml:space="preserve">Voi hitto, mitä on tekeillä? Olen 71-vuotias.</w:t>
      </w:r>
    </w:p>
    <w:p>
      <w:r>
        <w:rPr>
          <w:b/>
        </w:rPr>
        <w:t xml:space="preserve">Esimerkki 2.944</w:t>
      </w:r>
    </w:p>
    <w:p>
      <w:r>
        <w:t xml:space="preserve">Persoonallisuus: Lempiruokani on kana ja riisi. luen omaelämäkertoja ennen nukkumaanmenoa. minulla on kissa nimeltä George. -Minulla menee hyvin ja sinulla? -Hyvin! Kävin kuntosalilla kuten aina. -Se on mukavaa... En pääse paljon treenaamaan. -Nyt on hyvä aika kuunnella Metallicaa. Kuunteletko sinä musiikkia? -Kyllä, kuuntelen musiikkia maalatessani.</w:t>
      </w:r>
    </w:p>
    <w:p>
      <w:r>
        <w:rPr>
          <w:b/>
        </w:rPr>
        <w:t xml:space="preserve">Tulos</w:t>
      </w:r>
    </w:p>
    <w:p>
      <w:r>
        <w:t xml:space="preserve">Voi maalausta! Mitä sinä tykkäät maalata?</w:t>
      </w:r>
    </w:p>
    <w:p>
      <w:r>
        <w:rPr>
          <w:b/>
        </w:rPr>
        <w:t xml:space="preserve">Esimerkki 2.945</w:t>
      </w:r>
    </w:p>
    <w:p>
      <w:r>
        <w:t xml:space="preserve">Persoonallisuus: Tykkään syödä viritelmiä.Minulla on kaksi kissaa.Pidän kirjojen lukemisesta.Olen kirjastonhoitaja nykyisessä työssäni. chattihistoria: -Hello, how are you? -Hyvää mitä kuuluu? -Olen kunnossa. -Mitä harrastuksia sinulla on? -Lukeminen lähinnä mysteeriromaaneja, netflix ja shoppailu. Entä sinä? -Rakastan baseballin katsomista. -Hienoa. Onko sinulla lemmikkejä? -Ei. Entä sinulla? -Minulla on kaksi kissanpentua! -Niin söpöjä!</w:t>
      </w:r>
    </w:p>
    <w:p>
      <w:r>
        <w:rPr>
          <w:b/>
        </w:rPr>
        <w:t xml:space="preserve">Tulos</w:t>
      </w:r>
    </w:p>
    <w:p>
      <w:r>
        <w:t xml:space="preserve">Tiedän, että ne ovat suloisia.</w:t>
      </w:r>
    </w:p>
    <w:p>
      <w:r>
        <w:rPr>
          <w:b/>
        </w:rPr>
        <w:t xml:space="preserve">Esimerkki 2.946</w:t>
      </w:r>
    </w:p>
    <w:p>
      <w:r>
        <w:t xml:space="preserve">Persoonallisuus: Minulla on 4 koiraa ja vietän kaiken aikani niiden kanssa.Rakastan koiria.Chat-historia: -Voitin matkan Havaijille, koska olin Ibm:n 100 parhaan myyjän joukossa. -Ibm tietokone? Se on mahtavaa osti ne Lenovo? -Olen töissä Ibm:llä täällä Chicagossa. Millaista työtä teet? -Teen valokuvausta. Olin juuri viime viikolla Chicagossa. -Ei niitä omista kukaan muu kuin Ibm ja osakkeenomistajat. -Pidätkö työstäsi? Kyllä. -Rakastan sitä. Vanhempani halusivat minun pelaavan koripalloa, koska olen melkein 180 cm pitkä.</w:t>
      </w:r>
    </w:p>
    <w:p>
      <w:r>
        <w:rPr>
          <w:b/>
        </w:rPr>
        <w:t xml:space="preserve">Tulos</w:t>
      </w:r>
    </w:p>
    <w:p>
      <w:r>
        <w:t xml:space="preserve">Vau, se on pitkä. Mitä teet vapaa-ajallasi?</w:t>
      </w:r>
    </w:p>
    <w:p>
      <w:r>
        <w:rPr>
          <w:b/>
        </w:rPr>
        <w:t xml:space="preserve">Esimerkki 2.947</w:t>
      </w:r>
    </w:p>
    <w:p>
      <w:r>
        <w:t xml:space="preserve">Persoonallisuus: Olen melkein 6 pitkä.Lempiasuni on reiden korkuiset nahkasaappaat ja hame. Mitä kuuluu? Hyvää päivää? -Minulla menee huonosti. Menetin rakkaimman timanttini debytanttitanssiaisissa.</w:t>
      </w:r>
    </w:p>
    <w:p>
      <w:r>
        <w:rPr>
          <w:b/>
        </w:rPr>
        <w:t xml:space="preserve">Tulos</w:t>
      </w:r>
    </w:p>
    <w:p>
      <w:r>
        <w:t xml:space="preserve">Voi ei! Ilmoititko sen kadonneeksi?</w:t>
      </w:r>
    </w:p>
    <w:p>
      <w:r>
        <w:rPr>
          <w:b/>
        </w:rPr>
        <w:t xml:space="preserve">Esimerkki 2.948</w:t>
      </w:r>
    </w:p>
    <w:p>
      <w:r>
        <w:t xml:space="preserve">Persoonallisuus: Pidän Katy Perrystä muusikkona.Tykkään ommella.Minulla on vähän ystäviä.Chat-historia: -Hei, mitä kuuluu? -Ei hassumpaa, mitä kuuluu?</w:t>
      </w:r>
    </w:p>
    <w:p>
      <w:r>
        <w:rPr>
          <w:b/>
        </w:rPr>
        <w:t xml:space="preserve">Tulos</w:t>
      </w:r>
    </w:p>
    <w:p>
      <w:r>
        <w:t xml:space="preserve">Voin hyvin, nautin vain ompeluprojektista, jota teen muutamalle ystävälle.</w:t>
      </w:r>
    </w:p>
    <w:p>
      <w:r>
        <w:rPr>
          <w:b/>
        </w:rPr>
        <w:t xml:space="preserve">Esimerkki 2.949</w:t>
      </w:r>
    </w:p>
    <w:p>
      <w:r>
        <w:t xml:space="preserve">Persoonallisuus: Pidän jalkapallosta televisiossa.Tykkään metsästää.Ajan isoa kuorma-autoa.Rakastan country-musiikkia. chattihistoria: -Hello, how are you tonight? -I'm good. Vähän surullista, Walmartissa ei ollut lihaa, josta voisin tehdä naudanlihapihvejä. -Onko naudanlihapihvi lempiruokasi? Itse pidän italialaisesta ruoasta. -Rakastan lihaa, liha on suosikkini. Teen mitä ihmeellisintä naudanlihapihviä. -Minkälaisesta lihasta teet jerkya? -Pidän perinteisestä naudanlihapihvistä. Käytän yläpihviä. Teetkö vapaa-ajallasi muita asioita kuin jerkyn tekemistä?</w:t>
      </w:r>
    </w:p>
    <w:p>
      <w:r>
        <w:rPr>
          <w:b/>
        </w:rPr>
        <w:t xml:space="preserve">Tulos</w:t>
      </w:r>
    </w:p>
    <w:p>
      <w:r>
        <w:t xml:space="preserve">Haha joo, pidän jalkapallosta ja kantrimusiikista.</w:t>
      </w:r>
    </w:p>
    <w:p>
      <w:r>
        <w:rPr>
          <w:b/>
        </w:rPr>
        <w:t xml:space="preserve">Esimerkki 2.950</w:t>
      </w:r>
    </w:p>
    <w:p>
      <w:r>
        <w:t xml:space="preserve">Persoonallisuus: Tykkään olla outo.Piirrän kaikki ystäväni My Little Pony hahmoiksi.Nautin kaikesta My Little Ponysta.Tykkään katsoa Animea.Pidän kissoista.Chat-historia: -Hello! Miten voit tänään? -Olen ok. Olen utelias kokeilemaan rubiinisuklaata. -Kuulin, että ne ovat hyviä! Oletko koskaan katsonut Anime-ohjelmia ennen? -En juurikaan. Katson yleensä Celticsin pelejä huvikseni. -Pidän heistä paljon. Mutta en yhtä paljon kuin My Little Pony! -Olen kondiittori ravintolassa. Olen tehnyt karttakakkuja. -Hienoa! Tykkään siitä! Myös kissat ovat mahtavia! Älkää välittäkö minusta, olen vähän outo. -Se on ok. Rakastan kävelyä kissani kanssa puistossa. -Se on hienoa! Kissani taas ei kestä hihnaa. -Se riippuu kissasta. Isosiskoni ovat järkyttyneitä hänestä.</w:t>
      </w:r>
    </w:p>
    <w:p>
      <w:r>
        <w:rPr>
          <w:b/>
        </w:rPr>
        <w:t xml:space="preserve">Tulos</w:t>
      </w:r>
    </w:p>
    <w:p>
      <w:r>
        <w:t xml:space="preserve">Tuo on ihastuttavaa. Minun kissani vain makaa ympäriinsä koko päivän.</w:t>
      </w:r>
    </w:p>
    <w:p>
      <w:r>
        <w:rPr>
          <w:b/>
        </w:rPr>
        <w:t xml:space="preserve">Esimerkki 2.951</w:t>
      </w:r>
    </w:p>
    <w:p>
      <w:r>
        <w:t xml:space="preserve">Persoonallisuus: Olen ammattimainen keilailupelaaja.Vapaa-ajallani katson Animea ja baseballia.Minut tunnetaan keilailun maailmankaikkeuden rautaisena keilaajana. -Mikä on keilailupelaaja?</w:t>
      </w:r>
    </w:p>
    <w:p>
      <w:r>
        <w:rPr>
          <w:b/>
        </w:rPr>
        <w:t xml:space="preserve">Tulos</w:t>
      </w:r>
    </w:p>
    <w:p>
      <w:r>
        <w:t xml:space="preserve">Vanha peli, kuten keilailu. Minut tunnetaan nimellä rautarullaluistelija. Pitäisi etsiä minut.</w:t>
      </w:r>
    </w:p>
    <w:p>
      <w:r>
        <w:rPr>
          <w:b/>
        </w:rPr>
        <w:t xml:space="preserve">Esimerkki 2.952</w:t>
      </w:r>
    </w:p>
    <w:p>
      <w:r>
        <w:t xml:space="preserve">Persoonallisuus: Lempivärini on vihreä.Koirani nimi on Alfred.Tykkään lukea Kiinan historiaa käsitteleviä kirjoja. Voin aika hyvin. -Minulla menee ihan hyvin. Luen kirjaa. Minä luen kirjaa. Entä sinä? -Aion lähteä pitkälle kävelylle supermarkettiin. -Juuri noin. Asun kilometrin päässä kaupasta. Voisin hakea kanan. Töihin? -En käy töissä, koska en koskaan kulje bussilla enkä pysty kävelemään niin pitkälle.</w:t>
      </w:r>
    </w:p>
    <w:p>
      <w:r>
        <w:rPr>
          <w:b/>
        </w:rPr>
        <w:t xml:space="preserve">Tulos</w:t>
      </w:r>
    </w:p>
    <w:p>
      <w:r>
        <w:t xml:space="preserve">Voi paska, mitä teet?</w:t>
      </w:r>
    </w:p>
    <w:p>
      <w:r>
        <w:rPr>
          <w:b/>
        </w:rPr>
        <w:t xml:space="preserve">Esimerkki 2.953</w:t>
      </w:r>
    </w:p>
    <w:p>
      <w:r>
        <w:t xml:space="preserve">Persoonallisuus: Osaan tehdä vakuuttavia linnunlauluja. teen vapaaehtoistyötä ihmisoikeusjärjestöille. tykkään tehdä omia vaatteitani. osaan lausua elokuvan nuori Frankenstein sanasta sanaan. Miten elämäsi sujuu? -Life been good still livin u? -Chirp chirp! Luulitko minua linnuksi? -Hauskaa, mutta en luullut. -Danit. Minulle on sanottu, että minulla on elävän näköiset lintujen äänet. -Luulen, että se voi johtua teksteistä, jotka sekoittavat sen. -Ehkä. Luetko hyviä kirjoja? -Luen silloin kun löydän aikaa. -Kyllä minäkin pysyn kiireisenä... teen vaatteita... itselleni... -Teet itse omat vaatteesi. -Kyllä, ja näytän upealta niissä. -Vaatteiden tekeminen kuulostaa niin luovalta.</w:t>
      </w:r>
    </w:p>
    <w:p>
      <w:r>
        <w:rPr>
          <w:b/>
        </w:rPr>
        <w:t xml:space="preserve">Tulos</w:t>
      </w:r>
    </w:p>
    <w:p>
      <w:r>
        <w:t xml:space="preserve">Minä olen. Teen vaatteita ja puhun linnuille.</w:t>
      </w:r>
    </w:p>
    <w:p>
      <w:r>
        <w:rPr>
          <w:b/>
        </w:rPr>
        <w:t xml:space="preserve">Esimerkki 2.954</w:t>
      </w:r>
    </w:p>
    <w:p>
      <w:r>
        <w:t xml:space="preserve">Persoonallisuus: Olen Austinista, Teksasista.Kun ihmiset eivät pidä postauksistani sosiaalisessa mediassa, se suututtaa minua.Pidän jokaisesta postauksesta, jonka näen sosiaalisessa mediassa.Pidän uusien reseptien kokkaamisesta. Mistä olet kotoisin? Asun Texasissa Austinissa. -Olen hyvä. Kävin yliopistoa Austinissa, mutta asun nyt Seattlessa. -Oh siistiä! Oletko sosiaalisessa mediassa? Minulla on fb:ssä tapana julkaista kaikki mitä syön. -Olen. Vietän suuren osan päivästä tietokoneella töissä. -Kokkaan jatkuvasti uusia asioita, joten ihmiset eivät pidä postauksistani, se suututtaa minua. -Teetkö meksikolaista ruokaa? Olisinpa oppinut espanjaa Teksasissa. -Minä osaan! Seuraan meksikolaista sosiaalisessa mediassa ja tykkään jokaisesta postauksesta, jonka näen siellä. -Ajattelen meksikolaista kulttuuria paljon. Paljon hitaampi tahti kuin amerikkalainen. -Olen samaa mieltä, onko heillä päiväunet iltapäivällä kuten Espanjassa? -Siestas! Toivon, että voisin sisällyttää tuon osan heidän kulttuuristaan omaan kulttuuriini.</w:t>
      </w:r>
    </w:p>
    <w:p>
      <w:r>
        <w:rPr>
          <w:b/>
        </w:rPr>
        <w:t xml:space="preserve">Tulos</w:t>
      </w:r>
    </w:p>
    <w:p>
      <w:r>
        <w:t xml:space="preserve">Haha kyllä! Täytyy olla samaa mieltä. Pidän päiväunista, varsinkin kun minulla on 18 kuukautta vanha lapsi.</w:t>
      </w:r>
    </w:p>
    <w:p>
      <w:r>
        <w:rPr>
          <w:b/>
        </w:rPr>
        <w:t xml:space="preserve">Esimerkki 2.955</w:t>
      </w:r>
    </w:p>
    <w:p>
      <w:r>
        <w:t xml:space="preserve">Persoonallisuus: Työskentelen kahvilassa.Vanhempani asuvat vastapäätä minua.Rakastan lukea tosirikoskirjoja.Keskusteluhistoria: -Hei, miten voit tänään. -Olen loistava. Olen iloinen, etten ole tänään töissä. -Missä olet normaalisti töissä. -Kahvilassa. Pidän sen tuoksusta. -Teen varmaan kirjanpitoa.</w:t>
      </w:r>
    </w:p>
    <w:p>
      <w:r>
        <w:rPr>
          <w:b/>
        </w:rPr>
        <w:t xml:space="preserve">Tulos</w:t>
      </w:r>
    </w:p>
    <w:p>
      <w:r>
        <w:t xml:space="preserve">Pidätkö siitä paljon.</w:t>
      </w:r>
    </w:p>
    <w:p>
      <w:r>
        <w:rPr>
          <w:b/>
        </w:rPr>
        <w:t xml:space="preserve">Esimerkki 2.956</w:t>
      </w:r>
    </w:p>
    <w:p>
      <w:r>
        <w:t xml:space="preserve">Persoonallisuus: Kynteni on maalattu vihreiksi. chattihistoria: -Hei, minulla on maisterin tutkinto italian kirjallisuudesta. Onko sinulla? -Ei. Minulla ei ole mitään tutkintoja. Minä larppaan. Onko sinulla? -Mitä larppi on? Oletko viikinki? Veljeni luulee olevansa. Se tarkoittaa live action -roolipelejä. Viikingit voisi olla rooli, jonka sinä olet tehnyt. -Luulen, että veljeni tekee sitä. -Minä harrastan sitä metsässä viikonloppuisin ryhmän kanssa. -Maalaatko kynsiisi roolisi mukaan? Kyllä. Minä laitan omani vihreiksi. -En koskaan maalaa kynsiäni. -Näetkö haisunäätä metsässä? Minulla on lemmikkieläin. -Näen, ja ne ovat mielestäni söpöjä. -Niin ovatkin. Täydellinen ullakolleni, joka sijaitsee Portlandissa tai. -Asun äitini kanssa, mutta haluan muuttaa pois. Ehkä hankin sellaisen sitten.</w:t>
      </w:r>
    </w:p>
    <w:p>
      <w:r>
        <w:rPr>
          <w:b/>
        </w:rPr>
        <w:t xml:space="preserve">Tulos</w:t>
      </w:r>
    </w:p>
    <w:p>
      <w:r>
        <w:t xml:space="preserve">Kyllä, he rakastavat toisten seuraa.</w:t>
      </w:r>
    </w:p>
    <w:p>
      <w:r>
        <w:rPr>
          <w:b/>
        </w:rPr>
        <w:t xml:space="preserve">Esimerkki 2.957</w:t>
      </w:r>
    </w:p>
    <w:p>
      <w:r>
        <w:t xml:space="preserve">Persoonallisuus: Minulla on kultainen noutaja.Tykkään patikoida.Työskentelen mainosalalla. Olen miettinyt haluaisitko jutella joistain asioista. -Se olisi hienoa! Miten päiväsi meni? Tulin juuri kotiin vaellukselta. -Se oli hyvä. Kuuntelin pop-musiikkia koko päivän. -Ennen kuin äitini kuoli, popmusiikki oli myös hänen suosikkimusiikkiaan. -Olen pahoillani, vanhempani kuolivat molemmat bussissa. -Olen niin pahoillani! Siksi yritän patikoida usein kultaisen noutajani Charlien kanssa. -Rakastan kultaisia noutajia. Rakastan niiden pörröistä häntää. Se on lempiasiani.</w:t>
      </w:r>
    </w:p>
    <w:p>
      <w:r>
        <w:rPr>
          <w:b/>
        </w:rPr>
        <w:t xml:space="preserve">Tulos</w:t>
      </w:r>
    </w:p>
    <w:p>
      <w:r>
        <w:t xml:space="preserve">Niin minäkin! Työskentelen mainostoimistossa, joka työskentelee paljon pörröisten eläinten kanssa.</w:t>
      </w:r>
    </w:p>
    <w:p>
      <w:r>
        <w:rPr>
          <w:b/>
        </w:rPr>
        <w:t xml:space="preserve">Esimerkki 2.958</w:t>
      </w:r>
    </w:p>
    <w:p>
      <w:r>
        <w:t xml:space="preserve">Persoonallisuus: Hei! oletko koskaan miettinyt, millaista olisi elää avaruudessa? -Olen periaatteessa viulisti, joten en ajattele sitä.</w:t>
      </w:r>
    </w:p>
    <w:p>
      <w:r>
        <w:rPr>
          <w:b/>
        </w:rPr>
        <w:t xml:space="preserve">Tulos</w:t>
      </w:r>
    </w:p>
    <w:p>
      <w:r>
        <w:t xml:space="preserve">Oletko orkesterissa tai jotain?</w:t>
      </w:r>
    </w:p>
    <w:p>
      <w:r>
        <w:rPr>
          <w:b/>
        </w:rPr>
        <w:t xml:space="preserve">Esimerkki 2.959</w:t>
      </w:r>
    </w:p>
    <w:p>
      <w:r>
        <w:t xml:space="preserve">Persoonallisuus: Olen 49-vuotias, mies ja asun Dublinissa, Irlannissa.Chat-historia: -Hyvää huomenta sinulle. Tai ehkä yön pohjalla. -Nyt minulle on yön alku, kouluni ulkopuolella on hyvin pimeää. -Okei, ja mikä on pääaineesi? -No, opiskelen opettajaksi. Kirjastonhoitajaksi, tarkemmin sanottuna. -Hyvä, tarvitsemme niitä lisää. Perheeni lapset tuskin avaavat kirjaa. -Tiedän, ja minun tehtäväni on parantaa sitä. -Lopetan kokkauskurssini ja olen pian työelämässä. -Siistiä. Pidätkö oliiveista? -Olen tunnettu siitä, että käytän leivonnaisissani kasviksia. -Minulle sanotaan aina, että ihoni näyttää melkein samalta kuin oliivit.</w:t>
      </w:r>
    </w:p>
    <w:p>
      <w:r>
        <w:rPr>
          <w:b/>
        </w:rPr>
        <w:t xml:space="preserve">Tulos</w:t>
      </w:r>
    </w:p>
    <w:p>
      <w:r>
        <w:t xml:space="preserve">Minkä sävyinen vihreä se oikeastaan on?</w:t>
      </w:r>
    </w:p>
    <w:p>
      <w:r>
        <w:rPr>
          <w:b/>
        </w:rPr>
        <w:t xml:space="preserve">Esimerkki 2.960</w:t>
      </w:r>
    </w:p>
    <w:p>
      <w:r>
        <w:t xml:space="preserve">Persoonallisuus: Minulla on koira nimeltä Bob.Tykkään tehdä veneitä viikonloppuisin.Asun saarella. -Hermostunut. Olen menossa ensimmäisille treffeille. -Kuvittele heidät alasti. Tai jotain. -Se voisi toimia. Toivottavasti hän on kiva ja pitää lukemisesta. Rakastan kirjoja. -Mikä on lempikirjasi? -Mikä tahansa vetovoiman laista. Uskon syvästi, että karma on todellinen voima universumissamme.</w:t>
      </w:r>
    </w:p>
    <w:p>
      <w:r>
        <w:rPr>
          <w:b/>
        </w:rPr>
        <w:t xml:space="preserve">Tulos</w:t>
      </w:r>
    </w:p>
    <w:p>
      <w:r>
        <w:t xml:space="preserve">Hyvin totta. Olen niin yksin, että asun saarella.</w:t>
      </w:r>
    </w:p>
    <w:p>
      <w:r>
        <w:rPr>
          <w:b/>
        </w:rPr>
        <w:t xml:space="preserve">Esimerkki 2.961</w:t>
      </w:r>
    </w:p>
    <w:p>
      <w:r>
        <w:t xml:space="preserve">Persoonallisuus: Olen äiti.Omistan tapauskohtaisen verhoiluliikkeen.Olen vaimo.Chat-historia: -Hei, kaunis aamu täällä järvellä. -Gm! kuulostaa kivalta! Taidan mennä myöhemmin treenaamaan, saatan oppia jotain uuttakin. -Kunpa voisin treenata! On vaikeaa olla äiti ja yrityksen omistaja. -Olen opiskelija, joten ehkä tuntien jälkeen. Kuinka monta lasta? -Minulla on kaksi, poika ja tyttö. -Toivon, että ohjelmistokehityksen opiskelu kannattaa minulle. Onko sinulla harrastuksia? -Omistan verhoiluyrityksen, joka on myös harrastus. Entä sinä? -Soitan kitaraa jonkin verran ja hengailen kämppiksen kanssa. Olimme kaksi Leviniä.</w:t>
      </w:r>
    </w:p>
    <w:p>
      <w:r>
        <w:rPr>
          <w:b/>
        </w:rPr>
        <w:t xml:space="preserve">Tulos</w:t>
      </w:r>
    </w:p>
    <w:p>
      <w:r>
        <w:t xml:space="preserve">Kuulostaa hyvältä kämppikseltä.</w:t>
      </w:r>
    </w:p>
    <w:p>
      <w:r>
        <w:rPr>
          <w:b/>
        </w:rPr>
        <w:t xml:space="preserve">Esimerkki 2.962</w:t>
      </w:r>
    </w:p>
    <w:p>
      <w:r>
        <w:t xml:space="preserve">Persoonallisuus: Rakastan Game of Thronesin katsomista.Kasvoin Alabamassa.Näin kerran pääsiäispupun piileskelevän kaapin oven takana.En pidä laulusta Sweet Home Alabama. chattihistoria: -Hei, mitä kuuluu? Mistä olet kotoisin? Olen Alabamasta. -Minulla menee loistavasti. Elämä on hyvää. ja olen Floridasta. -Mutta vihaan Sweet Home Alabamaa, varsinkin sitä new age kid rock -roskaa. -Ymmärrän. Minä itse tykkään hip hopista. Sekä henkilökohtaisesti että ammatillisesti. -Sepä suloista, itse pidän klassisesta rockista. Floridassa on kuulemma kaunista tänä kesänä! -Niin on. Millainen on ollut kesäsi Alabamassa? -Kasvoin siellä, asun nyt Nyissä. Kävin hiljattain siellä; kauheaa, siellä on uusnatseja kaikkialla! -Se on perseestä! Millaista työtä teet?</w:t>
      </w:r>
    </w:p>
    <w:p>
      <w:r>
        <w:rPr>
          <w:b/>
        </w:rPr>
        <w:t xml:space="preserve">Tulos</w:t>
      </w:r>
    </w:p>
    <w:p>
      <w:r>
        <w:t xml:space="preserve">Alabama tuo kuitenkin muistoja; lapsena muistan pääsiäispupun piileskelleen kaapin oven takana.</w:t>
      </w:r>
    </w:p>
    <w:p>
      <w:r>
        <w:rPr>
          <w:b/>
        </w:rPr>
        <w:t xml:space="preserve">Esimerkki 2.963</w:t>
      </w:r>
    </w:p>
    <w:p>
      <w:r>
        <w:t xml:space="preserve">Persoonallisuus: Chat-historia: -Uiminen Floridan lämpimissä vesissä on lempiharrastukseni. -Floridassa on mukavaa. Juoksin siellä kerran ja sain kuudennen sijan 100 metrin juoksussa. -Uinnin jälkeen juoksen maratoneja huvikseni. -Tykkään juosta ja jahdata gepardeja eläintarhassa. Mikä on lempiruokasi? -Tämä on mahtavaa, tykkään juosta aamulla eikä illalla. -Kuulostaa hyvältä. Syön vain lihaa, vaikka pidänkin säilykkeiden tekemisestä. -Omenat Pidän omenoista enemmän kuin mistään muusta ruoasta. -Nami! Jopa lempiruokani on lempielokuvani otsikossa... hyvä burgeri. -Talvi on lempivuodenaikani, en pidä syyskaudesta. -Missä asut? Asun lähellä eläintarhaa. -Pidän omenoista hampurilaiseni päällä, mitä sinä pidät hampurilaisesi päällä. -Pidän pekonista hampurilaiseni päällä, rakastan lihaa. -Floridassa on joskus kuin eläintarhassa. -Todellakin. Veikkaan, että siellä on eläintarhoissa gepardeja, joita voisin jahdata.</w:t>
      </w:r>
    </w:p>
    <w:p>
      <w:r>
        <w:rPr>
          <w:b/>
        </w:rPr>
        <w:t xml:space="preserve">Tulos</w:t>
      </w:r>
    </w:p>
    <w:p>
      <w:r>
        <w:t xml:space="preserve">Voi kyllä, pekoni, pekoni ja omenat ovat niin hyviä.</w:t>
      </w:r>
    </w:p>
    <w:p>
      <w:r>
        <w:rPr>
          <w:b/>
        </w:rPr>
        <w:t xml:space="preserve">Esimerkki 2.964</w:t>
      </w:r>
    </w:p>
    <w:p>
      <w:r>
        <w:t xml:space="preserve">Persoonallisuus: Lempibändini on Beastie Boys.Rakastan kahvia kerman kera.Kävin kerran New Yorkissa.Keskusteluhistoria: -Tykkäätkö matkustaa? -En oikeastaan pidä matkustamisesta, paitsi jos se on kongresseissa. -Interenkiintoista, koska minulla on unelma olla museokuraattori! Siellä on kongresseja. Pidän todella paljon live action -roolipelikonferensseista lamp. -New Yorkissa oli lempibändini Beastie Boys, ja heillä oli yksi. Hauskaa! -En ole kuitenkaan tyypillinen lamppuihminen. En ole kovinkaan moni pitkä, kurvikas, vaalea! -Kuulostat söpöltä! Muistuttaa minua siitä, miten pidän kahvistani, pitkänä, kerman kanssa. -Anteeksi, että olin töykeä. En kysynyt sinulta, pidätkö matkustamisesta!? -Kyllä minä matkustan! En ennen kuin olin käynyt New Yorkissa. Siitä alkoi rakkauteni matkustamiseen. -Imartelet minua kahvipuheillasi.</w:t>
      </w:r>
    </w:p>
    <w:p>
      <w:r>
        <w:rPr>
          <w:b/>
        </w:rPr>
        <w:t xml:space="preserve">Tulos</w:t>
      </w:r>
    </w:p>
    <w:p>
      <w:r>
        <w:t xml:space="preserve">Kerro lisää itsestäsi!</w:t>
      </w:r>
    </w:p>
    <w:p>
      <w:r>
        <w:rPr>
          <w:b/>
        </w:rPr>
        <w:t xml:space="preserve">Esimerkki 2.965</w:t>
      </w:r>
    </w:p>
    <w:p>
      <w:r>
        <w:t xml:space="preserve">Persoonallisuus: Chat-historia: -Hello how is your day? -Konsertoin juuri punkbändini kanssa, joten päivä on hyvä. -Olin juuri nähnyt ke ha:n konsertin ja rakastan häntä niin paljon.</w:t>
      </w:r>
    </w:p>
    <w:p>
      <w:r>
        <w:rPr>
          <w:b/>
        </w:rPr>
        <w:t xml:space="preserve">Tulos</w:t>
      </w:r>
    </w:p>
    <w:p>
      <w:r>
        <w:t xml:space="preserve">Hän pelaa Yhdistyneessä kuningaskunnassa. Haluan käydä siellä pian.</w:t>
      </w:r>
    </w:p>
    <w:p>
      <w:r>
        <w:rPr>
          <w:b/>
        </w:rPr>
        <w:t xml:space="preserve">Esimerkki 2.966</w:t>
      </w:r>
    </w:p>
    <w:p>
      <w:r>
        <w:t xml:space="preserve">Persoonallisuus: Minulla on uskomaton näkökyky.Osaan hypätä suoraan ylöspäin altaasta.Olen demokraatti.Chat-historia: -Hei, miten menee? -Oletko koskaan nähnyt kenenkään hyppäävän suoraan ylös altaasta? -En, mutta olen nähnyt putoamisen. -Hyppään demokratian ja demokraattipuolueen puolesta. -Oh, ei. oikeasti, mutta milloin sinä teit tämän? -Viime viikolla New Yorkissa. -Nukuin ystävieni kanssa New Yorkissa. Rakastan sitä. -Suuri kalatori New Yorkissa. Suosikkini! -Kala on terveellistä, eikö? Rakastan syödä terveellisiä ruokia. -Olen aika varma. Jos ei, kukaan ei ole kertonut minulle! Syön vain kalaa. -Nämä terveelliset ruoat tekevät myös ruskeat hiukseni terveiksi. -Näen sen täältä D:stä. -Etenkin talvella ja syksyllä suosikkejani.</w:t>
      </w:r>
    </w:p>
    <w:p>
      <w:r>
        <w:rPr>
          <w:b/>
        </w:rPr>
        <w:t xml:space="preserve">Tulos</w:t>
      </w:r>
    </w:p>
    <w:p>
      <w:r>
        <w:t xml:space="preserve">Rakastan talvea! Mutta en kaipaa kylmää.</w:t>
      </w:r>
    </w:p>
    <w:p>
      <w:r>
        <w:rPr>
          <w:b/>
        </w:rPr>
        <w:t xml:space="preserve">Esimerkki 2.967</w:t>
      </w:r>
    </w:p>
    <w:p>
      <w:r>
        <w:t xml:space="preserve">Persoonallisuus: Olen rumpali indie-bändissä.Teen vapaaehtoistyötä paikallisessa eläinsuojeluyhdistyksessä.Kun en ole kiertueella bändin kanssa, tykkään puutarhanhoidosta.Chat-historia: -Kaverini miten voit tänään? Olen menossa töihin,. -Hei minulla menee ihan hyvin, mitä sinulle kuuluu. -Voin oikein hyvin. Kiitos. Minun täytyy tehdä tänään töitä yhdeksästä viiteen. -Aika siistiä, missä olet töissä. -Olen kirjanpitäjä. -Kuulostaa mielenkiintoiselta. Olen bändissä ja kiertelen ympäri maata. -Niinkö? Se on tosi siistiä! Esiinnytkö suurkaupungissa? Asun siellä. -Joo soitan rumpuja se on indie bändi soitamme melkein joka kaupungissa. -Oletteko käyneet myös muissa maissa? Palasin juuri kesälomalta Italiasta.</w:t>
      </w:r>
    </w:p>
    <w:p>
      <w:r>
        <w:rPr>
          <w:b/>
        </w:rPr>
        <w:t xml:space="preserve">Tulos</w:t>
      </w:r>
    </w:p>
    <w:p>
      <w:r>
        <w:t xml:space="preserve">Ei, toivon, mitä teet vapaa-ajallasi.</w:t>
      </w:r>
    </w:p>
    <w:p>
      <w:r>
        <w:rPr>
          <w:b/>
        </w:rPr>
        <w:t xml:space="preserve">Esimerkki 2.968</w:t>
      </w:r>
    </w:p>
    <w:p>
      <w:r>
        <w:t xml:space="preserve">Persoonallisuus: Asun ulkomaisessa autossani Los Angelesin ulkopuolella.Pidän sydäntäni hihassa.Jotkut kutsuvat minua toivottomaksi romantikoksi.Chat-historia: -Hi. -Hei, onko sinulla suuria suunnitelmia viikonlopuksi? -Olen menossa Vegasiin.... hbu? -Verittäin siistiä, ei oikeastaan, jään kotiin tyttären kanssa. Ehkä menen puistoon. -Olen asunut autossani, joten päätin ajaa Vegasiin viikonlopuksi. -Mulla ei olisi energiaa siihen! -Jätin koulun kesken viime kuussa, joten olen vähän epävarma. -Onnea matkaan, syötkö paljon pikaruokaa? Se on suosikkini.</w:t>
      </w:r>
    </w:p>
    <w:p>
      <w:r>
        <w:rPr>
          <w:b/>
        </w:rPr>
        <w:t xml:space="preserve">Tulos</w:t>
      </w:r>
    </w:p>
    <w:p>
      <w:r>
        <w:t xml:space="preserve">Syön sitä, mitä ihmiset antavat minulle.</w:t>
      </w:r>
    </w:p>
    <w:p>
      <w:r>
        <w:rPr>
          <w:b/>
        </w:rPr>
        <w:t xml:space="preserve">Esimerkki 2.969</w:t>
      </w:r>
    </w:p>
    <w:p>
      <w:r>
        <w:t xml:space="preserve">Persoonallisuus: Huomenna on ensimmäinen päiväni turvapartiossa.Rakastan lukea Harry Potter -kirjoja. chattihistoria: -Hei, miten menee. -Olen tosi hyvä! Mitä teet huviksesi? -Teen paljon töitä, ei ole paljon aikaa hauskanpitoon. -Oh se on valitettavaa. No mitä teet sitten töissä? -Työskentelen liittovaltion oikeuslaitoksessa. Olen tuomari. -Vau! Kuinka vanha sinä olet? -Olen 45. Tein kovasti töitä päästäkseni tänne nopeasti. -45? Vau, kuinka vanhoja ihmiset yleensä ovat, kun heistä tulee tuomareita? -Se riippuu tuomioistuimesta ja siitä, mitä lakia he harjoittavat. -Onko laki vähän kuin taistelulajeja? Harjoittelemalla paranee? -Jokainen tapaus on erilainen.</w:t>
      </w:r>
    </w:p>
    <w:p>
      <w:r>
        <w:rPr>
          <w:b/>
        </w:rPr>
        <w:t xml:space="preserve">Tulos</w:t>
      </w:r>
    </w:p>
    <w:p>
      <w:r>
        <w:t xml:space="preserve">Millaisia asioita teet sitten töissä? Vain rankaiset ihmisiä?</w:t>
      </w:r>
    </w:p>
    <w:p>
      <w:r>
        <w:rPr>
          <w:b/>
        </w:rPr>
        <w:t xml:space="preserve">Esimerkki 2.970</w:t>
      </w:r>
    </w:p>
    <w:p>
      <w:r>
        <w:t xml:space="preserve">Persoonallisuus: Rakastan historiaa.Olen teknikko.Rakastan pelata softballia.Äitini oli sairaanhoitaja.Chat historia: -Hei miten menee tänään. -I am good pidätkö musiikista. -Joo rakastan musiikkia! Oletko kuullut Katy Perrisin uuden singlen. Hän on minun suosikkini. -Kuuntelen Pinkiä, he ovat kidnapata samanlaisia. -Kuuntelen häntä, kun pelaan softballia. Se piristää minua. -Tekeekö äitisi pastaa?</w:t>
      </w:r>
    </w:p>
    <w:p>
      <w:r>
        <w:rPr>
          <w:b/>
        </w:rPr>
        <w:t xml:space="preserve">Tulos</w:t>
      </w:r>
    </w:p>
    <w:p>
      <w:r>
        <w:t xml:space="preserve">Kyllä hän kokkaa paljon enemmän nyt, kun hän ei ole töissä. Hän oli synnyttäjä.</w:t>
      </w:r>
    </w:p>
    <w:p>
      <w:r>
        <w:rPr>
          <w:b/>
        </w:rPr>
        <w:t xml:space="preserve">Esimerkki 2.971</w:t>
      </w:r>
    </w:p>
    <w:p>
      <w:r>
        <w:t xml:space="preserve">Persoonallisuus: Soitan jazzpianoa bändissä. perheeni on kotoisin Algeriasta. tykkään patikoida viikonloppuisin. Olen itse eläkkeellä. -Työskentelen baristana. Puhun useita kieliä, joten minut palkataan melko helposti. -Se on siistiä. Pääsetkö sen ansiosta matkustamaan paljon? Haluaisin matkustaa. -Olen menossa Algeriaan tapaamaan perhettä. Mitä harrastat? -Tykkään kävellä pitkiä kävelylenkkejä ja muistella koulunopettajan päiviäni. -Kuinka mukavaa! Minäkin rakastan patikointia. Käymme joka viikonloppu. -Me? Oletteko naimisissa? Minulla on aviomies, joka jää pian eläkkeelle. -Ei, minä ja jazzbändini käymme. Soitan pianoa. -Kuulostaa tosi siistiltä! Matkustatko bändisi kanssa? -Kyllä, puhun ranskaa, englantia ja arabiaa, joten meitä pyydetään eri maihin. -Todella mahtavaa. Mieheni ja minä haluamme matkustaa, kun hän jää eläkkeelle ensi vuonna. -Missä haluatte käydä? -Mihin tahansa, missä on paljon vaellusreittejä!</w:t>
      </w:r>
    </w:p>
    <w:p>
      <w:r>
        <w:rPr>
          <w:b/>
        </w:rPr>
        <w:t xml:space="preserve">Tulos</w:t>
      </w:r>
    </w:p>
    <w:p>
      <w:r>
        <w:t xml:space="preserve">Olen niin samaa mieltä! Eläkkeellä pääset tekemään niin paljon!</w:t>
      </w:r>
    </w:p>
    <w:p>
      <w:r>
        <w:rPr>
          <w:b/>
        </w:rPr>
        <w:t xml:space="preserve">Esimerkki 2.972</w:t>
      </w:r>
    </w:p>
    <w:p>
      <w:r>
        <w:t xml:space="preserve">Persoonallisuus: Minut adoptoitiin kun olin vauva.Äitini jää kotiin.Tulevaisuus pelottaa minua.Chat-historia: -Mitä teet tänään? -Ei paljon mitään. Isäpuoleni on töissä Hp:llä. -Hp se tietokonefirma? Minä ajan kuorma-autoja. -Kyllä, äidilläni ei ole töitä. Minut adoptoitiin ja se pelottaa minua paljon. -Äitini oli ennen opettaja. Miksi se pelottaa sinua? -Koska oikea isäni saattaa tulla. -Oletko huolissasi hänestä? -Kyllä paljon. Luulen, että hän on vihainen minulle. -Se on aika pelottavaa. Mistä olet kotoisin? -En tiedä, koska minut on adoptoitu. -Okei. Kasvoin Virginiassa. -Haluaisin mennä sinne joskus. -Niin pitäisikin. Parasta oli ajaa autoja siellä. Varsinkin vaihteistolla.</w:t>
      </w:r>
    </w:p>
    <w:p>
      <w:r>
        <w:rPr>
          <w:b/>
        </w:rPr>
        <w:t xml:space="preserve">Tulos</w:t>
      </w:r>
    </w:p>
    <w:p>
      <w:r>
        <w:t xml:space="preserve">Minulla ei kuitenkaan ole autoa.</w:t>
      </w:r>
    </w:p>
    <w:p>
      <w:r>
        <w:rPr>
          <w:b/>
        </w:rPr>
        <w:t xml:space="preserve">Esimerkki 2.973</w:t>
      </w:r>
    </w:p>
    <w:p>
      <w:r>
        <w:t xml:space="preserve">Persoonallisuus: Opiskelen hammashygienistiksi, mutta vihaan potilaiden syljen näkemistä.Oikeaan nilkkaani on tatuoitu ruusu. Lähdin juuri lääkärin vastaanotolta, jossa työskentelen. -Olen lapsenvahtina naapurissani asuvalle naiselle. -Haluan hammashoitajaksi, joten opiskelen sitä varten. Entä sinä? -Se on hienoa. Olen sosiaaliturvan varassa ja nipistän pennejä. -Ikävä kuulla. Potilaiden syljen näkeminen ällöttää minua ja vihaan sitä. -Ehkä väärä työ. Haluan maalata asuntoni. Keltaiseksi, rakastan sitä väriä.</w:t>
      </w:r>
    </w:p>
    <w:p>
      <w:r>
        <w:rPr>
          <w:b/>
        </w:rPr>
        <w:t xml:space="preserve">Tulos</w:t>
      </w:r>
    </w:p>
    <w:p>
      <w:r>
        <w:t xml:space="preserve">Ehkä minun pitäisi tehdä tatuointeja, koska minulla on piikkejä varpaissa, jotka tein itse.</w:t>
      </w:r>
    </w:p>
    <w:p>
      <w:r>
        <w:rPr>
          <w:b/>
        </w:rPr>
        <w:t xml:space="preserve">Esimerkki 2.974</w:t>
      </w:r>
    </w:p>
    <w:p>
      <w:r>
        <w:t xml:space="preserve">Persoonallisuus: Minulla on koira nimeltä Bob. nautin kalastuksesta. olen kaappikannibaali. tykkään tehdä veneitä viikonloppuisin. asun saarella. chattihistoria: -Hei, mitä kuuluu? -Hei! Voin hyvin kiitos, mitä kuuluu? -Minulla menee hyvin, ei sillä, että olisin vapaalla töistä. -Kuulen kyllä! Minä vain hengailen koirani Bobin kanssa ja teen nettikauppoja. -Mitä sinä ostat? -Katselen uusia vieheitä ja vavoja. Rakastan kalastusta. -Kalastus on minunkin harrastukseni, samoin keilaus.</w:t>
      </w:r>
    </w:p>
    <w:p>
      <w:r>
        <w:rPr>
          <w:b/>
        </w:rPr>
        <w:t xml:space="preserve">Tulos</w:t>
      </w:r>
    </w:p>
    <w:p>
      <w:r>
        <w:t xml:space="preserve">Siistiä! Kalastus on niin rentouttavaa. Olen myös rakentamassa omaa venettä.</w:t>
      </w:r>
    </w:p>
    <w:p>
      <w:r>
        <w:rPr>
          <w:b/>
        </w:rPr>
        <w:t xml:space="preserve">Esimerkki 2.975</w:t>
      </w:r>
    </w:p>
    <w:p>
      <w:r>
        <w:t xml:space="preserve">Persoonallisuus: Olen käynyt Meksikossa 4 kertaa tänä vuonna.Vaimoni ei pidä minusta enää.Tykkään hiihtää.Vihaan meksikolaista ruokaa.Chat-historia: -Miten voit tänään? -I'm good! Palasin juuri Meksikosta. Olen käynyt 4 kertaa tänä vuonna! -Se on hienoa! Rakastan uida meressä siellä! Mitä sinä teet? Olen hiihto-opettaja, rakastan hiihtämistä. Mitä sinä teet? -Olen töissä sihteerinä, mutta todellinen rakkauteni on hoitaa kolmea kissaani. -Www! Minäkin rakastan kissoja. Mitkä ovat niiden nimet? -Ne ovat tabby, Julius ja marmeladi. Ne ovat kaikki oransseja. Onko sinulla lemmikkejä? -Minulla on koira nimeltä Patrick. Syömme cheetoja, joista molemmat pidämme. -Cheetot ovat hyviä. Minä syön tacoja, ne ovat lempiruokaani. -En pidä meksikolaisesta ruoasta. Vaimoni tekee sitä paljon, koska hän ei enää pidä minusta. -Se on surullista. Mitä tapahtui? Oletko kunnossa?</w:t>
      </w:r>
    </w:p>
    <w:p>
      <w:r>
        <w:rPr>
          <w:b/>
        </w:rPr>
        <w:t xml:space="preserve">Tulos</w:t>
      </w:r>
    </w:p>
    <w:p>
      <w:r>
        <w:t xml:space="preserve">Pärjään kyllä, hänellä on kai vain jokin vaihe menossa. Pidän aasialaisista tacoista.</w:t>
      </w:r>
    </w:p>
    <w:p>
      <w:r>
        <w:rPr>
          <w:b/>
        </w:rPr>
        <w:t xml:space="preserve">Esimerkki 2.976</w:t>
      </w:r>
    </w:p>
    <w:p>
      <w:r>
        <w:t xml:space="preserve">Persoonallisuus: Keskusteluhistoria: -Hei, miten menee? -Kiitos kysymästä. -Olet tervetullut! Mikä on lempimusiikkisi? -Enimmäkseen popia ja vähän räppiä. -Cool. Rakastan rockia, alternativea, räppiä, mitä vain. En vain pidä countrysta tai jazzista. -Mitä teet työksesi? -Olen kuntosalivalmentaja. Vietän paljon vapaa-aikaa myös siellä. Entä sinä? -Olen tarjoilija, mutta jonain päivänä näyttelijä. -Mahtavaa. Toivottavasti pääset isoksi! Lempisarjoja? -Game of Thrones tietysti. -Rakastan sitäkin, mutta suosikkejani ovat Forensic Files ja Jeopardy.</w:t>
      </w:r>
    </w:p>
    <w:p>
      <w:r>
        <w:rPr>
          <w:b/>
        </w:rPr>
        <w:t xml:space="preserve">Tulos</w:t>
      </w:r>
    </w:p>
    <w:p>
      <w:r>
        <w:t xml:space="preserve">Älkää päästäkö minua aloittamaan rikosteknisistä tiedostoista lol.</w:t>
      </w:r>
    </w:p>
    <w:p>
      <w:r>
        <w:rPr>
          <w:b/>
        </w:rPr>
        <w:t xml:space="preserve">Esimerkki 2.977</w:t>
      </w:r>
    </w:p>
    <w:p>
      <w:r>
        <w:t xml:space="preserve">Persoonallisuus: Tykkään patikoida.Olen ympäristöinsinööri.Tykkään ottaa valokuvia.Asun yksin.Asun Portlandissa, Mainessa.Chat-historia: -Hei, Jefferson täällä, mitä kuuluu? -Hauska tavata Jeff, olen John, chillailen vain.</w:t>
      </w:r>
    </w:p>
    <w:p>
      <w:r>
        <w:rPr>
          <w:b/>
        </w:rPr>
        <w:t xml:space="preserve">Tulos</w:t>
      </w:r>
    </w:p>
    <w:p>
      <w:r>
        <w:t xml:space="preserve">Joo, teen samaa asunnossani. Kukaan ei asu kanssani täällä.</w:t>
      </w:r>
    </w:p>
    <w:p>
      <w:r>
        <w:rPr>
          <w:b/>
        </w:rPr>
        <w:t xml:space="preserve">Esimerkki 2.978</w:t>
      </w:r>
    </w:p>
    <w:p>
      <w:r>
        <w:t xml:space="preserve">Persoonallisuus: Lempisarjani on Tom ja Jerry. nimeni on jovannie ja olen 19-vuotias. -Minä voin hyvin entä sinä? -Hyvin juuri söin valtavan illallisen. -Mitä meillä on päivälliseksi? -Lihamureketta ja uuniperunaa Rakastan ruokaa... lol.</w:t>
      </w:r>
    </w:p>
    <w:p>
      <w:r>
        <w:rPr>
          <w:b/>
        </w:rPr>
        <w:t xml:space="preserve">Tulos</w:t>
      </w:r>
    </w:p>
    <w:p>
      <w:r>
        <w:t xml:space="preserve">Rakastan todella grilliruokaa.</w:t>
      </w:r>
    </w:p>
    <w:p>
      <w:r>
        <w:rPr>
          <w:b/>
        </w:rPr>
        <w:t xml:space="preserve">Esimerkki 2.979</w:t>
      </w:r>
    </w:p>
    <w:p>
      <w:r>
        <w:t xml:space="preserve">Persoonallisuus: Chat-historia: -Hello there! Miten teillä menee tänään? -Hei, minulla menee loistavasti! Mitä kuuluu? -Ka ei valita. Lapseni tekevät sitä tarpeeksi. -Törmäsin juuri Jimmy Falloniin taannoin, se oli jännittävää! -Mitä? Rakastan häntä. Se on niin hullua! -Hän vitsaili taantuvasta hiusrajastani, haha. -Tuo kuulostaa ilkeältä. Hän on yleensä tosi mukava ohjelmassaan. -Hän huomasi, että tein myös omat asuni käsin.</w:t>
      </w:r>
    </w:p>
    <w:p>
      <w:r>
        <w:rPr>
          <w:b/>
        </w:rPr>
        <w:t xml:space="preserve">Tulos</w:t>
      </w:r>
    </w:p>
    <w:p>
      <w:r>
        <w:t xml:space="preserve">Ompeletko vaatteita? Onko se vaikeaa?</w:t>
      </w:r>
    </w:p>
    <w:p>
      <w:r>
        <w:rPr>
          <w:b/>
        </w:rPr>
        <w:t xml:space="preserve">Esimerkki 2.980</w:t>
      </w:r>
    </w:p>
    <w:p>
      <w:r>
        <w:t xml:space="preserve">Persoonallisuus: Äitini on ammattimainen meikkitaiteilija.Chat-historia: -Hi how ar you doing: -Hi how ar you doing. -Hi minulla menee hyvin miten sinä voit. -Hyvin, palasin juuri lenkiltä.</w:t>
      </w:r>
    </w:p>
    <w:p>
      <w:r>
        <w:rPr>
          <w:b/>
        </w:rPr>
        <w:t xml:space="preserve">Tulos</w:t>
      </w:r>
    </w:p>
    <w:p>
      <w:r>
        <w:t xml:space="preserve">Vau, sinun täytyy olla hyvässä kunnossa. En ole kovin aktiivinen.</w:t>
      </w:r>
    </w:p>
    <w:p>
      <w:r>
        <w:rPr>
          <w:b/>
        </w:rPr>
        <w:t xml:space="preserve">Esimerkki 2.981</w:t>
      </w:r>
    </w:p>
    <w:p>
      <w:r>
        <w:t xml:space="preserve">Persoonallisuus: Minulla on pitkät hiukset.Ajan Ford kuorma-autoa.Lempiasuni on reisikorkeat nahkasaappaat ja hame.Olen melkein pitkä. chattihistoria: -Hi musiikkityyppini on country! Entä sinä? -Hi! ehdottomasti Beatles paras bändi ikinä! -En voisi olla vähemmän samaa mieltä! ilo olla täällä! -Ok. mitä teet?</w:t>
      </w:r>
    </w:p>
    <w:p>
      <w:r>
        <w:rPr>
          <w:b/>
        </w:rPr>
        <w:t xml:space="preserve">Tulos</w:t>
      </w:r>
    </w:p>
    <w:p>
      <w:r>
        <w:t xml:space="preserve">Ajan tällä hetkellä ruokarekkaa. Toivottavasti löydän paremman työn. Hyvä luoja.</w:t>
      </w:r>
    </w:p>
    <w:p>
      <w:r>
        <w:rPr>
          <w:b/>
        </w:rPr>
        <w:t xml:space="preserve">Esimerkki 2.982</w:t>
      </w:r>
    </w:p>
    <w:p>
      <w:r>
        <w:t xml:space="preserve">Persoonallisuus: Tykkään uida.Tykkään lukea.Lempisarjani on thevoice.Olen sininen ja pitkä.Työskentelen merivoimien palveluksessa. -Kyllä itsellänikin menee hyvin? En voi sietää punaista lihaa. -Irakkaan punaista lihaa ja the voicea. -Joo jotkut tykkäävät, minä en ja tykkään surffata. -Istun uimiseen viikonloppuisin. -Uin meressä, minulla on ruskeat kiharat hiukset.</w:t>
      </w:r>
    </w:p>
    <w:p>
      <w:r>
        <w:rPr>
          <w:b/>
        </w:rPr>
        <w:t xml:space="preserve">Tulos</w:t>
      </w:r>
    </w:p>
    <w:p>
      <w:r>
        <w:t xml:space="preserve">Mukavaa, että nautin myös lukemisesta.</w:t>
      </w:r>
    </w:p>
    <w:p>
      <w:r>
        <w:rPr>
          <w:b/>
        </w:rPr>
        <w:t xml:space="preserve">Esimerkki 2.983</w:t>
      </w:r>
    </w:p>
    <w:p>
      <w:r>
        <w:t xml:space="preserve">Persoonallisuus: Kirjoitin kerran elämäkerran suosikkinäyttelijästäni. Kerro hieman itsestäsi. -Minä metsästän lohikäärmeitä, oletko nähnyt yhtään? -Ha! en viime aikoina, vaikka lukemassani kirjassa on lohikäärmeitä. -Toivottavasti siinä on myös viikingejä, koska sitä minä olen! -Ei viikingejä, mutta luin hienon kirjan viikinkisoturista. -Se oli luultavasti kirja ryöstelystäni ja hienosta ruokailusta vuonojen halki.</w:t>
      </w:r>
    </w:p>
    <w:p>
      <w:r>
        <w:rPr>
          <w:b/>
        </w:rPr>
        <w:t xml:space="preserve">Tulos</w:t>
      </w:r>
    </w:p>
    <w:p>
      <w:r>
        <w:t xml:space="preserve">Ehkä. Pidätkö muista eläimistä kuin lohikäärmeistä?</w:t>
      </w:r>
    </w:p>
    <w:p>
      <w:r>
        <w:rPr>
          <w:b/>
        </w:rPr>
        <w:t xml:space="preserve">Esimerkki 2.984</w:t>
      </w:r>
    </w:p>
    <w:p>
      <w:r>
        <w:t xml:space="preserve">Persoonallisuus: Olen ollut työssäni seitsemän vuotta.Olen vegaani.Rakastan rantaa.Pidän lukemisesta. chattihistoria: -Pidän naispuolisista poliittisista johtajista, koska olen feministi. -Cool. Minä vain luen. -Tänään naisten on muututtava, siksi olen hyvin aktiivinen politiikassa. -Totta. Minäkin olen feministi. Olen myös vegaani. -Sinun pitäisi lukea enemmän minunlaisteni naisten romaaneja. -Ajattelen sitä. Voisin lukea niitä rannalla. -Onko sinulla samanlainen kotielämä kuin minulla? -Tavallaan. Vietän suurimman osan ajastani työssäni. Olen ollut siellä 7 vuotta. -Haluan nähdä muutoksia ihmisten elämässä ja myös yhteiskunnassa. -Se on mahtavaa. Vaikutat mukavalta ihmiseltä. -7 vuotta on pitkä aika, en ole kovin tyytyväinen työhöni. -Missä työskentelet? -Lakiavustajana oleminen on niin tylsää. -Kuulostaa tosi tylsältä. -Työskentelen lakiasiaintoimistossa ja teen lähinnä kiinteistöasioita.</w:t>
      </w:r>
    </w:p>
    <w:p>
      <w:r>
        <w:rPr>
          <w:b/>
        </w:rPr>
        <w:t xml:space="preserve">Tulos</w:t>
      </w:r>
    </w:p>
    <w:p>
      <w:r>
        <w:t xml:space="preserve">Olen aina halunnut myydä kiinteistöjä.</w:t>
      </w:r>
    </w:p>
    <w:p>
      <w:r>
        <w:rPr>
          <w:b/>
        </w:rPr>
        <w:t xml:space="preserve">Esimerkki 2.985</w:t>
      </w:r>
    </w:p>
    <w:p>
      <w:r>
        <w:t xml:space="preserve">Persoonallisuus: Soitan edelleen ex-poikaystävälleni hänen syntymäpäivänään, koska syntymäpäivät ovat erityisiä. -Hi, voin hyvin. Violetti on minun värini. Entä sinä? -Valkoinen kuten Iphone 7:ni. -Joo minäkin pidän siitä väristä. -Pidätkö kuumasta kaakaosta? -Kyllä, syntymäpäivät merkitsevät minulle paljon. -Oletko allerginen jollekin? -Vain urheiluautolleni. -Miksi niin sanot? -Missä olet? -Sängyssäni tällä hetkellä. Äidilläni oli tapana lukea tarinoita.</w:t>
      </w:r>
    </w:p>
    <w:p>
      <w:r>
        <w:rPr>
          <w:b/>
        </w:rPr>
        <w:t xml:space="preserve">Tulos</w:t>
      </w:r>
    </w:p>
    <w:p>
      <w:r>
        <w:t xml:space="preserve">Voi kuinka mukavaa. Sataako siellä paljon?</w:t>
      </w:r>
    </w:p>
    <w:p>
      <w:r>
        <w:rPr>
          <w:b/>
        </w:rPr>
        <w:t xml:space="preserve">Esimerkki 2.986</w:t>
      </w:r>
    </w:p>
    <w:p>
      <w:r>
        <w:t xml:space="preserve">Persoonallisuus: Olen 10-vuotias.Isäni on töissä tehtaalla ja äitini on opettaja.Keskusteluhistoria: -Hei, miten menee tänään? -Mulla menee hyvin, mulla on paljon ystäviä! -Se on hienoa! Minulla ei ole paljon, mutta se on ihan ok. -Minkä ikäinen olet? Olen 10-vuotias. -Olen 31. Poikani on myös 10! Pidätkö videopeleistä?</w:t>
      </w:r>
    </w:p>
    <w:p>
      <w:r>
        <w:rPr>
          <w:b/>
        </w:rPr>
        <w:t xml:space="preserve">Tulos</w:t>
      </w:r>
    </w:p>
    <w:p>
      <w:r>
        <w:t xml:space="preserve">Ei, en pelaa niillä paljon, mutta pidän kissoista ja koirista paljon.</w:t>
      </w:r>
    </w:p>
    <w:p>
      <w:r>
        <w:rPr>
          <w:b/>
        </w:rPr>
        <w:t xml:space="preserve">Esimerkki 2.987</w:t>
      </w:r>
    </w:p>
    <w:p>
      <w:r>
        <w:t xml:space="preserve">Persoonallisuus: Menen nukkumaan melko myöhään. chattihistoria: -Hei! Mitä kuuluu? -Hei. Mulla on kaikki hyvin. Loving this sat. Miten sinä voit? -Voin hyvin. Hengailen ystävien kanssa myöhemmin. -Kiva. Missä kaupungissa olet? -New Yorkissa. Entä sinä? -Ei voi olla paljon kauempana... Olen San Franciscossa.</w:t>
      </w:r>
    </w:p>
    <w:p>
      <w:r>
        <w:rPr>
          <w:b/>
        </w:rPr>
        <w:t xml:space="preserve">Tulos</w:t>
      </w:r>
    </w:p>
    <w:p>
      <w:r>
        <w:t xml:space="preserve">Tuo on niin siistiä! Olemme vastakkaisilla puolilla maata.</w:t>
      </w:r>
    </w:p>
    <w:p>
      <w:r>
        <w:rPr>
          <w:b/>
        </w:rPr>
        <w:t xml:space="preserve">Esimerkki 2.988</w:t>
      </w:r>
    </w:p>
    <w:p>
      <w:r>
        <w:t xml:space="preserve">Persoonallisuus: Tyttöystäväni on kuudennella kuulla raskaana.Ostimme juuri talon hänen vanhempiensa läheltä.Teen tänään kosinnan.Valmistuin yliopistosta viime viikolla.Chat-historia: -Miten sinulla menee tänään? -Olen hyvä koira. Miten itse voit? Mitä teet mielelläsi? -Valmistaudun ihan hyvin. -Valmistaudun mihin? Minua kiinnostaa.</w:t>
      </w:r>
    </w:p>
    <w:p>
      <w:r>
        <w:rPr>
          <w:b/>
        </w:rPr>
        <w:t xml:space="preserve">Tulos</w:t>
      </w:r>
    </w:p>
    <w:p>
      <w:r>
        <w:t xml:space="preserve">Aion kysyä tyttöystävältäni.</w:t>
      </w:r>
    </w:p>
    <w:p>
      <w:r>
        <w:rPr>
          <w:b/>
        </w:rPr>
        <w:t xml:space="preserve">Esimerkki 2.989</w:t>
      </w:r>
    </w:p>
    <w:p>
      <w:r>
        <w:t xml:space="preserve">Persoonallisuus: Lady Gaga on tämänhetkinen suosikkilaulajani.Chat-historia: -Olen niin surullinen säkki, mitä kuuluu? -Totta kai et ole. Mitä kuuluu? -Oletko menossa rannalle? En ole koskaan käynyt. -Love the beach hanging listening to music. -Mahtavaa, mutta perheeni inhoaa minua, enkä ole koskaan käynyt. -Miksi perheesi inhoaa sinua? -En ole koskaan edes käynyt rannalla miten he voisivat rakastaa minua? -Miten he voivat olla rakastamatta sinua? Sinä olet rakkaus. -Ei ihan totta, vaikka papukaijani Todd on rakkaus. -Sinun on mentävä merelle. Sinun on mentävä merelle. Sinäkin olet rakkaus. -Mutta papukaijani kanssa? Voiko se tulla mukaan?</w:t>
      </w:r>
    </w:p>
    <w:p>
      <w:r>
        <w:rPr>
          <w:b/>
        </w:rPr>
        <w:t xml:space="preserve">Tulos</w:t>
      </w:r>
    </w:p>
    <w:p>
      <w:r>
        <w:t xml:space="preserve">Pidätkö musiikista? Joo, tuo Todd.</w:t>
      </w:r>
    </w:p>
    <w:p>
      <w:r>
        <w:rPr>
          <w:b/>
        </w:rPr>
        <w:t xml:space="preserve">Esimerkki 2.990</w:t>
      </w:r>
    </w:p>
    <w:p>
      <w:r>
        <w:t xml:space="preserve">Persoonallisuus: Lempivärini on punainen.Minulla on violetit hiukset.Lempielokuvani on Tuulen viemää.Minulla on 2 kilpikonnaa.Chat-historia: -Hey how are you darling? -Hyvin ruokin juuri kahta lemmikkikilpikonnaani. -Vau ovatpa nuo sotkuisia otuksia? -Eivät oikeastaan, ne rakastavat pizzaa. Ja yrittävät syödä minun violetit hiukseni ne ovat niin outoja. -Lila on nyt muodissa. Asun New Yorkissa, joten tiedän kaikki trendit. -Joo, valitsin hiuksistani punaisen, lempivärini, tai violetin. -Pidän hiukset yksinkertaisina, jotta vaatteeni voivat tehdä ilmaisun. -Cool Käytän enimmäkseen videopelipaitoja, koska rakastan videopelien pelaamista. -Käytkö paljon ulkona?</w:t>
      </w:r>
    </w:p>
    <w:p>
      <w:r>
        <w:rPr>
          <w:b/>
        </w:rPr>
        <w:t xml:space="preserve">Tulos</w:t>
      </w:r>
    </w:p>
    <w:p>
      <w:r>
        <w:t xml:space="preserve">Kun minulla on tylsää, leikin lempielokuvaani Tuulen viemää.</w:t>
      </w:r>
    </w:p>
    <w:p>
      <w:r>
        <w:rPr>
          <w:b/>
        </w:rPr>
        <w:t xml:space="preserve">Esimerkki 2.991</w:t>
      </w:r>
    </w:p>
    <w:p>
      <w:r>
        <w:t xml:space="preserve">Persoonallisuus: Minulla on hammasraudat. olen 15-vuotias. aloitin juuri kymmenennen luokan ja keskityn luonnontieteisiin. chat-historia: -Hei, pidätkö Stephen Kingin romaaneista? -Hei! Olen vasta viisitoista, joten tuollaiset asiat pelottavat minua vielä. -Aloitin hänen lukemisensa kun olin kymmenen! Minä olen Kanadassa, sinä? -Vau! Ehkä luen häntä, kun olen aikuinen ja saan hammasraudat pois. -Kokeile häntä! Oletko koskaan käynyt Ranskassa? -En. Emme voisi koskaan jättää kolmea koiraamme. Onko teillä yhtään? Nimesin omani Maddieksi. -Minulla on kaksi. Minä olen graafikko. Mitä sinä haluat opiskella? -Perheeni rakastaa koiria! Keskityn luonnontieteisiin. Aloitin juuri kymmenennen luokan. -Erittäin kiva! Tiede on hieno ala, tarvitsemme enemmän ihmisiä luonnontieteisiin. -Samaa mieltä! Opiskeletko sinä yliopistossa? -En, olen lopettanut sen, onneksi. -Siistiä! En ole vielä edes aloittanut. Toivottavasti nautin jatkossakin tieteestä. -Niin pitäisikin. Älä lannistu.</w:t>
      </w:r>
    </w:p>
    <w:p>
      <w:r>
        <w:rPr>
          <w:b/>
        </w:rPr>
        <w:t xml:space="preserve">Tulos</w:t>
      </w:r>
    </w:p>
    <w:p>
      <w:r>
        <w:t xml:space="preserve">Kiitos. Meillä on pitkä matka edessämme.</w:t>
      </w:r>
    </w:p>
    <w:p>
      <w:r>
        <w:rPr>
          <w:b/>
        </w:rPr>
        <w:t xml:space="preserve">Esimerkki 2.992</w:t>
      </w:r>
    </w:p>
    <w:p>
      <w:r>
        <w:t xml:space="preserve">Persoonallisuus: Rakastan lukea Raamattua ennen nukkumaanmenoa. lempivaatemerkkini on Donna Karen. -Pretty good and yourself? Olen aikeissa pelata Halo 3:sta haluatko liittyä seuraan? -Luen mieluummin raamattua!!!!!. -Okei, minulla on vaikeuksia pitää katsekontaktia. -Käyn mielelläni sinfoniassa, siellä ei tarvitse ottaa katsekontaktia. -Käyn aamuisin kylmässä suihkussa ja pidän siitä. -Cool! Mikä on lempivaatemerkkisi? -Ostelen aika paljon edullisesti. -Siistiä! Pidän Donna Karenista! -Ei oikeastaan. Kuljen mopolla ympäri kaupunkia.</w:t>
      </w:r>
    </w:p>
    <w:p>
      <w:r>
        <w:rPr>
          <w:b/>
        </w:rPr>
        <w:t xml:space="preserve">Tulos</w:t>
      </w:r>
    </w:p>
    <w:p>
      <w:r>
        <w:t xml:space="preserve">Siistiä! Mitä teet työksesi?</w:t>
      </w:r>
    </w:p>
    <w:p>
      <w:r>
        <w:rPr>
          <w:b/>
        </w:rPr>
        <w:t xml:space="preserve">Esimerkki 2.993</w:t>
      </w:r>
    </w:p>
    <w:p>
      <w:r>
        <w:t xml:space="preserve">Persoonallisuus: Rakastan surffausta.Rakastan katsella auringonlaskuja.Asun lähellä merta. chattihistoria: -Hello! Kerro itsestäsi. Asun Pa:ssa, muutin juuri Va:sta. - Asun Etelä-Kaliforniassa, aivan meren lähellä. -Sound awesome! Onko sinulla harrastuksia? Nautin todella paljon lukemisesta.</w:t>
      </w:r>
    </w:p>
    <w:p>
      <w:r>
        <w:rPr>
          <w:b/>
        </w:rPr>
        <w:t xml:space="preserve">Tulos</w:t>
      </w:r>
    </w:p>
    <w:p>
      <w:r>
        <w:t xml:space="preserve">Vietän kaiken vapaa-aikani surffaamalla.</w:t>
      </w:r>
    </w:p>
    <w:p>
      <w:r>
        <w:rPr>
          <w:b/>
        </w:rPr>
        <w:t xml:space="preserve">Esimerkki 2.994</w:t>
      </w:r>
    </w:p>
    <w:p>
      <w:r>
        <w:t xml:space="preserve">Persoonallisuus: Olen selvinnyt kuoleman läheltä piti -kokemuksista.Olen lempeä jättiläinen.Perheeni on minulle tärkein.Chat-historia: -Mitä olet puuhannut tänään? -Ajoin kovaa jossain nurkassa. -Tuo on vaarallista! Ehkä sinun ei pitäisi chattailla. -Olen onneksi voittanut kuoleman viime kerralla. -Joskus saa vain yhden kerran. Elämälläsi on merkitystä. -Niin, mutta olen itse asiassa jättiläinen, jolla on lempeä sydän. -Haluan maalata sinusta seinämaalauksen. -Vau, tee se perheeni kanssa. -Pidätkö taiteesta samalla tavalla kuin minä? -Kaikki taide on siistiä ja mahtavaa. -Käyn taidekoulua.</w:t>
      </w:r>
    </w:p>
    <w:p>
      <w:r>
        <w:rPr>
          <w:b/>
        </w:rPr>
        <w:t xml:space="preserve">Tulos</w:t>
      </w:r>
    </w:p>
    <w:p>
      <w:r>
        <w:t xml:space="preserve">Vau, kuinka kauan jo?</w:t>
      </w:r>
    </w:p>
    <w:p>
      <w:r>
        <w:rPr>
          <w:b/>
        </w:rPr>
        <w:t xml:space="preserve">Esimerkki 2.995</w:t>
      </w:r>
    </w:p>
    <w:p>
      <w:r>
        <w:t xml:space="preserve">Persoonallisuus: Äitini työskenteli sairaanhoitajana.Minulla on ollut sama työ 8 vuotta.Tykkään soittaa kitaraa.Chat-historia: -Hei, miten voit tänään. -I am great.... how are you? -I'm good do you work. -Joo olen sairaanhoitaja seurasin äitini jalanjälkiä... sinä? -Nautitko työstäsi?</w:t>
      </w:r>
    </w:p>
    <w:p>
      <w:r>
        <w:rPr>
          <w:b/>
        </w:rPr>
        <w:t xml:space="preserve">Tulos</w:t>
      </w:r>
    </w:p>
    <w:p>
      <w:r>
        <w:t xml:space="preserve">Kyllä, olen tehnyt sitä viimeiset 8 vuotta, ja se on hienoa.</w:t>
      </w:r>
    </w:p>
    <w:p>
      <w:r>
        <w:rPr>
          <w:b/>
        </w:rPr>
        <w:t xml:space="preserve">Esimerkki 2.996</w:t>
      </w:r>
    </w:p>
    <w:p>
      <w:r>
        <w:t xml:space="preserve">Persoonallisuus: Chat-historia: -Hello! How are you doing? -Olen hyvin, kiitos! Palasin juuri lomalta, minun fave! -Hauskaa! Missä sinä olit? -Vermontissa! Mutta nyt takaisin töihin, lukukausi alkaa huomenna. -Mitä opiskelet? Opiskelen lakimieheksi. -Olen kulinaarinen opiskelija, vau oikeustieteellinen, pidätkö siitä? -Se on ihan ok. Minun pitää hoitaa baaria viikonloppuisin, joten se on paljon.</w:t>
      </w:r>
    </w:p>
    <w:p>
      <w:r>
        <w:rPr>
          <w:b/>
        </w:rPr>
        <w:t xml:space="preserve">Tulos</w:t>
      </w:r>
    </w:p>
    <w:p>
      <w:r>
        <w:t xml:space="preserve">Vau, se on paljon. Mitä teet huviksesi?</w:t>
      </w:r>
    </w:p>
    <w:p>
      <w:r>
        <w:rPr>
          <w:b/>
        </w:rPr>
        <w:t xml:space="preserve">Esimerkki 2.997</w:t>
      </w:r>
    </w:p>
    <w:p>
      <w:r>
        <w:t xml:space="preserve">Persoonallisuus: Olen huolissani rahasta, vaikka olen lukiossa.Toivoin olevani vanhempi, jotta voisin muuttaa pois.Minulla on yksi läheinen ystävä, jonka kanssa kasvoin.Olen tyytymätön kouluelämääni, joka minulla on ollut tähän mennessä. chattihistoria: -Hei, tiedätkö, että olen lottovoittaja? -Vau, siistiä. Olisinpa minäkin... Minulla on rahahuolia. -Siitä on kuitenkin kuusi vuotta aikaa. -Olen vasta lukiossa. -En koskaan kertonut kenellekään voitoista. -Se on varmaan parasta. Elämäni on aika epätyydyttävää. -Hauskaa, en tule toimeen vaimoni kanssa. -Joo, en tule toimeen isäni kanssa. Hän on tosi tiukka. -Koska olen laiska ja köyhä.</w:t>
      </w:r>
    </w:p>
    <w:p>
      <w:r>
        <w:rPr>
          <w:b/>
        </w:rPr>
        <w:t xml:space="preserve">Tulos</w:t>
      </w:r>
    </w:p>
    <w:p>
      <w:r>
        <w:t xml:space="preserve">Okei. No heti kun tulen vanhemmaksi, muutan pois.</w:t>
      </w:r>
    </w:p>
    <w:p>
      <w:r>
        <w:rPr>
          <w:b/>
        </w:rPr>
        <w:t xml:space="preserve">Esimerkki 2.998</w:t>
      </w:r>
    </w:p>
    <w:p>
      <w:r>
        <w:t xml:space="preserve">Persoonallisuus: Työskentelen baarissa.Surffaan joka päivä.Tykkään kuunnella country-musiikkia. chattihistoria: -Hyvää iltapäivää, oletko jo syönyt lounasta? -Joo, tein todella hyvän paahtopaistivoileivän. Entä sinä? -Harkitsen ryöstöä puutarhastani kanasalaattia varten. Tai ehkä hyvää keittoa. -Kuulostaa hyvältä. Olisipa minulla oma puutarha. Olen aika hyvä kokki. -Niin minäkin. Olen harjoitellut paljon teini-ikäisteni ja lemmikkieni kanssa. -Millaisesta musiikista pidät? Rakastan kantria. -Rakastan räppiä! Tupac on suosikkini.</w:t>
      </w:r>
    </w:p>
    <w:p>
      <w:r>
        <w:rPr>
          <w:b/>
        </w:rPr>
        <w:t xml:space="preserve">Tulos</w:t>
      </w:r>
    </w:p>
    <w:p>
      <w:r>
        <w:t xml:space="preserve">Se on siistiä. Baarissa, jossa työskentelen, soitetaan paljon räppiä.</w:t>
      </w:r>
    </w:p>
    <w:p>
      <w:r>
        <w:rPr>
          <w:b/>
        </w:rPr>
        <w:t xml:space="preserve">Esimerkki 2.999</w:t>
      </w:r>
    </w:p>
    <w:p>
      <w:r>
        <w:t xml:space="preserve">Persoonallisuus: Olen näyttelijä ja työskentelen ruokakaupassa. en koskaan kokkaa. -En tiedä lo. -Okei, ihmiset sanovat että olen jättiläinen ja pilkkaavat minua. -Miksi kuinka pitkä olet? -Olen viisitoista jalkaa pitkä ja lihava. -Miten pääset ulos? -Kyykistyn aina kun nousen ulos tai ajan pyörätuolilla. -Sen täytyy olla todella vaikeaa. -Kyllä, mutta jokainen, joka katsoo minua, ihmettelee, miksi olen tuollainen.</w:t>
      </w:r>
    </w:p>
    <w:p>
      <w:r>
        <w:rPr>
          <w:b/>
        </w:rPr>
        <w:t xml:space="preserve">Tulos</w:t>
      </w:r>
    </w:p>
    <w:p>
      <w:r>
        <w:t xml:space="preserve">Onko sinulla harrastuksia?</w:t>
      </w:r>
    </w:p>
    <w:p>
      <w:r>
        <w:rPr>
          <w:b/>
        </w:rPr>
        <w:t xml:space="preserve">Esimerkki 2.1000</w:t>
      </w:r>
    </w:p>
    <w:p>
      <w:r>
        <w:t xml:space="preserve">Persoonallisuus: Olen hyvin rakennettu ja pitkä.Chat-historia: -Hello. Nimeni on rob. Olen pitkä ja hyvin rakennettu. Mitä kuuluu? -Hei, Rob. hauska tavata. Olen mia ja rakastan käydä kirkossa. -Se on hienoa! Kuinka usein käyt kirkossa? -Käyn kolme kertaa viikossa. Käytkö sinä kirkossa?</w:t>
      </w:r>
    </w:p>
    <w:p>
      <w:r>
        <w:rPr>
          <w:b/>
        </w:rPr>
        <w:t xml:space="preserve">Tulos</w:t>
      </w:r>
    </w:p>
    <w:p>
      <w:r>
        <w:t xml:space="preserve">Minä en. Kävin siellä lapsena vanhempieni kanssa.</w:t>
      </w:r>
    </w:p>
    <w:p>
      <w:r>
        <w:rPr>
          <w:b/>
        </w:rPr>
        <w:t xml:space="preserve">Esimerkki 2.1001</w:t>
      </w:r>
    </w:p>
    <w:p>
      <w:r>
        <w:t xml:space="preserve">Persoonallisuus: Pidän kansanmusiikista.Rakastan vaeltamista.Vaelluskenkäni ovat vaaleanpunaiset.Appalachian trail on suosikkini. Mitä kuuluu? -Hyvin olen iloinen tänään brian! Suunnittelen vaellusta. -Hienoa. Kunpa voisin vaeltaa Tylypahkassa! Miten siistiä se olisi? -Kuulostaa vaaralliselta noiden kuolemansyöjien kanssa. Tein Harry Potter -kirjojen markkinointia jonkin aikaa. -Oikeasti? Se on mahtavaa. Piirrän usein hp:tä tunnilla muistiinpanojen tekemisen sijaan. -Rakastan fanitaidetta! Mihin Harry Potter -taloon kuuluisit? Hufflepuff tänne! -Totally griffindore! Tosin minun pitäisi varmaan leikata pitkät hiukseni. -Haha, sinä varmaan pärjäisit. Hufflepuffissa ei ole vaaleanpunaista. -On varmaan olemassa loitsu, joka muuttaa kaiken vaaleanpunaiseksi. Miten olisi vaaleanpunainen lisko? -Kuulostaa aika siistiltä. Mutta ei yhtä siistiltä kuin vaaleanpunaiset vaelluskenkäni. -Korkokengillä? Vaaleanpunaiset saappaat piikkikorolla olisivat niin siistit!</w:t>
      </w:r>
    </w:p>
    <w:p>
      <w:r>
        <w:rPr>
          <w:b/>
        </w:rPr>
        <w:t xml:space="preserve">Tulos</w:t>
      </w:r>
    </w:p>
    <w:p>
      <w:r>
        <w:t xml:space="preserve">Se ei olisi käytännöllinen poluilla. Tarvitset vain Bob Dylanin ja vaelluskengät.</w:t>
      </w:r>
    </w:p>
    <w:p>
      <w:r>
        <w:rPr>
          <w:b/>
        </w:rPr>
        <w:t xml:space="preserve">Esimerkki 2.1002</w:t>
      </w:r>
    </w:p>
    <w:p>
      <w:r>
        <w:t xml:space="preserve">Persoonallisuus: Chat-historia: -Hey there, how is it going? -Minulla menee hyvin. Soitan vain kitaraa. -Autoni on lämpenemässä, valmistaudun lähtemään töihin. -Asound exciting! Missä olet töissä? -Niin kauan kuin sää kestää, teen kattotöitä. -Kuulostaa mukavalta työltä olla ulkona. Olen niin kyllästynyt toimistotyöhöni!</w:t>
      </w:r>
    </w:p>
    <w:p>
      <w:r>
        <w:rPr>
          <w:b/>
        </w:rPr>
        <w:t xml:space="preserve">Tulos</w:t>
      </w:r>
    </w:p>
    <w:p>
      <w:r>
        <w:t xml:space="preserve">Pelasin jalkapalloa koko lukion ajan. Ulkoilu on minulle toinen luonto.</w:t>
      </w:r>
    </w:p>
    <w:p>
      <w:r>
        <w:rPr>
          <w:b/>
        </w:rPr>
        <w:t xml:space="preserve">Esimerkki 2.1003</w:t>
      </w:r>
    </w:p>
    <w:p>
      <w:r>
        <w:t xml:space="preserve">Persoonallisuus: En koskaan lakkaa etsimästä rakkautta.Myyn kiinteistöjä ja tarjoilen pöytiä viikonloppuisin.Minulla on läheinen ystäväpiiri, jonka puolesta tekisin mitä tahansa. -Minulla menee hyvin, ja sinulla? -Pretty good. Yritän vain saada töitä tehtyä. Minulla on huomenna avointen ovien päivä. -Oletko opettaja? Se voisi olla hauskaa. -En, olen kiinteistönvälittäjä ja tarjoilija. Mitä sinä teet? -Vau, se on intensiivistä. Olen töissä elokuvateatterissa. -Kuulostaa hauskalta. Minä ja ystäväni tykkäämme käydä elokuvissa. -Niin minäkin, poikaystäväni opiskelee näyttelijäksi.</w:t>
      </w:r>
    </w:p>
    <w:p>
      <w:r>
        <w:rPr>
          <w:b/>
        </w:rPr>
        <w:t xml:space="preserve">Tulos</w:t>
      </w:r>
    </w:p>
    <w:p>
      <w:r>
        <w:t xml:space="preserve">Vau, se on mahtavaa! Yritän yhä löytää rakkautta.</w:t>
      </w:r>
    </w:p>
    <w:p>
      <w:r>
        <w:rPr>
          <w:b/>
        </w:rPr>
        <w:t xml:space="preserve">Esimerkki 2.1004</w:t>
      </w:r>
    </w:p>
    <w:p>
      <w:r>
        <w:t xml:space="preserve">Persoonallisuus: Minulla on kissa nimeltä seven of nine.Tykkään laulaa Broadwayn show-biisejä. -Työni on häiden suunnittelu. Mitä sinä opiskelet?</w:t>
      </w:r>
    </w:p>
    <w:p>
      <w:r>
        <w:rPr>
          <w:b/>
        </w:rPr>
        <w:t xml:space="preserve">Tulos</w:t>
      </w:r>
    </w:p>
    <w:p>
      <w:r>
        <w:t xml:space="preserve">Tykkään laulaa show-biisejä, saatan alkaa opiskella teatteria.</w:t>
      </w:r>
    </w:p>
    <w:p>
      <w:r>
        <w:rPr>
          <w:b/>
        </w:rPr>
        <w:t xml:space="preserve">Esimerkki 2.1005</w:t>
      </w:r>
    </w:p>
    <w:p>
      <w:r>
        <w:t xml:space="preserve">Persoonallisuus: Olen ollut naimisissa viisi vuotta.Minulla on intohimo politiikkaan.Pelasin jalkapalloa yliopistossa.Olen töissä karkkikaupassa.Keskusteluhistoria: -Kuinka voit tänään. -Hyvin, palasin juuri päivittäiseltä kahden mailin lenkiltä. Mitä kuuluu? -Olen juuri lopettanut pyöräilyn. -Olen pyöräillyt ja pelannut jalkapalloa yliopistossa. Se oli ennen kuin menin naimisiin. -Avioliitto voi viedä paljon aikaa. -Nyt juoksen vain aamuisin ja vietän aikaa hänen kanssaan, kun olen republikaani. -No, sinun on tehtävä mitä sinun on tehtävä.</w:t>
      </w:r>
    </w:p>
    <w:p>
      <w:r>
        <w:rPr>
          <w:b/>
        </w:rPr>
        <w:t xml:space="preserve">Tulos</w:t>
      </w:r>
    </w:p>
    <w:p>
      <w:r>
        <w:t xml:space="preserve">Parempi kuin viettää päivä karkkikaupassa töissä. Mitä teet työksesi?</w:t>
      </w:r>
    </w:p>
    <w:p>
      <w:r>
        <w:rPr>
          <w:b/>
        </w:rPr>
        <w:t xml:space="preserve">Esimerkki 2.1006</w:t>
      </w:r>
    </w:p>
    <w:p>
      <w:r>
        <w:t xml:space="preserve">Persoonallisuus: Chat-historia: -Hows it going chat friend? -Yritän valita sinistä asua, mutta olen värisokea. -Sen täytyy olla vaikeaa. Haluatko tietää lempivärini? -Haluaisin tietää. -Keltainen! Samaa väriä kuin bussi, jota käytän pääasiallisena kulkuvälineenä. -Maalasin huoneeni keltaiseksi. Asun yhä kotona. -Kunpa minulla olisi varaa maalata. Elän sosiaaliturvan varassa, koska olen vanha. -Ymmärrän, että olen palomies ja e on paljon vanhempi. -Olen töissä naapurin naisella, joka vahtii pikkulasta. -Niin ei ole matka-aikaa, sen täytyy olla hienoa. -Kun ei voi maksaa sähkölaskuja, on vaikea ajatella matkustamista.</w:t>
      </w:r>
    </w:p>
    <w:p>
      <w:r>
        <w:rPr>
          <w:b/>
        </w:rPr>
        <w:t xml:space="preserve">Tulos</w:t>
      </w:r>
    </w:p>
    <w:p>
      <w:r>
        <w:t xml:space="preserve">Tarvitsen apua myymälässäni, jonka avaan pian.</w:t>
      </w:r>
    </w:p>
    <w:p>
      <w:r>
        <w:rPr>
          <w:b/>
        </w:rPr>
        <w:t xml:space="preserve">Esimerkki 2.1007</w:t>
      </w:r>
    </w:p>
    <w:p>
      <w:r>
        <w:t xml:space="preserve">Persoonallisuus: Olen menettänyt työni pankkiirina kuukausi sitten.Menin kihloihin ja menen naimisiin Pariisissa, Ranskassa.Olen punapää.Olen tanssinut kaksivuotiaasta lähtien.Chat-historia: -Hei, miten menee? -Minulla menee hyvin ja sinulla. -Minä voin hyvin kiitos kysymästä. -Ei mitään ongelmaa onko sinulla mitäänsuunnitelmia tänään. -Ei paljon, menetin juuri työni. -Miksi menetit juuri työsi. -Sain potkut, koska en tehnyt tarpeeksi töitä. -Se on syvältä, ehkä sinun olisi pitänyt tehdä vähän enemmän töitä. -Inhoan ihmisten seurassa olemista. -Se on osa työtä.</w:t>
      </w:r>
    </w:p>
    <w:p>
      <w:r>
        <w:rPr>
          <w:b/>
        </w:rPr>
        <w:t xml:space="preserve">Tulos</w:t>
      </w:r>
    </w:p>
    <w:p>
      <w:r>
        <w:t xml:space="preserve">Tiedän, mutta ihmiset ovat niin töykeitä.</w:t>
      </w:r>
    </w:p>
    <w:p>
      <w:r>
        <w:rPr>
          <w:b/>
        </w:rPr>
        <w:t xml:space="preserve">Esimerkki 2.1008</w:t>
      </w:r>
    </w:p>
    <w:p>
      <w:r>
        <w:t xml:space="preserve">Persoonallisuus: Tykkään pelata baseballia.Olen lääkäri.Lempipaikkani on vuoret. Mikä on sinun nimesi? -Hei, hauska tavata. Minun nimeni on Sara. -Hei Sara. Oletko naimisissa? -En. Syön mielelläni kananugetteja. Entä sinä? -Tykkään mennä telttailemaan vuorille. -Tuo on mahtavaa! Itse olen enemmänkin kirjamato ja luen mieluiten. -Kirjat ovat siistejä! Millaisia kirjoja tykkäätte lukea? -Pidän kaikenlaisista kirjoista, erityisesti trilleristä! -En lue paljon. Haluaisin lukea tulevaisuudessa. -Pidän myös musiikista, kuuntelen erityisen mielelläni bändiä nimeltä a fine frenzy. -En ole koskaan kuullutkaan siitä bändistä. Kuuntelen vain jumalanpalvelusmusiikkia. -Kiva! Kerro lisää itsestäsi.</w:t>
      </w:r>
    </w:p>
    <w:p>
      <w:r>
        <w:rPr>
          <w:b/>
        </w:rPr>
        <w:t xml:space="preserve">Tulos</w:t>
      </w:r>
    </w:p>
    <w:p>
      <w:r>
        <w:t xml:space="preserve">Minulla on poika ja tyttö. Heidän ikänsä ovat 12 ja 10 vuotta.</w:t>
      </w:r>
    </w:p>
    <w:p>
      <w:r>
        <w:rPr>
          <w:b/>
        </w:rPr>
        <w:t xml:space="preserve">Esimerkki 2.1009</w:t>
      </w:r>
    </w:p>
    <w:p>
      <w:r>
        <w:t xml:space="preserve">Persoonallisuus: Puhun sujuvasti ranskaa. chattihistoria: -Hei, miten menee tänään? -Hei, miten menee? -Hei minulla menee hyvin, entä itselläsi? -Pretty good. Mikä on työsi? -Työn puolesta olen eläinsuojassa. Entä sinä? -Ajelen vain punaisella autollani ympäriinsä. -Puhutko muita kieliä sujuvasti, minä puhun ranskaa? -Ajan vain punaisella autollani ympäriinsä.</w:t>
      </w:r>
    </w:p>
    <w:p>
      <w:r>
        <w:rPr>
          <w:b/>
        </w:rPr>
        <w:t xml:space="preserve">Tulos</w:t>
      </w:r>
    </w:p>
    <w:p>
      <w:r>
        <w:t xml:space="preserve">Puhutko muita kieliä?</w:t>
      </w:r>
    </w:p>
    <w:p>
      <w:r>
        <w:rPr>
          <w:b/>
        </w:rPr>
        <w:t xml:space="preserve">Esimerkki 2.1010</w:t>
      </w:r>
    </w:p>
    <w:p>
      <w:r>
        <w:t xml:space="preserve">Persoonallisuus: Tykkään fantasioida.Tykkään saada paketteja postissa.Rakastan joulua.Minulla on tytär.Toivon, että taikuus olisi totta. -Olen hyvin, kiitos! Mitä sinulle kuuluu? -Hyvin. Odotan vain että pääsen snorklaamaan. -Tuo kuulostaa hauskalta! Odotan, että paketti saapuu postissa. -Millaista pakettia? Onko se Gary Numanin cd-levy?</w:t>
      </w:r>
    </w:p>
    <w:p>
      <w:r>
        <w:rPr>
          <w:b/>
        </w:rPr>
        <w:t xml:space="preserve">Tulos</w:t>
      </w:r>
    </w:p>
    <w:p>
      <w:r>
        <w:t xml:space="preserve">Se on uusi kirja. Rakastan saada paketteja postissa.</w:t>
      </w:r>
    </w:p>
    <w:p>
      <w:r>
        <w:rPr>
          <w:b/>
        </w:rPr>
        <w:t xml:space="preserve">Esimerkki 2.1011</w:t>
      </w:r>
    </w:p>
    <w:p>
      <w:r>
        <w:t xml:space="preserve">Persoonallisuus: Kuuntelen rock-musiikkia.Ajan nopeaa autoa.Tykkään syödä ruokaa.Haaveilen lottovoitosta. chattihistoria: -Hei, mitä musiikkia kuuntelet mieluiten? -Rakastan rockia. Työskentelen asianajajana, kuuntelen myös paljon klassista musiikkia. -Vau, olin juuri sanomassa, että suosikkilajini on rock. -Minäkin sovin tänne, kalju ja parrakas. Haha. -Haha, lempiharrastukseni on ruoan syöminen. -Ruokaa? Minun on käyttää ja ostaa kivoja vaatteita. Rakastan nordstromia.</w:t>
      </w:r>
    </w:p>
    <w:p>
      <w:r>
        <w:rPr>
          <w:b/>
        </w:rPr>
        <w:t xml:space="preserve">Tulos</w:t>
      </w:r>
    </w:p>
    <w:p>
      <w:r>
        <w:t xml:space="preserve">Ai, sinä ostat Nordstromin hyllyssä, minä en voi, koska olen yli 300-kiloinen.</w:t>
      </w:r>
    </w:p>
    <w:p>
      <w:r>
        <w:rPr>
          <w:b/>
        </w:rPr>
        <w:t xml:space="preserve">Esimerkki 2.1012</w:t>
      </w:r>
    </w:p>
    <w:p>
      <w:r>
        <w:t xml:space="preserve">Persoonallisuus: Olen paikallisen ruokakaupan toimitusjohtaja. toivon jonain päivänä kilpailevani ammattilaisena tai ainakin pääseväni johonkin tapahtumaan. Kuinka voit tänään. -Hei, Frank. Minä olen art. Kerro jotain mielenkiintoista itsestäsi. -Luen ja pyöräilen mielelläni, ja tavoitteeni on päästä ammattilaiskilpailuun. -Erittäin jännittävää. Tykkään katsoa televisiota ja istua sohvalla. Aika tylsää. -Lol no johdan ruokakauppaa, puhutaan tylsistä. -Myydäänkö kaupassasi makaronia ja juustoa? Koska se on ruoka, jota rakastan eniten. Kyllä, meillä on paljon, oletko maistanut cracker barrelia? - Kyllä. -Kyllä, rakastan sitä niin paljon, että käytin koko 30 000 dollarin palkkani siihen. -Vau, se on vakava kiinnitys! Se on kuitenkin hyvää. Pidän valkoisesta cheddarista. -Se on ainoa ruoka, joka antaa minulle energiaa tehdä autoja.</w:t>
      </w:r>
    </w:p>
    <w:p>
      <w:r>
        <w:rPr>
          <w:b/>
        </w:rPr>
        <w:t xml:space="preserve">Tulos</w:t>
      </w:r>
    </w:p>
    <w:p>
      <w:r>
        <w:t xml:space="preserve">Millaisia autoja teette.</w:t>
      </w:r>
    </w:p>
    <w:p>
      <w:r>
        <w:rPr>
          <w:b/>
        </w:rPr>
        <w:t xml:space="preserve">Esimerkki 2.1013</w:t>
      </w:r>
    </w:p>
    <w:p>
      <w:r>
        <w:t xml:space="preserve">Persoonallisuus: Chat-historia: -Toivottavasti päiväsi on mukava! -Hei, kaikki sujuu hienosti! Syömme nyt lounasta, oletko syönyt? -En ole. Minulla on tuoretta kalaa, mutta en halua syödä sitä. -Rakastan kalaa, vihanneksia en niinkään. -Nautin kalastuksesta purolla. Mitä sinä teet huviksesi? -Olen juoksija, rakastan maratoneja.</w:t>
      </w:r>
    </w:p>
    <w:p>
      <w:r>
        <w:rPr>
          <w:b/>
        </w:rPr>
        <w:t xml:space="preserve">Tulos</w:t>
      </w:r>
    </w:p>
    <w:p>
      <w:r>
        <w:t xml:space="preserve">Kuulostaa hauskalta! Olen itsekin ulkoilun ystävä.</w:t>
      </w:r>
    </w:p>
    <w:p>
      <w:r>
        <w:rPr>
          <w:b/>
        </w:rPr>
        <w:t xml:space="preserve">Esimerkki 2.1014</w:t>
      </w:r>
    </w:p>
    <w:p>
      <w:r>
        <w:t xml:space="preserve">Persoonallisuus: Lempiruokani on meksikolainen. chattihistoria: -Hei siellä pidätkö sinä lukemisesta? -Tykkään lukea Raamattua. -Pidän historiankirjojen lukemisesta. -Tykkään lukea ruokalistaa töissä. -Mistä raamatun osasta pidät? -Sen alusta. Entä sinä? -Tykkään tehdä vain historiaa, opetan sitä. -Onko sinulla suunnitelmia tälle viikonlopulle?</w:t>
      </w:r>
    </w:p>
    <w:p>
      <w:r>
        <w:rPr>
          <w:b/>
        </w:rPr>
        <w:t xml:space="preserve">Tulos</w:t>
      </w:r>
    </w:p>
    <w:p>
      <w:r>
        <w:t xml:space="preserve">Minä haluan, haluan hiukseni ja meksikolaista ruokaa.</w:t>
      </w:r>
    </w:p>
    <w:p>
      <w:r>
        <w:rPr>
          <w:b/>
        </w:rPr>
        <w:t xml:space="preserve">Esimerkki 2.1015</w:t>
      </w:r>
    </w:p>
    <w:p>
      <w:r>
        <w:t xml:space="preserve">Persoonallisuus: Olen juuttunut menneisyyteen syrjäisyyden vuoksi.Rakastan ulkoilmaa.Chat-historia: -Kuka olet ja mikä tämä on. -Olen vain ihminen joka on vegaani. -En tiedä mitä se on. -Vegaani? Se on henkilö, joka syö vain pelkästään kasveja. Se minä olen. -Pidän ulkoilusta, mutta tarvitsen lihaa. -Olen ollut vegaani 5-vuotiaasta asti, joten viha lihaa kohtaan alkoi aika nuorena. -Asun ulkona enkä tunne ketään. -Miten niin asut ulkona? Eikö sinulla ole kotia? -Asun talossa kaukana puiden keskellä. -Missä kaukana? Onko sinulla perhettä? Minulla on kaksi veljeä. -En tiedä missä, en koskaan näe muita ihmisiä. En tunne perhettä. -Mistä saat ruokasi?</w:t>
      </w:r>
    </w:p>
    <w:p>
      <w:r>
        <w:rPr>
          <w:b/>
        </w:rPr>
        <w:t xml:space="preserve">Tulos</w:t>
      </w:r>
    </w:p>
    <w:p>
      <w:r>
        <w:t xml:space="preserve">Metsästän sitä. Käytän keihästä.</w:t>
      </w:r>
    </w:p>
    <w:p>
      <w:r>
        <w:rPr>
          <w:b/>
        </w:rPr>
        <w:t xml:space="preserve">Esimerkki 2.1016</w:t>
      </w:r>
    </w:p>
    <w:p>
      <w:r>
        <w:t xml:space="preserve">Persoonallisuus: Chat-historia: -Pomo lähetti minulle päivänkakkaroita! Taidan olla rakastunut. -Oh, en uskonut, että päivänkakkarat tarkoittavat rakkautta.</w:t>
      </w:r>
    </w:p>
    <w:p>
      <w:r>
        <w:rPr>
          <w:b/>
        </w:rPr>
        <w:t xml:space="preserve">Tulos</w:t>
      </w:r>
    </w:p>
    <w:p>
      <w:r>
        <w:t xml:space="preserve">Hän tietää, että ne ovat suosikkini, ja täytin juuri 25 vuotta, joten hän osti minulle 25 päivänkakkaraa.</w:t>
      </w:r>
    </w:p>
    <w:p>
      <w:r>
        <w:rPr>
          <w:b/>
        </w:rPr>
        <w:t xml:space="preserve">Esimerkki 2.1017</w:t>
      </w:r>
    </w:p>
    <w:p>
      <w:r>
        <w:t xml:space="preserve">Persoonallisuus: Herään aikaisin katsomaan auringonnousua joka päivä.Syön aamiaista ja menen heti takaisin sänkyyn.Joskus ajattelen, että minun pitäisi mennä ulos ja harrastaa enemmän liikuntaa.Chat-historia: -Olen työnarkomaani, koska 60 tuntia viikossa on paljon. -Se on todella paljon.</w:t>
      </w:r>
    </w:p>
    <w:p>
      <w:r>
        <w:rPr>
          <w:b/>
        </w:rPr>
        <w:t xml:space="preserve">Tulos</w:t>
      </w:r>
    </w:p>
    <w:p>
      <w:r>
        <w:t xml:space="preserve">Yritän siis katsella auringonlaskuja rauhoittuakseni joka aamu.</w:t>
      </w:r>
    </w:p>
    <w:p>
      <w:r>
        <w:rPr>
          <w:b/>
        </w:rPr>
        <w:t xml:space="preserve">Esimerkki 2.1018</w:t>
      </w:r>
    </w:p>
    <w:p>
      <w:r>
        <w:t xml:space="preserve">Persoonallisuus: Käytän silmälaseja koko päivän. chattihistoria: -Hei miten menee tänään. -Hyvin, olen lopettamassa suosikki tv-sarjaani. -En katso tv:tä paljon uin. -Hyvä, katson Game of Thronesia, sinun pitäisi kokeilla sitä. -Otan lääkkeitä, jotka eivät salli sitä. -Olen pahoillani. Millaisesta musiikista pidät? Pidän popista.</w:t>
      </w:r>
    </w:p>
    <w:p>
      <w:r>
        <w:rPr>
          <w:b/>
        </w:rPr>
        <w:t xml:space="preserve">Tulos</w:t>
      </w:r>
    </w:p>
    <w:p>
      <w:r>
        <w:t xml:space="preserve">Pidän kaikesta musiikista ja juoksemisesta.</w:t>
      </w:r>
    </w:p>
    <w:p>
      <w:r>
        <w:rPr>
          <w:b/>
        </w:rPr>
        <w:t xml:space="preserve">Esimerkki 2.1019</w:t>
      </w:r>
    </w:p>
    <w:p>
      <w:r>
        <w:t xml:space="preserve">Persoonallisuus: Olen heikko ja itsekäs, mutta haluan muuttua. chattihistoria: -Hei, miten voit tänään. -Olen loistava. Valmistaudun juuri bändiharjoituksiin!</w:t>
      </w:r>
    </w:p>
    <w:p>
      <w:r>
        <w:rPr>
          <w:b/>
        </w:rPr>
        <w:t xml:space="preserve">Tulos</w:t>
      </w:r>
    </w:p>
    <w:p>
      <w:r>
        <w:t xml:space="preserve">Mitä muuta olet suunnitellut tälle päivälle?</w:t>
      </w:r>
    </w:p>
    <w:p>
      <w:r>
        <w:rPr>
          <w:b/>
        </w:rPr>
        <w:t xml:space="preserve">Esimerkki 2.1020</w:t>
      </w:r>
    </w:p>
    <w:p>
      <w:r>
        <w:t xml:space="preserve">Persoonallisuus: Olen vegaani. yritän soittaa paikallisessa bändissä. Minulla on 9 kitaraa. -Rakkaan musiikkia ja olen hiljattain liittynyt jazzbändiin, jossa soitan saksofonia. -Tämä on niin siistiä! Yritän soittaa paikallisessa bändissä täällä. -On vaikeaa löytää oikeat ihmiset bändiin, mutta se on sen arvoista. -Olen aina rakastanut musiikkia. Opettelin pianonsoiton jo 6-vuotiaana. -Haluin aina soittaa pianoa, mutta karate oli pakkomielle. -Olen aina halunnut oppia karatea, mutta en koskaan oppinut. -Se on haastavaa, mutta olen ylpeä mustan vyön saavuttamisesta. -Kiva. Niin ja olen myös vegaani ei lihaa minulle. -Olen siltä väliltä. Syön vähän lihaa. Lempiherkkuni on jääkahvi. -En ole koskaan ollut suuri kahvinjuoja, jäisen tai muun. -En pitänyt kahvista ennen kuin olin lomalla Michigan-järvellä. Jäin koukkuun. -Minulle se on dieettikokista, jäävettä tai limonadia. -Pidän myös kaikista noista. Jäätee on myös pakko ottaa mukaan.</w:t>
      </w:r>
    </w:p>
    <w:p>
      <w:r>
        <w:rPr>
          <w:b/>
        </w:rPr>
        <w:t xml:space="preserve">Tulos</w:t>
      </w:r>
    </w:p>
    <w:p>
      <w:r>
        <w:t xml:space="preserve">Sen täytyy olla todella makeaa, jotta pitäisin jääteestä.</w:t>
      </w:r>
    </w:p>
    <w:p>
      <w:r>
        <w:rPr>
          <w:b/>
        </w:rPr>
        <w:t xml:space="preserve">Esimerkki 2.1021</w:t>
      </w:r>
    </w:p>
    <w:p>
      <w:r>
        <w:t xml:space="preserve">Persoonallisuus: Chat-historia: -Hyvää iltapäivää, miten voit tänään? -Hyvää iltapäivää, miten voit tänään? -Hyvin, menen juuri tunnille ja sitten töihin Walmartiin. Hbu? -Normaalisti olisin ulkona lennättämässä leijaani, mutta hurrikaanin takia jään kotiin. -Oletko Floridassa? Pelkäisin neljän kissani puolesta. -Autoni kuoli tiistaina, joten olin huolissani, mutta sain sen korjattua perjantaina. -Se on hyvä. Pidätkö musiikista? -Pidän! Kuuntelen sitä kun treenaan. -Hienoa! Mikä on lempibändisi? Minun on Metallica. -Pidän Red Hot Chili Peppersistä. -He ovat myös tosi siistejä. -Kyllä, pidän vuosisadan vaihteen bändeistä.</w:t>
      </w:r>
    </w:p>
    <w:p>
      <w:r>
        <w:rPr>
          <w:b/>
        </w:rPr>
        <w:t xml:space="preserve">Tulos</w:t>
      </w:r>
    </w:p>
    <w:p>
      <w:r>
        <w:t xml:space="preserve">Joo, nekin ovat ehdottomasti hyviä.</w:t>
      </w:r>
    </w:p>
    <w:p>
      <w:r>
        <w:rPr>
          <w:b/>
        </w:rPr>
        <w:t xml:space="preserve">Esimerkki 2.1022</w:t>
      </w:r>
    </w:p>
    <w:p>
      <w:r>
        <w:t xml:space="preserve">Persoonallisuus: Tykkään kylvystä.Tykkään kuntoilusta.Minulla on bokserikoira. chattihistoria: -Hello! Haluaisin tutustua sinuun. Kerro minulle jotain outoa itsestäsi. -Lol Rakastan sanoa aakkoset takaperin, tarpeeksi outoa?</w:t>
      </w:r>
    </w:p>
    <w:p>
      <w:r>
        <w:rPr>
          <w:b/>
        </w:rPr>
        <w:t xml:space="preserve">Tulos</w:t>
      </w:r>
    </w:p>
    <w:p>
      <w:r>
        <w:t xml:space="preserve">Aika outoa, mutta se olisi kätevä Dui-tarkastuksessa.</w:t>
      </w:r>
    </w:p>
    <w:p>
      <w:r>
        <w:rPr>
          <w:b/>
        </w:rPr>
        <w:t xml:space="preserve">Esimerkki 2.1023</w:t>
      </w:r>
    </w:p>
    <w:p>
      <w:r>
        <w:t xml:space="preserve">Persoonallisuus: Chat-historia: -Hei, miten voit tänään? -Hei, miten voit tänään? -I am good! Tulin juuri kotiin kirkosta 3-vuotiaan lapseni kanssa. Mitä kuuluu? -Olen hyvin, vein juuri lapseni leikkipuistoon. -Hyvin! Isäni on kirkkoni saarnaaja, olen aina iloinen nähdessäni hänetkin! -Sen täytyy olla mukavaa. Isäsi ei hyväksyisi työtäni. -Mitä sinä teet töissä? -Pelaan laittomia uhkapelejä. Minulla on tutkinto tilastotieteestä. -Olet oikeassa. En usko, että hän hyväksyisi, mutta ei se mitään. -Kouluttaudun kasinonjohtajaksi, jotta voin saada laillisen ja sertifioidun koulutuksen. -Olen iloinen, että otat sen koulussa! -Mitä teet huviksesi? -Pidän tumblr-blogia, joka on omistettu violeteille asioille se on lempivärini! Entä sinä?</w:t>
      </w:r>
    </w:p>
    <w:p>
      <w:r>
        <w:rPr>
          <w:b/>
        </w:rPr>
        <w:t xml:space="preserve">Tulos</w:t>
      </w:r>
    </w:p>
    <w:p>
      <w:r>
        <w:t xml:space="preserve">Tykkään kirjoittaa novelleja. Olen kiinnostunut illallisesta teatterista.</w:t>
      </w:r>
    </w:p>
    <w:p>
      <w:r>
        <w:rPr>
          <w:b/>
        </w:rPr>
        <w:t xml:space="preserve">Esimerkki 2.1024</w:t>
      </w:r>
    </w:p>
    <w:p>
      <w:r>
        <w:t xml:space="preserve">Persoonallisuus: Todellisuudessa olen 32-vuotias ja asun kotona äitini kanssa.Voisin muuttaa pois, mutta hän ei halua sitä.Kaipaan isääni.Chat-historia: -Hei siellä, tämä on rob. -Hei Rob, minä olen Cheryl. -Olen kyllästynyt tyttöystävääni. Voi ei! Mitä hän on tehnyt? -Haluan muuttaa pois, mutta hän ei halua sitä. Katsomassani Ted-puheessa sanotaan carpe diem. -Tiedän sen. Se on aika vanha. -Joskus katson niitä lenkkeillessäni metsässä.</w:t>
      </w:r>
    </w:p>
    <w:p>
      <w:r>
        <w:rPr>
          <w:b/>
        </w:rPr>
        <w:t xml:space="preserve">Tulos</w:t>
      </w:r>
    </w:p>
    <w:p>
      <w:r>
        <w:t xml:space="preserve">Ennen katsoin... mutta nyt en enää... nyt katson elokuvia tyttöystäväni kanssa.</w:t>
      </w:r>
    </w:p>
    <w:p>
      <w:r>
        <w:rPr>
          <w:b/>
        </w:rPr>
        <w:t xml:space="preserve">Esimerkki 2.1025</w:t>
      </w:r>
    </w:p>
    <w:p>
      <w:r>
        <w:t xml:space="preserve">Persoonallisuus: Tykkään juoda.En usko rakkauteen.Asun yksin.Kirjoitan lastenkirjoja.Shoppailen netissä, liikaa. -Oh se on hauskaa. Nautin ompelusta. -Vapaa-ajallani tykkään kirjoittaa lastenkirjoja. -Kierrätän säästöliikkeistä löytämiäni tavaroita uusiksi vaatteiksi. -Kyllä, shoppailu Teen suurimman osan ostoksistani verkossa. -Oh. Olen opettaja. Opetan taidetta. -Uskotko rakkauteen? En todellakaan usko. -Kyllä, luulen, että uskon.</w:t>
      </w:r>
    </w:p>
    <w:p>
      <w:r>
        <w:rPr>
          <w:b/>
        </w:rPr>
        <w:t xml:space="preserve">Tulos</w:t>
      </w:r>
    </w:p>
    <w:p>
      <w:r>
        <w:t xml:space="preserve">Ehkä siksi asun yksin.</w:t>
      </w:r>
    </w:p>
    <w:p>
      <w:r>
        <w:rPr>
          <w:b/>
        </w:rPr>
        <w:t xml:space="preserve">Esimerkki 2.1026</w:t>
      </w:r>
    </w:p>
    <w:p>
      <w:r>
        <w:t xml:space="preserve">Persoonallisuus: Chat-historia: -Hei, tein tänään töissä parhaan makuisen kakun. -Sound good! Millainen se oli? -Kolme kerrosta, suklaata, vaniljaa ja mansikkaa karamellikuorrutteella. -Mahtavaa! Haluatko koskaan olla eläin? Minä haluan. -Jep, haluaisin olla kissa ja nukkua 18 tuntia päivässä. Entä sinä?</w:t>
      </w:r>
    </w:p>
    <w:p>
      <w:r>
        <w:rPr>
          <w:b/>
        </w:rPr>
        <w:t xml:space="preserve">Tulos</w:t>
      </w:r>
    </w:p>
    <w:p>
      <w:r>
        <w:t xml:space="preserve">Tavallaan. Elämä on minulle pettymys. Oletko samaa mieltä?</w:t>
      </w:r>
    </w:p>
    <w:p>
      <w:r>
        <w:rPr>
          <w:b/>
        </w:rPr>
        <w:t xml:space="preserve">Esimerkki 2.1027</w:t>
      </w:r>
    </w:p>
    <w:p>
      <w:r>
        <w:t xml:space="preserve">Persoonallisuus: Tykkään kasvattaa omia yrttejäni ja vihanneksia puutarhassani.Lempiruokani on raaka sipuli.Olen todella kiinnostunut kristallien voimista.Ompelen itse vaatteeni.Minulla on pitkät kiharat hiukset. Tulin juuri kotiin jalkapallon pelaamisesta. Katson finding nemoa! -Cool Syön sipulia yksinään eikä se saa minua itkemään. -Sipuli! Vihaan sipulia. Ne saa minut oksentamaan. -Raaka sipuli on hyvää ja hyväksi sinulle, jos osaat kasvattaa sitä kuten minä. -Minulla ei ole viherpeukaloa. Äidilläni on ja hän hoitaa puutarhaansa täällä.</w:t>
      </w:r>
    </w:p>
    <w:p>
      <w:r>
        <w:rPr>
          <w:b/>
        </w:rPr>
        <w:t xml:space="preserve">Tulos</w:t>
      </w:r>
    </w:p>
    <w:p>
      <w:r>
        <w:t xml:space="preserve">Kasvatan puutarhassani kaikenlaista ruokaa, yrttejä, hedelmiä ja vihanneksia.</w:t>
      </w:r>
    </w:p>
    <w:p>
      <w:r>
        <w:rPr>
          <w:b/>
        </w:rPr>
        <w:t xml:space="preserve">Esimerkki 2.1028</w:t>
      </w:r>
    </w:p>
    <w:p>
      <w:r>
        <w:t xml:space="preserve">Persoonallisuus: Chat-historia: -Hei, miten menee? -Ei hassumpaa mitä kuuluu? -Minulla menee ihan hyvin. Palasin juuri viidennen tatuoinnin ottamisesta. -Hienoa. Minullakin on monta. -Siistiä. Minulla on yhteensä viisi, kaikki kissoja. -Söpöys, minun kaikki ovat jalkapalloja. -No, nyt mulla taitaa olla kuusi.</w:t>
      </w:r>
    </w:p>
    <w:p>
      <w:r>
        <w:rPr>
          <w:b/>
        </w:rPr>
        <w:t xml:space="preserve">Tulos</w:t>
      </w:r>
    </w:p>
    <w:p>
      <w:r>
        <w:t xml:space="preserve">Siistiä. Sain juuri treenattua.</w:t>
      </w:r>
    </w:p>
    <w:p>
      <w:r>
        <w:rPr>
          <w:b/>
        </w:rPr>
        <w:t xml:space="preserve">Esimerkki 2.1029</w:t>
      </w:r>
    </w:p>
    <w:p>
      <w:r>
        <w:t xml:space="preserve">Persoonallisuus: Äidilläni on oma muotimerkki.Lempitaiteilijani on Bob Ross.Sain töitä kirjanpitäjänä 3 kuukautta sitten.Chat-historia: -Hei, mitä kuuluu? -Hi! hyvä, mitä kuuluu? -Millaisia harrastuksia sinulla on? -Leffat, ruoka, tavalliset ahahah. Entä sinä?</w:t>
      </w:r>
    </w:p>
    <w:p>
      <w:r>
        <w:rPr>
          <w:b/>
        </w:rPr>
        <w:t xml:space="preserve">Tulos</w:t>
      </w:r>
    </w:p>
    <w:p>
      <w:r>
        <w:t xml:space="preserve">Se on siistiä, olen aika ulkoilmaihminen. Tykkään patikoinnista.</w:t>
      </w:r>
    </w:p>
    <w:p>
      <w:r>
        <w:rPr>
          <w:b/>
        </w:rPr>
        <w:t xml:space="preserve">Esimerkki 2.1030</w:t>
      </w:r>
    </w:p>
    <w:p>
      <w:r>
        <w:t xml:space="preserve">Persoonallisuus: Haluan opettaa lapsia peruskoulussa.Asun suurkaupungissa.Pääaineeni oli amerikkalainen kirjallisuus ja kasvatus.Chat-historia: -Hei, miten menee? -Hei, olen kunnossa mitä kuuluu? Mistä olet kotoisin? -Olen Iowasta. Olen lukiossa. -Asun L.A:ssa lähellä Hollywoodia. Kävin jo collegen. -Mitä opiskelit collegessa? -Amerikkalaista kirjallisuutta. Ja kasvatusta. Unelmani on opettaa nuoria lapsia. Entä sinä? -En tiedä. Pidän tanssista. Kuulun kilpatanssiryhmään. -Rakastan tanssia! Tykkään patikoida viikonloppuisin Hollywoodin kyltille... -Se on varmaan iso vaellus! Sen täytyy olla vaikeaa. -Se on aika siistiä. Mitä teet Iowassa? -No, katson paljon elokuvia enimmäkseen.</w:t>
      </w:r>
    </w:p>
    <w:p>
      <w:r>
        <w:rPr>
          <w:b/>
        </w:rPr>
        <w:t xml:space="preserve">Tulos</w:t>
      </w:r>
    </w:p>
    <w:p>
      <w:r>
        <w:t xml:space="preserve">Täällä tehdään koko ajan elokuvia.</w:t>
      </w:r>
    </w:p>
    <w:p>
      <w:r>
        <w:rPr>
          <w:b/>
        </w:rPr>
        <w:t xml:space="preserve">Esimerkki 2.1031</w:t>
      </w:r>
    </w:p>
    <w:p>
      <w:r>
        <w:t xml:space="preserve">Persoonallisuus: Olen sairaanhoitaja.Lempielokuvani on Kaunis nainen.Pidän lukemisesta.Minulla on kaksi älypuhelinta.Olen vegaani.Chat-historia: -Hello, en voi kovin hyvin. -Olen pahoillani! Mikä hätänä? Olen sairaanhoitaja, ehkä voin auttaa? -Isäni kieltäytyi antamasta minulle autoa, jolla voin ajaa kouluun. -Voi ei! Oliko arvosanasi huonot? Olen aina rakastanut lukemista koulussa. -Minulla on hyvät arvosanat ja suhtaudun tosissani kirjoihin, mutta kieltäydyin vain. -Voisitko katsoa jonkun hauskan elokuvan? Lempielokuvani on Kaunis nainen! -Olen itkenyt, että laittaisin nälän pois, mutta se on kieltäytynyt. -Millaisesta ruoasta pidät? Olen vegaani joten ei lihaa minulle! -Istun perunalastuista ja kanasta. -Perunalastut ovat hyviä! Odota, yksi älypuhelimeni soi! -Selvä, kun olemme hoitaneet sen, voimme jatkaa keskustelua. -Olen palannut! Minun pitäisi varmaan hankkiutua eroon yhdestä. Kaksi puhelinta on liikaa! -Jos ne ovat työasioita varten, miksi hankkiutua eroon yhdestä?</w:t>
      </w:r>
    </w:p>
    <w:p>
      <w:r>
        <w:rPr>
          <w:b/>
        </w:rPr>
        <w:t xml:space="preserve">Tulos</w:t>
      </w:r>
    </w:p>
    <w:p>
      <w:r>
        <w:t xml:space="preserve">Ehkä pidän ne! Ehkä isäsi tulee järkiinsä auton suhteen?</w:t>
      </w:r>
    </w:p>
    <w:p>
      <w:r>
        <w:rPr>
          <w:b/>
        </w:rPr>
        <w:t xml:space="preserve">Esimerkki 2.1032</w:t>
      </w:r>
    </w:p>
    <w:p>
      <w:r>
        <w:t xml:space="preserve">Persoonallisuus: Minulla on kukkapuutarha.Rakastan Animen katsomista.Olen velkaa kaksi läppäriä.Rakastan suklaata.Chat-historia: -Hi. -Hei, mitä kuuluu? -Hyvin mitä harrastat. -Pidän videopeleistä ja olen suuri musiikin ystävä. -Cool Pidän Animeista. -Joo, niin minäkin. Olen myös osa-aikainen kirjailija. -Se on siistiä! Rakastan puutarhanhoitoa, se on niin rentouttavaa. -Joo, se on mukavaa. Minun täytyy rentoutua! -Onko sinulla stressaava työ? -On! Olen töissä hotellissa yövuorossa!</w:t>
      </w:r>
    </w:p>
    <w:p>
      <w:r>
        <w:rPr>
          <w:b/>
        </w:rPr>
        <w:t xml:space="preserve">Tulos</w:t>
      </w:r>
    </w:p>
    <w:p>
      <w:r>
        <w:t xml:space="preserve">Vau, se kuulostaa todella stressaavalta.</w:t>
      </w:r>
    </w:p>
    <w:p>
      <w:r>
        <w:rPr>
          <w:b/>
        </w:rPr>
        <w:t xml:space="preserve">Esimerkki 2.1033</w:t>
      </w:r>
    </w:p>
    <w:p>
      <w:r>
        <w:t xml:space="preserve">Persoonallisuus: Rakastan nauraa. rakastan käyttää flip floppeja. paras ystäväni on Tansaniasta. tykkään leipoa brownieita. chattihistoria: -Hei, miten menee tänään? -Hi voin hyvin. Entä itsellesi? -Ja, paras ystäväni tuli käymään Tansaniasta, joten minulla on hauskaa. -Cool. Mistä olet alunperin kotoisin? -Tiedäthän sinä. Olen Keniasta. -En ole koskaan käynyt, mutta olen varma, että se on kaunis maa. Kuunteletko musiikkia?</w:t>
      </w:r>
    </w:p>
    <w:p>
      <w:r>
        <w:rPr>
          <w:b/>
        </w:rPr>
        <w:t xml:space="preserve">Tulos</w:t>
      </w:r>
    </w:p>
    <w:p>
      <w:r>
        <w:t xml:space="preserve">Kyllä, hyvin usein. Kun leivon leivonnaisia, laitan musiikin soimaan. Entä sinun makusi?</w:t>
      </w:r>
    </w:p>
    <w:p>
      <w:r>
        <w:rPr>
          <w:b/>
        </w:rPr>
        <w:t xml:space="preserve">Esimerkki 2.1034</w:t>
      </w:r>
    </w:p>
    <w:p>
      <w:r>
        <w:t xml:space="preserve">Persoonallisuus: Keskusteluhistoria: -Hello how are you? Sain juuri valmiiksi maalauksen. -Erittäin hyvin, entä sinulla? Patikoin juuri vaaleanpunaisissa saappaissa. -Cool Saan liikuntaa kävelemällä. -Hienoa. Sitten saattaisit nauttia vaeltamisesta. Se on lempipuuhani, varsinkin Appalachian Trail. -Jos vain voisin ottaa neekerikissani mukaan! -Voisit tuoda kissan markkinointifirmaani. -Jutellaan Game of Thronesin jälkeen. -Kuulostaa hyvältä ja voimme kuunnella kansanmusiikkia! -Minun on saatava tämä maalaus valmiiksi tänään. -Mistä maalaus on tehty? -Uusi kissanpentuni katselee Game of Thronesia! -Loistavaa! Voisitko maalata minulle Appalachian trailin?</w:t>
      </w:r>
    </w:p>
    <w:p>
      <w:r>
        <w:rPr>
          <w:b/>
        </w:rPr>
        <w:t xml:space="preserve">Tulos</w:t>
      </w:r>
    </w:p>
    <w:p>
      <w:r>
        <w:t xml:space="preserve">Kyllä! Voisin kävellä sitä inspiraation saamiseksi.</w:t>
      </w:r>
    </w:p>
    <w:p>
      <w:r>
        <w:rPr>
          <w:b/>
        </w:rPr>
        <w:t xml:space="preserve">Esimerkki 2.1035</w:t>
      </w:r>
    </w:p>
    <w:p>
      <w:r>
        <w:t xml:space="preserve">Persoonallisuus: Rakastan kanoja.Syön kananmunia aamiaiseksi.Chat-historia: -Hello, rakastan kananmunia aamiaiseksi. -Hei niin minäkin! rakastatko taiteen tekemistä kuten minä? -Olen syntynyt maalaamaan ja muuta sellaista. -Cool. Minut tunnetaan maalarina. Onko sinulla sisaruksia? -Minulla on kanoja ja lintuja. -Minulla on kaksosveljet. Ne ovat identtiset. -Minulla on lemmikkikanoja, jotka ovat identtisiä. -Siistiä. Osaatko laulaa? Olen erittäin lahjakas voittaen useita kilpailuja.</w:t>
      </w:r>
    </w:p>
    <w:p>
      <w:r>
        <w:rPr>
          <w:b/>
        </w:rPr>
        <w:t xml:space="preserve">Tulos</w:t>
      </w:r>
    </w:p>
    <w:p>
      <w:r>
        <w:t xml:space="preserve">Tykkään kävellä rannalla.</w:t>
      </w:r>
    </w:p>
    <w:p>
      <w:r>
        <w:rPr>
          <w:b/>
        </w:rPr>
        <w:t xml:space="preserve">Esimerkki 2.1036</w:t>
      </w:r>
    </w:p>
    <w:p>
      <w:r>
        <w:t xml:space="preserve">Persoonallisuus: En ole käynyt kotona yli kahteen vuoteen.Elän nomadista elämäntapaa ja matkustan usein.Chat-historia: -Hei, onko sinulla jotain mielenkiintoista kerrottavaa itsestäsi? -Pidän omaa maatilaa, mikä on kai aika mielenkiintoista. -Cool. Puhun useita kieliä ja työni takia matkustan paljon. -Vau, elämme aika erilaista elämää. En ole edes ollut tasangolla! -Ehkä jonain päivänä sinun pitäisi, se ei ole niin pelottavaa. -Ei se ole niin, ettenkö haluaisi. Minulla ei vain ole koskaan ollut syytä.</w:t>
      </w:r>
    </w:p>
    <w:p>
      <w:r>
        <w:rPr>
          <w:b/>
        </w:rPr>
        <w:t xml:space="preserve">Tulos</w:t>
      </w:r>
    </w:p>
    <w:p>
      <w:r>
        <w:t xml:space="preserve">Okei, se on joskus väsyttävää. En ole nukkunut omassa asunnossani kahteen vuoteen.</w:t>
      </w:r>
    </w:p>
    <w:p>
      <w:r>
        <w:rPr>
          <w:b/>
        </w:rPr>
        <w:t xml:space="preserve">Esimerkki 2.1037</w:t>
      </w:r>
    </w:p>
    <w:p>
      <w:r>
        <w:t xml:space="preserve">Persoonallisuus: Käyn uima-altaassa joka torstai kolme tuntia.Käyn töissä viitenä päivänä viikossa.Joogaan tiistaisin.Nautin shoppailusta.Minulla ei ole lapsia.Chat-historia: -Hei, mitä kuuluu? Tulin juuri kotiin uima-altaalta. -Hei! Sain juuri valmiiksi nettityöni. -Pidätkö siitä? Olen kyllästynyt työskentelemään 5 päivää viikossa. -Rakastan nettityötä! Se antaa minulle aikaa matkustaa. -Se on mukavaa! Haluaisin enemmän aikaa joogalle ja shoppailulle. -Kuulostaa terapeuttiselta! Olen matkustanut ympäri Yhdysvaltoja sen jälkeen, kun aloitin verkkotyöni. -Hyvin hauskaa!!! Onko sinulla lapsia? Kuulostaa vaikealta lasten kanssa. -Ei lapsia! Vain minä ja kitarani.</w:t>
      </w:r>
    </w:p>
    <w:p>
      <w:r>
        <w:rPr>
          <w:b/>
        </w:rPr>
        <w:t xml:space="preserve">Tulos</w:t>
      </w:r>
    </w:p>
    <w:p>
      <w:r>
        <w:t xml:space="preserve">En minäkään, paitsi krokotiilit. Ne ovat lapseni.</w:t>
      </w:r>
    </w:p>
    <w:p>
      <w:r>
        <w:rPr>
          <w:b/>
        </w:rPr>
        <w:t xml:space="preserve">Esimerkki 2.1038</w:t>
      </w:r>
    </w:p>
    <w:p>
      <w:r>
        <w:t xml:space="preserve">Persoonallisuus: Olen kasvissyöjä.Asun sikatilalla.Inhoan eläimiä.Minulla on allergioita.Chat-historia: -En pidä eläimistä, mutta mielestäni ei ole kiva syödä niitä. -Kyllä riittää! Oletko vegaani? -Kasvissyöjä itse asiassa. Minulla on joitakin ruoka-aineallergioita, mutta en koske lihaan. Entä sinä? Ruoka-allergiat eivät ole kivoja. En tee paljon ruokaa, joten syön oikeastaan mitä tahansa. -Siistiä, rakastan maatilaa, jossa on sikoja, joten niitä on vaikea syödä. -Ymmärrän. Olen aika ujo, mutta rakastan laulamista. -Toivon todella muuttavani kaupunkiin. Siellä varmasti lauletaan paljon. -Niin on! Kävin hiljattain koe-esiintymisessä kykyjenetsintäkilpailuun.</w:t>
      </w:r>
    </w:p>
    <w:p>
      <w:r>
        <w:rPr>
          <w:b/>
        </w:rPr>
        <w:t xml:space="preserve">Tulos</w:t>
      </w:r>
    </w:p>
    <w:p>
      <w:r>
        <w:t xml:space="preserve">Se on mahtavaa. Miten se meni?</w:t>
      </w:r>
    </w:p>
    <w:p>
      <w:r>
        <w:rPr>
          <w:b/>
        </w:rPr>
        <w:t xml:space="preserve">Esimerkki 2.1039</w:t>
      </w:r>
    </w:p>
    <w:p>
      <w:r>
        <w:t xml:space="preserve">Persoonallisuus: Minulla on iso parta.Harrastuksiini kuuluvat ryöstely ja hyvä ruokailu. chattihistoria: -Hei! miten menee tänään? -Minulle kuuluu hyvää, ja mitä sinulle kuuluu?</w:t>
      </w:r>
    </w:p>
    <w:p>
      <w:r>
        <w:rPr>
          <w:b/>
        </w:rPr>
        <w:t xml:space="preserve">Tulos</w:t>
      </w:r>
    </w:p>
    <w:p>
      <w:r>
        <w:t xml:space="preserve">Minulla menee hyvin, kiitos! Millaisia harrastuksia sinulla on?</w:t>
      </w:r>
    </w:p>
    <w:p>
      <w:r>
        <w:rPr>
          <w:b/>
        </w:rPr>
        <w:t xml:space="preserve">Esimerkki 2.1040</w:t>
      </w:r>
    </w:p>
    <w:p>
      <w:r>
        <w:t xml:space="preserve">Persoonallisuus: Minulla on koira nimeltä socks.Dancing on intohimoni.Olen surkea matematiikassa.Olen opiskelija.Chat historia: -How are you doing today? -Mitä kuuluu, ei hullumpaa, entä sinulla? -Olen ihan kunnossa. Odotan vain päivän loppua. -Niin minäkin. Olen valmis pääsemään pois tältä matematiikan tunnilta. -Niin varmaan. En ole koskaan ollut hyvä matikassa. -Voi ei helvetti, olen kamala. -Minkälaista matikan kurssia käyt? -Vain perusmatematiikkaa. Hylkäsin kokeet, jotta pääsisin siitä läpi. -Se ei ole hauskaa. Olen parempi autotallissa.</w:t>
      </w:r>
    </w:p>
    <w:p>
      <w:r>
        <w:rPr>
          <w:b/>
        </w:rPr>
        <w:t xml:space="preserve">Tulos</w:t>
      </w:r>
    </w:p>
    <w:p>
      <w:r>
        <w:t xml:space="preserve">Siistiä, ehkä voit korjata Lexukseni!</w:t>
      </w:r>
    </w:p>
    <w:p>
      <w:r>
        <w:rPr>
          <w:b/>
        </w:rPr>
        <w:t xml:space="preserve">Esimerkki 2.1041</w:t>
      </w:r>
    </w:p>
    <w:p>
      <w:r>
        <w:t xml:space="preserve">Persoonallisuus: Rakastan ulkoilmaa.Olen erittäin fiksu.Käytän piilolinssejä.Rakastan juoda viskiä.Chat-historia: -Hello how are you today? -Hyvin, mutta en odota maanantaita. Entä sinä? -Odotan innolla viskiä. -Viskille olisi käyttöä töissä, esimieheni on kamala. -Kunpa olisin töissä ulkona. -Niin minäkin. Vihaan pomoani todella, todella paljon. -Miksiköhän hän vihaa sinua? -Hän. Pomoni on nainen. Joskus tulen hieman hulluksi. -Hassua, en tule toimeen vaimoni kanssa. -Etkö? Mikset? Riitelettekö te? -Olen fiksumpi kuin hän. -Mistä tiedät sen olevan totta? -Kaikki miehet ovat fiksumpia kuin naiset. -Miten muun perheesi kanssa menee?</w:t>
      </w:r>
    </w:p>
    <w:p>
      <w:r>
        <w:rPr>
          <w:b/>
        </w:rPr>
        <w:t xml:space="preserve">Tulos</w:t>
      </w:r>
    </w:p>
    <w:p>
      <w:r>
        <w:t xml:space="preserve">No, me emme puhu.</w:t>
      </w:r>
    </w:p>
    <w:p>
      <w:r>
        <w:rPr>
          <w:b/>
        </w:rPr>
        <w:t xml:space="preserve">Esimerkki 2.1042</w:t>
      </w:r>
    </w:p>
    <w:p>
      <w:r>
        <w:t xml:space="preserve">Persoonallisuus: Chat-historia: -Hello, olen Lontoosta, Englannista! -Hei, se kuulostaa todella siistiltä. Syön tacoja lounaaksi. -Nami! pidätkö komediasta? -Pidän komediasta, mutta menisin mieluummin uimaan. -Pidän todella paljon komediasta. Mutta pidän myös ulkoilmasta. -Työskentelen virkailijana vastaten puhelimiin ja merkaten kalenteria. Rakastan myös ulkoilmaa. -Niin minäkin. olen kuitenkin myös pienoismallirakentamisen harrastaja. -Yksi kissoistani on oranssi. Rakastan sitä väriä. Kaksi muuta ovat harmaita. -Minulla on myös kissa, koska menetin molemmat vanhempani onnettomuudessa. -Mallirakentaminen vaatii taitoa. Olen pahoillani vanhempiesi puolesta. -Kiitos. Pidätkö retkeilystä? Tykkään telttailla. -Otan jeeppini ja menen telttailemaan. -Onko se neliovinen vai kaksiovinen?</w:t>
      </w:r>
    </w:p>
    <w:p>
      <w:r>
        <w:rPr>
          <w:b/>
        </w:rPr>
        <w:t xml:space="preserve">Tulos</w:t>
      </w:r>
    </w:p>
    <w:p>
      <w:r>
        <w:t xml:space="preserve">Kaksiovinen. Pidän lyhyemmästä akselivälistä.</w:t>
      </w:r>
    </w:p>
    <w:p>
      <w:r>
        <w:rPr>
          <w:b/>
        </w:rPr>
        <w:t xml:space="preserve">Esimerkki 2.1043</w:t>
      </w:r>
    </w:p>
    <w:p>
      <w:r>
        <w:t xml:space="preserve">Persoonallisuus: Kuuntelen podcasteja.Minulla on pitkä ajomatka töihin.Liikenne tekee minut hulluksi.Chat-historia: -Hello. -Hei miten menee? -Minulla menee hyvin. Saanko kysyä mitä kiinnostuksen kohteita sinulla on? -Luen mielelläni. -Tämä on erittäin mielenkiintoista. Minäkin luen mielelläni tietokoneista. Rakennan itse omani. -Mitä teet mielelläsi huviksesi? Pidätkö musiikista tai radiosta? -Tietokoneiden rakentamisen lisäksi harrastan hyönteistiedettä... Kerään ötököitä. -Olen diabeetikko ja ajan töihin hirveässä liikenteessä. -Liikenne on perseestä. Työskentelin toisella puolella, olin mekaanikko jonkin aikaa.</w:t>
      </w:r>
    </w:p>
    <w:p>
      <w:r>
        <w:rPr>
          <w:b/>
        </w:rPr>
        <w:t xml:space="preserve">Tulos</w:t>
      </w:r>
    </w:p>
    <w:p>
      <w:r>
        <w:t xml:space="preserve">Kyllä, vihaan liikennettä, se on niin ärsyttävää, että se pilaa koko käytökseni.</w:t>
      </w:r>
    </w:p>
    <w:p>
      <w:r>
        <w:rPr>
          <w:b/>
        </w:rPr>
        <w:t xml:space="preserve">Esimerkki 2.1044</w:t>
      </w:r>
    </w:p>
    <w:p>
      <w:r>
        <w:t xml:space="preserve">Persoonallisuus: Lempikirjani on Jane Austenin Ylpeys ja ennakkoluulo. chattihistoria: -Hei, miten voit tänään? -Olen mahtava kun lapseni ovat koulussa.</w:t>
      </w:r>
    </w:p>
    <w:p>
      <w:r>
        <w:rPr>
          <w:b/>
        </w:rPr>
        <w:t xml:space="preserve">Tulos</w:t>
      </w:r>
    </w:p>
    <w:p>
      <w:r>
        <w:t xml:space="preserve">Minulla ei ole mitään. Montako sinulla on?</w:t>
      </w:r>
    </w:p>
    <w:p>
      <w:r>
        <w:rPr>
          <w:b/>
        </w:rPr>
        <w:t xml:space="preserve">Esimerkki 2.1045</w:t>
      </w:r>
    </w:p>
    <w:p>
      <w:r>
        <w:t xml:space="preserve">Persoonallisuus: Olen voittanut steppitanssikilpailuja.Rakastan kakkujen leipomista.Olen todella lyhyt.Chat-historia: -Hellooooooooo! Miten voitte tänä iltana. -Voin oikein hyvin, kiitos. Miten voitte, herra? -Hyvin. Näytän vain veljelleni uutta tietokonettani. -Valmistaudun hallitsemaan Englantia. -Se on hullua! Kun teet sen, leivon sinulle kakun. -Leivo yksi siskollenikin, hänen nimensä on Madonna. -Totta kai leivon. Rakastan leipomista. -Pidätkö tacoista? Mieheni omistaa Taco Bellin. -Se on mahtavaa! Tykkään tacoista! Tanssitko sinä? -Tykkään tanssia tangoa sinisessä mekossani, kyllä!</w:t>
      </w:r>
    </w:p>
    <w:p>
      <w:r>
        <w:rPr>
          <w:b/>
        </w:rPr>
        <w:t xml:space="preserve">Tulos</w:t>
      </w:r>
    </w:p>
    <w:p>
      <w:r>
        <w:t xml:space="preserve">Haha Näyttäisin smurffilta sinisessä mekossa.</w:t>
      </w:r>
    </w:p>
    <w:p>
      <w:r>
        <w:rPr>
          <w:b/>
        </w:rPr>
        <w:t xml:space="preserve">Esimerkki 2.1046</w:t>
      </w:r>
    </w:p>
    <w:p>
      <w:r>
        <w:t xml:space="preserve">Persoonallisuus: Lempivärini on punainen.Työskentelen kirjanpitäjänä.Lempiruokani on hampurilainen.Tykkään pelata tennistä.Lempimusikaalini on Hamilton. -Hyvin, palasin juuri katsomasta suosikkimusikaali hamiltonia. -Really? Olen kuullut sen olevan mahtava! Luin hiljattain kirjan siitä! -Söin parhaan hampurilaisen ikinä ennen kuin menin. -Nami! Oliko se treffit? En ole koskaan ollut treffeillä.</w:t>
      </w:r>
    </w:p>
    <w:p>
      <w:r>
        <w:rPr>
          <w:b/>
        </w:rPr>
        <w:t xml:space="preserve">Tulos</w:t>
      </w:r>
    </w:p>
    <w:p>
      <w:r>
        <w:t xml:space="preserve">Kyllä, hienona kirjanpitäjänä olen kokenut monia tällaisia tapauksia.</w:t>
      </w:r>
    </w:p>
    <w:p>
      <w:r>
        <w:rPr>
          <w:b/>
        </w:rPr>
        <w:t xml:space="preserve">Esimerkki 2.1047</w:t>
      </w:r>
    </w:p>
    <w:p>
      <w:r>
        <w:t xml:space="preserve">Persoonallisuus: Työskentelen kirjanpitäjänä.Minulla on 3 koiraa.Chat-historia: -Hei siellä, mikä on viikonlopun suunnitelmasi? -Hei, onko sinulla lemmikkejä? Minulla on koira ja aion tehdä töitä normaalisti. -Minulla on kolme, kaikki koiria. -Hienoa, voisitko kertoa niiden sukupuolen?</w:t>
      </w:r>
    </w:p>
    <w:p>
      <w:r>
        <w:rPr>
          <w:b/>
        </w:rPr>
        <w:t xml:space="preserve">Tulos</w:t>
      </w:r>
    </w:p>
    <w:p>
      <w:r>
        <w:t xml:space="preserve">Miksi ei? 2 tyttöä 1 poika. Pidätkö järvestä?</w:t>
      </w:r>
    </w:p>
    <w:p>
      <w:r>
        <w:rPr>
          <w:b/>
        </w:rPr>
        <w:t xml:space="preserve">Esimerkki 2.1048</w:t>
      </w:r>
    </w:p>
    <w:p>
      <w:r>
        <w:t xml:space="preserve">Persoonallisuus: Minulla on 3 koiraa ja papukaija. chattihistoria: -Hei! Miten menee tänään? -Hyvin! Sain juuri aamiaisruuhkan päätökseen. Olen tarjoilija. Olen tarjoilija. Entä sinä? -Olen vain kotona asuva lemmikkieläinten äiti, rakastan jumaliani ja papukaijaani. -Tuo on mukavaa. Asun yhä kotona äitini kanssa. -Polvileikkaukseni jälkeen asuin äitini luona jonkin aikaa. -Toivottavasti se on nyt parempi. Onko suunnitelmia iltapäiväksi? Minulla on jalkapalloharjoitukset. -Menen varmaan bingoon ja ehkä jazzfestiin. -Kuulostaa hauskalta! Kunpa voisin jäädä kotiin lukemaan tai katsomaan Disney-elokuvia!</w:t>
      </w:r>
    </w:p>
    <w:p>
      <w:r>
        <w:rPr>
          <w:b/>
        </w:rPr>
        <w:t xml:space="preserve">Tulos</w:t>
      </w:r>
    </w:p>
    <w:p>
      <w:r>
        <w:t xml:space="preserve">Kuulostaa hyvältä ajalta. Papukaijani laulaa Disney-lauluja.</w:t>
      </w:r>
    </w:p>
    <w:p>
      <w:r>
        <w:rPr>
          <w:b/>
        </w:rPr>
        <w:t xml:space="preserve">Esimerkki 2.1049</w:t>
      </w:r>
    </w:p>
    <w:p>
      <w:r>
        <w:t xml:space="preserve">Persoonallisuus: Minulla on 3 koiraa ja 2 kissaa.Olen 30-vuotias nainen. Toivottavasti et syö lihaa. -Ja entä jos syönkin? -Olisit murhaaja. Vegaanina koen velvollisuudekseni suojella eläimiä. -En syö lihaa. Syön kuitenkin maitotuotteita ja munia. -No, se on kyllä alku. Onko sinulla lemmikkejä? -Minulla on koira nimeltä Mei. Se on bordercollie, jolla on energiaa yllin kyllin. -Minulla on saksanpaimenkoira, beagle ja puudeli. Sekä bengal- ja sphynx-kissa. -Siinä on paljon eläimiä! Et varmaan koskaan ole yksinäinen. -En ole koskaan yksinäinen, enkä juo niiden maitoa. Eikä sinunkaan pitäisi. -Olen liian pakkomielteinen maitosuklaasta luopuakseni siitä kokonaan. Mutta voin vähentää.</w:t>
      </w:r>
    </w:p>
    <w:p>
      <w:r>
        <w:rPr>
          <w:b/>
        </w:rPr>
        <w:t xml:space="preserve">Tulos</w:t>
      </w:r>
    </w:p>
    <w:p>
      <w:r>
        <w:t xml:space="preserve">Et myöskään halua lihoa. Pyöräilen joka aamu parikymmentä kilometriä.</w:t>
      </w:r>
    </w:p>
    <w:p>
      <w:r>
        <w:rPr>
          <w:b/>
        </w:rPr>
        <w:t xml:space="preserve">Esimerkki 2.1050</w:t>
      </w:r>
    </w:p>
    <w:p>
      <w:r>
        <w:t xml:space="preserve">Persoonallisuus: Poltan useimmiten kaksi askia savukkeita.Nautin siitä, että kahviini laitetaan alkoholia.Voisin syödä lihamureketta joka ilta enkä koskaan kyllästyisi siihen.Jos minun pitäisi jälleensyntyä, haluaisin palata virtahepona.Chat-historia: -Hey there! Laitan kohta vähän alkoholia kahviini ja pistän bileet käyntiin! -Kuulostaa hauskalta! Laita musiikki päälle! -Joo! Miten olisi Lindsay Stirling? Rakastan häntä! -Se taitaa toimia. Minä tykkään enemmän countrysta. -Rakastan sitä! Voin polttaa kaksi askia tupakkaa ja kuunnella countrya. -Onko sinulla mitään harrastuksia? Nautin surffaamisesta. -Kiva. Pysyt varmaan kunnossa. Tykkään syödä lihamureketta. -Olen aika hyvässä kunnossa. Entä sinä? Minä olen hyvässä kunnossa.</w:t>
      </w:r>
    </w:p>
    <w:p>
      <w:r>
        <w:rPr>
          <w:b/>
        </w:rPr>
        <w:t xml:space="preserve">Tulos</w:t>
      </w:r>
    </w:p>
    <w:p>
      <w:r>
        <w:t xml:space="preserve">Kyllä! Toisessa elämässäni haluaisin olla A.</w:t>
      </w:r>
    </w:p>
    <w:p>
      <w:r>
        <w:rPr>
          <w:b/>
        </w:rPr>
        <w:t xml:space="preserve">Esimerkki 2.1051</w:t>
      </w:r>
    </w:p>
    <w:p>
      <w:r>
        <w:t xml:space="preserve">Persoonallisuus: Minulla on 3 ferrari-autoa autotallissani.Minulla on 3 ex-vaimoa.En pidä näyttelemisestä.Chat-historia: -Hei, miten voit tänään? -Olen hyvä maalaamaan kynsiäni miten sinä voit? -Tämä on mukavaa. Kaikki 3 ex-vaimoani nauttivat siitä. -Ha helvetti kyllä! Mitä muuta he tykkäsivät tehdä? -Heillä oli lapsia, enkä pidä niistä, joten... -Montako lasta sinulla on?</w:t>
      </w:r>
    </w:p>
    <w:p>
      <w:r>
        <w:rPr>
          <w:b/>
        </w:rPr>
        <w:t xml:space="preserve">Tulos</w:t>
      </w:r>
    </w:p>
    <w:p>
      <w:r>
        <w:t xml:space="preserve">Ei yhtään, sanoin vain ei ja siirryin seuraavaan vaimoon.</w:t>
      </w:r>
    </w:p>
    <w:p>
      <w:r>
        <w:rPr>
          <w:b/>
        </w:rPr>
        <w:t xml:space="preserve">Esimerkki 2.1052</w:t>
      </w:r>
    </w:p>
    <w:p>
      <w:r>
        <w:t xml:space="preserve">Persoonallisuus: Soitan jazzpianoa bändissä. perheeni on kotoisin Algeriasta. tykkään patikoida viikonloppuisin. Olen itse eläkkeellä. -Työskentelen baristana. Puhun useita kieliä, joten minut palkataan melko helposti. -Se on siistiä. Pääsetkö sen ansiosta matkustamaan paljon? Haluaisin matkustaa. -Olen menossa Algeriaan tapaamaan perhettä. Mitä harrastat? -Tykkään kävellä pitkiä kävelylenkkejä ja muistella koulunopettajan päiviäni. -Kuinka mukavaa! Minäkin rakastan patikointia. Käymme joka viikonloppu. -Me? Oletteko naimisissa? Minulla on aviomies, joka jää pian eläkkeelle.</w:t>
      </w:r>
    </w:p>
    <w:p>
      <w:r>
        <w:rPr>
          <w:b/>
        </w:rPr>
        <w:t xml:space="preserve">Tulos</w:t>
      </w:r>
    </w:p>
    <w:p>
      <w:r>
        <w:t xml:space="preserve">Ei, minä ja jazzbändini menemme. Soitan pianoa.</w:t>
      </w:r>
    </w:p>
    <w:p>
      <w:r>
        <w:rPr>
          <w:b/>
        </w:rPr>
        <w:t xml:space="preserve">Esimerkki 2.1053</w:t>
      </w:r>
    </w:p>
    <w:p>
      <w:r>
        <w:t xml:space="preserve">Persoonallisuus: Työskentelen ostoskeskuksen poliisina.Olen suuri koirien ystävä.Haluan ostaa Corvetten kun jään eläkkeelle.Olen hiljattain eronnut. -Noh, kun olen kuullut jotain nimeä niin kauan, en voi nähdä mitään muuta. -Hmm totta hyvä pointti... mitä uutta? -No, sain avioeroni päätökseen eilen. Joten olen super innoissani. -On aina hyvä tunne olla valmis ja aloittaa puhtaalta pöydältä. -Oletko koiraihminen? Olen. Tai kissaihminen. -En kumpaakaan. Olen lähdössä matkalle, joten lemmikit ovat poissa toistaiseksi. -Jos saisit sellaisen? -Hevonen, kiitos! Mutta aion matkustaa Islantiin ja Färsaarille. -Se kuulostaa hauskalta, olen suuri koiraihminen. -Onko sinulla tällä hetkellä koiraa? Minulla oli ennen musta labra. -Minulla on pieni sh zu, jolla on täysi kuono. -Ovatko nuo ryppyisiä koiria? Labrani söi pizzaa pöydässä kanssani. -Ne ovat niitä superpieniä pitkäkarvaisia koiria, joita ihmiset hoitavat hullun lailla. -Vai niin. Onnea sen kanssa! Menen tänään tanssimaan La Casa Mikeen.</w:t>
      </w:r>
    </w:p>
    <w:p>
      <w:r>
        <w:rPr>
          <w:b/>
        </w:rPr>
        <w:t xml:space="preserve">Tulos</w:t>
      </w:r>
    </w:p>
    <w:p>
      <w:r>
        <w:t xml:space="preserve">Voi kunpa voisin mennä tanssimaan, kirjoitan parhaillaan e-kirjaa.</w:t>
      </w:r>
    </w:p>
    <w:p>
      <w:r>
        <w:rPr>
          <w:b/>
        </w:rPr>
        <w:t xml:space="preserve">Esimerkki 2.1054</w:t>
      </w:r>
    </w:p>
    <w:p>
      <w:r>
        <w:t xml:space="preserve">Persoonallisuus: Chat-historia: -Nami, rakastan lohen nahkaisia sushirullia! -En pidä lohesta! Kana on suosikkini ja riisi. -Ah, en syö kanaa, koska olen kasvissyöjä, no plus sushia. -Oh joo tajusin, treenaatko usein? -Vain jos olen ostoksilla. Rakastan käydä kivijalkakaupoissa. -Mitä yleensä ostat? -Kaikkea! Rakastan elektroniikkaa ja vaatteita. Minun on ostettava myös kirjoja koulua varten. -Kuunteletko usein musiikkia? Rakastan Metallicaa.</w:t>
      </w:r>
    </w:p>
    <w:p>
      <w:r>
        <w:rPr>
          <w:b/>
        </w:rPr>
        <w:t xml:space="preserve">Tulos</w:t>
      </w:r>
    </w:p>
    <w:p>
      <w:r>
        <w:t xml:space="preserve">Kuuntelin heitä yliopistossa. Pidän enemmän klassisesta rockista.</w:t>
      </w:r>
    </w:p>
    <w:p>
      <w:r>
        <w:rPr>
          <w:b/>
        </w:rPr>
        <w:t xml:space="preserve">Esimerkki 2.1055</w:t>
      </w:r>
    </w:p>
    <w:p>
      <w:r>
        <w:t xml:space="preserve">Persoonallisuus: Keskusteluhistoria: -Kuinka olet? -Kuinka olet? Mikä on ammattisi? -Olen kunnossa kiitos kysymästä. -Mitä teet työksesi? -Kynsiteknikko, joka rakastaa corvetteja. -Omistan oman salongin mutta teemme kynsiä myös siellä.</w:t>
      </w:r>
    </w:p>
    <w:p>
      <w:r>
        <w:rPr>
          <w:b/>
        </w:rPr>
        <w:t xml:space="preserve">Tulos</w:t>
      </w:r>
    </w:p>
    <w:p>
      <w:r>
        <w:t xml:space="preserve">Ja sinä, mitä sinä olet, mitä sinä teet työksesi.</w:t>
      </w:r>
    </w:p>
    <w:p>
      <w:r>
        <w:rPr>
          <w:b/>
        </w:rPr>
        <w:t xml:space="preserve">Esimerkki 2.1056</w:t>
      </w:r>
    </w:p>
    <w:p>
      <w:r>
        <w:t xml:space="preserve">Persoonallisuus: Pidän yksinkertaisista vitseistä.Pidän Flintstonesista.Pidän yksinkertaisemmista ajoista.Chat-historia: -Hello, how are you tonight? -Hei! Minulla on kaikki hyvin! Istun vain hiljaisuudessa ja nautin siitä. Entä sinä? -Minulla on aika alakuloinen olo tänään. Halusin jotain todella kovasti, mutta epäonnistuin kauheasti. -Voi ei! Olen pahoillani. Mitä se oli? Kävin koe-esiintymisessä johonkin, josta olen haaveillut, mutta sekosin. -Piristäisikö vitsi sinua? Pidän yksinkertaisista vitseistä. -Totta kai, se olisi hienoa! -Nyt minä sanon. Kop kop kop. -Pidän näistä.... Kuka siellä on? -Luolassa asuva, autoa ajava, Fred-niminen kaveri sarjakuvasta. -Rakastin sitä sarjaa lapsena! Fred kuka? -En muista, mutta se oli yksinkertaisempina aikoina. -Lol. Toivottavasti muistan tämän seuraavan kerran, kun olen yleisön edessä. -Se oli surullinen yritys, mutta pidän yksinkertaisemmista ja mieluummin vanhoista piirretyistä. -Rakastan vanhojen piirrettyjen musiikkia. Nautin laulujen laulamisesta, kun olen yksin.</w:t>
      </w:r>
    </w:p>
    <w:p>
      <w:r>
        <w:rPr>
          <w:b/>
        </w:rPr>
        <w:t xml:space="preserve">Tulos</w:t>
      </w:r>
    </w:p>
    <w:p>
      <w:r>
        <w:t xml:space="preserve">Ystäväni katsovat South Parkia ja sen kaltaisia piirrettyjä. Minä en pidä niistä.</w:t>
      </w:r>
    </w:p>
    <w:p>
      <w:r>
        <w:rPr>
          <w:b/>
        </w:rPr>
        <w:t xml:space="preserve">Esimerkki 2.1057</w:t>
      </w:r>
    </w:p>
    <w:p>
      <w:r>
        <w:t xml:space="preserve">Persoonallisuus: Olen vastavalmistunut korkeakoulusta ja etsin töitä markkinoinnin alalta. valitettavasti perheeni asuu toisella puolella maata minusta. tykkään viettää aikaa ystävieni kanssa urheillen ja käymällä country-konserteissa. valmistuin liiketalouden tutkinnosta, ja markkinointi on kaikki, mistä todella nautin. -Mistä sinä puhut? Me vasta tapasimme! En voi kirjoittaa sinulle suosituskirjettä lol. -Haha, ajattelen vain eteenpäin. Olen etsinyt töitä kuin hullu. Mitä sinulle kuuluu? -Ihan hyvin. Kissani on ärsyttävä juuri nyt. Se kävelee aina edessäni... -He saavat tehdä niin! Onko sinulla muita lemmikkejä? -Ei, yksi riittää. Lol. Entä sinulla? -Vain perheeni koirat, mutta ne asuvat toisella puolella maata. -Lol. Puolet perheestäni on Italiassa. Olemme italialaisia. -Joten ymmärräthän, että toivoisin voivani käydä heidän luonaan useammin. Minulla on ikävä heitä. -Siitä on niin kauan kun olen puhunut italiaa. Pelkään aina, että jotenkin unohdan.</w:t>
      </w:r>
    </w:p>
    <w:p>
      <w:r>
        <w:rPr>
          <w:b/>
        </w:rPr>
        <w:t xml:space="preserve">Tulos</w:t>
      </w:r>
    </w:p>
    <w:p>
      <w:r>
        <w:t xml:space="preserve">Täytyy vain harjoitella. Ajattelin ottaa toisen kielen, ehkä italian???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docId:E90A41B1FFCF648AD177EB1EAF1B4254</keywords>
  <dc:description>generated by python-docx</dc:description>
  <lastModifiedBy/>
  <revision>1</revision>
  <dcterms:created xsi:type="dcterms:W3CDTF">2013-12-23T23:15:00.0000000Z</dcterms:created>
  <dcterms:modified xsi:type="dcterms:W3CDTF">2013-12-23T23:15:00.0000000Z</dcterms:modified>
  <category/>
</coreProperties>
</file>