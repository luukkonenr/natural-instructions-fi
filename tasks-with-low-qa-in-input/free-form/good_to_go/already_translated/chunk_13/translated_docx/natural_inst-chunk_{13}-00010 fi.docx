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5.2206</w:t>
      </w:r>
    </w:p>
    <w:p>
      <w:r>
        <w:t xml:space="preserve">alkuperäinen kysymys: Vastaus: Pienikokoinen autoVastaustyyppi: Minkä luokan autoja on [Honda Accord] ja edeltäjämalli [Dodge Dart]?Vastaus: Pienikokoinen autoVastaustyyppi: Minkä luokan autoja on [Honda Accord] ja edeltäjämalli [Dodge Dart]? Vastaustyyppi: Autoluokka: Dodge Dartin nykyinen versio on hieman suurennettuun Fiat Compact -alustaan perustuva kompakti sedan, joka debytoi vuoden 2012 Pohjois-Amerikan kansainvälisessä autonäyttelyssä 9. tammikuuta 2012. Dart oli Dodgen ensimmäinen kompakti sedan sitten vuoden 2005, jolloin Dodge Neon lopetettiin osana PL-alustan lopettamista. Fiat Compact -alustaa, jolle Alfa Romeo Giulietta rakennetaan, suurennettiin 1,5 tuumaa leveämmäksi ja sen akseliväliä pidennettiin 3,7 tuumaa, ja sitä kutsutaan nyt Compact U.S. Wide -alustaksi. This modified platform, named PF was adapted to U.S. requirements took about 18 months to design, with development costs of US$1 billion.Honda Accord:;Type: Accord Accord: Tyyppi: Automalli: .................;</w:t>
      </w:r>
    </w:p>
    <w:p>
      <w:r>
        <w:rPr>
          <w:b/>
        </w:rPr>
        <w:t xml:space="preserve">Tulos</w:t>
      </w:r>
    </w:p>
    <w:p>
      <w:r>
        <w:t xml:space="preserve">Mihin autoluokkaan kuuluvat [Honda Accord] ja edeltäjämalli [Dodge Dart]?</w:t>
      </w:r>
    </w:p>
    <w:p>
      <w:r>
        <w:rPr>
          <w:b/>
        </w:rPr>
        <w:t xml:space="preserve">Tulos</w:t>
      </w:r>
    </w:p>
    <w:p>
      <w:r>
        <w:t xml:space="preserve">Mihin autoluokkaan [Honda Accord] ja [Dodge Dart] kuuluvat?</w:t>
      </w:r>
    </w:p>
    <w:p>
      <w:r>
        <w:rPr>
          <w:b/>
        </w:rPr>
        <w:t xml:space="preserve">Tulos</w:t>
      </w:r>
    </w:p>
    <w:p>
      <w:r>
        <w:t xml:space="preserve">Minkä tyyppinen auto on [Honda Accord] ja [Dodge Dart]?</w:t>
      </w:r>
    </w:p>
    <w:p>
      <w:r>
        <w:rPr>
          <w:b/>
        </w:rPr>
        <w:t xml:space="preserve">Tulos</w:t>
      </w:r>
    </w:p>
    <w:p>
      <w:r>
        <w:t xml:space="preserve">Honda Accord] ja sen edeltäjä [Dodge Dart] ovat minkä luokan autoja?</w:t>
      </w:r>
    </w:p>
    <w:p>
      <w:r>
        <w:rPr>
          <w:b/>
        </w:rPr>
        <w:t xml:space="preserve">Tulos</w:t>
      </w:r>
    </w:p>
    <w:p>
      <w:r>
        <w:t xml:space="preserve">Mikä on mallien [Honda Accord] ja edeltäjän [Dodge Dart] autoluokan nimi?</w:t>
      </w:r>
    </w:p>
    <w:p>
      <w:r>
        <w:rPr>
          <w:b/>
        </w:rPr>
        <w:t xml:space="preserve">Tulos</w:t>
      </w:r>
    </w:p>
    <w:p>
      <w:r>
        <w:t xml:space="preserve">Mihin autoluokkaan kuuluvat sekä [Honda Accord] että malli, jonka edeltäjä oli [Dodge Dart]?</w:t>
      </w:r>
    </w:p>
    <w:p>
      <w:r>
        <w:rPr>
          <w:b/>
        </w:rPr>
        <w:t xml:space="preserve">Esimerkki 5.2207</w:t>
      </w:r>
    </w:p>
    <w:p>
      <w:r>
        <w:t xml:space="preserve">alkuperäinen kysymys: Vastaus: urheiluVastaustyyppi: Mikä on [Canadian Ski Hall of Fame]:n hall of fame -laji? Hall of fame -lajin tyyppi: Urheilu: Hall of fame -lajin laji.lisätiedot: Urheilu: Hall of fame -laji: Kanadan hiihtomuseo perusti Canadian Ski Hall of Famen vuonna 1982 kunnioittamaan hiihtourheilun pioneereja, kilpailijoita, valmentajia, toimihenkilöitä ja rakentajia.</w:t>
      </w:r>
    </w:p>
    <w:p>
      <w:r>
        <w:rPr>
          <w:b/>
        </w:rPr>
        <w:t xml:space="preserve">Tulos</w:t>
      </w:r>
    </w:p>
    <w:p>
      <w:r>
        <w:t xml:space="preserve">Mikä on laji hall of fame [Canadian Ski Hall of Fame]?</w:t>
      </w:r>
    </w:p>
    <w:p>
      <w:r>
        <w:rPr>
          <w:b/>
        </w:rPr>
        <w:t xml:space="preserve">Tulos</w:t>
      </w:r>
    </w:p>
    <w:p>
      <w:r>
        <w:t xml:space="preserve">Mikä on [Canadian Ski Hall of Fame] laji?</w:t>
      </w:r>
    </w:p>
    <w:p>
      <w:r>
        <w:rPr>
          <w:b/>
        </w:rPr>
        <w:t xml:space="preserve">Tulos</w:t>
      </w:r>
    </w:p>
    <w:p>
      <w:r>
        <w:t xml:space="preserve">Millaisia lajeja [Kanadan hiihtohallissa] on?</w:t>
      </w:r>
    </w:p>
    <w:p>
      <w:r>
        <w:rPr>
          <w:b/>
        </w:rPr>
        <w:t xml:space="preserve">Tulos</w:t>
      </w:r>
    </w:p>
    <w:p>
      <w:r>
        <w:t xml:space="preserve">K:Mikä on [Canadian Ski Hall of Fame] laji?</w:t>
      </w:r>
    </w:p>
    <w:p>
      <w:r>
        <w:rPr>
          <w:b/>
        </w:rPr>
        <w:t xml:space="preserve">Tulos</w:t>
      </w:r>
    </w:p>
    <w:p>
      <w:r>
        <w:t xml:space="preserve">Minkä ammatin mukaan ihmiset otetaan [Canadian Ski Hall of Fameen]?</w:t>
      </w:r>
    </w:p>
    <w:p>
      <w:r>
        <w:rPr>
          <w:b/>
        </w:rPr>
        <w:t xml:space="preserve">Tulos</w:t>
      </w:r>
    </w:p>
    <w:p>
      <w:r>
        <w:t xml:space="preserve">Minkä lajin [Canadian Ski Hall of Fame] hall of fame on?</w:t>
      </w:r>
    </w:p>
    <w:p>
      <w:r>
        <w:rPr>
          <w:b/>
        </w:rPr>
        <w:t xml:space="preserve">Tulos</w:t>
      </w:r>
    </w:p>
    <w:p>
      <w:r>
        <w:t xml:space="preserve">Minkä toiminnan muistoksi [Canadian Ski Hall of Fame] on perustettu?</w:t>
      </w:r>
    </w:p>
    <w:p>
      <w:r>
        <w:rPr>
          <w:b/>
        </w:rPr>
        <w:t xml:space="preserve">Tulos</w:t>
      </w:r>
    </w:p>
    <w:p>
      <w:r>
        <w:t xml:space="preserve">Mikä on [Canadian Ski Hall of Fame]:n kuuluisuuslaji?</w:t>
      </w:r>
    </w:p>
    <w:p>
      <w:r>
        <w:rPr>
          <w:b/>
        </w:rPr>
        <w:t xml:space="preserve">Esimerkki 5.2208</w:t>
      </w:r>
    </w:p>
    <w:p>
      <w:r>
        <w:t xml:space="preserve">alkuperäinen kysymys: Vastaus: The elder scrolls v: skyrim 'äì dragonbornVastaustyyppi: Mitä videopelien laajennuksia on olemassa [PlayStation 2:lle]?Vastaus: The elder scrolls v: skyrim 'äì dragonborn: Lisätiedot: PlayStation 2, on Sony Computer Entertainmentin valmistama kotivideopelikonsoli. Se on Sonyn PlayStation-sarjan toinen osa. Se julkaistiin 4. maaliskuuta 2000 Japanissa ja myöhemmin samana vuonna Pohjois-Amerikassa ja Euroopassa. Kuudennen sukupolven konsoli kilpaili Sega Dreamcastin, Microsoft Xboxin ja Nintendo GameCuben kanssa. PlayStation 2:sta tuli historian myydyin videopelikonsoli, ja sitä myytiin yli 155 miljoonaa kappaletta, joista Sony vahvisti 150 miljoonaa vuonna 2011. PS2:lle on julkaistu julkaisun jälkeen yli 3 874 peliä, ja sitä on myyty yli 1,5 miljardia kappaletta. Myöhemmin Sony valmisti konsolista useita pienempiä ja kevyempiä versioita, jotka tunnetaan nimellä "slimline"-mallit, ja vuonna 2006 se esitteli seuraajan, PlayStation 3:n. PlayStation 3:n julkaisusta huolimatta PlayStation 2 pysyi suosittuna pitkälle seitsemänteen sukupolveen asti, ja sen tuotanto jatkui 4. tammikuuta 2013 asti, jolloin Sony ilmoitti lopulta, että PlayStation 2:n tuotanto on lopetettu lähes 13 vuoden tuotannon jälkeen, mikä on yksi videopelikonsolien pisimmistä tuotantokausista.</w:t>
      </w:r>
    </w:p>
    <w:p>
      <w:r>
        <w:rPr>
          <w:b/>
        </w:rPr>
        <w:t xml:space="preserve">Tulos</w:t>
      </w:r>
    </w:p>
    <w:p>
      <w:r>
        <w:t xml:space="preserve">Mitä videopelilaajennuksia pelijärjestelmään [PlayStation 2] on olemassa?</w:t>
      </w:r>
    </w:p>
    <w:p>
      <w:r>
        <w:rPr>
          <w:b/>
        </w:rPr>
        <w:t xml:space="preserve">Tulos</w:t>
      </w:r>
    </w:p>
    <w:p>
      <w:r>
        <w:t xml:space="preserve">Millaisia videopelilaajennuksia [PlayStation 2] sisältää?</w:t>
      </w:r>
    </w:p>
    <w:p>
      <w:r>
        <w:rPr>
          <w:b/>
        </w:rPr>
        <w:t xml:space="preserve">Tulos</w:t>
      </w:r>
    </w:p>
    <w:p>
      <w:r>
        <w:t xml:space="preserve">Mitä laajennuksia [PlayStation 2] -videopeleihin on olemassa?</w:t>
      </w:r>
    </w:p>
    <w:p>
      <w:r>
        <w:rPr>
          <w:b/>
        </w:rPr>
        <w:t xml:space="preserve">Tulos</w:t>
      </w:r>
    </w:p>
    <w:p>
      <w:r>
        <w:t xml:space="preserve">Mitä videoharrastuslaajennuksia [PlayStation 2:lla] on?</w:t>
      </w:r>
    </w:p>
    <w:p>
      <w:r>
        <w:rPr>
          <w:b/>
        </w:rPr>
        <w:t xml:space="preserve">Tulos</w:t>
      </w:r>
    </w:p>
    <w:p>
      <w:r>
        <w:t xml:space="preserve">Mitä videopelien laajennuksia on olemassa [PlayStation 2:lle]?</w:t>
      </w:r>
    </w:p>
    <w:p>
      <w:r>
        <w:rPr>
          <w:b/>
        </w:rPr>
        <w:t xml:space="preserve">Esimerkki 5.2209</w:t>
      </w:r>
    </w:p>
    <w:p>
      <w:r>
        <w:t xml:space="preserve">alkuperäinen kysymys: Vastaus: 2008 nfl kausiVastaustyyppi: Millä kaudella [Peyton Manning] on juossut eniten jaardeja?Vastaus: 2008 nfl kausiVastaustyyppi: Sports League Season.auxiliary information: Peyton Williams Manning on amerikkalaisen jalkapallon National Football Leaguen Denver Broncosin pelinrakentaja. Viisinkertainen liigan MVP, hän pelasi Indianapolis Coltsissa 14 kautta vuosina 1998-2011. Hän on entisen NFL-pelinrakentaja Archie Manningin poika ja New York Giantsin pelinrakentaja Eli Manningin vanhempi veli. Manning pelasi yliopistojalkapalloa Tennesseen yliopistossa ja johti Volunteersin SEC-mestaruuteen 1997 viimeisellä kaudellaan. Tennessee hävisi kuitenkin Orange Bowlissa nro 3:nneksi sijoittuneelle Nebraska Cornhuskersille 42'Äì17, mikä toi Nebraskalle ja Tom Osbornelle kolmannen kansallisen mestaruuden neljään vuoteen. Indianapolis Colts valitsi hänet vuoden 1998 NFL-draftissa ensimmäisellä sijalla. Manningin peliura ja tilastot ovat nostaneet hänet kaikkien aikojen parhaiden pelinrakentajien joukkoon. Vuosina 1998-2010 hän johti Coltsin kahdeksaan divisioonamestaruuteen, kahteen AFC-mestaruuteen ja yhteen Super Bowl -mestaruuteen.</w:t>
      </w:r>
    </w:p>
    <w:p>
      <w:r>
        <w:rPr>
          <w:b/>
        </w:rPr>
        <w:t xml:space="preserve">Tulos</w:t>
      </w:r>
    </w:p>
    <w:p>
      <w:r>
        <w:t xml:space="preserve">[Peyton Manning] on enimmäkseen jaardia rush Millä kaudella?</w:t>
      </w:r>
    </w:p>
    <w:p>
      <w:r>
        <w:rPr>
          <w:b/>
        </w:rPr>
        <w:t xml:space="preserve">Tulos</w:t>
      </w:r>
    </w:p>
    <w:p>
      <w:r>
        <w:t xml:space="preserve">Millä NFL-kaudella [Peyton Manning] sai eniten jaardeja juostua?</w:t>
      </w:r>
    </w:p>
    <w:p>
      <w:r>
        <w:rPr>
          <w:b/>
        </w:rPr>
        <w:t xml:space="preserve">Tulos</w:t>
      </w:r>
    </w:p>
    <w:p>
      <w:r>
        <w:t xml:space="preserve">Millä kaudella [Peyton Manning] juoksi eniten jaardeja?</w:t>
      </w:r>
    </w:p>
    <w:p>
      <w:r>
        <w:rPr>
          <w:b/>
        </w:rPr>
        <w:t xml:space="preserve">Tulos</w:t>
      </w:r>
    </w:p>
    <w:p>
      <w:r>
        <w:t xml:space="preserve">Minä vuonna [Peyton Manning] johti liigaa eniten jaardeja juostuilla jaardeilla?</w:t>
      </w:r>
    </w:p>
    <w:p>
      <w:r>
        <w:rPr>
          <w:b/>
        </w:rPr>
        <w:t xml:space="preserve">Tulos</w:t>
      </w:r>
    </w:p>
    <w:p>
      <w:r>
        <w:t xml:space="preserve">Millä kaudella [Peyton Manning] juoksi eniten jaardeja?</w:t>
      </w:r>
    </w:p>
    <w:p>
      <w:r>
        <w:rPr>
          <w:b/>
        </w:rPr>
        <w:t xml:space="preserve">Tulos</w:t>
      </w:r>
    </w:p>
    <w:p>
      <w:r>
        <w:t xml:space="preserve">Millä kaudella [Peyton Manning] juoksi eniten jaardeja?</w:t>
      </w:r>
    </w:p>
    <w:p>
      <w:r>
        <w:rPr>
          <w:b/>
        </w:rPr>
        <w:t xml:space="preserve">Esimerkki 5.2210</w:t>
      </w:r>
    </w:p>
    <w:p>
      <w:r>
        <w:t xml:space="preserve">alkuperäinen kysymys: Vastaus: Malcolm Jones III, Charles VessVastaustyyppi: Kuka yleensä musteeraa sarjakuvia samassa genressä kuin [Naruto]?Vastaus: Malcolm Jones III, Charles VessVastaustyyppi: Vess: Sarjakuvamustajan tyyppi: Comic Book Inker.auxiliary information: Naruto on japanilainen mangasarja, jonka on kirjoittanut ja kuvittanut Masashi Kishimoto. Se kertoo tarinan Naruto Uzumakista, teini-ikäisestä ninjasta, joka etsii jatkuvasti tunnustusta ja haaveilee pääsevänsä Hokageksi, kylänsä ninjaksi, joka tunnustetaan johtajaksi ja kaikista vahvimmaksi. Sarja perustuu Kishimoton one-shot-mangaan, joka julkaistiin Akamaru Jump -lehden elokuun 1997 numerossa. Naruto ilmestyi sarjana Weekly Sh≈çnen Jump -lehdessä vuoden 1999 43. numerosta vuoden 2014 50. numeroon, ja luvut kerättiin Shueishan toimesta seitsemäänkymmeneen kahteen tank≈çbon-niteeseen. Mangasta tehtiin myöhemmin televisioanime, jonka tuottivat Studio Pierrot ja Aniplex. Se sai ensi-iltansa koko Japanissa maanpäällisellä TV Tokiolla ja muilla TX Network -asemilla 3. lokakuuta 2002. Ensimmäinen sarja kesti 220 jaksoa, kun taas Naruto: Shippuden, alkuperäisen sarjan jatko-osa, on esitetty 15. helmikuuta 2007 lähtien. Animesarjojen lisäksi Studio Pierrot on kehittänyt kymmenen elokuvaa ja useita alkuperäisiä videoanimaatioita. Muunlaista kauppatavaraa ovat muun muassa kevytromaanit, videopelit ja useiden yhtiöiden kehittämät keräilykortit.</w:t>
      </w:r>
    </w:p>
    <w:p>
      <w:r>
        <w:rPr>
          <w:b/>
        </w:rPr>
        <w:t xml:space="preserve">Tulos</w:t>
      </w:r>
    </w:p>
    <w:p>
      <w:r>
        <w:t xml:space="preserve">Etsi taiteilijoita, jotka piirtävät sarjakuvia samaan genreen kuin [Naruto].</w:t>
      </w:r>
    </w:p>
    <w:p>
      <w:r>
        <w:rPr>
          <w:b/>
        </w:rPr>
        <w:t xml:space="preserve">Tulos</w:t>
      </w:r>
    </w:p>
    <w:p>
      <w:r>
        <w:t xml:space="preserve">Kuka on yleinen sarjakuvapiirtäjä samassa genressä kuin [Naruto]?</w:t>
      </w:r>
    </w:p>
    <w:p>
      <w:r>
        <w:rPr>
          <w:b/>
        </w:rPr>
        <w:t xml:space="preserve">Tulos</w:t>
      </w:r>
    </w:p>
    <w:p>
      <w:r>
        <w:t xml:space="preserve">Kuka sarjakuvapiirtäjä piirtää yleisesti sarjakuvia, jotka kuuluvat samaan genreen kuin [Naruto]?</w:t>
      </w:r>
    </w:p>
    <w:p>
      <w:r>
        <w:rPr>
          <w:b/>
        </w:rPr>
        <w:t xml:space="preserve">Tulos</w:t>
      </w:r>
    </w:p>
    <w:p>
      <w:r>
        <w:t xml:space="preserve">Kuka yleensä piirtää sarjakuvia, jotka kuuluvat samaan genreen kuin [Naruto]?</w:t>
      </w:r>
    </w:p>
    <w:p>
      <w:r>
        <w:rPr>
          <w:b/>
        </w:rPr>
        <w:t xml:space="preserve">Tulos</w:t>
      </w:r>
    </w:p>
    <w:p>
      <w:r>
        <w:t xml:space="preserve">Kuka luo samanlaisia sarjakuvia kuin [Naruto]?</w:t>
      </w:r>
    </w:p>
    <w:p>
      <w:r>
        <w:rPr>
          <w:b/>
        </w:rPr>
        <w:t xml:space="preserve">Esimerkki 5.2211</w:t>
      </w:r>
    </w:p>
    <w:p>
      <w:r>
        <w:t xml:space="preserve">alkuperäinen kysymys: Vastaus: Cirrostratus, cirrocumulusVastaustyyppi: Mikä pilvi, jonka suurin korkeus on suurempi tai yhtä suuri kuin [12000.0], kuuluu samaan luokitukseen kuin [Cirrus]?Vastaus: Cirrostratus, cirrocumulusVastaustyyppi: Mikä pilvi, jonka suurin korkeus on suurempi tai yhtä suuri kuin [12000.0], kuuluu samaan luokitukseen kuin [Cirrus]? Lisätiedot: Cirrusumrus, Cirrusumrus, Cirrusumrus, Cirrusumrus: Cirrus on ilmakehän pilvisuku, jolle on yleensä ominaista ohuet, hapsuiset säikeet, jotka antavat tyypille nimen latinan sanasta cirrus, joka tarkoittaa rengasta tai kihartuvaa hiuslukkoa. Pilven säikeet esiintyvät toisinaan tupsuina, joiden ominaista muotoa kutsutaan yhteisellä nimellä "tammanhäntä". Maapallolla cirrus näyttää yleensä valkoiselta tai vaaleanharmaalta. Se muodostuu, kun vesihöyry laskeutuu lauhkeilla alueilla yli 5 000 metrin korkeudessa ja trooppisilla alueilla yli 6 100 metrin korkeudessa. Sitä muodostuu myös trooppisten syklonien ulosvirtauksesta tai cumulonimbus-pilvien kumpupilvistä. Koska cirrus-pilvet saapuvat ennen rintamasysteemiä tai trooppista syklonia, ne osoittavat, että sääolosuhteet voivat pian huonontua. Vaikka cirrus-pilvet ilmoittavat sateiden saapumisesta, ne tuottavat vain sadeviirejä. Suihkuvirtauksen voimasta syntyvät cirrus-pilvet voivat kasvaa niin pitkiksi, että ne ulottuvat maanosien yli, mutta ovat kuitenkin vain muutaman kilometrin syvyisiä. Kun näkyvä valo on vuorovaikutuksessa cirrus-pilven jääkiteiden kanssa, se tuottaa optisia ilmiöitä, kuten aurinkokoiraita ja haloja. Cirruspilvien tiedetään nostavan pääpilvikerroksen alapuolella olevan ilman lämpötilaa keskimäärin 10 ¬∞C.</w:t>
      </w:r>
    </w:p>
    <w:p>
      <w:r>
        <w:rPr>
          <w:b/>
        </w:rPr>
        <w:t xml:space="preserve">Tulos</w:t>
      </w:r>
    </w:p>
    <w:p>
      <w:r>
        <w:t xml:space="preserve">Mikä pilvi, jonka maksimikorkeus on suurempi tai yhtä suuri kuin [12000.0], kuuluu samaan kategoriaan kuin [Cirrus]?</w:t>
      </w:r>
    </w:p>
    <w:p>
      <w:r>
        <w:rPr>
          <w:b/>
        </w:rPr>
        <w:t xml:space="preserve">Tulos</w:t>
      </w:r>
    </w:p>
    <w:p>
      <w:r>
        <w:t xml:space="preserve">Mikä pilvityyppi kuuluu samaan luokitukseen kuin [Cirrus] ja sen suurin korkeus on vähintään [12000.0]?</w:t>
      </w:r>
    </w:p>
    <w:p>
      <w:r>
        <w:rPr>
          <w:b/>
        </w:rPr>
        <w:t xml:space="preserve">Tulos</w:t>
      </w:r>
    </w:p>
    <w:p>
      <w:r>
        <w:t xml:space="preserve">Mikä pilvi, jonka suurin korkeus on [12000.0] tai enemmän, kuuluu samaan luokitukseen kuin [Cirrus]?</w:t>
      </w:r>
    </w:p>
    <w:p>
      <w:r>
        <w:rPr>
          <w:b/>
        </w:rPr>
        <w:t xml:space="preserve">Tulos</w:t>
      </w:r>
    </w:p>
    <w:p>
      <w:r>
        <w:t xml:space="preserve">Millä nimellä kutsutaan pilveä, joka kuuluu samaan luokitukseen kuin [Cirrus] ja jonka suurin korkeus on vähintään [12000.0]?</w:t>
      </w:r>
    </w:p>
    <w:p>
      <w:r>
        <w:rPr>
          <w:b/>
        </w:rPr>
        <w:t xml:space="preserve">Tulos</w:t>
      </w:r>
    </w:p>
    <w:p>
      <w:r>
        <w:t xml:space="preserve">Mikä pilvi on tämä pilvi, jonka maksimikorkeus on vähintään [12000.0] ja joka kuuluu samaan luokitukseen kuin [Cirrus]?</w:t>
      </w:r>
    </w:p>
    <w:p>
      <w:r>
        <w:rPr>
          <w:b/>
        </w:rPr>
        <w:t xml:space="preserve">Tulos</w:t>
      </w:r>
    </w:p>
    <w:p>
      <w:r>
        <w:t xml:space="preserve">Mikä pilvi, jonka suurin korkeus on vähintään [12000.0], kuuluu samaan luokitukseen kuin [Cirrus]?</w:t>
      </w:r>
    </w:p>
    <w:p>
      <w:r>
        <w:rPr>
          <w:b/>
        </w:rPr>
        <w:t xml:space="preserve">Esimerkki 5.2212</w:t>
      </w:r>
    </w:p>
    <w:p>
      <w:r>
        <w:t xml:space="preserve">alkuperäinen kysymys: Vastaus: Ukrainan sota, Afganistanin sota, Tecumsehin sota...vastaustyyppi: Sotatyyppi: Sota: Yhdysvallat, josta käytetään yleisesti nimitystä Yhdysvallat tai Amerikka, on liittotasavalta, joka koostuu 50 osavaltiosta ja liittovaltion piirikunnasta. 48 yhtenäistä osavaltiota ja Washington, D.C., sijaitsevat Pohjois-Amerikan keskiosassa Kanadan ja Meksikon välissä. Alaskan osavaltio sijaitsee Pohjois-Amerikan luoteisosassa ja Havaijin osavaltio on saaristo Tyynenmeren keskiosassa. Yhdysvalloilla on myös viisi asuttua ja lukuisia asumattomia alueita Tyynellämerellä ja Karibialla. Maa on pinta-alaltaan neljänneksi suurin ja väkiluvultaan kolmanneksi suurin maailmassa, sillä se on 3,8 miljoonaa neliökilometriä ja siellä asuu yli 320 miljoonaa ihmistä. Se on yksi maailman etnisesti monimuotoisimmista ja monikulttuurisimmista kansakunnista, joka on monista maista tulleen laajamittaisen maahanmuuton tulos. Yhdysvaltojen maantiede ja ilmasto ovat myös erittäin monimuotoisia, ja maassa elää monenlaista villieläimistöä. Paleo-intiaanit muuttivat Euraasiasta nykyisen Yhdysvaltojen mantereelle ainakin 15 000 vuotta sitten, ja eurooppalainen siirtolaisuus alkoi 1500-luvulla. Yhdysvallat syntyi itärannikolla sijaitsevista 13 brittiläisestä siirtomaasta.</w:t>
      </w:r>
    </w:p>
    <w:p>
      <w:r>
        <w:rPr>
          <w:b/>
        </w:rPr>
        <w:t xml:space="preserve">Tulos</w:t>
      </w:r>
    </w:p>
    <w:p>
      <w:r>
        <w:t xml:space="preserve">Mikä oli sen sodan nimi, johon [Yhdysvallat] osallistui?</w:t>
      </w:r>
    </w:p>
    <w:p>
      <w:r>
        <w:rPr>
          <w:b/>
        </w:rPr>
        <w:t xml:space="preserve">Tulos</w:t>
      </w:r>
    </w:p>
    <w:p>
      <w:r>
        <w:t xml:space="preserve">Mihin sotaan [Amerikan yhdysvallat] osallistui?</w:t>
      </w:r>
    </w:p>
    <w:p>
      <w:r>
        <w:rPr>
          <w:b/>
        </w:rPr>
        <w:t xml:space="preserve">Tulos</w:t>
      </w:r>
    </w:p>
    <w:p>
      <w:r>
        <w:t xml:space="preserve">Mihin sotaan [Amerikan yhdysvallat] osallistui?</w:t>
      </w:r>
    </w:p>
    <w:p>
      <w:r>
        <w:rPr>
          <w:b/>
        </w:rPr>
        <w:t xml:space="preserve">Tulos</w:t>
      </w:r>
    </w:p>
    <w:p>
      <w:r>
        <w:t xml:space="preserve">Mihin sotaan [Amerikan yhdysvallat] osallistui?</w:t>
      </w:r>
    </w:p>
    <w:p>
      <w:r>
        <w:rPr>
          <w:b/>
        </w:rPr>
        <w:t xml:space="preserve">Tulos</w:t>
      </w:r>
    </w:p>
    <w:p>
      <w:r>
        <w:t xml:space="preserve">Mihin sotiin [Amerikan yhdysvallat] osallistui?</w:t>
      </w:r>
    </w:p>
    <w:p>
      <w:r>
        <w:rPr>
          <w:b/>
        </w:rPr>
        <w:t xml:space="preserve">Esimerkki 5.2213</w:t>
      </w:r>
    </w:p>
    <w:p>
      <w:r>
        <w:t xml:space="preserve">alkuperäinen kysymys: Vastaus: Chris MadenVastaustyyppi: Kuka on ensimmäinen [Tai chi] harjoittajaoppilas?Vastaus: Chris MadenVastaustyyppi: Kuka on ensimmäinen [Tai chi] harjoittajaoppilas? Maden Maden, Chaden Maden: Taistelutaiteilija. tyyppi: Taistelutaiteilija: T'ai chi ch'uan tai t√†ij√≠qu√°n on sisäinen kiinalainen kamppailulaji, jota harjoitetaan sekä puolustusharjoittelun että terveyshyötyjen vuoksi. Sitä harjoitetaan tyypillisesti myös monista muista henkilökohtaisista syistä: sen kovan ja pehmeän kamppailulajitekniikan, esittelykilpailujen ja pitkäikäisyyden vuoksi. Tämän seurauksena on olemassa lukuisia sekä perinteisiä että nykyaikaisia harjoitusmuotoja, jotka vastaavat näitä tavoitteita. Jotkin t'ai chi ch'uanin harjoitusmuodot ovat erityisen tunnettuja siitä, että niitä harjoitellaan suhteellisen hitaalla liikkeellä. Nykyään t'ai chi ch'uan on levinnyt maailmanlaajuisesti. Useimmat nykyaikaiset t'ai chi ch'uan -tyylit juontavat juurensa ainakin yhteen viidestä perinteisestä koulukunnasta: Chen, Yang, Wu, Wu ja Sun.</w:t>
      </w:r>
    </w:p>
    <w:p>
      <w:r>
        <w:rPr>
          <w:b/>
        </w:rPr>
        <w:t xml:space="preserve">Tulos</w:t>
      </w:r>
    </w:p>
    <w:p>
      <w:r>
        <w:t xml:space="preserve">Kuka oli ensimmäinen [tai chi] oppilas, joka harjoitteli sitä?</w:t>
      </w:r>
    </w:p>
    <w:p>
      <w:r>
        <w:rPr>
          <w:b/>
        </w:rPr>
        <w:t xml:space="preserve">Tulos</w:t>
      </w:r>
    </w:p>
    <w:p>
      <w:r>
        <w:t xml:space="preserve">Kuka on ensimmäinen henkilö, joka opiskeli ja harjoitteli [Tai Chi]?</w:t>
      </w:r>
    </w:p>
    <w:p>
      <w:r>
        <w:rPr>
          <w:b/>
        </w:rPr>
        <w:t xml:space="preserve">Tulos</w:t>
      </w:r>
    </w:p>
    <w:p>
      <w:r>
        <w:t xml:space="preserve">Mikä oli ensimmäisen [Tai chi] oppilaan nimi?</w:t>
      </w:r>
    </w:p>
    <w:p>
      <w:r>
        <w:rPr>
          <w:b/>
        </w:rPr>
        <w:t xml:space="preserve">Tulos</w:t>
      </w:r>
    </w:p>
    <w:p>
      <w:r>
        <w:t xml:space="preserve">Kuka oli ensimmäinen [tai chi] oppilas, joka harjoitteli [tai chi]?</w:t>
      </w:r>
    </w:p>
    <w:p>
      <w:r>
        <w:rPr>
          <w:b/>
        </w:rPr>
        <w:t xml:space="preserve">Tulos</w:t>
      </w:r>
    </w:p>
    <w:p>
      <w:r>
        <w:t xml:space="preserve">Mikä on [Tai chin] ensimmäinen oppilas, joka harjoitteli sitä?</w:t>
      </w:r>
    </w:p>
    <w:p>
      <w:r>
        <w:rPr>
          <w:b/>
        </w:rPr>
        <w:t xml:space="preserve">Esimerkki 5.2214</w:t>
      </w:r>
    </w:p>
    <w:p>
      <w:r>
        <w:t xml:space="preserve">alkuperäinen kysymys: Vastaus: 23Vastaustyyppi: Kuinka monta [Amerikan yhdysvaltojen] hallituksen virkaa [Barack Obama] nimitti?vastaus: 23Vastaustyyppi: Kuinka monta [Amerikan yhdysvaltojen] hallituksen virkaa [Barack Obama] nimitti? Lisätiedot: Hallituksen virka tai nimike: Barack Hussein Obama II (/b...ôÀàr...ëÀêk huÀêÀààse...™n o äÀàb...ëÀêm...ô/; s. 4. elokuuta 1961) on Yhdysvaltain 44. ja nykyinen presidentti. Hän on ensimmäinen afroamerikkalainen virassaan. Obama toimi Yhdysvaltain senaattorina edustaen Illinoisin osavaltiota tammikuusta 2005 marraskuuhun 2008, jolloin hän erosi vuoden 2008 presidentinvaalivoittonsa jälkeen.  Obama on syntynyt Honolulussa Havaijilla, ja hän on valmistunut Columbian yliopistosta ja Harvardin oikeustieteellisestä tiedekunnasta, jossa hän toimi Harvard Law Review -lehden puheenjohtajana. Ennen oikeustieteen tutkinnon suorittamista hän toimi Chicagossa yhteisöjärjestäjänä. Hän työskenteli kansalaisoikeusasiamiehenä Chicagossa ja opetti perustuslaillista oikeutta Chicagon yliopiston oikeustieteellisessä tiedekunnassa vuosina 1992-2004. Hän edusti kolme kautta Illinoisin 13. piiriä senaatissa vuosina 1997-2004.Yhdysvallat:;Tyyppi:;Tyyppi: Hallituksen tuomiovalta;</w:t>
      </w:r>
    </w:p>
    <w:p>
      <w:r>
        <w:rPr>
          <w:b/>
        </w:rPr>
        <w:t xml:space="preserve">Tulos</w:t>
      </w:r>
    </w:p>
    <w:p>
      <w:r>
        <w:t xml:space="preserve">[Barack Obama] nimitti kuinka monta [Amerikan yhdysvaltojen] hallituksen virkaa?</w:t>
      </w:r>
    </w:p>
    <w:p>
      <w:r>
        <w:rPr>
          <w:b/>
        </w:rPr>
        <w:t xml:space="preserve">Tulos</w:t>
      </w:r>
    </w:p>
    <w:p>
      <w:r>
        <w:t xml:space="preserve">Kuinka monta virkaa [Barack Obama] nimitti [Amerikan yhdysvaltojen] hallitukseen?</w:t>
      </w:r>
    </w:p>
    <w:p>
      <w:r>
        <w:rPr>
          <w:b/>
        </w:rPr>
        <w:t xml:space="preserve">Tulos</w:t>
      </w:r>
    </w:p>
    <w:p>
      <w:r>
        <w:t xml:space="preserve">Kuinka monta [Barack Obama] on nimittänyt [Amerikan yhdysvaltojen] hallituksen virkaa?</w:t>
      </w:r>
    </w:p>
    <w:p>
      <w:r>
        <w:rPr>
          <w:b/>
        </w:rPr>
        <w:t xml:space="preserve">Tulos</w:t>
      </w:r>
    </w:p>
    <w:p>
      <w:r>
        <w:t xml:space="preserve">Kuinka monta [Amerikan yhdysvaltojen] hallituksen virkaa [Barack Obama] nimitti?</w:t>
      </w:r>
    </w:p>
    <w:p>
      <w:r>
        <w:rPr>
          <w:b/>
        </w:rPr>
        <w:t xml:space="preserve">Tulos</w:t>
      </w:r>
    </w:p>
    <w:p>
      <w:r>
        <w:t xml:space="preserve">Kuinka monta virkaa [Barack Obama] nimitti [Amerikan yhdysvaltojen] hallitukseen?</w:t>
      </w:r>
    </w:p>
    <w:p>
      <w:r>
        <w:rPr>
          <w:b/>
        </w:rPr>
        <w:t xml:space="preserve">Esimerkki 5.2215</w:t>
      </w:r>
    </w:p>
    <w:p>
      <w:r>
        <w:t xml:space="preserve">alkuperäinen kysymys: Vastaus: Kuinka moni musiikintekijä levyttää musiikkia [Pain In My Head] -nimisessä genressä? Vastaus: 14498vastaustyyppi: Pain Pain Pain Pain Pain Pain Pain..: Musiikkiartisti: Musiikkiartisti.</w:t>
      </w:r>
    </w:p>
    <w:p>
      <w:r>
        <w:rPr>
          <w:b/>
        </w:rPr>
        <w:t xml:space="preserve">Tulos</w:t>
      </w:r>
    </w:p>
    <w:p>
      <w:r>
        <w:t xml:space="preserve">Tälle genrelle [Pain In My Head] on levyttänyt kuinka monta artistia?</w:t>
      </w:r>
    </w:p>
    <w:p>
      <w:r>
        <w:rPr>
          <w:b/>
        </w:rPr>
        <w:t xml:space="preserve">Tulos</w:t>
      </w:r>
    </w:p>
    <w:p>
      <w:r>
        <w:t xml:space="preserve">Kuinka moni muusikko levyttää musiikkia [Pain In My Head] -nimisessä genressä?</w:t>
      </w:r>
    </w:p>
    <w:p>
      <w:r>
        <w:rPr>
          <w:b/>
        </w:rPr>
        <w:t xml:space="preserve">Tulos</w:t>
      </w:r>
    </w:p>
    <w:p>
      <w:r>
        <w:t xml:space="preserve">Genren [Pain In My Head] sisällä on kuinka monta musiikillista artistia?</w:t>
      </w:r>
    </w:p>
    <w:p>
      <w:r>
        <w:rPr>
          <w:b/>
        </w:rPr>
        <w:t xml:space="preserve">Tulos</w:t>
      </w:r>
    </w:p>
    <w:p>
      <w:r>
        <w:t xml:space="preserve">Kuinka moni muusikko soittaa [Pain In My Head]?</w:t>
      </w:r>
    </w:p>
    <w:p>
      <w:r>
        <w:rPr>
          <w:b/>
        </w:rPr>
        <w:t xml:space="preserve">Tulos</w:t>
      </w:r>
    </w:p>
    <w:p>
      <w:r>
        <w:t xml:space="preserve">Kuinka monella musiikillisella artistilla on musiikkia [Pain In My Head] -nimisessä genressä?</w:t>
      </w:r>
    </w:p>
    <w:p>
      <w:r>
        <w:rPr>
          <w:b/>
        </w:rPr>
        <w:t xml:space="preserve">Esimerkki 5.2216</w:t>
      </w:r>
    </w:p>
    <w:p>
      <w:r>
        <w:t xml:space="preserve">alkuperäinen kysymys: Vastaus: Candela per neliömetriVastaustyyppi: Mitä yksikköä luminanssin mittaamisessa käytetään [Katal]?Vastaus: Candela per neliömetriVastaustyyppi: Mikä on luminanssin yksikkö? Luminanssin yksikkö.lisätietoja: Katal on katalyyttisen aktiivisuuden SI-yksikkö. Se on johdettu SI-yksikkö entsyymien ja muiden katalyyttien katalyyttisen aktiivisuuden kvantifiointiin. Sen käyttöä suosittelevat painojen ja mittojen yleiskonferenssi ja muut kansainväliset järjestöt. Se korvaa muun kuin SI-entsyymiyksikön. Entsyymiyksiköitä käytetään kuitenkin vielä nykyäänkin käytännössä yleisemmin kuin katalia, erityisesti biokemiassa. Katalia ei käytetä ilmaisemaan reaktion nopeutta; se ilmaistaan konsentraatioyksikköinä sekunnissa. Sitä käytetään pikemminkin ilmaisemaan katalyyttistä aktiivisuutta, joka on katalyytin ominaisuus. Katalysaattori ei muutu mittausmenetelmästä, mutta numeerinen arvo ei muutu, vaan se riippuu koeolosuhteista. Sen vuoksi katalyytin määrän määrittelemiseksi määritellyn kemiallisen reaktion muuntumisnopeus ilmoitetaan moolina, joka reagoi sekunnissa. Yksi katal trypsiiniä on esimerkiksi se määrä trypsiiniä, joka katkaisee moolin peptidisidoksia sekunnissa tietyissä olosuhteissa.</w:t>
      </w:r>
    </w:p>
    <w:p>
      <w:r>
        <w:rPr>
          <w:b/>
        </w:rPr>
        <w:t xml:space="preserve">Tulos</w:t>
      </w:r>
    </w:p>
    <w:p>
      <w:r>
        <w:t xml:space="preserve">Minkä yksikön avulla [Katalin] mittausjärjestelmä mittaa luminanssia?</w:t>
      </w:r>
    </w:p>
    <w:p>
      <w:r>
        <w:rPr>
          <w:b/>
        </w:rPr>
        <w:t xml:space="preserve">Tulos</w:t>
      </w:r>
    </w:p>
    <w:p>
      <w:r>
        <w:t xml:space="preserve">Mikä on [Katal]-mittausjärjestelmässä luminanssin yksikkö?</w:t>
      </w:r>
    </w:p>
    <w:p>
      <w:r>
        <w:rPr>
          <w:b/>
        </w:rPr>
        <w:t xml:space="preserve">Tulos</w:t>
      </w:r>
    </w:p>
    <w:p>
      <w:r>
        <w:t xml:space="preserve">[Katal] käyttää mitä luminanssin mittausjärjestelmää?</w:t>
      </w:r>
    </w:p>
    <w:p>
      <w:r>
        <w:rPr>
          <w:b/>
        </w:rPr>
        <w:t xml:space="preserve">Tulos</w:t>
      </w:r>
    </w:p>
    <w:p>
      <w:r>
        <w:t xml:space="preserve">[Katal], mittausjärjestelmä, käyttää mitä luminanssin yksikköä?</w:t>
      </w:r>
    </w:p>
    <w:p>
      <w:r>
        <w:rPr>
          <w:b/>
        </w:rPr>
        <w:t xml:space="preserve">Tulos</w:t>
      </w:r>
    </w:p>
    <w:p>
      <w:r>
        <w:t xml:space="preserve">Mikä on mittausjärjestelmässä [Katal] käytetty luminanssin yksikkö?</w:t>
      </w:r>
    </w:p>
    <w:p>
      <w:r>
        <w:rPr>
          <w:b/>
        </w:rPr>
        <w:t xml:space="preserve">Tulos</w:t>
      </w:r>
    </w:p>
    <w:p>
      <w:r>
        <w:t xml:space="preserve">Minkä yksikön mittauksessa [Katal] käytetään luminesenssin yksikköä?</w:t>
      </w:r>
    </w:p>
    <w:p>
      <w:r>
        <w:rPr>
          <w:b/>
        </w:rPr>
        <w:t xml:space="preserve">Tulos</w:t>
      </w:r>
    </w:p>
    <w:p>
      <w:r>
        <w:t xml:space="preserve">Mitä luminanssin yksikköä käytetään [Katal]-järjestelmän mittausjärjestelmässä?</w:t>
      </w:r>
    </w:p>
    <w:p>
      <w:r>
        <w:rPr>
          <w:b/>
        </w:rPr>
        <w:t xml:space="preserve">Esimerkki 5.2217</w:t>
      </w:r>
    </w:p>
    <w:p>
      <w:r>
        <w:t xml:space="preserve">alkuperäinen kysymys: Vastaus: Vaiheen I arviointi atsidotymidiinistä (AZT) lapsilla, joilla on hankittu immuunipuutosoireyhtymä (aids) tai aidsiin liittyvä kompleksi (arc) Vastaustyyppi: Vastaus: Vaiheen I arviointi atsidotymidiinistä (azt) lapsilla, joilla on hankittu immuunipuutosoireyhtymä (aids) tai aidsiin liittyvä kompleksi (arc): Lääketieteellinen koe.lisätiedot: Tarkoituksena on tutkia zidovudiinin (AZT) annosta, jota käytettiin ensimmäisessä plasebokontrolloidussa AZT:n tutkimuksessa aids-potilailla, sekä pienempää AZT-annosta sen määrittämiseksi, aiheuttaako pienempi annos vähemmän haitallisia sivuvaikutuksia ja onko se silti tehokas. Aiemmat tutkimukset ovat osoittaneet AZT:n tehokkuuden AIDSin hoidossa. AZT on ollut tehokas koeputkitutkimuksissa eri annoksilla. On tarpeen selvittää, johtavatko pienemmät annokset tehokkaaseen hoitoon, jolla on vähemmän haitallisia sivuvaikutuksia.Aiemmat tutkimukset ovat osoittaneet AZT:n tehokkuuden AIDSin hoidossa. AZT on ollut tehokas koeputkitutkimuksissa eri annoksilla. On tarpeen selvittää, johtavatko pienemmät annokset tehokkaaseen hoitoon, jolla on vähemmän haitallisia sivuvaikutuksia. Potilaat jaetaan satunnaisesti johonkin kahdesta hoito-ohjelmasta: (1) 1 AZT-annos suun kautta (PO) 6 annosta päivässä; (2) 2 AZT-annosta PO 4 viikon ajan ja sen jälkeen 1 annos PO koko tutkimuksen loppuajan.</w:t>
      </w:r>
    </w:p>
    <w:p>
      <w:r>
        <w:rPr>
          <w:b/>
        </w:rPr>
        <w:t xml:space="preserve">Tulos</w:t>
      </w:r>
    </w:p>
    <w:p>
      <w:r>
        <w:t xml:space="preserve">Minkä lääketieteellisen tutkimuksen [A Multi-Center Clinical Trial to Evaluate Azidothymidine (AZT) in the Treatment of Human Immunodeficiency Virus (HIV) Infection in Patients with AIDS Post First Episode PCP] rahoittaja rahoitti tutkimusta, jonka odotettavissa oleva kokonaisilmoittautumisprosentti on pienempi kuin [15]?</w:t>
      </w:r>
    </w:p>
    <w:p>
      <w:r>
        <w:rPr>
          <w:b/>
        </w:rPr>
        <w:t xml:space="preserve">Tulos</w:t>
      </w:r>
    </w:p>
    <w:p>
      <w:r>
        <w:t xml:space="preserve">[A Multi-Center Clinical Trial to Evaluate Azidothymidine (AZT) in the Treatment of Human Immunodeficiency Virus (HIV) Infection in Patients with AIDS Post First Episode PCP] rahoitti mitä lääketieteellistä tutkimusta, jonka odotettavissa oleva ilmoittautumisprosentti on alle [15]?</w:t>
      </w:r>
    </w:p>
    <w:p>
      <w:r>
        <w:rPr>
          <w:b/>
        </w:rPr>
        <w:t xml:space="preserve">Tulos</w:t>
      </w:r>
    </w:p>
    <w:p>
      <w:r>
        <w:t xml:space="preserve">Sponsori, joka rahoitti [A Multi-Center Clinical Trial to Evaluate Azidothymidine (AZT) in the Treatment of Human Immunodeficiency Virus (HIV) Infection in Patients with AIDS Post First Episode PCP], rahoitti myös mitä lääketieteellistä tutkimusta, jonka odotettu kokonaisilmoittautumisprosentti on pienempi kuin [15]?</w:t>
      </w:r>
    </w:p>
    <w:p>
      <w:r>
        <w:rPr>
          <w:b/>
        </w:rPr>
        <w:t xml:space="preserve">Tulos</w:t>
      </w:r>
    </w:p>
    <w:p>
      <w:r>
        <w:t xml:space="preserve">Minkä lääketieteellisen tutkimuksen, jonka odotettavissa oleva kokonaismäärä on pienempi kuin [15], rahoittaa [A Multi-Center Clinical Trial to Evaluate Azidothymidine (AZT) in the Treatment of Human Immunodeficiency Virus (HIV) Infection in Patients with AIDS Post First Episode PCP] rahoittaja?</w:t>
      </w:r>
    </w:p>
    <w:p>
      <w:r>
        <w:rPr>
          <w:b/>
        </w:rPr>
        <w:t xml:space="preserve">Tulos</w:t>
      </w:r>
    </w:p>
    <w:p>
      <w:r>
        <w:t xml:space="preserve">[A Multi-Center Clinical Trial to Evaluate Azidothymidine (AZT) in the Treatment of Human Immunodeficiency Virus (HIV) Infection in Patients with AIDS Post First Episode PCP] (Monikeskuksinen kliininen tutkimus atsidotymidiinin (AZT) arvioimiseksi ihmisen immuunikatoviruksen (HIV) infektion hoidossa aids-potilailla ensimmäisen PCP-episodin jälkeen)] varoja, mitä lääketieteelliseen tutkimukseen odotetaan osallistuvan alle [15] henkilöä?</w:t>
      </w:r>
    </w:p>
    <w:p>
      <w:r>
        <w:rPr>
          <w:b/>
        </w:rPr>
        <w:t xml:space="preserve">Esimerkki 5.2218</w:t>
      </w:r>
    </w:p>
    <w:p>
      <w:r>
        <w:t xml:space="preserve">alkuperäinen kysymys: Vastaus: Kuinka monta syöpäkeskusta osallistuu [tutkimukseen]? Vastaustyyppi: 5 Lisätiedot: Syöpäkeskusten osallistujat: Tutkimus käsittää "luovan työn, joka tehdään järjestelmällisesti tietovarannon lisäämiseksi, mukaan lukien ihmistä, kulttuuria ja yhteiskuntaa koskeva tieto, ja tämän tietovarannon käyttämiseksi uusien sovellusten kehittämiseksi"." Sitä käytetään tosiasioiden selvittämiseen tai vahvistamiseen, aikaisemman työn tulosten vahvistamiseen, uusien tai olemassa olevien ongelmien ratkaisemiseen, teoreemojen tukemiseen tai uusien teorioiden kehittämiseen. Tutkimushanke voi olla myös laajennus alan aiempaan työhön. Välineiden, menettelyjen tai kokeiden pätevyyden testaamiseksi tutkimuksessa voidaan toistaa aiempien hankkeiden osia tai koko hanketta. Perustutkimuksen ensisijaisia tarkoituksia ovat dokumentointi, löytäminen, tulkinta tai menetelmien ja järjestelmien tutkiminen ja kehittäminen inhimillisen tiedon edistämiseksi. Lähestymistavat tutkimukseen riippuvat epistemologioista, jotka vaihtelevat huomattavasti sekä humanististen ja luonnontieteiden sisällä että niiden välillä. Tutkimuksen muotoja on useita: tieteellinen, humanistinen, taiteellinen, taloudellinen, sosiaalinen, liiketaloudellinen, markkinointi, käytännön tutkimus jne.</w:t>
      </w:r>
    </w:p>
    <w:p>
      <w:r>
        <w:rPr>
          <w:b/>
        </w:rPr>
        <w:t xml:space="preserve">Tulos</w:t>
      </w:r>
    </w:p>
    <w:p>
      <w:r>
        <w:t xml:space="preserve">Kuinka moni syöpäkeskus tekee [tutkimusta]?</w:t>
      </w:r>
    </w:p>
    <w:p>
      <w:r>
        <w:rPr>
          <w:b/>
        </w:rPr>
        <w:t xml:space="preserve">Tulos</w:t>
      </w:r>
    </w:p>
    <w:p>
      <w:r>
        <w:t xml:space="preserve">Kuinka monta syöpäkeskusta osallistuu [tutkimukseen]?</w:t>
      </w:r>
    </w:p>
    <w:p>
      <w:r>
        <w:rPr>
          <w:b/>
        </w:rPr>
        <w:t xml:space="preserve">Tulos</w:t>
      </w:r>
    </w:p>
    <w:p>
      <w:r>
        <w:t xml:space="preserve">Mikä on [tutkimus]syöpäkeskusten lukumäärä?</w:t>
      </w:r>
    </w:p>
    <w:p>
      <w:r>
        <w:rPr>
          <w:b/>
        </w:rPr>
        <w:t xml:space="preserve">Tulos</w:t>
      </w:r>
    </w:p>
    <w:p>
      <w:r>
        <w:t xml:space="preserve">Kuinka monta syöpää yhteensä osallistuu [tutkimukseen]?</w:t>
      </w:r>
    </w:p>
    <w:p>
      <w:r>
        <w:rPr>
          <w:b/>
        </w:rPr>
        <w:t xml:space="preserve">Tulos</w:t>
      </w:r>
    </w:p>
    <w:p>
      <w:r>
        <w:t xml:space="preserve">Kuinka monta syöpäkeskusta osallistuu [tutkimukseen]?</w:t>
      </w:r>
    </w:p>
    <w:p>
      <w:r>
        <w:rPr>
          <w:b/>
        </w:rPr>
        <w:t xml:space="preserve">Tulos</w:t>
      </w:r>
    </w:p>
    <w:p>
      <w:r>
        <w:t xml:space="preserve">Kuinka monta syöpäkeskusta osallistuu [tutkimukseen]?</w:t>
      </w:r>
    </w:p>
    <w:p>
      <w:r>
        <w:rPr>
          <w:b/>
        </w:rPr>
        <w:t xml:space="preserve">Esimerkki 5.2219</w:t>
      </w:r>
    </w:p>
    <w:p>
      <w:r>
        <w:t xml:space="preserve">alkuperäinen kysymys: Vastaus: Charles SheffieldVastaustyyppi: Kuka on ehdolla [Larry Nivenin] kanssa? Lisätiedot: Nimen tyyppi: Nielsen Sheiviven: Long-list nominee: Laurence van Cott Niven 'Äî tunnetaan nimellä Larry Niven 'Äî on yhdysvaltalainen tieteiskirjailija. Hänen tunnetuin teoksensa on Ringworld, joka sai Hugo-, Locus-, Ditmar- ja Nebula-palkintoja. Science Fiction Writers of America nimesi hänet vuoden 2015 Damon Knight Memorial Grand Master Award -palkinnon saajaksi. Hänen teoksensa ovat pääasiassa kovaa tieteiskirjallisuutta, jossa käytetään isoja tiedekonsepteja ja teoreettista fysiikkaa. Se sisältää usein myös dekkarin ja seikkailukertomusten elementtejä. Hänen fantasiaansa kuuluu The Magic Goes Away -sarja, rationaalista fantasiaa, joka käsittelee taikuutta uusiutumattomana luonnonvarana.</w:t>
      </w:r>
    </w:p>
    <w:p>
      <w:r>
        <w:rPr>
          <w:b/>
        </w:rPr>
        <w:t xml:space="preserve">Tulos</w:t>
      </w:r>
    </w:p>
    <w:p>
      <w:r>
        <w:t xml:space="preserve">[Larry Niven] oli ehdolla kenen kanssa?</w:t>
      </w:r>
    </w:p>
    <w:p>
      <w:r>
        <w:rPr>
          <w:b/>
        </w:rPr>
        <w:t xml:space="preserve">Tulos</w:t>
      </w:r>
    </w:p>
    <w:p>
      <w:r>
        <w:t xml:space="preserve">Kun [Larry Niven] oli ehdolla, kuka muu oli ehdolla?</w:t>
      </w:r>
    </w:p>
    <w:p>
      <w:r>
        <w:rPr>
          <w:b/>
        </w:rPr>
        <w:t xml:space="preserve">Tulos</w:t>
      </w:r>
    </w:p>
    <w:p>
      <w:r>
        <w:t xml:space="preserve">Kenen kanssa [Larry Niven] on myös ehdolla?</w:t>
      </w:r>
    </w:p>
    <w:p>
      <w:r>
        <w:rPr>
          <w:b/>
        </w:rPr>
        <w:t xml:space="preserve">Tulos</w:t>
      </w:r>
    </w:p>
    <w:p>
      <w:r>
        <w:t xml:space="preserve">Kuka muu on ehdolla [Larry Nivenin] lisäksi?</w:t>
      </w:r>
    </w:p>
    <w:p>
      <w:r>
        <w:rPr>
          <w:b/>
        </w:rPr>
        <w:t xml:space="preserve">Tulos</w:t>
      </w:r>
    </w:p>
    <w:p>
      <w:r>
        <w:t xml:space="preserve">Ketkä ovat ehdolla [Larry Nivenin] kanssa?</w:t>
      </w:r>
    </w:p>
    <w:p>
      <w:r>
        <w:rPr>
          <w:b/>
        </w:rPr>
        <w:t xml:space="preserve">Esimerkki 5.2220</w:t>
      </w:r>
    </w:p>
    <w:p>
      <w:r>
        <w:t xml:space="preserve">alkuperäinen kysymys: Vastaus: GleeVastaustyyppi: Mikä on tv-ohjelma, jolla on tv-soundtrack, jonka esittäjä on [Glee Cast]?Vastaus: GleeVastaustyyppi: Mikä on tv-ohjelma, jolla on tv-soundtrack, jonka esittäjä on [Glee Cast]?Vastaus: Glee TV-ohjelma.lisätiedot: Glee: TV-ohjelma: Glee on yhdysvaltalainen teini-ikäinen musikaalinen komedia-draama-televisiosarja, joka esitetään Fox-kanavalla Yhdysvalloissa. Se keskittyy William McKinley High Schoolin uudelleen perustettuun Glee-kerhoon, New Directionsiin, joka kilpailee showkuorokilpailuissa samalla, kun sen hajanaiset jäsenet käsittelevät ihmissuhteita, seksuaalisuutta, sosiaalisia kysymyksiä ja oppivat tulemaan tehokkaaksi joukkueeksi. Alkuperäiseen kahdentoista hengen päärooliin kuuluivat kerhon uusi johtaja ja espanjanopettaja Will Schuester (Matthew Morrison), cheerleading-valmentaja Sue Sylvester (Jane Lynch), opinto-ohjaaja Emma Pillsbury (Jayma Mays), Willin vaimo Terri (Jessalyn Gilsig) ja kahdeksan kerhon jäsentä, joita näyttelivät Dianna Agron, Chris Colfer, Kevin McHale, Lea Michele, Cory Monteith, Amber Riley, Mark Salling ja Jenna Ushkowitz. Seuraavilla kausilla pääosan esittäjäjoukko on laajentunut neljääntoista ja viiteentoista jäseneen.</w:t>
      </w:r>
    </w:p>
    <w:p>
      <w:r>
        <w:rPr>
          <w:b/>
        </w:rPr>
        <w:t xml:space="preserve">Tulos</w:t>
      </w:r>
    </w:p>
    <w:p>
      <w:r>
        <w:t xml:space="preserve">Missä tv-ohjelmassa [Glee Castin] artisti esiintyy?</w:t>
      </w:r>
    </w:p>
    <w:p>
      <w:r>
        <w:rPr>
          <w:b/>
        </w:rPr>
        <w:t xml:space="preserve">Tulos</w:t>
      </w:r>
    </w:p>
    <w:p>
      <w:r>
        <w:t xml:space="preserve">Artisti [Glee Cast] oli mukana minkä televisiosarjan soundtrackilla?</w:t>
      </w:r>
    </w:p>
    <w:p>
      <w:r>
        <w:rPr>
          <w:b/>
        </w:rPr>
        <w:t xml:space="preserve">Tulos</w:t>
      </w:r>
    </w:p>
    <w:p>
      <w:r>
        <w:t xml:space="preserve">Minkä tv-ohjelman soundtrackin esittäjä on [Glee Cast]?</w:t>
      </w:r>
    </w:p>
    <w:p>
      <w:r>
        <w:rPr>
          <w:b/>
        </w:rPr>
        <w:t xml:space="preserve">Tulos</w:t>
      </w:r>
    </w:p>
    <w:p>
      <w:r>
        <w:t xml:space="preserve">Mikä on ohjelma, jonka tv-soundtrackin esittäjä on [Glee Cast]?</w:t>
      </w:r>
    </w:p>
    <w:p>
      <w:r>
        <w:rPr>
          <w:b/>
        </w:rPr>
        <w:t xml:space="preserve">Tulos</w:t>
      </w:r>
    </w:p>
    <w:p>
      <w:r>
        <w:t xml:space="preserve">Minkä tv-ohjelman tv-soundtrackin on tehnyt artisti [Glee Cast]?</w:t>
      </w:r>
    </w:p>
    <w:p>
      <w:r>
        <w:rPr>
          <w:b/>
        </w:rPr>
        <w:t xml:space="preserve">Tulos</w:t>
      </w:r>
    </w:p>
    <w:p>
      <w:r>
        <w:t xml:space="preserve">Mikä tv-ohjelma sisältää tunnetun soundtrackin, jonka on tehnyt artisti [Glee Cast]?</w:t>
      </w:r>
    </w:p>
    <w:p>
      <w:r>
        <w:rPr>
          <w:b/>
        </w:rPr>
        <w:t xml:space="preserve">Tulos</w:t>
      </w:r>
    </w:p>
    <w:p>
      <w:r>
        <w:t xml:space="preserve">[Glee Cast] tuotti tv-soundtrackin mihin tv-ohjelmaan?</w:t>
      </w:r>
    </w:p>
    <w:p>
      <w:r>
        <w:rPr>
          <w:b/>
        </w:rPr>
        <w:t xml:space="preserve">Esimerkki 5.2221</w:t>
      </w:r>
    </w:p>
    <w:p>
      <w:r>
        <w:t xml:space="preserve">alkuperäinen kysymys: Vastaus: mustaVastaustyyppi: Mitä väriä [Garri Kasparov] käytti [tappionsa] aikana shakkipelin aikana?vastaus: mustaVastaustyyppi: Mitä väriä [Garri Kasparov] käytti [tappionsa] aikana shakkipelin aikana?vastaus: mustaa: Chess Color.auxiliary information: Garri Kimovitš Kasparov on venäläinen shakin suurmestari, entinen shakin maailmanmestari, kirjailija ja poliittinen aktivisti, jota monet pitävät kaikkien aikojen suurimpana shakinpelaajana. Vuodesta 1986 aina eläkkeelle jäämiseensä vuonna 2005 Kasparov oli maailmanlistan ykkönen 225 kertaa 228 kuukaudesta. Hänen vuonna 1999 saavuttamansa huippulukema 2851 oli korkein mitattu lukema, kunnes Magnus Carlsen ohitti hänet vuonna 2013. Kasparov pitää hallussaan myös peräkkäisten ammattilaisturnausvoittojen ja shakkioskareiden ennätyksiä. Kasparovista tuli kaikkien aikojen nuorin kiistaton shakin maailmanmestari vuonna 1985 22-vuotiaana voittamalla silloisen mestarin Anatoli Karpovin. Hän piti FIDE:n virallista maailmanmestaruutta vuoteen 1993 asti, jolloin kiista FIDE:n kanssa johti hänet perustamaan kilpailevan järjestön, Professional Chess Associationin. Vuonna 1997 hänestä tuli ensimmäinen maailmanmestari, joka hävisi ottelun tietokoneelle tavanomaisessa aikakontrollissa, kun hän hävisi IBM:n supertietokone Deep Blue -nimiselle tietokoneelle paljon julkisuutta saaneessa ottelussa. Hän jatkoi "klassisen" shakin maailmanmestaruuden pitämistä, kunnes hävisi Vladimir Kramnikille vuonna 2000. Kasparov ilmoitti vetäytyvänsä ammattilaisuudesta 10. maaliskuuta 2005, jotta hän voisi omistautua politiikalle ja kirjoittamiselle.</w:t>
      </w:r>
    </w:p>
    <w:p>
      <w:r>
        <w:rPr>
          <w:b/>
        </w:rPr>
        <w:t xml:space="preserve">Tulos</w:t>
      </w:r>
    </w:p>
    <w:p>
      <w:r>
        <w:t xml:space="preserve">Minkä värisiä shakkinappuloita [Garri Kasparov] käytti shakkipelissään [Loss]?</w:t>
      </w:r>
    </w:p>
    <w:p>
      <w:r>
        <w:rPr>
          <w:b/>
        </w:rPr>
        <w:t xml:space="preserve">Tulos</w:t>
      </w:r>
    </w:p>
    <w:p>
      <w:r>
        <w:t xml:space="preserve">Kun [Garri Kasparov] kärsi [tappion] shakkipelissä, mitä väriä hän käytti?</w:t>
      </w:r>
    </w:p>
    <w:p>
      <w:r>
        <w:rPr>
          <w:b/>
        </w:rPr>
        <w:t xml:space="preserve">Tulos</w:t>
      </w:r>
    </w:p>
    <w:p>
      <w:r>
        <w:t xml:space="preserve">Mitä väriä [Garri Kasparov] käytti [tappiossaan] shakkipelin aikana?</w:t>
      </w:r>
    </w:p>
    <w:p>
      <w:r>
        <w:rPr>
          <w:b/>
        </w:rPr>
        <w:t xml:space="preserve">Tulos</w:t>
      </w:r>
    </w:p>
    <w:p>
      <w:r>
        <w:t xml:space="preserve">Mitä väriä hän käytti [Garri Kasparovin] [tappion] aikana shakkipelissä?</w:t>
      </w:r>
    </w:p>
    <w:p>
      <w:r>
        <w:rPr>
          <w:b/>
        </w:rPr>
        <w:t xml:space="preserve">Tulos</w:t>
      </w:r>
    </w:p>
    <w:p>
      <w:r>
        <w:t xml:space="preserve">Tunnista väri, jota [Garri Kasparov] käytti shakkipelissään [Loss].</w:t>
      </w:r>
    </w:p>
    <w:p>
      <w:r>
        <w:rPr>
          <w:b/>
        </w:rPr>
        <w:t xml:space="preserve">Esimerkki 5.2222</w:t>
      </w:r>
    </w:p>
    <w:p>
      <w:r>
        <w:t xml:space="preserve">Alkuperäinen kysymys: Kuinka monta protokollaa [Yahoo! Mailin] API:ssa on?vastaus: 2Vastaustyyppi: Lisätiedot: Yahoo Mail: Yahoo-palvelun tyyppi: Protokolla: Yahoo Mail on amerikkalaisen Yahoo! -yrityksen tarjoama ilmainen sähköpostipalvelu. Se lanseerattiin vuonna 1997, ja comScoren mukaan Yahoo Mail oli kolmanneksi suurin verkkopohjainen sähköpostipalvelu 281 miljoonalla käyttäjällään joulukuussa 2011. Jopa kolme verkkokäyttöliittymää oli käytettävissä tiettynä ajankohtana. Perinteinen "Yahoo Mail Classic" säilytti alkuperäisen vuoden 1997 käyttöliittymän saatavuuden heinäkuuhun 2013 asti Pohjois-Amerikassa. Vuoden 2005 versio sisälsi uuden Ajax-käyttöliittymän, vedä ja pudota -ominaisuuden, parannetun haun, pikanäppäimet, osoitteen automaattisen täydentämisen ja välilehdet. Muut ominaisuudet kuitenkin poistettiin, kuten sarakkeiden leveydet ja yhden napsautuksen poisto-siirto seuraavaan. Lokakuussa 2010 Yahoo julkaisi Yahoo Mailin beta-version, joka sisälsi parannuksia suorituskykyyn, hakuun ja Facebook-integraatioon. Toukokuussa 2011 siitä tuli oletuskäyttöliittymä. Nykyinen Webmail-käyttöliittymä otettiin käyttöön vuoden 2012 aikana. Yahoo Maililla oli rajaton tallennustila 27. maaliskuuta 2007 alkaen 8. lokakuuta 2013 asti. Lokakuusta 2013 alkaen käyttäjille esitelty uusi ulkoasu sai osakseen voimakasta kritiikkiä ulkoasusta ja käyttömahdollisuuksista.</w:t>
      </w:r>
    </w:p>
    <w:p>
      <w:r>
        <w:rPr>
          <w:b/>
        </w:rPr>
        <w:t xml:space="preserve">Tulos</w:t>
      </w:r>
    </w:p>
    <w:p>
      <w:r>
        <w:t xml:space="preserve">Kuinka monta protokollaa [Yahoo! Mail] API:lla on?</w:t>
        <w:br/>
        <w:t xml:space="preserve"> Mikä on [Yahoo! Mail] API:n protokollien määrä?</w:t>
      </w:r>
    </w:p>
    <w:p>
      <w:r>
        <w:rPr>
          <w:b/>
        </w:rPr>
        <w:t xml:space="preserve">Tulos</w:t>
      </w:r>
    </w:p>
    <w:p>
      <w:r>
        <w:t xml:space="preserve">Kuinka monta protokollaa [Yahoo! Mailissa] on?</w:t>
      </w:r>
    </w:p>
    <w:p>
      <w:r>
        <w:rPr>
          <w:b/>
        </w:rPr>
        <w:t xml:space="preserve">Tulos</w:t>
      </w:r>
    </w:p>
    <w:p>
      <w:r>
        <w:t xml:space="preserve">Kuinka monta protokollaa [Yahoo! Mailin] API:ssa on?</w:t>
      </w:r>
    </w:p>
    <w:p>
      <w:r>
        <w:rPr>
          <w:b/>
        </w:rPr>
        <w:t xml:space="preserve">Tulos</w:t>
      </w:r>
    </w:p>
    <w:p>
      <w:r>
        <w:t xml:space="preserve">Onko [Yahoo! Mailin] API:ssa kuinka monta protokollaa?</w:t>
      </w:r>
    </w:p>
    <w:p>
      <w:r>
        <w:rPr>
          <w:b/>
        </w:rPr>
        <w:t xml:space="preserve">Tulos</w:t>
      </w:r>
    </w:p>
    <w:p>
      <w:r>
        <w:t xml:space="preserve">Kuinka monta protokollaa [Yahoo! Mailin] API:ssa on?</w:t>
      </w:r>
    </w:p>
    <w:p>
      <w:r>
        <w:rPr>
          <w:b/>
        </w:rPr>
        <w:t xml:space="preserve">Tulos</w:t>
      </w:r>
    </w:p>
    <w:p>
      <w:r>
        <w:t xml:space="preserve">kuinka monta protokollaa [Yahoo! Mailin] API:ssa on?</w:t>
        <w:br/>
        <w:t xml:space="preserve"> 2</w:t>
      </w:r>
    </w:p>
    <w:p>
      <w:r>
        <w:rPr>
          <w:b/>
        </w:rPr>
        <w:t xml:space="preserve">Esimerkki 5.2223</w:t>
      </w:r>
    </w:p>
    <w:p>
      <w:r>
        <w:t xml:space="preserve">alkuperäinen kysymys: Vastaus: Taifuuni soulikanswer tyyppi: Mitkä trooppiset hirmumyrskyt ovat samassa luokassa kuin [hirmumyrsky Ike] ja vaikuttivat [Kiinaan]?Vastaus: Taifuuni soulikanswer tyyppi: Millaiset trooppiset hirmumyrskyt ovat samassa luokassa kuin [hirmumyrsky Ike] ja vaikuttivat [Kiinaan]? Aputiedot: Trooppinen sykloni: Suulikki Soulin tyyppi: Trooppinen sykloni: Hurrikaani Ike oli voimakas trooppinen sykloni, joka pyyhkäisi läpi osia Suurista Antilleista ja Pohjois-Amerikasta syyskuussa 2008. Iken voimakkuus ja poikkeuksellisen suuri koko aiheuttivat tuhoa infrastruktuurille ja maataloudelle erityisesti Kuubassa ja Texasissa. Näillä alueilla Ike on edelleen kaikkien aikojen kallein trooppinen pyörremyrsky. Ike vaikutti vakavasti myös muihin paikkoihin, ja se oli lopulta kolmanneksi kallein Atlantin hirmumyrsky, ja sen aiheuttamat vahingot olivat 25 miljardia dollaria. Ike kehittyi trooppisesta aallosta Kap Verden länsipuolella 1. syyskuuta, ja se voimistui 4. luokan hurrikaaniksi 4. syyskuuta Keski-Atlantin avoimilla vesillä länteen päin kulkiessaan. Voimakkuus vaihteli useita kertoja ennen kuin Ike laskeutui Kuuban itäosaan 8. syyskuuta. Hurrikaani heikkeni ennen kuin se jatkoi matkaansa Meksikonlahdelle, mutta sen voimakkuus kasvoi, kun se lopulta laskeutui Galvestoniin, Teksasiin 13. syyskuuta. Iken jäänteet jatkoivat matkaansa Yhdysvaltojen halki ja Kanadaan aiheuttaen huomattavia vahinkoja sisämaassa ennen kuin ne hälvenivät kaksi päivää myöhemmin. Ike aiheutti ainakin 195 kuolemantapausta: ;</w:t>
      </w:r>
    </w:p>
    <w:p>
      <w:r>
        <w:rPr>
          <w:b/>
        </w:rPr>
        <w:t xml:space="preserve">Tulos</w:t>
      </w:r>
    </w:p>
    <w:p>
      <w:r>
        <w:t xml:space="preserve">Luokitellaan samaan luokkaan kuin [hirmumyrsky Ike] ja vaikuttaa myös [Kiinaan], mitä trooppisia sykloneita nämä ovat?</w:t>
      </w:r>
    </w:p>
    <w:p>
      <w:r>
        <w:rPr>
          <w:b/>
        </w:rPr>
        <w:t xml:space="preserve">Tulos</w:t>
      </w:r>
    </w:p>
    <w:p>
      <w:r>
        <w:t xml:space="preserve">Mitkä [Kiinaa] koetelleet trooppiset syklonit kuuluvat samaan luokkaan kuin [hirmumyrsky Ike]?</w:t>
      </w:r>
    </w:p>
    <w:p>
      <w:r>
        <w:rPr>
          <w:b/>
        </w:rPr>
        <w:t xml:space="preserve">Tulos</w:t>
      </w:r>
    </w:p>
    <w:p>
      <w:r>
        <w:t xml:space="preserve">Minkälaiset syklonit ovat vaikuttaneet [Kiinaan], jotka kuuluvat samaan luokkaan kuin [hirmumyrsky Ike]?</w:t>
      </w:r>
    </w:p>
    <w:p>
      <w:r>
        <w:rPr>
          <w:b/>
        </w:rPr>
        <w:t xml:space="preserve">Tulos</w:t>
      </w:r>
    </w:p>
    <w:p>
      <w:r>
        <w:t xml:space="preserve">Mitkä [Kiinaa] koetelleista trooppisista hirmumyrskyistä ovat samassa luokassa kuin [hirmumyrsky Ike]?</w:t>
      </w:r>
    </w:p>
    <w:p>
      <w:r>
        <w:rPr>
          <w:b/>
        </w:rPr>
        <w:t xml:space="preserve">Tulos</w:t>
      </w:r>
    </w:p>
    <w:p>
      <w:r>
        <w:t xml:space="preserve">Mitkä trooppiset pyörremyrskyt kuuluvat samaan luokitukseen kuin [hirmumyrsky Ike] ja vaikuttivat myös [Kiinaan]?</w:t>
      </w:r>
    </w:p>
    <w:p>
      <w:r>
        <w:rPr>
          <w:b/>
        </w:rPr>
        <w:t xml:space="preserve">Tulos</w:t>
      </w:r>
    </w:p>
    <w:p>
      <w:r>
        <w:t xml:space="preserve">Tunnista trooppiset hirmumyrskyt, jotka kuuluvat samaan luokkaan kuin [hirmumyrsky Ike] ja jotka myös vaikuttivat [Kiinaan].</w:t>
      </w:r>
    </w:p>
    <w:p>
      <w:r>
        <w:rPr>
          <w:b/>
        </w:rPr>
        <w:t xml:space="preserve">Esimerkki 5.2224</w:t>
      </w:r>
    </w:p>
    <w:p>
      <w:r>
        <w:t xml:space="preserve">alkuperäinen kysymys: Vastaus: ammoniakki, nestemäinen vety, kerosiini....vastaustyyppi: Vastaustyyppi: Rakettimoottorin polttoaine: Aerojet Rocketdyne RS-25, joka tunnetaan myös nimellä Space Shuttle Main Engine, on nestemäistä polttoainetta käyttävä kryogeeninen rakettimoottori, jota käytettiin NASA:n avaruussukkulassa ja jota suunnitellaan käytettäväksi sen seuraajassa, Space Launch Systemissä. Rocketdynen Yhdysvalloissa rakentama RS-25 käyttää kryogeenistä nestemäistä vetyä ja nestemäistä happea, ja kukin moottori tuottaa 1 859 kN työntövoimaa lähdössä. Vaikka RS-25:n perintö ulottuu 1960-luvulle, moottorin kehittäminen alkoi 1970-luvulla, ja ensimmäinen lento, STS-1, tapahtui 12. huhtikuuta 1981. RS-25:een on tehty useita parannuksia sen käyttöhistorian aikana moottorin luotettavuuden, turvallisuuden ja huoltokuormituksen parantamiseksi. Moottorin ominaisimpulssi on 452 sekuntia tyhjiössä tai 366 sekuntia merenpinnan tasolla, sen massa on noin 3,5 tonnia, ja se pystyy kaasuttamaan yhden prosentin askelin 67-109 prosenttia nimellistehostaan. RS-25 toimii lämpötiloissa, jotka vaihtelevat 253 ¬∞C:n ja 3 315 ¬∞C:n välillä. Avaruussukkulassa RS-25:tä käytettiin kolmen moottorin ryhmissä, jotka oli asennettu Orbiterin perärakenteeseen, ja polttoaine otettiin ulkoisesta säiliöstä.</w:t>
      </w:r>
    </w:p>
    <w:p>
      <w:r>
        <w:rPr>
          <w:b/>
        </w:rPr>
        <w:t xml:space="preserve">Tulos</w:t>
      </w:r>
    </w:p>
    <w:p>
      <w:r>
        <w:t xml:space="preserve">Minkä tyyppistä polttoainetta käytettiin [avaruussukkulan päämoottorin] moottorissa?</w:t>
      </w:r>
    </w:p>
    <w:p>
      <w:r>
        <w:rPr>
          <w:b/>
        </w:rPr>
        <w:t xml:space="preserve">Tulos</w:t>
      </w:r>
    </w:p>
    <w:p>
      <w:r>
        <w:t xml:space="preserve">Millaista polttoainetta [avaruussukkulan päämoottori] käytti?</w:t>
      </w:r>
    </w:p>
    <w:p>
      <w:r>
        <w:rPr>
          <w:b/>
        </w:rPr>
        <w:t xml:space="preserve">Tulos</w:t>
      </w:r>
    </w:p>
    <w:p>
      <w:r>
        <w:t xml:space="preserve">Mitä polttoainetta oli [avaruussukkulan päämoottorin] moottorissa?</w:t>
      </w:r>
    </w:p>
    <w:p>
      <w:r>
        <w:rPr>
          <w:b/>
        </w:rPr>
        <w:t xml:space="preserve">Tulos</w:t>
      </w:r>
    </w:p>
    <w:p>
      <w:r>
        <w:t xml:space="preserve">[Avaruussukkulan päämoottori] käytti mitä polttoainetta?</w:t>
      </w:r>
    </w:p>
    <w:p>
      <w:r>
        <w:rPr>
          <w:b/>
        </w:rPr>
        <w:t xml:space="preserve">Tulos</w:t>
      </w:r>
    </w:p>
    <w:p>
      <w:r>
        <w:t xml:space="preserve">Mitä polttoainetta [avaruussukkulan päämoottorin] moottori käytti?</w:t>
      </w:r>
    </w:p>
    <w:p>
      <w:r>
        <w:rPr>
          <w:b/>
        </w:rPr>
        <w:t xml:space="preserve">Esimerkki 5.2225</w:t>
      </w:r>
    </w:p>
    <w:p>
      <w:r>
        <w:t xml:space="preserve">alkuperäinen kysymys: Vastaus: Pirro Ligorio, Filippo Brunellevastaustyyppi: Kuka on arkkitehti, jolla on sama arkkitehtoninen tyyli kuin [Leonardo da Vincillä]?Vastaus: Pirro Ligorio, Filippo Brunellevastaustyyppi: arkkitehti.lisätiedot: Tyyppitiedot: arkkitehti, arkkitehti, arkkitehti: Leonardo di ser Piero da Vinci, yleisemmin Leonardo da Vinci, oli italialainen monitaiteilija. Hän oli taidemaalari, kuvanveistäjä, arkkitehti, tiedemies, muusikko, matemaatikko, insinööri, keksijä, anatomi, geologi, tähtitieteilijä, kartografi, kasvitieteilijä, historioitsija ja kirjailija. Häntä pidetään yleisesti yhtenä kaikkien aikojen suurimmista taidemaalareista ja kenties monipuolisimmin lahjakkaana henkilönä, joka on koskaan elänyt länsimaissa. Häntä kutsutaan paleontologian isäksi Georges Cuvierin rinnalla. Hänen neroutensa ilmentää ehkä enemmän kuin minkään muun henkilön nerokkuus renessanssin humanistista ihannetta. Leonardoa on usein kuvailtu renessanssimiehen arkkityypiksi, mieheksi, jolla oli "sammumaton uteliaisuus" ja "kuumeisen kekseliäs mielikuvitus". Taidehistorioitsija Helen Gardnerin mukaan Leonardon kiinnostuksen kohteiden laajuus ja syvyys olivat ennennäkemättömiä, ja "hänen mielensä ja persoonallisuutensa vaikuttavat meistä yli-inhimillisiltä, mies itse salaperäiseltä ja etäiseltä". Marco Rosci toteaa, että vaikka Leonardosta spekuloidaan paljon, hänen näkemyksensä maailmasta on pohjimmiltaan pikemminkin looginen kuin salaperäinen, ja että hänen käyttämänsä empiiriset menetelmät olivat aikakaudelleen epätavallisia.</w:t>
      </w:r>
    </w:p>
    <w:p>
      <w:r>
        <w:rPr>
          <w:b/>
        </w:rPr>
        <w:t xml:space="preserve">Tulos</w:t>
      </w:r>
    </w:p>
    <w:p>
      <w:r>
        <w:t xml:space="preserve">Millä arkkitehdillä on sama arkkitehtuurityyli kuin [Leonardo da Vincillä]?</w:t>
      </w:r>
    </w:p>
    <w:p>
      <w:r>
        <w:rPr>
          <w:b/>
        </w:rPr>
        <w:t xml:space="preserve">Tulos</w:t>
      </w:r>
    </w:p>
    <w:p>
      <w:r>
        <w:t xml:space="preserve">Minkä arkkitehdin arkkitehtuurityyli on sama kuin [Leonardo da Vincin]?</w:t>
      </w:r>
    </w:p>
    <w:p>
      <w:r>
        <w:rPr>
          <w:b/>
        </w:rPr>
        <w:t xml:space="preserve">Tulos</w:t>
      </w:r>
    </w:p>
    <w:p>
      <w:r>
        <w:t xml:space="preserve">Ketkä arkkitehdit ovat samanlaisia kuin [Leonardo da Vinci]?</w:t>
      </w:r>
    </w:p>
    <w:p>
      <w:r>
        <w:rPr>
          <w:b/>
        </w:rPr>
        <w:t xml:space="preserve">Tulos</w:t>
      </w:r>
    </w:p>
    <w:p>
      <w:r>
        <w:t xml:space="preserve">[Leonardo da Vinci] jakoi arkkitehtonisen tyylin minkä arkkitehdin kanssa?</w:t>
      </w:r>
    </w:p>
    <w:p>
      <w:r>
        <w:rPr>
          <w:b/>
        </w:rPr>
        <w:t xml:space="preserve">Tulos</w:t>
      </w:r>
    </w:p>
    <w:p>
      <w:r>
        <w:t xml:space="preserve">[Leonardo da Vinci] jakoi arkkitehtuurin tyylin minkä arkkitehdin kanssa?</w:t>
      </w:r>
    </w:p>
    <w:p>
      <w:r>
        <w:rPr>
          <w:b/>
        </w:rPr>
        <w:t xml:space="preserve">Tulos</w:t>
      </w:r>
    </w:p>
    <w:p>
      <w:r>
        <w:t xml:space="preserve">Minkä arkkitehdin arkkitehtoninen tyyli muistuttaa [Leonardo da Vinciä]?</w:t>
      </w:r>
    </w:p>
    <w:p>
      <w:r>
        <w:rPr>
          <w:b/>
        </w:rPr>
        <w:t xml:space="preserve">Tulos</w:t>
      </w:r>
    </w:p>
    <w:p>
      <w:r>
        <w:t xml:space="preserve">Mitkä muut arkkitehdit jakavat saman suunnittelutyylin kuin [Leonardo da Vinci]?</w:t>
      </w:r>
    </w:p>
    <w:p>
      <w:r>
        <w:rPr>
          <w:b/>
        </w:rPr>
        <w:t xml:space="preserve">Esimerkki 5.2226</w:t>
      </w:r>
    </w:p>
    <w:p>
      <w:r>
        <w:t xml:space="preserve">alkuperäinen kysymys: Vastaus: folk popVastaustyyppi: Mikä on äänitteen [Idaho] musiikillinen genre?Vastaus: folk popVastaustyyppi: Mikä on äänitteen [Idaho] musiikillinen genre? Musiikin laji: Musiikin laji.</w:t>
      </w:r>
    </w:p>
    <w:p>
      <w:r>
        <w:rPr>
          <w:b/>
        </w:rPr>
        <w:t xml:space="preserve">Tulos</w:t>
      </w:r>
    </w:p>
    <w:p>
      <w:r>
        <w:t xml:space="preserve">Mihin kategoriaan musiikin genre kuuluu,[Idaho]?</w:t>
      </w:r>
    </w:p>
    <w:p>
      <w:r>
        <w:rPr>
          <w:b/>
        </w:rPr>
        <w:t xml:space="preserve">Tulos</w:t>
      </w:r>
    </w:p>
    <w:p>
      <w:r>
        <w:t xml:space="preserve">Mihin musiikkilajiin [Idaho] äänite kuuluisi?</w:t>
      </w:r>
    </w:p>
    <w:p>
      <w:r>
        <w:rPr>
          <w:b/>
        </w:rPr>
        <w:t xml:space="preserve">Tulos</w:t>
      </w:r>
    </w:p>
    <w:p>
      <w:r>
        <w:t xml:space="preserve">Mihin musiikkilajiin äänite [Idaho] kuuluu?</w:t>
      </w:r>
    </w:p>
    <w:p>
      <w:r>
        <w:rPr>
          <w:b/>
        </w:rPr>
        <w:t xml:space="preserve">Tulos</w:t>
      </w:r>
    </w:p>
    <w:p>
      <w:r>
        <w:t xml:space="preserve">Äänite [Idaho] kuuluu mihin musiikkilajiin?</w:t>
      </w:r>
    </w:p>
    <w:p>
      <w:r>
        <w:rPr>
          <w:b/>
        </w:rPr>
        <w:t xml:space="preserve">Tulos</w:t>
      </w:r>
    </w:p>
    <w:p>
      <w:r>
        <w:t xml:space="preserve">Mikä on äänitteen [Idaho] musiikillinen genre?</w:t>
      </w:r>
    </w:p>
    <w:p>
      <w:r>
        <w:rPr>
          <w:b/>
        </w:rPr>
        <w:t xml:space="preserve">Tulos</w:t>
      </w:r>
    </w:p>
    <w:p>
      <w:r>
        <w:t xml:space="preserve">Mihin musiikkilajiin kuuluva äänite [Idaho] kuuluu?</w:t>
      </w:r>
    </w:p>
    <w:p>
      <w:r>
        <w:rPr>
          <w:b/>
        </w:rPr>
        <w:t xml:space="preserve">Esimerkki 5.2227</w:t>
      </w:r>
    </w:p>
    <w:p>
      <w:r>
        <w:t xml:space="preserve">alkuperäinen kysymys: Vastaus: ArtVastauksen tyyppi: Mikä on [National Gallery of Art] omistaman verkkosivuston luokka?Vastaus: ArtVastauksen tyyppi: Mikä on [National Gallery of Art] omistaman verkkosivuston luokka? Verkkosivuston tyyppi: Verkkosivuston luokka: National Gallery of Art ja sen yhteydessä oleva Sculpture Garden on kansallinen taidemuseo Washingtonissa, D.C:ssä, joka sijaitsee National Mallilla, 3. ja 9. kadun välissä, Constitution Avenue NW:n varrella. Yleisölle avoin ja maksuton museo perustettiin yksityisesti vuonna 1937 Yhdysvaltain kongressin yhteisellä päätöslauselmalla Amerikan kansalle. Andrew W. Mellon lahjoitti huomattavan taidekokoelman ja varat rakentamista varten. Peruskokoelmaan kuuluu Paul Mellonin, Ailsa Mellon Brucen, Lessing J. Rosenwaldin, Samuel Henry Kressin, Rush Harrison Kressin, Peter Arrell Brown Widenerin, Joseph E. Widenerin ja Chester Dalen lahjoittamia merkittäviä taideteoksia. Gallerian maalausten, piirustusten, grafiikan, valokuvien, veistosten, mitalien ja koristetaiteen kokoelmassa seurataan länsimaisen taiteen kehitystä keskiajalta nykypäivään. Kokoelmassa on muun muassa ainoa Leonardo da Vincin maalaus Amerikassa ja suurin Alexander Calderin luoma mobiili. Gallerian kampuksella on John Russell Popen suunnittelema alkuperäinen uusklassinen länsirakennus, joka on yhteydessä maan alla I. M. Pein suunnittelemaan moderniin itärakennukseen, sekä 6,1 hehtaarin kokoinen veistospuutarha.</w:t>
      </w:r>
    </w:p>
    <w:p>
      <w:r>
        <w:rPr>
          <w:b/>
        </w:rPr>
        <w:t xml:space="preserve">Tulos</w:t>
      </w:r>
    </w:p>
    <w:p>
      <w:r>
        <w:t xml:space="preserve">Minkälaisen verkkosivuston omistaa [National Gallery of Art]?</w:t>
      </w:r>
    </w:p>
    <w:p>
      <w:r>
        <w:rPr>
          <w:b/>
        </w:rPr>
        <w:t xml:space="preserve">Tulos</w:t>
      </w:r>
    </w:p>
    <w:p>
      <w:r>
        <w:t xml:space="preserve">Mihin luokkaan kuuluu [National Gallery of Artin] omistama verkkosivusto?</w:t>
      </w:r>
    </w:p>
    <w:p>
      <w:r>
        <w:rPr>
          <w:b/>
        </w:rPr>
        <w:t xml:space="preserve">Tulos</w:t>
      </w:r>
    </w:p>
    <w:p>
      <w:r>
        <w:t xml:space="preserve">Mikä on [National Gallery of Artin] omistaman verkkosivuston luokka?</w:t>
      </w:r>
    </w:p>
    <w:p>
      <w:r>
        <w:rPr>
          <w:b/>
        </w:rPr>
        <w:t xml:space="preserve">Tulos</w:t>
      </w:r>
    </w:p>
    <w:p>
      <w:r>
        <w:t xml:space="preserve">Mihin luokkaan kuuluu [National Gallery of Artin] omistama verkkosivusto?</w:t>
      </w:r>
    </w:p>
    <w:p>
      <w:r>
        <w:rPr>
          <w:b/>
        </w:rPr>
        <w:t xml:space="preserve">Tulos</w:t>
      </w:r>
    </w:p>
    <w:p>
      <w:r>
        <w:t xml:space="preserve">[National Gallery of Artin] verkkosivustoa pidetään yhtenä kategoriana, mikä on se kategoria?</w:t>
      </w:r>
    </w:p>
    <w:p>
      <w:r>
        <w:rPr>
          <w:b/>
        </w:rPr>
        <w:t xml:space="preserve">Esimerkki 5.2228</w:t>
      </w:r>
    </w:p>
    <w:p>
      <w:r>
        <w:t xml:space="preserve">alkuperäinen kysymys: Vastaus: bmp-tiedostomuoto, vrml, content sealed format...vastaustyyppi: Minkälainen tiedostomuoto on samaa genreä kuin [JPEG]:n kontti? Tiedostomuoto: JPEG-muotoisten kuvatiedostojen tiedostopääte.</w:t>
      </w:r>
    </w:p>
    <w:p>
      <w:r>
        <w:rPr>
          <w:b/>
        </w:rPr>
        <w:t xml:space="preserve">Tulos</w:t>
      </w:r>
    </w:p>
    <w:p>
      <w:r>
        <w:t xml:space="preserve">Minkä tiedostomuodon [JPEG] kontti on samaa genreä kuin mikä tiedostomuoto?</w:t>
      </w:r>
    </w:p>
    <w:p>
      <w:r>
        <w:rPr>
          <w:b/>
        </w:rPr>
        <w:t xml:space="preserve">Tulos</w:t>
      </w:r>
    </w:p>
    <w:p>
      <w:r>
        <w:t xml:space="preserve">Mikä formaatti on samaa genreä kuin [JPEG]-kontti?</w:t>
      </w:r>
    </w:p>
    <w:p>
      <w:r>
        <w:rPr>
          <w:b/>
        </w:rPr>
        <w:t xml:space="preserve">Tulos</w:t>
      </w:r>
    </w:p>
    <w:p>
      <w:r>
        <w:t xml:space="preserve">Mitä muita tiedostomuotoja käyttävät sama genre kuin [JPEG]-kontti?</w:t>
      </w:r>
    </w:p>
    <w:p>
      <w:r>
        <w:rPr>
          <w:b/>
        </w:rPr>
        <w:t xml:space="preserve">Tulos</w:t>
      </w:r>
    </w:p>
    <w:p>
      <w:r>
        <w:t xml:space="preserve">Mikä tiedostomuoto jakaa genren [JPEG]-säiliön kanssa?</w:t>
      </w:r>
    </w:p>
    <w:p>
      <w:r>
        <w:rPr>
          <w:b/>
        </w:rPr>
        <w:t xml:space="preserve">Tulos</w:t>
      </w:r>
    </w:p>
    <w:p>
      <w:r>
        <w:t xml:space="preserve">Mikä tiedostomuoto kuuluu samaan lajityyppiin kuin [JPEG]-kontti?</w:t>
      </w:r>
    </w:p>
    <w:p>
      <w:r>
        <w:rPr>
          <w:b/>
        </w:rPr>
        <w:t xml:space="preserve">Tulos</w:t>
      </w:r>
    </w:p>
    <w:p>
      <w:r>
        <w:t xml:space="preserve">Minkä tiedostomuodon laji on sama kuin [JPEG]-säiliön laji?</w:t>
      </w:r>
    </w:p>
    <w:p>
      <w:r>
        <w:rPr>
          <w:b/>
        </w:rPr>
        <w:t xml:space="preserve">Esimerkki 5.2229</w:t>
      </w:r>
    </w:p>
    <w:p>
      <w:r>
        <w:t xml:space="preserve">alkuperäinen kysymys: Vastaus: Pentaboraani, beryllium-hydratsiiniseos, kerosiiniVastaustyyppi: Mikä polttoaine yhdistettynä [vetyperoksidiin] antaa maksimityöntövoiman &lt;2&gt; kaksitehoisessa rakettimoottorissa? Lisätiedot: Vetyperoksidi on kemiallinen yhdiste, jonka kaava on H 2O 2. Puhtaassa muodossaan se on väritön neste, joka on hieman viskoosisempi kuin vesi; turvallisuussyistä sitä käytetään kuitenkin yleensä vesiliuoksena. Vetyperoksidi on yksinkertaisin peroksidi, ja sitä käytetään voimakkaana hapettimena, valkaisuaineena ja desinfiointiaineena. Tiivistetty vetyperoksidi eli "korkea-asteinen peroksidi" on reaktiivinen happilaji, ja sitä on käytetty rakettien ponneaineena. Vetyperoksidia kuvataan usein "vedeksi, jossa on yksi happiatomi enemmän", mikä voi antaa virheellisen vaikutelman siitä, että nämä kaksi yhdistettä ovat hyvin samankaltaisia. Puhdas vetyperoksidi räjähtää, jos se kuumennetaan kiehuvaksi, aiheuttaa vakavia palovammoja iholle ja voi sytyttää materiaalit palamaan kosketuksesta. Näistä syistä sitä käsitellään yleensä laimeana liuoksena. Sen kemiaa hallitsee epävakaan peroksidisidoksen luonne.</w:t>
      </w:r>
    </w:p>
    <w:p>
      <w:r>
        <w:rPr>
          <w:b/>
        </w:rPr>
        <w:t xml:space="preserve">Tulos</w:t>
      </w:r>
    </w:p>
    <w:p>
      <w:r>
        <w:t xml:space="preserve">Mitä polttoainetta on yhdistettävä [vetyperoksidiin], jotta kahden polttoaineen rakettimoottorin suurin työntövoima olisi 2?</w:t>
      </w:r>
    </w:p>
    <w:p>
      <w:r>
        <w:rPr>
          <w:b/>
        </w:rPr>
        <w:t xml:space="preserve">Tulos</w:t>
      </w:r>
    </w:p>
    <w:p>
      <w:r>
        <w:t xml:space="preserve">Minkä tyyppinen polttoaine, joka yhdistettynä [vetyperoksidiin] antaa suurimman työntövoiman &lt;2&gt; kaksoispolttoainerakettimoottorissa?</w:t>
      </w:r>
    </w:p>
    <w:p>
      <w:r>
        <w:rPr>
          <w:b/>
        </w:rPr>
        <w:t xml:space="preserve">Tulos</w:t>
      </w:r>
    </w:p>
    <w:p>
      <w:r>
        <w:t xml:space="preserve">Yhdistettynä [vetyperoksidiin] mikä polttoaine tuottaa maksimityöntövoiman &lt;2&gt; kaksoispolttoainerakettimoottorissa?</w:t>
      </w:r>
    </w:p>
    <w:p>
      <w:r>
        <w:rPr>
          <w:b/>
        </w:rPr>
        <w:t xml:space="preserve">Tulos</w:t>
      </w:r>
    </w:p>
    <w:p>
      <w:r>
        <w:t xml:space="preserve">Mitä voit yhdistää [vetyperoksidiin], joka antaa maksimaalisen työntövoiman &lt;2&gt; kaksoispolttoainerakettimoottorissa?</w:t>
      </w:r>
    </w:p>
    <w:p>
      <w:r>
        <w:rPr>
          <w:b/>
        </w:rPr>
        <w:t xml:space="preserve">Tulos</w:t>
      </w:r>
    </w:p>
    <w:p>
      <w:r>
        <w:t xml:space="preserve">Minkä polttoaineen ja [vetyperoksidin] yhdistelmällä saadaan aikaan &lt;2&gt;:n maksimityöntövoima kaksoispolttoainerakettimoottorissa?</w:t>
      </w:r>
    </w:p>
    <w:p>
      <w:r>
        <w:rPr>
          <w:b/>
        </w:rPr>
        <w:t xml:space="preserve">Tulos</w:t>
      </w:r>
    </w:p>
    <w:p>
      <w:r>
        <w:t xml:space="preserve">Yhdistettynä [vetyperoksidiin] mikä polttoaine tuottaa maksimityöntövoiman &lt;2&gt; kaksoispolttoainerakettimoottorissa?</w:t>
      </w:r>
    </w:p>
    <w:p>
      <w:r>
        <w:rPr>
          <w:b/>
        </w:rPr>
        <w:t xml:space="preserve">Esimerkki 5.2230</w:t>
      </w:r>
    </w:p>
    <w:p>
      <w:r>
        <w:t xml:space="preserve">alkuperäinen kysymys: Vastaus: Walt Disney ImagineeringVastaustyyppi: Kuka suunnitteli [Disneylandin] hitaimman vuoristoradan? Amusement Ride Designer.auxiliary information: Disneyland Park, alunperin Disneyland, on ensimmäinen kahdesta Disneyland Resortiin rakennetusta teemapuistosta Anaheimissa, Kaliforniassa, ja se avattiin 17. heinäkuuta 1955. Se on ainoa Walt Disneyn suorassa valvonnassa suunniteltu ja rakennettu teemapuisto. Se oli alun perin alueen ainoa nähtävyys; sen nimi muutettiin 1990-luvulla Disneyland Parkiksi, jotta se erottuu laajenevasta kompleksista. Walt Disney keksi Disneylandin idean käytyään tyttäriensä kanssa erilaisissa huvipuistoissa 1930- ja 1940-luvuilla. Alun perin hän suunnitteli Burbankissa sijaitsevien studioidensa viereen rakennettavaa matkailunähtävyyttä, joka viihdyttäisi siellä vierailevia faneja; hän kuitenkin huomasi pian, että ehdotettu paikka oli liian pieni. Palkattuaan konsultin, joka auttoi häntä määrittämään sopivaa paikkaa hankkeelle, Walt osti 160 hehtaarin alueen Anaheimin läheltä vuonna 1953. Rakennustyöt aloitettiin vuonna 1954, ja puisto esiteltiin ABC Television Networkin televisioidussa lehdistötilaisuudessa 17. heinäkuuta 1955. Avaamisensa jälkeen Disneylandiin on tehty useita laajennuksia ja suuria uudistuksia, kuten New Orleans Square vuonna 1966, Bear Country vuonna 1972 ja Mickey's Toontown vuonna 1993.</w:t>
      </w:r>
    </w:p>
    <w:p>
      <w:r>
        <w:rPr>
          <w:b/>
        </w:rPr>
        <w:t xml:space="preserve">Tulos</w:t>
      </w:r>
    </w:p>
    <w:p>
      <w:r>
        <w:t xml:space="preserve">Kuka suunnitteli [Disneylandin] hitaimman vuoristoradan?</w:t>
      </w:r>
    </w:p>
    <w:p>
      <w:r>
        <w:rPr>
          <w:b/>
        </w:rPr>
        <w:t xml:space="preserve">Tulos</w:t>
      </w:r>
    </w:p>
    <w:p>
      <w:r>
        <w:t xml:space="preserve">Kuka oli vastuussa [Disneylandin] hitaimman vuoristoradan suunnittelusta?</w:t>
      </w:r>
    </w:p>
    <w:p>
      <w:r>
        <w:rPr>
          <w:b/>
        </w:rPr>
        <w:t xml:space="preserve">Tulos</w:t>
      </w:r>
    </w:p>
    <w:p>
      <w:r>
        <w:t xml:space="preserve">Kuka on suunnitellut [Disneylandin] vuoristoradoista hitaimman?</w:t>
      </w:r>
    </w:p>
    <w:p>
      <w:r>
        <w:rPr>
          <w:b/>
        </w:rPr>
        <w:t xml:space="preserve">Tulos</w:t>
      </w:r>
    </w:p>
    <w:p>
      <w:r>
        <w:t xml:space="preserve">Kuka suunnitteli [Disneylandin] hitaimman vuoristoradan?</w:t>
      </w:r>
    </w:p>
    <w:p>
      <w:r>
        <w:rPr>
          <w:b/>
        </w:rPr>
        <w:t xml:space="preserve">Tulos</w:t>
      </w:r>
    </w:p>
    <w:p>
      <w:r>
        <w:t xml:space="preserve">Kuka [Disneylandissa] suunnitteli hitaimman vuoristoradan?</w:t>
      </w:r>
    </w:p>
    <w:p>
      <w:r>
        <w:rPr>
          <w:b/>
        </w:rPr>
        <w:t xml:space="preserve">Tulos</w:t>
      </w:r>
    </w:p>
    <w:p>
      <w:r>
        <w:t xml:space="preserve">[Kuka suunnitteli hitaimman vuoristoradan?</w:t>
      </w:r>
    </w:p>
    <w:p>
      <w:r>
        <w:rPr>
          <w:b/>
        </w:rPr>
        <w:t xml:space="preserve">Tulos</w:t>
      </w:r>
    </w:p>
    <w:p>
      <w:r>
        <w:t xml:space="preserve">Kuka on [Disneylandin] hitaimman vuoristoradan suunnittelija?</w:t>
      </w:r>
    </w:p>
    <w:p>
      <w:r>
        <w:rPr>
          <w:b/>
        </w:rPr>
        <w:t xml:space="preserve">Tulos</w:t>
      </w:r>
    </w:p>
    <w:p>
      <w:r>
        <w:t xml:space="preserve">Kuka on [Disneylandin] hitaimman vuoristoradan suunnittelija?</w:t>
      </w:r>
    </w:p>
    <w:p>
      <w:r>
        <w:rPr>
          <w:b/>
        </w:rPr>
        <w:t xml:space="preserve">Esimerkki 5.2231</w:t>
      </w:r>
    </w:p>
    <w:p>
      <w:r>
        <w:t xml:space="preserve">alkuperäinen kysymys: Rowlingin luoma lihavin hahmo?vastaus: nainen, miesvastaustyyppi: Hahmon sukupuoli.aputiedot: Joanne "Jo" Rowling, OBE FRSL, kirjailijanimet J. K. Rowling ja Robert Galbraith, on brittiläinen kirjailija, joka tunnetaan parhaiten Harry Potter -fantasiasarjan kirjoittajana. Kirjat ovat saaneet maailmanlaajuista huomiota, voittaneet useita palkintoja ja myyneet yli 400 miljoonaa kappaletta. Niistä on tullut historian myydyin kirjasarja, ja ne ovat olleet pohjana elokuvasarjalle, joka on historian toiseksi eniten tuottanut elokuvasarja. Rowlingilla oli käsikirjoitusten kokonaishyväksyntä, ja hän säilytti luovan määräysvallan toimimalla tuottajana viimeisessä osassa. Rowling syntyi Yatessa, Gloucestershiren osavaltiossa, ja hän työskenteli Amnesty Internationalin tutkijana ja kaksikielisenä sihteerinä, kun hän sai idean Harry Potter -sarjasta myöhästyneessä junassa Manchesterista Lontooseen vuonna 1990. Seitsemän vuoden aikana Rowlingin äiti kuoli, hän erosi ensimmäisestä aviomiehestään ja hän oli suhteellisen köyhä, kunnes hän sai valmiiksi sarjan ensimmäisen romaanin Harry Potter ja viisasten kivi (Harry Potter and the Philosopher's Stone) vuonna 1997. Se sai kuusi jatko-osaa, joista viimeinen, Harry Potter ja kuoleman varjelukset, ilmestyi vuonna 2007.</w:t>
      </w:r>
    </w:p>
    <w:p>
      <w:r>
        <w:rPr>
          <w:b/>
        </w:rPr>
        <w:t xml:space="preserve">Tulos</w:t>
      </w:r>
    </w:p>
    <w:p>
      <w:r>
        <w:t xml:space="preserve">Minkä sukupuolen hahmo on lihavin [J. K. Rowlingin] luoma hahmo?</w:t>
      </w:r>
    </w:p>
    <w:p>
      <w:r>
        <w:rPr>
          <w:b/>
        </w:rPr>
        <w:t xml:space="preserve">Tulos</w:t>
      </w:r>
    </w:p>
    <w:p>
      <w:r>
        <w:t xml:space="preserve">Mikä on [J. K. Rowlingin] teosten lihavimman hahmon sukupuoli?</w:t>
      </w:r>
    </w:p>
    <w:p>
      <w:r>
        <w:rPr>
          <w:b/>
        </w:rPr>
        <w:t xml:space="preserve">Tulos</w:t>
      </w:r>
    </w:p>
    <w:p>
      <w:r>
        <w:t xml:space="preserve">Mikä on [J. K. Rowlingin] luoman hahmon lihavin sukupuoli?</w:t>
      </w:r>
    </w:p>
    <w:p>
      <w:r>
        <w:rPr>
          <w:b/>
        </w:rPr>
        <w:t xml:space="preserve">Tulos</w:t>
      </w:r>
    </w:p>
    <w:p>
      <w:r>
        <w:t xml:space="preserve">Oliko [J. K. Rowlingin] luoma lihavin hahmo mies vai nainen?</w:t>
      </w:r>
    </w:p>
    <w:p>
      <w:r>
        <w:rPr>
          <w:b/>
        </w:rPr>
        <w:t xml:space="preserve">Tulos</w:t>
      </w:r>
    </w:p>
    <w:p>
      <w:r>
        <w:t xml:space="preserve">Mikä on [J. K. Rowlingin] luoman lihavimman hahmon sukupuoli?</w:t>
      </w:r>
    </w:p>
    <w:p>
      <w:r>
        <w:rPr>
          <w:b/>
        </w:rPr>
        <w:t xml:space="preserve">Esimerkki 5.2232</w:t>
      </w:r>
    </w:p>
    <w:p>
      <w:r>
        <w:t xml:space="preserve">alkuperäinen kysymys: Vastaus: Catan: Cities &amp; Knights, Advanced Civilizationvastaustyyppi: Mikä on pelin laajennus, joka on peräisin [Englannista] ja jonka maksimipeliaika on enintään [360.0]?Vastaus: Catan: Cities &amp; Knights, Advanced CivilizationVastaustyyppi: Catan: Cities &amp; Knights, Advanced Civilization: Pelin tyyppi: Pelin laajennus.lisätiedot: Englanti /Àà...™≈ã...°l...ônd/ on maa, joka on osa Yhdistynyttä kuningaskuntaa. Sillä on maarajat Skotlannin kanssa pohjoisessa ja Walesin kanssa lännessä. Irlanninmeri sijaitsee Englannin luoteispuolella ja Kelttienmeri lounaispuolella. Englannin erottaa Manner-Euroopasta Pohjanmeri idässä ja Englannin kanaali etelässä. Maa kattaa suuren osan Pohjois-Atlantilla sijaitsevan Ison-Britannian saaren keski- ja eteläosasta, ja siihen kuuluu yli 100 pienempää saarta, kuten Scillyn saaret ja Wightin saari. Nykyaikaiset ihmiset asuttivat nykyistä Englanniksi kutsuttua aluetta ensimmäisen kerran yläpaleoliittisella kaudella, mutta se on saanut nimensä angeleilta, yhdeltä saksalaisista heimoista, jotka asettuivat alueelle 5. ja 6. vuosisadalla. Englannista tuli yhtenäinen valtio 10. vuosisadalla, ja 1400-luvulla alkaneen löytöretkien aikakauden jälkeen sillä on ollut merkittävä kulttuurinen ja oikeudellinen vaikutus muuhun maailmaan.</w:t>
      </w:r>
    </w:p>
    <w:p>
      <w:r>
        <w:rPr>
          <w:b/>
        </w:rPr>
        <w:t xml:space="preserve">Tulos</w:t>
      </w:r>
    </w:p>
    <w:p>
      <w:r>
        <w:t xml:space="preserve">Mikä [Englannista] peräisin oleva pelilaajennus, jonka enimmäispeliaika on enintään [360.0]?</w:t>
      </w:r>
    </w:p>
    <w:p>
      <w:r>
        <w:rPr>
          <w:b/>
        </w:rPr>
        <w:t xml:space="preserve">Tulos</w:t>
      </w:r>
    </w:p>
    <w:p>
      <w:r>
        <w:t xml:space="preserve">Tämä peli alkoi ensimmäisen kerran [Englannissa], ja sen enimmäispeliaika on enintään [360,0]; mikä on kuitenkin tämän pelin laajennus?</w:t>
      </w:r>
    </w:p>
    <w:p>
      <w:r>
        <w:rPr>
          <w:b/>
        </w:rPr>
        <w:t xml:space="preserve">Tulos</w:t>
      </w:r>
    </w:p>
    <w:p>
      <w:r>
        <w:t xml:space="preserve">Mikä on [Englannin] pelin laajennus, jonka peliaika on enintään [360,0]?</w:t>
      </w:r>
    </w:p>
    <w:p>
      <w:r>
        <w:rPr>
          <w:b/>
        </w:rPr>
        <w:t xml:space="preserve">Tulos</w:t>
      </w:r>
    </w:p>
    <w:p>
      <w:r>
        <w:t xml:space="preserve">Mikä on [Englannissa] alkaneen pelin laajennus, jonka peliaika on enintään [360.0]?</w:t>
      </w:r>
    </w:p>
    <w:p>
      <w:r>
        <w:rPr>
          <w:b/>
        </w:rPr>
        <w:t xml:space="preserve">Tulos</w:t>
      </w:r>
    </w:p>
    <w:p>
      <w:r>
        <w:t xml:space="preserve">Mikä on [Englannista] peräisin olevan pelin laajennetun version nimi, jonka peliaika on enintään [360.0]?</w:t>
      </w:r>
    </w:p>
    <w:p>
      <w:r>
        <w:rPr>
          <w:b/>
        </w:rPr>
        <w:t xml:space="preserve">Tulos</w:t>
      </w:r>
    </w:p>
    <w:p>
      <w:r>
        <w:t xml:space="preserve">Mikä on [Englannista] peräisin olevan pelin laajennus, jonka enimmäispeliaika on [360,0] tai vähemmän?</w:t>
      </w:r>
    </w:p>
    <w:p>
      <w:r>
        <w:rPr>
          <w:b/>
        </w:rPr>
        <w:t xml:space="preserve">Tulos</w:t>
      </w:r>
    </w:p>
    <w:p>
      <w:r>
        <w:t xml:space="preserve">Mikä on [Englannista] peräisin olevan pelin laajennus, jonka enimmäispeliaika on enintään [360.0]?</w:t>
      </w:r>
    </w:p>
    <w:p>
      <w:r>
        <w:rPr>
          <w:b/>
        </w:rPr>
        <w:t xml:space="preserve">Esimerkki 5.2233</w:t>
      </w:r>
    </w:p>
    <w:p>
      <w:r>
        <w:t xml:space="preserve">alkuperäinen kysymys: Vastaus: von kaiser, jean grey, kitty prydeVastaustyyppi: Mikä videopelihahmo painaa vähemmän kuin [65.0] kg ja sillä on sama ammatti kuin [Peter Parkerilla]?Vastaus: von kaiser, jean grey, kitty prydeVastaustyyppi: Kitty pryde: Videopelihahmo.lisätiedot: Peter Parker eli Hämähäkkimies on fiktiivinen hahmo vuonna 1992 ilmestyneessä fanielokuvassa The Green Goblin's Last Stand.</w:t>
      </w:r>
    </w:p>
    <w:p>
      <w:r>
        <w:rPr>
          <w:b/>
        </w:rPr>
        <w:t xml:space="preserve">Tulos</w:t>
      </w:r>
    </w:p>
    <w:p>
      <w:r>
        <w:t xml:space="preserve">[Peter Parkerilla] on sama ammatti kuin millä videopelihahmolla, joka painaa vähemmän kuin [65,0] kg?</w:t>
      </w:r>
    </w:p>
    <w:p>
      <w:r>
        <w:rPr>
          <w:b/>
        </w:rPr>
        <w:t xml:space="preserve">Tulos</w:t>
      </w:r>
    </w:p>
    <w:p>
      <w:r>
        <w:t xml:space="preserve">Mikä videopelihahmo painaa vähemmän kuin [65,0] kg ja on ammatiltaan sama kuin [Peter Parker]?</w:t>
      </w:r>
    </w:p>
    <w:p>
      <w:r>
        <w:rPr>
          <w:b/>
        </w:rPr>
        <w:t xml:space="preserve">Tulos</w:t>
      </w:r>
    </w:p>
    <w:p>
      <w:r>
        <w:t xml:space="preserve">Mikä videopelihahmoista painaa alle [65,0] kiloa ja tekee samaa työtä kuin [Peter Parker]?</w:t>
      </w:r>
    </w:p>
    <w:p>
      <w:r>
        <w:rPr>
          <w:b/>
        </w:rPr>
        <w:t xml:space="preserve">Tulos</w:t>
      </w:r>
    </w:p>
    <w:p>
      <w:r>
        <w:t xml:space="preserve">Mikä videopelihahmo painaa alle [65,0] kg ja on [Peter Parkerin] kanssa samassa ammatissa?</w:t>
      </w:r>
    </w:p>
    <w:p>
      <w:r>
        <w:rPr>
          <w:b/>
        </w:rPr>
        <w:t xml:space="preserve">Tulos</w:t>
      </w:r>
    </w:p>
    <w:p>
      <w:r>
        <w:t xml:space="preserve">Millä videopelihahmolla on sama ammatti kuin [Peter Parkerilla] ja hän painaa alle [65,0] kiloa?</w:t>
      </w:r>
    </w:p>
    <w:p>
      <w:r>
        <w:rPr>
          <w:b/>
        </w:rPr>
        <w:t xml:space="preserve">Esimerkki 5.2234</w:t>
      </w:r>
    </w:p>
    <w:p>
      <w:r>
        <w:t xml:space="preserve">alkuperäinen kysymys: Vastaus: Oakland, San FranciscoVastaustyyppi: Mikä kuvauspaikka on esillä konserttielokuvassa [Lontoossa]? kuvauspaikka.lisätiedot: Lontoo /Ààl ånd...ôn/ on Englannin ja Yhdistyneen kuningaskunnan pääkaupunki ja väkirikkain kaupunki. Thames-joen varrella sijaitseva Lontoo on ollut merkittävä asutuskeskus jo kahden vuosituhannen ajan, ja sen historia ulottuu roomalaisten perustamiseen, jolloin he nimesivät sen Londiniumiksi. Lontoon muinainen ydinkeskusta, City of London, on suurelta osin säilyttänyt 1,12 neliökilometrin laajuiset keskiaikaiset rajansa, ja vuonna 2011 sen asukasluku oli 7375, mikä tekee siitä Englannin pienimmän kaupungin. Ainakin 1800-luvulta lähtien termi Lontoo on viitannut myös tämän ytimen ympärille kehittyneeseen metropoliin. Suurin osa tästä taajamasta muodostaa Suur-Lontoon (Greater London), joka on Lontoon pormestarin ja Lontoon yleiskokouksen hallinnoima Englannin alue. Se kattaa myös kaksi englantilaista kreivikuntaa: Lontoon kaupungin ja Suur-Lontoon kreivikunnan. Lontoo on johtava globaali kaupunki, jonka vahvuudet taiteen, kaupan, koulutuksen, viihteen, muodin, rahoituksen, terveydenhuollon, median, asiantuntijapalvelujen, tutkimuksen ja kehityksen, matkailun ja liikenteen aloilla ovat kaikki vaikuttaneet sen merkittävyyteen. Se on yksi maailman johtavista rahoituskeskuksista, ja sen BKT on mittauksesta riippuen maailman viidenneksi tai kuudenneksi suurin suurkaupunkialue.</w:t>
      </w:r>
    </w:p>
    <w:p>
      <w:r>
        <w:rPr>
          <w:b/>
        </w:rPr>
        <w:t xml:space="preserve">Tulos</w:t>
      </w:r>
    </w:p>
    <w:p>
      <w:r>
        <w:t xml:space="preserve">Mikä kuvauspaikka on esillä [Lontoon] konserttielokuvassa?</w:t>
      </w:r>
    </w:p>
    <w:p>
      <w:r>
        <w:rPr>
          <w:b/>
        </w:rPr>
        <w:t xml:space="preserve">Tulos</w:t>
      </w:r>
    </w:p>
    <w:p>
      <w:r>
        <w:t xml:space="preserve">Missä kuvauspaikassa [Lontoossa] kuvatussa konserttielokuvassa esiintyy?</w:t>
      </w:r>
    </w:p>
    <w:p>
      <w:r>
        <w:rPr>
          <w:b/>
        </w:rPr>
        <w:t xml:space="preserve">Tulos</w:t>
      </w:r>
    </w:p>
    <w:p>
      <w:r>
        <w:t xml:space="preserve">Mikä on kuvauspaikka, joka on esillä konserttielokuvassa [Lontoossa]?</w:t>
      </w:r>
    </w:p>
    <w:p>
      <w:r>
        <w:rPr>
          <w:b/>
        </w:rPr>
        <w:t xml:space="preserve">Tulos</w:t>
      </w:r>
    </w:p>
    <w:p>
      <w:r>
        <w:t xml:space="preserve">Missä paikassa Kaliforniassa elokuva [Lontoo] kuvattiin?</w:t>
      </w:r>
    </w:p>
    <w:p>
      <w:r>
        <w:rPr>
          <w:b/>
        </w:rPr>
        <w:t xml:space="preserve">Tulos</w:t>
      </w:r>
    </w:p>
    <w:p>
      <w:r>
        <w:t xml:space="preserve">Mikä kuvauspaikka on esillä konserttielokuvassa [Lontoossa]?</w:t>
      </w:r>
    </w:p>
    <w:p>
      <w:r>
        <w:rPr>
          <w:b/>
        </w:rPr>
        <w:t xml:space="preserve">Tulos</w:t>
      </w:r>
    </w:p>
    <w:p>
      <w:r>
        <w:t xml:space="preserve">Mikä kuvauspaikka on esillä konserttielokuvassa [Lontoossa]?</w:t>
      </w:r>
    </w:p>
    <w:p>
      <w:r>
        <w:rPr>
          <w:b/>
        </w:rPr>
        <w:t xml:space="preserve">Esimerkki 5.2235</w:t>
      </w:r>
    </w:p>
    <w:p>
      <w:r>
        <w:t xml:space="preserve">alkuperäinen kysymys: Vastaus: New MoonVastaustyyppi: Mikä teos on sovitettu [Twilight] ja [The Twilight Saga: New Moon] -teoksista?vastaus: New MoonVastaustyyppi: Moon: Sopeutettu teos: New Moon on jatko-osa vuonna 2008 ilmestyneelle Twilight-elokuvalle, joka perustuu Stephanie Meyerin samannimiseen romaaniin.Twilight:;Tyyppi: Adaptaatio;</w:t>
      </w:r>
    </w:p>
    <w:p>
      <w:r>
        <w:rPr>
          <w:b/>
        </w:rPr>
        <w:t xml:space="preserve">Tulos</w:t>
      </w:r>
    </w:p>
    <w:p>
      <w:r>
        <w:t xml:space="preserve">[Twilight] ja [The Twilight Saga: New Moon] on sovitettu mihin teokseen?</w:t>
      </w:r>
    </w:p>
    <w:p>
      <w:r>
        <w:rPr>
          <w:b/>
        </w:rPr>
        <w:t xml:space="preserve">Tulos</w:t>
      </w:r>
    </w:p>
    <w:p>
      <w:r>
        <w:t xml:space="preserve">[Twilight] ja [The Twilight Saga: New Moon] sovitettiin mihin uuteen teokseen?</w:t>
      </w:r>
    </w:p>
    <w:p>
      <w:r>
        <w:rPr>
          <w:b/>
        </w:rPr>
        <w:t xml:space="preserve">Tulos</w:t>
      </w:r>
    </w:p>
    <w:p>
      <w:r>
        <w:t xml:space="preserve">Millaista työtä [Twilight] ja [The Twilight Saga: New Moon] ovat tuottaneet?</w:t>
      </w:r>
    </w:p>
    <w:p>
      <w:r>
        <w:rPr>
          <w:b/>
        </w:rPr>
        <w:t xml:space="preserve">Tulos</w:t>
      </w:r>
    </w:p>
    <w:p>
      <w:r>
        <w:t xml:space="preserve">Mikä on sen teoksen nimi, joka on sovitettu [Twilight] ja [The Twilight Saga: New Moon] -elokuvista?</w:t>
      </w:r>
    </w:p>
    <w:p>
      <w:r>
        <w:rPr>
          <w:b/>
        </w:rPr>
        <w:t xml:space="preserve">Tulos</w:t>
      </w:r>
    </w:p>
    <w:p>
      <w:r>
        <w:t xml:space="preserve">[Twilight] ja [The Twilight Saga: New Moon] on sovitettu mihin teokseen?</w:t>
      </w:r>
    </w:p>
    <w:p>
      <w:r>
        <w:rPr>
          <w:b/>
        </w:rPr>
        <w:t xml:space="preserve">Tulos</w:t>
      </w:r>
    </w:p>
    <w:p>
      <w:r>
        <w:t xml:space="preserve">Mikä teos on sovitettu [Twilightista] ja [The Twilight Saga: New Moonista]?</w:t>
      </w:r>
    </w:p>
    <w:p>
      <w:r>
        <w:rPr>
          <w:b/>
        </w:rPr>
        <w:t xml:space="preserve">Tulos</w:t>
      </w:r>
    </w:p>
    <w:p>
      <w:r>
        <w:t xml:space="preserve">[The Twilight Saga: New Moon] ja [Twilight] sovitettiin mihin uuteen teokseen?</w:t>
      </w:r>
    </w:p>
    <w:p>
      <w:r>
        <w:rPr>
          <w:b/>
        </w:rPr>
        <w:t xml:space="preserve">Esimerkki 5.2236</w:t>
      </w:r>
    </w:p>
    <w:p>
      <w:r>
        <w:t xml:space="preserve">alkuperäinen kysymys: Vastaus: radio3 scienzovastaustyyppi: Missä [Italiassa] sijaitsevassa lähetyssisällössä on [Radiolabin] genrejä?vastaus: radio3 scienzavastaustyyppi: Missä [Italiassa] sijaitsevassa lähetyssisällössä Broadcast Content.auxiliary information: Italia, virallisesti Italian tasavalta, on yhtenäinen parlamentaarinen tasavalta Euroopassa. Italian pinta-ala on 301 338 km¬≤, ja sen ilmasto on pääosin lauhkea; muotonsa vuoksi sitä kutsutaan Italiassa usein lo Stivale. Se on 61 miljoonalla asukkaallaan EU:n neljänneksi väkirikkain jäsenvaltio. Italia sijaitsee Välimeren sydämessä, ja sillä on maarajat Ranskan, Sveitsin, Itävallan, Slovenian, San Marinon ja Vatikaanin kanssa. Antiikin ajoista lähtien nykyisen Italian alueella ovat kukoistaneet kreikkalaiset, etruskit, keltit ja muut kulttuurit. Lopulta Roomasta tuli niemimaan hallitseva valta, joka levittäytyi koko Välimeren alueelle ja sen ulkopuolelle länsimaisen sivilisaation johtavana poliittisena ja uskonnollisena keskuksena. Pimeän keskiajan aikana Italian niemimaa joutui kokemaan barbaariheimojen tuhoisat hyökkäykset, mutta 1100-luvun tienoilta alkaen lukuisat italialaiset kaupunkivaltiot nousivat suureen vaurauteen merenkulun, kaupan ja pankkitoiminnan avulla. Erityisesti renessanssin aikana italialainen kulttuuri kukoisti ja tuotti oppineita, taiteilijoita ja moniosaajia, kuten Leonardo da Vinci, Galileo, Michelangelo ja Machiavelli: Radio-ohjelma;</w:t>
      </w:r>
    </w:p>
    <w:p>
      <w:r>
        <w:rPr>
          <w:b/>
        </w:rPr>
        <w:t xml:space="preserve">Tulos</w:t>
      </w:r>
    </w:p>
    <w:p>
      <w:r>
        <w:t xml:space="preserve">Minkälaista [Italian] lähetyssisältöä [Radiolab] on lajityypiltään?</w:t>
      </w:r>
    </w:p>
    <w:p>
      <w:r>
        <w:rPr>
          <w:b/>
        </w:rPr>
        <w:t xml:space="preserve">Tulos</w:t>
      </w:r>
    </w:p>
    <w:p>
      <w:r>
        <w:t xml:space="preserve">Genres [Radiolab] löytyy mitä lähetyssisältöä sijaitsee [Italiassa]?</w:t>
      </w:r>
    </w:p>
    <w:p>
      <w:r>
        <w:rPr>
          <w:b/>
        </w:rPr>
        <w:t xml:space="preserve">Tulos</w:t>
      </w:r>
    </w:p>
    <w:p>
      <w:r>
        <w:t xml:space="preserve">Mikä on se lähetyssisältö, joka sijaitsee [Italiassa] ja jossa on [Radiolabin] lajityyppejä?</w:t>
      </w:r>
    </w:p>
    <w:p>
      <w:r>
        <w:rPr>
          <w:b/>
        </w:rPr>
        <w:t xml:space="preserve">Tulos</w:t>
      </w:r>
    </w:p>
    <w:p>
      <w:r>
        <w:t xml:space="preserve">[Radiolabin] lajityypit löytyvät [Italiassa] lähetetyistä lähetyssisällöistä?</w:t>
      </w:r>
    </w:p>
    <w:p>
      <w:r>
        <w:rPr>
          <w:b/>
        </w:rPr>
        <w:t xml:space="preserve">Tulos</w:t>
      </w:r>
    </w:p>
    <w:p>
      <w:r>
        <w:t xml:space="preserve">Mikä [Radiolab]-lajin lähetyssisältö sijaitsee [Italiassa]?</w:t>
      </w:r>
    </w:p>
    <w:p>
      <w:r>
        <w:rPr>
          <w:b/>
        </w:rPr>
        <w:t xml:space="preserve">Esimerkki 5.2237</w:t>
      </w:r>
    </w:p>
    <w:p>
      <w:r>
        <w:t xml:space="preserve">alkuperäinen kysymys: Vastaus: Ed EmshwillerVastaustyyppi: Kuka kuvitteli lehden kannen [Satellite Science Fiction, huhtikuu 1957]? vastaus: Ed EmshwillerVastaustyyppi: Kuka kuvitteli lehden kannen? Emshwiller: Kuvittaja.</w:t>
      </w:r>
    </w:p>
    <w:p>
      <w:r>
        <w:rPr>
          <w:b/>
        </w:rPr>
        <w:t xml:space="preserve">Tulos</w:t>
      </w:r>
    </w:p>
    <w:p>
      <w:r>
        <w:t xml:space="preserve">Kuka kuvitti [Satellite Science Fiction, huhtikuu 1957] -lehden kannen?</w:t>
      </w:r>
    </w:p>
    <w:p>
      <w:r>
        <w:rPr>
          <w:b/>
        </w:rPr>
        <w:t xml:space="preserve">Tulos</w:t>
      </w:r>
    </w:p>
    <w:p>
      <w:r>
        <w:t xml:space="preserve">Osaatko nimetä, kuka on kuvittanut [Satellite Science Fiction, huhtikuu 1957] -lehden kannen?</w:t>
      </w:r>
    </w:p>
    <w:p>
      <w:r>
        <w:rPr>
          <w:b/>
        </w:rPr>
        <w:t xml:space="preserve">Tulos</w:t>
      </w:r>
    </w:p>
    <w:p>
      <w:r>
        <w:t xml:space="preserve">Kuka oli [Satellite Science Fiction, huhtikuu 1957] -lehden kansikuvittaja?</w:t>
      </w:r>
    </w:p>
    <w:p>
      <w:r>
        <w:rPr>
          <w:b/>
        </w:rPr>
        <w:t xml:space="preserve">Tulos</w:t>
      </w:r>
    </w:p>
    <w:p>
      <w:r>
        <w:t xml:space="preserve">Kuka teki kuvituksen [Satellite Science Fictionin, huhtikuu 1957] kanteen?</w:t>
      </w:r>
    </w:p>
    <w:p>
      <w:r>
        <w:rPr>
          <w:b/>
        </w:rPr>
        <w:t xml:space="preserve">Tulos</w:t>
      </w:r>
    </w:p>
    <w:p>
      <w:r>
        <w:t xml:space="preserve">Kuka hahmotteli lehden kannen [Satellite Science Fiction, huhtikuu 1957]?</w:t>
      </w:r>
    </w:p>
    <w:p>
      <w:r>
        <w:rPr>
          <w:b/>
        </w:rPr>
        <w:t xml:space="preserve">Esimerkki 5.2238</w:t>
      </w:r>
    </w:p>
    <w:p>
      <w:r>
        <w:t xml:space="preserve">alkuperäinen kysymys: Vastaus: munapuffinit, limburgerin voileipä, vadelman rage-välipalasekoitus....vastaustyyppi: Mikä on ruokalaji, joka sisältää tyypillisiä [veganismin] kanssa yhteensopivia ainesosia? Vastaustyyppi: Ruoka: Veganismi on sekä käytäntö, jossa pidättäydytään eläinperäisten tuotteiden käytöstä erityisesti ruokavaliossa, että siihen liittyvä filosofia, joka hylkää eläinten hyödykeaseman. Veganismin kannattajaa kutsutaan vegaaniksi. Veganismia erotetaan toisinaan useista eri luokista. Ruokavaliovegaanit pidättäytyvät eläinperäisten tuotteiden, ei ainoastaan lihan vaan myös kananmunien, maitotuotteiden ja muiden eläinperäisten aineiden, nauttimisesta. Termiä eettinen vegaani käytetään usein henkilöistä, jotka noudattavat vegaaniruokavaliota mutta laajentavat filosofiansa muille elämänalueille ja vastustavat eläinten käyttöä mihin tahansa tarkoitukseen. Toinen termi on ympäristöveganismi, jolla tarkoitetaan eläintuotteiden välttämistä sillä perusteella, että eläinten kerääminen tai teollinen kasvatus on ympäristölle haitallista ja kestämätöntä. Termin vegaani keksi Donald Watson vuonna 1944, kun hän oli mukana perustamassa Vegan Society -järjestöä Englannissa, aluksi tarkoittaen "maidotonta kasvissyöjää" ja myöhemmin "oppia, jonka mukaan ihmisen tulisi elää ilman eläinten hyväksikäyttöä". Kiinnostus veganismia kohtaan kasvoi 2010-luvulla. Vegaanivaihtoehtoja tuli yhä enemmän saataville monissa maissa, myös supermarketeissa ja ketjuravintoloissa.</w:t>
      </w:r>
    </w:p>
    <w:p>
      <w:r>
        <w:rPr>
          <w:b/>
        </w:rPr>
        <w:t xml:space="preserve">Tulos</w:t>
      </w:r>
    </w:p>
    <w:p>
      <w:r>
        <w:t xml:space="preserve">Mikä on tyypillinen [vegaani]ruokalaji?</w:t>
      </w:r>
    </w:p>
    <w:p>
      <w:r>
        <w:rPr>
          <w:b/>
        </w:rPr>
        <w:t xml:space="preserve">Tulos</w:t>
      </w:r>
    </w:p>
    <w:p>
      <w:r>
        <w:t xml:space="preserve">mikä sisältää lautasen tyypillinen yhteensopivia ainesosia [Veganismi]?</w:t>
      </w:r>
    </w:p>
    <w:p>
      <w:r>
        <w:rPr>
          <w:b/>
        </w:rPr>
        <w:t xml:space="preserve">Tulos</w:t>
      </w:r>
    </w:p>
    <w:p>
      <w:r>
        <w:t xml:space="preserve">mikä ruoka sisältää [vegaaniuden] kanssa parhaiten yhteensopivia ainesosia?</w:t>
      </w:r>
    </w:p>
    <w:p>
      <w:r>
        <w:rPr>
          <w:b/>
        </w:rPr>
        <w:t xml:space="preserve">Tulos</w:t>
      </w:r>
    </w:p>
    <w:p>
      <w:r>
        <w:t xml:space="preserve">Minkä ruokalajin ainesosat sopivat [vegaaniuden] kanssa?</w:t>
      </w:r>
    </w:p>
    <w:p>
      <w:r>
        <w:rPr>
          <w:b/>
        </w:rPr>
        <w:t xml:space="preserve">Tulos</w:t>
      </w:r>
    </w:p>
    <w:p>
      <w:r>
        <w:t xml:space="preserve">Millaisia ruokia, joiden ainesosia käytetään [vegaaniudessa]?</w:t>
      </w:r>
    </w:p>
    <w:p>
      <w:r>
        <w:rPr>
          <w:b/>
        </w:rPr>
        <w:t xml:space="preserve">Tulos</w:t>
      </w:r>
    </w:p>
    <w:p>
      <w:r>
        <w:t xml:space="preserve">Missä ruokalajissa on tyypillisiä [vegaaniuden] kanssa yhteensopivia ainesosia?</w:t>
      </w:r>
    </w:p>
    <w:p>
      <w:r>
        <w:rPr>
          <w:b/>
        </w:rPr>
        <w:t xml:space="preserve">Esimerkki 5.2239</w:t>
      </w:r>
    </w:p>
    <w:p>
      <w:r>
        <w:t xml:space="preserve">alkuperäinen kysymys: Vastaus: teräsVastaustyyppi: Mikä on [Haunted Mansionin] vuoristoradan materiaali?vastaus: teräsVastaustyyppi: Mikä on [Haunted Mansionin] vuoristoradan materiaali? Aine tyyppi: Teräs: Roller Coaster Material.auxiliary information: Haunted Mansion on pimeän ajelun vetonaula, joka sijaitsee monissa Disneyn teemapuistoissa ympäri maailmaa. Huomattavasti uudelleen suunniteltu versio Haunted Mansionista sijaitsee yksinomaan Disneyland Parisissa. Haunted Mansionissa on kierros Omnimover-ajoneuvoilla, joita kutsutaan Doom Buggiesiksi, ja jonossa odottaville matkustajille näytetään kävelynäytös. Nähtävyydessä hyödynnetään monenlaista teknologiaa vuosisatoja vanhoista teatteritehosteista nykyaikaisiin erikoistehosteisiin, joissa on spektraalista audio-animatroniikkaa. Hongkongin Disneylandissa avattiin vuonna 2013 samanlainen yliluonnollisuuteen liittyvä, kartanoon sijoittuva Disney-vetonaula, Mystic Manor.</w:t>
      </w:r>
    </w:p>
    <w:p>
      <w:r>
        <w:rPr>
          <w:b/>
        </w:rPr>
        <w:t xml:space="preserve">Tulos</w:t>
      </w:r>
    </w:p>
    <w:p>
      <w:r>
        <w:t xml:space="preserve">Mistä materiaalista [Haunted Mansion] vuoristorata on tehty?</w:t>
      </w:r>
    </w:p>
    <w:p>
      <w:r>
        <w:rPr>
          <w:b/>
        </w:rPr>
        <w:t xml:space="preserve">Tulos</w:t>
      </w:r>
    </w:p>
    <w:p>
      <w:r>
        <w:t xml:space="preserve">Millaisesta materiaalista [Haunted Mansionin] vuoristorata rakennettiin?</w:t>
      </w:r>
    </w:p>
    <w:p>
      <w:r>
        <w:rPr>
          <w:b/>
        </w:rPr>
        <w:t xml:space="preserve">Tulos</w:t>
      </w:r>
    </w:p>
    <w:p>
      <w:r>
        <w:t xml:space="preserve">Mikä materiaali on [Haunted Mansionin] vuoristorata?</w:t>
      </w:r>
    </w:p>
    <w:p>
      <w:r>
        <w:rPr>
          <w:b/>
        </w:rPr>
        <w:t xml:space="preserve">Tulos</w:t>
      </w:r>
    </w:p>
    <w:p>
      <w:r>
        <w:t xml:space="preserve">Mitä materiaalia käytetään [Haunted Mansion] -ajelussa?</w:t>
      </w:r>
    </w:p>
    <w:p>
      <w:r>
        <w:rPr>
          <w:b/>
        </w:rPr>
        <w:t xml:space="preserve">Tulos</w:t>
      </w:r>
    </w:p>
    <w:p>
      <w:r>
        <w:t xml:space="preserve">Mikä on [Haunted Mansionin] vuoristoradan materiaali?</w:t>
      </w:r>
    </w:p>
    <w:p>
      <w:r>
        <w:rPr>
          <w:b/>
        </w:rPr>
        <w:t xml:space="preserve">Tulos</w:t>
      </w:r>
    </w:p>
    <w:p>
      <w:r>
        <w:t xml:space="preserve">Millaisesta materiaalista vuoristorata [Haunted Mansion] on tehty?</w:t>
      </w:r>
    </w:p>
    <w:p>
      <w:r>
        <w:rPr>
          <w:b/>
        </w:rPr>
        <w:t xml:space="preserve">Tulos</w:t>
      </w:r>
    </w:p>
    <w:p>
      <w:r>
        <w:t xml:space="preserve">Nimeä materiaali, jota käytetään [Haunted Mansionin] vuoristoradassa?</w:t>
      </w:r>
    </w:p>
    <w:p>
      <w:r>
        <w:rPr>
          <w:b/>
        </w:rPr>
        <w:t xml:space="preserve">Esimerkki 5.2240</w:t>
      </w:r>
    </w:p>
    <w:p>
      <w:r>
        <w:t xml:space="preserve">alkuperäinen kysymys: Vastaus: Rick HellerVastaustyyppi: Kuka on baseball-joukkueen viimeinen [päävalmentaja]?Vastaus: Rick HellerVastaustyyppi: Heller Heller: Pesäpallovalmentaja: Päävalmentaja, seniorivalmentaja tai manageri on ammattilainen, joka valmentaa ja kehittää urheilijoita. Heillä on tyypillisesti enemmän julkisuutta ja heille maksetaan enemmän palkkaa kuin muille valmentajille. Joissakin urheilulajeissa, kuten yhdistysjalkapallossa, päävalmentajaa kutsutaan yleensä manageriksi, kun taas muissa urheilulajeissa, kuten australialaisessa sääntöjalkapallossa, häntä kutsutaan yleensä seniorivalmentajaksi. Muut valmentajat ovat yleensä päävalmentajan alaisia, usein hyökkäys- tai puolustuspäässä, ja toisinaan etenevät alaspäin yksilövalmentajiksi.</w:t>
      </w:r>
    </w:p>
    <w:p>
      <w:r>
        <w:rPr>
          <w:b/>
        </w:rPr>
        <w:t xml:space="preserve">Tulos</w:t>
      </w:r>
    </w:p>
    <w:p>
      <w:r>
        <w:t xml:space="preserve">Kuka oli baseball-joukkueen viimeinen [päävalmentaja]?</w:t>
      </w:r>
    </w:p>
    <w:p>
      <w:r>
        <w:rPr>
          <w:b/>
        </w:rPr>
        <w:t xml:space="preserve">Tulos</w:t>
      </w:r>
    </w:p>
    <w:p>
      <w:r>
        <w:t xml:space="preserve">Kun on kyse pesäpallojoukkueesta, kuka olisi viimeinen [päävalmentaja]?</w:t>
      </w:r>
    </w:p>
    <w:p>
      <w:r>
        <w:rPr>
          <w:b/>
        </w:rPr>
        <w:t xml:space="preserve">Tulos</w:t>
      </w:r>
    </w:p>
    <w:p>
      <w:r>
        <w:t xml:space="preserve">Kuka on baseball-joukkueen viimeisin [päävalmentaja]?</w:t>
      </w:r>
    </w:p>
    <w:p>
      <w:r>
        <w:rPr>
          <w:b/>
        </w:rPr>
        <w:t xml:space="preserve">Tulos</w:t>
      </w:r>
    </w:p>
    <w:p>
      <w:r>
        <w:t xml:space="preserve">Nimeä pesäpallojoukkueen viimeinen [päävalmentaja].</w:t>
      </w:r>
    </w:p>
    <w:p>
      <w:r>
        <w:rPr>
          <w:b/>
        </w:rPr>
        <w:t xml:space="preserve">Tulos</w:t>
      </w:r>
    </w:p>
    <w:p>
      <w:r>
        <w:t xml:space="preserve">Mikä on pesäpallojoukkueen viimeksi palkatun [päävalmentajan] nimi?</w:t>
      </w:r>
    </w:p>
    <w:p>
      <w:r>
        <w:rPr>
          <w:b/>
        </w:rPr>
        <w:t xml:space="preserve">Esimerkki 5.2241</w:t>
      </w:r>
    </w:p>
    <w:p>
      <w:r>
        <w:t xml:space="preserve">alkuperäinen kysymys: Vastaus: Kuinka monta pituusyksikköä on [kansainvälisessä mittayksikköjärjestelmässä]?vastaus: Kuinka monta pituusyksikköä on [kansainvälisessä mittayksikköjärjestelmässä]? Vastaustyyppi: 11: Unit of Length.auxiliary information: Kansainvälinen mittayksikköjärjestelmä on metrijärjestelmän nykyaikainen muoto ja maailman laajimmin käytetty mittajärjestelmä, jota käytetään sekä kaupassa että tieteessä. Se käsittää johdonmukaisen mittayksikköjärjestelmän, joka rakentuu seitsemästä perusyksiköstä. Siinä määritellään kaksikymmentäkaksi nimettyä yksikköä, ja siihen sisältyy monia muita nimettömiä, johdonmukaisia johdettuja yksiköitä. Järjestelmässä on myös kaksikymmentä yksikkönimiin ja yksikkösymboleihin liitettävää etuliitettä, joita voidaan käyttää määriteltäessä yksiköiden kertalukuja ja murtolukuja. Järjestelmä julkaistiin vuonna 1960 vuonna 1948 alkaneen aloitteen tuloksena. Se perustuu metri-kilogramma-sekunti-yksikköjärjestelmään eikä mihinkään senttimetri-gramma-sekunti-järjestelmän muunnokseen. SI-järjestelmän on tarkoitus olla kehittyvä järjestelmä, joten etuliitteitä ja yksiköitä luodaan ja yksikkömääritelmiä muutetaan kansainvälisellä sopimuksella mittaustekniikan kehittyessä ja mittaustarkkuuden parantuessa. Esimerkiksi vuonna 2014 pidetyssä 25. yleiskonferenssissa käsiteltiin ehdotusta kilogramman määritelmän muuttamisesta.</w:t>
      </w:r>
    </w:p>
    <w:p>
      <w:r>
        <w:rPr>
          <w:b/>
        </w:rPr>
        <w:t xml:space="preserve">Tulos</w:t>
      </w:r>
    </w:p>
    <w:p>
      <w:r>
        <w:t xml:space="preserve">Kuinka monta pituusyksikköä sisältyy [kansainväliseen mittayksikköjärjestelmään]?</w:t>
      </w:r>
    </w:p>
    <w:p>
      <w:r>
        <w:rPr>
          <w:b/>
        </w:rPr>
        <w:t xml:space="preserve">Tulos</w:t>
      </w:r>
    </w:p>
    <w:p>
      <w:r>
        <w:t xml:space="preserve">Kuinka monta eri pituusyksikköä on [kansainvälisessä mittayksikköjärjestelmässä]?</w:t>
      </w:r>
    </w:p>
    <w:p>
      <w:r>
        <w:rPr>
          <w:b/>
        </w:rPr>
        <w:t xml:space="preserve">Tulos</w:t>
      </w:r>
    </w:p>
    <w:p>
      <w:r>
        <w:t xml:space="preserve">Kuinka monta pituusyksikköä on yhteensä [kansainvälisessä mittayksikköjärjestelmässä]?</w:t>
      </w:r>
    </w:p>
    <w:p>
      <w:r>
        <w:rPr>
          <w:b/>
        </w:rPr>
        <w:t xml:space="preserve">Tulos</w:t>
      </w:r>
    </w:p>
    <w:p>
      <w:r>
        <w:t xml:space="preserve">Kuinka monta pituusyksikköä on [kansainvälisessä mittayksikköjärjestelmässä]?</w:t>
      </w:r>
    </w:p>
    <w:p>
      <w:r>
        <w:rPr>
          <w:b/>
        </w:rPr>
        <w:t xml:space="preserve">Tulos</w:t>
      </w:r>
    </w:p>
    <w:p>
      <w:r>
        <w:t xml:space="preserve">Kuinka monta pituusyksikköä on [kansainvälinen mittayksikköjärjestelmä]?</w:t>
      </w:r>
    </w:p>
    <w:p>
      <w:r>
        <w:rPr>
          <w:b/>
        </w:rPr>
        <w:t xml:space="preserve">Esimerkki 5.2242</w:t>
      </w:r>
    </w:p>
    <w:p>
      <w:r>
        <w:t xml:space="preserve">alkuperäinen kysymys: Vastaus: Radio Paradise - 128kbps streamVastaustyyppi: Minkä Internet-striimin stream-formaatti on [audio/aac] ja suurin Stream Bitrate?Vastaus: Radio Paradise - 128kbps streamVastaustyyppi: Minkä Internet-striimin stream-formaatti on [audio/aac] ja suurin Stream Bitrate? Internet Stream.</w:t>
      </w:r>
    </w:p>
    <w:p>
      <w:r>
        <w:rPr>
          <w:b/>
        </w:rPr>
        <w:t xml:space="preserve">Tulos</w:t>
      </w:r>
    </w:p>
    <w:p>
      <w:r>
        <w:t xml:space="preserve">Mikä Internet-stream käyttää [audio/aac]-formaattia ja suurinta Stream Bitratea?</w:t>
      </w:r>
    </w:p>
    <w:p>
      <w:r>
        <w:rPr>
          <w:b/>
        </w:rPr>
        <w:t xml:space="preserve">Tulos</w:t>
      </w:r>
    </w:p>
    <w:p>
      <w:r>
        <w:t xml:space="preserve">Mikä Internet-stream käyttää suurinta Stream Bitratea ja [audio/aac] stream-muotoa?</w:t>
      </w:r>
    </w:p>
    <w:p>
      <w:r>
        <w:rPr>
          <w:b/>
        </w:rPr>
        <w:t xml:space="preserve">Tulos</w:t>
      </w:r>
    </w:p>
    <w:p>
      <w:r>
        <w:t xml:space="preserve">Mikä internet-stream on muotoiltu [audio/aac]-muodossa ja sen Steam Bitrate on suurin?</w:t>
      </w:r>
    </w:p>
    <w:p>
      <w:r>
        <w:rPr>
          <w:b/>
        </w:rPr>
        <w:t xml:space="preserve">Tulos</w:t>
      </w:r>
    </w:p>
    <w:p>
      <w:r>
        <w:t xml:space="preserve">Minkä Internet-striimin stream-formaatti on [audio/aac] ja myös suurin Stream Bitrate?</w:t>
      </w:r>
    </w:p>
    <w:p>
      <w:r>
        <w:rPr>
          <w:b/>
        </w:rPr>
        <w:t xml:space="preserve">Tulos</w:t>
      </w:r>
    </w:p>
    <w:p>
      <w:r>
        <w:t xml:space="preserve">Nimeä Internet-stream, jonka stream-formaatti on [audio/aac] ja suurin Stream Bitrate?</w:t>
      </w:r>
    </w:p>
    <w:p>
      <w:r>
        <w:rPr>
          <w:b/>
        </w:rPr>
        <w:t xml:space="preserve">Esimerkki 5.2243</w:t>
      </w:r>
    </w:p>
    <w:p>
      <w:r>
        <w:t xml:space="preserve">alkuperäinen kysymys: Vastaus: Bill StewartVastaustyyppi: Kuka on amerikkalaisen jalkapallon päävalmentaja, jonka uskonto on [kristinusko]?Vastaus: Bill StewartVastaustyyppi: Bill Stewart: American football head coach.auxiliary information: Kristinusko on abrahamilainen monoteistinen uskonto, joka perustuu Uudessa testamentissa esitettyyn Jeesuksen Kristuksen elämään ja opetuksiin. Kristinusko on maailman suurin uskonto, ja sillä on noin 2,4 miljardia kannattajaa, jotka tunnetaan kristittyinä. Kristityt uskovat, että Jeesus on Jumalan poika, täysin jumalallinen ja täysin inhimillinen ja ihmiskunnan pelastaja, jonka tuleminen Kristuksena tai Messiaana ennustettiin Vanhassa testamentissa. Kristillinen teologia on ilmaistu ekumeenisissa uskontunnustuksissa. Näissä uskontunnustuksissa todetaan, että Jeesus kärsi, kuoli, haudattiin ja herätettiin kuolleista, jotta hän antaisi iankaikkisen elämän niille, jotka uskovat häneen ja luottavat häneen syntiensä anteeksiantamiseksi. Lisäksi uskontunnustuksissa väitetään, että Jeesus on noussut ruumiillisesti taivaaseen, jossa hän hallitsee Isän Jumalan kanssa, ja että hän palaa tuomitsemaan eläviä ja kuolleita ja antamaan seuraajilleen iankaikkisen elämän. Hänen toimintaansa, ristiinnaulitsemista ja ylösnousemusta kutsutaan usein "evankeliumiksi", joka tarkoittaa "hyvää uutista". Termi evankeliumi viittaa myös Jeesuksen elämästä ja opetuksesta kirjoitettuihin kertomuksiin, joista neljää, Matteusta, Markusta, Luukasta ja Johannesta, pidetään kanonisina ja ne sisältyvät kristillisiin Raamattuihin.</w:t>
      </w:r>
    </w:p>
    <w:p>
      <w:r>
        <w:rPr>
          <w:b/>
        </w:rPr>
        <w:t xml:space="preserve">Tulos</w:t>
      </w:r>
    </w:p>
    <w:p>
      <w:r>
        <w:t xml:space="preserve">Kuka on amerikkalaisen jalkapallon päävalmentaja, jonka uskonto on [kristinusko]?</w:t>
      </w:r>
    </w:p>
    <w:p>
      <w:r>
        <w:rPr>
          <w:b/>
        </w:rPr>
        <w:t xml:space="preserve">Tulos</w:t>
      </w:r>
    </w:p>
    <w:p>
      <w:r>
        <w:t xml:space="preserve">Mikä on amerikkalaisen jalkapallovalmentajan nimi, jonka uskonto on [kristinusko]?</w:t>
      </w:r>
    </w:p>
    <w:p>
      <w:r>
        <w:rPr>
          <w:b/>
        </w:rPr>
        <w:t xml:space="preserve">Tulos</w:t>
      </w:r>
    </w:p>
    <w:p>
      <w:r>
        <w:t xml:space="preserve">Kuka on amerikkalaisen jalkapallon päävalmentaja, joka noudattaa [kristinuskoa]?</w:t>
      </w:r>
    </w:p>
    <w:p>
      <w:r>
        <w:rPr>
          <w:b/>
        </w:rPr>
        <w:t xml:space="preserve">Tulos</w:t>
      </w:r>
    </w:p>
    <w:p>
      <w:r>
        <w:t xml:space="preserve">Minkä amerikkalaisen jalkapallojoukkueen päävalmentaja harjoittaa [kristinuskoa]?</w:t>
      </w:r>
    </w:p>
    <w:p>
      <w:r>
        <w:rPr>
          <w:b/>
        </w:rPr>
        <w:t xml:space="preserve">Tulos</w:t>
      </w:r>
    </w:p>
    <w:p>
      <w:r>
        <w:t xml:space="preserve">Kuka amerikkalaisen jalkapallon päävalmentajista uskoo [kristinuskoon]?</w:t>
      </w:r>
    </w:p>
    <w:p>
      <w:r>
        <w:rPr>
          <w:b/>
        </w:rPr>
        <w:t xml:space="preserve">Tulos</w:t>
      </w:r>
    </w:p>
    <w:p>
      <w:r>
        <w:t xml:space="preserve">Kuka on amerikkalaisen jalkapallon päävalmentaja, jonka uskonto on [kristinusko]?</w:t>
      </w:r>
    </w:p>
    <w:p>
      <w:r>
        <w:rPr>
          <w:b/>
        </w:rPr>
        <w:t xml:space="preserve">Esimerkki 5.2244</w:t>
      </w:r>
    </w:p>
    <w:p>
      <w:r>
        <w:t xml:space="preserve">alkuperäinen kysymys: Vastaus: Kuinka monta geeniontologiaryhmää sisältyy [kromosomi]-osioon? Vastaustyyppi: 8: Lisätiedot: Kromosomi: Kromosomilla on yksi geenien ontologian ryhmä: Kromosomi on pakattu ja organisoitu rakenne, joka sisältää suurimman osan elävän organismin DNA:sta. Sitä ei tavallisesti esiinny yksinään, vaan se on kompleksoitunut monien histoneiksi kutsuttujen rakenneproteiinien sekä niihin liittyvien transkriptiotekijöiden ja useiden muiden makromolekyylien kanssa. Kaksi "sisarkromatidia" liittyy toisiinsa sentromeeriksi kutsutussa proteiiniliitoksessa. Kromosomit näkyvät yleensä valomikroskoopilla vain silloin, kun solussa on meneillään mitoosi. Tällöinkin koko kromosomi, joka sisältää molemmat yhdistetyt sisarkromatidit, tulee näkyviin vasta mitoosin metafaasiksi kutsutun jakson aikana. Tämä DNA ja siihen liittyvät proteiinit ja makromolekyylit tunnetaan yhdessä nimellä kromatiini, joka pakkautuu yhdessä siihen liittyvien molekyylien kanssa erilliseen rakenteeseen, jota kutsutaan nukleosomiksi. Kromatiinia on useimmissa soluissa, muutamia poikkeuksia lukuun ottamatta - esimerkiksi punasoluissa. Kromatiini esiintyy vain eukaryoottisolujen ytimessä, ja se muodostaa valtaosan kaikesta DNA:sta, lukuun ottamatta pientä äidin perimää, jota on mitokondrioissa. Prokaryoottisoluissa kromatiini esiintyy vapaasti sytoplasmassa, koska näissä soluissa ei ole organelleja eikä määriteltyä ydintä.</w:t>
      </w:r>
    </w:p>
    <w:p>
      <w:r>
        <w:rPr>
          <w:b/>
        </w:rPr>
        <w:t xml:space="preserve">Tulos</w:t>
      </w:r>
    </w:p>
    <w:p>
      <w:r>
        <w:t xml:space="preserve">Kun se sisältyy [Kromosomi]-osioon, mikä on Gene-ontologian ryhmien lukumäärä?</w:t>
      </w:r>
    </w:p>
    <w:p>
      <w:r>
        <w:rPr>
          <w:b/>
        </w:rPr>
        <w:t xml:space="preserve">Tulos</w:t>
      </w:r>
    </w:p>
    <w:p>
      <w:r>
        <w:t xml:space="preserve">Kromosomilla] on kuinka monta geeniontologiaryhmää?</w:t>
      </w:r>
    </w:p>
    <w:p>
      <w:r>
        <w:rPr>
          <w:b/>
        </w:rPr>
        <w:t xml:space="preserve">Tulos</w:t>
      </w:r>
    </w:p>
    <w:p>
      <w:r>
        <w:t xml:space="preserve">Kuinka monta geeniontologian ryhmää sisältyy [kromosomiin]?</w:t>
      </w:r>
    </w:p>
    <w:p>
      <w:r>
        <w:rPr>
          <w:b/>
        </w:rPr>
        <w:t xml:space="preserve">Tulos</w:t>
      </w:r>
    </w:p>
    <w:p>
      <w:r>
        <w:t xml:space="preserve">Kuinka monta ontologiaryhmää sisältyy [Kromosomi]-ryhmään?</w:t>
      </w:r>
    </w:p>
    <w:p>
      <w:r>
        <w:rPr>
          <w:b/>
        </w:rPr>
        <w:t xml:space="preserve">Tulos</w:t>
      </w:r>
    </w:p>
    <w:p>
      <w:r>
        <w:t xml:space="preserve">[Kromosomi] sisältää kuinka monta geeniontologiaryhmää?</w:t>
      </w:r>
    </w:p>
    <w:p>
      <w:r>
        <w:rPr>
          <w:b/>
        </w:rPr>
        <w:t xml:space="preserve">Tulos</w:t>
      </w:r>
    </w:p>
    <w:p>
      <w:r>
        <w:t xml:space="preserve">Kuinka monta geeniontologiaryhmää sisältyy [kromosomiin]?</w:t>
      </w:r>
    </w:p>
    <w:p>
      <w:r>
        <w:rPr>
          <w:b/>
        </w:rPr>
        <w:t xml:space="preserve">Esimerkki 5.2245</w:t>
      </w:r>
    </w:p>
    <w:p>
      <w:r>
        <w:t xml:space="preserve">Alkuperäinen kysymys: Kuinka monta luonnon- tai kulttuurikohteen nimeämistä on luettelon laatineella virastolla [U.S. National Park Service]?vastaus: Vastaustyyppi: 5: Lisätietoja: Natural or Cultural Site Designation.auxiliary information: Kansallispuistopalvelu on Yhdysvaltain liittohallituksen virasto, joka hallinnoi kaikkia Yhdysvaltain kansallispuistoja, monia amerikkalaisia kansallisia muistomerkkejä ja muita luonnonsuojelu- ja historiallisia kohteita, joilla on erilaisia nimityksiä. Kongressi perusti sen 25. elokuuta 1916 National Park Service Organic Actilla. Se on Yhdysvaltain sisäministeriön virasto. Sisäministeri delegoi suurimman osan NPS:n suorasta hallinnosta kansallispuistopalvelun johtajalle, jonka senaatin on vahvistettava. NPS:n 21 989 työntekijää valvovat 408 yksikköä, joista 59 on nimetty kansallispuistoiksi. Kansallispuistopalvelu viettää satavuotisjuhlaansa vuonna 2016. Tammikuun 1. päivänä 2016 Pasadena Tournament of Roses auttaa käynnistämään juhlallisuudet vuoden 2016 Rose Parade -tapahtumassa. Vuoden 2016 paraatin teema on "Find Your Adventure", jonka Tournamentin presidentti Mike Matthiessen ilmoitti 127. Rose Parade -paraatia varten astuttuaan virkaansa 15. tammikuuta 2015.</w:t>
      </w:r>
    </w:p>
    <w:p>
      <w:r>
        <w:rPr>
          <w:b/>
        </w:rPr>
        <w:t xml:space="preserve">Tulos</w:t>
      </w:r>
    </w:p>
    <w:p>
      <w:r>
        <w:t xml:space="preserve">Kun on kyse [Yhdysvaltain kansallispuistopalvelusta], kuinka monta luonto- tai kulttuurikohteen nimeämistä on luettelointivirastolla?</w:t>
      </w:r>
    </w:p>
    <w:p>
      <w:r>
        <w:rPr>
          <w:b/>
        </w:rPr>
        <w:t xml:space="preserve">Tulos</w:t>
      </w:r>
    </w:p>
    <w:p>
      <w:r>
        <w:t xml:space="preserve">Mikä on luonnonsuojelu- tai kulttuurikohteen määrittelyn määrä luettelon laatimisesta vastaavassa virastossa [U.S. National Park Service]?</w:t>
      </w:r>
    </w:p>
    <w:p>
      <w:r>
        <w:rPr>
          <w:b/>
        </w:rPr>
        <w:t xml:space="preserve">Tulos</w:t>
      </w:r>
    </w:p>
    <w:p>
      <w:r>
        <w:t xml:space="preserve">Kuinka monta luonnonsuojelu- tai kulttuurikohteen nimitystä [Yhdysvaltain kansallispuistopalvelulla] on?</w:t>
      </w:r>
    </w:p>
    <w:p>
      <w:r>
        <w:rPr>
          <w:b/>
        </w:rPr>
        <w:t xml:space="preserve">Tulos</w:t>
      </w:r>
    </w:p>
    <w:p>
      <w:r>
        <w:t xml:space="preserve">Kuinka monta luonto- tai kulttuurikohteen nimeämistä on luettelon laatineella virastolla [U.S. National Park Service]?</w:t>
      </w:r>
    </w:p>
    <w:p>
      <w:r>
        <w:rPr>
          <w:b/>
        </w:rPr>
        <w:t xml:space="preserve">Tulos</w:t>
      </w:r>
    </w:p>
    <w:p>
      <w:r>
        <w:t xml:space="preserve">Kuinka monta paikkaa [Yhdysvaltain kansallispuistopalvelu] on nimennyt luonto- tai kulttuurikohteiksi?</w:t>
      </w:r>
    </w:p>
    <w:p>
      <w:r>
        <w:rPr>
          <w:b/>
        </w:rPr>
        <w:t xml:space="preserve">Esimerkki 5.2246</w:t>
      </w:r>
    </w:p>
    <w:p>
      <w:r>
        <w:t xml:space="preserve">alkuperäinen kysymys: Vastaus: Kuinka monta [juutalaista] muusikkoa on olemassa? Vastaustyyppi: 520vastaustyyppi: Juutalaisia juutalaisia: 520: Musician.auxiliary information: Juutalaiset, jotka tunnetaan myös nimellä juutalainen kansa, ovat etnoreliginen ja etnokulttuurinen ryhmä, joka polveutuu muinaisen Lähi-idän israelilaisista ja on peräisin Israelin ja Juudan historiallisista kuningaskunnista. Heprealaisen Raamatun kertomuksen mukaan juutalaisten sukujuuret juontavat juurensa Raamatun patriarkkoihin, kuten Aabrahamiin, Iisakiin ja Jaakobiin, sekä Raamatun matriarkkoihin Saara, Rebekka, Lea ja Raakeliin, jotka elivät Kanaanissa noin 1700-luvulla eaa. Jaakob ja hänen perheensä muuttivat muinaiseen Egyptiin sen jälkeen, kun farao itse kutsui heidät asumaan Joosefin kanssa Gosenin maahan. Patriarkkojen jälkeläiset joutuivat myöhemmin orjuuteen Mooseksen johtamaan maastapoistumiseen asti, joka ajoitetaan yleisesti 1200-luvulle eaa. Historiallisesti juutalaiset ovat polveutuneet enimmäkseen Juudan ja Simeonin sukukunnista ja osittain Benjaminin ja Leevin sukukunnista, jotka kaikki yhdessä muodostivat muinaisen Juudan kuningaskunnan.</w:t>
      </w:r>
    </w:p>
    <w:p>
      <w:r>
        <w:rPr>
          <w:b/>
        </w:rPr>
        <w:t xml:space="preserve">Tulos</w:t>
      </w:r>
    </w:p>
    <w:p>
      <w:r>
        <w:t xml:space="preserve">Rakastan musiikkia, kuinka monta muusikkoa on [juutalaisia]?</w:t>
      </w:r>
    </w:p>
    <w:p>
      <w:r>
        <w:rPr>
          <w:b/>
        </w:rPr>
        <w:t xml:space="preserve">Tulos</w:t>
      </w:r>
    </w:p>
    <w:p>
      <w:r>
        <w:t xml:space="preserve">Kuinka monta muusikkoa on [juutalaisia]?</w:t>
      </w:r>
    </w:p>
    <w:p>
      <w:r>
        <w:rPr>
          <w:b/>
        </w:rPr>
        <w:t xml:space="preserve">Tulos</w:t>
      </w:r>
    </w:p>
    <w:p>
      <w:r>
        <w:t xml:space="preserve">Kuinka moni [juutalainen] on muusikko?</w:t>
      </w:r>
    </w:p>
    <w:p>
      <w:r>
        <w:rPr>
          <w:b/>
        </w:rPr>
        <w:t xml:space="preserve">Tulos</w:t>
      </w:r>
    </w:p>
    <w:p>
      <w:r>
        <w:t xml:space="preserve">Kuinka moni [juutalainen] on ammattimuusikko?</w:t>
      </w:r>
    </w:p>
    <w:p>
      <w:r>
        <w:rPr>
          <w:b/>
        </w:rPr>
        <w:t xml:space="preserve">Tulos</w:t>
      </w:r>
    </w:p>
    <w:p>
      <w:r>
        <w:t xml:space="preserve">Kuinka monta muusikkoa maailmassa on [juutalaisia]?</w:t>
      </w:r>
    </w:p>
    <w:p>
      <w:r>
        <w:rPr>
          <w:b/>
        </w:rPr>
        <w:t xml:space="preserve">Tulos</w:t>
      </w:r>
    </w:p>
    <w:p>
      <w:r>
        <w:t xml:space="preserve">Kuinka monta [juutalaista] muusikkoa on olemassa?</w:t>
      </w:r>
    </w:p>
    <w:p>
      <w:r>
        <w:rPr>
          <w:b/>
        </w:rPr>
        <w:t xml:space="preserve">Tulos</w:t>
      </w:r>
    </w:p>
    <w:p>
      <w:r>
        <w:t xml:space="preserve">Mikä on [juutalaisten] muusikoiden lukumäärä?</w:t>
      </w:r>
    </w:p>
    <w:p>
      <w:r>
        <w:rPr>
          <w:b/>
        </w:rPr>
        <w:t xml:space="preserve">Tulos</w:t>
      </w:r>
    </w:p>
    <w:p>
      <w:r>
        <w:t xml:space="preserve">Voitteko selvittää, kuinka monta [juutalaista] muusikkoa on olemassa?</w:t>
      </w:r>
    </w:p>
    <w:p>
      <w:r>
        <w:rPr>
          <w:b/>
        </w:rPr>
        <w:t xml:space="preserve">Tulos</w:t>
      </w:r>
    </w:p>
    <w:p>
      <w:r>
        <w:t xml:space="preserve">Kuinka monta [juutalaista] muusikkoa on?</w:t>
      </w:r>
    </w:p>
    <w:p>
      <w:r>
        <w:rPr>
          <w:b/>
        </w:rPr>
        <w:t xml:space="preserve">Esimerkki 5.2247</w:t>
      </w:r>
    </w:p>
    <w:p>
      <w:r>
        <w:t xml:space="preserve">alkuperäinen kysymys: Vastaus: 2Vastaustyyppi: Kuinka monta heraldista vaakunaa käytetään [Yhdistyneen kuningaskunnan kuninkaallinen vaakuna]vastaus: 2Vastaustyyppi: Kuinka monta heraldista vaakunaa käytetään [Yhdistyneen kuningaskunnan kuninkaallinen vaakuna]vastaus: 1: Lisätietoja: Heraldinen vaakuna: Yhdistyneen kuningaskunnan kuninkaallinen vaakuna, tai lyhyesti kuninkaallinen vaakuna, on Yhdistyneen kuningaskunnan monarkin, nykyisin kuningatar Elisabet II:n, virallinen vaakuna. Kuningatar käyttää näitä vaakunoita virallisessa ominaisuudessaan Yhdistyneen kuningaskunnan monarkkina. Kuninkaallisen vaakunan muunnelmia käyttävät muut kuninkaallisen perheen jäsenet sekä Yhdistyneen kuningaskunnan hallitus maan hallintoon ja hallitukseen liittyvissä asioissa. Skotlannissa kuningattarella on erillinen versio kuninkaallisesta vaakunasta, jonka muunnosta käyttää Skotlannin virasto. Kilpi on neljäsosainen, ja siinä on ensimmäisessä ja neljännessä neljänneksessä Englannin kolme passant guardant -leijonaa, toisessa Skotlannin rampant leijona ja kaksinkertainen tressure flory-counterflory, ja kolmannessa Irlannin harppu. Vaakunassa on patsasmainen leijona, jolla on Pyhän Edvardin kruunu ja joka on itse kyseisen kruunun toisen kuvauksen päällä. Oikeanpuoleinen kannattaja on niin ikään kruunattu englantilainen leijona, vasemmanpuoleinen skotlantilainen yksisarvinen. Legendan mukaan vapaata yksisarvista pidettiin hyvin vaarallisena eläimenä; siksi heraldinen yksisarvinen on kahlittu, kuten Skotlannin kuninkaallisessa vaakunassa molemmat tukevat yksisarviset.</w:t>
      </w:r>
    </w:p>
    <w:p>
      <w:r>
        <w:rPr>
          <w:b/>
        </w:rPr>
        <w:t xml:space="preserve">Tulos</w:t>
      </w:r>
    </w:p>
    <w:p>
      <w:r>
        <w:t xml:space="preserve">Voisitteko kertoa, kuinka monta vaakunaa [Yhdistyneen kuningaskunnan kuninkaallisessa vaakunassa] on?</w:t>
      </w:r>
    </w:p>
    <w:p>
      <w:r>
        <w:rPr>
          <w:b/>
        </w:rPr>
        <w:t xml:space="preserve">Tulos</w:t>
      </w:r>
    </w:p>
    <w:p>
      <w:r>
        <w:t xml:space="preserve">Mikä on [Yhdistyneen kuningaskunnan kuninkaallisessa vaakunassa] käytettyjen vaakunoiden kokonaismäärä?</w:t>
      </w:r>
    </w:p>
    <w:p>
      <w:r>
        <w:rPr>
          <w:b/>
        </w:rPr>
        <w:t xml:space="preserve">Tulos</w:t>
      </w:r>
    </w:p>
    <w:p>
      <w:r>
        <w:t xml:space="preserve">Kuinka monta heraldista vaakunaa käytetään [Yhdistyneen kuningaskunnan kuninkaallisessa vaakunassa]?</w:t>
      </w:r>
    </w:p>
    <w:p>
      <w:r>
        <w:rPr>
          <w:b/>
        </w:rPr>
        <w:t xml:space="preserve">Tulos</w:t>
      </w:r>
    </w:p>
    <w:p>
      <w:r>
        <w:t xml:space="preserve">Kuinka monta heraldista vaakunaa [Yhdistyneen kuningaskunnan kuninkaallisessa vaakunassa] on?</w:t>
      </w:r>
    </w:p>
    <w:p>
      <w:r>
        <w:rPr>
          <w:b/>
        </w:rPr>
        <w:t xml:space="preserve">Tulos</w:t>
      </w:r>
    </w:p>
    <w:p>
      <w:r>
        <w:t xml:space="preserve">Kuinka monta heraldista vaakunaa käytetään [Yhdistyneen kuningaskunnan kuninkaallinen vaakuna]?</w:t>
      </w:r>
    </w:p>
    <w:p>
      <w:r>
        <w:rPr>
          <w:b/>
        </w:rPr>
        <w:t xml:space="preserve">Esimerkki 5.2248</w:t>
      </w:r>
    </w:p>
    <w:p>
      <w:r>
        <w:t xml:space="preserve">alkuperäinen kysymys: Vastaus: teräsVastaustyyppi: Mikä on [HMS Prince of Walesin] rungon materiaali?vastaus: teräsVastaustyyppi: Mikä on [HMS Prince of Walesin] rungon materiaali? Lisätiedot: teräs: HMS Prince of Wales oli kuninkaallisen laivaston King George V-luokan taistelulaiva, joka rakennettiin Cammell Lairdin telakalla Birkenheadissa, Englannissa. Se oli mukana useissa toisen maailmansodan avaintoimissa, kuten Tanskan salmen taistelussa saksalaista taistelulaiva Bismarckia vastaan, saattueita saattaneissa operaatioissa Välimerellä sekä viimeisessä toiminnassaan ja uppoamisessaan Tyynellämerellä vuonna 1941. Prince of Wales kohtasi saksalaiset ensimmäisen kerran, kun sitä varustettiin telakalla, ja saksalaiset lentokoneet hyökkäsivät sen kimppuun ja vahingoittivat sitä. Alus oli vahvasti mukana ensimmäisessä kontaktissa saksalaisen taistelulaiva Bismarckin ja risteilijä Prinz Eugenin kanssa, ja se sai kolme osumaa Bismarckiin, joista kaksi kriittistä osumaa, joista toinen aiheutti laajoja tulvia keulassa ja toinen räjähti Bismarckin panssarivyön alla aiheuttaen koneistovaurioita, ja molempien osumien yhteisvaikutus aiheutti sen epäonnisen päätöksen palata satamaan. Prince of Wales kärsi raskaita vaurioita taistelun aikana ja joutui palaamaan Rosythiin korjattavaksi. Prince of Wales kuljetti pääministeri Winston Churchillin Newfoundlandin konferenssiin Yhdysvaltain presidentin Franklin D. Rooseveltin kanssa.</w:t>
      </w:r>
    </w:p>
    <w:p>
      <w:r>
        <w:rPr>
          <w:b/>
        </w:rPr>
        <w:t xml:space="preserve">Tulos</w:t>
      </w:r>
    </w:p>
    <w:p>
      <w:r>
        <w:t xml:space="preserve">Mistä [HMS Prince of Walesin] runko on tehty?</w:t>
      </w:r>
    </w:p>
    <w:p>
      <w:r>
        <w:rPr>
          <w:b/>
        </w:rPr>
        <w:t xml:space="preserve">Tulos</w:t>
      </w:r>
    </w:p>
    <w:p>
      <w:r>
        <w:t xml:space="preserve">Mistä materiaalista taistelulaiva [HMS Prince of Walesin] runko oli rakennettu?</w:t>
      </w:r>
    </w:p>
    <w:p>
      <w:r>
        <w:rPr>
          <w:b/>
        </w:rPr>
        <w:t xml:space="preserve">Tulos</w:t>
      </w:r>
    </w:p>
    <w:p>
      <w:r>
        <w:t xml:space="preserve">Minkälaista materiaalia käytettiin [HMS Prince of Walesin] rungossa?</w:t>
      </w:r>
    </w:p>
    <w:p>
      <w:r>
        <w:rPr>
          <w:b/>
        </w:rPr>
        <w:t xml:space="preserve">Tulos</w:t>
      </w:r>
    </w:p>
    <w:p>
      <w:r>
        <w:t xml:space="preserve">Mistä materiaalista [HMS Prince of Walesin] runko on valmistettu?</w:t>
      </w:r>
    </w:p>
    <w:p>
      <w:r>
        <w:rPr>
          <w:b/>
        </w:rPr>
        <w:t xml:space="preserve">Tulos</w:t>
      </w:r>
    </w:p>
    <w:p>
      <w:r>
        <w:t xml:space="preserve">Mistä materiaalista [HMS Prince of Walesin] runko on valmistettu?</w:t>
      </w:r>
    </w:p>
    <w:p>
      <w:r>
        <w:rPr>
          <w:b/>
        </w:rPr>
        <w:t xml:space="preserve">Tulos</w:t>
      </w:r>
    </w:p>
    <w:p>
      <w:r>
        <w:t xml:space="preserve">Mikä on [HMS Prince of Walesin] rungon materiaalin nimi?</w:t>
      </w:r>
    </w:p>
    <w:p>
      <w:r>
        <w:rPr>
          <w:b/>
        </w:rPr>
        <w:t xml:space="preserve">Esimerkki 5.2249</w:t>
      </w:r>
    </w:p>
    <w:p>
      <w:r>
        <w:t xml:space="preserve">alkuperäinen kysymys: Vastaus: London Aquatics CentreVastaustyyppi: Mikä on [Lontoon vuoden 2012 kesäolympialaisiin] kuuluvan hankkeen painopiste?Vastaus: Lontoon vesiliikuntakeskusVastaustyyppi: Lontoon vesiliikuntakeskus: Lisätiedot: Vuoden 2012 kesäolympialaiset, virallisesti XXX olympialaisten kisat ja yleisesti tunnettu nimellä Lontoo 2012, olivat Kansainvälisen olympiakomitean hallinnoimat suuret kansainväliset moniurheilutapahtumat, joita vietettiin olympialaisten perinteen mukaisesti. Ne järjestettiin Lontoossa, Yhdistyneessä kuningaskunnassa ja vähäisemmässä määrin eri puolilla maata 25. heinäkuuta - 12. elokuuta 2012. Ensimmäinen tapahtuma, naisten jalkapallon lohkovaihe alkoi 25. heinäkuuta Cardiffin Millennium Stadiumilla, ja sen jälkeen 27. heinäkuuta järjestettiin avajaiset. Kisoihin osallistui yli 10 000 urheilijaa 204 kansallisesta olympiakomiteasta. Entisen olympiavoittajan Sebastian Coen ja Lontoon silloisen pormestarin Ken Livingstonen johtaman hakemuksen perusteella Lontoo valittiin isäntäkaupungiksi 6. heinäkuuta 2005 KOK:n 117. istunnossa Singaporessa, kun Moskovan, New Yorkin, Madridin ja Pariisin tarjoukset hylättiin. Lontoosta tuli ensimmäinen kaupunki, joka on isännöinyt nykyaikaisia olympialaisia kolme kertaa, kun se oli aiemmin isännöinyt olympialaisia vuosina 1908 ja 1948. Kisoja varten rakennustyöt sisälsivät huomattavia uudelleenjärjestelyjä, joissa painotettiin kestävyyttä. Pääpaino oli uudessa 200 hehtaarin kokoisessa olympiapuistossa, joka rakennettiin entiselle teollisuusalueelle Stratfordiin, Itä-Lontooseen.</w:t>
      </w:r>
    </w:p>
    <w:p>
      <w:r>
        <w:rPr>
          <w:b/>
        </w:rPr>
        <w:t xml:space="preserve">Tulos</w:t>
      </w:r>
    </w:p>
    <w:p>
      <w:r>
        <w:t xml:space="preserve">Mikä on hanke, joka oli osa [Lontoon kesäolympialaisia 2012]?</w:t>
      </w:r>
    </w:p>
    <w:p>
      <w:r>
        <w:rPr>
          <w:b/>
        </w:rPr>
        <w:t xml:space="preserve">Tulos</w:t>
      </w:r>
    </w:p>
    <w:p>
      <w:r>
        <w:t xml:space="preserve">Mihin [Lontoon 2012 kesäolympialaiset] -hankkeessa keskitytään?</w:t>
      </w:r>
    </w:p>
    <w:p>
      <w:r>
        <w:rPr>
          <w:b/>
        </w:rPr>
        <w:t xml:space="preserve">Tulos</w:t>
      </w:r>
    </w:p>
    <w:p>
      <w:r>
        <w:t xml:space="preserve">Mihin [Lontoon vuoden 2012 kesäolympialaisten] hankkeen suunnittelijat keskittyvät?</w:t>
      </w:r>
    </w:p>
    <w:p>
      <w:r>
        <w:rPr>
          <w:b/>
        </w:rPr>
        <w:t xml:space="preserve">Tulos</w:t>
      </w:r>
    </w:p>
    <w:p>
      <w:r>
        <w:t xml:space="preserve">Mikä oli [Lontoon kesäolympialaiset 2012] projektin painopiste?</w:t>
      </w:r>
    </w:p>
    <w:p>
      <w:r>
        <w:rPr>
          <w:b/>
        </w:rPr>
        <w:t xml:space="preserve">Tulos</w:t>
      </w:r>
    </w:p>
    <w:p>
      <w:r>
        <w:t xml:space="preserve">Mihin [Lontoon vuoden 2012 kesäolympialaisiin] liittyvä hanke tarkalleen ottaen keskittyy?</w:t>
      </w:r>
    </w:p>
    <w:p>
      <w:r>
        <w:rPr>
          <w:b/>
        </w:rPr>
        <w:t xml:space="preserve">Tulos</w:t>
      </w:r>
    </w:p>
    <w:p>
      <w:r>
        <w:t xml:space="preserve">Mihin hankkeeseen [Lontoon kesäolympialaisiin 2012] keskitytään?</w:t>
      </w:r>
    </w:p>
    <w:p>
      <w:r>
        <w:rPr>
          <w:b/>
        </w:rPr>
        <w:t xml:space="preserve">Tulos</w:t>
      </w:r>
    </w:p>
    <w:p>
      <w:r>
        <w:t xml:space="preserve">Mikä on [Lontoon kesäolympialaisiin 2012] liittyvän hankkeen painopisteen nimi?</w:t>
      </w:r>
    </w:p>
    <w:p>
      <w:r>
        <w:rPr>
          <w:b/>
        </w:rPr>
        <w:t xml:space="preserve">Esimerkki 5.2250</w:t>
      </w:r>
    </w:p>
    <w:p>
      <w:r>
        <w:t xml:space="preserve">alkuperäinen kysymys: Vastaus: 2Vastaustyyppi: Kuinka monta [amerikkalaisen jalkapallon] Hall of Famers on olemassa?vastaus: 2Vastaustyyppi: Kuinka monta [amerikkalaisen jalkapallon] Hall of Famers on olemassa? Hall of fame.auxiliary information: Amerikkalainen jalkapallo on urheilulaji, jota pelataan kahdessa yhdentoista pelaajan joukkueessa suorakulmaisella kentällä, jonka molemmissa päissä on maalitolpat. Hyökkääjäjoukkue, se joukkue, jolla on hallussaan soikea jalkapallo, yrittää edetä kentällä juoksemalla tai syöttämällä palloa, kun taas joukkue, jolla ei ole palloa hallussaan, eli puolustus, pyrkii pysäyttämään joukkueen etenemisen ja ottamaan pallon haltuunsa. Hyökkäyksen on edettävä vähintään kymmenen jaardia neljässä downissa tai pelissä, tai muuten he luovuttavat pallon vastajoukkueelle; jos he onnistuvat, he saavat uuden neljän downin sarjan. Pisteitä saavutetaan ensisijaisesti viemällä pallo vastajoukkueen maalialueelle touchdownia varten tai potkaisemalla pallo vastustajan maalipylväiden läpi kenttämaalia varten. Joukkue, jolla on pelin lopussa eniten pisteitä, voittaa. Amerikkalainen jalkapallo kehittyi Yhdysvalloissa, ja se sai alkunsa rugbyjalkapallosta. Ensimmäinen amerikkalaisen jalkapallon ottelu pelattiin 6. marraskuuta 1869 kahden yliopistojoukkueen, Rutgersin ja Princetonin, välillä säännöillä, jotka muistuttivat rugbyn ja jalkapallon sekoitusta.</w:t>
      </w:r>
    </w:p>
    <w:p>
      <w:r>
        <w:rPr>
          <w:b/>
        </w:rPr>
        <w:t xml:space="preserve">Tulos</w:t>
      </w:r>
    </w:p>
    <w:p>
      <w:r>
        <w:t xml:space="preserve">Kuinka monta [amerikkalaisen jalkapallon] pelaajaa on kaikkiaan Hall of Fameen valittu?</w:t>
      </w:r>
    </w:p>
    <w:p>
      <w:r>
        <w:rPr>
          <w:b/>
        </w:rPr>
        <w:t xml:space="preserve">Tulos</w:t>
      </w:r>
    </w:p>
    <w:p>
      <w:r>
        <w:t xml:space="preserve">Kuinka monta on [amerikkalaisen jalkapallon] Hall of Fameen?</w:t>
      </w:r>
    </w:p>
    <w:p>
      <w:r>
        <w:rPr>
          <w:b/>
        </w:rPr>
        <w:t xml:space="preserve">Tulos</w:t>
      </w:r>
    </w:p>
    <w:p>
      <w:r>
        <w:t xml:space="preserve">Kuinka monta Hall of Fameria on [amerikkalaisessa jalkapallossa]?</w:t>
      </w:r>
    </w:p>
    <w:p>
      <w:r>
        <w:rPr>
          <w:b/>
        </w:rPr>
        <w:t xml:space="preserve">Tulos</w:t>
      </w:r>
    </w:p>
    <w:p>
      <w:r>
        <w:t xml:space="preserve">Kuinka moni hall of famers pelaa [amerikkalaista jalkapalloa]?</w:t>
      </w:r>
    </w:p>
    <w:p>
      <w:r>
        <w:rPr>
          <w:b/>
        </w:rPr>
        <w:t xml:space="preserve">Tulos</w:t>
      </w:r>
    </w:p>
    <w:p>
      <w:r>
        <w:t xml:space="preserve">Kuinka monta hall of farmaria on [amerikkalaisessa jalkapallossa]?</w:t>
      </w:r>
    </w:p>
    <w:p>
      <w:r>
        <w:rPr>
          <w:b/>
        </w:rPr>
        <w:t xml:space="preserve">Esimerkki 5.2251</w:t>
      </w:r>
    </w:p>
    <w:p>
      <w:r>
        <w:t xml:space="preserve">alkuperäinen kysymys: Vastaus: 2Vastaustyyppi: Kuinka monta koulua fiktiossa [Sailor Moon] saa koulutusta?vastaus: 2Vastaustyyppi: Kuinka monta koulua fiktiossa [Sailor Moon] saa koulutusta? Koulu fiktiossa.lisätiedot: Koulun tyyppi: Koulu fiktiossa: Usagi Tsukino, joka tunnetaan paremmin nimellä Sailor Moon, on fiktiivinen supersankaritar, joka on myös Naoko Takeuchin kirjoittaman Sailor Moon -mangasarjan päähenkilö ja nimihenkilö. Hänet esitellään luvussa #1, "Usagi - Sailor Moon", joka julkaistiin alun perin japanilaisessa Nakayoshi-lehdessä 28. joulukuuta 1991, huolettomana koulutyttönä, joka voi muuttua Sailor Mooniksi, Sailor Soldiersin tosiasialliseksi johtajaksi. Aluksi häntä luullaan Maan asukkaaksi, mutta myöhemmin paljastuu, että hän on kuun valtakunnan Silver Millenniumin prinsessa. Myöhemmin hän saa selville syntymänimensä, prinsessa Serenity. Sailor Moonissa Usagi on alisuoriutuva koulutyttö, joka asuu Tokiossa. Hän tapaa Lunan, joka etsii Kuuprinsessaa. Luna saa selville, että Usagan kohtalona on pelastaa Maa pahan voimilta, ja antaa hänelle rintaneulan, jonka avulla hän voi muuttua Sailor Mooniksi, ja pyytää häntä muodostamaan Sailor-sotilaat, etsimään prinsessansa ja suojelemaan "legendaarista hopeakristallia". Kun Usagi kypsyy, hänestä tulee yksi maailmankaikkeuden voimakkaista sotureista ja hän suojelee adoptoitua kotiplaneettaansa Maata pahiksilta, jotka haluavat vahingoittaa sitä.</w:t>
      </w:r>
    </w:p>
    <w:p>
      <w:r>
        <w:rPr>
          <w:b/>
        </w:rPr>
        <w:t xml:space="preserve">Tulos</w:t>
      </w:r>
    </w:p>
    <w:p>
      <w:r>
        <w:t xml:space="preserve">Kuinka monta koulua [Sailor Moon] käy?</w:t>
      </w:r>
    </w:p>
    <w:p>
      <w:r>
        <w:rPr>
          <w:b/>
        </w:rPr>
        <w:t xml:space="preserve">Tulos</w:t>
      </w:r>
    </w:p>
    <w:p>
      <w:r>
        <w:t xml:space="preserve">Kuinka monta fiktiota koulu [Sailor Moon] saa koulutusta?</w:t>
      </w:r>
    </w:p>
    <w:p>
      <w:r>
        <w:rPr>
          <w:b/>
        </w:rPr>
        <w:t xml:space="preserve">Tulos</w:t>
      </w:r>
    </w:p>
    <w:p>
      <w:r>
        <w:t xml:space="preserve">Kuinka moni koulu saa fiktio-opetusta [Sailor Moonista]?</w:t>
      </w:r>
    </w:p>
    <w:p>
      <w:r>
        <w:rPr>
          <w:b/>
        </w:rPr>
        <w:t xml:space="preserve">Tulos</w:t>
      </w:r>
    </w:p>
    <w:p>
      <w:r>
        <w:t xml:space="preserve">[Sailor Moon] saa koulutusta kuinka monessa koulussa fiktiossa?</w:t>
      </w:r>
    </w:p>
    <w:p>
      <w:r>
        <w:rPr>
          <w:b/>
        </w:rPr>
        <w:t xml:space="preserve">Tulos</w:t>
      </w:r>
    </w:p>
    <w:p>
      <w:r>
        <w:t xml:space="preserve">[Sailor Moon] sai koulutusta kuinka monessa koulussa?</w:t>
      </w:r>
    </w:p>
    <w:p>
      <w:r>
        <w:rPr>
          <w:b/>
        </w:rPr>
        <w:t xml:space="preserve">Tulos</w:t>
      </w:r>
    </w:p>
    <w:p>
      <w:r>
        <w:t xml:space="preserve">Kuinka monessa koulussa fiktiivinen [Sailor Moon] saa opetusta?</w:t>
      </w:r>
    </w:p>
    <w:p>
      <w:r>
        <w:rPr>
          <w:b/>
        </w:rPr>
        <w:t xml:space="preserve">Tulos</w:t>
      </w:r>
    </w:p>
    <w:p>
      <w:r>
        <w:t xml:space="preserve">Kuinka monessa koulussa fiktiivinen hahmo [Sailor Moon] opiskelee?</w:t>
      </w:r>
    </w:p>
    <w:p>
      <w:r>
        <w:rPr>
          <w:b/>
        </w:rPr>
        <w:t xml:space="preserve">Tulos</w:t>
      </w:r>
    </w:p>
    <w:p>
      <w:r>
        <w:t xml:space="preserve">[Sailor Moon] saa opetusta kuinka monessa koulussa fiktiossa?</w:t>
      </w:r>
    </w:p>
    <w:p>
      <w:r>
        <w:rPr>
          <w:b/>
        </w:rPr>
        <w:t xml:space="preserve">Tulos</w:t>
      </w:r>
    </w:p>
    <w:p>
      <w:r>
        <w:t xml:space="preserve">Kuinka monta koulua [Sailor Moon] käy yhteensä animen ja mangan aikana?</w:t>
      </w:r>
    </w:p>
    <w:p>
      <w:r>
        <w:rPr>
          <w:b/>
        </w:rPr>
        <w:t xml:space="preserve">Esimerkki 5.2252</w:t>
      </w:r>
    </w:p>
    <w:p>
      <w:r>
        <w:t xml:space="preserve">alkuperäinen kysymys: Vastaus: nasi gorengavastaustyyppi: Mikä on [riisin] resepti? Reseptin tyyppi: Resepti: Riisi on Oryza sativa- tai Oryza glaberrima -nimisen ruoholajin siemen. Viljakasvina se on suurelle osalle maailman väestöstä, erityisesti Aasiassa, eniten kulutettu peruselintarvike. Se on FAOSTATin vuoden 2012 tietojen mukaan maailman kolmanneksi eniten tuotettu maataloushyödyke sokeriruo'on ja maissin jälkeen. Koska suuri osa maissisadosta viljellään muuhun tarkoitukseen kuin ihmisravinnoksi, riisi on ihmisten ravitsemuksen ja kalorien saannin kannalta tärkein vilja, sillä se tuottaa yli viidenneksen ihmisten maailmanlaajuisesti käyttämistä kaloreista. Kiinalaisten legendojen mukaan riisin kesyttäminen on Shennongin, Kiinan legendaarisen keisarin ja kiinalaisen maatalouden keksijän ansiota. Geneettiset todisteet ovat osoittaneet, että riisi on peräisin yhdestä ainoasta kotieläinlajista 8 200'Äì13 500 vuotta sitten Helmi-joen laaksossa Kiinassa. Aiemmin arkeologiset todisteet olivat osoittaneet, että riisi oli kesytetty Jangtse-joen laaksossa Kiinassa. Itä-Aasiasta riisi levisi Kaakkois- ja Etelä-Aasiaan. Eurooppaan riisi kulkeutui Länsi-Aasian kautta ja Amerikkaan Euroopan kolonisaation myötä.</w:t>
      </w:r>
    </w:p>
    <w:p>
      <w:r>
        <w:rPr>
          <w:b/>
        </w:rPr>
        <w:t xml:space="preserve">Tulos</w:t>
      </w:r>
    </w:p>
    <w:p>
      <w:r>
        <w:t xml:space="preserve">Mikä on [riisin] valmistusohje?</w:t>
      </w:r>
    </w:p>
    <w:p>
      <w:r>
        <w:rPr>
          <w:b/>
        </w:rPr>
        <w:t xml:space="preserve">Tulos</w:t>
      </w:r>
    </w:p>
    <w:p>
      <w:r>
        <w:t xml:space="preserve">Miten valmistat [riisiä]?</w:t>
      </w:r>
    </w:p>
    <w:p>
      <w:r>
        <w:rPr>
          <w:b/>
        </w:rPr>
        <w:t xml:space="preserve">Tulos</w:t>
      </w:r>
    </w:p>
    <w:p>
      <w:r>
        <w:t xml:space="preserve">Mikä on hyvä resepti [riisin] valmistukseen?</w:t>
      </w:r>
    </w:p>
    <w:p>
      <w:r>
        <w:rPr>
          <w:b/>
        </w:rPr>
        <w:t xml:space="preserve">Tulos</w:t>
      </w:r>
    </w:p>
    <w:p>
      <w:r>
        <w:t xml:space="preserve">Mikä on [riisin] resepti?</w:t>
      </w:r>
    </w:p>
    <w:p>
      <w:r>
        <w:rPr>
          <w:b/>
        </w:rPr>
        <w:t xml:space="preserve">Tulos</w:t>
      </w:r>
    </w:p>
    <w:p>
      <w:r>
        <w:t xml:space="preserve">Mikä on [riisin] resepti?</w:t>
      </w:r>
    </w:p>
    <w:p>
      <w:r>
        <w:rPr>
          <w:b/>
        </w:rPr>
        <w:t xml:space="preserve">Esimerkki 5.2253</w:t>
      </w:r>
    </w:p>
    <w:p>
      <w:r>
        <w:t xml:space="preserve">alkuperäinen kysymys: Vastaus: Caoimhe KilfeatherVastaustyyppi: Mikä on [Kuvataide] tyyppisten näyttelyiden aihe?Vastaus: Caoimhe KilfeatherVastaustyyppi: Mikä on [Kuvataide] tyyppisten näyttelyiden aihe? Lisätiedot: Naispuoliset taiteilijat: Naispuoliset taiteilijat: Naispuoliset taiteilijat: Visuaaliset taiteet ovat taidemuotoja, kuten keramiikka, piirustus, maalaus, kuvanveisto, taidegrafiikka, muotoilu, käsityö, valokuvaus, video, elokuvataide ja arkkitehtuuri. Moniin taiteenaloihin liittyy kuvataiteen osa-alueita sekä muita taiteenlajeja. Kuvataiteisiin kuuluvat myös soveltavan taiteen alat, kuten teollinen muotoilu, graafinen suunnittelu, muotisuunnittelu, sisustussuunnittelu ja koristetaide. Nykyisessä käytössä termi "kuvataide" sisältää kuvataiteen lisäksi myös soveltavan taiteen, koristetaiteen ja käsityön, mutta näin ei ole aina ollut. Ennen 1900-luvun vaihteen taide- ja käsityöläisliikettä Isossa-Britanniassa ja muualla termi "taiteilija" rajoittui usein henkilöihin, jotka työskentelivät kuvataiteen alalla, eikä käsityö-, käsityö- tai soveltavan taiteen välineisiin. Taide- ja käsityöläisliikkeen taiteilijat korostivat tätä eroa, sillä he arvostivat kansanomaisia taidemuotoja yhtä paljon kuin korkeakulttuurisia. Taidekoulut tekivät eron kuvataiteen ja käsityön välille ja väittivät, että käsityöläistä ei voitu pitää taiteen harjoittajana.</w:t>
      </w:r>
    </w:p>
    <w:p>
      <w:r>
        <w:rPr>
          <w:b/>
        </w:rPr>
        <w:t xml:space="preserve">Tulos</w:t>
      </w:r>
    </w:p>
    <w:p>
      <w:r>
        <w:t xml:space="preserve">Mikä on [kuvataiteen] näyttelyiden aihe?</w:t>
      </w:r>
    </w:p>
    <w:p>
      <w:r>
        <w:rPr>
          <w:b/>
        </w:rPr>
        <w:t xml:space="preserve">Tulos</w:t>
      </w:r>
    </w:p>
    <w:p>
      <w:r>
        <w:t xml:space="preserve">Mikä on [kuvataide]-tyyppisen näyttelyn aihe?</w:t>
      </w:r>
    </w:p>
    <w:p>
      <w:r>
        <w:rPr>
          <w:b/>
        </w:rPr>
        <w:t xml:space="preserve">Tulos</w:t>
      </w:r>
    </w:p>
    <w:p>
      <w:r>
        <w:t xml:space="preserve">Mikä on niiden näyttelyiden aihe, joiden tyyppi on [kuvataide]?</w:t>
      </w:r>
    </w:p>
    <w:p>
      <w:r>
        <w:rPr>
          <w:b/>
        </w:rPr>
        <w:t xml:space="preserve">Tulos</w:t>
      </w:r>
    </w:p>
    <w:p>
      <w:r>
        <w:t xml:space="preserve">Mikä on [Kuvataide] -tyyppisten näyttelyiden aihe?</w:t>
      </w:r>
    </w:p>
    <w:p>
      <w:r>
        <w:rPr>
          <w:b/>
        </w:rPr>
        <w:t xml:space="preserve">Tulos</w:t>
      </w:r>
    </w:p>
    <w:p>
      <w:r>
        <w:t xml:space="preserve">Mikä on näyttelytyypin [Kuvataide] näyttelyn aihe?</w:t>
      </w:r>
    </w:p>
    <w:p>
      <w:r>
        <w:rPr>
          <w:b/>
        </w:rPr>
        <w:t xml:space="preserve">Tulos</w:t>
      </w:r>
    </w:p>
    <w:p>
      <w:r>
        <w:t xml:space="preserve">Mikä on [Kuvataide] -tyyppisten näyttelyiden aihe?</w:t>
      </w:r>
    </w:p>
    <w:p>
      <w:r>
        <w:rPr>
          <w:b/>
        </w:rPr>
        <w:t xml:space="preserve">Esimerkki 5.2254</w:t>
      </w:r>
    </w:p>
    <w:p>
      <w:r>
        <w:t xml:space="preserve">alkuperäinen kysymys: Vastaus: Dwight D. EisenhowerVastaustyyppi: Dwight D. Eisenhower: Esenhower: Amerikkalaisen jalkapallon pelaaja.aputiedot: Yhdysvallat, josta käytetään yleisesti nimitystä Yhdysvallat tai Amerikka, on liittotasavalta, joka koostuu 50 osavaltiosta ja liittovaltion piirikunnasta. 48 yhtenäistä osavaltiota ja Washington, D.C., sijaitsevat Pohjois-Amerikan keskiosassa Kanadan ja Meksikon välissä. Alaskan osavaltio sijaitsee Pohjois-Amerikan luoteisosassa ja Havaijin osavaltio on saaristo Tyynenmeren keskiosassa. Yhdysvalloilla on myös viisi asuttua ja lukuisia asumattomia alueita Tyynellämerellä ja Karibialla. Maa on pinta-alaltaan neljänneksi suurin ja väkiluvultaan kolmanneksi suurin maailmassa, sillä se on 3,8 miljoonaa neliökilometriä ja siellä asuu yli 320 miljoonaa ihmistä. Se on yksi maailman etnisesti monimuotoisimmista ja monikulttuurisimmista kansakunnista, joka on monista maista tulleen laajamittaisen maahanmuuton tulos. Yhdysvaltojen maantiede ja ilmasto ovat myös erittäin monimuotoisia, ja maassa elää monenlaista villieläimistöä. Paleointialaiset intiaanit muuttivat Euraasiasta nykyisen Yhdysvaltojen mantereelle ainakin 15 000 vuotta sitten, ja eurooppalainen siirtolaisuus alkoi 1500-luvulla. Yhdysvallat syntyi itärannikolla sijaitsevista 13 brittiläisestä siirtomaasta.</w:t>
      </w:r>
    </w:p>
    <w:p>
      <w:r>
        <w:rPr>
          <w:b/>
        </w:rPr>
        <w:t xml:space="preserve">Tulos</w:t>
      </w:r>
    </w:p>
    <w:p>
      <w:r>
        <w:t xml:space="preserve">Kertokaa minulle amerikkalainen jalkapalloilija, joka on tunnettu [Amerikan yhdysvaltoja] koskevista sitaateista?</w:t>
      </w:r>
    </w:p>
    <w:p>
      <w:r>
        <w:rPr>
          <w:b/>
        </w:rPr>
        <w:t xml:space="preserve">Tulos</w:t>
      </w:r>
    </w:p>
    <w:p>
      <w:r>
        <w:t xml:space="preserve">Sitaatteja [Amerikan yhdysvalloista] on tällä amerikkalaisen jalkapallon pelaajalla?</w:t>
      </w:r>
    </w:p>
    <w:p>
      <w:r>
        <w:rPr>
          <w:b/>
        </w:rPr>
        <w:t xml:space="preserve">Tulos</w:t>
      </w:r>
    </w:p>
    <w:p>
      <w:r>
        <w:t xml:space="preserve">Mikä on amerikkalaisen jalkapalloilijan tekemä sitaatti, jossa on sitaatti [Amerikan yhdysvalloista]?</w:t>
      </w:r>
    </w:p>
    <w:p>
      <w:r>
        <w:rPr>
          <w:b/>
        </w:rPr>
        <w:t xml:space="preserve">Tulos</w:t>
      </w:r>
    </w:p>
    <w:p>
      <w:r>
        <w:t xml:space="preserve">[Amerikan yhdysvalloilla] on jalkapalloilija, jolla on lainauksia siitä, kuka hän on?</w:t>
      </w:r>
    </w:p>
    <w:p>
      <w:r>
        <w:rPr>
          <w:b/>
        </w:rPr>
        <w:t xml:space="preserve">Tulos</w:t>
      </w:r>
    </w:p>
    <w:p>
      <w:r>
        <w:t xml:space="preserve">Kuka amerikkalainen jalkapalloilija lainasi tietoja [Amerikan yhdysvalloista]?</w:t>
      </w:r>
    </w:p>
    <w:p>
      <w:r>
        <w:rPr>
          <w:b/>
        </w:rPr>
        <w:t xml:space="preserve">Tulos</w:t>
      </w:r>
    </w:p>
    <w:p>
      <w:r>
        <w:t xml:space="preserve">Kuka amerikkalainen jalkapalloilija on esittänyt lainauksia, joissa viitataan [Amerikan yhdysvaltoihin] ?</w:t>
      </w:r>
    </w:p>
    <w:p>
      <w:r>
        <w:rPr>
          <w:b/>
        </w:rPr>
        <w:t xml:space="preserve">Tulos</w:t>
      </w:r>
    </w:p>
    <w:p>
      <w:r>
        <w:t xml:space="preserve">Kenellä amerikkalaisella jalkapalloilijalla on lainauksia [Amerikan yhdysvalloista]?</w:t>
      </w:r>
    </w:p>
    <w:p>
      <w:r>
        <w:rPr>
          <w:b/>
        </w:rPr>
        <w:t xml:space="preserve">Esimerkki 5.2255</w:t>
      </w:r>
    </w:p>
    <w:p>
      <w:r>
        <w:t xml:space="preserve">alkuperäinen kysymys: Vastaus: gamma leonis, alpha ophiuchi, gamma velorum...vastaustyyppi: Mikä tähtijärjestelmä kuuluu luokkaan, joka on [Valkoinen kääpiö] alaluokkia?Vastaus: gamma leonis, alpha ophiuchi, gamma velorum...vastaustyyppi: Tähtisysteemi: Valkoinen kääpiö, jota kutsutaan myös degeneroituneeksi kääpiöksi, on tähtijäännös, joka koostuu enimmäkseen elektronien degeneroituneesta aineesta. Valkoinen kääpiö on hyvin tiheä: sen massa on verrattavissa Auringon massaan ja tilavuus on verrattavissa Maan tilavuuteen. Valkoisen kääpiön heikko valovoima johtuu varastoituneen lämpöenergian emissiosta. Lähin tunnettu valkoinen kääpiö on 8,6 valovuoden päässä sijaitseva Sirius B, joka on Siriuksen kaksoistähden pienempi osa. Tällä hetkellä arvellaan, että sadan Aurinkoa lähimmän tähtijärjestelmän joukossa on kahdeksan valkoista kääpiötä. Henry Norris Russell, Edward Charles Pickering ja Williamina Fleming havaitsivat valkoisten kääpiöiden epätavallisen heikkouden ensimmäisen kerran vuonna 1910, s. 1. Willem Luyten keksi nimen valkoinen kääpiö vuonna 1922. Valkoisten kääpiöiden ajatellaan olevan kaikkien niiden tähtien lopullinen kehitysvaihe, joiden massa ei ole tarpeeksi suuri muuttuakseen neutronitähdeksi - yli 97 prosenttia Linnunradan tähdistä, ¬ß1. Kun pienen tai keskisuuren massan pääjaksotähden vetyä fuusioiva elinikä päättyy, se laajenee punaiseksi jättiläiseksi, joka fuusioi heliumia hiileksi ja hapeksi ytimessään kolmois-alfa-prosessin avulla.</w:t>
      </w:r>
    </w:p>
    <w:p>
      <w:r>
        <w:rPr>
          <w:b/>
        </w:rPr>
        <w:t xml:space="preserve">Tulos</w:t>
      </w:r>
    </w:p>
    <w:p>
      <w:r>
        <w:t xml:space="preserve">Kategoria, joka on [Valkoinen kääpiö] alaluokka, sisältää minkä tähtijärjestelmän, joka kuuluu tähän kategoriaan?</w:t>
      </w:r>
    </w:p>
    <w:p>
      <w:r>
        <w:rPr>
          <w:b/>
        </w:rPr>
        <w:t xml:space="preserve">Tulos</w:t>
      </w:r>
    </w:p>
    <w:p>
      <w:r>
        <w:t xml:space="preserve">Minkä tyyppinen tähtijärjestelmä on alla [Valkoinen kääpiö]?</w:t>
      </w:r>
    </w:p>
    <w:p>
      <w:r>
        <w:rPr>
          <w:b/>
        </w:rPr>
        <w:t xml:space="preserve">Tulos</w:t>
      </w:r>
    </w:p>
    <w:p>
      <w:r>
        <w:t xml:space="preserve">Mikä tähtijärjestelmä kuuluu luokkaan [Valkoinen kääpiö] ja mitkä ovat sen alaluokkia?</w:t>
      </w:r>
    </w:p>
    <w:p>
      <w:r>
        <w:rPr>
          <w:b/>
        </w:rPr>
        <w:t xml:space="preserve">Tulos</w:t>
      </w:r>
    </w:p>
    <w:p>
      <w:r>
        <w:t xml:space="preserve">Mitkä tähtijärjestelmät kuuluvat luokkaan, joka on [Valkoinen kääpiö] alaluokka?</w:t>
      </w:r>
    </w:p>
    <w:p>
      <w:r>
        <w:rPr>
          <w:b/>
        </w:rPr>
        <w:t xml:space="preserve">Tulos</w:t>
      </w:r>
    </w:p>
    <w:p>
      <w:r>
        <w:t xml:space="preserve">Mikä tähtijärjestelmä kuuluu [Valkoisen kääpiön] alaluokkiin?</w:t>
      </w:r>
    </w:p>
    <w:p>
      <w:r>
        <w:rPr>
          <w:b/>
        </w:rPr>
        <w:t xml:space="preserve">Tulos</w:t>
      </w:r>
    </w:p>
    <w:p>
      <w:r>
        <w:t xml:space="preserve">Mikä on tähtijärjestelmä, joka kuuluu luokkaan, joka on [Valkoinen kääpiö]-alaluokka?</w:t>
      </w:r>
    </w:p>
    <w:p>
      <w:r>
        <w:rPr>
          <w:b/>
        </w:rPr>
        <w:t xml:space="preserve">Tulos</w:t>
      </w:r>
    </w:p>
    <w:p>
      <w:r>
        <w:t xml:space="preserve">Kategoria, joka on [Valkoinen kääpiö] alaluokka, sisältää minkä tähtijärjestelmän?</w:t>
      </w:r>
    </w:p>
    <w:p>
      <w:r>
        <w:rPr>
          <w:b/>
        </w:rPr>
        <w:t xml:space="preserve">Esimerkki 5.2256</w:t>
      </w:r>
    </w:p>
    <w:p>
      <w:r>
        <w:t xml:space="preserve">alkuperäinen kysymys: Vastaus: Jacques Pr√©vertVastaustyyppi: Kuka on [Syksyn lehdet] sävellyksen sanoittaja? Lyyrikko.aputiedot: "Autumn Leaves" on paljon levytetty kansanlaulu. Alun perin se oli vuonna 1945 ranskalainen laulu "Les feuilles mortes", jonka musiikin on tehnyt unkarilais-ranskalainen säveltäjä Joseph Kosma ja sanat runoilija Jacques Pr√©vert, ja unkarinkielinen nimi on "Hull√≥ levelek". Yves Montand esitteli "Les feuilles mortes" elokuvassa Les Portes de la nuit.</w:t>
      </w:r>
    </w:p>
    <w:p>
      <w:r>
        <w:rPr>
          <w:b/>
        </w:rPr>
        <w:t xml:space="preserve">Tulos</w:t>
      </w:r>
    </w:p>
    <w:p>
      <w:r>
        <w:t xml:space="preserve">Kuka on sanoittaja, joka on säveltänyt sovituksen [Autumn Leaves]?</w:t>
      </w:r>
    </w:p>
    <w:p>
      <w:r>
        <w:rPr>
          <w:b/>
        </w:rPr>
        <w:t xml:space="preserve">Tulos</w:t>
      </w:r>
    </w:p>
    <w:p>
      <w:r>
        <w:t xml:space="preserve">[Syksyn lehdet] kirjoitti kuka?</w:t>
      </w:r>
    </w:p>
    <w:p>
      <w:r>
        <w:rPr>
          <w:b/>
        </w:rPr>
        <w:t xml:space="preserve">Tulos</w:t>
      </w:r>
    </w:p>
    <w:p>
      <w:r>
        <w:t xml:space="preserve">Minkä sanoittajan säveltämä sovitus kappaleesta [Autumn Leaves] on?</w:t>
      </w:r>
    </w:p>
    <w:p>
      <w:r>
        <w:rPr>
          <w:b/>
        </w:rPr>
        <w:t xml:space="preserve">Tulos</w:t>
      </w:r>
    </w:p>
    <w:p>
      <w:r>
        <w:t xml:space="preserve">Sävellyksen [Syyslehdet] sovitus on minkä sävellyksen sanoittaja?</w:t>
      </w:r>
    </w:p>
    <w:p>
      <w:r>
        <w:rPr>
          <w:b/>
        </w:rPr>
        <w:t xml:space="preserve">Tulos</w:t>
      </w:r>
    </w:p>
    <w:p>
      <w:r>
        <w:t xml:space="preserve">Kuka kirjoitti sanat sävellykseen, joka on sovitus kappaleesta [Autumn Leaves]?</w:t>
      </w:r>
    </w:p>
    <w:p>
      <w:r>
        <w:rPr>
          <w:b/>
        </w:rPr>
        <w:t xml:space="preserve">Esimerkki 5.2257</w:t>
      </w:r>
    </w:p>
    <w:p>
      <w:r>
        <w:t xml:space="preserve">alkuperäinen kysymys: Vastaus: Julius Caesaranswer type: Lisätiedot: Julius Cesares: Kirjan tyyppi: Book.auxiliary information: William Shakespeare oli englantilainen runoilija, näytelmäkirjailija ja näyttelijä, jota pidetään yleisesti suurimpana englanninkielisenä kirjailijana ja maailman merkittävimpänä dramaturgina. Häntä kutsutaan usein Englannin kansallisrunoilijaksi ja "Avonin bardiksi". Hänen säilyneet teoksensa, yhteistyöteokset mukaan luettuina, koostuvat noin 38 näytelmästä, 154 sonetista, kahdesta pitkästä kertovasta runosta ja muutamasta muusta säkeistöstä, joista joidenkin tekijyys on epävarma. Hänen näytelmänsä on käännetty kaikille tärkeimmille eläville kielille, ja niitä esitetään useammin kuin minkään muun näytelmäkirjailijan näytelmiä. Shakespeare syntyi ja varttui Stratford-upon-Avonissa, Warwickshiressä. Hän avioitui 18-vuotiaana Anne Hathawayn kanssa, jonka kanssa hän sai kolme lasta: Susanna sekä kaksoset Hamnet ja Judith. Vuosina 1585-1592 hän aloitti menestyksekkään uran Lontoossa näyttelijänä, kirjailijana ja osaomistajana Lord Chamberlain's Men -nimisessä näytelmäseurueessa, joka myöhemmin tunnettiin nimellä King's Men. Hän näyttää vetäytyneen Stratfordiin noin vuonna 1613, 49-vuotiaana, jossa hän kuoli kolme vuotta myöhemmin.</w:t>
      </w:r>
    </w:p>
    <w:p>
      <w:r>
        <w:rPr>
          <w:b/>
        </w:rPr>
        <w:t xml:space="preserve">Tulos</w:t>
      </w:r>
    </w:p>
    <w:p>
      <w:r>
        <w:t xml:space="preserve">Minkä kirjan on kirjoittanut [William Shakespeare]?</w:t>
      </w:r>
    </w:p>
    <w:p>
      <w:r>
        <w:rPr>
          <w:b/>
        </w:rPr>
        <w:t xml:space="preserve">Tulos</w:t>
      </w:r>
    </w:p>
    <w:p>
      <w:r>
        <w:t xml:space="preserve">Mihin kirjaan [William Shakespeare] osallistui?</w:t>
      </w:r>
    </w:p>
    <w:p>
      <w:r>
        <w:rPr>
          <w:b/>
        </w:rPr>
        <w:t xml:space="preserve">Tulos</w:t>
      </w:r>
    </w:p>
    <w:p>
      <w:r>
        <w:t xml:space="preserve">Mihin kirjaan [William Shakespeare] osallistui?</w:t>
      </w:r>
    </w:p>
    <w:p>
      <w:r>
        <w:rPr>
          <w:b/>
        </w:rPr>
        <w:t xml:space="preserve">Tulos</w:t>
      </w:r>
    </w:p>
    <w:p>
      <w:r>
        <w:t xml:space="preserve">Mihin kirjaan [William Shakespeare] osallistui?</w:t>
      </w:r>
    </w:p>
    <w:p>
      <w:r>
        <w:rPr>
          <w:b/>
        </w:rPr>
        <w:t xml:space="preserve">Tulos</w:t>
      </w:r>
    </w:p>
    <w:p>
      <w:r>
        <w:t xml:space="preserve">[William Shakespeare] osallistui minkä kirjan kirjoittamiseen?</w:t>
      </w:r>
    </w:p>
    <w:p>
      <w:r>
        <w:rPr>
          <w:b/>
        </w:rPr>
        <w:t xml:space="preserve">Esimerkki 5.2258</w:t>
      </w:r>
    </w:p>
    <w:p>
      <w:r>
        <w:t xml:space="preserve">alkuperäinen kysymys: Vastaus: MegmackenzieVastaustyyppi: Etsi käyttäjäprofiili, joka asuu [Torontossa] ja suosii [taidetta] eniten.Vastaus: MegmackenzieVastaustyyppi: User Profile.auxiliary information: Toronto on Kanadan väkirikkain kaupunki ja Ontarion provinssin pääkaupunki. Vuonna 2011 Toronton asukasluku oli 2 615 060, mikä tekee siitä Pohjois-Amerikan neljänneksi väkirikkaimman kaupungin Mexico Cityn, New Yorkin ja Los Angelesin jälkeen. Suur-Toronton alue on Kanadan väkirikkain suurkaupunkialue, jossa asui 5 583 064 ihmistä vuonna 2011. GaWC on luokitellut Toronton alfa-luokan globaalikaupungiksi, ja se on kansainvälinen liike-elämän, rahoituksen, taiteen ja kulttuurin keskus. Nykyisin Torontoksi kutsutulla alueella on asunut tuhansia vuosia erilaisia aboriginaalikansoja. Kaupungin kaupunkihistoria juontaa juurensa vuoteen 1787, jolloin brittiviranomaiset neuvottelivat Toronton ostosta New Creditin Mississaugojen kanssa. He perustivat Yorkin kaupungin ja nimesivät sen myöhemmin Ylä-Kanadan pääkaupungiksi. Vuoden 1812 sodan aikana yhdysvaltalaiset joukot ryöstivät Yorkin ja vahingoittivat sitä pahoin Yorkin taistelussa. Kaupunki nimettiin uudelleen ja liitettiin Toronton kaupungiksi vuonna 1834, ja siitä tuli Ontarion provinssin pääkaupunki vuonna 1867.Art:;Type: Aihe: ;</w:t>
      </w:r>
    </w:p>
    <w:p>
      <w:r>
        <w:rPr>
          <w:b/>
        </w:rPr>
        <w:t xml:space="preserve">Tulos</w:t>
      </w:r>
    </w:p>
    <w:p>
      <w:r>
        <w:t xml:space="preserve">Mikä käyttäjäprofiili asuu [Torontossa] ja suosii [taidetta] eniten?</w:t>
      </w:r>
    </w:p>
    <w:p>
      <w:r>
        <w:rPr>
          <w:b/>
        </w:rPr>
        <w:t xml:space="preserve">Tulos</w:t>
      </w:r>
    </w:p>
    <w:p>
      <w:r>
        <w:t xml:space="preserve">Mikä käyttäjäprofiili asuu [Torontossa] ja suosii eniten [taidetta]?</w:t>
      </w:r>
    </w:p>
    <w:p>
      <w:r>
        <w:rPr>
          <w:b/>
        </w:rPr>
        <w:t xml:space="preserve">Tulos</w:t>
      </w:r>
    </w:p>
    <w:p>
      <w:r>
        <w:t xml:space="preserve">Mikä on [Torontossa] asuvan ja [taidetta] rakastavan henkilön käyttäjäprofiili?</w:t>
      </w:r>
    </w:p>
    <w:p>
      <w:r>
        <w:rPr>
          <w:b/>
        </w:rPr>
        <w:t xml:space="preserve">Tulos</w:t>
      </w:r>
    </w:p>
    <w:p>
      <w:r>
        <w:t xml:space="preserve">Mikä käyttäjäprofiili asuu [Torontossa] ja suosii eniten [taidetta]?</w:t>
      </w:r>
    </w:p>
    <w:p>
      <w:r>
        <w:rPr>
          <w:b/>
        </w:rPr>
        <w:t xml:space="preserve">Tulos</w:t>
      </w:r>
    </w:p>
    <w:p>
      <w:r>
        <w:t xml:space="preserve">Mikä on käyttäjäprofiili, joka asuu [Torontossa] ja suosii eniten [taidetta]?</w:t>
      </w:r>
    </w:p>
    <w:p>
      <w:r>
        <w:rPr>
          <w:b/>
        </w:rPr>
        <w:t xml:space="preserve">Tulos</w:t>
      </w:r>
    </w:p>
    <w:p>
      <w:r>
        <w:t xml:space="preserve">Kerro minulle [Torontossa] asuvan ja [taiteesta] eniten pitävän käyttäjän nimi.</w:t>
      </w:r>
    </w:p>
    <w:p>
      <w:r>
        <w:rPr>
          <w:b/>
        </w:rPr>
        <w:t xml:space="preserve">Esimerkki 5.2259</w:t>
      </w:r>
    </w:p>
    <w:p>
      <w:r>
        <w:t xml:space="preserve">alkuperäinen kysymys: Vastaus: macintosh xl, mac mini, emac....vastaustyyppi: Tietokone: Macintosh on sarja henkilökohtaisia tietokoneita, jotka Apple Inc. on suunnitellut, kehittänyt ja markkinoinut. Steve Jobs esitteli alkuperäisen Macintosh-tietokoneen 24. tammikuuta 1984. Se oli ensimmäinen massamarkkinoilla myytävä henkilökohtainen tietokone, jossa oli integroitu graafinen käyttöliittymä ja hiiri. Tämä ensimmäinen malli nimettiin myöhemmin uudelleen "Macintosh 128k":ksi, jotta se olisi ainutlaatuinen lukuisten myöhemmin päivitettyjen mallien joukossa, jotka myös perustuvat samaan Applen omaan arkkitehtuuriin. Vuodesta 1998 lähtien Apple on suurelta osin luopunut Macintosh-nimestä ja vaihtanut sen "Maciksi", vaikka tuoteperhe on saanut lempinimen "Mac" tai "Mac" ensimmäisen mallin kehityksestä lähtien. Macintosh oli kuitenkin kallis, mikä haittasi sen kilpailukykyä markkinoilla, joita jo hallitsivat Commodore 64 kuluttajille sekä IBM Personal Computer ja sen kloonimarkkinat yrityksille. Macintosh-järjestelmät menestyivät silti koulutuksessa ja pöytäjulkaisutoiminnassa ja pitivät Applen toiseksi suurimpana PC-valmistajana seuraavan vuosikymmenen ajan.</w:t>
      </w:r>
    </w:p>
    <w:p>
      <w:r>
        <w:rPr>
          <w:b/>
        </w:rPr>
        <w:t xml:space="preserve">Tulos</w:t>
      </w:r>
    </w:p>
    <w:p>
      <w:r>
        <w:t xml:space="preserve">Minkä tyyppinen on tietokone, jonka valmistaja on sama kuin [Macintosh]?</w:t>
      </w:r>
    </w:p>
    <w:p>
      <w:r>
        <w:rPr>
          <w:b/>
        </w:rPr>
        <w:t xml:space="preserve">Tulos</w:t>
      </w:r>
    </w:p>
    <w:p>
      <w:r>
        <w:t xml:space="preserve">Mitä muita tietokoneita valmistaa sama valmistaja kuin [Macintosh]?</w:t>
      </w:r>
    </w:p>
    <w:p>
      <w:r>
        <w:rPr>
          <w:b/>
        </w:rPr>
        <w:t xml:space="preserve">Tulos</w:t>
      </w:r>
    </w:p>
    <w:p>
      <w:r>
        <w:t xml:space="preserve">Valmistaja, joka valmistaa [Macintosh], valmistaa myös minkä tietokoneen?</w:t>
      </w:r>
    </w:p>
    <w:p>
      <w:r>
        <w:rPr>
          <w:b/>
        </w:rPr>
        <w:t xml:space="preserve">Tulos</w:t>
      </w:r>
    </w:p>
    <w:p>
      <w:r>
        <w:t xml:space="preserve">Minkä valmistajan tietokone on [Macintosh]?</w:t>
      </w:r>
    </w:p>
    <w:p>
      <w:r>
        <w:rPr>
          <w:b/>
        </w:rPr>
        <w:t xml:space="preserve">Tulos</w:t>
      </w:r>
    </w:p>
    <w:p>
      <w:r>
        <w:t xml:space="preserve">Mikä on toinen tietokone, jota [Macintosh]-tietokoneen valmistaja valmistaa?</w:t>
      </w:r>
    </w:p>
    <w:p>
      <w:r>
        <w:rPr>
          <w:b/>
        </w:rPr>
        <w:t xml:space="preserve">Tulos</w:t>
      </w:r>
    </w:p>
    <w:p>
      <w:r>
        <w:t xml:space="preserve">Millä muulla yrityksellä on sama valmistus kuin [Macintoshilla]?</w:t>
      </w:r>
    </w:p>
    <w:p>
      <w:r>
        <w:rPr>
          <w:b/>
        </w:rPr>
        <w:t xml:space="preserve">Esimerkki 5.2260</w:t>
      </w:r>
    </w:p>
    <w:p>
      <w:r>
        <w:t xml:space="preserve">alkuperäinen kysymys: Vastaus: Boston Red SoxVastaustyyppi: Minkä ammattiurheilujoukkueen omistaja on sama kuin [Liverpool F.C.]?Vastaus: Boston Red SoxVastaustyyppi: Minkä ammattiurheilujoukkueen omistaja on sama kuin [Liverpool F.C: Ammattilaisurheilujoukkue: Liverpool Football Club /Ààl...™v...ôrpuÀêl/ on Englannin Liverpoolissa sijaitseva Valioliigan jalkapalloseura. Seura on voittanut enemmän eurooppalaisia pokaaleja kuin yksikään muu englantilainen joukkue: viisi Euroopan cupia, kolme UEFA-cupia ja kolme UEFA Super Cupia. Se on myös voittanut 18 liigamestaruutta, seitsemän FA Cupia, ennätykselliset kahdeksan liigacupia ja 15 FA Community Shieldiä, vaikka se ei olekaan vielä voittanut Valioliigan mestaruutta sen perustamisen jälkeen vuonna 1992. Seura perustettiin vuonna 1892, ja se liittyi Football Leagueen seuraavana vuonna. Se on pelannut Anfieldillä sen perustamisesta lähtien. Liverpool vakiinnutti asemansa merkittävänä voimana sekä englantilaisessa että eurooppalaisessa jalkapallossa 1970- ja 80-luvuilla, kun Bill Shankly ja Bob Paisley johtivat seuran 11 liigamestaruuteen ja seitsemään eurooppalaiseen pokaaliin. Liverpool oli maailman yhdeksänneksi eniten tienaava jalkapalloseura vuosina 2013'Äì14, kun sen vuositulot olivat 306 miljoonaa dollaria, ja maailman kahdeksanneksi arvokkain jalkapalloseura vuonna 2015, kun sen arvo oli 982 miljoonaa dollaria. Seuralla on monia pitkäaikaisia kilpailuja, joista merkittävimpiä ovat Manchester Unitedin kanssa ja Merseysiden derby Evertonin kanssa. Seuran kannattajat ovat olleet osallisina kahdessa suuressa tragediassa.</w:t>
      </w:r>
    </w:p>
    <w:p>
      <w:r>
        <w:rPr>
          <w:b/>
        </w:rPr>
        <w:t xml:space="preserve">Tulos</w:t>
      </w:r>
    </w:p>
    <w:p>
      <w:r>
        <w:t xml:space="preserve">mikä on sama omistaja kuin [Liverpool F.C.] ammattilaisurheilujoukkue ?</w:t>
      </w:r>
    </w:p>
    <w:p>
      <w:r>
        <w:rPr>
          <w:b/>
        </w:rPr>
        <w:t xml:space="preserve">Tulos</w:t>
      </w:r>
    </w:p>
    <w:p>
      <w:r>
        <w:t xml:space="preserve">Mikä muu ammattilaisurheilujoukkue [Liverpool F.C.] omistajalla on?</w:t>
      </w:r>
    </w:p>
    <w:p>
      <w:r>
        <w:rPr>
          <w:b/>
        </w:rPr>
        <w:t xml:space="preserve">Tulos</w:t>
      </w:r>
    </w:p>
    <w:p>
      <w:r>
        <w:t xml:space="preserve">Mikä ammattiurheilujoukkue omistaa saman joukkueen kuin [Liverpool F.C.]?</w:t>
      </w:r>
    </w:p>
    <w:p>
      <w:r>
        <w:rPr>
          <w:b/>
        </w:rPr>
        <w:t xml:space="preserve">Tulos</w:t>
      </w:r>
    </w:p>
    <w:p>
      <w:r>
        <w:t xml:space="preserve">Minkä urheilusopimuksen omistaja johtaa myös [Liverpool F.C.:n] omistajaa?</w:t>
      </w:r>
    </w:p>
    <w:p>
      <w:r>
        <w:rPr>
          <w:b/>
        </w:rPr>
        <w:t xml:space="preserve">Tulos</w:t>
      </w:r>
    </w:p>
    <w:p>
      <w:r>
        <w:t xml:space="preserve">[Liverpool F.C.:n] omistaja omistaa minkä muun ammattilaisurheilujoukkueen?</w:t>
      </w:r>
    </w:p>
    <w:p>
      <w:r>
        <w:rPr>
          <w:b/>
        </w:rPr>
        <w:t xml:space="preserve">Tulos</w:t>
      </w:r>
    </w:p>
    <w:p>
      <w:r>
        <w:t xml:space="preserve">Minkä ammattilaisurheilujoukkueen kanssa [Liverpool F.C.] omistajalla on sama omistaja?</w:t>
      </w:r>
    </w:p>
    <w:p>
      <w:r>
        <w:rPr>
          <w:b/>
        </w:rPr>
        <w:t xml:space="preserve">Tulos</w:t>
      </w:r>
    </w:p>
    <w:p>
      <w:r>
        <w:t xml:space="preserve">Minkä ammattitaitoisen urheiluseuran omistaja on sama kuin [Liverpool F.C.]?</w:t>
      </w:r>
    </w:p>
    <w:p>
      <w:r>
        <w:rPr>
          <w:b/>
        </w:rPr>
        <w:t xml:space="preserve">Tulos</w:t>
      </w:r>
    </w:p>
    <w:p>
      <w:r>
        <w:t xml:space="preserve">Millä urheilujoukkueella on sama omistaja kuin [Liverpool F.C.:llä]?</w:t>
      </w:r>
    </w:p>
    <w:p>
      <w:r>
        <w:rPr>
          <w:b/>
        </w:rPr>
        <w:t xml:space="preserve">Esimerkki 5.2261</w:t>
      </w:r>
    </w:p>
    <w:p>
      <w:r>
        <w:t xml:space="preserve">alkuperäinen kysymys: Vastaus: Linux for human beingsVastaustyyppi: Mikä on brändin [Ubuntu] mainoslause?Vastaus: Linux for human beingsVastaustyyppi: Linux for human beings: Mainoslause: Ubuntu (IPA-ääntäminen /bnt/) on pääasiassa työpöytäpainotteinen Linux-jakelu, joka perustuu Debian GNU/Linuxiin, mutta jossa on keskitytty enemmän käytettävyyteen, säännöllisiin julkaisuihin ja asennuksen helppouteen. Ubuntua sponsoroi Canonical Ltd, jonka omistaa eteläafrikkalainen Mark Shuttleworth; jakelun nimi tulee afrikkalaisesta käsitteestä ubuntu, joka voidaan karkeasti tulkita inhimillisyydeksi muita kohtaan, vaikka muitakin merkityksiä on ehdotettu. 24. huhtikuuta 2008 julkaistiin uusin versio, Ubuntu 8.04 (Hardy Heron). Ubuntu pyrkii käyttämään vain vapaita ohjelmistoja tarjotakseen keskivertokäyttäjälle ajantasaisen mutta vakaan käyttöjärjestelmän. Kubuntu ja Xubuntu ovat Ubuntu-projektin virallisia aliprojekteja, joiden tarkoituksena on tuoda KDE- ja Xfce-työpöytäympäristöt Ubuntun ytimeen. Edubuntu on virallinen aliprojekti, joka on suunniteltu kouluympäristöihin, mutta sen pitäisi soveltua yhtä hyvin myös lasten kotikäyttöön[6].</w:t>
      </w:r>
    </w:p>
    <w:p>
      <w:r>
        <w:rPr>
          <w:b/>
        </w:rPr>
        <w:t xml:space="preserve">Tulos</w:t>
      </w:r>
    </w:p>
    <w:p>
      <w:r>
        <w:t xml:space="preserve">Mikä on [Ubuntun] mainoslause?</w:t>
      </w:r>
    </w:p>
    <w:p>
      <w:r>
        <w:rPr>
          <w:b/>
        </w:rPr>
        <w:t xml:space="preserve">Tulos</w:t>
      </w:r>
    </w:p>
    <w:p>
      <w:r>
        <w:t xml:space="preserve">Määrittele tuotemerkin [Ubuntu] mainoslause.</w:t>
      </w:r>
    </w:p>
    <w:p>
      <w:r>
        <w:rPr>
          <w:b/>
        </w:rPr>
        <w:t xml:space="preserve">Tulos</w:t>
      </w:r>
    </w:p>
    <w:p>
      <w:r>
        <w:t xml:space="preserve">Mikä tarkalleen ottaen on [Ubuntu]-brändin mainoslause?</w:t>
      </w:r>
    </w:p>
    <w:p>
      <w:r>
        <w:rPr>
          <w:b/>
        </w:rPr>
        <w:t xml:space="preserve">Tulos</w:t>
      </w:r>
    </w:p>
    <w:p>
      <w:r>
        <w:t xml:space="preserve">[Ubuntu] käyttää mitä slogania mainostaakseen brändiään?</w:t>
      </w:r>
    </w:p>
    <w:p>
      <w:r>
        <w:rPr>
          <w:b/>
        </w:rPr>
        <w:t xml:space="preserve">Tulos</w:t>
      </w:r>
    </w:p>
    <w:p>
      <w:r>
        <w:t xml:space="preserve">Mikä on [Ubuntu]-brändin mainoslause?</w:t>
      </w:r>
    </w:p>
    <w:p>
      <w:r>
        <w:rPr>
          <w:b/>
        </w:rPr>
        <w:t xml:space="preserve">Tulos</w:t>
      </w:r>
    </w:p>
    <w:p>
      <w:r>
        <w:t xml:space="preserve">Mikä on [Ubuntu]-brändin mainoslause?</w:t>
      </w:r>
    </w:p>
    <w:p>
      <w:r>
        <w:rPr>
          <w:b/>
        </w:rPr>
        <w:t xml:space="preserve">Tulos</w:t>
      </w:r>
    </w:p>
    <w:p>
      <w:r>
        <w:t xml:space="preserve">Mikä on [Ubuntu]-brändin mainoslause?</w:t>
      </w:r>
    </w:p>
    <w:p>
      <w:r>
        <w:rPr>
          <w:b/>
        </w:rPr>
        <w:t xml:space="preserve">Esimerkki 5.2262</w:t>
      </w:r>
    </w:p>
    <w:p>
      <w:r>
        <w:t xml:space="preserve">alkuperäinen kysymys: Vastaus: HoratioVastaustyyppi: Lainauksen vastaanottaja.aputiedot: Amleto on fiktiivinen hahmo Amletosta.</w:t>
      </w:r>
    </w:p>
    <w:p>
      <w:r>
        <w:rPr>
          <w:b/>
        </w:rPr>
        <w:t xml:space="preserve">Tulos</w:t>
      </w:r>
    </w:p>
    <w:p>
      <w:r>
        <w:t xml:space="preserve">Kenelle [Amleto] puhuttelee lainauksessa?</w:t>
      </w:r>
    </w:p>
    <w:p>
      <w:r>
        <w:rPr>
          <w:b/>
        </w:rPr>
        <w:t xml:space="preserve">Tulos</w:t>
      </w:r>
    </w:p>
    <w:p>
      <w:r>
        <w:t xml:space="preserve">Kenelle [Amleto] osoittaa lainauksen vastaanottajan?</w:t>
      </w:r>
    </w:p>
    <w:p>
      <w:r>
        <w:rPr>
          <w:b/>
        </w:rPr>
        <w:t xml:space="preserve">Tulos</w:t>
      </w:r>
    </w:p>
    <w:p>
      <w:r>
        <w:t xml:space="preserve">Minkä lainauksen vastaanottajaa [Amleto] puhuttelee?</w:t>
      </w:r>
    </w:p>
    <w:p>
      <w:r>
        <w:rPr>
          <w:b/>
        </w:rPr>
        <w:t xml:space="preserve">Tulos</w:t>
      </w:r>
    </w:p>
    <w:p>
      <w:r>
        <w:t xml:space="preserve">Ketä [Amleto] puhuttelee lainauksessa?</w:t>
      </w:r>
    </w:p>
    <w:p>
      <w:r>
        <w:rPr>
          <w:b/>
        </w:rPr>
        <w:t xml:space="preserve">Tulos</w:t>
      </w:r>
    </w:p>
    <w:p>
      <w:r>
        <w:t xml:space="preserve">Minkä lainauksen vastaanottaja puhuttelee [Amletoa]?</w:t>
      </w:r>
    </w:p>
    <w:p>
      <w:r>
        <w:rPr>
          <w:b/>
        </w:rPr>
        <w:t xml:space="preserve">Esimerkki 5.2263</w:t>
      </w:r>
    </w:p>
    <w:p>
      <w:r>
        <w:t xml:space="preserve">alkuperäinen kysymys: Vastaus: molybdeeni, barium, klooriVastaustyyppi: Molybdeeni, barium, kloori: Kemiallinen alkuaine: Happi on kemiallinen alkuaine, jonka symboli on O ja atomiluku 8. Se kuuluu jaksollisen järjestelmän kalkogeeniryhmään, ja se on erittäin reaktiivinen epämetallinen alkuaine ja hapetin, joka muodostaa helposti yhdisteitä useimpien alkuaineiden kanssa. Fotosynteesi vapauttaa happea ja hengitys kuluttaa happea. Fosfaatin muutokset liittyvät happipitoisuuden muutoksiin. Hapen löysivät toisistaan riippumatta Carl Wilhelm Scheele Uppsalassa vuonna 1773 tai aikaisemmin ja Joseph Priestley Wiltshiressä vuonna 1774, mutta Priestley asetetaan usein etusijalle, koska hänen työnsä julkaistiin ensin. Hapen nimen keksi vuonna 1777 Antoine Lavoisier, jonka hapella tekemät kokeet auttoivat diskreditoimaan tuolloin suositun flogistoniteorian palamisesta ja korroosiosta. Nimi juontuu kreikan juurista -ΩÄŒŒæœçœÇ oxys, "happo", kirjaimellisesti "terävä", viitaten happojen hapanmakuisuuteen ja -Œ≥ŒµŒΩŒÆœÇ -genes, "tuottaja", kirjaimellisesti "synnyttäjä", koska nimeämisen aikaan luultiin virheellisesti, että kaikki hapot tarvitsivat happea koostumukseensa.</w:t>
      </w:r>
    </w:p>
    <w:p>
      <w:r>
        <w:rPr>
          <w:b/>
        </w:rPr>
        <w:t xml:space="preserve">Tulos</w:t>
      </w:r>
    </w:p>
    <w:p>
      <w:r>
        <w:t xml:space="preserve">Henkilö, joka alun perin löysi [hapen], löysi myös minkä kemiallisen alkuaineen?</w:t>
      </w:r>
    </w:p>
    <w:p>
      <w:r>
        <w:rPr>
          <w:b/>
        </w:rPr>
        <w:t xml:space="preserve">Tulos</w:t>
      </w:r>
    </w:p>
    <w:p>
      <w:r>
        <w:t xml:space="preserve">Hapen löytäjä löysi myös minkä kemiallisen alkuaineen?</w:t>
      </w:r>
    </w:p>
    <w:p>
      <w:r>
        <w:rPr>
          <w:b/>
        </w:rPr>
        <w:t xml:space="preserve">Tulos</w:t>
      </w:r>
    </w:p>
    <w:p>
      <w:r>
        <w:t xml:space="preserve">Henkilö, joka löysi [hapen], löysi myös minkä alkuaineen?</w:t>
      </w:r>
    </w:p>
    <w:p>
      <w:r>
        <w:rPr>
          <w:b/>
        </w:rPr>
        <w:t xml:space="preserve">Tulos</w:t>
      </w:r>
    </w:p>
    <w:p>
      <w:r>
        <w:t xml:space="preserve">Löysikö [hapen] löytänyt henkilö muita alkuaineita?</w:t>
      </w:r>
    </w:p>
    <w:p>
      <w:r>
        <w:rPr>
          <w:b/>
        </w:rPr>
        <w:t xml:space="preserve">Tulos</w:t>
      </w:r>
    </w:p>
    <w:p>
      <w:r>
        <w:t xml:space="preserve">Minkä kemiallisen alkuaineen löysi henkilö, joka löysi [hapen]?</w:t>
      </w:r>
    </w:p>
    <w:p>
      <w:r>
        <w:rPr>
          <w:b/>
        </w:rPr>
        <w:t xml:space="preserve">Tulos</w:t>
      </w:r>
    </w:p>
    <w:p>
      <w:r>
        <w:t xml:space="preserve">[Hapen] löytäjä löysi myös minkä kemiallisen alkuaineen?</w:t>
      </w:r>
    </w:p>
    <w:p>
      <w:r>
        <w:rPr>
          <w:b/>
        </w:rPr>
        <w:t xml:space="preserve">Esimerkki 5.2264</w:t>
      </w:r>
    </w:p>
    <w:p>
      <w:r>
        <w:t xml:space="preserve">Alkuperäinen kysymys: Mikä hadroni on [antiprotonin] antihiukkanen?vastaus: protoniVastaustyyppi: Lisätiedot: Protonin tyyppi: Hadroni: Antiproton, p, on protonin antihiukkanen. Antiprotonit ovat stabiileja, mutta ne ovat tyypillisesti lyhytikäisiä, sillä törmäys protonin kanssa aiheuttaa molempien hiukkasten annihiloitumisen energiapurkauksessa. Paul Dirac ennusti antiprotonin olemassaolon Nobel-palkintoluennossaan vuonna 1933, että antiprotonin sähkövaraus on 'àí1, joka on vastakkainen protonin +1-sähkövaraukselle. Dirac sai Nobel-palkinnon vuonna 1928 julkaisemastaan Diracin yhtälöstä, jossa hän ennusti Einsteinin energiayhtälön positiivisen ja negatiivisen ratkaisun olemassaolon sekä positiivisen varauksen ja vastakkaisen spinin omaavan positronin, elektronin antiaineen analogin, olemassaolon. Kalifornian yliopiston Berkeleyn fyysikot Emilio Segr√® ja Owen Chamberlain vahvistivat antiprotonin olemassaolon kokeellisesti vuonna 1955, mistä heille myönnettiin fysiikan Nobel-palkinto vuonna 1959. Antiproton koostuu kahdesta ylöspäin suuntautuvasta antiquarkista ja yhdestä alaspäin suuntautuvasta antiquarkista. Antiprotonin mitatut ominaisuudet vastaavat kaikki protonin vastaavia ominaisuuksia lukuun ottamatta sitä, että antiprotonin sähkövaraus ja magneettimomentti ovat vastakkaiset protonin vastaaville ominaisuuksille.</w:t>
      </w:r>
    </w:p>
    <w:p>
      <w:r>
        <w:rPr>
          <w:b/>
        </w:rPr>
        <w:t xml:space="preserve">Tulos</w:t>
      </w:r>
    </w:p>
    <w:p>
      <w:r>
        <w:t xml:space="preserve">[Antiproton] on minkä hadronin antihiukkanen?</w:t>
      </w:r>
    </w:p>
    <w:p>
      <w:r>
        <w:rPr>
          <w:b/>
        </w:rPr>
        <w:t xml:space="preserve">Tulos</w:t>
      </w:r>
    </w:p>
    <w:p>
      <w:r>
        <w:t xml:space="preserve">[Antiprotonilla] on minkä hadronin antidrihiukkanen?</w:t>
      </w:r>
    </w:p>
    <w:p>
      <w:r>
        <w:rPr>
          <w:b/>
        </w:rPr>
        <w:t xml:space="preserve">Tulos</w:t>
      </w:r>
    </w:p>
    <w:p>
      <w:r>
        <w:t xml:space="preserve">Minkä [Hadronin] tiedetään olevan [Antiprotonin] antihiukkanen?</w:t>
      </w:r>
    </w:p>
    <w:p>
      <w:r>
        <w:rPr>
          <w:b/>
        </w:rPr>
        <w:t xml:space="preserve">Tulos</w:t>
      </w:r>
    </w:p>
    <w:p>
      <w:r>
        <w:t xml:space="preserve">Mikä hadroni on [antiprotonin] antihiukkanen?</w:t>
      </w:r>
    </w:p>
    <w:p>
      <w:r>
        <w:rPr>
          <w:b/>
        </w:rPr>
        <w:t xml:space="preserve">Tulos</w:t>
      </w:r>
    </w:p>
    <w:p>
      <w:r>
        <w:t xml:space="preserve">[Antiprotonilla] on hadronin antihiukkanen, mikä sen nimi on?</w:t>
      </w:r>
    </w:p>
    <w:p>
      <w:r>
        <w:rPr>
          <w:b/>
        </w:rPr>
        <w:t xml:space="preserve">Tulos</w:t>
      </w:r>
    </w:p>
    <w:p>
      <w:r>
        <w:t xml:space="preserve">[Antiprotonin] antihiukkanen on mikä hadroni?</w:t>
      </w:r>
    </w:p>
    <w:p>
      <w:r>
        <w:rPr>
          <w:b/>
        </w:rPr>
        <w:t xml:space="preserve">Tulos</w:t>
      </w:r>
    </w:p>
    <w:p>
      <w:r>
        <w:t xml:space="preserve">Mikä hadroni on [Antiprotonin] antihiukkanen?</w:t>
      </w:r>
    </w:p>
    <w:p>
      <w:r>
        <w:rPr>
          <w:b/>
        </w:rPr>
        <w:t xml:space="preserve">Tulos</w:t>
      </w:r>
    </w:p>
    <w:p>
      <w:r>
        <w:t xml:space="preserve">Nimeä hadroni, joka on [antiprotonin] antihiukkanen.</w:t>
      </w:r>
    </w:p>
    <w:p>
      <w:r>
        <w:rPr>
          <w:b/>
        </w:rPr>
        <w:t xml:space="preserve">Esimerkki 5.2265</w:t>
      </w:r>
    </w:p>
    <w:p>
      <w:r>
        <w:t xml:space="preserve">alkuperäinen kysymys: Vastaus: Pop-musiikkiVastaustyyppi: Mikä on radioformaatti, jonka formaatti on [Nova] ja asemat ovat [WFDF]? Radioformaatti: Radioformaatti: WFDF on uskonnollisen formaatin radioasema, jolla on toimilupa Farmington Hillsissä, Michiganissa, ja joka palvelee Metro Detroitia. The station is owned and operated by The Word Network.Nova:;Type: Radioasema;</w:t>
      </w:r>
    </w:p>
    <w:p>
      <w:r>
        <w:rPr>
          <w:b/>
        </w:rPr>
        <w:t xml:space="preserve">Tulos</w:t>
      </w:r>
    </w:p>
    <w:p>
      <w:r>
        <w:t xml:space="preserve">[Nova]-formaatti asemien kanssa [WFDF] käyttää mitä radioformaattia?</w:t>
      </w:r>
    </w:p>
    <w:p>
      <w:r>
        <w:rPr>
          <w:b/>
        </w:rPr>
        <w:t xml:space="preserve">Tulos</w:t>
      </w:r>
    </w:p>
    <w:p>
      <w:r>
        <w:t xml:space="preserve">Minkä radioformaatin formaatti on [Nova] ja asemalla [WFDF]?</w:t>
      </w:r>
    </w:p>
    <w:p>
      <w:r>
        <w:rPr>
          <w:b/>
        </w:rPr>
        <w:t xml:space="preserve">Tulos</w:t>
      </w:r>
    </w:p>
    <w:p>
      <w:r>
        <w:t xml:space="preserve">Mikä on radioformaatti [WFDF]-asemilla ja [Nova]-formaatti?</w:t>
      </w:r>
    </w:p>
    <w:p>
      <w:r>
        <w:rPr>
          <w:b/>
        </w:rPr>
        <w:t xml:space="preserve">Tulos</w:t>
      </w:r>
    </w:p>
    <w:p>
      <w:r>
        <w:t xml:space="preserve">[WFDF]- ja [Nova]-asemat ovat esimerkkejä mistä radioformaatista?</w:t>
      </w:r>
    </w:p>
    <w:p>
      <w:r>
        <w:rPr>
          <w:b/>
        </w:rPr>
        <w:t xml:space="preserve">Tulos</w:t>
      </w:r>
    </w:p>
    <w:p>
      <w:r>
        <w:t xml:space="preserve">Millaista sisältöä [Nova]- ja [WFDF]-asemat lähettävät?</w:t>
      </w:r>
    </w:p>
    <w:p>
      <w:r>
        <w:rPr>
          <w:b/>
        </w:rPr>
        <w:t xml:space="preserve">Esimerkki 5.2266</w:t>
      </w:r>
    </w:p>
    <w:p>
      <w:r>
        <w:t xml:space="preserve">alkuperäinen kysymys: Vastaus: Kuinka monta tapahtumaa [UFC Live: Vera vs. Jones] promoottori on järjestänyt? 6answer type: Vastaustyyppi: Mainostettu tapahtuma: UFC Live: Vera vs. Jones oli Ultimate Fighting Championshipin 21. maaliskuuta 2010 Broomfieldissä, Coloradossa, Yhdysvalloissa 1stBank Centerissä järjestämä seka-urheilutapahtuma. Tapahtuma oli UFC:n debyytti Versus-kanavalla. Tapahtuma näytettiin myös lukuisissa kansainvälisissä kanavissa, kuten Rogers Sportsnet Kanadassa, Televisa Meksikossa ja ESPN Isossa-Britanniassa.</w:t>
      </w:r>
    </w:p>
    <w:p>
      <w:r>
        <w:rPr>
          <w:b/>
        </w:rPr>
        <w:t xml:space="preserve">Tulos</w:t>
      </w:r>
    </w:p>
    <w:p>
      <w:r>
        <w:t xml:space="preserve">Kuinka monta tapahtumaa [UFC Live: Vera vs. Jones] promoottori on järjestänyt yhteensä?</w:t>
      </w:r>
    </w:p>
    <w:p>
      <w:r>
        <w:rPr>
          <w:b/>
        </w:rPr>
        <w:t xml:space="preserve">Tulos</w:t>
      </w:r>
    </w:p>
    <w:p>
      <w:r>
        <w:t xml:space="preserve">Kuinka monta tapahtumaa [UFC Live: Vera vs. Jones] promoottori on järjestänyt?</w:t>
      </w:r>
    </w:p>
    <w:p>
      <w:r>
        <w:rPr>
          <w:b/>
        </w:rPr>
        <w:t xml:space="preserve">Tulos</w:t>
      </w:r>
    </w:p>
    <w:p>
      <w:r>
        <w:t xml:space="preserve">Kuinka monta tapahtumaa [UFC Live: Vera vs. Jones] promoottori on järjestänyt?</w:t>
      </w:r>
    </w:p>
    <w:p>
      <w:r>
        <w:rPr>
          <w:b/>
        </w:rPr>
        <w:t xml:space="preserve">Tulos</w:t>
      </w:r>
    </w:p>
    <w:p>
      <w:r>
        <w:t xml:space="preserve">Kuinka monta tapahtumaa promoottori on järjestänyt [UFC Live: Vera vs. Jones] -tapahtumaa varten?</w:t>
      </w:r>
    </w:p>
    <w:p>
      <w:r>
        <w:rPr>
          <w:b/>
        </w:rPr>
        <w:t xml:space="preserve">Tulos</w:t>
      </w:r>
    </w:p>
    <w:p>
      <w:r>
        <w:t xml:space="preserve">Kuinka monta tapahtumaa [UFC Live: Vera vs. Jones] promoottori on järjestänyt?</w:t>
      </w:r>
    </w:p>
    <w:p>
      <w:r>
        <w:rPr>
          <w:b/>
        </w:rPr>
        <w:t xml:space="preserve">Esimerkki 5.2267</w:t>
      </w:r>
    </w:p>
    <w:p>
      <w:r>
        <w:t xml:space="preserve">alkuperäinen kysymys: Vastaus: Muistonäyttely, historianäyttely, valokuvanäyttelyVastaustyyppi: Minkä tyyppinen näyttely on [dokumentaarinen valokuvaus]?Vastaus: muistonäyttely, historianäyttely, valokuvanäyttely: Lisätiedot: Näyttelytyyppi: Dokumentaarinen valokuvaus viittaa yleensä suosittuun valokuvauksen muotoon, jota käytetään sekä historian ja historiallisten tapahtumien että jokapäiväisen elämän kannalta merkittävien ja merkityksellisten tapahtumien ja jokapäiväisen elämän kuvaamiseen. Se kuuluu tyypillisesti ammattimaiseen kuvajournalismiin tai tosielämän reportaasiin, mutta se voi olla myös amatööri-, taiteellista tai akateemista toimintaa. Valokuvaaja pyrkii tuottamaan totuudenmukaista, objektiivista ja yleensä suoraa valokuvaa tietystä aiheesta, useimmiten kuvia ihmisistä.</w:t>
      </w:r>
    </w:p>
    <w:p>
      <w:r>
        <w:rPr>
          <w:b/>
        </w:rPr>
        <w:t xml:space="preserve">Tulos</w:t>
      </w:r>
    </w:p>
    <w:p>
      <w:r>
        <w:t xml:space="preserve">[Dokumentaarinen valokuvaus] on mitä näyttelytyyppiä?</w:t>
      </w:r>
    </w:p>
    <w:p>
      <w:r>
        <w:rPr>
          <w:b/>
        </w:rPr>
        <w:t xml:space="preserve">Tulos</w:t>
      </w:r>
    </w:p>
    <w:p>
      <w:r>
        <w:t xml:space="preserve">Mikä näyttelymuoto on [dokumentaarinen valokuvaus]?</w:t>
      </w:r>
    </w:p>
    <w:p>
      <w:r>
        <w:rPr>
          <w:b/>
        </w:rPr>
        <w:t xml:space="preserve">Tulos</w:t>
      </w:r>
    </w:p>
    <w:p>
      <w:r>
        <w:t xml:space="preserve">[Dokumentaarinen valokuvaus] on minkälainen näyttely?</w:t>
      </w:r>
    </w:p>
    <w:p>
      <w:r>
        <w:rPr>
          <w:b/>
        </w:rPr>
        <w:t xml:space="preserve">Tulos</w:t>
      </w:r>
    </w:p>
    <w:p>
      <w:r>
        <w:t xml:space="preserve">Mihin näyttelykategoriaan [dokumentaarinen valokuvaus] sopii?</w:t>
      </w:r>
    </w:p>
    <w:p>
      <w:r>
        <w:rPr>
          <w:b/>
        </w:rPr>
        <w:t xml:space="preserve">Tulos</w:t>
      </w:r>
    </w:p>
    <w:p>
      <w:r>
        <w:t xml:space="preserve">Minkälainen näyttelytyyppi on [dokumentaarinen valokuvaus]?</w:t>
      </w:r>
    </w:p>
    <w:p>
      <w:r>
        <w:rPr>
          <w:b/>
        </w:rPr>
        <w:t xml:space="preserve">Esimerkki 5.2268</w:t>
      </w:r>
    </w:p>
    <w:p>
      <w:r>
        <w:t xml:space="preserve">alkuperäinen kysymys: Vastaus: Kuinka monta [nais]oopperasuunnittelijaa on olemassa? Vastaustyyppi: 13: Lisätietoja: 13 oopperasuunnittelijaa: Naaras ('ôÄ) on organismin tai organismin osan sukupuoli, joka tuottaa munasoluja. Munasolut määritellään heterogamisen lisääntymisjärjestelmän suuremmiksi sukusoluiksi, kun taas pienemmän, yleensä liikkuvan sukusolun, siittiöiden, tuottaa uros. Naarasyksilö ei voi lisääntyä seksuaalisesti ilman uroksen sukusoluja (poikkeuksena on parthenogeneesi). Jotkut organismit voivat lisääntyä sekä suvullisesti että suvuttomasti.</w:t>
      </w:r>
    </w:p>
    <w:p>
      <w:r>
        <w:rPr>
          <w:b/>
        </w:rPr>
        <w:t xml:space="preserve">Tulos</w:t>
      </w:r>
    </w:p>
    <w:p>
      <w:r>
        <w:t xml:space="preserve">Kuinka monta [nais]oopperasuunnittelijaa on olemassa?</w:t>
      </w:r>
    </w:p>
    <w:p>
      <w:r>
        <w:rPr>
          <w:b/>
        </w:rPr>
        <w:t xml:space="preserve">Tulos</w:t>
      </w:r>
    </w:p>
    <w:p>
      <w:r>
        <w:t xml:space="preserve">Kuinka moni oopperasuunnittelijoista on [nainen]?</w:t>
      </w:r>
    </w:p>
    <w:p>
      <w:r>
        <w:rPr>
          <w:b/>
        </w:rPr>
        <w:t xml:space="preserve">Tulos</w:t>
      </w:r>
    </w:p>
    <w:p>
      <w:r>
        <w:t xml:space="preserve">[Kuinka monta oopperasuunnittelijaa?</w:t>
      </w:r>
    </w:p>
    <w:p>
      <w:r>
        <w:rPr>
          <w:b/>
        </w:rPr>
        <w:t xml:space="preserve">Tulos</w:t>
      </w:r>
    </w:p>
    <w:p>
      <w:r>
        <w:t xml:space="preserve">Mikä on [naispuolisten] oopperasuunnittelijoiden määrä?</w:t>
      </w:r>
    </w:p>
    <w:p>
      <w:r>
        <w:rPr>
          <w:b/>
        </w:rPr>
        <w:t xml:space="preserve">Tulos</w:t>
      </w:r>
    </w:p>
    <w:p>
      <w:r>
        <w:t xml:space="preserve">Kuinka moni oopperasuunnittelijoista on [nainen]?</w:t>
      </w:r>
    </w:p>
    <w:p>
      <w:r>
        <w:rPr>
          <w:b/>
        </w:rPr>
        <w:t xml:space="preserve">Tulos</w:t>
      </w:r>
    </w:p>
    <w:p>
      <w:r>
        <w:t xml:space="preserve">Kuinka monta [nais]oopperasuunnittelijaa on olemassa?</w:t>
      </w:r>
    </w:p>
    <w:p>
      <w:r>
        <w:rPr>
          <w:b/>
        </w:rPr>
        <w:t xml:space="preserve">Esimerkki 5.2269</w:t>
      </w:r>
    </w:p>
    <w:p>
      <w:r>
        <w:t xml:space="preserve">alkuperäinen kysymys: Vastaus: lauantaiVastaustyyppi: Mikä on viikon viimeinen päivä [gregoriaanisen kalenterin] mukaan?vastaus: LauantaiVastaustyyppi: Mikä on viikon viimeinen päivä [gregoriaanisen kalenterin] mukaan? Lisätiedot: Lauantai: Viikonpäivä: Gregoriaaninen kalenteri, jota kutsutaan myös läntiseksi kalenteriksi ja kristilliseksi kalenteriksi, on kansainvälisesti eniten käytetty siviilikalenteri. Se on nimetty paavi Gregorius XIII:n mukaan, joka otti sen käyttöön vuonna 1582. Kalenteri oli vuonna 1582 tehty tarkennus Juliaaniseen kalenteriin, joka merkitsi 0,002 prosentin korjausta vuoden pituuteen. Uudistuksen motiivina oli saattaa pääsiäisen viettopäivä samaan aikaan vuodesta, jolloin sitä vietettiin, kun varhaiskirkko sen otti käyttöön. Koska pääsiäisen viettäminen oli sidottu kevätpäiväntasaukseen, roomalaiskatolinen kirkko piti vuoden hieman liian pitkästä pituudesta johtuvaa pääsiäisen ajankohdan tasaista siirtymistä epätoivottavana. Uudistuksen ottivat aluksi käyttöön Euroopan katoliset maat. Protestantit ja itäiset ortodoksiset maat jatkoivat perinteisen juliaanisen kalenterin käyttöä ja ottivat gregoriaanisen kalenteriuudistuksen käyttöön jonkin ajan kuluttua kansainvälisen kaupan helpottamiseksi. Viimeinen Euroopan maa, joka otti uudistuksen käyttöön, oli Kreikka vuonna 1923.</w:t>
      </w:r>
    </w:p>
    <w:p>
      <w:r>
        <w:rPr>
          <w:b/>
        </w:rPr>
        <w:t xml:space="preserve">Tulos</w:t>
      </w:r>
    </w:p>
    <w:p>
      <w:r>
        <w:t xml:space="preserve">Mikä on [gregoriaanisen kalenterin] viimeinen päivä?</w:t>
      </w:r>
    </w:p>
    <w:p>
      <w:r>
        <w:rPr>
          <w:b/>
        </w:rPr>
        <w:t xml:space="preserve">Tulos</w:t>
      </w:r>
    </w:p>
    <w:p>
      <w:r>
        <w:t xml:space="preserve">Mikä on viikon viimeinen päivä [gregoriaanisen kalenterin] tietojen perusteella?</w:t>
      </w:r>
    </w:p>
    <w:p>
      <w:r>
        <w:rPr>
          <w:b/>
        </w:rPr>
        <w:t xml:space="preserve">Tulos</w:t>
      </w:r>
    </w:p>
    <w:p>
      <w:r>
        <w:t xml:space="preserve">mikä on viikon viimeinen päivä [gregoriaanisen kalenterin] mukaan,</w:t>
      </w:r>
    </w:p>
    <w:p>
      <w:r>
        <w:rPr>
          <w:b/>
        </w:rPr>
        <w:t xml:space="preserve">Tulos</w:t>
      </w:r>
    </w:p>
    <w:p>
      <w:r>
        <w:t xml:space="preserve">Mikä on viikon viimeinen päivä [gregoriaanisen kalenterin] mukaan?</w:t>
      </w:r>
    </w:p>
    <w:p>
      <w:r>
        <w:rPr>
          <w:b/>
        </w:rPr>
        <w:t xml:space="preserve">Tulos</w:t>
      </w:r>
    </w:p>
    <w:p>
      <w:r>
        <w:t xml:space="preserve">Mikä päivä [gregoriaanisen kalenterin] mukaan on viikon loppu?</w:t>
      </w:r>
    </w:p>
    <w:p>
      <w:r>
        <w:rPr>
          <w:b/>
        </w:rPr>
        <w:t xml:space="preserve">Tulos</w:t>
      </w:r>
    </w:p>
    <w:p>
      <w:r>
        <w:t xml:space="preserve">Mikä on viikon viimeinen päivä [gregoriaanisen kalenterin] mukaan?</w:t>
      </w:r>
    </w:p>
    <w:p>
      <w:r>
        <w:rPr>
          <w:b/>
        </w:rPr>
        <w:t xml:space="preserve">Esimerkki 5.2270</w:t>
      </w:r>
    </w:p>
    <w:p>
      <w:r>
        <w:t xml:space="preserve">alkuperäinen kysymys: Vastaus: Kilojoule, jouleVastaustyyppi: Mikä on energian yksikkö, jota käytetään samassa mittajärjestelmässä kuin [Becquerel] radioaktiivisuuden mittaamiseen?Vastaus: Kilojoule, jouleVastaustyyppi: Mikä on energian yksikkö, jota käytetään samassa mittajärjestelmässä kuin [Becquerel] radioaktiivisuuden mittaamiseen?Vastaus: Kilojoule, joule Unit of Energy.auxiliary information: Becquerel on radioaktiivisuuden SI-johdannainen yksikkö. Yksi Bq määritellään sellaisen radioaktiivisen ainemäärän aktiivisuudeksi, jossa yksi ydin hajoaa sekunnissa. Bq-yksikkö vastaa siis käänteissekuntia, s'àí1. Becquerel on nimetty Henri Becquerelin mukaan, joka jakoi Nobelin palkinnon Pierre Curien ja Marie Curien kanssa vuonna 1903 radioaktiivisuuden löytämisestä.</w:t>
      </w:r>
    </w:p>
    <w:p>
      <w:r>
        <w:rPr>
          <w:b/>
        </w:rPr>
        <w:t xml:space="preserve">Tulos</w:t>
      </w:r>
    </w:p>
    <w:p>
      <w:r>
        <w:t xml:space="preserve">Mitä energian yksikköä käytetään samassa mittajärjestelmässä kuin [Becquerel] radioaktiivisuuden mittaamiseen?</w:t>
      </w:r>
    </w:p>
    <w:p>
      <w:r>
        <w:rPr>
          <w:b/>
        </w:rPr>
        <w:t xml:space="preserve">Tulos</w:t>
      </w:r>
    </w:p>
    <w:p>
      <w:r>
        <w:t xml:space="preserve">Mitä energiayksikköä käytetään samassa mittausjärjestelmässä kuin [Becquerel] radioaktiivisuuden mittaamiseen?</w:t>
      </w:r>
    </w:p>
    <w:p>
      <w:r>
        <w:rPr>
          <w:b/>
        </w:rPr>
        <w:t xml:space="preserve">Tulos</w:t>
      </w:r>
    </w:p>
    <w:p>
      <w:r>
        <w:t xml:space="preserve">Mikä on radioaktiivisuuden mittaamiseen käytetty energian yksikkö, jota käytetään samassa mittausjärjestelmässä kuin [Becquerel]?</w:t>
      </w:r>
    </w:p>
    <w:p>
      <w:r>
        <w:rPr>
          <w:b/>
        </w:rPr>
        <w:t xml:space="preserve">Tulos</w:t>
      </w:r>
    </w:p>
    <w:p>
      <w:r>
        <w:t xml:space="preserve">Mitä energian yksikköä käytetään samassa mittajärjestelmässä kuin [Becquerel] radioaktiivisuuden mittaamiseen?</w:t>
      </w:r>
    </w:p>
    <w:p>
      <w:r>
        <w:rPr>
          <w:b/>
        </w:rPr>
        <w:t xml:space="preserve">Tulos</w:t>
      </w:r>
    </w:p>
    <w:p>
      <w:r>
        <w:t xml:space="preserve">Mikä on energian yksikkö, jota käytetään samassa mittausjärjestelmässä kuin [Becquerel] radioaktiivisuuden mittaamiseen?</w:t>
      </w:r>
    </w:p>
    <w:p>
      <w:r>
        <w:rPr>
          <w:b/>
        </w:rPr>
        <w:t xml:space="preserve">Tulos</w:t>
      </w:r>
    </w:p>
    <w:p>
      <w:r>
        <w:t xml:space="preserve">Minkä tyyppistä energian mittayksikköä käytetään radioaktiivisuuden mittaamiseen [becquerel]?</w:t>
      </w:r>
    </w:p>
    <w:p>
      <w:r>
        <w:rPr>
          <w:b/>
        </w:rPr>
        <w:t xml:space="preserve">Tulos</w:t>
      </w:r>
    </w:p>
    <w:p>
      <w:r>
        <w:t xml:space="preserve">Mikä on energian yksikkö, jota käytetään samassa mittausjärjestelmässä, jossa radioaktiivisuuden mittaamiseen käytetään [Becquerel]?</w:t>
      </w:r>
    </w:p>
    <w:p>
      <w:r>
        <w:rPr>
          <w:b/>
        </w:rPr>
        <w:t xml:space="preserve">Tulos</w:t>
      </w:r>
    </w:p>
    <w:p>
      <w:r>
        <w:t xml:space="preserve">Mitä radioaktiivisuuden mittaamiseen käytettävää energian yksikköä käytetään myös mittausjärjestelmässä [Becquerel]?</w:t>
      </w:r>
    </w:p>
    <w:p>
      <w:r>
        <w:rPr>
          <w:b/>
        </w:rPr>
        <w:t xml:space="preserve">Esimerkki 5.2271</w:t>
      </w:r>
    </w:p>
    <w:p>
      <w:r>
        <w:t xml:space="preserve">alkuperäinen kysymys: Vastaus: Massachusettsin korkein oikeusVastaustyyppi: Mikä niistä tuomioistuimista, jotka ovat alempiarvoisia kuin [Yhdysvaltain korkein oikeus], on perustettu ensimmäisenä?Vastaus: Massachusettsin korkein oikeusVastaustyyppi: Massachusettsin korkein oikeus: Court.auxiliary information: Yhdysvaltain korkein oikeus on Yhdysvaltain korkein liittovaltion tuomioistuin. Se perustettiin Yhdysvaltojen perustuslain III artiklan nojalla vuonna 1789, ja sillä on lopullinen muutoksenhakutoimivalta kaikissa liittovaltion tuomioistuimissa ja osavaltioiden tuomioistuimissa käsiteltävissä asioissa, jotka koskevat liittovaltion lakiin liittyviä kysymyksiä, sekä alkuperäinen toimivalta pienessä määrässä tapauksia. Yhdysvaltain oikeusjärjestelmässä korkein oikeus on liittovaltion perustuslain lopullinen tulkitsija, vaikka se voi toimia vain sellaisen asian yhteydessä, joka kuuluu sen toimivaltaan. Tuomioistuin koostuu Yhdysvaltain korkeimmasta tuomarista ja kahdeksasta avustajatuomarista, jotka presidentti nimittää ja senaatti vahvistaa. Kun tuomarit on nimitetty, he ovat elinikäisiä, elleivät he eroa, siirry eläkkeelle, siirry vanhuuseläkkeelle tai heitä ei eroteta viraltapanon jälkeen. Nykykeskustelussa tuomarit luokitellaan usein konservatiiviseen, maltilliseen tai liberaaliin oikeusfilosofiaan ja oikeudelliseen tulkintaan. Kullakin tuomarilla on yksi ääni, ja vaikka monet tapaukset ratkaistaan yksimielisesti, monissa korkean profiilin tapauksissa paljastuu usein ideologisia vakaumuksia, jotka noudattavat näitä filosofisia tai poliittisia kategorioita.</w:t>
      </w:r>
    </w:p>
    <w:p>
      <w:r>
        <w:rPr>
          <w:b/>
        </w:rPr>
        <w:t xml:space="preserve">Tulos</w:t>
      </w:r>
    </w:p>
    <w:p>
      <w:r>
        <w:t xml:space="preserve">Mikä tuomioistuin on perustettu ensimmäisenä niistä tuomioistuimista, jotka ovat alempiasteisia kuin [Yhdysvaltain korkein oikeus]?</w:t>
      </w:r>
    </w:p>
    <w:p>
      <w:r>
        <w:rPr>
          <w:b/>
        </w:rPr>
        <w:t xml:space="preserve">Tulos</w:t>
      </w:r>
    </w:p>
    <w:p>
      <w:r>
        <w:t xml:space="preserve">Mikä [Yhdysvaltojen korkeinta oikeutta] alempi tuomioistuin perustettiin ensin?</w:t>
      </w:r>
    </w:p>
    <w:p>
      <w:r>
        <w:rPr>
          <w:b/>
        </w:rPr>
        <w:t xml:space="preserve">Tulos</w:t>
      </w:r>
    </w:p>
    <w:p>
      <w:r>
        <w:t xml:space="preserve">mikä niistä tuomioistuimista, jotka ovat alempiarvoisia kuin [Yhdysvaltain korkein oikeus], on perustettu ensimmäisenä?</w:t>
      </w:r>
    </w:p>
    <w:p>
      <w:r>
        <w:rPr>
          <w:b/>
        </w:rPr>
        <w:t xml:space="preserve">Tulos</w:t>
      </w:r>
    </w:p>
    <w:p>
      <w:r>
        <w:t xml:space="preserve">Mikä [Yhdysvaltojen korkeinta oikeutta] alempi tuomioistuin perustettiin ensimmäisenä?</w:t>
      </w:r>
    </w:p>
    <w:p>
      <w:r>
        <w:rPr>
          <w:b/>
        </w:rPr>
        <w:t xml:space="preserve">Tulos</w:t>
      </w:r>
    </w:p>
    <w:p>
      <w:r>
        <w:t xml:space="preserve">Mikä [Yhdysvaltain korkeimman oikeuden] edeltäjä perustettiin ensimmäisenä?</w:t>
      </w:r>
    </w:p>
    <w:p>
      <w:r>
        <w:rPr>
          <w:b/>
        </w:rPr>
        <w:t xml:space="preserve">Tulos</w:t>
      </w:r>
    </w:p>
    <w:p>
      <w:r>
        <w:t xml:space="preserve">Mikä [Yhdysvaltain korkeimman oikeuden] alaisista tuomioistuimista perustettiin ensimmäisenä?</w:t>
      </w:r>
    </w:p>
    <w:p>
      <w:r>
        <w:rPr>
          <w:b/>
        </w:rPr>
        <w:t xml:space="preserve">Tulos</w:t>
      </w:r>
    </w:p>
    <w:p>
      <w:r>
        <w:t xml:space="preserve">Mikä tuomioistuin on alempiasteinen kuin [Yhdysvaltain korkein oikeus] ja perustettiin ensimmäisenä?</w:t>
      </w:r>
    </w:p>
    <w:p>
      <w:r>
        <w:rPr>
          <w:b/>
        </w:rPr>
        <w:t xml:space="preserve">Esimerkki 5.2272</w:t>
      </w:r>
    </w:p>
    <w:p>
      <w:r>
        <w:t xml:space="preserve">alkuperäinen kysymys: Vastaus: 2Vastaustyyppi: Kuinka monta energiayksikköä on mittajärjestelmässä, jonka tilavuusyksikkö on [kuutiometriä kilogrammaa kohti]? vastaus: 2Vastaustyyppi: Kuinka monta energiayksikköä on mittajärjestelmässä, jonka tilavuusyksikkö on [kuutiometriä kilogrammaa kohti]? Yksikkö: Energian yksikkö.</w:t>
      </w:r>
    </w:p>
    <w:p>
      <w:r>
        <w:rPr>
          <w:b/>
        </w:rPr>
        <w:t xml:space="preserve">Tulos</w:t>
      </w:r>
    </w:p>
    <w:p>
      <w:r>
        <w:t xml:space="preserve">Kuinka monta energiayksikköä on mittausjärjestelmässä, jonka tilavuusyksikkö on [kuutiometriä kilogrammaa kohti]?</w:t>
      </w:r>
    </w:p>
    <w:p>
      <w:r>
        <w:rPr>
          <w:b/>
        </w:rPr>
        <w:t xml:space="preserve">Tulos</w:t>
      </w:r>
    </w:p>
    <w:p>
      <w:r>
        <w:t xml:space="preserve">Kuinka monta energiayksikköä on mittajärjestelmässä, joka sisältää [kuutiometriä kilogrammaa kohti]?</w:t>
      </w:r>
    </w:p>
    <w:p>
      <w:r>
        <w:rPr>
          <w:b/>
        </w:rPr>
        <w:t xml:space="preserve">Tulos</w:t>
      </w:r>
    </w:p>
    <w:p>
      <w:r>
        <w:t xml:space="preserve">Kuinka monta energiayksikköä on siinä mittajärjestelmässä, jossa on tilavuusyksiköt [kuutiometriä kilogrammaa kohti]?</w:t>
      </w:r>
    </w:p>
    <w:p>
      <w:r>
        <w:rPr>
          <w:b/>
        </w:rPr>
        <w:t xml:space="preserve">Tulos</w:t>
      </w:r>
    </w:p>
    <w:p>
      <w:r>
        <w:t xml:space="preserve">Kuinka monta energiayksikköä on mittauksessa, jonka tilavuusyksikkö on [kuutiometriä kilogrammaa kohti]?</w:t>
      </w:r>
    </w:p>
    <w:p>
      <w:r>
        <w:rPr>
          <w:b/>
        </w:rPr>
        <w:t xml:space="preserve">Tulos</w:t>
      </w:r>
    </w:p>
    <w:p>
      <w:r>
        <w:t xml:space="preserve">Kuinka monta energiayksikköä mittausjärjestelmässä on tilavuusyksikkö [kuutiometriä kilogrammaa kohti]?</w:t>
      </w:r>
    </w:p>
    <w:p>
      <w:r>
        <w:rPr>
          <w:b/>
        </w:rPr>
        <w:t xml:space="preserve">Tulos</w:t>
      </w:r>
    </w:p>
    <w:p>
      <w:r>
        <w:t xml:space="preserve">Kuinka monta energiayksikköä on mittausjärjestelmässä, jonka tilavuusyksikkö on [kuutiometriä kilogrammaa kohti].</w:t>
      </w:r>
    </w:p>
    <w:p>
      <w:r>
        <w:rPr>
          <w:b/>
        </w:rPr>
        <w:t xml:space="preserve">Esimerkki 5.2273</w:t>
      </w:r>
    </w:p>
    <w:p>
      <w:r>
        <w:t xml:space="preserve">Alkuperäinen kysymys: Mikä videopelin soundtrack on albumi, johon on osallistunut [New Philharmonic Orchestra]?vastaus: Fable: original soundtrackVastaustyyppi: Lisätiedot: Fable: Fable, Original: Videopelin soundtrack: Videopelin soundtrack: Videopelin soundtrack: The Philharmonia Orchestra on brittiläinen orkesteri, jonka kotipaikka on Lontoossa. Sen perusti vuonna 1945 Walter Legge, EMI:n klassisen musiikin levytuottaja. Vuodesta 1995 lähtien orkesteri on toiminut Royal Festival Hallissa. Philharmonia-orkesterilla on myös residenssitiloja De Montfort Hallissa, Leicesterissä, Corn Exchangeissa, Bedfordissa, ja The Anvilissa, Basingstokessa. Esa-Pekka Salonen on toiminut orkesterin ylikapellimestarina ja taiteellisena neuvonantajana vuodesta 2008 lähtien, ja Vladimir Ashkenazy ja Christoph von Dohn√°nyi johtavat Philharmonia-orkesteria säännöllisesti. Philharmonia-orkesteri tekee laajoja konserttikiertueita, kutsuu säännöllisesti huippusolisteja ja -kapellimestareita, konsertoi yli 160 kertaa vuodessa ja äänittää musiikkia elokuviin ja tietokonepeleihin. Orkesteri konsertoi Royal Festival Hallissa yli 35 kertaa vuodessa, ja se esittää klassisten teosten ohella myös nykyaikaisia teoksia kantaesityksinä. Perustamisestaan vuonna 1945 lähtien Philharmonia on tilannut yli 100 sävellystä muun muassa Sir Harrison Birtwistleltä, Sir Peter Maxwell Daviesilta, Mark-Anthony Turnagelta ja James MacMillanilta.</w:t>
      </w:r>
    </w:p>
    <w:p>
      <w:r>
        <w:rPr>
          <w:b/>
        </w:rPr>
        <w:t xml:space="preserve">Tulos</w:t>
      </w:r>
    </w:p>
    <w:p>
      <w:r>
        <w:t xml:space="preserve">[New Philharmonic Orchestra] loi albumin, jonka soundtrack oli mitä videopeliä varten?</w:t>
      </w:r>
    </w:p>
    <w:p>
      <w:r>
        <w:rPr>
          <w:b/>
        </w:rPr>
        <w:t xml:space="preserve">Tulos</w:t>
      </w:r>
    </w:p>
    <w:p>
      <w:r>
        <w:t xml:space="preserve">[New Philharmonic Orchestra] osallistui Minkä videopelin sountrack-albumin tekemiseen?</w:t>
      </w:r>
    </w:p>
    <w:p>
      <w:r>
        <w:rPr>
          <w:b/>
        </w:rPr>
        <w:t xml:space="preserve">Tulos</w:t>
      </w:r>
    </w:p>
    <w:p>
      <w:r>
        <w:t xml:space="preserve">Minkä videopelin soundtrack on albumi, johon on osallistunut [New Philharmonic Orchestra]?</w:t>
      </w:r>
    </w:p>
    <w:p>
      <w:r>
        <w:rPr>
          <w:b/>
        </w:rPr>
        <w:t xml:space="preserve">Tulos</w:t>
      </w:r>
    </w:p>
    <w:p>
      <w:r>
        <w:t xml:space="preserve">[New Philharmonic Orchestra] osallistui minkä videopelin soundtrackiin?</w:t>
      </w:r>
    </w:p>
    <w:p>
      <w:r>
        <w:rPr>
          <w:b/>
        </w:rPr>
        <w:t xml:space="preserve">Tulos</w:t>
      </w:r>
    </w:p>
    <w:p>
      <w:r>
        <w:t xml:space="preserve">Minkä videopelin soundtrackin levyllä on mukana [New Philharmonic Orchestra]?</w:t>
      </w:r>
    </w:p>
    <w:p>
      <w:r>
        <w:rPr>
          <w:b/>
        </w:rPr>
        <w:t xml:space="preserve">Esimerkki 5.2274</w:t>
      </w:r>
    </w:p>
    <w:p>
      <w:r>
        <w:t xml:space="preserve">alkuperäinen kysymys: Vastaus: Chevrolet CamaroVastaustyyppi: Mikä automalli on [Chevrolet], joka ja sen sukulainen malli on [Ford Mustang]?Vastaus: Chevrolet CamaroVastaustyyppi: Mikä on [Chevrolet]? Autotyyppi: Automalli: Chevrolet on General Motors Companyn valmistama automerkki.Ford Mustang:;Tyyppi: ;</w:t>
      </w:r>
    </w:p>
    <w:p>
      <w:r>
        <w:rPr>
          <w:b/>
        </w:rPr>
        <w:t xml:space="preserve">Tulos</w:t>
      </w:r>
    </w:p>
    <w:p>
      <w:r>
        <w:t xml:space="preserve">Kun on kyse [Chevrolet]- ja [Ford Mustang]-malleista, mitkä ovat niiden nimet?</w:t>
      </w:r>
    </w:p>
    <w:p>
      <w:r>
        <w:rPr>
          <w:b/>
        </w:rPr>
        <w:t xml:space="preserve">Tulos</w:t>
      </w:r>
    </w:p>
    <w:p>
      <w:r>
        <w:t xml:space="preserve">Mikä [Chevrolet]-automalli on sukua [Ford Mustangille]?</w:t>
      </w:r>
    </w:p>
    <w:p>
      <w:r>
        <w:rPr>
          <w:b/>
        </w:rPr>
        <w:t xml:space="preserve">Tulos</w:t>
      </w:r>
    </w:p>
    <w:p>
      <w:r>
        <w:t xml:space="preserve">Mikä automalli on [Chevrolet] ja sen sukulainen malli [Ford Mustang]?</w:t>
      </w:r>
    </w:p>
    <w:p>
      <w:r>
        <w:rPr>
          <w:b/>
        </w:rPr>
        <w:t xml:space="preserve">Tulos</w:t>
      </w:r>
    </w:p>
    <w:p>
      <w:r>
        <w:t xml:space="preserve">[Ford Mustang] on sukua mille [Chevrolet]-automallille?</w:t>
      </w:r>
    </w:p>
    <w:p>
      <w:r>
        <w:rPr>
          <w:b/>
        </w:rPr>
        <w:t xml:space="preserve">Tulos</w:t>
      </w:r>
    </w:p>
    <w:p>
      <w:r>
        <w:t xml:space="preserve">Mikä [Chevrolet]-automalli on läheisimmin sukua [Ford Mustangille]?</w:t>
      </w:r>
    </w:p>
    <w:p>
      <w:r>
        <w:rPr>
          <w:b/>
        </w:rPr>
        <w:t xml:space="preserve">Esimerkki 5.2275</w:t>
      </w:r>
    </w:p>
    <w:p>
      <w:r>
        <w:t xml:space="preserve">alkuperäinen kysymys: How many medical treatments are contraindications of [Pregnancy]?answer: Vastaustyyppi: 3vastaustyyppi: Lääketieteellinen hoito: Raskaus, joka tunnetaan myös nimellä graviditeetti tai raskaus, on aika, jonka aikana yksi tai useampi jälkeläinen kehittyy naisen sisällä. Monisikiöraskaudessa on kyse useammasta kuin yhdestä jälkeläisestä, kuten kaksosista. Raskaus voi syntyä sukupuoliyhdynnässä tai avustetun lisääntymistekniikan avulla. Se kestää yleensä noin 40 viikkoa viimeisistä kuukautisista ja päättyy synnytykseen. Tämä on hieman yli 9 kuukautta, jolloin kukin kuukausi kestää noin 29 päivää. Hedelmöityksestä mitattuna se on noin 38 viikkoa. Alkio on kehittyvä jälkeläinen 8 ensimmäisen viikon aikana hedelmöittymisestä, minkä jälkeen käytetään termiä sikiö syntymään asti. Alkuraskauden oireita voivat olla kuukautisten poisjääminen, rintojen arkuus, pahoinvointi ja oksentelu, nälkä ja tiheä virtsaaminen. Raskaus voidaan varmistaa raskaustestillä. Raskaus jaetaan yleensä kolmeen raskauskolmannekseen. Ensimmäinen raskauskolmannes kestää viikosta yksi viikkoon kaksitoista ja sisältää hedelmöittymisen. Hedelmöitynyt munasolu kulkee munanjohtimessa ja kiinnittyy kohdun sisälle, jossa se alkaa muodostaa sikiötä ja istukkaa. Ensimmäisellä raskauskolmanneksella on suurin keskenmenon riski.</w:t>
      </w:r>
    </w:p>
    <w:p>
      <w:r>
        <w:rPr>
          <w:b/>
        </w:rPr>
        <w:t xml:space="preserve">Tulos</w:t>
      </w:r>
    </w:p>
    <w:p>
      <w:r>
        <w:t xml:space="preserve">Kuinka monta lääketieteellistä hoitoa on vasta-aiheena [raskauden] osalta?</w:t>
      </w:r>
    </w:p>
    <w:p>
      <w:r>
        <w:rPr>
          <w:b/>
        </w:rPr>
        <w:t xml:space="preserve">Tulos</w:t>
      </w:r>
    </w:p>
    <w:p>
      <w:r>
        <w:t xml:space="preserve">Kuinka moni lääkehoito on vasta-aiheinen [Raskaus] -kohdassa?</w:t>
      </w:r>
    </w:p>
    <w:p>
      <w:r>
        <w:rPr>
          <w:b/>
        </w:rPr>
        <w:t xml:space="preserve">Tulos</w:t>
      </w:r>
    </w:p>
    <w:p>
      <w:r>
        <w:t xml:space="preserve">Kuinka monta vasta-aiheista lääkehoitoa [Raskaus] on annettu?</w:t>
      </w:r>
    </w:p>
    <w:p>
      <w:r>
        <w:rPr>
          <w:b/>
        </w:rPr>
        <w:t xml:space="preserve">Tulos</w:t>
      </w:r>
    </w:p>
    <w:p>
      <w:r>
        <w:t xml:space="preserve">[Raskaus] voidaan poistaa sairautena kuinka monella lääketieteellisellä hoidolla?</w:t>
      </w:r>
    </w:p>
    <w:p>
      <w:r>
        <w:rPr>
          <w:b/>
        </w:rPr>
        <w:t xml:space="preserve">Tulos</w:t>
      </w:r>
    </w:p>
    <w:p>
      <w:r>
        <w:t xml:space="preserve">Kuinka moni lääkehoito on vasta-aiheinen [Raskaus]?</w:t>
      </w:r>
    </w:p>
    <w:p>
      <w:r>
        <w:rPr>
          <w:b/>
        </w:rPr>
        <w:t xml:space="preserve">Tulos</w:t>
      </w:r>
    </w:p>
    <w:p>
      <w:r>
        <w:t xml:space="preserve">Kuinka monta lääkehoitoa on vasta-aiheena [raskaudelle]?</w:t>
      </w:r>
    </w:p>
    <w:p>
      <w:r>
        <w:rPr>
          <w:b/>
        </w:rPr>
        <w:t xml:space="preserve">Tulos</w:t>
      </w:r>
    </w:p>
    <w:p>
      <w:r>
        <w:t xml:space="preserve">Kuinka monta eri vasta-aihetta [Raskaus] on olemassa?</w:t>
      </w:r>
    </w:p>
    <w:p>
      <w:r>
        <w:rPr>
          <w:b/>
        </w:rPr>
        <w:t xml:space="preserve">Esimerkki 5.2276</w:t>
      </w:r>
    </w:p>
    <w:p>
      <w:r>
        <w:t xml:space="preserve">alkuperäinen kysymys: Vastaus: Kuinka monta elokuvahahmoa on [Homo sapiens]?Vastaus: Kuinka monta elokuvahahmoa on [Homo sapiens]? Vastaustyyppi: 705vastaustyyppi: Homapiens Homensomia: 705: Vastaustyyppi: Elokuvahahmo: Homo sapiens on biologinen laji homo-suvussa, jolla on huomattava alalaji homo sapiens sapiens (ihminen).</w:t>
      </w:r>
    </w:p>
    <w:p>
      <w:r>
        <w:rPr>
          <w:b/>
        </w:rPr>
        <w:t xml:space="preserve">Tulos</w:t>
      </w:r>
    </w:p>
    <w:p>
      <w:r>
        <w:t xml:space="preserve">[Homo sapiens] on kuinka monta elokuvahahmoa?</w:t>
      </w:r>
    </w:p>
    <w:p>
      <w:r>
        <w:rPr>
          <w:b/>
        </w:rPr>
        <w:t xml:space="preserve">Tulos</w:t>
      </w:r>
    </w:p>
    <w:p>
      <w:r>
        <w:t xml:space="preserve">[Homo sapiens] on kuinka monta elokuvahahmoa?</w:t>
      </w:r>
    </w:p>
    <w:p>
      <w:r>
        <w:rPr>
          <w:b/>
        </w:rPr>
        <w:t xml:space="preserve">Tulos</w:t>
      </w:r>
    </w:p>
    <w:p>
      <w:r>
        <w:t xml:space="preserve">Kuinka monta elokuvahahmoa on [Homo sapiens]?</w:t>
      </w:r>
    </w:p>
    <w:p>
      <w:r>
        <w:rPr>
          <w:b/>
        </w:rPr>
        <w:t xml:space="preserve">Tulos</w:t>
      </w:r>
    </w:p>
    <w:p>
      <w:r>
        <w:t xml:space="preserve">Kuinka monta elokuvahahmoa on [Homo sapiens]?</w:t>
      </w:r>
    </w:p>
    <w:p>
      <w:r>
        <w:rPr>
          <w:b/>
        </w:rPr>
        <w:t xml:space="preserve">Tulos</w:t>
      </w:r>
    </w:p>
    <w:p>
      <w:r>
        <w:t xml:space="preserve">Kuinka monta hahmoa elokuvassa [Homo sapiens] on?</w:t>
      </w:r>
    </w:p>
    <w:p>
      <w:r>
        <w:rPr>
          <w:b/>
        </w:rPr>
        <w:t xml:space="preserve">Tulos</w:t>
      </w:r>
    </w:p>
    <w:p>
      <w:r>
        <w:t xml:space="preserve">[Homo sapiens] sisältää kuinka monta elokuvahahmoa?</w:t>
      </w:r>
    </w:p>
    <w:p>
      <w:r>
        <w:rPr>
          <w:b/>
        </w:rPr>
        <w:t xml:space="preserve">Esimerkki 5.2277</w:t>
      </w:r>
    </w:p>
    <w:p>
      <w:r>
        <w:t xml:space="preserve">alkuperäinen kysymys: Vastaus: TeriparatidiVastaustyyppi: Mitä lääkehoitoa käytetään [Postmenopausaalisen osteoporoosin] hoitoon ja mikä [Raskaus] on vasta-aihe? vastaus: TeriparatidiVastaustyyppi: Teriparatidi: Lääketieteellinen hoito.lisätiedot: Raskaus, joka tunnetaan myös nimellä graviditeetti tai raskaus, on aika, jonka aikana yksi tai useampi jälkeläinen kehittyy naisen sisällä. Monisikiöraskaudessa on kyse useammasta kuin yhdestä jälkeläisestä, kuten kaksosista. Raskaus voi syntyä sukupuoliyhdynnässä tai avustetun lisääntymistekniikan avulla. Se kestää yleensä noin 40 viikkoa viimeisistä kuukautisista ja päättyy synnytykseen. Tämä on hieman yli 9 kuukautta, jolloin kukin kuukausi kestää noin 29 päivää. Hedelmöityksestä mitattuna se on noin 38 viikkoa. Alkio on kehittyvä jälkeläinen 8 ensimmäisen viikon aikana hedelmöittymisestä, minkä jälkeen käytetään termiä sikiö syntymään asti. Alkuraskauden oireita voivat olla kuukautisten poisjääminen, rintojen arkuus, pahoinvointi ja oksentelu, nälkä ja tiheä virtsaaminen. Raskaus voidaan varmistaa raskaustestillä. Raskaus jaetaan yleensä kolmeen raskauskolmannekseen. Ensimmäinen raskauskolmannes kestää viikosta yksi viikkoon kaksitoista ja sisältää hedelmöittymisen. Hedelmöitynyt munasolu kulkee munanjohtimessa ja kiinnittyy kohdun sisälle, jossa se alkaa muodostaa sikiötä ja istukkaa. Ensimmäisellä raskauskolmanneksella on suurin keskenmenon riski.</w:t>
      </w:r>
    </w:p>
    <w:p>
      <w:r>
        <w:rPr>
          <w:b/>
        </w:rPr>
        <w:t xml:space="preserve">Tulos</w:t>
      </w:r>
    </w:p>
    <w:p>
      <w:r>
        <w:t xml:space="preserve">Millaista hoitoa lääkärit käyttävät [postmenopausaalisen osteoporoosin] hoidossa ja minkä [raskaus] on vasta-aihe?</w:t>
      </w:r>
    </w:p>
    <w:p>
      <w:r>
        <w:rPr>
          <w:b/>
        </w:rPr>
        <w:t xml:space="preserve">Tulos</w:t>
      </w:r>
    </w:p>
    <w:p>
      <w:r>
        <w:t xml:space="preserve">Mitä hoitoja käytetään [postmenopausaalisen osteoporoosin] ja [raskauden] hoitoon?</w:t>
      </w:r>
    </w:p>
    <w:p>
      <w:r>
        <w:rPr>
          <w:b/>
        </w:rPr>
        <w:t xml:space="preserve">Tulos</w:t>
      </w:r>
    </w:p>
    <w:p>
      <w:r>
        <w:t xml:space="preserve">Millä lääkehoidolla hoidetaan [postmenopausaalista osteoporoosia] ja onko [raskaus] vasta-aihe?</w:t>
      </w:r>
    </w:p>
    <w:p>
      <w:r>
        <w:rPr>
          <w:b/>
        </w:rPr>
        <w:t xml:space="preserve">Tulos</w:t>
      </w:r>
    </w:p>
    <w:p>
      <w:r>
        <w:t xml:space="preserve">[Raskaus] on vasta-aihe mille lääkehoidolle, jota käytetään [postmenopausaalisen osteoporoosin] hoitoon?</w:t>
      </w:r>
    </w:p>
    <w:p>
      <w:r>
        <w:rPr>
          <w:b/>
        </w:rPr>
        <w:t xml:space="preserve">Tulos</w:t>
      </w:r>
    </w:p>
    <w:p>
      <w:r>
        <w:t xml:space="preserve">Mitä lääketieteellistä toimenpidettä käytetään [postmenopausaalisen osteoporoosin] hoitoon, jonka [raskaus] on vasta-aihe?</w:t>
      </w:r>
    </w:p>
    <w:p>
      <w:r>
        <w:rPr>
          <w:b/>
        </w:rPr>
        <w:t xml:space="preserve">Tulos</w:t>
      </w:r>
    </w:p>
    <w:p>
      <w:r>
        <w:t xml:space="preserve">[Postmenopausaalista osteoporoosia] hoidetaan millä lääkehoidolla, ja se on vasta-aihe [raskaudelle] ?</w:t>
      </w:r>
    </w:p>
    <w:p>
      <w:r>
        <w:rPr>
          <w:b/>
        </w:rPr>
        <w:t xml:space="preserve">Esimerkki 5.2278</w:t>
      </w:r>
    </w:p>
    <w:p>
      <w:r>
        <w:t xml:space="preserve">Alkuperäinen kysymys: Missä novellissa on kirjahahmo, joka esiintyy [The Murders in the Rue Morgue]?Vastaus: The Purloined Letter, The Mystery of Marie Rog√™vastaustyyppi: Lyhyt tarina: "The Murders in the Rue Morgue" on Edgar Allan Poen kirjoittama novelli, joka julkaistiin Graham's Magazinessa vuonna 1841. Se on tunnustettu ensimmäiseksi moderniksi salapoliisitarinaksi; Poe viittasi siihen yhtenä "suhteellisuustarinoistaan". Kaksi teosta, joilla on joitakin yhtäläisyyksiä, ovat Poen tarinoita vanhempia: E. T. A. Hoffmannin Das Fr√§ulein von Scuderi ja Voltairen Zadig. C. Auguste Dupin on Pariisissa asuva mies, joka ratkaisee kahden naisen raa'an murhan mysteerin. Lukuisat silminnäkijät kuulivat epäillyn, vaikka kukaan ei ole samaa mieltä siitä, mitä kieltä puhuttiin. Murhapaikalta Dupin löytää hiuksen, joka ei vaikuta ihmiseltä. Ensimmäisenä fiktiivisenä etsivänä Poen Dupinissa on monia piirteitä, joista tuli kirjallisia konventioita myöhemmissä fiktiivisissä etsivissä, kuten Sherlock Holmesissa ja Hercule Poirot'ssa. Monet myöhemmät hahmot noudattavat esimerkiksi Poen mallia, jonka mukaan nerokas etsivä, hänen henkilökohtainen ystävänsä toimii kertojana ja lopullinen paljastus esitetään ennen sitä edeltävää päättelyä. Dupin itse esiintyy uudelleen "Marie Rog√™tin arvoituksessa" ja "Salainen kirje" -teoksessa.</w:t>
      </w:r>
    </w:p>
    <w:p>
      <w:r>
        <w:rPr>
          <w:b/>
        </w:rPr>
        <w:t xml:space="preserve">Tulos</w:t>
      </w:r>
    </w:p>
    <w:p>
      <w:r>
        <w:t xml:space="preserve">Missä novellissa on hahmo, joka esiintyy myös [The Murders in the Rue Morgue]?</w:t>
      </w:r>
    </w:p>
    <w:p>
      <w:r>
        <w:rPr>
          <w:b/>
        </w:rPr>
        <w:t xml:space="preserve">Tulos</w:t>
      </w:r>
    </w:p>
    <w:p>
      <w:r>
        <w:t xml:space="preserve">[The Murders in the Rue Morgue] kirjahahmo esiintyy myös missä novellissa?</w:t>
      </w:r>
    </w:p>
    <w:p>
      <w:r>
        <w:rPr>
          <w:b/>
        </w:rPr>
        <w:t xml:space="preserve">Tulos</w:t>
      </w:r>
    </w:p>
    <w:p>
      <w:r>
        <w:t xml:space="preserve">Minkä novellin hahmo esiintyy [The Murders in the Rue Morgue] -teoksessa?</w:t>
      </w:r>
    </w:p>
    <w:p>
      <w:r>
        <w:rPr>
          <w:b/>
        </w:rPr>
        <w:t xml:space="preserve">Tulos</w:t>
      </w:r>
    </w:p>
    <w:p>
      <w:r>
        <w:t xml:space="preserve">Mikä on sen novellin nimi, jonka kirjahahmo esiintyy myös [The Murders in the Rue Morgue] -teoksessa?</w:t>
      </w:r>
    </w:p>
    <w:p>
      <w:r>
        <w:rPr>
          <w:b/>
        </w:rPr>
        <w:t xml:space="preserve">Tulos</w:t>
      </w:r>
    </w:p>
    <w:p>
      <w:r>
        <w:t xml:space="preserve">Mikä hahmo [The Murders in the Rue Morgue] -teoksen hahmoista esiintyy myös toisessa novellissa?</w:t>
      </w:r>
    </w:p>
    <w:p>
      <w:r>
        <w:rPr>
          <w:b/>
        </w:rPr>
        <w:t xml:space="preserve">Tulos</w:t>
      </w:r>
    </w:p>
    <w:p>
      <w:r>
        <w:t xml:space="preserve">Missä novellissa [The Murders in the Rue Morgue] on hahmo, joka esiintyy?</w:t>
      </w:r>
    </w:p>
    <w:p>
      <w:r>
        <w:rPr>
          <w:b/>
        </w:rPr>
        <w:t xml:space="preserve">Tulos</w:t>
      </w:r>
    </w:p>
    <w:p>
      <w:r>
        <w:t xml:space="preserve">Mikä on sen novellin nimi, joka sisältää saman päähenkilön kuin [The Murders in the Rue Morgue]?</w:t>
      </w:r>
    </w:p>
    <w:p>
      <w:r>
        <w:rPr>
          <w:b/>
        </w:rPr>
        <w:t xml:space="preserve">Tulos</w:t>
      </w:r>
    </w:p>
    <w:p>
      <w:r>
        <w:t xml:space="preserve">Missä novellissa. on kirjahahmo, joka esiintyy kirjassa [The Murders in the Rue Morgue]?</w:t>
      </w:r>
    </w:p>
    <w:p>
      <w:r>
        <w:rPr>
          <w:b/>
        </w:rPr>
        <w:t xml:space="preserve">Tulos</w:t>
      </w:r>
    </w:p>
    <w:p>
      <w:r>
        <w:t xml:space="preserve">Minkä novellin hahmo on sama kuin [The Murders in the Rue Morgue]?</w:t>
      </w:r>
    </w:p>
    <w:p>
      <w:r>
        <w:rPr>
          <w:b/>
        </w:rPr>
        <w:t xml:space="preserve">Esimerkki 5.2279</w:t>
      </w:r>
    </w:p>
    <w:p>
      <w:r>
        <w:t xml:space="preserve">alkuperäinen kysymys: Vastaus: Ihmisen sytogeneettisen kaistan 11p15.5 lokusVastaustyyppi: Mikä on [kromosomissa 11 (ihminen)] olevan genomisen lokuksen pienin alkuasema? Genomic Locus.auxiliary information: Kromosomi 11 on yksi ihmisen 23 kromosomiparista. Ihmisillä on normaalisti kaksi kopiota tästä kromosomista. Kromosomi 11 käsittää noin 134,5 miljoonaa emäsparia, ja sen osuus solujen koko DNA:sta on 4-4,5 prosenttia. Se on yksi ihmisen perimän geeni- ja tautirikkaimmista kromosomeista. Kunkin kromosomin geenien tunnistaminen on aktiivinen geenitutkimuksen ala. Koska tutkijat käyttävät erilaisia lähestymistapoja kussakin kromosomissa olevien geenien määrän ennustamiseen, geenien arvioitu määrä vaihtelee. Kromosomi 11 sisältää todennäköisesti 1 300-1 700 geeniä. Tuore tutkimus osoittaa, että kromosomista 11 löytyy 11,6 geeniä megabasissa, mukaan lukien 1 524 proteiineja koodaavaa geeniä ja 765 pseudogeeniä. Yli 40 prosenttia ihmisen genomin 856 hajureseptorigeenistä sijaitsee 28 yhden ja useamman geenin klusterissa tämän kromosomin varrella.</w:t>
      </w:r>
    </w:p>
    <w:p>
      <w:r>
        <w:rPr>
          <w:b/>
        </w:rPr>
        <w:t xml:space="preserve">Tulos</w:t>
      </w:r>
    </w:p>
    <w:p>
      <w:r>
        <w:t xml:space="preserve">Mikä on [kromosomissa 11 (ihminen)] genomilokuksen pienin aloitusalusta?</w:t>
      </w:r>
    </w:p>
    <w:p>
      <w:r>
        <w:rPr>
          <w:b/>
        </w:rPr>
        <w:t xml:space="preserve">Tulos</w:t>
      </w:r>
    </w:p>
    <w:p>
      <w:r>
        <w:t xml:space="preserve">Mikä on pienin [kromosomi 11 (ihmisen)] genominen aloitusalusta?</w:t>
      </w:r>
    </w:p>
    <w:p>
      <w:r>
        <w:rPr>
          <w:b/>
        </w:rPr>
        <w:t xml:space="preserve">Tulos</w:t>
      </w:r>
    </w:p>
    <w:p>
      <w:r>
        <w:t xml:space="preserve">Mikä on [kromosomissa 11 (ihminen)] olevan genomilokuksen pienin aloitusalusta?</w:t>
      </w:r>
    </w:p>
    <w:p>
      <w:r>
        <w:rPr>
          <w:b/>
        </w:rPr>
        <w:t xml:space="preserve">Tulos</w:t>
      </w:r>
    </w:p>
    <w:p>
      <w:r>
        <w:t xml:space="preserve">Mikä on [kromosomissa 11 (ihminen)] sijaitsevan genomilokuksen pienin aloitusalusta?</w:t>
      </w:r>
    </w:p>
    <w:p>
      <w:r>
        <w:rPr>
          <w:b/>
        </w:rPr>
        <w:t xml:space="preserve">Tulos</w:t>
      </w:r>
    </w:p>
    <w:p>
      <w:r>
        <w:t xml:space="preserve">Mikä on [kromosomissa 11 (ihminen)] sijaitsevan genomilokuksen pienin lähtöalusta?</w:t>
      </w:r>
    </w:p>
    <w:p>
      <w:r>
        <w:rPr>
          <w:b/>
        </w:rPr>
        <w:t xml:space="preserve">Tulos</w:t>
      </w:r>
    </w:p>
    <w:p>
      <w:r>
        <w:t xml:space="preserve">Mikä on [kromosomissa 11 (ihminen)] sijaitsevan genomilokuksen alin alkualkio?</w:t>
      </w:r>
    </w:p>
    <w:p>
      <w:r>
        <w:rPr>
          <w:b/>
        </w:rPr>
        <w:t xml:space="preserve">Esimerkki 5.2280</w:t>
      </w:r>
    </w:p>
    <w:p>
      <w:r>
        <w:t xml:space="preserve">alkuperäinen kysymys: Vastaus: 248Vastaustyyppi: Kuinka monta kanonista versiota musiikkitallenteesta, joka tallentaa [Philadelphia Orchestra]?vastaus: 248Vastaustyyppi: Kuinka monta kanonista versiota musiikkitallenteesta, joka tallentaa [Philadelphia Orchestra]?vastaus: 248 Lisätiedot: Kertoo, mitä kanoninen versio vastaa: Philadelphia Orchestra on yhdysvaltalainen sinfoniaorkesteri, jonka kotipaikka on Philadelphiassa, Pennsylvaniassa. Orkesteri on yksi "viidestä suuresta" yhdysvaltalaisesta orkesterista, ja sen kotipaikka on Kimmel Center for the Performing Arts, jossa se esittää vuosittain yli 130 tilauskonserttiaan Verizon Hallissa. Perustamisestaan vuoteen 2001 asti Philadelphia Orchestra piti konserttinsa Academy of Musicissa. Orkesteri omistaa edelleen Akatemian, ja se palaa sinne viikoksi vuodessa Musiikkiakatemian vuotuiseen gaalakonserttiin ja koululaisille suunnattuihin konsertteihin. Philadelphia Orchestran kesäkoti on Mann Center for the Performing Arts. Orkesterilla on myös kesäsijaisuuksia Saratoga Performing Arts Centerissä ja heinäkuusta 2007 lähtien Bravo! Vail Valley -festivaalilla Vailissa, Coloradossa. Orkesteri konsertoi vuosittain myös Carnegie Hallissa. Orkesteri on ollut aktiivinen äänitysstudiossa jo varhaisimmista ajoistaan lähtien, ja se on tehnyt lukuisia äänitteitä pääasiassa RCA Victorille ja Columbia Recordsille. Orkesterilla on historiansa aikana ollut kahdeksan musiikinjohtajaa ja yksi ylikapellimestari. Orkesterin nykyinen musiikillinen johtaja on Yannick N√©zet-S√©guin vuodesta 2012.</w:t>
      </w:r>
    </w:p>
    <w:p>
      <w:r>
        <w:rPr>
          <w:b/>
        </w:rPr>
        <w:t xml:space="preserve">Tulos</w:t>
      </w:r>
    </w:p>
    <w:p>
      <w:r>
        <w:t xml:space="preserve">[Philadelphian orkesterilla] on monia kanonisia versioita musiikkiäänitteistä, kuinka monta niitä on?</w:t>
      </w:r>
    </w:p>
    <w:p>
      <w:r>
        <w:rPr>
          <w:b/>
        </w:rPr>
        <w:t xml:space="preserve">Tulos</w:t>
      </w:r>
    </w:p>
    <w:p>
      <w:r>
        <w:t xml:space="preserve">Musiikkitallenne, joka tallentaa [Philadelphia Orchestra], sisältää kuinka monta kanonista versiota?</w:t>
      </w:r>
    </w:p>
    <w:p>
      <w:r>
        <w:rPr>
          <w:b/>
        </w:rPr>
        <w:t xml:space="preserve">Tulos</w:t>
      </w:r>
    </w:p>
    <w:p>
      <w:r>
        <w:t xml:space="preserve">Kuinka monta kanonista versiota on olemassa musiikkitallenteesta, johon on tallennettu [Philadelphia Orchestra]?</w:t>
      </w:r>
    </w:p>
    <w:p>
      <w:r>
        <w:rPr>
          <w:b/>
        </w:rPr>
        <w:t xml:space="preserve">Tulos</w:t>
      </w:r>
    </w:p>
    <w:p>
      <w:r>
        <w:t xml:space="preserve">Kuinka monta kanonista versiota musiikkitallenteesta on tallennettu [Philadelphia Orchestra]?</w:t>
      </w:r>
    </w:p>
    <w:p>
      <w:r>
        <w:rPr>
          <w:b/>
        </w:rPr>
        <w:t xml:space="preserve">Tulos</w:t>
      </w:r>
    </w:p>
    <w:p>
      <w:r>
        <w:t xml:space="preserve">Kuinka monta kanonista versiota musiikkiäänitteestä [Philadelphia Orchestra] on olemassa?</w:t>
      </w:r>
    </w:p>
    <w:p>
      <w:r>
        <w:rPr>
          <w:b/>
        </w:rPr>
        <w:t xml:space="preserve">Esimerkki 5.2281</w:t>
      </w:r>
    </w:p>
    <w:p>
      <w:r>
        <w:t xml:space="preserve">alkuperäinen kysymys: Vastaus: Alpine Shepherd, pleasant ridge reserveVastaustyyppi: Mikä juusto [Yhdysvallat] on rakenteeltaan samanlainen kuin [Parmigiano-Reggiano]?Vastaus: Alppi Shepherd, pleasant ridge reserveVastaustyyppi: Mikä juusto [Yhdysvallat] on rakenteeltaan samanlainen kuin [Parmigiano-Reggiano]? Juustotyyppi: Juusto: Amerikan yhdysvallat, josta käytetään yleisesti nimitystä Yhdysvallat tai Amerikka, on liittotasavalta, joka koostuu 50 osavaltiosta ja liittovaltion piirikunnasta. 48 yhtenäistä osavaltiota ja Washington, D.C., sijaitsevat Pohjois-Amerikan keskiosassa Kanadan ja Meksikon välissä. Alaskan osavaltio sijaitsee Pohjois-Amerikan luoteisosassa ja Havaijin osavaltio on saaristo Tyynenmeren keskiosassa. Yhdysvalloilla on myös viisi asuttua ja lukuisia asumattomia alueita Tyynellämerellä ja Karibialla. Maa on pinta-alaltaan neljänneksi suurin ja väkiluvultaan kolmanneksi suurin maailmassa, sillä se on 3,8 miljoonaa neliökilometriä ja siellä asuu yli 320 miljoonaa ihmistä. Se on yksi maailman etnisesti monimuotoisimmista ja monikulttuurisimmista kansakunnista, joka on monista maista tulleen laajamittaisen maahanmuuton tulos. Yhdysvaltojen maantiede ja ilmasto ovat myös erittäin monimuotoisia, ja maassa elää monenlaista villieläimistöä. Paleo-intiaanit muuttivat Euraasiasta nykyisen Yhdysvaltojen mantereelle ainakin 15 000 vuotta sitten, ja eurooppalainen siirtolaisuus alkoi 1500-luvulla. Yhdysvallat syntyi 13:sta itärannikolla sijaitsevasta brittiläisestä siirtomaasta.Parmigiano-Reggiano:;tyyppi:;tyyppi: Juusto: ;</w:t>
      </w:r>
    </w:p>
    <w:p>
      <w:r>
        <w:rPr>
          <w:b/>
        </w:rPr>
        <w:t xml:space="preserve">Tulos</w:t>
      </w:r>
    </w:p>
    <w:p>
      <w:r>
        <w:t xml:space="preserve">[Parmigiano-Reggiano] on rakenteeltaan samanlainen kuin mikä [Amerikan yhdysvalloista] peräisin oleva juusto?</w:t>
      </w:r>
    </w:p>
    <w:p>
      <w:r>
        <w:rPr>
          <w:b/>
        </w:rPr>
        <w:t xml:space="preserve">Tulos</w:t>
      </w:r>
    </w:p>
    <w:p>
      <w:r>
        <w:t xml:space="preserve">Minkä [Amerikan yhdysvalloista] peräisin olevan juuston rakenne on sama kuin [yhdysvaltalaisen Parmigiano-Reggianon]?</w:t>
      </w:r>
    </w:p>
    <w:p>
      <w:r>
        <w:rPr>
          <w:b/>
        </w:rPr>
        <w:t xml:space="preserve">Tulos</w:t>
      </w:r>
    </w:p>
    <w:p>
      <w:r>
        <w:t xml:space="preserve">Minkä [Amerikan yhdysvalloissa] valmistetun juuston rakenne on sama kuin [Parmigiano-Reggianon]?</w:t>
      </w:r>
    </w:p>
    <w:p>
      <w:r>
        <w:rPr>
          <w:b/>
        </w:rPr>
        <w:t xml:space="preserve">Tulos</w:t>
      </w:r>
    </w:p>
    <w:p>
      <w:r>
        <w:t xml:space="preserve">[Parmigiano-Reggiano] on rakenteeltaan samanlainen kuin mikä [Amerikan yhdysvalloista] peräisin oleva juusto?</w:t>
      </w:r>
    </w:p>
    <w:p>
      <w:r>
        <w:rPr>
          <w:b/>
        </w:rPr>
        <w:t xml:space="preserve">Tulos</w:t>
      </w:r>
    </w:p>
    <w:p>
      <w:r>
        <w:t xml:space="preserve">Mikä on juusto, jolla on sama rakenne kuin [Parmigiano-Reggiano], tulee [Amerikan yhdysvalloista]?</w:t>
      </w:r>
    </w:p>
    <w:p>
      <w:r>
        <w:rPr>
          <w:b/>
        </w:rPr>
        <w:t xml:space="preserve">Esimerkki 5.2282</w:t>
      </w:r>
    </w:p>
    <w:p>
      <w:r>
        <w:t xml:space="preserve">alkuperäinen kysymys: Vastaus: Kacu, kvla-fm, kyfq....vastaustyyppi: Mikä opiskelijaradioasema lähettää samaa radioformaattia [KCRW]:n kanssa? Opiskelijaradioasema: KCRW on Santa Monica Collegen kampukselta Santa Monicassa, Kaliforniassa, lähettävä julkinen radioasema, joka lähettää sekoitusta National Public Radio -uutisia, puheradiota ja vapaamuotoista musiikkia. Toistimien ja lähetysten kääntäjien verkoston ansiosta asema palvelee Los Angelesin suuraluetta ja muita Etelä-Kalifornian yhteisöjä. Internetradiokanavien ja muiden kanavien kautta levitettävän kansallisen ohjelmiston ansiosta KCRW on saanut laajemman yleisön, ja sen suosio on kasvanut tavanomaisen lähetystoiminnan ulottumattomiin. Asemalla on lähetin Los Angelesin Laurel Canyonin kaupunginosassa, ja se lähettää HD-radiolähetyksiä.</w:t>
      </w:r>
    </w:p>
    <w:p>
      <w:r>
        <w:rPr>
          <w:b/>
        </w:rPr>
        <w:t xml:space="preserve">Tulos</w:t>
      </w:r>
    </w:p>
    <w:p>
      <w:r>
        <w:t xml:space="preserve">Onko olemassa opiskelijaradioasemaa, joka lähettää [KCRW:n] kanssa?</w:t>
      </w:r>
    </w:p>
    <w:p>
      <w:r>
        <w:rPr>
          <w:b/>
        </w:rPr>
        <w:t xml:space="preserve">Tulos</w:t>
      </w:r>
    </w:p>
    <w:p>
      <w:r>
        <w:t xml:space="preserve">Mitkä opiskelijaradioasemat lähettävät samassa radioformaatissa kuin [KCRW]?</w:t>
      </w:r>
    </w:p>
    <w:p>
      <w:r>
        <w:rPr>
          <w:b/>
        </w:rPr>
        <w:t xml:space="preserve">Tulos</w:t>
      </w:r>
    </w:p>
    <w:p>
      <w:r>
        <w:t xml:space="preserve">[KCRW:llä] on sama formaatti kuin millä opiskelijalähetyksellä?</w:t>
      </w:r>
    </w:p>
    <w:p>
      <w:r>
        <w:rPr>
          <w:b/>
        </w:rPr>
        <w:t xml:space="preserve">Tulos</w:t>
      </w:r>
    </w:p>
    <w:p>
      <w:r>
        <w:t xml:space="preserve">Minkä opiskelijaradioaseman lähetys jakaa radioformaatin [KCRW:n] kanssa?</w:t>
      </w:r>
    </w:p>
    <w:p>
      <w:r>
        <w:rPr>
          <w:b/>
        </w:rPr>
        <w:t xml:space="preserve">Tulos</w:t>
      </w:r>
    </w:p>
    <w:p>
      <w:r>
        <w:t xml:space="preserve">Mikä on sen opiskelijaradioaseman nimi, joka lähettää samassa radioformaatissa kuin [KCRW]?</w:t>
      </w:r>
    </w:p>
    <w:p>
      <w:r>
        <w:rPr>
          <w:b/>
        </w:rPr>
        <w:t xml:space="preserve">Esimerkki 5.2283</w:t>
      </w:r>
    </w:p>
    <w:p>
      <w:r>
        <w:t xml:space="preserve">alkuperäinen kysymys: Vastaus: Pyhä Pietari, apostoli PaavaliVastaustyyppi: Kuka on [kristinuskoon] kuuluvan [Pyhän Patrickin päivä] uskonnon perustajahahmo?Vastaus: Pyhä Pietari, apostoli Paavali: Perustava hahmo.aputiedot: Pyhän Patrickin päivä eli Pyhän Patrickin juhla on kulttuurinen ja uskonnollinen juhla, jota vietetään 17. maaliskuuta, Irlannin tärkeimmän suojeluspyhimyksen Pyhän Patrickin perinteisenä kuolinpäivänä. Pyhän Patrickin päivästä tehtiin virallinen kristillinen juhlapäivä 1600-luvun alussa, ja sitä viettävät katolinen kirkko, anglikaaninen yhteisö, itäortodoksinen kirkko ja luterilainen kirkko. Päivänä muistetaan Pyhää Patrickia ja kristinuskon saapumista Irlantiin sekä juhlistetaan irlantilaisten perintöä ja kulttuuria yleensä. Juhlallisuuksiin kuuluu yleensä julkisia paraateja ja festivaaleja, c√©ilithe ja vihreiden vaatteiden tai shamrockien käyttö. Kristityt osallistuvat myös jumalanpalveluksiin, ja paastonajan ruokailua ja alkoholin juomista koskevat rajoitukset poistetaan tältä päivältä, mikä on rohkaissut ja levittänyt juhlapäivän alkoholinkäyttöperinnettä. Pyhän Patrickin päivä on yleinen vapaapäivä Irlannin tasavallassa, Pohjois-Irlannissa, Kanadan Newfoundlandin ja Labradorin provinssissa sekä Britannian merentakaisella alueella Montserratissa: Uskonto: ;</w:t>
      </w:r>
    </w:p>
    <w:p>
      <w:r>
        <w:rPr>
          <w:b/>
        </w:rPr>
        <w:t xml:space="preserve">Tulos</w:t>
      </w:r>
    </w:p>
    <w:p>
      <w:r>
        <w:t xml:space="preserve">Kuka oli [Pyhän Patrickin päivän] esittelemän uskonnon perustajahahmo, ja mikä osa [kristinuskoa] se oli?</w:t>
      </w:r>
    </w:p>
    <w:p>
      <w:r>
        <w:rPr>
          <w:b/>
        </w:rPr>
        <w:t xml:space="preserve">Tulos</w:t>
      </w:r>
    </w:p>
    <w:p>
      <w:r>
        <w:t xml:space="preserve">Kuka on [kristinuskon] [Pyhän Patrickin päivän] perustaja?</w:t>
      </w:r>
    </w:p>
    <w:p>
      <w:r>
        <w:rPr>
          <w:b/>
        </w:rPr>
        <w:t xml:space="preserve">Tulos</w:t>
      </w:r>
    </w:p>
    <w:p>
      <w:r>
        <w:t xml:space="preserve">Mikä [kristinuskon] perustaja on esillä [Pyhän Patrickin päivänä]?</w:t>
      </w:r>
    </w:p>
    <w:p>
      <w:r>
        <w:rPr>
          <w:b/>
        </w:rPr>
        <w:t xml:space="preserve">Tulos</w:t>
      </w:r>
    </w:p>
    <w:p>
      <w:r>
        <w:t xml:space="preserve">Kuka on [Pyhän Patrikin päivän] perustajajäsen, joka on myös [kristinuskon] keskeinen uskonto?</w:t>
      </w:r>
    </w:p>
    <w:p>
      <w:r>
        <w:rPr>
          <w:b/>
        </w:rPr>
        <w:t xml:space="preserve">Tulos</w:t>
      </w:r>
    </w:p>
    <w:p>
      <w:r>
        <w:t xml:space="preserve">Mikä on [kristinuskoon] kuuluvan uskonnon [Pyhän Patrickin päivä] perustajan nimi?</w:t>
      </w:r>
    </w:p>
    <w:p>
      <w:r>
        <w:rPr>
          <w:b/>
        </w:rPr>
        <w:t xml:space="preserve">Tulos</w:t>
      </w:r>
    </w:p>
    <w:p>
      <w:r>
        <w:t xml:space="preserve">Kuka on [kristinuskoon] kuuluvan uskonnon [Pyhän Patrickin päivä] perustaja?</w:t>
      </w:r>
    </w:p>
    <w:p>
      <w:r>
        <w:rPr>
          <w:b/>
        </w:rPr>
        <w:t xml:space="preserve">Tulos</w:t>
      </w:r>
    </w:p>
    <w:p>
      <w:r>
        <w:t xml:space="preserve">[Pyhän Patrickin päivän] uskonnolla, joka on osa [kristinuskoa], on perustajajohtaja, jonka nimi on mikä?</w:t>
      </w:r>
    </w:p>
    <w:p>
      <w:r>
        <w:rPr>
          <w:b/>
        </w:rPr>
        <w:t xml:space="preserve">Esimerkki 5.2284</w:t>
      </w:r>
    </w:p>
    <w:p>
      <w:r>
        <w:t xml:space="preserve">alkuperäinen kysymys: Vastaus: Kuinka monta taiteilijaa on mukana [Lontoon sinfoniaorkesterin] äänitteessä? Vastaustyyppi: 6: Vastaustyyppi: Esitelty artisti: Lontoon sinfoniaorkesteri, joka on perustettu vuonna 1904, on Lontoon sinfoniaorkestereista vanhin. Sen perusti joukko soittajia, jotka jättivät Henry Woodin Queen's Hall Orchestran uuden säännön vuoksi, jonka mukaan soittajien oli annettava orkesterille yksinoikeudella palveluksensa. LSO itse otti myöhemmin käyttöön samanlaisen säännön jäseniään varten. LSO oli alusta alkaen järjestäytynyt osuustoiminnallisin periaattein, ja kaikki soittajat jakoivat voitot kauden päätteeksi. Tämä käytäntö jatkui orkesterin ensimmäiset neljä vuosikymmentä. LSO koki 1930- ja 1950-luvuilla pimennyksen, jolloin sitä pidettiin laadultaan huonompana kuin uusia lontoolaisia orkestereita, joille se menetti soittajia ja tilauksia: BBC:n sinfoniaorkesteri ja Lontoon filharmonikot 1930-luvulla sekä Philharmonia ja Royal Philharmonic toisen maailmansodan jälkeen. Voitonjakoperiaatteesta luovuttiin sodanjälkeisenä aikana, sillä se oli edellytyksenä sille, että orkesterit saivat ensimmäistä kertaa julkista tukea. 1950-luvulla orkesterissa keskusteltiin siitä, pitäisikö keskittyä elokuvatyöhön sinfoniakonserttien kustannuksella; monet vanhemmat soittajat lähtivät, kun soittajien enemmistö hylkäsi ajatuksen.</w:t>
      </w:r>
    </w:p>
    <w:p>
      <w:r>
        <w:rPr>
          <w:b/>
        </w:rPr>
        <w:t xml:space="preserve">Tulos</w:t>
      </w:r>
    </w:p>
    <w:p>
      <w:r>
        <w:t xml:space="preserve">Kuinka moni artisti levytti [Lontoon sinfoniaorkesterin] osuuden?</w:t>
      </w:r>
    </w:p>
    <w:p>
      <w:r>
        <w:rPr>
          <w:b/>
        </w:rPr>
        <w:t xml:space="preserve">Tulos</w:t>
      </w:r>
    </w:p>
    <w:p>
      <w:r>
        <w:t xml:space="preserve">Kuinka monta esiintyjää oli mukana äänitteessä, jonka taiteilijat [London Symphony Orchestra] olivat mukana?</w:t>
      </w:r>
    </w:p>
    <w:p>
      <w:r>
        <w:rPr>
          <w:b/>
        </w:rPr>
        <w:t xml:space="preserve">Tulos</w:t>
      </w:r>
    </w:p>
    <w:p>
      <w:r>
        <w:t xml:space="preserve">Kuinka monta artistia oli mukana [Lontoon sinfoniaorkesterin] levytyksessä?</w:t>
      </w:r>
    </w:p>
    <w:p>
      <w:r>
        <w:rPr>
          <w:b/>
        </w:rPr>
        <w:t xml:space="preserve">Tulos</w:t>
      </w:r>
    </w:p>
    <w:p>
      <w:r>
        <w:t xml:space="preserve">Kuinka moni artisti on mukana [Lontoon sinfoniaorkesterin] äänitteessä?</w:t>
      </w:r>
    </w:p>
    <w:p>
      <w:r>
        <w:rPr>
          <w:b/>
        </w:rPr>
        <w:t xml:space="preserve">Tulos</w:t>
      </w:r>
    </w:p>
    <w:p>
      <w:r>
        <w:t xml:space="preserve">Niiden artistien lukumäärä, jotka esiintyvät [Lontoon sinfoniaorkesterin] äänitteellä?</w:t>
      </w:r>
    </w:p>
    <w:p>
      <w:r>
        <w:rPr>
          <w:b/>
        </w:rPr>
        <w:t xml:space="preserve">Tulos</w:t>
      </w:r>
    </w:p>
    <w:p>
      <w:r>
        <w:t xml:space="preserve">Kuinka monta taiteilijaa on mukana [Lontoon sinfoniaorkesterin] levyllä?</w:t>
      </w:r>
    </w:p>
    <w:p>
      <w:r>
        <w:rPr>
          <w:b/>
        </w:rPr>
        <w:t xml:space="preserve">Tulos</w:t>
      </w:r>
    </w:p>
    <w:p>
      <w:r>
        <w:t xml:space="preserve">Kuinka monta taiteilijaa on mukana [Lontoon sinfoniaorkesterin] äänitteessä?</w:t>
      </w:r>
    </w:p>
    <w:p>
      <w:r>
        <w:rPr>
          <w:b/>
        </w:rPr>
        <w:t xml:space="preserve">Tulos</w:t>
      </w:r>
    </w:p>
    <w:p>
      <w:r>
        <w:t xml:space="preserve">Kuinka monta taiteilijaa on mukana [Lontoon sinfoniaorkesterin] levyllä?</w:t>
      </w:r>
    </w:p>
    <w:p>
      <w:r>
        <w:rPr>
          <w:b/>
        </w:rPr>
        <w:t xml:space="preserve">Esimerkki 5.2285</w:t>
      </w:r>
    </w:p>
    <w:p>
      <w:r>
        <w:t xml:space="preserve">alkuperäinen kysymys: Vastaus: ShueishVastaustyyppi: Mikä sarjakuvakustantaja on julkaissut sarjakuvasarjoja [taistelulajit]-genressä?Vastaus: ShueishVastaustyyppi: Shueish: Sarjakuvakustantaja.lisätiedot: Shueishue on sarjakuvakustantaja, jonka nimi on Shueishue: Taistelulajit ovat kodifioituja järjestelmiä ja perinteitä taisteluharjoituksista, joita harjoitetaan monista eri syistä: itsepuolustukseen, kilpailuun, fyysiseen terveyteen ja kuntoon, viihteeseen sekä henkiseen, fyysiseen ja hengelliseen kehitykseen. Vaikka termi taistelulaji on alettu yhdistää Itä-Aasian taistelutaitoihin, sillä viitattiin alun perin jo 1550-luvulla Euroopan taistelujärjestelmiin. Termi on peräisin latinasta ja tarkoittaa roomalaisen sodanjumalan Marsin taitoja. Jotkut kirjoittajat ovat väittäneet, että taistelutaidot tai taistelusysteemit olisivat asianmukaisempia, koska monet taistelutaidot eivät koskaan olleet "taistelulajeja" siinä mielessä, että niitä olisivat käyttäneet tai luoneet ammattisoturit.</w:t>
      </w:r>
    </w:p>
    <w:p>
      <w:r>
        <w:rPr>
          <w:b/>
        </w:rPr>
        <w:t xml:space="preserve">Tulos</w:t>
      </w:r>
    </w:p>
    <w:p>
      <w:r>
        <w:t xml:space="preserve">Mikä sarjakuvakustantaja on julkaissut [taistelulajeihin] liittyvän sarjakuvasarjan?</w:t>
      </w:r>
    </w:p>
    <w:p>
      <w:r>
        <w:rPr>
          <w:b/>
        </w:rPr>
        <w:t xml:space="preserve">Tulos</w:t>
      </w:r>
    </w:p>
    <w:p>
      <w:r>
        <w:t xml:space="preserve">Mikä sarjakuvakustantaja on julkaissut sarjan [Taistelulajit]-genressä?</w:t>
      </w:r>
    </w:p>
    <w:p>
      <w:r>
        <w:rPr>
          <w:b/>
        </w:rPr>
        <w:t xml:space="preserve">Tulos</w:t>
      </w:r>
    </w:p>
    <w:p>
      <w:r>
        <w:t xml:space="preserve">Mikä sarjakuvakustantaja on julkaissut sarjakuvasarjan, joka keskittyy [taistelulajeihin]?</w:t>
      </w:r>
    </w:p>
    <w:p>
      <w:r>
        <w:rPr>
          <w:b/>
        </w:rPr>
        <w:t xml:space="preserve">Tulos</w:t>
      </w:r>
    </w:p>
    <w:p>
      <w:r>
        <w:t xml:space="preserve">Mikä sarjakuvakustantaja on julkaissut sarjakuvasarjoja [taistelulajit]-genressä?</w:t>
      </w:r>
    </w:p>
    <w:p>
      <w:r>
        <w:rPr>
          <w:b/>
        </w:rPr>
        <w:t xml:space="preserve">Tulos</w:t>
      </w:r>
    </w:p>
    <w:p>
      <w:r>
        <w:t xml:space="preserve">Mikä sarjakuvakustantaja on julkaissut sarjakuvasarjan [Taistelulajit]-genressä?</w:t>
      </w:r>
    </w:p>
    <w:p>
      <w:r>
        <w:rPr>
          <w:b/>
        </w:rPr>
        <w:t xml:space="preserve">Esimerkki 5.2286</w:t>
      </w:r>
    </w:p>
    <w:p>
      <w:r>
        <w:t xml:space="preserve">alkuperäinen kysymys: Vastaus: Imperatiivinen ohjelmointi, oliopohjainen ohjelmointiVastaustyyppi: Mitä ohjelmointikielen paradigmaa käyttää [PHP] ja toinen [JavaScript] vaikuttama ohjelmointikieli?Vastaus: Imperatiivinen ohjelmointi, oliopohjainen ohjelmointi: Ohjelmointikielen tyyppi: Ohjelmointikielen paradigma: PHP on palvelinpuolen skriptikieli, joka on suunniteltu web-kehitykseen mutta jota käytetään myös yleiskäyttöisenä ohjelmointikielenä. Tammikuussa 2013 PHP oli asennettu yli 240 miljoonalle verkkosivustolle ja 2,1 miljoonalle verkkopalvelimelle. Alun perin Rasmus Lerdorfin vuonna 1994 luoma PHP:n viitetoteutus on nykyään The PHP Groupin tuottama. PHP oli alun perin lyhenne sanoista Personal Home Page, mutta nykyään se tarkoittaa PHP:tä: Hypertext Preprocessor, joka on rekursiivinen lyhenne. PHP-koodia voidaan yksinkertaisesti sekoittaa HTML-koodiin, tai sitä voidaan käyttää yhdessä erilaisten templating-moottoreiden ja web-kehysten kanssa. PHP-koodia käsitellään yleensä PHP-tulkilla, joka on yleensä toteutettu web-palvelimen natiivimoduulina tai Common Gateway Interface -ohjelman suoritusohjelmana. Kun PHP-koodi on tulkittu ja suoritettu, verkkopalvelin lähettää tuloksena syntyvän tulosteen asiakkaalleen yleensä luodun verkkosivun osan muodossa; PHP-koodi voi esimerkiksi tuottaa verkkosivun HTML-koodin, kuvan tai muuta dataa. PHP on myös kehittynyt niin, että se sisältää komentorivikäyttöliittymän, ja sitä voidaan käyttää itsenäisissä graafisissa sovelluksissa.JavaScript:;Type: JavaScript: Tyyppi: Ohjelmointikieli;</w:t>
      </w:r>
    </w:p>
    <w:p>
      <w:r>
        <w:rPr>
          <w:b/>
        </w:rPr>
        <w:t xml:space="preserve">Tulos</w:t>
      </w:r>
    </w:p>
    <w:p>
      <w:r>
        <w:t xml:space="preserve">Mikä ohjelmointikielen paradigma on [PHP] ja toinen ohjelmointikieli [JavaScript]?</w:t>
      </w:r>
    </w:p>
    <w:p>
      <w:r>
        <w:rPr>
          <w:b/>
        </w:rPr>
        <w:t xml:space="preserve">Tulos</w:t>
      </w:r>
    </w:p>
    <w:p>
      <w:r>
        <w:t xml:space="preserve">Mihin ohjelmointikieleen [JavaScript] on vaikuttanut ja mitä ohjelmointikielen paradigmaa [PHP] käyttää?</w:t>
      </w:r>
    </w:p>
    <w:p>
      <w:r>
        <w:rPr>
          <w:b/>
        </w:rPr>
        <w:t xml:space="preserve">Tulos</w:t>
      </w:r>
    </w:p>
    <w:p>
      <w:r>
        <w:t xml:space="preserve">Nimeä ohjelmointikieli, jota [PHP] käyttää ja johon [JavaScript] on vaikuttanut.</w:t>
      </w:r>
    </w:p>
    <w:p>
      <w:r>
        <w:rPr>
          <w:b/>
        </w:rPr>
        <w:t xml:space="preserve">Tulos</w:t>
      </w:r>
    </w:p>
    <w:p>
      <w:r>
        <w:t xml:space="preserve">[JavaScript] ja [PHP] käyttää ohjelmointikielen paradigma, mikä on toinen ohjelmointikieli vaikuttaa?</w:t>
      </w:r>
    </w:p>
    <w:p>
      <w:r>
        <w:rPr>
          <w:b/>
        </w:rPr>
        <w:t xml:space="preserve">Tulos</w:t>
      </w:r>
    </w:p>
    <w:p>
      <w:r>
        <w:t xml:space="preserve">Mitä ohjelmointikielen paradigmaa käyttävät [PHP] ja toinen [JavaScriptin] vaikutteita saanut ohjelmointikieli?</w:t>
      </w:r>
    </w:p>
    <w:p>
      <w:r>
        <w:rPr>
          <w:b/>
        </w:rPr>
        <w:t xml:space="preserve">Tulos</w:t>
      </w:r>
    </w:p>
    <w:p>
      <w:r>
        <w:t xml:space="preserve">Mitä ohjelmointikielen paradigmaa [PHP] ja toinen [JavaScript] vaikuttavat ohjelmointikielet käyttävät?</w:t>
      </w:r>
    </w:p>
    <w:p>
      <w:r>
        <w:rPr>
          <w:b/>
        </w:rPr>
        <w:t xml:space="preserve">Esimerkki 5.2287</w:t>
      </w:r>
    </w:p>
    <w:p>
      <w:r>
        <w:t xml:space="preserve">alkuperäinen kysymys: Vastaus: php, javavastaustyyppi: Ohjelmointikieli: ohjelmointikieli.lisätiedot: Microsoft Corporation /Ààma...™kr...µs...íÀêft/ on yhdysvaltalainen monikansallinen teknologiayritys, jonka pääkonttori sijaitsee Redmondissa, Washingtonissa ja joka kehittää, valmistaa, lisensoi, tukee ja myy tietokoneohjelmistoja, kuluttajaelektroniikkaa ja henkilökohtaisia tietokoneita sekä palveluja. Sen tunnetuimpia ohjelmistotuotteita ovat Microsoft Windows -käyttöjärjestelmäsarja, Microsoft Office -toimistopaketti ja Internet Explorer -selain. Sen lippulaivatuotteita ovat Xbox-pelikonsolit ja Microsoft Surface -tablettimallisto. Se on maailman suurin ohjelmistovalmistaja liikevaihdolla mitattuna. Se on myös yksi maailman arvokkaimmista yrityksistä. Bill Gates ja Paul Allen perustivat Microsoftin 4. huhtikuuta 1975 kehittämään ja myymään BASIC-tulkkeja Altair 8800:lle. Se nousi hallitsevaan asemaan henkilökohtaisten tietokoneiden käyttöjärjestelmien markkinoilla MS-DOS-käyttöjärjestelmällä 1980-luvun puolivälissä, jota seurasi Microsoft Windows. Yrityksen listautuminen pörssiin vuonna 1986 ja sitä seurannut osakekurssin nousu loivat Microsoftin työntekijöistä kolme miljardööriä ja arviolta 12 000 miljonääriä. 1990-luvulta lähtien se on yhä enemmän eriytynyt käyttöjärjestelmämarkkinoilta ja tehnyt useita yritysostoja.</w:t>
      </w:r>
    </w:p>
    <w:p>
      <w:r>
        <w:rPr>
          <w:b/>
        </w:rPr>
        <w:t xml:space="preserve">Tulos</w:t>
      </w:r>
    </w:p>
    <w:p>
      <w:r>
        <w:t xml:space="preserve">[Microsoft Corporation] kehitti ensimmäisenä ohjelmointikielen, johon toinen kieli vaikutti.</w:t>
      </w:r>
    </w:p>
    <w:p>
      <w:r>
        <w:rPr>
          <w:b/>
        </w:rPr>
        <w:t xml:space="preserve">Tulos</w:t>
      </w:r>
    </w:p>
    <w:p>
      <w:r>
        <w:t xml:space="preserve">Mihin ohjelmointikieleen vaikutti ensin toinen [Microsoft Corporationin] kehittämä kieli?</w:t>
      </w:r>
    </w:p>
    <w:p>
      <w:r>
        <w:rPr>
          <w:b/>
        </w:rPr>
        <w:t xml:space="preserve">Tulos</w:t>
      </w:r>
    </w:p>
    <w:p>
      <w:r>
        <w:t xml:space="preserve">Minkä ohjelmointikielen otti ensimmäisenä käyttöön [Microsoft Corporation], johon vaikutti jokin toinen kieli?</w:t>
      </w:r>
    </w:p>
    <w:p>
      <w:r>
        <w:rPr>
          <w:b/>
        </w:rPr>
        <w:t xml:space="preserve">Tulos</w:t>
      </w:r>
    </w:p>
    <w:p>
      <w:r>
        <w:t xml:space="preserve">[Microsoft Corporation] esitteli ensimmäisenä minkä ohjelmointikielen, joka on saanut vaikutteita toisesta kielestä ?</w:t>
      </w:r>
    </w:p>
    <w:p>
      <w:r>
        <w:rPr>
          <w:b/>
        </w:rPr>
        <w:t xml:space="preserve">Tulos</w:t>
      </w:r>
    </w:p>
    <w:p>
      <w:r>
        <w:t xml:space="preserve">Mikä oli ensimmäinen ohjelmointikieli, johon toinen [Microsoft Corporationin] kieli vaikutti?</w:t>
      </w:r>
    </w:p>
    <w:p>
      <w:r>
        <w:rPr>
          <w:b/>
        </w:rPr>
        <w:t xml:space="preserve">Tulos</w:t>
      </w:r>
    </w:p>
    <w:p>
      <w:r>
        <w:t xml:space="preserve">Mikä on se ohjelmointikieli, johon on vaikuttanut toinen [Microsoft Corporationin] kehittämä kieli, joka otettiin käyttöön ensimmäisenä?</w:t>
      </w:r>
    </w:p>
    <w:p>
      <w:r>
        <w:rPr>
          <w:b/>
        </w:rPr>
        <w:t xml:space="preserve">Esimerkki 5.2288</w:t>
      </w:r>
    </w:p>
    <w:p>
      <w:r>
        <w:t xml:space="preserve">alkuperäinen kysymys: Vastaus: Kanye WestVastaustyyppi: Kanye WestVastaustyyppi: Kanye West: Record Producer.</w:t>
      </w:r>
    </w:p>
    <w:p>
      <w:r>
        <w:rPr>
          <w:b/>
        </w:rPr>
        <w:t xml:space="preserve">Tulos</w:t>
      </w:r>
    </w:p>
    <w:p>
      <w:r>
        <w:t xml:space="preserve">Kuka oli [Mimin vapautuksen] ja [Katuvalot] tuottaja?</w:t>
      </w:r>
    </w:p>
    <w:p>
      <w:r>
        <w:rPr>
          <w:b/>
        </w:rPr>
        <w:t xml:space="preserve">Tulos</w:t>
      </w:r>
    </w:p>
    <w:p>
      <w:r>
        <w:t xml:space="preserve">Kuka on sekä [The Emancipation of Mimi] että [Street Lights] tuottaja?</w:t>
      </w:r>
    </w:p>
    <w:p>
      <w:r>
        <w:rPr>
          <w:b/>
        </w:rPr>
        <w:t xml:space="preserve">Tulos</w:t>
      </w:r>
    </w:p>
    <w:p>
      <w:r>
        <w:t xml:space="preserve">Kuka tuottaja teki [The Emancipation of Mimi] ja [Street Lights] ?</w:t>
      </w:r>
    </w:p>
    <w:p>
      <w:r>
        <w:rPr>
          <w:b/>
        </w:rPr>
        <w:t xml:space="preserve">Tulos</w:t>
      </w:r>
    </w:p>
    <w:p>
      <w:r>
        <w:t xml:space="preserve">Kuka tuotti [The Emancipation of Mimi] ja [Street Lights]?</w:t>
      </w:r>
    </w:p>
    <w:p>
      <w:r>
        <w:rPr>
          <w:b/>
        </w:rPr>
        <w:t xml:space="preserve">Tulos</w:t>
      </w:r>
    </w:p>
    <w:p>
      <w:r>
        <w:t xml:space="preserve">Nimeä [The Emancipation of Mimi] ja [Street Lights] tuottaja.</w:t>
      </w:r>
    </w:p>
    <w:p>
      <w:r>
        <w:rPr>
          <w:b/>
        </w:rPr>
        <w:t xml:space="preserve">Esimerkki 5.2289</w:t>
      </w:r>
    </w:p>
    <w:p>
      <w:r>
        <w:t xml:space="preserve">alkuperäinen kysymys: Vastaus: Chevrolet Corvette (C1), ensimmäisen sukupolven Chevrolet CamaroVastaustyyppi: Minkä autosukupolven sukupolven sukupolvinumero on pienempi kuin [2] ja minkä automerkin emoyhtiö on [General Motors]? Autojen sukupolvi: General Motors Company, joka tunnetaan yleisesti nimellä GM, on amerikkalainen monikansallinen yritys, jonka pääkonttori sijaitsee Detroitissa, Michiganissa ja joka suunnittelee, valmistaa, markkinoi ja jakelee ajoneuvoja ja ajoneuvojen osia sekä myy rahoituspalveluja. General Motors valmistaa ajoneuvoja 37 maassa kolmentoista tuotemerkin alla: Alpheon, Chevrolet, Buick, GMC, Cadillac, Holden, HSV, Opel, Vauxhall, Wuling, Baojun, Jie Fang, UzDaewoo. General Motors omistaa 20 prosentin osuuden IMM:stä ja 77 prosentin osuuden GM Koreasta. Sillä on myös useita yhteisyrityksiä, kuten Shanghai GM, SAIC-GM-Wuling ja FAW-GM Kiinassa, GM-AvtoVAZ Venäjällä, Ghandhara Industries Pakistanissa, GM Uzbekistanissa, General Motors Intiassa, General Motors Egyptissä ja Isuzu Truck Etelä-Afrikassa. General Motors työllistää 212 000 ihmistä ja toimii yli 120 maassa. General Motors on jaettu viiteen liiketoimintasegmenttiin: GM North America, Opel Group, GM International Operations, GM South America ja GM Financial. General Motors johti maailmanlaajuista ajoneuvomyyntiä 77 peräkkäisenä vuotena vuodesta 1931 vuoteen 2007, pidempään kuin yksikään muu autonvalmistaja, ja se on tällä hetkellä maailman suurimpia autonvalmistajia ajoneuvojen kappalemääräisellä myynnillä mitattuna.</w:t>
      </w:r>
    </w:p>
    <w:p>
      <w:r>
        <w:rPr>
          <w:b/>
        </w:rPr>
        <w:t xml:space="preserve">Tulos</w:t>
      </w:r>
    </w:p>
    <w:p>
      <w:r>
        <w:t xml:space="preserve">Minkä autosukupolven sukupolven numero on pienempi kuin [2] ja minkä automerkin emoyhtiö on [General Motors]?</w:t>
      </w:r>
    </w:p>
    <w:p>
      <w:r>
        <w:rPr>
          <w:b/>
        </w:rPr>
        <w:t xml:space="preserve">Tulos</w:t>
      </w:r>
    </w:p>
    <w:p>
      <w:r>
        <w:t xml:space="preserve">Minkä [General Motorsin] emoyhtiön autosukupolven sukupolven numero on pienempi kuin [2]?</w:t>
      </w:r>
    </w:p>
    <w:p>
      <w:r>
        <w:rPr>
          <w:b/>
        </w:rPr>
        <w:t xml:space="preserve">Tulos</w:t>
      </w:r>
    </w:p>
    <w:p>
      <w:r>
        <w:t xml:space="preserve">Jos sukupolven numero on pienempi kuin [2] ja automerkki, jonka emoyhtiö on [General Motors], mihin autosukupolveen se kuuluu?</w:t>
      </w:r>
    </w:p>
    <w:p>
      <w:r>
        <w:rPr>
          <w:b/>
        </w:rPr>
        <w:t xml:space="preserve">Tulos</w:t>
      </w:r>
    </w:p>
    <w:p>
      <w:r>
        <w:t xml:space="preserve">automerkki, jonka emoyhtiö on [General Motors] ja jonka autosukupolvi on alle [2]?</w:t>
      </w:r>
    </w:p>
    <w:p>
      <w:r>
        <w:rPr>
          <w:b/>
        </w:rPr>
        <w:t xml:space="preserve">Tulos</w:t>
      </w:r>
    </w:p>
    <w:p>
      <w:r>
        <w:t xml:space="preserve">Mikä autosukupolvi, alle [2] on emoyhtiö [General Motors]?</w:t>
      </w:r>
    </w:p>
    <w:p>
      <w:r>
        <w:rPr>
          <w:b/>
        </w:rPr>
        <w:t xml:space="preserve">Esimerkki 5.2290</w:t>
      </w:r>
    </w:p>
    <w:p>
      <w:r>
        <w:t xml:space="preserve">Alkuperäinen kysymys: Millä perustuslakikokouksen edustajalla on lainauksia [Sillä jos ihmisiä estetään esittämästä mielipiteitään asiasta, johon voi liittyä vakavimpia ja hälyttävimpiä seurauksia, joita ihmiskunta voi joutua harkitsemaan, järki ei ole meille hyödyksi; sananvapaus voidaan ottaa pois, ja mykkinä ja vaiti olevina meidät saatetaan viedä lampaiden lailla teurastettaviksi]?Vastaus: George WashingtonVastaustyyppi: Washington Washington: Washington Washington: perustuslakikokouksen tyyppi: Perustuslakikokouksen edustaja.</w:t>
      </w:r>
    </w:p>
    <w:p>
      <w:r>
        <w:rPr>
          <w:b/>
        </w:rPr>
        <w:t xml:space="preserve">Tulos</w:t>
      </w:r>
    </w:p>
    <w:p>
      <w:r>
        <w:t xml:space="preserve">Kuka oli se perustuslakikokouksen edustaja, joka käytti lainauksia [Sillä jos ihmisiä estetään esittämästä mielipiteitään asiasta, johon voi liittyä vakavimpia ja hälyttävimpiä seurauksia, joita ihmiskunta voi joutua harkitsemaan, järki ei ole meille hyödyksi; sananvapaus voidaan ottaa pois, ja mykkinä ja vaiti olevina meidät saatetaan viedä lampaiden lailla teurastettaviksi.]]?</w:t>
      </w:r>
    </w:p>
    <w:p>
      <w:r>
        <w:rPr>
          <w:b/>
        </w:rPr>
        <w:t xml:space="preserve">Tulos</w:t>
      </w:r>
    </w:p>
    <w:p>
      <w:r>
        <w:t xml:space="preserve">Lainaukset [Sillä jos ihmisiä estetään esittämästä mielipiteitään asiasta, johon voi liittyä vakavimpia ja hälyttävimpiä seurauksia, joita ihmiskunta voi harkita, järki ei ole meille hyödyksi; sananvapaus voidaan ottaa pois, ja mykkinä ja vaiti olevina meidät saatetaan viedä lampaiden lailla teurastettaviksi] ovat osa minkä perustuslakikokouksen valtuutetun tekstiä?</w:t>
      </w:r>
    </w:p>
    <w:p>
      <w:r>
        <w:rPr>
          <w:b/>
        </w:rPr>
        <w:t xml:space="preserve">Tulos</w:t>
      </w:r>
    </w:p>
    <w:p>
      <w:r>
        <w:t xml:space="preserve">Kuka oli perustuslaillinen edustaja, joka sanoi nämä sanat. [Sillä jos ihmisiä estetään esittämästä mielipiteitään asiasta, johon voi liittyä vakavimpia ja hälyttävimpiä seurauksia, joita ihmiskunta voi joutua harkitsemaan, järki ei ole meille hyödyksi; sananvapaus voidaan ottaa pois, ja mykkinä ja vaiti olevina meidät saatetaan viedä lampaiden lailla teurastettaviksi.]]</w:t>
      </w:r>
    </w:p>
    <w:p>
      <w:r>
        <w:rPr>
          <w:b/>
        </w:rPr>
        <w:t xml:space="preserve">Tulos</w:t>
      </w:r>
    </w:p>
    <w:p>
      <w:r>
        <w:t xml:space="preserve">Missä perustuslakikokouksen valtuutetussa on lainaus [Sillä jos ihmisiä estetään esittämästä mielipiteitään asiasta, johon voi liittyä vakavimpia ja hälyttävimpiä seurauksia, joita ihmiskunta voi joutua harkitsemaan, järki ei ole meille hyödyksi; sananvapaus voidaan ottaa pois, ja mykkinä ja vaiti olevina meidät saatetaan viedä lampaiden lailla teurastettaviksi.]]?</w:t>
      </w:r>
    </w:p>
    <w:p>
      <w:r>
        <w:rPr>
          <w:b/>
        </w:rPr>
        <w:t xml:space="preserve">Tulos</w:t>
      </w:r>
    </w:p>
    <w:p>
      <w:r>
        <w:t xml:space="preserve">Lainaus [Sillä jos ihmisiä estetään esittämästä mielipiteitään asiasta, johon voi liittyä vakavimpia ja hälyttävimpiä seurauksia, joita ihmiskunta voi joutua harkitsemaan, järki ei ole meille hyödyksi; sananvapaus voidaan ottaa pois, ja mykkinä ja vaiti olevina meidät saatetaan viedä lampaiden lailla teurastettaviksi] on peräisin keneltä perustuslakikokouksen edustajalta?</w:t>
      </w:r>
    </w:p>
    <w:p>
      <w:r>
        <w:rPr>
          <w:b/>
        </w:rPr>
        <w:t xml:space="preserve">Tulos</w:t>
      </w:r>
    </w:p>
    <w:p>
      <w:r>
        <w:t xml:space="preserve">Kuka perustuslakikokouksen edustaja on lainauksia [Sillä jos ihmisiä estetään esittämästä mielipiteitään asiasta, johon voi liittyä vakavimpia ja hälyttävimpiä seurauksia, joita ihmiskunta voi joutua harkitsemaan, järki ei ole meille hyödyksi; sananvapaus voidaan ottaa pois, ja mykkinä ja vaiti olevina meidät saatetaan viedä lampaiden lailla teurastettaviksi.]?]?</w:t>
      </w:r>
    </w:p>
    <w:p>
      <w:r>
        <w:rPr>
          <w:b/>
        </w:rPr>
        <w:t xml:space="preserve">Tulos</w:t>
      </w:r>
    </w:p>
    <w:p>
      <w:r>
        <w:t xml:space="preserve">Sitaatti [Sillä jos ihmisiä estetään esittämästä mielipiteitään asiasta, johon voi liittyä vakavimpia ja hälyttävimpiä seurauksia, joita ihmiskunta voi joutua harkitsemaan, järki ei ole meille hyödyksi; sananvapaus voidaan ottaa pois, ja mykkinä ja vaiti olevina meidät saatetaan viedä lampaiden lailla teurastettaviksi.]] on peräisin keneltä perustuslakikokouksen edustajalta?</w:t>
      </w:r>
    </w:p>
    <w:p>
      <w:r>
        <w:rPr>
          <w:b/>
        </w:rPr>
        <w:t xml:space="preserve">Esimerkki 5.2291</w:t>
      </w:r>
    </w:p>
    <w:p>
      <w:r>
        <w:t xml:space="preserve">alkuperäinen kysymys: Vastaus: Mitchel Resnick, Claude Cr√©peau, Steven Muchnick...vastaustyyppi: Computer Scientist.auxiliary information: Richard Buckminster "Bucky" Fuller oli yhdysvaltalainen arkkitehti, systeemiteoreetikko, kirjailija, suunnittelija ja keksijä. Fuller julkaisi yli 30 kirjaa ja keksi tai popularisoi termejä, kuten "Spaceship Earth", ephemeralisaatio ja synergia. Hän kehitti myös lukuisia keksintöjä, lähinnä arkkitehtonisia malleja, ja popularisoi laajalti tunnetun geodeettisen kupolin. Tutkijat nimesivät fullereeneiksi kutsutut hiilimolekyylit myöhemmin sen vuoksi, että ne muistuttavat rakenteellisesti ja matemaattisesti geodeettisia palloja. Buckminster Fuller oli Mensan toinen puheenjohtaja vuosina 1974-1983.</w:t>
      </w:r>
    </w:p>
    <w:p>
      <w:r>
        <w:rPr>
          <w:b/>
        </w:rPr>
        <w:t xml:space="preserve">Tulos</w:t>
      </w:r>
    </w:p>
    <w:p>
      <w:r>
        <w:t xml:space="preserve">Keitä ovat muut tietotekniikan tutkijat, joilla on sama sukupuoli kuin [Buckminster Fullerilla]?</w:t>
      </w:r>
    </w:p>
    <w:p>
      <w:r>
        <w:rPr>
          <w:b/>
        </w:rPr>
        <w:t xml:space="preserve">Tulos</w:t>
      </w:r>
    </w:p>
    <w:p>
      <w:r>
        <w:t xml:space="preserve">Ketkä tietojenkäsittelytieteilijät ovat samaa sukupuolta ja työskentelevät [Buckminster Fullerin] kanssa?</w:t>
      </w:r>
    </w:p>
    <w:p>
      <w:r>
        <w:rPr>
          <w:b/>
        </w:rPr>
        <w:t xml:space="preserve">Tulos</w:t>
      </w:r>
    </w:p>
    <w:p>
      <w:r>
        <w:t xml:space="preserve">Mitkä muut tietojenkäsittelytieteilijät ovat samaa sukupuolta kuin [Buckminster Fuller]?</w:t>
      </w:r>
    </w:p>
    <w:p>
      <w:r>
        <w:rPr>
          <w:b/>
        </w:rPr>
        <w:t xml:space="preserve">Tulos</w:t>
      </w:r>
    </w:p>
    <w:p>
      <w:r>
        <w:t xml:space="preserve">Millä tietojenkäsittelytieteilijöillä on sama sukupuoli kuin [Buckminster Fullerilla]?</w:t>
      </w:r>
    </w:p>
    <w:p>
      <w:r>
        <w:rPr>
          <w:b/>
        </w:rPr>
        <w:t xml:space="preserve">Tulos</w:t>
      </w:r>
    </w:p>
    <w:p>
      <w:r>
        <w:t xml:space="preserve">Kuka tietojenkäsittelytieteilijöistä jakaa [Buckminster Fullerin] sukupuolen?</w:t>
      </w:r>
    </w:p>
    <w:p>
      <w:r>
        <w:rPr>
          <w:b/>
        </w:rPr>
        <w:t xml:space="preserve">Esimerkki 5.2292</w:t>
      </w:r>
    </w:p>
    <w:p>
      <w:r>
        <w:t xml:space="preserve">alkuperäinen kysymys: EOS 5D Mark II] ja toisessa digitaalikamerassa, jonka kennon resoluutio on enintään [10.5]?vastaus: Mikä on kameran iso-kyky, jota käytetään [Canon EOS 5D Mark II] ja toisessa digitaalikamerassa, jonka kennon resoluutio on enintään [10.5]? Vastaus: 320, 1000, 120...vastaustyyppi: Kameran ISO-kyky.lisätiedot: Kameran ISO-kyky: Canon EOS 5D Mark II on Canonin valmistama 21,1 megapikselin täyskuvakennoinen CMOS-digitaalinen yksipolttovälitteinen peilikamera, joka on ensimmäinen Canon EOS -kamera, jossa on videotallennusominaisuudet. Se on EOS 5D:n seuraaja, ja se julkistettiin 17. syyskuuta 2008. Canon julkisti 2. maaliskuuta 2012 kameran seuraajan: Canon EOS 5D Mark III. 24. joulukuuta 2012 Canon Japan siirsi kameran "Vanhat tuotteet" -luetteloonsa ja lopetti siten kameran käytön.</w:t>
      </w:r>
    </w:p>
    <w:p>
      <w:r>
        <w:rPr>
          <w:b/>
        </w:rPr>
        <w:t xml:space="preserve">Tulos</w:t>
      </w:r>
    </w:p>
    <w:p>
      <w:r>
        <w:t xml:space="preserve">[Canon EOS 5D Mark II] ja muissa digitaalikameroissa, joiden kennon resoluutio on enintään [10,5], on mikä kameran iso-kyky?</w:t>
      </w:r>
    </w:p>
    <w:p>
      <w:r>
        <w:rPr>
          <w:b/>
        </w:rPr>
        <w:t xml:space="preserve">Tulos</w:t>
      </w:r>
    </w:p>
    <w:p>
      <w:r>
        <w:t xml:space="preserve">Minkä kameran iso-kyky on [Canon EOS 5D Mark II]lla ja toisella digitaalikameralla, jonka kennon resoluutio on enintään [10,5]?</w:t>
      </w:r>
    </w:p>
    <w:p>
      <w:r>
        <w:rPr>
          <w:b/>
        </w:rPr>
        <w:t xml:space="preserve">Tulos</w:t>
      </w:r>
    </w:p>
    <w:p>
      <w:r>
        <w:t xml:space="preserve">Mikä on kameran iso-kyky, jota käytetään [Canon EOS 5D Mark II:ssa] ja toisessa digitaalikamerassa, jonka kennon resoluutio on enintään [10.5]?</w:t>
      </w:r>
    </w:p>
    <w:p>
      <w:r>
        <w:rPr>
          <w:b/>
        </w:rPr>
        <w:t xml:space="preserve">Tulos</w:t>
      </w:r>
    </w:p>
    <w:p>
      <w:r>
        <w:t xml:space="preserve">Mikä on kameran iso-kyky, jota käytetään [Canon EOS 5D Mark II:ssa] ja toisessa digitaalikamerassa, jonka kennon resoluutio on enintään [10,5]?</w:t>
      </w:r>
    </w:p>
    <w:p>
      <w:r>
        <w:rPr>
          <w:b/>
        </w:rPr>
        <w:t xml:space="preserve">Tulos</w:t>
      </w:r>
    </w:p>
    <w:p>
      <w:r>
        <w:t xml:space="preserve">Mikä on [Canon EOS 5D Mark II] iso-kyky ja onko olemassa toista digitaalikameraa, jonka kennon resoluutio on enintään [10.5]?</w:t>
      </w:r>
    </w:p>
    <w:p>
      <w:r>
        <w:rPr>
          <w:b/>
        </w:rPr>
        <w:t xml:space="preserve">Esimerkki 5.2293</w:t>
      </w:r>
    </w:p>
    <w:p>
      <w:r>
        <w:t xml:space="preserve">alkuperäinen kysymys: Vastaus: Bourbon-viski, ruisviskiVastaustyyppi: Minkä tyyppinen tislattu alkoholijuoma käyttää [maissia] ja käymisikä on enintään [18] vuotta?Vastaus: Bourbon-viski, ruisviski: Tislattujen alkoholijuomien tyyppi: Maissi, joka tunnetaan joissakin englanninkielisissä maissa nimellä corn (maissi), on suuri viljakasvi, jonka Mesoamerikan alkuperäiskansat kesyttivät esihistoriallisella ajalla. Lehtimäisestä varresta kasvaa tähkylöitä, jotka sisältävät jyviä, eli siemeniä, joita kutsutaan jyväsydämiksi. Maissinjyviä käytetään usein ruoanlaitossa tärkkelyksenä. Kuusi tärkeintä maissityyppiä ovat hammasmaissi, piikivi, palko, popcorn, jauho ja makea.</w:t>
      </w:r>
    </w:p>
    <w:p>
      <w:r>
        <w:rPr>
          <w:b/>
        </w:rPr>
        <w:t xml:space="preserve">Tulos</w:t>
      </w:r>
    </w:p>
    <w:p>
      <w:r>
        <w:t xml:space="preserve">Millaista viskiä käytetään [maissista] ja sitä on käynyt jopa [18] vuotta?</w:t>
      </w:r>
    </w:p>
    <w:p>
      <w:r>
        <w:rPr>
          <w:b/>
        </w:rPr>
        <w:t xml:space="preserve">Tulos</w:t>
      </w:r>
    </w:p>
    <w:p>
      <w:r>
        <w:t xml:space="preserve">Minkä tislattua alkoholijuomaa käytetään [maissista] ja sitä käydään enintään [18] vuotta?</w:t>
      </w:r>
    </w:p>
    <w:p>
      <w:r>
        <w:rPr>
          <w:b/>
        </w:rPr>
        <w:t xml:space="preserve">Tulos</w:t>
      </w:r>
    </w:p>
    <w:p>
      <w:r>
        <w:t xml:space="preserve">Minkälaista tislattua väkevää alkoholijuomaa käydään [18] vuoteen asti ja käytetään [maissia]?</w:t>
      </w:r>
    </w:p>
    <w:p>
      <w:r>
        <w:rPr>
          <w:b/>
        </w:rPr>
        <w:t xml:space="preserve">Tulos</w:t>
      </w:r>
    </w:p>
    <w:p>
      <w:r>
        <w:t xml:space="preserve">Mitä viinaa valmistetaan [maissista] ja sitä käydään [18] vuotta?</w:t>
      </w:r>
    </w:p>
    <w:p>
      <w:r>
        <w:rPr>
          <w:b/>
        </w:rPr>
        <w:t xml:space="preserve">Tulos</w:t>
      </w:r>
    </w:p>
    <w:p>
      <w:r>
        <w:t xml:space="preserve">Minkä tyyppisessä tislatussa alkoholijuomassa käytetään [maissia] ja sitä käydään jopa [18] vuotta?</w:t>
      </w:r>
    </w:p>
    <w:p>
      <w:r>
        <w:rPr>
          <w:b/>
        </w:rPr>
        <w:t xml:space="preserve">Esimerkki 5.2294</w:t>
      </w:r>
    </w:p>
    <w:p>
      <w:r>
        <w:t xml:space="preserve">alkuperäinen kysymys: Vastaus: Englantilainen kirjallisuusVastaustyyppi: Minkä alan oppiaineella on sama osasto kuin [englannin kieli]?Vastaus: Englantilainen kirjallisuusVastaustyyppi: Minkä alan oppiaineella on sama osasto kuin [englannin kieli]? Opintosuunnan tyyppi: Opintosuunta.aputiedot: Englannin kieli on länsigermaaninen kieli, jota puhuttiin ensimmäisen kerran varhaiskeskiajan Englannissa ja joka on nykyään maailmanlaajuinen lingua franca. Se on lähes 60 suvereenin valtion virallinen kieli, yleisimmin puhuttu kieli Yhdistyneessä kuningaskunnassa, Yhdysvalloissa, Kanadassa, Australiassa, Irlannissa ja Uudessa-Seelannissa ja laajalti puhuttu kieli Karibianmeren, Afrikan ja Etelä-Aasian maissa. Se on maailman kolmanneksi yleisin äidinkieli mandariinin ja espanjan jälkeen. Sitä opitaan laajalti toisena kielenä, ja se on Yhdistyneiden Kansakuntien, Euroopan unionin ja monien muiden kansainvälisten ja alueellisten järjestöjen virallinen kieli. Englanti on kehittynyt yli 1 400 vuoden aikana. Englannin varhaisimpia muotoja, anglosaksisten uudisasukkaiden viidennellä vuosisadalla Isoon-Britanniaan tuomia anglo-fransin murteita, kutsutaan vanhaksi englanniksi. Keski-englanti alkoi 1100-luvun lopulla Englannin normannien tekemän valloituksen myötä. Varhaismoderni englanti alkoi 1400-luvun lopulla, kun Lontoossa otettiin käyttöön kirjapaino ja tapahtui suuri vokaalien siirtymä (Great Vowel Shift).</w:t>
      </w:r>
    </w:p>
    <w:p>
      <w:r>
        <w:rPr>
          <w:b/>
        </w:rPr>
        <w:t xml:space="preserve">Tulos</w:t>
      </w:r>
    </w:p>
    <w:p>
      <w:r>
        <w:t xml:space="preserve">Minkä opintoalan alaan [englannin kieli] kuuluu?</w:t>
      </w:r>
    </w:p>
    <w:p>
      <w:r>
        <w:rPr>
          <w:b/>
        </w:rPr>
        <w:t xml:space="preserve">Tulos</w:t>
      </w:r>
    </w:p>
    <w:p>
      <w:r>
        <w:t xml:space="preserve">Osastolla, jossa on [englannin kieli], on mitä muuta opintoalaa?</w:t>
      </w:r>
    </w:p>
    <w:p>
      <w:r>
        <w:rPr>
          <w:b/>
        </w:rPr>
        <w:t xml:space="preserve">Tulos</w:t>
      </w:r>
    </w:p>
    <w:p>
      <w:r>
        <w:t xml:space="preserve">Minkä muun opintoalan kanssa [englannin kielen] osasto jakaa osastot?</w:t>
      </w:r>
    </w:p>
    <w:p>
      <w:r>
        <w:rPr>
          <w:b/>
        </w:rPr>
        <w:t xml:space="preserve">Tulos</w:t>
      </w:r>
    </w:p>
    <w:p>
      <w:r>
        <w:t xml:space="preserve">[Englannin kieli] on sama osasto kuin mikä opintoala?</w:t>
      </w:r>
    </w:p>
    <w:p>
      <w:r>
        <w:rPr>
          <w:b/>
        </w:rPr>
        <w:t xml:space="preserve">Tulos</w:t>
      </w:r>
    </w:p>
    <w:p>
      <w:r>
        <w:t xml:space="preserve">Minkä osaston opintoala on sama kuin [englannin kieli]?</w:t>
      </w:r>
    </w:p>
    <w:p>
      <w:r>
        <w:rPr>
          <w:b/>
        </w:rPr>
        <w:t xml:space="preserve">Esimerkki 5.2295</w:t>
      </w:r>
    </w:p>
    <w:p>
      <w:r>
        <w:t xml:space="preserve">alkuperäinen kysymys: Vastaus: ZeusVastaustyyppi: Kuka on [Troijan Helenan] vanhempi ja [Zeuksen] edustaja?Vastaus: ZeusVastaustyyppi: Kuka on [Troijan Helenan] vanhempi ja [Zeuksen] edustaja?Vastaus: Zeus Fiction Character.auxiliary information: Kreikkalaisessa mytologiassa Troijan Helena, joka tunnetaan myös nimellä Spartan Helena, oli Zeuksen ja Ledauksen tytär, ja hän oli Kastorin, Polluksin ja Klytemnestran sisar. Kreikkalaisissa myyteissä häntä pidettiin maailman kauneimpana naisena. Avioliiton kautta hän oli Homeroksen Kreikan maakunnan Lakonian kuningatar ja kuningas Menelaoksen vaimo. Troijan prinssi Paris sieppasi hänet, mikä johti Troijan sotaan. Osia hänen oletetusta elämäkerrastaan on peräisin klassisilta kirjailijoilta, kuten Aristofanekselta, Kicerolta, Euripideukselta ja Homerokselta. Nuorena hän joutui Theseuksen sieppaamaksi tai karkasi tämän kanssa, ja joidenkin kertomusten mukaan hän synnytti Theseukselle lapsen. Menelaos voitti hänen kosintansa, kun hänen kosijansa kilpailivat hänen kädestään. Kaikkien kosijoiden etukäteen vannoma vala velvoittaa heidät antamaan sotilaallista apua, jos nainen siepataan; tämä vala huipentuu Troijan sotaan. Menelaoksen kanssa naimisiin mennessään hän on vielä hyvin nuori, ja on epäselvää, onko hänen myöhempi suhteensa Pariisiin sieppausta vai viettelyä. Tarut, jotka kertovat Helenen kohtalosta Troijassa, ovat ristiriitaisia. Homeros kuvaa häntä haikeana, jopa surullisena hahmona, joka katuu valintaansa ja toivoo pääsevänsä jälleen yhteen Menelaoksen kanssa: Zeus: Henkilö tai olento kaunokirjallisuudessa;</w:t>
      </w:r>
    </w:p>
    <w:p>
      <w:r>
        <w:rPr>
          <w:b/>
        </w:rPr>
        <w:t xml:space="preserve">Tulos</w:t>
      </w:r>
    </w:p>
    <w:p>
      <w:r>
        <w:t xml:space="preserve">joka on [Troijan Helenan] vanhempi ja [Zeuksen] edustaja?</w:t>
      </w:r>
    </w:p>
    <w:p>
      <w:r>
        <w:rPr>
          <w:b/>
        </w:rPr>
        <w:t xml:space="preserve">Tulos</w:t>
      </w:r>
    </w:p>
    <w:p>
      <w:r>
        <w:t xml:space="preserve">Kuka edustaa [Zeusta] ja kenellä oli [Troijan Helena] tyttärenä?</w:t>
      </w:r>
    </w:p>
    <w:p>
      <w:r>
        <w:rPr>
          <w:b/>
        </w:rPr>
        <w:t xml:space="preserve">Tulos</w:t>
      </w:r>
    </w:p>
    <w:p>
      <w:r>
        <w:t xml:space="preserve">Kuka on [Troijan Helenan] vanhempi ja [Zeuksen] edustaja?</w:t>
      </w:r>
    </w:p>
    <w:p>
      <w:r>
        <w:rPr>
          <w:b/>
        </w:rPr>
        <w:t xml:space="preserve">Tulos</w:t>
      </w:r>
    </w:p>
    <w:p>
      <w:r>
        <w:t xml:space="preserve">Kuka on sekä [Zeuksen] edustaja että [Troijan Helenan] vanhempi?</w:t>
      </w:r>
    </w:p>
    <w:p>
      <w:r>
        <w:rPr>
          <w:b/>
        </w:rPr>
        <w:t xml:space="preserve">Tulos</w:t>
      </w:r>
    </w:p>
    <w:p>
      <w:r>
        <w:t xml:space="preserve">Mikä [Zeuksen] edustaja on myös [Troijan Helenan] vanhempi?</w:t>
      </w:r>
    </w:p>
    <w:p>
      <w:r>
        <w:rPr>
          <w:b/>
        </w:rPr>
        <w:t xml:space="preserve">Tulos</w:t>
      </w:r>
    </w:p>
    <w:p>
      <w:r>
        <w:t xml:space="preserve">Etsi [Troijan Helenan] vanhempi ja [Zeuksen] edustaja.</w:t>
      </w:r>
    </w:p>
    <w:p>
      <w:r>
        <w:rPr>
          <w:b/>
        </w:rPr>
        <w:t xml:space="preserve">Tulos</w:t>
      </w:r>
    </w:p>
    <w:p>
      <w:r>
        <w:t xml:space="preserve">Kuka on [Zeuksen] edustaja ja [Troijan Helenan] vanhempi?</w:t>
      </w:r>
    </w:p>
    <w:p>
      <w:r>
        <w:rPr>
          <w:b/>
        </w:rPr>
        <w:t xml:space="preserve">Tulos</w:t>
      </w:r>
    </w:p>
    <w:p>
      <w:r>
        <w:t xml:space="preserve">Kuka on [Troijan Helenan] isä ja [Zeuksen] edustaja?</w:t>
      </w:r>
    </w:p>
    <w:p>
      <w:r>
        <w:rPr>
          <w:b/>
        </w:rPr>
        <w:t xml:space="preserve">Esimerkki 5.2296</w:t>
      </w:r>
    </w:p>
    <w:p>
      <w:r>
        <w:t xml:space="preserve">alkuperäinen kysymys: Vastaus: The Twilight Saga, Eclipse, The Twilight Saga: New Moon...vastaustyyppi: Mikä on mukautettu teoksesta Adapted Work, joka on mukautettu teoksesta [Twilight]? Adaptation.auxiliary information: Twilight on yhdysvaltalainen vampyyriromanssielokuva vuodelta 2008, joka perustuu Stephenie Meyerin samannimiseen suosittuun romaaniin. Elokuvan on ohjannut Catherine Hardwicke, ja sen pääosissa nähdään Kristen Stewart ja Robert Pattinson. Se on The Twilight Saga -elokuvasarjan ensimmäinen elokuva. Elokuva keskittyy Bella Swanin ja Edward Cullenin välisen suhteen kehittymiseen ja Cullenin ja hänen perheensä myöhempiin ponnisteluihin pitää Swan turvassa pahojen vampyyrien liitolta. Hanke oli Paramount Picturesin kehityksessä noin kolme vuotta, jona aikana kirjoitettiin romaanista merkittävästi poikkeava valkokangassovitus. Summit Entertainment osti romaanin oikeudet kolmen vuoden jälkeen, kun projektin kehitys oli pysähtynyt. Melissa Rosenberg kirjoitti romaanin uuden sovituksen hieman ennen Writers Guild of American lakkoilua vuonna 2007'Äì2008 ja pyrki olemaan uskollinen romaanin juonelle. Pääkuvaukset kestivät 44 päivää ja valmistuivat 2. toukokuuta 2008; elokuva kuvattiin pääasiassa Oregonissa. Twilight julkaistiin teattereissa 21. marraskuuta 2008; se tuotti maailmanlaajuisesti yli 392 miljoonaa Yhdysvaltain dollaria. Se julkaistiin DVD:nä 21. maaliskuuta 2009, ja siitä tuli vuoden ostetuin DVD-levy.</w:t>
      </w:r>
    </w:p>
    <w:p>
      <w:r>
        <w:rPr>
          <w:b/>
        </w:rPr>
        <w:t xml:space="preserve">Tulos</w:t>
      </w:r>
    </w:p>
    <w:p>
      <w:r>
        <w:t xml:space="preserve">Sovitus [Twilightista] on mikä sovitus sovitetusta teoksesta?</w:t>
      </w:r>
    </w:p>
    <w:p>
      <w:r>
        <w:rPr>
          <w:b/>
        </w:rPr>
        <w:t xml:space="preserve">Tulos</w:t>
      </w:r>
    </w:p>
    <w:p>
      <w:r>
        <w:t xml:space="preserve">Mikä mukautus on mukautettu teoksesta, joka on mukautus teoksesta [Twilight]?</w:t>
      </w:r>
    </w:p>
    <w:p>
      <w:r>
        <w:rPr>
          <w:b/>
        </w:rPr>
        <w:t xml:space="preserve">Tulos</w:t>
      </w:r>
    </w:p>
    <w:p>
      <w:r>
        <w:t xml:space="preserve">Mikä mukautus on mukautettu mukautetusta teoksesta, joka on [Twilightin] mukautus?</w:t>
      </w:r>
    </w:p>
    <w:p>
      <w:r>
        <w:rPr>
          <w:b/>
        </w:rPr>
        <w:t xml:space="preserve">Tulos</w:t>
      </w:r>
    </w:p>
    <w:p>
      <w:r>
        <w:t xml:space="preserve">Mikä mukautus on mukauttanut toisen [Twilightista] peräisin olevan mukautuksen?</w:t>
      </w:r>
    </w:p>
    <w:p>
      <w:r>
        <w:rPr>
          <w:b/>
        </w:rPr>
        <w:t xml:space="preserve">Tulos</w:t>
      </w:r>
    </w:p>
    <w:p>
      <w:r>
        <w:t xml:space="preserve">Mikä kirja on sovitettu [Twilight]-elokuvasta?</w:t>
      </w:r>
    </w:p>
    <w:p>
      <w:r>
        <w:rPr>
          <w:b/>
        </w:rPr>
        <w:t xml:space="preserve">Tulos</w:t>
      </w:r>
    </w:p>
    <w:p>
      <w:r>
        <w:t xml:space="preserve">Nimeä sovitettu teos, joka on sovitus teoksesta [Twilight].</w:t>
      </w:r>
    </w:p>
    <w:p>
      <w:r>
        <w:rPr>
          <w:b/>
        </w:rPr>
        <w:t xml:space="preserve">Esimerkki 5.2297</w:t>
      </w:r>
    </w:p>
    <w:p>
      <w:r>
        <w:t xml:space="preserve">alkuperäinen kysymys: Vastaus: Thierry HenryVastaustyyppi: Kuka jalkapalloilija lainaa jalkapalloilija lainaa [Arsenal F.C.]?Vastaus: Thierry HenryVastaustyyppi: Jalkapalloilija: Arsenal Football Club on Premier League -jalkapalloseura Hollowayssa, Lontoossa. Se on yksi englantilaisen jalkapallon menestyneimmistä seuroista, ja se on voittanut 13 ykkösdivisioonan ja Valioliigan mestaruutta sekä ennätykselliset 12 FA Cupia. Arsenal perustettiin vuonna 1886, ja siitä tuli ensimmäinen eteläenglantilainen seura, joka liittyi jalkapalloliigaan vuonna 1893. Se voitti viisi liigamestaruutta ja kaksi FA Cupia 1930-luvulla, ja siitä tuli toinen seura, joka voitti liigan ja FA Cupin tuplamestaruuden 1900-luvulla vuonna 1971. 1990- ja 2000-luvuilla Arsenal voitti cup-tuplan, kaksi muuta liiga- ja FA-cup-tuplan, pelasi kauden 2003'Äì04 voittamattomana ja pääsi ensimmäisenä lontoolaisseurana Mestarien liigan loppuotteluun. Seuran värit ovat perinteisesti punainen ja valkoinen. Se perustettiin Woolwichissa, Kaakkois-Lontoossa, ja vuonna 1913 se muutti kaupungin pohjoispuolelle Highburyyn Arsenal Stadiumille. Vuonna 2006 se muutti Emirates Stadiumille läheiseen Hollowayhin. Arsenal pelaa Pohjois-Lontoon derbyn kilpailija Tottenham Hotspurin kanssa. Arsenalilla on yksi maailman suurituloisimmista ja suurimmista kannattajakunnista. Seura nimettiin maailman viidenneksi arvokkaimmaksi jalkapalloseuraksi 1,3 miljardin punnan arvosta vuonna 2014.</w:t>
      </w:r>
    </w:p>
    <w:p>
      <w:r>
        <w:rPr>
          <w:b/>
        </w:rPr>
        <w:t xml:space="preserve">Tulos</w:t>
      </w:r>
    </w:p>
    <w:p>
      <w:r>
        <w:t xml:space="preserve">Kuka jalkapalloilija lainaa pelaajalainoja [Arsenal F.C.:ltä]?</w:t>
      </w:r>
    </w:p>
    <w:p>
      <w:r>
        <w:rPr>
          <w:b/>
        </w:rPr>
        <w:t xml:space="preserve">Tulos</w:t>
      </w:r>
    </w:p>
    <w:p>
      <w:r>
        <w:t xml:space="preserve">Kuka jalkapalloilija otti lainaa [Arsenal F.C.:stä]?</w:t>
      </w:r>
    </w:p>
    <w:p>
      <w:r>
        <w:rPr>
          <w:b/>
        </w:rPr>
        <w:t xml:space="preserve">Tulos</w:t>
      </w:r>
    </w:p>
    <w:p>
      <w:r>
        <w:t xml:space="preserve">[Arsenal F.C.] lainasi minkä jalkapalloilijan lainalle?</w:t>
      </w:r>
    </w:p>
    <w:p>
      <w:r>
        <w:rPr>
          <w:b/>
        </w:rPr>
        <w:t xml:space="preserve">Tulos</w:t>
      </w:r>
    </w:p>
    <w:p>
      <w:r>
        <w:t xml:space="preserve">Jalkapalloilija lainasi [Arsenal F.C.:ltä] minkä jalkapalloilijan?</w:t>
      </w:r>
    </w:p>
    <w:p>
      <w:r>
        <w:rPr>
          <w:b/>
        </w:rPr>
        <w:t xml:space="preserve">Tulos</w:t>
      </w:r>
    </w:p>
    <w:p>
      <w:r>
        <w:t xml:space="preserve">Kuka jalkapalloilija lainaa jalkapalloilijan lainan [Arsenal F.C.:ltä]?</w:t>
      </w:r>
    </w:p>
    <w:p>
      <w:r>
        <w:rPr>
          <w:b/>
        </w:rPr>
        <w:t xml:space="preserve">Tulos</w:t>
      </w:r>
    </w:p>
    <w:p>
      <w:r>
        <w:t xml:space="preserve">Kuka jalkapalloilija on lainalla [Arsenal F.C.:stä]?</w:t>
      </w:r>
    </w:p>
    <w:p>
      <w:r>
        <w:rPr>
          <w:b/>
        </w:rPr>
        <w:t xml:space="preserve">Esimerkki 5.2298</w:t>
      </w:r>
    </w:p>
    <w:p>
      <w:r>
        <w:t xml:space="preserve">alkuperäinen kysymys: Vastaus: M. H. de Youngin muistomuseoVastaustyyppi: Missä näyttelytilassa on [Aasian/Amerikan/Modernin taiteen: vaihtuvat virtaukset, 1900'Äì1970] näyttely? Lisätiedot: Aineiston tyyppi: Näyttelytyyppi: Näyttelypaikka: Aasialainen | Amerikkalainen | Moderni taide: Shifting Currents, 19001970 esittelee Yhdysvalloissa asuneiden ja työskennelleiden aasialaista syntyperää olevien taiteilijoiden töitä. Mukana on lähes 100 teosta 60 taiteilijalta.</w:t>
      </w:r>
    </w:p>
    <w:p>
      <w:r>
        <w:rPr>
          <w:b/>
        </w:rPr>
        <w:t xml:space="preserve">Tulos</w:t>
      </w:r>
    </w:p>
    <w:p>
      <w:r>
        <w:t xml:space="preserve">Näyttely [Aasialainen/Amerikkalainen/Moderni taide: vaihtuvat virtaukset, 1900'Äì1970] on missä paikassa?</w:t>
      </w:r>
    </w:p>
    <w:p>
      <w:r>
        <w:rPr>
          <w:b/>
        </w:rPr>
        <w:t xml:space="preserve">Tulos</w:t>
      </w:r>
    </w:p>
    <w:p>
      <w:r>
        <w:t xml:space="preserve">Missä näyttelytilassa [Aasian/Amerikan/Modernin taiteen vaihtuvat virtaukset, 1900'Äì1970] on?</w:t>
      </w:r>
    </w:p>
    <w:p>
      <w:r>
        <w:rPr>
          <w:b/>
        </w:rPr>
        <w:t xml:space="preserve">Tulos</w:t>
      </w:r>
    </w:p>
    <w:p>
      <w:r>
        <w:t xml:space="preserve">[Aasialainen/amerikkalainen/moderni taide: vaihtuvat virtaukset, 1900'Äì1970] on näyttely missä paikassa?</w:t>
      </w:r>
    </w:p>
    <w:p>
      <w:r>
        <w:rPr>
          <w:b/>
        </w:rPr>
        <w:t xml:space="preserve">Tulos</w:t>
      </w:r>
    </w:p>
    <w:p>
      <w:r>
        <w:t xml:space="preserve">Missä näyttelytilassa on [Aasian/amerikkalaisen/modernin taiteen: vaihtuvat virtaukset, 1900'Äì1970] näyttely?</w:t>
      </w:r>
    </w:p>
    <w:p>
      <w:r>
        <w:rPr>
          <w:b/>
        </w:rPr>
        <w:t xml:space="preserve">Tulos</w:t>
      </w:r>
    </w:p>
    <w:p>
      <w:r>
        <w:t xml:space="preserve">Mitä näyttelypaikkaa käytetään [Aasian/amerikkalaisen/modernin taiteen: vaihtuvat virtaukset, 1900'Äì1970] näyttelyssä?</w:t>
      </w:r>
    </w:p>
    <w:p>
      <w:r>
        <w:rPr>
          <w:b/>
        </w:rPr>
        <w:t xml:space="preserve">Esimerkki 5.2299</w:t>
      </w:r>
    </w:p>
    <w:p>
      <w:r>
        <w:t xml:space="preserve">alkuperäinen kysymys: Mikä on lainauksen aihe [Stop grieving.  Aloita kiittäminen minua.  Elätte taistellaksenne toisina päivinä.], jonka [Muistamisen enkeli] puhui lainauksen mukaan?vastaus: suruVastaustyyppi: Ei: Lainaus Aihe.aputiedot: Sacred Band of Stepsons -fiktiivisessä universumissa romaanin "The Sacred Band" aikana jumalatar Harmony (Harmonia) ilmestyy niille Sacred Banders -jumalattarilleen, jotka Tempus on pelastanut, ja kehottaa heitä olemaan kiitollisia siitä, mitä hän on heille antanut. muistamisen enkeli:;tyyppi: Tyyppi: Runon hahmo. </w:t>
      </w:r>
    </w:p>
    <w:p>
      <w:r>
        <w:rPr>
          <w:b/>
        </w:rPr>
        <w:t xml:space="preserve">Tulos</w:t>
      </w:r>
    </w:p>
    <w:p>
      <w:r>
        <w:t xml:space="preserve">Kerro minulle seuraavan lainauksen aihe [Lopeta suru.  Aloita kiittäminen minua.  Elätte taistellaksenne toisina päivinä.] jota lainasi [Muistamisen enkeli].</w:t>
      </w:r>
    </w:p>
    <w:p>
      <w:r>
        <w:rPr>
          <w:b/>
        </w:rPr>
        <w:t xml:space="preserve">Tulos</w:t>
      </w:r>
    </w:p>
    <w:p>
      <w:r>
        <w:t xml:space="preserve">Mihin aiheeseen viittaa [Muistamisen enkelin] lausuma sitaatti [Lopeta suru. Aloita kiitos minulle. Elät taistellaksesi toisina päivinä.]?</w:t>
      </w:r>
    </w:p>
    <w:p>
      <w:r>
        <w:rPr>
          <w:b/>
        </w:rPr>
        <w:t xml:space="preserve">Tulos</w:t>
      </w:r>
    </w:p>
    <w:p>
      <w:r>
        <w:t xml:space="preserve">Mikä on [Muistamisen enkelin] lausuman [Lopettakaa suru. Aloittakaa kiittäminen minua. Elätte taistellaksenne toisina päivinä.] s-subjekti?</w:t>
      </w:r>
    </w:p>
    <w:p>
      <w:r>
        <w:rPr>
          <w:b/>
        </w:rPr>
        <w:t xml:space="preserve">Tulos</w:t>
      </w:r>
    </w:p>
    <w:p>
      <w:r>
        <w:t xml:space="preserve">Mikä on [muiston enkelin] lausuman "[Lopettakaa suru. Aloittakaa kiittäminen minua. Elätte taistellaksenne toisina päivinä.]" aiheena?</w:t>
      </w:r>
    </w:p>
    <w:p>
      <w:r>
        <w:rPr>
          <w:b/>
        </w:rPr>
        <w:t xml:space="preserve">Tulos</w:t>
      </w:r>
    </w:p>
    <w:p>
      <w:r>
        <w:t xml:space="preserve">[Lopettakaa suru. Aloittakaa kiitos minulle. Elätte taistellaksenne toisina päivinä.] Se, mitä [muiston enkeli] sanoi, on lainaus, jonka aiheena on mikä?</w:t>
      </w:r>
    </w:p>
    <w:p>
      <w:r>
        <w:rPr>
          <w:b/>
        </w:rPr>
        <w:t xml:space="preserve">Tulos</w:t>
      </w:r>
    </w:p>
    <w:p>
      <w:r>
        <w:t xml:space="preserve">Lainauksen aihe: [Lopettakaa suru. Aloittakaa kiitos minulle. Elätte taistellaksenne toisina päivinä.], jonka [muiston enkeli] lausuu, on mikä?</w:t>
      </w:r>
    </w:p>
    <w:p>
      <w:r>
        <w:rPr>
          <w:b/>
        </w:rPr>
        <w:t xml:space="preserve">Tulos</w:t>
      </w:r>
    </w:p>
    <w:p>
      <w:r>
        <w:t xml:space="preserve">Mistä aiheesta on lainaus [Lopettakaa suru, alkakaa kiittää minua, elätte taistellaksenne muina päivinä], jonka [muistamisen enkeli] on lausunut?</w:t>
      </w:r>
    </w:p>
    <w:p>
      <w:r>
        <w:rPr>
          <w:b/>
        </w:rPr>
        <w:t xml:space="preserve">Tulos</w:t>
      </w:r>
    </w:p>
    <w:p>
      <w:r>
        <w:t xml:space="preserve">Mikä oli [Muistamisen enkelin] lainauksen "[Lopettakaa suru. Aloittakaa kiittäminen minua. Elätte taistellaksenne toisina päivinä.]" aihe?" aihe?</w:t>
      </w:r>
    </w:p>
    <w:p>
      <w:r>
        <w:rPr>
          <w:b/>
        </w:rPr>
        <w:t xml:space="preserve">Esimerkki 5.2300</w:t>
      </w:r>
    </w:p>
    <w:p>
      <w:r>
        <w:t xml:space="preserve">alkuperäinen kysymys: Vastaus: Unkari, Brasilia, riippumattomat olympiaosallistujat....vastaustyyppi: Lisätiedot: Kaikki osallistujamaat ovat osallistuneet olympialaisiin: New York 'Äì on Yhdysvaltojen väkirikkain kaupunki ja New Yorkin metropolialueen keskus, tärkein laillisen maahanmuuton portti Yhdysvaltoihin ja yksi maailman väkirikkaimmista kaupunkikeskittymistä. New York on maailmanlaajuinen suurkaupunki, jolla on merkittävä vaikutus kaupankäyntiin, rahoitukseen, mediaan, taiteeseen, muotiin, tutkimukseen, teknologiaan, koulutukseen ja viihteeseen. New York, jossa sijaitsee Yhdistyneiden Kansakuntien päämaja, on tärkeä kansainvälisen diplomatian keskus, ja sitä on kuvattu maailman kulttuuri- ja talouspääkaupungiksi. New York City sijaitsee yhdessä maailman suurimmista luonnonsatamista, ja se koostuu viidestä kaupunginosasta, joista jokainen on New Yorkin osavaltion piirikunta. Brooklyn, Queens, Manhattan, Bronx ja Staten Island yhdistettiin yhdeksi kaupungiksi vuonna 1898. New Yorkin väestömäärä on 8 491 079 asukasta vuonna 2014, ja se jakautuu vain 305 neliökilometrin alueelle, joten se on Yhdysvaltojen tiheimmin asuttu suurkaupunki.</w:t>
      </w:r>
    </w:p>
    <w:p>
      <w:r>
        <w:rPr>
          <w:b/>
        </w:rPr>
        <w:t xml:space="preserve">Tulos</w:t>
      </w:r>
    </w:p>
    <w:p>
      <w:r>
        <w:t xml:space="preserve">Mitkä maat osallistuivat [New Yorkissa] pidettyihin olympialaisiin?</w:t>
      </w:r>
    </w:p>
    <w:p>
      <w:r>
        <w:rPr>
          <w:b/>
        </w:rPr>
        <w:t xml:space="preserve">Tulos</w:t>
      </w:r>
    </w:p>
    <w:p>
      <w:r>
        <w:t xml:space="preserve">Mitkä maat osallistuivat vuoden 2012 [New Yorkin] olympialaisiin?</w:t>
      </w:r>
    </w:p>
    <w:p>
      <w:r>
        <w:rPr>
          <w:b/>
        </w:rPr>
        <w:t xml:space="preserve">Tulos</w:t>
      </w:r>
    </w:p>
    <w:p>
      <w:r>
        <w:t xml:space="preserve">Mitkä kansakunnat ovat osallistuneet [New Yorkissa] pidettyihin olympialaisiin?</w:t>
      </w:r>
    </w:p>
    <w:p>
      <w:r>
        <w:rPr>
          <w:b/>
        </w:rPr>
        <w:t xml:space="preserve">Tulos</w:t>
      </w:r>
    </w:p>
    <w:p>
      <w:r>
        <w:t xml:space="preserve">Mitkä maat osallistuivat [New Yorkin] olympialaisiin?</w:t>
      </w:r>
    </w:p>
    <w:p>
      <w:r>
        <w:rPr>
          <w:b/>
        </w:rPr>
        <w:t xml:space="preserve">Tulos</w:t>
      </w:r>
    </w:p>
    <w:p>
      <w:r>
        <w:t xml:space="preserve">Mitkä maat ovat osallistuneet [New Yorkissa] järjestettyihin olympialaisiin?</w:t>
      </w:r>
    </w:p>
    <w:p>
      <w:r>
        <w:rPr>
          <w:b/>
        </w:rPr>
        <w:t xml:space="preserve">Tulos</w:t>
      </w:r>
    </w:p>
    <w:p>
      <w:r>
        <w:t xml:space="preserve">Mitkä maat ovat osallistuneet [New Yorkissa] pidettäviin olympialaisiin?</w:t>
      </w:r>
    </w:p>
    <w:p>
      <w:r>
        <w:rPr>
          <w:b/>
        </w:rPr>
        <w:t xml:space="preserve">Esimerkki 5.2301</w:t>
      </w:r>
    </w:p>
    <w:p>
      <w:r>
        <w:t xml:space="preserve">alkuperäinen kysymys: Vastaus: lentoVastaustyyppi: Mikä on [Tailsin] ja [Bruce Waynen] hahmovoima?Vastaus: Lento: Lisätietoja: Lento: Hahmon voima: Batman on fiktiivinen supersankari, joka esiintyy DC Comicsin julkaisemissa amerikkalaisissa sarjakuvissa. Hahmon loivat taiteilija Bob Kane ja käsikirjoittaja Bill Finger, ja se ilmestyi ensimmäisen kerran Detective Comicsissa #27. Alun perin hahmoa kutsuttiin nimellä "Lepakkomies", mutta hänestä käytetään myös nimityksiä "The Caped Crusader", "The Dark Knight" ja "The World's Greatest Detective". Batmanin salainen henkilöllisyys on Bruce Wayne, amerikkalainen miljardööri, playboy, hyväntekijä ja Wayne Enterprises -yrityksen omistaja. Todettuaan vanhempiensa murhan lapsena hän vannoi kostoa rikollisille, ja tätä valaa lieventää oikeustaju. Wayne treenaa itseään sekä fyysisesti että älyllisesti ja luo lepakon innoittaman persoonan taistellakseen rikollisuutta vastaan. Batman toimii kuvitteellisessa Gotham Cityssä, ja hänen apunaan on erilaisia tukihenkilöitä, kuten hänen hovimestarinsa Alfred, poliisipäällikkö Jim Gordon ja Robinin kaltaisia omankädenoikeudellisia liittolaisia.Pyrstöt:;Tyyppi: Tyyppi: Sarjakuvahahmo;</w:t>
      </w:r>
    </w:p>
    <w:p>
      <w:r>
        <w:rPr>
          <w:b/>
        </w:rPr>
        <w:t xml:space="preserve">Tulos</w:t>
      </w:r>
    </w:p>
    <w:p>
      <w:r>
        <w:t xml:space="preserve">[Tails] ja [Bruce Wayne] jakavat minkä hahmon voiman?</w:t>
      </w:r>
    </w:p>
    <w:p>
      <w:r>
        <w:rPr>
          <w:b/>
        </w:rPr>
        <w:t xml:space="preserve">Tulos</w:t>
      </w:r>
    </w:p>
    <w:p>
      <w:r>
        <w:t xml:space="preserve">Mikä on [hännän] ja [Bruce Waynen] hahmovoima?</w:t>
      </w:r>
    </w:p>
    <w:p>
      <w:r>
        <w:rPr>
          <w:b/>
        </w:rPr>
        <w:t xml:space="preserve">Tulos</w:t>
      </w:r>
    </w:p>
    <w:p>
      <w:r>
        <w:t xml:space="preserve">[Bruce Waynella] ja [hännillä] on mikä hahmovoima?</w:t>
      </w:r>
    </w:p>
    <w:p>
      <w:r>
        <w:rPr>
          <w:b/>
        </w:rPr>
        <w:t xml:space="preserve">Tulos</w:t>
      </w:r>
    </w:p>
    <w:p>
      <w:r>
        <w:t xml:space="preserve">Mitä voimia [hännillä] ja [Bruce Waynella] on?</w:t>
      </w:r>
    </w:p>
    <w:p>
      <w:r>
        <w:rPr>
          <w:b/>
        </w:rPr>
        <w:t xml:space="preserve">Tulos</w:t>
      </w:r>
    </w:p>
    <w:p>
      <w:r>
        <w:t xml:space="preserve">Mikä on [Tailsin] ja [Bruce Waynen] hahmovoima?</w:t>
        <w:br/>
        <w:t xml:space="preserve"> Lento</w:t>
      </w:r>
    </w:p>
    <w:p>
      <w:r>
        <w:rPr>
          <w:b/>
        </w:rPr>
        <w:t xml:space="preserve">Esimerkki 5.2302</w:t>
      </w:r>
    </w:p>
    <w:p>
      <w:r>
        <w:t xml:space="preserve">alkuperäinen kysymys: Vastaus: Minkä genomilokuksen, jonka loppuemäs on yli [43898388], kaista on sama kuin [Kromosomi 11 (ihminen)]?vastaus: Minkä genomilokuksen, jonka loppuemäs on yli [43898388], kaista on sama kuin [Kromosomi 11 (ihminen)]? 11 + [72606991,72625044], 11 + [66034694,66057659], 11 - [104370179,104384908]...vastaustyyppi: 11 + [72606991,72625044]...: Genomic Locus.auxiliary information: Kromosomi 11 on yksi ihmisen 23 kromosomiparista. Ihmisillä on normaalisti kaksi kopiota tästä kromosomista. Kromosomi 11 käsittää noin 134,5 miljoonaa emäsparia, ja sen osuus solujen koko DNA:sta on 4-4,5 prosenttia. Se on yksi ihmisen perimän geeni- ja tautirikkaimmista kromosomeista. Kunkin kromosomin geenien tunnistaminen on aktiivinen geenitutkimuksen ala. Koska tutkijat käyttävät erilaisia lähestymistapoja kussakin kromosomissa olevien geenien määrän ennustamiseen, geenien arvioitu määrä vaihtelee. Kromosomi 11 sisältää todennäköisesti 1 300-1 700 geeniä. Tuore tutkimus osoittaa, että kromosomista 11 löytyy 11,6 geeniä megabasissa, mukaan lukien 1 524 proteiineja koodaavaa geeniä ja 765 pseudogeeniä. Yli 40 prosenttia ihmisen genomin 856 hajureseptorigeenistä sijaitsee 28 yhden ja useamman geenin klusterissa tämän kromosomin varrella.</w:t>
      </w:r>
    </w:p>
    <w:p>
      <w:r>
        <w:rPr>
          <w:b/>
        </w:rPr>
        <w:t xml:space="preserve">Tulos</w:t>
      </w:r>
    </w:p>
    <w:p>
      <w:r>
        <w:t xml:space="preserve">[Kromosomi 11 (ihminen)] on samalla rivillä kuin mikä geneettinen koodi, jonka pää on suurempi kuin [43898388]?</w:t>
      </w:r>
    </w:p>
    <w:p>
      <w:r>
        <w:rPr>
          <w:b/>
        </w:rPr>
        <w:t xml:space="preserve">Tulos</w:t>
      </w:r>
    </w:p>
    <w:p>
      <w:r>
        <w:t xml:space="preserve">[Kromosomilla 11 (ihminen)] on sama kaista kuin millä genomilokuksella, jonka loppuemäs on yli [43898388]?</w:t>
      </w:r>
    </w:p>
    <w:p>
      <w:r>
        <w:rPr>
          <w:b/>
        </w:rPr>
        <w:t xml:space="preserve">Tulos</w:t>
      </w:r>
    </w:p>
    <w:p>
      <w:r>
        <w:t xml:space="preserve">Minkä genomilokuksen, jonka loppuemäs on yli [43898388], kaista on sama kuin [Kromosomi 11 (ihminen)]?</w:t>
      </w:r>
    </w:p>
    <w:p>
      <w:r>
        <w:rPr>
          <w:b/>
        </w:rPr>
        <w:t xml:space="preserve">Tulos</w:t>
      </w:r>
    </w:p>
    <w:p>
      <w:r>
        <w:t xml:space="preserve">Mikä genomilokus kuuluu samaan bändiin kuin [Kromosomi 11 (ihminen)], ja sen loppuemäs on yli [43898388]?</w:t>
      </w:r>
    </w:p>
    <w:p>
      <w:r>
        <w:rPr>
          <w:b/>
        </w:rPr>
        <w:t xml:space="preserve">Tulos</w:t>
      </w:r>
    </w:p>
    <w:p>
      <w:r>
        <w:t xml:space="preserve">[Kromosomilla 11 (ihminen)] on sama kaista kuin millä genomilokuksella, jonka loppuemäs on yli [43898388]?</w:t>
      </w:r>
    </w:p>
    <w:p>
      <w:r>
        <w:rPr>
          <w:b/>
        </w:rPr>
        <w:t xml:space="preserve">Esimerkki 5.2303</w:t>
      </w:r>
    </w:p>
    <w:p>
      <w:r>
        <w:t xml:space="preserve">alkuperäinen kysymys: Vastaus: 2Vastaustyyppi: Kuinka monta ohjelmointikielen paradigmaa on olemassa [JavaScriptille] ja [PHP:lle]?vastaus: 2Vastaustyyppi: Kuinka monta ohjelmointikielen paradigmaa on olemassa [JavaScriptille] ja [PHP:lle]?Vastaus: 1: Vastaustyyppi: Ohjelmointikieliparadigma.lisätiedot: JavaScript, joka tunnetaan myös nimellä ECMAScript, on dynaaminen ohjelmointikieli. Sitä käytetään yleisimmin osana verkkoselaimia, joiden toteutukset mahdollistavat asiakaspuolen skriptien vuorovaikutuksen käyttäjän kanssa, selaimen hallinnan, asynkronisen viestinnän ja näytettävän asiakirjan sisällön muuttamisen. JavaScriptiä pidetään myös "webin kokoonpanokielenä", joka on lähdekoodikääntäjien kääntökohde, jonka avulla voidaan tehdä asiakaspuolen web-sovelluksia muita ohjelmointikieliä käyttäen ja jota kaikki tärkeimmät selaimet tukevat ilman lisäosia. Sitä käytetään myös palvelinpuolen verkko-ohjelmoinnissa Node.js:n kaltaisilla ajoympäristöillä, pelikehityksessä sekä työpöytä- ja mobiilisovellusten luomisessa. JavaScript on prototyyppipohjainen skriptikieli, jossa on dynaaminen tyypitys ja ensimmäisen luokan funktiot. Tämä ominaisuuksien yhdistelmä tekee siitä moniparadigmaisen kielen, joka tukee olio-, imperatiivista ja funktionaalista ohjelmointityyliä. Huolimatta joistakin nimeämis-, syntaktisista ja standardikirjastojen yhtäläisyyksistä JavaScript ja Java eivät muuten liity toisiinsa, ja niiden semantiikka on hyvin erilainen.PHP:;Type: PHP: Ohjelmointikieli: ;</w:t>
      </w:r>
    </w:p>
    <w:p>
      <w:r>
        <w:rPr>
          <w:b/>
        </w:rPr>
        <w:t xml:space="preserve">Tulos</w:t>
      </w:r>
    </w:p>
    <w:p>
      <w:r>
        <w:t xml:space="preserve">Kuinka monta ohjelmointikielen paradigmaa on [JavaScriptissä] ja [PHP:ssä]?</w:t>
      </w:r>
    </w:p>
    <w:p>
      <w:r>
        <w:rPr>
          <w:b/>
        </w:rPr>
        <w:t xml:space="preserve">Tulos</w:t>
      </w:r>
    </w:p>
    <w:p>
      <w:r>
        <w:t xml:space="preserve">Kuinka monta ohjelmointikieliparadigmaa on yhteensä [PHP:ssä] ja [JavaScriptissä]?</w:t>
      </w:r>
    </w:p>
    <w:p>
      <w:r>
        <w:rPr>
          <w:b/>
        </w:rPr>
        <w:t xml:space="preserve">Tulos</w:t>
      </w:r>
    </w:p>
    <w:p>
      <w:r>
        <w:t xml:space="preserve">Kuinka monta ohjelmointikielen paradigmaa [JavaScript] ja [PHP] yhdistävät?</w:t>
      </w:r>
    </w:p>
    <w:p>
      <w:r>
        <w:rPr>
          <w:b/>
        </w:rPr>
        <w:t xml:space="preserve">Tulos</w:t>
      </w:r>
    </w:p>
    <w:p>
      <w:r>
        <w:t xml:space="preserve">Kuinka monta ohjelmointikielen paradigmaa on [JavaScriptissä] ja [PHP:ssä]?</w:t>
      </w:r>
    </w:p>
    <w:p>
      <w:r>
        <w:rPr>
          <w:b/>
        </w:rPr>
        <w:t xml:space="preserve">Tulos</w:t>
      </w:r>
    </w:p>
    <w:p>
      <w:r>
        <w:t xml:space="preserve">Kuinka monta paradigmaa on olemassa [JavaScript]- ja [PHP]-ohjelmointikielissä?</w:t>
      </w:r>
    </w:p>
    <w:p>
      <w:r>
        <w:rPr>
          <w:b/>
        </w:rPr>
        <w:t xml:space="preserve">Esimerkki 5.2304</w:t>
      </w:r>
    </w:p>
    <w:p>
      <w:r>
        <w:t xml:space="preserve">alkuperäinen kysymys: Kuunnelkaa tarkkaan, niin kuulette: 'ÄúKiltti, siunaa meitä ja anna meille anteeksi ja tee meistä hyviä ja vahvoja täällä'.  Anna meidän tulla toimeen täällä.  Siunatkoon niitä, joita rakastamme ja jotka jätimme jälkeemme.  Anna meidän löytää oikea polku ja pysyä sillä.  Auta meitä toimimaan sopusointuisesti ja löytämään työtä, joka miellyttää Jumalaa ja ihmisiä.'Äù]?Vastaus: Chris MorrisVastaustyyppi: Mris Morris: Elokuvaohjaaja.aputiedot: Stepsonsin pyhän yhtyeen universumissa tämän rukouksen lausuvat Charon ja Theban pyhä yhtye kiitosjuhlassa majakan piikissä, jossa kohtalot ovat läsnä.</w:t>
      </w:r>
    </w:p>
    <w:p>
      <w:r>
        <w:rPr>
          <w:b/>
        </w:rPr>
        <w:t xml:space="preserve">Tulos</w:t>
      </w:r>
    </w:p>
    <w:p>
      <w:r>
        <w:t xml:space="preserve">Kuka on [Kuunnelkaa tarkkaan ja voitte kuulla: "Siunaa meitä ja anna meille anteeksi ja tee meistä hyviä täällä ja vahvoja täällä. Anna meidän tulla toimeen täällä. Siunatkoon niitä, joita rakastamme ja jotka jätimme taaksemme. Anna meidän löytää oikea polku ja pysyä sillä. Auta meitä toimimaan sopusointuisesti ja löytämään työtä, joka miellyttää jumalaa ja ihmisiä."]]?</w:t>
      </w:r>
    </w:p>
    <w:p>
      <w:r>
        <w:rPr>
          <w:b/>
        </w:rPr>
        <w:t xml:space="preserve">Tulos</w:t>
      </w:r>
    </w:p>
    <w:p>
      <w:r>
        <w:t xml:space="preserve">Kuka kirjoitti [Kuunnelkaa tarkkaan ja voitte kuulla: "Siunaa meitä ja anna meille anteeksi ja tee meistä hyviä täällä ja vahvoja täällä. Anna meidän tulla toimeen täällä. Siunatkoon niitä, joita rakastamme ja jotka jätimme taaksemme. Anna meidän löytää oikea polku ja pysyä sillä. Auta meitä toimimaan sopusointuisesti ja löytämään työtä, joka miellyttää jumalaa ja ihmisiä."]]?</w:t>
      </w:r>
    </w:p>
    <w:p>
      <w:r>
        <w:rPr>
          <w:b/>
        </w:rPr>
        <w:t xml:space="preserve">Tulos</w:t>
      </w:r>
    </w:p>
    <w:p>
      <w:r>
        <w:t xml:space="preserve">Mikä on [Kuunnelkaa tarkkaan, niin kuulette: "Siunaa meitä ja anna meille anteeksi ja tee meistä hyviä täällä ja vahvoja täällä". Anna meidän tulla toimeen täällä. Siunatkoon niitä, joita rakastamme ja jotka jätimme taaksemme. Antakaa meidän löytää oikea polku ja pysyä sillä. Auta meitä toimimaan sopusointuisesti ja löytämään työtä, joka miellyttää jumalaa ja ihmisiä."]]?</w:t>
      </w:r>
    </w:p>
    <w:p>
      <w:r>
        <w:rPr>
          <w:b/>
        </w:rPr>
        <w:t xml:space="preserve">Tulos</w:t>
      </w:r>
    </w:p>
    <w:p>
      <w:r>
        <w:t xml:space="preserve">Kuka kirjoitti [Kuuntele tarkkaan, niin kuulet: "Siunaa meitä ja anna meille anteeksi ja tee meistä hyviä täällä ja vahvoja täällä. Anna meidän tulla toimeen täällä. Siunatkoon niitä, joita rakastamme ja jotka jätimme taaksemme. Anna meidän löytää oikea polku ja pysyä sillä. Auta meitä toimimaan sopusointuisesti ja löytämään työtä, joka miellyttää jumalaa ja ihmisiä."]]?</w:t>
      </w:r>
    </w:p>
    <w:p>
      <w:r>
        <w:rPr>
          <w:b/>
        </w:rPr>
        <w:t xml:space="preserve">Tulos</w:t>
      </w:r>
    </w:p>
    <w:p>
      <w:r>
        <w:t xml:space="preserve">Mikä on sen kirjailijan nimi, joka kirjoitti [Kuunnelkaa tarkkaan, niin voitte kuulla: "Siunaa meitä ja anna meille anteeksi ja tee meistä hyviä täällä ja vahvoja täällä. Anna meidän tulla toimeen täällä. Siunatkoon niitä, joita rakastamme ja jotka jätimme taaksemme. Anna meidän löytää oikea polku ja pysyä sillä. Auta meitä toimimaan sopusointuisesti ja löytämään työtä, joka miellyttää jumalaa ja ihmisiä."]]?</w:t>
      </w:r>
    </w:p>
    <w:p>
      <w:r>
        <w:rPr>
          <w:b/>
        </w:rPr>
        <w:t xml:space="preserve">Tulos</w:t>
      </w:r>
    </w:p>
    <w:p>
      <w:r>
        <w:t xml:space="preserve">Kuka on [Kuunnelkaa tarkkaan ja voitte kuulla: "Siunaa meitä ja anna meille anteeksi ja tee meistä hyviä ja vahvoja täällä. Anna meidän tulla toimeen täällä. Siunatkoon niitä, joita rakastamme ja jotka jätimme taaksemme. Anna meidän löytää oikea polku ja pysyä sillä. Auta meitä toimimaan sopusointuisesti ja löytämään työtä, joka miellyttää jumalaa ja ihmisiä."]]?</w:t>
      </w:r>
    </w:p>
    <w:p>
      <w:r>
        <w:rPr>
          <w:b/>
        </w:rPr>
        <w:t xml:space="preserve">Esimerkki 5.2305</w:t>
      </w:r>
    </w:p>
    <w:p>
      <w:r>
        <w:t xml:space="preserve">alkuperäinen kysymys: Vastaus: Lupron depot 30 kit, lupron depot 45 kitVastaustyyppi: Mikä lääkemuoto on suojattu [US Patent 6036976] ja säännelty [FDA OTC monografia osa 333]?Vastaus: Lupron depot 30 kit, lupron depot 45 kitVastaustyyppi: Lupron depot 30 kit, lupron depot 45 kit Lupron Lupron: Lupron Lupronin lääkemuoto: Valmistettu lääkemuoto.</w:t>
      </w:r>
    </w:p>
    <w:p>
      <w:r>
        <w:rPr>
          <w:b/>
        </w:rPr>
        <w:t xml:space="preserve">Tulos</w:t>
      </w:r>
    </w:p>
    <w:p>
      <w:r>
        <w:t xml:space="preserve">[FDA OTC-monografia osa 333] valvoo, minkä lääkemuodon suojaa [US-patentti 6036976] ?</w:t>
      </w:r>
    </w:p>
    <w:p>
      <w:r>
        <w:rPr>
          <w:b/>
        </w:rPr>
        <w:t xml:space="preserve">Tulos</w:t>
      </w:r>
    </w:p>
    <w:p>
      <w:r>
        <w:t xml:space="preserve">Mikä lääke on suojattu [US Patent 6036976] ja sitä säännellään myös [FDA OTC monografia osa 333]?</w:t>
      </w:r>
    </w:p>
    <w:p>
      <w:r>
        <w:rPr>
          <w:b/>
        </w:rPr>
        <w:t xml:space="preserve">Tulos</w:t>
      </w:r>
    </w:p>
    <w:p>
      <w:r>
        <w:t xml:space="preserve">Mitä lääkemuotoa säännellään [FDA:n OTC-monografian osa 333] ja suojataan [Yhdysvaltain patentti 6036976]?</w:t>
      </w:r>
    </w:p>
    <w:p>
      <w:r>
        <w:rPr>
          <w:b/>
        </w:rPr>
        <w:t xml:space="preserve">Tulos</w:t>
      </w:r>
    </w:p>
    <w:p>
      <w:r>
        <w:t xml:space="preserve">Mikä on [US-patentilla 6036976] suojattu ja [FDA:n OTC-monografian osa 333] sääntelemä lääke?</w:t>
      </w:r>
    </w:p>
    <w:p>
      <w:r>
        <w:rPr>
          <w:b/>
        </w:rPr>
        <w:t xml:space="preserve">Tulos</w:t>
      </w:r>
    </w:p>
    <w:p>
      <w:r>
        <w:t xml:space="preserve">Mitä lääkemuotoa säännellään [FDA:n OTC-monografian osa 333] ja suojataan [Yhdysvaltain patentti 6036976]?</w:t>
      </w:r>
    </w:p>
    <w:p>
      <w:r>
        <w:rPr>
          <w:b/>
        </w:rPr>
        <w:t xml:space="preserve">Tulos</w:t>
      </w:r>
    </w:p>
    <w:p>
      <w:r>
        <w:t xml:space="preserve">Minkä tyyppinen lääkemuoto on suojattu [Yhdysvaltain patentilla 6036976] ja säännelty [FDA:n OTC-monografian osalla 333]?</w:t>
      </w:r>
    </w:p>
    <w:p>
      <w:r>
        <w:rPr>
          <w:b/>
        </w:rPr>
        <w:t xml:space="preserve">Tulos</w:t>
      </w:r>
    </w:p>
    <w:p>
      <w:r>
        <w:t xml:space="preserve">Mikä on sen lääkemuodon nimi, joka on suojattu [Yhdysvaltain patentilla 6036976] ja jota säännellään [FDA:n OTC-monografian osalla 333]?</w:t>
      </w:r>
    </w:p>
    <w:p>
      <w:r>
        <w:rPr>
          <w:b/>
        </w:rPr>
        <w:t xml:space="preserve">Esimerkki 5.2306</w:t>
      </w:r>
    </w:p>
    <w:p>
      <w:r>
        <w:t xml:space="preserve">Alkuperäinen kysymys: Mikä kiihtyvyyden yksikkö on mittausjärjestelmä, jossa on tilavuuslämpökapasiteetin yksiköt [Joulea kuutiometriä kohti kelviniä]?vastaus: metri sekunnissa neliömetriä kohtiVastaustyyppi: Kiihtyvyyden yksikkö.</w:t>
      </w:r>
    </w:p>
    <w:p>
      <w:r>
        <w:rPr>
          <w:b/>
        </w:rPr>
        <w:t xml:space="preserve">Tulos</w:t>
      </w:r>
    </w:p>
    <w:p>
      <w:r>
        <w:t xml:space="preserve">Mikä on kiihtyvyyden mittayksikkö, jonka mittayksikkö on tilavuuslämpökapasiteetin yksikkö [Joulea kuutiometriä ja kelviniä kohti]</w:t>
        <w:br/>
        <w:t xml:space="preserve">?</w:t>
      </w:r>
    </w:p>
    <w:p>
      <w:r>
        <w:rPr>
          <w:b/>
        </w:rPr>
        <w:t xml:space="preserve">Tulos</w:t>
      </w:r>
    </w:p>
    <w:p>
      <w:r>
        <w:t xml:space="preserve">Mikä on kiihtyvyyden yksikkö mittausjärjestelmässä, jossa tilavuuslämpökapasiteetin yksikkö on [Joulea kuutiometriä ja kelviniä kohti]?</w:t>
      </w:r>
    </w:p>
    <w:p>
      <w:r>
        <w:rPr>
          <w:b/>
        </w:rPr>
        <w:t xml:space="preserve">Tulos</w:t>
      </w:r>
    </w:p>
    <w:p>
      <w:r>
        <w:t xml:space="preserve">Mittausjärjestelmä, jossa on tilavuuslämpökapasiteetin yksiköt [Joulea kuutiometriä ja kelviniä kohti], kuuluu mihin kiihtyvyysyksikköön?</w:t>
      </w:r>
    </w:p>
    <w:p>
      <w:r>
        <w:rPr>
          <w:b/>
        </w:rPr>
        <w:t xml:space="preserve">Tulos</w:t>
      </w:r>
    </w:p>
    <w:p>
      <w:r>
        <w:t xml:space="preserve">Minkä kiihtyvyysyksikön mittausjärjestelmässä on tilavuuslämpökapasiteetin yksikkö [Joulea kuutiometriä ja kelviniä kohti]?</w:t>
      </w:r>
    </w:p>
    <w:p>
      <w:r>
        <w:rPr>
          <w:b/>
        </w:rPr>
        <w:t xml:space="preserve">Tulos</w:t>
      </w:r>
    </w:p>
    <w:p>
      <w:r>
        <w:t xml:space="preserve">Minkä kiihtyvyysyksikön mittausjärjestelmässä on tilavuuslämpökapasiteetin yksiköt [Joulea kuutiometriä ja kelviniä kohti]?</w:t>
      </w:r>
    </w:p>
    <w:p>
      <w:r>
        <w:rPr>
          <w:b/>
        </w:rPr>
        <w:t xml:space="preserve">Esimerkki 5.2307</w:t>
      </w:r>
    </w:p>
    <w:p>
      <w:r>
        <w:t xml:space="preserve">alkuperäinen kysymys: Vastaus: Penny SterlingVastaustyyppi: Mikä on [Englannin punta]-valuutan valuuttayksikkö?vastaus: Penny SterlingVastaustyyppi: Mikä on [Englannin punta]-valuutan valuuttayksikkö? Lisätiedot: Valuutan alayksikkö: Englannin punta, joka tunnetaan yleisesti vain puntana, on Yhdistyneen kuningaskunnan, Jerseyn, Guernseyn, Mansaaren, Etelä-Georgian ja Eteläisten Sandwichsaarten, Brittiläisen Etelämanneralueen sekä Tristan da Cunhan virallinen valuutta. Se on jaettu 100 penceen. Myös useilla valtioilla, jotka eivät käytä puntia, on punta-niminen valuutta. Eri aikoina punta oli hyödykerahaa tai seteleitä, joiden vakuutena oli hopeaa tai kultaa, mutta nykyisin se on fiat-rahaa, jonka vakuutena on vain talous niillä alueilla, joilla se hyväksytään. Englannin punta on maailman vanhin edelleen käytössä oleva valuutta, jota on käytetty jatkuvasti sen perustamisesta lähtien. Britannian kruunun alaiset Guernsey ja Jersey tuottavat omia paikallisia puntapainoksiaan: "Guernseyn punta" ja "Jerseyn punta". Englannin punta on käytössä myös Mansaarella, Gibraltarilla, Falklandinsaarilla, Saint Helenalla ja Ascensionin saarella Saint Helenalla, Ascensionilla ja Tristan da Cunhalla. Englannin punnan keskuspankki Bank of England on Englannin punnan keskuspankki, joka laskee liikkeeseen omia kolikoitaan ja seteleitään ja sääntelee Skotlannissa ja Pohjois-Irlannissa toimivien yksityisten pankkien setelien liikkeeseenlaskua.</w:t>
      </w:r>
    </w:p>
    <w:p>
      <w:r>
        <w:rPr>
          <w:b/>
        </w:rPr>
        <w:t xml:space="preserve">Tulos</w:t>
      </w:r>
    </w:p>
    <w:p>
      <w:r>
        <w:t xml:space="preserve">[Englannin punnan] valuutan alayksikkö on mikä?</w:t>
      </w:r>
    </w:p>
    <w:p>
      <w:r>
        <w:rPr>
          <w:b/>
        </w:rPr>
        <w:t xml:space="preserve">Tulos</w:t>
      </w:r>
    </w:p>
    <w:p>
      <w:r>
        <w:t xml:space="preserve">Mikä on [Englannin punnan] valuuttayksikkö?</w:t>
      </w:r>
    </w:p>
    <w:p>
      <w:r>
        <w:rPr>
          <w:b/>
        </w:rPr>
        <w:t xml:space="preserve">Tulos</w:t>
      </w:r>
    </w:p>
    <w:p>
      <w:r>
        <w:t xml:space="preserve">Nimeä [Englannin punnan] valuutan alayksikkö.</w:t>
      </w:r>
    </w:p>
    <w:p>
      <w:r>
        <w:rPr>
          <w:b/>
        </w:rPr>
        <w:t xml:space="preserve">Tulos</w:t>
      </w:r>
    </w:p>
    <w:p>
      <w:r>
        <w:t xml:space="preserve">Mikä on [Englannin punta] -valuutan alayksikkö?</w:t>
      </w:r>
    </w:p>
    <w:p>
      <w:r>
        <w:rPr>
          <w:b/>
        </w:rPr>
        <w:t xml:space="preserve">Tulos</w:t>
      </w:r>
    </w:p>
    <w:p>
      <w:r>
        <w:t xml:space="preserve">Mikä on [Englannin punnan] valuutan alayksikkö?</w:t>
      </w:r>
    </w:p>
    <w:p>
      <w:r>
        <w:rPr>
          <w:b/>
        </w:rPr>
        <w:t xml:space="preserve">Esimerkki 5.2308</w:t>
      </w:r>
    </w:p>
    <w:p>
      <w:r>
        <w:t xml:space="preserve">Alkuperäinen kysymys: Mikä koulun maskotti on [Whitchurch Wolvesin] koululla?vastaus: susiVastaustyyppi: Witch: Koulun maskotti.</w:t>
      </w:r>
    </w:p>
    <w:p>
      <w:r>
        <w:rPr>
          <w:b/>
        </w:rPr>
        <w:t xml:space="preserve">Tulos</w:t>
      </w:r>
    </w:p>
    <w:p>
      <w:r>
        <w:t xml:space="preserve">Minkä koulun maskotti [Whitchurch Wolves] on?</w:t>
      </w:r>
    </w:p>
    <w:p>
      <w:r>
        <w:rPr>
          <w:b/>
        </w:rPr>
        <w:t xml:space="preserve">Tulos</w:t>
      </w:r>
    </w:p>
    <w:p>
      <w:r>
        <w:t xml:space="preserve">Mikä on [Whitchurch Wolvesin] koulun maskotti?</w:t>
      </w:r>
    </w:p>
    <w:p>
      <w:r>
        <w:rPr>
          <w:b/>
        </w:rPr>
        <w:t xml:space="preserve">Tulos</w:t>
      </w:r>
    </w:p>
    <w:p>
      <w:r>
        <w:t xml:space="preserve">Mikä on [Whitchurch Wolvesin] koulun maskotti?</w:t>
      </w:r>
    </w:p>
    <w:p>
      <w:r>
        <w:rPr>
          <w:b/>
        </w:rPr>
        <w:t xml:space="preserve">Tulos</w:t>
      </w:r>
    </w:p>
    <w:p>
      <w:r>
        <w:t xml:space="preserve">Nimeä koulu, jonka maskotti on [Whitchurch Wolves]?</w:t>
      </w:r>
    </w:p>
    <w:p>
      <w:r>
        <w:rPr>
          <w:b/>
        </w:rPr>
        <w:t xml:space="preserve">Tulos</w:t>
      </w:r>
    </w:p>
    <w:p>
      <w:r>
        <w:t xml:space="preserve">Mikä on [Whitchurch Wolvesin] koulun maskotti?</w:t>
      </w:r>
    </w:p>
    <w:p>
      <w:r>
        <w:rPr>
          <w:b/>
        </w:rPr>
        <w:t xml:space="preserve">Tulos</w:t>
      </w:r>
    </w:p>
    <w:p>
      <w:r>
        <w:t xml:space="preserve">Minkä koulun maskotti on [Whitchurch Wolvesin] koululla?</w:t>
      </w:r>
    </w:p>
    <w:p>
      <w:r>
        <w:rPr>
          <w:b/>
        </w:rPr>
        <w:t xml:space="preserve">Tulos</w:t>
      </w:r>
    </w:p>
    <w:p>
      <w:r>
        <w:t xml:space="preserve">Mikä on [Whitchurch Wolvesin] koulun maskotti?</w:t>
      </w:r>
    </w:p>
    <w:p>
      <w:r>
        <w:rPr>
          <w:b/>
        </w:rPr>
        <w:t xml:space="preserve">Esimerkki 5.2309</w:t>
      </w:r>
    </w:p>
    <w:p>
      <w:r>
        <w:t xml:space="preserve">Alkuperäinen kysymys: Mikä elokuvien levittäjä levittää [Dark Shadows]?Vastaus: Roadshow Entertainment, warner bros. entertainmentVastaustyyppi: Buster Entertainment Entertainment: Elokuvajakelija.aputiedot: Dark Shadows on vuonna 2012 valmistunut yhdysvaltalainen kauhukomediaelokuva, joka perustuu vuosina 1966-1971 esitettyyn goottilaiseen televisiosaippuaoopperaan Dark Shadows. Tim Burtonin ohjaaman elokuvan pääosassa Johnny Depp esittää Barnabas Collinsia, 200 vuotta vanhaa vampyyria, joka on vangittu arkkuun. Collins kaivetaan lopulta esiin ja hän pääsee takaisin kartanoonsa, jota nyt asuttavat hänen jälkeläisensä. Hän saa selville, että hänen mustasukkainen ex-rakastajattarensa Angelique Bouchard on ottanut haltuunsa kaupungin kalastusyrityksen, jota Collinsin perhe aikoinaan pyöritti. Michelle Pfeiffer näyttelee Collinsin serkkua Elizabeth Collins Stoddardia, Collinsin perheen erakoitunutta matriarkkaa. Elokuva sai rajoitetun ensi-illan 10. toukokuuta 2012, ja se julkaistiin virallisesti seuraavana päivänä Yhdysvalloissa. Elokuva menestyi pettymyksenä Yhdysvaltain lipputuloissa, mutta menestyi hyvin muilla ulkomaisilla markkinoilla. Elokuva sai vaihtelevia arvosteluja; kriitikot kiittelivät sen visuaalista tyyliä ja johdonmukaista huumoria, mutta katsoivat, että siitä puuttui keskittynyt tai merkittävä juoni ja kehittyneet hahmot. Elokuvan tuotti Richard D. Zanuck, joka kuoli kaksi kuukautta sen julkaisun jälkeen.</w:t>
      </w:r>
    </w:p>
    <w:p>
      <w:r>
        <w:rPr>
          <w:b/>
        </w:rPr>
        <w:t xml:space="preserve">Tulos</w:t>
      </w:r>
    </w:p>
    <w:p>
      <w:r>
        <w:t xml:space="preserve">Mikä yhtiö on [Dark Shadowsin] jakelija?</w:t>
      </w:r>
    </w:p>
    <w:p>
      <w:r>
        <w:rPr>
          <w:b/>
        </w:rPr>
        <w:t xml:space="preserve">Tulos</w:t>
      </w:r>
    </w:p>
    <w:p>
      <w:r>
        <w:t xml:space="preserve">Mikä elokuvien levittäjä levittää [Dark Shadows]?</w:t>
      </w:r>
    </w:p>
    <w:p>
      <w:r>
        <w:rPr>
          <w:b/>
        </w:rPr>
        <w:t xml:space="preserve">Tulos</w:t>
      </w:r>
    </w:p>
    <w:p>
      <w:r>
        <w:t xml:space="preserve">Mikä on elokuvan [Dark Shadows] levittäjä?</w:t>
      </w:r>
    </w:p>
    <w:p>
      <w:r>
        <w:rPr>
          <w:b/>
        </w:rPr>
        <w:t xml:space="preserve">Tulos</w:t>
      </w:r>
    </w:p>
    <w:p>
      <w:r>
        <w:t xml:space="preserve">Minkä yhtiön jakelussa [Dark Shadows] oli?</w:t>
      </w:r>
    </w:p>
    <w:p>
      <w:r>
        <w:rPr>
          <w:b/>
        </w:rPr>
        <w:t xml:space="preserve">Tulos</w:t>
      </w:r>
    </w:p>
    <w:p>
      <w:r>
        <w:t xml:space="preserve">Kuka on [Dark Shadows] -nimisen elokuvan levittäjä?</w:t>
      </w:r>
    </w:p>
    <w:p>
      <w:r>
        <w:rPr>
          <w:b/>
        </w:rPr>
        <w:t xml:space="preserve">Tulos</w:t>
      </w:r>
    </w:p>
    <w:p>
      <w:r>
        <w:t xml:space="preserve">mikä on elokuvan levittäjä, joka levittää [Dark Shadows]?</w:t>
      </w:r>
    </w:p>
    <w:p>
      <w:r>
        <w:rPr>
          <w:b/>
        </w:rPr>
        <w:t xml:space="preserve">Esimerkki 5.2310</w:t>
      </w:r>
    </w:p>
    <w:p>
      <w:r>
        <w:t xml:space="preserve">alkuperäinen kysymys: Vastaus: Kuinka monta hallitusmuotoa on [Amerikan yhdysvalloissa]?vastaus: Kuinka monta hallitusmuotoa on [Amerikan yhdysvalloissa]? Vastaustyyppi: 3Vastaustyyppi: 1: Hallitusmuoto: Hallitusmuodot: Yhdysvallat, josta käytetään yleisesti nimitystä Yhdysvallat tai Amerikka, on liittotasavalta, joka koostuu 50 osavaltiosta ja liittovaltion piirikunnasta. Yhdysvaltojen 48 vierekkäistä osavaltiota ja Washington, D.C., sijaitsevat Pohjois-Amerikan keskiosassa Kanadan ja Meksikon välissä. Alaskan osavaltio sijaitsee Pohjois-Amerikan luoteisosassa ja Havaijin osavaltio on saaristo Tyynenmeren keskiosassa. Yhdysvalloilla on myös viisi asuttua ja lukuisia asumattomia alueita Tyynellämerellä ja Karibialla. Maa on pinta-alaltaan neljänneksi suurin ja väkiluvultaan kolmanneksi suurin maailmassa, sillä se on 3,8 miljoonaa neliökilometriä ja siellä asuu yli 320 miljoonaa ihmistä. Se on yksi maailman etnisesti monimuotoisimmista ja monikulttuurisimmista kansakunnista, joka on monista maista tapahtuneen laajamittaisen maahanmuuton tulos. Yhdysvaltojen maantiede ja ilmasto ovat myös erittäin monimuotoisia, ja maassa elää monenlaista villieläimistöä. Paleo-intiaanit muuttivat Euraasiasta nykyisen Yhdysvaltojen mantereelle ainakin 15 000 vuotta sitten, ja eurooppalainen siirtolaisuus alkoi 1500-luvulla. Yhdysvallat syntyi itärannikolla sijaitsevista 13 brittiläisestä siirtomaasta.</w:t>
      </w:r>
    </w:p>
    <w:p>
      <w:r>
        <w:rPr>
          <w:b/>
        </w:rPr>
        <w:t xml:space="preserve">Tulos</w:t>
      </w:r>
    </w:p>
    <w:p>
      <w:r>
        <w:t xml:space="preserve">Kuinka monta hallitusmuotoa [Amerikan yhdysvalloissa] on?</w:t>
      </w:r>
    </w:p>
    <w:p>
      <w:r>
        <w:rPr>
          <w:b/>
        </w:rPr>
        <w:t xml:space="preserve">Tulos</w:t>
      </w:r>
    </w:p>
    <w:p>
      <w:r>
        <w:t xml:space="preserve">Kuinka monta hallitusta on [Amerikan yhdysvalloissa]?</w:t>
      </w:r>
    </w:p>
    <w:p>
      <w:r>
        <w:rPr>
          <w:b/>
        </w:rPr>
        <w:t xml:space="preserve">Tulos</w:t>
      </w:r>
    </w:p>
    <w:p>
      <w:r>
        <w:t xml:space="preserve">Kuinka monta hallitusmuotoa on olemassa [Amerikan yhdysvalloissa]?</w:t>
      </w:r>
    </w:p>
    <w:p>
      <w:r>
        <w:rPr>
          <w:b/>
        </w:rPr>
        <w:t xml:space="preserve">Tulos</w:t>
      </w:r>
    </w:p>
    <w:p>
      <w:r>
        <w:t xml:space="preserve">Kuinka monta hallitusmuotoa [Amerikan yhdysvalloissa] on?</w:t>
      </w:r>
    </w:p>
    <w:p>
      <w:r>
        <w:rPr>
          <w:b/>
        </w:rPr>
        <w:t xml:space="preserve">Tulos</w:t>
      </w:r>
    </w:p>
    <w:p>
      <w:r>
        <w:t xml:space="preserve">Kuinka monta hallitusmuotoa [Amerikan yhdysvalloissa] on yhteensä?</w:t>
      </w:r>
    </w:p>
    <w:p>
      <w:r>
        <w:rPr>
          <w:b/>
        </w:rPr>
        <w:t xml:space="preserve">Esimerkki 5.2311</w:t>
      </w:r>
    </w:p>
    <w:p>
      <w:r>
        <w:t xml:space="preserve">Alkuperäinen kysymys: Mikä urheiluliigan luonnos on [Bostonin yliopistolla]?vastaus: Vastaustyyppi: 1984 nba draftvastaustyyppi: Boston Boston Draft: 1984 nba draftvastaustyyppi: 1984 nba draft Sports League Draft.auxiliary information: Boston University on yksityinen tutkimusyliopisto, joka sijaitsee Bostonissa, Massachusettsissa. Yliopisto on uskonnollisesti sitoutumaton, mutta historiallisesti se on liittynyt United Methodist Churchiin. Yliopistossa on yli 3 800 tiedekunnan jäsentä ja 33 000 opiskelijaa, ja se on yksi Bostonin suurimmista työnantajista. Se tarjoaa kandidaatin, maisterin ja tohtorin tutkintoja sekä lääketieteen, hammaslääketieteen, liiketalouden ja oikeustieteen tutkintoja kahdella kaupunkikampuksella sijaitsevissa kahdeksassatoista koulussa ja korkeakoulussa. Pääkampus sijaitsee Charles-joen varrella Bostonin Fenway-Kenmoren ja Allstonin kaupunginosissa, kun taas Bostonin yliopiston lääketieteellinen kampus sijaitsee Bostonin South Endin kaupunginosassa. BU:lla on myös 75 ulkomailla tapahtuvaa opinto-ohjelmaa yli 33 kaupungissa yli kahdessakymmenessä maassa ja harjoittelumahdollisuuksia kymmenessä eri maassa. BU on luokiteltu RU/VH-tutkimusyliopistoksi Carnegie Classification of Institutions of Higher Education -luokituksessa. BU on Boston Consortium for Higher Educationin ja Association of American Universitiesin jäsen.</w:t>
      </w:r>
    </w:p>
    <w:p>
      <w:r>
        <w:rPr>
          <w:b/>
        </w:rPr>
        <w:t xml:space="preserve">Tulos</w:t>
      </w:r>
    </w:p>
    <w:p>
      <w:r>
        <w:t xml:space="preserve">nimeä [Bostonin yliopistolle] kuuluva urheiluliigan luonnos.</w:t>
      </w:r>
    </w:p>
    <w:p>
      <w:r>
        <w:rPr>
          <w:b/>
        </w:rPr>
        <w:t xml:space="preserve">Tulos</w:t>
      </w:r>
    </w:p>
    <w:p>
      <w:r>
        <w:t xml:space="preserve">Mihin Urheiluliigan Draftiin [Bostonin yliopisto] osallistuu?</w:t>
      </w:r>
    </w:p>
    <w:p>
      <w:r>
        <w:rPr>
          <w:b/>
        </w:rPr>
        <w:t xml:space="preserve">Tulos</w:t>
      </w:r>
    </w:p>
    <w:p>
      <w:r>
        <w:t xml:space="preserve">Minkä urheiluliigan draftin [Bostonin yliopisto] järjesti?</w:t>
      </w:r>
    </w:p>
    <w:p>
      <w:r>
        <w:rPr>
          <w:b/>
        </w:rPr>
        <w:t xml:space="preserve">Tulos</w:t>
      </w:r>
    </w:p>
    <w:p>
      <w:r>
        <w:t xml:space="preserve">Minkä ammattilaisurheiluliigan otteluita järjestetään [Bostonin yliopistossa]?</w:t>
      </w:r>
    </w:p>
    <w:p>
      <w:r>
        <w:rPr>
          <w:b/>
        </w:rPr>
        <w:t xml:space="preserve">Tulos</w:t>
      </w:r>
    </w:p>
    <w:p>
      <w:r>
        <w:t xml:space="preserve">[Bostonin yliopistolla] on mikä urheiluliigan draft?</w:t>
      </w:r>
    </w:p>
    <w:p>
      <w:r>
        <w:rPr>
          <w:b/>
        </w:rPr>
        <w:t xml:space="preserve">Esimerkki 5.2312</w:t>
      </w:r>
    </w:p>
    <w:p>
      <w:r>
        <w:t xml:space="preserve">alkuperäinen kysymys: Vastaus: prinssi Andrew, Yorkin herttua, Anne, kuninkaallinen prinsessa, prinssi Edward, Wessexin jaarliVastaustyyppi: Kuka aatelinen henkilö on [Charlesin, Walesin prinssin] sisarus? Aatelinen henkilö.lisätiedot: Aatelinen henkilö: Aatelinen henkilö: Hrh Walesin prinssi esiintyi vuonna 2013 elokuvassa Royal Paintbox.</w:t>
      </w:r>
    </w:p>
    <w:p>
      <w:r>
        <w:rPr>
          <w:b/>
        </w:rPr>
        <w:t xml:space="preserve">Tulos</w:t>
      </w:r>
    </w:p>
    <w:p>
      <w:r>
        <w:t xml:space="preserve">Kuka [Charlesin, Walesin prinssin] sisaruksista on jalo ihminen?</w:t>
      </w:r>
    </w:p>
    <w:p>
      <w:r>
        <w:rPr>
          <w:b/>
        </w:rPr>
        <w:t xml:space="preserve">Tulos</w:t>
      </w:r>
    </w:p>
    <w:p>
      <w:r>
        <w:t xml:space="preserve">Kuka on [Charlesin, Walesin prinssin] jalosukuinen sisarus?</w:t>
      </w:r>
    </w:p>
    <w:p>
      <w:r>
        <w:rPr>
          <w:b/>
        </w:rPr>
        <w:t xml:space="preserve">Tulos</w:t>
      </w:r>
    </w:p>
    <w:p>
      <w:r>
        <w:t xml:space="preserve">[Kaarle, Walesin prinssi] on sisaruksina kenen aatelisen henkilön kanssa?</w:t>
      </w:r>
    </w:p>
    <w:p>
      <w:r>
        <w:rPr>
          <w:b/>
        </w:rPr>
        <w:t xml:space="preserve">Tulos</w:t>
      </w:r>
    </w:p>
    <w:p>
      <w:r>
        <w:t xml:space="preserve">Etsi jalo henkilö on [Charles, Walesin prinssi] sisarus.</w:t>
      </w:r>
    </w:p>
    <w:p>
      <w:r>
        <w:rPr>
          <w:b/>
        </w:rPr>
        <w:t xml:space="preserve">Tulos</w:t>
      </w:r>
    </w:p>
    <w:p>
      <w:r>
        <w:t xml:space="preserve">Nimeä [Charlesin, Walesin prinssin] sisarus.</w:t>
      </w:r>
    </w:p>
    <w:p>
      <w:r>
        <w:rPr>
          <w:b/>
        </w:rPr>
        <w:t xml:space="preserve">Tulos</w:t>
      </w:r>
    </w:p>
    <w:p>
      <w:r>
        <w:t xml:space="preserve">Kuka aatelinen henkilö on myös [Charles, Walesin prinssi] sisarus?</w:t>
      </w:r>
    </w:p>
    <w:p>
      <w:r>
        <w:rPr>
          <w:b/>
        </w:rPr>
        <w:t xml:space="preserve">Esimerkki 5.2313</w:t>
      </w:r>
    </w:p>
    <w:p>
      <w:r>
        <w:t xml:space="preserve">alkuperäinen kysymys: Vastaus: Kuinka monta näyttelyä [British Library] on tuottanut? Vastaustyyppi: 6 Exhibition.auxiliary information: British Library on Yhdistyneen kuningaskunnan kansalliskirjasto ja luetteloitujen aineistojen määrän perusteella maailman suurin kirjasto. I-luokan rakennus on merkittävä tutkimuskirjasto, jossa on noin 170 miljoonaa aineistoa monista maista, monilla kielillä ja monissa muodoissa, sekä painettuna että digitaalisessa muodossa: kirjoja, käsikirjoituksia, aikakauslehtiä, sanomalehtiä, aikakauslehtiä, ääni- ja musiikkitallenteita, videoita, näytelmäkäsikirjoituksia, patentteja, tietokantoja, karttoja, postimerkkejä, painokuvia, piirustuksia. Kirjaston kokoelmiin kuuluu noin 14 miljoonaa kirjaa sekä huomattava määrä käsikirjoituksia ja historiallisia esineitä, jotka ovat peräisin jo vuodelta 2000 eKr. alkaen. Koska British Library on laillinen talletuskirjasto, se saa kopiot kaikista Yhdistyneessä kuningaskunnassa ja Irlannissa tuotetuista kirjoista, mukaan lukien merkittävä osa Yhdistyneessä kuningaskunnassa jaettavista ulkomaisista kirjoista. Sillä on myös sisällönhankintaohjelma. British Library lisää vuosittain noin kolme miljoonaa nimekettä, jotka vievät 9,6 kilometriä uutta hyllytilaa. Kirjasto on kulttuuri-, media- ja urheiluministeriön tukema ministeriön ulkopuolinen julkinen elin.</w:t>
      </w:r>
    </w:p>
    <w:p>
      <w:r>
        <w:rPr>
          <w:b/>
        </w:rPr>
        <w:t xml:space="preserve">Tulos</w:t>
      </w:r>
    </w:p>
    <w:p>
      <w:r>
        <w:t xml:space="preserve">Kuinka monta näyttelyä [British Library] tuottaa?</w:t>
      </w:r>
    </w:p>
    <w:p>
      <w:r>
        <w:rPr>
          <w:b/>
        </w:rPr>
        <w:t xml:space="preserve">Tulos</w:t>
      </w:r>
    </w:p>
    <w:p>
      <w:r>
        <w:t xml:space="preserve">Kuinka monta näyttelyä [British Library] on järjestänyt?</w:t>
      </w:r>
    </w:p>
    <w:p>
      <w:r>
        <w:rPr>
          <w:b/>
        </w:rPr>
        <w:t xml:space="preserve">Tulos</w:t>
      </w:r>
    </w:p>
    <w:p>
      <w:r>
        <w:t xml:space="preserve">Kuinka monta näyttelyä [British Library] on tuottanut yhteensä?</w:t>
      </w:r>
    </w:p>
    <w:p>
      <w:r>
        <w:rPr>
          <w:b/>
        </w:rPr>
        <w:t xml:space="preserve">Tulos</w:t>
      </w:r>
    </w:p>
    <w:p>
      <w:r>
        <w:t xml:space="preserve">Kuinka monta näyttelyä [British Library] on tuottanut?</w:t>
      </w:r>
    </w:p>
    <w:p>
      <w:r>
        <w:rPr>
          <w:b/>
        </w:rPr>
        <w:t xml:space="preserve">Tulos</w:t>
      </w:r>
    </w:p>
    <w:p>
      <w:r>
        <w:t xml:space="preserve">Kuinka monta näyttelyä [British Library] järjestää?</w:t>
      </w:r>
    </w:p>
    <w:p>
      <w:r>
        <w:rPr>
          <w:b/>
        </w:rPr>
        <w:t xml:space="preserve">Tulos</w:t>
      </w:r>
    </w:p>
    <w:p>
      <w:r>
        <w:t xml:space="preserve">Kuinka monta näyttelyä [British Library] on tuottanut?</w:t>
      </w:r>
    </w:p>
    <w:p>
      <w:r>
        <w:rPr>
          <w:b/>
        </w:rPr>
        <w:t xml:space="preserve">Tulos</w:t>
      </w:r>
    </w:p>
    <w:p>
      <w:r>
        <w:t xml:space="preserve">Kuinka monta näyttelyä [British Library] tuottaa?</w:t>
      </w:r>
    </w:p>
    <w:p>
      <w:r>
        <w:rPr>
          <w:b/>
        </w:rPr>
        <w:t xml:space="preserve">Esimerkki 5.2314</w:t>
      </w:r>
    </w:p>
    <w:p>
      <w:r>
        <w:t xml:space="preserve">alkuperäinen kysymys: Vastaus: Carcinoma in situ of other female genital organs, carcinoma in situ of unspecified female genital organs, stage 0 vulvar cancer...answer type...: ICD-9-CM-luokitus.</w:t>
      </w:r>
    </w:p>
    <w:p>
      <w:r>
        <w:rPr>
          <w:b/>
        </w:rPr>
        <w:t xml:space="preserve">Tulos</w:t>
      </w:r>
    </w:p>
    <w:p>
      <w:r>
        <w:t xml:space="preserve">Mikä on sen ICD-9-CM-luokituksen nimi, jonka alainen [muiden ja määrittelemättömien naisten sukupuolielinten in situ -syöpä] on?</w:t>
      </w:r>
    </w:p>
    <w:p>
      <w:r>
        <w:rPr>
          <w:b/>
        </w:rPr>
        <w:t xml:space="preserve">Tulos</w:t>
      </w:r>
    </w:p>
    <w:p>
      <w:r>
        <w:t xml:space="preserve">Mikä on ICD-9-CM-luokituksen mukainen kantaluokitus [muiden ja määrittelemättömien naisten sukupuolielinten in situ -syöpä]?</w:t>
      </w:r>
    </w:p>
    <w:p>
      <w:r>
        <w:rPr>
          <w:b/>
        </w:rPr>
        <w:t xml:space="preserve">Tulos</w:t>
      </w:r>
    </w:p>
    <w:p>
      <w:r>
        <w:t xml:space="preserve">Mikä ICD-9-CM-luokitus on myös kantaluokitus [Carcinoma in situ of other and unspecified female genital organs]?</w:t>
      </w:r>
    </w:p>
    <w:p>
      <w:r>
        <w:rPr>
          <w:b/>
        </w:rPr>
        <w:t xml:space="preserve">Tulos</w:t>
      </w:r>
    </w:p>
    <w:p>
      <w:r>
        <w:t xml:space="preserve">Mikä on ICD-9-CM:n kantakoodausluokitus kohdassa [Muiden ja määrittelemättömien naisten sukupuolielinten in situ -syöpä]?</w:t>
      </w:r>
    </w:p>
    <w:p>
      <w:r>
        <w:rPr>
          <w:b/>
        </w:rPr>
        <w:t xml:space="preserve">Tulos</w:t>
      </w:r>
    </w:p>
    <w:p>
      <w:r>
        <w:t xml:space="preserve">Mikä on ICD-9-CM-luokitus, jota käytetään kuvaamaan [muiden ja määrittelemättömien naisten sukupuolielinten in situ -syöpä] emoluokitusta?</w:t>
      </w:r>
    </w:p>
    <w:p>
      <w:r>
        <w:rPr>
          <w:b/>
        </w:rPr>
        <w:t xml:space="preserve">Tulos</w:t>
      </w:r>
    </w:p>
    <w:p>
      <w:r>
        <w:t xml:space="preserve">Mikä on ICD-9-CM-luokitus, joka on [muiden ja määrittelemättömien naisten sukupuolielinten in situ -syöpä] kantaluokitus?</w:t>
      </w:r>
    </w:p>
    <w:p>
      <w:r>
        <w:rPr>
          <w:b/>
        </w:rPr>
        <w:t xml:space="preserve">Tulos</w:t>
      </w:r>
    </w:p>
    <w:p>
      <w:r>
        <w:t xml:space="preserve">Mikä luokitus on ICD-9-CM:n mukainen [muiden ja määrittelemättömien naisten sukupuolielinten in situ -syöpä] kantaluokitus?</w:t>
      </w:r>
    </w:p>
    <w:p>
      <w:r>
        <w:rPr>
          <w:b/>
        </w:rPr>
        <w:t xml:space="preserve">Esimerkki 5.2315</w:t>
      </w:r>
    </w:p>
    <w:p>
      <w:r>
        <w:t xml:space="preserve">Alkuperäinen kysymys: Mikä videopelikehittäjä on videopelimodin kehittäjä, joka käyttää pelimoottoria [Source Engine]?Vastaus: Facepunch Studios, Team GarryVastaustyyppi: Video Game Developer.auxiliary information: Source on Valve Corporationin kehittämä 3D-videopelimoottori ja GoldSrc:n seuraaja. Se debytoi kesäkuussa 2004 Counter-Striken kanssa: Source, jota seurasi pian Half-Life 2, ja sitä on kehitetty aktiivisesti siitä lähtien. Sourceilla ei ole mielekästä versionumerointijärjestelmää, vaan se on suunniteltu jatkuviksi päivityksiksi. Source luotiin ensimmäisen persoonan räiskintäpelejä varten, mutta sitä on käytetty ammattimaisesti myös muiden videopeligenrejen luomiseen.</w:t>
      </w:r>
    </w:p>
    <w:p>
      <w:r>
        <w:rPr>
          <w:b/>
        </w:rPr>
        <w:t xml:space="preserve">Tulos</w:t>
      </w:r>
    </w:p>
    <w:p>
      <w:r>
        <w:t xml:space="preserve">Tunnista videopelien kehittäjä, joka on [Source Engine] -lähdekoodia käyttävän videopelimodin kehittäjä.</w:t>
      </w:r>
    </w:p>
    <w:p>
      <w:r>
        <w:rPr>
          <w:b/>
        </w:rPr>
        <w:t xml:space="preserve">Tulos</w:t>
      </w:r>
    </w:p>
    <w:p>
      <w:r>
        <w:t xml:space="preserve">Kuka kehitti videopelimodin, joka käyttää pelimoottoria [Source Engine]?</w:t>
      </w:r>
    </w:p>
    <w:p>
      <w:r>
        <w:rPr>
          <w:b/>
        </w:rPr>
        <w:t xml:space="preserve">Tulos</w:t>
      </w:r>
    </w:p>
    <w:p>
      <w:r>
        <w:t xml:space="preserve">Kuka videopelikehittäjä on sellaisen videopelimodin kehittäjä, joka käyttää [Source Engine] -pelimoottoria?</w:t>
      </w:r>
    </w:p>
    <w:p>
      <w:r>
        <w:rPr>
          <w:b/>
        </w:rPr>
        <w:t xml:space="preserve">Tulos</w:t>
      </w:r>
    </w:p>
    <w:p>
      <w:r>
        <w:t xml:space="preserve">Mikä videopelikehittäjä loi videopelimodin, joka käyttää pelimoottoria [Source Engine]?</w:t>
      </w:r>
    </w:p>
    <w:p>
      <w:r>
        <w:rPr>
          <w:b/>
        </w:rPr>
        <w:t xml:space="preserve">Tulos</w:t>
      </w:r>
    </w:p>
    <w:p>
      <w:r>
        <w:t xml:space="preserve">Mikä on sen videopelikehittäjän nimi, joka kehitti videopelimodin, joka käyttää pelimoottoria [Source Engine]?</w:t>
      </w:r>
    </w:p>
    <w:p>
      <w:r>
        <w:rPr>
          <w:b/>
        </w:rPr>
        <w:t xml:space="preserve">Tulos</w:t>
      </w:r>
    </w:p>
    <w:p>
      <w:r>
        <w:t xml:space="preserve">Minkä videopelikehittäjän tekemä videopelimod, joka käyttää pelimoottoria [Source Engine], on?</w:t>
      </w:r>
    </w:p>
    <w:p>
      <w:r>
        <w:rPr>
          <w:b/>
        </w:rPr>
        <w:t xml:space="preserve">Esimerkki 5.2316</w:t>
      </w:r>
    </w:p>
    <w:p>
      <w:r>
        <w:t xml:space="preserve">Alkuperäinen kysymys: Mikä taivaankappale on [Orionissa] näkyvän asterismin tähti?Vastaus: alnilam, alnitak, mintakaanvastaustyyppi: Celestial Object.auxiliary information: Orion on näkyvä tähtikuvio, joka sijaitsee taivaan päiväntasaajalla ja näkyy kaikkialla maailmassa. Se on yksi yötaivaan silmiinpistävimmistä ja tunnistettavimmista tähtikuvioista. Se on saanut nimensä kreikkalaisen mytologian metsästäjän Orionin mukaan. Sen kirkkaimmat tähdet ovat Rigel ja Betelgeuse, sinivalkoinen ja punainen superjättiläinen.</w:t>
      </w:r>
    </w:p>
    <w:p>
      <w:r>
        <w:rPr>
          <w:b/>
        </w:rPr>
        <w:t xml:space="preserve">Tulos</w:t>
      </w:r>
    </w:p>
    <w:p>
      <w:r>
        <w:t xml:space="preserve">Minkälainen taivaankappale on [Orionissa] näkyvän asterismin tähdet?</w:t>
      </w:r>
    </w:p>
    <w:p>
      <w:r>
        <w:rPr>
          <w:b/>
        </w:rPr>
        <w:t xml:space="preserve">Tulos</w:t>
      </w:r>
    </w:p>
    <w:p>
      <w:r>
        <w:t xml:space="preserve">[Orionissa] näkyvän asterismin tähdet ovat minkä tyyppisiä taivaankappaleita?</w:t>
      </w:r>
    </w:p>
    <w:p>
      <w:r>
        <w:rPr>
          <w:b/>
        </w:rPr>
        <w:t xml:space="preserve">Tulos</w:t>
      </w:r>
    </w:p>
    <w:p>
      <w:r>
        <w:t xml:space="preserve">Mikä taivaankappale näkyy [Orionissa] asterismin tähtenä?</w:t>
      </w:r>
    </w:p>
    <w:p>
      <w:r>
        <w:rPr>
          <w:b/>
        </w:rPr>
        <w:t xml:space="preserve">Tulos</w:t>
      </w:r>
    </w:p>
    <w:p>
      <w:r>
        <w:t xml:space="preserve">Etsi taivaankappale, joka on [Orionissa] näkyvän asterismin tähti.</w:t>
      </w:r>
    </w:p>
    <w:p>
      <w:r>
        <w:rPr>
          <w:b/>
        </w:rPr>
        <w:t xml:space="preserve">Tulos</w:t>
      </w:r>
    </w:p>
    <w:p>
      <w:r>
        <w:t xml:space="preserve">Mikä taivaankappale on [Orionissa] näkyvän tähtijoukon tähtiä?</w:t>
      </w:r>
    </w:p>
    <w:p>
      <w:r>
        <w:rPr>
          <w:b/>
        </w:rPr>
        <w:t xml:space="preserve">Tulos</w:t>
      </w:r>
    </w:p>
    <w:p>
      <w:r>
        <w:t xml:space="preserve">mikä [Orionissa] näkyvä taivaankappale on tähtijoukon tähti?</w:t>
      </w:r>
    </w:p>
    <w:p>
      <w:r>
        <w:rPr>
          <w:b/>
        </w:rPr>
        <w:t xml:space="preserve">Esimerkki 5.2317</w:t>
      </w:r>
    </w:p>
    <w:p>
      <w:r>
        <w:t xml:space="preserve">Alkuperäinen kysymys: Mikä vaalikampanja on [Yhdysvaltain presidentinvaalit, 2008] ja kuuluu puolueeseen [republikaaninen puolue]?vastaus: John McCainin presidentinvaalikampanja, 2008Vastaustyyppi: Vaalikampanja.aputiedot: Republikaaninen puolue, josta käytetään yleisesti nimitystä GOP, on toinen kahdesta nykyisestä suuresta poliittisesta puolueesta Yhdysvalloissa, toinen on sen historiallinen kilpailija Demokraattinen puolue. Republikaanit perustettiin orjuuden vastustajien ja whig-puolueen jäsenten toimesta vuonna 1854, ja ne hallitsivat politiikkaa kansallisesti ja suurimmassa osassa Yhdysvaltojen pohjoisosia suurimman osan aikaa vuosina 1860-1932. Yhdysvalloissa on ollut 18 republikaanipresidenttiä, joista ensimmäinen oli Abraham Lincoln, joka toimi presidenttinä vuodesta 1861 murhaansa vuonna 1865, ja viimeisin George W. Bush, joka toimi kaksi täyttä nelivuotiskautta vuosina 2001-2009. Viimeisin republikaanien presidenttiehdokas oli Massachusettsin entinen kuvernööri Mitt Romney, joka hävisi vuonna 2012. Puolueen ohjelma perustuu yleensä amerikkalaiseen konservatismiin, toisin kuin kilpailevan demokraattisen puolueen nykyamerikkalainen liberalismi. Republikaanisen puolueen konservatismiin kuuluu vapaan markkinakapitalismin tukeminen, rajoitettu hallinto, vahva maanpuolustus, sääntelyn ja ammattiliittojen vastustaminen sekä sosiaalisesti konservatiivisen politiikan tukeminen. Puolue on yleensä erimielinen siitä, miten suhtautua laittomaan maahanmuuttoon.Yhdysvaltain presidentinvaalit 2008:;Tyyppi:;Tyyppi: republikaanit: Vaalikilpailu;</w:t>
      </w:r>
    </w:p>
    <w:p>
      <w:r>
        <w:rPr>
          <w:b/>
        </w:rPr>
        <w:t xml:space="preserve">Tulos</w:t>
      </w:r>
    </w:p>
    <w:p>
      <w:r>
        <w:t xml:space="preserve">Kuka oli [republikaanisen puolueen] ehdokas [Yhdysvaltain presidentinvaaleissa 2008]?</w:t>
      </w:r>
    </w:p>
    <w:p>
      <w:r>
        <w:rPr>
          <w:b/>
        </w:rPr>
        <w:t xml:space="preserve">Tulos</w:t>
      </w:r>
    </w:p>
    <w:p>
      <w:r>
        <w:t xml:space="preserve">Minkä puolueen [republikaaninen puolue] kampanja on [Yhdysvaltain presidentinvaalit, 2008]?</w:t>
      </w:r>
    </w:p>
    <w:p>
      <w:r>
        <w:rPr>
          <w:b/>
        </w:rPr>
        <w:t xml:space="preserve">Tulos</w:t>
      </w:r>
    </w:p>
    <w:p>
      <w:r>
        <w:t xml:space="preserve">Millainen oli [republikaanisen puolueen] vaalikampanja [Yhdysvaltain presidentinvaaleissa vuonna 2008]?</w:t>
      </w:r>
    </w:p>
    <w:p>
      <w:r>
        <w:rPr>
          <w:b/>
        </w:rPr>
        <w:t xml:space="preserve">Tulos</w:t>
      </w:r>
    </w:p>
    <w:p>
      <w:r>
        <w:t xml:space="preserve">Kenen kampanja edusti [republikaanista puoluetta] [Yhdysvaltain presidentinvaaleissa 2008]?</w:t>
      </w:r>
    </w:p>
    <w:p>
      <w:r>
        <w:rPr>
          <w:b/>
        </w:rPr>
        <w:t xml:space="preserve">Tulos</w:t>
      </w:r>
    </w:p>
    <w:p>
      <w:r>
        <w:t xml:space="preserve">Nimeä [Yhdysvaltain presidentinvaalien 2008] vaalikampanja, joka on [republikaanisen puolueen] kampanja.</w:t>
      </w:r>
    </w:p>
    <w:p>
      <w:r>
        <w:rPr>
          <w:b/>
        </w:rPr>
        <w:t xml:space="preserve">Tulos</w:t>
      </w:r>
    </w:p>
    <w:p>
      <w:r>
        <w:t xml:space="preserve">Mikä on sen vaalikampanjan nimi, joka koskee [Yhdysvaltain presidentinvaaleja 2008] ja joka kuuluu puolueeseen [republikaaninen puolue]?</w:t>
      </w:r>
    </w:p>
    <w:p>
      <w:r>
        <w:rPr>
          <w:b/>
        </w:rPr>
        <w:t xml:space="preserve">Tulos</w:t>
      </w:r>
    </w:p>
    <w:p>
      <w:r>
        <w:t xml:space="preserve">Mikä vaalikampanja on [Yhdysvaltain presidentinvaalit, 2008] ja kuuluu puolueeseen [republikaaninen puolue]?</w:t>
      </w:r>
    </w:p>
    <w:p>
      <w:r>
        <w:rPr>
          <w:b/>
        </w:rPr>
        <w:t xml:space="preserve">Esimerkki 5.2318</w:t>
      </w:r>
    </w:p>
    <w:p>
      <w:r>
        <w:t xml:space="preserve">alkuperäinen kysymys: Vastaus: The Elder ScrollsVastaustyyppi: Mikä on videopelisarja, joka sisältää [Ken Rolstonin] suunnitteleman videopelilaajennuksen? Lisätiedot: Ken Rolston on yhdysvaltalainen tietokonepelien ja lautapelien suunnittelija, joka tunnetaan parhaiten työstään West End Gamesin kanssa ja menestyneestä tietokonepelisarjasta The Elder Scrolls. Helmikuussa 2007 hän päätti liittyä Big Huge Games -tietokonepeliyhtiön henkilökuntaan luodakseen uuden roolipelin. Ken on suorittanut maisterin tutkinnon NYU:ssa, ja hän on Science Fiction Writers Associationin jäsen. Hän on toiminut ammattimaisena pelisuunnittelijana vuodesta 1982.</w:t>
      </w:r>
    </w:p>
    <w:p>
      <w:r>
        <w:rPr>
          <w:b/>
        </w:rPr>
        <w:t xml:space="preserve">Tulos</w:t>
      </w:r>
    </w:p>
    <w:p>
      <w:r>
        <w:t xml:space="preserve">Mikä videopelisarja sisältää [Ken Rolstonin] suunnitteleman videopelilaajennuksen?</w:t>
      </w:r>
    </w:p>
    <w:p>
      <w:r>
        <w:rPr>
          <w:b/>
        </w:rPr>
        <w:t xml:space="preserve">Tulos</w:t>
      </w:r>
    </w:p>
    <w:p>
      <w:r>
        <w:t xml:space="preserve">[Ken Rolston] tunnetaan parhaiten minkä suositun videopelisarjan videopelilaajennuksen suunnittelusta?</w:t>
      </w:r>
    </w:p>
    <w:p>
      <w:r>
        <w:rPr>
          <w:b/>
        </w:rPr>
        <w:t xml:space="preserve">Tulos</w:t>
      </w:r>
    </w:p>
    <w:p>
      <w:r>
        <w:t xml:space="preserve">Mihin videopelisarjaan kuuluu myös [Ken Rolstonin] suunnittelema videopelilaajennus?</w:t>
      </w:r>
    </w:p>
    <w:p>
      <w:r>
        <w:rPr>
          <w:b/>
        </w:rPr>
        <w:t xml:space="preserve">Tulos</w:t>
      </w:r>
    </w:p>
    <w:p>
      <w:r>
        <w:t xml:space="preserve">Minkä pelisarjan laajennuspaketin teki [Ken Rolston]?</w:t>
      </w:r>
    </w:p>
    <w:p>
      <w:r>
        <w:rPr>
          <w:b/>
        </w:rPr>
        <w:t xml:space="preserve">Tulos</w:t>
      </w:r>
    </w:p>
    <w:p>
      <w:r>
        <w:t xml:space="preserve">Minkä videopelisarjan videopelilaajennuksen on suunnitellut [Ken Rolston]?</w:t>
      </w:r>
    </w:p>
    <w:p>
      <w:r>
        <w:rPr>
          <w:b/>
        </w:rPr>
        <w:t xml:space="preserve">Tulos</w:t>
      </w:r>
    </w:p>
    <w:p>
      <w:r>
        <w:t xml:space="preserve">Minkä videopelisarjan laajennuksen on suunnitellut [Ken Rolston]?</w:t>
      </w:r>
    </w:p>
    <w:p>
      <w:r>
        <w:rPr>
          <w:b/>
        </w:rPr>
        <w:t xml:space="preserve">Tulos</w:t>
      </w:r>
    </w:p>
    <w:p>
      <w:r>
        <w:t xml:space="preserve">Mikä on se videopelisarja, joka sisältää [Ken Rolstonin] suunnitteleman videopelilaajennuksen?</w:t>
      </w:r>
    </w:p>
    <w:p>
      <w:r>
        <w:rPr>
          <w:b/>
        </w:rPr>
        <w:t xml:space="preserve">Esimerkki 5.2319</w:t>
      </w:r>
    </w:p>
    <w:p>
      <w:r>
        <w:t xml:space="preserve">alkuperäinen kysymys: Vastaus: Korg Karma, Korg OasysVastaustyyppi: Korg Karma, Korg OasysVastaustyyppi: Korg Karma, Korg Oasys, Korg Oasys: Syntetisaattori: Korg Inc. on japanilainen monikansallinen yritys, joka valmistaa elektronisia soittimia, ääniprosessoreita ja kitarapedaaleja, äänityslaitteita ja elektronisia virittimiä. Vox-tavaramerkillä se valmistaa myös kitaravahvistimia ja sähkökitaroita.</w:t>
      </w:r>
    </w:p>
    <w:p>
      <w:r>
        <w:rPr>
          <w:b/>
        </w:rPr>
        <w:t xml:space="preserve">Tulos</w:t>
      </w:r>
    </w:p>
    <w:p>
      <w:r>
        <w:t xml:space="preserve">Millaisia syntetisaattoreita [Korg] valmistaa?</w:t>
      </w:r>
    </w:p>
    <w:p>
      <w:r>
        <w:rPr>
          <w:b/>
        </w:rPr>
        <w:t xml:space="preserve">Tulos</w:t>
      </w:r>
    </w:p>
    <w:p>
      <w:r>
        <w:t xml:space="preserve">Minkä syntetisaattorin on valmistanut [Korg]?</w:t>
      </w:r>
    </w:p>
    <w:p>
      <w:r>
        <w:rPr>
          <w:b/>
        </w:rPr>
        <w:t xml:space="preserve">Tulos</w:t>
      </w:r>
    </w:p>
    <w:p>
      <w:r>
        <w:t xml:space="preserve">Nimeä yrityksen [Korg] valmistama syntetisaattori.</w:t>
      </w:r>
    </w:p>
    <w:p>
      <w:r>
        <w:rPr>
          <w:b/>
        </w:rPr>
        <w:t xml:space="preserve">Tulos</w:t>
      </w:r>
    </w:p>
    <w:p>
      <w:r>
        <w:t xml:space="preserve">[Korg] valmistaa millaista syntetisaattoria?</w:t>
      </w:r>
    </w:p>
    <w:p>
      <w:r>
        <w:rPr>
          <w:b/>
        </w:rPr>
        <w:t xml:space="preserve">Tulos</w:t>
      </w:r>
    </w:p>
    <w:p>
      <w:r>
        <w:t xml:space="preserve">Mikä on [Korgin] valmistaman syntetisaattorin nimi?</w:t>
      </w:r>
    </w:p>
    <w:p>
      <w:r>
        <w:rPr>
          <w:b/>
        </w:rPr>
        <w:t xml:space="preserve">Esimerkki 5.2320</w:t>
      </w:r>
    </w:p>
    <w:p>
      <w:r>
        <w:t xml:space="preserve">Alkuperäinen kysymys: Mikä kirjansidonta on kirjan painos, jossa on [Peter Paul Rubensin] sisäkuvat?vastaus: e-kirjaVastaustyyppi: Kirjan tyyppi: Book Binding.auxiliary information: Sir Peter Paul Rubens oli flaamilainen barokkimaalari. Liikkeitä, värejä ja aistillisuutta korostavan, yltiöpäisen barokkityylin kannattaja Rubens tunnetaan vastarevoluution alttaritauluistaan, muotokuvistaan, maisemistaan sekä mytologisia ja allegorisia aiheita käsittelevistä historiamaalauksistaan. Sen lisäksi, että Rubens johti Antwerpenissä suurta ateljeeta, joka tuotti aateliston ja taidekeräilijöiden suosimia maalauksia kaikkialla Euroopassa, hän oli klassisesti koulutettu humanistinen oppinut ja diplomaatti, jonka sekä Espanjan Filip IV että Englannin Kaarle I lyötiin ritariksi.</w:t>
      </w:r>
    </w:p>
    <w:p>
      <w:r>
        <w:rPr>
          <w:b/>
        </w:rPr>
        <w:t xml:space="preserve">Tulos</w:t>
      </w:r>
    </w:p>
    <w:p>
      <w:r>
        <w:t xml:space="preserve">Mikä kirjansidonta on painos, jossa on [Peter Paul Rubensin] kuvituksia?</w:t>
      </w:r>
    </w:p>
    <w:p>
      <w:r>
        <w:rPr>
          <w:b/>
        </w:rPr>
        <w:t xml:space="preserve">Tulos</w:t>
      </w:r>
    </w:p>
    <w:p>
      <w:r>
        <w:t xml:space="preserve">Millainen sidonta on [Peter Paul Rubensin] kirjoittaman Interior Illustrations -kirjan kirjapainoksessa?</w:t>
      </w:r>
    </w:p>
    <w:p>
      <w:r>
        <w:rPr>
          <w:b/>
        </w:rPr>
        <w:t xml:space="preserve">Tulos</w:t>
      </w:r>
    </w:p>
    <w:p>
      <w:r>
        <w:t xml:space="preserve">Mikä on kirjan, jossa on [Peter Paul Rubensin] sisäkuvitukset, kirjansidontapainos?</w:t>
      </w:r>
    </w:p>
    <w:p>
      <w:r>
        <w:rPr>
          <w:b/>
        </w:rPr>
        <w:t xml:space="preserve">Tulos</w:t>
      </w:r>
    </w:p>
    <w:p>
      <w:r>
        <w:t xml:space="preserve">Mitä kirjansidontamuotoa käytetään kirjapainoksessa, jossa on [Peter Paul Rubensin] sisäkuvituksia?</w:t>
      </w:r>
    </w:p>
    <w:p>
      <w:r>
        <w:rPr>
          <w:b/>
        </w:rPr>
        <w:t xml:space="preserve">Tulos</w:t>
      </w:r>
    </w:p>
    <w:p>
      <w:r>
        <w:t xml:space="preserve">Mikä kirjansidontapainoksista sisältää [Peter Paul Rubensin] sisäkuvituksia?</w:t>
      </w:r>
    </w:p>
    <w:p>
      <w:r>
        <w:rPr>
          <w:b/>
        </w:rPr>
        <w:t xml:space="preserve">Esimerkki 5.2321</w:t>
      </w:r>
    </w:p>
    <w:p>
      <w:r>
        <w:t xml:space="preserve">Alkuperäinen kysymys: Mikä alustyyppi on alusluokka, jonka suunnittelijana on [United States Maritime Commission]?Vastaus: RahtilaivaVastaustyyppi: Lisätiedot: Lastialus: United States Maritime Commission oli Yhdysvaltain liittovaltion hallituksen itsenäinen toimeenpanovirasto, joka perustettiin kongressin 29. kesäkuuta 1936 hyväksymällä Merchant Marine Act of 1936 -lailla, joka korvasi ensimmäisen maailmansodan jälkeen toimineen United States Shipping Boardin. Sen tarkoituksena oli laatia kauppalaivanrakennusohjelma, jonka tarkoituksena oli suunnitella ja rakentaa viisisataa nykyaikaista rahtilaivaa, joilla korvattaisiin ensimmäisen maailmansodan aikaiset alukset, jotka muodostivat suurimman osan Yhdysvaltojen kauppalaivastosta, ja hallinnoida laissa sallittua tukijärjestelmää, jolla korvattaisiin Yhdysvalloissa tapahtuvan rakentamisen ja Yhdysvaltojen lipun alla purjehtivien alusten käyttämisen välinen kustannusero. Sillä perustettiin myös Yhdysvaltain merenkulkulaitos, jonka tehtävänä oli kouluttaa merialusten päällystöä uuden laivaston miehistöä varten.</w:t>
      </w:r>
    </w:p>
    <w:p>
      <w:r>
        <w:rPr>
          <w:b/>
        </w:rPr>
        <w:t xml:space="preserve">Tulos</w:t>
      </w:r>
    </w:p>
    <w:p>
      <w:r>
        <w:t xml:space="preserve">Voitteko kertoa minulle laivatyypin, jonka suunnittelijana on [United States Maritime Commission]?</w:t>
      </w:r>
    </w:p>
    <w:p>
      <w:r>
        <w:rPr>
          <w:b/>
        </w:rPr>
        <w:t xml:space="preserve">Tulos</w:t>
      </w:r>
    </w:p>
    <w:p>
      <w:r>
        <w:t xml:space="preserve">Alusluokka, jonka [United States Maritime Commission] on suunnitellut, on mikä alustyyppi?</w:t>
      </w:r>
    </w:p>
    <w:p>
      <w:r>
        <w:rPr>
          <w:b/>
        </w:rPr>
        <w:t xml:space="preserve">Tulos</w:t>
      </w:r>
    </w:p>
    <w:p>
      <w:r>
        <w:t xml:space="preserve">[United States Maritime Commission] suunnitteli alusluokan, johon kuului mikä alustyyppi?</w:t>
      </w:r>
    </w:p>
    <w:p>
      <w:r>
        <w:rPr>
          <w:b/>
        </w:rPr>
        <w:t xml:space="preserve">Tulos</w:t>
      </w:r>
    </w:p>
    <w:p>
      <w:r>
        <w:t xml:space="preserve">Mikä alustyyppi on alusluokka, jonka suunnittelijana on [United States Maritime Commission]?</w:t>
      </w:r>
    </w:p>
    <w:p>
      <w:r>
        <w:rPr>
          <w:b/>
        </w:rPr>
        <w:t xml:space="preserve">Tulos</w:t>
      </w:r>
    </w:p>
    <w:p>
      <w:r>
        <w:t xml:space="preserve">Minkä alustyypin luokan on suunnitellut [United States Maritime Commission]?</w:t>
      </w:r>
    </w:p>
    <w:p>
      <w:r>
        <w:rPr>
          <w:b/>
        </w:rPr>
        <w:t xml:space="preserve">Tulos</w:t>
      </w:r>
    </w:p>
    <w:p>
      <w:r>
        <w:t xml:space="preserve">Mikä alustyyppi on alusluokka, jonka suunnittelijana on [United States Maritime Commission]?</w:t>
      </w:r>
    </w:p>
    <w:p>
      <w:r>
        <w:rPr>
          <w:b/>
        </w:rPr>
        <w:t xml:space="preserve">Esimerkki 5.2322</w:t>
      </w:r>
    </w:p>
    <w:p>
      <w:r>
        <w:t xml:space="preserve">alkuperäinen kysymys: Vastaus: Wii FitVastaustyyppi: Mikä [Wii]-sarjan videopeli on [Nintendon] suunnittelema? Lisätietoja: Wii Wii: Wii Wii -videopeli: Videopeli. tyyppi: Videopeli: Nintendo Co., Ltd. on japanilainen monikansallinen viihde-elektroniikka-alan yritys, jonka pääkonttori sijaitsee Kiotossa, Japanissa. Nintendo on liikevaihdoltaan maailman suurin videopeliyhtiö. Fusajiro Yamauchi perusti sen 23. syyskuuta 1889, ja se valmisti alun perin käsintehtyjä hanafuda-pelikortteja. Vuoteen 1963 mennessä yritys oli kokeillut useita pieniä kapealla toimialalla toimivia yrityksiä, kuten taksipalveluja ja rakkaushotelleja. Nintendo luopui 1960-luvulla aiemmista yrityksistä lelujen hyväksi, mutta kehittyi sitten 1970-luvulla videopeliyhtiöksi, josta tuli lopulta yksi alan vaikutusvaltaisimmista ja Japanin kolmanneksi arvokkain pörssiyhtiö yli 85 miljardin dollarin markkina-arvollaan. Nintendo of America on myös Seattle Mariners Major League Baseball -joukkueen enemmistöomistaja. Sana "Nintendo" voidaan karkeasti kääntää japanista englanniksi "leave luck to heaven". Maaliskuun 31. päivään 2014 mennessä Nintendo on ilmoittanut historiallisesti kumulatiivisen myynnin olleen yli 670,43 miljoonaa laitteistoyksikköä ja 4,23 miljardia ohjelmistoyksikköä. On July 11, 2015, President and CEO Satoru Iwata died from a bile duct tumor at the age of 55.Wii:;Type: Videopelisarja: ;</w:t>
      </w:r>
    </w:p>
    <w:p>
      <w:r>
        <w:rPr>
          <w:b/>
        </w:rPr>
        <w:t xml:space="preserve">Tulos</w:t>
      </w:r>
    </w:p>
    <w:p>
      <w:r>
        <w:t xml:space="preserve">Minkä videopelin [Nintendo] suunnittelee [Wii]-sarjassa?</w:t>
      </w:r>
    </w:p>
    <w:p>
      <w:r>
        <w:rPr>
          <w:b/>
        </w:rPr>
        <w:t xml:space="preserve">Tulos</w:t>
      </w:r>
    </w:p>
    <w:p>
      <w:r>
        <w:t xml:space="preserve">Minkä [Wii]-sarjan videopelin on suunnitellut [Nintendo]?</w:t>
      </w:r>
    </w:p>
    <w:p>
      <w:r>
        <w:rPr>
          <w:b/>
        </w:rPr>
        <w:t xml:space="preserve">Tulos</w:t>
      </w:r>
    </w:p>
    <w:p>
      <w:r>
        <w:t xml:space="preserve">Minkä [Wii]-sarjan videopelin on suunnitellut [Nintendo]?</w:t>
      </w:r>
    </w:p>
    <w:p>
      <w:r>
        <w:rPr>
          <w:b/>
        </w:rPr>
        <w:t xml:space="preserve">Tulos</w:t>
      </w:r>
    </w:p>
    <w:p>
      <w:r>
        <w:t xml:space="preserve">Mikä on [Nintendon] suunnittelema [Wii]-sarjan videopeli?</w:t>
      </w:r>
    </w:p>
    <w:p>
      <w:r>
        <w:rPr>
          <w:b/>
        </w:rPr>
        <w:t xml:space="preserve">Esimerkki 5.2323</w:t>
      </w:r>
    </w:p>
    <w:p>
      <w:r>
        <w:t xml:space="preserve">alkuperäinen kysymys: Vastaus: Yhdysvaltain liittovaltion vapaapäivä, yleinen vapaapäivä Nepalissa, länsimainen kristillinen vapaapäivä...: Lomaluokka: Joulusesonki, jota kutsutaan myös lomakaudeksi, juhlakaudeksi tai yksinkertaisesti juhlapyhiksi, on monissa länsimaissa ja länsimaiden vaikutuksen alaisissa maissa tunnustettu vuosittain toistuva ajanjakso, jonka katsotaan yleensä kestävän marraskuun lopusta tammikuun alkuun ja joka määritellään sisältävän ainakin joulun ja yleensä uudenvuoden sekä joskus erilaisia muita juhlapyhiä ja festivaaleja. Siihen sisältyy ostoskausi, joka käsittää vähittäiskaupan huippusesongin, ja alennusmyyntikausi sesongin lopussa. Jouluiset näyteikkunat ja joulukuusen sytyttämisseremoniat, joissa koristeilla ja hehkulampuilla koristellut puut valaistaan, ovat perinteitä monilla alueilla. Alun perin termiä "joulusesonki" pidettiin synonyyminä joulunajan kanssa, joka liittyy joulunviettoon, joka kestää 25. joulukuuta ja 6. tammikuuta välisenä aikana ja tunnetaan yleisesti 12 joulupäivänä.</w:t>
      </w:r>
    </w:p>
    <w:p>
      <w:r>
        <w:rPr>
          <w:b/>
        </w:rPr>
        <w:t xml:space="preserve">Tulos</w:t>
      </w:r>
    </w:p>
    <w:p>
      <w:r>
        <w:t xml:space="preserve">Mitä [joulu- ja juhlapyhä] juhlitaan?</w:t>
      </w:r>
    </w:p>
    <w:p>
      <w:r>
        <w:rPr>
          <w:b/>
        </w:rPr>
        <w:t xml:space="preserve">Tulos</w:t>
      </w:r>
    </w:p>
    <w:p>
      <w:r>
        <w:t xml:space="preserve">[Joulu ja juhlapyhät] on millainen juhla?</w:t>
      </w:r>
    </w:p>
    <w:p>
      <w:r>
        <w:rPr>
          <w:b/>
        </w:rPr>
        <w:t xml:space="preserve">Tulos</w:t>
      </w:r>
    </w:p>
    <w:p>
      <w:r>
        <w:t xml:space="preserve">[Joulu- ja juhlapyhien aika] kuuluu mihin juhlapyhien luokkaan?</w:t>
      </w:r>
    </w:p>
    <w:p>
      <w:r>
        <w:rPr>
          <w:b/>
        </w:rPr>
        <w:t xml:space="preserve">Tulos</w:t>
      </w:r>
    </w:p>
    <w:p>
      <w:r>
        <w:t xml:space="preserve">[Joulu- ja lomakausi] on minkälainen loma?</w:t>
      </w:r>
    </w:p>
    <w:p>
      <w:r>
        <w:rPr>
          <w:b/>
        </w:rPr>
        <w:t xml:space="preserve">Tulos</w:t>
      </w:r>
    </w:p>
    <w:p>
      <w:r>
        <w:t xml:space="preserve">Mihin lomatyyppiin [joulu ja lomakausi] sopii?</w:t>
      </w:r>
    </w:p>
    <w:p>
      <w:r>
        <w:rPr>
          <w:b/>
        </w:rPr>
        <w:t xml:space="preserve">Tulos</w:t>
      </w:r>
    </w:p>
    <w:p>
      <w:r>
        <w:t xml:space="preserve">Mikä on lomatyyppi [joulu- ja lomakausi]?</w:t>
      </w:r>
    </w:p>
    <w:p>
      <w:r>
        <w:rPr>
          <w:b/>
        </w:rPr>
        <w:t xml:space="preserve">Esimerkki 5.2324</w:t>
      </w:r>
    </w:p>
    <w:p>
      <w:r>
        <w:t xml:space="preserve">alkuperäinen kysymys: kuinka monta hadronia kuuluu perheeseen [Baryon]?vastaus: Vastaustyyppi: 7: Lisätiedot: Baryon: Baryon: Baryon: Baryoni on yhdistetty subatominen hiukkanen, joka koostuu kolmesta kvarkista. Baryonit ja mesonit kuuluvat hadronihiukkasperheeseen, jotka ovat kvarkkipohjaisia hiukkasia. Nimi "baryoni" tulee kreikan kielen sanasta "raskas", koska niiden nimeämisen aikaan useimmilla tunnetuilla alkeishiukkasilla oli pienempi massa kuin baryoneilla. Kvarkkipohjaisina hiukkasina baryonit osallistuvat vahvaan vuorovaikutukseen, kun taas leptonit, jotka eivät ole kvarkkipohjaisia, eivät osallistu. Tunnetuimpia baryoneja ovat protonit ja neutronit, jotka muodostavat suurimman osan maailmankaikkeuden näkyvän aineen massasta. Elektronit ovat leptoneita. Jokaisella baryonilla on vastaava antihiukkanen, jossa kvarkit korvataan vastaavilla antikvarkkeilla. Esimerkiksi protoni koostuu kahdesta ylöspäin suuntautuvasta kvarkista ja yhdestä alaspäin suuntautuvasta kvarkista, ja sen vastaava antihiukkanen, antiproton, koostuu kahdesta ylöspäin suuntautuvasta antikvarkista ja yhdestä alaspäin suuntautuvasta antikvarkista.</w:t>
      </w:r>
    </w:p>
    <w:p>
      <w:r>
        <w:rPr>
          <w:b/>
        </w:rPr>
        <w:t xml:space="preserve">Tulos</w:t>
      </w:r>
    </w:p>
    <w:p>
      <w:r>
        <w:t xml:space="preserve">Mikä on [Baryon]-perheen hadronien lukumäärä?</w:t>
      </w:r>
    </w:p>
    <w:p>
      <w:r>
        <w:rPr>
          <w:b/>
        </w:rPr>
        <w:t xml:space="preserve">Tulos</w:t>
      </w:r>
    </w:p>
    <w:p>
      <w:r>
        <w:t xml:space="preserve">Mikä on hadronien lukumäärä perheessä [Baryon]?</w:t>
      </w:r>
    </w:p>
    <w:p>
      <w:r>
        <w:rPr>
          <w:b/>
        </w:rPr>
        <w:t xml:space="preserve">Tulos</w:t>
      </w:r>
    </w:p>
    <w:p>
      <w:r>
        <w:t xml:space="preserve">Kuinka monta Hadronia perheessä [Baryon] on?</w:t>
      </w:r>
    </w:p>
    <w:p>
      <w:r>
        <w:rPr>
          <w:b/>
        </w:rPr>
        <w:t xml:space="preserve">Tulos</w:t>
      </w:r>
    </w:p>
    <w:p>
      <w:r>
        <w:t xml:space="preserve">Kuinka monta hadronia on perheessä [Baryon]?</w:t>
      </w:r>
    </w:p>
    <w:p>
      <w:r>
        <w:rPr>
          <w:b/>
        </w:rPr>
        <w:t xml:space="preserve">Tulos</w:t>
      </w:r>
    </w:p>
    <w:p>
      <w:r>
        <w:t xml:space="preserve">Kuinka monta hadronia kuuluu perheeseen [Baryon]?</w:t>
      </w:r>
    </w:p>
    <w:p>
      <w:r>
        <w:rPr>
          <w:b/>
        </w:rPr>
        <w:t xml:space="preserve">Tulos</w:t>
      </w:r>
    </w:p>
    <w:p>
      <w:r>
        <w:t xml:space="preserve">Kuinka monta hadronia on [baryonin] perhe?</w:t>
      </w:r>
    </w:p>
    <w:p>
      <w:r>
        <w:rPr>
          <w:b/>
        </w:rPr>
        <w:t xml:space="preserve">Esimerkki 5.2325</w:t>
      </w:r>
    </w:p>
    <w:p>
      <w:r>
        <w:t xml:space="preserve">Alkuperäinen kysymys: Kuinka monta hallituksen elintä on istuntoja, mukaan lukien [Thatcherin ministeriö]?Vastaus: 2Vastaustyyppi: Nimi: Hallituksen elin.</w:t>
      </w:r>
    </w:p>
    <w:p>
      <w:r>
        <w:rPr>
          <w:b/>
        </w:rPr>
        <w:t xml:space="preserve">Tulos</w:t>
      </w:r>
    </w:p>
    <w:p>
      <w:r>
        <w:t xml:space="preserve">Minkä valtion elinten istunnoissa [Thatcherin ministeriö] on mukana?</w:t>
      </w:r>
    </w:p>
    <w:p>
      <w:r>
        <w:rPr>
          <w:b/>
        </w:rPr>
        <w:t xml:space="preserve">Tulos</w:t>
      </w:r>
    </w:p>
    <w:p>
      <w:r>
        <w:t xml:space="preserve">Kuinka monessa valtionhallinnon yksikössä on istuntoja, mukaan lukien [Thatcherin ministeriö]?</w:t>
      </w:r>
    </w:p>
    <w:p>
      <w:r>
        <w:rPr>
          <w:b/>
        </w:rPr>
        <w:t xml:space="preserve">Tulos</w:t>
      </w:r>
    </w:p>
    <w:p>
      <w:r>
        <w:t xml:space="preserve">Kuinka monessa hallituksen elimessä [Thatcherin ministeriö] mukaan luettuna on istuntoja?</w:t>
      </w:r>
    </w:p>
    <w:p>
      <w:r>
        <w:rPr>
          <w:b/>
        </w:rPr>
        <w:t xml:space="preserve">Tulos</w:t>
      </w:r>
    </w:p>
    <w:p>
      <w:r>
        <w:t xml:space="preserve">Kuinka moni on hallituksessa istunto mukaan lukien [Thatcherin ministeriö]?</w:t>
      </w:r>
    </w:p>
    <w:p>
      <w:r>
        <w:rPr>
          <w:b/>
        </w:rPr>
        <w:t xml:space="preserve">Tulos</w:t>
      </w:r>
    </w:p>
    <w:p>
      <w:r>
        <w:t xml:space="preserve">Kuinka monta hallintoelintä [Thatcherin ministeriöllä] on?</w:t>
      </w:r>
    </w:p>
    <w:p>
      <w:r>
        <w:rPr>
          <w:b/>
        </w:rPr>
        <w:t xml:space="preserve">Tulos</w:t>
      </w:r>
    </w:p>
    <w:p>
      <w:r>
        <w:t xml:space="preserve">Kuinka monella hallituksen jäsenellä on istuntoja [Thatcherin ministeriö mukaan luettuna]?</w:t>
      </w:r>
    </w:p>
    <w:p>
      <w:r>
        <w:rPr>
          <w:b/>
        </w:rPr>
        <w:t xml:space="preserve">Tulos</w:t>
      </w:r>
    </w:p>
    <w:p>
      <w:r>
        <w:t xml:space="preserve">Kuinka monessa hallituksen elimessä on istuntoja, mukaan lukien [Thatcherin ministeriö]?</w:t>
      </w:r>
    </w:p>
    <w:p>
      <w:r>
        <w:rPr>
          <w:b/>
        </w:rPr>
        <w:t xml:space="preserve">Esimerkki 5.2326</w:t>
      </w:r>
    </w:p>
    <w:p>
      <w:r>
        <w:t xml:space="preserve">alkuperäinen kysymys: Vastaus: Kuinka monta subjektia [Smells Like Teen Spiritillä] on? Vastaustyyppi: 3: Lisätiedot: Spirit of Spirit (Spirit of Spirit): Spirit of Spirit (Spirit of Spirit): Sinkulla on paljon musiikkia: "Smells Like Teen Spirit" on yhdysvaltalaisen rockyhtye Nirvanan kappale. Se on avausraita ja pääsingle yhtyeen toiselta albumilta Nevermind, joka julkaistiin DGC Recordsilla. Kurt Cobainin, Krist Novoselicin ja Dave Grohlin kirjoittama ja Butch Vigin tuottama kappale käyttää säkeistö- ja kertosäe-muotoa, jossa neljän soinnun pääriffiä käytetään intro- ja kertosäkeen aikana luodakseen vuorottelevaa kovaa ja hiljaista dynamiikkaa. Kappaleen soundi on mallinnettu Pixiesin soundin mukaan. "Smells Like Teen Spiritin" odottamaton menestys vuoden 1991 lopulla siivitti Nevermindin listojen kärkeen vuoden 1992 alussa, ja tätä tapahtumaa pidetään usein ajankohtana, jolloin vaihtoehtorock tuli valtavirtaan. "Smells Like Teen Spirit" oli Nirvanan suurin hitti, joka nousi Billboard Hot 100 -listan kuudennelle sijalle ja sijoittui korkealle musiikkialan listoilla ympäri maailmaa vuosina 1991 ja 1992. "Smells Like Teen Spirit" sai monia arvostelumenestyksiä, muun muassa Village Voice Pazz &amp; Jop -kriitikkokyselyn ykkössijan ja voitti kaksi MTV Video Music Awards -palkintoa musiikkivideostaan, joka pyöri ahkerasti musiikkitelevisiossa.</w:t>
      </w:r>
    </w:p>
    <w:p>
      <w:r>
        <w:rPr>
          <w:b/>
        </w:rPr>
        <w:t xml:space="preserve">Tulos</w:t>
      </w:r>
    </w:p>
    <w:p>
      <w:r>
        <w:t xml:space="preserve">Kuinka monta aihetta [Smells Like Teen Spiritillä] on?</w:t>
      </w:r>
    </w:p>
    <w:p>
      <w:r>
        <w:rPr>
          <w:b/>
        </w:rPr>
        <w:t xml:space="preserve">Tulos</w:t>
      </w:r>
    </w:p>
    <w:p>
      <w:r>
        <w:t xml:space="preserve">Kuinka monta eri aihetta kappale [Smells Like Teen Spirit] sisältää?</w:t>
      </w:r>
    </w:p>
    <w:p>
      <w:r>
        <w:rPr>
          <w:b/>
        </w:rPr>
        <w:t xml:space="preserve">Tulos</w:t>
      </w:r>
    </w:p>
    <w:p>
      <w:r>
        <w:t xml:space="preserve">Kuinka monta ihmistä kirjoitti kappaleen [Smells Like Teen Spirit]?</w:t>
      </w:r>
    </w:p>
    <w:p>
      <w:r>
        <w:rPr>
          <w:b/>
        </w:rPr>
        <w:t xml:space="preserve">Tulos</w:t>
      </w:r>
    </w:p>
    <w:p>
      <w:r>
        <w:t xml:space="preserve">Mikä on [Smells Like Teen Spiritin] aiheiden määrä?</w:t>
      </w:r>
    </w:p>
    <w:p>
      <w:r>
        <w:rPr>
          <w:b/>
        </w:rPr>
        <w:t xml:space="preserve">Tulos</w:t>
      </w:r>
    </w:p>
    <w:p>
      <w:r>
        <w:t xml:space="preserve">Mikä on [Smells Like Teen Spiritin] aiheiden määrä?</w:t>
      </w:r>
    </w:p>
    <w:p>
      <w:r>
        <w:rPr>
          <w:b/>
        </w:rPr>
        <w:t xml:space="preserve">Esimerkki 5.2327</w:t>
      </w:r>
    </w:p>
    <w:p>
      <w:r>
        <w:t xml:space="preserve">alkuperäinen kysymys: Vastaus: NyrkkeilyVastaustyyppi: Music video subject.auxiliary information: Adam Ant on englantilainen muusikko, joka saavutti suosiota post-punk-yhtye Adam and the Antsin laulajana ja myöhemmin sooloartistina. Hän teki vuosina 1980-1983 kymmenen brittiläistä top ten -hittiä, joista kolme oli listaykkösiä. Hän on toiminut myös näyttelijänä ja esiintynyt yli kahdessa tusinassa elokuvassa ja televisiosarjassa vuosina 1985-2003. Vuodesta 2010 lähtien Ant on aloittanut intensiivisen musiikkiuransa uudelleenaktivoinnin, esiintynyt säännöllisesti kotikaupungissaan Lontoossa ja muualla, levyttänyt ja julkaissut uuden albumin ja tehnyt kolme täyspitkää kiertuetta Isossa-Britanniassa, kaksi kiertuetta Yhdysvalloissa ja lyhyen kiertueen Australiassa.</w:t>
      </w:r>
    </w:p>
    <w:p>
      <w:r>
        <w:rPr>
          <w:b/>
        </w:rPr>
        <w:t xml:space="preserve">Tulos</w:t>
      </w:r>
    </w:p>
    <w:p>
      <w:r>
        <w:t xml:space="preserve">Mitkä ovat [Adam Antin] ohjaamien musiikkivideoiden aiheet?</w:t>
      </w:r>
    </w:p>
    <w:p>
      <w:r>
        <w:rPr>
          <w:b/>
        </w:rPr>
        <w:t xml:space="preserve">Tulos</w:t>
      </w:r>
    </w:p>
    <w:p>
      <w:r>
        <w:t xml:space="preserve">[Adam Ant] ohjasi musiikkivideoita mistä aiheista?</w:t>
      </w:r>
    </w:p>
    <w:p>
      <w:r>
        <w:rPr>
          <w:b/>
        </w:rPr>
        <w:t xml:space="preserve">Tulos</w:t>
      </w:r>
    </w:p>
    <w:p>
      <w:r>
        <w:t xml:space="preserve">Nimeä aihe, johon [Adam Ant] on ohjannut musiikkivideoita.</w:t>
      </w:r>
    </w:p>
    <w:p>
      <w:r>
        <w:rPr>
          <w:b/>
        </w:rPr>
        <w:t xml:space="preserve">Tulos</w:t>
      </w:r>
    </w:p>
    <w:p>
      <w:r>
        <w:t xml:space="preserve">Mihin aihealueisiin [Adam Antin] ohjaamat musiikkivideot kuuluvat?</w:t>
      </w:r>
    </w:p>
    <w:p>
      <w:r>
        <w:rPr>
          <w:b/>
        </w:rPr>
        <w:t xml:space="preserve">Tulos</w:t>
      </w:r>
    </w:p>
    <w:p>
      <w:r>
        <w:t xml:space="preserve">[Adam Ant] on ohjannut musiikkivideoita mistä aiheista?</w:t>
      </w:r>
    </w:p>
    <w:p>
      <w:r>
        <w:rPr>
          <w:b/>
        </w:rPr>
        <w:t xml:space="preserve">Tulos</w:t>
      </w:r>
    </w:p>
    <w:p>
      <w:r>
        <w:t xml:space="preserve">Mihin aiheisiin [Adam Ant] on ohjannut musiikkivideoita?</w:t>
      </w:r>
    </w:p>
    <w:p>
      <w:r>
        <w:rPr>
          <w:b/>
        </w:rPr>
        <w:t xml:space="preserve">Esimerkki 5.2328</w:t>
      </w:r>
    </w:p>
    <w:p>
      <w:r>
        <w:t xml:space="preserve">Alkuperäinen kysymys: Minkä taivaankappaleiden luokan alaluokka on taivaankappaleiden luokan alaluokka, jossa on kohteita [Ceres]?Vastaus: pikkuplaneetta, pieni aurinkokunnan kappaleVastaustyyppi: Lisätiedot: Serena, Ceres, Cereenin kappale: Taivaankappaleen luokka: Ceres on suurin kohde asteroidivyöhykkeessä, joka sijaitsee Marsin ja Jupiterin ratojen välissä. Sen halkaisija on noin 945 kilometriä, mikä tekee siitä suurimman Neptunuksen kiertoradalla olevista pikkuplaneetoista. Se on aurinkokunnan kolmanneksi suurin tunnettu kappale, ja se on ainoa Neptunuksen kiertoradalla oleva kappale, jonka Kansainvälinen tähtitieteellinen liitto on luokitellut kääpiöplaneetaksi. Kalliosta ja jäästä koostuvan Cereksen arvioidaan muodostavan noin kolmanneksen koko asteroidivyöhykkeen massasta. Ceres on ainoa asteroidivyöhykkeen kohde, jonka tiedetään olevan yksiselitteisesti oman painovoimansa pyöristämä. Maasta katsottuna Cereksen näennäinen magnitudi vaihtelee 6,7:stä 9,3:een, joten jopa kirkkaimmillaan se on liian himmeä, jotta sitä voisi nähdä paljain silmin, paitsi erittäin pimeällä taivaalla. Ceres oli ensimmäinen asteroidi, jonka Giuseppe Piazzi löysi Palermossa 1. tammikuuta 1801. Sitä pidettiin alun perin planeettana, mutta se luokiteltiin uudelleen asteroidiksi 1850-luvulla, kun monia muita samankaltaisia ratoja kiertäviä kohteita löydettiin. Ceres näyttää jakaantuneen kiviseen ytimeen ja jäiseen vaippaan, ja jääkerroksen alla saattaa olla jäljellä oleva nestemäinen vesimeri.</w:t>
      </w:r>
    </w:p>
    <w:p>
      <w:r>
        <w:rPr>
          <w:b/>
        </w:rPr>
        <w:t xml:space="preserve">Tulos</w:t>
      </w:r>
    </w:p>
    <w:p>
      <w:r>
        <w:t xml:space="preserve">Mihin taivaankappaleen luokkaan tai alaluokkaan [Ceres] sopii?</w:t>
      </w:r>
    </w:p>
    <w:p>
      <w:r>
        <w:rPr>
          <w:b/>
        </w:rPr>
        <w:t xml:space="preserve">Tulos</w:t>
      </w:r>
    </w:p>
    <w:p>
      <w:r>
        <w:t xml:space="preserve">Minkälaisen taivaankappaleen pienempään luokkaan kuuluu [Ceres]?</w:t>
      </w:r>
    </w:p>
    <w:p>
      <w:r>
        <w:rPr>
          <w:b/>
        </w:rPr>
        <w:t xml:space="preserve">Tulos</w:t>
      </w:r>
    </w:p>
    <w:p>
      <w:r>
        <w:t xml:space="preserve">Minkä taivaankappaleiden luokan alaluokka on taivaankappaleiden luokan alaluokka, jossa on esineitä [Ceres]?</w:t>
      </w:r>
    </w:p>
    <w:p>
      <w:r>
        <w:rPr>
          <w:b/>
        </w:rPr>
        <w:t xml:space="preserve">Tulos</w:t>
      </w:r>
    </w:p>
    <w:p>
      <w:r>
        <w:t xml:space="preserve">Minkä taivaankappaleen alaluokan taivaankappaleluokan alaluokka on Objects [Ceres]?</w:t>
      </w:r>
    </w:p>
    <w:p>
      <w:r>
        <w:rPr>
          <w:b/>
        </w:rPr>
        <w:t xml:space="preserve">Tulos</w:t>
      </w:r>
    </w:p>
    <w:p>
      <w:r>
        <w:t xml:space="preserve">Etsi taivaankappaleiden luokka, jonka alaluokka on taivaankappaleiden luokka, jossa on kohteet [Ceres].</w:t>
      </w:r>
    </w:p>
    <w:p>
      <w:r>
        <w:rPr>
          <w:b/>
        </w:rPr>
        <w:t xml:space="preserve">Tulos</w:t>
      </w:r>
    </w:p>
    <w:p>
      <w:r>
        <w:t xml:space="preserve">mikä taivaankappaleiden luokka on sama kuin taivaankappaleiden luokan alaluokka kuin Esineet [Ceres]?</w:t>
      </w:r>
    </w:p>
    <w:p>
      <w:r>
        <w:rPr>
          <w:b/>
        </w:rPr>
        <w:t xml:space="preserve">Esimerkki 5.2329</w:t>
      </w:r>
    </w:p>
    <w:p>
      <w:r>
        <w:t xml:space="preserve">Alkuperäinen kysymys: mitä sotilasyksikön kokoa nimitys on komentaa arvossa [luutnantti]?vastaus: joukkuevastaustyyppi: Lisätiedot: Sotilasyksikön kokomerkintä: Sotilasyksikön kokomerkintä on komentaja, jonka komentaja on komentaja: Luutnantti on monien kansakuntien asevoimien, palokunnan tai lainvalvontaviranomaisten nuorempi upseeri. Luutnantin merkitys vaihtelee eri sotilasmuodostelmissa, mutta se jaetaan usein vanhempiin ja nuorempiin sotilasarvoihin. Merivoimissa se vastaa usein armeijan kapteenin arvoa; se voi myös tarkoittaa tiettyä virkaa eikä arvoa. Arvonimikettä käytetään myös palo-, ensihoito-, vartiointi- ja poliisivoimissa. Luutnantti voi esiintyä myös osana arvonimeä, jota käytetään useissa muissa organisaatioissa, joilla on kodifioitu komentorakenne. Se tarkoittaa usein henkilöä, joka on "komentajan sijainen", ja sellaisena se voi edeltää suoraan sen yläpuolella olevaa arvoa. Esimerkiksi "päällikköluutnantti" on todennäköisesti "päällikön" jälkeen "päällikön" sijainen organisaatiossa, jossa käytetään molempia arvoja. Poliittisia käyttötapoja ovat esimerkiksi kuvernööriluutnantti eri hallituksissa ja Quebecin luutnantti Kanadan politiikassa. Yhdistyneessä kuningaskunnassa lordiluutnantti on hallitsijan edustaja kreivikunnassa tai luutnanttialueella, kun taas apulaisluutnantti on yksi lordiluutnantin sijaisista.</w:t>
      </w:r>
    </w:p>
    <w:p>
      <w:r>
        <w:rPr>
          <w:b/>
        </w:rPr>
        <w:t xml:space="preserve">Tulos</w:t>
      </w:r>
    </w:p>
    <w:p>
      <w:r>
        <w:t xml:space="preserve">Luutnantti] vastaa minkä kokoisesta sotilasyksiköstä?</w:t>
      </w:r>
    </w:p>
    <w:p>
      <w:r>
        <w:rPr>
          <w:b/>
        </w:rPr>
        <w:t xml:space="preserve">Tulos</w:t>
      </w:r>
    </w:p>
    <w:p>
      <w:r>
        <w:t xml:space="preserve">Mikä on sotilasyksikön koon nimi, jonka komentaja on [luutnantti]?</w:t>
      </w:r>
    </w:p>
    <w:p>
      <w:r>
        <w:rPr>
          <w:b/>
        </w:rPr>
        <w:t xml:space="preserve">Tulos</w:t>
      </w:r>
    </w:p>
    <w:p>
      <w:r>
        <w:t xml:space="preserve">Minkälaista yksikköä [luutnantti] armeijassa komentaa?</w:t>
      </w:r>
    </w:p>
    <w:p>
      <w:r>
        <w:rPr>
          <w:b/>
        </w:rPr>
        <w:t xml:space="preserve">Tulos</w:t>
      </w:r>
    </w:p>
    <w:p>
      <w:r>
        <w:t xml:space="preserve">Minkä kokoista sotilasyksikköä komentaa [luutnantti]?</w:t>
      </w:r>
    </w:p>
    <w:p>
      <w:r>
        <w:rPr>
          <w:b/>
        </w:rPr>
        <w:t xml:space="preserve">Tulos</w:t>
      </w:r>
    </w:p>
    <w:p>
      <w:r>
        <w:t xml:space="preserve">Minkä sotilasyksikön kokoluokan nimitystä komentaa sotilasarvo [luutnantti]?</w:t>
      </w:r>
    </w:p>
    <w:p>
      <w:r>
        <w:rPr>
          <w:b/>
        </w:rPr>
        <w:t xml:space="preserve">Esimerkki 5.2330</w:t>
      </w:r>
    </w:p>
    <w:p>
      <w:r>
        <w:t xml:space="preserve">alkuperäinen kysymys: Vastaus: 2Vastaustyyppi: Kuinka monta eri lajia on [Dragaeran] kuvitteellisessa maailmassa?vastaus: 2Vastaustyyppi: Kuinka monta eri lajia on [Dragaeran] kuvitteellisessa maailmassa? Lisätiedot: Dragaera on fiktiivinen maailma, johon Steven Brustin romaanisarja sijoittuu. Sana "Dragaera" voi viitata planeettaan, Dragaeran valtakuntaan tai sen entiseen pääkaupunkiin Dragaera Cityyn.</w:t>
      </w:r>
    </w:p>
    <w:p>
      <w:r>
        <w:rPr>
          <w:b/>
        </w:rPr>
        <w:t xml:space="preserve">Tulos</w:t>
      </w:r>
    </w:p>
    <w:p>
      <w:r>
        <w:t xml:space="preserve">Kuinka monta eri lajia on kuvitteellisessa maailmassa [Dragaera]?</w:t>
      </w:r>
    </w:p>
    <w:p>
      <w:r>
        <w:rPr>
          <w:b/>
        </w:rPr>
        <w:t xml:space="preserve">Tulos</w:t>
      </w:r>
    </w:p>
    <w:p>
      <w:r>
        <w:t xml:space="preserve">Kuinka monta eri lajia on [Dragaeran] kuvitteellisessa maailmassa?</w:t>
      </w:r>
    </w:p>
    <w:p>
      <w:r>
        <w:rPr>
          <w:b/>
        </w:rPr>
        <w:t xml:space="preserve">Tulos</w:t>
      </w:r>
    </w:p>
    <w:p>
      <w:r>
        <w:t xml:space="preserve">Kuinka monta lajia [Dragaeran] kuvitteellisessa maailmassa on?</w:t>
      </w:r>
    </w:p>
    <w:p>
      <w:r>
        <w:rPr>
          <w:b/>
        </w:rPr>
        <w:t xml:space="preserve">Tulos</w:t>
      </w:r>
    </w:p>
    <w:p>
      <w:r>
        <w:t xml:space="preserve">Kuinka monta lajia [Dragaera] sisältää?</w:t>
      </w:r>
    </w:p>
    <w:p>
      <w:r>
        <w:rPr>
          <w:b/>
        </w:rPr>
        <w:t xml:space="preserve">Tulos</w:t>
      </w:r>
    </w:p>
    <w:p>
      <w:r>
        <w:t xml:space="preserve">Kuinka monta eri lajia [Dragaeran] kuvitteellisessa maailmassa on?</w:t>
      </w:r>
    </w:p>
    <w:p>
      <w:r>
        <w:rPr>
          <w:b/>
        </w:rPr>
        <w:t xml:space="preserve">Esimerkki 5.2331</w:t>
      </w:r>
    </w:p>
    <w:p>
      <w:r>
        <w:t xml:space="preserve">alkuperäinen kysymys: Vastaus: Moderni arkkitehtuuriVastaustyyppi: Mikä on [Frank Lloyd Wrightin] suunnitteleman [Pentagonin] arkkitehtoninen tyyli?Vastaus: Moderni arkkitehtuuriVastaustyyppi: Moderni arkkitehtuuri: Arkkitehtuurityyli: Arkkitehtuurityyppi: Arkkitehtuurityyli: Frank Lloyd Wright oli yhdysvaltalainen arkkitehti, sisustussuunnittelija, kirjailija ja kouluttaja, joka suunnitteli yli 1000 rakennusta, joista 532 valmistui. Wright uskoi suunnittelevansa rakenteita, jotka olivat sopusoinnussa ihmisen ja ympäristön kanssa, filosofiaa, jota hän kutsui orgaaniseksi arkkitehtuuriksi. Tätä filosofiaa ilmentää parhaiten Fallingwater, jota on kutsuttu "kaikkien aikojen parhaaksi amerikkalaisen arkkitehtuurin teokseksi". Wright oli arkkitehtuurin Prairie School -liikkeen johtaja, ja hän kehitti usonilaisen kodin käsitteen, joka oli hänen ainutlaatuinen näkemyksensä Yhdysvaltojen kaupunkisuunnittelusta. Hänen työhönsä kuuluu omaperäisiä ja innovatiivisia esimerkkejä monista rakennustyypeistä, kuten toimistoista, kirkoista, kouluista, pilvenpiirtäjistä, hotelleista ja museoista. Wright suunnitteli myös monet rakennustensa sisustuselementit, kuten huonekalut ja lasimaalaukset. Wright kirjoitti 20 kirjaa ja lukuisia artikkeleita ja oli suosittu luennoitsija Yhdysvalloissa ja Euroopassa. Hänen värikäs yksityiselämänsä nousi usein otsikoihin, erityisesti Taliesin-studiossaan vuonna 1914 tapahtuneen tulipalon ja murhien vuoksi.Pentagon:;Tyyppi: ;</w:t>
      </w:r>
    </w:p>
    <w:p>
      <w:r>
        <w:rPr>
          <w:b/>
        </w:rPr>
        <w:t xml:space="preserve">Tulos</w:t>
      </w:r>
    </w:p>
    <w:p>
      <w:r>
        <w:t xml:space="preserve">[Frank Lloyd Wrightin] suunnittelema [Pentagon] on mitä arkkitehtuurityyliä?</w:t>
      </w:r>
    </w:p>
    <w:p>
      <w:r>
        <w:rPr>
          <w:b/>
        </w:rPr>
        <w:t xml:space="preserve">Tulos</w:t>
      </w:r>
    </w:p>
    <w:p>
      <w:r>
        <w:t xml:space="preserve">Minkä arkkitehtuurityylin mukainen on [Frank Lloyd Wrightin] suunnittelema [Pentagon]?</w:t>
      </w:r>
    </w:p>
    <w:p>
      <w:r>
        <w:rPr>
          <w:b/>
        </w:rPr>
        <w:t xml:space="preserve">Tulos</w:t>
      </w:r>
    </w:p>
    <w:p>
      <w:r>
        <w:t xml:space="preserve">Mitä arkkitehtuurityyliä arkkitehti [Frank Lloyd Wright] sovelsi [Pentagoniin]?</w:t>
      </w:r>
    </w:p>
    <w:p>
      <w:r>
        <w:rPr>
          <w:b/>
        </w:rPr>
        <w:t xml:space="preserve">Tulos</w:t>
      </w:r>
    </w:p>
    <w:p>
      <w:r>
        <w:t xml:space="preserve">Mitä arkkitehti [Frank Lloyd Wright] käytti [Pentagonissa]?</w:t>
      </w:r>
    </w:p>
    <w:p>
      <w:r>
        <w:rPr>
          <w:b/>
        </w:rPr>
        <w:t xml:space="preserve">Tulos</w:t>
      </w:r>
    </w:p>
    <w:p>
      <w:r>
        <w:t xml:space="preserve">Mikä on [Frank Lloyd Wrightin] suunnitteleman [Pentagonin] arkkitehtoninen tyyli?</w:t>
      </w:r>
    </w:p>
    <w:p>
      <w:r>
        <w:rPr>
          <w:b/>
        </w:rPr>
        <w:t xml:space="preserve">Tulos</w:t>
      </w:r>
    </w:p>
    <w:p>
      <w:r>
        <w:t xml:space="preserve">Mitä arkkitehtonista tyyliä [Frank Lloyd Wright] käytti suunnitellessaan [Pentagonia]?</w:t>
      </w:r>
    </w:p>
    <w:p>
      <w:r>
        <w:rPr>
          <w:b/>
        </w:rPr>
        <w:t xml:space="preserve">Esimerkki 5.2332</w:t>
      </w:r>
    </w:p>
    <w:p>
      <w:r>
        <w:t xml:space="preserve">alkuperäinen kysymys: Vastaus: Kuinka monella autoteollisuusyrityksellä on organisaatiotyyppi, joka on [Corporation]?vastaus: Kuinka monella autoteollisuusyrityksellä on organisaatiotyyppi, joka on [Corporation]? Vastaustyyppi: 9: Autoliike: Autoliikeyhtiö.lisätiedot: 1: Yritys on yritys tai henkilöryhmä, jolla on lupa toimia yhtenä kokonaisuutena ja joka on tunnustettu sellaiseksi laissa. Varhaiset yhtiöitetyt yhteisöt perustettiin peruskirjalla. Useimmat lainkäyttöalueet sallivat nykyään uusien yhtiöiden perustamisen rekisteröinnin kautta. Yhtiöitä on monenlaisia, mutta yleensä ne jaetaan sen lainkäyttöalueen lain mukaan, jossa ne on perustettu, kahteen tyyppiin: sen mukaan, voivatko ne laskea liikkeeseen osakkeita, tai sen mukaan, ovatko ne voittoa tavoittelevia vai eivät. Jos paikallinen lainsäädäntö erottaa yritykset toisistaan sen mukaan, voivatko ne laskea liikkeeseen osakkeita, yritykset, joilla on tällainen mahdollisuus, kutsutaan "osakeyhtiöiksi", yrityksen omistusoikeus perustuu osakkeisiin, ja osakkeiden omistajia kutsutaan "osakkeenomistajiksi". Yhtiöitä, jotka eivät saa laskea liikkeeseen osakkeita, kutsutaan "ei-osakeyhtiöiksi", ja yhtiöiden omistajina pidetään niitä, jotka ovat hankkineet yhtiön jäsenyyden, ja heihin viitataan yhtiön "jäseninä". Sellaisilla alueilla perustettuja yhtiöitä, joilla ne erotetaan sen mukaan, saavatko ne olla voittoa tavoittelevia vai eivät, kutsutaan voittoa tavoitteleviksi ja voittoa tavoittelemattomiksi yhtiöiksi.</w:t>
      </w:r>
    </w:p>
    <w:p>
      <w:r>
        <w:rPr>
          <w:b/>
        </w:rPr>
        <w:t xml:space="preserve">Tulos</w:t>
      </w:r>
    </w:p>
    <w:p>
      <w:r>
        <w:t xml:space="preserve">Kuinka moni autoalan yritys on järjestäytynyt [yhtiöiksi]?</w:t>
      </w:r>
    </w:p>
    <w:p>
      <w:r>
        <w:rPr>
          <w:b/>
        </w:rPr>
        <w:t xml:space="preserve">Tulos</w:t>
      </w:r>
    </w:p>
    <w:p>
      <w:r>
        <w:t xml:space="preserve">Kuinka moni autoyhtiö on [yritys]?</w:t>
      </w:r>
    </w:p>
    <w:p>
      <w:r>
        <w:rPr>
          <w:b/>
        </w:rPr>
        <w:t xml:space="preserve">Tulos</w:t>
      </w:r>
    </w:p>
    <w:p>
      <w:r>
        <w:t xml:space="preserve">Kuinka monta autoalan yritystä on luokiteltu [yhtiöiksi]?</w:t>
      </w:r>
    </w:p>
    <w:p>
      <w:r>
        <w:rPr>
          <w:b/>
        </w:rPr>
        <w:t xml:space="preserve">Tulos</w:t>
      </w:r>
    </w:p>
    <w:p>
      <w:r>
        <w:t xml:space="preserve">Kuinka suuri osa autoteollisuuden yrityksistä on [yhtiöitä]?</w:t>
      </w:r>
    </w:p>
    <w:p>
      <w:r>
        <w:rPr>
          <w:b/>
        </w:rPr>
        <w:t xml:space="preserve">Tulos</w:t>
      </w:r>
    </w:p>
    <w:p>
      <w:r>
        <w:t xml:space="preserve">Kuinka moni autoyhtiö on [yritys]?</w:t>
      </w:r>
    </w:p>
    <w:p>
      <w:r>
        <w:rPr>
          <w:b/>
        </w:rPr>
        <w:t xml:space="preserve">Tulos</w:t>
      </w:r>
    </w:p>
    <w:p>
      <w:r>
        <w:t xml:space="preserve">Kuinka moni autoalan yritys luokitellaan [yhtiöiksi]?</w:t>
      </w:r>
    </w:p>
    <w:p>
      <w:r>
        <w:rPr>
          <w:b/>
        </w:rPr>
        <w:t xml:space="preserve">Esimerkki 5.2333</w:t>
      </w:r>
    </w:p>
    <w:p>
      <w:r>
        <w:t xml:space="preserve">alkuperäinen kysymys: Vastaus: Element by WestinVastaustyyppi: Mikä on [Element Lexingtonin] tuotemerkki?Vastaus: Element by WestinVastaustyyppi: Mikä on [Element Lexingtonin] tuotemerkki? Hotel Brand.</w:t>
      </w:r>
    </w:p>
    <w:p>
      <w:r>
        <w:rPr>
          <w:b/>
        </w:rPr>
        <w:t xml:space="preserve">Tulos</w:t>
      </w:r>
    </w:p>
    <w:p>
      <w:r>
        <w:t xml:space="preserve">Mikä olisi [Element Lexingtonin] brändi?</w:t>
      </w:r>
    </w:p>
    <w:p>
      <w:r>
        <w:rPr>
          <w:b/>
        </w:rPr>
        <w:t xml:space="preserve">Tulos</w:t>
      </w:r>
    </w:p>
    <w:p>
      <w:r>
        <w:t xml:space="preserve">[Element Lexington] on mikä merkki mistä?</w:t>
      </w:r>
    </w:p>
    <w:p>
      <w:r>
        <w:rPr>
          <w:b/>
        </w:rPr>
        <w:t xml:space="preserve">Tulos</w:t>
      </w:r>
    </w:p>
    <w:p>
      <w:r>
        <w:t xml:space="preserve">Mikä tuotemerkki liittyy [Element Lexingtoniin]?</w:t>
      </w:r>
    </w:p>
    <w:p>
      <w:r>
        <w:rPr>
          <w:b/>
        </w:rPr>
        <w:t xml:space="preserve">Tulos</w:t>
      </w:r>
    </w:p>
    <w:p>
      <w:r>
        <w:t xml:space="preserve">[Element Lexington] on minkä tyyppinen tuotemerkki?</w:t>
      </w:r>
    </w:p>
    <w:p>
      <w:r>
        <w:rPr>
          <w:b/>
        </w:rPr>
        <w:t xml:space="preserve">Tulos</w:t>
      </w:r>
    </w:p>
    <w:p>
      <w:r>
        <w:t xml:space="preserve">Minkä merkkinen hotelli [Element Lexington] on?</w:t>
      </w:r>
    </w:p>
    <w:p>
      <w:r>
        <w:rPr>
          <w:b/>
        </w:rPr>
        <w:t xml:space="preserve">Tulos</w:t>
      </w:r>
    </w:p>
    <w:p>
      <w:r>
        <w:t xml:space="preserve">Minkä tyyppinen tuotemerkki on [Element Lexington]?</w:t>
      </w:r>
    </w:p>
    <w:p>
      <w:r>
        <w:rPr>
          <w:b/>
        </w:rPr>
        <w:t xml:space="preserve">Tulos</w:t>
      </w:r>
    </w:p>
    <w:p>
      <w:r>
        <w:t xml:space="preserve">Mikä tuotemerkki omistaa [Element Lexington]?</w:t>
      </w:r>
    </w:p>
    <w:p>
      <w:r>
        <w:rPr>
          <w:b/>
        </w:rPr>
        <w:t xml:space="preserve">Tulos</w:t>
      </w:r>
    </w:p>
    <w:p>
      <w:r>
        <w:t xml:space="preserve">Mikä on [Element Lexingtonin] tuotemerkki?</w:t>
      </w:r>
    </w:p>
    <w:p>
      <w:r>
        <w:rPr>
          <w:b/>
        </w:rPr>
        <w:t xml:space="preserve">Esimerkki 5.2334</w:t>
      </w:r>
    </w:p>
    <w:p>
      <w:r>
        <w:t xml:space="preserve">alkuperäinen kysymys: Vastaus: Lambda Psi Delta, Delta Kappa Epsilon, Phi Kappa Tau....vastauksen tyyppi: Veljeskunta/Väenyhteisö.aputiedot: Termi sosiaalinen viittaa elävien organismien ominaisuuteen sovellettuna ihmisten ja muiden eläinten populaatioihin. Sillä viitataan aina eliöiden vuorovaikutukseen toisten eliöiden kanssa ja niiden yhteiseen yhteiseloon riippumatta siitä, ovatko ne siitä tietoisia vai eivät, ja riippumatta siitä, onko vuorovaikutus vapaaehtoista vai tahatonta.</w:t>
      </w:r>
    </w:p>
    <w:p>
      <w:r>
        <w:rPr>
          <w:b/>
        </w:rPr>
        <w:t xml:space="preserve">Tulos</w:t>
      </w:r>
    </w:p>
    <w:p>
      <w:r>
        <w:t xml:space="preserve">Minkä tyyppinen veljeskunta on [sosiaalinen]?</w:t>
      </w:r>
    </w:p>
    <w:p>
      <w:r>
        <w:rPr>
          <w:b/>
        </w:rPr>
        <w:t xml:space="preserve">Tulos</w:t>
      </w:r>
    </w:p>
    <w:p>
      <w:r>
        <w:t xml:space="preserve">Minkä tyyppinen veljeskunta on [sosiaalinen]?</w:t>
      </w:r>
    </w:p>
    <w:p>
      <w:r>
        <w:rPr>
          <w:b/>
        </w:rPr>
        <w:t xml:space="preserve">Tulos</w:t>
      </w:r>
    </w:p>
    <w:p>
      <w:r>
        <w:t xml:space="preserve">Etsi veljeskuntatyyppi [Social].</w:t>
      </w:r>
    </w:p>
    <w:p>
      <w:r>
        <w:rPr>
          <w:b/>
        </w:rPr>
        <w:t xml:space="preserve">Tulos</w:t>
      </w:r>
    </w:p>
    <w:p>
      <w:r>
        <w:t xml:space="preserve">Mikä on [sosiaalinen] veljeskuntatyyppi?</w:t>
      </w:r>
    </w:p>
    <w:p>
      <w:r>
        <w:rPr>
          <w:b/>
        </w:rPr>
        <w:t xml:space="preserve">Esimerkki 5.2335</w:t>
      </w:r>
    </w:p>
    <w:p>
      <w:r>
        <w:t xml:space="preserve">alkuperäinen kysymys: Vastaus: Siviilisota, osa yksi seitsemästä, Siviilisota, osa kaksi seitsemästä, Siviilisota, osa seitsemän seitsemästäVastaustyyppi: Mitä sarjakuvia [Dexter Vines] musteutti?Vastaus: Siviilisota, osa yksi seitsemästä, Siviilisota, osa kaksi seitsemästä, Siviilisota, osa seitsemän seitsemästä: Sarjakuvatarina.lisätiedot: Dexter Vines on yhdysvaltalainen sarjakuvataiteilija ja tinttaaja, joka tunnetaan yhteistyöstään esimerkiksi Steve McNivenin ja Ed McGuinessin kaltaisten piirtäjien kanssa, joista jälkimmäisen kanssa hänestä käytetään nimeä "eDex"-tiimi.</w:t>
      </w:r>
    </w:p>
    <w:p>
      <w:r>
        <w:rPr>
          <w:b/>
        </w:rPr>
        <w:t xml:space="preserve">Tulos</w:t>
      </w:r>
    </w:p>
    <w:p>
      <w:r>
        <w:t xml:space="preserve">Mitä sarjakuvia [Dexter Vines] piirsi?</w:t>
      </w:r>
    </w:p>
    <w:p>
      <w:r>
        <w:rPr>
          <w:b/>
        </w:rPr>
        <w:t xml:space="preserve">Tulos</w:t>
      </w:r>
    </w:p>
    <w:p>
      <w:r>
        <w:t xml:space="preserve">Minkä julkaistujen sarjakuvateosten parissa [Dexter Vines] työskenteli?</w:t>
      </w:r>
    </w:p>
    <w:p>
      <w:r>
        <w:rPr>
          <w:b/>
        </w:rPr>
        <w:t xml:space="preserve">Tulos</w:t>
      </w:r>
    </w:p>
    <w:p>
      <w:r>
        <w:t xml:space="preserve">Mihin sarjakuviin [Dexter Vines] teki tussin?</w:t>
      </w:r>
    </w:p>
    <w:p>
      <w:r>
        <w:rPr>
          <w:b/>
        </w:rPr>
        <w:t xml:space="preserve">Tulos</w:t>
      </w:r>
    </w:p>
    <w:p>
      <w:r>
        <w:t xml:space="preserve">[Mitä sarjakuvia Dexter Vines on piirtänyt?</w:t>
      </w:r>
    </w:p>
    <w:p>
      <w:r>
        <w:rPr>
          <w:b/>
        </w:rPr>
        <w:t xml:space="preserve">Tulos</w:t>
      </w:r>
    </w:p>
    <w:p>
      <w:r>
        <w:t xml:space="preserve">[Dexter Vines] on minkä sarjakuvien kirjoittaja?</w:t>
      </w:r>
    </w:p>
    <w:p>
      <w:r>
        <w:rPr>
          <w:b/>
        </w:rPr>
        <w:t xml:space="preserve">Tulos</w:t>
      </w:r>
    </w:p>
    <w:p>
      <w:r>
        <w:t xml:space="preserve">Mitä sarjakuvia [Dexter Vines] on piirtänyt?</w:t>
      </w:r>
    </w:p>
    <w:p>
      <w:r>
        <w:rPr>
          <w:b/>
        </w:rPr>
        <w:t xml:space="preserve">Esimerkki 5.2336</w:t>
      </w:r>
    </w:p>
    <w:p>
      <w:r>
        <w:t xml:space="preserve">Alkuperäinen kysymys: Minkä kameran kuvanvakaimen tyyppi liittyy digitaalikameraan [Canon PowerShot S3 IS]?Vastaus: Objektiiviin perustuva optinen kuvanvakainVastaustyyppi: Vastaus: Kameran kuvanvakautustyyppi: Kameran kuvanvakautustyyppi.</w:t>
      </w:r>
    </w:p>
    <w:p>
      <w:r>
        <w:rPr>
          <w:b/>
        </w:rPr>
        <w:t xml:space="preserve">Tulos</w:t>
      </w:r>
    </w:p>
    <w:p>
      <w:r>
        <w:t xml:space="preserve">Minkälainen kameran kuvanvakain on [Canon PowerShot S3 IS]-kamerassa?</w:t>
      </w:r>
    </w:p>
    <w:p>
      <w:r>
        <w:rPr>
          <w:b/>
        </w:rPr>
        <w:t xml:space="preserve">Tulos</w:t>
      </w:r>
    </w:p>
    <w:p>
      <w:r>
        <w:t xml:space="preserve">Mikä vakautustyyppi liittyy [Canon PowerShot S3 IS]?</w:t>
      </w:r>
    </w:p>
    <w:p>
      <w:r>
        <w:rPr>
          <w:b/>
        </w:rPr>
        <w:t xml:space="preserve">Tulos</w:t>
      </w:r>
    </w:p>
    <w:p>
      <w:r>
        <w:t xml:space="preserve">Digitaalikamera [Canon PowerShot S3 IS] liittyy mihin kameran kuvanvakaimen tyyppiin?</w:t>
      </w:r>
    </w:p>
    <w:p>
      <w:r>
        <w:rPr>
          <w:b/>
        </w:rPr>
        <w:t xml:space="preserve">Tulos</w:t>
      </w:r>
    </w:p>
    <w:p>
      <w:r>
        <w:t xml:space="preserve">Mikä kameran kuvanvakaajatyyppi liittyy digitaalikameraan [Canon PowerShot S3 IS]?</w:t>
      </w:r>
    </w:p>
    <w:p>
      <w:r>
        <w:rPr>
          <w:b/>
        </w:rPr>
        <w:t xml:space="preserve">Tulos</w:t>
      </w:r>
    </w:p>
    <w:p>
      <w:r>
        <w:t xml:space="preserve">Mikä on digitaalikameraan [Canon PowerShot S3 IS] liittyvän kameran kuvanvakaimen tyyppi?</w:t>
      </w:r>
    </w:p>
    <w:p>
      <w:r>
        <w:rPr>
          <w:b/>
        </w:rPr>
        <w:t xml:space="preserve">Tulos</w:t>
      </w:r>
    </w:p>
    <w:p>
      <w:r>
        <w:t xml:space="preserve">Digitaalikamera [Canon PowerShot S3 IS] käyttää mitä kameran kuvanvakaimen tyyppiä?</w:t>
      </w:r>
    </w:p>
    <w:p>
      <w:r>
        <w:rPr>
          <w:b/>
        </w:rPr>
        <w:t xml:space="preserve">Tulos</w:t>
      </w:r>
    </w:p>
    <w:p>
      <w:r>
        <w:t xml:space="preserve">Digitaalikamera [Canon PowerShot S3 IS] liittyy minkälaiseen kameran kuvanvakautukseen?</w:t>
      </w:r>
    </w:p>
    <w:p>
      <w:r>
        <w:rPr>
          <w:b/>
        </w:rPr>
        <w:t xml:space="preserve">Esimerkki 5.2337</w:t>
      </w:r>
    </w:p>
    <w:p>
      <w:r>
        <w:t xml:space="preserve">alkuperäinen kysymys: Vastaus: Kuinka monta avaruusalusta [NASA] on valmistanut? Vastaustyyppi: 15Vastaustyyppi: NASA: 15 Avaruusalukset.aputiedot: NASA on Yhdysvaltain hallituksen virasto, joka vastaa siviili-avaruusohjelmasta sekä ilmailu- ja avaruustutkimuksesta. Presidentti Dwight D. Eisenhower perusti vuonna 1958 kansallisen ilmailu- ja avaruushallinnon, jonka selkeä siviilipainotteisuus kannustaa rauhanomaisiin sovelluksiin avaruustieteessä. Kansallinen ilmailu- ja avaruuslaki (National Aeronautics and Space Act) hyväksyttiin 29. heinäkuuta 1958, jolloin NASAn edeltäjä, kansallinen neuvoa-antava ilmailukomitea (National Advisory Committee for Aeronautics), lakkautettiin. Uusi virasto aloitti toimintansa 1. lokakuuta 1958. Siitä lähtien NASA on johtanut suurinta osaa Yhdysvaltain avaruustutkimustoimista, kuten Apollo-ohjelman kuuhun laskeutumista, Skylab-avaruusasemaa ja myöhemmin avaruussukkulaa. Tällä hetkellä NASA tukee kansainvälistä avaruusasemaa ja valvoo Orion-monitoimimiehistöaluksen, avaruusaluksen laukaisujärjestelmän ja kaupallisten miehistöalusten kehittämistä. Virasto vastaa myös Launch Services Program -ohjelmasta, joka valvoo NASAn miehittämättömien laukaisujen laukaisutoimintoja ja lähtölaskennan hallintaa.</w:t>
      </w:r>
    </w:p>
    <w:p>
      <w:r>
        <w:rPr>
          <w:b/>
        </w:rPr>
        <w:t xml:space="preserve">Tulos</w:t>
      </w:r>
    </w:p>
    <w:p>
      <w:r>
        <w:t xml:space="preserve">Kuinka monta avaruusalusta [NASA] on valmistanut?</w:t>
      </w:r>
    </w:p>
    <w:p>
      <w:r>
        <w:rPr>
          <w:b/>
        </w:rPr>
        <w:t xml:space="preserve">Tulos</w:t>
      </w:r>
    </w:p>
    <w:p>
      <w:r>
        <w:t xml:space="preserve">Kuinka monta avaruusalusta [NASA] loi?</w:t>
      </w:r>
    </w:p>
    <w:p>
      <w:r>
        <w:rPr>
          <w:b/>
        </w:rPr>
        <w:t xml:space="preserve">Tulos</w:t>
      </w:r>
    </w:p>
    <w:p>
      <w:r>
        <w:t xml:space="preserve">Kuinka monta avaruusalusta [NASA] on valmistanut?</w:t>
      </w:r>
    </w:p>
    <w:p>
      <w:r>
        <w:rPr>
          <w:b/>
        </w:rPr>
        <w:t xml:space="preserve">Tulos</w:t>
      </w:r>
    </w:p>
    <w:p>
      <w:r>
        <w:t xml:space="preserve">Kuinka monta avaruusalusta [NASA] on valmistanut?</w:t>
      </w:r>
    </w:p>
    <w:p>
      <w:r>
        <w:rPr>
          <w:b/>
        </w:rPr>
        <w:t xml:space="preserve">Tulos</w:t>
      </w:r>
    </w:p>
    <w:p>
      <w:r>
        <w:t xml:space="preserve">Kuinka monta avaruusalusta [NASA] on valmistanut?</w:t>
      </w:r>
    </w:p>
    <w:p>
      <w:r>
        <w:rPr>
          <w:b/>
        </w:rPr>
        <w:t xml:space="preserve">Tulos</w:t>
      </w:r>
    </w:p>
    <w:p>
      <w:r>
        <w:t xml:space="preserve">Kuinka monta avaruusalusta [NASA] on valmistanut?</w:t>
      </w:r>
    </w:p>
    <w:p>
      <w:r>
        <w:rPr>
          <w:b/>
        </w:rPr>
        <w:t xml:space="preserve">Esimerkki 5.2338</w:t>
      </w:r>
    </w:p>
    <w:p>
      <w:r>
        <w:t xml:space="preserve">Alkuperäinen kysymys: Mikä on musiikkialbumi, jolla on tukikiertueita, mukaan lukien [Vasco Live Kom '011]?vastaus: vivere o nienteVastaustyyppi: Vive Vivente Vivente: Vive Vive Vive: Vive Vive Vive: Musiikkialbumi: Musical Album.</w:t>
      </w:r>
    </w:p>
    <w:p>
      <w:r>
        <w:rPr>
          <w:b/>
        </w:rPr>
        <w:t xml:space="preserve">Tulos</w:t>
      </w:r>
    </w:p>
    <w:p>
      <w:r>
        <w:t xml:space="preserve">Mikä on musiikkialbumi, joka sisältää [Vasco Live Kom '011] tukikiertueena?</w:t>
      </w:r>
    </w:p>
    <w:p>
      <w:r>
        <w:rPr>
          <w:b/>
        </w:rPr>
        <w:t xml:space="preserve">Tulos</w:t>
      </w:r>
    </w:p>
    <w:p>
      <w:r>
        <w:t xml:space="preserve">Tukikiertueet, mukaan lukien [Vasco Live Kom '011], sisältyvät mihin musiikkialbumiin?</w:t>
      </w:r>
    </w:p>
    <w:p>
      <w:r>
        <w:rPr>
          <w:b/>
        </w:rPr>
        <w:t xml:space="preserve">Tulos</w:t>
      </w:r>
    </w:p>
    <w:p>
      <w:r>
        <w:t xml:space="preserve">[Vasco Live Kom '011] oli mukana minkä musiikkialbumin kiertueilla?</w:t>
      </w:r>
    </w:p>
    <w:p>
      <w:r>
        <w:rPr>
          <w:b/>
        </w:rPr>
        <w:t xml:space="preserve">Tulos</w:t>
      </w:r>
    </w:p>
    <w:p>
      <w:r>
        <w:t xml:space="preserve">Minkä musiikillisen albumin tukikiertueisiin kuuluu [Vasco Live Kom '011]?</w:t>
      </w:r>
    </w:p>
    <w:p>
      <w:r>
        <w:rPr>
          <w:b/>
        </w:rPr>
        <w:t xml:space="preserve">Tulos</w:t>
      </w:r>
    </w:p>
    <w:p>
      <w:r>
        <w:t xml:space="preserve">Minkä musiikillisen albumin tukikiertueisiin kuuluu [Vasco Live Kom '011]?</w:t>
      </w:r>
    </w:p>
    <w:p>
      <w:r>
        <w:rPr>
          <w:b/>
        </w:rPr>
        <w:t xml:space="preserve">Tulos</w:t>
      </w:r>
    </w:p>
    <w:p>
      <w:r>
        <w:t xml:space="preserve">Minkä musiikillisen albumin tukikiertueisiin kuuluu [Vasco Live Kom '011]?</w:t>
      </w:r>
    </w:p>
    <w:p>
      <w:r>
        <w:rPr>
          <w:b/>
        </w:rPr>
        <w:t xml:space="preserve">Esimerkki 5.2339</w:t>
      </w:r>
    </w:p>
    <w:p>
      <w:r>
        <w:t xml:space="preserve">alkuperäinen kysymys: Vastaus: Wii UVastaustyyppi: [Wii Remote] on yhteensopiva minkä tietokoneperheen kanssa?vastaus: Wii Uvastaustyyppi: [Wii Remote] on yhteensopiva minkä tietokoneperheen kanssa? Tietokone: Wii Remote, joka tunnetaan myös Wiimote-nimellä, on Nintendon Wii-konsolin ensisijainen ohjain. Wii Remote -kaukosäätimen tärkein ominaisuus on sen liiketunnistusominaisuus, jonka avulla käyttäjä voi olla vuorovaikutuksessa näytöllä olevien kohteiden kanssa ja manipuloida niitä eleiden tunnistuksen ja osoittamisen avulla kiihtyvyysanturin ja optisen anturitekniikan avulla. Toinen ominaisuus on sen laajennettavuus lisälaitteiden avulla. Wii-konsolin mukana toimitettu lisälaite on Nunchuk, joka täydentää Wii Remotea tarjoamalla samanlaisia toimintoja kuin gamepad-ohjaimissa. Muita lisälaitteita ovat Classic Controller, Wii Zapper ja Wii Wheel, jota on alun perin käytetty Mario Kartissa. Ohjain paljastettiin Tokyo Game Show'ssa 14. syyskuuta 2005, ja sen nimi "Wii Remote" julkistettiin 27. huhtikuuta 2006. Se on sittemmin saanut paljon huomiota ainutlaatuisten ominaisuuksiensa ja sen ja tyypillisten peliohjainten välisen eron vuoksi. Wiin seuraajakonsoli Wii U tukee Wii Remotea ja sen oheislaitteita peleissä, joissa Wii U GamePadin ominaisuuksien käyttö ei ole välttämätöntä.</w:t>
      </w:r>
    </w:p>
    <w:p>
      <w:r>
        <w:rPr>
          <w:b/>
        </w:rPr>
        <w:t xml:space="preserve">Tulos</w:t>
      </w:r>
    </w:p>
    <w:p>
      <w:r>
        <w:t xml:space="preserve">Minkä tietokoneperheen kanssa [Wii-kaukosäädin] on yhteensopiva?</w:t>
      </w:r>
    </w:p>
    <w:p>
      <w:r>
        <w:rPr>
          <w:b/>
        </w:rPr>
        <w:t xml:space="preserve">Tulos</w:t>
      </w:r>
    </w:p>
    <w:p>
      <w:r>
        <w:t xml:space="preserve">[Wii-kaukosäädin] toimii minkä videopelikonsolin kanssa?</w:t>
      </w:r>
    </w:p>
    <w:p>
      <w:r>
        <w:rPr>
          <w:b/>
        </w:rPr>
        <w:t xml:space="preserve">Tulos</w:t>
      </w:r>
    </w:p>
    <w:p>
      <w:r>
        <w:t xml:space="preserve">Minkä tietokoneperheen kanssa [Wii-kaukosäädin] on yhteensopiva?</w:t>
      </w:r>
    </w:p>
    <w:p>
      <w:r>
        <w:rPr>
          <w:b/>
        </w:rPr>
        <w:t xml:space="preserve">Tulos</w:t>
      </w:r>
    </w:p>
    <w:p>
      <w:r>
        <w:t xml:space="preserve">[Wii-kaukosäädin] on yhteensopiva minkä tietokoneiden kanssa?</w:t>
      </w:r>
    </w:p>
    <w:p>
      <w:r>
        <w:rPr>
          <w:b/>
        </w:rPr>
        <w:t xml:space="preserve">Tulos</w:t>
      </w:r>
    </w:p>
    <w:p>
      <w:r>
        <w:t xml:space="preserve">Minkä pelijärjestelmän kanssa käyttäisit [Wii-kaukosäädintä]?</w:t>
      </w:r>
    </w:p>
    <w:p>
      <w:r>
        <w:rPr>
          <w:b/>
        </w:rPr>
        <w:t xml:space="preserve">Tulos</w:t>
      </w:r>
    </w:p>
    <w:p>
      <w:r>
        <w:t xml:space="preserve">Mikä tietokoneperhe on yhteensopiva [Wii-kaukosäätimen] kanssa?</w:t>
      </w:r>
    </w:p>
    <w:p>
      <w:r>
        <w:rPr>
          <w:b/>
        </w:rPr>
        <w:t xml:space="preserve">Esimerkki 5.2340</w:t>
      </w:r>
    </w:p>
    <w:p>
      <w:r>
        <w:t xml:space="preserve">alkuperäinen kysymys: Vastaus: 2014 isla vista massacre, westgate shopping mall shooting, 2012 aurora shooting....vastaus tyyppi: Katastrofi: Holokausti, joka tunnetaan myös nimellä Shoah, oli kansanmurha, jossa Adolf Hitlerin natsihallinto ja sen yhteistyökumppanit tappoivat noin kuusi miljoonaa juutalaista. Jotkut historioitsijat käyttävät holokaustista määritelmää, joka sisältää lisäksi viisi miljoonaa muuta kuin juutalaista uhria natsien joukkomurhissa, jolloin kokonaismäärä on noin yksitoista miljoonaa. Murhia tehtiin kaikkialla natsi-Saksassa ja Saksan miehittämillä alueilla. Vuosina 1941-1945 juutalaisia murhattiin järjestelmällisesti kansanmurhassa, joka oli yksi historian suurimmista ja osa laajempaa kokonaisuutta, jossa natsit sortivat ja tappoivat eri etnisiä ja poliittisia ryhmiä Euroopassa. Saksan byrokratian kaikki osa-alueet osallistuivat kansanmurhan logistiikkaan ja toteuttamiseen, mikä teki Kolmannesta valtakunnasta "kansanmurhavaltion". Laajempien natsirikosten ei-juutalaisiin uhreihin kuuluvat muun muassa romanit, kristityt puolalaiset, kommunistit, homoseksuaalit, neuvostoliittolaiset sotavangit sekä henkisesti ja fyysisesti vammaiset. Kaikkiaan noin 11 miljoonaa ihmistä tapettiin, mukaan lukien noin miljoona juutalaislasta. Niistä yhdeksästä miljoonasta juutalaisesta, jotka asuivat Euroopassa ennen holokaustia, noin kaksi kolmasosaa tapettiin.</w:t>
      </w:r>
    </w:p>
    <w:p>
      <w:r>
        <w:rPr>
          <w:b/>
        </w:rPr>
        <w:t xml:space="preserve">Tulos</w:t>
      </w:r>
    </w:p>
    <w:p>
      <w:r>
        <w:t xml:space="preserve">Mikä katastrofi oli sama kuin [holokausti]?</w:t>
      </w:r>
    </w:p>
    <w:p>
      <w:r>
        <w:rPr>
          <w:b/>
        </w:rPr>
        <w:t xml:space="preserve">Tulos</w:t>
      </w:r>
    </w:p>
    <w:p>
      <w:r>
        <w:t xml:space="preserve">Mikä muu katastrofi on verrattavissa [holokaustiin]?</w:t>
      </w:r>
    </w:p>
    <w:p>
      <w:r>
        <w:rPr>
          <w:b/>
        </w:rPr>
        <w:t xml:space="preserve">Tulos</w:t>
      </w:r>
    </w:p>
    <w:p>
      <w:r>
        <w:t xml:space="preserve">[Holokausti] on samaa katastrofityyppiä kuin mikä?</w:t>
      </w:r>
    </w:p>
    <w:p>
      <w:r>
        <w:rPr>
          <w:b/>
        </w:rPr>
        <w:t xml:space="preserve">Tulos</w:t>
      </w:r>
    </w:p>
    <w:p>
      <w:r>
        <w:t xml:space="preserve">Etsi katastrofi, joka on samantyyppinen kuin [holokausti].</w:t>
      </w:r>
    </w:p>
    <w:p>
      <w:r>
        <w:rPr>
          <w:b/>
        </w:rPr>
        <w:t xml:space="preserve">Tulos</w:t>
      </w:r>
    </w:p>
    <w:p>
      <w:r>
        <w:t xml:space="preserve">Mikä katastrofi on samantyyppinen kuin [holokausti]?</w:t>
      </w:r>
    </w:p>
    <w:p>
      <w:r>
        <w:rPr>
          <w:b/>
        </w:rPr>
        <w:t xml:space="preserve">Tulos</w:t>
      </w:r>
    </w:p>
    <w:p>
      <w:r>
        <w:t xml:space="preserve">[Holokausti] on samantyyppinen kuin mikä katastrofi?</w:t>
      </w:r>
    </w:p>
    <w:p>
      <w:r>
        <w:rPr>
          <w:b/>
        </w:rPr>
        <w:t xml:space="preserve">Esimerkki 5.2341</w:t>
      </w:r>
    </w:p>
    <w:p>
      <w:r>
        <w:t xml:space="preserve">alkuperäinen kysymys: Vastaus: adell, acito, arlyn....vastaustyyppi: Minkä ilmailun reittipisteen reittipistetyyppi on [RNAV-WP]?Vastaus: adell, acito, arlyn...: Aviation waypoint.</w:t>
      </w:r>
    </w:p>
    <w:p>
      <w:r>
        <w:rPr>
          <w:b/>
        </w:rPr>
        <w:t xml:space="preserve">Tulos</w:t>
      </w:r>
    </w:p>
    <w:p>
      <w:r>
        <w:t xml:space="preserve">Missä ilmailun reittipisteessä reittipistetyyppi [RNAV-WP] esiintyy?</w:t>
      </w:r>
    </w:p>
    <w:p>
      <w:r>
        <w:rPr>
          <w:b/>
        </w:rPr>
        <w:t xml:space="preserve">Tulos</w:t>
      </w:r>
    </w:p>
    <w:p>
      <w:r>
        <w:t xml:space="preserve">Minkä tyyppinen reittipiste on [RNAV-WP]?</w:t>
      </w:r>
    </w:p>
    <w:p>
      <w:r>
        <w:rPr>
          <w:b/>
        </w:rPr>
        <w:t xml:space="preserve">Tulos</w:t>
      </w:r>
    </w:p>
    <w:p>
      <w:r>
        <w:t xml:space="preserve">Minkä ilmailun reittipisteen kohdalla on reittipistetyyppi [RNAV-WP]?</w:t>
      </w:r>
    </w:p>
    <w:p>
      <w:r>
        <w:rPr>
          <w:b/>
        </w:rPr>
        <w:t xml:space="preserve">Tulos</w:t>
      </w:r>
    </w:p>
    <w:p>
      <w:r>
        <w:t xml:space="preserve">Minkä ilmailun reittipisteen tyyppi on [RNAV-WP]?</w:t>
      </w:r>
    </w:p>
    <w:p>
      <w:r>
        <w:rPr>
          <w:b/>
        </w:rPr>
        <w:t xml:space="preserve">Tulos</w:t>
      </w:r>
    </w:p>
    <w:p>
      <w:r>
        <w:t xml:space="preserve">Mikä on sen ilmailun reittipisteen nimi, jolla on reittipistetyyppi [RNAV-WP]?</w:t>
      </w:r>
    </w:p>
    <w:p>
      <w:r>
        <w:rPr>
          <w:b/>
        </w:rPr>
        <w:t xml:space="preserve">Tulos</w:t>
      </w:r>
    </w:p>
    <w:p>
      <w:r>
        <w:t xml:space="preserve">Mikä on ilmailun reittipiste, jonka reittipistetyyppi on [RNAV-WP]?</w:t>
      </w:r>
    </w:p>
    <w:p>
      <w:r>
        <w:rPr>
          <w:b/>
        </w:rPr>
        <w:t xml:space="preserve">Esimerkki 5.2342</w:t>
      </w:r>
    </w:p>
    <w:p>
      <w:r>
        <w:t xml:space="preserve">alkuperäinen kysymys: Vastaus: 21Vastaustyyppi: Kuinka monta lajityyppiä [The Wizard of Oz] on?vastaus: 21Vastaustyyppi: Kuinka monta lajityyppiä [The Wizard of Oz] on? Aputiedot: Oz: Oz on yksi niistä, joita on lueteltu: Netflix Genre: Netflix Genre: The Wizard of Oz on Metro-Goldwyn-Mayerin vuonna 1939 tuottama yhdysvaltalainen musikaalifantasiaelokuva, joka on tunnetuin ja kaupallisesti menestynein L. Frank Baumin vuonna 1900 ilmestyneeseen romaaniin The Wonderful Wizard of Oz perustuva elokuvasovitus. Elokuvan pääosissa esiintyvät Judy Garland, Terry-koira, jota kutsutaan nimellä Toto, Ray Bolger, Jack Haley, Bert Lahr, Frank Morgan, Billie Burke, Margaret Hamilton, Charley Grapewin ja Clara Blandick, sekä Singer Midgets eli Munchkins ja Pat Walshe lentävien apinoiden johtajana. Elokuvasta on tullut yksi tunnetuimmista elokuvista ja osa amerikkalaista populaarikulttuuria, koska siinä on käytetty Technicolor-tekniikkaa, fantasiakertomusta, musiikkia ja epätavallisia hahmoja. Elokuva tuotti ensi-illassaan vain 3 017 000 dollaria 2 777 000 dollarin budjetilla, vaikka se sai pääosin myönteisiä arvosteluja. Elokuva oli MGM:n kallein tuotanto tuohon aikaan, eikä se saanut paljonkaan takaisin studion investoinneista ennen myöhempiä uudelleenjulkaisuja. Se oli ehdolla kuudeksi Oscar-palkintoehdokkaaksi, mukaan lukien parhaan elokuvan palkinto, mutta hävisi Tuulen viemää -elokuvalle. Se voitti kuitenkin kahdessa muussa kategoriassa, muun muassa parhaan alkuperäisen laulun kategoriassa "Over the Rainbow".</w:t>
      </w:r>
    </w:p>
    <w:p>
      <w:r>
        <w:rPr>
          <w:b/>
        </w:rPr>
        <w:t xml:space="preserve">Tulos</w:t>
      </w:r>
    </w:p>
    <w:p>
      <w:r>
        <w:t xml:space="preserve">[The Wizard of Oz] voidaan sijoittaa kuinka moneen genreen?</w:t>
      </w:r>
    </w:p>
    <w:p>
      <w:r>
        <w:rPr>
          <w:b/>
        </w:rPr>
        <w:t xml:space="preserve">Tulos</w:t>
      </w:r>
    </w:p>
    <w:p>
      <w:r>
        <w:t xml:space="preserve">Kuinka monta lajityyppiä [The Wizard of Ozissa] on?</w:t>
      </w:r>
    </w:p>
    <w:p>
      <w:r>
        <w:rPr>
          <w:b/>
        </w:rPr>
        <w:t xml:space="preserve">Tulos</w:t>
      </w:r>
    </w:p>
    <w:p>
      <w:r>
        <w:t xml:space="preserve">Kuinka monta genreä [The Wizard of Oz] sisältää?</w:t>
      </w:r>
    </w:p>
    <w:p>
      <w:r>
        <w:rPr>
          <w:b/>
        </w:rPr>
        <w:t xml:space="preserve">Tulos</w:t>
      </w:r>
    </w:p>
    <w:p>
      <w:r>
        <w:t xml:space="preserve">Kuinka moneen genreen [The Wizard of Oz] kuuluu?</w:t>
      </w:r>
    </w:p>
    <w:p>
      <w:r>
        <w:rPr>
          <w:b/>
        </w:rPr>
        <w:t xml:space="preserve">Tulos</w:t>
      </w:r>
    </w:p>
    <w:p>
      <w:r>
        <w:t xml:space="preserve">Kuinka moneen genreen [The Wizard of Oz] sopii?</w:t>
      </w:r>
    </w:p>
    <w:p>
      <w:r>
        <w:rPr>
          <w:b/>
        </w:rPr>
        <w:t xml:space="preserve">Tulos</w:t>
      </w:r>
    </w:p>
    <w:p>
      <w:r>
        <w:t xml:space="preserve">Kuinka moniin genreihin [The Wizard of Oz] kuuluu?</w:t>
      </w:r>
    </w:p>
    <w:p>
      <w:r>
        <w:rPr>
          <w:b/>
        </w:rPr>
        <w:t xml:space="preserve">Esimerkki 5.2343</w:t>
      </w:r>
    </w:p>
    <w:p>
      <w:r>
        <w:t xml:space="preserve">alkuperäinen kysymys: Vastaus: Kuinka monta taideteosta on toteutettu [Wood]:lla? Vastaustyyppi: 85 Taideteos: 85 taideteosta: Puu on huokoinen ja kuituinen rakennekudos, jota esiintyy puiden ja muiden puuvartisten kasvien varsissa ja juurissa. Sitä on käytetty tuhansia vuosia sekä polttoaineena että rakennusmateriaalina. Se on orgaaninen materiaali, luonnollinen komposiitti selluloosakuiduista, jotka on upotettu ligniinimatriisiin, joka kestää puristusta. Puu määritellään toisinaan vain puiden rungon sekundaariseksi ksyleemiksi, tai se määritellään laajemmin käsittämään samantyyppistä kudosta muualla, kuten puiden ja pensaiden juurissa. Elävässä puussa se toimii tukitehtävässä, jonka ansiosta puuvartiset kasvit voivat kasvaa suuriksi tai nousta pystyyn itsestään. Se myös kuljettaa vettä ja ravinteita lehtien, muiden kasvukudosten ja juurten välillä. Puulla voidaan viitata myös muihin kasvimateriaaleihin, joilla on vastaavia ominaisuuksia, sekä puusta valmistettuihin materiaaleihin, puulastuihin tai -kuituihin. Maapallolla on noin biljoona tonnia puuta, joka kasvaa 10 miljardin tonnin vuosivauhdilla. Runsaana, hiilineutraalina uusiutuvana luonnonvarana puumateriaalit ovat olleet erittäin kiinnostavia uusiutuvan energian lähteenä. Vuonna 1991 puuta korjattiin noin 3,5 kuutiokilometriä.</w:t>
      </w:r>
    </w:p>
    <w:p>
      <w:r>
        <w:rPr>
          <w:b/>
        </w:rPr>
        <w:t xml:space="preserve">Tulos</w:t>
      </w:r>
    </w:p>
    <w:p>
      <w:r>
        <w:t xml:space="preserve">Kuinka monta [Wood]-teosta on toteutettu?</w:t>
      </w:r>
    </w:p>
    <w:p>
      <w:r>
        <w:rPr>
          <w:b/>
        </w:rPr>
        <w:t xml:space="preserve">Tulos</w:t>
      </w:r>
    </w:p>
    <w:p>
      <w:r>
        <w:t xml:space="preserve">Kuinka monta taideteosta on toteutettu [Wood]?</w:t>
      </w:r>
    </w:p>
    <w:p>
      <w:r>
        <w:rPr>
          <w:b/>
        </w:rPr>
        <w:t xml:space="preserve">Tulos</w:t>
      </w:r>
    </w:p>
    <w:p>
      <w:r>
        <w:t xml:space="preserve">Kuinka monta taideteosta luodaan [Wood]?</w:t>
      </w:r>
    </w:p>
    <w:p>
      <w:r>
        <w:rPr>
          <w:b/>
        </w:rPr>
        <w:t xml:space="preserve">Tulos</w:t>
      </w:r>
    </w:p>
    <w:p>
      <w:r>
        <w:t xml:space="preserve">Kuinka monta taideteosta on toteutettu [Wood] -alustalla?</w:t>
      </w:r>
    </w:p>
    <w:p>
      <w:r>
        <w:rPr>
          <w:b/>
        </w:rPr>
        <w:t xml:space="preserve">Tulos</w:t>
      </w:r>
    </w:p>
    <w:p>
      <w:r>
        <w:t xml:space="preserve">Kuinka monta taideteosta on toteutettu [Wood]-teoksella?</w:t>
      </w:r>
    </w:p>
    <w:p>
      <w:r>
        <w:rPr>
          <w:b/>
        </w:rPr>
        <w:t xml:space="preserve">Tulos</w:t>
      </w:r>
    </w:p>
    <w:p>
      <w:r>
        <w:t xml:space="preserve">Kuinka monta taideteosta on toteutettu [puu] välineenä?</w:t>
      </w:r>
    </w:p>
    <w:p>
      <w:r>
        <w:rPr>
          <w:b/>
        </w:rPr>
        <w:t xml:space="preserve">Esimerkki 5.2344</w:t>
      </w:r>
    </w:p>
    <w:p>
      <w:r>
        <w:t xml:space="preserve">alkuperäinen kysymys: Vastaus: microsoft windows, unix, macintoshVastaustyyppi: Millainen tietotekniikka-alusta käyttää [XML]:stä laajennettua tiedostomuotoa? Computing Platform.</w:t>
      </w:r>
    </w:p>
    <w:p>
      <w:r>
        <w:rPr>
          <w:b/>
        </w:rPr>
        <w:t xml:space="preserve">Tulos</w:t>
      </w:r>
    </w:p>
    <w:p>
      <w:r>
        <w:t xml:space="preserve">Millä tietokonealustalla käytetään [XML]:stä laajennettua tiedostomuotoa?</w:t>
      </w:r>
    </w:p>
    <w:p>
      <w:r>
        <w:rPr>
          <w:b/>
        </w:rPr>
        <w:t xml:space="preserve">Tulos</w:t>
      </w:r>
    </w:p>
    <w:p>
      <w:r>
        <w:t xml:space="preserve">Millä tietojenkäsittelyalustalla käytetään [XML]:stä laajennettua tiedostomuotoa?</w:t>
      </w:r>
    </w:p>
    <w:p>
      <w:r>
        <w:rPr>
          <w:b/>
        </w:rPr>
        <w:t xml:space="preserve">Tulos</w:t>
      </w:r>
    </w:p>
    <w:p>
      <w:r>
        <w:t xml:space="preserve">Mikä tietotekniikka-alusta käyttää [XML]:stä laajennettua tiedostomuotoa?</w:t>
      </w:r>
    </w:p>
    <w:p>
      <w:r>
        <w:rPr>
          <w:b/>
        </w:rPr>
        <w:t xml:space="preserve">Tulos</w:t>
      </w:r>
    </w:p>
    <w:p>
      <w:r>
        <w:t xml:space="preserve">Mikä tietotekniikka-alusta käyttää [XML]:stä laajennettua tiedostomuotoa?</w:t>
      </w:r>
    </w:p>
    <w:p>
      <w:r>
        <w:rPr>
          <w:b/>
        </w:rPr>
        <w:t xml:space="preserve">Tulos</w:t>
      </w:r>
    </w:p>
    <w:p>
      <w:r>
        <w:t xml:space="preserve">Mikä tietokonealusta käyttää [XML]:stä laajennettua tiedostomuotoa?</w:t>
      </w:r>
    </w:p>
    <w:p>
      <w:r>
        <w:rPr>
          <w:b/>
        </w:rPr>
        <w:t xml:space="preserve">Tulos</w:t>
      </w:r>
    </w:p>
    <w:p>
      <w:r>
        <w:t xml:space="preserve">Mikä on tietokonealusta, joka käyttää [XML]:stä laajennettua tiedostomuotoa?</w:t>
      </w:r>
    </w:p>
    <w:p>
      <w:r>
        <w:rPr>
          <w:b/>
        </w:rPr>
        <w:t xml:space="preserve">Esimerkki 5.2345</w:t>
      </w:r>
    </w:p>
    <w:p>
      <w:r>
        <w:t xml:space="preserve">alkuperäinen kysymys: Vastaus: Kuinka monta teosta on sovitettu [Raamatusta]?vastaus: Kuinka monta teosta on sovitettu [Raamatusta]? Vastaustyyppi: 18Vastaustyyppi: 1: Aputieto: Kirjan tyyppi: Adaptaatio: Raamattu on kokoelma juutalaisuudessa ja kristinuskossa pyhiä tekstejä. Ei ole olemassa yhtä ainoaa "Raamattua", vaan on olemassa monia sisällöltään vaihtelevia Raamattuja. Eri uskonnolliset traditiot ovat tuottaneet erilaisia resenssejä, joissa on erilaisia tekstivalintoja. Nämä ovat kuitenkin suurelta osin päällekkäisiä, mikä luo tärkeän yhteisen ytimen. Raamattua on myyty arviolta yli 5 miljardia kappaletta, ja sitä pidetään yleisesti kaikkien aikojen myydyimpänä kirjana. Sitä myydään vuosittain arviolta 100 miljoonaa kappaletta, ja se on vaikuttanut merkittävästi kirjallisuuteen ja historiaan erityisesti länsimaissa, joissa se oli ensimmäinen massapainettu kirja. Gutenbergin Raamattu oli ensimmäinen liikkuvilla kirjaimilla painettu Raamattu.</w:t>
      </w:r>
    </w:p>
    <w:p>
      <w:r>
        <w:rPr>
          <w:b/>
        </w:rPr>
        <w:t xml:space="preserve">Tulos</w:t>
      </w:r>
    </w:p>
    <w:p>
      <w:r>
        <w:t xml:space="preserve">Kuinka monta teosta on sovitettu [Raamatusta]?</w:t>
      </w:r>
    </w:p>
    <w:p>
      <w:r>
        <w:rPr>
          <w:b/>
        </w:rPr>
        <w:t xml:space="preserve">Tulos</w:t>
      </w:r>
    </w:p>
    <w:p>
      <w:r>
        <w:t xml:space="preserve">Kuinka monta teosta on sovitettu [Raamatusta]?</w:t>
      </w:r>
    </w:p>
    <w:p>
      <w:r>
        <w:rPr>
          <w:b/>
        </w:rPr>
        <w:t xml:space="preserve">Tulos</w:t>
      </w:r>
    </w:p>
    <w:p>
      <w:r>
        <w:t xml:space="preserve">Kuinka monta erilaista teosta on muokattu [Raamatusta]?</w:t>
      </w:r>
    </w:p>
    <w:p>
      <w:r>
        <w:rPr>
          <w:b/>
        </w:rPr>
        <w:t xml:space="preserve">Tulos</w:t>
      </w:r>
    </w:p>
    <w:p>
      <w:r>
        <w:t xml:space="preserve">Kuinka monessa teoksessa on [Raamattuun] pohjautuvia sovituksia?</w:t>
      </w:r>
    </w:p>
    <w:p>
      <w:r>
        <w:rPr>
          <w:b/>
        </w:rPr>
        <w:t xml:space="preserve">Tulos</w:t>
      </w:r>
    </w:p>
    <w:p>
      <w:r>
        <w:t xml:space="preserve">Kuinka monta eri teosta [Raamattu] inspiroi?</w:t>
      </w:r>
    </w:p>
    <w:p>
      <w:r>
        <w:rPr>
          <w:b/>
        </w:rPr>
        <w:t xml:space="preserve">Tulos</w:t>
      </w:r>
    </w:p>
    <w:p>
      <w:r>
        <w:t xml:space="preserve">Kuinka monta teosta on muokattu [Raamatusta]?</w:t>
      </w:r>
    </w:p>
    <w:p>
      <w:r>
        <w:rPr>
          <w:b/>
        </w:rPr>
        <w:t xml:space="preserve">Esimerkki 5.2346</w:t>
      </w:r>
    </w:p>
    <w:p>
      <w:r>
        <w:t xml:space="preserve">Alkuperäinen kysymys: Kuinka monta sanomalehtijulkaisua [New York Timesilla] on?Vastaus: Vastaustyyppi: 17: Newspaper Issue.auxiliary information: New York Times on amerikkalainen päivälehti, jonka New York Times Company on perustanut ja julkaissut yhtäjaksoisesti New Yorkissa 18. syyskuuta 1851 lähtien. Se on voittanut 117 Pulitzer-palkintoa, enemmän kuin mikään muu uutisorganisaatio. Lehden painetun version levikki on suurin kaikista suurkaupunkilehdistä Yhdysvalloissa ja toiseksi suurin kokonaislevikki Wall Street Journalin jälkeen. Levikiltään se on 39. sijalla maailmassa. Alan trendien mukaisesti sen arkipäivän levikki on laskenut alle miljoonaan päivittäiseen kappaleeseen vuodesta 1990 lähtien. The New York Timesia, jota kutsuttiin vuosien ajan nimellä "The Gray Lady", on pidetty alalla pitkään kansallisena sanomalehtenä. Sen omistaa The New York Times Company. Arthur Ochs Sulzberger Jr. on sekä lehden kustantaja että yhtiön puheenjohtaja. Sen kansainvälinen versio, entinen International Herald Tribune, on nykyään nimeltään International New York Times. Lehden motto "All the News That's Fit to Print" (Kaikki painokelpoiset uutiset) on etusivun vasemmassa yläkulmassa.</w:t>
      </w:r>
    </w:p>
    <w:p>
      <w:r>
        <w:rPr>
          <w:b/>
        </w:rPr>
        <w:t xml:space="preserve">Tulos</w:t>
      </w:r>
    </w:p>
    <w:p>
      <w:r>
        <w:t xml:space="preserve">[New York Timesilla] on kuinka monta sanomalehtijulkaisua?</w:t>
      </w:r>
    </w:p>
    <w:p>
      <w:r>
        <w:rPr>
          <w:b/>
        </w:rPr>
        <w:t xml:space="preserve">Tulos</w:t>
      </w:r>
    </w:p>
    <w:p>
      <w:r>
        <w:t xml:space="preserve">[New York Timesilla] on kuinka monta sanomalehtijulkaisua?</w:t>
      </w:r>
    </w:p>
    <w:p>
      <w:r>
        <w:rPr>
          <w:b/>
        </w:rPr>
        <w:t xml:space="preserve">Tulos</w:t>
      </w:r>
    </w:p>
    <w:p>
      <w:r>
        <w:t xml:space="preserve">Määritä, kuinka monta sanomalehtijulkaisua [New York Timesilla] on.</w:t>
      </w:r>
    </w:p>
    <w:p>
      <w:r>
        <w:rPr>
          <w:b/>
        </w:rPr>
        <w:t xml:space="preserve">Tulos</w:t>
      </w:r>
    </w:p>
    <w:p>
      <w:r>
        <w:t xml:space="preserve">Kuinka monta sanomalehden numeroa [New York Timesilla] on?</w:t>
      </w:r>
    </w:p>
    <w:p>
      <w:r>
        <w:rPr>
          <w:b/>
        </w:rPr>
        <w:t xml:space="preserve">Tulos</w:t>
      </w:r>
    </w:p>
    <w:p>
      <w:r>
        <w:t xml:space="preserve">Kuinka monta numeroa [New York Timesilla] on?</w:t>
      </w:r>
    </w:p>
    <w:p>
      <w:r>
        <w:rPr>
          <w:b/>
        </w:rPr>
        <w:t xml:space="preserve">Tulos</w:t>
      </w:r>
    </w:p>
    <w:p>
      <w:r>
        <w:t xml:space="preserve">[New York Timesilla] on kuinka monta sanomalehden numeroa?</w:t>
      </w:r>
    </w:p>
    <w:p>
      <w:r>
        <w:rPr>
          <w:b/>
        </w:rPr>
        <w:t xml:space="preserve">Esimerkki 5.2347</w:t>
      </w:r>
    </w:p>
    <w:p>
      <w:r>
        <w:t xml:space="preserve">Alkuperäinen kysymys: Minkä tyyppinen galaktinen vuorovaikutus on galaktinen vuorovaikutus galaktisten vuorovaikutusten kanssa [Present]?Vastaus: galaktinen törmäysVastaustyyppi: Lisätietoja: Galaktinen vuorovaikutustyyppi: Galaktinen vuorovaikutustyyppi: Galaktinen vuorovaikutustyyppi: Galaktinen vuorovaikutustyyppi: Nykyaika on aika, joka liittyy tapahtumiin, jotka havaitaan suoraan ja ensimmäistä kertaa, ei muistona tai spekulaationa. Se on menneisyyden ja tulevaisuuden välinen ajanjakso, ja sen merkitys voi vaihdella hetkestä vuorokauteen tai pidempään. Radiohiiliajoituksessa "nykyhetki" määritellään vuoden 1950 jKr:ksi. Se esitetään joskus aika-avaruuden hypertasona, jota kutsutaan yleensä "nyt", vaikka nykyaikainen fysiikka osoittaa, että tällaista hypertasoa ei voida määritellä yksiselitteisesti suhteellisessa liikkeessä oleville havaitsijoille. Nykyhetki voidaan nähdä myös kestona.</w:t>
      </w:r>
    </w:p>
    <w:p>
      <w:r>
        <w:rPr>
          <w:b/>
        </w:rPr>
        <w:t xml:space="preserve">Tulos</w:t>
      </w:r>
    </w:p>
    <w:p>
      <w:r>
        <w:t xml:space="preserve">Mikä on [Nykyinen] galaktinen vuorovaikutus?</w:t>
      </w:r>
    </w:p>
    <w:p>
      <w:r>
        <w:rPr>
          <w:b/>
        </w:rPr>
        <w:t xml:space="preserve">Tulos</w:t>
      </w:r>
    </w:p>
    <w:p>
      <w:r>
        <w:t xml:space="preserve">Minkälaisia galaktisia vuorovaikutuksia esiintyy [nykyhetkessä]?</w:t>
      </w:r>
    </w:p>
    <w:p>
      <w:r>
        <w:rPr>
          <w:b/>
        </w:rPr>
        <w:t xml:space="preserve">Tulos</w:t>
      </w:r>
    </w:p>
    <w:p>
      <w:r>
        <w:t xml:space="preserve">Mitä galaktisia vuorovaikutussuhteita [nykyhetkessä] on meneillään?</w:t>
      </w:r>
    </w:p>
    <w:p>
      <w:r>
        <w:rPr>
          <w:b/>
        </w:rPr>
        <w:t xml:space="preserve">Tulos</w:t>
      </w:r>
    </w:p>
    <w:p>
      <w:r>
        <w:t xml:space="preserve">[Nykyisen] galaktinen vuorovaikutus toisen galaktisen vuorovaikutuksen kanssa on mitä galaktisen vuorovaikutuksen tyyppiä?</w:t>
      </w:r>
    </w:p>
    <w:p>
      <w:r>
        <w:rPr>
          <w:b/>
        </w:rPr>
        <w:t xml:space="preserve">Tulos</w:t>
      </w:r>
    </w:p>
    <w:p>
      <w:r>
        <w:t xml:space="preserve">Minkä galaktisen vuorovaikutustyypin galaktinen vuorovaikutus on galaktinen vuorovaikutus galaktisen vuorovaikutuksen [Present] kanssa?</w:t>
      </w:r>
    </w:p>
    <w:p>
      <w:r>
        <w:rPr>
          <w:b/>
        </w:rPr>
        <w:t xml:space="preserve">Esimerkki 5.2348</w:t>
      </w:r>
    </w:p>
    <w:p>
      <w:r>
        <w:t xml:space="preserve">alkuperäinen kysymys: Vastaus: AkupunktioVastaustyyppi: Mitä voidaan tehdä [kystisen fibroosin] syiden ehkäisemiseksi?Vastaus: AkupunktioVastaustyyppi: Mitä voidaan tehdä [kystisen fibroosin] syiden ehkäisemiseksi? Lisätiedot: Akupunktio: Akupunktio voi aiheuttaa akupunktiota. tyyppi: Tilan ennaltaehkäisytekijät: Kystinen fibroosi, joka tunnetaan myös nimellä mukoviskidoosi, on geneettinen sairaus, joka vaikuttaa pääasiassa keuhkoihin mutta myös haimaan, maksaan, munuaisiin ja suolistoon. Pitkän aikavälin ongelmia ovat hengitysvaikeudet ja yskän yskökset, jotka johtuvat usein esiintyvistä keuhkotulehduksista. Muita oireita ovat muun muassa poskiontelotulehdukset, heikko kasvu, rasvaiset ulosteet, sormien ja varpaiden kerrannaiskuvio ja miesten hedelmättömyys. Eri ihmisillä voi olla eriasteisia oireita. CF on autosomaalinen resessiivinen sairaus. Se johtuu mutaatioista kystisen fibroosin transmembraanisen johtavuuden säätelijäproteiinin geenin molemmissa kopioissa. Ne, joilla on vain yksi toimiva kopio, ovat kantajia ja muuten enimmäkseen normaaleja. CFTR osallistuu hien, ruoansulatusnesteiden ja liman tuotantoon. Kun CFTR ei toimi, tavallisesti ohut eritys muuttuu paksuksi. Tila diagnosoidaan hikitestillä ja geenitestillä. Joillakin alueilla maailmassa tehdään seulontatutkimuksia syntymähetkellä. Kystistä fibroosia ei voida parantaa. Keuhkoinfektioita hoidetaan antibiooteilla, joita voidaan antaa suonensisäisesti, hengitettynä tai suun kautta. Joskus antibioottia atsitromysiiniä käytetään pitkäaikaisesti.</w:t>
      </w:r>
    </w:p>
    <w:p>
      <w:r>
        <w:rPr>
          <w:b/>
        </w:rPr>
        <w:t xml:space="preserve">Tulos</w:t>
      </w:r>
    </w:p>
    <w:p>
      <w:r>
        <w:t xml:space="preserve">Millä hoidolla [kystistä fibroosia] voidaan ehkäistä?</w:t>
      </w:r>
    </w:p>
    <w:p>
      <w:r>
        <w:rPr>
          <w:b/>
        </w:rPr>
        <w:t xml:space="preserve">Tulos</w:t>
      </w:r>
    </w:p>
    <w:p>
      <w:r>
        <w:t xml:space="preserve">Voidaanko [kystisen fibroosin] vaikutuksia ehkäistä millään tavoin?</w:t>
      </w:r>
    </w:p>
    <w:p>
      <w:r>
        <w:rPr>
          <w:b/>
        </w:rPr>
        <w:t xml:space="preserve">Tulos</w:t>
      </w:r>
    </w:p>
    <w:p>
      <w:r>
        <w:t xml:space="preserve">Miten [kystistä fibroosia] voidaan ehkäistä?</w:t>
      </w:r>
    </w:p>
    <w:p>
      <w:r>
        <w:rPr>
          <w:b/>
        </w:rPr>
        <w:t xml:space="preserve">Tulos</w:t>
      </w:r>
    </w:p>
    <w:p>
      <w:r>
        <w:t xml:space="preserve">Mitä voidaan tehdä [kystisen fibroosin] ehkäisemiseksi?</w:t>
      </w:r>
    </w:p>
    <w:p>
      <w:r>
        <w:rPr>
          <w:b/>
        </w:rPr>
        <w:t xml:space="preserve">Tulos</w:t>
      </w:r>
    </w:p>
    <w:p>
      <w:r>
        <w:t xml:space="preserve">Etsi Mitä voidaan tehdä [kystisen fibroosin] syiden ehkäisemiseksi.</w:t>
      </w:r>
    </w:p>
    <w:p>
      <w:r>
        <w:rPr>
          <w:b/>
        </w:rPr>
        <w:t xml:space="preserve">Tulos</w:t>
      </w:r>
    </w:p>
    <w:p>
      <w:r>
        <w:t xml:space="preserve">Miten [kystisen fibroosin] syitä voidaan ehkäistä?</w:t>
      </w:r>
    </w:p>
    <w:p>
      <w:r>
        <w:rPr>
          <w:b/>
        </w:rPr>
        <w:t xml:space="preserve">Esimerkki 5.2349</w:t>
      </w:r>
    </w:p>
    <w:p>
      <w:r>
        <w:t xml:space="preserve">alkuperäinen kysymys: Vastaus: Jupiter-vastaustyyppi: Etsi kaikki [Chrysler Group LLC:n] valmistamat [eläkkeellä olevat] raketit: Jupiter-tyyppi: Raketti.aputiedot: Jupiter-tyyppi: Raketti: Chrysler, virallisesti FCA US LLC, on yhdysvaltalainen autonvalmistaja, jonka pääkonttori sijaitsee Auburn Hillsissä, Michiganissa ja jonka omistaa holdingyhtiö Fiat Chrysler Automobiles, jonka pääkonttori sijaitsee Lontoossa, Yhdistyneessä kuningaskunnassa. Chrysler on yksi "kolmesta suuresta" amerikkalaisesta autonvalmistajasta. Se myy ajoneuvoja maailmanlaajuisesti Chrysler-merkin lippulaivamerkillä sekä Dodge-, Jeep- ja Ram-merkeillä. Muita merkittäviä toimialoja ovat Mopar, sen autojen varaosien ja tarvikkeiden osasto, ja SRT, sen suorituskykyisten autojen osasto. Vuonna 2014 FCA US LLC on tuotannoltaan maailman seitsemänneksi suurin autonvalmistaja. Walter Chrysler perusti Chrysler Corporationin vuonna 1925 Maxwell Motor Companyn jäljelle jääneestä osasta. Chrysler laajeni huomattavasti vuonna 1928, kun se osti Fargo Truck Companyn ja Dodge Brothers Companyn ja alkoi myydä ajoneuvoja näillä tuotemerkeillä; samana vuonna se perusti myös Plymouth- ja DeSoto-automerkit. 1960-luvulla yhtiö laajeni Eurooppaan perustamalla Chrysler Europe -divisioonan, joka muodostui ranskalaisten, brittiläisten ja espanjalaisten yhtiöiden ostoista.</w:t>
      </w:r>
    </w:p>
    <w:p>
      <w:r>
        <w:rPr>
          <w:b/>
        </w:rPr>
        <w:t xml:space="preserve">Tulos</w:t>
      </w:r>
    </w:p>
    <w:p>
      <w:r>
        <w:t xml:space="preserve">Kuinka monta [Chrysler Group LLC:llä] on [eläkkeelle jäänyttä] rakettia, jotka he ovat valmistaneet?</w:t>
      </w:r>
    </w:p>
    <w:p>
      <w:r>
        <w:rPr>
          <w:b/>
        </w:rPr>
        <w:t xml:space="preserve">Tulos</w:t>
      </w:r>
    </w:p>
    <w:p>
      <w:r>
        <w:t xml:space="preserve">Mitkä [Chrysler Group LLC:n] valmistamat raketit ovat [eläkkeellä]?</w:t>
      </w:r>
    </w:p>
    <w:p>
      <w:r>
        <w:rPr>
          <w:b/>
        </w:rPr>
        <w:t xml:space="preserve">Tulos</w:t>
      </w:r>
    </w:p>
    <w:p>
      <w:r>
        <w:t xml:space="preserve">Mitä [Chrysler Group LLC:n] [eläkkeelle jääneet] raketit valmistettiin?</w:t>
      </w:r>
    </w:p>
    <w:p>
      <w:r>
        <w:rPr>
          <w:b/>
        </w:rPr>
        <w:t xml:space="preserve">Tulos</w:t>
      </w:r>
    </w:p>
    <w:p>
      <w:r>
        <w:t xml:space="preserve">[Chrysler Group LLC:n] tekemistä raketeista löytyvät ne, jotka ovat [eläkkeellä].</w:t>
      </w:r>
    </w:p>
    <w:p>
      <w:r>
        <w:rPr>
          <w:b/>
        </w:rPr>
        <w:t xml:space="preserve">Tulos</w:t>
      </w:r>
    </w:p>
    <w:p>
      <w:r>
        <w:t xml:space="preserve">Mitkä ovat kaikki [Chrysler Group LLC:n] valmistamat [eläkkeelle jääneet] raketit?</w:t>
      </w:r>
    </w:p>
    <w:p>
      <w:r>
        <w:rPr>
          <w:b/>
        </w:rPr>
        <w:t xml:space="preserve">Tulos</w:t>
      </w:r>
    </w:p>
    <w:p>
      <w:r>
        <w:t xml:space="preserve">Mitä [Chrysler Group LLC] on valmistanut [eläkkeelle jääneet] raketit?</w:t>
      </w:r>
    </w:p>
    <w:p>
      <w:r>
        <w:rPr>
          <w:b/>
        </w:rPr>
        <w:t xml:space="preserve">Esimerkki 5.2350</w:t>
      </w:r>
    </w:p>
    <w:p>
      <w:r>
        <w:t xml:space="preserve">Alkuperäinen kysymys: Mikä fiktiivinen esine esiintyy fiktiivisessä universumissa, jonka hahmot [Bruce Wayne] esiintyvät ensisijaisesti tässä universumissa?Vastaus: Teräsmiehen puku, Jokeri-verenvastaustyyppi: Fictional Object.auxiliary information: Batman on fiktiivinen supersankari, joka esiintyy DC Comicsin julkaisemissa amerikkalaisissa sarjakuvissa. Hahmon loivat taiteilija Bob Kane ja käsikirjoittaja Bill Finger, ja se ilmestyi ensimmäisen kerran Detective Comicsissa #27. Alun perin hahmoa kutsuttiin nimellä "Lepakkomies", mutta hänestä käytetään myös nimityksiä "The Caped Crusader", "The Dark Knight" ja "The World's Greatest Detective". Batmanin salainen henkilöllisyys on Bruce Wayne, amerikkalainen miljardööri, playboy, hyväntekijä ja Wayne Enterprises -yrityksen omistaja. Todettuaan vanhempiensa murhan lapsena hän vannoi kostoa rikollisille, ja tätä valaa lieventää oikeustaju. Wayne treenaa itseään sekä fyysisesti että älyllisesti ja luo lepakon innoittaman persoonan taistellakseen rikollisuutta vastaan. Batman toimii kuvitteellisessa Gotham Cityssä, ja hänen apunaan on erilaisia tukihenkilöitä, kuten hänen hovimestarinsa Alfred, poliisipäällikkö Jim Gordon ja Robinin kaltaisia omankädenoikeudellisia liittolaisia.</w:t>
      </w:r>
    </w:p>
    <w:p>
      <w:r>
        <w:rPr>
          <w:b/>
        </w:rPr>
        <w:t xml:space="preserve">Tulos</w:t>
      </w:r>
    </w:p>
    <w:p>
      <w:r>
        <w:t xml:space="preserve">Nimeä fiktiivinen esine fiktiivisessä universumissa, jonka päähenkilö on [Bruce Wayne].</w:t>
      </w:r>
    </w:p>
    <w:p>
      <w:r>
        <w:rPr>
          <w:b/>
        </w:rPr>
        <w:t xml:space="preserve">Tulos</w:t>
      </w:r>
    </w:p>
    <w:p>
      <w:r>
        <w:t xml:space="preserve">[Bruce Wayne] kuuluu fiktiiviseen universumiin, johon kuuluu mikä fiktiivinen kohde?</w:t>
      </w:r>
    </w:p>
    <w:p>
      <w:r>
        <w:rPr>
          <w:b/>
        </w:rPr>
        <w:t xml:space="preserve">Tulos</w:t>
      </w:r>
    </w:p>
    <w:p>
      <w:r>
        <w:t xml:space="preserve">Etsi fiktiivinen esine, joka esiintyy fiktiivisessä universumissa, jonka hahmot [Bruce Wayne] esiintyvät ensisijaisesti tässä universumissa.</w:t>
      </w:r>
    </w:p>
    <w:p>
      <w:r>
        <w:rPr>
          <w:b/>
        </w:rPr>
        <w:t xml:space="preserve">Tulos</w:t>
      </w:r>
    </w:p>
    <w:p>
      <w:r>
        <w:t xml:space="preserve">Mitä fiktiivistä esinettä näytetään paljon fiktiivisessä universumissa, jonka hahmot [Bruce Wayne] esiintyvät pääasiassa tässä universumissa?</w:t>
      </w:r>
    </w:p>
    <w:p>
      <w:r>
        <w:rPr>
          <w:b/>
        </w:rPr>
        <w:t xml:space="preserve">Tulos</w:t>
      </w:r>
    </w:p>
    <w:p>
      <w:r>
        <w:t xml:space="preserve">Mikä fiktiivinen esine esiintyy fiktiivisessä universumissa, jonka hahmot [Bruce Wayne] esiintyvät pääasiassa tässä universumissa?</w:t>
      </w:r>
    </w:p>
    <w:p>
      <w:r>
        <w:rPr>
          <w:b/>
        </w:rPr>
        <w:t xml:space="preserve">Esimerkki 5.2351</w:t>
      </w:r>
    </w:p>
    <w:p>
      <w:r>
        <w:t xml:space="preserve">alkuperäinen kysymys: Vastaus: Mikä on [110 Islington South] -linjan vaihtoehtoinen reitti? vastaus: Mikä on [110 Islington South] -linjan vaihtoehtoinen reitti? Vastaustyyppi: 37 islingtonvastaustyyppi: 37 islington: Transit Line.auxiliary information: 110 Islington South on kauttakulkulinja Torontossa, Ontariossa.</w:t>
      </w:r>
    </w:p>
    <w:p>
      <w:r>
        <w:rPr>
          <w:b/>
        </w:rPr>
        <w:t xml:space="preserve">Tulos</w:t>
      </w:r>
    </w:p>
    <w:p>
      <w:r>
        <w:t xml:space="preserve">Mikä on [110 Islington South] -linjan vaihtoehtoinen reitti?</w:t>
      </w:r>
    </w:p>
    <w:p>
      <w:r>
        <w:rPr>
          <w:b/>
        </w:rPr>
        <w:t xml:space="preserve">Tulos</w:t>
      </w:r>
    </w:p>
    <w:p>
      <w:r>
        <w:t xml:space="preserve">Mikä on [110 Islington Southin] kauttakulkulinjojen vaihtoehtoinen reitti?</w:t>
      </w:r>
    </w:p>
    <w:p>
      <w:r>
        <w:rPr>
          <w:b/>
        </w:rPr>
        <w:t xml:space="preserve">Tulos</w:t>
      </w:r>
    </w:p>
    <w:p>
      <w:r>
        <w:t xml:space="preserve">Mikä tie on [110 Islington South] -väylän vaihtoehtoinen reitti?</w:t>
      </w:r>
    </w:p>
    <w:p>
      <w:r>
        <w:rPr>
          <w:b/>
        </w:rPr>
        <w:t xml:space="preserve">Tulos</w:t>
      </w:r>
    </w:p>
    <w:p>
      <w:r>
        <w:t xml:space="preserve">Mikä on [110 Islington South] -linjan vaihtoehtoinen reitti?</w:t>
      </w:r>
    </w:p>
    <w:p>
      <w:r>
        <w:rPr>
          <w:b/>
        </w:rPr>
        <w:t xml:space="preserve">Tulos</w:t>
      </w:r>
    </w:p>
    <w:p>
      <w:r>
        <w:t xml:space="preserve">Mikä on [110 Islington South] -linjan vaihtoehtoisen reitin nimi?</w:t>
      </w:r>
    </w:p>
    <w:p>
      <w:r>
        <w:rPr>
          <w:b/>
        </w:rPr>
        <w:t xml:space="preserve">Tulos</w:t>
      </w:r>
    </w:p>
    <w:p>
      <w:r>
        <w:t xml:space="preserve">Mitä muuta reittiä voitaisiin käyttää [110 Islington South] -linjalle?</w:t>
      </w:r>
    </w:p>
    <w:p>
      <w:r>
        <w:rPr>
          <w:b/>
        </w:rPr>
        <w:t xml:space="preserve">Tulos</w:t>
      </w:r>
    </w:p>
    <w:p>
      <w:r>
        <w:t xml:space="preserve">Mikä on [110 Islington South] -väylän eri linjaus?</w:t>
      </w:r>
    </w:p>
    <w:p>
      <w:r>
        <w:rPr>
          <w:b/>
        </w:rPr>
        <w:t xml:space="preserve">Esimerkki 5.2352</w:t>
      </w:r>
    </w:p>
    <w:p>
      <w:r>
        <w:t xml:space="preserve">alkuperäinen kysymys: Vastaus: Kuinka monta Netflix-nimikettä kuuluu samaan genreen kuin [ER]?Vastaus: Kuinka monta Netflix-nimikettä kuuluu samaan genreen kuin [ER]? Vastaustyyppi: 1495vastaustyyppi: ER: 1495: Netflix Title.auxiliary information: ER on amerikkalainen lääketieteellinen draama-televisiosarja, jonka on luonut kirjailija ja lääkäri Michael Crichton ja joka esitettiin NBC-kanavalla 19. syyskuuta 1994 - 2. huhtikuuta 2009. Sen tuottivat Constant c Productions ja Amblin Television yhdessä Warner Bros. Televisionin kanssa. ER seuraa Chicagossa, Illinoisin osavaltiossa sijaitsevan kuvitteellisen County General Hospitalin päivystysosaston sisäistä elämää ja erilaisia kriittisiä kysymyksiä, joita osaston lääkärit ja henkilökunta kohtaavat. Sarjaa esitettiin 15 tuotantokautta ja yhteensä 331 jaksoa, ja siitä tuli Yhdysvaltain televisiohistorian pisimpään jatkunut lääketieteellinen draamasarja. Se voitti 23 Emmy-palkintoa, mukaan lukien vuoden 1996 erinomaisen draamasarjan palkinnon, ja sai 124 Emmy-ehdokkuutta, mikä tekee siitä historian eniten ehdokkaita saaneen draamaohjelman. ER voitti yhteensä 116 palkintoa, mukaan lukien Peabody-palkinnon, ja näyttelijät saivat neljä Screen Actors Guild Awards -palkintoa erinomaisesta ensemble-suorituksesta draamasarjassa.</w:t>
      </w:r>
    </w:p>
    <w:p>
      <w:r>
        <w:rPr>
          <w:b/>
        </w:rPr>
        <w:t xml:space="preserve">Tulos</w:t>
      </w:r>
    </w:p>
    <w:p>
      <w:r>
        <w:t xml:space="preserve">Kuinka monta nimikettä netflixissä on samassa genressä kuin [ER]?</w:t>
      </w:r>
    </w:p>
    <w:p>
      <w:r>
        <w:rPr>
          <w:b/>
        </w:rPr>
        <w:t xml:space="preserve">Tulos</w:t>
      </w:r>
    </w:p>
    <w:p>
      <w:r>
        <w:t xml:space="preserve">Kuinka monta netflix-nimikettä kuuluu samaan genreen kuin [ER]?</w:t>
      </w:r>
    </w:p>
    <w:p>
      <w:r>
        <w:rPr>
          <w:b/>
        </w:rPr>
        <w:t xml:space="preserve">Tulos</w:t>
      </w:r>
    </w:p>
    <w:p>
      <w:r>
        <w:t xml:space="preserve">Kuinka monella netflixin nimikkeellä on sama genre kuin [ER]?</w:t>
      </w:r>
    </w:p>
    <w:p>
      <w:r>
        <w:rPr>
          <w:b/>
        </w:rPr>
        <w:t xml:space="preserve">Tulos</w:t>
      </w:r>
    </w:p>
    <w:p>
      <w:r>
        <w:t xml:space="preserve">[ER]:llä on netflixissä kuinka monta muuta samantyyppistä elokuvaa?</w:t>
      </w:r>
    </w:p>
    <w:p>
      <w:r>
        <w:rPr>
          <w:b/>
        </w:rPr>
        <w:t xml:space="preserve">Tulos</w:t>
      </w:r>
    </w:p>
    <w:p>
      <w:r>
        <w:t xml:space="preserve">Kuinka monta Netflix-nimikettä on yhteensä, jotka kuuluvat samaan genreen kuin [ER]?</w:t>
      </w:r>
    </w:p>
    <w:p>
      <w:r>
        <w:rPr>
          <w:b/>
        </w:rPr>
        <w:t xml:space="preserve">Tulos</w:t>
      </w:r>
    </w:p>
    <w:p>
      <w:r>
        <w:t xml:space="preserve">Kuinka monta netflix-nimikettä kuuluu samaan genrekategoriaan kuin [ER]?</w:t>
      </w:r>
    </w:p>
    <w:p>
      <w:r>
        <w:rPr>
          <w:b/>
        </w:rPr>
        <w:t xml:space="preserve">Esimerkki 5.2353</w:t>
      </w:r>
    </w:p>
    <w:p>
      <w:r>
        <w:t xml:space="preserve">alkuperäinen kysymys: Vastaus: Microsoft CorporationVastaustyyppi: Kuka kehitti [Windows Vistan] emo-os:Vastaus: Microsoft Corporation: Operating System Developer.auxiliary information: Windows Vista on Microsoftin käyttöjärjestelmä, joka on tarkoitettu käytettäväksi henkilökohtaisissa tietokoneissa, kuten koti- ja yrityspöytäkoneissa, kannettavissa tietokoneissa, taulutietokoneissa ja mediakeskustietokoneissa. Kehitys saatiin päätökseen 8. marraskuuta 2006, ja seuraavien kolmen kuukauden aikana se julkaistiin vaiheittain tietokonelaitteiden ja -ohjelmistojen valmistajille, yritysasiakkaille ja vähittäismyyntikanaville. Tammikuun 30. päivänä 2007 se julkaistiin maailmanlaajuisesti, ja se tuli ostettavaksi ja ladattavaksi Microsoftin verkkosivuilta. Windows Vista julkaistiin yli viisi vuotta sen edeltäjän Windows XP:n käyttöönoton jälkeen, mikä on pisin aika, joka on kulunut Microsoftin Windows-työpöytäkäyttöjärjestelmien peräkkäisten julkaisujen välillä. Sitä seurasi Windows 7, joka julkaistiin valmistajille 22. heinäkuuta 2009 ja maailmanlaajuisesti vähittäismyyntiin 22. lokakuuta 2009. Windows Vistan uusiin ominaisuuksiin kuuluvat päivitetty graafinen käyttöliittymä ja visuaalinen tyyli, jota kutsutaan Aeroksi, uusi hakukomponentti nimeltä Windows Search, uudelleen suunnitellut verkko-, ääni-, tulostus- ja näyttöjärjestelmät sekä uudet multimediatyökalut, kuten Windows DVD Maker.</w:t>
      </w:r>
    </w:p>
    <w:p>
      <w:r>
        <w:rPr>
          <w:b/>
        </w:rPr>
        <w:t xml:space="preserve">Tulos</w:t>
      </w:r>
    </w:p>
    <w:p>
      <w:r>
        <w:t xml:space="preserve">Kuka kehittäjä teki [Windows Vista]-emojärjestelmän?</w:t>
      </w:r>
    </w:p>
    <w:p>
      <w:r>
        <w:rPr>
          <w:b/>
        </w:rPr>
        <w:t xml:space="preserve">Tulos</w:t>
      </w:r>
    </w:p>
    <w:p>
      <w:r>
        <w:t xml:space="preserve">Kuka on [Windows Vistan] emo-os:n kehittäjä?</w:t>
      </w:r>
    </w:p>
    <w:p>
      <w:r>
        <w:rPr>
          <w:b/>
        </w:rPr>
        <w:t xml:space="preserve">Tulos</w:t>
      </w:r>
    </w:p>
    <w:p>
      <w:r>
        <w:t xml:space="preserve">[Windows Vista] kehitti mikä emo-os?</w:t>
      </w:r>
    </w:p>
    <w:p>
      <w:r>
        <w:rPr>
          <w:b/>
        </w:rPr>
        <w:t xml:space="preserve">Tulos</w:t>
      </w:r>
    </w:p>
    <w:p>
      <w:r>
        <w:t xml:space="preserve">Kuka kehitti [Windows Vistan] emo-os:n?</w:t>
      </w:r>
    </w:p>
    <w:p>
      <w:r>
        <w:rPr>
          <w:b/>
        </w:rPr>
        <w:t xml:space="preserve">Tulos</w:t>
      </w:r>
    </w:p>
    <w:p>
      <w:r>
        <w:t xml:space="preserve">Mikä yritys kehitti [Windows Vistan] emo-käyttöjärjestelmän?</w:t>
      </w:r>
    </w:p>
    <w:p>
      <w:r>
        <w:rPr>
          <w:b/>
        </w:rPr>
        <w:t xml:space="preserve">Esimerkki 5.2354</w:t>
      </w:r>
    </w:p>
    <w:p>
      <w:r>
        <w:t xml:space="preserve">alkuperäinen kysymys: Vastaus: kristittyVastaustyyppi: Luettele kaikki [Jeesuksen Kristuksen] perustaman uskonnon kannattajat: Adherents.auxiliary information: Jeesus, josta käytetään myös nimitystä Jeesus Nasaretilainen, on kristinuskon keskeinen hahmo, jota useimpien kristillisten uskontokuntien opetusten mukaan pidetään Jumalan Poikana. Kristinusko pitää Jeesusta Vanhan testamentin odotettuna Messiaana ja viittaa häneen nimellä Jeesus Kristus, jota käytetään myös muissa kuin kristillisissä yhteyksissä. Lähes kaikki nykyaikaiset antiikin tutkijat ovat yhtä mieltä siitä, että Jeesus oli historiallisesti olemassa, ja historioitsijat pitävät synoptisia evankeliumeja parhaina lähteinä historiallisen Jeesuksen tutkimiseen. Useimmat tutkijat ovat yhtä mieltä siitä, että Jeesus oli galilealainen juutalainen rabbi, joka julisti sanomaansa suullisesti, jonka Johannes Kastaja kastoi ja joka ristiinnaulittiin roomalaisen prefekti Pontius Pilatuksen määräyksestä. Nykyisen valtavirran näkemyksen mukaan Jeesus oli apokalyptinen saarnaaja ja juutalaisuuden palautusliikkeen perustaja, vaikka jotkut merkittävät tutkijat väittävätkin, ettei hän ollut apokalyptinen. Jeesuksen kuoleman jälkeen hänen seuraajansa vakuuttuivat siitä, että hän oli elossa, ja heidän muodostamastaan yhteisöstä tuli lopulta kristillinen kirkko. Laajasti hyväksytty kalenteriaika, josta käytetään lyhennettä "AD" tai joskus "CE", perustuu Jeesuksen syntymään.</w:t>
      </w:r>
    </w:p>
    <w:p>
      <w:r>
        <w:rPr>
          <w:b/>
        </w:rPr>
        <w:t xml:space="preserve">Tulos</w:t>
      </w:r>
    </w:p>
    <w:p>
      <w:r>
        <w:t xml:space="preserve">voisitteko luetella kaikki [Jeesuksen Kristuksen] perustaman uskonnon kannattajat?</w:t>
      </w:r>
    </w:p>
    <w:p>
      <w:r>
        <w:rPr>
          <w:b/>
        </w:rPr>
        <w:t xml:space="preserve">Tulos</w:t>
      </w:r>
    </w:p>
    <w:p>
      <w:r>
        <w:t xml:space="preserve">Kirjoittakaa kaikki [Jeesuksen Kristuksen] perustaman uskonnon luetellut kannattajat.</w:t>
      </w:r>
    </w:p>
    <w:p>
      <w:r>
        <w:rPr>
          <w:b/>
        </w:rPr>
        <w:t xml:space="preserve">Tulos</w:t>
      </w:r>
    </w:p>
    <w:p>
      <w:r>
        <w:t xml:space="preserve">Mitä ovat [Jeesuksen Kristuksen] perustaman uskonnon kannattajat?</w:t>
      </w:r>
    </w:p>
    <w:p>
      <w:r>
        <w:rPr>
          <w:b/>
        </w:rPr>
        <w:t xml:space="preserve">Tulos</w:t>
      </w:r>
    </w:p>
    <w:p>
      <w:r>
        <w:t xml:space="preserve">Mitä kaikki [Jeesuksen Kristuksen] perustaman uskonnon kannattajat olivat?</w:t>
      </w:r>
    </w:p>
    <w:p>
      <w:r>
        <w:rPr>
          <w:b/>
        </w:rPr>
        <w:t xml:space="preserve">Tulos</w:t>
      </w:r>
    </w:p>
    <w:p>
      <w:r>
        <w:t xml:space="preserve">Luettele kaikkien [Jeesuksen Kristuksen] perustaman uskonnon kannattajien nimet.</w:t>
      </w:r>
    </w:p>
    <w:p>
      <w:r>
        <w:rPr>
          <w:b/>
        </w:rPr>
        <w:t xml:space="preserve">Tulos</w:t>
      </w:r>
    </w:p>
    <w:p>
      <w:r>
        <w:t xml:space="preserve">Ketkä kaikki ovat [Jeesuksen Kristuksen] perustaman uskonnon kannattajia?</w:t>
      </w:r>
    </w:p>
    <w:p>
      <w:r>
        <w:rPr>
          <w:b/>
        </w:rPr>
        <w:t xml:space="preserve">Esimerkki 5.2355</w:t>
      </w:r>
    </w:p>
    <w:p>
      <w:r>
        <w:t xml:space="preserve">alkuperäinen kysymys: Vastaus: Dave Grohl, Kurt Cobain, Krist Novoselicanswer type: Hall of fame inductee.auxiliary information: Nirvana oli yhdysvaltalainen rockyhtye, jonka laulaja ja kitaristi Kurt Cobain ja basisti Krist Novoselic perustivat Aberdeenissa, Washingtonissa vuonna 1987. Nirvana kävi läpi useita rumpaleita, joista pitkäaikaisin oli Dave Grohl, joka liittyi yhtyeeseen vuonna 1990. Vaikka Nirvana julkaisi seitsemänvuotisen uransa aikana vain kolme täyspitkää studioalbumia, sitä pidetään yhtenä nykyajan vaikutusvaltaisimmista ja tärkeimmistä rockyhtyeistä. 1980-luvun lopulla Nirvana vakiinnutti asemansa osana Seattlen grunge-skeneä ja julkaisi ensimmäisen albuminsa Bleach vuonna 1989 riippumattomalle Sub Pop -levymerkille. Yhtye kehitti lopulta soundin, joka luotti dynaamisiin kontrasteihin, usein hiljaisten säkeistöjen ja kovien, raskaiden kertosäkeiden välillä. Allekirjoitettuaan sopimuksen suurlevymerkki DGC Recordsin kanssa Nirvana löysi odottamatonta menestystä "Smells Like Teen Spiritillä", joka oli bändin toisen albumin Nevermindin ensimmäinen single. Nirvanan äkillinen menestys teki laajalti tunnetuksi koko vaihtoehtorockia, ja bändin keulahahmo Cobainia kutsuttiin mediassa "sukupolven puolestapuhujaksi", ja Nirvanaa pidettiin sukupolvi X:n "lippulaivabändinä".</w:t>
      </w:r>
    </w:p>
    <w:p>
      <w:r>
        <w:rPr>
          <w:b/>
        </w:rPr>
        <w:t xml:space="preserve">Tulos</w:t>
      </w:r>
    </w:p>
    <w:p>
      <w:r>
        <w:t xml:space="preserve">Minkä pelihalliin valitun nimi on sama kuin [Nirvanan]?</w:t>
      </w:r>
    </w:p>
    <w:p>
      <w:r>
        <w:rPr>
          <w:b/>
        </w:rPr>
        <w:t xml:space="preserve">Tulos</w:t>
      </w:r>
    </w:p>
    <w:p>
      <w:r>
        <w:t xml:space="preserve">Ketkä ihmiset otettiin Hall of Fameen bändissä [Nirvana]?</w:t>
      </w:r>
    </w:p>
    <w:p>
      <w:r>
        <w:rPr>
          <w:b/>
        </w:rPr>
        <w:t xml:space="preserve">Tulos</w:t>
      </w:r>
    </w:p>
    <w:p>
      <w:r>
        <w:t xml:space="preserve">Ketkä kolme [Nirvana]-yhtyeen jäsentä on valittu Hall of Fameen?</w:t>
      </w:r>
    </w:p>
    <w:p>
      <w:r>
        <w:rPr>
          <w:b/>
        </w:rPr>
        <w:t xml:space="preserve">Tulos</w:t>
      </w:r>
    </w:p>
    <w:p>
      <w:r>
        <w:t xml:space="preserve">Ketkä rockyhtyeen [Nirvana] jäsenistä valittiin Rock and Roll Hall of Fameen?</w:t>
      </w:r>
    </w:p>
    <w:p>
      <w:r>
        <w:rPr>
          <w:b/>
        </w:rPr>
        <w:t xml:space="preserve">Tulos</w:t>
      </w:r>
    </w:p>
    <w:p>
      <w:r>
        <w:t xml:space="preserve">Millä Hall of Fameen valitulla jäsenellä on sama Hall of Fame -induktio kuin [Nirvanalla]?</w:t>
      </w:r>
    </w:p>
    <w:p>
      <w:r>
        <w:rPr>
          <w:b/>
        </w:rPr>
        <w:t xml:space="preserve">Tulos</w:t>
      </w:r>
    </w:p>
    <w:p>
      <w:r>
        <w:t xml:space="preserve">Millä muulla Hall of Fameen valitulla on sama Hall of Fame -induktio kuin [Nirvanalla]?</w:t>
      </w:r>
    </w:p>
    <w:p>
      <w:r>
        <w:rPr>
          <w:b/>
        </w:rPr>
        <w:t xml:space="preserve">Tulos</w:t>
      </w:r>
    </w:p>
    <w:p>
      <w:r>
        <w:t xml:space="preserve">[Nirvanalla] oli sama Hall of Fame -induktio kuin millä jäsenellä?</w:t>
      </w:r>
    </w:p>
    <w:p>
      <w:r>
        <w:rPr>
          <w:b/>
        </w:rPr>
        <w:t xml:space="preserve">Esimerkki 5.2356</w:t>
      </w:r>
    </w:p>
    <w:p>
      <w:r>
        <w:t xml:space="preserve">Alkuperäinen kysymys: Mikä on [Edgar Allan Poen] kirjoittaman Lyhyen tietokirjallisuuden lajike?vastaus: esseeVastaustyyppi: Lyhyt tietokirjallisuuden lajike.aputiedot: Edgar Allan Poe oli yhdysvaltalainen kirjailija, runoilija, kustannustoimittaja ja kirjallisuuskriitikko, jota pidettiin osana amerikkalaista romanttista liikettä. Poe tunnetaan parhaiten mysteeri- ja makaabereista tarinoistaan, ja hän oli yksi novellin varhaisimmista amerikkalaisista harjoittajista, ja häntä pidetään yleisesti salapoliisikirjallisuuden genren keksijänä. Lisäksi hänen katsotaan vaikuttaneen tieteiskirjallisuuden kehittymiseen. Hän oli ensimmäinen tunnettu amerikkalainen kirjailija, joka yritti ansaita elantonsa kirjoittamalla yksin, mikä johti taloudellisesti vaikeaan elämään ja uraan. Poe syntyi Bostonissa ja oli kahden näyttelijän toinen lapsi. Hänen isänsä hylkäsi perheen vuonna 1810, ja hänen äitinsä kuoli seuraavana vuonna. Näin orvoksi jääneen lapsen ottivat huostaansa John ja Frances Allan Richmondista, Virginiasta. Vaikka he eivät koskaan virallisesti adoptoineet häntä, Poe oli heidän luonaan pitkälle nuoruuteensa. Myöhemmin syntyi jännitteitä, kun John Allan ja Edgar ottivat toistuvasti yhteen muun muassa uhkapelistä aiheutuneista veloista ja nuoren miehen toisen asteen koulutuksen kustannuksista. Poe opiskeli Virginian yliopistossa yhden lukukauden ajan, mutta jätti sen rahapulan vuoksi kesken.</w:t>
      </w:r>
    </w:p>
    <w:p>
      <w:r>
        <w:rPr>
          <w:b/>
        </w:rPr>
        <w:t xml:space="preserve">Tulos</w:t>
      </w:r>
    </w:p>
    <w:p>
      <w:r>
        <w:t xml:space="preserve">Minkä tyyppinen on [Edgar Allan Poen] lyhyt tietokirja?</w:t>
      </w:r>
    </w:p>
    <w:p>
      <w:r>
        <w:rPr>
          <w:b/>
        </w:rPr>
        <w:t xml:space="preserve">Tulos</w:t>
      </w:r>
    </w:p>
    <w:p>
      <w:r>
        <w:t xml:space="preserve">Mikä on [Edgar Allan Poen] Lyhyen tietokirjallisuuden kirjoitusmuodon nimi?</w:t>
      </w:r>
    </w:p>
    <w:p>
      <w:r>
        <w:rPr>
          <w:b/>
        </w:rPr>
        <w:t xml:space="preserve">Tulos</w:t>
      </w:r>
    </w:p>
    <w:p>
      <w:r>
        <w:t xml:space="preserve">[Edgar Allan Poe] erikoistui mihin lyhyeen tietokirjallisuuteen?</w:t>
      </w:r>
    </w:p>
    <w:p>
      <w:r>
        <w:rPr>
          <w:b/>
        </w:rPr>
        <w:t xml:space="preserve">Tulos</w:t>
      </w:r>
    </w:p>
    <w:p>
      <w:r>
        <w:t xml:space="preserve">Minkä lyhyen tietokirjallisuuden lajityypin on kirjoittanut [Edgar Allan Poe]?</w:t>
      </w:r>
    </w:p>
    <w:p>
      <w:r>
        <w:rPr>
          <w:b/>
        </w:rPr>
        <w:t xml:space="preserve">Tulos</w:t>
      </w:r>
    </w:p>
    <w:p>
      <w:r>
        <w:t xml:space="preserve">Nimeä lyhyt tietokirjallisuuden laji, kuten [Edgar Allan Poe].</w:t>
      </w:r>
    </w:p>
    <w:p>
      <w:r>
        <w:rPr>
          <w:b/>
        </w:rPr>
        <w:t xml:space="preserve">Esimerkki 5.2357</w:t>
      </w:r>
    </w:p>
    <w:p>
      <w:r>
        <w:t xml:space="preserve">Alkuperäinen kysymys: Minkä urheilutuotemerkin oppilaitoksella, joka on [Harvard Medical Schoolin] tytär- tai peruskoulu, on?Vastaus: Harvard CrimsonVastaustyyppi: Athletics brand.auxiliary information: Harvard Medical School on Harvardin yliopiston lääketieteellinen korkeakoulu. Se sijaitsee Longwood Medical Area -alueella Mission Hillin kaupunginosassa Bostonissa, Massachusettsissa. U.S. News &amp; World Report on sijoittanut sen joka vuosi Yhdysvaltojen tutkimuslääketieteellisen lääketieteellisen tiedekunnan sijalle 1 siitä lähtien, kun lehti alkoi julkaista lääketieteellisten tiedekuntien rankinglistoja. Koululla on suuri ja arvostettu tiedekunta, joka tukee sen koulutus-, tutkimus- ja kliinistä hoitotehtävää. Tiedekunta toimii HMS Quadranglen perustutkimusosastoilla ja kliinisillä osastoilla, jotka sijaitsevat useissa Harvardiin liittyvissä sairaaloissa ja laitoksissa Bostonissa. Tiedekunnassa on noin 2 900 täys- ja osa-aikaista äänioikeutettua tiedekunnan jäsentä, jotka koostuvat apulaisprofessoreista, apulaisprofessoreista ja varsinaisista professoreista, ja yli 5 000 täys- tai osa-aikaista, äänioikeudetonta opettajaa. Lääketieteellisen tiedekunnan nykyinen dekaani on Jeffrey S. Flier, endokrinologi ja Beth Israel Deaconess Medical Centerin entinen akateeminen johtaja, joka seurasi neurologi Joseph B. Martinia 1. syyskuuta 2007.</w:t>
      </w:r>
    </w:p>
    <w:p>
      <w:r>
        <w:rPr>
          <w:b/>
        </w:rPr>
        <w:t xml:space="preserve">Tulos</w:t>
      </w:r>
    </w:p>
    <w:p>
      <w:r>
        <w:t xml:space="preserve">Mikä urheilumerkki on [Harvard Medical Schoolin] sponsori?</w:t>
      </w:r>
    </w:p>
    <w:p>
      <w:r>
        <w:rPr>
          <w:b/>
        </w:rPr>
        <w:t xml:space="preserve">Tulos</w:t>
      </w:r>
    </w:p>
    <w:p>
      <w:r>
        <w:t xml:space="preserve">Mikä on [Harvard Medical Schoolin] tytäryhtiönä olevan oppilaitoksen tai koulun muodostavan oppilaitoksen urheilutuotemerkki?</w:t>
      </w:r>
    </w:p>
    <w:p>
      <w:r>
        <w:rPr>
          <w:b/>
        </w:rPr>
        <w:t xml:space="preserve">Tulos</w:t>
      </w:r>
    </w:p>
    <w:p>
      <w:r>
        <w:t xml:space="preserve">Mitä urheilumerkkiä [Harvard Medical Schoolin] jäsenet käyttävät?</w:t>
      </w:r>
    </w:p>
    <w:p>
      <w:r>
        <w:rPr>
          <w:b/>
        </w:rPr>
        <w:t xml:space="preserve">Tulos</w:t>
      </w:r>
    </w:p>
    <w:p>
      <w:r>
        <w:t xml:space="preserve">[Harvard Medical Schoolilla] on mikä Athletics-brändi?</w:t>
      </w:r>
    </w:p>
    <w:p>
      <w:r>
        <w:rPr>
          <w:b/>
        </w:rPr>
        <w:t xml:space="preserve">Tulos</w:t>
      </w:r>
    </w:p>
    <w:p>
      <w:r>
        <w:t xml:space="preserve">Minkälainen urheilubrändi on oppilaitoksella, joka on [Harvard Medical Schoolin] tytäryhtiö tai perustava koulu?</w:t>
      </w:r>
    </w:p>
    <w:p>
      <w:r>
        <w:rPr>
          <w:b/>
        </w:rPr>
        <w:t xml:space="preserve">Tulos</w:t>
      </w:r>
    </w:p>
    <w:p>
      <w:r>
        <w:t xml:space="preserve">Mikä urheilulinja on oppilaitoksella, joka on [Harvard Medical Schoolin] jäsenkoulujen tytäryhtiö?</w:t>
      </w:r>
    </w:p>
    <w:p>
      <w:r>
        <w:rPr>
          <w:b/>
        </w:rPr>
        <w:t xml:space="preserve">Esimerkki 5.2358</w:t>
      </w:r>
    </w:p>
    <w:p>
      <w:r>
        <w:t xml:space="preserve">alkuperäinen kysymys: Vastaus: New York State Council on the ArtsVastaustyyppi: Mikä näyttelysponsori pyörittää [The Walt Disney Company]?Vastaus: New York State Council on the ArtsVastaustyyppi: Mikä näyttelysponsori pyörittää [The Walt Disney Company]? Lisätiedot: The Walt Disney Company, joka tunnetaan yleisesti nimellä Disney, on yhdysvaltalainen monikansallinen joukkoviestintä- ja viihdekonserni, jonka pääkonttori sijaitsee Walt Disney Studiosissa Burbankissa, Kaliforniassa. Se on Comcastin jälkeen maailman toiseksi suurin yleisradio- ja kaapeliyhtiö liikevaihdolla mitattuna. Walt Disney ja Roy O. Disney perustivat 16. lokakuuta 1923 Disney Brothers Cartoon Studion, ja se vakiinnutti asemansa amerikkalaisen animaatioteollisuuden johtavana toimijana ennen kuin se laajensi toimintaansa live-action-elokuvien tuotantoon, televisioon ja teemapuistoihin. Yhtiö toimi myös nimillä The Walt Disney Studio ja Walt Disney Productions. Kun se otti nykyisen nimensä vuonna 1986, se laajensi nykyisiä toimintojaan ja perusti myös osastoja, jotka keskittyivät teatteriin, radioon, musiikkiin, kustannustoimintaan ja verkkomediaan. Lisäksi Disney on sittemmin perustanut yritysosastoja markkinoidakseen kypsempää sisältöä kuin mitä sen lippulaivamerkkeihin, jotka ovat tyypillisesti perheille suunnattuja, liittyy. Yhtiö tunnetaan parhaiten elokuvastudionsa Walt Disney Studiosin tuotteista, joka on nykyään yksi amerikkalaisen elokuvan suurimmista ja tunnetuimmista studioista.</w:t>
      </w:r>
    </w:p>
    <w:p>
      <w:r>
        <w:rPr>
          <w:b/>
        </w:rPr>
        <w:t xml:space="preserve">Tulos</w:t>
      </w:r>
    </w:p>
    <w:p>
      <w:r>
        <w:t xml:space="preserve">Kuka sponsoroi [The Walt Disney Company]</w:t>
      </w:r>
    </w:p>
    <w:p>
      <w:r>
        <w:rPr>
          <w:b/>
        </w:rPr>
        <w:t xml:space="preserve">Tulos</w:t>
      </w:r>
    </w:p>
    <w:p>
      <w:r>
        <w:t xml:space="preserve">Minkä näyttelysponsorin [The Walt Disney Company] johdolla?</w:t>
      </w:r>
    </w:p>
    <w:p>
      <w:r>
        <w:rPr>
          <w:b/>
        </w:rPr>
        <w:t xml:space="preserve">Tulos</w:t>
      </w:r>
    </w:p>
    <w:p>
      <w:r>
        <w:t xml:space="preserve">Mikä näyttelysponsori pyörittää [Walt Disney Companya]?</w:t>
      </w:r>
    </w:p>
    <w:p>
      <w:r>
        <w:rPr>
          <w:b/>
        </w:rPr>
        <w:t xml:space="preserve">Tulos</w:t>
      </w:r>
    </w:p>
    <w:p>
      <w:r>
        <w:t xml:space="preserve">Mikä on näyttelyn sponsori, joka johtaa [The Walt Disney Companya]?</w:t>
      </w:r>
    </w:p>
    <w:p>
      <w:r>
        <w:rPr>
          <w:b/>
        </w:rPr>
        <w:t xml:space="preserve">Tulos</w:t>
      </w:r>
    </w:p>
    <w:p>
      <w:r>
        <w:t xml:space="preserve">Mikä on [The Walt Disney Company] -näyttelyn sponsorin nimi?</w:t>
      </w:r>
    </w:p>
    <w:p>
      <w:r>
        <w:rPr>
          <w:b/>
        </w:rPr>
        <w:t xml:space="preserve">Tulos</w:t>
      </w:r>
    </w:p>
    <w:p>
      <w:r>
        <w:t xml:space="preserve">Mikä näyttelysponsori on vastuussa [The Walt Disney Company] toiminnasta?</w:t>
      </w:r>
    </w:p>
    <w:p>
      <w:r>
        <w:rPr>
          <w:b/>
        </w:rPr>
        <w:t xml:space="preserve">Tulos</w:t>
      </w:r>
    </w:p>
    <w:p>
      <w:r>
        <w:t xml:space="preserve">Kuka on näyttelyn sponsori [The Walt Disney Company]?</w:t>
      </w:r>
    </w:p>
    <w:p>
      <w:r>
        <w:rPr>
          <w:b/>
        </w:rPr>
        <w:t xml:space="preserve">Tulos</w:t>
      </w:r>
    </w:p>
    <w:p>
      <w:r>
        <w:t xml:space="preserve">Minkä näyttelysponsorin johdolla [The Walt Disney Company] toimii?</w:t>
      </w:r>
    </w:p>
    <w:p>
      <w:r>
        <w:rPr>
          <w:b/>
        </w:rPr>
        <w:t xml:space="preserve">Esimerkki 5.2359</w:t>
      </w:r>
    </w:p>
    <w:p>
      <w:r>
        <w:t xml:space="preserve">alkuperäinen kysymys: Vastaus: Prince of WalesVastaustyyppi: Mikä on [Walesin prinssin] naispuolinen titteli?Vastaus: Prince of WalesVastaustyyppi: Mikä on [Walesin prinssin] naispuolinen titteli? Tyyppi: Aatelisarvonimi.lisätiedot: Aatelisarvonimi: Aatelisarvonimi: Aatelisarvonimi: Prince of Wales on arvonimi, joka on perinteisesti myönnetty Britannian tai Englannin monarkin perilliselle. Nykyinen Walesin prinssi on prinssi Charles, kuningatar Elisabet II:n vanhin poika, joka on Yhdistyneen kuningaskunnan ja 15 muun itsenäisen Kansainyhteisön valtakunnan kuningatar sekä 53-jäsenisen Kansainyhteisön johtaja.</w:t>
      </w:r>
    </w:p>
    <w:p>
      <w:r>
        <w:rPr>
          <w:b/>
        </w:rPr>
        <w:t xml:space="preserve">Tulos</w:t>
      </w:r>
    </w:p>
    <w:p>
      <w:r>
        <w:t xml:space="preserve">Naispuolinen vastaava titteli [Walesin prinssi] on mikä?</w:t>
      </w:r>
    </w:p>
    <w:p>
      <w:r>
        <w:rPr>
          <w:b/>
        </w:rPr>
        <w:t xml:space="preserve">Tulos</w:t>
      </w:r>
    </w:p>
    <w:p>
      <w:r>
        <w:t xml:space="preserve">Mikä on [Walesin prinssin] naispuolisen vastineen nimi?</w:t>
      </w:r>
    </w:p>
    <w:p>
      <w:r>
        <w:rPr>
          <w:b/>
        </w:rPr>
        <w:t xml:space="preserve">Tulos</w:t>
      </w:r>
    </w:p>
    <w:p>
      <w:r>
        <w:t xml:space="preserve">Mikä olisi [Walesin prinssin] naispuolinen vastine?</w:t>
      </w:r>
    </w:p>
    <w:p>
      <w:r>
        <w:rPr>
          <w:b/>
        </w:rPr>
        <w:t xml:space="preserve">Tulos</w:t>
      </w:r>
    </w:p>
    <w:p>
      <w:r>
        <w:t xml:space="preserve">Mikä on [Walesin prinssin] naispuolinen vastine?</w:t>
      </w:r>
    </w:p>
    <w:p>
      <w:r>
        <w:rPr>
          <w:b/>
        </w:rPr>
        <w:t xml:space="preserve">Tulos</w:t>
      </w:r>
    </w:p>
    <w:p>
      <w:r>
        <w:t xml:space="preserve">Nimeä naispuolinen vastine tittelille [Walesin prinssi].</w:t>
      </w:r>
    </w:p>
    <w:p>
      <w:r>
        <w:rPr>
          <w:b/>
        </w:rPr>
        <w:t xml:space="preserve">Tulos</w:t>
      </w:r>
    </w:p>
    <w:p>
      <w:r>
        <w:t xml:space="preserve">Mikä on [Walesin prinssin] vastaava arvonimi naisille?</w:t>
      </w:r>
    </w:p>
    <w:p>
      <w:r>
        <w:rPr>
          <w:b/>
        </w:rPr>
        <w:t xml:space="preserve">Esimerkki 5.2360</w:t>
      </w:r>
    </w:p>
    <w:p>
      <w:r>
        <w:t xml:space="preserve">alkuperäinen kysymys: Vastaus: KansainliittoVastaustyyppi: [Kansainliiton neuvosto] on minkä jäsenjärjestön komitea?Vastaus: KansainliittoVastaustyyppi: [Kansainliiton neuvosto]: League of the Nations League: Jäsenjärjestö.</w:t>
      </w:r>
    </w:p>
    <w:p>
      <w:r>
        <w:rPr>
          <w:b/>
        </w:rPr>
        <w:t xml:space="preserve">Tulos</w:t>
      </w:r>
    </w:p>
    <w:p>
      <w:r>
        <w:t xml:space="preserve">[Kansainliiton neuvosto] on mikä jäsenkomitea?</w:t>
      </w:r>
    </w:p>
    <w:p>
      <w:r>
        <w:rPr>
          <w:b/>
        </w:rPr>
        <w:t xml:space="preserve">Tulos</w:t>
      </w:r>
    </w:p>
    <w:p>
      <w:r>
        <w:t xml:space="preserve">Minkä jäsenjärjestön komiteana on [Kansainliiton neuvosto]?</w:t>
      </w:r>
    </w:p>
    <w:p>
      <w:r>
        <w:rPr>
          <w:b/>
        </w:rPr>
        <w:t xml:space="preserve">Tulos</w:t>
      </w:r>
    </w:p>
    <w:p>
      <w:r>
        <w:t xml:space="preserve">Minkä jäsenjärjestön jäsenenä on komitea, [Kansainliiton neuvosto]?</w:t>
      </w:r>
    </w:p>
    <w:p>
      <w:r>
        <w:rPr>
          <w:b/>
        </w:rPr>
        <w:t xml:space="preserve">Tulos</w:t>
      </w:r>
    </w:p>
    <w:p>
      <w:r>
        <w:t xml:space="preserve">Etsi, minkä jäsenjärjestön komitea [Kansainliiton neuvosto] on.</w:t>
      </w:r>
    </w:p>
    <w:p>
      <w:r>
        <w:rPr>
          <w:b/>
        </w:rPr>
        <w:t xml:space="preserve">Tulos</w:t>
      </w:r>
    </w:p>
    <w:p>
      <w:r>
        <w:t xml:space="preserve">Minkä jäsenjärjestön komiteana on [Kansainliiton neuvosto]?</w:t>
      </w:r>
    </w:p>
    <w:p>
      <w:r>
        <w:rPr>
          <w:b/>
        </w:rPr>
        <w:t xml:space="preserve">Tulos</w:t>
      </w:r>
    </w:p>
    <w:p>
      <w:r>
        <w:t xml:space="preserve">Minkä jäsenjärjestön komitea [Kansainliiton neuvosto] on?</w:t>
      </w:r>
    </w:p>
    <w:p>
      <w:r>
        <w:rPr>
          <w:b/>
        </w:rPr>
        <w:t xml:space="preserve">Tulos</w:t>
      </w:r>
    </w:p>
    <w:p>
      <w:r>
        <w:t xml:space="preserve">Minkä jäsenjärjestön niminen komitea on [Kansainliiton neuvosto]?</w:t>
      </w:r>
    </w:p>
    <w:p>
      <w:r>
        <w:rPr>
          <w:b/>
        </w:rPr>
        <w:t xml:space="preserve">Esimerkki 5.2361</w:t>
      </w:r>
    </w:p>
    <w:p>
      <w:r>
        <w:t xml:space="preserve">Alkuperäinen kysymys: Mikä oire voi olla [HIV/aidsin] aiheuttaman sairauden tai lääketieteellisen tilan oire?Vastaus: mania, hallusinaatio, ajatushäiriö....vastaustyyppi: Oire: Oire: Ihmisen immuunikatovirusinfektio ja hankittu immuunipuutosoireyhtymä on ihmisen immuunikatovirustartunnan aiheuttamien tilojen kirjo. Alkuperäisen tartunnan jälkeen henkilö voi sairastua lyhyeksi ajaksi influenssan kaltaiseen sairauteen. Tätä seuraa tyypillisesti pitkä oireeton jakso. Infektion edetessä se häiritsee immuunijärjestelmää yhä enemmän, jolloin henkilö on paljon alttiimpi yleisille infektioille, kuten tuberkuloosille, sekä opportunistisille infektioille ja kasvaimille, jotka eivät yleensä vaikuta ihmisiin, joiden immuunijärjestelmä toimii. Infektion myöhäisiä oireita kutsutaan AIDSiksi. Tätä vaihetta vaikeuttaa usein keuhkotulehdus, jota kutsutaan pneumokystispneumoniaksi, vakava laihtuminen, Kaposin sarkoomaksi kutsuttu syöpätyyppi tai muut AIDSia määrittävät sairaudet. HIV tarttuu pääasiassa suojaamattomassa yhdynnässä, saastuneen verensiirron ja injektioneulojen välityksellä sekä äidistä lapseen raskauden, synnytyksen tai imetyksen aikana. Jotkin kehon nesteet, kuten sylki ja kyyneleet, eivät tartu HIV:hen.</w:t>
      </w:r>
    </w:p>
    <w:p>
      <w:r>
        <w:rPr>
          <w:b/>
        </w:rPr>
        <w:t xml:space="preserve">Tulos</w:t>
      </w:r>
    </w:p>
    <w:p>
      <w:r>
        <w:t xml:space="preserve">Mitä ongelmia [hiv/aidsia] sairastavalla on?</w:t>
      </w:r>
    </w:p>
    <w:p>
      <w:r>
        <w:rPr>
          <w:b/>
        </w:rPr>
        <w:t xml:space="preserve">Tulos</w:t>
      </w:r>
    </w:p>
    <w:p>
      <w:r>
        <w:t xml:space="preserve">Mikä on [HIV:n/aidsin] aiheuttaman sairauden tai sairauden oire?</w:t>
      </w:r>
    </w:p>
    <w:p>
      <w:r>
        <w:rPr>
          <w:b/>
        </w:rPr>
        <w:t xml:space="preserve">Tulos</w:t>
      </w:r>
    </w:p>
    <w:p>
      <w:r>
        <w:t xml:space="preserve">[HIV/AIDS] on sairaus tai sairaustila, joka voi aiheuttaa minkälaisia oireita?</w:t>
      </w:r>
    </w:p>
    <w:p>
      <w:r>
        <w:rPr>
          <w:b/>
        </w:rPr>
        <w:t xml:space="preserve">Tulos</w:t>
      </w:r>
    </w:p>
    <w:p>
      <w:r>
        <w:t xml:space="preserve">Mikä on niiden oireiden nimi, jotka voivat olla [HIV/aidsin] aiheuttaman sairauden tai sairaustilan oireita?</w:t>
      </w:r>
    </w:p>
    <w:p>
      <w:r>
        <w:rPr>
          <w:b/>
        </w:rPr>
        <w:t xml:space="preserve">Tulos</w:t>
      </w:r>
    </w:p>
    <w:p>
      <w:r>
        <w:t xml:space="preserve">Mikä on oire, joka voi olla [hiv/aidsin] aiheuttaman sairauden tai sairauden oire?</w:t>
      </w:r>
    </w:p>
    <w:p>
      <w:r>
        <w:rPr>
          <w:b/>
        </w:rPr>
        <w:t xml:space="preserve">Esimerkki 5.2362</w:t>
      </w:r>
    </w:p>
    <w:p>
      <w:r>
        <w:t xml:space="preserve">alkuperäinen kysymys: Vastaus: Puskuriautot, karuselli, vuoristorata...vastaustyyppi: Millaisia huviajeluja [Disneylandista] löytyy? Vastaustyyppi: huviajelutyyppi.lisätiedot: Vastaustyyppi: huviajelutyyppi: Disneyland Park, alunperin Disneyland, on ensimmäinen kahdesta Disneyland Resortiin rakennetusta teemapuistosta Anaheimissa, Kaliforniassa, ja se avattiin 17. heinäkuuta 1955. Se on ainoa Walt Disneyn suorassa valvonnassa suunniteltu ja rakennettu teemapuisto. Se oli alun perin alueen ainoa nähtävyys; sen nimi muutettiin 1990-luvulla Disneyland Parkiksi, jotta se erottuu laajenevasta kompleksista. Walt Disney keksi Disneylandin idean käytyään tyttäriensä kanssa erilaisissa huvipuistoissa 1930- ja 1940-luvuilla. Alun perin hän suunnitteli Burbankissa sijaitsevien studioidensa viereen rakennettavaa matkailunähtävyyttä, joka viihdyttäisi siellä vierailevia faneja; hän kuitenkin huomasi pian, että ehdotettu paikka oli liian pieni. Palkattuaan konsultin, joka auttoi häntä määrittämään sopivaa paikkaa hankkeelle, Walt osti 160 hehtaarin alueen Anaheimin läheltä vuonna 1953. Rakennustyöt aloitettiin vuonna 1954, ja puisto esiteltiin ABC Television Networkin televisioidussa lehdistötilaisuudessa 17. heinäkuuta 1955. Avaamisensa jälkeen Disneylandiin on tehty useita laajennuksia ja suuria uudistuksia, kuten New Orleans Square vuonna 1966, Bear Country vuonna 1972 ja Mickey's Toontown vuonna 1993.</w:t>
      </w:r>
    </w:p>
    <w:p>
      <w:r>
        <w:rPr>
          <w:b/>
        </w:rPr>
        <w:t xml:space="preserve">Tulos</w:t>
      </w:r>
    </w:p>
    <w:p>
      <w:r>
        <w:t xml:space="preserve">Millaisia huvipuistolaitteita [Disneylandissa] on?</w:t>
      </w:r>
    </w:p>
    <w:p>
      <w:r>
        <w:rPr>
          <w:b/>
        </w:rPr>
        <w:t xml:space="preserve">Tulos</w:t>
      </w:r>
    </w:p>
    <w:p>
      <w:r>
        <w:t xml:space="preserve">Millaisia huviajeluja [Disneylandissa] on?</w:t>
      </w:r>
    </w:p>
    <w:p>
      <w:r>
        <w:rPr>
          <w:b/>
        </w:rPr>
        <w:t xml:space="preserve">Tulos</w:t>
      </w:r>
    </w:p>
    <w:p>
      <w:r>
        <w:t xml:space="preserve">[Disneylandissa] on minkälaisia huvipuistoja?</w:t>
      </w:r>
    </w:p>
    <w:p>
      <w:r>
        <w:rPr>
          <w:b/>
        </w:rPr>
        <w:t xml:space="preserve">Tulos</w:t>
      </w:r>
    </w:p>
    <w:p>
      <w:r>
        <w:t xml:space="preserve">Minkälaisia huviajeluja [Disneylandista] löytyy?</w:t>
      </w:r>
    </w:p>
    <w:p>
      <w:r>
        <w:rPr>
          <w:b/>
        </w:rPr>
        <w:t xml:space="preserve">Tulos</w:t>
      </w:r>
    </w:p>
    <w:p>
      <w:r>
        <w:t xml:space="preserve">Minkälaisia huviajeluja [Disneylandissa] on?</w:t>
      </w:r>
    </w:p>
    <w:p>
      <w:r>
        <w:rPr>
          <w:b/>
        </w:rPr>
        <w:t xml:space="preserve">Tulos</w:t>
      </w:r>
    </w:p>
    <w:p>
      <w:r>
        <w:t xml:space="preserve">Millaisia huviajeluja [Disneylandista] löytyy?</w:t>
      </w:r>
    </w:p>
    <w:p>
      <w:r>
        <w:rPr>
          <w:b/>
        </w:rPr>
        <w:t xml:space="preserve">Tulos</w:t>
      </w:r>
    </w:p>
    <w:p>
      <w:r>
        <w:t xml:space="preserve">[Disneylandissa] on millaisia huvipuistoja?</w:t>
      </w:r>
    </w:p>
    <w:p>
      <w:r>
        <w:rPr>
          <w:b/>
        </w:rPr>
        <w:t xml:space="preserve">Tulos</w:t>
      </w:r>
    </w:p>
    <w:p>
      <w:r>
        <w:t xml:space="preserve">Millaisia huviajeluja [Disneylandista] löytyy?</w:t>
      </w:r>
    </w:p>
    <w:p>
      <w:r>
        <w:rPr>
          <w:b/>
        </w:rPr>
        <w:t xml:space="preserve">Esimerkki 5.2363</w:t>
      </w:r>
    </w:p>
    <w:p>
      <w:r>
        <w:t xml:space="preserve">alkuperäinen kysymys: Vastaus: Firebug, Lastpass, Privacy Badger...vastaustyyppi: Mikä on [Mozilla Foundationin] kehittämä selaimen selainlaajennus? Web-selaimen laajennus: Mozilla Foundation on voittoa tavoittelematon organisaatio, joka on olemassa tukeakseen ja johtaakseen kollektiivisesti avoimen lähdekoodin Mozilla-projektia. Heinäkuussa 2003 perustettu järjestö määrittelee kehitystä ohjaavat politiikat, ylläpitää keskeistä infrastruktuuria ja valvoo Mozillan tavaramerkkejä ja tekijänoikeuksia. Se omistaa verovelvollisen tytäryhtiön: Mozilla Corporationin, joka työllistää monia Mozilla-kehittäjiä ja koordinoi Mozilla Firefox -selaimen ja Mozilla Thunderbird -sähköpostiohjelman julkaisuja. Tytäryhtiö on 100-prosenttisesti emoyhtiön omistuksessa, joten se noudattaa samoja voittoa tavoittelemattomia periaatteita. Mozilla Foundationin perusti Netscapeen kuuluva Mozilla Organization. Organisaatio sijaitsee tällä hetkellä Piilaakson kaupungissa Mountain Viewssä, Kaliforniassa, Yhdysvalloissa. Mozilla Foundation kuvailee itseään "voittoa tavoittelemattomaksi järjestöksi, joka edistää avoimuutta, innovointia ja osallistumista Internetissä". Mozilla-säätiön toimintaa ohjaa Mozilla-manifesti, jossa luetellaan 10 periaatetta, jotka Mozilla uskoo "olevan ratkaisevia, jotta Internet hyödyttäisi jatkossakin sekä yleistä hyvää että elämän kaupallisia näkökohtia".</w:t>
      </w:r>
    </w:p>
    <w:p>
      <w:r>
        <w:rPr>
          <w:b/>
        </w:rPr>
        <w:t xml:space="preserve">Tulos</w:t>
      </w:r>
    </w:p>
    <w:p>
      <w:r>
        <w:t xml:space="preserve">Minkä selainlaajennuksen on kehittänyt [Mozilla Foundation]?</w:t>
      </w:r>
    </w:p>
    <w:p>
      <w:r>
        <w:rPr>
          <w:b/>
        </w:rPr>
        <w:t xml:space="preserve">Tulos</w:t>
      </w:r>
    </w:p>
    <w:p>
      <w:r>
        <w:t xml:space="preserve">Mitä selainlaajennuksia on saatavilla [Mozilla Foundation] -selaimelle?</w:t>
      </w:r>
    </w:p>
    <w:p>
      <w:r>
        <w:rPr>
          <w:b/>
        </w:rPr>
        <w:t xml:space="preserve">Tulos</w:t>
      </w:r>
    </w:p>
    <w:p>
      <w:r>
        <w:t xml:space="preserve">Mikä on [Mozilla Foundationin] kehittämä selainlaajennus?</w:t>
      </w:r>
    </w:p>
    <w:p>
      <w:r>
        <w:rPr>
          <w:b/>
        </w:rPr>
        <w:t xml:space="preserve">Tulos</w:t>
      </w:r>
    </w:p>
    <w:p>
      <w:r>
        <w:t xml:space="preserve">Nimeä [Mozilla Foundationin] kehittämä selainlaajennus.</w:t>
      </w:r>
    </w:p>
    <w:p>
      <w:r>
        <w:rPr>
          <w:b/>
        </w:rPr>
        <w:t xml:space="preserve">Tulos</w:t>
      </w:r>
    </w:p>
    <w:p>
      <w:r>
        <w:t xml:space="preserve">Mikä on sen verkkoselaimen nimi, jonka laajennuksen on kehittänyt [Mozilla Foundation]?</w:t>
      </w:r>
    </w:p>
    <w:p>
      <w:r>
        <w:rPr>
          <w:b/>
        </w:rPr>
        <w:t xml:space="preserve">Tulos</w:t>
      </w:r>
    </w:p>
    <w:p>
      <w:r>
        <w:t xml:space="preserve">Mikä on [Mozilla Foundation]-selaimen selainlaajennuksen nimi?</w:t>
      </w:r>
    </w:p>
    <w:p>
      <w:r>
        <w:rPr>
          <w:b/>
        </w:rPr>
        <w:t xml:space="preserve">Esimerkki 5.2364</w:t>
      </w:r>
    </w:p>
    <w:p>
      <w:r>
        <w:t xml:space="preserve">alkuperäinen kysymys: Vastaus: Cold FrontVastaustyyppi: Mikä musiikkivideo on [Tamara Levinsonin] koreografia?vastaus: Cold FrontVastaustyyppi: Mikä musiikkivideo on [Tamara Levinsonin] koreografia? Musiikkivideo.lisätiedot: Musiikkivideon tyyppi: Musiikkivideo: Tamara Levinson esiintyi vuonna 2010 elokuvassa Step Up 3D.</w:t>
      </w:r>
    </w:p>
    <w:p>
      <w:r>
        <w:rPr>
          <w:b/>
        </w:rPr>
        <w:t xml:space="preserve">Tulos</w:t>
      </w:r>
    </w:p>
    <w:p>
      <w:r>
        <w:t xml:space="preserve">[Tamara Levinson] koreografoi minkä musiikkivideon?</w:t>
      </w:r>
    </w:p>
    <w:p>
      <w:r>
        <w:rPr>
          <w:b/>
        </w:rPr>
        <w:t xml:space="preserve">Tulos</w:t>
      </w:r>
    </w:p>
    <w:p>
      <w:r>
        <w:t xml:space="preserve">Mikä on sen musiikkivideon nimi, jonka [Tamara Levinson] koreografoi?</w:t>
      </w:r>
    </w:p>
    <w:p>
      <w:r>
        <w:rPr>
          <w:b/>
        </w:rPr>
        <w:t xml:space="preserve">Tulos</w:t>
      </w:r>
    </w:p>
    <w:p>
      <w:r>
        <w:t xml:space="preserve">Nimeä musiikkivideo, jonka koreografiaksi on valittu [Tamara Levinson].</w:t>
      </w:r>
    </w:p>
    <w:p>
      <w:r>
        <w:rPr>
          <w:b/>
        </w:rPr>
        <w:t xml:space="preserve">Tulos</w:t>
      </w:r>
    </w:p>
    <w:p>
      <w:r>
        <w:t xml:space="preserve">Minkä musiikkivideon koreografian on tehnyt [Tamara Levinson]?</w:t>
      </w:r>
    </w:p>
    <w:p>
      <w:r>
        <w:rPr>
          <w:b/>
        </w:rPr>
        <w:t xml:space="preserve">Tulos</w:t>
      </w:r>
    </w:p>
    <w:p>
      <w:r>
        <w:t xml:space="preserve">[Tamara Levinson] oli koreografi mille musiikkivideolle?</w:t>
      </w:r>
    </w:p>
    <w:p>
      <w:r>
        <w:rPr>
          <w:b/>
        </w:rPr>
        <w:t xml:space="preserve">Tulos</w:t>
      </w:r>
    </w:p>
    <w:p>
      <w:r>
        <w:t xml:space="preserve">Mikä on sen musiikkivideon nimi, jonka koreografiaksi on valittu [Tamara Levinson]?</w:t>
      </w:r>
    </w:p>
    <w:p>
      <w:r>
        <w:rPr>
          <w:b/>
        </w:rPr>
        <w:t xml:space="preserve">Esimerkki 5.2365</w:t>
      </w:r>
    </w:p>
    <w:p>
      <w:r>
        <w:t xml:space="preserve">alkuperäinen kysymys: Vastaus: Jane Fonda, Ariel Levy, Gloria SteinemiesVastaustyyppi: Mikä näyttelijä esiintyi [Ariel Levyn] jaksossa? TV-näyttelijä: Tänä iltana Stephen toivottaa tervetulleeksi toimittajan ja Female Chauvinist Pigs -kirjan kirjoittajan: Women and the Rise of Raunch Culture, Ariel Levy.</w:t>
      </w:r>
    </w:p>
    <w:p>
      <w:r>
        <w:rPr>
          <w:b/>
        </w:rPr>
        <w:t xml:space="preserve">Tulos</w:t>
      </w:r>
    </w:p>
    <w:p>
      <w:r>
        <w:t xml:space="preserve">nimeä [Ariel Levyn] jaksossa esiintynyt näyttelijä.</w:t>
      </w:r>
    </w:p>
    <w:p>
      <w:r>
        <w:rPr>
          <w:b/>
        </w:rPr>
        <w:t xml:space="preserve">Tulos</w:t>
      </w:r>
    </w:p>
    <w:p>
      <w:r>
        <w:t xml:space="preserve">Ketkä olivat Colbert Reportin [Ariel Levy] jakson näyttelijät?</w:t>
      </w:r>
    </w:p>
    <w:p>
      <w:r>
        <w:rPr>
          <w:b/>
        </w:rPr>
        <w:t xml:space="preserve">Tulos</w:t>
      </w:r>
    </w:p>
    <w:p>
      <w:r>
        <w:t xml:space="preserve">Missä [Ariel Levyn] jaksossa näyttelijä esiintyi?</w:t>
      </w:r>
    </w:p>
    <w:p>
      <w:r>
        <w:rPr>
          <w:b/>
        </w:rPr>
        <w:t xml:space="preserve">Tulos</w:t>
      </w:r>
    </w:p>
    <w:p>
      <w:r>
        <w:t xml:space="preserve">Mikä oli [Ariel Levyn] jaksossa esiintyvän näyttelijän nimi?</w:t>
      </w:r>
    </w:p>
    <w:p>
      <w:r>
        <w:rPr>
          <w:b/>
        </w:rPr>
        <w:t xml:space="preserve">Tulos</w:t>
      </w:r>
    </w:p>
    <w:p>
      <w:r>
        <w:t xml:space="preserve">Mikä näyttelijä esiintyi [Ariel Levy] jaksossa?</w:t>
      </w:r>
    </w:p>
    <w:p>
      <w:r>
        <w:rPr>
          <w:b/>
        </w:rPr>
        <w:t xml:space="preserve">Tulos</w:t>
      </w:r>
    </w:p>
    <w:p>
      <w:r>
        <w:t xml:space="preserve">Minkä näyttelijän nimi oli [Ariel Levyn] jaksossa?</w:t>
      </w:r>
    </w:p>
    <w:p>
      <w:r>
        <w:rPr>
          <w:b/>
        </w:rPr>
        <w:t xml:space="preserve">Esimerkki 5.2366</w:t>
      </w:r>
    </w:p>
    <w:p>
      <w:r>
        <w:t xml:space="preserve">Alkuperäinen kysymys: Mikä tiedonsiirtonopeuden yksikkö on [tiedonsiirtonopeuden] SI-perusyksikkö?vastaus: kilobittiä sekunnissaVastaustyyppi: Lisätiedot: Tiedonsiirtonopeuden yksikkö: Bittinopeus on tietoliikenteessä ja tietojenkäsittelyssä aikayksikköä kohti välitettävien tai käsiteltävien bittien määrä. Bittinopeus ilmaistaan määrällisesti käyttäen yksikköä bittiä sekunnissa, usein yhdessä SI-etuliitteen, kuten "kilo", "mega", "giga" tai "tera" kanssa. Standardista poikkeavaa lyhennettä "bps" käytetään usein korvaamaan standardisymboli "bit/s", jolloin esimerkiksi "1 Mbps" tarkoittaa miljoonaa bittiä sekunnissa. Yksi tavu sekunnissa vastaa 8 bit/s.</w:t>
      </w:r>
    </w:p>
    <w:p>
      <w:r>
        <w:rPr>
          <w:b/>
        </w:rPr>
        <w:t xml:space="preserve">Tulos</w:t>
      </w:r>
    </w:p>
    <w:p>
      <w:r>
        <w:t xml:space="preserve">SI-perusyksikkö [tiedonsiirtonopeus] on mikä tiedonsiirtonopeuden yksikkö?</w:t>
      </w:r>
    </w:p>
    <w:p>
      <w:r>
        <w:rPr>
          <w:b/>
        </w:rPr>
        <w:t xml:space="preserve">Tulos</w:t>
      </w:r>
    </w:p>
    <w:p>
      <w:r>
        <w:t xml:space="preserve">Minkä tyyppinen tiedonsiirtonopeuden yksikkö on SI-perusyksikkö [tiedonsiirtonopeus]?</w:t>
      </w:r>
    </w:p>
    <w:p>
      <w:r>
        <w:rPr>
          <w:b/>
        </w:rPr>
        <w:t xml:space="preserve">Tulos</w:t>
      </w:r>
    </w:p>
    <w:p>
      <w:r>
        <w:t xml:space="preserve">Mikä on [tiedonsiirtonopeuden] SI-perusyksikkö?</w:t>
      </w:r>
    </w:p>
    <w:p>
      <w:r>
        <w:rPr>
          <w:b/>
        </w:rPr>
        <w:t xml:space="preserve">Tulos</w:t>
      </w:r>
    </w:p>
    <w:p>
      <w:r>
        <w:t xml:space="preserve">Mikä tiedonsiirtonopeuden SI-perusyksikkö on [tiedonsiirtonopeus]?</w:t>
      </w:r>
    </w:p>
    <w:p>
      <w:r>
        <w:rPr>
          <w:b/>
        </w:rPr>
        <w:t xml:space="preserve">Tulos</w:t>
      </w:r>
    </w:p>
    <w:p>
      <w:r>
        <w:t xml:space="preserve">Mikä tiedonsiirtonopeuden yksikkö on [tiedonsiirtonopeuden] SI-perusyksikkö?</w:t>
      </w:r>
    </w:p>
    <w:p>
      <w:r>
        <w:rPr>
          <w:b/>
        </w:rPr>
        <w:t xml:space="preserve">Tulos</w:t>
      </w:r>
    </w:p>
    <w:p>
      <w:r>
        <w:t xml:space="preserve">Mikä on [tiedonsiirtonopeuden] SI-perusyksikkö?</w:t>
      </w:r>
    </w:p>
    <w:p>
      <w:r>
        <w:rPr>
          <w:b/>
        </w:rPr>
        <w:t xml:space="preserve">Esimerkki 5.2367</w:t>
      </w:r>
    </w:p>
    <w:p>
      <w:r>
        <w:t xml:space="preserve">alkuperäinen kysymys: Vastaus: Bupivakaiinihydrokloridi 2,5 injektio, mepivakaiinihydrokloridi 20 injektioneste, bupivakaiinihydrokloridi 5 injektioneste, mepivakaiinihydrokloridi 20 injektioneste, bupivakaiinihydrokloridi 5 injektioneste,...: Lääkkeen muotoilu: Lidokaiinihydrokloridi-injektioneste, infiltraatioon / perineuraaliseen antoon, koostuen: 10 mg/ml lidokaiinihydrokloridia.</w:t>
      </w:r>
    </w:p>
    <w:p>
      <w:r>
        <w:rPr>
          <w:b/>
        </w:rPr>
        <w:t xml:space="preserve">Tulos</w:t>
      </w:r>
    </w:p>
    <w:p>
      <w:r>
        <w:t xml:space="preserve">Kun [Lidokaiinihydrokloridihydrokloridi 10 injektioneste] joutuu kosketuksiin kehon kanssa, mikä on lääkeainevalmisteiden antotie?</w:t>
      </w:r>
    </w:p>
    <w:p>
      <w:r>
        <w:rPr>
          <w:b/>
        </w:rPr>
        <w:t xml:space="preserve">Tulos</w:t>
      </w:r>
    </w:p>
    <w:p>
      <w:r>
        <w:t xml:space="preserve">Mikä on [Lidokaiinihydrokloridi 10 injektioneste, liuos] kemiallinen koostumus?</w:t>
      </w:r>
    </w:p>
    <w:p>
      <w:r>
        <w:rPr>
          <w:b/>
        </w:rPr>
        <w:t xml:space="preserve">Tulos</w:t>
      </w:r>
    </w:p>
    <w:p>
      <w:r>
        <w:t xml:space="preserve">Minkä lääkkeen muodostama polku, jossa [Lidokaiinihydrokloridihydrokloridi 10 injektioneste] joutuu kosketuksiin kehon kanssa, on muotoiltu?</w:t>
      </w:r>
    </w:p>
    <w:p>
      <w:r>
        <w:rPr>
          <w:b/>
        </w:rPr>
        <w:t xml:space="preserve">Tulos</w:t>
      </w:r>
    </w:p>
    <w:p>
      <w:r>
        <w:t xml:space="preserve">Etsi lääkevalmiste, joka annetaan reittiä, jossa [Lidokaiinihydrokloridi 10 injektioneste] joutuu kosketuksiin kehon kanssa.</w:t>
      </w:r>
    </w:p>
    <w:p>
      <w:r>
        <w:rPr>
          <w:b/>
        </w:rPr>
        <w:t xml:space="preserve">Tulos</w:t>
      </w:r>
    </w:p>
    <w:p>
      <w:r>
        <w:t xml:space="preserve">Mitä lääkevalmistetta annetaan reittiä pitkin, jossa [Lidokaiinihydrokloridi 10 injektioneste] joutuu kosketuksiin kehon kanssa?</w:t>
      </w:r>
    </w:p>
    <w:p>
      <w:r>
        <w:rPr>
          <w:b/>
        </w:rPr>
        <w:t xml:space="preserve">Tulos</w:t>
      </w:r>
    </w:p>
    <w:p>
      <w:r>
        <w:t xml:space="preserve">Mitä lääkettä annetaan saattamalla [Lidokaiinihydrokloridihydrokloridi 10 -injektioneste] kosketuksiin kehon kanssa?</w:t>
      </w:r>
    </w:p>
    <w:p>
      <w:r>
        <w:rPr>
          <w:b/>
        </w:rPr>
        <w:t xml:space="preserve">Esimerkki 5.2368</w:t>
      </w:r>
    </w:p>
    <w:p>
      <w:r>
        <w:t xml:space="preserve">Alkuperäinen kysymys: Minkä kameran anturityyppi on [JPEG]-digitaalikamera?Vastaus: cmos-anturi, live mos, charge-coupled deviceVastaustyyppi: Lisätiedot: JPEG-muotoisten kuvatiedostojen tiedostopääte.</w:t>
      </w:r>
    </w:p>
    <w:p>
      <w:r>
        <w:rPr>
          <w:b/>
        </w:rPr>
        <w:t xml:space="preserve">Tulos</w:t>
      </w:r>
    </w:p>
    <w:p>
      <w:r>
        <w:t xml:space="preserve">Mikä on paras kameran kennotyyppi [JPEG]-kuvien ottamiseen?</w:t>
      </w:r>
    </w:p>
    <w:p>
      <w:r>
        <w:rPr>
          <w:b/>
        </w:rPr>
        <w:t xml:space="preserve">Tulos</w:t>
      </w:r>
    </w:p>
    <w:p>
      <w:r>
        <w:t xml:space="preserve">Minkä tyyppinen on [JPEG]-digitaalikameran kenno?</w:t>
      </w:r>
    </w:p>
    <w:p>
      <w:r>
        <w:rPr>
          <w:b/>
        </w:rPr>
        <w:t xml:space="preserve">Tulos</w:t>
      </w:r>
    </w:p>
    <w:p>
      <w:r>
        <w:t xml:space="preserve">Minkälainen on [JPEG]-digitaalikameran kenno?</w:t>
      </w:r>
    </w:p>
    <w:p>
      <w:r>
        <w:rPr>
          <w:b/>
        </w:rPr>
        <w:t xml:space="preserve">Tulos</w:t>
      </w:r>
    </w:p>
    <w:p>
      <w:r>
        <w:t xml:space="preserve">Etsi kameran tunnistintyyppi on Digitaalikamera [JPEG].</w:t>
      </w:r>
    </w:p>
    <w:p>
      <w:r>
        <w:rPr>
          <w:b/>
        </w:rPr>
        <w:t xml:space="preserve">Tulos</w:t>
      </w:r>
    </w:p>
    <w:p>
      <w:r>
        <w:t xml:space="preserve">Mikä on [JPEG]-muotoisia digitaalisia kameroita käyttävien kameroiden kennotyyppi?</w:t>
      </w:r>
    </w:p>
    <w:p>
      <w:r>
        <w:rPr>
          <w:b/>
        </w:rPr>
        <w:t xml:space="preserve">Esimerkki 5.2369</w:t>
      </w:r>
    </w:p>
    <w:p>
      <w:r>
        <w:t xml:space="preserve">Alkuperäinen kysymys: Mikä vaalipiirikollegio on vaalipiirikollegio vaalipiirikollegion vaaleilla valittu virka, jossa on virka [Yhdysvaltojen presidentti]?Vastaus: vaalipiirikollegioVastaustyyppi: Vaalikollegio: Yhdysvaltain presidentti on Yhdysvaltain vaaleilla valittu valtionpäämies ja hallituksen päämies. Presidentti johtaa liittovaltion hallituksen toimeenpanevaa elintä ja on Yhdysvaltain asevoimien ylipäällikkö. Yhdysvaltain presidentti mainitaan usein maailman vaikutusvaltaisimpien ihmisten joukossa. Hän on maailman kalleimman armeijan ylipäällikkö, johtaa kansakuntaa, jolla on suurin talous reaalisen ja nimellisen BKT:n mukaan mitattuna, hallitsee suurinta ydinasearsenaalia ja on maailman ainoa nykyaikainen supervalta. Presidentin virkaan liittyy merkittävää kovaa ja pehmeää valtaa sekä Yhdysvalloissa että ulkomailla. Yhdysvaltain perustuslain II artikla antaa Yhdysvaltojen toimeenpanovallan presidentille ja antaa hänelle tehtäväksi liittovaltion lain toimeenpanon, liittovaltion toimeenpano-, diplomaatti-, sääntely- ja oikeusviranomaisten nimittämisen sekä sopimusten tekemisen ulkovaltojen kanssa senaatin neuvojen ja suostumuksen perusteella. Lisäksi presidentillä on valtuudet myöntää liittovaltion armahduksia ja armahduksia sekä kutsua koolle jompikumpi tai molemmat kongressin kamarit ja keskeyttää niiden toiminta poikkeuksellisissa olosuhteissa.</w:t>
      </w:r>
    </w:p>
    <w:p>
      <w:r>
        <w:rPr>
          <w:b/>
        </w:rPr>
        <w:t xml:space="preserve">Tulos</w:t>
      </w:r>
    </w:p>
    <w:p>
      <w:r>
        <w:t xml:space="preserve">Miten vaalilautakunta valitsee [Yhdysvaltojen presidentin]?</w:t>
      </w:r>
    </w:p>
    <w:p>
      <w:r>
        <w:rPr>
          <w:b/>
        </w:rPr>
        <w:t xml:space="preserve">Tulos</w:t>
      </w:r>
    </w:p>
    <w:p>
      <w:r>
        <w:t xml:space="preserve">Minkä valitsijakunnan avulla [Yhdysvaltojen presidentti] valitaan?</w:t>
      </w:r>
    </w:p>
    <w:p>
      <w:r>
        <w:rPr>
          <w:b/>
        </w:rPr>
        <w:t xml:space="preserve">Tulos</w:t>
      </w:r>
    </w:p>
    <w:p>
      <w:r>
        <w:t xml:space="preserve">Etsi [Yhdysvaltain presidentin] valinnasta vastaava vaalilautakunta.</w:t>
      </w:r>
    </w:p>
    <w:p>
      <w:r>
        <w:rPr>
          <w:b/>
        </w:rPr>
        <w:t xml:space="preserve">Tulos</w:t>
      </w:r>
    </w:p>
    <w:p>
      <w:r>
        <w:t xml:space="preserve">Mikä vaalipiirikollegio on vaalipiirikollegion vaalipiirikollegion vaaleilla valittu virka, jossa on virka [Yhdysvaltain presidentti]?</w:t>
      </w:r>
    </w:p>
    <w:p>
      <w:r>
        <w:rPr>
          <w:b/>
        </w:rPr>
        <w:t xml:space="preserve">Tulos</w:t>
      </w:r>
    </w:p>
    <w:p>
      <w:r>
        <w:t xml:space="preserve">Missä vaalipiirissä [Yhdysvaltojen presidentti] on valittu virkaan?</w:t>
      </w:r>
    </w:p>
    <w:p>
      <w:r>
        <w:rPr>
          <w:b/>
        </w:rPr>
        <w:t xml:space="preserve">Tulos</w:t>
      </w:r>
    </w:p>
    <w:p>
      <w:r>
        <w:t xml:space="preserve">Mikä vaalilautakunta määritteli [Yhdysvaltain presidentin] valinnan?</w:t>
      </w:r>
    </w:p>
    <w:p>
      <w:r>
        <w:rPr>
          <w:b/>
        </w:rPr>
        <w:t xml:space="preserve">Esimerkki 5.2370</w:t>
      </w:r>
    </w:p>
    <w:p>
      <w:r>
        <w:t xml:space="preserve">alkuperäinen kysymys: What is the culinary tool used in the recipe of [Chocolate brownie]?answer: stainless steel bowlanswer type: Lisätiedot: Ruostumaton teräsvilla, ruostumaton teräs, ruostumaton teräs: Se kehitettiin Yhdysvalloissa 1800-luvun lopulla ja popularisoitiin sekä Yhdysvalloissa että Kanadassa 1900-luvun ensimmäisellä puoliskolla. Se on koostumukseltaan kakun ja pehmeän keksin risteytys, ja sitä on saatavana eri muodoissa. Tiheydestä riippuen se voi olla paksua tai kakkumaista, ja se voi sisältää pähkinöitä, kuorrutusta, suklaalastuja tai muita ainesosia. Erästä muunnelmaa, jossa on ruskeaa sokeria ja suklaapaloja mutta ei sulatettua suklaata taikinassa, kutsutaan vaaleaksi brownieksi. Brownieita syödään tyypillisesti käsin, usein maidon tai kahvin kera. Joskus ne tarjoillaan lämpiminä jäätelön kanssa, kermavaahdon kera tai tomusokerilla ripoteltuna. Ne ovat yleisiä lounaslaatikkoherkkuja, ja ne ovat suosittuja myös ravintoloissa.</w:t>
      </w:r>
    </w:p>
    <w:p>
      <w:r>
        <w:rPr>
          <w:b/>
        </w:rPr>
        <w:t xml:space="preserve">Tulos</w:t>
      </w:r>
    </w:p>
    <w:p>
      <w:r>
        <w:t xml:space="preserve">[Suklaabrownie]-reseptissä käytetään mitä kulinaarista työkalua?</w:t>
      </w:r>
    </w:p>
    <w:p>
      <w:r>
        <w:rPr>
          <w:b/>
        </w:rPr>
        <w:t xml:space="preserve">Tulos</w:t>
      </w:r>
    </w:p>
    <w:p>
      <w:r>
        <w:t xml:space="preserve">Mitä kulinaarista työkalua käytetään [Suklaabrownie] -reseptissä?</w:t>
      </w:r>
    </w:p>
    <w:p>
      <w:r>
        <w:rPr>
          <w:b/>
        </w:rPr>
        <w:t xml:space="preserve">Tulos</w:t>
      </w:r>
    </w:p>
    <w:p>
      <w:r>
        <w:t xml:space="preserve">Mitä kulinaarista välinettä käytetään [Suklaabrownie] -reseptissä?</w:t>
      </w:r>
    </w:p>
    <w:p>
      <w:r>
        <w:rPr>
          <w:b/>
        </w:rPr>
        <w:t xml:space="preserve">Tulos</w:t>
      </w:r>
    </w:p>
    <w:p>
      <w:r>
        <w:t xml:space="preserve">miksi kutsuisit sitä metallista esinettä, johon kaadat [suklaa-brownie]-seosta sekoittaaksesi sen?</w:t>
      </w:r>
    </w:p>
    <w:p>
      <w:r>
        <w:rPr>
          <w:b/>
        </w:rPr>
        <w:t xml:space="preserve">Tulos</w:t>
      </w:r>
    </w:p>
    <w:p>
      <w:r>
        <w:t xml:space="preserve">Mitä kulinaarisia työkaluja tarvitset [Suklaa brownie] -reseptiä varten?</w:t>
      </w:r>
    </w:p>
    <w:p>
      <w:r>
        <w:rPr>
          <w:b/>
        </w:rPr>
        <w:t xml:space="preserve">Tulos</w:t>
      </w:r>
    </w:p>
    <w:p>
      <w:r>
        <w:t xml:space="preserve">mitä kulinaarista työkalua käytetään [suklaabrownien] valmistamiseen?</w:t>
      </w:r>
    </w:p>
    <w:p>
      <w:r>
        <w:rPr>
          <w:b/>
        </w:rPr>
        <w:t xml:space="preserve">Tulos</w:t>
      </w:r>
    </w:p>
    <w:p>
      <w:r>
        <w:t xml:space="preserve">Minkä kulinaarisen työkalun käyttäminen on tarpeen [Suklaabrownie]-reseptissä?</w:t>
      </w:r>
    </w:p>
    <w:p>
      <w:r>
        <w:rPr>
          <w:b/>
        </w:rPr>
        <w:t xml:space="preserve">Esimerkki 5.2371</w:t>
      </w:r>
    </w:p>
    <w:p>
      <w:r>
        <w:t xml:space="preserve">alkuperäinen kysymys: Vastaus: Joseph Morgan, Charles Frend, Peter Boyle....vastaustyyppi: Minkä elokuvaleikkaajan etninen alkuperä kuuluu ryhmään (ryhmiin) [anglosaksit]? Vastaustyyppi: Elokuvaleikkaaja: Anglosaksit olivat kansa, joka asui Isossa-Britanniassa 5. vuosisadalta lähtien. Heidän joukkoonsa kuului manner-Euroopasta saarelle muuttaneita germaanisia heimoja ja heidän jälkeläisiään; sekä alkuperäisiä brittiläisiä ryhmiä, jotka omaksuivat joitakin anglosaksisen kulttuurin ja kielen piirteitä. Anglosaksisella kaudella tarkoitetaan Britannian historian ajanjaksoa noin vuodesta 450 vuoteen 1066, sen jälkeen, kun Britannia oli alun perin asuttanut itsensä, ja aina normannien valloitukseen asti. Anglosaksinen kausi käsittää englantilaisen kansakunnan luomisen, johon liittyy monia nykyäänkin säilyneitä piirikuntien ja satojen alueiden aluehallinto, kristinuskon palauttaminen, kirjallisuuden ja kielen kukoistus sekä peruskirjojen ja lakien laatiminen. Termiä anglosaksinen käytetään yleisesti myös kielestä, jota englantilaiset puhuivat ja kirjoittivat Englannissa ja Skotlannin itäosissa ainakin 5. vuosisadan puolivälistä 12. vuosisadan puoliväliin.</w:t>
      </w:r>
    </w:p>
    <w:p>
      <w:r>
        <w:rPr>
          <w:b/>
        </w:rPr>
        <w:t xml:space="preserve">Tulos</w:t>
      </w:r>
    </w:p>
    <w:p>
      <w:r>
        <w:t xml:space="preserve">Etnisyys sisältyy [Anglo-Saxons] -elokuvaan minkä elokuvan leikkaaja?</w:t>
      </w:r>
    </w:p>
    <w:p>
      <w:r>
        <w:rPr>
          <w:b/>
        </w:rPr>
        <w:t xml:space="preserve">Tulos</w:t>
      </w:r>
    </w:p>
    <w:p>
      <w:r>
        <w:t xml:space="preserve">Mikä on sen elokuvatoimittajan nimi, jonka etninen alkuperä sisältyy ryhmiin [anglosaksit]?</w:t>
      </w:r>
    </w:p>
    <w:p>
      <w:r>
        <w:rPr>
          <w:b/>
        </w:rPr>
        <w:t xml:space="preserve">Tulos</w:t>
      </w:r>
    </w:p>
    <w:p>
      <w:r>
        <w:t xml:space="preserve">Mikä on elokuvaleikkaajan nimi etninen alkuperä sisältyy ryhmään (ryhmiin) [anglosaksit]?</w:t>
      </w:r>
    </w:p>
    <w:p>
      <w:r>
        <w:rPr>
          <w:b/>
        </w:rPr>
        <w:t xml:space="preserve">Tulos</w:t>
      </w:r>
    </w:p>
    <w:p>
      <w:r>
        <w:t xml:space="preserve">[Anglosaksit] on minkä elokuvaleikkaajan etninen alkuperä?</w:t>
      </w:r>
    </w:p>
    <w:p>
      <w:r>
        <w:rPr>
          <w:b/>
        </w:rPr>
        <w:t xml:space="preserve">Tulos</w:t>
      </w:r>
    </w:p>
    <w:p>
      <w:r>
        <w:t xml:space="preserve">Kuka elokuvaleikkaaja polveutuu ryhmästä (ryhmistä) [anglosaksit]?</w:t>
      </w:r>
    </w:p>
    <w:p>
      <w:r>
        <w:rPr>
          <w:b/>
        </w:rPr>
        <w:t xml:space="preserve">Tulos</w:t>
      </w:r>
    </w:p>
    <w:p>
      <w:r>
        <w:t xml:space="preserve">Kuka on elokuvaleikkaaja, jonka etninen alkuperä sisältyy ryhmään [anglosaksit]?</w:t>
      </w:r>
    </w:p>
    <w:p>
      <w:r>
        <w:rPr>
          <w:b/>
        </w:rPr>
        <w:t xml:space="preserve">Esimerkki 5.2372</w:t>
      </w:r>
    </w:p>
    <w:p>
      <w:r>
        <w:t xml:space="preserve">alkuperäinen kysymys: Vastaus: Calvin HardVastaustyyppi: Kuka esitti kunnianosoituksen [Michael Jacksonille]?Vastaus: Calvin HardVastaustyyppi: Kuka esitti kunnianosoituksen [Michael Jacksonille]? Lisätiedot: Calvin Hardin Calvin Hardin: Michael Joseph Jackson oli yhdysvaltalainen laulaja, lauluntekijä, levytuottaja, tanssija ja näyttelijä. Popin kuninkaaksi kutsuttu Jacksonin panos musiikin ja tanssin alalla sekä hänen julkisuuteen noussut yksityiselämänsä tekivät hänestä maailmanlaajuisen hahmon populaarikulttuurissa yli neljän vuosikymmenen ajan. Jacksonin perheen kahdeksantena lapsena hän debytoi ammattimusiikin parissa yhdessä vanhempien veljiensä Jackien, Titon, Jermainen ja Marlonin kanssa Jackson 5:n jäsenenä vuonna 1964 ja aloitti soolouransa vuonna 1971. 1980-luvun alussa Jacksonista tuli populaarimusiikin hallitseva hahmo. Hänen kappaleidensa musiikkivideoiden, kuten "Beat It", "Billie Jean" ja "Thriller" musiikkivideoiden, katsottiin murtavan rotuerotteluja ja muuttaneen videomedian taidemuodoksi ja mainosvälineeksi. Näiden videoiden suosio auttoi tuolloin suhteellisen uuden televisiokanavan MTV:n nousuun maineeseen. "Black or White"- ja "Scream"-videoiden kaltaisilla videoilla hän jatkoi median uudistamista koko 1990-luvun ajan sekä loi mainetta kiertävänä sooloartistina.</w:t>
      </w:r>
    </w:p>
    <w:p>
      <w:r>
        <w:rPr>
          <w:b/>
        </w:rPr>
        <w:t xml:space="preserve">Tulos</w:t>
      </w:r>
    </w:p>
    <w:p>
      <w:r>
        <w:t xml:space="preserve">Nimeä esiintyjä, joka teki kunnianosoituksen [Michael Jacksonille].</w:t>
      </w:r>
    </w:p>
    <w:p>
      <w:r>
        <w:rPr>
          <w:b/>
        </w:rPr>
        <w:t xml:space="preserve">Tulos</w:t>
      </w:r>
    </w:p>
    <w:p>
      <w:r>
        <w:t xml:space="preserve">Mikä muusikko esitti kunnianosoituksen [Michael Jacksonille]?</w:t>
      </w:r>
    </w:p>
    <w:p>
      <w:r>
        <w:rPr>
          <w:b/>
        </w:rPr>
        <w:t xml:space="preserve">Tulos</w:t>
      </w:r>
    </w:p>
    <w:p>
      <w:r>
        <w:t xml:space="preserve">Kuka esitti [Michael Jacksonin] kunnianosoituksen?</w:t>
      </w:r>
    </w:p>
    <w:p>
      <w:r>
        <w:rPr>
          <w:b/>
        </w:rPr>
        <w:t xml:space="preserve">Tulos</w:t>
      </w:r>
    </w:p>
    <w:p>
      <w:r>
        <w:t xml:space="preserve">Kuka esitti kunnianosoituksen [Michael Jacksonille]?</w:t>
      </w:r>
    </w:p>
    <w:p>
      <w:r>
        <w:rPr>
          <w:b/>
        </w:rPr>
        <w:t xml:space="preserve">Tulos</w:t>
      </w:r>
    </w:p>
    <w:p>
      <w:r>
        <w:t xml:space="preserve">Mikä on sen henkilön nimi, joka esitti kunnianosoituksen [Michael Jacksonille]?</w:t>
      </w:r>
    </w:p>
    <w:p>
      <w:r>
        <w:rPr>
          <w:b/>
        </w:rPr>
        <w:t xml:space="preserve">Esimerkki 5.2373</w:t>
      </w:r>
    </w:p>
    <w:p>
      <w:r>
        <w:t xml:space="preserve">alkuperäinen kysymys: Vastaus: Angus McKie, Chris Eliopoulos, Scott McCloud...vastaustyyppi: Vastaustyyppi: Sarjakuvakirjoittaja: Lord on nimitys henkilölle tai jumaluudelle, jolla on auktoriteettia, määräysvaltaa tai valtaa muihin nähden; mestari, päällikkö tai hallitsija. Nimitys voi tarkoittaa myös tiettyjä henkilöitä, joilla on Yhdistyneessä kuningaskunnassa peerage-titteli tai joilla on oikeus courtesy-titteleihin. Kollektiivinen "Lords" voi viitata ryhmään tai joukkoon peerejä.</w:t>
      </w:r>
    </w:p>
    <w:p>
      <w:r>
        <w:rPr>
          <w:b/>
        </w:rPr>
        <w:t xml:space="preserve">Tulos</w:t>
      </w:r>
    </w:p>
    <w:p>
      <w:r>
        <w:t xml:space="preserve">[Lord] on samaa sukupuolta kuin mikä sarjakuvakirjoittaja?</w:t>
      </w:r>
    </w:p>
    <w:p>
      <w:r>
        <w:rPr>
          <w:b/>
        </w:rPr>
        <w:t xml:space="preserve">Tulos</w:t>
      </w:r>
    </w:p>
    <w:p>
      <w:r>
        <w:t xml:space="preserve">Kuka on sarjakuvakirjoittaja, jolla on sama sukupuoli kuin [Lordilla]?</w:t>
      </w:r>
    </w:p>
    <w:p>
      <w:r>
        <w:rPr>
          <w:b/>
        </w:rPr>
        <w:t xml:space="preserve">Tulos</w:t>
      </w:r>
    </w:p>
    <w:p>
      <w:r>
        <w:t xml:space="preserve">Kuka sarjakuvakirjoittaja on samaa sukupuolta kuin [Herra]?</w:t>
      </w:r>
    </w:p>
    <w:p>
      <w:r>
        <w:rPr>
          <w:b/>
        </w:rPr>
        <w:t xml:space="preserve">Tulos</w:t>
      </w:r>
    </w:p>
    <w:p>
      <w:r>
        <w:t xml:space="preserve">Kuka on samaa sukupuolta kuin [Lord] sarjakuvakirjoittaja</w:t>
      </w:r>
    </w:p>
    <w:p>
      <w:r>
        <w:rPr>
          <w:b/>
        </w:rPr>
        <w:t xml:space="preserve">Tulos</w:t>
      </w:r>
    </w:p>
    <w:p>
      <w:r>
        <w:t xml:space="preserve">Kuka sarjakuvakirjoittaja on samaa sukupuolta kuin [Lordi]?</w:t>
      </w:r>
    </w:p>
    <w:p>
      <w:r>
        <w:rPr>
          <w:b/>
        </w:rPr>
        <w:t xml:space="preserve">Tulos</w:t>
      </w:r>
    </w:p>
    <w:p>
      <w:r>
        <w:t xml:space="preserve">Minkä sarjakuvakirjoittajan sukupuoli on sama kuin [Lordilla]?</w:t>
      </w:r>
    </w:p>
    <w:p>
      <w:r>
        <w:rPr>
          <w:b/>
        </w:rPr>
        <w:t xml:space="preserve">Esimerkki 5.2374</w:t>
      </w:r>
    </w:p>
    <w:p>
      <w:r>
        <w:t xml:space="preserve">alkuperäinen kysymys: Vastaus: viihdeVastaustyyppi: Mikä on [komedia]:n kanta-genre?Vastaus: ViihdeVastaustyyppi: Mikä on [komedia]:n kanta-genre? Media genre.auxiliary information: Komedia on elokuvan genre, jossa pääpaino on huumorissa. Näiden elokuvien tarkoituksena on viihdyttää yleisöä huvittamalla, ja useimmiten ne toimivat liioittelemalla tosielämän piirteitä humoristisen vaikutuksen aikaansaamiseksi. Tämän tyylin elokuvissa on perinteisesti onnellinen loppu. Se on yksi elokuvan vanhimmista lajityypeistä, ja jotkut ensimmäisistä mykkäelokuvista olivat komedioita, sillä slapstick-komedia perustuu usein visuaaliseen kuvaukseen ilman ääntä. Myöhemmin, kun ääni tuli vuonna 1927, komediaelokuvat ottivat toisenlaista vauhtia, koska naurua voivat nyt aiheuttaa paitsi burleskitilanteet, myös dialogit. Toisin kuin muissa elokuvagenreissä, komediassa keskitytään paljon enemmän yksittäisiin tähtiin, ja monet entiset stand up -koomikot siirtyivät suosionsa vuoksi elokuva-alalle. Vaikka monet komediaelokuvat ovat kevyitä tarinoita, joiden tarkoituksena on vain huvittaa, toiset sisältävät poliittisia tai yhteiskunnallisia kommentteja.</w:t>
      </w:r>
    </w:p>
    <w:p>
      <w:r>
        <w:rPr>
          <w:b/>
        </w:rPr>
        <w:t xml:space="preserve">Tulos</w:t>
      </w:r>
    </w:p>
    <w:p>
      <w:r>
        <w:t xml:space="preserve">[Komedia] kuuluu mihinkä vanhempaan genreen?</w:t>
      </w:r>
    </w:p>
    <w:p>
      <w:r>
        <w:rPr>
          <w:b/>
        </w:rPr>
        <w:t xml:space="preserve">Tulos</w:t>
      </w:r>
    </w:p>
    <w:p>
      <w:r>
        <w:t xml:space="preserve">Tiedätkö [komedian] vanhemman genren?</w:t>
      </w:r>
    </w:p>
    <w:p>
      <w:r>
        <w:rPr>
          <w:b/>
        </w:rPr>
        <w:t xml:space="preserve">Tulos</w:t>
      </w:r>
    </w:p>
    <w:p>
      <w:r>
        <w:t xml:space="preserve">Mikä on [Komedia]:n vanhempien genre?</w:t>
      </w:r>
    </w:p>
    <w:p>
      <w:r>
        <w:rPr>
          <w:b/>
        </w:rPr>
        <w:t xml:space="preserve">Tulos</w:t>
      </w:r>
    </w:p>
    <w:p>
      <w:r>
        <w:t xml:space="preserve">Mikä on [komedian] kantagenre?</w:t>
      </w:r>
    </w:p>
    <w:p>
      <w:r>
        <w:rPr>
          <w:b/>
        </w:rPr>
        <w:t xml:space="preserve">Tulos</w:t>
      </w:r>
    </w:p>
    <w:p>
      <w:r>
        <w:t xml:space="preserve">Mitä [komediaa] pidetään sen kantagenrenä?</w:t>
      </w:r>
    </w:p>
    <w:p>
      <w:r>
        <w:rPr>
          <w:b/>
        </w:rPr>
        <w:t xml:space="preserve">Tulos</w:t>
      </w:r>
    </w:p>
    <w:p>
      <w:r>
        <w:t xml:space="preserve">Mikä on [komedian] kantagenre?</w:t>
      </w:r>
    </w:p>
    <w:p>
      <w:r>
        <w:rPr>
          <w:b/>
        </w:rPr>
        <w:t xml:space="preserve">Tulos</w:t>
      </w:r>
    </w:p>
    <w:p>
      <w:r>
        <w:t xml:space="preserve">Mikä on [Komedia]-lajin kanta-genre?</w:t>
      </w:r>
    </w:p>
    <w:p>
      <w:r>
        <w:rPr>
          <w:b/>
        </w:rPr>
        <w:t xml:space="preserve">Esimerkki 5.2375</w:t>
      </w:r>
    </w:p>
    <w:p>
      <w:r>
        <w:t xml:space="preserve">alkuperäinen kysymys: Vastaus: MallosVastaustyyppi: Mikä fiktiivinen kasvi esiintyy fiktiivisessä maailmankaikkeudessa, jossa kalenterijärjestelmä on [Third Age]? Mallos: Fiktiivinen kasvi.</w:t>
      </w:r>
    </w:p>
    <w:p>
      <w:r>
        <w:rPr>
          <w:b/>
        </w:rPr>
        <w:t xml:space="preserve">Tulos</w:t>
      </w:r>
    </w:p>
    <w:p>
      <w:r>
        <w:t xml:space="preserve">Mikä fiktiivinen kasvi on esitetty universumissa, jossa kalenterijärjestelmä on [Kolmas aika]?</w:t>
      </w:r>
    </w:p>
    <w:p>
      <w:r>
        <w:rPr>
          <w:b/>
        </w:rPr>
        <w:t xml:space="preserve">Tulos</w:t>
      </w:r>
    </w:p>
    <w:p>
      <w:r>
        <w:t xml:space="preserve">Mikä keksitty kasvi esiintyy [Third Age]-kirjassa osana fiktiivisen universumin kalenterijärjestelmää?</w:t>
      </w:r>
    </w:p>
    <w:p>
      <w:r>
        <w:rPr>
          <w:b/>
        </w:rPr>
        <w:t xml:space="preserve">Tulos</w:t>
      </w:r>
    </w:p>
    <w:p>
      <w:r>
        <w:t xml:space="preserve">Minkälainen kasvi on esillä kuvitteellisessa universumissa, jossa [Kolmas aika] on kalenterijärjestelmä?</w:t>
      </w:r>
    </w:p>
    <w:p>
      <w:r>
        <w:rPr>
          <w:b/>
        </w:rPr>
        <w:t xml:space="preserve">Tulos</w:t>
      </w:r>
    </w:p>
    <w:p>
      <w:r>
        <w:t xml:space="preserve">Mikä fiktiivinen kasvi esiintyy fiktiivisessä maailmankaikkeudessa, jossa kalenterijärjestelmä on [Kolmas aikakausi]?</w:t>
      </w:r>
    </w:p>
    <w:p>
      <w:r>
        <w:rPr>
          <w:b/>
        </w:rPr>
        <w:t xml:space="preserve">Tulos</w:t>
      </w:r>
    </w:p>
    <w:p>
      <w:r>
        <w:t xml:space="preserve">Mikä fiktiivinen kasvi esiintyy fiktiivisessä maailmankaikkeudessa, jonka kalenterijärjestelmä on [Kolmas aika]?</w:t>
      </w:r>
    </w:p>
    <w:p>
      <w:r>
        <w:rPr>
          <w:b/>
        </w:rPr>
        <w:t xml:space="preserve">Esimerkki 5.2376</w:t>
      </w:r>
    </w:p>
    <w:p>
      <w:r>
        <w:t xml:space="preserve">alkuperäinen kysymys: Vastaus: Crittertude, Narbonic, Homestuck...vastaustyyppi: Sarjakuva: Musta komedia on koominen teos, jossa käytetään farssia ja sairaalloista huumoria, joka yksinkertaisimmillaan on huumoria, joka tekee pilkkaa aiheista, joita yleensä pidetään tabuina. Musta huumori vastaa aiempaa käsitettä hirsipuuhuumori. Musta komedia on aiheensa vuoksi usein kiistanalainen.</w:t>
      </w:r>
    </w:p>
    <w:p>
      <w:r>
        <w:rPr>
          <w:b/>
        </w:rPr>
        <w:t xml:space="preserve">Tulos</w:t>
      </w:r>
    </w:p>
    <w:p>
      <w:r>
        <w:t xml:space="preserve">[Musta komedia] on minkä sarjakuvagenren lapsilaji?</w:t>
      </w:r>
    </w:p>
    <w:p>
      <w:r>
        <w:rPr>
          <w:b/>
        </w:rPr>
        <w:t xml:space="preserve">Tulos</w:t>
      </w:r>
    </w:p>
    <w:p>
      <w:r>
        <w:t xml:space="preserve">Mikä on sen sarjakuvan lajityypin nimi, jonka lapsilaji on [musta komedia]?</w:t>
      </w:r>
    </w:p>
    <w:p>
      <w:r>
        <w:rPr>
          <w:b/>
        </w:rPr>
        <w:t xml:space="preserve">Tulos</w:t>
      </w:r>
    </w:p>
    <w:p>
      <w:r>
        <w:t xml:space="preserve">Minkä sarjakuvagenren lapsilaji on [musta komedia]?</w:t>
      </w:r>
    </w:p>
    <w:p>
      <w:r>
        <w:rPr>
          <w:b/>
        </w:rPr>
        <w:t xml:space="preserve">Tulos</w:t>
      </w:r>
    </w:p>
    <w:p>
      <w:r>
        <w:t xml:space="preserve">Lapsilaji [musta komedia] on peräisin mistä sarjakuvagenrestä?</w:t>
      </w:r>
    </w:p>
    <w:p>
      <w:r>
        <w:rPr>
          <w:b/>
        </w:rPr>
        <w:t xml:space="preserve">Tulos</w:t>
      </w:r>
    </w:p>
    <w:p>
      <w:r>
        <w:t xml:space="preserve">Mikä sarjakuvagenre tuotti lapsilajin [musta komedia]?</w:t>
      </w:r>
    </w:p>
    <w:p>
      <w:r>
        <w:rPr>
          <w:b/>
        </w:rPr>
        <w:t xml:space="preserve">Esimerkki 5.2377</w:t>
      </w:r>
    </w:p>
    <w:p>
      <w:r>
        <w:t xml:space="preserve">alkuperäinen kysymys: Mikä maskotti on amerikkalaisen jalkapallon joukkueella, jonka nykyinen päävalmentaja on [Bill Belichick]?vastaus: Pat PatriotVastaustyyppi: maskotti.aputiedot: William Stephen "Bill" Belichick on National Football Leaguen New England Patriotsin päävalmentaja. Hänellä on myös laajat valtuudet Patriotsin jalkapallotoimintaan, mikä tekee hänestä käytännössä myös joukkueen toimitusjohtajan. Belichick toimi aiemmin Cleveland Brownsin päävalmentajana. Belichickin isä Steve oli pitkäaikainen yliopistojalkapallon kykyjenetsijä ja valmentaja, joka työskenteli 34 vuoden ajan Yhdysvaltain laivasto-akatemiassa. Bill opiskeli usein jalkapalloa isänsä kanssa ja on maininnut tämän yhdeksi suurimmista mentoreistaan. Belichick pelasi jalkapalloa ja lacrossea lukiossa ja jalkapalloa, lacrossea ja squashia Wesleyan-yliopistossa; hän oli lacrossejoukkueen kapteeni viimeisenä vuotenaan. Belichick aloitti valmentajauransa vuonna 1975; vuoteen 1985 mennessä hän oli New York Giantsin päävalmentajan Bill Parcellsin puolustuskoordinaattori. Parcells ja Belichick voittivat yhdessä kaksi Super Bowlia, ennen kuin Belichick lähti Clevelandin päävalmentajaksi vuonna 1991. Hän jäi Clevelandiin viideksi kaudeksi ja sai potkut joukkueen kauden 1995 jälkeen. Sen jälkeen Belichick liittyi uudelleen Parcellsin seuraan, ensin New Englandiin ja myöhemmin New York Jetsin joukkueeseen.</w:t>
      </w:r>
    </w:p>
    <w:p>
      <w:r>
        <w:rPr>
          <w:b/>
        </w:rPr>
        <w:t xml:space="preserve">Tulos</w:t>
      </w:r>
    </w:p>
    <w:p>
      <w:r>
        <w:t xml:space="preserve">Mikä maskotti on amerikkalaisen jalkapallojoukkueen nykyisellä päävalmentajalla [Bill Belichick]?</w:t>
      </w:r>
    </w:p>
    <w:p>
      <w:r>
        <w:rPr>
          <w:b/>
        </w:rPr>
        <w:t xml:space="preserve">Tulos</w:t>
      </w:r>
    </w:p>
    <w:p>
      <w:r>
        <w:t xml:space="preserve">[Bill Belichick] on nykyisen amerikkalaisen jalkapallojoukkueen päävalmentaja, jonka maskotti on?</w:t>
      </w:r>
    </w:p>
    <w:p>
      <w:r>
        <w:rPr>
          <w:b/>
        </w:rPr>
        <w:t xml:space="preserve">Tulos</w:t>
      </w:r>
    </w:p>
    <w:p>
      <w:r>
        <w:t xml:space="preserve">Mikä on sen amerikkalaisen jalkapallojoukkueen maskotti, jota tällä hetkellä valmentaa [Bill Belichick]?</w:t>
      </w:r>
    </w:p>
    <w:p>
      <w:r>
        <w:rPr>
          <w:b/>
        </w:rPr>
        <w:t xml:space="preserve">Tulos</w:t>
      </w:r>
    </w:p>
    <w:p>
      <w:r>
        <w:t xml:space="preserve">Mikä maskotti on amerikkalaisen jalkapallon joukkueella, jonka valmentaja on [Bill Belichick]?</w:t>
      </w:r>
    </w:p>
    <w:p>
      <w:r>
        <w:rPr>
          <w:b/>
        </w:rPr>
        <w:t xml:space="preserve">Esimerkki 5.2378</w:t>
      </w:r>
    </w:p>
    <w:p>
      <w:r>
        <w:t xml:space="preserve">alkuperäinen kysymys: Vastaus: Neil Armstrong, Buzz AldrinVastaustyyppi: Astronautti: Walter Elias "Walt" Disney oli yhdysvaltalainen yrittäjä, sarjakuvapiirtäjä, animaattori, ääninäyttelijä ja elokuvatuottaja. Hän oli merkittävä hahmo amerikkalaisessa animaatioteollisuudessa ja kaikkialla maailmassa, ja häntä pidetään kulttuuri-ikonina, joka tunnetaan vaikutuksestaan ja panoksestaan viihteeseen 1900-luvulla. Hollywoodin yritysmogulina hän perusti yhdessä veljensä Roy O. Disneyn kanssa The Walt Disney Companyn. Animaattorina ja yrittäjänä Disney tunnetaan erityisesti elokuvantekijänä ja suosittuna showmiehenä sekä animaation ja teemapuistojen suunnittelun uudistajana. Hän ja hänen henkilökuntansa loivat lukuisia kuuluisia fiktiivisiä hahmoja, kuten Mikki Hiiren, Aku Ankan ja Hessun. Disney itse oli Mikki Hiiren alkuperäinen ääni. Hän voitti elämänsä aikana 22 Oscar-palkintoa ja sai neljä kunnia-Oscar-palkintoa yhteensä 59 ehdokkuudesta, joista ennätyksellisesti neljä yhden vuoden aikana, joten hän sai enemmän Oscar-palkintoja ja -ehdokkuuksia kuin kukaan muu henkilö historiassa.</w:t>
      </w:r>
    </w:p>
    <w:p>
      <w:r>
        <w:rPr>
          <w:b/>
        </w:rPr>
        <w:t xml:space="preserve">Tulos</w:t>
      </w:r>
    </w:p>
    <w:p>
      <w:r>
        <w:t xml:space="preserve">[Walt Disney] ja kuka astronautti ovat samaa etnistä alkuperää?</w:t>
      </w:r>
    </w:p>
    <w:p>
      <w:r>
        <w:rPr>
          <w:b/>
        </w:rPr>
        <w:t xml:space="preserve">Tulos</w:t>
      </w:r>
    </w:p>
    <w:p>
      <w:r>
        <w:t xml:space="preserve">Kuka astronautti kuuluu samaan etniseen ryhmään kuin [Walt Disney]?</w:t>
      </w:r>
    </w:p>
    <w:p>
      <w:r>
        <w:rPr>
          <w:b/>
        </w:rPr>
        <w:t xml:space="preserve">Tulos</w:t>
      </w:r>
    </w:p>
    <w:p>
      <w:r>
        <w:t xml:space="preserve">[Walt Disney] on samaa etnistä alkuperää kuin mikä astronautti?</w:t>
      </w:r>
    </w:p>
    <w:p>
      <w:r>
        <w:rPr>
          <w:b/>
        </w:rPr>
        <w:t xml:space="preserve">Tulos</w:t>
      </w:r>
    </w:p>
    <w:p>
      <w:r>
        <w:t xml:space="preserve">[Walt Disney] on samaa etnistä alkuperää kuin ketkä astronautit?</w:t>
      </w:r>
    </w:p>
    <w:p>
      <w:r>
        <w:rPr>
          <w:b/>
        </w:rPr>
        <w:t xml:space="preserve">Tulos</w:t>
      </w:r>
    </w:p>
    <w:p>
      <w:r>
        <w:t xml:space="preserve">[Walt Disney] oli samaa etnistä alkuperää kuin mikä astronautti ?</w:t>
      </w:r>
    </w:p>
    <w:p>
      <w:r>
        <w:rPr>
          <w:b/>
        </w:rPr>
        <w:t xml:space="preserve">Tulos</w:t>
      </w:r>
    </w:p>
    <w:p>
      <w:r>
        <w:t xml:space="preserve">Millä astronautilla on sama etninen alkuperä kuin [Walt Disneyllä] ?</w:t>
      </w:r>
    </w:p>
    <w:p>
      <w:r>
        <w:rPr>
          <w:b/>
        </w:rPr>
        <w:t xml:space="preserve">Esimerkki 5.2379</w:t>
      </w:r>
    </w:p>
    <w:p>
      <w:r>
        <w:t xml:space="preserve">alkuperäinen kysymys: Vastaus: barry o'brien, rich correll, michael poryesanswer type: barry o'brien, rich correll, michael poryesanswer type: barry o'brien, rich correll, michael poryesanswer type: barry o'brien, rich correll, michael poryesanswer type: TV-ohjelman luoja.lisätiedot: Hannah Montana 2: Meet Miley Cyrus on Walt Disney Recordsin ja Hollywood Recordsin 26. kesäkuuta 2007 julkaisema tupla-albumi. Ensimmäinen levy toimii Hannah Montana -televisiosarjan toisen tuotantokauden soundtrack-albumina, kun taas toinen levy toimii sen pääosanäyttelijän Miley Cyrusin debyytti-studioalbumina. Kaikki kaksikymmentä kappaletta ovat Cyrusin esittämiä, vaikka ensimmäinen levy onkin hänen nimihenkilönsä Hannah Montanan ansiota. Hannah Montana 2: Meet Miley Cyrus on alkuperäisen Hannah Montanan soundtrackin tapaan ensisijaisesti teinipop-levy, jossa nähdään lisäksi vaikutteita poprockin musiikkityyleistä. Lyriikan teemat pyörivät pitkälti "girl powerin", teiniromantiikan ja Cyrusin hahmon ohjelmassa elämän kaksoiselämän ympärillä. Hannah Montana 2: Meet Miley Cyrus sai yleisesti ottaen ristiriitaisia arvosteluja musiikkikriitikoilta, jotka suhtautuivat ristiriitaisesti sen kokonaistuotantoon ja kyseenalaistivat Cyruksen kyvyn luoda uraa sarjasta erillään. Se debytoi Yhdysvaltain listaykkösenä.</w:t>
      </w:r>
    </w:p>
    <w:p>
      <w:r>
        <w:rPr>
          <w:b/>
        </w:rPr>
        <w:t xml:space="preserve">Tulos</w:t>
      </w:r>
    </w:p>
    <w:p>
      <w:r>
        <w:t xml:space="preserve">Kuka on tämän tv-ohjelman luoja [Hannah Montana 2 / Meet Miley Cyrus] soundtrackin osalta?</w:t>
      </w:r>
    </w:p>
    <w:p>
      <w:r>
        <w:rPr>
          <w:b/>
        </w:rPr>
        <w:t xml:space="preserve">Tulos</w:t>
      </w:r>
    </w:p>
    <w:p>
      <w:r>
        <w:t xml:space="preserve">Kuka on ääniraidalla varustetun tv-ohjelman [Hannah Montana 2 / Meet Miley Cyrus] luoja?</w:t>
      </w:r>
    </w:p>
    <w:p>
      <w:r>
        <w:rPr>
          <w:b/>
        </w:rPr>
        <w:t xml:space="preserve">Tulos</w:t>
      </w:r>
    </w:p>
    <w:p>
      <w:r>
        <w:t xml:space="preserve">Soundtrack [Hannah Montana 2 / Meet Miley Cyrus] oli osa kenen luomaa tv-ohjelmaa?</w:t>
      </w:r>
    </w:p>
    <w:p>
      <w:r>
        <w:rPr>
          <w:b/>
        </w:rPr>
        <w:t xml:space="preserve">Tulos</w:t>
      </w:r>
    </w:p>
    <w:p>
      <w:r>
        <w:t xml:space="preserve">Minkä TV-ohjelman luojalla on soundtrack [Hannah Montana 2 / Meet Miley Cyrus]?</w:t>
      </w:r>
    </w:p>
    <w:p>
      <w:r>
        <w:rPr>
          <w:b/>
        </w:rPr>
        <w:t xml:space="preserve">Tulos</w:t>
      </w:r>
    </w:p>
    <w:p>
      <w:r>
        <w:t xml:space="preserve">Mikä on ääniraidalla varustetun televisio-ohjelman [Hannah Montana 2 / Meet Miley Cyrus] luoja?</w:t>
      </w:r>
    </w:p>
    <w:p>
      <w:r>
        <w:rPr>
          <w:b/>
        </w:rPr>
        <w:t xml:space="preserve">Tulos</w:t>
      </w:r>
    </w:p>
    <w:p>
      <w:r>
        <w:t xml:space="preserve">Mikä on sen tv-ohjelman luoja, jonka soundtrack on [Hannah Montana 2 / Meet Miley Cyrus]?</w:t>
      </w:r>
    </w:p>
    <w:p>
      <w:r>
        <w:rPr>
          <w:b/>
        </w:rPr>
        <w:t xml:space="preserve">Esimerkki 5.2380</w:t>
      </w:r>
    </w:p>
    <w:p>
      <w:r>
        <w:t xml:space="preserve">Alkuperäinen kysymys: Mikä lääketieteellisen tutkimuksen sponsori sponsoroi [Food and Drug Administration] lääketieteellistä tutkimusta?Vastaus: Validus Pharmaceuticals, Forest Laboratories, Inc., Stanfordin yliopisto....vastaustyyppi: Medical trial sponsor.auxiliary information: Food and Drug Administration on Yhdysvaltain terveysministeriön (Department of Health and Human Services) liittovaltion virasto, joka on yksi Yhdysvaltain liittovaltion toimeenpanevista ministeriöistä. FDA vastaa kansanterveyden suojelusta ja edistämisestä sääntelemällä ja valvomalla elintarvikkeiden turvallisuutta, tupakkatuotteita, ravintolisiä, reseptilääkkeitä ja reseptivapaita lääkkeitä, rokotteita, biofarmaseuttisia tuotteita, verensiirtoja, lääkinnällisiä laitteita, sähkömagneettista säteilyä lähettäviä laitteita, kosmetiikkaa, eläinten elintarvikkeita ja rehuja sekä eläinlääkkeitä. Yhdysvaltain kongressi valtuutti FDA:n valvomaan elintarvikkeita, lääkkeitä ja kosmetiikkaa koskevan lain täytäntöönpanoa, joka on viraston ensisijainen painopistealue. FDA valvoo myös muita lakeja, erityisesti kansanterveyslain 361 pykälää ja siihen liittyviä asetuksia, joista monet eivät suoraan liity elintarvikkeisiin tai lääkkeisiin. Näihin kuuluvat lasereiden, matkapuhelinten ja kondomien sääntely sekä tautien torjunta tuotteissa, jotka vaihtelevat tietyistä kotieläimistä spermanluovutukseen avustettua lisääntymistä varten. FDA:ta johtaa elintarvike- ja lääkeviraston komissaari, jonka presidentti nimittää senaatin neuvojen ja suostumuksen perusteella.</w:t>
      </w:r>
    </w:p>
    <w:p>
      <w:r>
        <w:rPr>
          <w:b/>
        </w:rPr>
        <w:t xml:space="preserve">Tulos</w:t>
      </w:r>
    </w:p>
    <w:p>
      <w:r>
        <w:t xml:space="preserve">Mikä lääketieteellisen tutkimuksen sponsori oli se, joka sponsoroi [Food and Drug Administration] lääketieteellistä tutkimusta?</w:t>
      </w:r>
    </w:p>
    <w:p>
      <w:r>
        <w:rPr>
          <w:b/>
        </w:rPr>
        <w:t xml:space="preserve">Tulos</w:t>
      </w:r>
    </w:p>
    <w:p>
      <w:r>
        <w:t xml:space="preserve">Mikä on lääketieteellisen tutkimuksen sponsorin nimi, joka sponsoroi [Food and Drug Administration] lääketieteellistä tutkimusta?</w:t>
      </w:r>
    </w:p>
    <w:p>
      <w:r>
        <w:rPr>
          <w:b/>
        </w:rPr>
        <w:t xml:space="preserve">Tulos</w:t>
      </w:r>
    </w:p>
    <w:p>
      <w:r>
        <w:t xml:space="preserve">Mikä lääketieteellisen tutkimuksen sponsori sponsoroi [Food and Drug Administration] lääketieteellistä tutkimusta?</w:t>
      </w:r>
    </w:p>
    <w:p>
      <w:r>
        <w:rPr>
          <w:b/>
        </w:rPr>
        <w:t xml:space="preserve">Tulos</w:t>
      </w:r>
    </w:p>
    <w:p>
      <w:r>
        <w:t xml:space="preserve">Mikä lääketieteellinen tutkimus sponsoroi [Food and Drug Administrationin] lääketieteellistä tutkimusta?</w:t>
      </w:r>
    </w:p>
    <w:p>
      <w:r>
        <w:rPr>
          <w:b/>
        </w:rPr>
        <w:t xml:space="preserve">Tulos</w:t>
      </w:r>
    </w:p>
    <w:p>
      <w:r>
        <w:t xml:space="preserve">Mikä lääketieteellisen tutkimuksen sponsori oli sponsoroinut [elintarvike- ja lääkeviraston] tutkimusta?</w:t>
      </w:r>
    </w:p>
    <w:p>
      <w:r>
        <w:rPr>
          <w:b/>
        </w:rPr>
        <w:t xml:space="preserve">Tulos</w:t>
      </w:r>
    </w:p>
    <w:p>
      <w:r>
        <w:t xml:space="preserve">Mikä lääketieteellisen tutkimuksen sponsori edisti [Food and Drug Administration] lääketieteellistä tutkimusta?</w:t>
      </w:r>
    </w:p>
    <w:p>
      <w:r>
        <w:rPr>
          <w:b/>
        </w:rPr>
        <w:t xml:space="preserve">Esimerkki 5.2381</w:t>
      </w:r>
    </w:p>
    <w:p>
      <w:r>
        <w:t xml:space="preserve">Alkuperäinen kysymys: Mikä ruokavaliorajoitus ei sovi yhteen ainesosan kanssa, jota käytetään tyypillisesti ruokalajeissa [hampurilainen]?Vastaus: vegaani, kasvisruokaVastaustyyppi: Lisätiedot: Kasvisruokavalio, vegaani, vegaaninen ruokavaliotyyppi: Ruokavalion rajoitus: Hampurilainen on voileipä, joka koostuu yhdestä tai useammasta kypsennetystä jauhelihapihvistä, yleensä naudanlihasta, joka on sijoitettu viipaloidun sämpylän sisään. Hampurilaiset voidaan valmistaa monella eri tavalla, kuten pannulla paistamalla, grillaamalla ja liekillä paahtamalla. Hampurilaiset tarjoillaan usein salaatin, pekonin, tomaatin, sipulin, suolakurkun, juuston ja mausteiden, kuten sinapin, majoneesin, ketsupin, relishin ja vihreän chilen kanssa. Termi "hampurilainen" voidaan käyttää myös pelkkään lihapihviin, erityisesti Yhdistyneessä kuningaskunnassa, jossa termiä "patty" käytetään harvoin. Termiin voidaan liittää lihan tai lihankorvikkeen tyyppi, kuten "kalkkunahampurilainen", "biisonihampurilainen" tai "kasvishampurilainen". Hampurilaisia myydään pikaruokaravintoloissa, ruokapaikoissa, hampurilaisiin erikoistuneissa ravintoloissa ja jopa huippuravintoloissa. Hampurilaisesta on monia kansainvälisiä ja alueellisia muunnelmia.</w:t>
      </w:r>
    </w:p>
    <w:p>
      <w:r>
        <w:rPr>
          <w:b/>
        </w:rPr>
        <w:t xml:space="preserve">Tulos</w:t>
      </w:r>
    </w:p>
    <w:p>
      <w:r>
        <w:t xml:space="preserve">Ainesosaa [hampurilainen] ei pitäisi syödä, kun ihmisillä on jokin ruokavaliorajoitus?</w:t>
      </w:r>
    </w:p>
    <w:p>
      <w:r>
        <w:rPr>
          <w:b/>
        </w:rPr>
        <w:t xml:space="preserve">Tulos</w:t>
      </w:r>
    </w:p>
    <w:p>
      <w:r>
        <w:t xml:space="preserve">Minkä ruokavaliorajoituksen kanssa [hampurilaisessa] tavallisesti esiintyvä ainesosa ei sovi yhteen?</w:t>
      </w:r>
    </w:p>
    <w:p>
      <w:r>
        <w:rPr>
          <w:b/>
        </w:rPr>
        <w:t xml:space="preserve">Tulos</w:t>
      </w:r>
    </w:p>
    <w:p>
      <w:r>
        <w:t xml:space="preserve">Mikä ruokavaliorajoitus estää sellaisen ainesosan nauttimisen, jota tyypillisesti käytetään esimerkiksi [hampurilaisessa]?</w:t>
      </w:r>
    </w:p>
    <w:p>
      <w:r>
        <w:rPr>
          <w:b/>
        </w:rPr>
        <w:t xml:space="preserve">Tulos</w:t>
      </w:r>
    </w:p>
    <w:p>
      <w:r>
        <w:t xml:space="preserve">Ainesosaa [Hampurilainen] käytetään tyypillisesti ruokalajeissa, mutta se on yhteensopimaton minkä ruokavaliorajoituksen kanssa?</w:t>
      </w:r>
    </w:p>
    <w:p>
      <w:r>
        <w:rPr>
          <w:b/>
        </w:rPr>
        <w:t xml:space="preserve">Tulos</w:t>
      </w:r>
    </w:p>
    <w:p>
      <w:r>
        <w:t xml:space="preserve">Minkä ruokavaliorajoituksen kanssa [hampurilaisruoissa] tyypillisesti käytetyt ainesosat eivät sovi yhteen?</w:t>
      </w:r>
    </w:p>
    <w:p>
      <w:r>
        <w:rPr>
          <w:b/>
        </w:rPr>
        <w:t xml:space="preserve">Esimerkki 5.2382</w:t>
      </w:r>
    </w:p>
    <w:p>
      <w:r>
        <w:t xml:space="preserve">alkuperäinen kysymys: Vastaus: Mr. toad's wild ride, matterhorn bobsleds, disneyland railroad....vastaustyyppi: Amusement Ride.auxiliary information: Haunted Mansion on pimeän ajelun vetonaula, joka sijaitsee monissa Disneyn teemapuistoissa ympäri maailmaa. Huomattavasti uudelleen suunniteltu versio Haunted Mansionista sijaitsee yksinomaan Disneyland Parisissa. Haunted Mansionissa on ajelu Omnimover-ajoneuvoilla, joita kutsutaan Doom Buggiesiksi, ja jonossa odottaville matkustajille näytetään kävelynäytös. Nähtävyydessä hyödynnetään monenlaista teknologiaa vuosisatoja vanhoista teatteritehosteista nykyaikaisiin erikoistehosteisiin, joissa on spektraalista audio-animatroniikkaa. Hongkongin Disneylandissa avattiin vuonna 2013 samanlainen yliluonnollisuuteen liittyvä, kartanoon sijoittuva Disney-vetonaula, Mystic Manor.</w:t>
      </w:r>
    </w:p>
    <w:p>
      <w:r>
        <w:rPr>
          <w:b/>
        </w:rPr>
        <w:t xml:space="preserve">Tulos</w:t>
      </w:r>
    </w:p>
    <w:p>
      <w:r>
        <w:t xml:space="preserve">Mitkä huvipuistot ovat samassa puistossa kuin [Haunted Mansion]?</w:t>
      </w:r>
    </w:p>
    <w:p>
      <w:r>
        <w:rPr>
          <w:b/>
        </w:rPr>
        <w:t xml:space="preserve">Tulos</w:t>
      </w:r>
    </w:p>
    <w:p>
      <w:r>
        <w:t xml:space="preserve">[Haunted Mansion] on samassa puistossa kuin mitkä huvipuistot?</w:t>
      </w:r>
    </w:p>
    <w:p>
      <w:r>
        <w:rPr>
          <w:b/>
        </w:rPr>
        <w:t xml:space="preserve">Tulos</w:t>
      </w:r>
    </w:p>
    <w:p>
      <w:r>
        <w:t xml:space="preserve">Mitä muita laitteita on samassa huvipuistossa kuin [Haunted Mansion]?</w:t>
      </w:r>
    </w:p>
    <w:p>
      <w:r>
        <w:rPr>
          <w:b/>
        </w:rPr>
        <w:t xml:space="preserve">Tulos</w:t>
      </w:r>
    </w:p>
    <w:p>
      <w:r>
        <w:t xml:space="preserve">Mitä muita huvipuistoja on samassa puistossa, jossa on [Haunted Mansion]?</w:t>
      </w:r>
    </w:p>
    <w:p>
      <w:r>
        <w:rPr>
          <w:b/>
        </w:rPr>
        <w:t xml:space="preserve">Tulos</w:t>
      </w:r>
    </w:p>
    <w:p>
      <w:r>
        <w:t xml:space="preserve">Mitä muita laitteita on huvipuistossa, jossa [Haunted Mansion] on?</w:t>
      </w:r>
    </w:p>
    <w:p>
      <w:r>
        <w:rPr>
          <w:b/>
        </w:rPr>
        <w:t xml:space="preserve">Esimerkki 5.2383</w:t>
      </w:r>
    </w:p>
    <w:p>
      <w:r>
        <w:t xml:space="preserve">alkuperäinen kysymys: Vastaus: 2Vastaustyyppi: Kuinka monella polkupyörämallilla on sama tyyppi kuin [Kona Cinder Cone]?Vastaus: 2Vastaustyyppi: Kona Cinder Cone: Polkupyörämalli: Cinder Cinder: Cinder Cinder: Cinder Cinder: Cinder Cinder.</w:t>
      </w:r>
    </w:p>
    <w:p>
      <w:r>
        <w:rPr>
          <w:b/>
        </w:rPr>
        <w:t xml:space="preserve">Tulos</w:t>
      </w:r>
    </w:p>
    <w:p>
      <w:r>
        <w:t xml:space="preserve">Nimeä pyörämallit, jotka muistuttavat [Kona Cinder Cone]</w:t>
      </w:r>
    </w:p>
    <w:p>
      <w:r>
        <w:rPr>
          <w:b/>
        </w:rPr>
        <w:t xml:space="preserve">Tulos</w:t>
      </w:r>
    </w:p>
    <w:p>
      <w:r>
        <w:t xml:space="preserve">Kuinka monta polkupyörämallia on samantyyppisiä kuin [Kona Cinder Cone]?</w:t>
      </w:r>
    </w:p>
    <w:p>
      <w:r>
        <w:rPr>
          <w:b/>
        </w:rPr>
        <w:t xml:space="preserve">Tulos</w:t>
      </w:r>
    </w:p>
    <w:p>
      <w:r>
        <w:t xml:space="preserve">Kuinka monta samantyyppistä polkupyörämallia on kuin [Kona Cinder Cone]?</w:t>
      </w:r>
    </w:p>
    <w:p>
      <w:r>
        <w:rPr>
          <w:b/>
        </w:rPr>
        <w:t xml:space="preserve">Tulos</w:t>
      </w:r>
    </w:p>
    <w:p>
      <w:r>
        <w:t xml:space="preserve">Kona Cinder Cone] on samantyyppinen kuin kuinka monta polkupyörämallia?</w:t>
      </w:r>
    </w:p>
    <w:p>
      <w:r>
        <w:rPr>
          <w:b/>
        </w:rPr>
        <w:t xml:space="preserve">Tulos</w:t>
      </w:r>
    </w:p>
    <w:p>
      <w:r>
        <w:t xml:space="preserve">Mikä määrä polkupyörämalleja on samantyyppisiä kuin [Kona Cinder Cone]?</w:t>
      </w:r>
    </w:p>
    <w:p>
      <w:r>
        <w:rPr>
          <w:b/>
        </w:rPr>
        <w:t xml:space="preserve">Tulos</w:t>
      </w:r>
    </w:p>
    <w:p>
      <w:r>
        <w:t xml:space="preserve">Kuinka monella polkupyörämallilla on sama tyyppi kuin [Kona Cinder Cone]?</w:t>
      </w:r>
    </w:p>
    <w:p>
      <w:r>
        <w:rPr>
          <w:b/>
        </w:rPr>
        <w:t xml:space="preserve">Esimerkki 5.2384</w:t>
      </w:r>
    </w:p>
    <w:p>
      <w:r>
        <w:t xml:space="preserve">alkuperäinen kysymys: Vastaus: YhdysvallatVastaustyyppi: Mikä on [Kobe Bryantin] olympiaurheilijan kotimaa?Vastaus: YhdysvallatVastaustyyppi: Mikä on [Kobe Bryantin] olympiaurheilijan kotimaa? Lisätiedot: Urheilijan nimi: Olympiakilpailuihin osallistuva maa: Kobe Bean Bryant on yhdysvaltalainen koripalloilija, joka pelaa tällä hetkellä National Basketball Associationin Los Angeles Lakersissa. Hän siirtyi NBA:han suoraan lukiosta, ja on pelannut Lakersissa koko uransa ajan voittaen viisi NBA-mestaruutta. Bryant on 17 kertaa All-Star, 15 kertaa All-NBA-joukkueen jäsen ja 12 kertaa All-Defensive-joukkueen jäsen. Hän on johtanut liigan pistepörssiä kahdesti, ja hän on kolmas sekä liigan kaikkien aikojen runkosarjan pistepörssissä että kaikkien aikojen postseason-pistepörssissä. Entisen NBA-pelaaja Joe Bryantin poika Kobe Bryant nautti menestyksekkäästä lukion koripallourasta Pennsylvaniassa sijaitsevassa Lower Merion High Schoolissa, jossa hänet tunnustettiin maan parhaaksi lukion koripalloilijaksi. Hän ilmoitti valmistuttuaan olevansa oikeutettu NBA:n varaustilaisuuteen, ja Charlotte Hornets valitsi hänet vuoden 1996 NBA:n varaustilaisuudessa 13. sijalla, minkä jälkeen hänet vaihdettiin Los Angeles Lakersiin. Tulokkaana Bryant ansaitsi maineensa korkealentäjänä ja fanien suosikkina voittamalla vuoden 1997 Slam Dunk Contestin. Vuonna 2003 Bryantia syytettiin seksuaalisesta hyväksikäytöstä hänen harrastettuaan seksiä hotellin työntekijän kanssa Edwardsissa, Coloradossa.</w:t>
      </w:r>
    </w:p>
    <w:p>
      <w:r>
        <w:rPr>
          <w:b/>
        </w:rPr>
        <w:t xml:space="preserve">Tulos</w:t>
      </w:r>
    </w:p>
    <w:p>
      <w:r>
        <w:t xml:space="preserve">Mihin maahan olympiaurheilija [Kobe Bryant] kuuluu?</w:t>
      </w:r>
    </w:p>
    <w:p>
      <w:r>
        <w:rPr>
          <w:b/>
        </w:rPr>
        <w:t xml:space="preserve">Tulos</w:t>
      </w:r>
    </w:p>
    <w:p>
      <w:r>
        <w:t xml:space="preserve">Mikä on [Kobe Bryantin] olympiaurheilijan kotimaa?</w:t>
      </w:r>
    </w:p>
    <w:p>
      <w:r>
        <w:rPr>
          <w:b/>
        </w:rPr>
        <w:t xml:space="preserve">Tulos</w:t>
      </w:r>
    </w:p>
    <w:p>
      <w:r>
        <w:t xml:space="preserve">Mistä maasta [Kobe Bryant] on kotoisin?</w:t>
      </w:r>
    </w:p>
    <w:p>
      <w:r>
        <w:rPr>
          <w:b/>
        </w:rPr>
        <w:t xml:space="preserve">Tulos</w:t>
      </w:r>
    </w:p>
    <w:p>
      <w:r>
        <w:t xml:space="preserve">Mihin olympiaurheilijoihin [Kobe Bryant] kuuluu maansa puolesta?</w:t>
      </w:r>
    </w:p>
    <w:p>
      <w:r>
        <w:rPr>
          <w:b/>
        </w:rPr>
        <w:t xml:space="preserve">Tulos</w:t>
      </w:r>
    </w:p>
    <w:p>
      <w:r>
        <w:t xml:space="preserve">Mistä maasta olympiaurheilija [Kobe Bryant] on kotoisin?</w:t>
      </w:r>
    </w:p>
    <w:p>
      <w:r>
        <w:rPr>
          <w:b/>
        </w:rPr>
        <w:t xml:space="preserve">Tulos</w:t>
      </w:r>
    </w:p>
    <w:p>
      <w:r>
        <w:t xml:space="preserve">[Kobe Bryant] on olympiaurheilija, joka kuuluu mihin maahan?</w:t>
      </w:r>
    </w:p>
    <w:p>
      <w:r>
        <w:rPr>
          <w:b/>
        </w:rPr>
        <w:t xml:space="preserve">Tulos</w:t>
      </w:r>
    </w:p>
    <w:p>
      <w:r>
        <w:t xml:space="preserve">[Kobe Bryant] on minkä maan olympiaurheilija?</w:t>
      </w:r>
    </w:p>
    <w:p>
      <w:r>
        <w:rPr>
          <w:b/>
        </w:rPr>
        <w:t xml:space="preserve">Esimerkki 5.2385</w:t>
      </w:r>
    </w:p>
    <w:p>
      <w:r>
        <w:t xml:space="preserve">alkuperäinen kysymys: Vastaus: New York CityVastaustyyppi: Missä matkakohteessa [Bill Clinton] on julkaistu?Vastaus: New York CityVastaustyyppi: Missä matkakohteessa [Bill Clinton] on julkaistu? Lisätiedot: New York City on New York: William Jefferson "Bill" Clinton on yhdysvaltalainen poliitikko, joka toimi Yhdysvaltain 42. presidenttinä vuosina 1993-2001. Hän toimi aiemmin Arkansasin kuvernöörinä vuosina 1979-1981 ja 1983-1992 sekä osavaltion oikeusministerinä vuosina 1977-1979. Demokraattiseen puolueeseen kuulunut Clinton oli ideologisesti uusdemokraatti, ja monet hänen politiikkansa heijastivat keskustalaista kolmannen tien filosofiaa. Clinton syntyi ja varttui Arkansasissa, ja hän on Georgetownin yliopiston alumni, jossa hän oli Kappa Kappa Psi- ja Phi Beta Kappa -yhdistysten jäsen ja sai Rhodes-stipendin Oxfordin yliopistoon. Hän on naimisissa Hillary Clintonin kanssa, joka toimi Yhdysvaltain ulkoministerinä vuosina 2009-2013 ja joka oli New Yorkin senaattori vuosina 2001-2009. Molemmat Clintonit suorittivat oikeustieteen tutkinnon Yalen oikeustieteellisessä tiedekunnassa, jossa he tapasivat ja alkoivat seurustella. Arkansasin kuvernöörinä Clinton uudisti osavaltion koulutusjärjestelmän ja toimi kansallisen kuvernöörien yhdistyksen puheenjohtajana. Clinton valittiin presidentiksi vuonna 1992 kukistaen virassaan olevan George H. W. Bushin. Hän oli 46-vuotiaana kolmanneksi nuorin presidentti ja ensimmäinen baby boomer -sukupolven edustaja.</w:t>
      </w:r>
    </w:p>
    <w:p>
      <w:r>
        <w:rPr>
          <w:b/>
        </w:rPr>
        <w:t xml:space="preserve">Tulos</w:t>
      </w:r>
    </w:p>
    <w:p>
      <w:r>
        <w:t xml:space="preserve">Missä [Bill Clinton] on julkaistu?</w:t>
      </w:r>
    </w:p>
    <w:p>
      <w:r>
        <w:rPr>
          <w:b/>
        </w:rPr>
        <w:t xml:space="preserve">Tulos</w:t>
      </w:r>
    </w:p>
    <w:p>
      <w:r>
        <w:t xml:space="preserve">[Bill Clinton] on julkaistu minkä matkakohteen kaupungissa?</w:t>
      </w:r>
    </w:p>
    <w:p>
      <w:r>
        <w:rPr>
          <w:b/>
        </w:rPr>
        <w:t xml:space="preserve">Tulos</w:t>
      </w:r>
    </w:p>
    <w:p>
      <w:r>
        <w:t xml:space="preserve">Missä matkakohteessa [Bill Clinton] julkaistiin?</w:t>
      </w:r>
    </w:p>
    <w:p>
      <w:r>
        <w:rPr>
          <w:b/>
        </w:rPr>
        <w:t xml:space="preserve">Tulos</w:t>
      </w:r>
    </w:p>
    <w:p>
      <w:r>
        <w:t xml:space="preserve">[Bill Clinton] on julkaissut minkä matkakohteen?</w:t>
      </w:r>
    </w:p>
    <w:p>
      <w:r>
        <w:rPr>
          <w:b/>
        </w:rPr>
        <w:t xml:space="preserve">Tulos</w:t>
      </w:r>
    </w:p>
    <w:p>
      <w:r>
        <w:t xml:space="preserve">Mikä on sen matkakohteen nimi, jossa [Bill Clinton] on julkaistu?</w:t>
      </w:r>
    </w:p>
    <w:p>
      <w:r>
        <w:rPr>
          <w:b/>
        </w:rPr>
        <w:t xml:space="preserve">Esimerkki 5.2386</w:t>
      </w:r>
    </w:p>
    <w:p>
      <w:r>
        <w:t xml:space="preserve">Alkuperäinen kysymys: Mikä sitaatti on [In the Heat of the Night]?Vastaus: He kutsuvat minua mister Tibbsiksi!Vastaustyyppi: Lainaus: In the Heat of the Night on Norman Jewisonin ohjaama yhdysvaltalainen mysteeri-draamaelokuva vuodelta 1967. Se perustuu John Ballin vuonna 1965 ilmestyneeseen samannimiseen romaaniin, joka kertoo Virgil Tibbsistä, Philadelphiasta kotoisin olevasta mustasta poliisietsivästä, joka joutuu mukaan murhatutkimuksiin rasistisessa pikkukaupungissa Mississippissä. Elokuvan pääosissa nähdään Sidney Poitier, Rod Steiger ja Warren Oates, ja sen on tuottanut Walter Mirisch. Käsikirjoituksen on tehnyt Stirling Silliphant. Elokuva voitti viisi Oscar-palkintoa, mukaan lukien vuoden 1967 parhaan elokuvan palkinnon. Elokuvaa seurasi kaksi jatko-osaa, They Call Me Mister Tibbs! vuonna 1970 ja The Organization vuonna 1971. Vuonna 1988 sen pohjalta tehtiin myös samanniminen televisiosarjasovitus. Vaikka elokuva sijoittui kuvitteelliseen Mississippin Sparta-kaupunkiin, osa elokuvasta kuvattiin Spartassa, Illinoisin osavaltiossa, jossa monet elokuvan maamerkit ovat yhä nähtävissä. Sitaatti "They call me Mister Tibbs!" oli numero 16 American Film Institute's 100 Years...100 Movie Quotes -luettelossa, joka on luettelo parhaista elokuvasitaateista.</w:t>
      </w:r>
    </w:p>
    <w:p>
      <w:r>
        <w:rPr>
          <w:b/>
        </w:rPr>
        <w:t xml:space="preserve">Tulos</w:t>
      </w:r>
    </w:p>
    <w:p>
      <w:r>
        <w:t xml:space="preserve">Nimeä sitaatti kappaleesta [In the Heat of the Night]</w:t>
      </w:r>
    </w:p>
    <w:p>
      <w:r>
        <w:rPr>
          <w:b/>
        </w:rPr>
        <w:t xml:space="preserve">Tulos</w:t>
      </w:r>
    </w:p>
    <w:p>
      <w:r>
        <w:t xml:space="preserve">Lainaus kappaleesta [In the Heat of the Night] on: "He kutsuvat minua Mister Tibbsiksi!"</w:t>
      </w:r>
    </w:p>
    <w:p>
      <w:r>
        <w:rPr>
          <w:b/>
        </w:rPr>
        <w:t xml:space="preserve">Tulos</w:t>
      </w:r>
    </w:p>
    <w:p>
      <w:r>
        <w:t xml:space="preserve">Mikä on lainaus [In the Heat of the Night]?</w:t>
      </w:r>
    </w:p>
    <w:p>
      <w:r>
        <w:rPr>
          <w:b/>
        </w:rPr>
        <w:t xml:space="preserve">Tulos</w:t>
      </w:r>
    </w:p>
    <w:p>
      <w:r>
        <w:t xml:space="preserve">mikä sitaatti on peräisin [In the Heat of the Night]?</w:t>
      </w:r>
    </w:p>
    <w:p>
      <w:r>
        <w:rPr>
          <w:b/>
        </w:rPr>
        <w:t xml:space="preserve">Tulos</w:t>
      </w:r>
    </w:p>
    <w:p>
      <w:r>
        <w:t xml:space="preserve">Onko sitaatti "He kutsuvat minua Mister Tibbsiksi!" [In the Heat of the Night]?</w:t>
      </w:r>
    </w:p>
    <w:p>
      <w:r>
        <w:rPr>
          <w:b/>
        </w:rPr>
        <w:t xml:space="preserve">Tulos</w:t>
      </w:r>
    </w:p>
    <w:p>
      <w:r>
        <w:t xml:space="preserve">[In the Heat of the Night] on mikä sitaatti?</w:t>
      </w:r>
    </w:p>
    <w:p>
      <w:r>
        <w:rPr>
          <w:b/>
        </w:rPr>
        <w:t xml:space="preserve">Esimerkki 5.2387</w:t>
      </w:r>
    </w:p>
    <w:p>
      <w:r>
        <w:t xml:space="preserve">alkuperäinen kysymys: Vastaus: Uuden-Seelannin liikenneviranomainen, NZ Transport AgencyVastaustyyppi: Transport operator.auxiliary information: Noin 250 miljoonaa ajoneuvoa on Yhdysvalloissa. Maailmanlaajuisesti liikenteessä oli vuonna 2007 noin 806 miljoonaa henkilöautoa ja kevyttä kuorma-autoa; ne polttavat vuosittain yli 260 miljardia gallonaa bensiiniä ja dieselpolttoainetta. Autoteollisuus suunnittelee, kehittää, valmistaa, markkinoi ja myy maailman moottoriajoneuvoja. Vuonna 2007 maailmassa tuotettiin yli 73 miljoonaa moottoriajoneuvoa, mukaan lukien henkilöautot ja hyötyajoneuvot.</w:t>
      </w:r>
    </w:p>
    <w:p>
      <w:r>
        <w:rPr>
          <w:b/>
        </w:rPr>
        <w:t xml:space="preserve">Tulos</w:t>
      </w:r>
    </w:p>
    <w:p>
      <w:r>
        <w:t xml:space="preserve">[Auton] liikenteenharjoittaja on kuka?</w:t>
      </w:r>
    </w:p>
    <w:p>
      <w:r>
        <w:rPr>
          <w:b/>
        </w:rPr>
        <w:t xml:space="preserve">Tulos</w:t>
      </w:r>
    </w:p>
    <w:p>
      <w:r>
        <w:t xml:space="preserve">Mikä on [auton] kuljetusliikkeen nimi?</w:t>
      </w:r>
    </w:p>
    <w:p>
      <w:r>
        <w:rPr>
          <w:b/>
        </w:rPr>
        <w:t xml:space="preserve">Tulos</w:t>
      </w:r>
    </w:p>
    <w:p>
      <w:r>
        <w:t xml:space="preserve">Miten [auto] pääsee Yhdysvalloista Uuteen-Seelantiin?</w:t>
      </w:r>
    </w:p>
    <w:p>
      <w:r>
        <w:rPr>
          <w:b/>
        </w:rPr>
        <w:t xml:space="preserve">Tulos</w:t>
      </w:r>
    </w:p>
    <w:p>
      <w:r>
        <w:t xml:space="preserve">Kuka on [Auton] liikenteenharjoittaja?</w:t>
      </w:r>
    </w:p>
    <w:p>
      <w:r>
        <w:rPr>
          <w:b/>
        </w:rPr>
        <w:t xml:space="preserve">Tulos</w:t>
      </w:r>
    </w:p>
    <w:p>
      <w:r>
        <w:t xml:space="preserve">Kuka toimii [auton] liikenteenharjoittajana Uudessa-Seelannissa?</w:t>
      </w:r>
    </w:p>
    <w:p>
      <w:r>
        <w:rPr>
          <w:b/>
        </w:rPr>
        <w:t xml:space="preserve">Esimerkki 5.2388</w:t>
      </w:r>
    </w:p>
    <w:p>
      <w:r>
        <w:t xml:space="preserve">Alkuperäinen kysymys: Kuinka monta huumausaineen oikeudellinen asema on [Penicillium chrysogenum var. chrysogenum 6 liquid] oikeudellinen asema?vastaus: 2vastaustyyppi: Tyyppi: Huumeiden oikeudellinen asema: Penicillium chrysogenum var. chrysogenum neste, suun kautta annosteltavaksi, koostuen: 6[hp_X]/mL Penicillium chrysogenum var. chrysogenum.Käyttötarkoitus: Suun kautta otettava homeopaattinen lääke 10 annosta, kukin 1 ml(.03 fl oz).</w:t>
      </w:r>
    </w:p>
    <w:p>
      <w:r>
        <w:rPr>
          <w:b/>
        </w:rPr>
        <w:t xml:space="preserve">Tulos</w:t>
      </w:r>
    </w:p>
    <w:p>
      <w:r>
        <w:t xml:space="preserve">Kuinka monta laillista asemaa lääkkeellä [Penicillium chrysogenum var. chrysogenum 6 liquid] on?</w:t>
      </w:r>
    </w:p>
    <w:p>
      <w:r>
        <w:rPr>
          <w:b/>
        </w:rPr>
        <w:t xml:space="preserve">Tulos</w:t>
      </w:r>
    </w:p>
    <w:p>
      <w:r>
        <w:t xml:space="preserve">Kuinka monta huumausaineen laillista statusta [Penicillium chrysogenum var. chrysogenum 6 liquid] on?</w:t>
      </w:r>
    </w:p>
    <w:p>
      <w:r>
        <w:rPr>
          <w:b/>
        </w:rPr>
        <w:t xml:space="preserve">Tulos</w:t>
      </w:r>
    </w:p>
    <w:p>
      <w:r>
        <w:t xml:space="preserve">kuinka monta laillista statusta on olemassa [Penicillium chrysogenum var. chrysogenum 6 liquid]?</w:t>
      </w:r>
    </w:p>
    <w:p>
      <w:r>
        <w:rPr>
          <w:b/>
        </w:rPr>
        <w:t xml:space="preserve">Tulos</w:t>
      </w:r>
    </w:p>
    <w:p>
      <w:r>
        <w:t xml:space="preserve">Kuinka monta huumausaineen laillista statusta [Penicillium chrysogenum var. chrysogenum 6 liquid] on?</w:t>
      </w:r>
    </w:p>
    <w:p>
      <w:r>
        <w:rPr>
          <w:b/>
        </w:rPr>
        <w:t xml:space="preserve">Tulos</w:t>
      </w:r>
    </w:p>
    <w:p>
      <w:r>
        <w:t xml:space="preserve">Mikä on lääkkeen [Penicillium chrysogenum var. chrysogenum 6 liquid] oikeudellinen taso ja asema?</w:t>
      </w:r>
    </w:p>
    <w:p>
      <w:r>
        <w:rPr>
          <w:b/>
        </w:rPr>
        <w:t xml:space="preserve">Esimerkki 5.2389</w:t>
      </w:r>
    </w:p>
    <w:p>
      <w:r>
        <w:t xml:space="preserve">Alkuperäinen kysymys: Minkä pelikorttipelin on suunnitellut pelisuunnittelija, joka suunnittelee [Magic: The Gathering]?Vastaus: The Great Dalmutianswer type: Lisätietoja: Pelin tyyppi: Pelikorttipeli.aputiedot: Pelikorttipeli: Pelikorttipeli: Magic: The Gathering on Richard Garfieldin luoma pelikorttipeli. Magic julkaistiin ensimmäisen kerran vuonna 1993 Wizards of the Coastin toimesta, ja se oli ensimmäinen tuotettu keräilykorttipeli, ja se menestyy edelleen, ja sillä on noin kaksikymmentä miljoonaa pelaajaa vuonna 2015. Magicia voi pelata kaksi tai useampi pelaaja eri muodoissa, joista tavallisimmissa käytetään yli 60 kortin pakkaa, joko henkilökohtaisesti painetuilla korteilla tai Internet-pohjaisen Magic: The Gathering Online -ohjelman tai muiden ohjelmien kautta virtuaalisten korttien pakkaa käyttäen. Kukin peli edustaa taistelua "planeeswalkereiksi" kutsuttujen velhojen välillä, jotka käyttävät yksittäisissä Magic-korteissa kuvattuja loitsuja, esineitä ja olentoja kukistaakseen vastustajansa. Vaikka pelin alkuperäinen konsepti pohjautui vahvasti perinteisten fantasiaroolipelien, kuten Dungeons &amp; Dragonsin, motiiveihin, Magicin pelattavuus ei muistuta juurikaan lyijykynä- ja paperiseikkailupelejä, vaikka siinä on huomattavasti enemmän kortteja ja monimutkaisemmat säännöt kuin monissa muissa korttipeleissä. Magic-korttien jälkimarkkinat ovat kehittyneet, ja Magic-pelaajille on kehittynyt järjestäytynyt turnausjärjestelmä ja ammattilaisten yhteisö.</w:t>
      </w:r>
    </w:p>
    <w:p>
      <w:r>
        <w:rPr>
          <w:b/>
        </w:rPr>
        <w:t xml:space="preserve">Tulos</w:t>
      </w:r>
    </w:p>
    <w:p>
      <w:r>
        <w:t xml:space="preserve">nimeä toinen peli, jonka on suunnitellut sama henkilö, joka loi [Magic: The Gatheringin]?</w:t>
      </w:r>
    </w:p>
    <w:p>
      <w:r>
        <w:rPr>
          <w:b/>
        </w:rPr>
        <w:t xml:space="preserve">Tulos</w:t>
      </w:r>
    </w:p>
    <w:p>
      <w:r>
        <w:t xml:space="preserve">[Magic: The Gatheringin] pelisuunnittelija suunnitteli myös minkä pelikorttipelin?</w:t>
      </w:r>
    </w:p>
    <w:p>
      <w:r>
        <w:rPr>
          <w:b/>
        </w:rPr>
        <w:t xml:space="preserve">Tulos</w:t>
      </w:r>
    </w:p>
    <w:p>
      <w:r>
        <w:t xml:space="preserve">Pelisuunnittelija [Magic: The Gatheringin] takana suunnitteli myös minkä pelikorttipelin?</w:t>
      </w:r>
    </w:p>
    <w:p>
      <w:r>
        <w:rPr>
          <w:b/>
        </w:rPr>
        <w:t xml:space="preserve">Tulos</w:t>
      </w:r>
    </w:p>
    <w:p>
      <w:r>
        <w:t xml:space="preserve">Minkä pelikorttipelin on suunnitellut pelisuunnittelija, joka suunnittelee [Magic: The Gathering]?</w:t>
      </w:r>
    </w:p>
    <w:p>
      <w:r>
        <w:rPr>
          <w:b/>
        </w:rPr>
        <w:t xml:space="preserve">Tulos</w:t>
      </w:r>
    </w:p>
    <w:p>
      <w:r>
        <w:t xml:space="preserve">Mikä on korttipeli, jonka on luonut myös [Magic: The Gatheringin] suunnittelija?</w:t>
      </w:r>
    </w:p>
    <w:p>
      <w:r>
        <w:rPr>
          <w:b/>
        </w:rPr>
        <w:t xml:space="preserve">Tulos</w:t>
      </w:r>
    </w:p>
    <w:p>
      <w:r>
        <w:t xml:space="preserve">Minkä pelikorttipelin on suunnitellut pelisuunnittelija, joka suunnittelee [Magic: The Gathering]?</w:t>
      </w:r>
    </w:p>
    <w:p>
      <w:r>
        <w:rPr>
          <w:b/>
        </w:rPr>
        <w:t xml:space="preserve">Esimerkki 5.2390</w:t>
      </w:r>
    </w:p>
    <w:p>
      <w:r>
        <w:t xml:space="preserve">alkuperäinen kysymys: Vastaus: Highlights from jesus christ superstar (1996 london studio cast), hair: the american tribal love-rock musical, grease: the new broadway cast recording....vastauksen tyyppi: Vastaustyyppi: Musikaali Soundtrack.lisätiedot: Musikaali Soundtrack: Soundtrack, myös kirjoitettu ääniraita, voi olla elokuvan, kirjan, televisio-ohjelman tai videopelin kuviin liittyvää ja synkronoitua äänitettyä musiikkia; kaupallisesti julkaistava ääniraita-albumi elokuvan tai televisio-ohjelman ääniraidalla esitetystä musiikista; tai elokuvan fyysinen alue, joka sisältää synkronoidun äänitetyn äänen.rock-musiikki:;tyyppi: Musiikin laji;</w:t>
      </w:r>
    </w:p>
    <w:p>
      <w:r>
        <w:rPr>
          <w:b/>
        </w:rPr>
        <w:t xml:space="preserve">Tulos</w:t>
      </w:r>
    </w:p>
    <w:p>
      <w:r>
        <w:t xml:space="preserve">Mikä musikaali [Soundtrack] on [Rock-musiikki]-albumi?</w:t>
      </w:r>
    </w:p>
    <w:p>
      <w:r>
        <w:rPr>
          <w:b/>
        </w:rPr>
        <w:t xml:space="preserve">Tulos</w:t>
      </w:r>
    </w:p>
    <w:p>
      <w:r>
        <w:t xml:space="preserve">Minkä musiikillisen soundtrackin albumin sisältötyyppi on [Soundtrack] ja se on [Rock-musiikki]-albumi?</w:t>
      </w:r>
    </w:p>
    <w:p>
      <w:r>
        <w:rPr>
          <w:b/>
        </w:rPr>
        <w:t xml:space="preserve">Tulos</w:t>
      </w:r>
    </w:p>
    <w:p>
      <w:r>
        <w:t xml:space="preserve">Mikä musiikillinen soundtrack on [Soundtrack] ja myös [Rock-musiikki]-albumi?</w:t>
      </w:r>
    </w:p>
    <w:p>
      <w:r>
        <w:rPr>
          <w:b/>
        </w:rPr>
        <w:t xml:space="preserve">Tulos</w:t>
      </w:r>
    </w:p>
    <w:p>
      <w:r>
        <w:t xml:space="preserve">Minkä musiikillisen soundtrackin kategoriasta [Soundtrack] löytyy [Rock-musiikki]?</w:t>
      </w:r>
    </w:p>
    <w:p>
      <w:r>
        <w:rPr>
          <w:b/>
        </w:rPr>
        <w:t xml:space="preserve">Tulos</w:t>
      </w:r>
    </w:p>
    <w:p>
      <w:r>
        <w:t xml:space="preserve">Mitä musiikkialbumia pidetään [Soundtrack]-albumina ja se on [Rock-musiikin] albumi?</w:t>
      </w:r>
    </w:p>
    <w:p>
      <w:r>
        <w:rPr>
          <w:b/>
        </w:rPr>
        <w:t xml:space="preserve">Esimerkki 5.2391</w:t>
      </w:r>
    </w:p>
    <w:p>
      <w:r>
        <w:t xml:space="preserve">alkuperäinen kysymys: Vastaus: KuningasVastaustyyppi: Mikä on [Peter Pevensie] hahmon arvo? Tyyppi: Hahmon arvo.aputiedot: Peter Pevensie on fiktiivinen hahmo C. S. Lewisin Narnian kronikat -sarjassa. Peter esiintyy kolmessa kirjassa seitsemästä; lapsena ja päähenkilönä kirjoissa Leijona, noita ja vaatekaappi ja Prinssi Kaspian sekä aikuisena kirjassa Viimeinen taistelu. Hänet mainitaan vain Hevonen ja poika -kirjassa, jossa hän on pohjoisella rajalla taistelemassa jättiläisiä vastaan, ja Aamunkoittajan matkassa, jossa hän opiskelee professori Kirken johdolla. Disneyn live-action-elokuvissa Leijona, noita ja vaatekaappi ja Prinssi Kaspian Peteriä esittää englantilainen näyttelijä William Moseley. Näyttelijä Noah Huntley esittää vanhemman Peterin ensimmäisen elokuvan lopussa. Peter on neljästä Pevensie-lapsesta vanhin, ja hän seikkailee Narnian seikkailuissa sisarustensa Susanin ja Lucyn sekä veljensä Edmundin kanssa. Peterin valtakausi oli tetrarkia, ja "Peter Mahtava, Narnian korkein kuningas" -nimellä hänellä oli ylin valta kaikkiin myöhempiin Narnian hallitsijoihin nähden. Peterin kuvaillaan kirjassa olevan mustat hiukset, tummat silmät ja kuopukset kuten hänen sisaruksillaan.</w:t>
      </w:r>
    </w:p>
    <w:p>
      <w:r>
        <w:rPr>
          <w:b/>
        </w:rPr>
        <w:t xml:space="preserve">Tulos</w:t>
      </w:r>
    </w:p>
    <w:p>
      <w:r>
        <w:t xml:space="preserve">Millainen asema [Peter Pevensie] on hahmona?</w:t>
      </w:r>
    </w:p>
    <w:p>
      <w:r>
        <w:rPr>
          <w:b/>
        </w:rPr>
        <w:t xml:space="preserve">Tulos</w:t>
      </w:r>
    </w:p>
    <w:p>
      <w:r>
        <w:t xml:space="preserve">Mikä on [Peter Pevensie]?</w:t>
      </w:r>
    </w:p>
    <w:p>
      <w:r>
        <w:rPr>
          <w:b/>
        </w:rPr>
        <w:t xml:space="preserve">Tulos</w:t>
      </w:r>
    </w:p>
    <w:p>
      <w:r>
        <w:t xml:space="preserve">Mikä on [Peter Pevensie] hahmon arvonimi?</w:t>
      </w:r>
    </w:p>
    <w:p>
      <w:r>
        <w:rPr>
          <w:b/>
        </w:rPr>
        <w:t xml:space="preserve">Tulos</w:t>
      </w:r>
    </w:p>
    <w:p>
      <w:r>
        <w:t xml:space="preserve">Mikä on [Peter Pevensie] hahmon arvo?</w:t>
      </w:r>
    </w:p>
    <w:p>
      <w:r>
        <w:rPr>
          <w:b/>
        </w:rPr>
        <w:t xml:space="preserve">Tulos</w:t>
      </w:r>
    </w:p>
    <w:p>
      <w:r>
        <w:t xml:space="preserve">Mikä on [Peter Pevensie] hahmon arvo?</w:t>
      </w:r>
    </w:p>
    <w:p>
      <w:r>
        <w:rPr>
          <w:b/>
        </w:rPr>
        <w:t xml:space="preserve">Tulos</w:t>
      </w:r>
    </w:p>
    <w:p>
      <w:r>
        <w:t xml:space="preserve">[Peter Pevensie] on nimeltään mikä hahmon arvo?</w:t>
      </w:r>
    </w:p>
    <w:p>
      <w:r>
        <w:rPr>
          <w:b/>
        </w:rPr>
        <w:t xml:space="preserve">Esimerkki 5.2392</w:t>
      </w:r>
    </w:p>
    <w:p>
      <w:r>
        <w:t xml:space="preserve">alkuperäinen kysymys: Vastaus: Arthur Conan DoyleVastaustyyppi: Kuka kriketinpelaaja opiskeli [lääketiedettä]?Vastaus: Arthur Conan DoyleVastaustyyppi: Arthur Conan Doyle: Cricket Player.auxiliary information: WebTeb on suurin arabiankielinen terveys- ja hyvinvointisivusto, jolla on eniten liikennettä, sisältöä, työkaluja ja lääkelistoja ja joka palvelee yli 300 miljoonaa arabiankielistä.  Tavoitteenamme on tarjota arabiankielistä kattavaa terveys- ja hyvinvointitietoa, jotta arabiankieliset käyttäjämme voivat elää parempaa ja terveellisempää elämää ja olla vuorovaikutuksessa terveydenhuollon ammattilaisten, sairaaloiden, lääkäreiden, hammaslääkäreiden, lääkeyhtiöiden ja terveysalan oppilaitosten kanssa.  Keskitymme käyttäjiemme, potilaiden, lääkäreiden ja sairaaloiden tarpeisiin ja teemme parhaamme tarjotaksemme mahdollisimman tarkoituksenmukaisen kokemuksen hyvinvoinnista ja ruokavaliosta terveystietoihin ja lääketieteellisiin uutisiin.  Tarjoamme uskottavaa sisältöä, joka on ajankohtaista ja ammattimaista. Lääketieteellinen sisältömme perustuu näyttöön. Kunnioitamme tekijänoikeuksia: kaikki sisältömme on alkuperäistä tai laillisesti lisensoitua, mukaan lukien Harvard Medical Schoolin ja Mayo Clinicin lisenssit.  Meidät perustettiin vuonna 2011, ja meitä rahoittavat Siraj Palestine Funds ja yksityiset sijoittajat.</w:t>
      </w:r>
    </w:p>
    <w:p>
      <w:r>
        <w:rPr>
          <w:b/>
        </w:rPr>
        <w:t xml:space="preserve">Tulos</w:t>
      </w:r>
    </w:p>
    <w:p>
      <w:r>
        <w:t xml:space="preserve">Nimeä kriketinpelaaja, joka opiskeli [lääketiedettä].</w:t>
      </w:r>
    </w:p>
    <w:p>
      <w:r>
        <w:rPr>
          <w:b/>
        </w:rPr>
        <w:t xml:space="preserve">Tulos</w:t>
      </w:r>
    </w:p>
    <w:p>
      <w:r>
        <w:t xml:space="preserve">Mikä oli se kriketinpelaaja, jonka pääaineena oli [lääketiede]?</w:t>
      </w:r>
    </w:p>
    <w:p>
      <w:r>
        <w:rPr>
          <w:b/>
        </w:rPr>
        <w:t xml:space="preserve">Tulos</w:t>
      </w:r>
    </w:p>
    <w:p>
      <w:r>
        <w:t xml:space="preserve">Kuka kriketinpelaaja opiskeli myös [lääketiedettä]?</w:t>
      </w:r>
    </w:p>
    <w:p>
      <w:r>
        <w:rPr>
          <w:b/>
        </w:rPr>
        <w:t xml:space="preserve">Tulos</w:t>
      </w:r>
    </w:p>
    <w:p>
      <w:r>
        <w:t xml:space="preserve">Kuka kriketinpelaaja opiskeli [lääketiedettä]?</w:t>
      </w:r>
    </w:p>
    <w:p>
      <w:r>
        <w:rPr>
          <w:b/>
        </w:rPr>
        <w:t xml:space="preserve">Tulos</w:t>
      </w:r>
    </w:p>
    <w:p>
      <w:r>
        <w:t xml:space="preserve">Kuka on se kriketinpelaaja, jonka pääaineena on [lääketiede]?</w:t>
      </w:r>
    </w:p>
    <w:p>
      <w:r>
        <w:rPr>
          <w:b/>
        </w:rPr>
        <w:t xml:space="preserve">Tulos</w:t>
      </w:r>
    </w:p>
    <w:p>
      <w:r>
        <w:t xml:space="preserve">Mikä on sen kriketinpelaajan nimi, jonka pääaineena oli [lääketiede]?</w:t>
      </w:r>
    </w:p>
    <w:p>
      <w:r>
        <w:rPr>
          <w:b/>
        </w:rPr>
        <w:t xml:space="preserve">Esimerkki 5.2393</w:t>
      </w:r>
    </w:p>
    <w:p>
      <w:r>
        <w:t xml:space="preserve">Alkuperäinen kysymys: Minkä pääkaupunkiseudun hallintoalueen sijaintipaikka on lähetystuottaja, joka on [This American Life]:n tuottaja?vastaus: ChicagoVastaustyyppi: Lisätiedot: Chicagon pääkaupunki: This American Life on yhdysvaltalainen viikoittainen tunnin mittainen radio-ohjelma, jonka tuottaa WBEZ ja jota isännöi Ira Glass. Sitä lähetetään lukuisilla julkisilla radioasemilla Yhdysvalloissa ja kansainvälisesti, ja se on saatavilla myös ilmaisena viikoittaisena podcastina. Se on ensisijaisesti journalistinen tietokirjaohjelma, mutta siinä on esitetty myös esseitä, muistelmia, kenttätallenteita, lyhytfiktiota ja löydettyä materiaalia. Ensimmäinen jakso esitettiin 17. marraskuuta 1995 ohjelman alkuperäisellä nimellä Your Radio Playhouse. Sarjaa levitti Public Radio International kesäkuuhun 2014 asti, jolloin ohjelma siirtyi omaan levitykseen Public Radio Exchangen toimittaessa uusia jaksoja yleisradioasemille. Samanniminen televisio-ohjelma pyöri kaksi kautta Showtime-kaapeliverkossa kesäkuusta 2007 toukokuuhun 2008.</w:t>
      </w:r>
    </w:p>
    <w:p>
      <w:r>
        <w:rPr>
          <w:b/>
        </w:rPr>
        <w:t xml:space="preserve">Tulos</w:t>
      </w:r>
    </w:p>
    <w:p>
      <w:r>
        <w:t xml:space="preserve">Mikä on sen hallinnollisen osaston pääkaupunki, joka on myös [This American Life -ohjelman] lähetystuottajan sijaintipaikka?</w:t>
      </w:r>
    </w:p>
    <w:p>
      <w:r>
        <w:rPr>
          <w:b/>
        </w:rPr>
        <w:t xml:space="preserve">Tulos</w:t>
      </w:r>
    </w:p>
    <w:p>
      <w:r>
        <w:t xml:space="preserve">[This American Life] tuottajat ovat minkä pääkaupunkiseudun hallinnollisen osaston tuottajia, minkä lähetystoiminnan tuottajan sijaintipaikan tuottajia?</w:t>
      </w:r>
    </w:p>
    <w:p>
      <w:r>
        <w:rPr>
          <w:b/>
        </w:rPr>
        <w:t xml:space="preserve">Tulos</w:t>
      </w:r>
    </w:p>
    <w:p>
      <w:r>
        <w:t xml:space="preserve">Missä hallinnollisen päätöksen pääkaupungissa sijaitsee [This American Life] tuottaja?</w:t>
      </w:r>
    </w:p>
    <w:p>
      <w:r>
        <w:rPr>
          <w:b/>
        </w:rPr>
        <w:t xml:space="preserve">Tulos</w:t>
      </w:r>
    </w:p>
    <w:p>
      <w:r>
        <w:t xml:space="preserve">Minkä hallinnollisen osaston pääkaupunki on [This American Life -ohjelman] tuottajana toimivan lähetystuottajan sijaintipaikka?</w:t>
      </w:r>
    </w:p>
    <w:p>
      <w:r>
        <w:rPr>
          <w:b/>
        </w:rPr>
        <w:t xml:space="preserve">Tulos</w:t>
      </w:r>
    </w:p>
    <w:p>
      <w:r>
        <w:t xml:space="preserve">Mikä on sen hallinnollisen osaston pääkaupungin nimi, jossa sijaitsee [This American Life] -ohjelman tuottaja?</w:t>
      </w:r>
    </w:p>
    <w:p>
      <w:r>
        <w:rPr>
          <w:b/>
        </w:rPr>
        <w:t xml:space="preserve">Tulos</w:t>
      </w:r>
    </w:p>
    <w:p>
      <w:r>
        <w:t xml:space="preserve">Minkä hallintoalueen pääkaupunki on [This American Life]-ohjelman tuottajana toimivan lähetystuottajan sijaintipaikka?</w:t>
      </w:r>
    </w:p>
    <w:p>
      <w:r>
        <w:rPr>
          <w:b/>
        </w:rPr>
        <w:t xml:space="preserve">Esimerkki 5.2394</w:t>
      </w:r>
    </w:p>
    <w:p>
      <w:r>
        <w:t xml:space="preserve">alkuperäinen kysymys: Vastaus: Kuinka monta hahmoa on [Longshot #1] kannessa? Vastaustyyppi: 4: Comic Book Character.</w:t>
      </w:r>
    </w:p>
    <w:p>
      <w:r>
        <w:rPr>
          <w:b/>
        </w:rPr>
        <w:t xml:space="preserve">Tulos</w:t>
      </w:r>
    </w:p>
    <w:p>
      <w:r>
        <w:t xml:space="preserve">Kuinka monta hahmoa on kannessa [Longshot #1]?</w:t>
      </w:r>
    </w:p>
    <w:p>
      <w:r>
        <w:rPr>
          <w:b/>
        </w:rPr>
        <w:t xml:space="preserve">Tulos</w:t>
      </w:r>
    </w:p>
    <w:p>
      <w:r>
        <w:t xml:space="preserve">Kuinka monta hahmoa on [Longshot #1] kannessa?</w:t>
      </w:r>
    </w:p>
    <w:p>
      <w:r>
        <w:rPr>
          <w:b/>
        </w:rPr>
        <w:t xml:space="preserve">Tulos</w:t>
      </w:r>
    </w:p>
    <w:p>
      <w:r>
        <w:t xml:space="preserve">Selvitä, kuinka monta hahmoa on [Longshot #1]-lehden kannessa.</w:t>
      </w:r>
    </w:p>
    <w:p>
      <w:r>
        <w:rPr>
          <w:b/>
        </w:rPr>
        <w:t xml:space="preserve">Tulos</w:t>
      </w:r>
    </w:p>
    <w:p>
      <w:r>
        <w:t xml:space="preserve">Kuinka monta hahmoa on kannessa [Longshot #1]?</w:t>
      </w:r>
    </w:p>
    <w:p>
      <w:r>
        <w:rPr>
          <w:b/>
        </w:rPr>
        <w:t xml:space="preserve">Tulos</w:t>
      </w:r>
    </w:p>
    <w:p>
      <w:r>
        <w:t xml:space="preserve">Kuinka monta hahmoa on kuvattu [Longshot #1] kannessa?</w:t>
      </w:r>
    </w:p>
    <w:p>
      <w:r>
        <w:rPr>
          <w:b/>
        </w:rPr>
        <w:t xml:space="preserve">Esimerkki 5.2395</w:t>
      </w:r>
    </w:p>
    <w:p>
      <w:r>
        <w:t xml:space="preserve">Alkuperäinen kysymys: Mikä kilpailu on toistuva kilpailu, jonka yksittäinen kilpailu on [Eurovision laulukilpailu 2009]?Vastaus: eurovision laulukilpailu 2001, eurovision laulukilpailu 2007, eurovision laulukilpailu 2013....vastauksen tyyppi: Kilpailu: Eurovision laulukilpailu 2009 oli vuosittaisen Eurovision laulukilpailun 54. osakilpailu, ja sen isäntänä toimi Venäjä voittonsa jälkeen vuonna 2008. Se järjestettiin 12.-16. toukokuuta 2009 Olympic Indoor Arenalla Moskovassa, Venäjällä. Kilpailun voitti Norjan Alexander Rybak itse kirjoittamallaan kappaleella "Fairytale", joka sai ennätykselliset 387 pistettä 492 pisteestä, mikä on kilpailun historian korkein kokonaispistemäärä ja 169 pisteen ero toiseksi tulleeseen Islantiin. Kolmanneksi sijoittui Azerbaidžan, neljänneksi Turkki ja viidenneksi Yhdistynyt kuningaskunta, joka saavutti parhaan sijoituksensa sitten vuoden 2002. Vuoden 2007 kilpailun jälkeen äänestysjärjestelmää kohtaan esitetyn kritiikin jälkeen äänestysmenettelyyn tehtiin muutoksia, kun televisioäänestyksen lisäksi otettiin uudelleen käyttöön kansallinen tuomaristo, mutta semifinaalien muoto säilyi ennallaan. Kilpailuun osallistui 42 maata; Slovakia ilmoitti palaavansa kilpailuun, kun taas San Marino vetäytyi kilpailusta taloudellisten ongelmien vuoksi. Latvia ja Georgia ilmoittivat alun perin vetäytyvänsä kilpailusta, mutta Euroopan yleisradioliitto ilmoitti myöhemmin, että molemmat maat todella osallistuvat.</w:t>
      </w:r>
    </w:p>
    <w:p>
      <w:r>
        <w:rPr>
          <w:b/>
        </w:rPr>
        <w:t xml:space="preserve">Tulos</w:t>
      </w:r>
    </w:p>
    <w:p>
      <w:r>
        <w:t xml:space="preserve">Minkä toistuvan kilpailun esimerkki on [Eurovision laulukilpailu 2009]?</w:t>
      </w:r>
    </w:p>
    <w:p>
      <w:r>
        <w:rPr>
          <w:b/>
        </w:rPr>
        <w:t xml:space="preserve">Tulos</w:t>
      </w:r>
    </w:p>
    <w:p>
      <w:r>
        <w:t xml:space="preserve">Mikä kilpailu on [Eurovision laulukilpailu 2009], jolla on yksittäinen kilpailu?</w:t>
      </w:r>
    </w:p>
    <w:p>
      <w:r>
        <w:rPr>
          <w:b/>
        </w:rPr>
        <w:t xml:space="preserve">Tulos</w:t>
      </w:r>
    </w:p>
    <w:p>
      <w:r>
        <w:t xml:space="preserve">Mikä kilpailu on toistuva kilpailu, jonka yksittäinen kilpailu on [Eurovision laulukilpailu 2009]?</w:t>
      </w:r>
    </w:p>
    <w:p>
      <w:r>
        <w:rPr>
          <w:b/>
        </w:rPr>
        <w:t xml:space="preserve">Tulos</w:t>
      </w:r>
    </w:p>
    <w:p>
      <w:r>
        <w:t xml:space="preserve">Mikä on sen kilpailun nimi, joka on toistuvan kilpailun instanssi, jonka yksittäinen kilpailu on [Eurovision laulukilpailu 2009]?</w:t>
      </w:r>
    </w:p>
    <w:p>
      <w:r>
        <w:rPr>
          <w:b/>
        </w:rPr>
        <w:t xml:space="preserve">Tulos</w:t>
      </w:r>
    </w:p>
    <w:p>
      <w:r>
        <w:t xml:space="preserve">Mikä kilpailu on esimerkki toistuvasta kilpailusta, kuten [Eurovision laulukilpailu 2009]?</w:t>
      </w:r>
    </w:p>
    <w:p>
      <w:r>
        <w:rPr>
          <w:b/>
        </w:rPr>
        <w:t xml:space="preserve">Tulos</w:t>
      </w:r>
    </w:p>
    <w:p>
      <w:r>
        <w:t xml:space="preserve">[Eurovision laulukilpailu 2009] on mistä toistuvasta kilpailusta?</w:t>
      </w:r>
    </w:p>
    <w:p>
      <w:r>
        <w:rPr>
          <w:b/>
        </w:rPr>
        <w:t xml:space="preserve">Esimerkki 5.2396</w:t>
      </w:r>
    </w:p>
    <w:p>
      <w:r>
        <w:t xml:space="preserve">alkuperäinen kysymys: Vastaus: Stanley KubrickVastaustyyppi: Kuka on tehnyt lainauksia [Playboyssa]?Vastaus: Stanley KubrickVastaustyyppi: Stanley Kubrick: Kubrick: Elokuvaleikkaaja. tyyppi: Elokuvaleikkaaja: Playboy on yhdysvaltalainen miesten lifestyle- ja viihdelehti. Hugh Hefner ja hänen kumppaninsa perustivat sen Chicagossa vuonna 1953, ja se rahoitettiin osittain Hefnerin äidiltä saadulla 1 000 dollarin lainalla. Lehti on kasvanut Playboy Enterprises, Inc:ksi, joka on läsnä lähes kaikissa medioissa. Playboy on yksi maailman tunnetuimmista brändeistä. Yhdysvalloissa ilmestyvän lippulaivalehden lisäksi Playboysta julkaistaan erityisiä maakohtaisia versioita maailmanlaajuisesti. Lehti on julkaissut pitkään novelleja merkittäviltä kirjailijoilta, kuten Arthur C. Clarkelta, Ian Flemingiltä, Vladimir Nabokovilta, Saul Bellow'lta, Chuck Palahniukilta, P. G. Wodehouse'lta, Haruki Murakamilta ja Margaret Atwoodilta. Säännöllisesti koko sivun mittaisia värisarjakuvia esittelevästä lehdestä tuli tunnettujen pilapiirtäjien, kuten Harvey Kurtzmanin, Jack Colen, Eldon Dedinin, Jules Feifferin, Shel Silversteinin, Erich Sokolin, Roy Raymonden, Gahan Wilsonin ja Rowland B. Wilsonin, näyteikkuna. Playboyssa haastatellaan kuukausittain merkittäviä julkisuuden henkilöitä, kuten taiteilijoita, arkkitehtejä, taloustieteilijöitä, säveltäjiä, kapellimestareita, elokuvaohjaajia, toimittajia, kirjailijoita, näytelmäkirjailijoita, uskonnollisia henkilöitä, poliitikkoja, urheilijoita ja kilpa-autoilijoita.</w:t>
      </w:r>
    </w:p>
    <w:p>
      <w:r>
        <w:rPr>
          <w:b/>
        </w:rPr>
        <w:t xml:space="preserve">Tulos</w:t>
      </w:r>
    </w:p>
    <w:p>
      <w:r>
        <w:t xml:space="preserve">Kuka on tehnyt lainauksia [Playboyssa]?</w:t>
      </w:r>
    </w:p>
    <w:p>
      <w:r>
        <w:rPr>
          <w:b/>
        </w:rPr>
        <w:t xml:space="preserve">Tulos</w:t>
      </w:r>
    </w:p>
    <w:p>
      <w:r>
        <w:t xml:space="preserve">Kuka elokuvatoimittaja on tehnyt lainauksia [Playboyssa]?</w:t>
      </w:r>
    </w:p>
    <w:p>
      <w:r>
        <w:rPr>
          <w:b/>
        </w:rPr>
        <w:t xml:space="preserve">Tulos</w:t>
      </w:r>
    </w:p>
    <w:p>
      <w:r>
        <w:t xml:space="preserve">Mikä on sen nimi, joka teki lainauksia [Playboyhin]?</w:t>
      </w:r>
    </w:p>
    <w:p>
      <w:r>
        <w:rPr>
          <w:b/>
        </w:rPr>
        <w:t xml:space="preserve">Tulos</w:t>
      </w:r>
    </w:p>
    <w:p>
      <w:r>
        <w:t xml:space="preserve">Kuka on esittänyt [Playboyssa] olevia lainauksia?</w:t>
      </w:r>
    </w:p>
    <w:p>
      <w:r>
        <w:rPr>
          <w:b/>
        </w:rPr>
        <w:t xml:space="preserve">Tulos</w:t>
      </w:r>
    </w:p>
    <w:p>
      <w:r>
        <w:t xml:space="preserve">Kuka teki lainauksia [Playboyssa]?</w:t>
      </w:r>
    </w:p>
    <w:p>
      <w:r>
        <w:rPr>
          <w:b/>
        </w:rPr>
        <w:t xml:space="preserve">Tulos</w:t>
      </w:r>
    </w:p>
    <w:p>
      <w:r>
        <w:t xml:space="preserve">Kuka on tehnyt lainauksia [Playboyssa]?</w:t>
      </w:r>
    </w:p>
    <w:p>
      <w:r>
        <w:rPr>
          <w:b/>
        </w:rPr>
        <w:t xml:space="preserve">Tulos</w:t>
      </w:r>
    </w:p>
    <w:p>
      <w:r>
        <w:t xml:space="preserve">Ketä on siteerattu [Playboyssa]?</w:t>
      </w:r>
    </w:p>
    <w:p>
      <w:r>
        <w:rPr>
          <w:b/>
        </w:rPr>
        <w:t xml:space="preserve">Esimerkki 5.2397</w:t>
      </w:r>
    </w:p>
    <w:p>
      <w:r>
        <w:t xml:space="preserve">alkuperäinen kysymys: Vastaus: dspec, jbacteria, qaop...vastaustyyppi: Tietokone-emulaattori: ZX Spectrum on 8-bittinen henkilökohtainen kotitietokone, jonka Sinclair Research Ltd. julkaisi Yhdistyneessä kuningaskunnassa vuonna 1982. Sinclair kutsui konetta kehitystyön aikana nimillä ZX81 Colour ja ZX82, ja se lanseerattiin ZX Spectrumina korostaakseen koneen värinäyttöä verrattuna sen edeltäjän ZX81:n mustavalkoiseen näyttöön. Spectrumia julkaistiin lopulta kahdeksana eri mallina, jotka vaihtelivat vuonna 1982 julkaistusta 16 kilotavun RAM-muistilla varustetusta aloitusmallista 128 kilotavun RAM-muistilla ja sisäänrakennetulla levykeasemalla varustettuun ZX Spectrum +3 -malliin vuonna 1987; kaikkiaan niitä myytiin maailmanlaajuisesti yli 5 miljoonaa kappaletta. Spectrum oli ensimmäisiä valtavirran kotitietokoneita Yhdistyneessä kuningaskunnassa, ja sen merkitys oli samanlainen kuin Commodore 64:n Yhdysvalloissa. ZX Spectrumin käyttöönotto johti siihen, että yritykset, jotka tuottivat ohjelmistoja ja laitteistoja kyseistä konetta varten, kehittyivät voimakkaasti, ja tämän vaikutukset näkyvät yhä; jotkut pitävät sitä koneena, joka käynnisti Yhdistyneen kuningaskunnan tietotekniikkateollisuuden. Lisenssisopimukset ja kloonit seurasivat, ja Clive Sinclair sai ritarin arvon "Britannian teollisuudelle tehdyistä palveluksista".</w:t>
      </w:r>
    </w:p>
    <w:p>
      <w:r>
        <w:rPr>
          <w:b/>
        </w:rPr>
        <w:t xml:space="preserve">Tulos</w:t>
      </w:r>
    </w:p>
    <w:p>
      <w:r>
        <w:t xml:space="preserve">[ZX Spectrum] on tietokone, jota emuloi mikä tietokone-emulaattori?</w:t>
      </w:r>
    </w:p>
    <w:p>
      <w:r>
        <w:rPr>
          <w:b/>
        </w:rPr>
        <w:t xml:space="preserve">Tulos</w:t>
      </w:r>
    </w:p>
    <w:p>
      <w:r>
        <w:t xml:space="preserve">Mikä tietokoneemulaattori emuloi tietokonetta [ZX Spectrum]?</w:t>
      </w:r>
    </w:p>
    <w:p>
      <w:r>
        <w:rPr>
          <w:b/>
        </w:rPr>
        <w:t xml:space="preserve">Tulos</w:t>
      </w:r>
    </w:p>
    <w:p>
      <w:r>
        <w:t xml:space="preserve">Etsi tietokoneemulaattori, joka emuloi tietokonetta [ZX Spectrum].</w:t>
      </w:r>
    </w:p>
    <w:p>
      <w:r>
        <w:rPr>
          <w:b/>
        </w:rPr>
        <w:t xml:space="preserve">Tulos</w:t>
      </w:r>
    </w:p>
    <w:p>
      <w:r>
        <w:t xml:space="preserve">Millä tietokone-emulaattorilla [ZX Spectrum] voidaan emuloida tietokonetta?</w:t>
      </w:r>
    </w:p>
    <w:p>
      <w:r>
        <w:rPr>
          <w:b/>
        </w:rPr>
        <w:t xml:space="preserve">Tulos</w:t>
      </w:r>
    </w:p>
    <w:p>
      <w:r>
        <w:t xml:space="preserve">Mikä tietokone-emulaattori emuloi tietokonetta [ZX Spectrum]?</w:t>
      </w:r>
    </w:p>
    <w:p>
      <w:r>
        <w:rPr>
          <w:b/>
        </w:rPr>
        <w:t xml:space="preserve">Tulos</w:t>
      </w:r>
    </w:p>
    <w:p>
      <w:r>
        <w:t xml:space="preserve">Mitä tietokone-emulaattoria käytettiin [ZX Spectrumin] emulointiin?</w:t>
      </w:r>
    </w:p>
    <w:p>
      <w:r>
        <w:rPr>
          <w:b/>
        </w:rPr>
        <w:t xml:space="preserve">Esimerkki 5.2398</w:t>
      </w:r>
    </w:p>
    <w:p>
      <w:r>
        <w:t xml:space="preserve">alkuperäinen kysymys: Vastaus: apple inc.answer type: Tietokoneen valmistaja/brändi.lisätiedot: Apple Computer Company julkaisi alkuperäisen Apple Computer 1:n, joka tunnetaan myös takautuvasti nimellä Apple I tai Apple-1, vuonna 1976. Ne suunnitteli ja rakensi käsin Steve Wozniak. Wozniakin ystävä Steve Jobs sai idean tietokoneen myynnistä. Apple I oli Applen ensimmäinen tuote, ja sen luomisen rahoittamiseksi Jobs myi ainoan kulkuvälineensä, VW Microbusin, ja Wozniak myi HP-65-laskimensa 500 dollarilla. Se esiteltiin heinäkuussa 1976 Homebrew Computer Clubissa Palo Altossa, Kaliforniassa.</w:t>
      </w:r>
    </w:p>
    <w:p>
      <w:r>
        <w:rPr>
          <w:b/>
        </w:rPr>
        <w:t xml:space="preserve">Tulos</w:t>
      </w:r>
    </w:p>
    <w:p>
      <w:r>
        <w:t xml:space="preserve">Mikä tuotemerkki valmistaa tietokoneiden sarjaa, johon kuuluu myös [Apple I]?</w:t>
      </w:r>
    </w:p>
    <w:p>
      <w:r>
        <w:rPr>
          <w:b/>
        </w:rPr>
        <w:t xml:space="preserve">Tulos</w:t>
      </w:r>
    </w:p>
    <w:p>
      <w:r>
        <w:t xml:space="preserve">Mikä tietokonemerkkien sarja esiteltiin, johon kuului [Apple I]?</w:t>
      </w:r>
    </w:p>
    <w:p>
      <w:r>
        <w:rPr>
          <w:b/>
        </w:rPr>
        <w:t xml:space="preserve">Tulos</w:t>
      </w:r>
    </w:p>
    <w:p>
      <w:r>
        <w:t xml:space="preserve">[Apple I] on osa minkä merkkistä tietokonesarjaa?</w:t>
      </w:r>
    </w:p>
    <w:p>
      <w:r>
        <w:rPr>
          <w:b/>
        </w:rPr>
        <w:t xml:space="preserve">Tulos</w:t>
      </w:r>
    </w:p>
    <w:p>
      <w:r>
        <w:t xml:space="preserve">Minkä tuotemerkin tietokonesarjaan kuuluu [Apple I]?</w:t>
      </w:r>
    </w:p>
    <w:p>
      <w:r>
        <w:rPr>
          <w:b/>
        </w:rPr>
        <w:t xml:space="preserve">Tulos</w:t>
      </w:r>
    </w:p>
    <w:p>
      <w:r>
        <w:t xml:space="preserve">Mikä on merkki, joka on esitellyt [Apple I]-tietokoneet muiden sarjassa?</w:t>
      </w:r>
    </w:p>
    <w:p>
      <w:r>
        <w:rPr>
          <w:b/>
        </w:rPr>
        <w:t xml:space="preserve">Esimerkki 5.2399</w:t>
      </w:r>
    </w:p>
    <w:p>
      <w:r>
        <w:t xml:space="preserve">alkuperäinen kysymys: Vastaus: brisbane knights fc, ipswich city fc, pine rivers united sports club....vastaustyyppi: Minkä urheilujoukkueen jäsen on (vanha) [Capital League 1]?Vastaus: Brisbane Knights fc, ipswich city fc, pine rivers united sports club...: Urheilujoukkue: Capital League 1 on miesten seniorijalkapallon toinen sarjataso Brisbanessa, Queenslandissa . Sitä hallinnoi ja johtaa Football Brisbane. Runkosarjan päätteeksi kaksi parasta joukkuetta nousee Brisbanen Premier Leagueen ja kaksi huonointa joukkuetta putoaa Capital League 2:een. Runkosarjan lopussa pelataan myös finaalisarja. Alun perin kahdentoista joukkueen kilpailu laajennettiin neljääntoista joukkueeseen kaudeksi 2010, jotta Brisbane Premier Leagueen palanneet seurat mahtuisivat mukaan nykyään lakkautetusta Queensland State Leaguesta.</w:t>
      </w:r>
    </w:p>
    <w:p>
      <w:r>
        <w:rPr>
          <w:b/>
        </w:rPr>
        <w:t xml:space="preserve">Tulos</w:t>
      </w:r>
    </w:p>
    <w:p>
      <w:r>
        <w:t xml:space="preserve">Mitkä urheilujoukkueet ovat [Capital League 1:n] jäseniä?</w:t>
      </w:r>
    </w:p>
    <w:p>
      <w:r>
        <w:rPr>
          <w:b/>
        </w:rPr>
        <w:t xml:space="preserve">Tulos</w:t>
      </w:r>
    </w:p>
    <w:p>
      <w:r>
        <w:t xml:space="preserve">Mitkä urheilujoukkueet kuuluvat [Capital League 1:een]?</w:t>
      </w:r>
    </w:p>
    <w:p>
      <w:r>
        <w:rPr>
          <w:b/>
        </w:rPr>
        <w:t xml:space="preserve">Tulos</w:t>
      </w:r>
    </w:p>
    <w:p>
      <w:r>
        <w:t xml:space="preserve">Mikä urheilujoukkue on vanhan [Capital League 1:n] jäsen?</w:t>
      </w:r>
    </w:p>
    <w:p>
      <w:r>
        <w:rPr>
          <w:b/>
        </w:rPr>
        <w:t xml:space="preserve">Tulos</w:t>
      </w:r>
    </w:p>
    <w:p>
      <w:r>
        <w:t xml:space="preserve">Mikä urheilujoukkue kuuluu (vanhaan) [pääkaupunkiseudun liigaan 1]?</w:t>
      </w:r>
    </w:p>
    <w:p>
      <w:r>
        <w:rPr>
          <w:b/>
        </w:rPr>
        <w:t xml:space="preserve">Tulos</w:t>
      </w:r>
    </w:p>
    <w:p>
      <w:r>
        <w:t xml:space="preserve">Mitkä ovat (vanhaan) [Capital League 1:een] kuuluneiden joukkueiden nimet?</w:t>
      </w:r>
    </w:p>
    <w:p>
      <w:r>
        <w:rPr>
          <w:b/>
        </w:rPr>
        <w:t xml:space="preserve">Tulos</w:t>
      </w:r>
    </w:p>
    <w:p>
      <w:r>
        <w:t xml:space="preserve">Mikä urheilujoukkue kuuluu [Capital League 1:een]?</w:t>
      </w:r>
    </w:p>
    <w:p>
      <w:r>
        <w:rPr>
          <w:b/>
        </w:rPr>
        <w:t xml:space="preserve">Tulos</w:t>
      </w:r>
    </w:p>
    <w:p>
      <w:r>
        <w:t xml:space="preserve">Mikä urheilujoukkue kuuluu (vanhaan) [Capital League 1:een]?</w:t>
      </w:r>
    </w:p>
    <w:p>
      <w:r>
        <w:rPr>
          <w:b/>
        </w:rPr>
        <w:t xml:space="preserve">Esimerkki 5.2400</w:t>
      </w:r>
    </w:p>
    <w:p>
      <w:r>
        <w:t xml:space="preserve">alkuperäinen kysymys: Vastaus: Euroopan avaruusjärjestöVastaustyyppi: Mikä rakettivalmistaja valmisti [Guayanan avaruuskeskuksesta] laukaistut raketit?Vastaus: Euroopan avaruusjärjestöVastaustyyppi: Euroopan avaruusjärjestö: Lisätiedot: Euroopan avaruusjärjestö, Euroopan avaruusjärjestö, Euroopan avaruusjärjestö, Euroopan avaruusjärjestö, Euroopan avaruusjärjestö: Guyanan avaruuskeskus tai yleisemmin Centre spatial guyanais on ranskalainen ja eurooppalainen avaruussatama lähellä Kourouta Ranskan Guyanassa. Se on ollut toiminnassa vuodesta 1968, ja se soveltuu erityisen hyvin avaruuskeskuksen sijaintipaikaksi, koska se täyttää kaksi tärkeintä maantieteellistä vaatimusta tällaiselle sijaintipaikalle: se on melko lähellä päiväntasaajaa, joten maapallon pyöriminen voi antaa raketeille ilmaista lisänopeutta, kun ne laukaistaan itään, ja itäpuolella on asumatonta aluetta, joten rakettien alemmat vaiheet ja laukaisun epäonnistumisesta aiheutuvat roskat eivät pääse putoamaan ihmisasutuksen päälle. Euroopan avaruusjärjestö, Ranskan avaruusjärjestö CNES ja kaupallinen Arianespace-yhtiö laukaisevat avaruusaluksia Kourousta. ESA käytti tätä avaruuskeskusta lähettääkseen tarvikkeita kansainväliselle avaruusasemalle automatisoidun siirtoajoneuvon avulla. Sijainti valittiin vuonna 1964 Ranskan avaruussatamaksi. Vuonna 1975 Ranska tarjoutui jakamaan Kouroun ESA:n kanssa. Kaupallisia laukaisuja ostavat myös Euroopan ulkopuoliset yritykset. ESA maksaa kaksi kolmasosaa avaruussataman vuosibudjetista, ja se on myös rahoittanut Ariane-kantorakettien kehittämisen aikana tehtyjä parannuksia.</w:t>
      </w:r>
    </w:p>
    <w:p>
      <w:r>
        <w:rPr>
          <w:b/>
        </w:rPr>
        <w:t xml:space="preserve">Tulos</w:t>
      </w:r>
    </w:p>
    <w:p>
      <w:r>
        <w:t xml:space="preserve">Minkä valmistajan valmistamia [Guyanan avaruuskeskuksesta] laukaistut raketit olivat?</w:t>
      </w:r>
    </w:p>
    <w:p>
      <w:r>
        <w:rPr>
          <w:b/>
        </w:rPr>
        <w:t xml:space="preserve">Tulos</w:t>
      </w:r>
    </w:p>
    <w:p>
      <w:r>
        <w:t xml:space="preserve">Minkä rakettivalmistajan valmistamia [Guyanan avaruuskeskuksessa] laukaistut raketit olivat?</w:t>
      </w:r>
    </w:p>
    <w:p>
      <w:r>
        <w:rPr>
          <w:b/>
        </w:rPr>
        <w:t xml:space="preserve">Tulos</w:t>
      </w:r>
    </w:p>
    <w:p>
      <w:r>
        <w:t xml:space="preserve">Mikä rakettivalmistaja valmisti [Guayanan avaruuskeskuksesta] laukaistut raketit?</w:t>
      </w:r>
    </w:p>
    <w:p>
      <w:r>
        <w:rPr>
          <w:b/>
        </w:rPr>
        <w:t xml:space="preserve">Tulos</w:t>
      </w:r>
    </w:p>
    <w:p>
      <w:r>
        <w:t xml:space="preserve">Mikä on sen rakettivalmistajan nimi, joka valmisti [Guayanan avaruuskeskuksesta] laukaistut raketit?</w:t>
      </w:r>
    </w:p>
    <w:p>
      <w:r>
        <w:rPr>
          <w:b/>
        </w:rPr>
        <w:t xml:space="preserve">Tulos</w:t>
      </w:r>
    </w:p>
    <w:p>
      <w:r>
        <w:t xml:space="preserve">Mikä yritys valmisti [Guayanan avaruuskeskuksesta] laukaistut raketit?</w:t>
      </w:r>
    </w:p>
    <w:p>
      <w:r>
        <w:rPr>
          <w:b/>
        </w:rPr>
        <w:t xml:space="preserve">Esimerkki 5.2401</w:t>
      </w:r>
    </w:p>
    <w:p>
      <w:r>
        <w:t xml:space="preserve">alkuperäinen kysymys: Vastaus: KomediaVastaustyyppi: Mikä on elokuvan lajityyppi, jonka lapsilaji on [Romanttinen komedia] ja jolla on elokuva [Dark Shadows]? vastaus: KomediaVastaustyyppi: Mikä on elokuvan lajityyppi? Lisätiedot: Komedian tyyppi: Elokuvan lajityyppi: Elokuvan lajityyppi: Elokuvan lajityyppi: Dark Shadows on vuonna 2012 valmistunut yhdysvaltalainen kauhukomediaelokuva, joka perustuu vuosina 1966-1971 esitettyyn goottilaiseen televisiosaippuaoopperaan Dark Shadows. Tim Burtonin ohjaaman elokuvan pääosassa Johnny Depp esittää Barnabas Collinsia, 200 vuotta vanhaa vampyyria, joka on vangittu arkkuun. Collins kaivetaan lopulta esiin ja hän pääsee takaisin kartanoonsa, jota nyt asuttavat hänen jälkeläisensä. Hän saa selville, että hänen mustasukkainen ex-rakastajattarensa Angelique Bouchard on ottanut haltuunsa kaupungin kalastusyrityksen, jota Collinsin perhe aikoinaan pyöritti. Michelle Pfeiffer näyttelee Collinsin serkkua Elizabeth Collins Stoddardia, Collinsin perheen erakoitunutta matriarkkaa. Elokuva sai rajoitetun ensi-illan 10. toukokuuta 2012, ja se julkaistiin virallisesti seuraavana päivänä Yhdysvalloissa. Elokuva menestyi pettymyksenä Yhdysvaltain lipputuloissa, mutta menestyi hyvin muilla ulkomaisilla markkinoilla. Elokuva sai vaihtelevia arvosteluja; kriitikot kiittelivät sen visuaalista tyyliä ja johdonmukaista huumoria, mutta katsoivat, että siitä puuttui keskittynyt tai merkittävä juoni ja kehittyneet hahmot. Elokuvan tuotti Richard D. Zanuck, joka kuoli kaksi kuukautta elokuvan julkaisun jälkeen: Tyyppi: Sarjakuva Genre: ;</w:t>
      </w:r>
    </w:p>
    <w:p>
      <w:r>
        <w:rPr>
          <w:b/>
        </w:rPr>
        <w:t xml:space="preserve">Tulos</w:t>
      </w:r>
    </w:p>
    <w:p>
      <w:r>
        <w:t xml:space="preserve">Lapsen genre [Romanttinen komedia] ja elokuva [Dark Shadows] kuuluvat mihin elokuvagenreen?</w:t>
      </w:r>
    </w:p>
    <w:p>
      <w:r>
        <w:rPr>
          <w:b/>
        </w:rPr>
        <w:t xml:space="preserve">Tulos</w:t>
      </w:r>
    </w:p>
    <w:p>
      <w:r>
        <w:t xml:space="preserve">[Dark Shadows] ja [Romanttinen komedia] ovat molemmat peräisin mistä elokuvagenrestä?</w:t>
      </w:r>
    </w:p>
    <w:p>
      <w:r>
        <w:rPr>
          <w:b/>
        </w:rPr>
        <w:t xml:space="preserve">Tulos</w:t>
      </w:r>
    </w:p>
    <w:p>
      <w:r>
        <w:t xml:space="preserve">Minkä elokuvan lajityypin lapsilaji on [Romanttinen komedia] ja siinä on elokuva [Dark Shadows]?</w:t>
      </w:r>
    </w:p>
    <w:p>
      <w:r>
        <w:rPr>
          <w:b/>
        </w:rPr>
        <w:t xml:space="preserve">Tulos</w:t>
      </w:r>
    </w:p>
    <w:p>
      <w:r>
        <w:t xml:space="preserve">Minkä elokuvagenren lapsi on [Romanttinen komedia] ja elokuva on [Dark Shadows]?</w:t>
      </w:r>
    </w:p>
    <w:p>
      <w:r>
        <w:rPr>
          <w:b/>
        </w:rPr>
        <w:t xml:space="preserve">Tulos</w:t>
      </w:r>
    </w:p>
    <w:p>
      <w:r>
        <w:t xml:space="preserve">[Romanttinen komedia] ja on elokuva [Dark Shadows] on mitä elokuvan lajityyppiä?</w:t>
      </w:r>
    </w:p>
    <w:p>
      <w:r>
        <w:rPr>
          <w:b/>
        </w:rPr>
        <w:t xml:space="preserve">Tulos</w:t>
      </w:r>
    </w:p>
    <w:p>
      <w:r>
        <w:t xml:space="preserve">Mihin elokuvan genreen kuuluu elokuva [Dark Shadows], jonka lapsigenre on [Romanttinen komedia]?</w:t>
      </w:r>
    </w:p>
    <w:p>
      <w:r>
        <w:rPr>
          <w:b/>
        </w:rPr>
        <w:t xml:space="preserve">Esimerkki 5.2402</w:t>
      </w:r>
    </w:p>
    <w:p>
      <w:r>
        <w:t xml:space="preserve">alkuperäinen kysymys: Vastaus: Venäjän Feodor III, Venäjän Pietari III, Katariina Suuri....vastaustyyppi: Vastauksen tyyppi: Monarch.auxiliary information: Romanovien suku oli Rurikin dynastian jälkeen toinen Venäjää hallitseva keisarillinen dynastia, joka hallitsi vuodesta 1613 keisari Nikolai II:n luopumiseen 15. maaliskuuta 1917 helmikuun vallankumouksen seurauksena. Romanovien suora miespuolinen sukulinja päättyi, kun Venäjän Elisabet kuoli vuonna 1762. Dynastisten kriisien aikakauden jälkeen Holstein-Gottorpin suku, Oldenburgin suvun kadettisuku, nousi valtaistuimelle vuonna 1762 Pietari III:n, Pietari I:n pojanpojanpojan, myötävaikutuksella. Kaikki hallitsijat 1700-luvun puolivälistä vuoden 1917 vallankumoukseen saakka polveutuivat tästä sukuhaarasta. Vaikka nämä Romanovin ja Oldenburgin sukuhaarojen jälkeläiset tunnetaan virallisesti Romanovin talona, heistä käytetään joskus nimitystä Holstein-Gottorp-Romanov. "Vuoden 1917 alussa Romanovin dynastiaan kuului 65 jäsentä, joista bolsevikit tappoivat 18. Loput 47 jäsentä oli karkotettu ulkomaille." Vuonna 1924 suuriruhtinas Kirill Vladimirovitsh, Venäjän Aleksanteri II:n suora miespuolinen patrilineaarinen jälkeläinen, vaati lakkautetun Venäjän keisarillisen talon johtopaikkaa.</w:t>
      </w:r>
    </w:p>
    <w:p>
      <w:r>
        <w:rPr>
          <w:b/>
        </w:rPr>
        <w:t xml:space="preserve">Tulos</w:t>
      </w:r>
    </w:p>
    <w:p>
      <w:r>
        <w:t xml:space="preserve">Kuka hallitsija on sellaisen valtakunnan johtaja, jota hallitsee myös [Romanovien talo]?</w:t>
      </w:r>
    </w:p>
    <w:p>
      <w:r>
        <w:rPr>
          <w:b/>
        </w:rPr>
        <w:t xml:space="preserve">Tulos</w:t>
      </w:r>
    </w:p>
    <w:p>
      <w:r>
        <w:t xml:space="preserve">Minkä hallitsijan kanssa [Romanovien suku] hallitsi samaa kuningaskuntaa?</w:t>
      </w:r>
    </w:p>
    <w:p>
      <w:r>
        <w:rPr>
          <w:b/>
        </w:rPr>
        <w:t xml:space="preserve">Tulos</w:t>
      </w:r>
    </w:p>
    <w:p>
      <w:r>
        <w:t xml:space="preserve">Mikä monarkki on sellaisen kuningaskunnan hallitsija, jota hallitsee myös [Romanovien talo]?</w:t>
      </w:r>
    </w:p>
    <w:p>
      <w:r>
        <w:rPr>
          <w:b/>
        </w:rPr>
        <w:t xml:space="preserve">Tulos</w:t>
      </w:r>
    </w:p>
    <w:p>
      <w:r>
        <w:t xml:space="preserve">Mikä monarkki hallitsee valtakuntaa, jota hallitsee myös [Romanovien talo]?</w:t>
      </w:r>
    </w:p>
    <w:p>
      <w:r>
        <w:rPr>
          <w:b/>
        </w:rPr>
        <w:t xml:space="preserve">Tulos</w:t>
      </w:r>
    </w:p>
    <w:p>
      <w:r>
        <w:t xml:space="preserve">mikä monarkki on sellaisen kuningaskunnan hallitsija, jota hallitsee myös [Romanovien talo]?</w:t>
      </w:r>
    </w:p>
    <w:p>
      <w:r>
        <w:rPr>
          <w:b/>
        </w:rPr>
        <w:t xml:space="preserve">Tulos</w:t>
      </w:r>
    </w:p>
    <w:p>
      <w:r>
        <w:t xml:space="preserve">Kuka on hallitsija, joka hallitsee valtakuntaa, jota hallitsee myös [Romanovien suku]?</w:t>
      </w:r>
    </w:p>
    <w:p>
      <w:r>
        <w:rPr>
          <w:b/>
        </w:rPr>
        <w:t xml:space="preserve">Esimerkki 5.2403</w:t>
      </w:r>
    </w:p>
    <w:p>
      <w:r>
        <w:t xml:space="preserve">Alkuperäinen kysymys: Mikä on [Disneylandin] puistossa olevan vuoristoradan materiaali?vastaus: teräsVastaustyyppi: Aine tyyppi: Akseli: teräs: Disneyland Park, alunperin Disneyland, on ensimmäinen kahdesta Disneyland Resortiin rakennetusta teemapuistosta Anaheimissa, Kaliforniassa, ja se avattiin 17. heinäkuuta 1955. Se on ainoa Walt Disneyn suorassa valvonnassa suunniteltu ja rakennettu teemapuisto. Se oli alun perin alueen ainoa nähtävyys; sen nimi muutettiin 1990-luvulla Disneyland Parkiksi, jotta se erottuu laajenevasta kompleksista. Walt Disney keksi Disneylandin idean käytyään tyttäriensä kanssa erilaisissa huvipuistoissa 1930- ja 1940-luvuilla. Alun perin hän suunnitteli Burbankissa sijaitsevien studioidensa viereen rakennettavaa matkailunähtävyyttä, joka viihdyttäisi siellä vierailevia faneja; hän kuitenkin huomasi pian, että ehdotettu paikka oli liian pieni. Palkattuaan konsultin, joka auttoi häntä määrittämään sopivaa paikkaa hankkeelle, Walt osti 160 hehtaarin alueen Anaheimin läheltä vuonna 1953. Rakennustyöt aloitettiin vuonna 1954, ja puisto esiteltiin ABC Television Networkin televisioidussa lehdistötilaisuudessa 17. heinäkuuta 1955. Avaamisensa jälkeen Disneylandiin on tehty useita laajennuksia ja suuria uudistuksia, kuten New Orleans Square vuonna 1966, Bear Country vuonna 1972 ja Mickey's Toontown vuonna 1993.</w:t>
      </w:r>
    </w:p>
    <w:p>
      <w:r>
        <w:rPr>
          <w:b/>
        </w:rPr>
        <w:t xml:space="preserve">Tulos</w:t>
      </w:r>
    </w:p>
    <w:p>
      <w:r>
        <w:t xml:space="preserve">Mistä materiaalista [Disneylandin] vuoristorata on tehty?</w:t>
      </w:r>
    </w:p>
    <w:p>
      <w:r>
        <w:rPr>
          <w:b/>
        </w:rPr>
        <w:t xml:space="preserve">Tulos</w:t>
      </w:r>
    </w:p>
    <w:p>
      <w:r>
        <w:t xml:space="preserve">Mistä materiaalista [Disneylandissa] oleva vuoristorata on tehty?</w:t>
      </w:r>
    </w:p>
    <w:p>
      <w:r>
        <w:rPr>
          <w:b/>
        </w:rPr>
        <w:t xml:space="preserve">Tulos</w:t>
      </w:r>
    </w:p>
    <w:p>
      <w:r>
        <w:t xml:space="preserve">[Disneyland] käyttää minkälaista vuoristoradan materiaalia?</w:t>
      </w:r>
    </w:p>
    <w:p>
      <w:r>
        <w:rPr>
          <w:b/>
        </w:rPr>
        <w:t xml:space="preserve">Tulos</w:t>
      </w:r>
    </w:p>
    <w:p>
      <w:r>
        <w:t xml:space="preserve">Etsi, mistä materiaalista [Disneylandin] puistossa oleva vuoristorata on tehty.</w:t>
      </w:r>
    </w:p>
    <w:p>
      <w:r>
        <w:rPr>
          <w:b/>
        </w:rPr>
        <w:t xml:space="preserve">Tulos</w:t>
      </w:r>
    </w:p>
    <w:p>
      <w:r>
        <w:t xml:space="preserve">Mikä vuoristoradan materiaali on [Disneylandin] puistossa oleva vuoristorata?</w:t>
      </w:r>
    </w:p>
    <w:p>
      <w:r>
        <w:rPr>
          <w:b/>
        </w:rPr>
        <w:t xml:space="preserve">Tulos</w:t>
      </w:r>
    </w:p>
    <w:p>
      <w:r>
        <w:t xml:space="preserve">Mikä on [Disneyland] Parkin vuoristoradan materiaali?</w:t>
      </w:r>
    </w:p>
    <w:p>
      <w:r>
        <w:rPr>
          <w:b/>
        </w:rPr>
        <w:t xml:space="preserve">Tulos</w:t>
      </w:r>
    </w:p>
    <w:p>
      <w:r>
        <w:t xml:space="preserve">Mistä materiaalista [Disneylandin] vuoristoradat on tehty?</w:t>
      </w:r>
    </w:p>
    <w:p>
      <w:r>
        <w:rPr>
          <w:b/>
        </w:rPr>
        <w:t xml:space="preserve">Esimerkki 5.2404</w:t>
      </w:r>
    </w:p>
    <w:p>
      <w:r>
        <w:t xml:space="preserve">alkuperäinen kysymys: Vastaus: Kuinka monessa tieteellisessä teoksessa on aiheena [Amerikan Yhdysvallat]? Vastaustyyppi: 3 Lisätiedot: Yhdysvallat, josta käytetään yleisesti nimitystä Yhdysvallat tai Amerikka, on liittotasavalta, joka koostuu 50 osavaltiosta ja liittovaltion piirikunnasta. 48 yhtenäistä osavaltiota ja Washington, D.C., sijaitsevat Pohjois-Amerikan keskiosassa Kanadan ja Meksikon välissä. Alaskan osavaltio sijaitsee Pohjois-Amerikan luoteisosassa ja Havaijin osavaltio on saaristo Tyynenmeren keskiosassa. Yhdysvalloilla on myös viisi asuttua ja lukuisia asumattomia alueita Tyynellämerellä ja Karibialla. Maa on pinta-alaltaan neljänneksi suurin ja väkiluvultaan kolmanneksi suurin maailmassa, sillä se on 3,8 miljoonaa neliökilometriä ja siellä asuu yli 320 miljoonaa ihmistä. Se on yksi maailman etnisesti monimuotoisimmista ja monikulttuurisimmista kansakunnista, joka on monista maista tulleen laajamittaisen maahanmuuton tulos. Yhdysvaltojen maantiede ja ilmasto ovat myös erittäin monimuotoisia, ja maassa elää monenlaista villieläimistöä. Paleo-intiaanit muuttivat Euraasiasta nykyisen Yhdysvaltojen mantereelle ainakin 15 000 vuotta sitten, ja eurooppalainen siirtolaisuus alkoi 1500-luvulla. Yhdysvallat syntyi itärannikolla sijaitsevista 13 brittiläisestä siirtomaasta.</w:t>
      </w:r>
    </w:p>
    <w:p>
      <w:r>
        <w:rPr>
          <w:b/>
        </w:rPr>
        <w:t xml:space="preserve">Tulos</w:t>
      </w:r>
    </w:p>
    <w:p>
      <w:r>
        <w:t xml:space="preserve">Kerro minulle, kuinka monessa teoksessa aiheena on [Amerikan Yhdysvallat].</w:t>
      </w:r>
    </w:p>
    <w:p>
      <w:r>
        <w:rPr>
          <w:b/>
        </w:rPr>
        <w:t xml:space="preserve">Tulos</w:t>
      </w:r>
    </w:p>
    <w:p>
      <w:r>
        <w:t xml:space="preserve">Kuinka monessa tieteellisessä teoksessa on aiheena [Amerikan Yhdysvallat]?</w:t>
      </w:r>
    </w:p>
    <w:p>
      <w:r>
        <w:rPr>
          <w:b/>
        </w:rPr>
        <w:t xml:space="preserve">Tulos</w:t>
      </w:r>
    </w:p>
    <w:p>
      <w:r>
        <w:t xml:space="preserve">Kuinka monessa tieteellisessä teoksessa käsitellään [Amerikan yhdysvaltoja]?</w:t>
      </w:r>
    </w:p>
    <w:p>
      <w:r>
        <w:rPr>
          <w:b/>
        </w:rPr>
        <w:t xml:space="preserve">Tulos</w:t>
      </w:r>
    </w:p>
    <w:p>
      <w:r>
        <w:t xml:space="preserve">Kuinka monen tieteellisen teoksen pääaiheena on [Amerikan Yhdysvallat]?</w:t>
      </w:r>
    </w:p>
    <w:p>
      <w:r>
        <w:rPr>
          <w:b/>
        </w:rPr>
        <w:t xml:space="preserve">Tulos</w:t>
      </w:r>
    </w:p>
    <w:p>
      <w:r>
        <w:t xml:space="preserve">[Amerikan yhdysvallat] on aiheena kuinka monessa eri tieteellisessä teoksessa?</w:t>
      </w:r>
    </w:p>
    <w:p>
      <w:r>
        <w:rPr>
          <w:b/>
        </w:rPr>
        <w:t xml:space="preserve">Esimerkki 5.2405</w:t>
      </w:r>
    </w:p>
    <w:p>
      <w:r>
        <w:t xml:space="preserve">Alkuperäinen kysymys: Minkä Radio-jakson jaksossa on jakso [The Connection with Stephen Jay Gould]?Vastaus: Christopher Lydon with Stephen Jay Gouldvastaustyyppi: Gouldin kanssa. tyyppi: Radiojakso: Radiojakson jakso.lisätiedot: Jakson tyyppi: Radiojakso: The Connection with Stephen Jay Gould on WBUR:n "The Connection" -ohjelman jakso.</w:t>
      </w:r>
    </w:p>
    <w:p>
      <w:r>
        <w:rPr>
          <w:b/>
        </w:rPr>
        <w:t xml:space="preserve">Tulos</w:t>
      </w:r>
    </w:p>
    <w:p>
      <w:r>
        <w:t xml:space="preserve">[The Connection with Stephen Jay Gould] on jakso, jossa on minkä radiosarjan jakso?</w:t>
      </w:r>
    </w:p>
    <w:p>
      <w:r>
        <w:rPr>
          <w:b/>
        </w:rPr>
        <w:t xml:space="preserve">Tulos</w:t>
      </w:r>
    </w:p>
    <w:p>
      <w:r>
        <w:t xml:space="preserve">[The Connection with Stephen Jay Gould] on jakso mistä radiosarjasta?</w:t>
      </w:r>
    </w:p>
    <w:p>
      <w:r>
        <w:rPr>
          <w:b/>
        </w:rPr>
        <w:t xml:space="preserve">Tulos</w:t>
      </w:r>
    </w:p>
    <w:p>
      <w:r>
        <w:t xml:space="preserve">Missä radiosarjassa on jakso [The Connection with Stephen Jay Gould]?</w:t>
      </w:r>
    </w:p>
    <w:p>
      <w:r>
        <w:rPr>
          <w:b/>
        </w:rPr>
        <w:t xml:space="preserve">Tulos</w:t>
      </w:r>
    </w:p>
    <w:p>
      <w:r>
        <w:t xml:space="preserve">Missä radiojaksossa [The Connection with Stephen Jay Gould] on mukana?</w:t>
      </w:r>
    </w:p>
    <w:p>
      <w:r>
        <w:rPr>
          <w:b/>
        </w:rPr>
        <w:t xml:space="preserve">Tulos</w:t>
      </w:r>
    </w:p>
    <w:p>
      <w:r>
        <w:t xml:space="preserve">Mikä radiojakso oli [The Connection with Stephen Jay Gould]?</w:t>
      </w:r>
    </w:p>
    <w:p>
      <w:r>
        <w:rPr>
          <w:b/>
        </w:rPr>
        <w:t xml:space="preserve">Tulos</w:t>
      </w:r>
    </w:p>
    <w:p>
      <w:r>
        <w:t xml:space="preserve">Missä radiosarjan jaksojen osassa on [The Connection with Stephen Jay Gould]?</w:t>
      </w:r>
    </w:p>
    <w:p>
      <w:r>
        <w:rPr>
          <w:b/>
        </w:rPr>
        <w:t xml:space="preserve">Esimerkki 5.2406</w:t>
      </w:r>
    </w:p>
    <w:p>
      <w:r>
        <w:t xml:space="preserve">Alkuperäinen kysymys: Mikä tasokulman yksikkö on mittausjärjestelmä, jonka pinta-alan tiheysyksiköt ovat [kilogrammaa neliömetriä kohti]?Vastaus: radiaaniVastaustyyppi: Tyyppi: Tasokulman yksikkö.</w:t>
      </w:r>
    </w:p>
    <w:p>
      <w:r>
        <w:rPr>
          <w:b/>
        </w:rPr>
        <w:t xml:space="preserve">Tulos</w:t>
      </w:r>
    </w:p>
    <w:p>
      <w:r>
        <w:t xml:space="preserve">Minkä tasokulman mittayksikön pintatiheyden yksikkö on [kilogrammaa neliömetriä kohti]?</w:t>
      </w:r>
    </w:p>
    <w:p>
      <w:r>
        <w:rPr>
          <w:b/>
        </w:rPr>
        <w:t xml:space="preserve">Tulos</w:t>
      </w:r>
    </w:p>
    <w:p>
      <w:r>
        <w:t xml:space="preserve">Mittausjärjestelmä, jonka pintatiheysyksiköt ovat [kilogrammaa neliömetrillä], on mitkä pintatiheysyksiköt?</w:t>
      </w:r>
    </w:p>
    <w:p>
      <w:r>
        <w:rPr>
          <w:b/>
        </w:rPr>
        <w:t xml:space="preserve">Tulos</w:t>
      </w:r>
    </w:p>
    <w:p>
      <w:r>
        <w:t xml:space="preserve">Mikä tasokulman yksikkö mittaa pintatiheyden yksiköt [kilogrammaa neliömetriä kohti]?</w:t>
      </w:r>
    </w:p>
    <w:p>
      <w:r>
        <w:rPr>
          <w:b/>
        </w:rPr>
        <w:t xml:space="preserve">Tulos</w:t>
      </w:r>
    </w:p>
    <w:p>
      <w:r>
        <w:t xml:space="preserve">Mikä tasokulman yksikkö on mittausjärjestelmä, jonka pintatiheysyksiköt ovat [kilogrammaa neliömetriä kohti]?</w:t>
      </w:r>
    </w:p>
    <w:p>
      <w:r>
        <w:rPr>
          <w:b/>
        </w:rPr>
        <w:t xml:space="preserve">Tulos</w:t>
      </w:r>
    </w:p>
    <w:p>
      <w:r>
        <w:t xml:space="preserve">mikä tasokulman yksikkö on mittausjärjestelmä, jonka pintatiheys on [kilogrammaa neliömetrillä]?</w:t>
      </w:r>
    </w:p>
    <w:p>
      <w:r>
        <w:rPr>
          <w:b/>
        </w:rPr>
        <w:t xml:space="preserve">Tulos</w:t>
      </w:r>
    </w:p>
    <w:p>
      <w:r>
        <w:t xml:space="preserve">Nimeä tasokulman yksikkö, jonka pintatiheyden mittausjärjestelmä on [kilogrammaa neliömetriä kohti]?</w:t>
      </w:r>
    </w:p>
    <w:p>
      <w:r>
        <w:rPr>
          <w:b/>
        </w:rPr>
        <w:t xml:space="preserve">Tulos</w:t>
      </w:r>
    </w:p>
    <w:p>
      <w:r>
        <w:t xml:space="preserve">Mikä tasokulman yksikkö on mittausjärjestelmä, jonka pintatiheysyksiköt ovat [kilogrammaa neliömetriä kohti]?</w:t>
      </w:r>
    </w:p>
    <w:p>
      <w:r>
        <w:rPr>
          <w:b/>
        </w:rPr>
        <w:t xml:space="preserve">Esimerkki 5.2407</w:t>
      </w:r>
    </w:p>
    <w:p>
      <w:r>
        <w:t xml:space="preserve">alkuperäinen kysymys: Vastaus: hedelmä, purukumi, viinirypäle....vastaustyyppi: Mikä on [Target Corporationin] valmistamien lääkkeiden annosmaku? Lääkkeiden annostelumaku.lisätiedot: Target on Harmony Goldin tytäryhtiö.</w:t>
      </w:r>
    </w:p>
    <w:p>
      <w:r>
        <w:rPr>
          <w:b/>
        </w:rPr>
        <w:t xml:space="preserve">Tulos</w:t>
      </w:r>
    </w:p>
    <w:p>
      <w:r>
        <w:t xml:space="preserve">Minkä makuista annosta [Target Corporationin] valmistamat lääkkeet sisältävät?</w:t>
      </w:r>
    </w:p>
    <w:p>
      <w:r>
        <w:rPr>
          <w:b/>
        </w:rPr>
        <w:t xml:space="preserve">Tulos</w:t>
      </w:r>
    </w:p>
    <w:p>
      <w:r>
        <w:t xml:space="preserve">Mikä on [Target Corporationin] valmistamien lääkkeiden annosmaun nimi?</w:t>
      </w:r>
    </w:p>
    <w:p>
      <w:r>
        <w:rPr>
          <w:b/>
        </w:rPr>
        <w:t xml:space="preserve">Tulos</w:t>
      </w:r>
    </w:p>
    <w:p>
      <w:r>
        <w:t xml:space="preserve">Mikä on [Target Corporationin] valmistamien lääkkeiden annosmaku?</w:t>
      </w:r>
    </w:p>
    <w:p>
      <w:r>
        <w:rPr>
          <w:b/>
        </w:rPr>
        <w:t xml:space="preserve">Tulos</w:t>
      </w:r>
    </w:p>
    <w:p>
      <w:r>
        <w:t xml:space="preserve">Mikä on [Target Corporationin] valmistamien lääkkeiden annosmaku?</w:t>
      </w:r>
    </w:p>
    <w:p>
      <w:r>
        <w:rPr>
          <w:b/>
        </w:rPr>
        <w:t xml:space="preserve">Tulos</w:t>
      </w:r>
    </w:p>
    <w:p>
      <w:r>
        <w:t xml:space="preserve">[Target Corporation] valmistaa lääkkeitä, joiden annosmaku on mikä?</w:t>
      </w:r>
    </w:p>
    <w:p>
      <w:r>
        <w:rPr>
          <w:b/>
        </w:rPr>
        <w:t xml:space="preserve">Tulos</w:t>
      </w:r>
    </w:p>
    <w:p>
      <w:r>
        <w:t xml:space="preserve">Mitä [Target Corporationin] valmistamien lääkkeiden makuja on olemassa?</w:t>
      </w:r>
    </w:p>
    <w:p>
      <w:r>
        <w:rPr>
          <w:b/>
        </w:rPr>
        <w:t xml:space="preserve">Tulos</w:t>
      </w:r>
    </w:p>
    <w:p>
      <w:r>
        <w:t xml:space="preserve">[Target Corporationin] valmistamilla lääkkeillä on mikä annosmaku?</w:t>
      </w:r>
    </w:p>
    <w:p>
      <w:r>
        <w:rPr>
          <w:b/>
        </w:rPr>
        <w:t xml:space="preserve">Esimerkki 5.2408</w:t>
      </w:r>
    </w:p>
    <w:p>
      <w:r>
        <w:t xml:space="preserve">alkuperäinen kysymys: Vastaus: synti, hengellisyysVastaustyyppi: Mikä on [Jeesuksen Kristuksen] pitämän puheen aihe?Vastaus: synti, hengellisyysVastaustyyppi: Mikä on [Jeesuksen Kristuksen] pitämän puheen aihe? Aputieto: Henkisyys, hengellisyys: Jeesus, josta käytetään myös nimitystä Jeesus Nasaretilainen, on kristinuskon keskeinen hahmo, jota useimpien kristillisten uskontokuntien opetusten mukaan pidetään Jumalan Poikana. Kristinusko pitää Jeesusta Vanhan testamentin odotettuna Messiaana ja viittaa häneen nimellä Jeesus Kristus, jota käytetään myös muissa kuin kristillisissä yhteyksissä. Lähes kaikki nykyaikaiset antiikin tutkijat ovat yhtä mieltä siitä, että Jeesus oli historiallisesti olemassa, ja historioitsijat pitävät synoptisia evankeliumeja parhaina lähteinä historiallisen Jeesuksen tutkimiseen. Useimmat tutkijat ovat yhtä mieltä siitä, että Jeesus oli galilealainen juutalainen rabbi, joka julisti sanomaansa suullisesti, jonka Johannes Kastaja kastoi ja joka ristiinnaulittiin roomalaisen prefekti Pontius Pilatuksen käskystä. Nykyisen valtavirran näkemyksen mukaan Jeesus oli apokalyptinen saarnaaja ja juutalaisuuden palautusliikkeen perustaja, vaikka jotkut merkittävät tutkijat väittävätkin, ettei hän ollut apokalyptinen. Jeesuksen kuoleman jälkeen hänen seuraajansa vakuuttuivat siitä, että hän oli elossa, ja heidän muodostamastaan yhteisöstä tuli lopulta kristillinen kirkko. Laajasti hyväksytty kalenteriaika, josta käytetään lyhennettä "AD" tai joskus "CE", perustuu Jeesuksen syntymään.</w:t>
      </w:r>
    </w:p>
    <w:p>
      <w:r>
        <w:rPr>
          <w:b/>
        </w:rPr>
        <w:t xml:space="preserve">Tulos</w:t>
      </w:r>
    </w:p>
    <w:p>
      <w:r>
        <w:t xml:space="preserve">Mistä aiheesta [Jeesus Kristus] piti puheen?</w:t>
      </w:r>
    </w:p>
    <w:p>
      <w:r>
        <w:rPr>
          <w:b/>
        </w:rPr>
        <w:t xml:space="preserve">Tulos</w:t>
      </w:r>
    </w:p>
    <w:p>
      <w:r>
        <w:t xml:space="preserve">Missä aiheessa [Jeesuksen Kristuksen] pitämä puhe on?</w:t>
      </w:r>
    </w:p>
    <w:p>
      <w:r>
        <w:rPr>
          <w:b/>
        </w:rPr>
        <w:t xml:space="preserve">Tulos</w:t>
      </w:r>
    </w:p>
    <w:p>
      <w:r>
        <w:t xml:space="preserve">Mikä on [Jeesuksen Kristuksen] pitämän puheen aihe?</w:t>
      </w:r>
    </w:p>
    <w:p>
      <w:r>
        <w:rPr>
          <w:b/>
        </w:rPr>
        <w:t xml:space="preserve">Tulos</w:t>
      </w:r>
    </w:p>
    <w:p>
      <w:r>
        <w:t xml:space="preserve">Mistä aiheesta [Jeesuksen Kristuksen] pitämä puhe kertoo?</w:t>
      </w:r>
    </w:p>
    <w:p>
      <w:r>
        <w:rPr>
          <w:b/>
        </w:rPr>
        <w:t xml:space="preserve">Tulos</w:t>
      </w:r>
    </w:p>
    <w:p>
      <w:r>
        <w:t xml:space="preserve">Mikä on [Jeesuksen Kristuksen] puheen aihe?</w:t>
      </w:r>
    </w:p>
    <w:p>
      <w:r>
        <w:rPr>
          <w:b/>
        </w:rPr>
        <w:t xml:space="preserve">Tulos</w:t>
      </w:r>
    </w:p>
    <w:p>
      <w:r>
        <w:t xml:space="preserve">Mistä [Jeesus Kristus] piti puheita?</w:t>
      </w:r>
    </w:p>
    <w:p>
      <w:r>
        <w:rPr>
          <w:b/>
        </w:rPr>
        <w:t xml:space="preserve">Tulos</w:t>
      </w:r>
    </w:p>
    <w:p>
      <w:r>
        <w:t xml:space="preserve">Mikä on [Jeesuksen Kristuksen] pitämän puheen aiheen nimi?</w:t>
      </w:r>
    </w:p>
    <w:p>
      <w:r>
        <w:rPr>
          <w:b/>
        </w:rPr>
        <w:t xml:space="preserve">Tulos</w:t>
      </w:r>
    </w:p>
    <w:p>
      <w:r>
        <w:t xml:space="preserve">Mikä on [Jeesuksen Kristuksen] pitämän puheen aihe?</w:t>
      </w:r>
    </w:p>
    <w:p>
      <w:r>
        <w:rPr>
          <w:b/>
        </w:rPr>
        <w:t xml:space="preserve">Tulos</w:t>
      </w:r>
    </w:p>
    <w:p>
      <w:r>
        <w:t xml:space="preserve">[Jeesus Kristus] piti puheen mistä aiheesta?</w:t>
      </w:r>
    </w:p>
    <w:p>
      <w:r>
        <w:rPr>
          <w:b/>
        </w:rPr>
        <w:t xml:space="preserve">Esimerkki 5.2409</w:t>
      </w:r>
    </w:p>
    <w:p>
      <w:r>
        <w:t xml:space="preserve">alkuperäinen kysymys: Vastaus: kyvyttömyys menestyä, elinten jakaminenVastaustyyppi: Mikä on [siniviivakaksosten] oire? Oire: Oire: Yhdistetyt kaksoset ovat identtisiä kaksosia, jotka on yhdistetty kohdussa. Kyseessä on harvinainen ilmiö, jonka esiintyvyyden arvioidaan vaihtelevan 1:stä 49 000 syntymästä 1:ään 189 000 syntymästä, ja esiintyvyys on jonkin verran suurempi Kaakkois-Aasiassa, Afrikassa ja Brasiliassa. Noin puolet syntyy kuolleena, ja pienemmällä osalla elävänä syntyneistä pareista on elämän kanssa yhteensopimattomia poikkeavuuksia. Tautia esiintyy useammin naisilla, suhde on 3:1. On olemassa kaksi ristiriitaista teoriaa, jotka selittävät nivelvarsikaksosten syntyä. Vanhempi teoria on fissio, jossa hedelmöittynyt munasolu jakautuu osittain. Toinen ja yleisemmin hyväksytty teoria on fuusio, jossa hedelmöittynyt munasolu jakautuu kokonaan, mutta kantasolut löytävät samankaltaisia kantasoluja toisesta kaksosesta ja sulauttavat kaksoset yhteen. Yhtyneillä kaksosilla on yhteinen suonikalvo, istukka ja lapsivesipussi, vaikka nämä ominaisuudet eivät koske pelkästään yhtyneiden kaksosten ominaisuuksia, sillä on olemassa myös yksisikiöisiä, mutta ei-yhtyneiden kaksosten kaksosia, jotka jakavat nämä rakenteet kohdussa. Tunnetuin sinisikiöisistä kaksosista oli Chang ja Eng Bunker, thaimaalaiset veljekset, jotka syntyivät Siamissa, nykyisessä Thaimaassa. He matkustivat P.T.</w:t>
      </w:r>
    </w:p>
    <w:p>
      <w:r>
        <w:rPr>
          <w:b/>
        </w:rPr>
        <w:t xml:space="preserve">Tulos</w:t>
      </w:r>
    </w:p>
    <w:p>
      <w:r>
        <w:t xml:space="preserve">Mitä oireita [sinisikiöisillä kaksosilla] on?</w:t>
      </w:r>
    </w:p>
    <w:p>
      <w:r>
        <w:rPr>
          <w:b/>
        </w:rPr>
        <w:t xml:space="preserve">Tulos</w:t>
      </w:r>
    </w:p>
    <w:p>
      <w:r>
        <w:t xml:space="preserve">Millaisia oireita [yhdistetyt kaksoset] kokevat?</w:t>
      </w:r>
    </w:p>
    <w:p>
      <w:r>
        <w:rPr>
          <w:b/>
        </w:rPr>
        <w:t xml:space="preserve">Tulos</w:t>
      </w:r>
    </w:p>
    <w:p>
      <w:r>
        <w:t xml:space="preserve">Mitkä ovat [rinnan syntyneiden kaksosten] oireet?</w:t>
      </w:r>
    </w:p>
    <w:p>
      <w:r>
        <w:rPr>
          <w:b/>
        </w:rPr>
        <w:t xml:space="preserve">Tulos</w:t>
      </w:r>
    </w:p>
    <w:p>
      <w:r>
        <w:t xml:space="preserve">Etsi oire [Yhdistetyt kaksoset].</w:t>
      </w:r>
    </w:p>
    <w:p>
      <w:r>
        <w:rPr>
          <w:b/>
        </w:rPr>
        <w:t xml:space="preserve">Tulos</w:t>
      </w:r>
    </w:p>
    <w:p>
      <w:r>
        <w:t xml:space="preserve">Mitkä ovat [rinnan syntyneiden kaksosten] oireet?</w:t>
      </w:r>
    </w:p>
    <w:p>
      <w:r>
        <w:rPr>
          <w:b/>
        </w:rPr>
        <w:t xml:space="preserve">Tulos</w:t>
      </w:r>
    </w:p>
    <w:p>
      <w:r>
        <w:t xml:space="preserve">Mikä on [yhdistetyt kaksoset]?</w:t>
      </w:r>
    </w:p>
    <w:p>
      <w:r>
        <w:rPr>
          <w:b/>
        </w:rPr>
        <w:t xml:space="preserve">Esimerkki 5.2410</w:t>
      </w:r>
    </w:p>
    <w:p>
      <w:r>
        <w:t xml:space="preserve">Alkuperäinen kysymys: Mikä kaunokirjallisuuden organisaatio on [Tylypahkan noitakoulun ja velhokoulun] aliorganisaatio kaunokirjallisuudessa, ja sillä on jäsen [Harry Potter]?Vastaus: Rohkelikon taloVastaustyyppi: Organisaatio fiktiossa.lisätiedot: Harry James Potter on J. K. Rowlingin Harry Potter -sarjan nimihenkilö. Suurin osa kirjojen juonesta kattaa seitsemän vuotta orpo Potterin elämästä, joka saa yhdentenätoista syntymäpäivänään tietää olevansa velho. Niinpä hän käy Tylypahkan noituus- ja velhokoulua harjoittelemassa taikuutta ystävällisen rehtorin Albus Dumbledoren ja muiden koulun professorien opastuksella. Harry saa myös tietää, että hän on jo kuuluisa koko romaanin taikayhteisössä ja että hänen kohtalonsa on sidottu Lordi Voldemortin, kansainvälisesti pelätyn pimeän velhon ja hänen äitinsä ja isänsä murhaajan, kohtaloon.Tylypahkan noita- ja velhokoulu:;Tyyppi: ;</w:t>
      </w:r>
    </w:p>
    <w:p>
      <w:r>
        <w:rPr>
          <w:b/>
        </w:rPr>
        <w:t xml:space="preserve">Tulos</w:t>
      </w:r>
    </w:p>
    <w:p>
      <w:r>
        <w:t xml:space="preserve">Mikä on sen [Tylypahkan noitien ja velhojen koulun] talon nimi, johon [Harry Potter] kuuluu?</w:t>
      </w:r>
    </w:p>
    <w:p>
      <w:r>
        <w:rPr>
          <w:b/>
        </w:rPr>
        <w:t xml:space="preserve">Tulos</w:t>
      </w:r>
    </w:p>
    <w:p>
      <w:r>
        <w:t xml:space="preserve">Mikä on fiktiossa esiintyvän organisaation nimi on fiktiossa [Tylypahkan noitien ja velhojen koulun] aliorganisaatio, ja sillä on jäsen [Harry Potter]?</w:t>
      </w:r>
    </w:p>
    <w:p>
      <w:r>
        <w:rPr>
          <w:b/>
        </w:rPr>
        <w:t xml:space="preserve">Tulos</w:t>
      </w:r>
    </w:p>
    <w:p>
      <w:r>
        <w:t xml:space="preserve">[Tylypahkan noitien ja velhojen koulu] ja [Harry Potter] on minkä fiktiivisen alajärjestön jäsen?</w:t>
      </w:r>
    </w:p>
    <w:p>
      <w:r>
        <w:rPr>
          <w:b/>
        </w:rPr>
        <w:t xml:space="preserve">Tulos</w:t>
      </w:r>
    </w:p>
    <w:p>
      <w:r>
        <w:t xml:space="preserve">[Harry Potter] kuuluu [Tylypahkan noitien ja velhojen koulussa] minkä talon järjestöön?</w:t>
      </w:r>
    </w:p>
    <w:p>
      <w:r>
        <w:rPr>
          <w:b/>
        </w:rPr>
        <w:t xml:space="preserve">Tulos</w:t>
      </w:r>
    </w:p>
    <w:p>
      <w:r>
        <w:t xml:space="preserve">Mikä fiktiivinen järjestö on [Tylypahkan noitien ja velhojen koulun] fiktiivinen alijärjestö, jonka jäsenenä on [Harry Potter]?</w:t>
      </w:r>
    </w:p>
    <w:p>
      <w:r>
        <w:rPr>
          <w:b/>
        </w:rPr>
        <w:t xml:space="preserve">Tulos</w:t>
      </w:r>
    </w:p>
    <w:p>
      <w:r>
        <w:t xml:space="preserve">Mikä kaunokirjallisuudessa esiintyvä organisaatio on [Tylypahkan noitakoulun ja velhokoulun] aliorganisaatio kaunokirjallisuudessa, ja sillä on jäsen [Harry Potter]?</w:t>
      </w:r>
    </w:p>
    <w:p>
      <w:r>
        <w:rPr>
          <w:b/>
        </w:rPr>
        <w:t xml:space="preserve">Esimerkki 5.2411</w:t>
      </w:r>
    </w:p>
    <w:p>
      <w:r>
        <w:t xml:space="preserve">Alkuperäinen kysymys: Mihin [Berliiniin] rajoittuva sanomalehtien levikkialue rajoittuu?Vastaus: Potsdam, BrandenburgVastaustyyppi: Sanomalehtien levikkialue: Berliini on Saksan pääkaupunki. Berliini on myös yksi Saksan 16 osavaltiosta. Berliini on 3,5 miljoonan asukkaan väestömäärällään Saksan suurin kaupunki. Se on toiseksi väkirikkain varsinainen kaupunki ja seitsemänneksi väkirikkain kaupunkialue Euroopan unionissa. Se sijaitsee Koillis-Saksassa Spree- ja Havel-jokien rannalla, ja se on Berliinin ja Brandenburgin metropolialueen keskus, jossa asuu noin kuusi miljoonaa asukasta yli 180 kansakunnasta. Koska Berliini sijaitsee Euroopan tasangolla, sen ilmastossa vallitsee lauhkea kausi-ilmasto. Noin kolmannes kaupungin pinta-alasta on metsiä, puistoja, puutarhoja, jokia ja järviä. Berliinistä, joka mainittiin ensimmäisen kerran 1200-luvulla, tuli Brandenburgin markkinan, Preussin kuningaskunnan, Saksan keisarikunnan, Weimarin tasavallan ja kolmannen valtakunnan pääkaupunki. 1920-luvulla Berliini oli maailman kolmanneksi suurin kunta. Toisen maailmansodan jälkeen kaupunki jaettiin; Itä-Berliinistä tuli Itä-Saksan pääkaupunki, kun taas Länsi-Berliinistä tuli tosiasiallisesti Länsi-Saksan erillisalue, jota ympäröi Berliinin muuri.</w:t>
      </w:r>
    </w:p>
    <w:p>
      <w:r>
        <w:rPr>
          <w:b/>
        </w:rPr>
        <w:t xml:space="preserve">Tulos</w:t>
      </w:r>
    </w:p>
    <w:p>
      <w:r>
        <w:t xml:space="preserve">Mihin Newspaperin liikennealueeseen [Berlin] rajoittuu?</w:t>
      </w:r>
    </w:p>
    <w:p>
      <w:r>
        <w:rPr>
          <w:b/>
        </w:rPr>
        <w:t xml:space="preserve">Tulos</w:t>
      </w:r>
    </w:p>
    <w:p>
      <w:r>
        <w:t xml:space="preserve">Minkälainen Newspaperin liikennealue rajoittuu [Berliiniin]?</w:t>
      </w:r>
    </w:p>
    <w:p>
      <w:r>
        <w:rPr>
          <w:b/>
        </w:rPr>
        <w:t xml:space="preserve">Tulos</w:t>
      </w:r>
    </w:p>
    <w:p>
      <w:r>
        <w:t xml:space="preserve">Minkä sanomalehden levikki rajoittuu [Berliiniin]?</w:t>
      </w:r>
    </w:p>
    <w:p>
      <w:r>
        <w:rPr>
          <w:b/>
        </w:rPr>
        <w:t xml:space="preserve">Tulos</w:t>
      </w:r>
    </w:p>
    <w:p>
      <w:r>
        <w:t xml:space="preserve">Mikä sanomalehden liikennealue rajoittuu [Berliiniin]?</w:t>
      </w:r>
    </w:p>
    <w:p>
      <w:r>
        <w:rPr>
          <w:b/>
        </w:rPr>
        <w:t xml:space="preserve">Tulos</w:t>
      </w:r>
    </w:p>
    <w:p>
      <w:r>
        <w:t xml:space="preserve">Mikä on [Berlinin] vieressä sijaitsevan Newspaperin liikennealueen nimi?</w:t>
      </w:r>
    </w:p>
    <w:p>
      <w:r>
        <w:rPr>
          <w:b/>
        </w:rPr>
        <w:t xml:space="preserve">Esimerkki 5.2412</w:t>
      </w:r>
    </w:p>
    <w:p>
      <w:r>
        <w:t xml:space="preserve">alkuperäinen kysymys: Vastaus: Voyager 1Vastaustyyppi: Mikä tähtitieteellinen observatorio on projektin keskipiste projektissa, joka on osa suurempaa projektia [Voyager-ohjelma]?Vastaus: Voyager 1Vastaustyyppi: Voyager 1: Tähtitieteellinen observatorio.lisätiedot: Voyager-ohjelma on jatkuva amerikkalainen tieteellinen ohjelma, jossa käytetään kahta robottiluotainta, Voyager 1:tä ja Voyager 2:ta, tutkimaan Aurinkokunnan ulkopuolista aluetta. Ne laukaistiin vuonna 1977 hyödyntämään Jupiterin, Saturnuksen, Uranuksen ja Neptunuksen suotuisaa kohdakkainasettelua, ja nyt ne tutkivat heliosfäärin ulkorajoja. Vaikka niiden alkuperäisenä tehtävänä oli tutkia vain Jupiterin ja Saturnuksen planeettajärjestelmiä, Voyager 2 jatkoi matkaansa Uranukseen ja Neptunukseen, ja molempien Voyagerien tehtävänä on nyt tutkia tähtienvälistä avaruutta. Niiden tehtävää on jatkettu kolme kertaa, ja molemmat luotaimet keräävät ja välittävät edelleen hyödyllistä tieteellistä tietoa. Elokuun 25. päivänä 2012 Voyager 1:ltä saadut tiedot osoittivat, että siitä oli tullut ensimmäinen ihmisen tekemä esine, joka oli astunut tähtienväliseen avaruuteen, ja se oli matkannut kauemmas kuin kukaan tai mikään muu historiassa. Vuonna 2013 Voyager 1 liikkui 17 kilometrin sekuntinopeudella suhteessa Aurinkoon. Voyager 2:n odotetaan saapuvan tähtienväliseen avaruuteen vuoden 2016 kuluessa, ja sen plasmaspektrometrin pitäisi tarjota ensimmäiset suorat mittaukset tähtienvälisen plasman tiheydestä ja lämpötilasta.</w:t>
      </w:r>
    </w:p>
    <w:p>
      <w:r>
        <w:rPr>
          <w:b/>
        </w:rPr>
        <w:t xml:space="preserve">Tulos</w:t>
      </w:r>
    </w:p>
    <w:p>
      <w:r>
        <w:t xml:space="preserve">Minkä tähtitieteellisen observatorion, johon hanke keskittyy, osana on laajempi hanke [Voyager-ohjelma]?</w:t>
      </w:r>
    </w:p>
    <w:p>
      <w:r>
        <w:rPr>
          <w:b/>
        </w:rPr>
        <w:t xml:space="preserve">Tulos</w:t>
      </w:r>
    </w:p>
    <w:p>
      <w:r>
        <w:t xml:space="preserve">Mikä tähtitieteellinen observatorio on osa laajempaa hanketta [Voyager-ohjelma]?</w:t>
      </w:r>
    </w:p>
    <w:p>
      <w:r>
        <w:rPr>
          <w:b/>
        </w:rPr>
        <w:t xml:space="preserve">Tulos</w:t>
      </w:r>
    </w:p>
    <w:p>
      <w:r>
        <w:t xml:space="preserve">Mikä tähtitieteellinen observatorio on osa laajempaa projektia [Voyager-ohjelma]?</w:t>
      </w:r>
    </w:p>
    <w:p>
      <w:r>
        <w:rPr>
          <w:b/>
        </w:rPr>
        <w:t xml:space="preserve">Tulos</w:t>
      </w:r>
    </w:p>
    <w:p>
      <w:r>
        <w:t xml:space="preserve">Mikä tähtitieteellinen observatorio on [Voyager-ohjelmaan] kuuluvan hankkeen kohteena?</w:t>
      </w:r>
    </w:p>
    <w:p>
      <w:r>
        <w:rPr>
          <w:b/>
        </w:rPr>
        <w:t xml:space="preserve">Tulos</w:t>
      </w:r>
    </w:p>
    <w:p>
      <w:r>
        <w:t xml:space="preserve">Nimeä tähtitieteellinen observatorio, joka on hankkeen keskipisteenä, joka on myös osa vielä suurempaa hanketta [Voyager-ohjelma]?</w:t>
      </w:r>
    </w:p>
    <w:p>
      <w:r>
        <w:rPr>
          <w:b/>
        </w:rPr>
        <w:t xml:space="preserve">Tulos</w:t>
      </w:r>
    </w:p>
    <w:p>
      <w:r>
        <w:t xml:space="preserve">Mikä tähtitieteellinen observatorio on hankkeen keskipiste, joka on osa suurempaa hanketta [Voyager-ohjelma]?</w:t>
      </w:r>
    </w:p>
    <w:p>
      <w:r>
        <w:rPr>
          <w:b/>
        </w:rPr>
        <w:t xml:space="preserve">Esimerkki 5.2413</w:t>
      </w:r>
    </w:p>
    <w:p>
      <w:r>
        <w:t xml:space="preserve">alkuperäinen kysymys: Vastaus: Narsissit kahdesti ympäri?Vastaus: Tuulen nostattaminenVastaustyyppi: Mikä elokuva on jatko-osa elokuvalle [Narsissit kahdesti ympäri]?Vastaus: Narsissit kahdesti ympäri? Lisätiedot: Wind of the Wind (Wind of the Wind): Tyypin nimi: Elokuva: Twice Round the Daffodils on Gerald Thomasin ohjaama brittiläinen draamakomediaelokuva vuodelta 1962, jossa näyttelevät Juliet Mills, Donald Sinden, Donald Houston, Kenneth Williams, Ronald Lewis, Andrew Ray, Joan Sims ja Jill Ireland. Uusi ryhmä potilaita saapuu sairaalaan tuberkuloosin hoitoon, jossa he kaikki ihastuvat yhteen sairaanhoitajista. Elokuva on sovitettu Patrick Cargillin ja Jack Bealen näytelmästä Ring for Catty. Carry On Nurse vuodelta 1959 perustui samaan näytelmään. Twice Round the Daffodils -elokuvan näyttelijäkaarti ja tuotantoryhmä luovat huomattavaa samankaltaisuutta Carry On -elokuvien kanssa, mutta elokuva ei kuulu virallisesti Carry On -sarjaan.</w:t>
      </w:r>
    </w:p>
    <w:p>
      <w:r>
        <w:rPr>
          <w:b/>
        </w:rPr>
        <w:t xml:space="preserve">Tulos</w:t>
      </w:r>
    </w:p>
    <w:p>
      <w:r>
        <w:t xml:space="preserve">Mikä elokuva on jatkoa elokuvalle [Kahdesti narsissin ympäri]?</w:t>
      </w:r>
    </w:p>
    <w:p>
      <w:r>
        <w:rPr>
          <w:b/>
        </w:rPr>
        <w:t xml:space="preserve">Tulos</w:t>
      </w:r>
    </w:p>
    <w:p>
      <w:r>
        <w:t xml:space="preserve">Mikä elokuva jatkaa tarinaa [Kahdesti narsissin ympärillä]?</w:t>
      </w:r>
    </w:p>
    <w:p>
      <w:r>
        <w:rPr>
          <w:b/>
        </w:rPr>
        <w:t xml:space="preserve">Tulos</w:t>
      </w:r>
    </w:p>
    <w:p>
      <w:r>
        <w:t xml:space="preserve">Mikä elokuva on jatko-osa elokuvalle [Kahdesti narsissin ympärillä]?</w:t>
      </w:r>
    </w:p>
    <w:p>
      <w:r>
        <w:rPr>
          <w:b/>
        </w:rPr>
        <w:t xml:space="preserve">Tulos</w:t>
      </w:r>
    </w:p>
    <w:p>
      <w:r>
        <w:t xml:space="preserve">Mikä on jatko-osa elokuvalle [Twice Round the Daffodils]?</w:t>
      </w:r>
    </w:p>
    <w:p>
      <w:r>
        <w:rPr>
          <w:b/>
        </w:rPr>
        <w:t xml:space="preserve">Tulos</w:t>
      </w:r>
    </w:p>
    <w:p>
      <w:r>
        <w:t xml:space="preserve">Mikä on sen elokuvan nimi, joka on jatko-osa elokuvalle [Kahdesti narsissin ympärillä]?</w:t>
      </w:r>
    </w:p>
    <w:p>
      <w:r>
        <w:rPr>
          <w:b/>
        </w:rPr>
        <w:t xml:space="preserve">Esimerkki 5.2414</w:t>
      </w:r>
    </w:p>
    <w:p>
      <w:r>
        <w:t xml:space="preserve">Alkuperäinen kysymys: Minkä kuluttajayrityksen suurasiakas on [Yahoo!]?vastaus: 4infoanswer type: Lisätiedot: Kuluttajayritys: Yahoo Inc. on yhdysvaltalainen monikansallinen teknologiayhtiö, jonka pääkonttori sijaitsee Sunnyvalessa, Kaliforniassa. Se tunnetaan maailmanlaajuisesti verkkoportaalistaan, hakukoneestaan Yahoo! Search ja siihen liittyvistä palveluista, kuten Yahoo! Directory, Yahoo! Mail, Yahoo! News, Yahoo! Finance, Yahoo! Groups, Yahoo! Answers, mainonnasta, verkkokartoituksesta, videoiden jakamisesta, fantasiaurheilusta ja sosiaalisen median verkkosivustostaan. Se on yksi Yhdysvaltojen suosituimmista sivustoista. Kolmannen osapuolen web-analytiikkapalvelujen tarjoajien Alexan ja SimilarWebin mukaan Yahoo! on luetuin uutis- ja mediasivusto, jolla on yli 7 miljardia lukijaa kuukaudessa, ja se on neljänneksi suosituin verkkosivusto maailmanlaajuisesti kesäkuussa 2015. Uutislähteiden mukaan Yahoon verkkosivustoilla vierailee kuukausittain noin 700 miljoonaa ihmistä. Yahoo itse väittää, että se houkuttelee "yli puoli miljardia kuluttajaa joka kuukausi yli 30 kielellä". Yahoon perustivat Jerry Yang ja David Filo tammikuussa 1994, ja se rekisteröitiin 1. maaliskuuta 1995. Googlen entinen johtaja Marissa Mayer toimii yhtiön toimitusjohtajana ja pääjohtajana.</w:t>
      </w:r>
    </w:p>
    <w:p>
      <w:r>
        <w:rPr>
          <w:b/>
        </w:rPr>
        <w:t xml:space="preserve">Tulos</w:t>
      </w:r>
    </w:p>
    <w:p>
      <w:r>
        <w:t xml:space="preserve">Mikä kuluttajayritys kaikista [Yahoo!] asiakkaista katsotaan suurimmaksi asiakkaaksi?</w:t>
      </w:r>
    </w:p>
    <w:p>
      <w:r>
        <w:rPr>
          <w:b/>
        </w:rPr>
        <w:t xml:space="preserve">Tulos</w:t>
      </w:r>
    </w:p>
    <w:p>
      <w:r>
        <w:t xml:space="preserve">Minkä kuluttajayrityksen [Yahoo!] suurasiakas?</w:t>
      </w:r>
    </w:p>
    <w:p>
      <w:r>
        <w:rPr>
          <w:b/>
        </w:rPr>
        <w:t xml:space="preserve">Tulos</w:t>
      </w:r>
    </w:p>
    <w:p>
      <w:r>
        <w:t xml:space="preserve">[Yahoo!] on merkittävä asiakas tai mikä kuluttajayritys?</w:t>
      </w:r>
    </w:p>
    <w:p>
      <w:r>
        <w:rPr>
          <w:b/>
        </w:rPr>
        <w:t xml:space="preserve">Tulos</w:t>
      </w:r>
    </w:p>
    <w:p>
      <w:r>
        <w:t xml:space="preserve">Mikä kuluttajayritys on [Yahoo!] suurasiakas?</w:t>
      </w:r>
    </w:p>
    <w:p>
      <w:r>
        <w:rPr>
          <w:b/>
        </w:rPr>
        <w:t xml:space="preserve">Tulos</w:t>
      </w:r>
    </w:p>
    <w:p>
      <w:r>
        <w:t xml:space="preserve">[Yahoo!] on minkä kuluttajayrityksen suurasiakas?</w:t>
      </w:r>
    </w:p>
    <w:p>
      <w:r>
        <w:rPr>
          <w:b/>
        </w:rPr>
        <w:t xml:space="preserve">Esimerkki 5.2415</w:t>
      </w:r>
    </w:p>
    <w:p>
      <w:r>
        <w:t xml:space="preserve">alkuperäinen kysymys: Vastaus: 2Vastaustyyppi: Kuinka monta videopeligenreä on [Science Fictionin] lapsigenrejä?vastaus: 2Vastaustyyppi: Kuinka monta videopeligenreä on [Science Fictionin] lapsigenrejä? Lisätiedot: Videopeligenre: Science fiction on kaunokirjallisuuden laji, joka käsittelee mielikuvituksellista sisältöä, kuten futuristisia puitteita, futuristista tiedettä ja teknologiaa, avaruusmatkailua, aikamatkailua, valoa nopeampaa matkustamista, rinnakkaisuniversumeja ja maan ulkopuolista elämää. Se välttää yleensä yliluonnollista, ja toisin kuin siihen liittyvä fantasia, sen mielikuvituselementit ovat suurelta osin uskottavia tarinan tieteellisesti vakiintuneessa kontekstissa. Science fiction tutkii usein tieteellisten ja muiden innovaatioiden mahdollisia seurauksia, ja sitä on kutsuttu "ideakirjallisuudeksi".</w:t>
      </w:r>
    </w:p>
    <w:p>
      <w:r>
        <w:rPr>
          <w:b/>
        </w:rPr>
        <w:t xml:space="preserve">Tulos</w:t>
      </w:r>
    </w:p>
    <w:p>
      <w:r>
        <w:t xml:space="preserve">Kuinka monta videopeligenreä [Science Fiction] on?</w:t>
      </w:r>
    </w:p>
    <w:p>
      <w:r>
        <w:rPr>
          <w:b/>
        </w:rPr>
        <w:t xml:space="preserve">Tulos</w:t>
      </w:r>
    </w:p>
    <w:p>
      <w:r>
        <w:t xml:space="preserve">[Science Fiction] on kuinka monta lasten videopeliä?</w:t>
      </w:r>
    </w:p>
    <w:p>
      <w:r>
        <w:rPr>
          <w:b/>
        </w:rPr>
        <w:t xml:space="preserve">Tulos</w:t>
      </w:r>
    </w:p>
    <w:p>
      <w:r>
        <w:t xml:space="preserve">Kuinka monta videopeligenreä on olemassa lasten [Science Fiction]?</w:t>
      </w:r>
    </w:p>
    <w:p>
      <w:r>
        <w:rPr>
          <w:b/>
        </w:rPr>
        <w:t xml:space="preserve">Tulos</w:t>
      </w:r>
    </w:p>
    <w:p>
      <w:r>
        <w:t xml:space="preserve">Kuinka moni videopeligenre on [Science Fictionin] lapsigenre?</w:t>
      </w:r>
    </w:p>
    <w:p>
      <w:r>
        <w:rPr>
          <w:b/>
        </w:rPr>
        <w:t xml:space="preserve">Tulos</w:t>
      </w:r>
    </w:p>
    <w:p>
      <w:r>
        <w:t xml:space="preserve">Kuinka monta videopeligenreä on [Science Fictionin] lapsigenrejä?</w:t>
      </w:r>
    </w:p>
    <w:p>
      <w:r>
        <w:rPr>
          <w:b/>
        </w:rPr>
        <w:t xml:space="preserve">Tulos</w:t>
      </w:r>
    </w:p>
    <w:p>
      <w:r>
        <w:t xml:space="preserve">Kuinka monta videopeliä [Science Fictionin] lapsilajeilla on?</w:t>
      </w:r>
    </w:p>
    <w:p>
      <w:r>
        <w:rPr>
          <w:b/>
        </w:rPr>
        <w:t xml:space="preserve">Tulos</w:t>
      </w:r>
    </w:p>
    <w:p>
      <w:r>
        <w:t xml:space="preserve">Kuinka monessa videopelien lapsigenressä on [Science Fiction]?</w:t>
      </w:r>
    </w:p>
    <w:p>
      <w:r>
        <w:rPr>
          <w:b/>
        </w:rPr>
        <w:t xml:space="preserve">Esimerkki 5.2416</w:t>
      </w:r>
    </w:p>
    <w:p>
      <w:r>
        <w:t xml:space="preserve">Alkuperäinen kysymys: Mikä musiikillinen genre on Subgenres, joka on Parent genres [Populaarimusiikki]?Vastaus: guitar mashingVastaustyyppi: Lisätiedot: Musiikkigenre: Termi populaarimusiikki kuuluu mihin tahansa musiikkilajeista, joilla on "laaja vetovoima" ja joita tyypillisesti levitetään suurelle yleisölle musiikkiteollisuuden kautta. Se on vastakohta sekä taidemusiikille että perinteiselle musiikille, joita tyypillisesti levitetään akateemisesti tai suullisesti pienemmille, paikallisille yleisöille. Termiä on alun perin sovellettu 1880-luvun Tin Pan Alley -kauden musiikkiin Yhdysvalloissa. Vaikka populaarimusiikki tunnetaan joskus nimellä "popmusiikki", nämä kaksi termiä eivät ole keskenään vaihdettavissa. Populaarimusiikki on yleisnimitys kaikenikäiselle musiikille, joka vetoaa kansanomaiseen makuun, kun taas popmusiikki viittaa yleensä tiettyyn musiikkilajiin.</w:t>
      </w:r>
    </w:p>
    <w:p>
      <w:r>
        <w:rPr>
          <w:b/>
        </w:rPr>
        <w:t xml:space="preserve">Tulos</w:t>
      </w:r>
    </w:p>
    <w:p>
      <w:r>
        <w:t xml:space="preserve">Minkä musiikkiluokan alagenreihin kuuluu myös [Populaarimusiikki]?</w:t>
      </w:r>
    </w:p>
    <w:p>
      <w:r>
        <w:rPr>
          <w:b/>
        </w:rPr>
        <w:t xml:space="preserve">Tulos</w:t>
      </w:r>
    </w:p>
    <w:p>
      <w:r>
        <w:t xml:space="preserve">Minkä musiikkilajin alalajin vanhemman lajityypin [Populaarimusiikki] alilaji on myös [Populaarimusiikki]?</w:t>
      </w:r>
    </w:p>
    <w:p>
      <w:r>
        <w:rPr>
          <w:b/>
        </w:rPr>
        <w:t xml:space="preserve">Tulos</w:t>
      </w:r>
    </w:p>
    <w:p>
      <w:r>
        <w:t xml:space="preserve">Millaisia musiikillisia alalajeja [populaarimusiikki] on?</w:t>
      </w:r>
    </w:p>
    <w:p>
      <w:r>
        <w:rPr>
          <w:b/>
        </w:rPr>
        <w:t xml:space="preserve">Tulos</w:t>
      </w:r>
    </w:p>
    <w:p>
      <w:r>
        <w:t xml:space="preserve">Minkä musiikkilajin alalaji on [Populaarimusiikki]?</w:t>
      </w:r>
    </w:p>
    <w:p>
      <w:r>
        <w:rPr>
          <w:b/>
        </w:rPr>
        <w:t xml:space="preserve">Tulos</w:t>
      </w:r>
    </w:p>
    <w:p>
      <w:r>
        <w:t xml:space="preserve">Minkä musiikkilajin alalajin vanhemman lajin [populaarimusiikki] alalaji on kaikista musiikkilajeista?</w:t>
      </w:r>
    </w:p>
    <w:p>
      <w:r>
        <w:rPr>
          <w:b/>
        </w:rPr>
        <w:t xml:space="preserve">Tulos</w:t>
      </w:r>
    </w:p>
    <w:p>
      <w:r>
        <w:t xml:space="preserve">Minkä musiikkilajin alalaji on Subgenres joka on Parent genres of [Popular music]?</w:t>
      </w:r>
    </w:p>
    <w:p>
      <w:r>
        <w:rPr>
          <w:b/>
        </w:rPr>
        <w:t xml:space="preserve">Esimerkki 5.2417</w:t>
      </w:r>
    </w:p>
    <w:p>
      <w:r>
        <w:t xml:space="preserve">alkuperäinen kysymys: Vastaus: Ystävät, perhe ja vapaamatkustajat, osa 2, ystävät, perhe ja vapaamatkustajatVastaustyyppi: Mikä moniosainen tv-jakso käsittelee aihetta [lukio]?Vastaus: Ystävät, perhe ja vapaamatkustajat, osa 2, ystävät, perhe ja vapaamatkustajat: Aputiedot: Moniosainen tv-jakso: Lukio on koulu, joka tarjoaa nuorille osan tai koko toisen asteen koulutuksesta. Se voi tulla peruskoulun tai lukion jälkeen, ja sitä voi seurata korkea-asteen koulutus tai ammatillinen koulutus.</w:t>
      </w:r>
    </w:p>
    <w:p>
      <w:r>
        <w:rPr>
          <w:b/>
        </w:rPr>
        <w:t xml:space="preserve">Tulos</w:t>
      </w:r>
    </w:p>
    <w:p>
      <w:r>
        <w:t xml:space="preserve">Mikä moniosainen televisio-ohjelma käsittelee aihetta [lukio]?</w:t>
      </w:r>
    </w:p>
    <w:p>
      <w:r>
        <w:rPr>
          <w:b/>
        </w:rPr>
        <w:t xml:space="preserve">Tulos</w:t>
      </w:r>
    </w:p>
    <w:p>
      <w:r>
        <w:t xml:space="preserve">Mikä sarjaan kuuluva tv-jakso sijoittuu [lukioon].</w:t>
      </w:r>
    </w:p>
    <w:p>
      <w:r>
        <w:rPr>
          <w:b/>
        </w:rPr>
        <w:t xml:space="preserve">Tulos</w:t>
      </w:r>
    </w:p>
    <w:p>
      <w:r>
        <w:t xml:space="preserve">Mikä moniosainen tv-jakso kertoo [lukiosta]?</w:t>
      </w:r>
    </w:p>
    <w:p>
      <w:r>
        <w:rPr>
          <w:b/>
        </w:rPr>
        <w:t xml:space="preserve">Tulos</w:t>
      </w:r>
    </w:p>
    <w:p>
      <w:r>
        <w:t xml:space="preserve">Minkä moniosaisten tv-jaksojen aiheena on [High school]?</w:t>
      </w:r>
    </w:p>
    <w:p>
      <w:r>
        <w:rPr>
          <w:b/>
        </w:rPr>
        <w:t xml:space="preserve">Tulos</w:t>
      </w:r>
    </w:p>
    <w:p>
      <w:r>
        <w:t xml:space="preserve">Etsi moniosainen tv-jakso, jonka aiheena on [lukio].</w:t>
      </w:r>
    </w:p>
    <w:p>
      <w:r>
        <w:rPr>
          <w:b/>
        </w:rPr>
        <w:t xml:space="preserve">Esimerkki 5.2418</w:t>
      </w:r>
    </w:p>
    <w:p>
      <w:r>
        <w:t xml:space="preserve">alkuperäinen kysymys: Vastaus: kriketti, hakukoneoptimointi, liikekirjojen lukeminenVastaustyyppi: Mikä on [muslimi]ihmisten harrastus? Harrastus: Harrastus: Muslimi, joskus kirjoitettuna muslimi, liittyy henkilöön, joka noudattaa islamin uskontoa, joka on Koraaniin perustuva monoteistinen ja abrahamilainen uskonto. Muslimit pitävät Koraania sanatarkkana Jumalan sanana, sellaisena kuin se on ilmoitettu islamilaiselle profeetta Muhammedille. He noudattavat myös Muhammedin opetuksia ja käytäntöjä, jotka on kirjattu perinteisiin kertomuksiin, joita kutsutaan haditheiksi. "Muslimi" on arabiankielinen sana, joka tarkoittaa "alistujaa". Musliminaista kutsutaan joskus muslimiksi. On olemassa tapoja, joiden mukaan kuun tai aurinkokalenterin mukaan yli 15-vuotias mies ja nainen tai teini-ikäinen ja nuori, jolla on rationaalisuuden, logiikan tai tervejärkisyyden kyvyt, mutta joka jättää useita peräkkäisiä jūmuja väliin ilman pätevää tekosyytä, ei ole enää muslimi. Useimmat muslimit hyväksyvät muslimiksi kenet tahansa, joka on julkisesti lausunut uskonjulistuksen. Shahadassa sanotaan: Ei ole muuta jumalaa kuin Jumala, Muhammed on Jumalan lähettiläs.</w:t>
      </w:r>
    </w:p>
    <w:p>
      <w:r>
        <w:rPr>
          <w:b/>
        </w:rPr>
        <w:t xml:space="preserve">Tulos</w:t>
      </w:r>
    </w:p>
    <w:p>
      <w:r>
        <w:t xml:space="preserve">Mitä harrastuksia [muslimit] harrastavat?</w:t>
      </w:r>
    </w:p>
    <w:p>
      <w:r>
        <w:rPr>
          <w:b/>
        </w:rPr>
        <w:t xml:space="preserve">Tulos</w:t>
      </w:r>
    </w:p>
    <w:p>
      <w:r>
        <w:t xml:space="preserve">Mikä on [muslimi]ihmisten harrastus?</w:t>
      </w:r>
    </w:p>
    <w:p>
      <w:r>
        <w:rPr>
          <w:b/>
        </w:rPr>
        <w:t xml:space="preserve">Tulos</w:t>
      </w:r>
    </w:p>
    <w:p>
      <w:r>
        <w:t xml:space="preserve">Etsi [muslimi]ihmisten harrastus.</w:t>
      </w:r>
    </w:p>
    <w:p>
      <w:r>
        <w:rPr>
          <w:b/>
        </w:rPr>
        <w:t xml:space="preserve">Tulos</w:t>
      </w:r>
    </w:p>
    <w:p>
      <w:r>
        <w:t xml:space="preserve">Mitä harrastuksia [muslimit] jakavat?</w:t>
      </w:r>
    </w:p>
    <w:p>
      <w:r>
        <w:rPr>
          <w:b/>
        </w:rPr>
        <w:t xml:space="preserve">Tulos</w:t>
      </w:r>
    </w:p>
    <w:p>
      <w:r>
        <w:t xml:space="preserve">Mitä harrastuksia [muslimi]ihmisillä on?</w:t>
      </w:r>
    </w:p>
    <w:p>
      <w:r>
        <w:rPr>
          <w:b/>
        </w:rPr>
        <w:t xml:space="preserve">Esimerkki 5.2419</w:t>
      </w:r>
    </w:p>
    <w:p>
      <w:r>
        <w:t xml:space="preserve">alkuperäinen kysymys: Vastaus: päävalmentajaVastaustyyppi: Mitä valmennustehtäviä [USC Trojans jalkapallossa] on?vastaus: päävalmentajaVastaustyyppi: Valmentajan tyyppi: Valmentajan asema.lisätiedot: USC Trojans -jalkapallo-ohjelma, joka perustettiin vuonna 1888, edustaa Etelä-Kalifornian yliopistoa yliopistojalkapallossa. USC kuuluu National Collegiate Athletic Associationin I divisioonan FBS-joukkueeseen ja Pacific-12-konferenssiin. Trojansia pidetään jalkapallon mahtijoukkueena, ja se on voittanut kansallisia mestaruuksia. Vuoteen 2015 mennessä 493 trojalaista on valittu National Football Leaguen varaustilaisuudessa, enemmän kuin mistään muusta yliopistosta. USC on tasapisteissä ensimmäisenä eniten Pro Football Hall of Famersin jäseniä. Joukkuetta valmentaa tällä hetkellä Steve Sarkisian.</w:t>
      </w:r>
    </w:p>
    <w:p>
      <w:r>
        <w:rPr>
          <w:b/>
        </w:rPr>
        <w:t xml:space="preserve">Tulos</w:t>
      </w:r>
    </w:p>
    <w:p>
      <w:r>
        <w:t xml:space="preserve">Nimeä [USC Trojans footballin] käytettävissä olevat valmennustehtävät.</w:t>
      </w:r>
    </w:p>
    <w:p>
      <w:r>
        <w:rPr>
          <w:b/>
        </w:rPr>
        <w:t xml:space="preserve">Tulos</w:t>
      </w:r>
    </w:p>
    <w:p>
      <w:r>
        <w:t xml:space="preserve">Mikä on [USC Trojansin jalkapalloseuran] valmennustehtävien nimi?</w:t>
      </w:r>
    </w:p>
    <w:p>
      <w:r>
        <w:rPr>
          <w:b/>
        </w:rPr>
        <w:t xml:space="preserve">Tulos</w:t>
      </w:r>
    </w:p>
    <w:p>
      <w:r>
        <w:t xml:space="preserve">Mitkä ovat [USC Trojansin jalkapallon] valmennustehtävät?</w:t>
      </w:r>
    </w:p>
    <w:p>
      <w:r>
        <w:rPr>
          <w:b/>
        </w:rPr>
        <w:t xml:space="preserve">Tulos</w:t>
      </w:r>
    </w:p>
    <w:p>
      <w:r>
        <w:t xml:space="preserve">[USC Trojans football] on mitä valmennustehtäviä?</w:t>
      </w:r>
    </w:p>
    <w:p>
      <w:r>
        <w:rPr>
          <w:b/>
        </w:rPr>
        <w:t xml:space="preserve">Tulos</w:t>
      </w:r>
    </w:p>
    <w:p>
      <w:r>
        <w:t xml:space="preserve">Millaisia valmennustehtäviä [USC Trojans football] on?</w:t>
      </w:r>
    </w:p>
    <w:p>
      <w:r>
        <w:rPr>
          <w:b/>
        </w:rPr>
        <w:t xml:space="preserve">Esimerkki 5.2420</w:t>
      </w:r>
    </w:p>
    <w:p>
      <w:r>
        <w:t xml:space="preserve">alkuperäinen kysymys: Vastaus: parthaanvastaustyyppi: Lisätiedot: Sacred Band of Stepsonsin fiktiivisessä universumissa ja Varkaiden maailman jaetussa fiktiivisessä universumissa Nikodemos on bandaralaisten kouluttama palkkasoturi, josta tulee kahdeksan romaanin ja yhdentoista tarinan aikana Tempuksen oikeanpuoleinen kumppani ja Harmonyn, thebanialaisen tasapainon ja oikeudenmukaisuuden jumalattaren avatar. Hän on sotaorvi ja maallinen vihitty Bandaranin mysteereihin. Stealth, nimeltään Nikodemos, tulee Pyhään Bandaraan eromenoksena, jonka erastes kuolee räjähdyksessä Pyhäkössä. Tempus tarjoaa Nikolle tuolloin parisuhdetta, mutta hän kieltäytyy johtaakseen omaa ryhmäänsä. Niko tulee sekä Meridianin Askelonin, joka antaa hänelle lumotun panoplyn, että Nisibisin noidan Roxanen huomion kohteeksi. Niko on vaatimaton ja hiljainen, ja hänellä on potentiaalia, jota eivät jumalat eivätkä velhot voi vastustaa, ja hän palvelee Tempuksen pyhää yhtyettä uskollisesti, mutta pyrkii jatkuvasti hallitsemaan valitsemaansa maatin mysteeriä, lukuun ottamatta erästä ajanjaksoa, jolloin hän joutuu eroon yhtyeestä ja löytää itsensä ajan reunalla sijaitsevasta kaupungista. Siellä Nikodemos avioituu prinsessan kanssa, hänestä tulee Enlilin, armeijoiden myrskyjumalan, avatar ja hän saa pojan, jonka mustasukkainen Nisibisi-noita Roxane tappaa. Palveluksessaan Tempuksen pyhässä joukossa Niko saa monia voimakkaita vihollisia, jotka jahtaavat häntä. Meridianin Askelon yrittää varmistaa hänen uskollisuutensa, sillä hän pitää nuorta taistelijaa tulevana sankarina, mutta Niko pysyy uskollisena kutsumukselleen bandaralaisena maatin adeptina ja armeijan poikana. Nikodemos taistelee Tempuksen rinnalla Velhomuurin hyökkäyksessä, Velhojen sodissa, Sandian taistelussa, Chaeronean taistelussa ja Meridianin taistelussa, ja hän saa monia haavoja, joista osa on kriittisiä. Hän kärsii pahojen henkien ilmeisestä riivauksesta, ja häntä auttaa Abarsis, Pyhän yhtyeen suojelijavarjo. Hänen anteliaisuus saa hänet pelastamaan pojan, joka myöhemmin kääntyy häntä vastaan ja melkein tappaa hänet. Thebanin jumalatar pelastaa hänet varmasta kuolemasta, ja myöhemmin, kun hän kuolee taistelussa, jumalatar herättää hänet henkiin ja tekee hänet kuolemattomaksi. Siitä huolimatta hän pysyy Tempuksen oikeamiehenä, jota kutsutaan nimellä Riddler, ja jatkaa pyhän askelmiesjoukon palvelemista. Tempus tekee lopulta Nikodemosista joukkojensa toisen komentajan, ensin Sacred Band of Stepsonsin ja sitten Unified Sacred Bandin.</w:t>
      </w:r>
    </w:p>
    <w:p>
      <w:r>
        <w:rPr>
          <w:b/>
        </w:rPr>
        <w:t xml:space="preserve">Tulos</w:t>
      </w:r>
    </w:p>
    <w:p>
      <w:r>
        <w:t xml:space="preserve">kuka elokuvan hahmoista on samaa etnistä alkuperää kuin [Niko].</w:t>
      </w:r>
    </w:p>
    <w:p>
      <w:r>
        <w:rPr>
          <w:b/>
        </w:rPr>
        <w:t xml:space="preserve">Tulos</w:t>
      </w:r>
    </w:p>
    <w:p>
      <w:r>
        <w:t xml:space="preserve">[Niko] on samaa etnistä alkuperää kuin mikä elokuvahahmo?</w:t>
      </w:r>
    </w:p>
    <w:p>
      <w:r>
        <w:rPr>
          <w:b/>
        </w:rPr>
        <w:t xml:space="preserve">Tulos</w:t>
      </w:r>
    </w:p>
    <w:p>
      <w:r>
        <w:t xml:space="preserve">[Niko] on samaa etnistä alkuperää kuin mikä elokuvahahmo?</w:t>
      </w:r>
    </w:p>
    <w:p>
      <w:r>
        <w:rPr>
          <w:b/>
        </w:rPr>
        <w:t xml:space="preserve">Tulos</w:t>
      </w:r>
    </w:p>
    <w:p>
      <w:r>
        <w:t xml:space="preserve">Millä elokuvahahmolla on sama etninen alkuperä kuin [Nikolla]?</w:t>
      </w:r>
    </w:p>
    <w:p>
      <w:r>
        <w:rPr>
          <w:b/>
        </w:rPr>
        <w:t xml:space="preserve">Tulos</w:t>
      </w:r>
    </w:p>
    <w:p>
      <w:r>
        <w:t xml:space="preserve">[Niko] on samaa etnistä alkuperää kuin mikä elokuvahahmo?</w:t>
      </w:r>
    </w:p>
    <w:p>
      <w:r>
        <w:rPr>
          <w:b/>
        </w:rPr>
        <w:t xml:space="preserve">Esimerkki 5.2421</w:t>
      </w:r>
    </w:p>
    <w:p>
      <w:r>
        <w:t xml:space="preserve">alkuperäinen kysymys: Vastaus: Philip KendallVastaustyyppi: Kuka kehitti [PocketClive] ja [Fuse]?Vastaus: Philip KendallVastaustyyppi: Kuka kehitti [PocketClive] ja [Fuse]? Kipall Kall Philip Kallenkall: Ohjelmistokehittäjä.aputiedot: The Free Unix Spectrum Emulator on 1980-luvun ZX Spectrum -kotitietokoneen ja sen eri kloonien emulaattori Unixille, Windowsille ja Mac OS X:lle. Fuse on vapaa ohjelmisto, joka on julkaistu GNU General Public License -lisenssillä. Fuse on siirretty useille alustoille, kuten GP2X, PlayStation 3, PlayStation Portable, Wii ja Nokia N810. Projekti aloitettiin vuonna 1999, ja sitä kehitetään edelleen vuonna 2014. Se on tunnustettu yhdeksi täydellisimmistä ja tarkimmista Linuxille saatavilla olevista Spectrum-emulaattoreista, ja osia sen koodista on siirretty ja mukautettu käytettäväksi muissa vapaiden ohjelmistojen projekteissa, kuten Sprinter-emulaattorissa SPRINT ja ZX81-emulaattorissa EightyOne. Fusen kehityksessä kiinnitetään suurta huomiota Spectrumin ajoituksen tarkkaan emulointiin, jotta voidaan luoda uudelleen esimerkiksi monivärigrafiikan kaltaisia efektejä, ja tämä ponnistus on puolestaan johtanut siihen, että aiemmin tuntematon laitteiston käyttäytyminen on ensimmäistä kertaa dokumentoitu.PocketClive:;Type: Tietokone-emulaattori. </w:t>
      </w:r>
    </w:p>
    <w:p>
      <w:r>
        <w:rPr>
          <w:b/>
        </w:rPr>
        <w:t xml:space="preserve">Tulos</w:t>
      </w:r>
    </w:p>
    <w:p>
      <w:r>
        <w:t xml:space="preserve">Kuka perusti tuotteet [PocketClive] ja [Fuse]?</w:t>
      </w:r>
    </w:p>
    <w:p>
      <w:r>
        <w:rPr>
          <w:b/>
        </w:rPr>
        <w:t xml:space="preserve">Tulos</w:t>
      </w:r>
    </w:p>
    <w:p>
      <w:r>
        <w:t xml:space="preserve">[PocketClive] ja [Fuse] ovat molemmat kenen luomia?</w:t>
      </w:r>
    </w:p>
    <w:p>
      <w:r>
        <w:rPr>
          <w:b/>
        </w:rPr>
        <w:t xml:space="preserve">Tulos</w:t>
      </w:r>
    </w:p>
    <w:p>
      <w:r>
        <w:t xml:space="preserve">[PocketClive] ja [Fuse] kehitti kuka?</w:t>
      </w:r>
    </w:p>
    <w:p>
      <w:r>
        <w:rPr>
          <w:b/>
        </w:rPr>
        <w:t xml:space="preserve">Tulos</w:t>
      </w:r>
    </w:p>
    <w:p>
      <w:r>
        <w:t xml:space="preserve">Kuka kehitti [Fuse] ja [PocketClive]?</w:t>
      </w:r>
    </w:p>
    <w:p>
      <w:r>
        <w:rPr>
          <w:b/>
        </w:rPr>
        <w:t xml:space="preserve">Tulos</w:t>
      </w:r>
    </w:p>
    <w:p>
      <w:r>
        <w:t xml:space="preserve">Kuka on [PocketCliven] ja [Fusen] kehittäjä?</w:t>
      </w:r>
    </w:p>
    <w:p>
      <w:r>
        <w:rPr>
          <w:b/>
        </w:rPr>
        <w:t xml:space="preserve">Esimerkki 5.2422</w:t>
      </w:r>
    </w:p>
    <w:p>
      <w:r>
        <w:t xml:space="preserve">Alkuperäinen kysymys: Mikä poliitikko on ollut hallituksessa, jolla on lainsäädäntöistuntoja, mukaan lukien [lyhyt parlamentti]?Vastaus: Edward PhelipsVastaustyyppi: Aputietoja: Phelps Phips: Poliitikko: Lyhyt parlamentti oli Englannin parlamentti, joka kokoontui 13. huhtikuuta - 5. toukokuuta 1640 Englannin kuningas Kaarle I:n valtakaudella. Se sai nimensä, koska se kesti vain kolme viikkoa. Kun Kaarle oli yrittänyt hallita 11 vuotta henkilökohtaisesti, hän kutsui parlamentin takaisin vuonna 1640 hiljattain perustetun Straffordin jaarlin lordi Wentworthin neuvosta. Hän joutui kutsumaan lyhyen parlamentin koolle ensisijaisesti saadakseen rahaa rahoittaakseen sotilaallisen taistelunsa Skotlantia vastaan piispansodissa. Edeltäjiensä tavoin uusi parlamentti oli enemmän kiinnostunut korjaamaan kuninkaallisen hallinnon aiheuttamia epäkohtia kuin äänestämään kuninkaalle varoja, jotta tämä voisi jatkaa sotaansa skotlantilaisia Covenanters-järjestöjä vastaan. Tavistockin parlamentin jäsen John Pym nousi nopeasti keskustelun tärkeäksi hahmoksi; hänen 17. huhtikuuta pitämässään pitkässä puheessa ilmaistiin, että alahuone kieltäytyi äänestämästä avustuksista, ellei kuninkaan väärinkäytöksiin puututtaisi. John Hampden sen sijaan oli vakuuttava yksityisesti: hän istui yhdeksässä valiokunnassa. Kaarlen yritys lopettaa laivarahojen periminen ei tehnyt vaikutusta parlamentin jäseniin. Maalta saapui parlamentille runsaasti väärinkäytöksiä koskevia vetoomuksia.</w:t>
      </w:r>
    </w:p>
    <w:p>
      <w:r>
        <w:rPr>
          <w:b/>
        </w:rPr>
        <w:t xml:space="preserve">Tulos</w:t>
      </w:r>
    </w:p>
    <w:p>
      <w:r>
        <w:t xml:space="preserve">Mikä on sen poliitikon nimi, jolla on hallitusasemassa lainsäädäntöistuntoja kuten [Lyhyt parlamentti]?</w:t>
      </w:r>
    </w:p>
    <w:p>
      <w:r>
        <w:rPr>
          <w:b/>
        </w:rPr>
        <w:t xml:space="preserve">Tulos</w:t>
      </w:r>
    </w:p>
    <w:p>
      <w:r>
        <w:t xml:space="preserve">Kuka on poliitikko, joka on hoitanut hallituspaikkoja lainsäädäntöistunnoissa, mukaan lukien [lyhyt parlamentti]?</w:t>
      </w:r>
    </w:p>
    <w:p>
      <w:r>
        <w:rPr>
          <w:b/>
        </w:rPr>
        <w:t xml:space="preserve">Tulos</w:t>
      </w:r>
    </w:p>
    <w:p>
      <w:r>
        <w:t xml:space="preserve">Mikä poliitikko toimi virassa, joka on mukana lainsäädäntöistunnoissa, kuten [lyhyt parlamentti]?</w:t>
      </w:r>
    </w:p>
    <w:p>
      <w:r>
        <w:rPr>
          <w:b/>
        </w:rPr>
        <w:t xml:space="preserve">Tulos</w:t>
      </w:r>
    </w:p>
    <w:p>
      <w:r>
        <w:t xml:space="preserve">Kuka poliitikko oli hallituksen tehtävissä, joilla on lainsäädäntöistuntoja, mukaan lukien [lyhyt parlamentti]?</w:t>
      </w:r>
    </w:p>
    <w:p>
      <w:r>
        <w:rPr>
          <w:b/>
        </w:rPr>
        <w:t xml:space="preserve">Tulos</w:t>
      </w:r>
    </w:p>
    <w:p>
      <w:r>
        <w:t xml:space="preserve">Kuka on poliitikko, joka on ollut hallituksen tehtävissä, joilla on lainsäädäntöistuntoja, mukaan lukien [lyhyt parlamentti]?</w:t>
      </w:r>
    </w:p>
    <w:p>
      <w:r>
        <w:rPr>
          <w:b/>
        </w:rPr>
        <w:t xml:space="preserve">Tulos</w:t>
      </w:r>
    </w:p>
    <w:p>
      <w:r>
        <w:t xml:space="preserve">Kuka poliitikko on hoitanut hallituspaikkoja, jotka sisältävät lainsäädäntöistuntoja, joihin kuuluu [lyhyt parlamentti]?</w:t>
      </w:r>
    </w:p>
    <w:p>
      <w:r>
        <w:rPr>
          <w:b/>
        </w:rPr>
        <w:t xml:space="preserve">Tulos</w:t>
      </w:r>
    </w:p>
    <w:p>
      <w:r>
        <w:t xml:space="preserve">mikä poliitikko oli hallituksen tehtävissä, jotka ovat vastuussa lainsäädäntöistunnoista, mukaan lukien [lyhyt parlamentti]?</w:t>
      </w:r>
    </w:p>
    <w:p>
      <w:r>
        <w:rPr>
          <w:b/>
        </w:rPr>
        <w:t xml:space="preserve">Tulos</w:t>
      </w:r>
    </w:p>
    <w:p>
      <w:r>
        <w:t xml:space="preserve">Kuka on poliitikko, joka on toiminut hallituksessa, johon kuuluu [Lyhyt parlamentti]?</w:t>
      </w:r>
    </w:p>
    <w:p>
      <w:r>
        <w:rPr>
          <w:b/>
        </w:rPr>
        <w:t xml:space="preserve">Esimerkki 5.2423</w:t>
      </w:r>
    </w:p>
    <w:p>
      <w:r>
        <w:t xml:space="preserve">Alkuperäinen kysymys: Kuinka monta tislattua alkoholia on olemassa, jotka liittyvät [Bourbon-viskiin]?vastaus: Kuinka monta tislattua alkoholia on olemassa, jotka liittyvät [Bourbon-viskiin]? Vastaustyyppi: 40Vastaustyyppi: Bourbon Bourbon: 40 Tislattu alkoholijuoma: Tislattu alkoholijuoma.lisätiedot: Tislattu alkoholijuoma: Bourbon-viski on amerikkalainen viskityyppi: tynnyrissä kypsytetty tislattu alkoholijuoma, joka on valmistettu pääasiassa maissista. Nimi on viime kädessä peräisin ranskalaisesta Bourbon-dynastiasta, vaikka siitä kiistelläänkin, onko viskin nimen innoittajana Kentuckyn Bourbon County vai New Orleansin Bourbon Street. Bourbonia on tislattu 1700-luvulta lähtien. Bourbon-termin käyttö viskistä on jäljitetty 1820-luvulle, ja termiä alettiin käyttää Kentuckyssa johdonmukaisesti 1870-luvulla. Bourbonia voidaan valmistaa missä tahansa Yhdysvalloissa, mutta se yhdistetään vahvasti Amerikan eteläosiin yleensä ja erityisesti Kentuckyyn. Vuonna 2014 tislaajien tukkumyyntitulot Yhdysvalloissa myydystä bourbonista olivat noin 2,7 miljardia dollaria, ja bourbon muodostaa noin kaksi kolmasosaa Yhdysvaltojen 1,6 miljardin dollarin tislattujen alkoholijuomien viennistä.</w:t>
      </w:r>
    </w:p>
    <w:p>
      <w:r>
        <w:rPr>
          <w:b/>
        </w:rPr>
        <w:t xml:space="preserve">Tulos</w:t>
      </w:r>
    </w:p>
    <w:p>
      <w:r>
        <w:t xml:space="preserve">Kuinka monta tislattua alkoholijuomaa pidetään [Bourbon-viskinä]?</w:t>
      </w:r>
    </w:p>
    <w:p>
      <w:r>
        <w:rPr>
          <w:b/>
        </w:rPr>
        <w:t xml:space="preserve">Tulos</w:t>
      </w:r>
    </w:p>
    <w:p>
      <w:r>
        <w:t xml:space="preserve">[Bourbon-viski] liittyy mihin tislatun alkoholijuoman numeroon?</w:t>
      </w:r>
    </w:p>
    <w:p>
      <w:r>
        <w:rPr>
          <w:b/>
        </w:rPr>
        <w:t xml:space="preserve">Tulos</w:t>
      </w:r>
    </w:p>
    <w:p>
      <w:r>
        <w:t xml:space="preserve">Kuinka monta tislattua alkoholijuomaa liittyy [Bourbon-viskiin]?</w:t>
      </w:r>
    </w:p>
    <w:p>
      <w:r>
        <w:rPr>
          <w:b/>
        </w:rPr>
        <w:t xml:space="preserve">Tulos</w:t>
      </w:r>
    </w:p>
    <w:p>
      <w:r>
        <w:t xml:space="preserve">[Bourbon-viski] liittyy kuinka moneen eri tislattuun alkoholijuomaan?</w:t>
      </w:r>
    </w:p>
    <w:p>
      <w:r>
        <w:rPr>
          <w:b/>
        </w:rPr>
        <w:t xml:space="preserve">Tulos</w:t>
      </w:r>
    </w:p>
    <w:p>
      <w:r>
        <w:t xml:space="preserve">Kuinka monta tislattua alkoholijuomaa liittyy [Bourbon-viskiin]?</w:t>
      </w:r>
    </w:p>
    <w:p>
      <w:r>
        <w:rPr>
          <w:b/>
        </w:rPr>
        <w:t xml:space="preserve">Tulos</w:t>
      </w:r>
    </w:p>
    <w:p>
      <w:r>
        <w:t xml:space="preserve">Kuinka monta erilaista [Bourbon-viskiä] on olemassa?</w:t>
      </w:r>
    </w:p>
    <w:p>
      <w:r>
        <w:rPr>
          <w:b/>
        </w:rPr>
        <w:t xml:space="preserve">Esimerkki 5.2424</w:t>
      </w:r>
    </w:p>
    <w:p>
      <w:r>
        <w:t xml:space="preserve">Alkuperäinen kysymys: Mikä TV-hahmo asui fiktiivisessä ympäristössä, jossa puhutaan [englannin kieltä]?Vastaus: Saatana, herra Darcy, Darth Vader....vastaustyyppi: TV Character.auxiliary information: Englannin kieli on länsigermaaninen kieli, jota puhuttiin ensimmäisen kerran varhaiskeskiajan Englannissa ja joka on nykyään maailmanlaajuinen lingua franca. Se on lähes 60 suvereenin valtion virallinen kieli, yleisimmin puhuttu kieli Yhdistyneessä kuningaskunnassa, Yhdysvalloissa, Kanadassa, Australiassa, Irlannissa ja Uudessa-Seelannissa ja laajalti puhuttu kieli Karibian, Afrikan ja Etelä-Aasian maissa. Se on maailman kolmanneksi yleisin äidinkieli mandariinin ja espanjan jälkeen. Sitä opitaan laajalti toisena kielenä, ja se on Yhdistyneiden Kansakuntien, Euroopan unionin ja monien muiden kansainvälisten ja alueellisten järjestöjen virallinen kieli. Englanti on kehittynyt yli 1 400 vuoden aikana. Englannin varhaisimpia muotoja, anglosaksisten uudisasukkaiden viidennellä vuosisadalla Isoon-Britanniaan tuomia anglo-fransin murteita, kutsutaan vanhaksi englanniksi. Keski-englanti alkoi 1100-luvun lopulla Englannin normannien tekemän valloituksen myötä. Varhaismoderni englanti alkoi 1400-luvun lopulla, kun Lontoossa otettiin käyttöön kirjapaino ja tapahtui suuri vokaalien siirtymä (Great Vowel Shift).</w:t>
      </w:r>
    </w:p>
    <w:p>
      <w:r>
        <w:rPr>
          <w:b/>
        </w:rPr>
        <w:t xml:space="preserve">Tulos</w:t>
      </w:r>
    </w:p>
    <w:p>
      <w:r>
        <w:t xml:space="preserve">[Englannin kieli] puhuu fiktiivisessä ympäristössä mikä tv-hahmo.</w:t>
      </w:r>
    </w:p>
    <w:p>
      <w:r>
        <w:rPr>
          <w:b/>
        </w:rPr>
        <w:t xml:space="preserve">Tulos</w:t>
      </w:r>
    </w:p>
    <w:p>
      <w:r>
        <w:t xml:space="preserve">Mitkä fiktiiviset tv-hahmot puhuvat [englannin kieltä]?</w:t>
      </w:r>
    </w:p>
    <w:p>
      <w:r>
        <w:rPr>
          <w:b/>
        </w:rPr>
        <w:t xml:space="preserve">Tulos</w:t>
      </w:r>
    </w:p>
    <w:p>
      <w:r>
        <w:t xml:space="preserve">Luettele TV-hahmot, jotka asuivat fiktiivisessä ympäristössä, jossa puhutaan [englantia].</w:t>
      </w:r>
    </w:p>
    <w:p>
      <w:r>
        <w:rPr>
          <w:b/>
        </w:rPr>
        <w:t xml:space="preserve">Tulos</w:t>
      </w:r>
    </w:p>
    <w:p>
      <w:r>
        <w:t xml:space="preserve">Mikä tv-hahmo asui fiktiivisessä ympäristössä, jossa puhutaan [englannin kieltä]?</w:t>
      </w:r>
    </w:p>
    <w:p>
      <w:r>
        <w:rPr>
          <w:b/>
        </w:rPr>
        <w:t xml:space="preserve">Tulos</w:t>
      </w:r>
    </w:p>
    <w:p>
      <w:r>
        <w:t xml:space="preserve">Mikä tv-hahmo asui fiktiivisessä ympäristössä, jossa puhutaan [englannin kieltä]?</w:t>
      </w:r>
    </w:p>
    <w:p>
      <w:r>
        <w:rPr>
          <w:b/>
        </w:rPr>
        <w:t xml:space="preserve">Esimerkki 5.2425</w:t>
      </w:r>
    </w:p>
    <w:p>
      <w:r>
        <w:t xml:space="preserve">alkuperäinen kysymys: Vastaus: Kuinka monta korkeakoulua/yliopistoa on tyyppiä [Yliopisto]?vastaus: Kuinka monta korkeakoulua/yliopistoa on tyyppiä [Yliopisto]? Vastaustyyppi: 12Vastaustyyppi: Yliopisto: 12 Lisätiedot: Yliopisto/yliopisto: Yliopisto on korkea-asteen koulutus- ja tutkimuslaitos, joka myöntää akateemisia tutkintoja eri oppiaineissa ja tarjoaa tyypillisesti perustutkintokoulutusta ja jatkokoulutusta. Sana "yliopisto" on johdettu latinankielisestä sanasta universitas magistrorum et scholarium, joka tarkoittaa karkeasti "opettajien ja oppineiden yhteisöä".</w:t>
      </w:r>
    </w:p>
    <w:p>
      <w:r>
        <w:rPr>
          <w:b/>
        </w:rPr>
        <w:t xml:space="preserve">Tulos</w:t>
      </w:r>
    </w:p>
    <w:p>
      <w:r>
        <w:t xml:space="preserve">Kuinka monta [yliopisto]-tyyppistä korkeakoulua/yliopistoa on olemassa?</w:t>
      </w:r>
    </w:p>
    <w:p>
      <w:r>
        <w:rPr>
          <w:b/>
        </w:rPr>
        <w:t xml:space="preserve">Tulos</w:t>
      </w:r>
    </w:p>
    <w:p>
      <w:r>
        <w:t xml:space="preserve">Kuinka monta [yliopistollista] laitosta on olemassa?</w:t>
      </w:r>
    </w:p>
    <w:p>
      <w:r>
        <w:rPr>
          <w:b/>
        </w:rPr>
        <w:t xml:space="preserve">Tulos</w:t>
      </w:r>
    </w:p>
    <w:p>
      <w:r>
        <w:t xml:space="preserve">Kuinka monta [yliopisto]-tyyppistä laitosta on korkeakoulujen/yliopistojen joukossa?</w:t>
      </w:r>
    </w:p>
    <w:p>
      <w:r>
        <w:rPr>
          <w:b/>
        </w:rPr>
        <w:t xml:space="preserve">Tulos</w:t>
      </w:r>
    </w:p>
    <w:p>
      <w:r>
        <w:t xml:space="preserve">Kuinka moni korkeakoulu on samantyyppinen kuin [yliopisto]?</w:t>
      </w:r>
    </w:p>
    <w:p>
      <w:r>
        <w:rPr>
          <w:b/>
        </w:rPr>
        <w:t xml:space="preserve">Tulos</w:t>
      </w:r>
    </w:p>
    <w:p>
      <w:r>
        <w:t xml:space="preserve">Kuinka monella korkeakoululla tai yliopistolla on tyyppi [yliopisto]?</w:t>
      </w:r>
    </w:p>
    <w:p>
      <w:r>
        <w:rPr>
          <w:b/>
        </w:rPr>
        <w:t xml:space="preserve">Esimerkki 5.2426</w:t>
      </w:r>
    </w:p>
    <w:p>
      <w:r>
        <w:t xml:space="preserve">Alkuperäinen kysymys: Kuinka monta lääkkeen fysiologista vaikutusta [BCG-rokotteella] on?vastaus: Vastaustyyppi: 3: Lisätiedot: Lääkkeen fysiologinen vaikutus: Mycobacterium bovis -bakteerin heikennettyä kantaa sisältävä rokote, jolla on epäspesifisiä immunoadjuvantti- ja immunoterapeuttisia vaikutuksia. Vaikka sen kasvainvastaisen vaikutuksen mekanismi on epäselvä, BCG-rokotteella immunisointi aktivoi todennäköisesti Th1-sytokiinivasteen, johon kuuluu interferonin induktio. BCG-rokotteella rokottaminen voi olla immunoprotektiivinen Mycobacterium tuberculosis -infektiota vastaan.</w:t>
      </w:r>
    </w:p>
    <w:p>
      <w:r>
        <w:rPr>
          <w:b/>
        </w:rPr>
        <w:t xml:space="preserve">Tulos</w:t>
      </w:r>
    </w:p>
    <w:p>
      <w:r>
        <w:t xml:space="preserve">[BCG-rokotteella] on kuinka monta lääkkeen fysiologista vaikutusta?</w:t>
      </w:r>
    </w:p>
    <w:p>
      <w:r>
        <w:rPr>
          <w:b/>
        </w:rPr>
        <w:t xml:space="preserve">Tulos</w:t>
      </w:r>
    </w:p>
    <w:p>
      <w:r>
        <w:t xml:space="preserve">Kuinka monta lääkkeen fysiologista vaikutusta [BCG-rokotteella] on?</w:t>
      </w:r>
    </w:p>
    <w:p>
      <w:r>
        <w:rPr>
          <w:b/>
        </w:rPr>
        <w:t xml:space="preserve">Tulos</w:t>
      </w:r>
    </w:p>
    <w:p>
      <w:r>
        <w:t xml:space="preserve">Millainen fysiologinen vaikutus [BCG-rokotteella] on?</w:t>
      </w:r>
    </w:p>
    <w:p>
      <w:r>
        <w:rPr>
          <w:b/>
        </w:rPr>
        <w:t xml:space="preserve">Tulos</w:t>
      </w:r>
    </w:p>
    <w:p>
      <w:r>
        <w:t xml:space="preserve">Kuinka monta fysiologista vaikutusta [BCG-rokotteella] on?</w:t>
      </w:r>
    </w:p>
    <w:p>
      <w:r>
        <w:rPr>
          <w:b/>
        </w:rPr>
        <w:t xml:space="preserve">Tulos</w:t>
      </w:r>
    </w:p>
    <w:p>
      <w:r>
        <w:t xml:space="preserve">Kuinka monta lääkkeen fysiologista vaikutusta [BCG-rokotteella] on?</w:t>
      </w:r>
    </w:p>
    <w:p>
      <w:r>
        <w:rPr>
          <w:b/>
        </w:rPr>
        <w:t xml:space="preserve">Esimerkki 5.2427</w:t>
      </w:r>
    </w:p>
    <w:p>
      <w:r>
        <w:t xml:space="preserve">alkuperäinen kysymys: Vastaus: Joe ArmstrongVastaustyyppi: Kuka kehittää ohjelmointikieltä [Ericssonilla]?Vastaus: Joe ArmstrongVastaustyyppi: Kuka kehittää ohjelmointikieltä [Ericssonilla]? Ohjelmointikielen kehittäjä.lisätiedot: Ericsson on ruotsalainen monikansallinen viestintäteknologian ja -palvelujen tarjoaja. Yhtiön tarjonta käsittää tieto- ja viestintätekniikan palveluja, ohjelmistoja ja infrastruktuuria teleoperaattoreille ja muille toimialoille, mukaan lukien perinteinen televiestintä sekä Internet-protokollan mukaiset verkkolaitteet, mobiili- ja kiinteä laajakaista, toiminnan ja liiketoiminnan tukipalvelut, kaapelitelevisio, IPTV, videojärjestelmät ja laaja palvelutoiminta. Ericssonilla on 35 prosentin markkinaosuus 2G/3G/4G-matkaviestinverkkoinfrastruktuurin markkinoilla. Lars Magnus Ericsson perusti Ericssonin vuonna 1876, ja yhtiön pääkonttori sijaitsee nykyään Tukholmassa, Ruotsissa. Yritys työllistää yli 110 000 työntekijää ja toimii asiakkaiden kanssa yli 180 maassa, kuten Kanadassa, Yhdysvalloissa, Kiinassa, Intiassa, Brasiliassa, Pakistanissa, Japanissa, Etelä-Afrikassa, Australiassa, Saksassa, Italiassa, Isossa-Britanniassa ja Ruotsissa. Ericssonilla on toukokuussa 2015 yli 37 000 myönnettyä patenttia, joista monet liittyvät langattomaan viestintään.</w:t>
      </w:r>
    </w:p>
    <w:p>
      <w:r>
        <w:rPr>
          <w:b/>
        </w:rPr>
        <w:t xml:space="preserve">Tulos</w:t>
      </w:r>
    </w:p>
    <w:p>
      <w:r>
        <w:t xml:space="preserve">Kuka luo ohjelmointikielen [Ericssonilla]?</w:t>
      </w:r>
    </w:p>
    <w:p>
      <w:r>
        <w:rPr>
          <w:b/>
        </w:rPr>
        <w:t xml:space="preserve">Tulos</w:t>
      </w:r>
    </w:p>
    <w:p>
      <w:r>
        <w:t xml:space="preserve">Mikä ohjelmointikielen luoja työskentelee [Ericssonilla]?</w:t>
      </w:r>
    </w:p>
    <w:p>
      <w:r>
        <w:rPr>
          <w:b/>
        </w:rPr>
        <w:t xml:space="preserve">Tulos</w:t>
      </w:r>
    </w:p>
    <w:p>
      <w:r>
        <w:t xml:space="preserve">[Ericsson] palkkasi kenet kehittämään ohjelmointikieltään?</w:t>
      </w:r>
    </w:p>
    <w:p>
      <w:r>
        <w:rPr>
          <w:b/>
        </w:rPr>
        <w:t xml:space="preserve">Tulos</w:t>
      </w:r>
    </w:p>
    <w:p>
      <w:r>
        <w:t xml:space="preserve">Kuka on [Ericssonin] ohjelmointikielen kehittäjä?</w:t>
      </w:r>
    </w:p>
    <w:p>
      <w:r>
        <w:rPr>
          <w:b/>
        </w:rPr>
        <w:t xml:space="preserve">Tulos</w:t>
      </w:r>
    </w:p>
    <w:p>
      <w:r>
        <w:t xml:space="preserve">Kuka kehittää ohjelmointikieltä [Ericssonilla]?</w:t>
      </w:r>
    </w:p>
    <w:p>
      <w:r>
        <w:rPr>
          <w:b/>
        </w:rPr>
        <w:t xml:space="preserve">Tulos</w:t>
      </w:r>
    </w:p>
    <w:p>
      <w:r>
        <w:t xml:space="preserve">Mikä on [Ericssonin] ohjelmointikielten kehittämisestä vastaavan henkilön nimi?</w:t>
      </w:r>
    </w:p>
    <w:p>
      <w:r>
        <w:rPr>
          <w:b/>
        </w:rPr>
        <w:t xml:space="preserve">Esimerkki 5.2428</w:t>
      </w:r>
    </w:p>
    <w:p>
      <w:r>
        <w:t xml:space="preserve">alkuperäinen kysymys: Vastaus: aktiivinenVastaustyyppi: Mikä on [nimi]:n ylätason verkkotunnuksen tila?vastaus: aktiivinenVastaustyyppi: Mikä on [nimi]:n ylätason verkkotunnuksen tila? Lisätietoja: Nimi: Nimen nimi: Nimen nimi: Top Level Domain Status: Top Level Domain Status: Top Level Domain Status: Top Level Domain Status: Nimi on yleinen ylätason verkkotunnus Internetin verkkotunnusjärjestelmässä. Se on tarkoitettu yksityishenkilöiden käyttöön henkilökohtaisen nimensä, lempinimensä, kuvaruutunimensä, salanimensä tai muunlaisten tunnistetarrojen esittämiseen. Ylätason verkkotunnuksen perustivat Hakon Haugnes ja Geir Rasmussen, ja se delegoitiin aluksi Global Name Registrylle vuonna 2001, ja siitä tuli täysin toimiva tammikuussa 2002. Verisign oli .name-verkkotunnuksen ulkoistettu ylläpitäjä .name-verkkotunnuksen lanseerauksesta vuonna 2002 lähtien, ja se osti Global Name Registryn vuonna 2008. .name-aluetunnuksella verkkotunnuksia voidaan rekisteröidä toisella ja kolmannella tasolla. Lisäksi on mahdollista rekisteröidä sähköpostiosoite muodossa john@doe.name. Tällaisen sähköpostiosoitteen on ehkä oltava edelleenlähetystili, jolloin vastaanottajaosoitteeksi tarvitaan toinen sähköpostiosoite, tai sitä voidaan käsitellä tavanomaisena sähköpostiosoitteena rekisterinpitäjästä riippuen. Kun verkkotunnus rekisteröidään kolmannella tasolla, toinen taso on yhteinen, eikä sitä voi rekisteröidä kukaan yksityishenkilö. Tämä ei vaikuta muihin toisen tason verkkotunnuksiin, kuten johndoe.name. Kun aluetunnus lanseerattiin ensimmäisen kerran, saatavilla oli vain kolmannen tason rekisteröintejä.</w:t>
      </w:r>
    </w:p>
    <w:p>
      <w:r>
        <w:rPr>
          <w:b/>
        </w:rPr>
        <w:t xml:space="preserve">Tulos</w:t>
      </w:r>
    </w:p>
    <w:p>
      <w:r>
        <w:t xml:space="preserve">Mikä on [nimi] korkein verkkotunnuksen statustaso?</w:t>
      </w:r>
    </w:p>
    <w:p>
      <w:r>
        <w:rPr>
          <w:b/>
        </w:rPr>
        <w:t xml:space="preserve">Tulos</w:t>
      </w:r>
    </w:p>
    <w:p>
      <w:r>
        <w:t xml:space="preserve">Mikä on [nimi]:n ylemmän tason verkkotunnuksen tila?</w:t>
      </w:r>
    </w:p>
    <w:p>
      <w:r>
        <w:rPr>
          <w:b/>
        </w:rPr>
        <w:t xml:space="preserve">Tulos</w:t>
      </w:r>
    </w:p>
    <w:p>
      <w:r>
        <w:t xml:space="preserve">Mikä on [nimi]:n korkeimman tason verkkotunnuksen tila?</w:t>
      </w:r>
    </w:p>
    <w:p>
      <w:r>
        <w:rPr>
          <w:b/>
        </w:rPr>
        <w:t xml:space="preserve">Tulos</w:t>
      </w:r>
    </w:p>
    <w:p>
      <w:r>
        <w:t xml:space="preserve">Mikä on [nimi]:n ylätason verkkotunnuksen tila?</w:t>
      </w:r>
    </w:p>
    <w:p>
      <w:r>
        <w:rPr>
          <w:b/>
        </w:rPr>
        <w:t xml:space="preserve">Tulos</w:t>
      </w:r>
    </w:p>
    <w:p>
      <w:r>
        <w:t xml:space="preserve">[nimi] on minkä aluetason verkkotunnuksen asemassa?</w:t>
      </w:r>
    </w:p>
    <w:p>
      <w:r>
        <w:rPr>
          <w:b/>
        </w:rPr>
        <w:t xml:space="preserve">Tulos</w:t>
      </w:r>
    </w:p>
    <w:p>
      <w:r>
        <w:t xml:space="preserve">Nimeä [nimi] aluetason verkkotunnuksen tila?</w:t>
      </w:r>
    </w:p>
    <w:p>
      <w:r>
        <w:rPr>
          <w:b/>
        </w:rPr>
        <w:t xml:space="preserve">Tulos</w:t>
      </w:r>
    </w:p>
    <w:p>
      <w:r>
        <w:t xml:space="preserve">Mikä taso on [nimi]:n ylimmän tason verkkotunnuksen tila?</w:t>
      </w:r>
    </w:p>
    <w:p>
      <w:r>
        <w:rPr>
          <w:b/>
        </w:rPr>
        <w:t xml:space="preserve">Esimerkki 5.2429</w:t>
      </w:r>
    </w:p>
    <w:p>
      <w:r>
        <w:t xml:space="preserve">Alkuperäinen kysymys: Mikä aikakauslehti on aikakauslehti, jonka päätoimittaja on [Oprah Winfrey]?Vastaus: O at homeVastaustyyppi: Vastaus tyyppi: Aikakauslehti.aputiedot: Oprah Gail Winfrey on yhdysvaltalainen mediaomistaja, talk show -juontaja, näyttelijä, tuottaja ja hyväntekijä. Winfrey tunnetaan parhaiten keskusteluohjelmastaan The Oprah Winfrey Show, joka oli historiansa katsotuin ohjelma ja jota lähetettiin valtakunnallisesti syndikoituna vuosina 1986-2011. Häntä kutsutaan "kaiken median kuningattareksi", ja hänet on luokiteltu 1900-luvun rikkaimmaksi afroamerikkalaiseksi, Amerikan historian suurimmaksi mustaksi hyväntekijäksi ja tällä hetkellä Pohjois-Amerikan ainoaksi mustaksi miljardööriksi. Useissa arvioissa häntä pidetään maailman vaikutusvaltaisimpana naisena. Vuonna 2013 presidentti Barack Obama myönsi hänelle presidentin vapaudenmitalin sekä kunniatohtorin arvonimen Dukesta ja Harvardista. Winfrey syntyi köyhyyteen Mississipin maaseudulla teini-ikäiselle yksinhuoltajaäidille ja kasvoi myöhemmin Milwaukeen kaupunginosassa. Hän koki lapsuudessaan huomattavia vaikeuksia: hänet raiskattiin yhdeksänvuotiaana ja hän tuli raskaaksi 14-vuotiaana; hänen poikansa kuoli lapsena. Winfrey joutui asumaan isäkseen kutsumansa miehen, parturi-kampaajan, luokse Tennesseehen. Hän sai töitä radiosta jo lukioikäisenä ja aloitti 19-vuotiaana paikallisten iltauutisten uutisankkurina.</w:t>
      </w:r>
    </w:p>
    <w:p>
      <w:r>
        <w:rPr>
          <w:b/>
        </w:rPr>
        <w:t xml:space="preserve">Tulos</w:t>
      </w:r>
    </w:p>
    <w:p>
      <w:r>
        <w:t xml:space="preserve">Aikakauslehti Toimitusjohtajan toimikauden päätoimittaja [Oprah Winfrey] on osa mitä aikakauslehteä?</w:t>
      </w:r>
    </w:p>
    <w:p>
      <w:r>
        <w:rPr>
          <w:b/>
        </w:rPr>
        <w:t xml:space="preserve">Tulos</w:t>
      </w:r>
    </w:p>
    <w:p>
      <w:r>
        <w:t xml:space="preserve">mikä aikakauslehti, jonka päätoimittaja on [Oprah Winfrey], on päätoimittajan toimikauden aikakauslehti?</w:t>
      </w:r>
    </w:p>
    <w:p>
      <w:r>
        <w:rPr>
          <w:b/>
        </w:rPr>
        <w:t xml:space="preserve">Tulos</w:t>
      </w:r>
    </w:p>
    <w:p>
      <w:r>
        <w:t xml:space="preserve">Löytää aikakauslehden toimituksellisen toimikauden päätoimittajan kanssa [Oprah Winfrey].</w:t>
      </w:r>
    </w:p>
    <w:p>
      <w:r>
        <w:rPr>
          <w:b/>
        </w:rPr>
        <w:t xml:space="preserve">Tulos</w:t>
      </w:r>
    </w:p>
    <w:p>
      <w:r>
        <w:t xml:space="preserve">[Oprah Winfrey] on minkä lehden päätoimittaja?</w:t>
      </w:r>
    </w:p>
    <w:p>
      <w:r>
        <w:rPr>
          <w:b/>
        </w:rPr>
        <w:t xml:space="preserve">Tulos</w:t>
      </w:r>
    </w:p>
    <w:p>
      <w:r>
        <w:t xml:space="preserve">Missä aikakauslehdessä on toimituksellinen virka [Oprah Winfreyn] kanssa?</w:t>
      </w:r>
    </w:p>
    <w:p>
      <w:r>
        <w:rPr>
          <w:b/>
        </w:rPr>
        <w:t xml:space="preserve">Esimerkki 5.2430</w:t>
      </w:r>
    </w:p>
    <w:p>
      <w:r>
        <w:t xml:space="preserve">Alkuperäinen kysymys: Missä elokuvakokoelmassa on elokuva, jonka musiikki on [Johann Strauss II]?vastaus: National Film RegistryVastaustyyppi: Lisätiedot: Elokuvakokoelma: Johann Strauss II, joka tunnetaan myös nimillä Johann Strauss, nuorempi, poika, Johann Baptist Strauss, oli itävaltalainen kevyen musiikin, erityisesti tanssimusiikin ja operettien säveltäjä. Hän sävelsi yli 500 valssia, polkkaa, kvadriljaa ja muuta tanssimusiikkia sekä useita operetteja ja baletin. Elinaikanaan hänet tunnettiin "valssikuninkaana", ja hän oli suurelta osin vastuussa valssin suosiosta Wienissä 1800-luvulla. Straussilla oli kaksi nuorempaa veljeä, Josef ja Eduard Strauss, joista tuli myös kevyen musiikin säveltäjiä, vaikka he eivät koskaan olleetkaan yhtä tunnettuja kuin isoveljensä. Johann Straussin tunnetuimpia teoksia ovat muun muassa "Sininen Tonava", "Kaiser-Walzer", "Tarinoita Wienin metsästä" ja "Tritsch-Tratsch-Polka". Hänen opereteistaan tunnetuimpia ovat Die Fledermaus ja Der Zigeunerbaron.</w:t>
      </w:r>
    </w:p>
    <w:p>
      <w:r>
        <w:rPr>
          <w:b/>
        </w:rPr>
        <w:t xml:space="preserve">Tulos</w:t>
      </w:r>
    </w:p>
    <w:p>
      <w:r>
        <w:t xml:space="preserve">Missä elokuvakokoelmassa on elokuva, jonka musiikin on säveltänyt [Johann Strauss II]?</w:t>
      </w:r>
    </w:p>
    <w:p>
      <w:r>
        <w:rPr>
          <w:b/>
        </w:rPr>
        <w:t xml:space="preserve">Tulos</w:t>
      </w:r>
    </w:p>
    <w:p>
      <w:r>
        <w:t xml:space="preserve">Missä elokuvakokoelmassa [Johann Strauss II] on musiikkia?</w:t>
      </w:r>
    </w:p>
    <w:p>
      <w:r>
        <w:rPr>
          <w:b/>
        </w:rPr>
        <w:t xml:space="preserve">Tulos</w:t>
      </w:r>
    </w:p>
    <w:p>
      <w:r>
        <w:t xml:space="preserve">[Johann Strauss II:lla] on musiikkia missä elokuvakokoelmassa?</w:t>
      </w:r>
    </w:p>
    <w:p>
      <w:r>
        <w:rPr>
          <w:b/>
        </w:rPr>
        <w:t xml:space="preserve">Tulos</w:t>
      </w:r>
    </w:p>
    <w:p>
      <w:r>
        <w:t xml:space="preserve">Mikä elokuvakokoelma sisältää elokuvan, jonka musiikki on [Johann Strauss II]?</w:t>
      </w:r>
    </w:p>
    <w:p>
      <w:r>
        <w:rPr>
          <w:b/>
        </w:rPr>
        <w:t xml:space="preserve">Tulos</w:t>
      </w:r>
    </w:p>
    <w:p>
      <w:r>
        <w:t xml:space="preserve">Missä elokuvakokoelmassa on elokuva, jonka musiikki on [Johann Strauss II]?</w:t>
      </w:r>
    </w:p>
    <w:p>
      <w:r>
        <w:rPr>
          <w:b/>
        </w:rPr>
        <w:t xml:space="preserve">Esimerkki 5.2431</w:t>
      </w:r>
    </w:p>
    <w:p>
      <w:r>
        <w:t xml:space="preserve">Alkuperäinen kysymys: Kuinka monta fiktiivisen organisaation perustajaa [Tylypahkan noitien ja velhojen koululla] on?vastaus: Vastaustyyppi: 4Vastaustyyppi: 1: Fiction Organization Founder.auxiliary information: Se on fiktiivinen brittiläinen taikakoulu yhdentoista ja kahdeksantoista vuoden ikäisille oppilaille, ja se on J.K. Rowlingin Harry Potter -sarjan kuuden ensimmäisen kirjan ensisijainen tapahtumapaikka. Rowling on vihjannut, että hän on saattanut vahingossa ottaa nimen sianpuolukkakasvista, jonka hän oli nähnyt Kew Gardensissa jonkin aikaa ennen sarjan kirjoittamista, vaikka nimet "Tylypahka" ja "Hoggwart" esiintyvätkin vuonna 1954 ilmestyneessä Nigel Molesworthin kirjassa How To Be Topp by Geoffrey Willans. Tylypahkan koulu äänestettiin 36. parhaaksi skotlantilaiseksi oppilaitokseksi vuonna 2008 tehdyssä verkkoluokituksessa, jossa Edinburghin Loretto-koulu jäi edelle. Independent Schools Network Rankingsin johtajan mukaan se lisättiin koululuetteloon "huvin vuoksi" ja siitä äänestettiin sitten.</w:t>
      </w:r>
    </w:p>
    <w:p>
      <w:r>
        <w:rPr>
          <w:b/>
        </w:rPr>
        <w:t xml:space="preserve">Tulos</w:t>
      </w:r>
    </w:p>
    <w:p>
      <w:r>
        <w:t xml:space="preserve">Kuinka monta fiktiivisen organisaation perustajaa [Tylypahkan noitien ja velhojen koululla] on?</w:t>
      </w:r>
    </w:p>
    <w:p>
      <w:r>
        <w:rPr>
          <w:b/>
        </w:rPr>
        <w:t xml:space="preserve">Tulos</w:t>
      </w:r>
    </w:p>
    <w:p>
      <w:r>
        <w:t xml:space="preserve">[Tylypahkan noitien ja velhojen koulussa] on kuinka monta organisaation perustajaa?</w:t>
      </w:r>
    </w:p>
    <w:p>
      <w:r>
        <w:rPr>
          <w:b/>
        </w:rPr>
        <w:t xml:space="preserve">Tulos</w:t>
      </w:r>
    </w:p>
    <w:p>
      <w:r>
        <w:t xml:space="preserve">[Tylypahkan noitien ja velhojen koululla] on kuinka monta fiktiivisen organisaation perustajaa?</w:t>
      </w:r>
    </w:p>
    <w:p>
      <w:r>
        <w:rPr>
          <w:b/>
        </w:rPr>
        <w:t xml:space="preserve">Tulos</w:t>
      </w:r>
    </w:p>
    <w:p>
      <w:r>
        <w:t xml:space="preserve">Kuinka monta fiktiivisen organisaation perustajaa [Tylypahkan noitien ja velhojen koululla] on?</w:t>
      </w:r>
    </w:p>
    <w:p>
      <w:r>
        <w:rPr>
          <w:b/>
        </w:rPr>
        <w:t xml:space="preserve">Tulos</w:t>
      </w:r>
    </w:p>
    <w:p>
      <w:r>
        <w:t xml:space="preserve">Kuinka monta perustajaa fiktiivisellä [Tylypahkan noitien ja velhojen koululla] on?</w:t>
      </w:r>
    </w:p>
    <w:p>
      <w:r>
        <w:rPr>
          <w:b/>
        </w:rPr>
        <w:t xml:space="preserve">Tulos</w:t>
      </w:r>
    </w:p>
    <w:p>
      <w:r>
        <w:t xml:space="preserve">Kuinka monta fiktiivisen organisaation perustajaa [Tylypahkan noitien ja velhojen koululla] on?</w:t>
      </w:r>
    </w:p>
    <w:p>
      <w:r>
        <w:rPr>
          <w:b/>
        </w:rPr>
        <w:t xml:space="preserve">Esimerkki 5.2432</w:t>
      </w:r>
    </w:p>
    <w:p>
      <w:r>
        <w:t xml:space="preserve">Alkuperäinen kysymys: Mikä sarjakuvahahmo esiintyy [Frank Millerin] piirtämässä sarjakuvatarinassa?Vastaus: Gorgo, Spartan kuningatar, Leonidas iVastaustyyppi: Sarjakuvahahmo.lisätiedot: Frank Miller on yhdysvaltalainen kirjailija, taiteilija ja elokuvaohjaaja, joka tunnetaan parhaiten synkistä sarjakuvatarinoistaan ja graafisista romaaneistaan, kuten Ronin, Daredevil: Born Again, The Dark Knight Returns, Sin City ja 300. Hän ohjasi myös The Spiritin elokuvaversion, jakoi Robert Rodriguezin kanssa ohjaustehtävät Sin Cityssä, Sin Cityssä: A Dame to Kill For ja tuotti elokuvan 300. Hänet tunnetaan myös sarjakuvahahmo Elektran luojana. Vuonna 2015 Miller valittiin Eisner Awards Comic Book Hall of Fameen.</w:t>
      </w:r>
    </w:p>
    <w:p>
      <w:r>
        <w:rPr>
          <w:b/>
        </w:rPr>
        <w:t xml:space="preserve">Tulos</w:t>
      </w:r>
    </w:p>
    <w:p>
      <w:r>
        <w:t xml:space="preserve">Minkä sarjakuvahahmon kanssa [Frank Miller] piirtää sarjakuvatarinan?</w:t>
      </w:r>
    </w:p>
    <w:p>
      <w:r>
        <w:rPr>
          <w:b/>
        </w:rPr>
        <w:t xml:space="preserve">Tulos</w:t>
      </w:r>
    </w:p>
    <w:p>
      <w:r>
        <w:t xml:space="preserve">Mikä sarjakuvahahmo esiintyy [Frank Millerin] kirjoittamassa sarjakuvatarinassa?</w:t>
      </w:r>
    </w:p>
    <w:p>
      <w:r>
        <w:rPr>
          <w:b/>
        </w:rPr>
        <w:t xml:space="preserve">Tulos</w:t>
      </w:r>
    </w:p>
    <w:p>
      <w:r>
        <w:t xml:space="preserve">Etsi sarjakuvahahmot, jotka esiintyvät [Frank Millerin] piirtämässä sarjakuvakertomuksessa.</w:t>
      </w:r>
    </w:p>
    <w:p>
      <w:r>
        <w:rPr>
          <w:b/>
        </w:rPr>
        <w:t xml:space="preserve">Tulos</w:t>
      </w:r>
    </w:p>
    <w:p>
      <w:r>
        <w:t xml:space="preserve">Mikä sarjakuvahahmo esiintyy [Frank Millerin] piirtämässä sarjakuvassa?</w:t>
      </w:r>
    </w:p>
    <w:p>
      <w:r>
        <w:rPr>
          <w:b/>
        </w:rPr>
        <w:t xml:space="preserve">Tulos</w:t>
      </w:r>
    </w:p>
    <w:p>
      <w:r>
        <w:t xml:space="preserve">Mikä sarjakuvahahmo esiintyy [Frank Millerin] piirtämässä sarjakuvasarjassa 300?</w:t>
      </w:r>
    </w:p>
    <w:p>
      <w:r>
        <w:rPr>
          <w:b/>
        </w:rPr>
        <w:t xml:space="preserve">Tulos</w:t>
      </w:r>
    </w:p>
    <w:p>
      <w:r>
        <w:t xml:space="preserve">Kuka on [Frank Millerin] sarjakuvassa esiintyvä hahmo?</w:t>
      </w:r>
    </w:p>
    <w:p>
      <w:r>
        <w:rPr>
          <w:b/>
        </w:rPr>
        <w:t xml:space="preserve">Esimerkki 5.2433</w:t>
      </w:r>
    </w:p>
    <w:p>
      <w:r>
        <w:t xml:space="preserve">Alkuperäinen kysymys: Mikä väri kuuluu valon värialueeseen, johon kuuluu [Pencarrow Head Lighthouse]?Vastaus: valkoinen, punainenVastaustyyppi: Vastaustyyppi: Väri: Pencarrow Head Lighthouse on käytöstä poistettu majakka Pencarrow Headissa Wellingtonin alueella Uuden-Seelannin Pohjoissaarella. Se oli ensimmäinen Uuteen-Seelantiin rakennettu pysyvä majakka, ja se rakennettiin Englannista laivatuista valurautapaloista. Sen ensimmäinen vartija Mary Jane Bennett oli Uuden-Seelannin ensimmäinen ja ainoa naispuolinen majakanvartija. Majakka poistettiin käytöstä vuonna 1935, kun se korvattiin Baring Headin majakalla, ja sitä tarjottiin Uuden-Seelannin historiallisten paikkojen säätiölle vuonna 1966. Majakka on nyt rekisteröity I-luokan historialliseksi paikaksi.</w:t>
      </w:r>
    </w:p>
    <w:p>
      <w:r>
        <w:rPr>
          <w:b/>
        </w:rPr>
        <w:t xml:space="preserve">Tulos</w:t>
      </w:r>
    </w:p>
    <w:p>
      <w:r>
        <w:t xml:space="preserve">[Pencarrow Headin majakka] on minkä värinen valon värialueella?</w:t>
      </w:r>
    </w:p>
    <w:p>
      <w:r>
        <w:rPr>
          <w:b/>
        </w:rPr>
        <w:t xml:space="preserve">Tulos</w:t>
      </w:r>
    </w:p>
    <w:p>
      <w:r>
        <w:t xml:space="preserve">[Pencarrow Headin majakka] sisältää mitä valon värisävyjä?</w:t>
      </w:r>
    </w:p>
    <w:p>
      <w:r>
        <w:rPr>
          <w:b/>
        </w:rPr>
        <w:t xml:space="preserve">Tulos</w:t>
      </w:r>
    </w:p>
    <w:p>
      <w:r>
        <w:t xml:space="preserve">Minkä valon väriskaalan sävyyn kuuluu [Pencarrow Head Lighthouse]?</w:t>
      </w:r>
    </w:p>
    <w:p>
      <w:r>
        <w:rPr>
          <w:b/>
        </w:rPr>
        <w:t xml:space="preserve">Esimerkki 5.2434</w:t>
      </w:r>
    </w:p>
    <w:p>
      <w:r>
        <w:t xml:space="preserve">Alkuperäinen kysymys: Missä sarjakuvagenressä on lapsigenrejä, mukaan lukien [The Civil War]?Vastaus: toimintaVastaustyyppi:: Lisätiedot: Action: Toiminta: Sarjakuva Genre: Sarjakuva Genre: Sarjakuva Genre: Sarjakuva Genre: Sarjakuva: The Civil War on Ken Burnsin luoma dokumenttielokuva Yhdysvaltain sisällissodasta. Se esitettiin ensimmäisen kerran PBS:llä viitenä peräkkäisenä iltana 23.-27. syyskuuta 1990. Noin 40 miljoonaa katsojaa katsoi sen ensimmäisen lähetyksen aikana, mikä teki siitä PBS:n kaikkien aikojen katsotuimman ohjelman. Myöhemmin se sai yli 40 merkittävää televisio- ja elokuvapalkintoa. Elokuva restauroitiin uudelleen sen julkaisun kahdentenatoista vuosipäivänä, ja elokuvasta on julkaistu myös kirja.</w:t>
      </w:r>
    </w:p>
    <w:p>
      <w:r>
        <w:rPr>
          <w:b/>
        </w:rPr>
        <w:t xml:space="preserve">Tulos</w:t>
      </w:r>
    </w:p>
    <w:p>
      <w:r>
        <w:t xml:space="preserve">Mihin lasten sarjakuva-genreen kuuluu [sisällissodan] tv-genre?</w:t>
      </w:r>
    </w:p>
    <w:p>
      <w:r>
        <w:rPr>
          <w:b/>
        </w:rPr>
        <w:t xml:space="preserve">Tulos</w:t>
      </w:r>
    </w:p>
    <w:p>
      <w:r>
        <w:t xml:space="preserve">Sisällissodan [The Civil War] tv-genre mukaan lukien, missä sarjakuvagenressä on lapsigenre?</w:t>
      </w:r>
    </w:p>
    <w:p>
      <w:r>
        <w:rPr>
          <w:b/>
        </w:rPr>
        <w:t xml:space="preserve">Tulos</w:t>
      </w:r>
    </w:p>
    <w:p>
      <w:r>
        <w:t xml:space="preserve">Missä sarjakuvagenressä on lapsigenrejä, mukaan lukien [sisällissodan] tv-genre?</w:t>
      </w:r>
    </w:p>
    <w:p>
      <w:r>
        <w:rPr>
          <w:b/>
        </w:rPr>
        <w:t xml:space="preserve">Tulos</w:t>
      </w:r>
    </w:p>
    <w:p>
      <w:r>
        <w:t xml:space="preserve">Mikä sarjakuvagenre sisältää lapsigenrejä, kuten TV-genren [The Civil War]?</w:t>
      </w:r>
    </w:p>
    <w:p>
      <w:r>
        <w:rPr>
          <w:b/>
        </w:rPr>
        <w:t xml:space="preserve">Tulos</w:t>
      </w:r>
    </w:p>
    <w:p>
      <w:r>
        <w:t xml:space="preserve">mitä sarjakuva oli [sisällissota] lapsille</w:t>
      </w:r>
    </w:p>
    <w:p>
      <w:r>
        <w:rPr>
          <w:b/>
        </w:rPr>
        <w:t xml:space="preserve">Esimerkki 5.2435</w:t>
      </w:r>
    </w:p>
    <w:p>
      <w:r>
        <w:t xml:space="preserve">alkuperäinen kysymys: Vastaus: Vihreä ympyräVastaustyyppi: Mikä juoksuluokituksen symboli on [Aloittelijalla]?Vastaus: Vihreä ympyrä: Tyyppi: Juoksuluokituksen symboli.</w:t>
      </w:r>
    </w:p>
    <w:p>
      <w:r>
        <w:rPr>
          <w:b/>
        </w:rPr>
        <w:t xml:space="preserve">Tulos</w:t>
      </w:r>
    </w:p>
    <w:p>
      <w:r>
        <w:t xml:space="preserve">Millainen juoksuluokituskuva [Aloittelijat]-tasolla on?</w:t>
      </w:r>
    </w:p>
    <w:p>
      <w:r>
        <w:rPr>
          <w:b/>
        </w:rPr>
        <w:t xml:space="preserve">Tulos</w:t>
      </w:r>
    </w:p>
    <w:p>
      <w:r>
        <w:t xml:space="preserve">Mikä on juoksuluokituksen symboli [Beginner] on?</w:t>
      </w:r>
    </w:p>
    <w:p>
      <w:r>
        <w:rPr>
          <w:b/>
        </w:rPr>
        <w:t xml:space="preserve">Tulos</w:t>
      </w:r>
    </w:p>
    <w:p>
      <w:r>
        <w:t xml:space="preserve">[Aloittelijalla] on mikä juoksuarvosymboli?</w:t>
      </w:r>
    </w:p>
    <w:p>
      <w:r>
        <w:rPr>
          <w:b/>
        </w:rPr>
        <w:t xml:space="preserve">Tulos</w:t>
      </w:r>
    </w:p>
    <w:p>
      <w:r>
        <w:t xml:space="preserve">Mikä juoksuluokituksen symboli on [Aloittelijalla]?</w:t>
      </w:r>
    </w:p>
    <w:p>
      <w:r>
        <w:rPr>
          <w:b/>
        </w:rPr>
        <w:t xml:space="preserve">Tulos</w:t>
      </w:r>
    </w:p>
    <w:p>
      <w:r>
        <w:t xml:space="preserve">Millainen juoksuluokituksen symboli on [Aloittelijalla]?</w:t>
      </w:r>
    </w:p>
    <w:p>
      <w:r>
        <w:rPr>
          <w:b/>
        </w:rPr>
        <w:t xml:space="preserve">Esimerkki 5.2436</w:t>
      </w:r>
    </w:p>
    <w:p>
      <w:r>
        <w:t xml:space="preserve">alkuperäinen kysymys: Vastaus: Playstation Store, gog.comVastaustyyppi: Mikä videopelien jakelujärjestelmä käyttää maksujärjestelmää, jossa käytetään [Amerikan yhdysvalloissa] käytettyä valuuttaa? Lisätiedot: Gogg, G.G.G., G.G: Yhdysvallat, josta käytetään yleisesti nimitystä Yhdysvallat tai Amerikka, on liittotasavalta, joka koostuu 50 osavaltiosta ja liittovaltion piirikunnasta. 48 yhtenäistä osavaltiota ja Washington, D.C., sijaitsevat Pohjois-Amerikan keskiosassa Kanadan ja Meksikon välissä. Alaskan osavaltio sijaitsee Pohjois-Amerikan luoteisosassa ja Havaijin osavaltio on saaristo Tyynenmeren keskiosassa. Yhdysvalloilla on myös viisi asuttua ja lukuisia asumattomia alueita Tyynellämerellä ja Karibialla. Maa on pinta-alaltaan neljänneksi suurin ja väkiluvultaan kolmanneksi suurin maailmassa, sillä se on 3,8 miljoonaa neliökilometriä ja siellä asuu yli 320 miljoonaa ihmistä. Se on yksi maailman etnisesti monimuotoisimmista ja monikulttuurisimmista kansakunnista, joka on monista maista tulleen laajamittaisen maahanmuuton tulos. Yhdysvaltojen maantiede ja ilmasto ovat myös erittäin monimuotoisia, ja maassa elää monenlaista villieläimistöä. Paleointialaiset intiaanit muuttivat Euraasiasta nykyisen Yhdysvaltojen mantereelle ainakin 15 000 vuotta sitten, ja eurooppalainen siirtolaisuus alkoi 1500-luvulla. Yhdysvallat syntyi itärannikolla sijaitsevista 13 brittiläisestä siirtomaasta.</w:t>
      </w:r>
    </w:p>
    <w:p>
      <w:r>
        <w:rPr>
          <w:b/>
        </w:rPr>
        <w:t xml:space="preserve">Tulos</w:t>
      </w:r>
    </w:p>
    <w:p>
      <w:r>
        <w:t xml:space="preserve">Missä videopelien jakelun maksujärjestelmässä käytetään [Amerikan yhdysvalloissa] käytettävää valuuttaa?</w:t>
      </w:r>
    </w:p>
    <w:p>
      <w:r>
        <w:rPr>
          <w:b/>
        </w:rPr>
        <w:t xml:space="preserve">Tulos</w:t>
      </w:r>
    </w:p>
    <w:p>
      <w:r>
        <w:t xml:space="preserve">Mikä on sen videopelien jakelujärjestelmän nimi, joka käyttää [Amerikan yhdysvalloissa] käytettyä valuuttaa käyttävää maksujärjestelmää? Amerikassa]?</w:t>
      </w:r>
    </w:p>
    <w:p>
      <w:r>
        <w:rPr>
          <w:b/>
        </w:rPr>
        <w:t xml:space="preserve">Tulos</w:t>
      </w:r>
    </w:p>
    <w:p>
      <w:r>
        <w:t xml:space="preserve">Mikä on sellaisen videopelien jakelujärjestelmän nimi, joka käyttää ensisijaisesti [Amerikan yhdysvaltojen] valuuttaa?</w:t>
      </w:r>
    </w:p>
    <w:p>
      <w:r>
        <w:rPr>
          <w:b/>
        </w:rPr>
        <w:t xml:space="preserve">Tulos</w:t>
      </w:r>
    </w:p>
    <w:p>
      <w:r>
        <w:t xml:space="preserve">Mikä videopelien jakelujärjestelmä käyttää [Amerikan yhdysvalloissa] käytettävää valuuttaa käyttävää maksujärjestelmää?</w:t>
      </w:r>
    </w:p>
    <w:p>
      <w:r>
        <w:rPr>
          <w:b/>
        </w:rPr>
        <w:t xml:space="preserve">Tulos</w:t>
      </w:r>
    </w:p>
    <w:p>
      <w:r>
        <w:t xml:space="preserve">Mikä on sen videopelien jakelujärjestelmän nimi, joka käyttää maksujärjestelmässään [Amerikan yhdysvaltojen] valuuttaa?</w:t>
      </w:r>
    </w:p>
    <w:p>
      <w:r>
        <w:rPr>
          <w:b/>
        </w:rPr>
        <w:t xml:space="preserve">Tulos</w:t>
      </w:r>
    </w:p>
    <w:p>
      <w:r>
        <w:t xml:space="preserve">Mikä videopelien toimitusketju käyttää maksujärjestelmää, jossa käytetään [Amerikan yhdysvalloissa] käytettävää valuuttaa?</w:t>
      </w:r>
    </w:p>
    <w:p>
      <w:r>
        <w:rPr>
          <w:b/>
        </w:rPr>
        <w:t xml:space="preserve">Esimerkki 5.2437</w:t>
      </w:r>
    </w:p>
    <w:p>
      <w:r>
        <w:t xml:space="preserve">Alkuperäinen kysymys: Mikä albumin sisältötyyppi on videopelin soundtrack, jonka ensisijainen julkaisu on [Guilty Gear Series Best Sound Collection]?vastaus: soundtrackvastaustyyppi: Vastaus: Soundtrack: Albumin sisältötyyppi: Albumin sisältötyyppi: Soundtrack: Albumin sisältötyyppi: Albumin sisältötyyppi: Soundtrack.</w:t>
      </w:r>
    </w:p>
    <w:p>
      <w:r>
        <w:rPr>
          <w:b/>
        </w:rPr>
        <w:t xml:space="preserve">Tulos</w:t>
      </w:r>
    </w:p>
    <w:p>
      <w:r>
        <w:t xml:space="preserve">Minkä tyyppinen albumi on [Guilty Gear Series Best Sound Collection]?</w:t>
      </w:r>
    </w:p>
    <w:p>
      <w:r>
        <w:rPr>
          <w:b/>
        </w:rPr>
        <w:t xml:space="preserve">Tulos</w:t>
      </w:r>
    </w:p>
    <w:p>
      <w:r>
        <w:t xml:space="preserve">Mikä albumin sisältötyyppi on videopelin soundtrack, jonka ensisijainen julkaisu on [Guilty Gear Series Best Sound Collection]?</w:t>
      </w:r>
    </w:p>
    <w:p>
      <w:r>
        <w:rPr>
          <w:b/>
        </w:rPr>
        <w:t xml:space="preserve">Tulos</w:t>
      </w:r>
    </w:p>
    <w:p>
      <w:r>
        <w:t xml:space="preserve">Minkä tyyppinen albumi on videopelin soundtrack, jonka ensisijainen julkaisu on [Guilty Gear Series Best Sound Collection]?</w:t>
      </w:r>
    </w:p>
    <w:p>
      <w:r>
        <w:rPr>
          <w:b/>
        </w:rPr>
        <w:t xml:space="preserve">Tulos</w:t>
      </w:r>
    </w:p>
    <w:p>
      <w:r>
        <w:t xml:space="preserve">Etsi albumin sisältötyyppi, johon videopelin soundtrack, jonka ensisijainen julkaisu on [Guilty Gear Series Best Sound Collection], kuuluu.</w:t>
      </w:r>
    </w:p>
    <w:p>
      <w:r>
        <w:rPr>
          <w:b/>
        </w:rPr>
        <w:t xml:space="preserve">Tulos</w:t>
      </w:r>
    </w:p>
    <w:p>
      <w:r>
        <w:t xml:space="preserve">Minkä albumin sisältävä videopelin ääniraita, joka sisältää ensisijaisen julkaisun [Guilty Gear Series Best Sound Collection], katsotaan minkä tyyppiseksi albumisisällöksi?</w:t>
      </w:r>
    </w:p>
    <w:p>
      <w:r>
        <w:rPr>
          <w:b/>
        </w:rPr>
        <w:t xml:space="preserve">Tulos</w:t>
      </w:r>
    </w:p>
    <w:p>
      <w:r>
        <w:t xml:space="preserve">Minkä albumin sisältötyyppiin [Guilty Gear Series Best Sound Collection] videopelin soundtrack kuuluu?</w:t>
      </w:r>
    </w:p>
    <w:p>
      <w:r>
        <w:rPr>
          <w:b/>
        </w:rPr>
        <w:t xml:space="preserve">Tulos</w:t>
      </w:r>
    </w:p>
    <w:p>
      <w:r>
        <w:t xml:space="preserve">Minkä albumin sisältötyyppi on videopelin soundtrack, jonka ensisijainen julkaisu on [Guilty Gear Series Best Sound Collection]?</w:t>
      </w:r>
    </w:p>
    <w:p>
      <w:r>
        <w:rPr>
          <w:b/>
        </w:rPr>
        <w:t xml:space="preserve">Esimerkki 5.2438</w:t>
      </w:r>
    </w:p>
    <w:p>
      <w:r>
        <w:t xml:space="preserve">alkuperäinen kysymys: Vastaus: Painaminen, maalausVastaustyyppi: Mitkä kuvataiteen muodot perustuvat [puuhun]vastaus: painaminen, maalaus: aputietoja: Puu on huokoinen ja kuituinen rakennekudos, jota esiintyy puiden ja muiden puuvartisten kasvien varsissa ja juurissa. Sitä on käytetty tuhansia vuosia sekä polttoaineena että rakennusmateriaalina. Se on orgaaninen materiaali, luonnollinen komposiitti selluloosakuiduista, jotka on upotettu ligniinimatriisiin, joka kestää puristusta. Puu määritellään toisinaan vain puiden rungon sekundaariseksi ksyleemiksi, tai se määritellään laajemmin käsittämään samantyyppistä kudosta muualla, kuten puiden ja pensaiden juurissa. Elävässä puussa se toimii tukitehtävässä, jonka ansiosta puuvartiset kasvit voivat kasvaa suuriksi tai nousta pystyyn itsestään. Se myös kuljettaa vettä ja ravinteita lehtien, muiden kasvukudosten ja juurten välillä. Puulla voidaan viitata myös muihin kasvimateriaaleihin, joilla on vastaavia ominaisuuksia, sekä puusta valmistettuihin materiaaleihin, puulastuihin tai -kuituihin. Maapallolla on noin biljoona tonnia puuta, joka kasvaa 10 miljardin tonnin vuosivauhdilla. Runsaana, hiilineutraalina uusiutuvana luonnonvarana puumateriaalit ovat olleet erittäin kiinnostavia uusiutuvan energian lähteenä. Vuonna 1991 puuta korjattiin noin 3,5 kuutiokilometriä.</w:t>
      </w:r>
    </w:p>
    <w:p>
      <w:r>
        <w:rPr>
          <w:b/>
        </w:rPr>
        <w:t xml:space="preserve">Tulos</w:t>
      </w:r>
    </w:p>
    <w:p>
      <w:r>
        <w:t xml:space="preserve">Mitä taidemuotoja [Wood] tukee visuaalisesti?</w:t>
      </w:r>
    </w:p>
    <w:p>
      <w:r>
        <w:rPr>
          <w:b/>
        </w:rPr>
        <w:t xml:space="preserve">Tulos</w:t>
      </w:r>
    </w:p>
    <w:p>
      <w:r>
        <w:t xml:space="preserve">Mitkä visuaalisen taiteen muodot perustuvat [Wood]</w:t>
      </w:r>
    </w:p>
    <w:p>
      <w:r>
        <w:rPr>
          <w:b/>
        </w:rPr>
        <w:t xml:space="preserve">Tulos</w:t>
      </w:r>
    </w:p>
    <w:p>
      <w:r>
        <w:t xml:space="preserve">Mitkä kuvataiteen muodot ovat saaneet vaikutteita [Wood]</w:t>
      </w:r>
    </w:p>
    <w:p>
      <w:r>
        <w:rPr>
          <w:b/>
        </w:rPr>
        <w:t xml:space="preserve">Tulos</w:t>
      </w:r>
    </w:p>
    <w:p>
      <w:r>
        <w:t xml:space="preserve">Luettele visuaalisen taiteen muodot, joissa [puu] on käytetty pohjana.</w:t>
      </w:r>
    </w:p>
    <w:p>
      <w:r>
        <w:rPr>
          <w:b/>
        </w:rPr>
        <w:t xml:space="preserve">Tulos</w:t>
      </w:r>
    </w:p>
    <w:p>
      <w:r>
        <w:t xml:space="preserve">Mitkä kuvataiteen muodot perustuvat [puuhun]?</w:t>
      </w:r>
    </w:p>
    <w:p>
      <w:r>
        <w:rPr>
          <w:b/>
        </w:rPr>
        <w:t xml:space="preserve">Esimerkki 5.2439</w:t>
      </w:r>
    </w:p>
    <w:p>
      <w:r>
        <w:t xml:space="preserve">Alkuperäinen kysymys: Mikä elokuvan jakeluväline levittää [Nothing Left Unsaid]?vastaus: suoratoistomediavastaustyyppi: Lisätiedot: Elokuvan jakelukanava: Nothing Left Unsaid on Kurt Schneiderin ja Jake Bruenen käsikirjoittama ja Kurt Schneiderin ohjaama lyhytelokuva vuodelta 2010.</w:t>
      </w:r>
    </w:p>
    <w:p>
      <w:r>
        <w:rPr>
          <w:b/>
        </w:rPr>
        <w:t xml:space="preserve">Tulos</w:t>
      </w:r>
    </w:p>
    <w:p>
      <w:r>
        <w:t xml:space="preserve">Millä alustalla tai suoratoistopalvelussa voimme katsoa [Nothing Left Unsaid]?</w:t>
      </w:r>
    </w:p>
    <w:p>
      <w:r>
        <w:rPr>
          <w:b/>
        </w:rPr>
        <w:t xml:space="preserve">Tulos</w:t>
      </w:r>
    </w:p>
    <w:p>
      <w:r>
        <w:t xml:space="preserve">[Nothing Left Unsaid] levittää mikä elokuvan levitysväline?</w:t>
      </w:r>
    </w:p>
    <w:p>
      <w:r>
        <w:rPr>
          <w:b/>
        </w:rPr>
        <w:t xml:space="preserve">Tulos</w:t>
      </w:r>
    </w:p>
    <w:p>
      <w:r>
        <w:t xml:space="preserve">Mikä elokuvan levitysväline levittää [Nothing Left Unsaid]?</w:t>
      </w:r>
    </w:p>
    <w:p>
      <w:r>
        <w:rPr>
          <w:b/>
        </w:rPr>
        <w:t xml:space="preserve">Tulos</w:t>
      </w:r>
    </w:p>
    <w:p>
      <w:r>
        <w:t xml:space="preserve">Mikä elokuvamedia levittää [Nothing Left Unsaid]?</w:t>
      </w:r>
    </w:p>
    <w:p>
      <w:r>
        <w:rPr>
          <w:b/>
        </w:rPr>
        <w:t xml:space="preserve">Tulos</w:t>
      </w:r>
    </w:p>
    <w:p>
      <w:r>
        <w:t xml:space="preserve">Mikä elokuvien levitysväline levittää [Nothing Left Unsaid]?</w:t>
      </w:r>
    </w:p>
    <w:p>
      <w:r>
        <w:rPr>
          <w:b/>
        </w:rPr>
        <w:t xml:space="preserve">Esimerkki 5.2440</w:t>
      </w:r>
    </w:p>
    <w:p>
      <w:r>
        <w:t xml:space="preserve">alkuperäinen kysymys: Vastaus: Englannin kieliVastaustyyppi: Mitä kieltä ohjelma käyttää, kun sen tunnuskappaleena on [Sinfonia nro 9]?Vastaus: Englannin kieliVastaustyyppi: Mitä kieltä ohjelma käyttää, kun sen tunnuskappaleena on [Sinfonia nro 9]? Lisätiedot: Englannin kielen tyyppi: Human Language.auxiliary information: Sinfonia nro 9 d-molli, op. 125, on Ludwig van Beethovenin viimeinen täydellinen sinfonia. Vuonna 1824 valmistunut sinfonia on yksi klassisen musiikin tunnetuimmista teoksista. Kriitikkojen keskuudessa sitä pidetään lähes yleisesti Beethovenin suurimpana teoksena, ja monet pitävät sitä yhtenä länsimaisen musiikkikaanonin suurimmista sävellyksistä. Sinfonia oli ensimmäinen esimerkki siitä, että merkittävä säveltäjä käytti sinfoniassaan ääniä. Sanat laulavat päätösosassa neljä laulusolistia ja kuoro. Ne on poimittu Friedrich Schillerin vuonna 1785 kirjoittamasta ja vuonna 1803 tarkistetusta runosta "Oodi ilolle", johon säveltäjä teki lisäyksiä. Nykyään se on yksi maailman soitetuimmista sinfonioista. Vuonna 2001 Beethovenin yhdeksännen sinfonian omakätinen partituuri, joka on Berliinin valtiollisen kirjaston hallussa, lisättiin Yhdistyneiden Kansakuntien maailmanperintöluetteloon, ja siitä tuli ensimmäinen näin kunnioitettu musiikkipartituuri.</w:t>
      </w:r>
    </w:p>
    <w:p>
      <w:r>
        <w:rPr>
          <w:b/>
        </w:rPr>
        <w:t xml:space="preserve">Tulos</w:t>
      </w:r>
    </w:p>
    <w:p>
      <w:r>
        <w:t xml:space="preserve">Nimeä kieli, jota käytetään ohjelmassa, jonka tunnuskappale on [Sinfonia nro 9].</w:t>
      </w:r>
    </w:p>
    <w:p>
      <w:r>
        <w:rPr>
          <w:b/>
        </w:rPr>
        <w:t xml:space="preserve">Tulos</w:t>
      </w:r>
    </w:p>
    <w:p>
      <w:r>
        <w:t xml:space="preserve">Mitä kieltä käytetään [Sinfonia nro 9]-teemaohjelmassa?</w:t>
      </w:r>
    </w:p>
    <w:p>
      <w:r>
        <w:rPr>
          <w:b/>
        </w:rPr>
        <w:t xml:space="preserve">Tulos</w:t>
      </w:r>
    </w:p>
    <w:p>
      <w:r>
        <w:t xml:space="preserve">Mitä puhuttua kieltä puhutaan televisiosarjassa, jonka tunnuskappale on [Sinfonia nro 9]?</w:t>
      </w:r>
    </w:p>
    <w:p>
      <w:r>
        <w:rPr>
          <w:b/>
        </w:rPr>
        <w:t xml:space="preserve">Tulos</w:t>
      </w:r>
    </w:p>
    <w:p>
      <w:r>
        <w:t xml:space="preserve">Mitä kieltä käyttää ohjelma, jonka tunnuskappaleena on [Sinfonia nro 9]?</w:t>
      </w:r>
    </w:p>
    <w:p>
      <w:r>
        <w:rPr>
          <w:b/>
        </w:rPr>
        <w:t xml:space="preserve">Tulos</w:t>
      </w:r>
    </w:p>
    <w:p>
      <w:r>
        <w:t xml:space="preserve">Mikä on sen kielen nimi, jota käytetään ohjelmassa, jonka tunnuskappale on [Sinfonia nro 9]?</w:t>
      </w:r>
    </w:p>
    <w:p>
      <w:r>
        <w:rPr>
          <w:b/>
        </w:rPr>
        <w:t xml:space="preserve">Tulos</w:t>
      </w:r>
    </w:p>
    <w:p>
      <w:r>
        <w:t xml:space="preserve">Mitä kieltä puhutaan tv-ohjelmassa, jonka tunnuskappale on [Sinfonia nro 9]?</w:t>
      </w:r>
    </w:p>
    <w:p>
      <w:r>
        <w:rPr>
          <w:b/>
        </w:rPr>
        <w:t xml:space="preserve">Tulos</w:t>
      </w:r>
    </w:p>
    <w:p>
      <w:r>
        <w:t xml:space="preserve">Mitä kieltä käytetään tiedostossa, jonka päälaulu on [Sinfonia nro 9]?</w:t>
      </w:r>
    </w:p>
    <w:p>
      <w:r>
        <w:rPr>
          <w:b/>
        </w:rPr>
        <w:t xml:space="preserve">Esimerkki 5.2441</w:t>
      </w:r>
    </w:p>
    <w:p>
      <w:r>
        <w:t xml:space="preserve">alkuperäinen kysymys: Which wine style originated in the area affected by [Turkish Airlines Flight 1476]?answer: retsinaanswer type: Viinityylin tyyppi: Viinityylin tyyppi: Viinityylin tyyppi: Viinityylin tyyppi: Viinityylin tyyppi: Turkish Airlinesin lento 1476 oli Turkish Airlinesin lento, jonka Hakan Ekinci kaappasi Kreikan ilmatilassa 3. lokakuuta 2006. Ekinci halusi mennä Roomaan puhumaan paavin kanssa, mutta kreikkalaiset ja italialaiset F-16 Fighting Falcon -suihkukoneet pysäyttivät ja saattoivat koneen, kunnes se laskeutui Brindisiin, Italiaan. Kukaan ei loukkaantunut, ja Ekinci vangittiin Italiassa odottaessaan oikeudenkäyntiä. Aluksi kaappaus liittyi paavi Benedictus XVI:n suunniteltuun vierailuun Turkkiin, mutta myöhemmin selvisi, että Ekinci pyrki hakemaan poliittista turvapaikkaa Italiasta. Lokakuun 4. päivänä Turkish Airlinesin kone lähetettiin viemään matkustajat takaisin Istanbuliin.</w:t>
      </w:r>
    </w:p>
    <w:p>
      <w:r>
        <w:rPr>
          <w:b/>
        </w:rPr>
        <w:t xml:space="preserve">Tulos</w:t>
      </w:r>
    </w:p>
    <w:p>
      <w:r>
        <w:t xml:space="preserve">Minkä tyylinen viini on peräisin [Turkish Airlinesin lennon 1476] tuhoalueelta?</w:t>
      </w:r>
    </w:p>
    <w:p>
      <w:r>
        <w:rPr>
          <w:b/>
        </w:rPr>
        <w:t xml:space="preserve">Tulos</w:t>
      </w:r>
    </w:p>
    <w:p>
      <w:r>
        <w:t xml:space="preserve">Minkä tyyppistä viiniä on tuotettu [Turkish Airlinesin lennon 1476] tuhoalueella?</w:t>
      </w:r>
    </w:p>
    <w:p>
      <w:r>
        <w:rPr>
          <w:b/>
        </w:rPr>
        <w:t xml:space="preserve">Tulos</w:t>
      </w:r>
    </w:p>
    <w:p>
      <w:r>
        <w:t xml:space="preserve">Mikä on sen viinityypin nimi, joka on peräisin alueelta, jossa [Turkish Airlinesin lento 1476] kaappaus tapahtui?</w:t>
      </w:r>
    </w:p>
    <w:p>
      <w:r>
        <w:rPr>
          <w:b/>
        </w:rPr>
        <w:t xml:space="preserve">Tulos</w:t>
      </w:r>
    </w:p>
    <w:p>
      <w:r>
        <w:t xml:space="preserve">Mitä viiniä [Turkish Airlinesin lento 1476] loi?</w:t>
      </w:r>
    </w:p>
    <w:p>
      <w:r>
        <w:rPr>
          <w:b/>
        </w:rPr>
        <w:t xml:space="preserve">Tulos</w:t>
      </w:r>
    </w:p>
    <w:p>
      <w:r>
        <w:t xml:space="preserve">Mikä viinityyli on peräisin samalta alueelta, jolla [Turkish Airlinesin lento 1476] tapahtui?</w:t>
      </w:r>
    </w:p>
    <w:p>
      <w:r>
        <w:rPr>
          <w:b/>
        </w:rPr>
        <w:t xml:space="preserve">Tulos</w:t>
      </w:r>
    </w:p>
    <w:p>
      <w:r>
        <w:t xml:space="preserve">Mikä viinityyli on peräisin [Turkish Airlinesin lennon 1476] tuhoalueelta?</w:t>
      </w:r>
    </w:p>
    <w:p>
      <w:r>
        <w:rPr>
          <w:b/>
        </w:rPr>
        <w:t xml:space="preserve">Esimerkki 5.2442</w:t>
      </w:r>
    </w:p>
    <w:p>
      <w:r>
        <w:t xml:space="preserve">alkuperäinen kysymys: Vastaus: Kuinka monta planeettaa kiertää [heliosentrinen kiertorata]?vastaus: Kuinka monta planeettaa kiertää [heliosentrinen kiertorata]? Vastaustyyppi: 7vastaustyyppi: Vastaus: Planeetta: Se sijaitsee yleensä Auringon pinnalla tai hyvin lähellä sitä. Kaikki aurinkokuntamme planeetat, komeetat ja asteroidit ovat tällaisilla kiertoradoilla, samoin kuin monet keinotekoiset luotaimet ja romun kappaleet. Aurinkokunnan planeettojen kuut sen sijaan eivät ole heliosentrisillä radoilla, sillä ne kiertävät omaa planeettaansa. Aurinkokunnan barykeskus, joka on aina hyvin lähellä Aurinkoa, liikkuu ajassa sen mukaan, missä muut aurinkokunnan suuret kappaleet, kuten Jupiter ja muut suuret kaasuplaneetat, sillä hetkellä sijaitsevat. Samanlainen ilmiö mahdollistaa aurinkokunnan ulkopuolisten planeettojen havaitsemisen radiaalinopeusmenetelmällä. Etuliite helio- on peräisin antiikin kreikan sanasta helios, joka tarkoittaa aurinkoa, sekä Helioksesta, joka on auringon ruumiillistuma kreikkalaisessa mytologiassa. Ensimmäinen heliosentriselle radalle asetettu avaruusalus on Luna 1, jonka oli tarkoitus mennä kuuhun, mutta joka jäi sen sijaan ohi väärin ajoitetun ylemmän vaiheen polttamisen vuoksi.</w:t>
      </w:r>
    </w:p>
    <w:p>
      <w:r>
        <w:rPr>
          <w:b/>
        </w:rPr>
        <w:t xml:space="preserve">Tulos</w:t>
      </w:r>
    </w:p>
    <w:p>
      <w:r>
        <w:t xml:space="preserve">Kuinka monta planeettaa [heliosentrinen kiertorata] kiertää?</w:t>
      </w:r>
    </w:p>
    <w:p>
      <w:r>
        <w:rPr>
          <w:b/>
        </w:rPr>
        <w:t xml:space="preserve">Tulos</w:t>
      </w:r>
    </w:p>
    <w:p>
      <w:r>
        <w:t xml:space="preserve">Kuinka monta planeettaa kiertää [heliosentristä rataa]?</w:t>
      </w:r>
    </w:p>
    <w:p>
      <w:r>
        <w:rPr>
          <w:b/>
        </w:rPr>
        <w:t xml:space="preserve">Tulos</w:t>
      </w:r>
    </w:p>
    <w:p>
      <w:r>
        <w:t xml:space="preserve">Kuinka monta planeettaa kiertää [heliosentristä rataa]?</w:t>
      </w:r>
    </w:p>
    <w:p>
      <w:r>
        <w:rPr>
          <w:b/>
        </w:rPr>
        <w:t xml:space="preserve">Tulos</w:t>
      </w:r>
    </w:p>
    <w:p>
      <w:r>
        <w:t xml:space="preserve">Kuinka monta planeettaa kiertää [heliosentristä rataa]?</w:t>
      </w:r>
    </w:p>
    <w:p>
      <w:r>
        <w:rPr>
          <w:b/>
        </w:rPr>
        <w:t xml:space="preserve">Tulos</w:t>
      </w:r>
    </w:p>
    <w:p>
      <w:r>
        <w:t xml:space="preserve">Kuinka monta planeettaa on [heliosentrisellä radalla]?</w:t>
      </w:r>
    </w:p>
    <w:p>
      <w:r>
        <w:rPr>
          <w:b/>
        </w:rPr>
        <w:t xml:space="preserve">Esimerkki 5.2443</w:t>
      </w:r>
    </w:p>
    <w:p>
      <w:r>
        <w:t xml:space="preserve">Alkuperäinen kysymys: Minkä tyyppinen fiktiivinen tapahtumapaikka on [The Jokerin] fiktiivisen tapahtumapaikan tapahtumapaikan tapahtumapaikan tapahtumapaikan tapahtumapaikan tapahtumapaikan tapahtumapaikan tapahtumapaikan tapahtumapaikan tapahtumapaikan tapahtumapaikan tapahtumapaikan tapahtumapaikan tapahtumapaikan tapahtumapaikan tyyppi?vastaus: kaupunkiVastaustyyppi: Jokerin nimi: Tyyppi: Tyyppi fiktiivinen ympäristö: Tyyppi fiktiivinen ympäristö: Tyyppi fiktiivinen ympäristö.</w:t>
      </w:r>
    </w:p>
    <w:p>
      <w:r>
        <w:rPr>
          <w:b/>
        </w:rPr>
        <w:t xml:space="preserve">Tulos</w:t>
      </w:r>
    </w:p>
    <w:p>
      <w:r>
        <w:t xml:space="preserve">Minkälainen fiktiivinen asetelma on [The Jokerin] asetelmatyyppi?</w:t>
      </w:r>
    </w:p>
    <w:p>
      <w:r>
        <w:rPr>
          <w:b/>
        </w:rPr>
        <w:t xml:space="preserve">Tulos</w:t>
      </w:r>
    </w:p>
    <w:p>
      <w:r>
        <w:t xml:space="preserve">Millaisessa fiktiivisessä ympäristössä [Jokeri] on?</w:t>
      </w:r>
    </w:p>
    <w:p>
      <w:r>
        <w:rPr>
          <w:b/>
        </w:rPr>
        <w:t xml:space="preserve">Tulos</w:t>
      </w:r>
    </w:p>
    <w:p>
      <w:r>
        <w:t xml:space="preserve">[Jokeri] esiintyy minkälaisessa fiktiivisessä ympäristössä?</w:t>
      </w:r>
    </w:p>
    <w:p>
      <w:r>
        <w:rPr>
          <w:b/>
        </w:rPr>
        <w:t xml:space="preserve">Tulos</w:t>
      </w:r>
    </w:p>
    <w:p>
      <w:r>
        <w:t xml:space="preserve">Mikä on [Jokerin] fiktiivinen asetustyyppi?</w:t>
      </w:r>
    </w:p>
    <w:p>
      <w:r>
        <w:rPr>
          <w:b/>
        </w:rPr>
        <w:t xml:space="preserve">Tulos</w:t>
      </w:r>
    </w:p>
    <w:p>
      <w:r>
        <w:t xml:space="preserve">Minkä tyyppinen fiktiivinen tapahtumapaikka on [The Jokerin] fiktiivisen tapahtumapaikan asetustyyppi?</w:t>
      </w:r>
    </w:p>
    <w:p>
      <w:r>
        <w:rPr>
          <w:b/>
        </w:rPr>
        <w:t xml:space="preserve">Esimerkki 5.2444</w:t>
      </w:r>
    </w:p>
    <w:p>
      <w:r>
        <w:t xml:space="preserve">alkuperäinen kysymys: Vastaus: järjestysVastaustyyppi: Kumpi organismin luokitusluokka on korkeampi [Superorder]?Vastaus: OrderVastaustyyppi: Kumpi organismin luokitusluokka on korkeampi: Organism Classification Rank.auxiliary information: Luokka: Biologiassa superjärjestys on taksonominen arvojärjestys, joka on järjestyksen yläpuolella ja luokan alapuolella.</w:t>
      </w:r>
    </w:p>
    <w:p>
      <w:r>
        <w:rPr>
          <w:b/>
        </w:rPr>
        <w:t xml:space="preserve">Tulos</w:t>
      </w:r>
    </w:p>
    <w:p>
      <w:r>
        <w:t xml:space="preserve">Mikä organismien luokitus on korkeampi kuin [Superorder]?</w:t>
      </w:r>
    </w:p>
    <w:p>
      <w:r>
        <w:rPr>
          <w:b/>
        </w:rPr>
        <w:t xml:space="preserve">Tulos</w:t>
      </w:r>
    </w:p>
    <w:p>
      <w:r>
        <w:t xml:space="preserve">[Superorder] on minkä organismin luokitusluokan alapuolella?</w:t>
      </w:r>
    </w:p>
    <w:p>
      <w:r>
        <w:rPr>
          <w:b/>
        </w:rPr>
        <w:t xml:space="preserve">Tulos</w:t>
      </w:r>
    </w:p>
    <w:p>
      <w:r>
        <w:t xml:space="preserve">Minkä organismin luokitus on korkeammalla sijalla [Superorder]?</w:t>
      </w:r>
    </w:p>
    <w:p>
      <w:r>
        <w:rPr>
          <w:b/>
        </w:rPr>
        <w:t xml:space="preserve">Tulos</w:t>
      </w:r>
    </w:p>
    <w:p>
      <w:r>
        <w:t xml:space="preserve">Minkä organismin luokitusaste on suoraan alempi kuin [Superorder]?</w:t>
      </w:r>
    </w:p>
    <w:p>
      <w:r>
        <w:rPr>
          <w:b/>
        </w:rPr>
        <w:t xml:space="preserve">Tulos</w:t>
      </w:r>
    </w:p>
    <w:p>
      <w:r>
        <w:t xml:space="preserve">Mikä organismien luokitusaste on korkeampi kuin [Superorder]?</w:t>
      </w:r>
    </w:p>
    <w:p>
      <w:r>
        <w:rPr>
          <w:b/>
        </w:rPr>
        <w:t xml:space="preserve">Esimerkki 5.2445</w:t>
      </w:r>
    </w:p>
    <w:p>
      <w:r>
        <w:t xml:space="preserve">alkuperäinen kysymys: Vastaus: Party per fessanswerTyyppi: Millainen heraldinen muunnelma on vaakuna, jossa on [Or]-tinktuura?Vastaus: Party per fessanswerTyyppi: Millainen heraldinen muunnelma on vaakuna, jossa on [Or]-tinktuura? Lisätiedot: Fessi Fessi (fessi): Heraldiikassa Or on kullan tinktuura, ja se kuuluu yhdessä argentin kanssa "metalleiksi" kutsuttujen vaaleiden tinktuurien luokkaan. Kaiverruksissa ja viivapiirroksissa se on vinoneliöity tasaisin välein olevien pisteiden muodostamalla kentällä. Se kuvataan hyvin usein keltaisena, vaikka lehtikultaa käytettiin monissa valaistuissa käsikirjoituksissa ja ylellisemmissä vaakunakääröissä. Joskus sanaa "kulta" käytetään or-sanan sijasta vaakunassa, joskus siksi, että estetään or-sanan toistuminen vaakunassa, tai siksi, että tämä korvaava sana oli muodissa silloin, kun vaakunaa alun perin kirjoitettiin, tai siksi, että vaakunavirkailija pitää sitä parempana. "Kulta"-merkinnän käyttäminen "or"-merkinnän sijasta oli lyhytikäinen muoti-ilmiö eräiden heraldiikan kirjoittajien keskuudessa 1900-luvun puolivälissä, kun he yrittivät "demystifioida" ja popularisoida heraldiikkaa. Or kirjoitetaan usein isolla alkukirjaimella, jotta sitä ei sekoitettaisi konjunktioon or. Tämä on kuitenkin virheellinen heraldinen käyttötapa, eikä sitä tavata tavallisissa hakuteoksissa, kuten Burke's General Armory, 1884 ja Debrett's Peerage. Oikein ilmoitetun blazonin pitäisi poistaa kaikki mahdolliset sekaannukset tinktuuran tai ja konjunktion "tai" välillä, ainakin lukijalle, jolla on perusosaamista heraldiikassa.</w:t>
      </w:r>
    </w:p>
    <w:p>
      <w:r>
        <w:rPr>
          <w:b/>
        </w:rPr>
        <w:t xml:space="preserve">Tulos</w:t>
      </w:r>
    </w:p>
    <w:p>
      <w:r>
        <w:t xml:space="preserve">Missä heraldisen muunnelman mukaisessa vaakunassa käytetään tinktuuraa [Or]?</w:t>
      </w:r>
    </w:p>
    <w:p>
      <w:r>
        <w:rPr>
          <w:b/>
        </w:rPr>
        <w:t xml:space="preserve">Tulos</w:t>
      </w:r>
    </w:p>
    <w:p>
      <w:r>
        <w:t xml:space="preserve">Vaakuna, jossa on tinktuura [Or], on osa mitä kentän heraldista muunnelmaa?</w:t>
      </w:r>
    </w:p>
    <w:p>
      <w:r>
        <w:rPr>
          <w:b/>
        </w:rPr>
        <w:t xml:space="preserve">Tulos</w:t>
      </w:r>
    </w:p>
    <w:p>
      <w:r>
        <w:t xml:space="preserve">Millä vaakunan healdisella muunnelmalla edustetaan [Or]-värin tinktuuraa?</w:t>
      </w:r>
    </w:p>
    <w:p>
      <w:r>
        <w:rPr>
          <w:b/>
        </w:rPr>
        <w:t xml:space="preserve">Tulos</w:t>
      </w:r>
    </w:p>
    <w:p>
      <w:r>
        <w:t xml:space="preserve">Minkä arkiston heraldisen muunnoksen vaakunassa on [Or]-tinktuura?</w:t>
      </w:r>
    </w:p>
    <w:p>
      <w:r>
        <w:rPr>
          <w:b/>
        </w:rPr>
        <w:t xml:space="preserve">Tulos</w:t>
      </w:r>
    </w:p>
    <w:p>
      <w:r>
        <w:t xml:space="preserve">Mikä on sen arkiston heraldisen muunnoksen nimi, jonka vaakunassa on [Or]-tinktuura?</w:t>
      </w:r>
    </w:p>
    <w:p>
      <w:r>
        <w:rPr>
          <w:b/>
        </w:rPr>
        <w:t xml:space="preserve">Esimerkki 5.2446</w:t>
      </w:r>
    </w:p>
    <w:p>
      <w:r>
        <w:t xml:space="preserve">alkuperäinen kysymys: kuinka monella tiedostomuodolla on [Graphics File Format]?vastaus: Vastaustyyppi: 80vastaustyyppi: 80: Tiedostomuoto.</w:t>
      </w:r>
    </w:p>
    <w:p>
      <w:r>
        <w:rPr>
          <w:b/>
        </w:rPr>
        <w:t xml:space="preserve">Tulos</w:t>
      </w:r>
    </w:p>
    <w:p>
      <w:r>
        <w:t xml:space="preserve">Kuinka monta [Graphics File Format] -lajia on olemassa tiedostomuodolle?</w:t>
      </w:r>
    </w:p>
    <w:p>
      <w:r>
        <w:rPr>
          <w:b/>
        </w:rPr>
        <w:t xml:space="preserve">Tulos</w:t>
      </w:r>
    </w:p>
    <w:p>
      <w:r>
        <w:t xml:space="preserve">Kuinka monta tiedostomuototyyppiä [Graphics File Format] on olemassa?</w:t>
      </w:r>
    </w:p>
    <w:p>
      <w:r>
        <w:rPr>
          <w:b/>
        </w:rPr>
        <w:t xml:space="preserve">Tulos</w:t>
      </w:r>
    </w:p>
    <w:p>
      <w:r>
        <w:t xml:space="preserve">Kuinka monta tiedostomuotoa kuuluu tähän [Graphics File Format] -genreen?</w:t>
      </w:r>
    </w:p>
    <w:p>
      <w:r>
        <w:rPr>
          <w:b/>
        </w:rPr>
        <w:t xml:space="preserve">Tulos</w:t>
      </w:r>
    </w:p>
    <w:p>
      <w:r>
        <w:t xml:space="preserve">Kuinka monta tiedostomuotoa on luokassa [Graphics File Format]?</w:t>
      </w:r>
    </w:p>
    <w:p>
      <w:r>
        <w:rPr>
          <w:b/>
        </w:rPr>
        <w:t xml:space="preserve">Tulos</w:t>
      </w:r>
    </w:p>
    <w:p>
      <w:r>
        <w:t xml:space="preserve">Kuinka monella tiedostomuodolla on laji [Graphics File Format]?</w:t>
      </w:r>
    </w:p>
    <w:p>
      <w:r>
        <w:rPr>
          <w:b/>
        </w:rPr>
        <w:t xml:space="preserve">Esimerkki 5.2447</w:t>
      </w:r>
    </w:p>
    <w:p>
      <w:r>
        <w:t xml:space="preserve">alkuperäinen kysymys: Vastaus: oikeakätinenVastaustyyppi: Mikä on [Sachin Tendulkarin] lyöntityyli?vastaus: oikeakätinenVastaustyyppi: Mikä on [Sachin Tendulkarin] lyöntityyli? Handedness.auxiliary information: Sachin Tendulkar on entinen intialainen kriketinpelaaja ja kapteeni, jota pidetään yleisesti yhtenä kaikkien aikojen parhaista kriketinpelaajista ja monien mielestä kaikkien aikojen parhaana lyöjänä. Hän aloitti kriketin yhdentoista vuoden iässä, debytoi testeissä 15. marraskuuta 1989 Pakistania vastaan Karachissa kuusitoistavuotiaana ja edusti Mumbain maajoukkueessa ja Intiaa kansainvälisesti lähes kaksikymmentäneljä vuotta. Hän on ainoa pelaaja, joka on tehnyt sata kansainvälistä sataa juoksua, ensimmäinen lyöjä, joka on tehnyt kaksoissadan yhden päivän kansainvälisessä ottelussa, hänellä on ennätys eniten juoksuja sekä ODI- että testikriketissä, ja hän on ainoa pelaaja, joka on tehnyt yli 30 000 juoksua kansainvälisessä kriketissä. Vuonna 2002, juuri uransa puolivälissä, Wisden Cricketers' Almanack luokitteli hänet Don Bradmanin jälkeen kaikkien aikojen toiseksi parhaaksi testilyöjäksi ja Viv Richardsin jälkeen kaikkien aikojen toiseksi parhaaksi ODI-lyöntimieheksi. Myöhemmin urallaan Tendulkar oli osa Intian joukkuetta, joka voitti vuoden 2011 maailmanmestaruuden, joka oli hänen ensimmäinen voittonsa Intian kuudessa MM-kisassa. Hänet oli aiemmin nimetty "turnauksen pelaajaksi" Etelä-Afrikassa vuonna 2003 järjestetyssä turnauksessa.</w:t>
      </w:r>
    </w:p>
    <w:p>
      <w:r>
        <w:rPr>
          <w:b/>
        </w:rPr>
        <w:t xml:space="preserve">Tulos</w:t>
      </w:r>
    </w:p>
    <w:p>
      <w:r>
        <w:t xml:space="preserve">Mitä kättä käytetään [Sachin Tendulkarin] lyöntityylissä?</w:t>
      </w:r>
    </w:p>
    <w:p>
      <w:r>
        <w:rPr>
          <w:b/>
        </w:rPr>
        <w:t xml:space="preserve">Tulos</w:t>
      </w:r>
    </w:p>
    <w:p>
      <w:r>
        <w:t xml:space="preserve">Onko [Sachin Tendulkar] oikea- vai vasenkätinen?</w:t>
      </w:r>
    </w:p>
    <w:p>
      <w:r>
        <w:rPr>
          <w:b/>
        </w:rPr>
        <w:t xml:space="preserve">Tulos</w:t>
      </w:r>
    </w:p>
    <w:p>
      <w:r>
        <w:t xml:space="preserve">Mitä kättä [Sachin Tendulkar] käyttää lyödessään?</w:t>
      </w:r>
    </w:p>
    <w:p>
      <w:r>
        <w:rPr>
          <w:b/>
        </w:rPr>
        <w:t xml:space="preserve">Tulos</w:t>
      </w:r>
    </w:p>
    <w:p>
      <w:r>
        <w:t xml:space="preserve">Mikä kätisyys on [Sachin Tendulkarin] lyöntityyli?</w:t>
      </w:r>
    </w:p>
    <w:p>
      <w:r>
        <w:rPr>
          <w:b/>
        </w:rPr>
        <w:t xml:space="preserve">Tulos</w:t>
      </w:r>
    </w:p>
    <w:p>
      <w:r>
        <w:t xml:space="preserve">Mikä kätisyys on [Sachin Tendulkarin] lyöntityyli?</w:t>
      </w:r>
    </w:p>
    <w:p>
      <w:r>
        <w:rPr>
          <w:b/>
        </w:rPr>
        <w:t xml:space="preserve">Tulos</w:t>
      </w:r>
    </w:p>
    <w:p>
      <w:r>
        <w:t xml:space="preserve">Millä kädellä [Sachin Tendulkar] lyö?</w:t>
      </w:r>
    </w:p>
    <w:p>
      <w:r>
        <w:rPr>
          <w:b/>
        </w:rPr>
        <w:t xml:space="preserve">Esimerkki 5.2448</w:t>
      </w:r>
    </w:p>
    <w:p>
      <w:r>
        <w:t xml:space="preserve">Alkuperäinen kysymys: Minkä poliittisen puolueen neuvonantajiin kuuluu [Mark Pack]?Vastaus: liberaalidemokraatitVastaustyyppi: Poliittinen puolue.</w:t>
      </w:r>
    </w:p>
    <w:p>
      <w:r>
        <w:rPr>
          <w:b/>
        </w:rPr>
        <w:t xml:space="preserve">Tulos</w:t>
      </w:r>
    </w:p>
    <w:p>
      <w:r>
        <w:t xml:space="preserve">[Mark Pack] on minkä poliittisen puolueen neuvonantaja?</w:t>
      </w:r>
    </w:p>
    <w:p>
      <w:r>
        <w:rPr>
          <w:b/>
        </w:rPr>
        <w:t xml:space="preserve">Tulos</w:t>
      </w:r>
    </w:p>
    <w:p>
      <w:r>
        <w:t xml:space="preserve">Minkä poliittisen puolueen neuvonantajiin kuuluu [Mark Pack]?</w:t>
      </w:r>
    </w:p>
    <w:p>
      <w:r>
        <w:rPr>
          <w:b/>
        </w:rPr>
        <w:t xml:space="preserve">Tulos</w:t>
      </w:r>
    </w:p>
    <w:p>
      <w:r>
        <w:t xml:space="preserve">[Mark Pack] on minkä puolueen poliittinen neuvonantaja?</w:t>
      </w:r>
    </w:p>
    <w:p>
      <w:r>
        <w:rPr>
          <w:b/>
        </w:rPr>
        <w:t xml:space="preserve">Tulos</w:t>
      </w:r>
    </w:p>
    <w:p>
      <w:r>
        <w:t xml:space="preserve">[Mark Pack] on minkä poliittisen puolueen neuvonantaja?</w:t>
      </w:r>
    </w:p>
    <w:p>
      <w:r>
        <w:rPr>
          <w:b/>
        </w:rPr>
        <w:t xml:space="preserve">Tulos</w:t>
      </w:r>
    </w:p>
    <w:p>
      <w:r>
        <w:t xml:space="preserve">[Mark Pack] on yksi minkä poliittisen puolueen neuvonantajista?</w:t>
      </w:r>
    </w:p>
    <w:p>
      <w:r>
        <w:rPr>
          <w:b/>
        </w:rPr>
        <w:t xml:space="preserve">Esimerkki 5.2449</w:t>
      </w:r>
    </w:p>
    <w:p>
      <w:r>
        <w:t xml:space="preserve">alkuperäinen kysymys: Vastaus: Leonard Cohen: Olen miehesiVastaustyyppi: Minkä konserttielokuvan on tuottanut yhtiö, joka tuotti [W.]?Vastaus: Leonard Cohen: Olen miehesiVastaustyyppi: Minkä konserttielokuvan? Lisätiedot: Cohan Cohen: W. on yhdysvaltalainen elämäkerrallinen draamaelokuva vuodelta 2008, joka perustuu löyhästi George W. Bushin elämään ja presidenttikauteen. Sen on tuottanut ja ohjannut Oliver Stone, käsikirjoittanut Stanley Weiser, ja sen pääosassa Bushia esittää Josh Brolin, ja sivuosissa nähdään Ellen Burstyn, Elizabeth Banks, James Cromwell, Thandie Newton, Jeffrey Wright, Scott Glenn ja Richard Dreyfuss. Kuvaukset alkoivat 12. toukokuuta 2008 Louisianassa ja elokuva julkaistiin 17. lokakuuta.</w:t>
      </w:r>
    </w:p>
    <w:p>
      <w:r>
        <w:rPr>
          <w:b/>
        </w:rPr>
        <w:t xml:space="preserve">Tulos</w:t>
      </w:r>
    </w:p>
    <w:p>
      <w:r>
        <w:t xml:space="preserve">Minkä konserttielokuvan tuotti [W.] tuottanut yhtiö?</w:t>
      </w:r>
    </w:p>
    <w:p>
      <w:r>
        <w:rPr>
          <w:b/>
        </w:rPr>
        <w:t xml:space="preserve">Tulos</w:t>
      </w:r>
    </w:p>
    <w:p>
      <w:r>
        <w:t xml:space="preserve">Mikä yhtiö tuotti [W.] ja tuotti myös konserttielokuvan?</w:t>
      </w:r>
    </w:p>
    <w:p>
      <w:r>
        <w:rPr>
          <w:b/>
        </w:rPr>
        <w:t xml:space="preserve">Tulos</w:t>
      </w:r>
    </w:p>
    <w:p>
      <w:r>
        <w:t xml:space="preserve">Minkä konserttielokuvan on tuottanut yhtiö, joka tuotti myös [W.]?</w:t>
      </w:r>
    </w:p>
    <w:p>
      <w:r>
        <w:rPr>
          <w:b/>
        </w:rPr>
        <w:t xml:space="preserve">Tulos</w:t>
      </w:r>
    </w:p>
    <w:p>
      <w:r>
        <w:t xml:space="preserve">Minkä konserttielokuvan on tuottanut yhtiö, joka tuotti [W.]?</w:t>
      </w:r>
    </w:p>
    <w:p>
      <w:r>
        <w:rPr>
          <w:b/>
        </w:rPr>
        <w:t xml:space="preserve">Tulos</w:t>
      </w:r>
    </w:p>
    <w:p>
      <w:r>
        <w:t xml:space="preserve">[W.] on konserttielokuva, jonka on tuottanut mikä elokuvayhtiö?</w:t>
      </w:r>
    </w:p>
    <w:p>
      <w:r>
        <w:rPr>
          <w:b/>
        </w:rPr>
        <w:t xml:space="preserve">Tulos</w:t>
      </w:r>
    </w:p>
    <w:p>
      <w:r>
        <w:t xml:space="preserve">Minkä konserttielokuvan tuotti myös [W.]n tuottanut yhtiö?</w:t>
      </w:r>
    </w:p>
    <w:p>
      <w:r>
        <w:rPr>
          <w:b/>
        </w:rPr>
        <w:t xml:space="preserve">Tulos</w:t>
      </w:r>
    </w:p>
    <w:p>
      <w:r>
        <w:t xml:space="preserve">Minkä konserttielokuvan tuottavat samat tuottajat kuin [W.]?</w:t>
      </w:r>
    </w:p>
    <w:p>
      <w:r>
        <w:rPr>
          <w:b/>
        </w:rPr>
        <w:t xml:space="preserve">Esimerkki 5.2450</w:t>
      </w:r>
    </w:p>
    <w:p>
      <w:r>
        <w:t xml:space="preserve">alkuperäinen kysymys: Vastaus: Reiner KniziaVastaustyyppi: Kuka suunnitteli pelin, johon [Ra: The Dice Game] perustui?vastaus: Reiner KniziaVastaustyyppi: Ra: The Dice Game: Niznerizia: Pelin tyyppi: Pelisuunnittelija.</w:t>
      </w:r>
    </w:p>
    <w:p>
      <w:r>
        <w:rPr>
          <w:b/>
        </w:rPr>
        <w:t xml:space="preserve">Tulos</w:t>
      </w:r>
    </w:p>
    <w:p>
      <w:r>
        <w:t xml:space="preserve">Kuka suunnitteli pelin, johon [Ra: The Dice Game] perustui?</w:t>
      </w:r>
    </w:p>
    <w:p>
      <w:r>
        <w:rPr>
          <w:b/>
        </w:rPr>
        <w:t xml:space="preserve">Tulos</w:t>
      </w:r>
    </w:p>
    <w:p>
      <w:r>
        <w:t xml:space="preserve">Mikä on sen suunnittelijan nimi, joka suunnitteli pelin, johon myös [Ra: The Dice Game] perustui?</w:t>
      </w:r>
    </w:p>
    <w:p>
      <w:r>
        <w:rPr>
          <w:b/>
        </w:rPr>
        <w:t xml:space="preserve">Tulos</w:t>
      </w:r>
    </w:p>
    <w:p>
      <w:r>
        <w:t xml:space="preserve">Kuka suunnitteli pelin, johon [Ra: The Dice Game] perustui?</w:t>
      </w:r>
    </w:p>
    <w:p>
      <w:r>
        <w:rPr>
          <w:b/>
        </w:rPr>
        <w:t xml:space="preserve">Tulos</w:t>
      </w:r>
    </w:p>
    <w:p>
      <w:r>
        <w:t xml:space="preserve">Kuka suunnitteli [Ra: The Dice Game] -elokuvan uusintaversion?</w:t>
      </w:r>
    </w:p>
    <w:p>
      <w:r>
        <w:rPr>
          <w:b/>
        </w:rPr>
        <w:t xml:space="preserve">Tulos</w:t>
      </w:r>
    </w:p>
    <w:p>
      <w:r>
        <w:t xml:space="preserve">Kuka pelisuunnittelija suunnitteli pelin, johon [Ra: The Dice Game] perustui?</w:t>
      </w:r>
    </w:p>
    <w:p>
      <w:r>
        <w:rPr>
          <w:b/>
        </w:rPr>
        <w:t xml:space="preserve">Tulos</w:t>
      </w:r>
    </w:p>
    <w:p>
      <w:r>
        <w:t xml:space="preserve">[Ra: The Dice Game] perustui kenen suunnittelemaan peliin?</w:t>
      </w:r>
    </w:p>
    <w:p>
      <w:r>
        <w:rPr>
          <w:b/>
        </w:rPr>
        <w:t xml:space="preserve">Esimerkki 5.2451</w:t>
      </w:r>
    </w:p>
    <w:p>
      <w:r>
        <w:t xml:space="preserve">alkuperäinen kysymys: Vastaus: Shades Mountain Elementary School, Green Valley Elementary School, Trace Crossings Elementary School....vastaustyyppi: Mitkä koulut ovat samassa koulupiirissä [Hoover High Schoolin] kanssa? School.auxiliary information: Hoover High School on julkinen lukio Hooverissa, Alabamassa, Yhdysvalloissa, joka palvelee luokkia 9-12. Se rakennettiin ja avattiin vuonna 1994 W. A. Berry High Schoolin tilalle. Se on tällä hetkellä yksi kahdesta International Baccalaureate -koulusta Suur-Birminghamin alueella. Hoover High School tunnetaan MTV:n tosi-tv-sarjassa Two-A-Days esitellystä koulusta. Se on osa Hooverin kaupungin kouluja.</w:t>
      </w:r>
    </w:p>
    <w:p>
      <w:r>
        <w:rPr>
          <w:b/>
        </w:rPr>
        <w:t xml:space="preserve">Tulos</w:t>
      </w:r>
    </w:p>
    <w:p>
      <w:r>
        <w:t xml:space="preserve">Mitkä koulut kuuluvat samaan koulupiiriin kuin [Hoover High School]?</w:t>
      </w:r>
    </w:p>
    <w:p>
      <w:r>
        <w:rPr>
          <w:b/>
        </w:rPr>
        <w:t xml:space="preserve">Tulos</w:t>
      </w:r>
    </w:p>
    <w:p>
      <w:r>
        <w:t xml:space="preserve">Millaisia muita kouluja [Hoover High Schoolilla] on samassa koulupiirissä?</w:t>
      </w:r>
    </w:p>
    <w:p>
      <w:r>
        <w:rPr>
          <w:b/>
        </w:rPr>
        <w:t xml:space="preserve">Tulos</w:t>
      </w:r>
    </w:p>
    <w:p>
      <w:r>
        <w:t xml:space="preserve">Mitkä koulut kuuluvat [Hoover High Schoolin] kanssa samaan koulupiiriin?</w:t>
      </w:r>
    </w:p>
    <w:p>
      <w:r>
        <w:rPr>
          <w:b/>
        </w:rPr>
        <w:t xml:space="preserve">Tulos</w:t>
      </w:r>
    </w:p>
    <w:p>
      <w:r>
        <w:t xml:space="preserve">Mitkä koulut ovat samassa koulupiirissä [Hoover High Schoolin] kanssa?</w:t>
      </w:r>
    </w:p>
    <w:p>
      <w:r>
        <w:rPr>
          <w:b/>
        </w:rPr>
        <w:t xml:space="preserve">Tulos</w:t>
      </w:r>
    </w:p>
    <w:p>
      <w:r>
        <w:t xml:space="preserve">Millä kouluilla on yhteinen koulupiiri [Hoover High Schoolin] kanssa?</w:t>
      </w:r>
    </w:p>
    <w:p>
      <w:r>
        <w:rPr>
          <w:b/>
        </w:rPr>
        <w:t xml:space="preserve">Tulos</w:t>
      </w:r>
    </w:p>
    <w:p>
      <w:r>
        <w:t xml:space="preserve">Minkä koulujen kanssa [Hoover High School] on samassa koulupiirissä?</w:t>
      </w:r>
    </w:p>
    <w:p>
      <w:r>
        <w:rPr>
          <w:b/>
        </w:rPr>
        <w:t xml:space="preserve">Esimerkki 5.2452</w:t>
      </w:r>
    </w:p>
    <w:p>
      <w:r>
        <w:t xml:space="preserve">Alkuperäinen kysymys: Mikä olympialaisten laji on olympialaisten tapahtumakilpailun tapahtuma, jonka sijainti on [Kiinassa]?Vastaus: miesten 470 - kahden hengen dinghyanswer type: Aputietoja: Kiina, virallisesti Kiinan kansantasavalta, on suvereeni valtio Itä-Aasiassa. Se on maailman väkirikkain maa, jossa asuu yli 1,35 miljardia ihmistä. Kiinan kansantasavalta on Kiinan kommunistisen puolueen johtama yksipuoluevaltio, jonka hallinto sijaitsee pääkaupungissa Pekingissä. Sen lainkäyttövaltaan kuuluu 22 maakuntaa, viisi itsehallintoaluetta, neljä suorassa valvonnassa olevaa kuntaa ja kaksi enimmäkseen itsehallinnollista erityishallintoaluetta. Kiinan kansantasavalta vaatii myös Kiinan tasavallan, joka on nykyisin yleisesti Taiwanina tunnetun erillisen poliittisen yksikön, hallitsemia alueita osaksi omaa aluettaan, johon kuuluvat Taiwanin saari Taiwanin maakuntana, Kinmen ja Matsu osana Fujianin maakuntaa ja Etelä-Kiinan merellä sijaitsevat saaret, joita Kiinan kansantasavalta hallitsee osana Hainanin maakuntaa. Nämä vaatimukset ovat kiistanalaisia Taiwanin monimutkaisen poliittisen aseman vuoksi. Noin 9,6 miljoonan neliökilometrin pinta-alallaan Kiina on maapinta-alaltaan maailman toiseksi suurin maa ja kokonaispinta-alaltaan joko kolmanneksi tai neljänneksi suurin, mittaustavasta riippuen.</w:t>
      </w:r>
    </w:p>
    <w:p>
      <w:r>
        <w:rPr>
          <w:b/>
        </w:rPr>
        <w:t xml:space="preserve">Tulos</w:t>
      </w:r>
    </w:p>
    <w:p>
      <w:r>
        <w:t xml:space="preserve">Kun [Kiina] isännöi olympialaisten kilpailua, mikä olympialaistapahtuma järjestetään?</w:t>
      </w:r>
    </w:p>
    <w:p>
      <w:r>
        <w:rPr>
          <w:b/>
        </w:rPr>
        <w:t xml:space="preserve">Tulos</w:t>
      </w:r>
    </w:p>
    <w:p>
      <w:r>
        <w:t xml:space="preserve">mikä olympialaistapahtuma on olympialaistapahtuman kilpailutapahtuma, jonka sijainti on [Kiinassa]?</w:t>
      </w:r>
    </w:p>
    <w:p>
      <w:r>
        <w:rPr>
          <w:b/>
        </w:rPr>
        <w:t xml:space="preserve">Tulos</w:t>
      </w:r>
    </w:p>
    <w:p>
      <w:r>
        <w:t xml:space="preserve">Missä olympialaisissa [Kiinassa] järjestetään kisat?</w:t>
      </w:r>
    </w:p>
    <w:p>
      <w:r>
        <w:rPr>
          <w:b/>
        </w:rPr>
        <w:t xml:space="preserve">Tulos</w:t>
      </w:r>
    </w:p>
    <w:p>
      <w:r>
        <w:t xml:space="preserve">Mikä olympialaistapahtuma on olympialaistapahtuman kilpailutapahtuma, jonka sijainti on [Kiinassa]?</w:t>
      </w:r>
    </w:p>
    <w:p>
      <w:r>
        <w:rPr>
          <w:b/>
        </w:rPr>
        <w:t xml:space="preserve">Tulos</w:t>
      </w:r>
    </w:p>
    <w:p>
      <w:r>
        <w:t xml:space="preserve">Mikä olympialaisten lajikilpailu sijaitsee [Kiinassa]?</w:t>
      </w:r>
    </w:p>
    <w:p>
      <w:r>
        <w:rPr>
          <w:b/>
        </w:rPr>
        <w:t xml:space="preserve">Esimerkki 5.2453</w:t>
      </w:r>
    </w:p>
    <w:p>
      <w:r>
        <w:t xml:space="preserve">alkuperäinen kysymys: Vastaus: 2Vastaustyyppi: Kuinka monta aihetta musiikkivideossa [Coffee &amp; TV] käsitellään?vastaus: 2Vastaustyyppi: Kuinka monta aihetta musiikkivideossa [Coffee &amp; TV] käsitellään? Lisätiedot: Musiikkivideon aihe: Musiikkivideo Blurin kappaleesta "Coffee &amp; TV".</w:t>
      </w:r>
    </w:p>
    <w:p>
      <w:r>
        <w:rPr>
          <w:b/>
        </w:rPr>
        <w:t xml:space="preserve">Tulos</w:t>
      </w:r>
    </w:p>
    <w:p>
      <w:r>
        <w:t xml:space="preserve">Kuinka monta aihetta musiikkivideossa [Coffee &amp; TV] käsitellään?</w:t>
      </w:r>
    </w:p>
    <w:p>
      <w:r>
        <w:rPr>
          <w:b/>
        </w:rPr>
        <w:t xml:space="preserve">Tulos</w:t>
      </w:r>
    </w:p>
    <w:p>
      <w:r>
        <w:t xml:space="preserve">Kuinka monta aihetta musiikkivideossa [Coffee &amp; TV] käsitellään?</w:t>
      </w:r>
    </w:p>
    <w:p>
      <w:r>
        <w:rPr>
          <w:b/>
        </w:rPr>
        <w:t xml:space="preserve">Tulos</w:t>
      </w:r>
    </w:p>
    <w:p>
      <w:r>
        <w:t xml:space="preserve">Kuinka monta aihetta musiikkivideo [Coffee &amp; TV] kattaa?</w:t>
      </w:r>
    </w:p>
    <w:p>
      <w:r>
        <w:rPr>
          <w:b/>
        </w:rPr>
        <w:t xml:space="preserve">Tulos</w:t>
      </w:r>
    </w:p>
    <w:p>
      <w:r>
        <w:t xml:space="preserve">Kuinka monta aihetta musiikkivideossa [Coffee &amp; TV] käsitellään?</w:t>
      </w:r>
    </w:p>
    <w:p>
      <w:r>
        <w:rPr>
          <w:b/>
        </w:rPr>
        <w:t xml:space="preserve">Tulos</w:t>
      </w:r>
    </w:p>
    <w:p>
      <w:r>
        <w:t xml:space="preserve">Kuinka monta aihetta musiikkivideossa [Coffee &amp; TV] käsitellään yhteensä?</w:t>
      </w:r>
    </w:p>
    <w:p>
      <w:r>
        <w:rPr>
          <w:b/>
        </w:rPr>
        <w:t xml:space="preserve">Esimerkki 5.2454</w:t>
      </w:r>
    </w:p>
    <w:p>
      <w:r>
        <w:t xml:space="preserve">alkuperäinen kysymys: Vastaus: Intian avaruustutkimusorganisaatioVastaustyyppi: Mikä valmistaja valmisti raketin, joka laukaisi [Cartosat-1:n]?Vastaus: Intian avaruustutkimusorganisaatioVastaustyyppi: Lisätiedot: Aineiston tyyppi: Rakettivalmistaja: Cartosat-1 eli IRS-P5 on stereoskooppinen maanhavainnointisatelliitti auringon synkronisella kiertoradalla ja Cartosat-satelliittisarjan ensimmäinen satelliitti. Satelliitin rakensi, laukaisi ja ylläpiti Intian avaruustutkimusorganisaatio. Se painaa laukaistuna noin 1560 kiloa, ja sen sovellukset liittyvät pääasiassa Intian kartografiaan. Se laukaistiin Polar Satellite Launch Vehicle -laukaisualustalla, sarjanumero C6, 5. toukokuuta 2005 Sriharikotan vastarakennetulta toiselta laukaisualustalta. Satelliitin kuvat ovat saatavilla GeoEyen kautta maailmanlaajuista jakelua varten. Satelliitti kattaa koko maapallon 1867 kiertoradalla 126 päivän syklillä. Vierekkäiset radat katetaan yhdentoista päivän välein. Cartosat-1:ssä on kaksi huipputeknistä panchromaattista kameraa, jotka ottavat mustavalkoisia stereokuvia maapallosta sähkömagneettisen spektrin näkyvällä alueella. Näiden korkearesoluutioisten PAN-kameroiden kattama alue on 30 kilometriä ja niiden alueellinen erottelukyky on 2,5 metriä.</w:t>
      </w:r>
    </w:p>
    <w:p>
      <w:r>
        <w:rPr>
          <w:b/>
        </w:rPr>
        <w:t xml:space="preserve">Tulos</w:t>
      </w:r>
    </w:p>
    <w:p>
      <w:r>
        <w:t xml:space="preserve">Mikä on [Cartosat-1] laukaisseen raketin valmistajan nimi?</w:t>
      </w:r>
    </w:p>
    <w:p>
      <w:r>
        <w:rPr>
          <w:b/>
        </w:rPr>
        <w:t xml:space="preserve">Tulos</w:t>
      </w:r>
    </w:p>
    <w:p>
      <w:r>
        <w:t xml:space="preserve">Kuka valmisti [Cartosat-1:n] laukaisussa käytetyn raketin?</w:t>
      </w:r>
    </w:p>
    <w:p>
      <w:r>
        <w:rPr>
          <w:b/>
        </w:rPr>
        <w:t xml:space="preserve">Tulos</w:t>
      </w:r>
    </w:p>
    <w:p>
      <w:r>
        <w:t xml:space="preserve">Etsi valmistaja, joka valmisti [Cartosat-1] laukaisseen raketin.</w:t>
      </w:r>
    </w:p>
    <w:p>
      <w:r>
        <w:rPr>
          <w:b/>
        </w:rPr>
        <w:t xml:space="preserve">Tulos</w:t>
      </w:r>
    </w:p>
    <w:p>
      <w:r>
        <w:t xml:space="preserve">Mikä tutkimusorganisaatio valmisti [Cartosat-1]-satelliitin laukaisseen raketin?</w:t>
      </w:r>
    </w:p>
    <w:p>
      <w:r>
        <w:rPr>
          <w:b/>
        </w:rPr>
        <w:t xml:space="preserve">Tulos</w:t>
      </w:r>
    </w:p>
    <w:p>
      <w:r>
        <w:t xml:space="preserve">Mikä valmistaja valmisti [Cartosat-1:n] laukaisseen raketin?</w:t>
      </w:r>
    </w:p>
    <w:p>
      <w:r>
        <w:rPr>
          <w:b/>
        </w:rPr>
        <w:t xml:space="preserve">Tulos</w:t>
      </w:r>
    </w:p>
    <w:p>
      <w:r>
        <w:t xml:space="preserve">Kuka valmisti [Cartosat-1:n] laukaisussa käytettävän raketin?</w:t>
      </w:r>
    </w:p>
    <w:p>
      <w:r>
        <w:rPr>
          <w:b/>
        </w:rPr>
        <w:t xml:space="preserve">Esimerkki 5.2455</w:t>
      </w:r>
    </w:p>
    <w:p>
      <w:r>
        <w:t xml:space="preserve">alkuperäinen kysymys: Vastaus: Richard A. Searfoss, Don L. Lind, Lisa Nowak...vastaustyyppi: Keitä ovat astronautit, joiden uskonto on [Raamattu]?Vastaus: Richard A. Searfoss, Don L. Lind, Lisa Nowak...vastaustyyppi: Astronautti: Raamattu on kokoelma juutalaisuudessa ja kristinuskossa pyhiä tekstejä. Yhtä "Raamattua" ei ole olemassa, vaan monia sisällöltään vaihtelevia Raamattuja on olemassa. Eri uskonnolliset traditiot ovat tuottaneet erilaisia uusintapainoksia, joissa on erilaisia tekstivalintoja. Nämä ovat kuitenkin suurelta osin päällekkäisiä, mikä muodostaa tärkeän yhteisen ytimen. Raamattua on myyty arviolta yli 5 miljardia kappaletta, ja sitä pidetään yleisesti kaikkien aikojen myydyimpänä kirjana. Sen vuotuinen myynti on arviolta 100 miljoonaa kappaletta, ja se on vaikuttanut merkittävästi kirjallisuuteen ja historiaan erityisesti länsimaissa, joissa se oli ensimmäinen massapainettu kirja. Gutenbergin Raamattu oli ensimmäinen liikkuvilla kirjaimilla painettu Raamattu.</w:t>
      </w:r>
    </w:p>
    <w:p>
      <w:r>
        <w:rPr>
          <w:b/>
        </w:rPr>
        <w:t xml:space="preserve">Tulos</w:t>
      </w:r>
    </w:p>
    <w:p>
      <w:r>
        <w:t xml:space="preserve">Nimeä astronautit, jotka harjoittavat [Raamatussa] mainittua uskontoa.</w:t>
      </w:r>
    </w:p>
    <w:p>
      <w:r>
        <w:rPr>
          <w:b/>
        </w:rPr>
        <w:t xml:space="preserve">Tulos</w:t>
      </w:r>
    </w:p>
    <w:p>
      <w:r>
        <w:t xml:space="preserve">[Raamattu] on minkä astronauttien uskonnollinen teksti?</w:t>
      </w:r>
    </w:p>
    <w:p>
      <w:r>
        <w:rPr>
          <w:b/>
        </w:rPr>
        <w:t xml:space="preserve">Tulos</w:t>
      </w:r>
    </w:p>
    <w:p>
      <w:r>
        <w:t xml:space="preserve">Minkä astronauttien uskonto on [Raamatun] tekstit?</w:t>
      </w:r>
    </w:p>
    <w:p>
      <w:r>
        <w:rPr>
          <w:b/>
        </w:rPr>
        <w:t xml:space="preserve">Tulos</w:t>
      </w:r>
    </w:p>
    <w:p>
      <w:r>
        <w:t xml:space="preserve">Ketkä astronautit kuuluivat uskontoon, jolla on [Raamatun] tekstit?</w:t>
      </w:r>
    </w:p>
    <w:p>
      <w:r>
        <w:rPr>
          <w:b/>
        </w:rPr>
        <w:t xml:space="preserve">Tulos</w:t>
      </w:r>
    </w:p>
    <w:p>
      <w:r>
        <w:t xml:space="preserve">Ketkä astronautit noudattavat [Raamattuun] perustuvia uskontoja?</w:t>
      </w:r>
    </w:p>
    <w:p>
      <w:r>
        <w:rPr>
          <w:b/>
        </w:rPr>
        <w:t xml:space="preserve">Tulos</w:t>
      </w:r>
    </w:p>
    <w:p>
      <w:r>
        <w:t xml:space="preserve">Keitä ovat astronautit, joilla on uskonto on tekstejä [Raamattu]?</w:t>
      </w:r>
    </w:p>
    <w:p>
      <w:r>
        <w:rPr>
          <w:b/>
        </w:rPr>
        <w:t xml:space="preserve">Esimerkki 5.2456</w:t>
      </w:r>
    </w:p>
    <w:p>
      <w:r>
        <w:t xml:space="preserve">alkuperäinen kysymys: Vastaus: komediaVastaustyyppi: Minkä elokuvan genre on esillä kappaleessa [Hail Mary]?Vastaus: KomediaVastaustyyppi: Minkä elokuvan genre on esillä kappaleessa [Hail Mary]? Vastaustyyppi: Elokuvagenre: Se on perinteinen katolinen rukous, jossa pyydetään Neitsyt Marian, Jeesuksen äidin, esirukousta. Roomalaiskatolisuudessa rukous muodostaa perustan ruusukkorukoukselle ja Angelus-rukoukselle. Itäisissä ortodoksisissa ja itäisissä katolisissa kirkoissa samanlaista rukousta käytetään virallisissa liturgioissa sekä kreikankielisenä että suomennettuna. Sitä käyttävät myös monet muut kristinuskon katoliseen perinteeseen kuuluvat ryhmät, kuten anglikaanit, itsenäiset katolilaiset ja vanhat katolilaiset. Jotkut protestanttiset kirkkokunnat, kuten luterilaiset, käyttävät myös erästä rukouksen muotoa. Rukous perustuu Luukkaan evankeliumissa olevaan enkeli Gabrielin tervehdykseen Neitsyt Marialle, ja sillä on eri perinteissä erilaisia muotoja. Se on usein sävelletty, vaikka Franz Schubertin tunnetuin musiikillinen ilmaus Ave Maria -sanoista ei varsinaisesti sisällä Ave Maria -rukousta.</w:t>
      </w:r>
    </w:p>
    <w:p>
      <w:r>
        <w:rPr>
          <w:b/>
        </w:rPr>
        <w:t xml:space="preserve">Tulos</w:t>
      </w:r>
    </w:p>
    <w:p>
      <w:r>
        <w:t xml:space="preserve">Missä elokuvagenressä laulu [Hail Mary] esiintyy?</w:t>
      </w:r>
    </w:p>
    <w:p>
      <w:r>
        <w:rPr>
          <w:b/>
        </w:rPr>
        <w:t xml:space="preserve">Tulos</w:t>
      </w:r>
    </w:p>
    <w:p>
      <w:r>
        <w:t xml:space="preserve">Minkälainen elokuvagenre on kappaleessa [Hail Mary]?</w:t>
      </w:r>
    </w:p>
    <w:p>
      <w:r>
        <w:rPr>
          <w:b/>
        </w:rPr>
        <w:t xml:space="preserve">Tulos</w:t>
      </w:r>
    </w:p>
    <w:p>
      <w:r>
        <w:t xml:space="preserve">[Hail Mary] on laulu, joka esiintyy minkä elokuvan genressä?</w:t>
      </w:r>
    </w:p>
    <w:p>
      <w:r>
        <w:rPr>
          <w:b/>
        </w:rPr>
        <w:t xml:space="preserve">Tulos</w:t>
      </w:r>
    </w:p>
    <w:p>
      <w:r>
        <w:t xml:space="preserve">[Hail Mary] -laulu oli esillä missä elokuvagenressä?</w:t>
      </w:r>
    </w:p>
    <w:p>
      <w:r>
        <w:rPr>
          <w:b/>
        </w:rPr>
        <w:t xml:space="preserve">Tulos</w:t>
      </w:r>
    </w:p>
    <w:p>
      <w:r>
        <w:t xml:space="preserve">Mihin elokuvagenreen kuuluu kappale [Hail Mary]?</w:t>
      </w:r>
    </w:p>
    <w:p>
      <w:r>
        <w:rPr>
          <w:b/>
        </w:rPr>
        <w:t xml:space="preserve">Tulos</w:t>
      </w:r>
    </w:p>
    <w:p>
      <w:r>
        <w:t xml:space="preserve">Minkälainen elokuvagenre on kappaleessa [Hail Mary]?</w:t>
      </w:r>
    </w:p>
    <w:p>
      <w:r>
        <w:rPr>
          <w:b/>
        </w:rPr>
        <w:t xml:space="preserve">Esimerkki 5.2457</w:t>
      </w:r>
    </w:p>
    <w:p>
      <w:r>
        <w:t xml:space="preserve">alkuperäinen kysymys: Vastaus: xperia nx so-02d, p535, xperia acro hd is12s...vastaustyyppi: Mikä kuluttajatuote kuuluu luokkaan [Motorola Timeport]?Vastaus: xperia nx so-02d, p535, xperia acro hd is12s...: Vastaustyyppi: Kuluttajatuote: Motorola Timeport on Motorolan valmistama karkki- ja flip-matkapuhelinsarja. Ne julkaistiin ensimmäisen kerran vuonna 1999. Malleja ovat mm: L7089 P7389 250 280 260</w:t>
      </w:r>
    </w:p>
    <w:p>
      <w:r>
        <w:rPr>
          <w:b/>
        </w:rPr>
        <w:t xml:space="preserve">Tulos</w:t>
      </w:r>
    </w:p>
    <w:p>
      <w:r>
        <w:t xml:space="preserve">Mikä on kuluttajatuote, joka kuuluu luokkaan [Motorola Timeport]?</w:t>
      </w:r>
    </w:p>
    <w:p>
      <w:r>
        <w:rPr>
          <w:b/>
        </w:rPr>
        <w:t xml:space="preserve">Tulos</w:t>
      </w:r>
    </w:p>
    <w:p>
      <w:r>
        <w:t xml:space="preserve">Kategoria [Motorola Timeport] sisältää minkä kulutustuotteen?</w:t>
      </w:r>
    </w:p>
    <w:p>
      <w:r>
        <w:rPr>
          <w:b/>
        </w:rPr>
        <w:t xml:space="preserve">Tulos</w:t>
      </w:r>
    </w:p>
    <w:p>
      <w:r>
        <w:t xml:space="preserve">Mikä kuluttajatuote kuuluu luokkaan [Motorola Timeport]?</w:t>
      </w:r>
    </w:p>
    <w:p>
      <w:r>
        <w:rPr>
          <w:b/>
        </w:rPr>
        <w:t xml:space="preserve">Tulos</w:t>
      </w:r>
    </w:p>
    <w:p>
      <w:r>
        <w:t xml:space="preserve">Minkä kuluttajatuotteen luokka on [Motorola Timeport]?</w:t>
      </w:r>
    </w:p>
    <w:p>
      <w:r>
        <w:rPr>
          <w:b/>
        </w:rPr>
        <w:t xml:space="preserve">Tulos</w:t>
      </w:r>
    </w:p>
    <w:p>
      <w:r>
        <w:t xml:space="preserve">Mitä kuluttajatuotteita kuuluu luokkaan [Motorola Timeport]?</w:t>
      </w:r>
    </w:p>
    <w:p>
      <w:r>
        <w:rPr>
          <w:b/>
        </w:rPr>
        <w:t xml:space="preserve">Tulos</w:t>
      </w:r>
    </w:p>
    <w:p>
      <w:r>
        <w:t xml:space="preserve">Mikä kuluttajatuote kuuluu samaan luokkaan, johon [Motorola Timeport] kuuluu?</w:t>
      </w:r>
    </w:p>
    <w:p>
      <w:r>
        <w:rPr>
          <w:b/>
        </w:rPr>
        <w:t xml:space="preserve">Esimerkki 5.2458</w:t>
      </w:r>
    </w:p>
    <w:p>
      <w:r>
        <w:t xml:space="preserve">Alkuperäinen kysymys: Mikä nyrkkeilyn painoluokka on nyrkkeilyottelu, joka liittyy titteliin [WBA:n maailmanmestari]?Vastaus: raskassarjaVastaustyyppi: Nyrkkeilyn painoluokka.</w:t>
      </w:r>
    </w:p>
    <w:p>
      <w:r>
        <w:rPr>
          <w:b/>
        </w:rPr>
        <w:t xml:space="preserve">Tulos</w:t>
      </w:r>
    </w:p>
    <w:p>
      <w:r>
        <w:t xml:space="preserve">Missä nyrkkeilyn painoluokassa nyrkkeilyottelu liittyy titteliin [WBA:n maailmanmestari]?</w:t>
      </w:r>
    </w:p>
    <w:p>
      <w:r>
        <w:rPr>
          <w:b/>
        </w:rPr>
        <w:t xml:space="preserve">Tulos</w:t>
      </w:r>
    </w:p>
    <w:p>
      <w:r>
        <w:t xml:space="preserve">Titteli [WBA:n maailmanmestari] liittyy minkä nyrkkeilypainoluokan nyrkkeilyotteluun?</w:t>
      </w:r>
    </w:p>
    <w:p>
      <w:r>
        <w:rPr>
          <w:b/>
        </w:rPr>
        <w:t xml:space="preserve">Tulos</w:t>
      </w:r>
    </w:p>
    <w:p>
      <w:r>
        <w:t xml:space="preserve">Titteli [WBA:n maailmanmestari] liittyy mihin nyrkkeilyn painoluokkaan?</w:t>
      </w:r>
    </w:p>
    <w:p>
      <w:r>
        <w:rPr>
          <w:b/>
        </w:rPr>
        <w:t xml:space="preserve">Tulos</w:t>
      </w:r>
    </w:p>
    <w:p>
      <w:r>
        <w:t xml:space="preserve">Etsi nyrkkeilyn painoluokka, joka liittyy titteliin [WBA:n maailmanmestari].</w:t>
      </w:r>
    </w:p>
    <w:p>
      <w:r>
        <w:rPr>
          <w:b/>
        </w:rPr>
        <w:t xml:space="preserve">Tulos</w:t>
      </w:r>
    </w:p>
    <w:p>
      <w:r>
        <w:t xml:space="preserve">missä nyrkkeilyn painoluokassa nyrkkeilyottelu liittyy titteliin [WBA:n maailmanmestari]?</w:t>
      </w:r>
    </w:p>
    <w:p>
      <w:r>
        <w:rPr>
          <w:b/>
        </w:rPr>
        <w:t xml:space="preserve">Esimerkki 5.2459</w:t>
      </w:r>
    </w:p>
    <w:p>
      <w:r>
        <w:t xml:space="preserve">alkuperäinen kysymys: Vastaus: Espn, West Virginia Radio Corporation, Liberman Broadcasting...vastaustyyppi: Kuka jakaa radioasemia [The Walt Disney Company] kanssa? Radioaseman omistaja: The Walt Disney Company, joka tunnetaan yleisesti nimellä Disney, on yhdysvaltalainen monialakonserni, joka on monikansallinen joukkoviestintä- ja viihdekonserni, jonka pääkonttori sijaitsee Walt Disney Studiosissa Burbankissa, Kaliforniassa. Se on Comcastin jälkeen maailman toiseksi suurin yleisradio- ja kaapeliyhtiö liikevaihdolla mitattuna. Walt Disney ja Roy O. Disney perustivat 16. lokakuuta 1923 Disney Brothers Cartoon Studion, ja se vakiinnutti asemansa amerikkalaisen animaatioteollisuuden johtavana toimijana ennen kuin se laajensi toimintaansa live-action-elokuvien tuotantoon, televisioon ja teemapuistoihin. Yhtiö toimi myös nimillä The Walt Disney Studio ja Walt Disney Productions. Kun se otti nykyisen nimensä vuonna 1986, se laajensi nykyisiä toimintojaan ja perusti myös osastoja, jotka keskittyivät teatteriin, radioon, musiikkiin, kustannustoimintaan ja verkkomediaan. Lisäksi Disney on sittemmin perustanut yritysosastoja markkinoidakseen kypsempää sisältöä kuin mitä sen lippulaivamerkkeihin, jotka ovat tyypillisesti perheille suunnattuja, liittyy. Yhtiö tunnetaan parhaiten elokuvastudionsa Walt Disney Studiosin tuotteista, joka on nykyään yksi amerikkalaisen elokuvan suurimmista ja tunnetuimmista studioista.</w:t>
      </w:r>
    </w:p>
    <w:p>
      <w:r>
        <w:rPr>
          <w:b/>
        </w:rPr>
        <w:t xml:space="preserve">Tulos</w:t>
      </w:r>
    </w:p>
    <w:p>
      <w:r>
        <w:t xml:space="preserve">Kenen kanssa [Walt Disney Company] jakaa radioasemia?</w:t>
      </w:r>
    </w:p>
    <w:p>
      <w:r>
        <w:rPr>
          <w:b/>
        </w:rPr>
        <w:t xml:space="preserve">Tulos</w:t>
      </w:r>
    </w:p>
    <w:p>
      <w:r>
        <w:t xml:space="preserve">Kenen kanssa [Walt Disney Company] jakaa radioasemia?</w:t>
      </w:r>
    </w:p>
    <w:p>
      <w:r>
        <w:rPr>
          <w:b/>
        </w:rPr>
        <w:t xml:space="preserve">Tulos</w:t>
      </w:r>
    </w:p>
    <w:p>
      <w:r>
        <w:t xml:space="preserve">Jakaako [Walt Disney Company] radioasemia kenenkään kanssa?</w:t>
      </w:r>
    </w:p>
    <w:p>
      <w:r>
        <w:rPr>
          <w:b/>
        </w:rPr>
        <w:t xml:space="preserve">Tulos</w:t>
      </w:r>
    </w:p>
    <w:p>
      <w:r>
        <w:t xml:space="preserve">Kenellä on radioasemia [The Walt Disney Company] kanssa?</w:t>
      </w:r>
    </w:p>
    <w:p>
      <w:r>
        <w:rPr>
          <w:b/>
        </w:rPr>
        <w:t xml:space="preserve">Tulos</w:t>
      </w:r>
    </w:p>
    <w:p>
      <w:r>
        <w:t xml:space="preserve">Mitkä radioasemat ovat yhteisiä [The Walt Disney Companyn] kanssa?</w:t>
      </w:r>
    </w:p>
    <w:p>
      <w:r>
        <w:rPr>
          <w:b/>
        </w:rPr>
        <w:t xml:space="preserve">Tulos</w:t>
      </w:r>
    </w:p>
    <w:p>
      <w:r>
        <w:t xml:space="preserve">Kenen kanssa [Walt Disney Company] jakaa radioasemia?</w:t>
      </w:r>
    </w:p>
    <w:p>
      <w:r>
        <w:rPr>
          <w:b/>
        </w:rPr>
        <w:t xml:space="preserve">Esimerkki 5.2460</w:t>
      </w:r>
    </w:p>
    <w:p>
      <w:r>
        <w:t xml:space="preserve">alkuperäinen kysymys: Vastaus: menee 15Vastaustyyppi: Mitä avaruusaluksia valmistaa [julkinen yritys]?Vastaus: menee 15Vastaustyyppi: Mitä avaruusaluksia valmistaa [julkinen yritys]? Vastaustyyppi: Avaruusalukset: Julkinen, julkisesti noteerattu, julkisesti omistettu yritys tai julkinen yhtiö on yhtiö, jonka omistus on hajautettu suuren yleisön kesken monina osakkeina, joilla käydään vapaata kauppaa pörssissä tai pörssin ulkopuolisilla markkinoilla. Joillakin lainkäyttöalueilla tietyn kokoluokan ylittävien julkisten yhtiöiden on oltava listattu pörssissä.</w:t>
      </w:r>
    </w:p>
    <w:p>
      <w:r>
        <w:rPr>
          <w:b/>
        </w:rPr>
        <w:t xml:space="preserve">Tulos</w:t>
      </w:r>
    </w:p>
    <w:p>
      <w:r>
        <w:t xml:space="preserve">Mikä [julkinen yritys] valmistaa avaruusaluksia?</w:t>
      </w:r>
    </w:p>
    <w:p>
      <w:r>
        <w:rPr>
          <w:b/>
        </w:rPr>
        <w:t xml:space="preserve">Tulos</w:t>
      </w:r>
    </w:p>
    <w:p>
      <w:r>
        <w:t xml:space="preserve">Mitkä avaruusalukset on valmistanut [julkinen yritys]?</w:t>
      </w:r>
    </w:p>
    <w:p>
      <w:r>
        <w:rPr>
          <w:b/>
        </w:rPr>
        <w:t xml:space="preserve">Tulos</w:t>
      </w:r>
    </w:p>
    <w:p>
      <w:r>
        <w:t xml:space="preserve">Mitkä avaruusalukset on valmistanut [julkinen yritys]?</w:t>
      </w:r>
    </w:p>
    <w:p>
      <w:r>
        <w:rPr>
          <w:b/>
        </w:rPr>
        <w:t xml:space="preserve">Tulos</w:t>
      </w:r>
    </w:p>
    <w:p>
      <w:r>
        <w:t xml:space="preserve">[Julkinen yritys] valmistaa minkälaisia avaruusaluksia?</w:t>
      </w:r>
    </w:p>
    <w:p>
      <w:r>
        <w:rPr>
          <w:b/>
        </w:rPr>
        <w:t xml:space="preserve">Esimerkki 5.2461</w:t>
      </w:r>
    </w:p>
    <w:p>
      <w:r>
        <w:t xml:space="preserve">alkuperäinen kysymys: Vastaus: Doppler-spektroskopia (radiaalinopeus)vastaustyyppi: Mikä tähtitieteellinen löytötekniikka auttaa löytämään [HD 156668]:n eksoplaneetan?Vastaus: Doppler-spektroskopia (radiaalinopeus)vastaustyyppi: Millaisella tekniikalla [HD 156668] löydetään? Tyyppi: Tähtitieteellinen havaintotekniikka.</w:t>
      </w:r>
    </w:p>
    <w:p>
      <w:r>
        <w:rPr>
          <w:b/>
        </w:rPr>
        <w:t xml:space="preserve">Tulos</w:t>
      </w:r>
    </w:p>
    <w:p>
      <w:r>
        <w:t xml:space="preserve">Millä tähtitieteellisellä tekniikalla [HD 156668] eksoplaneetta voidaan löytää?</w:t>
      </w:r>
    </w:p>
    <w:p>
      <w:r>
        <w:rPr>
          <w:b/>
        </w:rPr>
        <w:t xml:space="preserve">Tulos</w:t>
      </w:r>
    </w:p>
    <w:p>
      <w:r>
        <w:t xml:space="preserve">Mikä tähtitieteellinen löytötekniikka auttaa löytämään eksoplaneetan [HD 156668]?</w:t>
      </w:r>
    </w:p>
    <w:p>
      <w:r>
        <w:rPr>
          <w:b/>
        </w:rPr>
        <w:t xml:space="preserve">Tulos</w:t>
      </w:r>
    </w:p>
    <w:p>
      <w:r>
        <w:t xml:space="preserve">Mikä tähtitieteellinen havaintotekniikka auttoi [HD 156668] eksoplaneetan paikantamisessa?</w:t>
      </w:r>
    </w:p>
    <w:p>
      <w:r>
        <w:rPr>
          <w:b/>
        </w:rPr>
        <w:t xml:space="preserve">Tulos</w:t>
      </w:r>
    </w:p>
    <w:p>
      <w:r>
        <w:t xml:space="preserve">Mikä tähtitieteellinen löytötekniikka auttaa löytämään eksoplaneetan [HD 156668]?</w:t>
      </w:r>
    </w:p>
    <w:p>
      <w:r>
        <w:rPr>
          <w:b/>
        </w:rPr>
        <w:t xml:space="preserve">Tulos</w:t>
      </w:r>
    </w:p>
    <w:p>
      <w:r>
        <w:t xml:space="preserve">Mikä tähtitieteellinen löytötekniikka auttoi löytämään eksoplaneetan [HD 156668]?</w:t>
      </w:r>
    </w:p>
    <w:p>
      <w:r>
        <w:rPr>
          <w:b/>
        </w:rPr>
        <w:t xml:space="preserve">Tulos</w:t>
      </w:r>
    </w:p>
    <w:p>
      <w:r>
        <w:t xml:space="preserve">Minkälaista tähtitieteellistä löytötekniikkaa käytetään [HD 156668] -eksoplaneetan löytämisessä?</w:t>
      </w:r>
    </w:p>
    <w:p>
      <w:r>
        <w:rPr>
          <w:b/>
        </w:rPr>
        <w:t xml:space="preserve">Esimerkki 5.2462</w:t>
      </w:r>
    </w:p>
    <w:p>
      <w:r>
        <w:t xml:space="preserve">Alkuperäinen kysymys: Mikä fiktiossa esiintyvä sairaus on teatterihahmolla, joka on [Springfieldin peruskoulun] oppilas/oppilas?Vastaus: tilapäinen sokeus, tilapäinen kuurous, sydänkohtaus....vastaustyyppi: Medical condition in fiction.</w:t>
      </w:r>
    </w:p>
    <w:p>
      <w:r>
        <w:rPr>
          <w:b/>
        </w:rPr>
        <w:t xml:space="preserve">Tulos</w:t>
      </w:r>
    </w:p>
    <w:p>
      <w:r>
        <w:t xml:space="preserve">Mitä [Springfieldin peruskoulun] teatteriopiskelijalla on sairautena?</w:t>
      </w:r>
    </w:p>
    <w:p>
      <w:r>
        <w:rPr>
          <w:b/>
        </w:rPr>
        <w:t xml:space="preserve">Tulos</w:t>
      </w:r>
    </w:p>
    <w:p>
      <w:r>
        <w:t xml:space="preserve">Mitä sairauksia [Springfieldin peruskoulun] kuvitteellisilla oppilailla tai valmistuneilla on?</w:t>
      </w:r>
    </w:p>
    <w:p>
      <w:r>
        <w:rPr>
          <w:b/>
        </w:rPr>
        <w:t xml:space="preserve">Tulos</w:t>
      </w:r>
    </w:p>
    <w:p>
      <w:r>
        <w:t xml:space="preserve">Mikä on fiktiossa esiintyvä sairaus, joka teatterin hahmolla, joka osallistui tai osallistuu [Springfieldin peruskouluun], on ollut?</w:t>
      </w:r>
    </w:p>
    <w:p>
      <w:r>
        <w:rPr>
          <w:b/>
        </w:rPr>
        <w:t xml:space="preserve">Tulos</w:t>
      </w:r>
    </w:p>
    <w:p>
      <w:r>
        <w:t xml:space="preserve">mikä sairaus oli [Springfieldin peruskoulun] teatterihahmolla?</w:t>
      </w:r>
    </w:p>
    <w:p>
      <w:r>
        <w:rPr>
          <w:b/>
        </w:rPr>
        <w:t xml:space="preserve">Tulos</w:t>
      </w:r>
    </w:p>
    <w:p>
      <w:r>
        <w:t xml:space="preserve">Mikä sairaus on [Springfieldin peruskoulusta] valmistuneella kuvitteellisella teatterihahmolla?</w:t>
      </w:r>
    </w:p>
    <w:p>
      <w:r>
        <w:rPr>
          <w:b/>
        </w:rPr>
        <w:t xml:space="preserve">Esimerkki 5.2463</w:t>
      </w:r>
    </w:p>
    <w:p>
      <w:r>
        <w:t xml:space="preserve">alkuperäinen kysymys: Vastaus: Syväpaino, valokuva, valokuva, gelatiinihopeakloridipainatus....vastaustyyppi: Aputietoja: Vastaustyyppi: Visuaalisen taiteen väline: Valokuvaus on tiedettä, taidetta ja käytäntöä, jossa luodaan pysyviä kuvia tallentamalla valoa tai muuta sähkömagneettista säteilyä joko elektronisesti kuvakennon avulla tai kemiallisesti valolle herkän materiaalin, kuten valokuvausfilmin, avulla. Tyypillisesti käytetään objektiivia, jolla kohteista heijastuva tai lähtevä valo keskitetään oikeaksi kuvaksi kameran sisällä olevalle valoherkälle pinnalle ajastetun valotuksen aikana. Elektronisen kuvakennon avulla tämä tuottaa sähkövarauksen kuhunkin kuvapisteeseen, joka käsitellään elektronisesti ja tallennetaan digitaaliseen kuvatiedostoon myöhempää näyttöä tai käsittelyä varten. Valokuvaemulsiolla tuloksena on näkymätön piilevä kuva, joka myöhemmin "kehitetään" kemiallisesti näkyväksi kuvaksi, joko negatiiviseksi tai positiiviseksi riippuen valokuvausmateriaalin käyttötarkoituksesta ja käsittelymenetelmästä. Perinteisesti filmille otettua negatiivikuvaa käytetään valokuvauksessa luomaan paperipohjalle positiivinen kuva, joka tunnetaan nimellä vedos, joko suurennuslaitteella tai kontaktipainatuksella.</w:t>
      </w:r>
    </w:p>
    <w:p>
      <w:r>
        <w:rPr>
          <w:b/>
        </w:rPr>
        <w:t xml:space="preserve">Tulos</w:t>
      </w:r>
    </w:p>
    <w:p>
      <w:r>
        <w:t xml:space="preserve">Mikä kuvataiteen väline edustaa [valokuvausta]?</w:t>
      </w:r>
    </w:p>
    <w:p>
      <w:r>
        <w:rPr>
          <w:b/>
        </w:rPr>
        <w:t xml:space="preserve">Tulos</w:t>
      </w:r>
    </w:p>
    <w:p>
      <w:r>
        <w:t xml:space="preserve">Mitä kuvataiteen välinettä käytetään [valokuvauksen] teosten esittämiseen?</w:t>
      </w:r>
    </w:p>
    <w:p>
      <w:r>
        <w:rPr>
          <w:b/>
        </w:rPr>
        <w:t xml:space="preserve">Tulos</w:t>
      </w:r>
    </w:p>
    <w:p>
      <w:r>
        <w:t xml:space="preserve">Mitä kuvataiteen välinettä käytetään [valokuvaus]-teosten esittämiseen?</w:t>
      </w:r>
    </w:p>
    <w:p>
      <w:r>
        <w:rPr>
          <w:b/>
        </w:rPr>
        <w:t xml:space="preserve">Tulos</w:t>
      </w:r>
    </w:p>
    <w:p>
      <w:r>
        <w:t xml:space="preserve">Mitä kuvataiteen välinettä käytetään [Valokuvaus]-teosten esittämiseen?</w:t>
      </w:r>
    </w:p>
    <w:p>
      <w:r>
        <w:rPr>
          <w:b/>
        </w:rPr>
        <w:t xml:space="preserve">Tulos</w:t>
      </w:r>
    </w:p>
    <w:p>
      <w:r>
        <w:t xml:space="preserve">Mikä on sen visuaalisen taiteen välineen nimi, jota käytetään [valokuvaus]-teosten esittämiseen?</w:t>
      </w:r>
    </w:p>
    <w:p>
      <w:r>
        <w:rPr>
          <w:b/>
        </w:rPr>
        <w:t xml:space="preserve">Tulos</w:t>
      </w:r>
    </w:p>
    <w:p>
      <w:r>
        <w:t xml:space="preserve">[Valokuvaus] taideteokset ovat edustettuina missä kuvataiteen välineessä?</w:t>
      </w:r>
    </w:p>
    <w:p>
      <w:r>
        <w:rPr>
          <w:b/>
        </w:rPr>
        <w:t xml:space="preserve">Esimerkki 5.2464</w:t>
      </w:r>
    </w:p>
    <w:p>
      <w:r>
        <w:t xml:space="preserve">Alkuperäinen kysymys: Missä Yhdysvaltain intiaanireservaatissa on heimo [Otoe-heimo]?Vastaus: Otoe-reservaattiVastaustyyppi: USA:n intiaanireservaatti.lisätiedot: Otoe tai Oto on keskilännen intiaaniheimo. Otoen kieli, chiwere, kuuluu siouanien heimoperheeseen ja on läheistä sukua sukulaisheimojen Iowan ja Missourin kielelle.</w:t>
      </w:r>
    </w:p>
    <w:p>
      <w:r>
        <w:rPr>
          <w:b/>
        </w:rPr>
        <w:t xml:space="preserve">Tulos</w:t>
      </w:r>
    </w:p>
    <w:p>
      <w:r>
        <w:t xml:space="preserve">Missä Yhdysvaltain intiaanireservaatissa [Otoe-heimo] asuu?</w:t>
      </w:r>
    </w:p>
    <w:p>
      <w:r>
        <w:rPr>
          <w:b/>
        </w:rPr>
        <w:t xml:space="preserve">Tulos</w:t>
      </w:r>
    </w:p>
    <w:p>
      <w:r>
        <w:t xml:space="preserve">Mikä on Yhdysvaltain intiaanireservaatin nimi, jossa heimo [Otoe-heimo] asuu?</w:t>
      </w:r>
    </w:p>
    <w:p>
      <w:r>
        <w:rPr>
          <w:b/>
        </w:rPr>
        <w:t xml:space="preserve">Tulos</w:t>
      </w:r>
    </w:p>
    <w:p>
      <w:r>
        <w:t xml:space="preserve">Mihin Yhdysvaltain intiaanireservaattiin [Otoe-heimo] kuuluu?</w:t>
      </w:r>
    </w:p>
    <w:p>
      <w:r>
        <w:rPr>
          <w:b/>
        </w:rPr>
        <w:t xml:space="preserve">Tulos</w:t>
      </w:r>
    </w:p>
    <w:p>
      <w:r>
        <w:t xml:space="preserve">Missä Yhdysvaltain intiaanireservaatissa heimo [Otoe-heimo] asuu?</w:t>
      </w:r>
    </w:p>
    <w:p>
      <w:r>
        <w:rPr>
          <w:b/>
        </w:rPr>
        <w:t xml:space="preserve">Tulos</w:t>
      </w:r>
    </w:p>
    <w:p>
      <w:r>
        <w:t xml:space="preserve">Missä Yhdysvaltain intiaanireservaatissa on heimo [Otoe-heimo]?</w:t>
      </w:r>
    </w:p>
    <w:p>
      <w:r>
        <w:rPr>
          <w:b/>
        </w:rPr>
        <w:t xml:space="preserve">Tulos</w:t>
      </w:r>
    </w:p>
    <w:p>
      <w:r>
        <w:t xml:space="preserve">Missä Yhdysvaltain intiaanireservaattivaltiossa [Otoe-heimo] asuu?</w:t>
      </w:r>
    </w:p>
    <w:p>
      <w:r>
        <w:rPr>
          <w:b/>
        </w:rPr>
        <w:t xml:space="preserve">Esimerkki 5.2465</w:t>
      </w:r>
    </w:p>
    <w:p>
      <w:r>
        <w:t xml:space="preserve">alkuperäinen kysymys: Vastaus: Sesamkadun esikoulu on siistiVastaustyyppi: Mikä on elokuvasarja, joka sisältää elokuvia [DVD]-muodossa?Vastaus: Sesamkadun esikoulu on siistiVastaustyyppi: Sesamkatu on siisti: Lisätiedot: DVD on digitaalinen optinen tallennusmuoto, jonka Philips, Sony, Toshiba ja Panasonic keksivät ja kehittivät vuonna 1995. DVD-levyjä voidaan toistaa useilla eri soittimilla, kuten DVD-soittimilla. DVD-levyjen tallennuskapasiteetti on suurempi kuin CD-levyjen, mutta niiden mitat ovat samat. Esitallennettuja DVD-levyjä valmistetaan massatuotantona valukoneilla, jotka leimaavat tiedot fyysisesti DVD-levyyn. Tällaisia levyjä kutsutaan DVD-ROM-levyiksi, koska tietoja voidaan vain lukea, mutta ei kirjoittaa tai poistaa. Tyhjät tallentavat DVD-levyt voidaan tallentaa kerran DVD-tallentimella, minkä jälkeen ne toimivat DVD-ROM-levyinä. Uudelleenkirjoitettavat DVD-levyt voidaan kirjoittaa ja poistaa useita kertoja. DVD-levyjä käytetään kuluttajille tarkoitetussa DVD-Video-digitaalivideomuodossa ja kuluttajille tarkoitetussa DVD-Audio-digitaaliäänimuodossa sekä DVD-levyjen kirjoittamiseen erityisessä AVCHD-muodossa, johon voidaan tallentaa teräväpiirtomateriaalia. Muuntyyppistä tietoa sisältäviä DVD-levyjä voidaan kutsua DVD-tietolevyiksi.</w:t>
      </w:r>
    </w:p>
    <w:p>
      <w:r>
        <w:rPr>
          <w:b/>
        </w:rPr>
        <w:t xml:space="preserve">Tulos</w:t>
      </w:r>
    </w:p>
    <w:p>
      <w:r>
        <w:t xml:space="preserve">Mihin sarjaan [DVD]-formaatti kuuluu?</w:t>
      </w:r>
    </w:p>
    <w:p>
      <w:r>
        <w:rPr>
          <w:b/>
        </w:rPr>
        <w:t xml:space="preserve">Tulos</w:t>
      </w:r>
    </w:p>
    <w:p>
      <w:r>
        <w:t xml:space="preserve">Minkä elokuvasarjan elokuvat ovat [DVD]-muodossa?</w:t>
      </w:r>
    </w:p>
    <w:p>
      <w:r>
        <w:rPr>
          <w:b/>
        </w:rPr>
        <w:t xml:space="preserve">Tulos</w:t>
      </w:r>
    </w:p>
    <w:p>
      <w:r>
        <w:t xml:space="preserve">Mikä on elokuvasarja, joka sisältää elokuvia [DVD]-muodossa?</w:t>
      </w:r>
    </w:p>
    <w:p>
      <w:r>
        <w:rPr>
          <w:b/>
        </w:rPr>
        <w:t xml:space="preserve">Tulos</w:t>
      </w:r>
    </w:p>
    <w:p>
      <w:r>
        <w:t xml:space="preserve">Minkä elokuvasarjan elokuvia on [DVD]-muodossa?</w:t>
      </w:r>
    </w:p>
    <w:p>
      <w:r>
        <w:rPr>
          <w:b/>
        </w:rPr>
        <w:t xml:space="preserve">Tulos</w:t>
      </w:r>
    </w:p>
    <w:p>
      <w:r>
        <w:t xml:space="preserve">Mikä elokuvasarja sisältää [DVD]-muotoisia elokuvia?</w:t>
      </w:r>
    </w:p>
    <w:p>
      <w:r>
        <w:rPr>
          <w:b/>
        </w:rPr>
        <w:t xml:space="preserve">Tulos</w:t>
      </w:r>
    </w:p>
    <w:p>
      <w:r>
        <w:t xml:space="preserve">Mikä elokuvasarja sisältää [DVD]-muodossa olevia elokuvia?</w:t>
      </w:r>
    </w:p>
    <w:p>
      <w:r>
        <w:rPr>
          <w:b/>
        </w:rPr>
        <w:t xml:space="preserve">Esimerkki 5.2466</w:t>
      </w:r>
    </w:p>
    <w:p>
      <w:r>
        <w:t xml:space="preserve">alkuperäinen kysymys: Vastaus: Wladimir KlitschkoVastaustyyppi: Nyrkkeilijä: Urheilutiede on tieteenala, joka tutkii, miten terve ihmiskeho toimii liikunnan aikana ja miten urheilu ja liikunta edistävät terveyttä solujen ja koko kehon näkökulmasta. Liikuntatieteiden opiskelu sisältää perinteisesti fysiologian, psykologian, anatomian, biomekaniikan ja biokemian osa-alueita. Urheilututkijoiden ja suorituskykyneuvojien kysyntä ja työllistyminen lisääntyy, koska urheilumaailmassa keskitytään yhä enemmän parhaiden mahdollisten tulosten saavuttamiseen. Tieteen ja urheilun tutkimisen kautta tutkijat ovat kehittäneet paremman ymmärryksen siitä, miten ihmiskeho reagoi liikuntaan, harjoitteluun, erilaisiin ympäristöihin ja moniin muihin ärsykkeisiin.</w:t>
      </w:r>
    </w:p>
    <w:p>
      <w:r>
        <w:rPr>
          <w:b/>
        </w:rPr>
        <w:t xml:space="preserve">Tulos</w:t>
      </w:r>
    </w:p>
    <w:p>
      <w:r>
        <w:t xml:space="preserve">Mikä nyrkkeilijä opiskelee [urheilutiedettä]?</w:t>
      </w:r>
    </w:p>
    <w:p>
      <w:r>
        <w:rPr>
          <w:b/>
        </w:rPr>
        <w:t xml:space="preserve">Tulos</w:t>
      </w:r>
    </w:p>
    <w:p>
      <w:r>
        <w:t xml:space="preserve">Kuka nyrkkeilijä opiskeli pääaineenaan [urheilutiedettä] ?</w:t>
      </w:r>
    </w:p>
    <w:p>
      <w:r>
        <w:rPr>
          <w:b/>
        </w:rPr>
        <w:t xml:space="preserve">Tulos</w:t>
      </w:r>
    </w:p>
    <w:p>
      <w:r>
        <w:t xml:space="preserve">Onko kenelläkään nyrkkeilijällä [urheilutiedettä] pääaineena?</w:t>
      </w:r>
    </w:p>
    <w:p>
      <w:r>
        <w:rPr>
          <w:b/>
        </w:rPr>
        <w:t xml:space="preserve">Tulos</w:t>
      </w:r>
    </w:p>
    <w:p>
      <w:r>
        <w:t xml:space="preserve">Nimeä nyrkkeilijä, jonka pääaineena on [urheilutiede]?</w:t>
      </w:r>
    </w:p>
    <w:p>
      <w:r>
        <w:rPr>
          <w:b/>
        </w:rPr>
        <w:t xml:space="preserve">Tulos</w:t>
      </w:r>
    </w:p>
    <w:p>
      <w:r>
        <w:t xml:space="preserve">Minkä nyrkkeilijän pääaineena on [urheilutiede]?</w:t>
      </w:r>
    </w:p>
    <w:p>
      <w:r>
        <w:rPr>
          <w:b/>
        </w:rPr>
        <w:t xml:space="preserve">Tulos</w:t>
      </w:r>
    </w:p>
    <w:p>
      <w:r>
        <w:t xml:space="preserve">[Urheilutiede] on minkä nyrkkeilijän pääaine?</w:t>
      </w:r>
    </w:p>
    <w:p>
      <w:r>
        <w:rPr>
          <w:b/>
        </w:rPr>
        <w:t xml:space="preserve">Esimerkki 5.2467</w:t>
      </w:r>
    </w:p>
    <w:p>
      <w:r>
        <w:t xml:space="preserve">alkuperäinen kysymys: What is the recurring award ceremony that presents the awards of [National Football League]?answer: nfl honors ceremonyanswer type: Aputiedot: Kertaluonteinen palkintoseremonia: National Football League on amerikkalaisen jalkapallon ammattilaisliiga, jossa on 32 joukkuetta, jotka on jaettu tasan National Football Conference ja American Football Conference. NFL on yksi Pohjois-Amerikan neljästä suurimmasta ammattilaisurheiluliigasta ja maailman korkein amerikkalaisen jalkapallon ammattilaistaso. NFL:n 17 viikkoa kestävä runkosarja kestää Labor Dayn jälkeisestä viikosta joulun jälkeiseen viikkoon, ja kukin joukkue pelaa kuusitoista ottelua, ja sillä on yksi vapaaviikko. Runkosarjan päätyttyä kuusi joukkuetta kustakin konferenssista pääsee pudotuspeleihin, jotka ovat yksiottelusarja, joka huipentuu Super Bowliin, joka pelataan NFC:n ja AFC:n mestareiden välillä. NFL perustettiin vuonna 1920 American Professional Football Association -nimellä, ja se nimettiin kaudella 1923 uudelleen National Football Leagueksi. NFL suostui fuusioitumaan American Football Leaguen kanssa vuonna 1966, ja ensimmäinen Super Bowl pelattiin tuon kauden lopussa; fuusio saatiin päätökseen vuonna 1970. Nykyään NFL:n keskimääräinen katsojamäärä on maailman ammattilaisurheiluliigoista korkein, ja se on Yhdysvaltojen suosituin urheiluliiga.</w:t>
      </w:r>
    </w:p>
    <w:p>
      <w:r>
        <w:rPr>
          <w:b/>
        </w:rPr>
        <w:t xml:space="preserve">Tulos</w:t>
      </w:r>
    </w:p>
    <w:p>
      <w:r>
        <w:t xml:space="preserve">Mikä palkintoseremonia järjestetään joka vuosi [National Football Leaguessa]?</w:t>
      </w:r>
    </w:p>
    <w:p>
      <w:r>
        <w:rPr>
          <w:b/>
        </w:rPr>
        <w:t xml:space="preserve">Tulos</w:t>
      </w:r>
    </w:p>
    <w:p>
      <w:r>
        <w:t xml:space="preserve">Missä toistuvassa palkintoseremoniassa [National Football League] palkinnot jaetaan?</w:t>
      </w:r>
    </w:p>
    <w:p>
      <w:r>
        <w:rPr>
          <w:b/>
        </w:rPr>
        <w:t xml:space="preserve">Tulos</w:t>
      </w:r>
    </w:p>
    <w:p>
      <w:r>
        <w:t xml:space="preserve">Mikä on toistuva palkintoseremonia, jossa [National Football League] palkinnot jaetaan?</w:t>
      </w:r>
    </w:p>
    <w:p>
      <w:r>
        <w:rPr>
          <w:b/>
        </w:rPr>
        <w:t xml:space="preserve">Tulos</w:t>
      </w:r>
    </w:p>
    <w:p>
      <w:r>
        <w:t xml:space="preserve">Mikä on sen toistuvan seremonian nimi, jossa [National Football Leaguen] palkinnot jaetaan?</w:t>
      </w:r>
    </w:p>
    <w:p>
      <w:r>
        <w:rPr>
          <w:b/>
        </w:rPr>
        <w:t xml:space="preserve">Tulos</w:t>
      </w:r>
    </w:p>
    <w:p>
      <w:r>
        <w:t xml:space="preserve">mikä on toistuva palkintoseremonia, jossa jaetaan [National Football Leaguen] palkinnot?</w:t>
      </w:r>
    </w:p>
    <w:p>
      <w:r>
        <w:rPr>
          <w:b/>
        </w:rPr>
        <w:t xml:space="preserve">Esimerkki 5.2468</w:t>
      </w:r>
    </w:p>
    <w:p>
      <w:r>
        <w:t xml:space="preserve">Alkuperäinen kysymys: Kuinka monta peligenreä [Bowling] on?vastaus: 2Vastaustyyppi: Lisätiedot: Bowling: Pelin tyyppi: Peligenre: Bowling-pasianssi: Eurogame-suunnittelun legenda Sid Sackson keksi Bowling-pasianssin 1970-luvulla. Bowling on ainutlaatuinen ja hauska pasianssipeli, jossa käytetään yhtä pakkaa pelikortteja. Pelin tarkoituksena on yrittää täyttää mahdollisimman monta keilaa kussakin kymmenessä ruudussa.</w:t>
      </w:r>
    </w:p>
    <w:p>
      <w:r>
        <w:rPr>
          <w:b/>
        </w:rPr>
        <w:t xml:space="preserve">Tulos</w:t>
      </w:r>
    </w:p>
    <w:p>
      <w:r>
        <w:t xml:space="preserve">kuinka monta pelilajia on [Bowlingissa]?</w:t>
      </w:r>
    </w:p>
    <w:p>
      <w:r>
        <w:rPr>
          <w:b/>
        </w:rPr>
        <w:t xml:space="preserve">Tulos</w:t>
      </w:r>
    </w:p>
    <w:p>
      <w:r>
        <w:t xml:space="preserve">Kuinka monta peligenreä [Bowling] on?</w:t>
      </w:r>
    </w:p>
    <w:p>
      <w:r>
        <w:rPr>
          <w:b/>
        </w:rPr>
        <w:t xml:space="preserve">Tulos</w:t>
      </w:r>
    </w:p>
    <w:p>
      <w:r>
        <w:t xml:space="preserve">[Bowling] on kuinka monta peligenreä?</w:t>
      </w:r>
    </w:p>
    <w:p>
      <w:r>
        <w:rPr>
          <w:b/>
        </w:rPr>
        <w:t xml:space="preserve">Tulos</w:t>
      </w:r>
    </w:p>
    <w:p>
      <w:r>
        <w:t xml:space="preserve">[Bowling] on kuinka monta pelityyppiä?</w:t>
      </w:r>
    </w:p>
    <w:p>
      <w:r>
        <w:rPr>
          <w:b/>
        </w:rPr>
        <w:t xml:space="preserve">Tulos</w:t>
      </w:r>
    </w:p>
    <w:p>
      <w:r>
        <w:t xml:space="preserve">Kuinka monta peligenreä [Bowling] on?</w:t>
      </w:r>
    </w:p>
    <w:p>
      <w:r>
        <w:rPr>
          <w:b/>
        </w:rPr>
        <w:t xml:space="preserve">Esimerkki 5.2469</w:t>
      </w:r>
    </w:p>
    <w:p>
      <w:r>
        <w:t xml:space="preserve">alkuperäinen kysymys: Vastaus: Oklahoma Cityn pommi-iskuVastaustyyppi: Minkä katastrofin uhriksi [Kimberly Kay Clark] on joutunut? Katastrofi.</w:t>
      </w:r>
    </w:p>
    <w:p>
      <w:r>
        <w:rPr>
          <w:b/>
        </w:rPr>
        <w:t xml:space="preserve">Tulos</w:t>
      </w:r>
    </w:p>
    <w:p>
      <w:r>
        <w:t xml:space="preserve">[Kimberly Kay Clark] on minkä katastrofin uhri?</w:t>
      </w:r>
    </w:p>
    <w:p>
      <w:r>
        <w:rPr>
          <w:b/>
        </w:rPr>
        <w:t xml:space="preserve">Tulos</w:t>
      </w:r>
    </w:p>
    <w:p>
      <w:r>
        <w:t xml:space="preserve">Minkä katastrofin uhriksi [Kimberly Kay Clark] joutui?</w:t>
      </w:r>
    </w:p>
    <w:p>
      <w:r>
        <w:rPr>
          <w:b/>
        </w:rPr>
        <w:t xml:space="preserve">Tulos</w:t>
      </w:r>
    </w:p>
    <w:p>
      <w:r>
        <w:t xml:space="preserve">[Kimberly Kay Clark] on katastrofin uhri minkä tapahtuman seurauksena?</w:t>
      </w:r>
    </w:p>
    <w:p>
      <w:r>
        <w:rPr>
          <w:b/>
        </w:rPr>
        <w:t xml:space="preserve">Tulos</w:t>
      </w:r>
    </w:p>
    <w:p>
      <w:r>
        <w:t xml:space="preserve">Minkä katastrofin uhriksi [Kimberly Kay Clark] on joutunut?</w:t>
      </w:r>
    </w:p>
    <w:p>
      <w:r>
        <w:rPr>
          <w:b/>
        </w:rPr>
        <w:t xml:space="preserve">Tulos</w:t>
      </w:r>
    </w:p>
    <w:p>
      <w:r>
        <w:t xml:space="preserve">Mihin katastrofiin [Kimberly Kay Clark] kuoli?</w:t>
      </w:r>
    </w:p>
    <w:p>
      <w:r>
        <w:rPr>
          <w:b/>
        </w:rPr>
        <w:t xml:space="preserve">Esimerkki 5.2470</w:t>
      </w:r>
    </w:p>
    <w:p>
      <w:r>
        <w:t xml:space="preserve">alkuperäinen kysymys: Vastaus: Booker's sanswer type: Mikä juoma on valmistettu [maissista] ja käynyt vähemmän kuin [8]?Vastaus: Booker's sanswer type: Mikä juoma on valmistettu [maissista] ja käynyt vähemmän kuin [8]? Tislattu alkoholijuoma: Maissi, joka tunnetaan joissakin englanninkielisissä maissa nimellä corn, on suuri viljakasvi, jonka Mesoamerikan alkuperäiskansat kesyttivät esihistoriallisella ajalla. Lehtimäisestä varresta kasvaa tähkylöitä, jotka sisältävät jyviä, eli siemeniä, joita kutsutaan jyväsydämiksi. Maissinjyviä käytetään usein ruoanlaitossa tärkkelyksenä. Kuusi tärkeintä maissityyppiä ovat hammasmaissi, piikivi, palko, popcorn, jauho ja makea.</w:t>
      </w:r>
    </w:p>
    <w:p>
      <w:r>
        <w:rPr>
          <w:b/>
        </w:rPr>
        <w:t xml:space="preserve">Tulos</w:t>
      </w:r>
    </w:p>
    <w:p>
      <w:r>
        <w:t xml:space="preserve">Mitä juomaa valmistetaan [maissista] ja käymisteitse enintään [8]?</w:t>
      </w:r>
    </w:p>
    <w:p>
      <w:r>
        <w:rPr>
          <w:b/>
        </w:rPr>
        <w:t xml:space="preserve">Tulos</w:t>
      </w:r>
    </w:p>
    <w:p>
      <w:r>
        <w:t xml:space="preserve">Mikä juoma on valmistettu [maissista] ja käynyt vähemmän kuin [8]?</w:t>
      </w:r>
    </w:p>
    <w:p>
      <w:r>
        <w:rPr>
          <w:b/>
        </w:rPr>
        <w:t xml:space="preserve">Tulos</w:t>
      </w:r>
    </w:p>
    <w:p>
      <w:r>
        <w:t xml:space="preserve">Minkä juoman ainesosana on [Maissi], joka on käynyt vähemmän kuin [8]?</w:t>
      </w:r>
    </w:p>
    <w:p>
      <w:r>
        <w:rPr>
          <w:b/>
        </w:rPr>
        <w:t xml:space="preserve">Tulos</w:t>
      </w:r>
    </w:p>
    <w:p>
      <w:r>
        <w:t xml:space="preserve">Mikä juoma on [maissista] valmistettu ja alle [8] vuotta käynyt juoma?</w:t>
      </w:r>
    </w:p>
    <w:p>
      <w:r>
        <w:rPr>
          <w:b/>
        </w:rPr>
        <w:t xml:space="preserve">Tulos</w:t>
      </w:r>
    </w:p>
    <w:p>
      <w:r>
        <w:t xml:space="preserve">Mikä on juoma, joka on valmistettu [maissista] ja käynyt vähemmän kuin [8].</w:t>
      </w:r>
    </w:p>
    <w:p>
      <w:r>
        <w:rPr>
          <w:b/>
        </w:rPr>
        <w:t xml:space="preserve">Tulos</w:t>
      </w:r>
    </w:p>
    <w:p>
      <w:r>
        <w:t xml:space="preserve">Mikä [maissista] valmistettu juoma on käynyt vähemmän kuin [8]?</w:t>
      </w:r>
    </w:p>
    <w:p>
      <w:r>
        <w:rPr>
          <w:b/>
        </w:rPr>
        <w:t xml:space="preserve">Esimerkki 5.2471</w:t>
      </w:r>
    </w:p>
    <w:p>
      <w:r>
        <w:t xml:space="preserve">alkuperäinen kysymys: Vastaus: Gretchen BleilerVastaustyyppi: Mikä on [Coca-Colan] tuotetukihenkilö? Lisätiedot: Coca-Cola on hiilihapotettu virvoitusjuoma, jota myydään kaupoissa, ravintoloissa ja automaateissa kaikkialla maailmassa. Sitä valmistaa The Coca-Cola Company Atlantassa, Georgiassa, ja siitä käytetään usein pelkkää nimeä Coca-Cola. Alun perin John Pembertonin 1800-luvun lopulla keksimä patenttilääke, mutta Coca-Colan osti liikemies Asa Griggs Candler, jonka markkinointitaktiikan ansiosta Coca-Cola hallitsi maailman virvoitusjuomamarkkinoita koko 1900-luvun ajan. Nimi viittaa sen ainesosiin: kolapähkinöihin, jotka ovat kofeiinin lähde, ja kokalehtiin. Coca-Colan kaava on edelleen liikesalaisuus. Yhtiö valmistaa tiivistettä, joka myydään sitten lisensoiduille Coca-Cola-pullojen pullottajille eri puolilla maailmaa. Pullottajat, joilla on alueelliset yksinoikeussopimukset yhtiön kanssa, valmistavat tiivisteestä yhdessä suodatetun veden ja makeutusaineiden kanssa lopputuotteita tölkeissä ja pulloissa. Pullottajat myyvät, jakelevat ja markkinoivat Coca-Colaa vähittäismyymälöissä ja automaateissa. The Coca-Cola Company myy myös limsapulloihin tarkoitettua tiivistettä suurimmille ravintoloille ja ruokapalveluiden jakelijoille.</w:t>
      </w:r>
    </w:p>
    <w:p>
      <w:r>
        <w:rPr>
          <w:b/>
        </w:rPr>
        <w:t xml:space="preserve">Tulos</w:t>
      </w:r>
    </w:p>
    <w:p>
      <w:r>
        <w:t xml:space="preserve">Kuka on [Coca-Cola]-tuotteen mainostaja?</w:t>
      </w:r>
    </w:p>
    <w:p>
      <w:r>
        <w:rPr>
          <w:b/>
        </w:rPr>
        <w:t xml:space="preserve">Tulos</w:t>
      </w:r>
    </w:p>
    <w:p>
      <w:r>
        <w:t xml:space="preserve">Kuka on [Coca-Cola]-tuotteiden mainostaja?</w:t>
      </w:r>
    </w:p>
    <w:p>
      <w:r>
        <w:rPr>
          <w:b/>
        </w:rPr>
        <w:t xml:space="preserve">Tulos</w:t>
      </w:r>
    </w:p>
    <w:p>
      <w:r>
        <w:t xml:space="preserve">Kuka on [Coca-Colan] tuotetukihenkilö?</w:t>
      </w:r>
    </w:p>
    <w:p>
      <w:r>
        <w:rPr>
          <w:b/>
        </w:rPr>
        <w:t xml:space="preserve">Tulos</w:t>
      </w:r>
    </w:p>
    <w:p>
      <w:r>
        <w:t xml:space="preserve">Etsi [Coca-Colan] tuotetukihenkilö.</w:t>
      </w:r>
    </w:p>
    <w:p>
      <w:r>
        <w:rPr>
          <w:b/>
        </w:rPr>
        <w:t xml:space="preserve">Tulos</w:t>
      </w:r>
    </w:p>
    <w:p>
      <w:r>
        <w:t xml:space="preserve">[Coca-Cola] on tuote, jota kuka tukee?</w:t>
      </w:r>
    </w:p>
    <w:p>
      <w:r>
        <w:rPr>
          <w:b/>
        </w:rPr>
        <w:t xml:space="preserve">Esimerkki 5.2472</w:t>
      </w:r>
    </w:p>
    <w:p>
      <w:r>
        <w:t xml:space="preserve">Alkuperäinen kysymys: Mikä julkinen puhuja on osallisena sisarussuhteessa, johon liittyy [John F. Kennedy]?Vastaus: Robert F. KennedyVastaustyyppi: Julkinen puhuja.aputiedot: John Fitzgerald Kennedy, joka tunnetaan yleisesti nimellä Jack Kennedy tai nimikirjaimilla JFK, oli yhdysvaltalainen poliitikko, joka toimi Yhdysvaltain 35. presidenttinä tammikuusta 1961 murhaansa asti marraskuussa 1963. Hänen presidenttikautensa aikana tapahtuneita merkittäviä tapahtumia olivat muun muassa Sikojenlahden maihinnousu, Kuuban ohjuskriisi, ydinkoekieltosopimus, poliisiviikko, rauhanturvajoukkojen perustaminen, avaruuskilpailu, Berliinin muurin rakentaminen, afroamerikkalaisten kansalaisoikeusliike ja Yhdysvaltojen lisääntynyt osallistuminen Vietnamin sotaan. Toisen maailmansodan aikana eteläisellä Tyynellämerellä moottoritorpedoveneiden PT-109 ja PT-59 komentajana palvellut Kennedy edusti Massachusettsin 11. kongressipiiriä Yhdysvaltain edustajainhuoneessa vuosina 1947-1953 demokraatteina. Sen jälkeen hän toimi Yhdysvaltain senaatissa kyseisestä osavaltiosta vuosina 1953-1960. Kennedy voitti varapresidentin ja republikaanien ehdokkaan Richard Nixonin Yhdysvaltain presidentinvaaleissa 1960. Hän oli 43-vuotiaana nuorin virkaan valittu mies ja toiseksi nuorin presidentti. Kennedy oli ensimmäinen 1900-luvulla syntynyt henkilö, joka toimi presidenttinä.</w:t>
      </w:r>
    </w:p>
    <w:p>
      <w:r>
        <w:rPr>
          <w:b/>
        </w:rPr>
        <w:t xml:space="preserve">Tulos</w:t>
      </w:r>
    </w:p>
    <w:p>
      <w:r>
        <w:t xml:space="preserve">Kuka julkinen puhuja on [John F. Kennedyn] sisarus?</w:t>
      </w:r>
    </w:p>
    <w:p>
      <w:r>
        <w:rPr>
          <w:b/>
        </w:rPr>
        <w:t xml:space="preserve">Tulos</w:t>
      </w:r>
    </w:p>
    <w:p>
      <w:r>
        <w:t xml:space="preserve">Kuka julkinen puhuja on [John F. Kennedyn] sisarus?</w:t>
      </w:r>
    </w:p>
    <w:p>
      <w:r>
        <w:rPr>
          <w:b/>
        </w:rPr>
        <w:t xml:space="preserve">Tulos</w:t>
      </w:r>
    </w:p>
    <w:p>
      <w:r>
        <w:t xml:space="preserve">Kuka oli [John F. Kennedyn] sisarus?</w:t>
      </w:r>
    </w:p>
    <w:p>
      <w:r>
        <w:rPr>
          <w:b/>
        </w:rPr>
        <w:t xml:space="preserve">Tulos</w:t>
      </w:r>
    </w:p>
    <w:p>
      <w:r>
        <w:t xml:space="preserve">Mikä on sen julkisen puhujan nimi, joka on osallisena sisarussuhteessa, jossa on mukana [John F. Kennedy]?</w:t>
      </w:r>
    </w:p>
    <w:p>
      <w:r>
        <w:rPr>
          <w:b/>
        </w:rPr>
        <w:t xml:space="preserve">Tulos</w:t>
      </w:r>
    </w:p>
    <w:p>
      <w:r>
        <w:t xml:space="preserve">Mikä on sen julkisen puhujan nimi, joka on mukana sisarussuhteessa, johon liittyy [John F. Kennedy]?</w:t>
      </w:r>
    </w:p>
    <w:p>
      <w:r>
        <w:rPr>
          <w:b/>
        </w:rPr>
        <w:t xml:space="preserve">Tulos</w:t>
      </w:r>
    </w:p>
    <w:p>
      <w:r>
        <w:t xml:space="preserve">[John F. Kennedy] on sekaantunut sisarussuhteeseen, joka on mikä julkinen puhuja?</w:t>
      </w:r>
    </w:p>
    <w:p>
      <w:r>
        <w:rPr>
          <w:b/>
        </w:rPr>
        <w:t xml:space="preserve">Esimerkki 5.2473</w:t>
      </w:r>
    </w:p>
    <w:p>
      <w:r>
        <w:t xml:space="preserve">alkuperäinen kysymys: Vastaus: lajiVastaustyyppi: Mikä on [Austroponera castanea] luokitusasema?vastaus: lajiVastaustyyppi: Mikä on lajin [Austroponera castanea] luokitusasema? Organism Classification Rank.auxiliary information: Austroponera castanea on Uuden-Seelannin Pohjoissaarella endeeminen muurahaislaji, joka kuuluu Ponerinae-alkuperheeseen.</w:t>
      </w:r>
    </w:p>
    <w:p>
      <w:r>
        <w:rPr>
          <w:b/>
        </w:rPr>
        <w:t xml:space="preserve">Tulos</w:t>
      </w:r>
    </w:p>
    <w:p>
      <w:r>
        <w:t xml:space="preserve">Määritä [Austroponera castanea] luokitusaste.</w:t>
      </w:r>
    </w:p>
    <w:p>
      <w:r>
        <w:rPr>
          <w:b/>
        </w:rPr>
        <w:t xml:space="preserve">Tulos</w:t>
      </w:r>
    </w:p>
    <w:p>
      <w:r>
        <w:t xml:space="preserve">Mikä luokitusluokka on [Austroponera castanea]?</w:t>
      </w:r>
    </w:p>
    <w:p>
      <w:r>
        <w:rPr>
          <w:b/>
        </w:rPr>
        <w:t xml:space="preserve">Tulos</w:t>
      </w:r>
    </w:p>
    <w:p>
      <w:r>
        <w:t xml:space="preserve">Mihin laji [Austroponera castanea] sijoittuu organismina?</w:t>
      </w:r>
    </w:p>
    <w:p>
      <w:r>
        <w:rPr>
          <w:b/>
        </w:rPr>
        <w:t xml:space="preserve">Tulos</w:t>
      </w:r>
    </w:p>
    <w:p>
      <w:r>
        <w:t xml:space="preserve">[Austroponera castanea] on minkä luokituksen mukainen?</w:t>
      </w:r>
    </w:p>
    <w:p>
      <w:r>
        <w:rPr>
          <w:b/>
        </w:rPr>
        <w:t xml:space="preserve">Tulos</w:t>
      </w:r>
    </w:p>
    <w:p>
      <w:r>
        <w:t xml:space="preserve">Mikä on [Austroponera castanea] luokitusaste?</w:t>
      </w:r>
    </w:p>
    <w:p>
      <w:r>
        <w:rPr>
          <w:b/>
        </w:rPr>
        <w:t xml:space="preserve">Tulos</w:t>
      </w:r>
    </w:p>
    <w:p>
      <w:r>
        <w:t xml:space="preserve">Mihin luokitusluokkaan [Austroponera castanea] kuuluu?</w:t>
      </w:r>
    </w:p>
    <w:p>
      <w:r>
        <w:rPr>
          <w:b/>
        </w:rPr>
        <w:t xml:space="preserve">Esimerkki 5.2474</w:t>
      </w:r>
    </w:p>
    <w:p>
      <w:r>
        <w:t xml:space="preserve">alkuperäinen kysymys: kuinka monta rakettia on laukaistu [Guayanan avaruuskeskuksessa]?vastaus: Vastaustyyppi: 5Vastaustyyppi: 1: Lisätiedot: Guyanan avaruuskeskus tai yleisemmin Centre spatial guyanais on ranskalainen ja eurooppalainen avaruussatama lähellä Kourouta Ranskan Guyanassa. Se on ollut toiminnassa vuodesta 1968, ja se soveltuu erityisen hyvin avaruuskeskuksen sijoituspaikaksi, koska se täyttää kaksi tärkeintä maantieteellistä vaatimusta tällaiselle sijoituspaikalle: se on melko lähellä päiväntasaajaa, joten maapallon pyöriminen voi antaa raketeille ilmaista lisänopeutta, kun ne laukaistaan itään, ja itäpuolella on asumatonta aluetta, joten rakettien alemmat vaiheet ja laukaisun epäonnistumisesta aiheutuvat roskat eivät pääse putoamaan ihmisasutuksen päälle. Euroopan avaruusjärjestö, Ranskan avaruusjärjestö CNES ja kaupallinen Arianespace-yhtiö laukaisevat avaruusaluksia Kourousta. ESA käytti tätä avaruuskeskusta lähettääkseen tarvikkeita kansainväliselle avaruusasemalle automatisoidun siirtoajoneuvon avulla. Sijainti valittiin vuonna 1964 Ranskan avaruussatamaksi. Vuonna 1975 Ranska tarjoutui jakamaan Kouroun ESA:n kanssa. Kaupallisia laukaisuja ostavat myös Euroopan ulkopuoliset yritykset. ESA maksaa kaksi kolmasosaa avaruussataman vuosibudjetista, ja se on myös rahoittanut Ariane-kantorakettien kehittämisen aikana tehtyjä parannuksia.</w:t>
      </w:r>
    </w:p>
    <w:p>
      <w:r>
        <w:rPr>
          <w:b/>
        </w:rPr>
        <w:t xml:space="preserve">Tulos</w:t>
      </w:r>
    </w:p>
    <w:p>
      <w:r>
        <w:t xml:space="preserve">[Guayanan avaruuskeskus] on ollut laukaisupaikka kuinka monelle raketille?</w:t>
      </w:r>
    </w:p>
    <w:p>
      <w:r>
        <w:rPr>
          <w:b/>
        </w:rPr>
        <w:t xml:space="preserve">Tulos</w:t>
      </w:r>
    </w:p>
    <w:p>
      <w:r>
        <w:t xml:space="preserve">Kuinka monta rakettia [Guayanan avaruuskeskus] laukaisi?</w:t>
      </w:r>
    </w:p>
    <w:p>
      <w:r>
        <w:rPr>
          <w:b/>
        </w:rPr>
        <w:t xml:space="preserve">Tulos</w:t>
      </w:r>
    </w:p>
    <w:p>
      <w:r>
        <w:t xml:space="preserve">Kuinka monta rakettia laukaistaan [Guayanan avaruuskeskuksesta]?</w:t>
      </w:r>
    </w:p>
    <w:p>
      <w:r>
        <w:rPr>
          <w:b/>
        </w:rPr>
        <w:t xml:space="preserve">Tulos</w:t>
      </w:r>
    </w:p>
    <w:p>
      <w:r>
        <w:t xml:space="preserve">Kuinka monta rakettia on laukaistu [Guayanan avaruuskeskuksesta]?</w:t>
      </w:r>
    </w:p>
    <w:p>
      <w:r>
        <w:rPr>
          <w:b/>
        </w:rPr>
        <w:t xml:space="preserve">Tulos</w:t>
      </w:r>
    </w:p>
    <w:p>
      <w:r>
        <w:t xml:space="preserve">kuinka monta rakettia laukaistaan [Guayanan avaruuskeskuksessa]?</w:t>
      </w:r>
    </w:p>
    <w:p>
      <w:r>
        <w:rPr>
          <w:b/>
        </w:rPr>
        <w:t xml:space="preserve">Tulos</w:t>
      </w:r>
    </w:p>
    <w:p>
      <w:r>
        <w:t xml:space="preserve">Kuinka monta rakettia laukaistaan [Guayanan avaruuskeskuksessa]?</w:t>
      </w:r>
    </w:p>
    <w:p>
      <w:r>
        <w:rPr>
          <w:b/>
        </w:rPr>
        <w:t xml:space="preserve">Tulos</w:t>
      </w:r>
    </w:p>
    <w:p>
      <w:r>
        <w:t xml:space="preserve">Kuinka monta rakettia laukaistaan [Guayanan avaruuskeskuksesta]?</w:t>
      </w:r>
    </w:p>
    <w:p>
      <w:r>
        <w:rPr>
          <w:b/>
        </w:rPr>
        <w:t xml:space="preserve">Tulos</w:t>
      </w:r>
    </w:p>
    <w:p>
      <w:r>
        <w:t xml:space="preserve">Kuinka monta rakettia on laukaistu [Guayanan avaruuskeskuksesta]?</w:t>
      </w:r>
    </w:p>
    <w:p>
      <w:r>
        <w:rPr>
          <w:b/>
        </w:rPr>
        <w:t xml:space="preserve">Esimerkki 5.2475</w:t>
      </w:r>
    </w:p>
    <w:p>
      <w:r>
        <w:t xml:space="preserve">alkuperäinen kysymys: Mikä mediatyyppi on [Diggnation - Podcast Feed]:n mediamuoto?vastaus: video/quicktime, video/mp4, audio/mpegvastaustyyppi: Media Type: Media Type.auxiliary information: Diggnation oli Revision3:n lippulaiva, viikoittain tuotettu videopodcast. Sitä isännöivät Kevin Rose ja Alex Albrecht, jotka olivat aiemmin isännöineet yhdessä TechTV:n The Screen Savers -ohjelmaa. Sen päätarkoituksena oli keskustella joistakin huippujutuista Diggistä, Rosen ja muiden kehittämästä sosiaalisesta uutis- ja kirjanmerkkisivustosta. Ensimmäinen jakso "esitettiin" verkossa 1. heinäkuuta 2005. Ohjelman formaattiin kuului yleensä se, että Rose ja Albrecht arvostelivat ohjelman alussa juomia, enimmäkseen olutta, mutta toisinaan myös teetä, kahvia ja kovia juomia, kuten vodkaa tai viskiä, joita he nauttivat koko ohjelman ajan, minkä jälkeen he keskustelivat edellisen viikon eri Digg-jutuista ja usein aiheen ulkopuolisesta pelleilystä toistensa sekä tuottaja David Pragerin ja kameramies Glenn McElhosen kanssa. Sekä ääni- että videoversiot podcastista ovat saatavilla Revision3:sta suoratoistettavaksi tai ladattavaksi eri formaateissa. Eden Soto on luonut introjakson yhteistyössä David Pragerin kanssa. Se oli Eden Soton verkkosivujen mukaan kehitteillä yli kolme kuukautta.</w:t>
      </w:r>
    </w:p>
    <w:p>
      <w:r>
        <w:rPr>
          <w:b/>
        </w:rPr>
        <w:t xml:space="preserve">Tulos</w:t>
      </w:r>
    </w:p>
    <w:p>
      <w:r>
        <w:t xml:space="preserve">Minkälaisessa muodossa [Diggnation - Podcast-syöte] on muotoiltu?</w:t>
      </w:r>
    </w:p>
    <w:p>
      <w:r>
        <w:rPr>
          <w:b/>
        </w:rPr>
        <w:t xml:space="preserve">Tulos</w:t>
      </w:r>
    </w:p>
    <w:p>
      <w:r>
        <w:t xml:space="preserve">Mikä on sen mediatyypin nimi, jota [Diggnation - Podcast Feed] käyttää?</w:t>
      </w:r>
    </w:p>
    <w:p>
      <w:r>
        <w:rPr>
          <w:b/>
        </w:rPr>
        <w:t xml:space="preserve">Tulos</w:t>
      </w:r>
    </w:p>
    <w:p>
      <w:r>
        <w:t xml:space="preserve">Mikä mediatyyppi on [Diggnation - Podcast-syöte]?</w:t>
      </w:r>
    </w:p>
    <w:p>
      <w:r>
        <w:rPr>
          <w:b/>
        </w:rPr>
        <w:t xml:space="preserve">Tulos</w:t>
      </w:r>
    </w:p>
    <w:p>
      <w:r>
        <w:t xml:space="preserve">[Diggnation - Podcast-syöte] on mikä mediatyyppi tai -muoto?</w:t>
      </w:r>
    </w:p>
    <w:p>
      <w:r>
        <w:rPr>
          <w:b/>
        </w:rPr>
        <w:t xml:space="preserve">Tulos</w:t>
      </w:r>
    </w:p>
    <w:p>
      <w:r>
        <w:t xml:space="preserve">Minkälainen mediatyyppi [Diggnation - Podcast-syöte] on?</w:t>
      </w:r>
    </w:p>
    <w:p>
      <w:r>
        <w:rPr>
          <w:b/>
        </w:rPr>
        <w:t xml:space="preserve">Tulos</w:t>
      </w:r>
    </w:p>
    <w:p>
      <w:r>
        <w:t xml:space="preserve">Mikä on [Diggnation - Podcast-syötteen] mediaformaatin tyyppi?</w:t>
      </w:r>
    </w:p>
    <w:p>
      <w:r>
        <w:rPr>
          <w:b/>
        </w:rPr>
        <w:t xml:space="preserve">Esimerkki 5.2476</w:t>
      </w:r>
    </w:p>
    <w:p>
      <w:r>
        <w:t xml:space="preserve">alkuperäinen kysymys: Vastaus: S&amp;Vastaustyyppi: [San Francisco Symphony] on [Metallican] minkä musiikkialbumin esittäjä? Lisätiedot: Metallica: Metallica: Metallica: Metallica: Metallica: Metallica: Metallica: Metallica: Metallica: Metallica: Metallica on yhdysvaltalainen heavy metal -yhtye, joka perustettiin Los Angelesissa, Kaliforniassa. Metallica perustettiin vuonna 1981, kun laulaja/kitaristi James Hetfield vastasi rumpali Lars Ulrichin paikallisessa sanomalehdessä julkaisemaan ilmoitukseen. Yhtyeen nykyiseen kokoonpanoon kuuluvat perustajajäsenet Hetfield ja Ulrich, pitkäaikainen kitaristi Kirk Hammett ja basisti Robert Trujillo. Johtava kitaristi Dave Mustaine sekä basistit Ron McGovney, Cliff Burton ja Jason Newsted ovat bändin entisiä jäseniä. Metallica teki pitkään yhteistyötä tuottaja Bob Rockin kanssa, joka tuotti kaikki yhtyeen albumit vuosina 1990-2003 ja toimi tilapäisenä basistina Newstedin lähdön ja Trujillon palkkaamisen välillä. Yhtyeen nopeat tempot, instrumentaalit ja aggressiivinen muusikkous nostivat sen yhdeksi thrash metalin "neljän suuren" perustajabändin joukkoon Anthraxin, Megadethin ja Slayerin rinnalle. Yhtye sai kasvavan fanikunnan underground-musiikkiyhteisössä ja sai kriitikoiden suosiota neljällä ensimmäisellä albumillaan; kolmatta albumia Master of Puppets kuvailtiin yhdeksi vaikutusvaltaisimmista ja raskaimmista thrash metal -albumeista.San Francisco Symphony:;Tyyppi: San Francisco Symphony Symphony: Tyyppi: Kapellimestaroitu yhtye;</w:t>
      </w:r>
    </w:p>
    <w:p>
      <w:r>
        <w:rPr>
          <w:b/>
        </w:rPr>
        <w:t xml:space="preserve">Tulos</w:t>
      </w:r>
    </w:p>
    <w:p>
      <w:r>
        <w:t xml:space="preserve">Millä [Metallican] albumilla [San Francisco Symphony] soittaa?</w:t>
      </w:r>
    </w:p>
    <w:p>
      <w:r>
        <w:rPr>
          <w:b/>
        </w:rPr>
        <w:t xml:space="preserve">Tulos</w:t>
      </w:r>
    </w:p>
    <w:p>
      <w:r>
        <w:t xml:space="preserve">Minkä [San Francisco Symphony] -yhtyeen musiikillisen albumin taiteilija on myös [Metallican] taiteilija?</w:t>
      </w:r>
    </w:p>
    <w:p>
      <w:r>
        <w:rPr>
          <w:b/>
        </w:rPr>
        <w:t xml:space="preserve">Tulos</w:t>
      </w:r>
    </w:p>
    <w:p>
      <w:r>
        <w:t xml:space="preserve">[San Francisco Symphony] on [Metallican] minkä musiikkialbumin esittäjä?</w:t>
      </w:r>
    </w:p>
    <w:p>
      <w:r>
        <w:rPr>
          <w:b/>
        </w:rPr>
        <w:t xml:space="preserve">Tulos</w:t>
      </w:r>
    </w:p>
    <w:p>
      <w:r>
        <w:t xml:space="preserve">[San Francisco Symphony]on [Metallican] millä musiikkialbumilla?</w:t>
      </w:r>
    </w:p>
    <w:p>
      <w:r>
        <w:rPr>
          <w:b/>
        </w:rPr>
        <w:t xml:space="preserve">Tulos</w:t>
      </w:r>
    </w:p>
    <w:p>
      <w:r>
        <w:t xml:space="preserve">Minkä albumin [Metallica] levytti [San Francisco Symphony] kanssa?</w:t>
      </w:r>
    </w:p>
    <w:p>
      <w:r>
        <w:rPr>
          <w:b/>
        </w:rPr>
        <w:t xml:space="preserve">Tulos</w:t>
      </w:r>
    </w:p>
    <w:p>
      <w:r>
        <w:t xml:space="preserve">[San Francisco Symphony] on artisti, joka auttoi luomaan minkä [Metallican] musiikkialbumin?</w:t>
      </w:r>
    </w:p>
    <w:p>
      <w:r>
        <w:rPr>
          <w:b/>
        </w:rPr>
        <w:t xml:space="preserve">Esimerkki 5.2477</w:t>
      </w:r>
    </w:p>
    <w:p>
      <w:r>
        <w:t xml:space="preserve">alkuperäinen kysymys: Vastaus: Doppler-spektroskopia (säteittäisnopeus)vastaustyyppi: Vastaus: Tähtitieteellinen havaintotekniikka, jota käytetään [W. M. Keckin observatorion] havaintoihin: Tähtitieteellinen havaintotekniikka.lisätiedot: W. M. Keckin observatorio on kahden teleskoopin tähtitieteellinen observatorio 4 145 metrin korkeudessa lähellä Mauna Kean huippua Yhdysvaltain Havaijin osavaltiossa. Molemmissa teleskoopeissa on 10 metrin pääpeilit, jotka ovat tällä hetkellä suurimpia käytössä olevia tähtitieteellisiä teleskooppeja. Erinomaisen sijainnin, suuren optiikan ja innovatiivisten instrumenttien yhdistelmä on luonut kaksi tieteellisesti tuottavinta teleskooppia maapallolla.</w:t>
      </w:r>
    </w:p>
    <w:p>
      <w:r>
        <w:rPr>
          <w:b/>
        </w:rPr>
        <w:t xml:space="preserve">Tulos</w:t>
      </w:r>
    </w:p>
    <w:p>
      <w:r>
        <w:t xml:space="preserve">Mitä tähtitieteellistä löytötekniikkaa käytettiin [W. M. Keckin observatorion] löydöissä?</w:t>
      </w:r>
    </w:p>
    <w:p>
      <w:r>
        <w:rPr>
          <w:b/>
        </w:rPr>
        <w:t xml:space="preserve">Tulos</w:t>
      </w:r>
    </w:p>
    <w:p>
      <w:r>
        <w:t xml:space="preserve">Mikä on [W. M. Keckin observatorion] löytöihin käytettävän tähtitieteellisen löytötekniikan nimi?</w:t>
      </w:r>
    </w:p>
    <w:p>
      <w:r>
        <w:rPr>
          <w:b/>
        </w:rPr>
        <w:t xml:space="preserve">Tulos</w:t>
      </w:r>
    </w:p>
    <w:p>
      <w:r>
        <w:t xml:space="preserve">Mitä tähtitieteellisen löytämisen tekniikkaa käytetään [W. M. Keckin observatorion] löytöihin?</w:t>
      </w:r>
    </w:p>
    <w:p>
      <w:r>
        <w:rPr>
          <w:b/>
        </w:rPr>
        <w:t xml:space="preserve">Tulos</w:t>
      </w:r>
    </w:p>
    <w:p>
      <w:r>
        <w:t xml:space="preserve">[W. M. Keckin observatorion] löydöksissä käytettiin mitä tähtitieteellistä löytötekniikkaa?</w:t>
      </w:r>
    </w:p>
    <w:p>
      <w:r>
        <w:rPr>
          <w:b/>
        </w:rPr>
        <w:t xml:space="preserve">Tulos</w:t>
      </w:r>
    </w:p>
    <w:p>
      <w:r>
        <w:t xml:space="preserve">Mitä tähtitieteellisiä havaintotekniikoita käytetään [W. M. Keckin observatorion] löydöksissä?</w:t>
      </w:r>
    </w:p>
    <w:p>
      <w:r>
        <w:rPr>
          <w:b/>
        </w:rPr>
        <w:t xml:space="preserve">Tulos</w:t>
      </w:r>
    </w:p>
    <w:p>
      <w:r>
        <w:t xml:space="preserve">Mitä tähtitieteellistä havaintotekniikkaa käytetään [W. M. Keckin observatorion] löytöihin?</w:t>
      </w:r>
    </w:p>
    <w:p>
      <w:r>
        <w:rPr>
          <w:b/>
        </w:rPr>
        <w:t xml:space="preserve">Esimerkki 5.2478</w:t>
      </w:r>
    </w:p>
    <w:p>
      <w:r>
        <w:t xml:space="preserve">Alkuperäinen kysymys: Minkä aikakauslehden aiheena on [Time]?Vastaus: Museums Journal, The New York Times Magazine, Executive Travel....vastaustyyppi: Vastaustyyppi: Aikakauslehti: Time on amerikkalainen viikoittainen uutislehti, jota julkaistaan New Yorkissa. Se perustettiin vuonna 1923, ja vuosikymmeniä sitä hallitsi Henry Luce, joka rakensi erittäin tuottoisan lehtitallin. Eurooppalainen painos ilmestyy Lontoossa, ja se kattaa myös Lähi-idän, Afrikan ja vuodesta 2003 lähtien myös Latinalaisen Amerikan. Aasian painos ilmestyy Hongkongissa. Australian, Uuden-Seelannin ja Tyynenmeren saaret kattava Etelä-Tyynenmeren painos ilmestyy Sydneyssä, Australiassa. Joulukuussa 2008 Time lopetti kanadalaisen mainostajapainoksen julkaisemisen. Timen levikki on maailman suurin viikoittaisen uutislehden levikki, ja sillä on 25 miljoonaa lukijaa, joista 20 miljoonaa Yhdysvalloissa. Vuonna 2012 lehden levikki oli 3,3 miljoonaa, mikä tekee siitä yhdestoista eniten levinneen lehden Yhdysvalloissa ja toiseksi eniten levinneen viikkolehden People-lehden jälkeen. Vuonna 2014 sen levikki oli 3 286 467 kappaletta. Richard Stengel toimi lehden päätoimittajana toukokuusta 2006 lokakuuhun 2013, jolloin hän siirtyi Yhdysvaltain ulkoministeriöön. Nancy Gibbs on toiminut päätoimittajana lokakuusta 2013 lähtien.</w:t>
      </w:r>
    </w:p>
    <w:p>
      <w:r>
        <w:rPr>
          <w:b/>
        </w:rPr>
        <w:t xml:space="preserve">Tulos</w:t>
      </w:r>
    </w:p>
    <w:p>
      <w:r>
        <w:t xml:space="preserve">Missä aikakauslehdessä on aikakauslehti, jonka aiheena on [aika]?</w:t>
      </w:r>
    </w:p>
    <w:p>
      <w:r>
        <w:rPr>
          <w:b/>
        </w:rPr>
        <w:t xml:space="preserve">Tulos</w:t>
      </w:r>
    </w:p>
    <w:p>
      <w:r>
        <w:t xml:space="preserve">Minkä aikakauslehden aikakauslehden aiheena on [Aika]?</w:t>
      </w:r>
    </w:p>
    <w:p>
      <w:r>
        <w:rPr>
          <w:b/>
        </w:rPr>
        <w:t xml:space="preserve">Tulos</w:t>
      </w:r>
    </w:p>
    <w:p>
      <w:r>
        <w:t xml:space="preserve">Mikä aikakauslehti on käsitellyt aihetta [Aika]?</w:t>
      </w:r>
    </w:p>
    <w:p>
      <w:r>
        <w:rPr>
          <w:b/>
        </w:rPr>
        <w:t xml:space="preserve">Tulos</w:t>
      </w:r>
    </w:p>
    <w:p>
      <w:r>
        <w:t xml:space="preserve">Minkä aikakauslehden aiheena on [aika]?</w:t>
      </w:r>
    </w:p>
    <w:p>
      <w:r>
        <w:rPr>
          <w:b/>
        </w:rPr>
        <w:t xml:space="preserve">Tulos</w:t>
      </w:r>
    </w:p>
    <w:p>
      <w:r>
        <w:t xml:space="preserve">Mikä on sen aikakauslehden nimi, jonka aikakauslehden aihe on [aika]?</w:t>
      </w:r>
    </w:p>
    <w:p>
      <w:r>
        <w:rPr>
          <w:b/>
        </w:rPr>
        <w:t xml:space="preserve">Tulos</w:t>
      </w:r>
    </w:p>
    <w:p>
      <w:r>
        <w:t xml:space="preserve">Mikä aikakauslehti, jonka aiheena on [Aika], on aikakauslehti?</w:t>
      </w:r>
    </w:p>
    <w:p>
      <w:r>
        <w:rPr>
          <w:b/>
        </w:rPr>
        <w:t xml:space="preserve">Tulos</w:t>
      </w:r>
    </w:p>
    <w:p>
      <w:r>
        <w:t xml:space="preserve">Minkä aikakauslehden aiheessa on viittaus [Time]?</w:t>
      </w:r>
    </w:p>
    <w:p>
      <w:r>
        <w:rPr>
          <w:b/>
        </w:rPr>
        <w:t xml:space="preserve">Esimerkki 5.2479</w:t>
      </w:r>
    </w:p>
    <w:p>
      <w:r>
        <w:t xml:space="preserve">Alkuperäinen kysymys: Mikä kirjallisuussarja sisältää teoksen [Leijona, noita ja vaatekaappi]?Vastaus: Narnian kronikatVastaustyyppi: Kirjallisuuden tyyppi: Kirjallisuussarja: Leijona, noita ja vaatekaappi on C. S. Lewisin kirjoittama korkeatasoinen fantasiaromaani lapsille, jonka julkaisi Geoffrey Bles vuonna 1950. Se oli Narnian kronikat -sarjan seitsemästä romaanista ensimmäinen julkaistu ja tunnetuin; kirjailijan kaikista kirjoista se on kirjastoissa eniten esillä. Vaikka se kirjoitettiin ja julkaistiin sarjan ensimmäisenä, se on uusimmissa painoksissa, jotka on järjestetty Narnian historian mukaan, toinen osa. Muiden kirjojen tapaan sen kuvitti Pauline Baynes, ja hänen työnsä on säilytetty monissa myöhemmissä painoksissa. Suurin osa romaanista sijoittuu Narniaan, puhuvien eläinten ja myyttisten olentojen maahan, jota Valkoinen noita on hallinnut sata vuotta syvää talvea. Kehyskertomuksessa neljä englantilaislasta asuu suuressa, vanhassa maalaistalossa toisen maailmansodan aikaisen evakkomatkansa aikana Lontoosta. Nuorin vierailee kolmesti Narniassa varahuoneen vaatekaapin kautta. Kaikki neljä lasta ovat yhdessä hänen kolmannella vierailullaan, joka vahvistaa hänen tarinansa ja käsittää viimeiset 12 lukua 17:stä lukuun ottamatta lyhyttä lopetusta. Narniassa sisarukset näyttävät täyttävän vanhan ennustuksen, joten he lähtevät pian seikkailemaan sekä Narnian että oman henkensä pelastamiseksi.</w:t>
      </w:r>
    </w:p>
    <w:p>
      <w:r>
        <w:rPr>
          <w:b/>
        </w:rPr>
        <w:t xml:space="preserve">Tulos</w:t>
      </w:r>
    </w:p>
    <w:p>
      <w:r>
        <w:t xml:space="preserve">missä kirjallisuussarjassa teos [Leijona, noita ja vaatekaappi] on?</w:t>
      </w:r>
    </w:p>
    <w:p>
      <w:r>
        <w:rPr>
          <w:b/>
        </w:rPr>
        <w:t xml:space="preserve">Tulos</w:t>
      </w:r>
    </w:p>
    <w:p>
      <w:r>
        <w:t xml:space="preserve">[Leijona, noita ja vaatekaappi] on mistä sarjasta?</w:t>
      </w:r>
    </w:p>
    <w:p>
      <w:r>
        <w:rPr>
          <w:b/>
        </w:rPr>
        <w:t xml:space="preserve">Tulos</w:t>
      </w:r>
    </w:p>
    <w:p>
      <w:r>
        <w:t xml:space="preserve">[Leijona, noita ja vaatekaappi] kuuluvat mihin kirjallisuussarjaan?</w:t>
      </w:r>
    </w:p>
    <w:p>
      <w:r>
        <w:rPr>
          <w:b/>
        </w:rPr>
        <w:t xml:space="preserve">Tulos</w:t>
      </w:r>
    </w:p>
    <w:p>
      <w:r>
        <w:t xml:space="preserve">Etsi kirjallisuussarja sisältää teoksen [Leijona, noita ja vaatekaappi].</w:t>
      </w:r>
    </w:p>
    <w:p>
      <w:r>
        <w:rPr>
          <w:b/>
        </w:rPr>
        <w:t xml:space="preserve">Tulos</w:t>
      </w:r>
    </w:p>
    <w:p>
      <w:r>
        <w:t xml:space="preserve">Mihin kirjallisuussarjaan kuuluu teos [Leijona, noita ja vaatekaappi]?</w:t>
      </w:r>
    </w:p>
    <w:p>
      <w:r>
        <w:rPr>
          <w:b/>
        </w:rPr>
        <w:t xml:space="preserve">Tulos</w:t>
      </w:r>
    </w:p>
    <w:p>
      <w:r>
        <w:t xml:space="preserve">Mihin kirjallisiin sarjoihin kuuluu teos [Leijona, noita ja vaatekaappi]?</w:t>
      </w:r>
    </w:p>
    <w:p>
      <w:r>
        <w:rPr>
          <w:b/>
        </w:rPr>
        <w:t xml:space="preserve">Tulos</w:t>
      </w:r>
    </w:p>
    <w:p>
      <w:r>
        <w:t xml:space="preserve">Mikä kirjallisuussarja sisältää teoksen [Leijona, noita ja vaatekaappi]?</w:t>
      </w:r>
    </w:p>
    <w:p>
      <w:r>
        <w:rPr>
          <w:b/>
        </w:rPr>
        <w:t xml:space="preserve">Esimerkki 5.2480</w:t>
      </w:r>
    </w:p>
    <w:p>
      <w:r>
        <w:t xml:space="preserve">Alkuperäinen kysymys: Mikä on College/yliopisto, jolla on veljeskuntia ja sisarkuntia [Alpha Phi]?Vastaus: Illinois fighting Illini, Lafayette Leopards, Dartmouth big green...vastaustyyppi: Yleisurheilun brändi: Alpha Phi International Women's Fraternity on sisarkunta, jolla on yli 164 aktiivista jaostoa ja yli 200 000 vihittyä jäsentä. Se perustettiin Syracusen yliopistossa Syracusessa, New Yorkissa 10. lokakuuta 1872, ja sillä on kunnia olla neljäs naisille perustettu kreikkalaiskirjaiminen järjestö.</w:t>
      </w:r>
    </w:p>
    <w:p>
      <w:r>
        <w:rPr>
          <w:b/>
        </w:rPr>
        <w:t xml:space="preserve">Tulos</w:t>
      </w:r>
    </w:p>
    <w:p>
      <w:r>
        <w:t xml:space="preserve">Nimeä urheilubrändi, joka on college/yliopisto, jossa on veljeskuntia ja sisarkuntia [Alpha Phi].</w:t>
      </w:r>
    </w:p>
    <w:p>
      <w:r>
        <w:rPr>
          <w:b/>
        </w:rPr>
        <w:t xml:space="preserve">Tulos</w:t>
      </w:r>
    </w:p>
    <w:p>
      <w:r>
        <w:t xml:space="preserve">Mitä urheilumerkkiä käyttää se korkeakoulu/yliopisto, jossa on veljeskuntia ja sisarkuntia [Alpha Phi]?</w:t>
      </w:r>
    </w:p>
    <w:p>
      <w:r>
        <w:rPr>
          <w:b/>
        </w:rPr>
        <w:t xml:space="preserve">Tulos</w:t>
      </w:r>
    </w:p>
    <w:p>
      <w:r>
        <w:t xml:space="preserve">[Alpha Phi] -yhdistykset ja -naisjärjestöt kuuluvat korkeakouluihin ja yliopistoihin, joilla on minkälainen yleisurheilun tuotemerkki?</w:t>
      </w:r>
    </w:p>
    <w:p>
      <w:r>
        <w:rPr>
          <w:b/>
        </w:rPr>
        <w:t xml:space="preserve">Tulos</w:t>
      </w:r>
    </w:p>
    <w:p>
      <w:r>
        <w:t xml:space="preserve">Mikä on College/yliopisto, jolla on veljeskuntia ja sisarkuntia [Alpha Phi] urheilullinen brändi?</w:t>
      </w:r>
    </w:p>
    <w:p>
      <w:r>
        <w:rPr>
          <w:b/>
        </w:rPr>
        <w:t xml:space="preserve">Tulos</w:t>
      </w:r>
    </w:p>
    <w:p>
      <w:r>
        <w:t xml:space="preserve">Millaisia Athletic-brändejä ovat ne korkeakoulut, joissa on [Alpha Phi] -järjestöjä ja veljeskuntia?</w:t>
      </w:r>
    </w:p>
    <w:p>
      <w:r>
        <w:rPr>
          <w:b/>
        </w:rPr>
        <w:t xml:space="preserve">Esimerkki 5.2481</w:t>
      </w:r>
    </w:p>
    <w:p>
      <w:r>
        <w:t xml:space="preserve">alkuperäinen kysymys: Vastaus: 2Vastaustyyppi: Kuinka monta olympialajia on [vuoden 1992 kesäolympialaisissa] urheilulajeissa?vastaus: 2Vastaustyyppi: Kuinka monta olympialajia on [vuoden 1992 kesäolympialaisissa] urheilulajeissa? Lisätietoja: Vastaustyyppi: Olympialaji: Olympialaji: Olympiakisat 1992, jotka tunnetaan virallisesti nimellä XXV olympiakisat, olivat kansainvälinen moniurheilutapahtuma, jota vietettiin Barcelonassa, Kataloniassa, Espanjassa vuonna 1992. Kansainvälinen olympiakomitea äänesti vuonna 1986 kesä- ja talvikisojen erottamisesta toisistaan, jotka oli pidetty samana vuonna vuodesta 1924 lähtien, ja niiden sijoittamisesta vuorotellen parillisille vuosille vuodesta 1994 alkaen. Vuoden 1992 kesäkisat olivat viimeiset, jotka järjestettiin samana vuonna kuin talvikisat. Kylmän sodan päättymisen vuoksi nämä kisat olivat ensimmäiset ilman boikotteja sitten vuoden 1972. Itse asiassa olympialaiset olivat entisen Neuvostoliiton viimeinen menestys ja suurin "olympialipun".</w:t>
      </w:r>
    </w:p>
    <w:p>
      <w:r>
        <w:rPr>
          <w:b/>
        </w:rPr>
        <w:t xml:space="preserve">Tulos</w:t>
      </w:r>
    </w:p>
    <w:p>
      <w:r>
        <w:t xml:space="preserve">Kuinka monta eri lajia [vuoden 1992 kesäolympialaisissa] on?</w:t>
      </w:r>
    </w:p>
    <w:p>
      <w:r>
        <w:rPr>
          <w:b/>
        </w:rPr>
        <w:t xml:space="preserve">Tulos</w:t>
      </w:r>
    </w:p>
    <w:p>
      <w:r>
        <w:t xml:space="preserve">Kuinka monta lajia oli [vuoden 1992 kesäolympialaisissa]?</w:t>
      </w:r>
    </w:p>
    <w:p>
      <w:r>
        <w:rPr>
          <w:b/>
        </w:rPr>
        <w:t xml:space="preserve">Tulos</w:t>
      </w:r>
    </w:p>
    <w:p>
      <w:r>
        <w:t xml:space="preserve">Montako olympialajia on [vuoden 1992 kesäolympialaisissa] urheilulajeissa.</w:t>
      </w:r>
    </w:p>
    <w:p>
      <w:r>
        <w:rPr>
          <w:b/>
        </w:rPr>
        <w:t xml:space="preserve">Tulos</w:t>
      </w:r>
    </w:p>
    <w:p>
      <w:r>
        <w:t xml:space="preserve">Kuinka monta olympialajia on [vuoden 1992 kesäolympialaisissa]?</w:t>
      </w:r>
    </w:p>
    <w:p>
      <w:r>
        <w:rPr>
          <w:b/>
        </w:rPr>
        <w:t xml:space="preserve">Tulos</w:t>
      </w:r>
    </w:p>
    <w:p>
      <w:r>
        <w:t xml:space="preserve">Kuinka monta olympialajia [vuoden 1992 kesäolympialaisissa] oli?</w:t>
      </w:r>
    </w:p>
    <w:p>
      <w:r>
        <w:rPr>
          <w:b/>
        </w:rPr>
        <w:t xml:space="preserve">Tulos</w:t>
      </w:r>
    </w:p>
    <w:p>
      <w:r>
        <w:t xml:space="preserve">Kuinka monta olympialajia oli läsnä [vuoden 1992 kesäolympialaisissa]?</w:t>
      </w:r>
    </w:p>
    <w:p>
      <w:r>
        <w:rPr>
          <w:b/>
        </w:rPr>
        <w:t xml:space="preserve">Esimerkki 5.2482</w:t>
      </w:r>
    </w:p>
    <w:p>
      <w:r>
        <w:t xml:space="preserve">alkuperäinen kysymys: Vastaus: Kolme näytelmääVastaustyyppi: Mikä on se kirjallinen teos, jolla on sama tekijä kuin [Italian kuningaskunnalla]?Vastaus: Kolme näytelmääVastaustyyppi: Mikä on se kirjallinen teos, jolla on sama tekijä kuin [Italian kuningaskunnalla]?Vastaus: Kolme näytelmää: Vastaustyyppi: Kirjallinen teos: Italian kuningaskunta oli valtio, joka perustettiin vuonna 1861, kun Sardinian kuningas Viktor Emmanuel II julistautui Italian kuninkaaksi. Valtio perustettiin Italian yhdistyessä Sardinian kuningaskunnan vaikutuksesta, jota voidaan pitää sen oikeudellisena edeltäjävaltiona. Vuonna 1943 Italiassa tapahtui vallanvaihto, jossa koko fasistinen johto erotettiin ja entinen diktaattori Benito Mussolini vangittiin, ja fasistinen hallintojärjestelmä kitkettiin paikallisella ja kansallisella tasolla. Pohjoisilla alueilla, jotka olivat saksalaisten hallinnassa, fasistinen järjestelmä säilyi Italian sosialistisen tasavallan nimellä. Se oli Mussolinin johtama nukkehallinto, joka tuhoutui vuonna 1945. Vuonna 1946 Italia äänesti monarkian lakkauttamisesta ja valtionpäämiehen valitsemisesta, jolloin siitä tuli tasavalta. Italia julisti sodan Itävallalle liittoutuneena Preussin kanssa vuonna 1866: epäonnistuneesta kampanjasta huolimatta se sai Veneton alueen Bismarckin voitettua. Italian joukot tunkeutuivat Roomaan vuonna 1870, mikä päätti yli tuhat vuotta kestäneen paavin maallisen vallan.</w:t>
      </w:r>
    </w:p>
    <w:p>
      <w:r>
        <w:rPr>
          <w:b/>
        </w:rPr>
        <w:t xml:space="preserve">Tulos</w:t>
      </w:r>
    </w:p>
    <w:p>
      <w:r>
        <w:t xml:space="preserve">Mitä kirjoitti myös [Italian kuningaskunnan] kirjoittaja?</w:t>
      </w:r>
    </w:p>
    <w:p>
      <w:r>
        <w:rPr>
          <w:b/>
        </w:rPr>
        <w:t xml:space="preserve">Tulos</w:t>
      </w:r>
    </w:p>
    <w:p>
      <w:r>
        <w:t xml:space="preserve">Minkä kirjallisen teoksen tekijä on sama kuin [Italian kuningaskunta]?</w:t>
      </w:r>
    </w:p>
    <w:p>
      <w:r>
        <w:rPr>
          <w:b/>
        </w:rPr>
        <w:t xml:space="preserve">Tulos</w:t>
      </w:r>
    </w:p>
    <w:p>
      <w:r>
        <w:t xml:space="preserve">Etsi kirjallinen teos, jonka kirjoittaja on sama kuin [Italian kuningaskunta].</w:t>
      </w:r>
    </w:p>
    <w:p>
      <w:r>
        <w:rPr>
          <w:b/>
        </w:rPr>
        <w:t xml:space="preserve">Tulos</w:t>
      </w:r>
    </w:p>
    <w:p>
      <w:r>
        <w:t xml:space="preserve">Mikä on se kirjallinen teos, jolla on sama tekijä kuin [Italian kuningaskunta]?</w:t>
      </w:r>
    </w:p>
    <w:p>
      <w:r>
        <w:rPr>
          <w:b/>
        </w:rPr>
        <w:t xml:space="preserve">Tulos</w:t>
      </w:r>
    </w:p>
    <w:p>
      <w:r>
        <w:t xml:space="preserve">Minkä kirjallisen teoksen tekijä on sama kuin [Italian kuningaskunta]?</w:t>
      </w:r>
    </w:p>
    <w:p>
      <w:r>
        <w:rPr>
          <w:b/>
        </w:rPr>
        <w:t xml:space="preserve">Esimerkki 5.2483</w:t>
      </w:r>
    </w:p>
    <w:p>
      <w:r>
        <w:t xml:space="preserve">alkuperäinen kysymys: Vastaus: aquaanswerityyppi: Satelliitti.aputiedot: Auringonsynkroninen rata on geosentrinen rata, jossa korkeus ja kaltevuus yhdistyvät siten, että tällä radalla oleva kohde näyttää kiertävän samassa asennossa Auringon näkökulmasta maapallon kiertoratansa aikana. Tarkemmin sanottuna se on kiertorata, joka on järjestetty siten, että se etenee kerran vuodessa. Pinnan valaistuskulma on lähes sama joka kerta, kun satelliitti on taivaan yllä. Tämä tasainen valaistus on hyödyllinen ominaisuus satelliiteille, jotka kuvaavat Maan pintaa näkyvillä tai infrapuna-aallonpituuksilla, sekä muille kaukokartoitussatelliiteille. Esimerkiksi aurinkosynkronisella kiertoradalla oleva satelliitti saattaa nousta päiväntasaajan yli kaksitoista kertaa päivässä, joka kerta noin klo 15.00 paikallista aikaa. Tämä saavutetaan siten, että kiertoratataso siirtyy joka päivä noin yhden asteen verran itään taivaankappaleeseen nähden, jotta se pysyisi Maan liikkeen tahdissa Auringon ympäri.</w:t>
      </w:r>
    </w:p>
    <w:p>
      <w:r>
        <w:rPr>
          <w:b/>
        </w:rPr>
        <w:t xml:space="preserve">Tulos</w:t>
      </w:r>
    </w:p>
    <w:p>
      <w:r>
        <w:t xml:space="preserve">Löydä kaikki [aurinkosynkronisella radalla] olevat satelliitit.</w:t>
      </w:r>
    </w:p>
    <w:p>
      <w:r>
        <w:rPr>
          <w:b/>
        </w:rPr>
        <w:t xml:space="preserve">Tulos</w:t>
      </w:r>
    </w:p>
    <w:p>
      <w:r>
        <w:t xml:space="preserve">Mikä on kaikkien [aurinkosynkronisella kiertoradalla] kulkevien satelliittien nimi?</w:t>
      </w:r>
    </w:p>
    <w:p>
      <w:r>
        <w:rPr>
          <w:b/>
        </w:rPr>
        <w:t xml:space="preserve">Tulos</w:t>
      </w:r>
    </w:p>
    <w:p>
      <w:r>
        <w:t xml:space="preserve">Määritä kaikki [aurinkosynkronisella kiertoradalla] kulkevat satelliitit.</w:t>
      </w:r>
    </w:p>
    <w:p>
      <w:r>
        <w:rPr>
          <w:b/>
        </w:rPr>
        <w:t xml:space="preserve">Tulos</w:t>
      </w:r>
    </w:p>
    <w:p>
      <w:r>
        <w:t xml:space="preserve">Nimeä satelliitit, joilla on [aurinkosynkroninen kiertorata]?</w:t>
      </w:r>
    </w:p>
    <w:p>
      <w:r>
        <w:rPr>
          <w:b/>
        </w:rPr>
        <w:t xml:space="preserve">Tulos</w:t>
      </w:r>
    </w:p>
    <w:p>
      <w:r>
        <w:t xml:space="preserve">Nimeä kaikki satelliitit, jotka kulkevat [aurinkosynkronisella kiertoradalla].</w:t>
      </w:r>
    </w:p>
    <w:p>
      <w:r>
        <w:rPr>
          <w:b/>
        </w:rPr>
        <w:t xml:space="preserve">Esimerkki 5.2484</w:t>
      </w:r>
    </w:p>
    <w:p>
      <w:r>
        <w:t xml:space="preserve">alkuperäinen kysymys: Vastaus: Galaxy Express Corporation, Rocketdyne, Chrysler Group llc...vastaustyyppi: Vastaustyyppi: Rakettivalmistaja: Yhdysvallat, josta käytetään yleisesti nimitystä Yhdysvallat tai Amerikka, on liittotasavalta, joka koostuu 50 osavaltiosta ja liittovaltion piirikunnasta. 48 yhtenäistä osavaltiota ja Washington, D.C., sijaitsevat Pohjois-Amerikan keskiosassa Kanadan ja Meksikon välissä. Alaskan osavaltio sijaitsee Pohjois-Amerikan luoteisosassa ja Havaijin osavaltio on saaristo Tyynenmeren keskiosassa. Yhdysvalloilla on myös viisi asuttua ja lukuisia asumattomia alueita Tyynellämerellä ja Karibialla. Maa on pinta-alaltaan neljänneksi suurin ja väkiluvultaan kolmanneksi suurin maailmassa, sillä se on 3,8 miljoonaa neliökilometriä ja siellä asuu yli 320 miljoonaa ihmistä. Se on yksi maailman etnisesti monimuotoisimmista ja monikulttuurisimmista kansakunnista, joka on monista maista tapahtuneen laajamittaisen maahanmuuton tulos. Yhdysvaltojen maantiede ja ilmasto ovat myös erittäin monimuotoisia, ja maassa elää monenlaista villieläimistöä. Paleo-intiaanit muuttivat Euraasiasta nykyisen Yhdysvaltojen mantereelle ainakin 15 000 vuotta sitten, ja eurooppalainen siirtolaisuus alkoi 1500-luvulla. Yhdysvallat syntyi itärannikolla sijaitsevista 13 brittiläisestä siirtomaasta.</w:t>
      </w:r>
    </w:p>
    <w:p>
      <w:r>
        <w:rPr>
          <w:b/>
        </w:rPr>
        <w:t xml:space="preserve">Tulos</w:t>
      </w:r>
    </w:p>
    <w:p>
      <w:r>
        <w:t xml:space="preserve">Mikä [yhdysvaltalainen] yritys teki raketin?</w:t>
      </w:r>
    </w:p>
    <w:p>
      <w:r>
        <w:rPr>
          <w:b/>
        </w:rPr>
        <w:t xml:space="preserve">Tulos</w:t>
      </w:r>
    </w:p>
    <w:p>
      <w:r>
        <w:t xml:space="preserve">Mikä yritys valmisti [Amerikan yhdysvalloissa] rakettia?</w:t>
      </w:r>
    </w:p>
    <w:p>
      <w:r>
        <w:rPr>
          <w:b/>
        </w:rPr>
        <w:t xml:space="preserve">Tulos</w:t>
      </w:r>
    </w:p>
    <w:p>
      <w:r>
        <w:t xml:space="preserve">Kuka on valmistanut raketin, jonka alkuperämaa on [Yhdysvallat]?</w:t>
      </w:r>
    </w:p>
    <w:p>
      <w:r>
        <w:rPr>
          <w:b/>
        </w:rPr>
        <w:t xml:space="preserve">Tulos</w:t>
      </w:r>
    </w:p>
    <w:p>
      <w:r>
        <w:t xml:space="preserve">Kuka [Amerikan yhdysvalloista] valmisti raketin?</w:t>
      </w:r>
    </w:p>
    <w:p>
      <w:r>
        <w:rPr>
          <w:b/>
        </w:rPr>
        <w:t xml:space="preserve">Tulos</w:t>
      </w:r>
    </w:p>
    <w:p>
      <w:r>
        <w:t xml:space="preserve">Kenen valmistaman raketin alkuperämaa on [Amerikan yhdysvallat]?</w:t>
      </w:r>
    </w:p>
    <w:p>
      <w:r>
        <w:rPr>
          <w:b/>
        </w:rPr>
        <w:t xml:space="preserve">Tulos</w:t>
      </w:r>
    </w:p>
    <w:p>
      <w:r>
        <w:t xml:space="preserve">Kuka teki raketin, joka on peräisin [Amerikan yhdysvalloista]?</w:t>
      </w:r>
    </w:p>
    <w:p>
      <w:r>
        <w:rPr>
          <w:b/>
        </w:rPr>
        <w:t xml:space="preserve">Esimerkki 5.2485</w:t>
      </w:r>
    </w:p>
    <w:p>
      <w:r>
        <w:t xml:space="preserve">Alkuperäinen kysymys: Minkä sarjakuvasarjan kannessa on sarjakuvahahmoja [The Sandman Presents: Thessaly Witch For Hire]?Vastaus: The SandmanVastaustyyppi: Sandman: Sarjakuvasarja.</w:t>
      </w:r>
    </w:p>
    <w:p>
      <w:r>
        <w:rPr>
          <w:b/>
        </w:rPr>
        <w:t xml:space="preserve">Tulos</w:t>
      </w:r>
    </w:p>
    <w:p>
      <w:r>
        <w:t xml:space="preserve">[The Sandman Presents: Thessaly Witch For Hire] on esittänyt hahmoja mistä sarjakuvasarjasta?</w:t>
      </w:r>
    </w:p>
    <w:p>
      <w:r>
        <w:rPr>
          <w:b/>
        </w:rPr>
        <w:t xml:space="preserve">Tulos</w:t>
      </w:r>
    </w:p>
    <w:p>
      <w:r>
        <w:t xml:space="preserve">Mikä on sen sarjakuvasarjan nimi, jonka kannessa on päähenkilöitä [The Sandman Presents: Thessaly Witch For Hire]?</w:t>
      </w:r>
    </w:p>
    <w:p>
      <w:r>
        <w:rPr>
          <w:b/>
        </w:rPr>
        <w:t xml:space="preserve">Tulos</w:t>
      </w:r>
    </w:p>
    <w:p>
      <w:r>
        <w:t xml:space="preserve">Minkä sarjakuvasarjan kansikuvassa on päähenkilöitä [The Sandman Presents: Thessaly Witch For Hire]?</w:t>
      </w:r>
    </w:p>
    <w:p>
      <w:r>
        <w:rPr>
          <w:b/>
        </w:rPr>
        <w:t xml:space="preserve">Tulos</w:t>
      </w:r>
    </w:p>
    <w:p>
      <w:r>
        <w:t xml:space="preserve">Sarjakuvasarja, jonka kannessa on päähenkilöitä [The Sandman Presents: Thessaly Witch For Hire], on nimeltään mikä?</w:t>
      </w:r>
    </w:p>
    <w:p>
      <w:r>
        <w:rPr>
          <w:b/>
        </w:rPr>
        <w:t xml:space="preserve">Tulos</w:t>
      </w:r>
    </w:p>
    <w:p>
      <w:r>
        <w:t xml:space="preserve">[The Sandman Presents: Thessaly Witch For Hire] -kirjan kannessa on hahmoja mistä sarjakuvasarjasta?</w:t>
      </w:r>
    </w:p>
    <w:p>
      <w:r>
        <w:rPr>
          <w:b/>
        </w:rPr>
        <w:t xml:space="preserve">Tulos</w:t>
      </w:r>
    </w:p>
    <w:p>
      <w:r>
        <w:t xml:space="preserve">Minkä sarjakuvasarjan hahmoja on esitelty [The Sandman Presents: Thessaly Witch For Hire] kannessa?</w:t>
      </w:r>
    </w:p>
    <w:p>
      <w:r>
        <w:rPr>
          <w:b/>
        </w:rPr>
        <w:t xml:space="preserve">Esimerkki 5.2486</w:t>
      </w:r>
    </w:p>
    <w:p>
      <w:r>
        <w:t xml:space="preserve">Alkuperäinen kysymys: Mikä kuvitteellinen kalenterijärjestelmä korvaa kuvitteellisen kalenterijärjestelmän, jonka suunta on [käänteinen]?Vastaus: Yavinin taistelun jälkeenVastaustyyppi: Fiktiivinen kalenterijärjestelmä.</w:t>
      </w:r>
    </w:p>
    <w:p>
      <w:r>
        <w:rPr>
          <w:b/>
        </w:rPr>
        <w:t xml:space="preserve">Tulos</w:t>
      </w:r>
    </w:p>
    <w:p>
      <w:r>
        <w:t xml:space="preserve">Mikä kuvitteellinen kalenterijärjestelmä voi korvata kuvitteellisen kalenterijärjestelmän, jonka suunta on [käänteinen]?</w:t>
      </w:r>
    </w:p>
    <w:p>
      <w:r>
        <w:rPr>
          <w:b/>
        </w:rPr>
        <w:t xml:space="preserve">Tulos</w:t>
      </w:r>
    </w:p>
    <w:p>
      <w:r>
        <w:t xml:space="preserve">Mikä kuvitteellinen kalenterijärjestelmä korvaa kuvitteellisen kalenterijärjestelmän, jonka suunta on [käänteinen]?</w:t>
      </w:r>
    </w:p>
    <w:p>
      <w:r>
        <w:rPr>
          <w:b/>
        </w:rPr>
        <w:t xml:space="preserve">Tulos</w:t>
      </w:r>
    </w:p>
    <w:p>
      <w:r>
        <w:t xml:space="preserve">Luettele kuvitteellinen kalenterijärjestelmä, joka korvaa kuvitteellisen kalenterijärjestelmän, jonka suunta on [käänteinen]?</w:t>
      </w:r>
    </w:p>
    <w:p>
      <w:r>
        <w:rPr>
          <w:b/>
        </w:rPr>
        <w:t xml:space="preserve">Tulos</w:t>
      </w:r>
    </w:p>
    <w:p>
      <w:r>
        <w:t xml:space="preserve">Suuntaus [Käänteinen] korvaa minkä fiktiivisen kalenterijärjestelmän?</w:t>
      </w:r>
    </w:p>
    <w:p>
      <w:r>
        <w:rPr>
          <w:b/>
        </w:rPr>
        <w:t xml:space="preserve">Tulos</w:t>
      </w:r>
    </w:p>
    <w:p>
      <w:r>
        <w:t xml:space="preserve">Mikä fiktiivinen kalenterijärjestelmä korvaa toisen [käänteisen] kalenterijärjestelmän?</w:t>
      </w:r>
    </w:p>
    <w:p>
      <w:r>
        <w:rPr>
          <w:b/>
        </w:rPr>
        <w:t xml:space="preserve">Esimerkki 5.2487</w:t>
      </w:r>
    </w:p>
    <w:p>
      <w:r>
        <w:t xml:space="preserve">alkuperäinen kysymys: Vastaus: Demokraattisen puolueen presidentinvaalien esivaalit, 2008Vastaustyyppi: Missä esivaaleissa [Hillary Rodham Clintonin] vaalikampanja on ollut? Lisätiedot: Hillary Diane Rodham Clinton on demokraattisen puolueen ehdokas Yhdysvaltain presidenttiehdokkaaksi, entinen ensimmäinen nainen, entinen Yhdysvaltain ulkoministeri presidentti Barack Obaman hallinnossa vuosina 2009-2013 ja entinen New Yorkia edustanut Yhdysvaltain senaattori vuosina 2001-2009. Presidentti Bill Clintonin puolisona hän oli Yhdysvaltain ensimmäinen nainen vuosina 1993-2001. Hillary Rodham on kotoisin Illinoisista, ja hän oli Wellesley Collegen ensimmäinen juhlapuhuja vuonna 1969, ja hän suoritti oikeustieteen tohtorin tutkinnon Yalen oikeustieteellisessä vuonna 1973. Kongressin lakimiehenä toimimisen jälkeen hän muutti Arkansasiin ja avioitui Bill Clintonin kanssa vuonna 1975. Hän oli mukana perustamassa Arkansas Advocates for Children and Families -järjestöä vuonna 1977, hänestä tuli Legal Services Corporationin ensimmäinen naispuolinen puheenjohtaja vuonna 1978 ja hänet nimitettiin Rose Law Firm -yhtiön ensimmäiseksi naispuoliseksi osakkaaksi vuonna 1979. National Law Journal -lehti listasi hänet kahdesti yhdeksi Amerikan sadasta vaikutusvaltaisimmasta lakimiehestä. Toimittuaan Arkansasin presidentin rouvana vuosina 1979-1981 ja 1983-1992 hän johti työryhmää, joka uudisti Arkansasin koulutusjärjestelmää, ja hän istui Wal-Martin ja useiden muiden yritysten johtokunnassa.</w:t>
      </w:r>
    </w:p>
    <w:p>
      <w:r>
        <w:rPr>
          <w:b/>
        </w:rPr>
        <w:t xml:space="preserve">Tulos</w:t>
      </w:r>
    </w:p>
    <w:p>
      <w:r>
        <w:t xml:space="preserve">Mihin esivaaleihin [Hillary Rodham Clintonin] vaalikampanja kuuluu?</w:t>
      </w:r>
    </w:p>
    <w:p>
      <w:r>
        <w:rPr>
          <w:b/>
        </w:rPr>
        <w:t xml:space="preserve">Tulos</w:t>
      </w:r>
    </w:p>
    <w:p>
      <w:r>
        <w:t xml:space="preserve">Mikä on sen esivaalin nimi, jossa on [Hillary Rodham Clintonin] vaalikampanja?</w:t>
      </w:r>
    </w:p>
    <w:p>
      <w:r>
        <w:rPr>
          <w:b/>
        </w:rPr>
        <w:t xml:space="preserve">Tulos</w:t>
      </w:r>
    </w:p>
    <w:p>
      <w:r>
        <w:t xml:space="preserve">Missä esivaaleissa [Hillary Rodham Clinton] oli ehdolla?</w:t>
      </w:r>
    </w:p>
    <w:p>
      <w:r>
        <w:rPr>
          <w:b/>
        </w:rPr>
        <w:t xml:space="preserve">Tulos</w:t>
      </w:r>
    </w:p>
    <w:p>
      <w:r>
        <w:t xml:space="preserve">Etsi esivaalit, joissa [Hillary Rodham Clinton] kampanjoi.</w:t>
      </w:r>
    </w:p>
    <w:p>
      <w:r>
        <w:rPr>
          <w:b/>
        </w:rPr>
        <w:t xml:space="preserve">Tulos</w:t>
      </w:r>
    </w:p>
    <w:p>
      <w:r>
        <w:t xml:space="preserve">Missä esivaaleissa [Hillary Rodham Clintonin] kampanja oli mukana?</w:t>
      </w:r>
    </w:p>
    <w:p>
      <w:r>
        <w:rPr>
          <w:b/>
        </w:rPr>
        <w:t xml:space="preserve">Esimerkki 5.2488</w:t>
      </w:r>
    </w:p>
    <w:p>
      <w:r>
        <w:t xml:space="preserve">alkuperäinen kysymys: Vastaus: Soarin' Over CaliforniaVastaustyyppi: Soarin' Over CaliforniaVastaustyyppi: Soarin' Over California: Lisätiedot: Kalifornia Californian Californian Californian Californian nimi: Amusement Ride.auxiliary information: Soarin' Over California on elokuva, jota käytetään Soarin' Over California -simulaattorin vetonaulassa Disney California Adventuressa.</w:t>
      </w:r>
    </w:p>
    <w:p>
      <w:r>
        <w:rPr>
          <w:b/>
        </w:rPr>
        <w:t xml:space="preserve">Tulos</w:t>
      </w:r>
    </w:p>
    <w:p>
      <w:r>
        <w:t xml:space="preserve">Missä huviajelussa on mukana [Soarin' Over California] -elokuva?</w:t>
      </w:r>
    </w:p>
    <w:p>
      <w:r>
        <w:rPr>
          <w:b/>
        </w:rPr>
        <w:t xml:space="preserve">Tulos</w:t>
      </w:r>
    </w:p>
    <w:p>
      <w:r>
        <w:t xml:space="preserve">Mikä on huviajelun nimi, johon sisältyy elokuva [Soarin' Over California]?</w:t>
      </w:r>
    </w:p>
    <w:p>
      <w:r>
        <w:rPr>
          <w:b/>
        </w:rPr>
        <w:t xml:space="preserve">Tulos</w:t>
      </w:r>
    </w:p>
    <w:p>
      <w:r>
        <w:t xml:space="preserve">Mihin huviretkiin kuuluu [Soarin' Over California] -elokuva?</w:t>
      </w:r>
    </w:p>
    <w:p>
      <w:r>
        <w:rPr>
          <w:b/>
        </w:rPr>
        <w:t xml:space="preserve">Tulos</w:t>
      </w:r>
    </w:p>
    <w:p>
      <w:r>
        <w:t xml:space="preserve">Mihin huviajeluun sisältyy [Soarin' Over California] -elokuva?</w:t>
      </w:r>
    </w:p>
    <w:p>
      <w:r>
        <w:rPr>
          <w:b/>
        </w:rPr>
        <w:t xml:space="preserve">Tulos</w:t>
      </w:r>
    </w:p>
    <w:p>
      <w:r>
        <w:t xml:space="preserve">Mihin huviajeluun sisältyy elokuva [Soarin' Over California]?</w:t>
      </w:r>
    </w:p>
    <w:p>
      <w:r>
        <w:rPr>
          <w:b/>
        </w:rPr>
        <w:t xml:space="preserve">Tulos</w:t>
      </w:r>
    </w:p>
    <w:p>
      <w:r>
        <w:t xml:space="preserve">Mikä on sen huvipuistokyydin nimi, jossa on pätkiä elokuvasta [Soarin' Over California]?</w:t>
      </w:r>
    </w:p>
    <w:p>
      <w:r>
        <w:rPr>
          <w:b/>
        </w:rPr>
        <w:t xml:space="preserve">Esimerkki 5.2489</w:t>
      </w:r>
    </w:p>
    <w:p>
      <w:r>
        <w:t xml:space="preserve">Alkuperäinen kysymys: kuinka monta näyttelyaihetta on [Kirk Varnedoen] kuratoiman näyttelyn aiheena?vastaus: Varnoe Varnoe Varnoe: 3vastaustyyppi: 3vastaustyyppi: 3: Aputiedot: Näyttelyn aihe: Näyttelytyyppi: Näyttelyn aihe.aputiedot: John Kirk Train Varnedoe oli yhdysvaltalainen taidehistorioitsija, Modernin taiteen museon maalauksen ja veistoksen pääkuraattori vuosina 1988-2001, taidehistorian professori Princetonin Institute for Advanced Study -instituutissa ja kuvataiteen professori New Yorkin yliopiston Institute of Fine Artsissa.</w:t>
      </w:r>
    </w:p>
    <w:p>
      <w:r>
        <w:rPr>
          <w:b/>
        </w:rPr>
        <w:t xml:space="preserve">Tulos</w:t>
      </w:r>
    </w:p>
    <w:p>
      <w:r>
        <w:t xml:space="preserve">Kuinka monta näyttelyaihetta [Kirk Varnedoe] on kuratoinut?</w:t>
      </w:r>
    </w:p>
    <w:p>
      <w:r>
        <w:rPr>
          <w:b/>
        </w:rPr>
        <w:t xml:space="preserve">Tulos</w:t>
      </w:r>
    </w:p>
    <w:p>
      <w:r>
        <w:t xml:space="preserve">[Kirk Varnedoe] kuratoitu käyttö kuinka monta näyttely aiheita</w:t>
      </w:r>
    </w:p>
    <w:p>
      <w:r>
        <w:rPr>
          <w:b/>
        </w:rPr>
        <w:t xml:space="preserve">Tulos</w:t>
      </w:r>
    </w:p>
    <w:p>
      <w:r>
        <w:t xml:space="preserve">[Kirk Varnedoe] kuratoi kuinka monta näyttelyä?</w:t>
      </w:r>
    </w:p>
    <w:p>
      <w:r>
        <w:rPr>
          <w:b/>
        </w:rPr>
        <w:t xml:space="preserve">Tulos</w:t>
      </w:r>
    </w:p>
    <w:p>
      <w:r>
        <w:t xml:space="preserve">Kuinka moni näyttelykohde on [Kirk Varnedoen] kuratoiman näyttelyn aiheena?</w:t>
      </w:r>
    </w:p>
    <w:p>
      <w:r>
        <w:rPr>
          <w:b/>
        </w:rPr>
        <w:t xml:space="preserve">Tulos</w:t>
      </w:r>
    </w:p>
    <w:p>
      <w:r>
        <w:t xml:space="preserve">Kuinka monta näyttelyä amerikkalainen taidehistorioitsija [Kirk Varnedoe] on kuratoinut?</w:t>
      </w:r>
    </w:p>
    <w:p>
      <w:r>
        <w:rPr>
          <w:b/>
        </w:rPr>
        <w:t xml:space="preserve">Tulos</w:t>
      </w:r>
    </w:p>
    <w:p>
      <w:r>
        <w:t xml:space="preserve">[Kirk Varnedoe] valitsi kuinka monta Näyttelyn aihe?</w:t>
      </w:r>
    </w:p>
    <w:p>
      <w:r>
        <w:rPr>
          <w:b/>
        </w:rPr>
        <w:t xml:space="preserve">Esimerkki 5.2490</w:t>
      </w:r>
    </w:p>
    <w:p>
      <w:r>
        <w:t xml:space="preserve">alkuperäinen kysymys: Vastaus: vitiligo, systeeminen lupus erythematosusVastaustyyppi: Lajityyppi: Sairaus fiktiossa.aputiedot: Michael Joseph Jackson oli yhdysvaltalainen laulaja, lauluntekijä, levytuottaja, tanssija ja näyttelijä. Popin kuninkaaksi kutsuttu Jacksonin panos musiikin ja tanssin saralla sekä hänen julkisuuteen noussut yksityiselämänsä tekivät hänestä maailmanlaajuisen hahmon populaarikulttuurissa yli neljän vuosikymmenen ajan. Jacksonin perheen kahdeksantena lapsena hän debytoi ammattimusiikin parissa yhdessä vanhempien veljiensä Jackien, Titon, Jermainen ja Marlonin kanssa Jackson 5:n jäsenenä vuonna 1964 ja aloitti soolouransa vuonna 1971. 1980-luvun alussa Jacksonista tuli populaarimusiikin hallitseva hahmo. Hänen kappaleidensa musiikkivideoiden, kuten "Beat It", "Billie Jean" ja "Thriller" musiikkivideoiden, katsottiin murtavan rotuerotteluja ja muuttaneen videomedian taidemuodoksi ja mainosvälineeksi. Näiden videoiden suosio auttoi tuolloin suhteellisen uuden televisiokanavan MTV:n nousuun maineeseen. "Black or White"- ja "Scream"-videoiden kaltaisilla videoilla hän jatkoi median uudistamista koko 1990-luvun ajan sekä loi mainetta kiertävänä sooloartistina.</w:t>
      </w:r>
    </w:p>
    <w:p>
      <w:r>
        <w:rPr>
          <w:b/>
        </w:rPr>
        <w:t xml:space="preserve">Tulos</w:t>
      </w:r>
    </w:p>
    <w:p>
      <w:r>
        <w:t xml:space="preserve">Mihin sairauteen [Michael Jacksoniin] perustuvalla hahmolla on jokin sairaus?</w:t>
      </w:r>
    </w:p>
    <w:p>
      <w:r>
        <w:rPr>
          <w:b/>
        </w:rPr>
        <w:t xml:space="preserve">Tulos</w:t>
      </w:r>
    </w:p>
    <w:p>
      <w:r>
        <w:t xml:space="preserve">Mistä sairaudesta [Michael Jacksonin] hahmo kärsii?</w:t>
      </w:r>
    </w:p>
    <w:p>
      <w:r>
        <w:rPr>
          <w:b/>
        </w:rPr>
        <w:t xml:space="preserve">Tulos</w:t>
      </w:r>
    </w:p>
    <w:p>
      <w:r>
        <w:t xml:space="preserve">Mihin sairauteen [Michael Jacksoniin] perustuvalla hahmolla on jokin sairaus?</w:t>
      </w:r>
    </w:p>
    <w:p>
      <w:r>
        <w:rPr>
          <w:b/>
        </w:rPr>
        <w:t xml:space="preserve">Tulos</w:t>
      </w:r>
    </w:p>
    <w:p>
      <w:r>
        <w:t xml:space="preserve">Mihin sairauteen [Michael Jacksoniin] perustuvalla hahmolla on jokin sairaus?</w:t>
      </w:r>
    </w:p>
    <w:p>
      <w:r>
        <w:rPr>
          <w:b/>
        </w:rPr>
        <w:t xml:space="preserve">Tulos</w:t>
      </w:r>
    </w:p>
    <w:p>
      <w:r>
        <w:t xml:space="preserve">Mihin sairauteen [Michael Jacksoniin] perustuvalla hahmolla on jokin sairaus?</w:t>
      </w:r>
    </w:p>
    <w:p>
      <w:r>
        <w:rPr>
          <w:b/>
        </w:rPr>
        <w:t xml:space="preserve">Esimerkki 5.2491</w:t>
      </w:r>
    </w:p>
    <w:p>
      <w:r>
        <w:t xml:space="preserve">alkuperäinen kysymys: Vastaus: PenelopeVastaustyyppi: Mikä oopperahahmo on [Odysseuksen] puoliso?Vastaus: PenelopeVastaustyyppi: Mikä oopperahahmo on Odysseuksen puoliso? Opera Character.auxiliary information: Fiktiivinen esitys kuuluisasta muinaiskreikkalaisesta mytologisesta hahmosta Homeroksen Ilias- ja Odysseia-tarinoista.</w:t>
      </w:r>
    </w:p>
    <w:p>
      <w:r>
        <w:rPr>
          <w:b/>
        </w:rPr>
        <w:t xml:space="preserve">Tulos</w:t>
      </w:r>
    </w:p>
    <w:p>
      <w:r>
        <w:t xml:space="preserve">Kuka oopperan hahmo on naimisissa [Odysseuksen] kanssa?</w:t>
      </w:r>
    </w:p>
    <w:p>
      <w:r>
        <w:rPr>
          <w:b/>
        </w:rPr>
        <w:t xml:space="preserve">Tulos</w:t>
      </w:r>
    </w:p>
    <w:p>
      <w:r>
        <w:t xml:space="preserve">Mikä oopperahahmo on [Odysseuksen] puoliso?</w:t>
      </w:r>
    </w:p>
    <w:p>
      <w:r>
        <w:rPr>
          <w:b/>
        </w:rPr>
        <w:t xml:space="preserve">Tulos</w:t>
      </w:r>
    </w:p>
    <w:p>
      <w:r>
        <w:t xml:space="preserve">Mikä oopperahahmo on naimisissa [Odysseuksen] hahmon kanssa?</w:t>
      </w:r>
    </w:p>
    <w:p>
      <w:r>
        <w:rPr>
          <w:b/>
        </w:rPr>
        <w:t xml:space="preserve">Tulos</w:t>
      </w:r>
    </w:p>
    <w:p>
      <w:r>
        <w:t xml:space="preserve">Mikä oopperahahmo on [Odysseuksen] vaimo?</w:t>
      </w:r>
    </w:p>
    <w:p>
      <w:r>
        <w:rPr>
          <w:b/>
        </w:rPr>
        <w:t xml:space="preserve">Tulos</w:t>
      </w:r>
    </w:p>
    <w:p>
      <w:r>
        <w:t xml:space="preserve">[Odysseuksella] on puoliso; mikä on hänen oopperahahmonsa nimi?</w:t>
      </w:r>
    </w:p>
    <w:p>
      <w:r>
        <w:rPr>
          <w:b/>
        </w:rPr>
        <w:t xml:space="preserve">Tulos</w:t>
      </w:r>
    </w:p>
    <w:p>
      <w:r>
        <w:t xml:space="preserve">Mikä oopperahahmo on [Odysseuksen] vaimo?</w:t>
      </w:r>
    </w:p>
    <w:p>
      <w:r>
        <w:rPr>
          <w:b/>
        </w:rPr>
        <w:t xml:space="preserve">Esimerkki 5.2492</w:t>
      </w:r>
    </w:p>
    <w:p>
      <w:r>
        <w:t xml:space="preserve">alkuperäinen kysymys: Mitä harrastaa [Barry Goldwater]?vastaus: RadioamatööriVastaustyyppi: Hobby.auxiliary information: Barry Morris Goldwater oli liikemies ja viiden kauden ajan Yhdysvaltain senaattori Arizonasta ja republikaanisen puolueen presidenttiehdokas vuoden 1964 vaaleissa. Goldwater on poliitikko, jonka katsotaan useimmiten antaneen sysäyksen amerikkalaisen konservatiivisen poliittisen liikkeen uudelleen nousuun 1960-luvulla. Hänellä oli myös merkittävä vaikutus libertaariseen liikkeeseen. Goldwater hylkäsi New Dealin perinnön ja taisteli konservatiivisen koalition kautta New Deal -koalitiota vastaan. Hän mobilisoi suuren konservatiivisen äänestäjäkunnan voittaakseen rankasti taistellut republikaanien esivaalit. Goldwaterin konservatiivinen kampanjaohjelma ei lopulta saanut äänestäjien tukea, ja hän hävisi vuoden 1964 presidentinvaalit virassa olevalle demokraatille Lyndon B. Johnsonille yhdellä historian suurimmista maanvyöryistä, mikä kaatoi myös monia republikaaniehdokkaita. Johnsonin kampanja ja muut kriitikot maalasivat hänet taantumukselliseksi, kun taas kannattajat ylistivät hänen ristiretkiään Neuvostoliittoa, ammattiliittoja ja hyvinvointivaltiota vastaan.</w:t>
      </w:r>
    </w:p>
    <w:p>
      <w:r>
        <w:rPr>
          <w:b/>
        </w:rPr>
        <w:t xml:space="preserve">Tulos</w:t>
      </w:r>
    </w:p>
    <w:p>
      <w:r>
        <w:t xml:space="preserve">Mikä on [Barry Goldwaterin] harrastus?</w:t>
      </w:r>
    </w:p>
    <w:p>
      <w:r>
        <w:rPr>
          <w:b/>
        </w:rPr>
        <w:t xml:space="preserve">Tulos</w:t>
      </w:r>
    </w:p>
    <w:p>
      <w:r>
        <w:t xml:space="preserve">Mikä on [Barry Goldwaterin] harrastuksen nimi?</w:t>
      </w:r>
    </w:p>
    <w:p>
      <w:r>
        <w:rPr>
          <w:b/>
        </w:rPr>
        <w:t xml:space="preserve">Tulos</w:t>
      </w:r>
    </w:p>
    <w:p>
      <w:r>
        <w:t xml:space="preserve">Mikä on [Barry Goldwaterin] harrastus?</w:t>
      </w:r>
    </w:p>
    <w:p>
      <w:r>
        <w:rPr>
          <w:b/>
        </w:rPr>
        <w:t xml:space="preserve">Tulos</w:t>
      </w:r>
    </w:p>
    <w:p>
      <w:r>
        <w:t xml:space="preserve">mitä harrastusta [Barry Goldwater] harrastaa?</w:t>
      </w:r>
    </w:p>
    <w:p>
      <w:r>
        <w:rPr>
          <w:b/>
        </w:rPr>
        <w:t xml:space="preserve">Tulos</w:t>
      </w:r>
    </w:p>
    <w:p>
      <w:r>
        <w:t xml:space="preserve">Mihin harrastukseen [Barry Goldwater] osallistui?</w:t>
      </w:r>
    </w:p>
    <w:p>
      <w:r>
        <w:rPr>
          <w:b/>
        </w:rPr>
        <w:t xml:space="preserve">Tulos</w:t>
      </w:r>
    </w:p>
    <w:p>
      <w:r>
        <w:t xml:space="preserve">Mikä on [Barry Goldwaterin] harrastus?</w:t>
      </w:r>
    </w:p>
    <w:p>
      <w:r>
        <w:rPr>
          <w:b/>
        </w:rPr>
        <w:t xml:space="preserve">Tulos</w:t>
      </w:r>
    </w:p>
    <w:p>
      <w:r>
        <w:t xml:space="preserve">Mikä on [Barry Goldwaterin] harrastus?</w:t>
      </w:r>
    </w:p>
    <w:p>
      <w:r>
        <w:rPr>
          <w:b/>
        </w:rPr>
        <w:t xml:space="preserve">Esimerkki 5.2493</w:t>
      </w:r>
    </w:p>
    <w:p>
      <w:r>
        <w:t xml:space="preserve">Alkuperäinen kysymys: Mikä sarjakuvakustantaja on [Alan Mooren] luoman fiktiivisen sarjakuvauniversumin ensisijainen kustantaja?Vastaus: DC ComicsVastaustyyppi: Comic Book Publisher.auxiliary information: Alan Moore on englantilainen kirjailija, joka tunnetaan ensisijaisesti sarjakuvistaan, kuten Watchmen, V for Vendetta ja From Hell. Häntä on usein kuvailtu historian parhaaksi graafisten romaanien kirjoittajaksi, ja häntä on kutsuttu "yhdeksi viimeisen viidenkymmenen vuoden tärkeimmistä brittiläisistä kirjailijoista". Hän on toisinaan käyttänyt salanimiä Curt Vile, Jill de Ray, Translucia Baboon ja The Original Writer. Moore aloitti kirjoittamisen brittiläisiin underground- ja vaihtoehtofanzineihin 1970-luvun lopulla ennen kuin hän menestyi sarjakuvien julkaisemisessa muun muassa 2000 AD- ja Warrior-lehdissä. Sittemmin amerikkalainen DC Comics palkkasi hänet, ja "ensimmäisenä Britanniassa asuvana sarjakuvakirjailijana, joka teki merkittävää työtä Amerikassa", hän työskenteli Batmanin ja Teräsmiehen kaltaisten suurten hahmojen parissa, kehitti merkittävästi Swamp Thing -hahmoa ja kirjoitti omaperäisiä sarjakuvia, kuten Watchmen. Kyseisen vuosikymmenen aikana Moore auttoi lisäämään sarjakuvien yhteiskunnallista arvostusta Yhdysvalloissa ja Yhdistyneessä kuningaskunnassa. Hän käyttää mieluummin termiä "sarjakuva" kuin "graafinen romaani".</w:t>
      </w:r>
    </w:p>
    <w:p>
      <w:r>
        <w:rPr>
          <w:b/>
        </w:rPr>
        <w:t xml:space="preserve">Tulos</w:t>
      </w:r>
    </w:p>
    <w:p>
      <w:r>
        <w:t xml:space="preserve">Kuka on sarjakuvakustantaja, joka on [Alan Mooren] luoman fiktiivisen sarjakuvauniversumin ensisijainen kustantaja?</w:t>
      </w:r>
    </w:p>
    <w:p>
      <w:r>
        <w:rPr>
          <w:b/>
        </w:rPr>
        <w:t xml:space="preserve">Tulos</w:t>
      </w:r>
    </w:p>
    <w:p>
      <w:r>
        <w:t xml:space="preserve">mikä sarjakuvakustantaja on [Alan Mooren] luoman fiktiivisen sarjakuvauniversumin ensisijainen kustantaja?</w:t>
      </w:r>
    </w:p>
    <w:p>
      <w:r>
        <w:rPr>
          <w:b/>
        </w:rPr>
        <w:t xml:space="preserve">Tulos</w:t>
      </w:r>
    </w:p>
    <w:p>
      <w:r>
        <w:t xml:space="preserve">[Alan Moore] loi sarjakuvauniversumin, ja sitä julkaisee ensisijaisesti mikä sarjakuvakustantaja?</w:t>
      </w:r>
    </w:p>
    <w:p>
      <w:r>
        <w:rPr>
          <w:b/>
        </w:rPr>
        <w:t xml:space="preserve">Tulos</w:t>
      </w:r>
    </w:p>
    <w:p>
      <w:r>
        <w:t xml:space="preserve">[Alan Moore] loi fiktiivisen sarjakuvauniversumin mille sarjakuvakustantamolle?</w:t>
      </w:r>
    </w:p>
    <w:p>
      <w:r>
        <w:rPr>
          <w:b/>
        </w:rPr>
        <w:t xml:space="preserve">Tulos</w:t>
      </w:r>
    </w:p>
    <w:p>
      <w:r>
        <w:t xml:space="preserve">mikä sarjakuvakustantaja on [Alan Mooren] luoman fiktiivisen universumin ensisijainen kustantaja?</w:t>
      </w:r>
    </w:p>
    <w:p>
      <w:r>
        <w:rPr>
          <w:b/>
        </w:rPr>
        <w:t xml:space="preserve">Tulos</w:t>
      </w:r>
    </w:p>
    <w:p>
      <w:r>
        <w:t xml:space="preserve">[Alan Mooren] luomaa fiktiivistä universumia julkaisee ensisijaisesti mikä sarjakuvakustantaja?</w:t>
      </w:r>
    </w:p>
    <w:p>
      <w:r>
        <w:rPr>
          <w:b/>
        </w:rPr>
        <w:t xml:space="preserve">Esimerkki 5.2494</w:t>
      </w:r>
    </w:p>
    <w:p>
      <w:r>
        <w:t xml:space="preserve">alkuperäinen kysymys: Vastaus: MäntämoottoriVastaustyyppi: Mihin luokkaan kuuluvat moottorit, jotka on suunniteltu projektissa [Rolls-Royce Merlinin suunnittelu]?Vastaus: MäntämoottoriVastaustyyppi: Rolls-Royce Merlinin suunnittelu: Luokka: Moottori.</w:t>
      </w:r>
    </w:p>
    <w:p>
      <w:r>
        <w:rPr>
          <w:b/>
        </w:rPr>
        <w:t xml:space="preserve">Tulos</w:t>
      </w:r>
    </w:p>
    <w:p>
      <w:r>
        <w:t xml:space="preserve">Mihin luokkiin kuuluvia moottoreita suunniteltiin hankkeessa [Rolls-Royce Merlinin suunnittelu]?</w:t>
      </w:r>
    </w:p>
    <w:p>
      <w:r>
        <w:rPr>
          <w:b/>
        </w:rPr>
        <w:t xml:space="preserve">Tulos</w:t>
      </w:r>
    </w:p>
    <w:p>
      <w:r>
        <w:t xml:space="preserve">Löytyykö [Rolls-Royce Merlinin suunnittelu] moottoriluokka?</w:t>
      </w:r>
    </w:p>
    <w:p>
      <w:r>
        <w:rPr>
          <w:b/>
        </w:rPr>
        <w:t xml:space="preserve">Tulos</w:t>
      </w:r>
    </w:p>
    <w:p>
      <w:r>
        <w:t xml:space="preserve">Nimeä moottoriluokka, johon [Rolls-Royce Merlinin rakenne] kuuluu.</w:t>
      </w:r>
    </w:p>
    <w:p>
      <w:r>
        <w:rPr>
          <w:b/>
        </w:rPr>
        <w:t xml:space="preserve">Tulos</w:t>
      </w:r>
    </w:p>
    <w:p>
      <w:r>
        <w:t xml:space="preserve">Mihin luokkaan kuuluvat [Rolls-Royce Merlinin suunnittelu] -hankkeessa suunnitellut moottorit?</w:t>
      </w:r>
    </w:p>
    <w:p>
      <w:r>
        <w:rPr>
          <w:b/>
        </w:rPr>
        <w:t xml:space="preserve">Tulos</w:t>
      </w:r>
    </w:p>
    <w:p>
      <w:r>
        <w:t xml:space="preserve">Mikä on sen luokan nimi, joka sisältää projektissa [Rolls-Royce Merlinin suunnittelu] suunnitellut moottorit?</w:t>
      </w:r>
    </w:p>
    <w:p>
      <w:r>
        <w:rPr>
          <w:b/>
        </w:rPr>
        <w:t xml:space="preserve">Tulos</w:t>
      </w:r>
    </w:p>
    <w:p>
      <w:r>
        <w:t xml:space="preserve">Mihin luokkaan kuuluvat [Rolls-Royce Merlinin suunnittelu] -hankkeessa piirretyt moottorit?</w:t>
      </w:r>
    </w:p>
    <w:p>
      <w:r>
        <w:rPr>
          <w:b/>
        </w:rPr>
        <w:t xml:space="preserve">Esimerkki 5.2495</w:t>
      </w:r>
    </w:p>
    <w:p>
      <w:r>
        <w:t xml:space="preserve">Alkuperäinen kysymys: Minkä tyyppinen musiikillinen albumi on [Get Yer Ya-Ya's Out! The Rolling Stones in Concert]?Vastaus: albumVastaustyyppi: Lisätiedot: "Get Yer Ya-Ya's Out!": The Rolling Stones in Concert on Rolling Stonesin livealbumi, joka julkaistiin 4. syyskuuta 1970 Decca Recordsilla Isossa-Britanniassa ja London Recordsilla Yhdysvalloissa. Se äänitettiin New Yorkissa ja Marylandissa marraskuussa 1969, juuri ennen Let It Bleed -levyn julkaisua. Se on ensimmäinen livealbumi, joka nousi listaykköseksi Britanniassa. Sen kerrottiin ilmestyneen vastauksena tunnetulle bootleg-levylle Live'r Than You'll Ever Be.</w:t>
      </w:r>
    </w:p>
    <w:p>
      <w:r>
        <w:rPr>
          <w:b/>
        </w:rPr>
        <w:t xml:space="preserve">Tulos</w:t>
      </w:r>
    </w:p>
    <w:p>
      <w:r>
        <w:t xml:space="preserve">Millä musiikkialbumilla on [Get Yer Ya-Ya's Out! The Rolling Stones in Concert]?</w:t>
      </w:r>
    </w:p>
    <w:p>
      <w:r>
        <w:rPr>
          <w:b/>
        </w:rPr>
        <w:t xml:space="preserve">Tulos</w:t>
      </w:r>
    </w:p>
    <w:p>
      <w:r>
        <w:t xml:space="preserve">Mikä on musiikkialbumityypin nimi, joka on [Get Yer Ya-Ya's Out! The Rolling Stones in Concert]?</w:t>
      </w:r>
    </w:p>
    <w:p>
      <w:r>
        <w:rPr>
          <w:b/>
        </w:rPr>
        <w:t xml:space="preserve">Tulos</w:t>
      </w:r>
    </w:p>
    <w:p>
      <w:r>
        <w:t xml:space="preserve">[Get Yer Ya-Ya's Out! The Rolling Stones in Concert] on minkä tyyppinen musiikkialbumi?</w:t>
      </w:r>
    </w:p>
    <w:p>
      <w:r>
        <w:rPr>
          <w:b/>
        </w:rPr>
        <w:t xml:space="preserve">Tulos</w:t>
      </w:r>
    </w:p>
    <w:p>
      <w:r>
        <w:t xml:space="preserve">Minkä tyyppinen musiikkilevyjulkaisu on [Get Yer Ya-Ya's Out! The Rolling Stones in Concert]?</w:t>
      </w:r>
    </w:p>
    <w:p>
      <w:r>
        <w:rPr>
          <w:b/>
        </w:rPr>
        <w:t xml:space="preserve">Tulos</w:t>
      </w:r>
    </w:p>
    <w:p>
      <w:r>
        <w:t xml:space="preserve">Mikä musiikillinen albumityyppi on [Get Yer Ya-Ya's Out! The Rolling Stones in Concert]?</w:t>
      </w:r>
    </w:p>
    <w:p>
      <w:r>
        <w:rPr>
          <w:b/>
        </w:rPr>
        <w:t xml:space="preserve">Tulos</w:t>
      </w:r>
    </w:p>
    <w:p>
      <w:r>
        <w:t xml:space="preserve">[Get Yer Ya-Ya's Out! The Rolling Stones in Concert] on millainen musiikkialbumi?</w:t>
      </w:r>
    </w:p>
    <w:p>
      <w:r>
        <w:rPr>
          <w:b/>
        </w:rPr>
        <w:t xml:space="preserve">Esimerkki 5.2496</w:t>
      </w:r>
    </w:p>
    <w:p>
      <w:r>
        <w:t xml:space="preserve">alkuperäinen kysymys: Vastaus: Emeril LagasseVastaustyyppi: Kuka on reseptin kirjoittaja, jolla on sama etninen alkuperä kuin [John Philip Sousalla]?Vastaus: Emeril LagasseVastaustyyppi: Emeril Lagasse: Lagasse Lagasse: Reseptin tyyppi: Reseptin kirjoittaja: John Philip Sousa oli myöhäisromanttisen aikakauden yhdysvaltalainen säveltäjä ja kapellimestari, joka tunnettiin ennen kaikkea amerikkalaisista sotilas- ja isänmaallisista marsseista. Marssisävellyksen mestarillisuutensa vuoksi hänet tunnetaan nimellä "The March King" tai "American March King", koska hänen brittiläinen kollegansa Kenneth J. Alford tunnetaan myös edellisellä lempinimellä. Hänen tunnetuimpia marssejaan ovat "The Liberty Bell", "The Thunderer", "The Washington Post", "Semper Fidelis" ja "The Stars and Stripes Forever". Sousan isä oli portugalilaissyntyinen ja äiti baijerilaissyntyinen. Sousa aloitti uransa soittamalla viulua ja opiskelemalla musiikin teoriaa ja sävellystä John Esputan ja George Felix Benkertin johdolla. Hänen isänsä värväsi hänet Yhdysvaltain merisotilassoittokuntaan oppipoikana vuonna 1868. Lähdettyään orkesterista vuonna 1875 Sousa oppi johtamaan. Vuodesta 1880 kuolemaansa saakka hän keskittyi yksinomaan kapellimestarointiin ja musiikin säveltämiseen. Lopulta hän palasi takaisin merijalkaväen soittokuntaan ja toimi siellä 12 vuoden ajan johtajana. Merisotilassoittokunnasta lähdettyään Sousa järjesti oman soittokunnan. Hän kiersi Euroopassa ja Australiassa ja kehitti sousafonin, joka on suuri, tuuban kaltainen vaskisoitin.</w:t>
      </w:r>
    </w:p>
    <w:p>
      <w:r>
        <w:rPr>
          <w:b/>
        </w:rPr>
        <w:t xml:space="preserve">Tulos</w:t>
      </w:r>
    </w:p>
    <w:p>
      <w:r>
        <w:t xml:space="preserve">Kuka reseptin kirjoittaja on samaa rotua kuin [John Philip Sousa]?</w:t>
      </w:r>
    </w:p>
    <w:p>
      <w:r>
        <w:rPr>
          <w:b/>
        </w:rPr>
        <w:t xml:space="preserve">Tulos</w:t>
      </w:r>
    </w:p>
    <w:p>
      <w:r>
        <w:t xml:space="preserve">Kuka on samaa etnistä alkuperää kuin [John Philip Sousa] ja on myös reseptin kirjoittaja?</w:t>
      </w:r>
    </w:p>
    <w:p>
      <w:r>
        <w:rPr>
          <w:b/>
        </w:rPr>
        <w:t xml:space="preserve">Tulos</w:t>
      </w:r>
    </w:p>
    <w:p>
      <w:r>
        <w:t xml:space="preserve">[John Philip Sousa] on samaa etnistä alkuperää kuin minkä reseptin kirjoittaja?</w:t>
      </w:r>
    </w:p>
    <w:p>
      <w:r>
        <w:rPr>
          <w:b/>
        </w:rPr>
        <w:t xml:space="preserve">Tulos</w:t>
      </w:r>
    </w:p>
    <w:p>
      <w:r>
        <w:t xml:space="preserve">Minkä reseptin kirjoittaja on samaa etnistä alkuperää kuin [John Philip Sousa]?</w:t>
      </w:r>
    </w:p>
    <w:p>
      <w:r>
        <w:rPr>
          <w:b/>
        </w:rPr>
        <w:t xml:space="preserve">Tulos</w:t>
      </w:r>
    </w:p>
    <w:p>
      <w:r>
        <w:t xml:space="preserve">Millä reseptin kirjoittajalla on sama kulttuuriperintö kuin [John Philip Sousalla]?</w:t>
      </w:r>
    </w:p>
    <w:p>
      <w:r>
        <w:rPr>
          <w:b/>
        </w:rPr>
        <w:t xml:space="preserve">Esimerkki 5.2497</w:t>
      </w:r>
    </w:p>
    <w:p>
      <w:r>
        <w:t xml:space="preserve">Alkuperäinen kysymys: Mikä aluetunnusrekisteri on aluetunnus, jonka tila on [Aktiivinen huolimatta yrityksistä lopettaa se]?Vastaus: Russian institute for public networksVastaustyyppi: Verkkotunnusrekisteri: Top Level Domain Registry.</w:t>
      </w:r>
    </w:p>
    <w:p>
      <w:r>
        <w:rPr>
          <w:b/>
        </w:rPr>
        <w:t xml:space="preserve">Tulos</w:t>
      </w:r>
    </w:p>
    <w:p>
      <w:r>
        <w:t xml:space="preserve">Minkä huipputason verkkotunnusrekisterin tila on [Aktiivinen huolimatta yrityksistä lopettaa se]?</w:t>
      </w:r>
    </w:p>
    <w:p>
      <w:r>
        <w:rPr>
          <w:b/>
        </w:rPr>
        <w:t xml:space="preserve">Tulos</w:t>
      </w:r>
    </w:p>
    <w:p>
      <w:r>
        <w:t xml:space="preserve">On olemassa huipputason verkkotunnus, jonka tila on [Aktiivinen huolimatta yrityksistä lopettaa se] - kerro minulle, mikä huipputason verkkotunnusrekisteri tämä on.</w:t>
      </w:r>
    </w:p>
    <w:p>
      <w:r>
        <w:rPr>
          <w:b/>
        </w:rPr>
        <w:t xml:space="preserve">Tulos</w:t>
      </w:r>
    </w:p>
    <w:p>
      <w:r>
        <w:t xml:space="preserve">Minkä ylätason verkkotunnusrekisterin tila on [Aktiivinen huolimatta yrityksistä lopettaa se]?</w:t>
      </w:r>
    </w:p>
    <w:p>
      <w:r>
        <w:rPr>
          <w:b/>
        </w:rPr>
        <w:t xml:space="preserve">Tulos</w:t>
      </w:r>
    </w:p>
    <w:p>
      <w:r>
        <w:t xml:space="preserve">Mikä on sen aluetunnusrekisterin nimi, jonka aluetunnus on [aktiivinen, vaikka se yritetään lopettaa]?</w:t>
      </w:r>
    </w:p>
    <w:p>
      <w:r>
        <w:rPr>
          <w:b/>
        </w:rPr>
        <w:t xml:space="preserve">Tulos</w:t>
      </w:r>
    </w:p>
    <w:p>
      <w:r>
        <w:t xml:space="preserve">Miksi kutsutaan huipputason verkkotunnusta, joka on huipputason verkkotunnusrekisteri, jonka tila on [Aktiivinen huolimatta yrityksistä lopettaa se]?</w:t>
      </w:r>
    </w:p>
    <w:p>
      <w:r>
        <w:rPr>
          <w:b/>
        </w:rPr>
        <w:t xml:space="preserve">Esimerkki 5.2498</w:t>
      </w:r>
    </w:p>
    <w:p>
      <w:r>
        <w:t xml:space="preserve">alkuperäinen kysymys: Vastaus: lamivudiiniVastaustyyppi: Mitä lääkehoitoa käytetään sekä [HIV/AIDS] että [B-hepatiitti] hoitoon?Vastaus: lamivudiiniVastaustyyppi: Mitä lääkehoitoa käytetään sekä [HIV/AIDS] että [B-hepatiitti] hoitoon? Lääketieteellinen hoito: Human immunodeficiency virus infection and acquired immune deficiency syndrome is a spectrum of conditions caused by infection with the human immunodeficiency virus. Alkuperäisen tartunnan jälkeen henkilö voi sairastua lyhyeksi ajaksi influenssan kaltaiseen sairauteen. Tätä seuraa tyypillisesti pitkä oireeton jakso. Infektion edetessä se häiritsee immuunijärjestelmää yhä enemmän, jolloin henkilö on paljon alttiimpi yleisille infektioille, kuten tuberkuloosille, sekä opportunistisille infektioille ja kasvaimille, jotka eivät yleensä vaikuta ihmisiin, joiden immuunijärjestelmä toimii. Infektion myöhäisiä oireita kutsutaan AIDSiksi. Tätä vaihetta vaikeuttaa usein keuhkotulehdus, jota kutsutaan pneumokystispneumoniaksi, vakava laihtuminen, Kaposin sarkoomaksi kutsuttu syöpätyyppi tai muut AIDSia määrittävät sairaudet. HIV tarttuu pääasiassa suojaamattomassa yhdynnässä, saastuneen verensiirron ja injektioneulojen välityksellä sekä äidistä lapseen raskauden, synnytyksen tai imetyksen aikana. Jotkin kehon nesteet, kuten sylki ja kyyneleet, eivät tartu HIV:hen: Sairaus tai sairaus;</w:t>
      </w:r>
    </w:p>
    <w:p>
      <w:r>
        <w:rPr>
          <w:b/>
        </w:rPr>
        <w:t xml:space="preserve">Tulos</w:t>
      </w:r>
    </w:p>
    <w:p>
      <w:r>
        <w:t xml:space="preserve">Mikä on sen lääkehoidon nimi, jolla voidaan hoitaa sekä [HIV/AIDS] että [hepatiitti B]?</w:t>
      </w:r>
    </w:p>
    <w:p>
      <w:r>
        <w:rPr>
          <w:b/>
        </w:rPr>
        <w:t xml:space="preserve">Tulos</w:t>
      </w:r>
    </w:p>
    <w:p>
      <w:r>
        <w:t xml:space="preserve">Mitä lääkehoitoa käytetään [HIV/aidsin] ja [hepatiitti B:n] hoitoon?</w:t>
      </w:r>
    </w:p>
    <w:p>
      <w:r>
        <w:rPr>
          <w:b/>
        </w:rPr>
        <w:t xml:space="preserve">Tulos</w:t>
      </w:r>
    </w:p>
    <w:p>
      <w:r>
        <w:t xml:space="preserve">Mitä lääkehoitoa käytetään sekä [HIV/AIDSin] että [B-hepatiitin] hoitoon?</w:t>
      </w:r>
    </w:p>
    <w:p>
      <w:r>
        <w:rPr>
          <w:b/>
        </w:rPr>
        <w:t xml:space="preserve">Tulos</w:t>
      </w:r>
    </w:p>
    <w:p>
      <w:r>
        <w:t xml:space="preserve">Nimeä lääkehoito, jota käytetään sekä [HIV/aidsin] että [hepatiitti B:n] hoitoon.</w:t>
      </w:r>
    </w:p>
    <w:p>
      <w:r>
        <w:rPr>
          <w:b/>
        </w:rPr>
        <w:t xml:space="preserve">Tulos</w:t>
      </w:r>
    </w:p>
    <w:p>
      <w:r>
        <w:t xml:space="preserve">Mikä on sen lääkehoidon nimi, jolla voidaan hoitaa sekä [HIV/AIDS] että [hepatiitti B]?</w:t>
      </w:r>
    </w:p>
    <w:p>
      <w:r>
        <w:rPr>
          <w:b/>
        </w:rPr>
        <w:t xml:space="preserve">Tulos</w:t>
      </w:r>
    </w:p>
    <w:p>
      <w:r>
        <w:t xml:space="preserve">Millaista lääkehoitoa voidaan käyttää sekä [HIV/aidsin] että [hepatiitti B:n] hoitoon?</w:t>
      </w:r>
    </w:p>
    <w:p>
      <w:r>
        <w:rPr>
          <w:b/>
        </w:rPr>
        <w:t xml:space="preserve">Tulos</w:t>
      </w:r>
    </w:p>
    <w:p>
      <w:r>
        <w:t xml:space="preserve">Mitä hoitoa voidaan käyttää sekä [HIV/AIDSiin] että [hepatiitti B:hen]?</w:t>
      </w:r>
    </w:p>
    <w:p>
      <w:r>
        <w:rPr>
          <w:b/>
        </w:rPr>
        <w:t xml:space="preserve">Esimerkki 5.2499</w:t>
      </w:r>
    </w:p>
    <w:p>
      <w:r>
        <w:t xml:space="preserve">alkuperäinen kysymys: Vastaus: Kosmos, Rio Grande GamesVastaustyyppi: Mikä pelijulkaisija julkaisi [Lost Cities]?Vastaus: Kosmos, Rio Grande Games: Lisätiedot: Grosmis Grossios, Kosmetiikka: pelijulkaisija, pelijulkaisija: Lost Cities on 60 kortin korttipeli, jonka pelisuunnittelija Reiner Knizia suunnitteli vuonna 1999 ja jota useat kustantajat julkaisivat. Pelin tavoitteena on järjestää kannattavia tutkimusmatkoja yhteen tai useampaan viidestä kadonneesta kaupungista. Peli oli alun perin tarkoitettu kahden pelaajan peliksi, mutta fanit ovat esittäneet sääntömuunnoksia, jotka mahdollistavat yhden tai kahden pelaajan pelaamisen, minkä vuoksi Reiner Knizia itse on myöhemmin laatinut puoliviralliset neljän pelaajan säännöt.</w:t>
      </w:r>
    </w:p>
    <w:p>
      <w:r>
        <w:rPr>
          <w:b/>
        </w:rPr>
        <w:t xml:space="preserve">Tulos</w:t>
      </w:r>
    </w:p>
    <w:p>
      <w:r>
        <w:t xml:space="preserve">[Lost Cities] on peli, jonka on julkaissut mikä julkaisija?</w:t>
      </w:r>
    </w:p>
    <w:p>
      <w:r>
        <w:rPr>
          <w:b/>
        </w:rPr>
        <w:t xml:space="preserve">Tulos</w:t>
      </w:r>
    </w:p>
    <w:p>
      <w:r>
        <w:t xml:space="preserve">[Lost Cities] julkaisi mikä pelijulkaisija?</w:t>
      </w:r>
    </w:p>
    <w:p>
      <w:r>
        <w:rPr>
          <w:b/>
        </w:rPr>
        <w:t xml:space="preserve">Tulos</w:t>
      </w:r>
    </w:p>
    <w:p>
      <w:r>
        <w:t xml:space="preserve">Mikä on sen pelijulkaisijan nimi, joka julkaisi [Lost Cities]?</w:t>
      </w:r>
    </w:p>
    <w:p>
      <w:r>
        <w:rPr>
          <w:b/>
        </w:rPr>
        <w:t xml:space="preserve">Tulos</w:t>
      </w:r>
    </w:p>
    <w:p>
      <w:r>
        <w:t xml:space="preserve">[Lost Cities] tehtiin minkä pelijulkaisijan toimesta?</w:t>
      </w:r>
    </w:p>
    <w:p>
      <w:r>
        <w:rPr>
          <w:b/>
        </w:rPr>
        <w:t xml:space="preserve">Tulos</w:t>
      </w:r>
    </w:p>
    <w:p>
      <w:r>
        <w:t xml:space="preserve">Mikä pelijulkaisija julkaisi [Lost Cities]?</w:t>
      </w:r>
    </w:p>
    <w:p>
      <w:r>
        <w:rPr>
          <w:b/>
        </w:rPr>
        <w:t xml:space="preserve">Tulos</w:t>
      </w:r>
    </w:p>
    <w:p>
      <w:r>
        <w:t xml:space="preserve">Kuka julkaisi pelin [Lost Cities]?</w:t>
      </w:r>
    </w:p>
    <w:p>
      <w:r>
        <w:rPr>
          <w:b/>
        </w:rPr>
        <w:t xml:space="preserve">Esimerkki 5.2500</w:t>
      </w:r>
    </w:p>
    <w:p>
      <w:r>
        <w:t xml:space="preserve">alkuperäinen kysymys: Vastaus: Gannett CompanyVastaustyyppi: Kuka omistaa [FSView &amp; Florida Flambeau]?Vastaus: Gannett CompanyVastaustyyppi: Kuka omistaa [FSView &amp; Florida Flambeau]? Lisätiedot: Gannettant Oy, Gannettant Oy, Gannettant Oy, tyyppi: Sanomalehden omistaja: FSView &amp; Florida Flambeau on Gannett Company -yhtiön omistama voittoa tavoitteleva sanomalehti, joka kertoo kampuksen tapahtumista, tapahtumista ja suuntauksista Florida State Universityssä sekä konserteista, museo- ja taidenäyttelyistä, elokuvista, kirjallisuus- ja runonlausunnoista ja muista Tallahasseen laajemman yhteisön tapahtumista. Elokuun alussa 2006 FSView nousi valtakunnallisiin uutisiin, sillä se oli ensimmäinen yksityisomistuksessa oleva, korkeakouluihin keskittyvä sanomalehti, jonka suuri sanomalehtiketju osti.</w:t>
      </w:r>
    </w:p>
    <w:p>
      <w:r>
        <w:rPr>
          <w:b/>
        </w:rPr>
        <w:t xml:space="preserve">Tulos</w:t>
      </w:r>
    </w:p>
    <w:p>
      <w:r>
        <w:t xml:space="preserve">Mikä on [FSView &amp; Florida Flambeau] omistajan nimi?</w:t>
      </w:r>
    </w:p>
    <w:p>
      <w:r>
        <w:rPr>
          <w:b/>
        </w:rPr>
        <w:t xml:space="preserve">Tulos</w:t>
      </w:r>
    </w:p>
    <w:p>
      <w:r>
        <w:t xml:space="preserve">Etsi [FSView &amp; Florida Flambeau] omistaja.</w:t>
      </w:r>
    </w:p>
    <w:p>
      <w:r>
        <w:rPr>
          <w:b/>
        </w:rPr>
        <w:t xml:space="preserve">Tulos</w:t>
      </w:r>
    </w:p>
    <w:p>
      <w:r>
        <w:t xml:space="preserve">[FSView &amp; Florida Flambeau] omistaa kuka?</w:t>
      </w:r>
    </w:p>
    <w:p>
      <w:r>
        <w:rPr>
          <w:b/>
        </w:rPr>
        <w:t xml:space="preserve">Tulos</w:t>
      </w:r>
    </w:p>
    <w:p>
      <w:r>
        <w:t xml:space="preserve">Kuka omistaa [FSView &amp; Florida Flambeau]?</w:t>
      </w:r>
    </w:p>
    <w:p>
      <w:r>
        <w:rPr>
          <w:b/>
        </w:rPr>
        <w:t xml:space="preserve">Tulos</w:t>
      </w:r>
    </w:p>
    <w:p>
      <w:r>
        <w:t xml:space="preserve">Mikä on [FSView &amp; Florida Flambeau] omistajan nimi?</w:t>
      </w:r>
    </w:p>
    <w:p>
      <w:r>
        <w:rPr>
          <w:b/>
        </w:rPr>
        <w:t xml:space="preserve">Tulos</w:t>
      </w:r>
    </w:p>
    <w:p>
      <w:r>
        <w:t xml:space="preserve">Kuka omistaa [FSView &amp; Florida Flambeau]?</w:t>
      </w:r>
    </w:p>
    <w:p>
      <w:r>
        <w:rPr>
          <w:b/>
        </w:rPr>
        <w:t xml:space="preserve">Esimerkki 5.2501</w:t>
      </w:r>
    </w:p>
    <w:p>
      <w:r>
        <w:t xml:space="preserve">Alkuperäinen kysymys: Missä tietokoneessa on tietokoneen oheislaite, joka on [Multiface]-yhtiön tuote?vastaus: ZX SpectrumVastaustyyppi: Tietokone.</w:t>
      </w:r>
    </w:p>
    <w:p>
      <w:r>
        <w:rPr>
          <w:b/>
        </w:rPr>
        <w:t xml:space="preserve">Tulos</w:t>
      </w:r>
    </w:p>
    <w:p>
      <w:r>
        <w:t xml:space="preserve">Minkä tietokoneen oheislaite on [Multiface]n tuote?</w:t>
      </w:r>
    </w:p>
    <w:p>
      <w:r>
        <w:rPr>
          <w:b/>
        </w:rPr>
        <w:t xml:space="preserve">Tulos</w:t>
      </w:r>
    </w:p>
    <w:p>
      <w:r>
        <w:t xml:space="preserve">Mitä tietokoneen oheislaitetta [Multiface] valmistaa?</w:t>
      </w:r>
    </w:p>
    <w:p>
      <w:r>
        <w:rPr>
          <w:b/>
        </w:rPr>
        <w:t xml:space="preserve">Tulos</w:t>
      </w:r>
    </w:p>
    <w:p>
      <w:r>
        <w:t xml:space="preserve">Etsi tietokone, jonka oheislaite on [Multiface]-tuote.</w:t>
      </w:r>
    </w:p>
    <w:p>
      <w:r>
        <w:rPr>
          <w:b/>
        </w:rPr>
        <w:t xml:space="preserve">Tulos</w:t>
      </w:r>
    </w:p>
    <w:p>
      <w:r>
        <w:t xml:space="preserve">Tuote [Multiface] on minkä tietokoneen oheislaite?</w:t>
      </w:r>
    </w:p>
    <w:p>
      <w:r>
        <w:rPr>
          <w:b/>
        </w:rPr>
        <w:t xml:space="preserve">Tulos</w:t>
      </w:r>
    </w:p>
    <w:p>
      <w:r>
        <w:t xml:space="preserve">Missä tietokoneessa on oheislaite, joka on [Multiface]-tuote?</w:t>
      </w:r>
    </w:p>
    <w:p>
      <w:r>
        <w:rPr>
          <w:b/>
        </w:rPr>
        <w:t xml:space="preserve">Tulos</w:t>
      </w:r>
    </w:p>
    <w:p>
      <w:r>
        <w:t xml:space="preserve">Mikä on sen tietokoneen nimi, jossa on tietokoneen oheislaite, joka on [Multiface]n tuote?</w:t>
      </w:r>
    </w:p>
    <w:p>
      <w:r>
        <w:rPr>
          <w:b/>
        </w:rPr>
        <w:t xml:space="preserve">Tulos</w:t>
      </w:r>
    </w:p>
    <w:p>
      <w:r>
        <w:t xml:space="preserve">Missä tietokoneessa käytetään [Multifacen] tuottamaa oheislaitetta?</w:t>
      </w:r>
    </w:p>
    <w:p>
      <w:r>
        <w:rPr>
          <w:b/>
        </w:rPr>
        <w:t xml:space="preserve">Esimerkki 5.2502</w:t>
      </w:r>
    </w:p>
    <w:p>
      <w:r>
        <w:t xml:space="preserve">Alkuperäinen kysymys: Minkä live-albumin albumisisältötyyppi on albumisisältötyyppi, joka on albumisisältötyyppi [Frankenstein]?vastaus: selena live 2010vastaustyyppi: Selena: Live-albumi: Sena elena: Live-albumi: Live-albumi.</w:t>
      </w:r>
    </w:p>
    <w:p>
      <w:r>
        <w:rPr>
          <w:b/>
        </w:rPr>
        <w:t xml:space="preserve">Tulos</w:t>
      </w:r>
    </w:p>
    <w:p>
      <w:r>
        <w:t xml:space="preserve">Mikä Live-albumi on sama sisältötyyppi kuin [Frankensteinin] sisältötyyppi Albumi?</w:t>
      </w:r>
    </w:p>
    <w:p>
      <w:r>
        <w:rPr>
          <w:b/>
        </w:rPr>
        <w:t xml:space="preserve">Tulos</w:t>
      </w:r>
    </w:p>
    <w:p>
      <w:r>
        <w:t xml:space="preserve">Minkä live-albumin sisältötyyppi on [Frankenstein]?</w:t>
      </w:r>
    </w:p>
    <w:p>
      <w:r>
        <w:rPr>
          <w:b/>
        </w:rPr>
        <w:t xml:space="preserve">Tulos</w:t>
      </w:r>
    </w:p>
    <w:p>
      <w:r>
        <w:t xml:space="preserve">Albumin sisältötyyppi [Frankenstein] on osa mitä livealbumia?</w:t>
      </w:r>
    </w:p>
    <w:p>
      <w:r>
        <w:rPr>
          <w:b/>
        </w:rPr>
        <w:t xml:space="preserve">Tulos</w:t>
      </w:r>
    </w:p>
    <w:p>
      <w:r>
        <w:t xml:space="preserve">Minkä live-albumin albumisisältötyyppi on albumisisältötyyppi, joka on albumisisältötyyppi [Frankenstein]?</w:t>
      </w:r>
    </w:p>
    <w:p>
      <w:r>
        <w:rPr>
          <w:b/>
        </w:rPr>
        <w:t xml:space="preserve">Tulos</w:t>
      </w:r>
    </w:p>
    <w:p>
      <w:r>
        <w:t xml:space="preserve">Mikä Live-albumi on samantyyppinen kuin [Frankenstein]?</w:t>
      </w:r>
    </w:p>
    <w:p>
      <w:r>
        <w:rPr>
          <w:b/>
        </w:rPr>
        <w:t xml:space="preserve">Tulos</w:t>
      </w:r>
    </w:p>
    <w:p>
      <w:r>
        <w:t xml:space="preserve">[Frankensteinin] sisältötyyppi on Album, mikä Live-albumi?</w:t>
      </w:r>
    </w:p>
    <w:p>
      <w:r>
        <w:rPr>
          <w:b/>
        </w:rPr>
        <w:t xml:space="preserve">Esimerkki 5.2503</w:t>
      </w:r>
    </w:p>
    <w:p>
      <w:r>
        <w:t xml:space="preserve">Alkuperäinen kysymys: Mikä API on verkkosivuston API:t verkkosivustolla, jolla on sivustoja, mukaan lukien [Alpha]vastaus: sparql, mjt, mqlanswer tyyppi: API.</w:t>
      </w:r>
    </w:p>
    <w:p>
      <w:r>
        <w:rPr>
          <w:b/>
        </w:rPr>
        <w:t xml:space="preserve">Tulos</w:t>
      </w:r>
    </w:p>
    <w:p>
      <w:r>
        <w:t xml:space="preserve">Mikä on sen verkkosivuston API, jolla on sivustoja, joihin kuuluu [Alpha]?</w:t>
      </w:r>
    </w:p>
    <w:p>
      <w:r>
        <w:rPr>
          <w:b/>
        </w:rPr>
        <w:t xml:space="preserve">Tulos</w:t>
      </w:r>
    </w:p>
    <w:p>
      <w:r>
        <w:t xml:space="preserve">Mikä API on sellaisen verkkosivuston verkkosivuston, jonka sivustot sisältävät [Alpha], verkkosivuston sovellusliittymä?</w:t>
      </w:r>
    </w:p>
    <w:p>
      <w:r>
        <w:rPr>
          <w:b/>
        </w:rPr>
        <w:t xml:space="preserve">Tulos</w:t>
      </w:r>
    </w:p>
    <w:p>
      <w:r>
        <w:t xml:space="preserve">Mikä API on sellaisen verkkosivuston verkkosivuston API, jolla on sivustoja, joihin kuuluu [Alpha]?</w:t>
      </w:r>
    </w:p>
    <w:p>
      <w:r>
        <w:rPr>
          <w:b/>
        </w:rPr>
        <w:t xml:space="preserve">Tulos</w:t>
      </w:r>
    </w:p>
    <w:p>
      <w:r>
        <w:t xml:space="preserve">Etsi sellaisen verkkosivuston verkkosivuston sovellusrajapinnat, jolla on sivustoja, joihin kuuluu [Alpha].</w:t>
      </w:r>
    </w:p>
    <w:p>
      <w:r>
        <w:rPr>
          <w:b/>
        </w:rPr>
        <w:t xml:space="preserve">Tulos</w:t>
      </w:r>
    </w:p>
    <w:p>
      <w:r>
        <w:t xml:space="preserve">millainen aPI Website APIs, joka on Sivustot mukaan lukien [Alpha]</w:t>
      </w:r>
    </w:p>
    <w:p>
      <w:r>
        <w:rPr>
          <w:b/>
        </w:rPr>
        <w:t xml:space="preserve">Esimerkki 5.2504</w:t>
      </w:r>
    </w:p>
    <w:p>
      <w:r>
        <w:t xml:space="preserve">Alkuperäinen kysymys: Mikä organisaation jäsen toimi komiteassa [United States National Library of Medicine]?Vastaus: Douglas L. BrutlagVastaustyyppi: Brutlagan tyyppi: Organisaation jäsen: United States National Library of Medicine, jota ylläpitää Yhdysvaltain liittovaltion hallitus, on maailman suurin lääketieteellinen kirjasto. Marylandin Bethesdassa sijaitseva NLM on National Institutes of Healthin osasto. Sen kokoelmiin kuuluu yli seitsemän miljoonaa kirjaa, lehteä, teknistä raporttia, käsikirjoitusta, mikrofilmiä, valokuvaa ja kuvaa lääketieteestä ja siihen liittyvistä tieteistä, mukaan lukien joitakin maailman vanhimpia ja harvinaisimpia teoksia. NLM:n nykyinen, huhtikuusta 2015 lähtien virkaa tekevä johtaja on Betsy L. Humphreys.</w:t>
      </w:r>
    </w:p>
    <w:p>
      <w:r>
        <w:rPr>
          <w:b/>
        </w:rPr>
        <w:t xml:space="preserve">Tulos</w:t>
      </w:r>
    </w:p>
    <w:p>
      <w:r>
        <w:t xml:space="preserve">Kuka kuului [Yhdysvaltain kansallisen lääketieteellisen kirjaston] komiteaan?</w:t>
      </w:r>
    </w:p>
    <w:p>
      <w:r>
        <w:rPr>
          <w:b/>
        </w:rPr>
        <w:t xml:space="preserve">Tulos</w:t>
      </w:r>
    </w:p>
    <w:p>
      <w:r>
        <w:t xml:space="preserve">Kuka organisaation jäsen oli komiteassa [United States National Library of Medicine]?</w:t>
      </w:r>
    </w:p>
    <w:p>
      <w:r>
        <w:rPr>
          <w:b/>
        </w:rPr>
        <w:t xml:space="preserve">Tulos</w:t>
      </w:r>
    </w:p>
    <w:p>
      <w:r>
        <w:t xml:space="preserve">Minkä organisaation jäsenenä oli [Yhdysvaltain kansallisen lääketieteen kirjaston] komitea?</w:t>
      </w:r>
    </w:p>
    <w:p>
      <w:r>
        <w:rPr>
          <w:b/>
        </w:rPr>
        <w:t xml:space="preserve">Tulos</w:t>
      </w:r>
    </w:p>
    <w:p>
      <w:r>
        <w:t xml:space="preserve">Minkä järjestön jäsen osallistui komiteaan [United States National Library of Medicine]?</w:t>
      </w:r>
    </w:p>
    <w:p>
      <w:r>
        <w:rPr>
          <w:b/>
        </w:rPr>
        <w:t xml:space="preserve">Tulos</w:t>
      </w:r>
    </w:p>
    <w:p>
      <w:r>
        <w:t xml:space="preserve">Minkä organisaation jäsen toimi komiteassa [United States National Library of Medicine]?</w:t>
      </w:r>
    </w:p>
    <w:p>
      <w:r>
        <w:rPr>
          <w:b/>
        </w:rPr>
        <w:t xml:space="preserve">Tulos</w:t>
      </w:r>
    </w:p>
    <w:p>
      <w:r>
        <w:t xml:space="preserve">Mikä on [Yhdysvaltain kansallisen lääketieteellisen kirjaston] komiteassa toimineen komitean jäsenen nimi?</w:t>
      </w:r>
    </w:p>
    <w:p>
      <w:r>
        <w:rPr>
          <w:b/>
        </w:rPr>
        <w:t xml:space="preserve">Esimerkki 5.2505</w:t>
      </w:r>
    </w:p>
    <w:p>
      <w:r>
        <w:t xml:space="preserve">alkuperäinen kysymys: Vastaus: Valvova tuottaja, tuottaja, vastaava tuottajaVastaustyyppi: Mikä on [American Idolin] tuottajan tyyppi? TV-tuottajan tyyppi: American Idol on Simon Fullerin luoma ja 19 Entertainmentin tuottama yhdysvaltalainen laulukilpailusarja, jota levittää FremantleMedia North America. Sitä alettiin esittää Foxilla 11. kesäkuuta 2002 brittiläiseen Pop Idol -sarjaan perustuvan Idols-formaatin lisäyksenä, ja siitä on sittemmin tullut yksi amerikkalaisen television historian menestyneimmistä sarjoista. Sarjan konseptina on löytää uusia sooloartisteja, joiden voittajan määrittelevät amerikkalaiset katsojat. Voittajat, jotka katsojat valitsivat puhelin-, internet- ja tekstiviestiäänestyksellä, olivat Kelly Clarkson, Ruben Studdard, Fantasia Barrino, Carrie Underwood, Taylor Hicks, Jordin Sparks, David Cook, Kris Allen, Lee DeWyze, Scotty McCreery, Phillip Phillips, Candice Glover, Caleb Johnson ja Nick Fradiani. American Idolissa on tuomaristo, joka arvostelee kilpailijoiden esityksiä. Alkuperäiset tuomarit olivat levytuottaja ja musiikkijohtaja Randy Jackson, poplaulaja ja koreografi Paula Abdul sekä musiikkijohtaja ja manageri Simon Cowell. Viimeisimmän kauden tuomaristoon kuuluivat kantrilaulaja Keith Urban, laulaja ja näyttelijä Jennifer Lopez sekä jazzlaulaja Harry Connick Jr.</w:t>
      </w:r>
    </w:p>
    <w:p>
      <w:r>
        <w:rPr>
          <w:b/>
        </w:rPr>
        <w:t xml:space="preserve">Tulos</w:t>
      </w:r>
    </w:p>
    <w:p>
      <w:r>
        <w:t xml:space="preserve">Mitkä tuottajat olivat mukana [American Idolissa]?</w:t>
      </w:r>
    </w:p>
    <w:p>
      <w:r>
        <w:rPr>
          <w:b/>
        </w:rPr>
        <w:t xml:space="preserve">Tulos</w:t>
      </w:r>
    </w:p>
    <w:p>
      <w:r>
        <w:t xml:space="preserve">Minkälainen tuottaja [American Idolilla] on televisio-ohjelmaansa varten?</w:t>
      </w:r>
    </w:p>
    <w:p>
      <w:r>
        <w:rPr>
          <w:b/>
        </w:rPr>
        <w:t xml:space="preserve">Tulos</w:t>
      </w:r>
    </w:p>
    <w:p>
      <w:r>
        <w:t xml:space="preserve">Minkä tyyppistä tuottajaa käytetään ohjelmassa [American Idol]?</w:t>
      </w:r>
    </w:p>
    <w:p>
      <w:r>
        <w:rPr>
          <w:b/>
        </w:rPr>
        <w:t xml:space="preserve">Tulos</w:t>
      </w:r>
    </w:p>
    <w:p>
      <w:r>
        <w:t xml:space="preserve">Minkälainen tuottaja on [American Idol]?</w:t>
      </w:r>
    </w:p>
    <w:p>
      <w:r>
        <w:rPr>
          <w:b/>
        </w:rPr>
        <w:t xml:space="preserve">Tulos</w:t>
      </w:r>
    </w:p>
    <w:p>
      <w:r>
        <w:t xml:space="preserve">Etsi [American Idolin] tuottajatyyppi.</w:t>
      </w:r>
    </w:p>
    <w:p>
      <w:r>
        <w:rPr>
          <w:b/>
        </w:rPr>
        <w:t xml:space="preserve">Tulos</w:t>
      </w:r>
    </w:p>
    <w:p>
      <w:r>
        <w:t xml:space="preserve">Minkälaiset tuottajat ovat mukana luomassa [American Idolia]?</w:t>
      </w:r>
    </w:p>
    <w:p>
      <w:r>
        <w:rPr>
          <w:b/>
        </w:rPr>
        <w:t xml:space="preserve">Esimerkki 5.2506</w:t>
      </w:r>
    </w:p>
    <w:p>
      <w:r>
        <w:t xml:space="preserve">alkuperäinen kysymys: Vastaus: e-learning, business school, educationvastaustyyppi: Mikä brändi kilpailutilan välittäjänä käyttää [englantia toisena tai vieraana kielenä]? vastaus: e-learning, business school, education: Brand.auxiliary information: English as a second or foreign language (englanti toisena tai vieraana kielenä) on englannin kielen käyttö eri äidinkielen omaavien puhujien välillä. Englannin kielen oppijoille suunnattua opetusta voidaan kutsua englanniksi toisena kielenä, englanniksi vieraana kielenä, englanniksi lisäkielenä tai englanniksi muiden kielten puhujille. Englannin kielellä on suuri vaikutusvalta, ja sitä opetetaan kaikkialla maailmassa. Englantia puhuvissa maissa englannin kielen opetus on kehittynyt kahteen suuntaan: opetusta ihmisille, jotka aikovat asua siellä, ja opetusta niille, jotka eivät aio asua siellä. Nämä jaottelut ovat tiukentuneet, kun näiden kahden "alan" opettajat ovat käyttäneet eri terminologiaa, noudattaneet eri koulutustodistuksia, muodostaneet erillisiä ammatillisia yhdistyksiä ja niin edelleen. Ratkaisevaa on, että näillä kahdella alalla on hyvin erilaiset rahoitusrakenteet, joista ensimmäinen on julkinen ja jälkimmäinen yksityinen, ja tämä vaikuttaa jossain määrin siihen, miten kouluja perustetaan ja opetusta järjestetään. Asiaa mutkistaa entisestään se, että Yhdysvallat ja Yhdistynyt kuningaskunta, jotka molemmat ovat kielen suuria vetureita, kuvaavat näitä luokkia eri termein.</w:t>
      </w:r>
    </w:p>
    <w:p>
      <w:r>
        <w:rPr>
          <w:b/>
        </w:rPr>
        <w:t xml:space="preserve">Tulos</w:t>
      </w:r>
    </w:p>
    <w:p>
      <w:r>
        <w:t xml:space="preserve">Minkä merkkinen kilpailutilan sovittelija käyttää [englantia toisena tai vieraana kielenä]?</w:t>
      </w:r>
    </w:p>
    <w:p>
      <w:r>
        <w:rPr>
          <w:b/>
        </w:rPr>
        <w:t xml:space="preserve">Tulos</w:t>
      </w:r>
    </w:p>
    <w:p>
      <w:r>
        <w:t xml:space="preserve">Mikä tuotemerkki käyttää [englantia toisena tai vieraana kielenä] kilpailutilan välittäjänä?</w:t>
      </w:r>
    </w:p>
    <w:p>
      <w:r>
        <w:rPr>
          <w:b/>
        </w:rPr>
        <w:t xml:space="preserve">Tulos</w:t>
      </w:r>
    </w:p>
    <w:p>
      <w:r>
        <w:t xml:space="preserve">Mikä brändi kilpailutilan välittäjänä käyttää [englantia toisena tai vieraana kielenä]?</w:t>
      </w:r>
    </w:p>
    <w:p>
      <w:r>
        <w:rPr>
          <w:b/>
        </w:rPr>
        <w:t xml:space="preserve">Tulos</w:t>
      </w:r>
    </w:p>
    <w:p>
      <w:r>
        <w:t xml:space="preserve">Brändi, joka on kilpailutilan välittäjänä käyttää [englantia toisena tai vieraana kielenä]?</w:t>
      </w:r>
    </w:p>
    <w:p>
      <w:r>
        <w:rPr>
          <w:b/>
        </w:rPr>
        <w:t xml:space="preserve">Tulos</w:t>
      </w:r>
    </w:p>
    <w:p>
      <w:r>
        <w:t xml:space="preserve">Etsi tuotemerkkejä, jotka käyttävät kilpailutilaa välittäjinä [englanti toisena tai vieraana kielenä].</w:t>
      </w:r>
    </w:p>
    <w:p>
      <w:r>
        <w:rPr>
          <w:b/>
        </w:rPr>
        <w:t xml:space="preserve">Tulos</w:t>
      </w:r>
    </w:p>
    <w:p>
      <w:r>
        <w:t xml:space="preserve">Mikä on brändi, joka käyttää kilpailutilan välittäjänä [englantia toisena tai vieraana kielenä]?</w:t>
      </w:r>
    </w:p>
    <w:p>
      <w:r>
        <w:rPr>
          <w:b/>
        </w:rPr>
        <w:t xml:space="preserve">Esimerkki 5.2507</w:t>
      </w:r>
    </w:p>
    <w:p>
      <w:r>
        <w:t xml:space="preserve">Alkuperäinen kysymys: Missä TV-paikassa [Pilotti] on kuvattu?vastaus: Bostonvastaustyyppi: TV Location.auxiliary information: April saa tilaisuuden tehdä vaikutuksen pomoonsa ja hänen toimistoromanttinsa alkaa kukoistaa, mutta sitten hän saa odottamattoman uutisen: hänellä on diagnosoitu syöpä.</w:t>
      </w:r>
    </w:p>
    <w:p>
      <w:r>
        <w:rPr>
          <w:b/>
        </w:rPr>
        <w:t xml:space="preserve">Tulos</w:t>
      </w:r>
    </w:p>
    <w:p>
      <w:r>
        <w:t xml:space="preserve">Televisiosarja [Pilot] kuvattiin missä kaupungissa?</w:t>
      </w:r>
    </w:p>
    <w:p>
      <w:r>
        <w:rPr>
          <w:b/>
        </w:rPr>
        <w:t xml:space="preserve">Tulos</w:t>
      </w:r>
    </w:p>
    <w:p>
      <w:r>
        <w:t xml:space="preserve">Missä tämä [pilotti] kuvattiin?</w:t>
      </w:r>
    </w:p>
    <w:p>
      <w:r>
        <w:rPr>
          <w:b/>
        </w:rPr>
        <w:t xml:space="preserve">Tulos</w:t>
      </w:r>
    </w:p>
    <w:p>
      <w:r>
        <w:t xml:space="preserve">Missä paikassa tv-sarja [Pilot] on kuvattu?</w:t>
      </w:r>
    </w:p>
    <w:p>
      <w:r>
        <w:rPr>
          <w:b/>
        </w:rPr>
        <w:t xml:space="preserve">Tulos</w:t>
      </w:r>
    </w:p>
    <w:p>
      <w:r>
        <w:t xml:space="preserve">Missä [Pilot] on kuvattu?</w:t>
      </w:r>
    </w:p>
    <w:p>
      <w:r>
        <w:rPr>
          <w:b/>
        </w:rPr>
        <w:t xml:space="preserve">Tulos</w:t>
      </w:r>
    </w:p>
    <w:p>
      <w:r>
        <w:t xml:space="preserve">Missä paikassa [pilotti] kuvattiin?</w:t>
      </w:r>
    </w:p>
    <w:p>
      <w:r>
        <w:rPr>
          <w:b/>
        </w:rPr>
        <w:t xml:space="preserve">Tulos</w:t>
      </w:r>
    </w:p>
    <w:p>
      <w:r>
        <w:t xml:space="preserve">Nimeä elokuvan TV-paikkakunta [Pilotti].</w:t>
      </w:r>
    </w:p>
    <w:p>
      <w:r>
        <w:rPr>
          <w:b/>
        </w:rPr>
        <w:t xml:space="preserve">Tulos</w:t>
      </w:r>
    </w:p>
    <w:p>
      <w:r>
        <w:t xml:space="preserve">Missä televisiopaikassa [Pilotti] on kuvattu?</w:t>
      </w:r>
    </w:p>
    <w:p>
      <w:r>
        <w:rPr>
          <w:b/>
        </w:rPr>
        <w:t xml:space="preserve">Esimerkki 5.2508</w:t>
      </w:r>
    </w:p>
    <w:p>
      <w:r>
        <w:t xml:space="preserve">alkuperäinen kysymys: Vastaus: Tylypahkan henkilökunta, oppilasyhdistys, QuidditchVastaustyyppi: Minkälaiseen organisaatioon [Harry Potter] kuuluu?Vastaus: Tylypahkan henkilökunta, oppilasyhdistys, QuidditchVastaustyyppi: Minkälaiseen organisaatioon [Harry Potter] kuuluu? Fiction Organization Type.auxiliary information: Harry James Potter on J. K. Rowlingin Harry Potter -sarjan nimihenkilö. Suurin osa kirjojen juonesta kattaa seitsemän vuotta orpo Potterin elämästä, joka saa yhdentenätoista syntymäpäivänään tietää olevansa velho. Niinpä hän käy Tylypahkan noituus- ja velhokoulua harjoittelemassa taikuutta ystävällisen rehtorin Albus Dumbledoren ja muiden koulun professorien opastuksella. Harry saa myös tietää, että hän on jo kuuluisa koko romaanin taikayhteisössä ja että hänen kohtalonsa on sidottu Lordi Voldemortin, kansainvälisesti pelätyn pimeän velhon ja hänen äitinsä ja isänsä murhaajan kohtaloon.</w:t>
      </w:r>
    </w:p>
    <w:p>
      <w:r>
        <w:rPr>
          <w:b/>
        </w:rPr>
        <w:t xml:space="preserve">Tulos</w:t>
      </w:r>
    </w:p>
    <w:p>
      <w:r>
        <w:t xml:space="preserve">Minkä tyyppisiin järjestöihin [Harry Potter] kuuluu?</w:t>
      </w:r>
    </w:p>
    <w:p>
      <w:r>
        <w:rPr>
          <w:b/>
        </w:rPr>
        <w:t xml:space="preserve">Tulos</w:t>
      </w:r>
    </w:p>
    <w:p>
      <w:r>
        <w:t xml:space="preserve">Mihin järjestöihin [Harry Potter] osallistuu?</w:t>
      </w:r>
    </w:p>
    <w:p>
      <w:r>
        <w:rPr>
          <w:b/>
        </w:rPr>
        <w:t xml:space="preserve">Tulos</w:t>
      </w:r>
    </w:p>
    <w:p>
      <w:r>
        <w:t xml:space="preserve">Mihin järjestöihin [Harry Potter] kuuluu?</w:t>
      </w:r>
    </w:p>
    <w:p>
      <w:r>
        <w:rPr>
          <w:b/>
        </w:rPr>
        <w:t xml:space="preserve">Tulos</w:t>
      </w:r>
    </w:p>
    <w:p>
      <w:r>
        <w:t xml:space="preserve">[Harry Potter] kuuluu minkälaiseen järjestöön?</w:t>
      </w:r>
    </w:p>
    <w:p>
      <w:r>
        <w:rPr>
          <w:b/>
        </w:rPr>
        <w:t xml:space="preserve">Tulos</w:t>
      </w:r>
    </w:p>
    <w:p>
      <w:r>
        <w:t xml:space="preserve">[Harry Potter] kuuluu minkälaiseen järjestöön?</w:t>
      </w:r>
    </w:p>
    <w:p>
      <w:r>
        <w:rPr>
          <w:b/>
        </w:rPr>
        <w:t xml:space="preserve">Tulos</w:t>
      </w:r>
    </w:p>
    <w:p>
      <w:r>
        <w:t xml:space="preserve">Millaiseen järjestöön [Harry Potter] kuuluu?</w:t>
      </w:r>
    </w:p>
    <w:p>
      <w:r>
        <w:rPr>
          <w:b/>
        </w:rPr>
        <w:t xml:space="preserve">Tulos</w:t>
      </w:r>
    </w:p>
    <w:p>
      <w:r>
        <w:t xml:space="preserve">Mihin järjestöihin [Harry Potter] kuuluu?</w:t>
      </w:r>
    </w:p>
    <w:p>
      <w:r>
        <w:rPr>
          <w:b/>
        </w:rPr>
        <w:t xml:space="preserve">Esimerkki 5.2509</w:t>
      </w:r>
    </w:p>
    <w:p>
      <w:r>
        <w:t xml:space="preserve">Alkuperäinen kysymys: Mikä kokki käyttää kieltä, joka on [Wraeththun] käyttämä kieli?Vastaus: Rachael Ray, Chris Christakos, Paula DeenVastaustyyppi: Chef.auxiliary information: Wraeththu on vuonna 1993 julkaistu kirja,omnibuspainos, jonka on kirjoittanut Storm Constantine.</w:t>
      </w:r>
    </w:p>
    <w:p>
      <w:r>
        <w:rPr>
          <w:b/>
        </w:rPr>
        <w:t xml:space="preserve">Tulos</w:t>
      </w:r>
    </w:p>
    <w:p>
      <w:r>
        <w:t xml:space="preserve">Mitkä kokit puhuvat [Wraeththun] käyttämää kieltä?</w:t>
      </w:r>
    </w:p>
    <w:p>
      <w:r>
        <w:rPr>
          <w:b/>
        </w:rPr>
        <w:t xml:space="preserve">Tulos</w:t>
      </w:r>
    </w:p>
    <w:p>
      <w:r>
        <w:t xml:space="preserve">Mikä kuuluisa kokki käyttää kieltä, jota myös [Wraeththu] käyttää?</w:t>
      </w:r>
    </w:p>
    <w:p>
      <w:r>
        <w:rPr>
          <w:b/>
        </w:rPr>
        <w:t xml:space="preserve">Tulos</w:t>
      </w:r>
    </w:p>
    <w:p>
      <w:r>
        <w:t xml:space="preserve">Etsi kokki, joka käyttää kieltä, joka on [Wraeththun] käyttämä kieli.</w:t>
      </w:r>
    </w:p>
    <w:p>
      <w:r>
        <w:rPr>
          <w:b/>
        </w:rPr>
        <w:t xml:space="preserve">Tulos</w:t>
      </w:r>
    </w:p>
    <w:p>
      <w:r>
        <w:t xml:space="preserve">Mikä kokki käyttää [Wraeththun] kieltä?</w:t>
      </w:r>
    </w:p>
    <w:p>
      <w:r>
        <w:rPr>
          <w:b/>
        </w:rPr>
        <w:t xml:space="preserve">Tulos</w:t>
      </w:r>
    </w:p>
    <w:p>
      <w:r>
        <w:t xml:space="preserve">Ketkä kokit puhuvat samaa kieltä kuin [Wraeththu]?</w:t>
      </w:r>
    </w:p>
    <w:p>
      <w:r>
        <w:rPr>
          <w:b/>
        </w:rPr>
        <w:t xml:space="preserve">Tulos</w:t>
      </w:r>
    </w:p>
    <w:p>
      <w:r>
        <w:t xml:space="preserve">Mikä kokki käyttää kieltä, joka on [Wraeththun] käyttämä kieli?</w:t>
      </w:r>
    </w:p>
    <w:p>
      <w:r>
        <w:rPr>
          <w:b/>
        </w:rPr>
        <w:t xml:space="preserve">Esimerkki 5.2510</w:t>
      </w:r>
    </w:p>
    <w:p>
      <w:r>
        <w:t xml:space="preserve">alkuperäinen kysymys: Vastaus: trade paperback, mass market paperback, e-book....vastaustyyppi: Minkä kirjansidonnan kieli on [englannin kieli]?Vastaus: trade paperback, mass market paperback, e-book...: Kirjan tyyppi: Kirjansidonta: Englanti on länsigermaaninen kieli, jota puhuttiin ensimmäisen kerran varhaiskeskiajan Englannissa ja joka on nykyään maailmanlaajuinen lingua franca. Se on lähes 60 suvereenin valtion virallinen kieli, yleisimmin puhuttu kieli Yhdistyneessä kuningaskunnassa, Yhdysvalloissa, Kanadassa, Australiassa, Irlannissa ja Uudessa-Seelannissa ja laajalti puhuttu kieli Karibian, Afrikan ja Etelä-Aasian maissa. Se on maailman kolmanneksi yleisin äidinkieli mandariinin ja espanjan jälkeen. Sitä opitaan laajalti toisena kielenä, ja se on Yhdistyneiden Kansakuntien, Euroopan unionin ja monien muiden kansainvälisten ja alueellisten järjestöjen virallinen kieli. Englanti on kehittynyt yli 1 400 vuoden aikana. Englannin varhaisimpia muotoja, anglosaksisten uudisasukkaiden viidennellä vuosisadalla Isoon-Britanniaan tuomia anglo-fransin murteita, kutsutaan vanhaksi englanniksi. Keski-englanti alkoi 1100-luvun lopulla Englannin normannien tekemän valloituksen myötä. Varhaismoderni englanti alkoi 1400-luvun lopulla, kun Lontoossa otettiin käyttöön kirjapaino ja tapahtui suuri vokaalien siirtymä (Great Vowel Shift).</w:t>
      </w:r>
    </w:p>
    <w:p>
      <w:r>
        <w:rPr>
          <w:b/>
        </w:rPr>
        <w:t xml:space="preserve">Tulos</w:t>
      </w:r>
    </w:p>
    <w:p>
      <w:r>
        <w:t xml:space="preserve">Minkä kirjan sidonta on tämä kieli [englannin kieli]?</w:t>
      </w:r>
    </w:p>
    <w:p>
      <w:r>
        <w:rPr>
          <w:b/>
        </w:rPr>
        <w:t xml:space="preserve">Tulos</w:t>
      </w:r>
    </w:p>
    <w:p>
      <w:r>
        <w:t xml:space="preserve">Millaisia kirjansidontatyyppejä [englannin kieli] sisältää?</w:t>
      </w:r>
    </w:p>
    <w:p>
      <w:r>
        <w:rPr>
          <w:b/>
        </w:rPr>
        <w:t xml:space="preserve">Tulos</w:t>
      </w:r>
    </w:p>
    <w:p>
      <w:r>
        <w:t xml:space="preserve">Minkä kirjansidonnan kieli on [englannin kieli]?</w:t>
      </w:r>
    </w:p>
    <w:p>
      <w:r>
        <w:rPr>
          <w:b/>
        </w:rPr>
        <w:t xml:space="preserve">Tulos</w:t>
      </w:r>
    </w:p>
    <w:p>
      <w:r>
        <w:t xml:space="preserve">Minkälaisia kirjansidontatapoja [englannin kieli] on?</w:t>
      </w:r>
    </w:p>
    <w:p>
      <w:r>
        <w:rPr>
          <w:b/>
        </w:rPr>
        <w:t xml:space="preserve">Tulos</w:t>
      </w:r>
    </w:p>
    <w:p>
      <w:r>
        <w:t xml:space="preserve">Missä kirjansidonnassa käytetään [englannin kieltä]?</w:t>
      </w:r>
    </w:p>
    <w:p>
      <w:r>
        <w:rPr>
          <w:b/>
        </w:rPr>
        <w:t xml:space="preserve">Esimerkki 5.2511</w:t>
      </w:r>
    </w:p>
    <w:p>
      <w:r>
        <w:t xml:space="preserve">Alkuperäinen kysymys: kuinka monella sotilashenkilöllä on [islamin] uskonto?vastaus: Vastaustyyppi: 154vastauksen tyyppi: Islaminusko: 154: Sotilashenkilö: Sotilashenkilö: Islam on monoteistinen, abrahamilainen uskonto, joka ilmenee Koraanissa, uskonnollisessa tekstissä, jota sen kannattajat pitävät Jumalan sanatarkkana sanana, ja valtaosalle kannattajista Muhammedin opetuksissa ja normatiivisessa esimerkissä, jota useimmat heistä pitävät Jumalan viimeisenä profeettana. Islamin kannattajaa kutsutaan muslimiksi. Muslimit uskovat, että Jumala on yksi ja vertaamaton ja että olemassaolon tarkoitus on palvoa Jumalaa. Muslimit uskovat myös, että islam on täydellinen ja yleismaailmallinen versio alkukantaisesta uskosta, joka on ilmoitettu monta kertaa aiemmin profeettojen, kuten Aadamin, Nooan, Aabrahamin, Mooseksen ja Jeesuksen, kautta. Vaikka muslimien suuri enemmistö väittääkin, että aiempia viestejä ja ilmoituksia on ajan mittaan tulkittu osittain väärin, he kaikki ovat kuitenkin Koraanin mukaan velvollisia suhtautumaan vanhoihin kirjoituksiin äärimmäisellä kunnioituksella. Muslimit pitävät Koraania sekä muuttumattomana että lopullisena Jumalan ilmoituksena.</w:t>
      </w:r>
    </w:p>
    <w:p>
      <w:r>
        <w:rPr>
          <w:b/>
        </w:rPr>
        <w:t xml:space="preserve">Tulos</w:t>
      </w:r>
    </w:p>
    <w:p>
      <w:r>
        <w:t xml:space="preserve">Kuinka monella armeijan jäsenellä on [islamin] uskonto?</w:t>
      </w:r>
    </w:p>
    <w:p>
      <w:r>
        <w:rPr>
          <w:b/>
        </w:rPr>
        <w:t xml:space="preserve">Tulos</w:t>
      </w:r>
    </w:p>
    <w:p>
      <w:r>
        <w:t xml:space="preserve">Kuinka moni armeijan jäsenistä noudattaa [islamin] uskontoa?</w:t>
      </w:r>
    </w:p>
    <w:p>
      <w:r>
        <w:rPr>
          <w:b/>
        </w:rPr>
        <w:t xml:space="preserve">Tulos</w:t>
      </w:r>
    </w:p>
    <w:p>
      <w:r>
        <w:t xml:space="preserve">Kuinka monen sotilaan uskonto on [islam]?</w:t>
      </w:r>
    </w:p>
    <w:p>
      <w:r>
        <w:rPr>
          <w:b/>
        </w:rPr>
        <w:t xml:space="preserve">Tulos</w:t>
      </w:r>
    </w:p>
    <w:p>
      <w:r>
        <w:t xml:space="preserve">Kuinka suuri osuus sotilashenkilöstöstä on [islaminuskoisia]?</w:t>
      </w:r>
    </w:p>
    <w:p>
      <w:r>
        <w:rPr>
          <w:b/>
        </w:rPr>
        <w:t xml:space="preserve">Tulos</w:t>
      </w:r>
    </w:p>
    <w:p>
      <w:r>
        <w:t xml:space="preserve">Kuinka monen sotilaan uskonto on [islam]?</w:t>
      </w:r>
    </w:p>
    <w:p>
      <w:r>
        <w:rPr>
          <w:b/>
        </w:rPr>
        <w:t xml:space="preserve">Esimerkki 5.2512</w:t>
      </w:r>
    </w:p>
    <w:p>
      <w:r>
        <w:t xml:space="preserve">alkuperäinen kysymys: Vastaus: Mitkä ovat [Lonely Planet Tanzania] kaikkien painosten ISBN-numerot?Vastaus: Mitkä ovat [Lonely Planet Tanzania] kaikkien painosten ISBN-numerot? 9788408057567, 9781740595186, 9781740590464....vastaustyyppi: ISBN.</w:t>
      </w:r>
    </w:p>
    <w:p>
      <w:r>
        <w:rPr>
          <w:b/>
        </w:rPr>
        <w:t xml:space="preserve">Tulos</w:t>
      </w:r>
    </w:p>
    <w:p>
      <w:r>
        <w:t xml:space="preserve">Mitkä ovat kaikkien [Lonely Planet Tanzania] -julkaisujen ISBN-tunnukset?</w:t>
      </w:r>
    </w:p>
    <w:p>
      <w:r>
        <w:rPr>
          <w:b/>
        </w:rPr>
        <w:t xml:space="preserve">Tulos</w:t>
      </w:r>
    </w:p>
    <w:p>
      <w:r>
        <w:t xml:space="preserve">Löydät seuraavat ISBN:t: [Lonely Planet Tanzania]</w:t>
      </w:r>
    </w:p>
    <w:p>
      <w:r>
        <w:rPr>
          <w:b/>
        </w:rPr>
        <w:t xml:space="preserve">Tulos</w:t>
      </w:r>
    </w:p>
    <w:p>
      <w:r>
        <w:t xml:space="preserve">Etsi kaikkien [Lonely Planet Tanzania] -kirjan painosten ISBN-tunnukset.</w:t>
      </w:r>
    </w:p>
    <w:p>
      <w:r>
        <w:rPr>
          <w:b/>
        </w:rPr>
        <w:t xml:space="preserve">Tulos</w:t>
      </w:r>
    </w:p>
    <w:p>
      <w:r>
        <w:t xml:space="preserve">Mitkä ovat kaikkien [Lonely Planet Tanzania] -julkaisun painosten ISBN-tunnukset?</w:t>
      </w:r>
    </w:p>
    <w:p>
      <w:r>
        <w:rPr>
          <w:b/>
        </w:rPr>
        <w:t xml:space="preserve">Tulos</w:t>
      </w:r>
    </w:p>
    <w:p>
      <w:r>
        <w:t xml:space="preserve">Mitkä ovat kaikkien [Lonely Planet Tanzania] -kirjan painosten ISBN-nimet?</w:t>
      </w:r>
    </w:p>
    <w:p>
      <w:r>
        <w:rPr>
          <w:b/>
        </w:rPr>
        <w:t xml:space="preserve">Tulos</w:t>
      </w:r>
    </w:p>
    <w:p>
      <w:r>
        <w:t xml:space="preserve">Mitä ISBNS ovat kaikki [Lonely Planet Tanzania] -julkaisun painokset?</w:t>
      </w:r>
    </w:p>
    <w:p>
      <w:r>
        <w:rPr>
          <w:b/>
        </w:rPr>
        <w:t xml:space="preserve">Tulos</w:t>
      </w:r>
    </w:p>
    <w:p>
      <w:r>
        <w:t xml:space="preserve">Mitkä ISBN-tunnukset ovat kaikilla [Lonely Planet Tanzania] -kirjan painoksilla?</w:t>
      </w:r>
    </w:p>
    <w:p>
      <w:r>
        <w:rPr>
          <w:b/>
        </w:rPr>
        <w:t xml:space="preserve">Tulos</w:t>
      </w:r>
    </w:p>
    <w:p>
      <w:r>
        <w:t xml:space="preserve">[Lonely Planet Tansania]</w:t>
      </w:r>
    </w:p>
    <w:p>
      <w:r>
        <w:rPr>
          <w:b/>
        </w:rPr>
        <w:t xml:space="preserve">Esimerkki 5.2513</w:t>
      </w:r>
    </w:p>
    <w:p>
      <w:r>
        <w:t xml:space="preserve">alkuperäinen kysymys: Vastaus: Detroit Red Wings, Toronto Maple Leafs, Tampa Bay Lightning....vastaustyyppi: Jääkiekkojoukkue.lisätiedot: Buffalo Sabres on ammattimainen jääkiekkojoukkue, jonka kotipaikka on Buffalo, New York. Se kuuluu National Hockey Leaguen itäisen konferenssin Atlantin divisioonaan. Joukkue perustettiin vuonna 1970 yhdessä Vancouver Canucksin kanssa, kun liiga laajeni 14 joukkueeseen. Se on pelannut First Niagara Centerissä vuodesta 1996 lähtien. Sitä ennen Buffalo Sabres pelasi Buffalo Memorial Auditoriumissa sarjan perustamisesta lähtien vuonna 1970. Sabresin omistaa tällä hetkellä Terry Pegula ja sitä valmentaa Dan Bylsma. Joukkue on edennyt kahdesti Stanley Cupin finaaleihin häviten Philadelphia Flyersille vuonna 1975 ja Dallas Starsille vuonna 1999. Joukkueen historian tunnetuin rivi on The French Connection, johon kuuluivat Gilbert Perreault, Rick Martin ja Rene Robert. Kaikkien kolmen pelaajan puseronumerot ovat jääneet eläkkeelle ja heidän kunniakseen on pystytetty patsas First Niagara Centeriin vuonna 2012. Myös Tim Hortonin, Pat LaFontainen, Danny Garen ja Dominik Hasekin pelipaitojen numerot on poistettu käytöstä.</w:t>
      </w:r>
    </w:p>
    <w:p>
      <w:r>
        <w:rPr>
          <w:b/>
        </w:rPr>
        <w:t xml:space="preserve">Tulos</w:t>
      </w:r>
    </w:p>
    <w:p>
      <w:r>
        <w:t xml:space="preserve">Mitkä muut jääkiekkojoukkueet ovat samassa divisioonassa [Buffalo Sabresin] kanssa?</w:t>
      </w:r>
    </w:p>
    <w:p>
      <w:r>
        <w:rPr>
          <w:b/>
        </w:rPr>
        <w:t xml:space="preserve">Tulos</w:t>
      </w:r>
    </w:p>
    <w:p>
      <w:r>
        <w:t xml:space="preserve">Mitkä joukkueet ovat samassa divisioonassa kuin [Buffalo Sabres]?</w:t>
      </w:r>
    </w:p>
    <w:p>
      <w:r>
        <w:rPr>
          <w:b/>
        </w:rPr>
        <w:t xml:space="preserve">Tulos</w:t>
      </w:r>
    </w:p>
    <w:p>
      <w:r>
        <w:t xml:space="preserve">Minkä jääkiekkojoukkueiden kanssa [Buffalo Sabres] on samassa divisioonassa?</w:t>
      </w:r>
    </w:p>
    <w:p>
      <w:r>
        <w:rPr>
          <w:b/>
        </w:rPr>
        <w:t xml:space="preserve">Tulos</w:t>
      </w:r>
    </w:p>
    <w:p>
      <w:r>
        <w:t xml:space="preserve">Samassa divisioonassa [Buffalo Sabresin] kanssa on mitä muita jääkiekkojoukkueita?</w:t>
      </w:r>
    </w:p>
    <w:p>
      <w:r>
        <w:rPr>
          <w:b/>
        </w:rPr>
        <w:t xml:space="preserve">Tulos</w:t>
      </w:r>
    </w:p>
    <w:p>
      <w:r>
        <w:t xml:space="preserve">Mitkä jääkiekkojoukkueet jakavat divisioonan [Buffalo Sabresin] kanssa?</w:t>
      </w:r>
    </w:p>
    <w:p>
      <w:r>
        <w:rPr>
          <w:b/>
        </w:rPr>
        <w:t xml:space="preserve">Tulos</w:t>
      </w:r>
    </w:p>
    <w:p>
      <w:r>
        <w:t xml:space="preserve">Mitä muita joukkueita on [Buffalo Sabresin] jääkiekkosarjassa?</w:t>
      </w:r>
    </w:p>
    <w:p>
      <w:r>
        <w:rPr>
          <w:b/>
        </w:rPr>
        <w:t xml:space="preserve">Esimerkki 5.2514</w:t>
      </w:r>
    </w:p>
    <w:p>
      <w:r>
        <w:t xml:space="preserve">alkuperäinen kysymys: Vastaus: Bay Mills Indian Community, Big Cypress Indian Reservation, Pamunkey Indian Reservation....vastaustyyppi: Pamunkey Indian Reservation...: USA:n intiaanireservaatti.aputiedot: Itäinen aikavyöhyke on aikavyöhyke, joka kattaa 17 Yhdysvaltain osavaltiota Yhdysvaltojen itäosassa, osia Kanadan itäosasta, Quintana Roon osavaltion Meksikossa, Panaman Keski-Amerikassa ja Karibian saaret. Paikat, jotka käyttävät itäistä normaaliaikaa noudattaessaan normaaliaikaa, ovat 5 tuntia jäljessä koordinoitua maailmanaikaa. Itäinen kesäaika on kesäaikaa noudatettaessa 4 tuntia jäljessä koordinoitua maailmanaikaa. Aikavyöhykkeen pohjoisosissa maaliskuun toisena sunnuntaina kelloja siirretään kello 2.00 EST:n aikaan kello 3.00 EDT:n aikaan, jolloin jää tunnin "väli". Marraskuun ensimmäisenä sunnuntaina kelloja siirretään kello 2:00 EDT:n aikaan takaisin kello 1:00 EST:n aikaan, jolloin kellot ovat yhden tunnin "päällekkäin". Vyöhykkeen eteläosissa ei noudateta kesäaikaa.</w:t>
      </w:r>
    </w:p>
    <w:p>
      <w:r>
        <w:rPr>
          <w:b/>
        </w:rPr>
        <w:t xml:space="preserve">Tulos</w:t>
      </w:r>
    </w:p>
    <w:p>
      <w:r>
        <w:t xml:space="preserve">Mitkä ovat niiden Yhdysvaltain intiaanireservaattien nimet, jotka käyttävät [itäistä aikavyöhykettä]?</w:t>
      </w:r>
    </w:p>
    <w:p>
      <w:r>
        <w:rPr>
          <w:b/>
        </w:rPr>
        <w:t xml:space="preserve">Tulos</w:t>
      </w:r>
    </w:p>
    <w:p>
      <w:r>
        <w:t xml:space="preserve">Mikä intiaanireservaatti käyttää myös [itäistä aikavyöhykettä]?</w:t>
      </w:r>
    </w:p>
    <w:p>
      <w:r>
        <w:rPr>
          <w:b/>
        </w:rPr>
        <w:t xml:space="preserve">Tulos</w:t>
      </w:r>
    </w:p>
    <w:p>
      <w:r>
        <w:t xml:space="preserve">[Itäinen aikavyöhyke] on käytössä missä Yhdysvaltain intiaanireservaatissa?</w:t>
      </w:r>
    </w:p>
    <w:p>
      <w:r>
        <w:rPr>
          <w:b/>
        </w:rPr>
        <w:t xml:space="preserve">Tulos</w:t>
      </w:r>
    </w:p>
    <w:p>
      <w:r>
        <w:t xml:space="preserve">[Itäinen aikavyöhyke] on minkä Yhdysvaltain intiaanireservaatin aikavyöhyke?</w:t>
      </w:r>
    </w:p>
    <w:p>
      <w:r>
        <w:rPr>
          <w:b/>
        </w:rPr>
        <w:t xml:space="preserve">Tulos</w:t>
      </w:r>
    </w:p>
    <w:p>
      <w:r>
        <w:t xml:space="preserve">Mikä on sen Yhdysvaltain intiaanireservaatin nimi, joka käyttää [itäistä aikavyöhykettä]?</w:t>
      </w:r>
    </w:p>
    <w:p>
      <w:r>
        <w:rPr>
          <w:b/>
        </w:rPr>
        <w:t xml:space="preserve">Tulos</w:t>
      </w:r>
    </w:p>
    <w:p>
      <w:r>
        <w:t xml:space="preserve">Mikä Yhdysvaltain intiaanireservaatti käyttää [itäistä aikavyöhykettä]?</w:t>
      </w:r>
    </w:p>
    <w:p>
      <w:r>
        <w:rPr>
          <w:b/>
        </w:rPr>
        <w:t xml:space="preserve">Esimerkki 5.2515</w:t>
      </w:r>
    </w:p>
    <w:p>
      <w:r>
        <w:t xml:space="preserve">Alkuperäinen kysymys: Millä organismilla on lapsia [kunnia ja kunnia]?Vastaus: relaunchVastaustyyppi: Organism.auxiliary information: Honour and Glory on yhdysvaltalainen täysiverinen kilpahevonen, joka voitti uransa aikana tärkeitä kilpailuja. Sen kasvatti William T. Youngin Overbrook Farm, ja sen osti brittiläinen liikemies ja merkittävä ravihevosten omistaja Michael Tabor. Honour and Glory siirtyi Yhdysvaltoihin oriiksi, ja se siitti useita voittajia, kuten vuoden 2000 Amerikan kaksivuotiaiden tyttöjen mestari Caressing, joka voitti vuoden 2000 Breeders' Cup Juvenile Fillies -kilpailun. Vuoden 2000 johtavana ensikasvattajana se on muiden amerikkalaissyntyisten jälkeläistensä joukossa siittänyt Blues and Royalsin, joka voitti vuoden 2005 UAE Derbyn. Honour and Glory myytiin La Mission Stallion Stationille Argentiinaan. Se seisoo kyseisessä maassa, jossa se on tuottanut muun muassa vuoden 2008 UAE Derby-voittajan Honour Devilin, ja Wintergreen Stallion Stationilla Midwayssä, Kentuckyssa.</w:t>
      </w:r>
    </w:p>
    <w:p>
      <w:r>
        <w:rPr>
          <w:b/>
        </w:rPr>
        <w:t xml:space="preserve">Tulos</w:t>
      </w:r>
    </w:p>
    <w:p>
      <w:r>
        <w:t xml:space="preserve">Minkä hevosen lapset ovat saaneet nimen [Honour ja Glory]?</w:t>
      </w:r>
    </w:p>
    <w:p>
      <w:r>
        <w:rPr>
          <w:b/>
        </w:rPr>
        <w:t xml:space="preserve">Tulos</w:t>
      </w:r>
    </w:p>
    <w:p>
      <w:r>
        <w:t xml:space="preserve">Minkä organismin lapset ovat saaneet nimen [Kunnia ja kunnia]?</w:t>
      </w:r>
    </w:p>
    <w:p>
      <w:r>
        <w:rPr>
          <w:b/>
        </w:rPr>
        <w:t xml:space="preserve">Tulos</w:t>
      </w:r>
    </w:p>
    <w:p>
      <w:r>
        <w:t xml:space="preserve">Kummalla organismilla on lapsia [Honour ja Glory]?</w:t>
      </w:r>
    </w:p>
    <w:p>
      <w:r>
        <w:rPr>
          <w:b/>
        </w:rPr>
        <w:t xml:space="preserve">Tulos</w:t>
      </w:r>
    </w:p>
    <w:p>
      <w:r>
        <w:t xml:space="preserve">[Kunnia ja kunnia] on saanut lapsia mistä organismista?</w:t>
      </w:r>
    </w:p>
    <w:p>
      <w:r>
        <w:rPr>
          <w:b/>
        </w:rPr>
        <w:t xml:space="preserve">Tulos</w:t>
      </w:r>
    </w:p>
    <w:p>
      <w:r>
        <w:t xml:space="preserve">Millä organismilla on lapsia [kunnia ja kunnia]?</w:t>
      </w:r>
    </w:p>
    <w:p>
      <w:r>
        <w:rPr>
          <w:b/>
        </w:rPr>
        <w:t xml:space="preserve">Tulos</w:t>
      </w:r>
    </w:p>
    <w:p>
      <w:r>
        <w:t xml:space="preserve">[Kunnia ja kunnia] ovat minkä organismin lapsia?</w:t>
      </w:r>
    </w:p>
    <w:p>
      <w:r>
        <w:rPr>
          <w:b/>
        </w:rPr>
        <w:t xml:space="preserve">Esimerkki 5.2516</w:t>
      </w:r>
    </w:p>
    <w:p>
      <w:r>
        <w:t xml:space="preserve">alkuperäinen kysymys: Vastaus: Privacy Badger, Zotero, Lastpass...vastaustyyppi: Mitä laajennuksia [Tiedonsiirtoprotokollaa] käyttävä verkkoselain tukee? Web-selaimen laajennus: Tiedostonsiirtoprotokolla on standardoitu verkkoprotokolla, jota käytetään tietokonetiedostojen siirtämiseen isännältä toiselle isännälle TCP-pohjaisen verkon, kuten Internetin, kautta. FTP perustuu asiakas-palvelin -arkkitehtuuriin ja käyttää erillisiä ohjaus- ja datayhteyksiä asiakkaan ja palvelimen välillä. FTP-käyttäjät voivat tunnistautua selkeän tekstin kirjautumisprotokollan avulla, yleensä käyttäjätunnuksen ja salasanan avulla, mutta he voivat muodostaa yhteyden myös nimettömänä, jos palvelin on määritetty sallimaan se. FTP on usein suojattu SSL/TLS-tekniikalla, jotta voidaan varmistaa turvallinen siirto, joka suojaa käyttäjänimen ja salasanan ja salaa sisällön. Sen sijaan käytetään joskus myös SSH-tiedostonsiirtoprotokollaa, mutta se on teknisesti erilainen. Ensimmäiset FTP-asiakassovellukset olivat komentorivisovelluksia, jotka kehitettiin ennen kuin käyttöjärjestelmissä oli graafisia käyttöliittymiä, ja ne toimitetaan edelleen useimpien Windows-, Unix- ja Linux-käyttöjärjestelmien mukana. Sittemmin on kehitetty monia FTP-asiakkaita ja automaatio-apuohjelmia työasemille, palvelimille, mobiililaitteille ja laitteistoille, ja FTP on sisällytetty tuottavuusohjelmiin, kuten verkkosivujen editointisovelluksiin.</w:t>
      </w:r>
    </w:p>
    <w:p>
      <w:r>
        <w:rPr>
          <w:b/>
        </w:rPr>
        <w:t xml:space="preserve">Tulos</w:t>
      </w:r>
    </w:p>
    <w:p>
      <w:r>
        <w:t xml:space="preserve">Mitä laajennuksia [Tiedonsiirtoprotokollaa] käyttävä verkkoselain tukee?</w:t>
      </w:r>
    </w:p>
    <w:p>
      <w:r>
        <w:rPr>
          <w:b/>
        </w:rPr>
        <w:t xml:space="preserve">Tulos</w:t>
      </w:r>
    </w:p>
    <w:p>
      <w:r>
        <w:t xml:space="preserve">Mikä on niiden laajennusten nimi, joita [Tiedonsiirtoprotokollaa] käyttävä verkkoselain tukee?</w:t>
      </w:r>
    </w:p>
    <w:p>
      <w:r>
        <w:rPr>
          <w:b/>
        </w:rPr>
        <w:t xml:space="preserve">Tulos</w:t>
      </w:r>
    </w:p>
    <w:p>
      <w:r>
        <w:t xml:space="preserve">Mikä laajennus tukee [Tiedonsiirtoprotokollan] käyttöä verkkoselaimessa?</w:t>
      </w:r>
    </w:p>
    <w:p>
      <w:r>
        <w:rPr>
          <w:b/>
        </w:rPr>
        <w:t xml:space="preserve">Tulos</w:t>
      </w:r>
    </w:p>
    <w:p>
      <w:r>
        <w:t xml:space="preserve">Mitä laajennuksia [Tiedonsiirtoprotokollaa] käyttävä verkkoselain tukee?</w:t>
      </w:r>
    </w:p>
    <w:p>
      <w:r>
        <w:rPr>
          <w:b/>
        </w:rPr>
        <w:t xml:space="preserve">Tulos</w:t>
      </w:r>
    </w:p>
    <w:p>
      <w:r>
        <w:t xml:space="preserve">Mitä laajennuksia [Tiedonsiirtoprotokollaa] käyttävä verkkoselain tukee?</w:t>
      </w:r>
    </w:p>
    <w:p>
      <w:r>
        <w:rPr>
          <w:b/>
        </w:rPr>
        <w:t xml:space="preserve">Tulos</w:t>
      </w:r>
    </w:p>
    <w:p>
      <w:r>
        <w:t xml:space="preserve">[Tiedonsiirtoprotokollaa] käyttävä verkkoselain tukee mitä laajennuksia?</w:t>
      </w:r>
    </w:p>
    <w:p>
      <w:r>
        <w:rPr>
          <w:b/>
        </w:rPr>
        <w:t xml:space="preserve">Esimerkki 5.2517</w:t>
      </w:r>
    </w:p>
    <w:p>
      <w:r>
        <w:t xml:space="preserve">Alkuperäinen kysymys: kuinka moni tartuntatauti, jossa tartunnanaiheuttajan tyyppi on [virus]?vastaus: Vastaustyyppi: 80vastaustyyppi: Virus: 80: Lisätiedot: Tartuntatauti: Virus (Virus): Virus on pieni tartunnanaiheuttaja, joka lisääntyy vain muiden organismien elävien solujen sisällä. Virukset voivat tartuttaa kaikenlaisia eliöitä eläimistä ja kasveista mikro-organismeihin, myös bakteereihin ja arkeihin. Sen jälkeen, kun Dmitri Ivanovski vuonna 1892 julkaisi artikkelin, jossa hän kuvasi tupakkakasveihin tarttuneen ei-bakteeriperäisen taudinaiheuttajan, ja kun Martinus Beijerinck vuonna 1898 löysi tupakan mosaiikkiviruksen, noin 5 000 viruslajia on kuvattu yksityiskohtaisesti, vaikka erilaisia virustyyppejä on miljoonia. Viruksia esiintyy lähes jokaisessa maapallon ekosysteemissä, ja ne ovat runsaimmin esiintyviä biologisia kokonaisuuksia. Virusten tutkimus tunnetaan virologiana, joka on mikrobiologian osa-alue. Virukset ovat olemassa itsenäisinä hiukkasina, kun ne eivät ole infektoituneen solun sisällä tai infektoimassa solua. Nämä virushiukkaset, jotka tunnetaan myös nimellä virionit, koostuvat kahdesta tai kolmesta osasta: geneettisestä materiaalista, joka koostuu joko DNA:sta tai RNA:sta, pitkistä molekyyleistä, jotka kuljettavat geneettistä informaatiota; proteiinikuoresta, joka ympäröi ja suojaa geneettistä materiaalia; ja joissakin tapauksissa lipidikuoresta, joka ympäröi proteiinikuorta, kun ne ovat solun ulkopuolella.</w:t>
      </w:r>
    </w:p>
    <w:p>
      <w:r>
        <w:rPr>
          <w:b/>
        </w:rPr>
        <w:t xml:space="preserve">Tulos</w:t>
      </w:r>
    </w:p>
    <w:p>
      <w:r>
        <w:t xml:space="preserve">Kuinka monessa tartuntataudissa tartunnanaiheuttaja on [virus]?</w:t>
      </w:r>
    </w:p>
    <w:p>
      <w:r>
        <w:rPr>
          <w:b/>
        </w:rPr>
        <w:t xml:space="preserve">Tulos</w:t>
      </w:r>
    </w:p>
    <w:p>
      <w:r>
        <w:t xml:space="preserve">Kuinka monta tartuntatautia aiheuttaa [virukseksi] kutsuttu tartunnanaiheuttajatyyppi?</w:t>
      </w:r>
    </w:p>
    <w:p>
      <w:r>
        <w:rPr>
          <w:b/>
        </w:rPr>
        <w:t xml:space="preserve">Tulos</w:t>
      </w:r>
    </w:p>
    <w:p>
      <w:r>
        <w:t xml:space="preserve">Etsi, kuinka monella tartuntataudilla on tartunnanaiheuttajan tyyppi [Virus].</w:t>
      </w:r>
    </w:p>
    <w:p>
      <w:r>
        <w:rPr>
          <w:b/>
        </w:rPr>
        <w:t xml:space="preserve">Tulos</w:t>
      </w:r>
    </w:p>
    <w:p>
      <w:r>
        <w:t xml:space="preserve">Tartunnanaiheuttajan tyyppi on [Virus], jota esiintyy kuinka monessa tartuntataudissa?</w:t>
      </w:r>
    </w:p>
    <w:p>
      <w:r>
        <w:rPr>
          <w:b/>
        </w:rPr>
        <w:t xml:space="preserve">Tulos</w:t>
      </w:r>
    </w:p>
    <w:p>
      <w:r>
        <w:t xml:space="preserve">Kuinka monessa tartuntataudissa tartunnanaiheuttajan tyyppi on [Virus]?</w:t>
      </w:r>
    </w:p>
    <w:p>
      <w:r>
        <w:rPr>
          <w:b/>
        </w:rPr>
        <w:t xml:space="preserve">Esimerkki 5.2518</w:t>
      </w:r>
    </w:p>
    <w:p>
      <w:r>
        <w:t xml:space="preserve">Alkuperäinen kysymys: Missä sotilaallisessa konfliktissa on vahvuuksia konfliktien [Tank] kanssa?Vastaus: Kuuden päivän sota, Wiznan taistelu, talvisota...vastaustyyppi: Sotilaallinen konflikti: Panssarivaunu on suuri, telaketjuilla varustettu panssaroitu taisteluajoneuvotyyppi, joka on suunniteltu rintamataisteluun. Nykyaikaiset panssarivaunut ovat vahvoja liikkuvia maa-asealustoja, joihin on asennettu suurikaliiperinen tykki pyörivään tykkitorniin. Ne yhdistyvät raskaaseen ajoneuvopanssarointiin, joka suojaa aseiden miehistöä, sekä operatiiviseen liikkuvuuteen, jonka ansiosta ne voivat sijoittua taistelukentällä edullisiin paikkoihin. Näiden ominaisuuksien ansiosta panssarivaunulla on valtavat valmiudet suoriutua hyvin taktisessa tilanteessa: panssarivaunun tykin voimakkaan asetulen ja vihollisen tulenkestävyyden yhdistelmä tarkoittaa, että panssarivaunu voi ottaa haltuunsa ja hallita jotakin taistelualuetta ja estää esimerkiksi muiden vihollisajoneuvojen etenemisen. Sekä hyökkäys- että puolustustehtävissä ne ovat tehokkaita yksiköitä, jotka pystyvät suorittamaan kaikki panssarijoukoilta taistelukentällä vaadittavat ensisijaiset tehtävät. Nykyaikainen panssarivaunu on vuosisadan kehityksen tulos alkeellisista panssariajoneuvoista, mikä on seurausta tekniikan parannuksista, kuten polttomoottorista, joka mahdollisti raskaiden panssariajoneuvojen nopean liikkumisen.</w:t>
      </w:r>
    </w:p>
    <w:p>
      <w:r>
        <w:rPr>
          <w:b/>
        </w:rPr>
        <w:t xml:space="preserve">Tulos</w:t>
      </w:r>
    </w:p>
    <w:p>
      <w:r>
        <w:t xml:space="preserve">Mikä on sotilaallinen konflikti, jolla on voimakkaita vahvuuksia konfliktien [Tank] kanssa?</w:t>
      </w:r>
    </w:p>
    <w:p>
      <w:r>
        <w:rPr>
          <w:b/>
        </w:rPr>
        <w:t xml:space="preserve">Tulos</w:t>
      </w:r>
    </w:p>
    <w:p>
      <w:r>
        <w:t xml:space="preserve">Missä sotilaallisessa konfliktissa [panssarivaunuja] käytettiin voimanlähteenä?</w:t>
      </w:r>
    </w:p>
    <w:p>
      <w:r>
        <w:rPr>
          <w:b/>
        </w:rPr>
        <w:t xml:space="preserve">Tulos</w:t>
      </w:r>
    </w:p>
    <w:p>
      <w:r>
        <w:t xml:space="preserve">[Panssarivaunua] käytettiin ensisijaisesti missä sotilaallisissa konflikteissa?</w:t>
      </w:r>
    </w:p>
    <w:p>
      <w:r>
        <w:rPr>
          <w:b/>
        </w:rPr>
        <w:t xml:space="preserve">Tulos</w:t>
      </w:r>
    </w:p>
    <w:p>
      <w:r>
        <w:t xml:space="preserve">Millä sotilaallisella konfliktilla on vahvuuksia konfliktien [säiliö] kanssa?</w:t>
      </w:r>
    </w:p>
    <w:p>
      <w:r>
        <w:rPr>
          <w:b/>
        </w:rPr>
        <w:t xml:space="preserve">Tulos</w:t>
      </w:r>
    </w:p>
    <w:p>
      <w:r>
        <w:t xml:space="preserve">Mihin sotilaallisiin konflikteihin liittyi vahvoja [panssarivaunu-] joukkoja?</w:t>
      </w:r>
    </w:p>
    <w:p>
      <w:r>
        <w:rPr>
          <w:b/>
        </w:rPr>
        <w:t xml:space="preserve">Esimerkki 5.2519</w:t>
      </w:r>
    </w:p>
    <w:p>
      <w:r>
        <w:t xml:space="preserve">alkuperäinen kysymys: Vastaus: Northrop Grumman ShipbuildingVastaustyyppi: Mikä laivanrakentaja rakensi [USS Forrestal (CV-59)]?Vastaus: Northrop Grumman ShipbuildingVastaustyyppi: USS Forrestal (CV-59): Ship Builder.auxiliary information: USS Forrestal (CV-59), aiemmin AVT-59 ja CVA-59, oli supertukialus, joka sai nimensä ensimmäisen puolustusministerin James Forrestalin mukaan. Se otettiin käyttöön vuonna 1955, ja se oli ensimmäinen valmistunut supertukialus, ja se oli luokkansa johtava alus. Toisin kuin sen seuraaja Nimitz-luokka, Forrestal ja sen luokka olivat konventionaalisesti moottoroituja. Luokan muut tukialukset olivat USS Saratoga, USS Ranger ja USS Independence. Se syrjäytti toisen maailmansodan japanilaisen Shinano-lentotukialuksen, joka oli suurin koskaan rakennettu lentotukialus täydellä lastinsiirtokyvyllä mitattuna, ja se oli ensimmäinen lentotukialus, joka pystyi tukemaan erityisesti suihkukoneita. Alusta kutsuttiin hellästi nimellä "The FID", koska James Forrestal oli kaikkien aikojen ensimmäinen puolustusministeri, ja FID tarkoittaa "First In Defense". Tämä on myös laivan tunnuksen ja laastarin tunnuslause. Laivasto tunsi aluksen epävirallisesti myös nimillä "USS Zippo" ja "Forest Fire" tai "Firestal", koska aluksella oli useita paljon julkisuutta saaneita tulipaloja, joista merkittävin oli vuonna 1967 sattunut tapaus, jossa 134 merimiestä kuoli ja 161 loukkaantui. Forrestal palveli lähes neljä vuosikymmentä Atlantilla, Välimerellä ja Tyynellämerellä. Alus poistettiin käytöstä vuonna 1993, ja siitä tehtiin museo.</w:t>
      </w:r>
    </w:p>
    <w:p>
      <w:r>
        <w:rPr>
          <w:b/>
        </w:rPr>
        <w:t xml:space="preserve">Tulos</w:t>
      </w:r>
    </w:p>
    <w:p>
      <w:r>
        <w:t xml:space="preserve">Nimeä aluksen rakentaja [USS Forrestal (CV-59)].</w:t>
      </w:r>
    </w:p>
    <w:p>
      <w:r>
        <w:rPr>
          <w:b/>
        </w:rPr>
        <w:t xml:space="preserve">Tulos</w:t>
      </w:r>
    </w:p>
    <w:p>
      <w:r>
        <w:t xml:space="preserve">Mikä laivanrakentaja rakensi [USS Forrestal (CV-59)]?</w:t>
      </w:r>
    </w:p>
    <w:p>
      <w:r>
        <w:rPr>
          <w:b/>
        </w:rPr>
        <w:t xml:space="preserve">Tulos</w:t>
      </w:r>
    </w:p>
    <w:p>
      <w:r>
        <w:t xml:space="preserve">[USS Forrestal (CV-59)] rakennettiin minkä laivanrakentajan toimesta?</w:t>
      </w:r>
    </w:p>
    <w:p>
      <w:r>
        <w:rPr>
          <w:b/>
        </w:rPr>
        <w:t xml:space="preserve">Tulos</w:t>
      </w:r>
    </w:p>
    <w:p>
      <w:r>
        <w:t xml:space="preserve">Kuka rakensi [USS Forrestal (CV-59)]?</w:t>
      </w:r>
    </w:p>
    <w:p>
      <w:r>
        <w:rPr>
          <w:b/>
        </w:rPr>
        <w:t xml:space="preserve">Tulos</w:t>
      </w:r>
    </w:p>
    <w:p>
      <w:r>
        <w:t xml:space="preserve">Mikä laivanrakentaja on vastuussa [USS Forrestal (CV-59)] rakentamisesta?</w:t>
      </w:r>
    </w:p>
    <w:p>
      <w:r>
        <w:rPr>
          <w:b/>
        </w:rPr>
        <w:t xml:space="preserve">Tulos</w:t>
      </w:r>
    </w:p>
    <w:p>
      <w:r>
        <w:t xml:space="preserve">Mikä laivanrakentaja rakensi [USS Forrestal (CV-59)]?</w:t>
      </w:r>
    </w:p>
    <w:p>
      <w:r>
        <w:rPr>
          <w:b/>
        </w:rPr>
        <w:t xml:space="preserve">Esimerkki 5.2520</w:t>
      </w:r>
    </w:p>
    <w:p>
      <w:r>
        <w:t xml:space="preserve">alkuperäinen kysymys: A Phase I Evaluation of Azidothymidine (AZT) in Children with Acquired Immune Deficiency Syndrome (AIDS) or AIDS Related Complex (ARC)]?vastaus: Kuinka monta viitattua teosta on [A Phase I Evaluation of Azidothymidine (AZT) in Children with Acquired Immune Deficiency Syndrome (AIDS) or AIDS Related Complex (ARC)] viitteissä? Vastaustyyppi: 4: Vastaustyyppi: Viitattu teos: Tutkimuksen tarkoituksena on testata zidovudiini-lääkettä (AZT) lapsilla, mukaan lukien lääkkeen pitoisuuksien tutkiminen kehon eri nesteissä, lääkkeen turvallisuus ja sen vaikutus kehon eri osiin. Minkä tahansa lääkkeen vaikutukset, tapa, jolla lääke pääsee verenkiertoon, tapa, jolla elimistö käyttää sitä, ja tapa, jolla elimistö poistaa lääkkeen, voivat olla hyvin erilaisia lapsilla kuin aikuisilla. Suurin ryhmä aidsiin sairastuneita lapsia ovat alle 2-vuotiaat lapset. AIDS tunnistetaan usein ensimmäisen kerran noin 6 kuukauden ikäisillä imeväisillä. AZT:tä koskevat tutkimukset osoittavat, että siitä saattaa olla hyötyä AIDSin hoidossa. Näin ollen on tärkeää tutkia lääkkeen vaikutuksia lapsilla.Minkä tahansa lääkkeen vaikutukset, tapa, jolla lääke pääsee verenkiertoon, tapa, jolla elimistö käyttää sitä, ja tapa, jolla elimistö poistaa lääkkeen, voivat olla hyvin erilaisia lapsilla kuin aikuisilla. Suurin ryhmä aidsiin sairastuneita lapsia ovat alle 2-vuotiaat lapset. AIDS tunnistetaan usein ensimmäisen kerran noin 6 kuukauden ikäisillä imeväisillä. AZT:tä koskevat tutkimukset osoittavat, että siitä saattaa olla hyötyä AIDSin hoidossa. Siksi on tärkeää tutkia lääkkeen vaikutuksia lapsilla. Potilaat joutuvat sairaalahoitoon 8 viikoksi saadakseen AZT:tä suonensisäisesti (IV) yhdellä kahdesta annoksesta. Tämän jälkeen potilaat kotiutetaan sairaalasta ja he saavat AZT:tä suun kautta vielä 4 viikon ajan.</w:t>
      </w:r>
    </w:p>
    <w:p>
      <w:r>
        <w:rPr>
          <w:b/>
        </w:rPr>
        <w:t xml:space="preserve">Tulos</w:t>
      </w:r>
    </w:p>
    <w:p>
      <w:r>
        <w:t xml:space="preserve">Kuinka monta viitattua teosta on viitteissä [A Phase I Evaluation of Azidothymidine (AZT) in Children with Acquired Immune Deficiency Syndrome (AIDS) or AIDS Related Complex (ARC)]?</w:t>
      </w:r>
    </w:p>
    <w:p>
      <w:r>
        <w:rPr>
          <w:b/>
        </w:rPr>
        <w:t xml:space="preserve">Tulos</w:t>
      </w:r>
    </w:p>
    <w:p>
      <w:r>
        <w:t xml:space="preserve">Kuinka monta teosta viitteissä [A Phase I Evaluation of Azidothymidine (AZT) in Children with Acquired Immune Deficiency Syndrome (AIDS) or AIDS Related Complex (ARC)] mainitaan?</w:t>
      </w:r>
    </w:p>
    <w:p>
      <w:r>
        <w:rPr>
          <w:b/>
        </w:rPr>
        <w:t xml:space="preserve">Tulos</w:t>
      </w:r>
    </w:p>
    <w:p>
      <w:r>
        <w:t xml:space="preserve">Löydätkö, kuinka monta siteerattua teosta on aiheesta [A Phase I Evaluation of Azidothymidine (AZT) in Children with Acquired Immune Deficiency Syndrome (AIDS) or AIDS Related Complex (ARC)]?</w:t>
      </w:r>
    </w:p>
    <w:p>
      <w:r>
        <w:rPr>
          <w:b/>
        </w:rPr>
        <w:t xml:space="preserve">Tulos</w:t>
      </w:r>
    </w:p>
    <w:p>
      <w:r>
        <w:t xml:space="preserve">Kuinka monta viitattua teosta on viitteissä [A Phase I Evaluation of Azidothymidine (AZT) in Children with Acquired Immune Deficiency Syndrome (AIDS) or AIDS Related Complex (ARC)]?</w:t>
      </w:r>
    </w:p>
    <w:p>
      <w:r>
        <w:rPr>
          <w:b/>
        </w:rPr>
        <w:t xml:space="preserve">Tulos</w:t>
      </w:r>
    </w:p>
    <w:p>
      <w:r>
        <w:t xml:space="preserve">Viitteet [A Phase I Evaluation of Azidothymidine (AZT) in Children with Acquired Immune Deficiency Syndrome (AIDS) or AIDS Related Complex (ARC)] siteerasivat mitä teoksia?</w:t>
      </w:r>
    </w:p>
    <w:p>
      <w:r>
        <w:rPr>
          <w:b/>
        </w:rPr>
        <w:t xml:space="preserve">Esimerkki 5.2521</w:t>
      </w:r>
    </w:p>
    <w:p>
      <w:r>
        <w:t xml:space="preserve">alkuperäinen kysymys: Vastaus: Goopy gyne bagha byne -sarjaVastaustyyppi: Missä elokuvasarjassa on elokuva, jossa [Satyajit Ray] on pukusuunnittelija?Vastaus: Goopy gyne bagha byne -sarjaVastaustyyppi: Missä elokuvasarjassa [Satyajit Ray] on pukusuunnittelija? Aputietoja: Elokuvasarja: Satyajit Ray oli intialainen elokuvaohjaaja. Ray syntyi Kalkutan kaupungissa bengalilaiseen perheeseen, joka oli merkittävä taiteen ja kirjallisuuden alalla. Aloitettuaan uransa kaupallisena taiteilijana Ray ajautui itsenäiseen elokuvantekoon tavattuaan ranskalaisen elokuvantekijän Jean Renoirin ja nähtyään Vittorio De Sican italialaisen neorealistisen vuoden 1948 elokuvan Polkupyörävarkaat Lontoon-vierailun aikana. Ray ohjasi 36 elokuvaa, mukaan lukien pitkät elokuvat, dokumentit ja lyhytelokuvat. Hän oli myös fiktiivinen kirjailija, kustantaja, kuvittaja, kalligrafi, musiikkisäveltäjä, graafinen suunnittelija ja elokuvakriitikko. Hän kirjoitti useita novelleja ja romaaneja, jotka oli suunnattu pääasiassa lapsille ja nuorille. Feluda, salapoliisi, ja professori Shonku, tiedemies hänen tieteistarinoissaan, ovat hänen luomiaan suosittuja fiktiivisiä hahmoja. Oxfordin yliopisto myönsi hänelle kunniatohtorin arvonimen. Rayn ensimmäinen elokuva Pather Panchali voitti yksitoista kansainvälistä palkintoa, muun muassa Cannesin elokuvajuhlilla 1956 parhaan inhimillisen dokumentin palkinnon. Tämä elokuva muodostaa yhdessä Aparajiton ja Apur Sansarin kanssa Apu-trilogian. Ray teki käsikirjoituksen, castingin, musiikin ja leikkauksen sekä suunnitteli itse krediittiotsikot ja mainosmateriaalin.</w:t>
      </w:r>
    </w:p>
    <w:p>
      <w:r>
        <w:rPr>
          <w:b/>
        </w:rPr>
        <w:t xml:space="preserve">Tulos</w:t>
      </w:r>
    </w:p>
    <w:p>
      <w:r>
        <w:t xml:space="preserve">[Satyajit Ray] on pukusuunnittelija minkä elokuvasarjan elokuvassa?</w:t>
      </w:r>
    </w:p>
    <w:p>
      <w:r>
        <w:rPr>
          <w:b/>
        </w:rPr>
        <w:t xml:space="preserve">Tulos</w:t>
      </w:r>
    </w:p>
    <w:p>
      <w:r>
        <w:t xml:space="preserve">[Satyajit Ray] suunnitteli puvut mihin elokuviin?</w:t>
      </w:r>
    </w:p>
    <w:p>
      <w:r>
        <w:rPr>
          <w:b/>
        </w:rPr>
        <w:t xml:space="preserve">Tulos</w:t>
      </w:r>
    </w:p>
    <w:p>
      <w:r>
        <w:t xml:space="preserve">Missä elokuvasarjassa on elokuva, jossa [Satyajit Ray] toimi pukusuunnittelijana?</w:t>
      </w:r>
    </w:p>
    <w:p>
      <w:r>
        <w:rPr>
          <w:b/>
        </w:rPr>
        <w:t xml:space="preserve">Tulos</w:t>
      </w:r>
    </w:p>
    <w:p>
      <w:r>
        <w:t xml:space="preserve">Minkä elokuvasarjan elokuvissa [Satyajit Ray] on ollut pukusuunnittelijana?</w:t>
      </w:r>
    </w:p>
    <w:p>
      <w:r>
        <w:rPr>
          <w:b/>
        </w:rPr>
        <w:t xml:space="preserve">Tulos</w:t>
      </w:r>
    </w:p>
    <w:p>
      <w:r>
        <w:t xml:space="preserve">Missä elokuvasarjassa on elokuva, jossa [Satyajit Ray] on pukusuunnittelija?</w:t>
      </w:r>
    </w:p>
    <w:p>
      <w:r>
        <w:rPr>
          <w:b/>
        </w:rPr>
        <w:t xml:space="preserve">Esimerkki 5.2522</w:t>
      </w:r>
    </w:p>
    <w:p>
      <w:r>
        <w:t xml:space="preserve">alkuperäinen kysymys: Vastaus: katolinenVastaustyyppi: Mikä rooli kuuluu samaan uskontoon kuin [Rilan luostari]?Vastaus: katolinenVastaustyyppi: Mikä rooli kuuluu samaan uskontoon kuin [Rilan luostari]? Lisätiedot: Katolinen: Rilan pyhän Ivanin luostari, joka tunnetaan paremmin nimellä Rilan luostari, on Bulgarian suurin ja kuuluisin itäortodoksinen luostari. Se sijaitsee Rila-vuoriston lounaisosassa, 117 km pääkaupungista Sofiasta etelään, Rilska-joen syvässä laaksossa 1147 metrin korkeudessa merenpinnan yläpuolella, Rilan luostarin luonnonpuiston sisällä. Luostari on nimetty perustajansa, erakko Ivan Rilan mukaan. Rilan luostaria, joka perustettiin 10. vuosisadalla, pidetään yhtenä Bulgarian tärkeimmistä kulttuurisista, historiallisista ja arkkitehtonisista muistomerkeistä, ja se on keskeinen matkailunähtävyys sekä Bulgariassa että Etelä-Euroopassa. Pelkästään vuonna 2008 se houkutteli 900 000 kävijää. Luostari on kuvattu vuonna 1999 liikkeeseen lasketun 1 levin setelin kääntöpuolella.</w:t>
      </w:r>
    </w:p>
    <w:p>
      <w:r>
        <w:rPr>
          <w:b/>
        </w:rPr>
        <w:t xml:space="preserve">Tulos</w:t>
      </w:r>
    </w:p>
    <w:p>
      <w:r>
        <w:t xml:space="preserve">Mikä rooli kuuluu samaan uskontoon kuin [Rilan luostari]?</w:t>
      </w:r>
    </w:p>
    <w:p>
      <w:r>
        <w:rPr>
          <w:b/>
        </w:rPr>
        <w:t xml:space="preserve">Tulos</w:t>
      </w:r>
    </w:p>
    <w:p>
      <w:r>
        <w:t xml:space="preserve">Mikä rooli kuuluu samaan uskontoon kuin [Rilan luostari]?</w:t>
      </w:r>
    </w:p>
    <w:p>
      <w:r>
        <w:rPr>
          <w:b/>
        </w:rPr>
        <w:t xml:space="preserve">Tulos</w:t>
      </w:r>
    </w:p>
    <w:p>
      <w:r>
        <w:t xml:space="preserve">[Rilan luostarilla] on sama uskonnollinen rooli kuin millä?</w:t>
      </w:r>
    </w:p>
    <w:p>
      <w:r>
        <w:rPr>
          <w:b/>
        </w:rPr>
        <w:t xml:space="preserve">Tulos</w:t>
      </w:r>
    </w:p>
    <w:p>
      <w:r>
        <w:t xml:space="preserve">Mikä on [Rilan luostariin] liittyvän henkilön roolin nimi?</w:t>
      </w:r>
    </w:p>
    <w:p>
      <w:r>
        <w:rPr>
          <w:b/>
        </w:rPr>
        <w:t xml:space="preserve">Tulos</w:t>
      </w:r>
    </w:p>
    <w:p>
      <w:r>
        <w:t xml:space="preserve">Millä roolilla on sama uskonto [Rilan luostarin] kanssa?</w:t>
      </w:r>
    </w:p>
    <w:p>
      <w:r>
        <w:rPr>
          <w:b/>
        </w:rPr>
        <w:t xml:space="preserve">Esimerkki 5.2523</w:t>
      </w:r>
    </w:p>
    <w:p>
      <w:r>
        <w:t xml:space="preserve">Alkuperäinen kysymys: Minkä tislatun alkoholijuoman käymispohja on [Bourbon-viskin] käymispohja?Vastaus: Ezra Brooks, conecuh ridge whiskey, ancient age....vastaustyyppi: Tislattu alkoholijuoma: Bourbon-viski on amerikkalainen viskityyppi: tynnyrissä kypsytetty tislattu alkoholijuoma, joka on valmistettu pääasiassa maissista. Nimi on viime kädessä peräisin ranskalaisesta Bourbon-dynastiasta, vaikka siitä kiistelläänkin, onko viskin nimen innoittajana Kentuckyn Bourbon County vai New Orleansin Bourbon Street. Bourbonia on tislattu 1700-luvulta lähtien. Bourbon-termin käyttö viskistä on jäljitetty 1820-luvulle, ja termiä alettiin käyttää Kentuckyssa johdonmukaisesti 1870-luvulla. Bourbonia voidaan valmistaa missä tahansa Yhdysvalloissa, mutta se yhdistetään vahvasti Amerikan eteläosiin yleensä ja erityisesti Kentuckyyn. Vuonna 2014 tislaajien tukkumyyntitulot Yhdysvalloissa myydystä bourbonista olivat noin 2,7 miljardia dollaria, ja bourbon muodostaa noin kaksi kolmasosaa Yhdysvaltojen 1,6 miljardin dollarin tislattujen alkoholijuomien viennistä.</w:t>
      </w:r>
    </w:p>
    <w:p>
      <w:r>
        <w:rPr>
          <w:b/>
        </w:rPr>
        <w:t xml:space="preserve">Tulos</w:t>
      </w:r>
    </w:p>
    <w:p>
      <w:r>
        <w:t xml:space="preserve">Minkä väkevän alkoholijuoman fermentointipohja on [Bourbon-viski]?</w:t>
      </w:r>
    </w:p>
    <w:p>
      <w:r>
        <w:rPr>
          <w:b/>
        </w:rPr>
        <w:t xml:space="preserve">Tulos</w:t>
      </w:r>
    </w:p>
    <w:p>
      <w:r>
        <w:t xml:space="preserve">Minkä muun tislatun alkoholijuoman kanssa [Bourbon-viskin] fermentointipohja on yhteinen?</w:t>
      </w:r>
    </w:p>
    <w:p>
      <w:r>
        <w:rPr>
          <w:b/>
        </w:rPr>
        <w:t xml:space="preserve">Tulos</w:t>
      </w:r>
    </w:p>
    <w:p>
      <w:r>
        <w:t xml:space="preserve">Mikä tislattu alkoholijuoma on [Bourbon-viskin] käymisperustana?</w:t>
      </w:r>
    </w:p>
    <w:p>
      <w:r>
        <w:rPr>
          <w:b/>
        </w:rPr>
        <w:t xml:space="preserve">Tulos</w:t>
      </w:r>
    </w:p>
    <w:p>
      <w:r>
        <w:t xml:space="preserve">Minkä tislatun väkevän alkoholijuoman käymispohja on [Bourbon-viskin] käymispohja?</w:t>
      </w:r>
    </w:p>
    <w:p>
      <w:r>
        <w:rPr>
          <w:b/>
        </w:rPr>
        <w:t xml:space="preserve">Tulos</w:t>
      </w:r>
    </w:p>
    <w:p>
      <w:r>
        <w:t xml:space="preserve">Millä tislatulla alkoholijuomalla on sama käymispohja kuin [Bourbon-viskillä]?</w:t>
      </w:r>
    </w:p>
    <w:p>
      <w:r>
        <w:rPr>
          <w:b/>
        </w:rPr>
        <w:t xml:space="preserve">Tulos</w:t>
      </w:r>
    </w:p>
    <w:p>
      <w:r>
        <w:t xml:space="preserve">Millä tislatuilla alkoholijuomilla on sama käymisperusta kuin [Bourbon-viskillä]?</w:t>
      </w:r>
    </w:p>
    <w:p>
      <w:r>
        <w:rPr>
          <w:b/>
        </w:rPr>
        <w:t xml:space="preserve">Esimerkki 5.2524</w:t>
      </w:r>
    </w:p>
    <w:p>
      <w:r>
        <w:t xml:space="preserve">alkuperäinen kysymys: Who owns the professional sports team later known as [Montreal Expos]?answer: ted lerneranswer type: Lerner: Urheilujoukkueen omistaja.lisätiedot: Montreal Expos oli Montrealissa, Quebecissä, Kanadassa sijaitseva baseball-ammattilaisjoukkue, joka pelasi vuodesta 1969 vuoteen 2004. Expos oli ensimmäinen Yhdysvaltojen ulkopuolella sijainnut Major League Baseball -joukkue, ja se pelasi National Leaguen itäisessä divisioonassa. Joukkue jätti Montrealin kauden 2004 jälkeen, kun joukkue siirrettiin Washingtoniin, D.C:hen, ja se jatkaa Washington Nationalsina. Heti sen jälkeen, kun pikkuliigan Triple-A Montreal Royals oli lopettanut toimintansa vuonna 1960, Montrealin poliittiset päättäjät tavoittelivat MLB:n franchise-joukkuetta, ja kun National League arvioi laajentumisehdokkaita kaudelle 1969, se myönsi joukkueen Montrealille. Expo 67 -maailmannäyttelyn mukaan nimetty Expos pelasi alun perin Jarry Park -stadionilla ennen kuin se muutti Olympic Stadiumille vuonna 1977. Expos ei onnistunut saavuttamaan voittoa kymmenellä ensimmäisellä kaudellaan. Joukkue voitti ainoan divisioonamestaruutensa lakon lyhentämällä kaudella 1981, mutta hävisi National League Championship Seriesin 1981 Los Angeles Dodgersille. Joukkueen perustajaomistaja Charles Bronfman myi joukkueen vuonna 1991 Claude Brochun johtamalle konsortiolle.</w:t>
      </w:r>
    </w:p>
    <w:p>
      <w:r>
        <w:rPr>
          <w:b/>
        </w:rPr>
        <w:t xml:space="preserve">Tulos</w:t>
      </w:r>
    </w:p>
    <w:p>
      <w:r>
        <w:t xml:space="preserve">Kuka on [Montreal Exposin] omistaja?</w:t>
      </w:r>
    </w:p>
    <w:p>
      <w:r>
        <w:rPr>
          <w:b/>
        </w:rPr>
        <w:t xml:space="preserve">Tulos</w:t>
      </w:r>
    </w:p>
    <w:p>
      <w:r>
        <w:t xml:space="preserve">Kuka omisti urheilujoukkueen, joka myöhemmin tunnettiin nimellä [Montreal Expos]?</w:t>
      </w:r>
    </w:p>
    <w:p>
      <w:r>
        <w:rPr>
          <w:b/>
        </w:rPr>
        <w:t xml:space="preserve">Tulos</w:t>
      </w:r>
    </w:p>
    <w:p>
      <w:r>
        <w:t xml:space="preserve">Kuka omisti joukkueen, joka myöhemmin tunnettiin nimellä [Montreal Expos]?</w:t>
      </w:r>
    </w:p>
    <w:p>
      <w:r>
        <w:rPr>
          <w:b/>
        </w:rPr>
        <w:t xml:space="preserve">Tulos</w:t>
      </w:r>
    </w:p>
    <w:p>
      <w:r>
        <w:t xml:space="preserve">Kuka omistaa ammattiurheilujoukkueen, joka myöhemmin tunnetaan nimellä [Montreal Expos]?</w:t>
      </w:r>
    </w:p>
    <w:p>
      <w:r>
        <w:rPr>
          <w:b/>
        </w:rPr>
        <w:t xml:space="preserve">Tulos</w:t>
      </w:r>
    </w:p>
    <w:p>
      <w:r>
        <w:t xml:space="preserve">Mikä on myöhemmin nimellä [Montreal Expos] tunnetun ammattiurheilujoukkueen omistajan nimi?</w:t>
      </w:r>
    </w:p>
    <w:p>
      <w:r>
        <w:rPr>
          <w:b/>
        </w:rPr>
        <w:t xml:space="preserve">Tulos</w:t>
      </w:r>
    </w:p>
    <w:p>
      <w:r>
        <w:t xml:space="preserve">Kuka omistaa ammattilaisurheilujoukkueen, joka myöhemmin tunnettiin nimellä [Montreal Expos]?</w:t>
      </w:r>
    </w:p>
    <w:p>
      <w:r>
        <w:rPr>
          <w:b/>
        </w:rPr>
        <w:t xml:space="preserve">Tulos</w:t>
      </w:r>
    </w:p>
    <w:p>
      <w:r>
        <w:t xml:space="preserve">Kuka omistaa ammattilaisjoukkueen [Montreal Expos]?</w:t>
      </w:r>
    </w:p>
    <w:p>
      <w:r>
        <w:rPr>
          <w:b/>
        </w:rPr>
        <w:t xml:space="preserve">Esimerkki 5.2525</w:t>
      </w:r>
    </w:p>
    <w:p>
      <w:r>
        <w:t xml:space="preserve">Alkuperäinen kysymys: Missä teosotoksessa on otteita, mukaan lukien [Akhilleuksen raivo Iliasista]?Vastaus: iliadanswer type: Ilians: Teoksen tyyppi: Excerpted Work: Excerpted Work: Excerpted Work.</w:t>
      </w:r>
    </w:p>
    <w:p>
      <w:r>
        <w:rPr>
          <w:b/>
        </w:rPr>
        <w:t xml:space="preserve">Tulos</w:t>
      </w:r>
    </w:p>
    <w:p>
      <w:r>
        <w:t xml:space="preserve">missä otteessa teoksessa on otteita kuten [Akhilleuksen raivo Iliasista]?</w:t>
      </w:r>
    </w:p>
    <w:p>
      <w:r>
        <w:rPr>
          <w:b/>
        </w:rPr>
        <w:t xml:space="preserve">Tulos</w:t>
      </w:r>
    </w:p>
    <w:p>
      <w:r>
        <w:t xml:space="preserve">Mikä teos sisältää otteita [Akhilleuksen raivo Iliasista]?</w:t>
      </w:r>
    </w:p>
    <w:p>
      <w:r>
        <w:rPr>
          <w:b/>
        </w:rPr>
        <w:t xml:space="preserve">Tulos</w:t>
      </w:r>
    </w:p>
    <w:p>
      <w:r>
        <w:t xml:space="preserve">Missä kirjallisessa teoksessa on katkelma [Akhilleuksen raivo Iliasista]?</w:t>
      </w:r>
    </w:p>
    <w:p>
      <w:r>
        <w:rPr>
          <w:b/>
        </w:rPr>
        <w:t xml:space="preserve">Tulos</w:t>
      </w:r>
    </w:p>
    <w:p>
      <w:r>
        <w:t xml:space="preserve">Find the Work sisältää otteita muun muassa [Akhilleuksen raivo Iliasista].</w:t>
      </w:r>
    </w:p>
    <w:p>
      <w:r>
        <w:rPr>
          <w:b/>
        </w:rPr>
        <w:t xml:space="preserve">Tulos</w:t>
      </w:r>
    </w:p>
    <w:p>
      <w:r>
        <w:t xml:space="preserve">Otteita teoksesta [Akhilleuksen raivo Iliasista] sisältyy mihin otteeseen teoksesta?</w:t>
      </w:r>
    </w:p>
    <w:p>
      <w:r>
        <w:rPr>
          <w:b/>
        </w:rPr>
        <w:t xml:space="preserve">Tulos</w:t>
      </w:r>
    </w:p>
    <w:p>
      <w:r>
        <w:t xml:space="preserve">Missä teoksen otteessa on otteita, joihin kuuluu [Akhilleuksen raivo Iliasista]?</w:t>
      </w:r>
    </w:p>
    <w:p>
      <w:r>
        <w:rPr>
          <w:b/>
        </w:rPr>
        <w:t xml:space="preserve">Tulos</w:t>
      </w:r>
    </w:p>
    <w:p>
      <w:r>
        <w:t xml:space="preserve">Missä kirjassa on ote [Akhilleuksen raivo Iliasista]?</w:t>
      </w:r>
    </w:p>
    <w:p>
      <w:r>
        <w:rPr>
          <w:b/>
        </w:rPr>
        <w:t xml:space="preserve">Esimerkki 5.2526</w:t>
      </w:r>
    </w:p>
    <w:p>
      <w:r>
        <w:t xml:space="preserve">alkuperäinen kysymys: What is the industry for trade union whose founder is [Rose Schneiderman]?answer: clothinganswer type: Aputieto: Vaatteet: Toimiala: Rose Schneiderman oli merkittävä yhdysvaltalainen ammattiyhdistysjohtaja, sosialisti ja feministi 1900-luvun alkupuolella. Hänen katsotaan keksineen lauseen "Bread and Roses", jota myöhemmin käytettiin runon otsikkona ja jota useat esiintyjät sävelsivät ja tulkitsivat.</w:t>
      </w:r>
    </w:p>
    <w:p>
      <w:r>
        <w:rPr>
          <w:b/>
        </w:rPr>
        <w:t xml:space="preserve">Tulos</w:t>
      </w:r>
    </w:p>
    <w:p>
      <w:r>
        <w:t xml:space="preserve">Minkä alan ammattiliiton perustaja on [Rose Schneiderman]?</w:t>
      </w:r>
    </w:p>
    <w:p>
      <w:r>
        <w:rPr>
          <w:b/>
        </w:rPr>
        <w:t xml:space="preserve">Tulos</w:t>
      </w:r>
    </w:p>
    <w:p>
      <w:r>
        <w:t xml:space="preserve">Minkä toimialan ammattiliiton [Rose Schneiderman] perusti?</w:t>
      </w:r>
    </w:p>
    <w:p>
      <w:r>
        <w:rPr>
          <w:b/>
        </w:rPr>
        <w:t xml:space="preserve">Tulos</w:t>
      </w:r>
    </w:p>
    <w:p>
      <w:r>
        <w:t xml:space="preserve">Etsi ammattiyhdistys, jonka perustaja on [Rose Schneiderman].</w:t>
      </w:r>
    </w:p>
    <w:p>
      <w:r>
        <w:rPr>
          <w:b/>
        </w:rPr>
        <w:t xml:space="preserve">Tulos</w:t>
      </w:r>
    </w:p>
    <w:p>
      <w:r>
        <w:t xml:space="preserve">Nimeä ammattiyhdistys, jonka perustaja on [Rose Schneiderman]?</w:t>
      </w:r>
    </w:p>
    <w:p>
      <w:r>
        <w:rPr>
          <w:b/>
        </w:rPr>
        <w:t xml:space="preserve">Tulos</w:t>
      </w:r>
    </w:p>
    <w:p>
      <w:r>
        <w:t xml:space="preserve">Minkä ammattiyhdistysten toimialan on perustanut [Rose Schneiderman]?</w:t>
      </w:r>
    </w:p>
    <w:p>
      <w:r>
        <w:rPr>
          <w:b/>
        </w:rPr>
        <w:t xml:space="preserve">Tulos</w:t>
      </w:r>
    </w:p>
    <w:p>
      <w:r>
        <w:t xml:space="preserve">Minkä ammattiyhdistysalan perustaja on [Rose Schneiderman]?</w:t>
      </w:r>
    </w:p>
    <w:p>
      <w:r>
        <w:rPr>
          <w:b/>
        </w:rPr>
        <w:t xml:space="preserve">Tulos</w:t>
      </w:r>
    </w:p>
    <w:p>
      <w:r>
        <w:t xml:space="preserve">Minkä toimialan ammattiliiton [Rose Schneiderman] perusti?</w:t>
      </w:r>
    </w:p>
    <w:p>
      <w:r>
        <w:rPr>
          <w:b/>
        </w:rPr>
        <w:t xml:space="preserve">Esimerkki 5.2527</w:t>
      </w:r>
    </w:p>
    <w:p>
      <w:r>
        <w:t xml:space="preserve">alkuperäinen kysymys: Vastaus: alpha, beta, activeVastaustyyppi: Mikä on [Googlen] omistamien verkkosivustojen tila? Verkkosivuston tila: Google Inc. (NASDAQ: GOOG) on yhdysvaltalainen monikansallinen yritys, joka tarjoaa Internetiin liittyviä tuotteita ja palveluja, kuten Internet-hakuja, pilvilaskentaa sekä ohjelmisto- ja mainosteknologiaa. AdWords-mainonnasta saadut mainostulot tuottavat lähes kaikki yhtiön voitot. Larry Page ja Sergey Brin perustivat yhtiön opiskellessaan Stanfordin yliopistossa. Brin ja Page omistavat yhdessä noin 16 prosenttia yhtiön osakkeista. Google perustettiin yksityisenä yhtiönä 4. syyskuuta 1998, ja sen listautuminen pörssiin tapahtui 19. elokuuta 2004. Yhtiön toiminta-ajatuksena oli alusta alkaen "järjestää maailman tietoa ja tehdä siitä yleisesti saatavilla olevaa ja hyödyllistä", ja yhtiön epävirallinen iskulause on "Älä ole paha". Vuonna 2006 yhtiö muutti nykyiseen pääkonttoriinsa Mountain View'hun, Kaliforniaan. Nopea kasvu yhtiöittämisen jälkeen on käynnistänyt ketjun tuotteita, yritysostoja ja kumppanuuksia yrityksen ydinalueen ulkopuolelle....</w:t>
      </w:r>
    </w:p>
    <w:p>
      <w:r>
        <w:rPr>
          <w:b/>
        </w:rPr>
        <w:t xml:space="preserve">Tulos</w:t>
      </w:r>
    </w:p>
    <w:p>
      <w:r>
        <w:t xml:space="preserve">Mikä asema [Googlen] verkkosivustoille on annettu?</w:t>
      </w:r>
    </w:p>
    <w:p>
      <w:r>
        <w:rPr>
          <w:b/>
        </w:rPr>
        <w:t xml:space="preserve">Tulos</w:t>
      </w:r>
    </w:p>
    <w:p>
      <w:r>
        <w:t xml:space="preserve">Mikä on [Googlen] omistamien verkkosivustojen tila?</w:t>
      </w:r>
    </w:p>
    <w:p>
      <w:r>
        <w:rPr>
          <w:b/>
        </w:rPr>
        <w:t xml:space="preserve">Tulos</w:t>
      </w:r>
    </w:p>
    <w:p>
      <w:r>
        <w:t xml:space="preserve">Mikä on [Googlen] omistamien verkkosivustojen tila?</w:t>
      </w:r>
    </w:p>
    <w:p>
      <w:r>
        <w:rPr>
          <w:b/>
        </w:rPr>
        <w:t xml:space="preserve">Tulos</w:t>
      </w:r>
    </w:p>
    <w:p>
      <w:r>
        <w:t xml:space="preserve">Millaisia statuksenimiä annetaan [Googlen] omistamille verkkosivustoille?</w:t>
      </w:r>
    </w:p>
    <w:p>
      <w:r>
        <w:rPr>
          <w:b/>
        </w:rPr>
        <w:t xml:space="preserve">Tulos</w:t>
      </w:r>
    </w:p>
    <w:p>
      <w:r>
        <w:t xml:space="preserve">Mikä on [Googlen] verkkosivuston tila?</w:t>
      </w:r>
    </w:p>
    <w:p>
      <w:r>
        <w:rPr>
          <w:b/>
        </w:rPr>
        <w:t xml:space="preserve">Esimerkki 5.2528</w:t>
      </w:r>
    </w:p>
    <w:p>
      <w:r>
        <w:t xml:space="preserve">Alkuperäinen kysymys: Minkä olympiamitalin [Kanada] voittaa?vastaus: pronssimitalinVastaustyyppi: (demonstraatio).lisätiedot: Pronssi (pronssi): Kanada on kymmenen provinssin ja kolmen territorion muodostama maa Pohjois-Amerikan mantereen pohjoisosassa. Se ulottuu Atlantilta Tyynellemerelle ja pohjoiseen Jäämerelle, ja sen pinta-ala on yhteensä 9,98 miljoonaa neliökilometriä, mikä tekee siitä kokonaispinta-alaltaan maailman toiseksi suurimman maan ja maa-alaltaan neljänneksi suurimman maan. Kanadan ja Yhdysvaltojen yhteinen raja muodostaa maailman pisimmän maarajan. Eri alkuperäiskansat ovat asuttaneet nykyisin Kanadaksi kutsuttua maata vuosituhansien ajan. Alueen Atlantin rannikolle perustettiin 1400-luvun lopulla brittiläisiä ja ranskalaisia siirtokuntia. Erilaisten konfliktien seurauksena Yhdistynyt kuningaskunta sai ja menetti Pohjois-Amerikan alueita, kunnes sille jäi 1700-luvun lopulla se, mikä nykyisin suurimmaksi osaksi muodostaa Kanadan. Brittiläisen Pohjois-Amerikan lain mukaisesti kolme siirtokuntaa yhdistyi 1. heinäkuuta 1867 ja muodosti itsenäisen liittovaltion Kanadan. Tästä alkoi provinssien ja alueiden liittyminen uuteen itsehallinnolliseen dominioon.</w:t>
      </w:r>
    </w:p>
    <w:p>
      <w:r>
        <w:rPr>
          <w:b/>
        </w:rPr>
        <w:t xml:space="preserve">Tulos</w:t>
      </w:r>
    </w:p>
    <w:p>
      <w:r>
        <w:t xml:space="preserve">Mitä olympiamitaleita [Kanada] voitti?</w:t>
      </w:r>
    </w:p>
    <w:p>
      <w:r>
        <w:rPr>
          <w:b/>
        </w:rPr>
        <w:t xml:space="preserve">Tulos</w:t>
      </w:r>
    </w:p>
    <w:p>
      <w:r>
        <w:t xml:space="preserve">Minkä olympiamitalin [Kanada] voitti?</w:t>
      </w:r>
    </w:p>
    <w:p>
      <w:r>
        <w:rPr>
          <w:b/>
        </w:rPr>
        <w:t xml:space="preserve">Tulos</w:t>
      </w:r>
    </w:p>
    <w:p>
      <w:r>
        <w:t xml:space="preserve">Minkä olympiamitalin [Kanada] on voittanut?</w:t>
      </w:r>
    </w:p>
    <w:p>
      <w:r>
        <w:rPr>
          <w:b/>
        </w:rPr>
        <w:t xml:space="preserve">Tulos</w:t>
      </w:r>
    </w:p>
    <w:p>
      <w:r>
        <w:t xml:space="preserve">Etsi [Kanadan] voittama olympiamitali (demonstraatio).</w:t>
      </w:r>
    </w:p>
    <w:p>
      <w:r>
        <w:rPr>
          <w:b/>
        </w:rPr>
        <w:t xml:space="preserve">Tulos</w:t>
      </w:r>
    </w:p>
    <w:p>
      <w:r>
        <w:t xml:space="preserve">Minkä olympiamitalin [Kanada] voittaa (esittely)?</w:t>
      </w:r>
    </w:p>
    <w:p>
      <w:r>
        <w:rPr>
          <w:b/>
        </w:rPr>
        <w:t xml:space="preserve">Tulos</w:t>
      </w:r>
    </w:p>
    <w:p>
      <w:r>
        <w:t xml:space="preserve">Minkä olympiamitalin [Kanada] voitti (mielenosoitus)?</w:t>
      </w:r>
    </w:p>
    <w:p>
      <w:r>
        <w:rPr>
          <w:b/>
        </w:rPr>
        <w:t xml:space="preserve">Esimerkki 5.2529</w:t>
      </w:r>
    </w:p>
    <w:p>
      <w:r>
        <w:t xml:space="preserve">Alkuperäinen kysymys: Mikä kasvitauti on mukana kasvitautikolmiossa, johon liittyy [viileä märkä maa]?Vastaus: punajäkälä, verticillium wiltVastaustyyppi: Kasvitauti.</w:t>
      </w:r>
    </w:p>
    <w:p>
      <w:r>
        <w:rPr>
          <w:b/>
        </w:rPr>
        <w:t xml:space="preserve">Tulos</w:t>
      </w:r>
    </w:p>
    <w:p>
      <w:r>
        <w:t xml:space="preserve">Mihin kasvitautikolmioon kuuluvaan kasvitautiin liittyy [viileä märkä maa]?</w:t>
      </w:r>
    </w:p>
    <w:p>
      <w:r>
        <w:rPr>
          <w:b/>
        </w:rPr>
        <w:t xml:space="preserve">Tulos</w:t>
      </w:r>
    </w:p>
    <w:p>
      <w:r>
        <w:t xml:space="preserve">Minkä kasvitautikolmion kasvitautien aiheuttaja on [viileä märkä maa]?</w:t>
      </w:r>
    </w:p>
    <w:p>
      <w:r>
        <w:rPr>
          <w:b/>
        </w:rPr>
        <w:t xml:space="preserve">Tulos</w:t>
      </w:r>
    </w:p>
    <w:p>
      <w:r>
        <w:t xml:space="preserve">[Viileä märkä maa] on osallisena missä kasvitautikolmiossa esiintyvässä kasvitautikolmiossa?</w:t>
      </w:r>
    </w:p>
    <w:p>
      <w:r>
        <w:rPr>
          <w:b/>
        </w:rPr>
        <w:t xml:space="preserve">Tulos</w:t>
      </w:r>
    </w:p>
    <w:p>
      <w:r>
        <w:t xml:space="preserve">Mikä kasvitauti liittyy kasvitautikolmioon, joka sisältää [viileän märän maan]?</w:t>
      </w:r>
    </w:p>
    <w:p>
      <w:r>
        <w:rPr>
          <w:b/>
        </w:rPr>
        <w:t xml:space="preserve">Tulos</w:t>
      </w:r>
    </w:p>
    <w:p>
      <w:r>
        <w:t xml:space="preserve">Mikä on sen kasvitaudin nimi, joka on mukana kasvitautikolmiossa, johon liittyy [viileä märkä maa]?</w:t>
      </w:r>
    </w:p>
    <w:p>
      <w:r>
        <w:rPr>
          <w:b/>
        </w:rPr>
        <w:t xml:space="preserve">Tulos</w:t>
      </w:r>
    </w:p>
    <w:p>
      <w:r>
        <w:t xml:space="preserve">Mikä kasvitauti esiintyy yleisesti kasvitautikolmiossa, johon liittyy [viileä märkä maa]?</w:t>
      </w:r>
    </w:p>
    <w:p>
      <w:r>
        <w:rPr>
          <w:b/>
        </w:rPr>
        <w:t xml:space="preserve">Esimerkki 5.2530</w:t>
      </w:r>
    </w:p>
    <w:p>
      <w:r>
        <w:t xml:space="preserve">alkuperäinen kysymys: Vastaus: 23Vastaustyyppi: Kuinka monta kielimurretta [englannin kieli] on?vastaus: 23Vastaustyyppi: Kuinka monta kielimurretta [englannin kieli] on? Kielen tyyppi: Kielen murre.aputiedot: Englannin kieli on länsigermaaninen kieli, jota puhuttiin ensimmäisen kerran varhaiskeskiajan Englannissa ja joka on nykyään maailmanlaajuinen lingua franca. Se on lähes 60 suvereenin valtion virallinen kieli, yleisimmin puhuttu kieli Yhdistyneessä kuningaskunnassa, Yhdysvalloissa, Kanadassa, Australiassa, Irlannissa ja Uudessa-Seelannissa ja laajalti puhuttu kieli Karibianmeren, Afrikan ja Etelä-Aasian maissa. Se on maailman kolmanneksi yleisin äidinkieli mandariinin ja espanjan jälkeen. Sitä opitaan laajalti toisena kielenä, ja se on Yhdistyneiden Kansakuntien, Euroopan unionin ja monien muiden kansainvälisten ja alueellisten järjestöjen virallinen kieli. Englanti on kehittynyt yli 1 400 vuoden aikana. Englannin varhaisimpia muotoja, anglosaksisten uudisasukkaiden viidennellä vuosisadalla Isoon-Britanniaan tuomia anglo-fransin murteita, kutsutaan vanhaksi englanniksi. Keski-englanti alkoi 1100-luvun lopulla Englannin normannien tekemän valloituksen myötä. Varhaismoderni englanti alkoi 1400-luvun lopulla, kun Lontoossa otettiin käyttöön kirjapaino ja tapahtui suuri vokaalien siirtymä (Great Vowel Shift).</w:t>
      </w:r>
    </w:p>
    <w:p>
      <w:r>
        <w:rPr>
          <w:b/>
        </w:rPr>
        <w:t xml:space="preserve">Tulos</w:t>
      </w:r>
    </w:p>
    <w:p>
      <w:r>
        <w:t xml:space="preserve">Kuinka monta eri murretta [englannin kielellä] on?</w:t>
      </w:r>
    </w:p>
    <w:p>
      <w:r>
        <w:rPr>
          <w:b/>
        </w:rPr>
        <w:t xml:space="preserve">Tulos</w:t>
      </w:r>
    </w:p>
    <w:p>
      <w:r>
        <w:t xml:space="preserve">Kuinka monta murretta [englannin kielellä] on?</w:t>
      </w:r>
    </w:p>
    <w:p>
      <w:r>
        <w:rPr>
          <w:b/>
        </w:rPr>
        <w:t xml:space="preserve">Tulos</w:t>
      </w:r>
    </w:p>
    <w:p>
      <w:r>
        <w:t xml:space="preserve">Kuinka monta kielimurretta [englannin kieli] sisältää?</w:t>
      </w:r>
    </w:p>
    <w:p>
      <w:r>
        <w:rPr>
          <w:b/>
        </w:rPr>
        <w:t xml:space="preserve">Tulos</w:t>
      </w:r>
    </w:p>
    <w:p>
      <w:r>
        <w:t xml:space="preserve">Kuinka monta eri murretta [englannin kielellä] on?</w:t>
      </w:r>
    </w:p>
    <w:p>
      <w:r>
        <w:rPr>
          <w:b/>
        </w:rPr>
        <w:t xml:space="preserve">Tulos</w:t>
      </w:r>
    </w:p>
    <w:p>
      <w:r>
        <w:t xml:space="preserve">Kuinka monta murretta [englannin kielellä] on?</w:t>
      </w:r>
    </w:p>
    <w:p>
      <w:r>
        <w:rPr>
          <w:b/>
        </w:rPr>
        <w:t xml:space="preserve">Tulos</w:t>
      </w:r>
    </w:p>
    <w:p>
      <w:r>
        <w:t xml:space="preserve">Kuinka monta eri murretta [englannin kieli] sisältää?</w:t>
      </w:r>
    </w:p>
    <w:p>
      <w:r>
        <w:rPr>
          <w:b/>
        </w:rPr>
        <w:t xml:space="preserve">Tulos</w:t>
      </w:r>
    </w:p>
    <w:p>
      <w:r>
        <w:t xml:space="preserve">Kuinka monta kielimurretta [englannin kielellä] on?</w:t>
      </w:r>
    </w:p>
    <w:p>
      <w:r>
        <w:rPr>
          <w:b/>
        </w:rPr>
        <w:t xml:space="preserve">Tulos</w:t>
      </w:r>
    </w:p>
    <w:p>
      <w:r>
        <w:t xml:space="preserve">Kuinka monta kielimurretta [englannin kielellä] on?</w:t>
      </w:r>
    </w:p>
    <w:p>
      <w:r>
        <w:rPr>
          <w:b/>
        </w:rPr>
        <w:t xml:space="preserve">Esimerkki 5.2531</w:t>
      </w:r>
    </w:p>
    <w:p>
      <w:r>
        <w:t xml:space="preserve">alkuperäinen kysymys: Vastaus: Virtua Tennis 4Vastaustyyppi: Mikä peliversio [Kinectille] tukee [Yhdysvallat]-aluetta?vastaus: Virtua Tennis 4Vastaustyyppi: Mikä peli tukee [Kinectin] aluetta? Video Game Version.auxiliary information: Yhdysvallat, josta käytetään yleisesti nimitystä Yhdysvallat tai Amerikka, on liittotasavalta, joka koostuu 50 osavaltiosta ja liittovaltion piirikunnasta. 48 yhtenäistä osavaltiota ja Washington, D.C., sijaitsevat Pohjois-Amerikan keskiosassa Kanadan ja Meksikon välissä. Alaskan osavaltio sijaitsee Pohjois-Amerikan luoteisosassa ja Havaijin osavaltio on saaristo Tyynenmeren keskiosassa. Yhdysvalloilla on myös viisi asuttua ja lukuisia asumattomia alueita Tyynellämerellä ja Karibialla. Maa on pinta-alaltaan neljänneksi suurin ja väkiluvultaan kolmanneksi suurin maailmassa, sillä se on 3,8 miljoonaa neliökilometriä ja siellä asuu yli 320 miljoonaa ihmistä. Se on yksi maailman etnisesti monimuotoisimmista ja monikulttuurisimmista kansakunnista, joka on monista maista tulleen laajamittaisen maahanmuuton tulos. Yhdysvaltojen maantiede ja ilmasto ovat myös erittäin monimuotoisia, ja maassa elää monenlaista villieläimistöä. Paleo-intiaanit muuttivat Euraasiasta nykyisen Yhdysvaltojen mantereelle ainakin 15 000 vuotta sitten, ja eurooppalainen siirtolaisuus alkoi 1500-luvulla. Yhdysvallat syntyi 13:sta itärannikolla sijaitsevasta brittiläisestä siirtomaasta.Kinect:;Tyyppi: Tietokoneen oheislaite;</w:t>
      </w:r>
    </w:p>
    <w:p>
      <w:r>
        <w:rPr>
          <w:b/>
        </w:rPr>
        <w:t xml:space="preserve">Tulos</w:t>
      </w:r>
    </w:p>
    <w:p>
      <w:r>
        <w:t xml:space="preserve">Mikä on [Kinectin] peliversio [Yhdysvallat]-alueella?</w:t>
      </w:r>
    </w:p>
    <w:p>
      <w:r>
        <w:rPr>
          <w:b/>
        </w:rPr>
        <w:t xml:space="preserve">Tulos</w:t>
      </w:r>
    </w:p>
    <w:p>
      <w:r>
        <w:t xml:space="preserve">Mitä [Kinectille] tarkoitettua Virtua Tennis -versiota markkinoidaan [Amerikan yhdysvalloissa]?</w:t>
      </w:r>
    </w:p>
    <w:p>
      <w:r>
        <w:rPr>
          <w:b/>
        </w:rPr>
        <w:t xml:space="preserve">Tulos</w:t>
      </w:r>
    </w:p>
    <w:p>
      <w:r>
        <w:t xml:space="preserve">Mikä on [Kinect]-pelin versio, joka tukee [Yhdysvallat]-aluetta?</w:t>
      </w:r>
    </w:p>
    <w:p>
      <w:r>
        <w:rPr>
          <w:b/>
        </w:rPr>
        <w:t xml:space="preserve">Tulos</w:t>
      </w:r>
    </w:p>
    <w:p>
      <w:r>
        <w:t xml:space="preserve">Mikä [Kinect]-versio tukee [Yhdysvallat]-aluetta?</w:t>
      </w:r>
    </w:p>
    <w:p>
      <w:r>
        <w:rPr>
          <w:b/>
        </w:rPr>
        <w:t xml:space="preserve">Tulos</w:t>
      </w:r>
    </w:p>
    <w:p>
      <w:r>
        <w:t xml:space="preserve">Mikä [Kinectin] peliversio tukee [Yhdysvallat]-aluetta?</w:t>
      </w:r>
    </w:p>
    <w:p>
      <w:r>
        <w:rPr>
          <w:b/>
        </w:rPr>
        <w:t xml:space="preserve">Tulos</w:t>
      </w:r>
    </w:p>
    <w:p>
      <w:r>
        <w:t xml:space="preserve">[Kinect] tukee [Yhdysvallat]-aluetta missä peliversiossa?</w:t>
      </w:r>
    </w:p>
    <w:p>
      <w:r>
        <w:rPr>
          <w:b/>
        </w:rPr>
        <w:t xml:space="preserve">Esimerkki 5.2532</w:t>
      </w:r>
    </w:p>
    <w:p>
      <w:r>
        <w:t xml:space="preserve">alkuperäinen kysymys: Vastaus: Kuinka monta lajia [Aximili-Esgarrouth-Isthill] on olemassa?vastaus: Kuinka monta lajia? Vastaustyyppi: 15: Character Species.</w:t>
      </w:r>
    </w:p>
    <w:p>
      <w:r>
        <w:rPr>
          <w:b/>
        </w:rPr>
        <w:t xml:space="preserve">Tulos</w:t>
      </w:r>
    </w:p>
    <w:p>
      <w:r>
        <w:t xml:space="preserve">Kuinka monta lajia [Aximili-Esgarrouth-Isthill]-olentoja on olemassa?</w:t>
      </w:r>
    </w:p>
    <w:p>
      <w:r>
        <w:rPr>
          <w:b/>
        </w:rPr>
        <w:t xml:space="preserve">Tulos</w:t>
      </w:r>
    </w:p>
    <w:p>
      <w:r>
        <w:t xml:space="preserve">Kuinka monta lajia [Aximili-Esgarrouth-Isthill] on?</w:t>
      </w:r>
    </w:p>
    <w:p>
      <w:r>
        <w:rPr>
          <w:b/>
        </w:rPr>
        <w:t xml:space="preserve">Tulos</w:t>
      </w:r>
    </w:p>
    <w:p>
      <w:r>
        <w:t xml:space="preserve">Kuinka monta lajia [Aximili-Esgarrouth-Isthill] on olemassa?</w:t>
      </w:r>
    </w:p>
    <w:p>
      <w:r>
        <w:rPr>
          <w:b/>
        </w:rPr>
        <w:t xml:space="preserve">Tulos</w:t>
      </w:r>
    </w:p>
    <w:p>
      <w:r>
        <w:t xml:space="preserve">Kuinka monta [Aximili-Esgarrouth-Isthill]-lajia maailmassa on?</w:t>
      </w:r>
    </w:p>
    <w:p>
      <w:r>
        <w:rPr>
          <w:b/>
        </w:rPr>
        <w:t xml:space="preserve">Tulos</w:t>
      </w:r>
    </w:p>
    <w:p>
      <w:r>
        <w:t xml:space="preserve">Kuinka monesta lajista [Aximili-Esgarrouth-Isthill] koostuu?</w:t>
      </w:r>
    </w:p>
    <w:p>
      <w:r>
        <w:rPr>
          <w:b/>
        </w:rPr>
        <w:t xml:space="preserve">Tulos</w:t>
      </w:r>
    </w:p>
    <w:p>
      <w:r>
        <w:t xml:space="preserve">[Aximili-Esgarrouth-Isthill] on kuinka monta lajia?</w:t>
      </w:r>
    </w:p>
    <w:p>
      <w:r>
        <w:rPr>
          <w:b/>
        </w:rPr>
        <w:t xml:space="preserve">Esimerkki 5.2533</w:t>
      </w:r>
    </w:p>
    <w:p>
      <w:r>
        <w:t xml:space="preserve">alkuperäinen kysymys: Vastaus: Kuinka monta tietokonesuunnittelijaa on [Macintoshin] keskeisiä suunnittelijoita? Vastaustyyppi: 5: Tietokoneen suunnittelija: Macintosh on sarja henkilökohtaisia tietokoneita, jotka Apple Inc. on suunnitellut, kehittänyt ja markkinoinut. Steve Jobs esitteli alkuperäisen Macintosh-tietokoneen 24. tammikuuta 1984. Se oli ensimmäinen massamarkkinoilla myytävä henkilökohtainen tietokone, jossa oli integroitu graafinen käyttöliittymä ja hiiri. Tämä ensimmäinen malli nimettiin myöhemmin uudelleen "Macintosh 128k":ksi, jotta se olisi ainutlaatuinen lukuisten myöhemmin päivitettyjen mallien joukossa, jotka myös perustuvat samaan Applen omaan arkkitehtuuriin. Vuodesta 1998 lähtien Apple on suurelta osin luopunut Macintosh-nimestä ja vaihtanut sen "Maciksi", vaikka tuoteperhe on saanut lempinimen "Mac" tai "Mac" ensimmäisen mallin kehityksestä lähtien. Macintosh oli kuitenkin kallis, mikä haittasi sen kilpailukykyä markkinoilla, joita jo hallitsivat Commodore 64 kuluttajille sekä IBM Personal Computer ja sen kloonimarkkinat yrityksille. Macintosh-järjestelmät menestyivät silti koulutuksessa ja pöytäjulkaisutoiminnassa, ja ne pitivät Applen toiseksi suurimpana PC-valmistajana seuraavan vuosikymmenen ajan.</w:t>
      </w:r>
    </w:p>
    <w:p>
      <w:r>
        <w:rPr>
          <w:b/>
        </w:rPr>
        <w:t xml:space="preserve">Tulos</w:t>
      </w:r>
    </w:p>
    <w:p>
      <w:r>
        <w:t xml:space="preserve">Kuinka monta keskeistä tietokonesuunnittelijaa työskentelee [Macintoshille]?</w:t>
      </w:r>
    </w:p>
    <w:p>
      <w:r>
        <w:rPr>
          <w:b/>
        </w:rPr>
        <w:t xml:space="preserve">Tulos</w:t>
      </w:r>
    </w:p>
    <w:p>
      <w:r>
        <w:t xml:space="preserve">[Macintoshissa] on kuinka monta keskeistä tietokonesuunnittelijaa?</w:t>
      </w:r>
    </w:p>
    <w:p>
      <w:r>
        <w:rPr>
          <w:b/>
        </w:rPr>
        <w:t xml:space="preserve">Tulos</w:t>
      </w:r>
    </w:p>
    <w:p>
      <w:r>
        <w:t xml:space="preserve">Kuinka moni kaikista [Macintoshin] suunnittelijoista on avainsuunnittelija?</w:t>
      </w:r>
    </w:p>
    <w:p>
      <w:r>
        <w:rPr>
          <w:b/>
        </w:rPr>
        <w:t xml:space="preserve">Tulos</w:t>
      </w:r>
    </w:p>
    <w:p>
      <w:r>
        <w:t xml:space="preserve">Nimeä [Macintoshin] tärkeimpien tietokonesuunnittelijoiden lukumäärä?</w:t>
      </w:r>
    </w:p>
    <w:p>
      <w:r>
        <w:rPr>
          <w:b/>
        </w:rPr>
        <w:t xml:space="preserve">Tulos</w:t>
      </w:r>
    </w:p>
    <w:p>
      <w:r>
        <w:t xml:space="preserve">Kuinka monta keskeistä tietokonesuunnittelijaa oli [Macintoshissa]?</w:t>
      </w:r>
    </w:p>
    <w:p>
      <w:r>
        <w:rPr>
          <w:b/>
        </w:rPr>
        <w:t xml:space="preserve">Tulos</w:t>
      </w:r>
    </w:p>
    <w:p>
      <w:r>
        <w:t xml:space="preserve">Kuinka monta [Macintosh]-ohjelman keskeistä suunnittelijaa on tietokonesuunnittelijoita?</w:t>
      </w:r>
    </w:p>
    <w:p>
      <w:r>
        <w:rPr>
          <w:b/>
        </w:rPr>
        <w:t xml:space="preserve">Tulos</w:t>
      </w:r>
    </w:p>
    <w:p>
      <w:r>
        <w:t xml:space="preserve">Kuinka monta tietokonesuunnittelijaa on [Macintoshin] ensisijaisia suunnittelijoita?</w:t>
      </w:r>
    </w:p>
    <w:p>
      <w:r>
        <w:rPr>
          <w:b/>
        </w:rPr>
        <w:t xml:space="preserve">Esimerkki 5.2534</w:t>
      </w:r>
    </w:p>
    <w:p>
      <w:r>
        <w:t xml:space="preserve">alkuperäinen kysymys: Vastaus: Oxford Student Publications Limited, Oxford University Student UnionVastaustyyppi: Kuka omistaa [Oxfordin yliopiston] koulun sanomalehden?Vastaus: Oxford University Student Publications Limited, Oxford University Student UnionVastaustyyppi: Oxford University Student Union: Newspaper Owner.auxiliary information: Oxfordin yliopisto on Oxfordissa, Englannissa sijaitseva yliopistollinen tutkimusyliopisto. Vaikka sen perustamisajankohta ei ole tiedossa, opetuksesta on todisteita jo vuodelta 1096, joten se on englanninkielisen maailman vanhin yliopisto ja maailman toiseksi vanhin säilynyt yliopisto. Se kasvoi nopeasti vuodesta 1167 lähtien, kun Henrik II kielsi englantilaisia opiskelijoita käymästä Pariisin yliopistossa. Opiskelijoiden ja Oxfordin kaupunkilaisten välisten riitojen jälkeen vuonna 1209 jotkut akateemikot pakenivat koilliseen Cambridgeen, jossa he perustivat Cambridgen yliopiston. Näistä kahdesta "muinaisesta yliopistosta" käytetään usein yhteistä nimitystä "Oxbridge". Yliopisto koostuu useista eri laitoksista, kuten 38 collegesta ja lukuisista akateemisista laitoksista, jotka on järjestetty neljään osastoon. Kaikki colleget ovat yliopiston osana itsehallinnollisia laitoksia, joista kukin valvoo omaa jäsenistöään ja joilla on oma sisäinen rakenteensa ja toimintansa. Koska kyseessä on kaupunki-yliopisto, sillä ei ole pääkampusta, vaan kaikki rakennukset ja tilat sijaitsevat hajallaan kaupungin keskustassa.</w:t>
      </w:r>
    </w:p>
    <w:p>
      <w:r>
        <w:rPr>
          <w:b/>
        </w:rPr>
        <w:t xml:space="preserve">Tulos</w:t>
      </w:r>
    </w:p>
    <w:p>
      <w:r>
        <w:t xml:space="preserve">Kuka omistaa [Oxfordin yliopiston] koululehden?</w:t>
      </w:r>
    </w:p>
    <w:p>
      <w:r>
        <w:rPr>
          <w:b/>
        </w:rPr>
        <w:t xml:space="preserve">Tulos</w:t>
      </w:r>
    </w:p>
    <w:p>
      <w:r>
        <w:t xml:space="preserve">Kuka sanomalehden omistaja omistaa [Oxfordin yliopiston] koululehden?</w:t>
      </w:r>
    </w:p>
    <w:p>
      <w:r>
        <w:rPr>
          <w:b/>
        </w:rPr>
        <w:t xml:space="preserve">Tulos</w:t>
      </w:r>
    </w:p>
    <w:p>
      <w:r>
        <w:t xml:space="preserve">Kuka omistaa [Oxfordin yliopiston] koululehden?</w:t>
      </w:r>
    </w:p>
    <w:p>
      <w:r>
        <w:rPr>
          <w:b/>
        </w:rPr>
        <w:t xml:space="preserve">Tulos</w:t>
      </w:r>
    </w:p>
    <w:p>
      <w:r>
        <w:t xml:space="preserve">Kuka omistaa [Oxfordin yliopiston] koululehden?</w:t>
      </w:r>
    </w:p>
    <w:p>
      <w:r>
        <w:rPr>
          <w:b/>
        </w:rPr>
        <w:t xml:space="preserve">Tulos</w:t>
      </w:r>
    </w:p>
    <w:p>
      <w:r>
        <w:t xml:space="preserve">Kuka omistaa [Oxfordin yliopiston] koululehden?</w:t>
      </w:r>
    </w:p>
    <w:p>
      <w:r>
        <w:rPr>
          <w:b/>
        </w:rPr>
        <w:t xml:space="preserve">Tulos</w:t>
      </w:r>
    </w:p>
    <w:p>
      <w:r>
        <w:t xml:space="preserve">Mikä on [Oxfordin yliopiston] koululehden omistajan nimi?</w:t>
      </w:r>
    </w:p>
    <w:p>
      <w:r>
        <w:rPr>
          <w:b/>
        </w:rPr>
        <w:t xml:space="preserve">Esimerkki 5.2535</w:t>
      </w:r>
    </w:p>
    <w:p>
      <w:r>
        <w:t xml:space="preserve">alkuperäinen kysymys: Vastaus: Dick DurbinVastaustyyppi: Kuka nimitti jäsenet [Yhdysvaltain kongressiin]?Vastaus: Dick DurbinVastaustyyppi: Kuka nimitti jäsenet [Yhdysvaltain kongressiin]? Poliittinen nimittäjä: Yhdysvaltain kongressi on Yhdysvaltain liittovaltion kaksikamarinen lainsäädäntöelin, joka koostuu kahdesta talosta: senaatista ja edustajainhuoneesta. Kongressi kokoontuu Washingtonissa sijaitsevassa Capitoliumissa. Sekä senaattorit että edustajat valitaan suorilla vaaleilla, joskin senaatin avoimet paikat voidaan täyttää kuvernöörin nimityksellä. Jäsenet kuuluvat yleensä republikaaniseen puolueeseen tai demokraattiseen puolueeseen ja vain harvoin johonkin kolmanteen puolueeseen tai ovat riippumattomia. Kongressissa on 535 äänivaltaista jäsentä: 435 edustajaa ja 100 senaattoria. Edustajainhuoneen jäsenet edustavat kahden vuoden toimikaudella yhden vaalipiirin, niin sanotun "piirin", asukkaita. Kongressipiirit jaetaan osavaltioille väkiluvun mukaan Yhdysvaltojen väestönlaskennan tulosten perusteella, edellyttäen, että jokaisessa osavaltiossa on vähintään yksi edustaja kongressissa. Jokaisella osavaltiolla on väestömäärästä tai koosta riippumatta kaksi senaattoria. Tällä hetkellä 50 osavaltiota edustaa 100 senaattoria. Kukin senaattori valitaan osavaltiossaan kuuden vuoden toimikaudeksi, ja toimikaudet ovat porrastettuja, joten joka toinen vuosi on valittavana noin kolmannes senaatista.</w:t>
      </w:r>
    </w:p>
    <w:p>
      <w:r>
        <w:rPr>
          <w:b/>
        </w:rPr>
        <w:t xml:space="preserve">Tulos</w:t>
      </w:r>
    </w:p>
    <w:p>
      <w:r>
        <w:t xml:space="preserve">Kuka nimittää [Yhdysvaltain kongressin] jäsenet?</w:t>
      </w:r>
    </w:p>
    <w:p>
      <w:r>
        <w:rPr>
          <w:b/>
        </w:rPr>
        <w:t xml:space="preserve">Tulos</w:t>
      </w:r>
    </w:p>
    <w:p>
      <w:r>
        <w:t xml:space="preserve">Kuka on nimittänyt jäseniä [Yhdysvaltain kongressiin]?</w:t>
      </w:r>
    </w:p>
    <w:p>
      <w:r>
        <w:rPr>
          <w:b/>
        </w:rPr>
        <w:t xml:space="preserve">Tulos</w:t>
      </w:r>
    </w:p>
    <w:p>
      <w:r>
        <w:t xml:space="preserve">Kuka on vastuussa jäsenten nimittämisestä [Yhdysvaltain kongressiin]?</w:t>
      </w:r>
    </w:p>
    <w:p>
      <w:r>
        <w:rPr>
          <w:b/>
        </w:rPr>
        <w:t xml:space="preserve">Tulos</w:t>
      </w:r>
    </w:p>
    <w:p>
      <w:r>
        <w:t xml:space="preserve">Kuka mies nimitti jäseniä [Yhdysvaltain kongressiin]?</w:t>
      </w:r>
    </w:p>
    <w:p>
      <w:r>
        <w:rPr>
          <w:b/>
        </w:rPr>
        <w:t xml:space="preserve">Tulos</w:t>
      </w:r>
    </w:p>
    <w:p>
      <w:r>
        <w:t xml:space="preserve">Mikä on sen henkilön nimi, joka nimitti jäsenet [Yhdysvaltain kongressiin]?</w:t>
      </w:r>
    </w:p>
    <w:p>
      <w:r>
        <w:rPr>
          <w:b/>
        </w:rPr>
        <w:t xml:space="preserve">Tulos</w:t>
      </w:r>
    </w:p>
    <w:p>
      <w:r>
        <w:t xml:space="preserve">Kuka valitsee jäsenet [Yhdysvaltain kongressiin]?</w:t>
      </w:r>
    </w:p>
    <w:p>
      <w:r>
        <w:rPr>
          <w:b/>
        </w:rPr>
        <w:t xml:space="preserve">Esimerkki 5.2536</w:t>
      </w:r>
    </w:p>
    <w:p>
      <w:r>
        <w:t xml:space="preserve">Alkuperäinen kysymys: Mikä musiikki-instrumentti on [Bassoon] liittyvässä musiikkiesityksessä?Vastaus: Bassopedaalit, akustinen kitara, taustalaulu...vastaustyyppi: Musiikki-instrumentti.lisätiedot: Musiikki-instrumentti: Basso on klassisen mieslaulun äänityyppi, ja sillä on kaikista äänityypeistä matalin ääniala. The New Grove Dictionary of Opera -teoksen mukaan basso luokitellaan tyypillisesti niin, että sen ääniala ulottuu noin toisesta E:stä keskimmäisen C:n alapuolella olevasta E:stä keskimmäisen C:n yläpuolella olevaan E:hen. Sen tessitura eli miellyttävä ääniala määritellään tavallisesti bassokirjan uloimpien linjojen mukaan. Basson äänityyppi jaetaan yleensä basso cantanteen, hoher bassoon, jugendlicher bassoon, basso buffoon, Schwerer Spielbassoon, lyyriseen bassoon ja dramaattiseen basso profondoon.</w:t>
      </w:r>
    </w:p>
    <w:p>
      <w:r>
        <w:rPr>
          <w:b/>
        </w:rPr>
        <w:t xml:space="preserve">Tulos</w:t>
      </w:r>
    </w:p>
    <w:p>
      <w:r>
        <w:t xml:space="preserve">[Basso] on musiikillinen panos, joka liittyy mihin soittimeen?</w:t>
      </w:r>
    </w:p>
    <w:p>
      <w:r>
        <w:rPr>
          <w:b/>
        </w:rPr>
        <w:t xml:space="preserve">Tulos</w:t>
      </w:r>
    </w:p>
    <w:p>
      <w:r>
        <w:t xml:space="preserve">Mikä soitin on myös [Bassoon] liittyvässä musiikkiesityksessä?</w:t>
      </w:r>
    </w:p>
    <w:p>
      <w:r>
        <w:rPr>
          <w:b/>
        </w:rPr>
        <w:t xml:space="preserve">Tulos</w:t>
      </w:r>
    </w:p>
    <w:p>
      <w:r>
        <w:t xml:space="preserve">Mitä soitinta soitetaan yhdessä [Basso] kanssa?</w:t>
      </w:r>
    </w:p>
    <w:p>
      <w:r>
        <w:rPr>
          <w:b/>
        </w:rPr>
        <w:t xml:space="preserve">Tulos</w:t>
      </w:r>
    </w:p>
    <w:p>
      <w:r>
        <w:t xml:space="preserve">Mikä musiikki-instrumentti on [Basso] -musiikkiin liittyvässä musiikillisessa panoksessa?</w:t>
      </w:r>
    </w:p>
    <w:p>
      <w:r>
        <w:rPr>
          <w:b/>
        </w:rPr>
        <w:t xml:space="preserve">Tulos</w:t>
      </w:r>
    </w:p>
    <w:p>
      <w:r>
        <w:t xml:space="preserve">Mikä on sen soittimen nimi, joka on [Bassoon] liittyvässä musiikkiesityksessä?</w:t>
      </w:r>
    </w:p>
    <w:p>
      <w:r>
        <w:rPr>
          <w:b/>
        </w:rPr>
        <w:t xml:space="preserve">Esimerkki 5.2537</w:t>
      </w:r>
    </w:p>
    <w:p>
      <w:r>
        <w:t xml:space="preserve">Alkuperäinen kysymys: Minkä musiikkivideoesittäjän musiikkivideoesityksiä on kuvattu [Mystery Girl]-elokuvassa?vastaus: Annie BerginVastaustyyppi: Bergin Bergin: Music video performer: Music video performer: Music video performer: Music video performer.</w:t>
      </w:r>
    </w:p>
    <w:p>
      <w:r>
        <w:rPr>
          <w:b/>
        </w:rPr>
        <w:t xml:space="preserve">Tulos</w:t>
      </w:r>
    </w:p>
    <w:p>
      <w:r>
        <w:t xml:space="preserve">Minkä esiintyjän musiikkivideoesitys kuvattiin [Mystery Girl] -elokuvassa?</w:t>
      </w:r>
    </w:p>
    <w:p>
      <w:r>
        <w:rPr>
          <w:b/>
        </w:rPr>
        <w:t xml:space="preserve">Tulos</w:t>
      </w:r>
    </w:p>
    <w:p>
      <w:r>
        <w:t xml:space="preserve">Minkä musiikkivideon esittäjän musiikkivideoesitys [Mystery Girl] kuvaa?</w:t>
      </w:r>
    </w:p>
    <w:p>
      <w:r>
        <w:rPr>
          <w:b/>
        </w:rPr>
        <w:t xml:space="preserve">Tulos</w:t>
      </w:r>
    </w:p>
    <w:p>
      <w:r>
        <w:t xml:space="preserve">Minkä musiikkivideoesiintyjän esityksiä kuvataan [Mystery Girl] -elokuvassa?</w:t>
      </w:r>
    </w:p>
    <w:p>
      <w:r>
        <w:rPr>
          <w:b/>
        </w:rPr>
        <w:t xml:space="preserve">Tulos</w:t>
      </w:r>
    </w:p>
    <w:p>
      <w:r>
        <w:t xml:space="preserve">Etsi esiintyjä, jonka musiikkivideoesityksiä on esitetty [Mystery Girl] -elokuvassa.</w:t>
      </w:r>
    </w:p>
    <w:p>
      <w:r>
        <w:rPr>
          <w:b/>
        </w:rPr>
        <w:t xml:space="preserve">Tulos</w:t>
      </w:r>
    </w:p>
    <w:p>
      <w:r>
        <w:t xml:space="preserve">Minkä musiikkivideoesiintyjän musiikkivideoesityksiä on kuvattu [Mystery Girl] -elokuvassa?</w:t>
      </w:r>
    </w:p>
    <w:p>
      <w:r>
        <w:rPr>
          <w:b/>
        </w:rPr>
        <w:t xml:space="preserve">Tulos</w:t>
      </w:r>
    </w:p>
    <w:p>
      <w:r>
        <w:t xml:space="preserve">joka esitti musiikkivideoesitykset Portrayed in [Mystery Girl]?</w:t>
      </w:r>
    </w:p>
    <w:p>
      <w:r>
        <w:rPr>
          <w:b/>
        </w:rPr>
        <w:t xml:space="preserve">Tulos</w:t>
      </w:r>
    </w:p>
    <w:p>
      <w:r>
        <w:t xml:space="preserve">Mikä on sen musiikkivideoesiintyjän nimi, jonka musiikkivideoesityksiä kuvataan [Mystery Girlissä]?</w:t>
      </w:r>
    </w:p>
    <w:p>
      <w:r>
        <w:rPr>
          <w:b/>
        </w:rPr>
        <w:t xml:space="preserve">Esimerkki 5.2538</w:t>
      </w:r>
    </w:p>
    <w:p>
      <w:r>
        <w:t xml:space="preserve">alkuperäinen kysymys: Vastaus: maanantai, torstai, sunnuntai...vastaustyyppi: Lisätiedot: Ramadaanin viikonpäivä, viikonpäivä, viikonpäivä, viikonpäivä, viikonpäivä, viikonpäivä, viikonpäivä, viikonpäivä, viikonpäivä: Ramadan tai Ramadhan on islamilaisen kalenterin yhdeksäs kuukausi ja kuukausi, jolloin Koraani paljastettiin. Paastoaminen Ramadan-kuukauden aikana on yksi islamin viidestä pilarista. Kuukauden aikana muslimit paastoavat päivänvalon aikana aamusta auringonlaskuun. Islamin mukaan Koraani lähetettiin alas alimpaan taivaaseen tämän kuukauden aikana, jolloin Jibreel valmisteli sen asteittaista ilmestymistä islamilaiselle profeetta Muhammedille. Lisäksi Muhammed kertoi seuraajilleen, että taivaan portit olisivat avoinna koko kuukauden ajan ja helvetin portit suljettuina. Seuraavan kuukauden ensimmäinen päivä, Shawwal, vietetään juhlallisesti, ja sitä vietetään "paaston katkaisemisen juhlana" eli Eid al-Fitr -juhlana.</w:t>
      </w:r>
    </w:p>
    <w:p>
      <w:r>
        <w:rPr>
          <w:b/>
        </w:rPr>
        <w:t xml:space="preserve">Tulos</w:t>
      </w:r>
    </w:p>
    <w:p>
      <w:r>
        <w:t xml:space="preserve">Mikä viikonpäivä on [ramadanin] aikana?</w:t>
      </w:r>
    </w:p>
    <w:p>
      <w:r>
        <w:rPr>
          <w:b/>
        </w:rPr>
        <w:t xml:space="preserve">Tulos</w:t>
      </w:r>
    </w:p>
    <w:p>
      <w:r>
        <w:t xml:space="preserve">Mitä viikonpäivää edustaa [Ramadanin] kalenterijärjestelmä?</w:t>
      </w:r>
    </w:p>
    <w:p>
      <w:r>
        <w:rPr>
          <w:b/>
        </w:rPr>
        <w:t xml:space="preserve">Tulos</w:t>
      </w:r>
    </w:p>
    <w:p>
      <w:r>
        <w:t xml:space="preserve">Mikä viikonpäivä sisältyy [Ramadanin] kalenterijärjestelmään?</w:t>
      </w:r>
    </w:p>
    <w:p>
      <w:r>
        <w:rPr>
          <w:b/>
        </w:rPr>
        <w:t xml:space="preserve">Tulos</w:t>
      </w:r>
    </w:p>
    <w:p>
      <w:r>
        <w:t xml:space="preserve">Mihin päivään [ramadan] osuu?</w:t>
      </w:r>
    </w:p>
    <w:p>
      <w:r>
        <w:rPr>
          <w:b/>
        </w:rPr>
        <w:t xml:space="preserve">Tulos</w:t>
      </w:r>
    </w:p>
    <w:p>
      <w:r>
        <w:t xml:space="preserve">Mitkä viikonpäivät ovat [ramadanin] kalenterissa?</w:t>
      </w:r>
    </w:p>
    <w:p>
      <w:r>
        <w:rPr>
          <w:b/>
        </w:rPr>
        <w:t xml:space="preserve">Esimerkki 5.2539</w:t>
      </w:r>
    </w:p>
    <w:p>
      <w:r>
        <w:t xml:space="preserve">alkuperäinen kysymys: Vastaus: mustaVastaustyyppi: Mikä on [saksanpaimenkoira] ja [labradorinnoutaja] yhteinen jalostusväri? Lisätiedot: Valkoinen musta: Saksanpaimenkoira on Saksasta lähtöisin oleva suurikokoinen työkoirarotu. Rodun virallisesti tunnustettu nimi on englanninkielessä German Shepherd Dog, joskus lyhennettynä "GSD", ja se tunnettiin aiemmin myös nimellä Alsatian ja Alsatian Wolf Dog Britanniassa. Saksanpaimenkoira on suhteellisen uusi koirarotu, jonka alkuperä on vuodelta 1899. Saksanpaimenkoira kuuluu paimennusryhmään, ja se on alun perin lampaiden paimennukseen kehitetty työkoira. Siitä lähtien saksanpaimenkoirat ovat kuitenkin vahvuutensa, älykkyytensä, koulutettavuutensa ja tottelevaisuutensa ansiosta olleet eri puolilla maailmaa usein suosituin rotu monenlaiseen työhön, kuten avustus-, etsintä- ja pelastustöihin, poliisi- ja sotilastehtäviin ja jopa näyttelemiseen. Saksanpaimenkoira on toiseksi suosituin koirarotu Yhdysvalloissa ja neljänneksi suosituin Yhdistyneessä kuningaskunnassa.Labradorinnoutaja:;Tyyppi: Rotu: Eläinrotu;</w:t>
      </w:r>
    </w:p>
    <w:p>
      <w:r>
        <w:rPr>
          <w:b/>
        </w:rPr>
        <w:t xml:space="preserve">Tulos</w:t>
      </w:r>
    </w:p>
    <w:p>
      <w:r>
        <w:t xml:space="preserve">Mikä on [saksanpaimenkoiran] ja [labradorinnoutajan] yhteinen jalostusväri?</w:t>
      </w:r>
    </w:p>
    <w:p>
      <w:r>
        <w:rPr>
          <w:b/>
        </w:rPr>
        <w:t xml:space="preserve">Tulos</w:t>
      </w:r>
    </w:p>
    <w:p>
      <w:r>
        <w:t xml:space="preserve">Mikä on [saksanpaimenkoiran] ja [labradorinnoutajan] yhteinen jalostusväri?</w:t>
      </w:r>
    </w:p>
    <w:p>
      <w:r>
        <w:rPr>
          <w:b/>
        </w:rPr>
        <w:t xml:space="preserve">Tulos</w:t>
      </w:r>
    </w:p>
    <w:p>
      <w:r>
        <w:t xml:space="preserve">Mikä on [saksanpaimenkoirien] ja [labradorinnoutajien] yleisin jalostusväri?</w:t>
      </w:r>
    </w:p>
    <w:p>
      <w:r>
        <w:rPr>
          <w:b/>
        </w:rPr>
        <w:t xml:space="preserve">Tulos</w:t>
      </w:r>
    </w:p>
    <w:p>
      <w:r>
        <w:t xml:space="preserve">Mikä on [saksanpaimenkoiran] ja [labradorinnoutajan] yhteinen jalostusväri?</w:t>
      </w:r>
    </w:p>
    <w:p>
      <w:r>
        <w:rPr>
          <w:b/>
        </w:rPr>
        <w:t xml:space="preserve">Tulos</w:t>
      </w:r>
    </w:p>
    <w:p>
      <w:r>
        <w:t xml:space="preserve">Mitkä ovat [saksanpaimenkoiran] ja [labradorinnoutajan] yhteiset rotuvärit?</w:t>
      </w:r>
    </w:p>
    <w:p>
      <w:r>
        <w:rPr>
          <w:b/>
        </w:rPr>
        <w:t xml:space="preserve">Tulos</w:t>
      </w:r>
    </w:p>
    <w:p>
      <w:r>
        <w:t xml:space="preserve">Mikä on [labradorinnoutajan] ja [saksanpaimenkoiran] tyypillinen jalostusväri?</w:t>
      </w:r>
    </w:p>
    <w:p>
      <w:r>
        <w:rPr>
          <w:b/>
        </w:rPr>
        <w:t xml:space="preserve">Esimerkki 5.2540</w:t>
      </w:r>
    </w:p>
    <w:p>
      <w:r>
        <w:t xml:space="preserve">alkuperäinen kysymys: Vastaus: hertsiä, kilohertsiä, gigahertsiä....vastaustyyppi: Mikä on taajuuden yksikkö mittausjärjestelmässä, jonka virrantiheyden yksikkö on [ampeeria neliömetriä kohti]?Vastaus: hertsiä, kilohertsiä, gigahertsiä..: Taajuuden yksikkö.</w:t>
      </w:r>
    </w:p>
    <w:p>
      <w:r>
        <w:rPr>
          <w:b/>
        </w:rPr>
        <w:t xml:space="preserve">Tulos</w:t>
      </w:r>
    </w:p>
    <w:p>
      <w:r>
        <w:t xml:space="preserve">Minkä mittausjärjestelmän taajuuden yksikön virrantiheyden yksikkö on [ampeeria neliömetriä kohti]?</w:t>
      </w:r>
    </w:p>
    <w:p>
      <w:r>
        <w:rPr>
          <w:b/>
        </w:rPr>
        <w:t xml:space="preserve">Tulos</w:t>
      </w:r>
    </w:p>
    <w:p>
      <w:r>
        <w:t xml:space="preserve">Mikä taajuuden virrantiheyden yksikkö on [ampeeria neliömetriä kohti]?</w:t>
      </w:r>
    </w:p>
    <w:p>
      <w:r>
        <w:rPr>
          <w:b/>
        </w:rPr>
        <w:t xml:space="preserve">Tulos</w:t>
      </w:r>
    </w:p>
    <w:p>
      <w:r>
        <w:t xml:space="preserve">Mikä on mittausjärjestelmän taajuuden yksikkö, kun virrantiheyden yksikkö on [ampeeria neliömetriä kohti]?</w:t>
      </w:r>
    </w:p>
    <w:p>
      <w:r>
        <w:rPr>
          <w:b/>
        </w:rPr>
        <w:t xml:space="preserve">Tulos</w:t>
      </w:r>
    </w:p>
    <w:p>
      <w:r>
        <w:t xml:space="preserve">Mikä on taajuuden yksikkö mittausjärjestelmässä, jonka virrantiheyden yksikkö on [ampeeria neliömetriä kohti]?</w:t>
      </w:r>
    </w:p>
    <w:p>
      <w:r>
        <w:rPr>
          <w:b/>
        </w:rPr>
        <w:t xml:space="preserve">Tulos</w:t>
      </w:r>
    </w:p>
    <w:p>
      <w:r>
        <w:t xml:space="preserve">Virrantiheyden yksikkö on [ampeeri neliömetriä kohti] on taajuuden yksikkö missä mittausjärjestelmässä?</w:t>
      </w:r>
    </w:p>
    <w:p>
      <w:r>
        <w:rPr>
          <w:b/>
        </w:rPr>
        <w:t xml:space="preserve">Esimerkki 5.2541</w:t>
      </w:r>
    </w:p>
    <w:p>
      <w:r>
        <w:t xml:space="preserve">alkuperäinen kysymys: Vastaus: sotilasVastaustyyppi: Mikä on [Niko] ja [Nick Fury] hahmon ammatti?vastaus: sotilasVastaustyyppi: Mikä on [Niko] ja [Nick Fury] hahmon ammatti? Hahmon ammatti.lisätiedot: Sacred Band of Stepsonsin fiktiivisessä universumissa ja Varkaiden maailman jaetussa fiktiivisessä universumissa Nikodemos on bandaralaisten kouluttama palkkasoturi, josta tulee kahdeksan romaanin ja yhdentoista tarinan aikana Tempuksen oikeanpuoleinen kumppani ja Harmonyn, thebanialaisen tasapainon ja oikeudenmukaisuuden jumalattaren, avatar. Hän on sotaorvi ja maallinen vihitty Bandaranin mysteereihin. Stealth, nimeltään Nikodemos, tulee Pyhään Bandaraan eromenoksena, jonka erastes kuolee räjähdyksessä Pyhäkössä. Tempus tarjoaa Nikolle tuolloin parisuhdetta, mutta hän kieltäytyy johtaakseen omaa ryhmäänsä. Niko tulee sekä Meridianin Askelonin, joka antaa hänelle lumotun panoplyn, että Nisibisin noidan Roxanen huomion kohteeksi. Niko on vaatimaton ja hiljainen, ja hänellä on potentiaalia, jota eivät jumalat eivätkä velhot voi vastustaa, ja hän palvelee Tempuksen pyhää yhtyettä uskollisesti, mutta pyrkii jatkuvasti hallitsemaan valitsemaansa maatin mysteeriä, lukuun ottamatta erästä ajanjaksoa, jolloin hän joutuu eroon yhtyeestä ja löytää itsensä ajan reunalla sijaitsevasta kaupungista. Siellä Nikodemos avioituu prinsessan kanssa, hänestä tulee Enlilin, armeijoiden myrskyjumalan, avatar ja hän saa pojan, jonka mustasukkainen Nisibisi-noita Roxane tappaa. Palveluksessaan Tempuksen pyhässä joukossa Niko saa monia voimakkaita vihollisia, jotka jahtaavat häntä. Meridianin Askelon yrittää varmistaa hänen uskollisuutensa, sillä hän pitää nuorta taistelijaa tulevana sankarina, mutta Niko pysyy uskollisena kutsumukselleen bandaralaisena maatin adeptina ja armeijan poikana. Nikodemos taistelee Tempuksen rinnalla Velhomuurin hyökkäyksessä, Velhojen sodissa, Sandian taistelussa, Chaeronean taistelussa ja Meridianin taistelussa, ja hän saa monia haavoja, joista osa on kriittisiä. Hän kärsii pahojen henkien ilmeisestä riivauksesta, ja häntä auttaa Abarsis, Pyhän yhtyeen suojelijavarjo. Hänen anteliaisuutensa vuoksi hän pelastaa pojan, joka myöhemmin kääntyy häntä vastaan ja melkein tappaa hänet. Thebanin jumalatar pelastaa hänet varmasta kuolemasta, ja myöhemmin, kun hän kuolee taistelussa, jumalatar herättää hänet henkiin ja tekee hänet kuolemattomaksi. Siitä huolimatta hän pysyy Tempuksen oikeamiehenä, jota kutsutaan nimellä Riddler, ja jatkaa pyhän askelmiesjoukon palvelemista. Tempus tekee lopulta Nikodemosista joukkojensa toisen komentajan, ensin Sacred Band of Stepsonsin ja sitten Unified Sacred Bandin. nick Fury:;tyyppi: Fury Fury: Tyyppi: Fiktiivinen hahmo;</w:t>
      </w:r>
    </w:p>
    <w:p>
      <w:r>
        <w:rPr>
          <w:b/>
        </w:rPr>
        <w:t xml:space="preserve">Tulos</w:t>
      </w:r>
    </w:p>
    <w:p>
      <w:r>
        <w:t xml:space="preserve">[Niko] ja [Nick Fury] pitävät hallussaan minkä hahmon ammattia.</w:t>
      </w:r>
    </w:p>
    <w:p>
      <w:r>
        <w:rPr>
          <w:b/>
        </w:rPr>
        <w:t xml:space="preserve">Tulos</w:t>
      </w:r>
    </w:p>
    <w:p>
      <w:r>
        <w:t xml:space="preserve">Mikä on [Nikon] ja [Nick Furyn] hahmon ammatti?</w:t>
      </w:r>
    </w:p>
    <w:p>
      <w:r>
        <w:rPr>
          <w:b/>
        </w:rPr>
        <w:t xml:space="preserve">Tulos</w:t>
      </w:r>
    </w:p>
    <w:p>
      <w:r>
        <w:t xml:space="preserve">Mikä on [Nikon] ja [Nick Furyn] ammatti?</w:t>
      </w:r>
    </w:p>
    <w:p>
      <w:r>
        <w:rPr>
          <w:b/>
        </w:rPr>
        <w:t xml:space="preserve">Tulos</w:t>
      </w:r>
    </w:p>
    <w:p>
      <w:r>
        <w:t xml:space="preserve">Nimeä [Nikon] ja [Nick Furyn] hahmon ammatti?</w:t>
      </w:r>
    </w:p>
    <w:p>
      <w:r>
        <w:rPr>
          <w:b/>
        </w:rPr>
        <w:t xml:space="preserve">Tulos</w:t>
      </w:r>
    </w:p>
    <w:p>
      <w:r>
        <w:t xml:space="preserve">Mikä on hahmojen [Niko] ja [Nick Fury] ammatti?</w:t>
      </w:r>
    </w:p>
    <w:p>
      <w:r>
        <w:rPr>
          <w:b/>
        </w:rPr>
        <w:t xml:space="preserve">Tulos</w:t>
      </w:r>
    </w:p>
    <w:p>
      <w:r>
        <w:t xml:space="preserve">Mikä on [Nikon] ja [Nick Furyn] miehitys?</w:t>
      </w:r>
    </w:p>
    <w:p>
      <w:r>
        <w:rPr>
          <w:b/>
        </w:rPr>
        <w:t xml:space="preserve">Esimerkki 5.2542</w:t>
      </w:r>
    </w:p>
    <w:p>
      <w:r>
        <w:t xml:space="preserve">Alkuperäinen kysymys: Missä perustuslaissa on ratifioimattomat muutokset [tasa-arvomuutos]?vastaus: Yhdysvaltojen perustuslakiVastaustyyppi: Constitution.auxiliary information: Equal Rights Amendment oli Yhdysvaltain perustuslakiin ehdotettu muutosehdotus, jonka tarkoituksena oli taata naisille yhtäläiset oikeudet. ERA:n kirjoittivat alun perin Alice Paul ja Crystal Eastman. Vuonna 1923 se esiteltiin ensimmäisen kerran kongressissa. ERA oli alusta alkaen erittäin kiistanalainen naisten tasa-arvon merkityksen osalta. Se oli "feministi vastaan feministi", sanoo historioitsija Judith Sealander; tuloksena oli ERA:n lopullinen tappio. Keskiluokkaiset naiset kannattivat sitä yleensä. Työväenluokan puolestapuhujat vastustivat sitä jyrkästi ja väittivät, että työssäkäyvät naiset tarvitsivat erityistä suojaa työolojen ja työaikojen osalta. Vuonna 1972 se hyväksyttiin kongressin molemmissa kamareissa ja toimitettiin osavaltioiden lainsäätäjille ratifioitavaksi. Se näytti saavan nopean hyväksynnän, kunnes Phyllis Schlafly mobilisoi konservatiiviset naiset vastustamaan sitä väittäen, että ERA aiheuttaisi kotiäidille haittaa. Kongressi oli asettanut ratifioinnin määräajaksi 22. maaliskuuta 1979. Vuoteen 1977 mennessä muutos sai 35 ratifiointia tarvittavista 38 osavaltiosta. Myöhemmin viisi osavaltiota perui ratifiointinsa ennen vuoden 1979 määräaikaa.</w:t>
      </w:r>
    </w:p>
    <w:p>
      <w:r>
        <w:rPr>
          <w:b/>
        </w:rPr>
        <w:t xml:space="preserve">Tulos</w:t>
      </w:r>
    </w:p>
    <w:p>
      <w:r>
        <w:t xml:space="preserve">Mikä perustuslaki sisältää ratifioimattomia tarkistuksia [tasa-arvomuutos]?</w:t>
      </w:r>
    </w:p>
    <w:p>
      <w:r>
        <w:rPr>
          <w:b/>
        </w:rPr>
        <w:t xml:space="preserve">Tulos</w:t>
      </w:r>
    </w:p>
    <w:p>
      <w:r>
        <w:t xml:space="preserve">Mihin perustuslakiin kuuluu ratifioimaton muutos [tasa-arvomuutos]?</w:t>
      </w:r>
    </w:p>
    <w:p>
      <w:r>
        <w:rPr>
          <w:b/>
        </w:rPr>
        <w:t xml:space="preserve">Tulos</w:t>
      </w:r>
    </w:p>
    <w:p>
      <w:r>
        <w:t xml:space="preserve">Mihin perustuslakiin sisältyy ratifioimaton lisäys [tasa-arvomuutos]?</w:t>
      </w:r>
    </w:p>
    <w:p>
      <w:r>
        <w:rPr>
          <w:b/>
        </w:rPr>
        <w:t xml:space="preserve">Tulos</w:t>
      </w:r>
    </w:p>
    <w:p>
      <w:r>
        <w:t xml:space="preserve">Mikä perustuslaki sisälsi [tasa-arvomuutoksen]?</w:t>
      </w:r>
    </w:p>
    <w:p>
      <w:r>
        <w:rPr>
          <w:b/>
        </w:rPr>
        <w:t xml:space="preserve">Tulos</w:t>
      </w:r>
    </w:p>
    <w:p>
      <w:r>
        <w:t xml:space="preserve">Missä perustuslaissa on ratifioimaton lisäys [tasa-arvomuutos]?</w:t>
      </w:r>
    </w:p>
    <w:p>
      <w:r>
        <w:rPr>
          <w:b/>
        </w:rPr>
        <w:t xml:space="preserve">Tulos</w:t>
      </w:r>
    </w:p>
    <w:p>
      <w:r>
        <w:t xml:space="preserve">Missä perustuslaissa on ratifioimaton lisäys, joka tunnetaan nimellä [tasa-arvoisten oikeuksien lisäys]?</w:t>
      </w:r>
    </w:p>
    <w:p>
      <w:r>
        <w:rPr>
          <w:b/>
        </w:rPr>
        <w:t xml:space="preserve">Tulos</w:t>
      </w:r>
    </w:p>
    <w:p>
      <w:r>
        <w:t xml:space="preserve">Missä perustuslaissa on ratifioimattomia tarkistuksia [tasa-arvomuutos]?</w:t>
      </w:r>
    </w:p>
    <w:p>
      <w:r>
        <w:rPr>
          <w:b/>
        </w:rPr>
        <w:t xml:space="preserve">Esimerkki 5.2543</w:t>
      </w:r>
    </w:p>
    <w:p>
      <w:r>
        <w:t xml:space="preserve">alkuperäinen kysymys: Vastaus: reald 3dVastaustyyppi: Mikä on sen konserttielokuvan tiedostomuoto, jonka ääniraita on [Best of Both Worlds Concert]?vastaus: reald 3dVastaustyyppi: Mikä on sen konserttielokuvan tiedostomuoto, jonka ääniraita on [Best of Both Worlds Concert]? Tiedostotyyppi: Elokuvaformaatti.</w:t>
      </w:r>
    </w:p>
    <w:p>
      <w:r>
        <w:rPr>
          <w:b/>
        </w:rPr>
        <w:t xml:space="preserve">Tulos</w:t>
      </w:r>
    </w:p>
    <w:p>
      <w:r>
        <w:t xml:space="preserve">Missä tiedostomuodossa on konserttielokuva, jonka ääniraita on [Best of Both Worlds Concert]?</w:t>
      </w:r>
    </w:p>
    <w:p>
      <w:r>
        <w:rPr>
          <w:b/>
        </w:rPr>
        <w:t xml:space="preserve">Tulos</w:t>
      </w:r>
    </w:p>
    <w:p>
      <w:r>
        <w:t xml:space="preserve">Mitä tiedostomuotoa [Best of Both Worlds Concert] käyttää?</w:t>
      </w:r>
    </w:p>
    <w:p>
      <w:r>
        <w:rPr>
          <w:b/>
        </w:rPr>
        <w:t xml:space="preserve">Tulos</w:t>
      </w:r>
    </w:p>
    <w:p>
      <w:r>
        <w:t xml:space="preserve">[Best of Both Worlds Concert] on konserttielokuvan ääniraita, missä tiedostomuodossa?</w:t>
      </w:r>
    </w:p>
    <w:p>
      <w:r>
        <w:rPr>
          <w:b/>
        </w:rPr>
        <w:t xml:space="preserve">Tulos</w:t>
      </w:r>
    </w:p>
    <w:p>
      <w:r>
        <w:t xml:space="preserve">mikä on sen konserttielokuvan tiedostomuoto, jonka ääniraita on [Best of Both Worlds Concert]?</w:t>
      </w:r>
    </w:p>
    <w:p>
      <w:r>
        <w:rPr>
          <w:b/>
        </w:rPr>
        <w:t xml:space="preserve">Tulos</w:t>
      </w:r>
    </w:p>
    <w:p>
      <w:r>
        <w:t xml:space="preserve">Mikä on sen konserttielokuvan tiedostomuoto, jonka ääniraidalla on myös [Best of Both Worlds Concert]?</w:t>
      </w:r>
    </w:p>
    <w:p>
      <w:r>
        <w:rPr>
          <w:b/>
        </w:rPr>
        <w:t xml:space="preserve">Tulos</w:t>
      </w:r>
    </w:p>
    <w:p>
      <w:r>
        <w:t xml:space="preserve">Mikä on sen konserttielokuvan tiedostomuodon nimi, jonka ääniraita on [Best of Both Worlds Concert]?</w:t>
      </w:r>
    </w:p>
    <w:p>
      <w:r>
        <w:rPr>
          <w:b/>
        </w:rPr>
        <w:t xml:space="preserve">Esimerkki 5.2544</w:t>
      </w:r>
    </w:p>
    <w:p>
      <w:r>
        <w:t xml:space="preserve">Alkuperäinen kysymys: minkä tyyppinen näyttely on näyttelytyyppi (-tyypit) näyttelyssä kuraattorin [Kirk Varnedoe] kanssa?vastaus: taidenäyttelyvastaustyyppi: Vastaus: Näyttelytyyppi: Näyttelytyyppi: John Kirk Train Varnedoe oli yhdysvaltalainen taidehistorioitsija, Modernin taiteen museon maalauksen ja veistoksen pääkuraattori vuosina 1988-2001, taidehistorian professori Princetonin Institute for Advanced Study -instituutissa ja kuvataiteen professori New Yorkin yliopiston Institute of Fine Artsissa.</w:t>
      </w:r>
    </w:p>
    <w:p>
      <w:r>
        <w:rPr>
          <w:b/>
        </w:rPr>
        <w:t xml:space="preserve">Tulos</w:t>
      </w:r>
    </w:p>
    <w:p>
      <w:r>
        <w:t xml:space="preserve">Minkälaisen näyttelyn kuraattori [Kirk Varnedoe] oli?</w:t>
      </w:r>
    </w:p>
    <w:p>
      <w:r>
        <w:rPr>
          <w:b/>
        </w:rPr>
        <w:t xml:space="preserve">Tulos</w:t>
      </w:r>
    </w:p>
    <w:p>
      <w:r>
        <w:t xml:space="preserve">Mikä on sen näyttelytyypin nimi, joka on näyttelytyyppi(t) näyttelyssä, jonka kuraattori on [Kirk Varnedoe]?</w:t>
      </w:r>
    </w:p>
    <w:p>
      <w:r>
        <w:rPr>
          <w:b/>
        </w:rPr>
        <w:t xml:space="preserve">Tulos</w:t>
      </w:r>
    </w:p>
    <w:p>
      <w:r>
        <w:t xml:space="preserve">Kuraattorilla [Kirk Varnedoe] on minkä tyyppisiä näyttelyitä?</w:t>
      </w:r>
    </w:p>
    <w:p>
      <w:r>
        <w:rPr>
          <w:b/>
        </w:rPr>
        <w:t xml:space="preserve">Tulos</w:t>
      </w:r>
    </w:p>
    <w:p>
      <w:r>
        <w:t xml:space="preserve">Mikä on näyttelytyyppi näyttelyssä kuraattorin [Kirk Varnedoe] kanssa?</w:t>
      </w:r>
    </w:p>
    <w:p>
      <w:r>
        <w:rPr>
          <w:b/>
        </w:rPr>
        <w:t xml:space="preserve">Tulos</w:t>
      </w:r>
    </w:p>
    <w:p>
      <w:r>
        <w:t xml:space="preserve">Minkä tyyppinen näyttely on näyttelytyyppi(t) näyttelyssä, jonka kuraattori on [Kirk Varnedoe]?</w:t>
      </w:r>
    </w:p>
    <w:p>
      <w:r>
        <w:rPr>
          <w:b/>
        </w:rPr>
        <w:t xml:space="preserve">Tulos</w:t>
      </w:r>
    </w:p>
    <w:p>
      <w:r>
        <w:t xml:space="preserve">Näyttely kuraattorin [Kirk Varnedoe] kanssa on millainen näyttely?</w:t>
      </w:r>
    </w:p>
    <w:p>
      <w:r>
        <w:rPr>
          <w:b/>
        </w:rPr>
        <w:t xml:space="preserve">Esimerkki 5.2545</w:t>
      </w:r>
    </w:p>
    <w:p>
      <w:r>
        <w:t xml:space="preserve">Alkuperäinen kysymys: Mihin fiktiiviseen teokseen [Star Trek Expanded Universe] sijoittuu ja on osa fiktiivistä universumia [Star Trek]?Vastaus: Star Trek: The Next Generation, Star Trek: Deep Space NineVastaustyyppi: Work of Fiction.auxiliary information: Star Trek on Gene Roddenberryn luoma yhdysvaltalainen scifi-viihdefranchise, jonka omistavat CBS ja Paramount Pictures. Star Trek: The Original Series ja sen live-action-televisiosarjat Star Trek: The Next Generation, Star Trek: Deep Space Nine, Star Trek: Voyager ja Star Trek: Enterprise sekä Star Trek -elokuvasarja muodostavat pääkanonin. Star Trek: The Animated Series -sarjan kanonisuudesta kiistellään, ja Star Trek -romaanien ja -sarjakuvien laajaa kirjastoa pidetään yleisesti ei-kanonisena, vaikka se on silti osa sarjaa. Ensimmäinen sarja, josta nykyään käytetään nimitystä The Original Series, sai ensi-iltansa vuonna 1966, ja sitä esitettiin NBC:llä kolmen kauden ajan. Se seurasi James T. Kirkin ja tähtialus Enterprisen miehistön tähtienvälisiä seikkailuja. Enterprise on 23. vuosisadan tähtienvälisen "Planeettojen yhdistyneen liiton" tutkimusalus. Ensimmäisen Star Trekin luomisessa Roddenberry sai vaikutteita lännenelokuvista, kuten Wagon Train, Horatio Hornblowerin romaaneista ja Gulliverin matkoista. Alkuperäisen sarjan nimi olikin melkein Wagon Train to the Stars. Nämä seikkailut jatkuivat lyhytikäisessä Star Trek: The Animated Series -sarjassa ja kuudessa elokuvassa.</w:t>
      </w:r>
    </w:p>
    <w:p>
      <w:r>
        <w:rPr>
          <w:b/>
        </w:rPr>
        <w:t xml:space="preserve">Tulos</w:t>
      </w:r>
    </w:p>
    <w:p>
      <w:r>
        <w:t xml:space="preserve">Mihin fiktiiviseen universumiin [Star Trek] [Star Trek Expanded Universe] sijoittuu?</w:t>
      </w:r>
    </w:p>
    <w:p>
      <w:r>
        <w:rPr>
          <w:b/>
        </w:rPr>
        <w:t xml:space="preserve">Tulos</w:t>
      </w:r>
    </w:p>
    <w:p>
      <w:r>
        <w:t xml:space="preserve">Mihin fiktiiviseen teokseen [Star Trek Expanded Universe] sijoittuu ja mikä on myös osa fiktiivistä universumia [Star Trek]?</w:t>
      </w:r>
    </w:p>
    <w:p>
      <w:r>
        <w:rPr>
          <w:b/>
        </w:rPr>
        <w:t xml:space="preserve">Tulos</w:t>
      </w:r>
    </w:p>
    <w:p>
      <w:r>
        <w:t xml:space="preserve">Etsi fiktiivinen teos, joka on [Star Trek Expanded Universe], joka sijoittuu ja on osa fiktiivistä universumia [Star Trek].</w:t>
      </w:r>
    </w:p>
    <w:p>
      <w:r>
        <w:rPr>
          <w:b/>
        </w:rPr>
        <w:t xml:space="preserve">Tulos</w:t>
      </w:r>
    </w:p>
    <w:p>
      <w:r>
        <w:t xml:space="preserve">Mikä on sen fiktiivisen teoksen nimi, joka on [Star Trek Expanded Universe], joka sijoittuu ja on osa fiktiivistä universumia [Star Trek]?</w:t>
      </w:r>
    </w:p>
    <w:p>
      <w:r>
        <w:rPr>
          <w:b/>
        </w:rPr>
        <w:t xml:space="preserve">Tulos</w:t>
      </w:r>
    </w:p>
    <w:p>
      <w:r>
        <w:t xml:space="preserve">Minkälaisena fiktiona [Star Trek Expanded Universe] pidetään ja onko se osa [Star Trek]-universumia?</w:t>
      </w:r>
    </w:p>
    <w:p>
      <w:r>
        <w:rPr>
          <w:b/>
        </w:rPr>
        <w:t xml:space="preserve">Tulos</w:t>
      </w:r>
    </w:p>
    <w:p>
      <w:r>
        <w:t xml:space="preserve">Mihin fiktiiviseen teokseen [Star Trek Expanded Universe] sijoittuu ja mikä on osa fiktiivistä universumia [Star Trek]?</w:t>
      </w:r>
    </w:p>
    <w:p>
      <w:r>
        <w:rPr>
          <w:b/>
        </w:rPr>
        <w:t xml:space="preserve">Esimerkki 5.2546</w:t>
      </w:r>
    </w:p>
    <w:p>
      <w:r>
        <w:t xml:space="preserve">Alkuperäinen kysymys: Mikä urheiluasema liittyy urheilulajeihin [Rugby league] ja [Rugby union]?Vastaus: propVastaustyyppi: Aputiedot: Rugby Rugby ja Rugby Rugby: Rugby league jalkapallo, yleensä rugby league tai yksinkertaisesti league, on täyskontaktilaji, jota pelataan kahdessa kolmentoista pelaajan joukkueessa suorakulmaisella kentällä. Se on toinen rugbyjalkapallon kahdesta lajista, ja se sai alkunsa Englannissa vuonna 1895, kun Rugby Football Union erosi rugbyjalkapalloliitosta pelaajille maksettavien korvausten vuoksi. Sen sääntöjä muutettiin vähitellen, jotta peli olisi nopeampi ja viihdyttävämpi katsojille. Australialaiset ja britit pitävät sitä usein joukkueurheilulajeista kovimpana ja fyysisesti vaativimpana. Rugbyliigassa pisteet saavutetaan kuljettamalla tai potkaisemalla pallo kenttää pitkin ja koskettamalla sitä maahan vastajoukkueen maaliviivan takana; tätä kutsutaan yritykseksi, ja se on ensisijainen tapa tehdä pisteitä. Vastustajajoukkue yrittää estää hyökkäävää osapuolta tekemästä pisteitä taklaamalla palloa kuljettavaa pelaajaa. Yritysten lisäksi pisteitä voidaan saada potkaisemalla maaleja. Jokaisen yrityksen jälkeen maalin tehnyt joukkue saa vapaapotkun, jolla se voi yrittää maalintekoa ja saada lisäpisteitä. Maalipotkuja voidaan antaa myös rangaistuspotkuista, ja kenttämaaleja voidaan yrittää milloin tahansa: Sport: ;</w:t>
      </w:r>
    </w:p>
    <w:p>
      <w:r>
        <w:rPr>
          <w:b/>
        </w:rPr>
        <w:t xml:space="preserve">Tulos</w:t>
      </w:r>
    </w:p>
    <w:p>
      <w:r>
        <w:t xml:space="preserve">[Rugby league] ja [Rugby union] liittyvät mihin urheiluasemaan?</w:t>
      </w:r>
    </w:p>
    <w:p>
      <w:r>
        <w:rPr>
          <w:b/>
        </w:rPr>
        <w:t xml:space="preserve">Tulos</w:t>
      </w:r>
    </w:p>
    <w:p>
      <w:r>
        <w:t xml:space="preserve">Mikä urheiluasema liittyy [Rugby unioniin] ja [Rugby leagueen]?</w:t>
      </w:r>
    </w:p>
    <w:p>
      <w:r>
        <w:rPr>
          <w:b/>
        </w:rPr>
        <w:t xml:space="preserve">Tulos</w:t>
      </w:r>
    </w:p>
    <w:p>
      <w:r>
        <w:t xml:space="preserve">[Rugby league] ja [Rugby union] liittyvät mihin urheiluasemaan?</w:t>
      </w:r>
    </w:p>
    <w:p>
      <w:r>
        <w:rPr>
          <w:b/>
        </w:rPr>
        <w:t xml:space="preserve">Tulos</w:t>
      </w:r>
    </w:p>
    <w:p>
      <w:r>
        <w:t xml:space="preserve">Mikä urheiluasema liittyy urheilulajeihin [Rugby league] ja [Rugby union]?</w:t>
      </w:r>
    </w:p>
    <w:p>
      <w:r>
        <w:rPr>
          <w:b/>
        </w:rPr>
        <w:t xml:space="preserve">Tulos</w:t>
      </w:r>
    </w:p>
    <w:p>
      <w:r>
        <w:t xml:space="preserve">Minkä urheilulajin asema on yhteinen [Rugby league] ja [Rugby union] välillä?</w:t>
      </w:r>
    </w:p>
    <w:p>
      <w:r>
        <w:rPr>
          <w:b/>
        </w:rPr>
        <w:t xml:space="preserve">Tulos</w:t>
      </w:r>
    </w:p>
    <w:p>
      <w:r>
        <w:t xml:space="preserve">Mikä urheiluasema liittyy lajeihin [Rugby league] ja [Rugby union]?</w:t>
      </w:r>
    </w:p>
    <w:p>
      <w:r>
        <w:rPr>
          <w:b/>
        </w:rPr>
        <w:t xml:space="preserve">Esimerkki 5.2547</w:t>
      </w:r>
    </w:p>
    <w:p>
      <w:r>
        <w:t xml:space="preserve">Alkuperäinen kysymys: Missä Colbert Reportin jaksossa on Intro-aihe, joka on [Disney Cruise Line]:n aihe?Vastaus: Wendy KoppVastaustyyppi: Colbert Report -jakso.lisätiedot: The Colbert Report Episode: The Colbert Report episode: Disney Cruise Line on The Walt Disney Companyn tytäryhtiönä toimivan Magical Cruise Company Limitedin toiminimi. Yhtiö perustettiin vuonna 1996, ja sen kotipaikka on Lontoossa, Englannissa, ja sen operatiivinen pääkonttori sijaitsee Celebrationissa, Floridassa. Yhtiön toimitusjohtaja on Karl Holz. Disney Cruise Line liikennöi tällä hetkellä neljällä aluksella: Disney Magic, Disney Wonder, Disney Dream ja Disney Fantasy. Disney Cruise Line omistaa myös Castaway Cayn, yksityisen saaren Bahamalla, joka on suunniteltu Disneyn laivojen yksinoikeudelliseksi käyntisatamaksi. Disney Cruise Line ylläpitää Disney Cruise Line -terminaalia Port Canaveralissa, Floridassa, joka on Disney Dreamin ja Disney Fantasyn kotisatama. Disney Magicin kotisatamat ovat Galvestonissa, Texasissa, Barcelonassa, Espanjassa ja Miamissa, Floridassa, ja Disney Wonderin kotisatamat ovat Vancouverissa ja Miamissa, Floridassa. Vuonna 2012 Disney Cruise Linesin arvioidaan omistavan lähes 3 prosentin osuuden maailman risteilymarkkinoista. Disney Cruise Line tarjoaa useita eri kohteita, kuten Eurooppa, Panaman kanava, Karibia, Alaska ja Yhdysvaltojen Tyynenmeren rannikko, Kanada ja Uusi Englanti, Bahama ja Atlantin ylittävät kohteet.</w:t>
      </w:r>
    </w:p>
    <w:p>
      <w:r>
        <w:rPr>
          <w:b/>
        </w:rPr>
        <w:t xml:space="preserve">Tulos</w:t>
      </w:r>
    </w:p>
    <w:p>
      <w:r>
        <w:t xml:space="preserve">[Disney Cruise Line] on esittelyn aiheena missä The Colbert Reportin jaksossa?</w:t>
      </w:r>
    </w:p>
    <w:p>
      <w:r>
        <w:rPr>
          <w:b/>
        </w:rPr>
        <w:t xml:space="preserve">Tulos</w:t>
      </w:r>
    </w:p>
    <w:p>
      <w:r>
        <w:t xml:space="preserve">[Disney Cruise Line] on esittelyn aiheena missä Colbert Reportin jaksossa?</w:t>
      </w:r>
    </w:p>
    <w:p>
      <w:r>
        <w:rPr>
          <w:b/>
        </w:rPr>
        <w:t xml:space="preserve">Tulos</w:t>
      </w:r>
    </w:p>
    <w:p>
      <w:r>
        <w:t xml:space="preserve">Missä The Colbert Report -jaksossa on intro-aihe, joka on [Disney Cruise Line]?</w:t>
      </w:r>
    </w:p>
    <w:p>
      <w:r>
        <w:rPr>
          <w:b/>
        </w:rPr>
        <w:t xml:space="preserve">Tulos</w:t>
      </w:r>
    </w:p>
    <w:p>
      <w:r>
        <w:t xml:space="preserve">Missä Colbert Report -jaksossa on intro-aihe, joka on [Disney Cruise Line]?</w:t>
      </w:r>
    </w:p>
    <w:p>
      <w:r>
        <w:rPr>
          <w:b/>
        </w:rPr>
        <w:t xml:space="preserve">Tulos</w:t>
      </w:r>
    </w:p>
    <w:p>
      <w:r>
        <w:t xml:space="preserve">Mikä on The Colbert Report -ohjelman jakso, jossa käsitellään [Disney Cruise Line] -kohteen aihetta?</w:t>
      </w:r>
    </w:p>
    <w:p>
      <w:r>
        <w:rPr>
          <w:b/>
        </w:rPr>
        <w:t xml:space="preserve">Esimerkki 5.2548</w:t>
      </w:r>
    </w:p>
    <w:p>
      <w:r>
        <w:t xml:space="preserve">alkuperäinen kysymys: Walsh]?vastaus: diageoVastaustyyppi: Lisätietoja: Diago di Diago: Diago diago tyyppi: Spirit product manufacturer.auxiliary information: Spirit product manufacturer.auxiliary information: Paul Steven Walsh on englantilainen liikemies. Hän toimi maailman suurimman väkeviä alkoholijuomia valmistavan Diageo-yhtiön toimitusjohtajana kaksitoista vuotta vuosina 2000-2013. Walshia kritisoitiin lehdistössä hänen kohtuuttomaksi katsotusta palkastaan, mutta hän sai ihailua kyvystään rakentaa tuotemerkkejä. Hän vietti suurimman osan urastaan Diageossa ja sen edeltäjässä Grand Metropolitanissa. Hänen merkittävin päätöksensä oli Seagram-juomayhtiön osto, joka lisäsi Captain Morgan -rommin ja Crown Royal -kanadalaisen viskin Diageon tuotemerkkivalikoimaan. Walshin toiminta Diageon johdossa muistutti läheisesti hänen toimintaansa Pillsburyn elintarvikealan johtajana: hän myi Burger Kingin kaltaisia epäolennaisia omaisuuseriä ja markkinoi aggressiivisesti valikoituja "ydinbrändejä". Hän suhtautui kurinalaisesti omaisuuserien hankinnasta maksettuihin hintoihin. Diageo-uransa loppupuolella hän lisäsi yhtiön panostusta kehittyville markkinoille, kuten Intiaan ja Kiinaan. Helmikuussa 2014 Walshista tuli maailman suurimman ravintola-alan yrityksen Compass Groupin toimitusjohtajan ulkopuolinen puheenjohtaja. Hänen tehtävänsä Diageon neuvonantajana päättyy syyskuussa 2014.</w:t>
      </w:r>
    </w:p>
    <w:p>
      <w:r>
        <w:rPr>
          <w:b/>
        </w:rPr>
        <w:t xml:space="preserve">Tulos</w:t>
      </w:r>
    </w:p>
    <w:p>
      <w:r>
        <w:t xml:space="preserve">Mitä alkoholiyhtiötä [Paul S. Walsh] johti?</w:t>
      </w:r>
    </w:p>
    <w:p>
      <w:r>
        <w:rPr>
          <w:b/>
        </w:rPr>
        <w:t xml:space="preserve">Tulos</w:t>
      </w:r>
    </w:p>
    <w:p>
      <w:r>
        <w:t xml:space="preserve">Mikä oli [Paul S. Walshin] organisoiman alkoholituotteiden valmistajan nimi?</w:t>
      </w:r>
    </w:p>
    <w:p>
      <w:r>
        <w:rPr>
          <w:b/>
        </w:rPr>
        <w:t xml:space="preserve">Tulos</w:t>
      </w:r>
    </w:p>
    <w:p>
      <w:r>
        <w:t xml:space="preserve">[Paul S. Walsh] järjestäytynyt alkoholijuomien valmistaja?</w:t>
      </w:r>
    </w:p>
    <w:p>
      <w:r>
        <w:rPr>
          <w:b/>
        </w:rPr>
        <w:t xml:space="preserve">Tulos</w:t>
      </w:r>
    </w:p>
    <w:p>
      <w:r>
        <w:t xml:space="preserve">[Paul S. Walsh] järjestäytynyt mitä alkoholituotteiden valmistaja?</w:t>
      </w:r>
    </w:p>
    <w:p>
      <w:r>
        <w:rPr>
          <w:b/>
        </w:rPr>
        <w:t xml:space="preserve">Tulos</w:t>
      </w:r>
    </w:p>
    <w:p>
      <w:r>
        <w:t xml:space="preserve">Etsi [Paul S. Walsh] järjestämä henkituotteiden valmistaja.</w:t>
      </w:r>
    </w:p>
    <w:p>
      <w:r>
        <w:rPr>
          <w:b/>
        </w:rPr>
        <w:t xml:space="preserve">Tulos</w:t>
      </w:r>
    </w:p>
    <w:p>
      <w:r>
        <w:t xml:space="preserve">[Paul S. Walsh] minkälainen alkoholijuomien valmistaja on järjestäytynyt?</w:t>
      </w:r>
    </w:p>
    <w:p>
      <w:r>
        <w:rPr>
          <w:b/>
        </w:rPr>
        <w:t xml:space="preserve">Tulos</w:t>
      </w:r>
    </w:p>
    <w:p>
      <w:r>
        <w:t xml:space="preserve">Minkä alkoholituotevalmistajan organisoi [Paul S. Walsh]?</w:t>
      </w:r>
    </w:p>
    <w:p>
      <w:r>
        <w:rPr>
          <w:b/>
        </w:rPr>
        <w:t xml:space="preserve">Esimerkki 5.2549</w:t>
      </w:r>
    </w:p>
    <w:p>
      <w:r>
        <w:t xml:space="preserve">alkuperäinen kysymys: Vastaus: Arkipyhä, yleinen vapaapäivä, yleinen vapaapäivä, yleinen vapaapäivä Laosissa....vastaustyyppi: Lomaluokka: Holiday Category.auxiliary information: Tammikuun 1. päivä on vuoden ensimmäinen päivä gregoriaanisen kalenterin mukaan. Vuoden loppuun on jäljellä 364 päivää.</w:t>
      </w:r>
    </w:p>
    <w:p>
      <w:r>
        <w:rPr>
          <w:b/>
        </w:rPr>
        <w:t xml:space="preserve">Tulos</w:t>
      </w:r>
    </w:p>
    <w:p>
      <w:r>
        <w:t xml:space="preserve">Minkälainen loma on [1. tammikuuta]?</w:t>
      </w:r>
    </w:p>
    <w:p>
      <w:r>
        <w:rPr>
          <w:b/>
        </w:rPr>
        <w:t xml:space="preserve">Tulos</w:t>
      </w:r>
    </w:p>
    <w:p>
      <w:r>
        <w:t xml:space="preserve">Mihin lomaluokkaan kuuluu [tammikuun 1. päivän] loma?</w:t>
      </w:r>
    </w:p>
    <w:p>
      <w:r>
        <w:rPr>
          <w:b/>
        </w:rPr>
        <w:t xml:space="preserve">Tulos</w:t>
      </w:r>
    </w:p>
    <w:p>
      <w:r>
        <w:t xml:space="preserve">Mihin lomaluokkaan kuuluu [tammikuun 1. päivän] loma?</w:t>
      </w:r>
    </w:p>
    <w:p>
      <w:r>
        <w:rPr>
          <w:b/>
        </w:rPr>
        <w:t xml:space="preserve">Tulos</w:t>
      </w:r>
    </w:p>
    <w:p>
      <w:r>
        <w:t xml:space="preserve">Mikä juhlapäivä osuu [1. tammikuuta]?</w:t>
      </w:r>
    </w:p>
    <w:p>
      <w:r>
        <w:rPr>
          <w:b/>
        </w:rPr>
        <w:t xml:space="preserve">Tulos</w:t>
      </w:r>
    </w:p>
    <w:p>
      <w:r>
        <w:t xml:space="preserve">Etsi lomaluokka, joka sisältää lomapäivän [1. tammikuuta].</w:t>
      </w:r>
    </w:p>
    <w:p>
      <w:r>
        <w:rPr>
          <w:b/>
        </w:rPr>
        <w:t xml:space="preserve">Esimerkki 5.2550</w:t>
      </w:r>
    </w:p>
    <w:p>
      <w:r>
        <w:t xml:space="preserve">alkuperäinen kysymys: Vastaus: asuntoVastaustyyppi: Mikä on [Hannibalin] tehtävä?Vastaus: asuntoVastaustyyppi: Mikä on [Hannibalin] tehtävä? Lisätiedot: Hannibal: Rakennuksen monimutkainen toiminto: Hannibal on Stuttgart-Asemwaldissa sijaitsevan, noin vuonna 1970 rakennetun asuinkorttelin nimi, joka koostuu useista jopa 70 metriä korkeista ja 24 kerroksisista kerrostaloista. Oman ostoalueen kanssa palvelu- ja kaupan kehittynyt siten Stuttgartin Filderhochflaeche itseriittoiseksi asuinkaupungiksi. Rakennusaikana sensaatiomainen, vielä nykyäänkin vierailun arvoinen on julkisesti käytettävissä oleva panoraama-allas, jossa on sauna. Rakennuksen "Asemwald 52-62" ylimmässä kerroksessa on myös julkinen ravintola "Bella Vista Sky Restaurant", josta on näkymä Stuttgartin televisiotornille, Filderille, Stuttgartin lentokentälle ja Svabian Jura-alueelle.</w:t>
      </w:r>
    </w:p>
    <w:p>
      <w:r>
        <w:rPr>
          <w:b/>
        </w:rPr>
        <w:t xml:space="preserve">Tulos</w:t>
      </w:r>
    </w:p>
    <w:p>
      <w:r>
        <w:t xml:space="preserve">Mikä on [Hannibalin] tehtävä?</w:t>
      </w:r>
    </w:p>
    <w:p>
      <w:r>
        <w:rPr>
          <w:b/>
        </w:rPr>
        <w:t xml:space="preserve">Tulos</w:t>
      </w:r>
    </w:p>
    <w:p>
      <w:r>
        <w:t xml:space="preserve">Mihin [Hannibalia] käytetään?</w:t>
      </w:r>
    </w:p>
    <w:p>
      <w:r>
        <w:rPr>
          <w:b/>
        </w:rPr>
        <w:t xml:space="preserve">Tulos</w:t>
      </w:r>
    </w:p>
    <w:p>
      <w:r>
        <w:t xml:space="preserve">Mikä on [Hannibalin] tehtävä?</w:t>
      </w:r>
    </w:p>
    <w:p>
      <w:r>
        <w:rPr>
          <w:b/>
        </w:rPr>
        <w:t xml:space="preserve">Tulos</w:t>
      </w:r>
    </w:p>
    <w:p>
      <w:r>
        <w:t xml:space="preserve">Mikä on [Hannibalin] tehtävä?</w:t>
      </w:r>
    </w:p>
    <w:p>
      <w:r>
        <w:rPr>
          <w:b/>
        </w:rPr>
        <w:t xml:space="preserve">Tulos</w:t>
      </w:r>
    </w:p>
    <w:p>
      <w:r>
        <w:t xml:space="preserve">Mikä on [Hannibalin] tehtävä?</w:t>
      </w:r>
    </w:p>
    <w:p>
      <w:r>
        <w:rPr>
          <w:b/>
        </w:rPr>
        <w:t xml:space="preserve">Esimerkki 5.2551</w:t>
      </w:r>
    </w:p>
    <w:p>
      <w:r>
        <w:t xml:space="preserve">Alkuperäinen kysymys: Minkä fiktiivisen organisaation perustaja on fiktiossa sellaisen organisaation perustaja, jolla on tyyppi [Koulu]?Vastaus: Salazar slytherin, Helga hufflepuff, Rowena ravenclaw....vastauksen tyyppi: Aputiedot: Fiktiivisen organisaation perustaja: Koulu on laitos, joka on suunniteltu oppilaiden opettamiseen opettajien johdolla. Useimmissa maissa on muodollinen koulutusjärjestelmä, joka on yleensä pakollinen. Näissä järjestelmissä oppilaat etenevät koulujen sarjassa. Näiden koulujen nimet vaihtelevat maittain, mutta yleensä niihin kuuluvat alakoulu pienille lapsille ja yläkoulu teini-ikäisille, jotka ovat suorittaneet peruskoulun. Korkeakoulua, jossa opetetaan korkea-asteen opetusta, kutsutaan yleisesti yliopistoksi tai korkeakouluksi. Näiden peruskoulujen lisäksi tietyn maan oppilaat voivat käydä kouluja ennen peruskoulua ja toisen asteen koulutusta ja niiden jälkeen. Lastentarha tai esikoulu tarjoaa jonkin verran kouluopetusta hyvin pienille lapsille. Yliopisto, ammattikoulu, korkeakoulu tai seminaari voi olla tarjolla toisen asteen koulutuksen jälkeen. Koulu voi olla myös omistettu jollekin tietylle alalle, kuten talouskoulu tai tanssikoulu. Vaihtoehtoisissa kouluissa voi olla muita kuin perinteisiä opetussuunnitelmia ja -menetelmiä. On myös muita kuin valtion kouluja, joita kutsutaan yksityiskouluiksi. Yksityisiä kouluja voidaan tarvita silloin, kun valtio ei tarjoa riittävää tai erityisopetusta.</w:t>
      </w:r>
    </w:p>
    <w:p>
      <w:r>
        <w:rPr>
          <w:b/>
        </w:rPr>
        <w:t xml:space="preserve">Tulos</w:t>
      </w:r>
    </w:p>
    <w:p>
      <w:r>
        <w:t xml:space="preserve">Kuka on fiktiivinen organisaation perustaja, joka perusti eräänlaisen [koulun]?</w:t>
      </w:r>
    </w:p>
    <w:p>
      <w:r>
        <w:rPr>
          <w:b/>
        </w:rPr>
        <w:t xml:space="preserve">Tulos</w:t>
      </w:r>
    </w:p>
    <w:p>
      <w:r>
        <w:t xml:space="preserve">Ketkä ovat fiktiivisen fiktiivisen organisaation perustajia, jolla on myös [koulu]?</w:t>
      </w:r>
    </w:p>
    <w:p>
      <w:r>
        <w:rPr>
          <w:b/>
        </w:rPr>
        <w:t xml:space="preserve">Tulos</w:t>
      </w:r>
    </w:p>
    <w:p>
      <w:r>
        <w:t xml:space="preserve">Kuka fiktiivisen organisaation perustaja on sellaisen fiktiivisen organisaation perustaja, jolla on tyyppi [Koulu]?</w:t>
      </w:r>
    </w:p>
    <w:p>
      <w:r>
        <w:rPr>
          <w:b/>
        </w:rPr>
        <w:t xml:space="preserve">Tulos</w:t>
      </w:r>
    </w:p>
    <w:p>
      <w:r>
        <w:t xml:space="preserve">Mikä fiktiivisen organisaation perustaja on sellaisen fiktiivisen organisaation perustaja, jolla on tyyppi [Koulu]?</w:t>
      </w:r>
    </w:p>
    <w:p>
      <w:r>
        <w:rPr>
          <w:b/>
        </w:rPr>
        <w:t xml:space="preserve">Tulos</w:t>
      </w:r>
    </w:p>
    <w:p>
      <w:r>
        <w:t xml:space="preserve">Mikä fiktiivisen organisaation perustaja on sellaisen fiktiivisen organisaation perustaja, jolla on tyyppi [koulu]?</w:t>
      </w:r>
    </w:p>
    <w:p>
      <w:r>
        <w:rPr>
          <w:b/>
        </w:rPr>
        <w:t xml:space="preserve">Tulos</w:t>
      </w:r>
    </w:p>
    <w:p>
      <w:r>
        <w:t xml:space="preserve">Nimeä tämä suosittu fiktiivisen organisaation perustaja, jolla on [koulu] taikuutta velhoille?</w:t>
      </w:r>
    </w:p>
    <w:p>
      <w:r>
        <w:rPr>
          <w:b/>
        </w:rPr>
        <w:t xml:space="preserve">Esimerkki 5.2552</w:t>
      </w:r>
    </w:p>
    <w:p>
      <w:r>
        <w:t xml:space="preserve">Alkuperäinen kysymys: Mikä kyky on yhteinen [Teräsmiehelle] ja [Bruce Waynelle]?vastaus: LentäminenVastaustyyppi: Lisätietoja: Lento: Hahmon kyky: Teräsmies on kuvitteellinen supersankari, joka esiintyy DC Comicsin julkaisemissa amerikkalaisissa sarjakuvissa. Hahmoa pidetään amerikkalaisena kulttuuri-ikonina. Teräsmies-hahmon loivat kirjailija Jerry Siegel ja taiteilija Joe Shuster vuonna 1933; hahmo myytiin Detective Comics, Inc:lle vuonna 1938. Teräsmies esiintyi ensimmäisen kerran Action Comics -lehdessä nro 1, minkä jälkeen hän esiintyi useissa radiosarjoissa, sanomalehtisarjoissa, televisio-ohjelmissa, elokuvissa ja videopeleissä. Hahmon menestyksen myötä Teräsmies auttoi luomaan supersankarigenren ja vakiinnuttamaan sen ensisijaisuuden amerikkalaisessa sarjakuvassa. Teräsmiehen ulkonäkö on omaleimainen ja ikoninen, sillä hänellä on yleensä sininen puku, punainen viitta ja tyylitelty punakeltainen S-kilpi rinnassaan. Kilpeä käytetään lukemattomissa eri medioissa hahmon symboliksi. Teräsmiehen syntytarina kertoo, että hän syntyi Kal-Elinä Krypton-planeetalla ja että hänen tiedemies-isänsä Jor-El lennätti hänet lapsena Maahan hetkeä ennen Kryptonin tuhoa. Discovered and adopted by a Kansas farmer and his wife, the child is raised as Clark Kent and imbued with a strong moral compass.Bruce Wayne:;Type: Bruce Wayne: Tyyppi: Videopelihahmo;</w:t>
      </w:r>
    </w:p>
    <w:p>
      <w:r>
        <w:rPr>
          <w:b/>
        </w:rPr>
        <w:t xml:space="preserve">Tulos</w:t>
      </w:r>
    </w:p>
    <w:p>
      <w:r>
        <w:t xml:space="preserve">Mikä on [Teräsmiehen] ja [Bruce Waynen] yhteinen kyky?</w:t>
      </w:r>
    </w:p>
    <w:p>
      <w:r>
        <w:rPr>
          <w:b/>
        </w:rPr>
        <w:t xml:space="preserve">Tulos</w:t>
      </w:r>
    </w:p>
    <w:p>
      <w:r>
        <w:t xml:space="preserve">Mikä kyky on [Teräsmiehellä] ja [Bruce Waynella] yhteinen?</w:t>
      </w:r>
    </w:p>
    <w:p>
      <w:r>
        <w:rPr>
          <w:b/>
        </w:rPr>
        <w:t xml:space="preserve">Tulos</w:t>
      </w:r>
    </w:p>
    <w:p>
      <w:r>
        <w:t xml:space="preserve">Mikä kyky on yhteinen [Teräsmiehelle] ja [Bruce Waynelle]?</w:t>
      </w:r>
    </w:p>
    <w:p>
      <w:r>
        <w:rPr>
          <w:b/>
        </w:rPr>
        <w:t xml:space="preserve">Tulos</w:t>
      </w:r>
    </w:p>
    <w:p>
      <w:r>
        <w:t xml:space="preserve">Mikä supervoima [Teräsmiehellä] ja [Bruce Waynella] on yhteinen?</w:t>
      </w:r>
    </w:p>
    <w:p>
      <w:r>
        <w:rPr>
          <w:b/>
        </w:rPr>
        <w:t xml:space="preserve">Tulos</w:t>
      </w:r>
    </w:p>
    <w:p>
      <w:r>
        <w:t xml:space="preserve">Mikä kyky [Teräsmiehellä] ja [Bruce Waynella] on yhteinen?</w:t>
      </w:r>
    </w:p>
    <w:p>
      <w:r>
        <w:rPr>
          <w:b/>
        </w:rPr>
        <w:t xml:space="preserve">Tulos</w:t>
      </w:r>
    </w:p>
    <w:p>
      <w:r>
        <w:t xml:space="preserve">Mikä on sen kyvyn nimi, joka on yhteinen [Teräsmiehelle] ja [Bruce Waynelle]?</w:t>
      </w:r>
    </w:p>
    <w:p>
      <w:r>
        <w:rPr>
          <w:b/>
        </w:rPr>
        <w:t xml:space="preserve">Tulos</w:t>
      </w:r>
    </w:p>
    <w:p>
      <w:r>
        <w:t xml:space="preserve">Mikä on [Teräsmiehen] ja [Bruce Waynen] yhteinen taito?</w:t>
      </w:r>
    </w:p>
    <w:p>
      <w:r>
        <w:rPr>
          <w:b/>
        </w:rPr>
        <w:t xml:space="preserve">Esimerkki 5.2553</w:t>
      </w:r>
    </w:p>
    <w:p>
      <w:r>
        <w:t xml:space="preserve">alkuperäinen kysymys: Vastaus: George LucasVastaustyyppi: Kuka loi fiktiivisen maailmankaikkeuden, jossa on [Kuolemantähti]?Vastaus: George Lucas Luokan tyyppi: Fiktiivisen maailmankaikkeuden luoja: Kuolemantähti on fiktiivinen avaruusalus ja galaktinen superase, joka esiintyy George Lucasin luomassa Tähtien sota -tieteiselokuvasarjassa. Se oli miehitetty arviolta 1,7 miljoonalla sotilashenkilöllä ja 400 000 droidilla, ja se pystyi tuhoamaan kokonaisen planeetan voimakkaalla superlaserillaan.</w:t>
      </w:r>
    </w:p>
    <w:p>
      <w:r>
        <w:rPr>
          <w:b/>
        </w:rPr>
        <w:t xml:space="preserve">Tulos</w:t>
      </w:r>
    </w:p>
    <w:p>
      <w:r>
        <w:t xml:space="preserve">Kuka loi fiktiivisen maailmankaikkeuden [Kuolemantähti]?</w:t>
      </w:r>
    </w:p>
    <w:p>
      <w:r>
        <w:rPr>
          <w:b/>
        </w:rPr>
        <w:t xml:space="preserve">Tulos</w:t>
      </w:r>
    </w:p>
    <w:p>
      <w:r>
        <w:t xml:space="preserve">Entä jos [Kuolemantähden] sisältävän fiktiivisen maailmankaikkeuden luojan nimi?</w:t>
      </w:r>
    </w:p>
    <w:p>
      <w:r>
        <w:rPr>
          <w:b/>
        </w:rPr>
        <w:t xml:space="preserve">Tulos</w:t>
      </w:r>
    </w:p>
    <w:p>
      <w:r>
        <w:t xml:space="preserve">Kuka on [Kuolemantähden] sisältävän fiktiivisen maailmankaikkeuden luoja?</w:t>
      </w:r>
    </w:p>
    <w:p>
      <w:r>
        <w:rPr>
          <w:b/>
        </w:rPr>
        <w:t xml:space="preserve">Tulos</w:t>
      </w:r>
    </w:p>
    <w:p>
      <w:r>
        <w:t xml:space="preserve">Kuka loi [Kuolemantähden] sisältävän fiktiivisen maailmankaikkeuden?</w:t>
      </w:r>
    </w:p>
    <w:p>
      <w:r>
        <w:rPr>
          <w:b/>
        </w:rPr>
        <w:t xml:space="preserve">Tulos</w:t>
      </w:r>
    </w:p>
    <w:p>
      <w:r>
        <w:t xml:space="preserve">Kuka loi [Kuolemantähden] fiktiivisen universumin?</w:t>
      </w:r>
    </w:p>
    <w:p>
      <w:r>
        <w:rPr>
          <w:b/>
        </w:rPr>
        <w:t xml:space="preserve">Esimerkki 5.2554</w:t>
      </w:r>
    </w:p>
    <w:p>
      <w:r>
        <w:t xml:space="preserve">alkuperäinen kysymys: Vastaus: kantorakettiVastaustyyppi: Mitä tehtäviä [Sputnik 1:n] kantoraketilla on?vastaus: kantorakettiVastaustyyppi: Mitä tehtäviä [Sputnik 1:n] kantoraketilla on? Lisätiedot: Laukaisulaitteen tyyppi: Rakettitoiminto: Sputnik 1 oli ensimmäinen keinotekoinen Maan satelliitti. Neuvostoliitto laukaisi sen elliptiselle matalalle Maan kiertoradalle 4. lokakuuta 1957. Se oli halkaisijaltaan 58 cm:n kiillotettu metallipallo, jossa oli neljä ulkoista radioantennia radiopulssien lähettämistä varten. Se näkyi ympäri maapalloa ja sen radiopulssit olivat havaittavissa. Tämä vuoden 1957 yllätysmenestys laukaisi Yhdysvaltain Sputnik-kriisin ja käynnisti avaruuskilvan, joka oli osa laajempaa kylmää sotaa. Laukaisu käynnisti uuden poliittisen, sotilaallisen, teknologisen ja tieteellisen kehityksen. Sputnik itsessään tarjosi tutkijoille arvokasta tietoa. Yläilmakehän tiheys voitiin päätellä sen radan vetovoimasta, ja sen radiosignaalien eteneminen antoi tietoa ionosfääristä. Sputnik 1 laukaistiin kansainvälisen geofysikaalisen vuoden aikana Kazakstanin SNT:ssä sijaitsevalta 5. Tyuratam-alueen avaruusasemalta nro 1/5. Satelliitti kiersi noin 29 000 kilometrin tuntinopeudella, ja sen kiertorata kesti 96,2 minuuttia. Se lähetti lähetyksiä 20,005 ja 40,002 MHz:n taajuusalueilla, joita radioamatöörit kuuntelivat kaikkialla maailmassa. Signaalit jatkuivat 21 päivää, kunnes lähettimen paristot loppuivat 26. lokakuuta 1957.</w:t>
      </w:r>
    </w:p>
    <w:p>
      <w:r>
        <w:rPr>
          <w:b/>
        </w:rPr>
        <w:t xml:space="preserve">Tulos</w:t>
      </w:r>
    </w:p>
    <w:p>
      <w:r>
        <w:t xml:space="preserve">Mitä tehtäviä [Sputnik 1:llä] on kantorakettina?</w:t>
      </w:r>
    </w:p>
    <w:p>
      <w:r>
        <w:rPr>
          <w:b/>
        </w:rPr>
        <w:t xml:space="preserve">Tulos</w:t>
      </w:r>
    </w:p>
    <w:p>
      <w:r>
        <w:t xml:space="preserve">Luettele [Sputnik 1] kantoraketin toiminnot.</w:t>
      </w:r>
    </w:p>
    <w:p>
      <w:r>
        <w:rPr>
          <w:b/>
        </w:rPr>
        <w:t xml:space="preserve">Tulos</w:t>
      </w:r>
    </w:p>
    <w:p>
      <w:r>
        <w:t xml:space="preserve">Mitkä ovat [Sputnik 1:n] kantoraketin tehtävät?</w:t>
      </w:r>
    </w:p>
    <w:p>
      <w:r>
        <w:rPr>
          <w:b/>
        </w:rPr>
        <w:t xml:space="preserve">Tulos</w:t>
      </w:r>
    </w:p>
    <w:p>
      <w:r>
        <w:t xml:space="preserve">Mitä tehtäviä [Sputnik 1:n] laukaisualustalla on?</w:t>
      </w:r>
    </w:p>
    <w:p>
      <w:r>
        <w:rPr>
          <w:b/>
        </w:rPr>
        <w:t xml:space="preserve">Tulos</w:t>
      </w:r>
    </w:p>
    <w:p>
      <w:r>
        <w:t xml:space="preserve">Mitä tehtäviä [Sputnik 1:n] laukaisulaitteella oli?</w:t>
      </w:r>
    </w:p>
    <w:p>
      <w:r>
        <w:rPr>
          <w:b/>
        </w:rPr>
        <w:t xml:space="preserve">Esimerkki 5.2555</w:t>
      </w:r>
    </w:p>
    <w:p>
      <w:r>
        <w:t xml:space="preserve">alkuperäinen kysymys: Vastaus: Kuinka monta selainlaajennusta voi toimia [Internet Explorerissa]?vastaus: Kuinka monta selainlaajennusta voi toimia [Internet Explorerissa]? Vastaustyyppi: 6: Lisätiedot: Internet-selaimen laajennus: Internet Explorer on Microsoftin kehittämä graafisten verkkoselaimien sarja, joka sisältyi Microsoft Windows -käyttöjärjestelmäsarjaan vuodesta 1995 alkaen. Se julkaistiin ensimmäisen kerran osana Windows 95:n lisäpakettia Plus! samana vuonna. Myöhemmät versiot olivat saatavilla ilmaisina latauksina tai huoltopaketteina, ja ne sisältyivät Windows 95:n ja myöhempien Windows-versioiden alkuperäisten laitevalmistajien huoltojulkaisuihin. Internet Explorer on yksi yleisimmin käytetyistä verkkoselaimista, ja sen käyttöosuus oli parhaimmillaan noin 95 prosenttia vuosina 2002 ja 2003. Tämä tapahtui sen jälkeen, kun se onnistui voittamaan ensimmäisen selainsodan Netscapea vastaan, joka oli hallitseva selain 1990-luvulla. Sen käyttöosuus on sittemmin laskenut Firefoxin ja Google Chromen julkaisun myötä sekä sellaisten käyttöjärjestelmien, kuten OS X:n, Linuxin, iOS:n ja Androidin, suosion kasvun myötä, joissa ei ole Internet Exploreria. Internet Explorerin kokonaismarkkinaosuutta koskevat arviot vaihtelevat 16,9 prosentista 57,38 prosenttiin helmikuussa 2015. Microsoft käytti Internet Exploreriin 1990-luvun lopulla yli 100 miljoonaa Yhdysvaltain dollaria vuodessa, ja vuoteen 1999 mennessä sen parissa työskenteli yli 1000 henkilöä.</w:t>
      </w:r>
    </w:p>
    <w:p>
      <w:r>
        <w:rPr>
          <w:b/>
        </w:rPr>
        <w:t xml:space="preserve">Tulos</w:t>
      </w:r>
    </w:p>
    <w:p>
      <w:r>
        <w:t xml:space="preserve">Mikä on selaimen [Internet Explorer] selainlaajennusten suurin mahdollinen määrä?</w:t>
      </w:r>
    </w:p>
    <w:p>
      <w:r>
        <w:rPr>
          <w:b/>
        </w:rPr>
        <w:t xml:space="preserve">Tulos</w:t>
      </w:r>
    </w:p>
    <w:p>
      <w:r>
        <w:t xml:space="preserve">Kuinka monta selainlaajennusta toimii [Internet Explorerissa]?</w:t>
      </w:r>
    </w:p>
    <w:p>
      <w:r>
        <w:rPr>
          <w:b/>
        </w:rPr>
        <w:t xml:space="preserve">Tulos</w:t>
      </w:r>
    </w:p>
    <w:p>
      <w:r>
        <w:t xml:space="preserve">Mikä on [Internet Explorerissa] toimivien selainlaajennusten lukumäärä?</w:t>
      </w:r>
    </w:p>
    <w:p>
      <w:r>
        <w:rPr>
          <w:b/>
        </w:rPr>
        <w:t xml:space="preserve">Tulos</w:t>
      </w:r>
    </w:p>
    <w:p>
      <w:r>
        <w:t xml:space="preserve">Luettelo Kuinka monta selainlaajennusta voi toimia [Internet Explorerissa].</w:t>
      </w:r>
    </w:p>
    <w:p>
      <w:r>
        <w:rPr>
          <w:b/>
        </w:rPr>
        <w:t xml:space="preserve">Tulos</w:t>
      </w:r>
    </w:p>
    <w:p>
      <w:r>
        <w:t xml:space="preserve">Kuinka monta selainlaajennusta on yhteensopiva [Internet Explorerin] kanssa?</w:t>
      </w:r>
    </w:p>
    <w:p>
      <w:r>
        <w:rPr>
          <w:b/>
        </w:rPr>
        <w:t xml:space="preserve">Tulos</w:t>
      </w:r>
    </w:p>
    <w:p>
      <w:r>
        <w:t xml:space="preserve">Kuinka monta selainlaajennusta toimii [Internet Explorerissa]?</w:t>
      </w:r>
    </w:p>
    <w:p>
      <w:r>
        <w:rPr>
          <w:b/>
        </w:rPr>
        <w:t xml:space="preserve">Tulos</w:t>
      </w:r>
    </w:p>
    <w:p>
      <w:r>
        <w:t xml:space="preserve">Kuinka moni verkkoselaimen lisäosa toimii [Internet Explorerissa]?</w:t>
      </w:r>
    </w:p>
    <w:p>
      <w:r>
        <w:rPr>
          <w:b/>
        </w:rPr>
        <w:t xml:space="preserve">Esimerkki 5.2556</w:t>
      </w:r>
    </w:p>
    <w:p>
      <w:r>
        <w:t xml:space="preserve">alkuperäinen kysymys: Vastaus: John F. Kennedyanswer type: USA:n presidentti: Luutnantti Joseph Patrick "Joe" Kennedy, Jr. oli Yhdysvaltain laivaston nuorempi upseeri, laivaston lentäjä ja toisen maailmansodan aikana maalla toimivan partiopommikoneen lentäjä. Hän oli vanhin Joseph P. Kennedy vanhemman ja Rose Fitzgeraldin yhdeksästä lapsesta. Hän oli Yhdysvaltain tulevan presidentin John F. Kennedyn vanhempi veli. Joseph Kennedystä oli odotettu tulevan presidentti varsinkin sen jälkeen, kun hänen isänsä oli joutunut poliittiseen maanpakoon, koska hän oli tukenut Neville Chamberlainin rauhoituspolitiikkaa toisen maailmansodan kynnyksellä. Kennedy kuitenkin kaatui sodan aikana huippusalaisessa tehtävässä, ja suuret odotukset lankeavat sen jälkeen hänen nuoremmalle veljelleen Johnille.</w:t>
      </w:r>
    </w:p>
    <w:p>
      <w:r>
        <w:rPr>
          <w:b/>
        </w:rPr>
        <w:t xml:space="preserve">Tulos</w:t>
      </w:r>
    </w:p>
    <w:p>
      <w:r>
        <w:t xml:space="preserve">Minkä Yhdysvaltain presidentin sisarus oli [Joseph P. Kennedy Jr:n]?</w:t>
      </w:r>
    </w:p>
    <w:p>
      <w:r>
        <w:rPr>
          <w:b/>
        </w:rPr>
        <w:t xml:space="preserve">Tulos</w:t>
      </w:r>
    </w:p>
    <w:p>
      <w:r>
        <w:t xml:space="preserve">Mikä on sen Yhdysvaltain presidentin nimi, joka oli [Joseph P. Kennedy Jr:n] sisarus?</w:t>
      </w:r>
    </w:p>
    <w:p>
      <w:r>
        <w:rPr>
          <w:b/>
        </w:rPr>
        <w:t xml:space="preserve">Tulos</w:t>
      </w:r>
    </w:p>
    <w:p>
      <w:r>
        <w:t xml:space="preserve">[Joseph P. Kennedy, Jr.] oli minkä Yhdysvaltain presidentin sisarus?</w:t>
      </w:r>
    </w:p>
    <w:p>
      <w:r>
        <w:rPr>
          <w:b/>
        </w:rPr>
        <w:t xml:space="preserve">Tulos</w:t>
      </w:r>
    </w:p>
    <w:p>
      <w:r>
        <w:t xml:space="preserve">[Joseph P. Kennedy, Jr.] oli minkä Yhdysvaltain presidentin sisarus?</w:t>
      </w:r>
    </w:p>
    <w:p>
      <w:r>
        <w:rPr>
          <w:b/>
        </w:rPr>
        <w:t xml:space="preserve">Tulos</w:t>
      </w:r>
    </w:p>
    <w:p>
      <w:r>
        <w:t xml:space="preserve">Kuka Yhdysvaltain presidentti oli [Joseph P. Kennedy Jr:n] sisarus?</w:t>
      </w:r>
    </w:p>
    <w:p>
      <w:r>
        <w:rPr>
          <w:b/>
        </w:rPr>
        <w:t xml:space="preserve">Tulos</w:t>
      </w:r>
    </w:p>
    <w:p>
      <w:r>
        <w:t xml:space="preserve">Kuka Yhdysvaltain presidentti oli myös [Joseph P. Kennedy Jr:n] sisarus?</w:t>
      </w:r>
    </w:p>
    <w:p>
      <w:r>
        <w:rPr>
          <w:b/>
        </w:rPr>
        <w:t xml:space="preserve">Tulos</w:t>
      </w:r>
    </w:p>
    <w:p>
      <w:r>
        <w:t xml:space="preserve">[Joseph P. Kennedy, Jr.]</w:t>
      </w:r>
    </w:p>
    <w:p>
      <w:r>
        <w:rPr>
          <w:b/>
        </w:rPr>
        <w:t xml:space="preserve">Esimerkki 5.2557</w:t>
      </w:r>
    </w:p>
    <w:p>
      <w:r>
        <w:t xml:space="preserve">Alkuperäinen kysymys: Minkä valtion elimen osa on [United States Court of Appeals for the Ninth Circuit]?Vastaus: Yhdysvaltojen liittovaltion oikeuslaitosVastaustyyppi: Lisätiedot: United States Court of Appeals for the Ninth Circuit on Yhdysvaltain liittovaltion tuomioistuin, jolla on muutoksenhakutoimivalta seuraavien piirien piirituomioistuimissa: Alaskan piirikunta Arizonan piirikunta Kalifornian keskipiirikunta Kalifornian itäpiirikunta Kalifornian pohjoispiirikunta Kalifornian eteläpiirikunta Kalifornian Havaijin piirikunta Idahon piirikunta Idahon piirikunta Idahon piirikunta Montanan piirikunta Nevadan piirikunta Oregonin piirikunta Washingtonin itäpiirikunta Washingtonin länsipiirikunta Sillä on myös valitusoikeus seuraavissa alueellisissa tuomioistuimissa: Päämaja sijaitsee San Franciscossa, Kaliforniassa, ja yhdeksäs piirikunta on ylivoimaisesti suurin kolmestatoista muutoksenhakutuomioistuimesta, ja siinä on 29 toimivaa tuomaria. Tuomioistuimen vakituiset kokouspaikat ovat Seattlessa William K. Nakamuran oikeustalossa, Portlandissa Pioneer Courthousessa, San Franciscossa James R. Browning U.S. Court of Appeals Buildingissa ja Pasadenassa Richard H. Chambers U.S. Court of Appealsissa. Tuomioistuimen lautakunnat matkustavat toisinaan käsittelemään tapauksia muualla piirin alueella.</w:t>
      </w:r>
    </w:p>
    <w:p>
      <w:r>
        <w:rPr>
          <w:b/>
        </w:rPr>
        <w:t xml:space="preserve">Tulos</w:t>
      </w:r>
    </w:p>
    <w:p>
      <w:r>
        <w:t xml:space="preserve">Minkä hallintoelimen osa-alueeseen kuuluu [United States Court of Appeals for the Ninth Circuit]?</w:t>
      </w:r>
    </w:p>
    <w:p>
      <w:r>
        <w:rPr>
          <w:b/>
        </w:rPr>
        <w:t xml:space="preserve">Tulos</w:t>
      </w:r>
    </w:p>
    <w:p>
      <w:r>
        <w:t xml:space="preserve">Mikä hallintoelin on osa [United States Court of Appeals for the Ninth Circuit]?</w:t>
      </w:r>
    </w:p>
    <w:p>
      <w:r>
        <w:rPr>
          <w:b/>
        </w:rPr>
        <w:t xml:space="preserve">Tulos</w:t>
      </w:r>
    </w:p>
    <w:p>
      <w:r>
        <w:t xml:space="preserve">Minkä hallintoelimen alaisuuteen [United States Court of Appeals for the Ninth Circuit] kuuluu?</w:t>
      </w:r>
    </w:p>
    <w:p>
      <w:r>
        <w:rPr>
          <w:b/>
        </w:rPr>
        <w:t xml:space="preserve">Tulos</w:t>
      </w:r>
    </w:p>
    <w:p>
      <w:r>
        <w:t xml:space="preserve">Mikä on sen valtion elimen nimi, jonka osa on [United States Court of Appeals for the Ninth Circuit]?</w:t>
      </w:r>
    </w:p>
    <w:p>
      <w:r>
        <w:rPr>
          <w:b/>
        </w:rPr>
        <w:t xml:space="preserve">Tulos</w:t>
      </w:r>
    </w:p>
    <w:p>
      <w:r>
        <w:t xml:space="preserve">Mikä on [Yhdysvaltain yhdeksännen piirin muutoksenhakutuomioistuimen] alainen valtion elin?</w:t>
      </w:r>
    </w:p>
    <w:p>
      <w:r>
        <w:rPr>
          <w:b/>
        </w:rPr>
        <w:t xml:space="preserve">Tulos</w:t>
      </w:r>
    </w:p>
    <w:p>
      <w:r>
        <w:t xml:space="preserve">Minkä valtionhallinnon elimen osa on [United States Court of Appeals for the Ninth Circuit]?</w:t>
      </w:r>
    </w:p>
    <w:p>
      <w:r>
        <w:rPr>
          <w:b/>
        </w:rPr>
        <w:t xml:space="preserve">Tulos</w:t>
      </w:r>
    </w:p>
    <w:p>
      <w:r>
        <w:t xml:space="preserve">Minkä valtion elimen osa on [United States Court of Appeals for the Ninth Circuit]?</w:t>
      </w:r>
    </w:p>
    <w:p>
      <w:r>
        <w:rPr>
          <w:b/>
        </w:rPr>
        <w:t xml:space="preserve">Esimerkki 5.2558</w:t>
      </w:r>
    </w:p>
    <w:p>
      <w:r>
        <w:t xml:space="preserve">alkuperäinen kysymys: Vastaus: Gerard ter Borchanswer tyyppi: Lisätietoja: Gerard Gerard Gerber: Näyttelytyyppi: Näyttely: Taidenäyttely, jossa on 21 Johannes Vermeerin 35 tunnetusta teoksesta. Näyttely houkutteli yli 325 000 kävijää National Gallery of Artissa 70 päivän aikana 12. marraskuuta 1995-11. helmikuuta 1996.</w:t>
      </w:r>
    </w:p>
    <w:p>
      <w:r>
        <w:rPr>
          <w:b/>
        </w:rPr>
        <w:t xml:space="preserve">Tulos</w:t>
      </w:r>
    </w:p>
    <w:p>
      <w:r>
        <w:t xml:space="preserve">Minkä näyttelyn kanssa [Johannes Vermeerillä] on sama näyttelykuraattori?</w:t>
      </w:r>
    </w:p>
    <w:p>
      <w:r>
        <w:rPr>
          <w:b/>
        </w:rPr>
        <w:t xml:space="preserve">Tulos</w:t>
      </w:r>
    </w:p>
    <w:p>
      <w:r>
        <w:t xml:space="preserve">Mikä on sen näyttelyn nimi, jolla on sama näyttelykuraattori [Johannes Vermeerin] kanssa?</w:t>
      </w:r>
    </w:p>
    <w:p>
      <w:r>
        <w:rPr>
          <w:b/>
        </w:rPr>
        <w:t xml:space="preserve">Tulos</w:t>
      </w:r>
    </w:p>
    <w:p>
      <w:r>
        <w:t xml:space="preserve">Mikä on näyttely, jolla on sama kuraattori kuin [Johannes Vermeerin] näyttelykuraattorilla?</w:t>
      </w:r>
    </w:p>
    <w:p>
      <w:r>
        <w:rPr>
          <w:b/>
        </w:rPr>
        <w:t xml:space="preserve">Tulos</w:t>
      </w:r>
    </w:p>
    <w:p>
      <w:r>
        <w:t xml:space="preserve">Mitkä näyttelyt kuratoi sama henkilö, joka kuratoi [Johannes Vermeerin]?</w:t>
      </w:r>
    </w:p>
    <w:p>
      <w:r>
        <w:rPr>
          <w:b/>
        </w:rPr>
        <w:t xml:space="preserve">Tulos</w:t>
      </w:r>
    </w:p>
    <w:p>
      <w:r>
        <w:t xml:space="preserve">Missä näyttelyssä on sama näyttelykuraattori [Johannes Vermeerin] kanssa?</w:t>
      </w:r>
    </w:p>
    <w:p>
      <w:r>
        <w:rPr>
          <w:b/>
        </w:rPr>
        <w:t xml:space="preserve">Tulos</w:t>
      </w:r>
    </w:p>
    <w:p>
      <w:r>
        <w:t xml:space="preserve">Mikä on se näyttely, jolla on sama kuraattori kuin [Johannes Vermeerillä]?</w:t>
      </w:r>
    </w:p>
    <w:p>
      <w:r>
        <w:rPr>
          <w:b/>
        </w:rPr>
        <w:t xml:space="preserve">Esimerkki 5.2559</w:t>
      </w:r>
    </w:p>
    <w:p>
      <w:r>
        <w:t xml:space="preserve">alkuperäinen kysymys: Vastaus: käsikauppalääke, reseptilääke, ei fd:n arvioima vastaustyyppi: Mikä on niiden lääkevalmisteiden oikeudellinen asema, joiden vaikuttava aine on [hiilidioksidi]?Vastaus: ei reseptilääke, reseptilääke, ei fd:n arvioima vastaustyyppi: Drug legal status.auxiliary information: Hiilidioksidi on väritön ja hajuton kaasu, joka on elintärkeä elämälle maapallolla. Tämä luonnossa esiintyvä kemiallinen yhdiste koostuu hiiliatomista, joka on kovalenttisesti kaksoissidoksissa kahteen happiatomiin. Hiilidioksidia esiintyy maapallon ilmakehässä hivenkaasuna noin 0,04 tilavuusprosentin pitoisuutena. Luonnollisia lähteitä ovat tulivuoret, kuumat lähteet ja geysiirit, ja se vapautuu karbonaattikivistä liuottamalla sitä veteen ja happoihin. Koska hiilidioksidi liukenee veteen, sitä esiintyy luonnostaan pohjavedessä, joissa ja järvissä, jääpeitteissä ja jäätiköissä sekä merivedessä. Sitä esiintyy myös maaöljyn ja maakaasun esiintymissä. Ilmakehän hiilidioksidi on maapallon elämän ensisijainen hiilen lähde, ja sen pitoisuutta maapallon esiteollisessa ilmakehässä on säädelty fotosynteettisten eliöiden toimesta jo myöhäisestä prekambrikaudesta lähtien. Osana hiilenkiertoa kasvit, levät ja syanobakteerit käyttävät valoenergiaa fotosynteesiin hiilidioksidista ja vedestä hiilihydraatteja, joiden jätetuotteena syntyy happea. Kasvit tuottavat hiilidioksidia hengittäessään. Hiilidioksidi on kaikkien aerobisten eliöiden hengitystuotetta.</w:t>
      </w:r>
    </w:p>
    <w:p>
      <w:r>
        <w:rPr>
          <w:b/>
        </w:rPr>
        <w:t xml:space="preserve">Tulos</w:t>
      </w:r>
    </w:p>
    <w:p>
      <w:r>
        <w:t xml:space="preserve">Määritä niiden lääkevalmisteiden oikeudellinen asema, joiden vaikuttavana aineena on [hiilidioksidi].</w:t>
      </w:r>
    </w:p>
    <w:p>
      <w:r>
        <w:rPr>
          <w:b/>
        </w:rPr>
        <w:t xml:space="preserve">Tulos</w:t>
      </w:r>
    </w:p>
    <w:p>
      <w:r>
        <w:t xml:space="preserve">Tiedättekö niiden lääkevalmisteiden oikeudellisen aseman, joiden vaikuttavana aineena on [hiilidioksidi]?</w:t>
      </w:r>
    </w:p>
    <w:p>
      <w:r>
        <w:rPr>
          <w:b/>
        </w:rPr>
        <w:t xml:space="preserve">Tulos</w:t>
      </w:r>
    </w:p>
    <w:p>
      <w:r>
        <w:t xml:space="preserve">Minkälainen oikeudellinen asema on lääkevalmisteilla, joiden vaikuttava aine on [hiilidioksidi]?</w:t>
      </w:r>
    </w:p>
    <w:p>
      <w:r>
        <w:rPr>
          <w:b/>
        </w:rPr>
        <w:t xml:space="preserve">Tulos</w:t>
      </w:r>
    </w:p>
    <w:p>
      <w:r>
        <w:t xml:space="preserve">Mikä on niiden lääkevalmisteiden oikeudellinen asema, joiden vaikuttavana aineena on [hiilidioksidi]?</w:t>
      </w:r>
    </w:p>
    <w:p>
      <w:r>
        <w:rPr>
          <w:b/>
        </w:rPr>
        <w:t xml:space="preserve">Tulos</w:t>
      </w:r>
    </w:p>
    <w:p>
      <w:r>
        <w:t xml:space="preserve">mikä on niiden lääkevalmisteiden oikeudellinen asema, joiden vaikuttavana aineena on [hiilidioksidi]?</w:t>
      </w:r>
    </w:p>
    <w:p>
      <w:r>
        <w:rPr>
          <w:b/>
        </w:rPr>
        <w:t xml:space="preserve">Tulos</w:t>
      </w:r>
    </w:p>
    <w:p>
      <w:r>
        <w:t xml:space="preserve">Ovatko lääkevalmisteet, joiden vaikuttavana aineena on [hiilidioksidi], laillisia?</w:t>
      </w:r>
    </w:p>
    <w:p>
      <w:r>
        <w:rPr>
          <w:b/>
        </w:rPr>
        <w:t xml:space="preserve">Tulos</w:t>
      </w:r>
    </w:p>
    <w:p>
      <w:r>
        <w:t xml:space="preserve">Mikä on oikeudellinen asema lääkevalmisteissa, joissa [hiilidioksidi] on vaikuttavana aineena?</w:t>
      </w:r>
    </w:p>
    <w:p>
      <w:r>
        <w:rPr>
          <w:b/>
        </w:rPr>
        <w:t xml:space="preserve">Esimerkki 5.2560</w:t>
      </w:r>
    </w:p>
    <w:p>
      <w:r>
        <w:t xml:space="preserve">alkuperäinen kysymys: Vastaus: RembrandtVastaustyyppi: Kuka on [het Bildt] naimisissa oleva kuvataiteilija?vastaus: Rembrandt: Vastaustyyppi: kuvataiteilija.lisätiedot: het Bildt on kunta Frieslandin maakunnassa Pohjois-Alankomaalla; sen pääkaupunki on Sint Annaparochie. Väkiluku oli 10 657 vuonna 2014. Het Bildtillä on 15,4 kilometriä rantaviivaa. Maaperä on hyvin hedelmällistä, ja maatalous on merkittävä osa kunnan taloutta; viljeltäviä kasveja ovat muun muassa sipulit, perunat ja erilaiset hedelmät. Het Bildtin asuttivat suurelta osin Etelä-Hollannista kotoisin olevat hollantilaiset asukkaat, minkä vuoksi siellä puhutaan yleisesti Bildtsiä, murretta, jossa sekoittuu hollannin ja länsifriisiläisen kieli; Bildts luokitellaan yleensä hollannin murteeksi. Alueella puhutaan kaikkia kolmea kieltä - Bildtsiä, hollantia ja friisinkiä. Ainoastaan Minnertsgassa friisin kieli on hallitseva kieli. Het Bildtin kyltit ovat yleensä kaksikielisiä, ja nimet on ilmoitettu sekä hollanniksi että bildtsiksi. Nimi Het Bildt muodostuu sanasta "opbilden", joka tarkoittaa maan liettymistä.</w:t>
      </w:r>
    </w:p>
    <w:p>
      <w:r>
        <w:rPr>
          <w:b/>
        </w:rPr>
        <w:t xml:space="preserve">Tulos</w:t>
      </w:r>
    </w:p>
    <w:p>
      <w:r>
        <w:t xml:space="preserve">Kuka kuvataiteilija meni naimisiin [het Bildtissä]?</w:t>
      </w:r>
    </w:p>
    <w:p>
      <w:r>
        <w:rPr>
          <w:b/>
        </w:rPr>
        <w:t xml:space="preserve">Tulos</w:t>
      </w:r>
    </w:p>
    <w:p>
      <w:r>
        <w:t xml:space="preserve">[het Bildt] on naimisissa minkä kuvataiteilijan kanssa?</w:t>
      </w:r>
    </w:p>
    <w:p>
      <w:r>
        <w:rPr>
          <w:b/>
        </w:rPr>
        <w:t xml:space="preserve">Tulos</w:t>
      </w:r>
    </w:p>
    <w:p>
      <w:r>
        <w:t xml:space="preserve">Kuvataiteilija [het Bildt] oli naimisissa kenen kanssa?</w:t>
      </w:r>
    </w:p>
    <w:p>
      <w:r>
        <w:rPr>
          <w:b/>
        </w:rPr>
        <w:t xml:space="preserve">Tulos</w:t>
      </w:r>
    </w:p>
    <w:p>
      <w:r>
        <w:t xml:space="preserve">Kuka kuvataiteilija oli naimisissa [het Bildtissä]?</w:t>
      </w:r>
    </w:p>
    <w:p>
      <w:r>
        <w:rPr>
          <w:b/>
        </w:rPr>
        <w:t xml:space="preserve">Tulos</w:t>
      </w:r>
    </w:p>
    <w:p>
      <w:r>
        <w:t xml:space="preserve">Mikä on sen taiteilijan nimi, joka meni naimisiin [het Bildtissä]?</w:t>
      </w:r>
    </w:p>
    <w:p>
      <w:r>
        <w:rPr>
          <w:b/>
        </w:rPr>
        <w:t xml:space="preserve">Esimerkki 5.2561</w:t>
      </w:r>
    </w:p>
    <w:p>
      <w:r>
        <w:t xml:space="preserve">Alkuperäinen kysymys: Mikä elokuvatarinan tekijä on osallistunut tarinan kirjoittamiseen elokuvaan, jonka pukusuunnittelussa on [Orson Welles]?Vastaus: William Shakespeare, Rafael Holinshed, Harry Alan Towers...vastaustyyppi: Lisätiedot: Elokuvakertomuksen tekijä: George Orson Welles oli yhdysvaltalainen näyttelijä, ohjaaja, käsikirjoittaja ja tuottaja, joka työskenteli teatterin, radion ja elokuvan parissa. Hänet muistetaan parhaiten innovatiivisesta työstään kaikissa kolmessa mediassa: teatterissa erityisesti uraauurtavasta Julius Caesarin Broadway-sovituksesta Caesar, radiossa vuonna 1938 esitetystä "Maailmojen sota" -lähetyksestä, joka on yksi radion historian kuuluisimmista, ja elokuvassa Citizen Kanesta, joka on johdonmukaisesti luokiteltu yhdeksi kaikkien aikojen parhaista elokuvista. Welles ohjasi parikymppisenä useita korkeatasoisia näyttämötuotantoja Federal Theatre Project -teatteriprojektille, muun muassa innovatiivisen Macbeth-sovituksen ja The Cradle Will Rockin. Vuonna 1937 hän perusti yhdessä John Housemanin kanssa Mercury-teatterin, riippumattoman repertoaariteatteriyhtiön, joka esitti kiiteltyjä tuotantoja Broadwaylla vuoteen 1941 asti. Welles sai kansallista ja kansainvälistä mainetta ohjaajana ja kertojana H. G. Wellsin romaanin Maailmojen sota radiosovituksessa, joka esitettiin vuonna 1938 The Mercury Theatre on the Air -radioantologiasarjassa. Sen kerrottiin aiheuttaneen laajaa paniikkia, kun kuuntelijat luulivat, että tapahtumassa oli maan ulkopuolisten olentojen hyökkäys.</w:t>
      </w:r>
    </w:p>
    <w:p>
      <w:r>
        <w:rPr>
          <w:b/>
        </w:rPr>
        <w:t xml:space="preserve">Tulos</w:t>
      </w:r>
    </w:p>
    <w:p>
      <w:r>
        <w:t xml:space="preserve">Minkä elokuvan tarinan tekijä on merkitty osallistuneeksi elokuvan tarinaan, joka sisältää pukusuunnittelun [Orson Wellesin]</w:t>
      </w:r>
    </w:p>
    <w:p>
      <w:r>
        <w:rPr>
          <w:b/>
        </w:rPr>
        <w:t xml:space="preserve">Tulos</w:t>
      </w:r>
    </w:p>
    <w:p>
      <w:r>
        <w:t xml:space="preserve">Minkä elokuvatarinan tekijästä on tehty elokuvaksi tarina, jonka pukusuunnittelu on [Orson Wellesin]?</w:t>
      </w:r>
    </w:p>
    <w:p>
      <w:r>
        <w:rPr>
          <w:b/>
        </w:rPr>
        <w:t xml:space="preserve">Tulos</w:t>
      </w:r>
    </w:p>
    <w:p>
      <w:r>
        <w:t xml:space="preserve">Minkä elokuvan tarinassa oli [Orson Wellesin] suunnittelemia pukuja?</w:t>
      </w:r>
    </w:p>
    <w:p>
      <w:r>
        <w:rPr>
          <w:b/>
        </w:rPr>
        <w:t xml:space="preserve">Tulos</w:t>
      </w:r>
    </w:p>
    <w:p>
      <w:r>
        <w:t xml:space="preserve">[Orson Welles] oli pukusuunnittelija minkä elokuvantekijän elokuvissa?</w:t>
      </w:r>
    </w:p>
    <w:p>
      <w:r>
        <w:rPr>
          <w:b/>
        </w:rPr>
        <w:t xml:space="preserve">Tulos</w:t>
      </w:r>
    </w:p>
    <w:p>
      <w:r>
        <w:t xml:space="preserve">Kuka elokuvatarinan tekijä on tehnyt tarinan elokuvaan, jonka pukusuunnittelussa on [Orson Welles]?</w:t>
      </w:r>
    </w:p>
    <w:p>
      <w:r>
        <w:rPr>
          <w:b/>
        </w:rPr>
        <w:t xml:space="preserve">Tulos</w:t>
      </w:r>
    </w:p>
    <w:p>
      <w:r>
        <w:t xml:space="preserve">Elokuvassa, jonka pukusuunnittelusta vastaa [Orson Welles], kuka on ollut mukana tarinan suunnittelussa?</w:t>
      </w:r>
    </w:p>
    <w:p>
      <w:r>
        <w:rPr>
          <w:b/>
        </w:rPr>
        <w:t xml:space="preserve">Esimerkki 5.2562</w:t>
      </w:r>
    </w:p>
    <w:p>
      <w:r>
        <w:t xml:space="preserve">Alkuperäinen kysymys: Mikä kokki on koulutettu [kriittisen teorian] erikoistumisella?Vastaus: Alex RollinVastaustyyppi: Kokki: Kokki.aputiedot: Kriittinen teoria on aatesuuntaus, joka korostaa yhteiskunnan ja kulttuurin reflektiivistä arviointia ja kritiikkiä soveltamalla yhteiskuntatieteiden ja humanististen tieteiden tietoa. Terminä kriittisellä teorialla on kaksi merkitystä, joilla on erilainen alkuperä ja historia: ensimmäinen on peräisin sosiologiasta ja toinen kirjallisuuskritiikistä, jolloin sitä käytetään ja sovelletaan sateenvarjoterminä, jolla voidaan kuvata kritiikkiin perustuvaa teoriaa; niinpä teoreetikko Max Horkheimer kuvasi teoriaa kriittiseksi sikäli kuin se pyrkii "vapauttamaan ihmisen olosuhteista, jotka orjuuttavat hänet". Sosiologiassa ja poliittisessa filosofiassa termi kriittinen teoria kuvaa Frankfurtin koulukunnan uusmarxilaista filosofiaa, joka kehitettiin Saksassa 1930-luvulla. Frankfurtin teoreetikot tukeutuivat Karl Marxin ja Sigmund Freudin kriittisiin menetelmiin. Kriittisen teorian mukaan ideologia on tärkein este ihmisen vapautumiselle. Kriittisen teorian vakiinnuttivat koulukunnaksi pääasiassa viisi Frankfurtin koulun teoreetikkoa: Herbert Marcuse, Theodor Adorno, Max Horkheimer, Walter Benjamin ja Erich Fromm.</w:t>
      </w:r>
    </w:p>
    <w:p>
      <w:r>
        <w:rPr>
          <w:b/>
        </w:rPr>
        <w:t xml:space="preserve">Tulos</w:t>
      </w:r>
    </w:p>
    <w:p>
      <w:r>
        <w:t xml:space="preserve">[Kriittinen teoria] on erikoisala, joka tunnetaan millä nimellä?</w:t>
      </w:r>
    </w:p>
    <w:p>
      <w:r>
        <w:rPr>
          <w:b/>
        </w:rPr>
        <w:t xml:space="preserve">Tulos</w:t>
      </w:r>
    </w:p>
    <w:p>
      <w:r>
        <w:t xml:space="preserve">Kuka kokki on koulutettu [kriittisessä teoriassa]?</w:t>
      </w:r>
    </w:p>
    <w:p>
      <w:r>
        <w:rPr>
          <w:b/>
        </w:rPr>
        <w:t xml:space="preserve">Tulos</w:t>
      </w:r>
    </w:p>
    <w:p>
      <w:r>
        <w:t xml:space="preserve">Millä kokilla on koulutus Erikoistuminen [Kriittinen teoria]?</w:t>
      </w:r>
    </w:p>
    <w:p>
      <w:r>
        <w:rPr>
          <w:b/>
        </w:rPr>
        <w:t xml:space="preserve">Tulos</w:t>
      </w:r>
    </w:p>
    <w:p>
      <w:r>
        <w:t xml:space="preserve">Erikoistuminen [Kriittisen teorian] kouluttaa mikä kokki?</w:t>
      </w:r>
    </w:p>
    <w:p>
      <w:r>
        <w:rPr>
          <w:b/>
        </w:rPr>
        <w:t xml:space="preserve">Tulos</w:t>
      </w:r>
    </w:p>
    <w:p>
      <w:r>
        <w:t xml:space="preserve">mikä kokki on koulutettu erikoistumisalalla [kriittinen teoria]?</w:t>
      </w:r>
    </w:p>
    <w:p>
      <w:r>
        <w:rPr>
          <w:b/>
        </w:rPr>
        <w:t xml:space="preserve">Tulos</w:t>
      </w:r>
    </w:p>
    <w:p>
      <w:r>
        <w:t xml:space="preserve">Minkä kokin koulutus on erikoistunut [kriittiseen teoriaan]?</w:t>
      </w:r>
    </w:p>
    <w:p>
      <w:r>
        <w:rPr>
          <w:b/>
        </w:rPr>
        <w:t xml:space="preserve">Esimerkki 5.2563</w:t>
      </w:r>
    </w:p>
    <w:p>
      <w:r>
        <w:t xml:space="preserve">Alkuperäinen kysymys: Mikä pelijulkaisija julkaisee [Mattelin] julkaisemaa pelikorttipeliä?Vastaus: Fundex GamesVastaustyyppi: Pelin tyyppi: Pelijulkaisija.lisätiedot: Pelijulkaisija: Pelijulkaisija: Pelijulkaisija: Mattel, Inc. on vuonna 1945 perustettu yhdysvaltalainen monikansallinen leluja valmistava yritys, jonka pääkonttori sijaitsee El Segundossa, Kaliforniassa. Vuonna 2014 se sijoittui Fortune 500 -listalla sijalle 403. Sen valmistamiin tuotteisiin ja tuotemerkkeihin kuuluvat Fisher-Price, Barbie-nuket, Monster High -nuket, Winx Club -nuket, Hot Wheels- ja Matchbox-lelut, Masters of the Universe, American Girl -nuket, lautapelit ja WWE-lelut. 1980-luvun alussa Mattel tuotti videopelijärjestelmiä sekä omilla tuotemerkeillään että Nintendon lisenssillä. Yhtiö on läsnä 40 maassa ja alueella ja myy tuotteita yli 150 maassa. Yhtiö toimii kolmella liiketoimintasegmentillä: Pohjois-Amerikka, kansainväliset segmentit ja American Girl. Yrityksen nimi on peräisin Harold "Matt" Matsonin ja Elliot Handlerin mukaan, jotka perustivat yrityksen vuonna 1945.</w:t>
      </w:r>
    </w:p>
    <w:p>
      <w:r>
        <w:rPr>
          <w:b/>
        </w:rPr>
        <w:t xml:space="preserve">Tulos</w:t>
      </w:r>
    </w:p>
    <w:p>
      <w:r>
        <w:t xml:space="preserve">Millä pelijulkaisijalla on [Mattelin] julkaisema korttipeli?</w:t>
      </w:r>
    </w:p>
    <w:p>
      <w:r>
        <w:rPr>
          <w:b/>
        </w:rPr>
        <w:t xml:space="preserve">Tulos</w:t>
      </w:r>
    </w:p>
    <w:p>
      <w:r>
        <w:t xml:space="preserve">Mikä pelijulkaisija julkaisee [Mattel]-yhtiön julkaisemaa pelikorttipeliä?</w:t>
      </w:r>
    </w:p>
    <w:p>
      <w:r>
        <w:rPr>
          <w:b/>
        </w:rPr>
        <w:t xml:space="preserve">Tulos</w:t>
      </w:r>
    </w:p>
    <w:p>
      <w:r>
        <w:t xml:space="preserve">Mikä pelijulkaisija julkaisee pelikorttipeliä, jonka julkaisee [Mattel]?</w:t>
      </w:r>
    </w:p>
    <w:p>
      <w:r>
        <w:rPr>
          <w:b/>
        </w:rPr>
        <w:t xml:space="preserve">Tulos</w:t>
      </w:r>
    </w:p>
    <w:p>
      <w:r>
        <w:t xml:space="preserve">Minkä pelijulkaisijan julkaisema [Mattel] julkaisee pelikorttipeliä?</w:t>
      </w:r>
    </w:p>
    <w:p>
      <w:r>
        <w:rPr>
          <w:b/>
        </w:rPr>
        <w:t xml:space="preserve">Tulos</w:t>
      </w:r>
    </w:p>
    <w:p>
      <w:r>
        <w:t xml:space="preserve">Mikä on sen pelijulkaisijan nimi, joka julkaisee [Mattelin] julkaisemaa pelikorttipeliä?</w:t>
      </w:r>
    </w:p>
    <w:p>
      <w:r>
        <w:rPr>
          <w:b/>
        </w:rPr>
        <w:t xml:space="preserve">Esimerkki 5.2564</w:t>
      </w:r>
    </w:p>
    <w:p>
      <w:r>
        <w:t xml:space="preserve">alkuperäinen kysymys: Vastaus: HenkilörautatieterminologiaVastaustyyppi: Minkälaista kalustoa [Howth-Bray] -junayhteys käyttää?Vastaus: HenkilörautatieterminologiaVastaustyyppi: Lisätietoja: Transit Vehicle Type: DART-linja, joka kulkee Howthista Brayyn.</w:t>
      </w:r>
    </w:p>
    <w:p>
      <w:r>
        <w:rPr>
          <w:b/>
        </w:rPr>
        <w:t xml:space="preserve">Tulos</w:t>
      </w:r>
    </w:p>
    <w:p>
      <w:r>
        <w:t xml:space="preserve">Mitä ajoneuvoa [Howth-Bray] käyttää?</w:t>
      </w:r>
    </w:p>
    <w:p>
      <w:r>
        <w:rPr>
          <w:b/>
        </w:rPr>
        <w:t xml:space="preserve">Tulos</w:t>
      </w:r>
    </w:p>
    <w:p>
      <w:r>
        <w:t xml:space="preserve">Minkälainen ajoneuvotyyppi käyttää [Howth-Bray]-väylää?</w:t>
      </w:r>
    </w:p>
    <w:p>
      <w:r>
        <w:rPr>
          <w:b/>
        </w:rPr>
        <w:t xml:space="preserve">Tulos</w:t>
      </w:r>
    </w:p>
    <w:p>
      <w:r>
        <w:t xml:space="preserve">Minkä tyyppistä kulkuneuvoa käytetään [Howth-Bray]-linjalla?</w:t>
      </w:r>
    </w:p>
    <w:p>
      <w:r>
        <w:rPr>
          <w:b/>
        </w:rPr>
        <w:t xml:space="preserve">Tulos</w:t>
      </w:r>
    </w:p>
    <w:p>
      <w:r>
        <w:t xml:space="preserve">Mikä on [Howth-Bray]-linjan käyttämän ajoneuvotyypin nimi?</w:t>
      </w:r>
    </w:p>
    <w:p>
      <w:r>
        <w:rPr>
          <w:b/>
        </w:rPr>
        <w:t xml:space="preserve">Tulos</w:t>
      </w:r>
    </w:p>
    <w:p>
      <w:r>
        <w:t xml:space="preserve">Minkä tyyppistä ajoneuvoa [Howth-Bray]-linja käyttää?</w:t>
      </w:r>
    </w:p>
    <w:p>
      <w:r>
        <w:rPr>
          <w:b/>
        </w:rPr>
        <w:t xml:space="preserve">Tulos</w:t>
      </w:r>
    </w:p>
    <w:p>
      <w:r>
        <w:t xml:space="preserve">Mitä kulkuneuvoa [Howth-Bray]-linja käyttää?</w:t>
      </w:r>
    </w:p>
    <w:p>
      <w:r>
        <w:rPr>
          <w:b/>
        </w:rPr>
        <w:t xml:space="preserve">Esimerkki 5.2565</w:t>
      </w:r>
    </w:p>
    <w:p>
      <w:r>
        <w:t xml:space="preserve">Alkuperäinen kysymys: Millä pyöräilijällä on suosikkielokuva [Adaptation]?Vastaus: Daniel O'ConnorVastaustyyppi: Pyöräilijä.aputiedot: Adaptation on Spike Jonzen ohjaama ja Charlie Kaufmanin käsikirjoittama yhdysvaltalainen draamakomedia-metafilmi vuodelta 2002. Elokuva perustuu Susan Orleanin tietokirjaan The Orchid Thief, johon on lisätty lukuisia itseensä viittaavia tapahtumia. Elokuvan pääosissa ovat Nicolas Cage Charlien ja Donald Kaufmanin rooleissa sekä Meryl Streep Susan Orleanin roolissa, Chris Cooper John Larochen roolissa ja sivuosissa Cara Seymour, Brian Cox, Tilda Swinton, Ron Livingston ja Maggie Gyllenhaal. Vaikka elokuvaa mainostetaan Orchid Thief -kirjan sovituksena, sen ensisijainen kerronnallinen painopiste on Charlie Kaufmanin kamppailu Orchid Thief -kirjan sovittamisesta elokuvaksi ja samalla kirjan tapahtumien dramatisoinnista rinnakkain. Sopeutukseen lisätään myös useita fiktiivisiä elementtejä, kuten Kaufmanin kaksoisveli sekä Orleanin ja Larochen välinen romanssi, ja se huipentuu täysin keksittyihin tapahtumiin, joihin kuuluvat fiktiiviset versiot Orleanista ja Larochesta kolme vuotta Orchid Thief -elokuvan tapahtumien jälkeen, Kaufmanista ja hänen fiktiivisestä kaksoisveljestään. Elokuva oli ollut kehitteillä jo vuonna 1994. Jonathan Demme toi hankkeen Columbia Picturesille, ja Kaufman kirjoitti käsikirjoituksen.</w:t>
      </w:r>
    </w:p>
    <w:p>
      <w:r>
        <w:rPr>
          <w:b/>
        </w:rPr>
        <w:t xml:space="preserve">Tulos</w:t>
      </w:r>
    </w:p>
    <w:p>
      <w:r>
        <w:t xml:space="preserve">[Adaptation] on minkä pyöräilijän suosikkielokuva?</w:t>
      </w:r>
    </w:p>
    <w:p>
      <w:r>
        <w:rPr>
          <w:b/>
        </w:rPr>
        <w:t xml:space="preserve">Tulos</w:t>
      </w:r>
    </w:p>
    <w:p>
      <w:r>
        <w:t xml:space="preserve">Mikä on sen pyöräilijän nimi, jolla on suosikkielokuva [Adaptation]?</w:t>
      </w:r>
    </w:p>
    <w:p>
      <w:r>
        <w:rPr>
          <w:b/>
        </w:rPr>
        <w:t xml:space="preserve">Tulos</w:t>
      </w:r>
    </w:p>
    <w:p>
      <w:r>
        <w:t xml:space="preserve">Minkä pyöräilijän suosikkielokuva on [Adaptation]?</w:t>
      </w:r>
    </w:p>
    <w:p>
      <w:r>
        <w:rPr>
          <w:b/>
        </w:rPr>
        <w:t xml:space="preserve">Tulos</w:t>
      </w:r>
    </w:p>
    <w:p>
      <w:r>
        <w:t xml:space="preserve">Mikä Pyöräilijöiden suosikkielokuva on [Adaptation]?</w:t>
      </w:r>
    </w:p>
    <w:p>
      <w:r>
        <w:rPr>
          <w:b/>
        </w:rPr>
        <w:t xml:space="preserve">Tulos</w:t>
      </w:r>
    </w:p>
    <w:p>
      <w:r>
        <w:t xml:space="preserve">[Adaptation] on minkä pyöräilijän suosikkielokuva?</w:t>
      </w:r>
    </w:p>
    <w:p>
      <w:r>
        <w:rPr>
          <w:b/>
        </w:rPr>
        <w:t xml:space="preserve">Tulos</w:t>
      </w:r>
    </w:p>
    <w:p>
      <w:r>
        <w:t xml:space="preserve">Minkä pyöräilijän suosikkielokuva on [Adaptation]?</w:t>
      </w:r>
    </w:p>
    <w:p>
      <w:r>
        <w:rPr>
          <w:b/>
        </w:rPr>
        <w:t xml:space="preserve">Esimerkki 5.2566</w:t>
      </w:r>
    </w:p>
    <w:p>
      <w:r>
        <w:t xml:space="preserve">alkuperäinen kysymys: Vastaus: Kuinka monella mediagenrillä on [länsimainen] kantagenre?Vastaus: Kuinka monella mediagenrillä on [länsimainen] kantagenre? Vastaustyyppi: 12: Media genre.auxiliary information: Western on eri taiteenlajien, kuten sarjakuvien, fiktion, elokuvan, pelien, radion ja television, genre. Lännenelokuvissa kerrotaan tarinoita, jotka sijoittuvat pääasiassa 1800-luvun loppupuoliskolle Amerikan vanhaan länteen, mistä nimi juontuu. Monissa niistä esiintyy intiaaneja, rosvoja, cowboyta, lainvalvojia, lainsuojattomia ja sotilaita sekä upeita vuoristomaisemia. Jotkut sijoittuvat Amerikan siirtomaa-aikaan. Lännenelokuva oli erityisen suosittu 1930-luvulla ja 1950- ja 1960-luvuilla. On myös useita elokuvia, jotka kertovat western-tyyppisistä hahmoista nykyaikaisissa ympäristöissä, kuten 1970-luvulle sijoittuva Junior Bonner ja 2000-luvulle sijoittuva The Three Burials of Melquiades Estrada. Lännenelokuva oli Hollywoodin suosituin genre 1900-luvun alusta 1960-luvulle.</w:t>
      </w:r>
    </w:p>
    <w:p>
      <w:r>
        <w:rPr>
          <w:b/>
        </w:rPr>
        <w:t xml:space="preserve">Tulos</w:t>
      </w:r>
    </w:p>
    <w:p>
      <w:r>
        <w:t xml:space="preserve">Mikä on niiden medialajien määrä, joiden kantagenre on [länsimainen]?</w:t>
      </w:r>
    </w:p>
    <w:p>
      <w:r>
        <w:rPr>
          <w:b/>
        </w:rPr>
        <w:t xml:space="preserve">Tulos</w:t>
      </w:r>
    </w:p>
    <w:p>
      <w:r>
        <w:t xml:space="preserve">Kuinka monen eri median [länsimaisen] genren kantagenre on?</w:t>
      </w:r>
    </w:p>
    <w:p>
      <w:r>
        <w:rPr>
          <w:b/>
        </w:rPr>
        <w:t xml:space="preserve">Tulos</w:t>
      </w:r>
    </w:p>
    <w:p>
      <w:r>
        <w:t xml:space="preserve">Kuinka monta mendia-genreä on [lännen] kantagenrissä?</w:t>
      </w:r>
    </w:p>
    <w:p>
      <w:r>
        <w:rPr>
          <w:b/>
        </w:rPr>
        <w:t xml:space="preserve">Tulos</w:t>
      </w:r>
    </w:p>
    <w:p>
      <w:r>
        <w:t xml:space="preserve">Kuinka monen medialajin kantalaji on [länsimainen]?</w:t>
      </w:r>
    </w:p>
    <w:p>
      <w:r>
        <w:rPr>
          <w:b/>
        </w:rPr>
        <w:t xml:space="preserve">Tulos</w:t>
      </w:r>
    </w:p>
    <w:p>
      <w:r>
        <w:t xml:space="preserve">Kuinka monesta genrestä [Western] juontaa juurensa?</w:t>
      </w:r>
    </w:p>
    <w:p>
      <w:r>
        <w:rPr>
          <w:b/>
        </w:rPr>
        <w:t xml:space="preserve">Tulos</w:t>
      </w:r>
    </w:p>
    <w:p>
      <w:r>
        <w:t xml:space="preserve">Kuinka monta mediagenreä [lännenelokuvan] kantagenreillä on?</w:t>
      </w:r>
    </w:p>
    <w:p>
      <w:r>
        <w:rPr>
          <w:b/>
        </w:rPr>
        <w:t xml:space="preserve">Tulos</w:t>
      </w:r>
    </w:p>
    <w:p>
      <w:r>
        <w:t xml:space="preserve">Kuinka monella medialajilla [länsimainen] on vanhempana lajityyppinä?</w:t>
      </w:r>
    </w:p>
    <w:p>
      <w:r>
        <w:rPr>
          <w:b/>
        </w:rPr>
        <w:t xml:space="preserve">Esimerkki 5.2567</w:t>
      </w:r>
    </w:p>
    <w:p>
      <w:r>
        <w:t xml:space="preserve">Alkuperäinen kysymys: Mikä fiktiivinen tapahtuma sisältää [Tempus perustaa Abarsiksen kunniaksi Stepsonsin yksikön] ja [Niko saa Askelonilta lumoavan panopelin]?Vastaus: askelon pyytää NikoaVastaustyyppi: Aputieto: Niko Nikon: Sacred Band of Stepsons -universumissa Askelon of Meridian ja Jihan saapuvat paikalle tuoden mukanaan Velhosään.  Niko kiinnittää Askelonin huomion, ja Taikakillan juhlissa Niko saa Askelonin valmistaman lumotun panopelin, mikä on ensimmäinen tapahtuma ketjussa, joka johtaa Meridianin taisteluun.Tempuksen luoma Askelonien yksikkö Abarsiksen kunniaksi:;Tyyppi: ;</w:t>
      </w:r>
    </w:p>
    <w:p>
      <w:r>
        <w:rPr>
          <w:b/>
        </w:rPr>
        <w:t xml:space="preserve">Tulos</w:t>
      </w:r>
    </w:p>
    <w:p>
      <w:r>
        <w:t xml:space="preserve">Missä edes on sekä [Tempuksen luoma Askelpoikien yksikkö Abarsiksen kunniaksi] että [Niko saa Askelonilta lumoavan panopelin]?</w:t>
      </w:r>
    </w:p>
    <w:p>
      <w:r>
        <w:rPr>
          <w:b/>
        </w:rPr>
        <w:t xml:space="preserve">Tulos</w:t>
      </w:r>
    </w:p>
    <w:p>
      <w:r>
        <w:t xml:space="preserve">Mihin fiktiiviseen tapahtumaan kuuluvat [Tempus perustaa Abarsiksen kunniaksi Stepsonsin yksikön] ja [Niko saa Askelonilta lumoavan panopelin]?</w:t>
      </w:r>
    </w:p>
    <w:p>
      <w:r>
        <w:rPr>
          <w:b/>
        </w:rPr>
        <w:t xml:space="preserve">Tulos</w:t>
      </w:r>
    </w:p>
    <w:p>
      <w:r>
        <w:t xml:space="preserve">[Tempuksen perustama Askelonien yksikkö Abarsiksen kunniaksi] ja [Niko saa Askelonilta lumoavan panopelin] sisältyvät mihin fiktiiviseen tapahtumaan?</w:t>
      </w:r>
    </w:p>
    <w:p>
      <w:r>
        <w:rPr>
          <w:b/>
        </w:rPr>
        <w:t xml:space="preserve">Tulos</w:t>
      </w:r>
    </w:p>
    <w:p>
      <w:r>
        <w:t xml:space="preserve">Mihin fiktiiviseen tapahtumaan kuuluvat [Tempus perustaa Abarsiksen kunniaksi Stepsonsin yksikön] ja [Niko saa Askelonilta lumoavan panopelin]?</w:t>
      </w:r>
    </w:p>
    <w:p>
      <w:r>
        <w:rPr>
          <w:b/>
        </w:rPr>
        <w:t xml:space="preserve">Esimerkki 5.2568</w:t>
      </w:r>
    </w:p>
    <w:p>
      <w:r>
        <w:t xml:space="preserve">alkuperäinen kysymys: Vastaus: Anna minun olla tähtivastaustyyppi: Lisätiedot: Sävellaji: Sävellaji: Sävellys: Smash on yhdysvaltalainen musikaali-draama-televisiosarja, jonka on luonut näytelmäkirjailija Theresa Rebeck ja kehittänyt Robert Greenblatt NBC:lle. Steven Spielberg toimi yhtenä vastaavana tuottajana. Sarjan lähetti Yhdysvalloissa NBC ja sen tuottivat DreamWorks Television ja Universal Television. Sarja kertoo kuvitteellisesta New Yorkin teatteriyhteisöstä ja erityisesti uuden Broadway-musikaalin luomisesta. Sarjassa on suuri näyttelijäkaarti, jota johtavat Debra Messing, Jack Davenport, Katharine McPhee, Christian Borle, Megan Hilty, Jeremy Jordan, Andy Mientus ja Anjelica Huston. Sarja debytoi 6. helmikuuta 2012, ja sen ensimmäinen kausi päättyi 14. toukokuuta 2012. Sen toinen kausi sai ensi-iltansa 5. helmikuuta 2013 ja päättyi 26. toukokuuta 2013. NBC ilmoitti maaliskuussa 2013 muutoksesta ohjelmistossaan ja siirsi sarjan lauantaille 6. huhtikuuta 2013 alkaen. Sarja peruttiin virallisesti 10. toukokuuta 2013. Toisen kauden vastaava tuottaja-showrunner Josh Safran sanoi, että toisen kauden viimeinen jakso toimi sarjan finaalina. Sarja, erityisesti pilottijakso, nautti jonkin verran kriittistä menestystä.</w:t>
      </w:r>
    </w:p>
    <w:p>
      <w:r>
        <w:rPr>
          <w:b/>
        </w:rPr>
        <w:t xml:space="preserve">Tulos</w:t>
      </w:r>
    </w:p>
    <w:p>
      <w:r>
        <w:t xml:space="preserve">[Smashin] laulun albumi on mikä sävellys?</w:t>
      </w:r>
    </w:p>
    <w:p>
      <w:r>
        <w:rPr>
          <w:b/>
        </w:rPr>
        <w:t xml:space="preserve">Tulos</w:t>
      </w:r>
    </w:p>
    <w:p>
      <w:r>
        <w:t xml:space="preserve">Mikä on [Smash]-elokuvan soundtrackina olevan albumin nimi?</w:t>
      </w:r>
    </w:p>
    <w:p>
      <w:r>
        <w:rPr>
          <w:b/>
        </w:rPr>
        <w:t xml:space="preserve">Tulos</w:t>
      </w:r>
    </w:p>
    <w:p>
      <w:r>
        <w:t xml:space="preserve">Mikä sävellys on [Smash] soundtrack-albumilta?</w:t>
      </w:r>
    </w:p>
    <w:p>
      <w:r>
        <w:rPr>
          <w:b/>
        </w:rPr>
        <w:t xml:space="preserve">Tulos</w:t>
      </w:r>
    </w:p>
    <w:p>
      <w:r>
        <w:t xml:space="preserve">Mikä sävellys on [Smash]-elokuvan soundtrackin albumi?</w:t>
      </w:r>
    </w:p>
    <w:p>
      <w:r>
        <w:rPr>
          <w:b/>
        </w:rPr>
        <w:t xml:space="preserve">Tulos</w:t>
      </w:r>
    </w:p>
    <w:p>
      <w:r>
        <w:t xml:space="preserve">Mikä sävellys on [Smash]-soundtrackin albumi?</w:t>
      </w:r>
    </w:p>
    <w:p>
      <w:r>
        <w:rPr>
          <w:b/>
        </w:rPr>
        <w:t xml:space="preserve">Esimerkki 5.2569</w:t>
      </w:r>
    </w:p>
    <w:p>
      <w:r>
        <w:t xml:space="preserve">alkuperäinen kysymys: Vastaus: Daniela Sea, Shane told, Fred Mascherino...vastaustyyppi: Lisätiedot: Kuka on vegaanin seuraaja? Veganismi on sekä käytäntö, jossa pidättäydytään eläinperäisten tuotteiden käytöstä erityisesti ruokavaliossa, että siihen liittyvä filosofia, joka hylkää eläinten hyödykkeen aseman. Veganismin kannattajaa kutsutaan vegaaniksi. Veganismia erotetaan toisinaan useista eri luokista. Ruokavaliovegaanit pidättäytyvät eläinperäisten tuotteiden, ei ainoastaan lihan vaan myös kananmunien, maitotuotteiden ja muiden eläinperäisten aineiden, nauttimisesta. Termiä eettinen vegaani käytetään usein henkilöistä, jotka noudattavat vegaaniruokavaliota mutta laajentavat filosofiansa muille elämänalueille ja vastustavat eläinten käyttöä mihin tahansa tarkoitukseen. Toinen termi on ympäristöveganismi, jolla tarkoitetaan eläintuotteiden välttämistä sillä perusteella, että eläinten kerääminen tai teollinen kasvatus on ympäristölle haitallista ja kestämätöntä. Termin vegaani keksi Donald Watson vuonna 1944, kun hän oli mukana perustamassa Vegan Society -järjestöä Englannissa, aluksi tarkoittaen "maidotonta kasvissyöjää" ja myöhemmin "oppia, jonka mukaan ihmisen tulisi elää hyödyntämättä eläimiä". Kiinnostus veganismia kohtaan kasvoi 2010-luvulla. Vegaanivaihtoehtoja tuli yhä enemmän saataville monissa maissa, myös supermarketeissa ja ketjuravintoloissa.</w:t>
      </w:r>
    </w:p>
    <w:p>
      <w:r>
        <w:rPr>
          <w:b/>
        </w:rPr>
        <w:t xml:space="preserve">Tulos</w:t>
      </w:r>
    </w:p>
    <w:p>
      <w:r>
        <w:t xml:space="preserve">Ketkä yksilöt noudattavat [veganismia]?</w:t>
      </w:r>
    </w:p>
    <w:p>
      <w:r>
        <w:rPr>
          <w:b/>
        </w:rPr>
        <w:t xml:space="preserve">Tulos</w:t>
      </w:r>
    </w:p>
    <w:p>
      <w:r>
        <w:t xml:space="preserve">Ketkä ovat [veganismin] kannattajia?</w:t>
      </w:r>
    </w:p>
    <w:p>
      <w:r>
        <w:rPr>
          <w:b/>
        </w:rPr>
        <w:t xml:space="preserve">Tulos</w:t>
      </w:r>
    </w:p>
    <w:p>
      <w:r>
        <w:t xml:space="preserve">Ketkä yksilöt noudattavat [veganismia]?</w:t>
      </w:r>
    </w:p>
    <w:p>
      <w:r>
        <w:rPr>
          <w:b/>
        </w:rPr>
        <w:t xml:space="preserve">Tulos</w:t>
      </w:r>
    </w:p>
    <w:p>
      <w:r>
        <w:t xml:space="preserve">Etsi [Veganismin] seuraajia.</w:t>
      </w:r>
    </w:p>
    <w:p>
      <w:r>
        <w:rPr>
          <w:b/>
        </w:rPr>
        <w:t xml:space="preserve">Tulos</w:t>
      </w:r>
    </w:p>
    <w:p>
      <w:r>
        <w:t xml:space="preserve">Kuka on [veganismin] kannattaja?</w:t>
      </w:r>
    </w:p>
    <w:p>
      <w:r>
        <w:rPr>
          <w:b/>
        </w:rPr>
        <w:t xml:space="preserve">Tulos</w:t>
      </w:r>
    </w:p>
    <w:p>
      <w:r>
        <w:t xml:space="preserve">Millainen ihminen noudattaa [veganismia]?</w:t>
      </w:r>
    </w:p>
    <w:p>
      <w:r>
        <w:rPr>
          <w:b/>
        </w:rPr>
        <w:t xml:space="preserve">Esimerkki 5.2570</w:t>
      </w:r>
    </w:p>
    <w:p>
      <w:r>
        <w:t xml:space="preserve">alkuperäinen kysymys: Vastaus: x-men #27Vastaustyyppi: Mikä on [Stan Leen] toimittama edellinen numero? Lisätiedot: Stan Lee on yhdysvaltalainen sarjakuvakirjailija, toimittaja, kustantaja, mediatuottaja, televisiojuontaja, näyttelijä ja Marvel Comicsin entinen toimitusjohtaja ja puheenjohtaja. Yhteistyössä useiden taiteilijoiden, kuten Jack Kirbyn ja Steve Ditkon, kanssa hän loi Hämähäkkimiehen, Hulkin, Fantastic Fourin, Iron Manin, Thorin, X-Menin ja monet muut fiktiiviset hahmot ja toi supersankarisarjakuviin monimutkaisia, naturalistisia hahmoja ja läpikotaisin jaetun universumin. Lisäksi hän johti alan sensuuriorganisaation, Comics Code Authorityn, ensimmäistä suurta menestyksekästä haastetta ja pakotti sen uudistamaan toimintatapojaan. Tämän jälkeen Lee johti Marvel Comicsin laajentumista pienestä kustantamon osastosta suureksi multimediayhtiöksi. Hänet valittiin sarjakuva-alan Will Eisner Award Hall of Fameen vuonna 1994 ja Jack Kirby Hall of Fameen vuonna 1995. Lee sai National Medal of Arts -mitalin vuonna 2008.</w:t>
      </w:r>
    </w:p>
    <w:p>
      <w:r>
        <w:rPr>
          <w:b/>
        </w:rPr>
        <w:t xml:space="preserve">Tulos</w:t>
      </w:r>
    </w:p>
    <w:p>
      <w:r>
        <w:t xml:space="preserve">[Stan Lee] muokkasi mitä aiempaa sarjakuvanumeroa?</w:t>
      </w:r>
    </w:p>
    <w:p>
      <w:r>
        <w:rPr>
          <w:b/>
        </w:rPr>
        <w:t xml:space="preserve">Tulos</w:t>
      </w:r>
    </w:p>
    <w:p>
      <w:r>
        <w:t xml:space="preserve">[Stan Lee] toimitti minkä sarjakuvan edellisen numeron?</w:t>
      </w:r>
    </w:p>
    <w:p>
      <w:r>
        <w:rPr>
          <w:b/>
        </w:rPr>
        <w:t xml:space="preserve">Tulos</w:t>
      </w:r>
    </w:p>
    <w:p>
      <w:r>
        <w:t xml:space="preserve">Mikä on [Stan Leen] toimittaman edellisen numeron nimi?</w:t>
      </w:r>
    </w:p>
    <w:p>
      <w:r>
        <w:rPr>
          <w:b/>
        </w:rPr>
        <w:t xml:space="preserve">Tulos</w:t>
      </w:r>
    </w:p>
    <w:p>
      <w:r>
        <w:t xml:space="preserve">Mitä edellistä numeroa [Stan Lee] toimitti?</w:t>
      </w:r>
    </w:p>
    <w:p>
      <w:r>
        <w:rPr>
          <w:b/>
        </w:rPr>
        <w:t xml:space="preserve">Tulos</w:t>
      </w:r>
    </w:p>
    <w:p>
      <w:r>
        <w:t xml:space="preserve">Mikä on [Stan Leen] toimittama edellinen numero?</w:t>
      </w:r>
    </w:p>
    <w:p>
      <w:r>
        <w:rPr>
          <w:b/>
        </w:rPr>
        <w:t xml:space="preserve">Tulos</w:t>
      </w:r>
    </w:p>
    <w:p>
      <w:r>
        <w:t xml:space="preserve">Mikä on [Stan Leen] toimittaman edellisen numeron nimi?</w:t>
      </w:r>
    </w:p>
    <w:p>
      <w:r>
        <w:rPr>
          <w:b/>
        </w:rPr>
        <w:t xml:space="preserve">Esimerkki 5.2571</w:t>
      </w:r>
    </w:p>
    <w:p>
      <w:r>
        <w:t xml:space="preserve">alkuperäinen kysymys: Vastaus: euphemia li britannia, nunnally lamperouge, prinsessa sally acorn...vastaustyyppi: Mikä TV-hahmo on [prinsessa Peach]? TV Character.auxiliary information: Prinsessa Peach on hahmo Nintendon Mario-sarjassa. Shigeru Miyamoton alun perin luoma Peach on kuvitteellisen Sienikuningaskunnan prinsessa, joka on jatkuvasti Bowserin hyökkäyksen kohteena. Hän näyttelee sarjassa usein neito hädässä -roolia ja on sarjan naispääosa. Hänet esitetään usein Marion rakkauden kohteena, ja hän on esiintynyt lähes kaikissa Mario-peleissä tähän mennessä, lukuun ottamatta Super Princess Peachia, jossa hän on pelattava päähenkilö.</w:t>
      </w:r>
    </w:p>
    <w:p>
      <w:r>
        <w:rPr>
          <w:b/>
        </w:rPr>
        <w:t xml:space="preserve">Tulos</w:t>
      </w:r>
    </w:p>
    <w:p>
      <w:r>
        <w:t xml:space="preserve">Minkä tv-hahmon sijoitukset ovat yhtä korkeat kuin [Prinsessa Peachin]?</w:t>
      </w:r>
    </w:p>
    <w:p>
      <w:r>
        <w:rPr>
          <w:b/>
        </w:rPr>
        <w:t xml:space="preserve">Tulos</w:t>
      </w:r>
    </w:p>
    <w:p>
      <w:r>
        <w:t xml:space="preserve">Mikä on tv-hahmo, jonka arvo on [Prinsessa Peach]?</w:t>
      </w:r>
    </w:p>
    <w:p>
      <w:r>
        <w:rPr>
          <w:b/>
        </w:rPr>
        <w:t xml:space="preserve">Tulos</w:t>
      </w:r>
    </w:p>
    <w:p>
      <w:r>
        <w:t xml:space="preserve">[Prinsessa Peach] on mikä tv-hahmon asema?</w:t>
      </w:r>
    </w:p>
    <w:p>
      <w:r>
        <w:rPr>
          <w:b/>
        </w:rPr>
        <w:t xml:space="preserve">Tulos</w:t>
      </w:r>
    </w:p>
    <w:p>
      <w:r>
        <w:t xml:space="preserve">[Prinsessa Peach] on sijoittunut mihin TV-hahmoon?</w:t>
      </w:r>
    </w:p>
    <w:p>
      <w:r>
        <w:rPr>
          <w:b/>
        </w:rPr>
        <w:t xml:space="preserve">Tulos</w:t>
      </w:r>
    </w:p>
    <w:p>
      <w:r>
        <w:t xml:space="preserve">Minkä tv-hahmon arvo on [Prinsessa Peach]?</w:t>
      </w:r>
    </w:p>
    <w:p>
      <w:r>
        <w:rPr>
          <w:b/>
        </w:rPr>
        <w:t xml:space="preserve">Tulos</w:t>
      </w:r>
    </w:p>
    <w:p>
      <w:r>
        <w:t xml:space="preserve">Minkä tv-hahmon arvo on [Prinsessa Peach]?</w:t>
      </w:r>
    </w:p>
    <w:p>
      <w:r>
        <w:rPr>
          <w:b/>
        </w:rPr>
        <w:t xml:space="preserve">Esimerkki 5.2572</w:t>
      </w:r>
    </w:p>
    <w:p>
      <w:r>
        <w:t xml:space="preserve">alkuperäinen kysymys: Vastaus: Kuinka monta matkailunähtävyyttä kuuluu osittain [Amerikan yhdysvaltoihin]?Vastaus: Kuinka monta matkailunähtävyyttä kuuluu osittain [Amerikan yhdysvaltoihin]?Vastaus: Kuinka monta matkailunähtävyyttä kuuluu osittain [Amerikan yhdysvaltoihin]? Vastaustyyppi: 5: Lisätiedot: Yhdysvallat, Yhdysvallat, Yhdysvallat, Yhdysvallat, Yhdysvallat, Yhdysvallat, Yhdysvallat, Yhdysvallat, Yhdysvallat, Yhdysvallat, Yhdysvallat, Yhdysvallat, Yhdysvallat, Yhdysvallat, Yhdysvallat: Yhdysvallat, josta käytetään yleisesti nimitystä Yhdysvallat tai Amerikka, on liittotasavalta, joka koostuu 50 osavaltiosta ja liittovaltion piirikunnasta. 48 yhtenäistä osavaltiota ja Washington, D.C. sijaitsevat Pohjois-Amerikan keskiosassa Kanadan ja Meksikon välissä. Alaskan osavaltio sijaitsee Pohjois-Amerikan luoteisosassa ja Havaijin osavaltio on saaristo Tyynenmeren keskiosassa. Yhdysvalloilla on myös viisi asuttua ja lukuisia asumattomia alueita Tyynellämerellä ja Karibialla. Maa on pinta-alaltaan neljänneksi suurin ja väkiluvultaan kolmanneksi suurin maailmassa, sillä se on 3,8 miljoonaa neliökilometriä ja siellä asuu yli 320 miljoonaa ihmistä. Se on yksi maailman etnisesti monimuotoisimmista ja monikulttuurisimmista kansakunnista, joka on monista maista tulleen laajamittaisen maahanmuuton tulos. Yhdysvaltojen maantiede ja ilmasto ovat myös erittäin monimuotoisia, ja maassa elää monenlaista villieläimistöä. Paleointialaiset intiaanit muuttivat Euraasiasta nykyisen Yhdysvaltojen mantereelle ainakin 15 000 vuotta sitten, ja eurooppalainen siirtolaisuus alkoi 1500-luvulla. Yhdysvallat syntyi itärannikolla sijaitsevista 13 brittiläisestä siirtomaasta.</w:t>
      </w:r>
    </w:p>
    <w:p>
      <w:r>
        <w:rPr>
          <w:b/>
        </w:rPr>
        <w:t xml:space="preserve">Tulos</w:t>
      </w:r>
    </w:p>
    <w:p>
      <w:r>
        <w:t xml:space="preserve">Kuinka monta matkailunähtävyyttä [Amerikan yhdysvallat] osittain sisältää?</w:t>
      </w:r>
    </w:p>
    <w:p>
      <w:r>
        <w:rPr>
          <w:b/>
        </w:rPr>
        <w:t xml:space="preserve">Tulos</w:t>
      </w:r>
    </w:p>
    <w:p>
      <w:r>
        <w:t xml:space="preserve">Kuinka monta matkailunähtävyyttä sijaitsee osittain [Amerikan yhdysvalloissa]?</w:t>
      </w:r>
    </w:p>
    <w:p>
      <w:r>
        <w:rPr>
          <w:b/>
        </w:rPr>
        <w:t xml:space="preserve">Tulos</w:t>
      </w:r>
    </w:p>
    <w:p>
      <w:r>
        <w:t xml:space="preserve">Mikä on [Amerikan yhdysvaltojen] osittain sisältämien matkailunähtävyyksien määrä?</w:t>
      </w:r>
    </w:p>
    <w:p>
      <w:r>
        <w:rPr>
          <w:b/>
        </w:rPr>
        <w:t xml:space="preserve">Tulos</w:t>
      </w:r>
    </w:p>
    <w:p>
      <w:r>
        <w:t xml:space="preserve">Kuinka monta matkailunähtävyyttä kuuluu osittain [Amerikan yhdysvaltoihin]?</w:t>
      </w:r>
    </w:p>
    <w:p>
      <w:r>
        <w:rPr>
          <w:b/>
        </w:rPr>
        <w:t xml:space="preserve">Tulos</w:t>
      </w:r>
    </w:p>
    <w:p>
      <w:r>
        <w:t xml:space="preserve">Kuinka monta matkailunähtävyyttä on olemassa, jotka osittain kuuluvat [Amerikan yhdysvaltoihin]?</w:t>
      </w:r>
    </w:p>
    <w:p>
      <w:r>
        <w:rPr>
          <w:b/>
        </w:rPr>
        <w:t xml:space="preserve">Tulos</w:t>
      </w:r>
    </w:p>
    <w:p>
      <w:r>
        <w:t xml:space="preserve">[Amerikan yhdysvallat] sisältää osittain kuinka monta matkailunähtävyyttä?</w:t>
      </w:r>
    </w:p>
    <w:p>
      <w:r>
        <w:rPr>
          <w:b/>
        </w:rPr>
        <w:t xml:space="preserve">Tulos</w:t>
      </w:r>
    </w:p>
    <w:p>
      <w:r>
        <w:t xml:space="preserve">Kuinka monta matkailunähtävyyttä kuuluu osittain [Amerikan yhdysvaltoihin]?</w:t>
      </w:r>
    </w:p>
    <w:p>
      <w:r>
        <w:rPr>
          <w:b/>
        </w:rPr>
        <w:t xml:space="preserve">Esimerkki 5.2573</w:t>
      </w:r>
    </w:p>
    <w:p>
      <w:r>
        <w:t xml:space="preserve">Alkuperäinen kysymys: Minkä Beaufortin tuulenvoiman trooppisen syklonin luokka on [trooppinen sykloni (MF)]?Vastaus: Beaufortin voima 12Vastaustyyppi: Beaufort Wind Force.</w:t>
      </w:r>
    </w:p>
    <w:p>
      <w:r>
        <w:rPr>
          <w:b/>
        </w:rPr>
        <w:t xml:space="preserve">Tulos</w:t>
      </w:r>
    </w:p>
    <w:p>
      <w:r>
        <w:t xml:space="preserve">Trooppisen syklonin luokkaan [trooppinen sykloni (MF)] liittyy mikä Beaufortin tuulen voimakkuuden mitta?</w:t>
      </w:r>
    </w:p>
    <w:p>
      <w:r>
        <w:rPr>
          <w:b/>
        </w:rPr>
        <w:t xml:space="preserve">Tulos</w:t>
      </w:r>
    </w:p>
    <w:p>
      <w:r>
        <w:t xml:space="preserve">Mikä Beaufortin tuulivoima rekisteröi trooppisen syklonin [trooppinen sykloni (MF)]?</w:t>
      </w:r>
    </w:p>
    <w:p>
      <w:r>
        <w:rPr>
          <w:b/>
        </w:rPr>
        <w:t xml:space="preserve">Tulos</w:t>
      </w:r>
    </w:p>
    <w:p>
      <w:r>
        <w:t xml:space="preserve">[Trooppisen syklonin (MF)] ajankohtaisia sykloniluokkia kuvataan millä Beaufortin tuulen voimakkuudella?</w:t>
      </w:r>
    </w:p>
    <w:p>
      <w:r>
        <w:rPr>
          <w:b/>
        </w:rPr>
        <w:t xml:space="preserve">Tulos</w:t>
      </w:r>
    </w:p>
    <w:p>
      <w:r>
        <w:t xml:space="preserve">Minkä Beaufortin tuulivoiman trooppisen syklonin luokka on [trooppinen sykloni (MF)]?</w:t>
      </w:r>
    </w:p>
    <w:p>
      <w:r>
        <w:rPr>
          <w:b/>
        </w:rPr>
        <w:t xml:space="preserve">Tulos</w:t>
      </w:r>
    </w:p>
    <w:p>
      <w:r>
        <w:t xml:space="preserve">Mikä on [trooppisen syklonin (MF)] Beaufortin tuulivoima?</w:t>
      </w:r>
    </w:p>
    <w:p>
      <w:r>
        <w:rPr>
          <w:b/>
        </w:rPr>
        <w:t xml:space="preserve">Tulos</w:t>
      </w:r>
    </w:p>
    <w:p>
      <w:r>
        <w:t xml:space="preserve">Trooppisen syklonin luokka [trooppinen sykloni (MF)] tulee mistä Beaufortin tuulivoimasta?</w:t>
      </w:r>
    </w:p>
    <w:p>
      <w:r>
        <w:rPr>
          <w:b/>
        </w:rPr>
        <w:t xml:space="preserve">Esimerkki 5.2574</w:t>
      </w:r>
    </w:p>
    <w:p>
      <w:r>
        <w:t xml:space="preserve">alkuperäinen kysymys: Vastaus: Kuinka monta lentokonevalmistajaa on [Corporation]:n oikeudellisessa rakenteessa?Vastaus: Kuinka monta lentokonevalmistajaa on [Corporation]:n oikeudellisessa rakenteessa? Vastaustyyppi: 7: Lisätiedot: 1 lentokonevalmistaja: Korporaatio on yritys tai henkilöryhmä, jolla on lupa toimia yhtenä kokonaisuutena ja joka on tunnustettu sellaiseksi laissa. Varhaiset yhtiöitetyt yksiköt perustettiin peruskirjalla. Useimmat lainkäyttöalueet sallivat nykyään uusien yhtiöiden perustamisen rekisteröinnin kautta. Yhtiöitä on monenlaisia, mutta yleensä ne jaetaan sen lainkäyttöalueen lain mukaan, jossa ne on perustettu, kahteen tyyppiin: sen mukaan, voivatko ne laskea liikkeelle osakkeita, tai sen mukaan, ovatko ne voittoa tavoittelevia vai eivät. Jos paikallinen lainsäädäntö erottaa yritykset toisistaan sen mukaan, voivatko ne laskea liikkeeseen osakkeita, yritykset, joilla on tällainen mahdollisuus, kutsutaan "osakeyhtiöiksi", yrityksen omistusoikeus perustuu osakkeisiin, ja osakkeiden omistajia kutsutaan "osakkeenomistajiksi". Yhtiöitä, jotka eivät saa laskea liikkeeseen osakkeita, kutsutaan "ei-osakeyhtiöiksi", ja yhtiöiden omistajina pidetään niitä, jotka ovat hankkineet yhtiön jäsenyyden, ja heihin viitataan yhtiön "jäseninä". Sellaisilla alueilla perustettuja yhtiöitä, joilla ne erotetaan sen mukaan, saavatko ne olla voittoa tavoittelevia vai eivät, kutsutaan voittoa tavoitteleviksi ja voittoa tavoittelemattomiksi yhtiöiksi.</w:t>
      </w:r>
    </w:p>
    <w:p>
      <w:r>
        <w:rPr>
          <w:b/>
        </w:rPr>
        <w:t xml:space="preserve">Tulos</w:t>
      </w:r>
    </w:p>
    <w:p>
      <w:r>
        <w:t xml:space="preserve">Kuinka moni yksikkö [Corporation]:n oikeudellisessa rakenteessa on lentokoneiden valmistaja.</w:t>
      </w:r>
    </w:p>
    <w:p>
      <w:r>
        <w:rPr>
          <w:b/>
        </w:rPr>
        <w:t xml:space="preserve">Tulos</w:t>
      </w:r>
    </w:p>
    <w:p>
      <w:r>
        <w:t xml:space="preserve">Kuinka monta [yhtiö]tä lentokonevalmistajia on olemassa?</w:t>
      </w:r>
    </w:p>
    <w:p>
      <w:r>
        <w:rPr>
          <w:b/>
        </w:rPr>
        <w:t xml:space="preserve">Tulos</w:t>
      </w:r>
    </w:p>
    <w:p>
      <w:r>
        <w:t xml:space="preserve">Kuinka monta lentokonevalmistajaa [yhtiöllä] on oikeudellinen rakenne?</w:t>
      </w:r>
    </w:p>
    <w:p>
      <w:r>
        <w:rPr>
          <w:b/>
        </w:rPr>
        <w:t xml:space="preserve">Tulos</w:t>
      </w:r>
    </w:p>
    <w:p>
      <w:r>
        <w:t xml:space="preserve">Mikä on ilma-alusten valmistajien lukumäärä [Corporation] oikeudellisessa rakenteessa?</w:t>
      </w:r>
    </w:p>
    <w:p>
      <w:r>
        <w:rPr>
          <w:b/>
        </w:rPr>
        <w:t xml:space="preserve">Tulos</w:t>
      </w:r>
    </w:p>
    <w:p>
      <w:r>
        <w:t xml:space="preserve">Kuinka moni lentokonevalmistaja on laillisesti [yhtiö]?</w:t>
      </w:r>
    </w:p>
    <w:p>
      <w:r>
        <w:rPr>
          <w:b/>
        </w:rPr>
        <w:t xml:space="preserve">Esimerkki 5.2575</w:t>
      </w:r>
    </w:p>
    <w:p>
      <w:r>
        <w:t xml:space="preserve">alkuperäinen kysymys: Vastaus: celsiusaste, kelvinVastaustyyppi: Mikä lämpötilan mittayksikkö on sama kuin säteilysäteilyn mittayksikkö [wattia neliömetriä kohti]?Vastaus: celsiusaste, kelvinVastaustyyppi: Mikä on lämpötilan mittayksikkö? Lämpötilan yksikkö.</w:t>
      </w:r>
    </w:p>
    <w:p>
      <w:r>
        <w:rPr>
          <w:b/>
        </w:rPr>
        <w:t xml:space="preserve">Tulos</w:t>
      </w:r>
    </w:p>
    <w:p>
      <w:r>
        <w:t xml:space="preserve">Missä lämpötilayksikössä käytetään samoja mittoja kuin säteilysäteilyyksikössä [wattia neliömetriä kohti]?</w:t>
      </w:r>
    </w:p>
    <w:p>
      <w:r>
        <w:rPr>
          <w:b/>
        </w:rPr>
        <w:t xml:space="preserve">Tulos</w:t>
      </w:r>
    </w:p>
    <w:p>
      <w:r>
        <w:t xml:space="preserve">Mikä on lämpötilan yksikkö, joka käyttää samaa mittausjärjestelmää kuin säteilysäteilyn yksikkö [wattia neliömetriä kohti]?</w:t>
      </w:r>
    </w:p>
    <w:p>
      <w:r>
        <w:rPr>
          <w:b/>
        </w:rPr>
        <w:t xml:space="preserve">Tulos</w:t>
      </w:r>
    </w:p>
    <w:p>
      <w:r>
        <w:t xml:space="preserve">säteilysäteilyn yksiköissä [wattia neliömetriä kohti] on sama mittausjärjestelmä kuin minkä lämpötilan yksikössä?</w:t>
      </w:r>
    </w:p>
    <w:p>
      <w:r>
        <w:rPr>
          <w:b/>
        </w:rPr>
        <w:t xml:space="preserve">Tulos</w:t>
      </w:r>
    </w:p>
    <w:p>
      <w:r>
        <w:t xml:space="preserve">Etsi lämpötilan yksikkö, jonka mittausjärjestelmä on sama kuin säteilysäteilyn yksiköiden [wattia neliömetriä kohti].</w:t>
      </w:r>
    </w:p>
    <w:p>
      <w:r>
        <w:rPr>
          <w:b/>
        </w:rPr>
        <w:t xml:space="preserve">Tulos</w:t>
      </w:r>
    </w:p>
    <w:p>
      <w:r>
        <w:t xml:space="preserve">Missä lämpötilan yksikössä on sama mittausjärjestelmä kuin säteilysäteilyn yksiköissä [wattia neliömetriä kohti]?</w:t>
      </w:r>
    </w:p>
    <w:p>
      <w:r>
        <w:rPr>
          <w:b/>
        </w:rPr>
        <w:t xml:space="preserve">Tulos</w:t>
      </w:r>
    </w:p>
    <w:p>
      <w:r>
        <w:t xml:space="preserve">Mikä lämpötilan mittayksikkö on sama kuin säteilysäteilyn yksikkö [wattia neliömetriä kohti]?</w:t>
      </w:r>
    </w:p>
    <w:p>
      <w:r>
        <w:rPr>
          <w:b/>
        </w:rPr>
        <w:t xml:space="preserve">Esimerkki 5.2576</w:t>
      </w:r>
    </w:p>
    <w:p>
      <w:r>
        <w:t xml:space="preserve">alkuperäinen kysymys: Vastaus: Yhdysvaltain liittovaltion hallitusVastaustyyppi: Mihin hallitukseen [Theodore Roosevelt] perusti viraston?Vastaus: Yhdysvaltain liittovaltion hallitusVastaustyyppi: Mihin hallitukseen [Theodore Roosevelt] perusti viraston? Government.auxiliary information: Theodore Roosevelt, johon usein viitataan nimellä Teddy tai TR, oli yhdysvaltalainen valtiomies, kirjailija, tutkimusmatkailija, sotilas, luonnontieteilijä ja uudistaja, joka toimi Yhdysvaltojen 26. presidenttinä. Hän oli republikaanisen puolueen johtaja ja edistysmielisen aikakauden johtava voima. Roosevelt syntyi sairaana lapsena, jolla oli heikentävä astma, mutta hän omaksui raskaan elämäntavan ja onnistui palauttamaan terveytensä. Hän yhdisti riehakkaan persoonallisuutensa, laajan kiinnostuksen kohteensa ja maailmankuulut saavutuksensa "cowboy-hahmoon", jota määritteli vankka maskuliinisuus. Hän kävi kotiopetusta, ja hänestä tuli elinikäinen luonnontieteilijä ennen kuin hän opiskeli Harvardin yliopistossa. Hänen ensimmäinen monista kirjoistaan, The Naval War of 1812, loi hänelle maineen sekä oppineena historioitsijana että suosittuna kirjailijana. Hän siirtyi politiikkaan ja nousi New Yorkin osavaltion lainsäätäjän republikaanien uudistusryhmän johtajaksi. Vaimonsa ja äitinsä kuoleman jälkeen hän pakeni erämaahan ja piti karjatilaa Dakotassa. Hän palasi ja pyrki epäonnistuneesti New Yorkin pormestariksi vuonna 1886.</w:t>
      </w:r>
    </w:p>
    <w:p>
      <w:r>
        <w:rPr>
          <w:b/>
        </w:rPr>
        <w:t xml:space="preserve">Tulos</w:t>
      </w:r>
    </w:p>
    <w:p>
      <w:r>
        <w:t xml:space="preserve">[Theodore Roosevelt] perusti viraston mihin hallitukseen?</w:t>
      </w:r>
    </w:p>
    <w:p>
      <w:r>
        <w:rPr>
          <w:b/>
        </w:rPr>
        <w:t xml:space="preserve">Tulos</w:t>
      </w:r>
    </w:p>
    <w:p>
      <w:r>
        <w:t xml:space="preserve">Minkä valtion viraston [Theodore Roosevelt] perusti?</w:t>
      </w:r>
    </w:p>
    <w:p>
      <w:r>
        <w:rPr>
          <w:b/>
        </w:rPr>
        <w:t xml:space="preserve">Tulos</w:t>
      </w:r>
    </w:p>
    <w:p>
      <w:r>
        <w:t xml:space="preserve">[Theodore Roosevelt] perusti minkä valtion viraston?</w:t>
      </w:r>
    </w:p>
    <w:p>
      <w:r>
        <w:rPr>
          <w:b/>
        </w:rPr>
        <w:t xml:space="preserve">Tulos</w:t>
      </w:r>
    </w:p>
    <w:p>
      <w:r>
        <w:t xml:space="preserve">[Theodore Roosevelt] perusti viraston mihin hallitukseen?</w:t>
      </w:r>
    </w:p>
    <w:p>
      <w:r>
        <w:rPr>
          <w:b/>
        </w:rPr>
        <w:t xml:space="preserve">Tulos</w:t>
      </w:r>
    </w:p>
    <w:p>
      <w:r>
        <w:t xml:space="preserve">Mikä on hallituksen nimi, jonka [Theodore Roosevelt] perusti viraston?</w:t>
      </w:r>
    </w:p>
    <w:p>
      <w:r>
        <w:rPr>
          <w:b/>
        </w:rPr>
        <w:t xml:space="preserve">Esimerkki 5.2577</w:t>
      </w:r>
    </w:p>
    <w:p>
      <w:r>
        <w:t xml:space="preserve">alkuperäinen kysymys: Vastaus: Pop-musiikkiVastaustyyppi: Mikä on [Alma del Barrio] sisältöisen opiskelijaradioaseman formaatti?vastaus: Pop-musiikkiVastaustyyppi: Mikä on [Alma del Barrio] sisältöisen opiskelijaradioaseman formaatti? Radioformaatti: Radioformaatti.lisätiedot: Musiikkityyppi: Radioformaatti: KXLU-radioasemalta Los Angelesissa syksystä 1973 lähtien lähetettävä Latin Jazz -radio-ohjelma.  Ohjelman aloittivat silloiset opiskelijat Enrique "Kiki" Soto ja Raul Villa.</w:t>
      </w:r>
    </w:p>
    <w:p>
      <w:r>
        <w:rPr>
          <w:b/>
        </w:rPr>
        <w:t xml:space="preserve">Tulos</w:t>
      </w:r>
    </w:p>
    <w:p>
      <w:r>
        <w:t xml:space="preserve">[Alma del Barrio] sisältö on esillä minkä muotoisessa opiskelijaradiossa?</w:t>
      </w:r>
    </w:p>
    <w:p>
      <w:r>
        <w:rPr>
          <w:b/>
        </w:rPr>
        <w:t xml:space="preserve">Tulos</w:t>
      </w:r>
    </w:p>
    <w:p>
      <w:r>
        <w:t xml:space="preserve">Mitkä radioasemat soittavat [Alma del Barrio] ?</w:t>
      </w:r>
    </w:p>
    <w:p>
      <w:r>
        <w:rPr>
          <w:b/>
        </w:rPr>
        <w:t xml:space="preserve">Tulos</w:t>
      </w:r>
    </w:p>
    <w:p>
      <w:r>
        <w:t xml:space="preserve">Mikä on [Alma del Barrion] sisältöä sisältävän opiskelijaradioaseman muoto?</w:t>
      </w:r>
    </w:p>
    <w:p>
      <w:r>
        <w:rPr>
          <w:b/>
        </w:rPr>
        <w:t xml:space="preserve">Tulos</w:t>
      </w:r>
    </w:p>
    <w:p>
      <w:r>
        <w:t xml:space="preserve">Mikä on [Alma del Barrion] sisältöä sisältävän opiskelijaradioaseman muoto?</w:t>
      </w:r>
    </w:p>
    <w:p>
      <w:r>
        <w:rPr>
          <w:b/>
        </w:rPr>
        <w:t xml:space="preserve">Tulos</w:t>
      </w:r>
    </w:p>
    <w:p>
      <w:r>
        <w:t xml:space="preserve">[Alma del Barrio] on sisältö, jota soitetaan opiskelijaradioasemalla, joka soittaa mitä formaattia?</w:t>
      </w:r>
    </w:p>
    <w:p>
      <w:r>
        <w:rPr>
          <w:b/>
        </w:rPr>
        <w:t xml:space="preserve">Tulos</w:t>
      </w:r>
    </w:p>
    <w:p>
      <w:r>
        <w:t xml:space="preserve">Minkä muotoinen on [Alma del Barrio] sisältöinen opiskelijaradioasema?</w:t>
      </w:r>
    </w:p>
    <w:p>
      <w:r>
        <w:rPr>
          <w:b/>
        </w:rPr>
        <w:t xml:space="preserve">Tulos</w:t>
      </w:r>
    </w:p>
    <w:p>
      <w:r>
        <w:t xml:space="preserve">Missä muodossa [Alma del Barrio] on opiskelijaradioasemalla?</w:t>
      </w:r>
    </w:p>
    <w:p>
      <w:r>
        <w:rPr>
          <w:b/>
        </w:rPr>
        <w:t xml:space="preserve">Tulos</w:t>
      </w:r>
    </w:p>
    <w:p>
      <w:r>
        <w:t xml:space="preserve">[Alma del Barrio] on opiskelijaradioaseman muodossa?</w:t>
      </w:r>
    </w:p>
    <w:p>
      <w:r>
        <w:rPr>
          <w:b/>
        </w:rPr>
        <w:t xml:space="preserve">Esimerkki 5.2578</w:t>
      </w:r>
    </w:p>
    <w:p>
      <w:r>
        <w:t xml:space="preserve">alkuperäinen kysymys: Vastaus: Stephanie BeardVastaustyyppi: Kuka TV-esiintyjä on laulusuhde [Abby Elliott]n kanssa? TV-lauluesiintyjä.aputiedot: Abigail "Abby" Elliott on yhdysvaltalainen näyttelijä ja koomikko, joka tunnetaan parhaiten neljästä kaudestaan Saturday Night Live -ohjelman näyttelijänä vuosina 2008-2012. Hän on koomikko Chris Elliottin tytär.</w:t>
      </w:r>
    </w:p>
    <w:p>
      <w:r>
        <w:rPr>
          <w:b/>
        </w:rPr>
        <w:t xml:space="preserve">Tulos</w:t>
      </w:r>
    </w:p>
    <w:p>
      <w:r>
        <w:t xml:space="preserve">[Abby Elliott] lauloi laulun mistä tv-tähdestä?</w:t>
      </w:r>
    </w:p>
    <w:p>
      <w:r>
        <w:rPr>
          <w:b/>
        </w:rPr>
        <w:t xml:space="preserve">Tulos</w:t>
      </w:r>
    </w:p>
    <w:p>
      <w:r>
        <w:t xml:space="preserve">[Abby Elliottilla] on laulusuhde minkä tv-esiintyjän kanssa?</w:t>
      </w:r>
    </w:p>
    <w:p>
      <w:r>
        <w:rPr>
          <w:b/>
        </w:rPr>
        <w:t xml:space="preserve">Tulos</w:t>
      </w:r>
    </w:p>
    <w:p>
      <w:r>
        <w:t xml:space="preserve">Mikä tv-esiintyjä on laulun suhde [Abby Elliott]</w:t>
      </w:r>
    </w:p>
    <w:p>
      <w:r>
        <w:rPr>
          <w:b/>
        </w:rPr>
        <w:t xml:space="preserve">Tulos</w:t>
      </w:r>
    </w:p>
    <w:p>
      <w:r>
        <w:t xml:space="preserve">[Abby Elliott] esitti kappaleen minkä tv-esiintyjän kanssa?</w:t>
      </w:r>
    </w:p>
    <w:p>
      <w:r>
        <w:rPr>
          <w:b/>
        </w:rPr>
        <w:t xml:space="preserve">Tulos</w:t>
      </w:r>
    </w:p>
    <w:p>
      <w:r>
        <w:t xml:space="preserve">[Abby Elliottilla] on suhde minkä tv-esiintyjän kanssa?</w:t>
      </w:r>
    </w:p>
    <w:p>
      <w:r>
        <w:rPr>
          <w:b/>
        </w:rPr>
        <w:t xml:space="preserve">Esimerkki 5.2579</w:t>
      </w:r>
    </w:p>
    <w:p>
      <w:r>
        <w:t xml:space="preserve">Alkuperäinen kysymys: Mikä kivilaji on sellaisen kivilajin alatyyppi, jolla on alatyyppejä, joihin kuuluu myös [kivi]?Vastaus: foidoliitti, ruskohiili, vihertulikivi...Vastaus tyyppi: Kalliotyyppi: Kalliotyyppi: Kalliotyyppi: Kalliotyyppi: Geologiassa kallio on luonnossa esiintyvä kiinteä kokonaisuus, joka koostuu yhdestä tai useammasta mineraalista tai mineraloidista. Esimerkiksi yleinen kivi graniitti on kvartsi-, maasälpä- ja biotiittimineraalien yhdistelmä. Maapallon uloin kiinteä kerros, litosfääri, koostuu kivestä. Ihmiskunta on käyttänyt kiviä kautta historian. Kivikaudelta lähtien kiviä on käytetty työkaluina. Kivissä olevat mineraalit ja metallit ovat olleet välttämättömiä ihmisen sivilisaatiolle. Määritellään kolme suurta kivilajiryhmää: magmakivet, sedimenttikivet ja metamorfiset kivet. Kallioiden tieteellistä tutkimusta kutsutaan petrologiaksi, joka on olennainen osa geologiaa.</w:t>
      </w:r>
    </w:p>
    <w:p>
      <w:r>
        <w:rPr>
          <w:b/>
        </w:rPr>
        <w:t xml:space="preserve">Tulos</w:t>
      </w:r>
    </w:p>
    <w:p>
      <w:r>
        <w:t xml:space="preserve">mikä kivilaji on sellaisen kivilajin alatyyppi, joka sisältää alatyyppejä [Rock]?</w:t>
      </w:r>
    </w:p>
    <w:p>
      <w:r>
        <w:rPr>
          <w:b/>
        </w:rPr>
        <w:t xml:space="preserve">Tulos</w:t>
      </w:r>
    </w:p>
    <w:p>
      <w:r>
        <w:t xml:space="preserve">Mikä kivilaji on sellaisen kivilajin alatyyppi, jolla on alatyyppejä, kuten [Rock]?</w:t>
      </w:r>
    </w:p>
    <w:p>
      <w:r>
        <w:rPr>
          <w:b/>
        </w:rPr>
        <w:t xml:space="preserve">Tulos</w:t>
      </w:r>
    </w:p>
    <w:p>
      <w:r>
        <w:t xml:space="preserve">Mikä Kalliotyyppi on sellaisen Kalliotyypin alityyppi, joka sisältää alityyppejä, joihin kuuluu [Kallio]?</w:t>
      </w:r>
    </w:p>
    <w:p>
      <w:r>
        <w:rPr>
          <w:b/>
        </w:rPr>
        <w:t xml:space="preserve">Tulos</w:t>
      </w:r>
    </w:p>
    <w:p>
      <w:r>
        <w:t xml:space="preserve">Jos alatyyppi sisältää [Rock], mikä Rock-tyyppi on sen alatyyppi?</w:t>
      </w:r>
    </w:p>
    <w:p>
      <w:r>
        <w:rPr>
          <w:b/>
        </w:rPr>
        <w:t xml:space="preserve">Tulos</w:t>
      </w:r>
    </w:p>
    <w:p>
      <w:r>
        <w:t xml:space="preserve">Mikä kivilaji on sellaisen kivilajin alatyyppi, jolla on alatyyppejä, joihin kuuluu [Rock]?</w:t>
      </w:r>
    </w:p>
    <w:p>
      <w:r>
        <w:rPr>
          <w:b/>
        </w:rPr>
        <w:t xml:space="preserve">Tulos</w:t>
      </w:r>
    </w:p>
    <w:p>
      <w:r>
        <w:t xml:space="preserve">mikä kivilaji on sellaisen kivilajin alatyyppi, jolla on alatyyppejä, kuten [Rock]?</w:t>
      </w:r>
    </w:p>
    <w:p>
      <w:r>
        <w:rPr>
          <w:b/>
        </w:rPr>
        <w:t xml:space="preserve">Tulos</w:t>
      </w:r>
    </w:p>
    <w:p>
      <w:r>
        <w:t xml:space="preserve">Mitä kivilajia pidetään sellaisen kivilajin alatyyppinä, jonka alatyyppi on [Rock]?</w:t>
      </w:r>
    </w:p>
    <w:p>
      <w:r>
        <w:rPr>
          <w:b/>
        </w:rPr>
        <w:t xml:space="preserve">Tulos</w:t>
      </w:r>
    </w:p>
    <w:p>
      <w:r>
        <w:t xml:space="preserve">mikä kivilaji on sellaisen kivilajin alatyyppi, jolla on alatyyppejä, joihin kuuluu [Rock]?</w:t>
      </w:r>
    </w:p>
    <w:p>
      <w:r>
        <w:rPr>
          <w:b/>
        </w:rPr>
        <w:t xml:space="preserve">Esimerkki 5.2580</w:t>
      </w:r>
    </w:p>
    <w:p>
      <w:r>
        <w:t xml:space="preserve">alkuperäinen kysymys: Vastaus: Greyhawk-kalenteri, vuosia Aegonin maihinnousun jälkeen, Yavinin taistelun jälkeen....vastaustyyppi: Minkä fiktiivisen kalenterijärjestelmän suuntaisuus on [Kolmas aika]? Fictional Calendar System.</w:t>
      </w:r>
    </w:p>
    <w:p>
      <w:r>
        <w:rPr>
          <w:b/>
        </w:rPr>
        <w:t xml:space="preserve">Tulos</w:t>
      </w:r>
    </w:p>
    <w:p>
      <w:r>
        <w:t xml:space="preserve">Mikä on sen fiktiivisen kalenterijärjestelmän nimi, joka sisältää [Kolmannen iän] suuntautumisen?</w:t>
      </w:r>
    </w:p>
    <w:p>
      <w:r>
        <w:rPr>
          <w:b/>
        </w:rPr>
        <w:t xml:space="preserve">Tulos</w:t>
      </w:r>
    </w:p>
    <w:p>
      <w:r>
        <w:t xml:space="preserve">[Kolmannen ajan] suuntautuneisuutta käytetään missä fiktiivisessä kalenterijärjestelmässä?</w:t>
      </w:r>
    </w:p>
    <w:p>
      <w:r>
        <w:rPr>
          <w:b/>
        </w:rPr>
        <w:t xml:space="preserve">Tulos</w:t>
      </w:r>
    </w:p>
    <w:p>
      <w:r>
        <w:t xml:space="preserve">Mikä fiktiivinen kalenterijärjestelmä on samansuuntainen kuin [Third Age]?</w:t>
      </w:r>
    </w:p>
    <w:p>
      <w:r>
        <w:rPr>
          <w:b/>
        </w:rPr>
        <w:t xml:space="preserve">Tulos</w:t>
      </w:r>
    </w:p>
    <w:p>
      <w:r>
        <w:t xml:space="preserve">Minkä fiktiivisen kalenterijärjestelmän suuntaisuus on [Kolmas aika]?</w:t>
      </w:r>
    </w:p>
    <w:p>
      <w:r>
        <w:rPr>
          <w:b/>
        </w:rPr>
        <w:t xml:space="preserve">Tulos</w:t>
      </w:r>
    </w:p>
    <w:p>
      <w:r>
        <w:t xml:space="preserve">Mikä on sen fiktiivisen kalenterijärjestelmän nimi, jolla on [Kolmannen iän] suuntaisuus?</w:t>
      </w:r>
    </w:p>
    <w:p>
      <w:r>
        <w:rPr>
          <w:b/>
        </w:rPr>
        <w:t xml:space="preserve">Esimerkki 5.2581</w:t>
      </w:r>
    </w:p>
    <w:p>
      <w:r>
        <w:t xml:space="preserve">Alkuperäinen kysymys: Mikä tietokone on [Nintendo DS:n] vanhemman tietokoneen malli?Vastaus: Nintendo 3ds, Nintendo DSVastaustyyppi: Computer.auxiliary information: Nintendo DS on Nintendon kehittämä ja julkaisema kahden näytön käsikonsoli. Laite tuli myyntiin Pohjois-Amerikassa 21. marraskuuta 2004. DS, joka on lyhenne sanoista "Developers' System" tai "Dual Screen", toi käsikonsolipelaamiseen erottuvia uusia ominaisuuksia: kaksi rinnakkain toimivaa LCD-näyttöä, sisäänrakennetun mikrofonin ja tuen langattomalle yhteydelle. Molemmat näytöt on sijoitettu Game Boy Advance SP:n kaltaiseen simpukkamalliin. Nintendo DS:ssä on myös mahdollisuus, että useat DS-konsolit voivat olla suoraan vuorovaikutuksessa toistensa kanssa Wi-Fi-yhteyden kautta lyhyen kantaman sisällä ilman, että niiden tarvitsee liittyä olemassa olevaan langattomaan verkkoon. Vaihtoehtoisesti ne voivat olla yhteydessä toisiinsa verkossa käyttämällä nykyään suljettua Nintendo Wi-Fi Connection -palvelua. Sen tärkein kilpailija oli Sonyn PlayStation Portable osana seitsemännen sukupolven aikakautta. Ennen julkaisuaan Nintendo DS:ää markkinoitiin kokeellisena, "kolmantena pilarina" Nintendon konsolivalikoimassa, jonka oli tarkoitus täydentää Game Boy Advancea ja GameCubea. Takaisinpäin yhteensopivuus Game Boy Advance -pelien kanssa ja vahva myynti tekivät siitä kuitenkin lopulta Game Boy -sarjan seuraajan.</w:t>
      </w:r>
    </w:p>
    <w:p>
      <w:r>
        <w:rPr>
          <w:b/>
        </w:rPr>
        <w:t xml:space="preserve">Tulos</w:t>
      </w:r>
    </w:p>
    <w:p>
      <w:r>
        <w:t xml:space="preserve">Mikä tietokone on [Nintendo DS:n] emomalli?</w:t>
      </w:r>
    </w:p>
    <w:p>
      <w:r>
        <w:rPr>
          <w:b/>
        </w:rPr>
        <w:t xml:space="preserve">Tulos</w:t>
      </w:r>
    </w:p>
    <w:p>
      <w:r>
        <w:t xml:space="preserve">Mikä on [Nintendo DS]-mallin tietokoneen vanhemman malli?</w:t>
      </w:r>
    </w:p>
    <w:p>
      <w:r>
        <w:rPr>
          <w:b/>
        </w:rPr>
        <w:t xml:space="preserve">Tulos</w:t>
      </w:r>
    </w:p>
    <w:p>
      <w:r>
        <w:t xml:space="preserve">Mikä tietokone on [Nintendo DS:n] vanhemman tietokoneen malli?</w:t>
      </w:r>
    </w:p>
    <w:p>
      <w:r>
        <w:rPr>
          <w:b/>
        </w:rPr>
        <w:t xml:space="preserve">Tulos</w:t>
      </w:r>
    </w:p>
    <w:p>
      <w:r>
        <w:t xml:space="preserve">Minkä tietokoneen mukaan [Nintendo DS] mallinnettiin?</w:t>
      </w:r>
    </w:p>
    <w:p>
      <w:r>
        <w:rPr>
          <w:b/>
        </w:rPr>
        <w:t xml:space="preserve">Tulos</w:t>
      </w:r>
    </w:p>
    <w:p>
      <w:r>
        <w:t xml:space="preserve">Mikä tietokone on [Nintendo DS:n] kantamalli?</w:t>
      </w:r>
    </w:p>
    <w:p>
      <w:r>
        <w:rPr>
          <w:b/>
        </w:rPr>
        <w:t xml:space="preserve">Tulos</w:t>
      </w:r>
    </w:p>
    <w:p>
      <w:r>
        <w:t xml:space="preserve">Minkä tietokonejärjestelmän katsotaan olevan [Nintendo DS]-järjestelmän emomalli?</w:t>
      </w:r>
    </w:p>
    <w:p>
      <w:r>
        <w:rPr>
          <w:b/>
        </w:rPr>
        <w:t xml:space="preserve">Esimerkki 5.2582</w:t>
      </w:r>
    </w:p>
    <w:p>
      <w:r>
        <w:t xml:space="preserve">Alkuperäinen kysymys: Mikä keräilyesine kuuluu kokoelmaluokkaan, jonka vanhempien luokka on [Barbie]?Vastaus: merijalkaväen ken #05352Vastaustyyppi: Lisätietoja: Ken Ken Ken (Ken Ken) Ken (Ken): Keräilyesine tyyppi: Keräilyesine.lisätiedot: Barbie on yhdysvaltalaisen leluyhtiö Mattel, Inc:n valmistama muotinukke, joka lanseerattiin maaliskuussa 1959. Amerikkalaisen liikenainen Ruth Handlerin katsotaan luoneen nuken käyttäen innoittajana saksalaista Bild Lilli -nukkea. Barbie on Mattelin nukke- ja tarvikemerkin hahmo, johon kuuluu myös muita perheenjäseniä ja keräilynukkeja. Barbie on ollut tärkeä osa lelujen muotinukkemarkkinoita yli viidenkymmenen vuoden ajan, ja se on ollut lukuisten kiistojen ja oikeusjuttujen aiheena, joihin on usein liittynyt nuken ja hänen elämäntyylinsä parodiointi.</w:t>
      </w:r>
    </w:p>
    <w:p>
      <w:r>
        <w:rPr>
          <w:b/>
        </w:rPr>
        <w:t xml:space="preserve">Tulos</w:t>
      </w:r>
    </w:p>
    <w:p>
      <w:r>
        <w:t xml:space="preserve">[Barbie] on kokoelmaluokan minkä keräilyesineen kantaluokka?</w:t>
      </w:r>
    </w:p>
    <w:p>
      <w:r>
        <w:rPr>
          <w:b/>
        </w:rPr>
        <w:t xml:space="preserve">Tulos</w:t>
      </w:r>
    </w:p>
    <w:p>
      <w:r>
        <w:t xml:space="preserve">Mikä keräilylelu kuuluu lelujen yleiseen luokkaan nimeltä [Barbie]?</w:t>
      </w:r>
    </w:p>
    <w:p>
      <w:r>
        <w:rPr>
          <w:b/>
        </w:rPr>
        <w:t xml:space="preserve">Tulos</w:t>
      </w:r>
    </w:p>
    <w:p>
      <w:r>
        <w:t xml:space="preserve">Mikä keräilyesine kuuluu kokoelmaluokkaan, jonka vanhempien luokka on [Barbie]?</w:t>
      </w:r>
    </w:p>
    <w:p>
      <w:r>
        <w:rPr>
          <w:b/>
        </w:rPr>
        <w:t xml:space="preserve">Tulos</w:t>
      </w:r>
    </w:p>
    <w:p>
      <w:r>
        <w:t xml:space="preserve">[Barbie] on minkä keräilyesineen vanhempien kokoelma?</w:t>
      </w:r>
    </w:p>
    <w:p>
      <w:r>
        <w:rPr>
          <w:b/>
        </w:rPr>
        <w:t xml:space="preserve">Tulos</w:t>
      </w:r>
    </w:p>
    <w:p>
      <w:r>
        <w:t xml:space="preserve">Mikä keräilyesine kuuluu kokoelmaluokkaan, jonka vanhempien luokka on [Barbie]?</w:t>
      </w:r>
    </w:p>
    <w:p>
      <w:r>
        <w:rPr>
          <w:b/>
        </w:rPr>
        <w:t xml:space="preserve">Esimerkki 5.2583</w:t>
      </w:r>
    </w:p>
    <w:p>
      <w:r>
        <w:t xml:space="preserve">Alkuperäinen kysymys: Missä tuomioistuimessa on alioikeus, jonka ylempiin tuomioistuimiin kuuluu [Kalifornian muutoksenhakutuomioistuimet]?Vastaus: Kalifornian korkein oikeusVastaustyyppi: Court.auxiliary information: Kalifornian muutoksenhakutuomioistuimet ovat Kalifornian osavaltion välisiä muutoksenhakutuomioistuimia Yhdysvalloissa Kalifornian osavaltiossa. Osavaltio on jaettu maantieteellisesti kuuteen valituspiiriin. Hovioikeudet muodostavat Yhdysvaltojen suurimman osavaltiotason väliasteen muutoksenhakutuomioistuinjärjestelmän, jossa on 105 tuomaria.</w:t>
      </w:r>
    </w:p>
    <w:p>
      <w:r>
        <w:rPr>
          <w:b/>
        </w:rPr>
        <w:t xml:space="preserve">Tulos</w:t>
      </w:r>
    </w:p>
    <w:p>
      <w:r>
        <w:t xml:space="preserve">Missä tuomioistuimessa on alempiasteinen tuomioistuin ja myös [Kalifornian muutoksenhakutuomioistuimet] osana sen ylempiä tuomioistuimia?</w:t>
      </w:r>
    </w:p>
    <w:p>
      <w:r>
        <w:rPr>
          <w:b/>
        </w:rPr>
        <w:t xml:space="preserve">Tulos</w:t>
      </w:r>
    </w:p>
    <w:p>
      <w:r>
        <w:t xml:space="preserve">Mikä on sen tuomioistuimen nimi, joka on alempiasteinen tuomioistuin [Kalifornian muutoksenhakutuomioistuimet]?</w:t>
      </w:r>
    </w:p>
    <w:p>
      <w:r>
        <w:rPr>
          <w:b/>
        </w:rPr>
        <w:t xml:space="preserve">Tulos</w:t>
      </w:r>
    </w:p>
    <w:p>
      <w:r>
        <w:t xml:space="preserve">Missä tuomioistuimessa on alioikeus, jonka ylempiin tuomioistuimiin kuuluu [Kalifornian muutoksenhakutuomioistuimet]?</w:t>
      </w:r>
    </w:p>
    <w:p>
      <w:r>
        <w:rPr>
          <w:b/>
        </w:rPr>
        <w:t xml:space="preserve">Tulos</w:t>
      </w:r>
    </w:p>
    <w:p>
      <w:r>
        <w:t xml:space="preserve">Mikä tuomioistuin muodostuu Superior Courtsin alemmista tuomioistuimista, joihin kuuluvat [Kalifornian muutoksenhakutuomioistuimet]?</w:t>
      </w:r>
    </w:p>
    <w:p>
      <w:r>
        <w:rPr>
          <w:b/>
        </w:rPr>
        <w:t xml:space="preserve">Tulos</w:t>
      </w:r>
    </w:p>
    <w:p>
      <w:r>
        <w:t xml:space="preserve">[Kalifornian muutoksenhakutuomioistuimet] kuuluvat ylempiin tuomioistuimiin, jotka määräävät minkä alemman oikeusasteen tuomioistuimista?</w:t>
      </w:r>
    </w:p>
    <w:p>
      <w:r>
        <w:rPr>
          <w:b/>
        </w:rPr>
        <w:t xml:space="preserve">Tulos</w:t>
      </w:r>
    </w:p>
    <w:p>
      <w:r>
        <w:t xml:space="preserve">[Kalifornian muutoksenhakutuomioistuimiin] kuuluu mitä alempia ylempiä tuomioistuimia?</w:t>
      </w:r>
    </w:p>
    <w:p>
      <w:r>
        <w:rPr>
          <w:b/>
        </w:rPr>
        <w:t xml:space="preserve">Esimerkki 5.2584</w:t>
      </w:r>
    </w:p>
    <w:p>
      <w:r>
        <w:t xml:space="preserve">alkuperäinen kysymys: Vastaus: Daniel Gulaanvastaustyyppi: Kuka kitaristi on erikoistunut [äänituotantoon]? vastaus: Daniel Gulaanvastaustyyppi: Kuka kitaristi on erikoistunut [äänituotantoon]? Gululan: Kitaristi.</w:t>
      </w:r>
    </w:p>
    <w:p>
      <w:r>
        <w:rPr>
          <w:b/>
        </w:rPr>
        <w:t xml:space="preserve">Tulos</w:t>
      </w:r>
    </w:p>
    <w:p>
      <w:r>
        <w:t xml:space="preserve">Mikä kitaristi opiskeli [äänituotantoa]?</w:t>
      </w:r>
    </w:p>
    <w:p>
      <w:r>
        <w:rPr>
          <w:b/>
        </w:rPr>
        <w:t xml:space="preserve">Tulos</w:t>
      </w:r>
    </w:p>
    <w:p>
      <w:r>
        <w:t xml:space="preserve">Mikä on sen kitaristin nimi, jolla on [äänituotannon] erikoistumiskoulutus?</w:t>
      </w:r>
    </w:p>
    <w:p>
      <w:r>
        <w:rPr>
          <w:b/>
        </w:rPr>
        <w:t xml:space="preserve">Tulos</w:t>
      </w:r>
    </w:p>
    <w:p>
      <w:r>
        <w:t xml:space="preserve">Nimeä kitaristi, joka on erikoistunut [äänituotantoon].</w:t>
      </w:r>
    </w:p>
    <w:p>
      <w:r>
        <w:rPr>
          <w:b/>
        </w:rPr>
        <w:t xml:space="preserve">Tulos</w:t>
      </w:r>
    </w:p>
    <w:p>
      <w:r>
        <w:t xml:space="preserve">Kuka on kitaristi, joka on erikoistunut [äänituotantoon]?</w:t>
      </w:r>
    </w:p>
    <w:p>
      <w:r>
        <w:rPr>
          <w:b/>
        </w:rPr>
        <w:t xml:space="preserve">Tulos</w:t>
      </w:r>
    </w:p>
    <w:p>
      <w:r>
        <w:t xml:space="preserve">Millä kitaristilla on erikoistumiskoulutus [äänituotanto]?</w:t>
      </w:r>
    </w:p>
    <w:p>
      <w:r>
        <w:rPr>
          <w:b/>
        </w:rPr>
        <w:t xml:space="preserve">Tulos</w:t>
      </w:r>
    </w:p>
    <w:p>
      <w:r>
        <w:t xml:space="preserve">Mikä on sen kitaristin nimi, jolla on koulutus, joka on erikoistunut [äänituotantoon]?</w:t>
      </w:r>
    </w:p>
    <w:p>
      <w:r>
        <w:rPr>
          <w:b/>
        </w:rPr>
        <w:t xml:space="preserve">Esimerkki 5.2585</w:t>
      </w:r>
    </w:p>
    <w:p>
      <w:r>
        <w:t xml:space="preserve">alkuperäinen kysymys: Vastaus: Kuinka monta sarjakuvahahmoa esiintyy ensisijaisesti [Marvel-universumissa]? Vastaustyyppi: 120Vastaustyyppi: Marvel Marvel: 120 Lisätiedot: Marvel-universumi on fiktiivinen jaettu maailmankaikkeus, jossa useimpien Marvel Entertainmentin julkaisemien amerikkalaisten sarjakuvien ja muiden medioiden tarinat tapahtuvat. Marvelin supersankarit, kuten Hämähäkkimies, X-Men, Fantastic Four ja Kostajat, ovat tästä universumista. Marvel-universumin kuvataan lisäksi olevan olemassa "multiversumissa", joka koostuu tuhansista erillisistä universumeista, jotka kaikki ovat Marvel Comicsin luomuksia ja jotka kaikki ovat tavallaan "Marvel-universumeja". Tässä yhteydessä "Marvel-universumilla" viitataan Marvelin valtavirran jatkuvuuteen, joka tunnetaan nimellä Maa-616.</w:t>
      </w:r>
    </w:p>
    <w:p>
      <w:r>
        <w:rPr>
          <w:b/>
        </w:rPr>
        <w:t xml:space="preserve">Tulos</w:t>
      </w:r>
    </w:p>
    <w:p>
      <w:r>
        <w:t xml:space="preserve">Kuinka monta sarjakuvahahmoa esiintyy [Marvel-universumissa]?</w:t>
      </w:r>
    </w:p>
    <w:p>
      <w:r>
        <w:rPr>
          <w:b/>
        </w:rPr>
        <w:t xml:space="preserve">Tulos</w:t>
      </w:r>
    </w:p>
    <w:p>
      <w:r>
        <w:t xml:space="preserve">Kuinka monta sarjakuvahahmoa esiintyy pääasiassa [Marvel-universumissa]?</w:t>
      </w:r>
    </w:p>
    <w:p>
      <w:r>
        <w:rPr>
          <w:b/>
        </w:rPr>
        <w:t xml:space="preserve">Tulos</w:t>
      </w:r>
    </w:p>
    <w:p>
      <w:r>
        <w:t xml:space="preserve">Kuinka monta sarjakuvahahmoa [Marvel-universumi] sisältää?</w:t>
      </w:r>
    </w:p>
    <w:p>
      <w:r>
        <w:rPr>
          <w:b/>
        </w:rPr>
        <w:t xml:space="preserve">Tulos</w:t>
      </w:r>
    </w:p>
    <w:p>
      <w:r>
        <w:t xml:space="preserve">Kuinka monta sarjakuvahahmoa esiintyy ensisijaisesti [Marvel-universumissa]?</w:t>
      </w:r>
    </w:p>
    <w:p>
      <w:r>
        <w:rPr>
          <w:b/>
        </w:rPr>
        <w:t xml:space="preserve">Tulos</w:t>
      </w:r>
    </w:p>
    <w:p>
      <w:r>
        <w:t xml:space="preserve">Kuinka monta sarjakuvahahmoa esiintyy ensisijaisesti [Marvel-universumissa]?</w:t>
      </w:r>
    </w:p>
    <w:p>
      <w:r>
        <w:rPr>
          <w:b/>
        </w:rPr>
        <w:t xml:space="preserve">Tulos</w:t>
      </w:r>
    </w:p>
    <w:p>
      <w:r>
        <w:t xml:space="preserve">Kuinka monta sarjakuvahahmoa esiintyy ensisijaisesti [Marvel-universumissa]?</w:t>
      </w:r>
    </w:p>
    <w:p>
      <w:r>
        <w:rPr>
          <w:b/>
        </w:rPr>
        <w:t xml:space="preserve">Tulos</w:t>
      </w:r>
    </w:p>
    <w:p>
      <w:r>
        <w:t xml:space="preserve">[Marvel Universum]</w:t>
      </w:r>
    </w:p>
    <w:p>
      <w:r>
        <w:rPr>
          <w:b/>
        </w:rPr>
        <w:t xml:space="preserve">Tulos</w:t>
      </w:r>
    </w:p>
    <w:p>
      <w:r>
        <w:t xml:space="preserve">Kuinka monta sarjakuvahahmoa esiintyy [Marvel-universumissa]?</w:t>
      </w:r>
    </w:p>
    <w:p>
      <w:r>
        <w:rPr>
          <w:b/>
        </w:rPr>
        <w:t xml:space="preserve">Esimerkki 5.2586</w:t>
      </w:r>
    </w:p>
    <w:p>
      <w:r>
        <w:t xml:space="preserve">alkuperäinen kysymys: Vastaus: Monarkkinen ritarikuntaVastaustyyppi: Minkä ritarikunnan perusti [kuningatar Victoria]?Vastaus: Monarkkinen ritarikunta Ritarikunnan luokka.lisätiedot: Ritarikunnan luokka: Victoria oli Ison-Britannian ja Irlannin yhdistyneen kuningaskunnan kuningatar 20. kesäkuuta 1837 alkaen kuolemaansa saakka. Toukokuun 1. päivästä 1876 alkaen hän käytti lisäksi Intian keisarinnan arvonimeä. Victoria oli kuningas Yrjö III:n neljännen pojan, Kentin ja Strathearnin herttuan prinssi Edwardin tytär. Sekä Kentin herttua että kuningas Yrjö III kuolivat vuonna 1820, ja Victoria kasvoi saksalaissyntyisen äitinsä, prinsessa Victorian, Saksin-Coburg-Saalfeldin prinsessa Victorian, tarkassa valvonnassa. Hän peri kruunun 18-vuotiaana sen jälkeen, kun hänen isänsä kolme vanhempaa veljeä olivat kaikki kuolleet, eikä heille jäänyt elossa olevia laillisia lapsia. Yhdistynyt kuningaskunta oli jo vakiintunut perustuslaillinen monarkia, jossa hallitsijalla oli suhteellisen vähän suoraa poliittista valtaa. Yksityisesti Victoria pyrki vaikuttamaan hallituksen politiikkaan ja ministerinimityksiin; julkisesti hänestä tuli kansallinen ikoni, joka samaistettiin tiukkoihin henkilökohtaisen moraalin normeihin. Victoria avioitui vuonna 1840 ensimmäisen serkkunsa, Sachsen-Coburgin ja Gothan prinssi Albertin kanssa. Heidän yhdeksän lastaan avioitui kuninkaallisiin ja aatelissukuihin eri puolilla Eurooppaa, mikä sitoi heidät yhteen ja toi hänelle nimityksen "Euroopan isoäiti".</w:t>
      </w:r>
    </w:p>
    <w:p>
      <w:r>
        <w:rPr>
          <w:b/>
        </w:rPr>
        <w:t xml:space="preserve">Tulos</w:t>
      </w:r>
    </w:p>
    <w:p>
      <w:r>
        <w:t xml:space="preserve">[Kuningatar Victoria] perusti minkä ritarikunnan luokan?</w:t>
      </w:r>
    </w:p>
    <w:p>
      <w:r>
        <w:rPr>
          <w:b/>
        </w:rPr>
        <w:t xml:space="preserve">Tulos</w:t>
      </w:r>
    </w:p>
    <w:p>
      <w:r>
        <w:t xml:space="preserve">[Kuningatar Victoria] perusti minkä ritarikunnan?</w:t>
      </w:r>
    </w:p>
    <w:p>
      <w:r>
        <w:rPr>
          <w:b/>
        </w:rPr>
        <w:t xml:space="preserve">Tulos</w:t>
      </w:r>
    </w:p>
    <w:p>
      <w:r>
        <w:t xml:space="preserve">Minkä ritarikunnan perusti [kuningatar Victoria]?</w:t>
      </w:r>
    </w:p>
    <w:p>
      <w:r>
        <w:rPr>
          <w:b/>
        </w:rPr>
        <w:t xml:space="preserve">Tulos</w:t>
      </w:r>
    </w:p>
    <w:p>
      <w:r>
        <w:t xml:space="preserve">Minkä ritarikunnan luokan [kuningatar Victoria] loi?</w:t>
      </w:r>
    </w:p>
    <w:p>
      <w:r>
        <w:rPr>
          <w:b/>
        </w:rPr>
        <w:t xml:space="preserve">Tulos</w:t>
      </w:r>
    </w:p>
    <w:p>
      <w:r>
        <w:t xml:space="preserve">Minkä ritarikunnan perusti [kuningatar Victoria]?</w:t>
      </w:r>
    </w:p>
    <w:p>
      <w:r>
        <w:rPr>
          <w:b/>
        </w:rPr>
        <w:t xml:space="preserve">Tulos</w:t>
      </w:r>
    </w:p>
    <w:p>
      <w:r>
        <w:t xml:space="preserve">[Kuningatar Victoria] perusti minkä ritarikunnan luokan?</w:t>
      </w:r>
    </w:p>
    <w:p>
      <w:r>
        <w:rPr>
          <w:b/>
        </w:rPr>
        <w:t xml:space="preserve">Esimerkki 5.2587</w:t>
      </w:r>
    </w:p>
    <w:p>
      <w:r>
        <w:t xml:space="preserve">Alkuperäinen kysymys: Minkä palkinnon vanhemman palkinnon lapsipalkintoihin kuuluu [International Digital Emmy Awards]?Vastaus: Emmy-palkintoVastaustyyppi: Award.auxiliary information: International Digital Emmy Awards on International Emmy Awardsin lapsipalkinto.</w:t>
      </w:r>
    </w:p>
    <w:p>
      <w:r>
        <w:rPr>
          <w:b/>
        </w:rPr>
        <w:t xml:space="preserve">Tulos</w:t>
      </w:r>
    </w:p>
    <w:p>
      <w:r>
        <w:t xml:space="preserve">[International Digital Emmy Awards] on lapsipalkinto mille vanhemmalle palkinnolle?</w:t>
      </w:r>
    </w:p>
    <w:p>
      <w:r>
        <w:rPr>
          <w:b/>
        </w:rPr>
        <w:t xml:space="preserve">Tulos</w:t>
      </w:r>
    </w:p>
    <w:p>
      <w:r>
        <w:t xml:space="preserve">Minkä palkinnon vanhemman palkinnon lapsipalkintoihin kuuluu [International Digital Emmy Awards]?</w:t>
      </w:r>
    </w:p>
    <w:p>
      <w:r>
        <w:rPr>
          <w:b/>
        </w:rPr>
        <w:t xml:space="preserve">Tulos</w:t>
      </w:r>
    </w:p>
    <w:p>
      <w:r>
        <w:t xml:space="preserve">[International Digital Emmy Awards] on minkä emopalkinnon lapsipalkinto?</w:t>
      </w:r>
    </w:p>
    <w:p>
      <w:r>
        <w:rPr>
          <w:b/>
        </w:rPr>
        <w:t xml:space="preserve">Tulos</w:t>
      </w:r>
    </w:p>
    <w:p>
      <w:r>
        <w:t xml:space="preserve">Millä palkinnolla on vanhempien palkinto, jonka lapsipalkintoihin kuuluu [International Digital Emmy Awards]?</w:t>
      </w:r>
    </w:p>
    <w:p>
      <w:r>
        <w:rPr>
          <w:b/>
        </w:rPr>
        <w:t xml:space="preserve">Tulos</w:t>
      </w:r>
    </w:p>
    <w:p>
      <w:r>
        <w:t xml:space="preserve">Minkä palkinnon vanhemman palkinnon lapsipalkintoihin kuuluu [International Digital Emmy Awards]?</w:t>
      </w:r>
    </w:p>
    <w:p>
      <w:r>
        <w:rPr>
          <w:b/>
        </w:rPr>
        <w:t xml:space="preserve">Esimerkki 5.2588</w:t>
      </w:r>
    </w:p>
    <w:p>
      <w:r>
        <w:t xml:space="preserve">alkuperäinen kysymys: Vastaus: lyöntivalmentajaVastaustyyppi: Mikä on [Don Mattinglyn] baseball-valmentajan tehtävä? Baseball Coaching Position.auxiliary information: Donald Arthur Mattingly on yhdysvaltalainen baseball-ammattilainen ykköspesäpalloilija, valmentaja ja manageri. Mattingly on tällä hetkellä Major League Baseballin Los Angeles Dodgersin manageri. Lempinimeltään "The Hit Man" ja "Donnie Baseball" hän pelasi koko 14-vuotisen uransa New York Yankeesissa. Mattingly valmistui Reitz Memorial High Schoolista Evansvillessä Indianassa, ja Yankees valitsi hänet amatööridraftissa. Mattingly debytoi Yankeesissa vuonna 1982 pelattuaan kolme kautta alaikäisliigassa, ja nousi Yankeesin aloittavaksi ykköspesäpelaajaksi menestyksekkään tulokaskauden jälkeen vuonna 1983. Mattingly nimettiin American League All-Star -joukkueeseen kuusi kertaa. Hän voitti yhdeksän Gold Glove -palkintoa, kolme Silver Slugger -palkintoa, AL:n lyöntimestaruuden vuonna 1984 ja oli AL:n arvokkain pelaaja vuonna 1985. Mattingly toimi Yankeesin kapteenina vuodesta 1991 vuoteen 1995, jolloin hän jäi eläkkeelle pelaajana. Yankees poisti Mattinglyn pelinumeron 23 hänen jäätyään eläkkeelle. Häntä on harkittu myös National Baseball Hall of Fameen, mutta häntä ei ole valittu.</w:t>
      </w:r>
    </w:p>
    <w:p>
      <w:r>
        <w:rPr>
          <w:b/>
        </w:rPr>
        <w:t xml:space="preserve">Tulos</w:t>
      </w:r>
    </w:p>
    <w:p>
      <w:r>
        <w:t xml:space="preserve">Mikä on [Don Mattinglyn] pesäpallovalmentajan viran nimi?</w:t>
      </w:r>
    </w:p>
    <w:p>
      <w:r>
        <w:rPr>
          <w:b/>
        </w:rPr>
        <w:t xml:space="preserve">Tulos</w:t>
      </w:r>
    </w:p>
    <w:p>
      <w:r>
        <w:t xml:space="preserve">Missä baseball-valmentajan virassa [Don Mattingly] toimii?</w:t>
      </w:r>
    </w:p>
    <w:p>
      <w:r>
        <w:rPr>
          <w:b/>
        </w:rPr>
        <w:t xml:space="preserve">Tulos</w:t>
      </w:r>
    </w:p>
    <w:p>
      <w:r>
        <w:t xml:space="preserve">[Don Mattingly] on mikä baseball-valmentajan virka?</w:t>
      </w:r>
    </w:p>
    <w:p>
      <w:r>
        <w:rPr>
          <w:b/>
        </w:rPr>
        <w:t xml:space="preserve">Tulos</w:t>
      </w:r>
    </w:p>
    <w:p>
      <w:r>
        <w:t xml:space="preserve">Mikä on [Don Mattinglyn] valmentajan asema?</w:t>
      </w:r>
    </w:p>
    <w:p>
      <w:r>
        <w:rPr>
          <w:b/>
        </w:rPr>
        <w:t xml:space="preserve">Tulos</w:t>
      </w:r>
    </w:p>
    <w:p>
      <w:r>
        <w:t xml:space="preserve">Mikä on [Don Mattinglyn] pesäpallovalmentajan viran nimi?</w:t>
      </w:r>
    </w:p>
    <w:p>
      <w:r>
        <w:rPr>
          <w:b/>
        </w:rPr>
        <w:t xml:space="preserve">Tulos</w:t>
      </w:r>
    </w:p>
    <w:p>
      <w:r>
        <w:t xml:space="preserve">Mikä on [Don Mattinglyn] baseball-valmennusvastuu?</w:t>
      </w:r>
    </w:p>
    <w:p>
      <w:r>
        <w:rPr>
          <w:b/>
        </w:rPr>
        <w:t xml:space="preserve">Esimerkki 5.2589</w:t>
      </w:r>
    </w:p>
    <w:p>
      <w:r>
        <w:t xml:space="preserve">Alkuperäinen kysymys: Mihin patenttiin liittyy keksintö, joka liittyy patenttiin [Moniulotteinen digitaalinen aaltojohtosignaalin synteesijärjestelmä ja -menetelmä (tetraedrin laajennus)]?Vastaus: Moniulotteinen digitaalinen aaltojohtosignaalin synteesijärjestelmä ja -menetelmäVastaustyyppi: Patentti: Tämä muunnelma digitaalisesta aaltojohtosilmukkasuunnittelusta sisältää kaksisuuntaisia yksikköviiveitä ja nelisuuntaisia ei-moninkertaisia liitoslaskelmia aaltojen etenemisen mallintamiseksi 3D-avaruudessa tai homogeenisissa kiinteissä kappaleissa.  Se perustuu siirtojohtojen sironnan mallintamisen vastaavuuteen tietyissä olosuhteissa digitaalisina aaltojohtimina ja osittaisten äärellisten differenssien järjestelmien vastaavuuteen 3d-aaltojen etenemiselle.</w:t>
      </w:r>
    </w:p>
    <w:p>
      <w:r>
        <w:rPr>
          <w:b/>
        </w:rPr>
        <w:t xml:space="preserve">Tulos</w:t>
      </w:r>
    </w:p>
    <w:p>
      <w:r>
        <w:t xml:space="preserve">Mikä patentti liittyy patenttiin [Moniulotteinen digitaalinen aaltojohtosignaalin synteesijärjestelmä ja -menetelmä (tetraedrinen laajennus)]?</w:t>
      </w:r>
    </w:p>
    <w:p>
      <w:r>
        <w:rPr>
          <w:b/>
        </w:rPr>
        <w:t xml:space="preserve">Tulos</w:t>
      </w:r>
    </w:p>
    <w:p>
      <w:r>
        <w:t xml:space="preserve">Mikä on sen patentin nimi, johon liittyvä keksintö liittyy patenttiin [Moniulotteinen digitaalinen aaltojohtosignaalin synteesijärjestelmä ja -menetelmä (tetraedrinen laajennus)]?</w:t>
      </w:r>
    </w:p>
    <w:p>
      <w:r>
        <w:rPr>
          <w:b/>
        </w:rPr>
        <w:t xml:space="preserve">Tulos</w:t>
      </w:r>
    </w:p>
    <w:p>
      <w:r>
        <w:t xml:space="preserve">Mihin patenttiin liittyy liitännäinen keksintö, joka liittyy patenttiin [Moniulotteinen digitaalinen aaltojohtosignaalin synteesijärjestelmä ja -menetelmä (tetraedrinen laajennus)]?</w:t>
      </w:r>
    </w:p>
    <w:p>
      <w:r>
        <w:rPr>
          <w:b/>
        </w:rPr>
        <w:t xml:space="preserve">Tulos</w:t>
      </w:r>
    </w:p>
    <w:p>
      <w:r>
        <w:t xml:space="preserve">Nimeä se patentti, johon liittyy keksintö, joka liittyy myös patenttiin [Moniulotteinen digitaalinen aaltojohtosignaalin synteesijärjestelmä ja -menetelmä (tetraedrinen laajennus)]?</w:t>
      </w:r>
    </w:p>
    <w:p>
      <w:r>
        <w:rPr>
          <w:b/>
        </w:rPr>
        <w:t xml:space="preserve">Tulos</w:t>
      </w:r>
    </w:p>
    <w:p>
      <w:r>
        <w:t xml:space="preserve">Mihin patenttiin liittyy keksintö, joka liittyy patenttiin [Moniulotteinen digitaalinen aaltojohtosignaalin synteesijärjestelmä ja -menetelmä (tetraedrinen laajennus)]?</w:t>
      </w:r>
    </w:p>
    <w:p>
      <w:r>
        <w:rPr>
          <w:b/>
        </w:rPr>
        <w:t xml:space="preserve">Esimerkki 5.2590</w:t>
      </w:r>
    </w:p>
    <w:p>
      <w:r>
        <w:t xml:space="preserve">alkuperäinen kysymys: Vastaus: Kuinka monta sähköveturiluokkaa [General Electric] rakentaa? Electric Electric Electric Electric: 5vastaus tyyppi: 5Vastaus tyyppi: Electric Electric Electric: 5 Lisätietoja: Electric locomotive class.auxiliary information: General Electric on edistyksellinen teknologia-, palvelu- ja rahoitusyhtiö, joka vastaa maailman vaikeimpiin haasteisiin.  GE on omistautunut innovaatioille energian, terveyden, liikenteen ja infrastruktuurin aloilla, ja se toimii yli 100 maassa ja työllistää noin 300 000 ihmistä maailmanlaajuisesti.</w:t>
      </w:r>
    </w:p>
    <w:p>
      <w:r>
        <w:rPr>
          <w:b/>
        </w:rPr>
        <w:t xml:space="preserve">Tulos</w:t>
      </w:r>
    </w:p>
    <w:p>
      <w:r>
        <w:t xml:space="preserve">Kuinka monta sähköjunaa [General Electric] valmisti?</w:t>
      </w:r>
    </w:p>
    <w:p>
      <w:r>
        <w:rPr>
          <w:b/>
        </w:rPr>
        <w:t xml:space="preserve">Tulos</w:t>
      </w:r>
    </w:p>
    <w:p>
      <w:r>
        <w:t xml:space="preserve">Kuinka monta sähköveturiluokkaa [General Electric] rakentaa?</w:t>
      </w:r>
    </w:p>
    <w:p>
      <w:r>
        <w:rPr>
          <w:b/>
        </w:rPr>
        <w:t xml:space="preserve">Tulos</w:t>
      </w:r>
    </w:p>
    <w:p>
      <w:r>
        <w:t xml:space="preserve">Kuinka monta sähköveturiluokkaa [General Electric] valmistaa?</w:t>
      </w:r>
    </w:p>
    <w:p>
      <w:r>
        <w:rPr>
          <w:b/>
        </w:rPr>
        <w:t xml:space="preserve">Tulos</w:t>
      </w:r>
    </w:p>
    <w:p>
      <w:r>
        <w:t xml:space="preserve">Kuinka monta sähköveturiluokkaa [General Electric] rakentaa?</w:t>
      </w:r>
    </w:p>
    <w:p>
      <w:r>
        <w:rPr>
          <w:b/>
        </w:rPr>
        <w:t xml:space="preserve">Tulos</w:t>
      </w:r>
    </w:p>
    <w:p>
      <w:r>
        <w:t xml:space="preserve">Kuinka monta sähköveturiluokkaa [General Electric] on rakentanut?</w:t>
      </w:r>
    </w:p>
    <w:p>
      <w:r>
        <w:rPr>
          <w:b/>
        </w:rPr>
        <w:t xml:space="preserve">Tulos</w:t>
      </w:r>
    </w:p>
    <w:p>
      <w:r>
        <w:t xml:space="preserve">Kuinka monta sähköveturiluokkaa [General Electric] rakensi?</w:t>
      </w:r>
    </w:p>
    <w:p>
      <w:r>
        <w:rPr>
          <w:b/>
        </w:rPr>
        <w:t xml:space="preserve">Tulos</w:t>
      </w:r>
    </w:p>
    <w:p>
      <w:r>
        <w:t xml:space="preserve">Kuinka monta erilaista sähköajoneuvoa [General Electric] valmistaa?</w:t>
      </w:r>
    </w:p>
    <w:p>
      <w:r>
        <w:rPr>
          <w:b/>
        </w:rPr>
        <w:t xml:space="preserve">Esimerkki 5.2591</w:t>
      </w:r>
    </w:p>
    <w:p>
      <w:r>
        <w:t xml:space="preserve">alkuperäinen kysymys: Vastaus: Edward Bulwer-LyttonVastaustyyppi: Kuka on tehnyt yhteistyötä [Richard Wagnerin] kanssa oopperoiden librettistina?Vastaus: Edward Bulwer-LyttonVastaustyyppi: Kuka on tehnyt yhteistyötä [Richard Wagnerin] kanssa? Lisätietoja: Richard Wagner on elokuvamusiikin säveltäjä.</w:t>
      </w:r>
    </w:p>
    <w:p>
      <w:r>
        <w:rPr>
          <w:b/>
        </w:rPr>
        <w:t xml:space="preserve">Tulos</w:t>
      </w:r>
    </w:p>
    <w:p>
      <w:r>
        <w:t xml:space="preserve">Kuka libretisti teki yhteistyötä [Richard Wagnerin] kanssa?</w:t>
      </w:r>
    </w:p>
    <w:p>
      <w:r>
        <w:rPr>
          <w:b/>
        </w:rPr>
        <w:t xml:space="preserve">Tulos</w:t>
      </w:r>
    </w:p>
    <w:p>
      <w:r>
        <w:t xml:space="preserve">Kuka henkilö teki yhteistyötä [Richard Wagnerin] kanssa oopperakirjoittajana?</w:t>
      </w:r>
    </w:p>
    <w:p>
      <w:r>
        <w:rPr>
          <w:b/>
        </w:rPr>
        <w:t xml:space="preserve">Tulos</w:t>
      </w:r>
    </w:p>
    <w:p>
      <w:r>
        <w:t xml:space="preserve">Kuka teki [Richard Wagnerin] kanssa yhteistyötä oopperoiden libretisteinä?</w:t>
      </w:r>
    </w:p>
    <w:p>
      <w:r>
        <w:rPr>
          <w:b/>
        </w:rPr>
        <w:t xml:space="preserve">Tulos</w:t>
      </w:r>
    </w:p>
    <w:p>
      <w:r>
        <w:t xml:space="preserve">Kuka on työskennellyt [Richard Wagnerin] rinnalla oopperoiden libretistinä?</w:t>
      </w:r>
    </w:p>
    <w:p>
      <w:r>
        <w:rPr>
          <w:b/>
        </w:rPr>
        <w:t xml:space="preserve">Tulos</w:t>
      </w:r>
    </w:p>
    <w:p>
      <w:r>
        <w:t xml:space="preserve">Ketkä libretistit ovat työskennelleet oopperoiden parissa [Richard Wagnerin] kanssa?</w:t>
      </w:r>
    </w:p>
    <w:p>
      <w:r>
        <w:rPr>
          <w:b/>
        </w:rPr>
        <w:t xml:space="preserve">Tulos</w:t>
      </w:r>
    </w:p>
    <w:p>
      <w:r>
        <w:t xml:space="preserve">Kuka on ollut [Richard Wagnerin] kanssa yhteistyössä oopperoiden libretistinä?</w:t>
      </w:r>
    </w:p>
    <w:p>
      <w:r>
        <w:rPr>
          <w:b/>
        </w:rPr>
        <w:t xml:space="preserve">Esimerkki 5.2592</w:t>
      </w:r>
    </w:p>
    <w:p>
      <w:r>
        <w:t xml:space="preserve">Alkuperäinen kysymys: Mitä jumaluutta palvotaan uskonnossa, jonka juhlapyhiin kuuluu [joulu]?Vastaus: Jeesus Kristus, Jumala, Pyhä HenkiVastaustyyppi: Deity: Jumaluus.auxiliary information: Joulu tai joulupäivä on vuosittainen Jeesuksen Kristuksen syntymän muistojuhla, jota vietetään yleisimmin 25. joulukuuta uskonnollisena ja kulttuurisena juhlana miljardien ihmisten keskuudessa ympäri maailmaa. Se on kristillisen liturgisen vuoden keskeinen juhla, johon valmistaudutaan adventin eli syntymäpaaston aikana ja jota pidennetään joulun oktaavilla ja edelleen joulunajan kaudella. Joulupäivä on yleinen vapaapäivä monissa maailman kansakunnissa, sitä juhlii kulttuurisesti suuri määrä ei-kristittyjä ihmisiä ja se on olennainen osa joulu- ja juhlapyhäkautta. Eri maissa jouluun liittyvissä juhlatavoissa on sekaisin esikristillisiä, kristillisiä ja maallisia teemoja ja alkuperää. Suosittuja nykyaikaisia tapoja ovat lahjojen antaminen, adventtikalenterin tai adventtiseppeleen täyttäminen, joulumusiikki ja joululaulujen laulaminen, joulukorttien vaihtaminen, jumalanpalvelukset, erityinen ateria ja erilaisten joulukoristeiden, kuten joulukuusen, jouluvalojen, jouluseimen, seppeleiden, seppeleiden, mistelin ja joulupukin, esillä pitäminen.</w:t>
      </w:r>
    </w:p>
    <w:p>
      <w:r>
        <w:rPr>
          <w:b/>
        </w:rPr>
        <w:t xml:space="preserve">Tulos</w:t>
      </w:r>
    </w:p>
    <w:p>
      <w:r>
        <w:t xml:space="preserve">mitä Jumaluutta palvotaan uskonnossa, jonka juhlapyhiin kuuluu [joulu]?</w:t>
      </w:r>
    </w:p>
    <w:p>
      <w:r>
        <w:rPr>
          <w:b/>
        </w:rPr>
        <w:t xml:space="preserve">Tulos</w:t>
      </w:r>
    </w:p>
    <w:p>
      <w:r>
        <w:t xml:space="preserve">Mitkä uskonnot, jotka viettävät [joulu]juhlaa, palvovat mitä jumaluutta?</w:t>
      </w:r>
    </w:p>
    <w:p>
      <w:r>
        <w:rPr>
          <w:b/>
        </w:rPr>
        <w:t xml:space="preserve">Tulos</w:t>
      </w:r>
    </w:p>
    <w:p>
      <w:r>
        <w:t xml:space="preserve">Mitä jumaluutta [joulua] juhliva uskonto palvoo?</w:t>
      </w:r>
    </w:p>
    <w:p>
      <w:r>
        <w:rPr>
          <w:b/>
        </w:rPr>
        <w:t xml:space="preserve">Tulos</w:t>
      </w:r>
    </w:p>
    <w:p>
      <w:r>
        <w:t xml:space="preserve">Mitä jumaluutta palvotaan uskonnossa, jonka juhlapäiviin kuuluu [joulu]?</w:t>
      </w:r>
    </w:p>
    <w:p>
      <w:r>
        <w:rPr>
          <w:b/>
        </w:rPr>
        <w:t xml:space="preserve">Tulos</w:t>
      </w:r>
    </w:p>
    <w:p>
      <w:r>
        <w:t xml:space="preserve">Mitä jumaluutta palvoo uskonto, jonka juhlapyhiin kuuluu [joulu]?</w:t>
      </w:r>
    </w:p>
    <w:p>
      <w:r>
        <w:rPr>
          <w:b/>
        </w:rPr>
        <w:t xml:space="preserve">Tulos</w:t>
      </w:r>
    </w:p>
    <w:p>
      <w:r>
        <w:t xml:space="preserve">[Joulu] on sellaisen uskonnon juhlapäivä, joka palvoo mitä jumaluutta?</w:t>
      </w:r>
    </w:p>
    <w:p>
      <w:r>
        <w:rPr>
          <w:b/>
        </w:rPr>
        <w:t xml:space="preserve">Esimerkki 5.2593</w:t>
      </w:r>
    </w:p>
    <w:p>
      <w:r>
        <w:t xml:space="preserve">alkuperäinen kysymys: Vastaus: Mikä verkkosivusto kuuluu samaan verkkosivustoluokkaan [deviantART]:n kanssa?Vastaus: Mikä verkkosivusto kuuluu samaan verkkosivustoluokkaan [deviantART]:n kanssa? Vastaustyyppi....vastauksen tyyppi: Verkkosivusto: DeviantArt on verkkoyhteisö, joka esittelee erilaisia käyttäjien tekemiä taideteoksia. Sivuston perustivat 7. elokuuta 2000 Scott Jarkoff, Matthew Stephens, Angelo Sotira ja muut. DeviantArt, Inc:n pääkonttori sijaitsee Hollywoodin alueella Los Angelesissa, Kaliforniassa, Yhdysvalloissa. DeviantArtin tavoitteena on tarjota kaikille taiteilijoille foorumi, jossa he voivat esitellä teoksiaan ja keskustella niistä. Teokset on järjestetty kattavaan kategoriarakenteeseen, johon kuuluvat muun muassa valokuvaus, digitaalinen taide, perinteinen taide, kirjallisuus, Flash, elokuvanteko, sovellusten nahat, käyttöjärjestelmän muokkausapuohjelmat ja muut sekä laajat ladattavat resurssit, kuten opetusohjelmat ja valokuvakokoelmat. Muita apuohjelmia ovat lehdet, kyselyt, ryhmät ja portfoliot. "Fella", pieni, pirullinen robottihahmo, on DeviantArtin virallinen maskotti. Maaliskuussa 2013 sivustolla oli yli 25 miljoonaa jäsentä ja yli 246 miljoonaa teosta, ja se vastaanottaa noin 140 000 teosta päivässä. Lisäksi DeviantArtin käyttäjät lähettävät päivittäin yli 1,4 miljoonaa "suosikkia" ja 1,5 miljoonaa kommenttia. Verkkotunnus deviantart.com houkutteli Compete.comin tutkimuksen mukaan vähintään 36 miljoonaa kävijää vuosittain vuoteen 2008 mennessä.</w:t>
      </w:r>
    </w:p>
    <w:p>
      <w:r>
        <w:rPr>
          <w:b/>
        </w:rPr>
        <w:t xml:space="preserve">Tulos</w:t>
      </w:r>
    </w:p>
    <w:p>
      <w:r>
        <w:t xml:space="preserve">Onko olemassa muita sivustoja kuten [deviantART]?</w:t>
      </w:r>
    </w:p>
    <w:p>
      <w:r>
        <w:rPr>
          <w:b/>
        </w:rPr>
        <w:t xml:space="preserve">Tulos</w:t>
      </w:r>
    </w:p>
    <w:p>
      <w:r>
        <w:t xml:space="preserve">[deviantART] on sama verkkosivustoluokka kuin mikä verkkosivusto?</w:t>
      </w:r>
    </w:p>
    <w:p>
      <w:r>
        <w:rPr>
          <w:b/>
        </w:rPr>
        <w:t xml:space="preserve">Tulos</w:t>
      </w:r>
    </w:p>
    <w:p>
      <w:r>
        <w:t xml:space="preserve">Mitkä sivustot kuuluvat samaan luokkaan kuin [deviantART]?</w:t>
      </w:r>
    </w:p>
    <w:p>
      <w:r>
        <w:rPr>
          <w:b/>
        </w:rPr>
        <w:t xml:space="preserve">Tulos</w:t>
      </w:r>
    </w:p>
    <w:p>
      <w:r>
        <w:t xml:space="preserve">[deviantART] kuuluu samaan verkkosivustoluokkaan kuin mikä muu verkkosivusto?</w:t>
      </w:r>
    </w:p>
    <w:p>
      <w:r>
        <w:rPr>
          <w:b/>
        </w:rPr>
        <w:t xml:space="preserve">Tulos</w:t>
      </w:r>
    </w:p>
    <w:p>
      <w:r>
        <w:t xml:space="preserve">Mikä on verkkosivusto, joka kuuluu samaan verkkosivustoluokkaan [deviantART] kanssa?</w:t>
      </w:r>
    </w:p>
    <w:p>
      <w:r>
        <w:rPr>
          <w:b/>
        </w:rPr>
        <w:t xml:space="preserve">Tulos</w:t>
      </w:r>
    </w:p>
    <w:p>
      <w:r>
        <w:t xml:space="preserve">Mikä on sen verkkosivuston nimi, joka kuuluu samaan verkkosivustoluokkaan [deviantART] kanssa?</w:t>
      </w:r>
    </w:p>
    <w:p>
      <w:r>
        <w:rPr>
          <w:b/>
        </w:rPr>
        <w:t xml:space="preserve">Esimerkki 5.2594</w:t>
      </w:r>
    </w:p>
    <w:p>
      <w:r>
        <w:t xml:space="preserve">Alkuperäinen kysymys: Mikä rypälelajike on viinityylejä rypälelajikkeiden kanssa [Chardonnay]?Vastaus: pinot noirVastaustyyppi: Lisätiedot: Pinot noinot, viiniköynnöslajike: Pinot noinot, viiniköynnöslajike: Pinot noinot: Chardonnay on vihreäkuorinen rypälelajike, jota käytetään valkoviinin valmistukseen. Se on peräisin Itä-Ranskassa sijaitsevalta Burgundin viinialueelta, mutta sitä viljellään nykyään kaikkialla, missä viiniä tuotetaan, Englannista Uuteen-Seelantiin. Uusilla ja kehittyvillä viinialueilla Chardonnayn viljelyä pidetään "siirtymäriittinä" ja helppona mahdollisuutena päästä kansainvälisille viinimarkkinoille. Chardonnay-rypäle itsessään on hyvin neutraali, ja monet rypälelajikkeeseen yleisesti liitetyistä aromeista ovat peräisin esimerkiksi maaperän ja tammen vaikutuksesta. Siitä valmistetaan monia eri tyylejä, Ranskan Chablis'n laihoista, raikkaan mineraalisista viineistä Uuden maailman viineihin, joissa on tammen ja trooppisten hedelmien makuja. Viileässä ilmastossa Chardonnay on yleensä keskitäyteläinen tai kevytrunkoinen, ja siinä on huomattava happamuus ja vihreän luumun, omenan ja päärynän aromit. Lämpimillä paikoilla maut muuttuvat sitrushedelmien, persikan ja melonin makuisiksi, kun taas hyvin lämpimillä paikoilla esiin tulee enemmän viikunan ja trooppisten hedelmien, kuten banaanin ja mangon, makuja. Malolaktisen käymisen läpikäyneissä viineissä on yleensä pehmeämpi happamuus ja hedelmäiset aromit, joissa on voinen suutuntuma ja hasselpähkinän vivahteita.</w:t>
      </w:r>
    </w:p>
    <w:p>
      <w:r>
        <w:rPr>
          <w:b/>
        </w:rPr>
        <w:t xml:space="preserve">Tulos</w:t>
      </w:r>
    </w:p>
    <w:p>
      <w:r>
        <w:t xml:space="preserve">Minkä viinin tyyli ja rypälelajike on samanlainen kuin [Chardonnay]?</w:t>
      </w:r>
    </w:p>
    <w:p>
      <w:r>
        <w:rPr>
          <w:b/>
        </w:rPr>
        <w:t xml:space="preserve">Tulos</w:t>
      </w:r>
    </w:p>
    <w:p>
      <w:r>
        <w:t xml:space="preserve">Minkä rypäleen kanssa [Chardonnay]-rypäleillä on yhteinen viinityyli?</w:t>
      </w:r>
    </w:p>
    <w:p>
      <w:r>
        <w:rPr>
          <w:b/>
        </w:rPr>
        <w:t xml:space="preserve">Tulos</w:t>
      </w:r>
    </w:p>
    <w:p>
      <w:r>
        <w:t xml:space="preserve">Etsi rypälelajike, jonka viinityyli on rypälelajikkeiden [Chardonnay] kanssa.</w:t>
      </w:r>
    </w:p>
    <w:p>
      <w:r>
        <w:rPr>
          <w:b/>
        </w:rPr>
        <w:t xml:space="preserve">Tulos</w:t>
      </w:r>
    </w:p>
    <w:p>
      <w:r>
        <w:t xml:space="preserve">Minkä rypälelajikkeen viinityylit ovat [Chardonnay]-rypäleiden kanssa?</w:t>
      </w:r>
    </w:p>
    <w:p>
      <w:r>
        <w:rPr>
          <w:b/>
        </w:rPr>
        <w:t xml:space="preserve">Tulos</w:t>
      </w:r>
    </w:p>
    <w:p>
      <w:r>
        <w:t xml:space="preserve">Minkä rypälelajikkeen viinityylit ovat [Chardonnay]-rypäleiden kanssa?</w:t>
      </w:r>
    </w:p>
    <w:p>
      <w:r>
        <w:rPr>
          <w:b/>
        </w:rPr>
        <w:t xml:space="preserve">Tulos</w:t>
      </w:r>
    </w:p>
    <w:p>
      <w:r>
        <w:t xml:space="preserve">Mikä rypälelajike on Viini tyylejä rypälelajikkeiden kanssa [Chardonnay]?</w:t>
      </w:r>
    </w:p>
    <w:p>
      <w:r>
        <w:rPr>
          <w:b/>
        </w:rPr>
        <w:t xml:space="preserve">Tulos</w:t>
      </w:r>
    </w:p>
    <w:p>
      <w:r>
        <w:t xml:space="preserve">[Chardonnay] on viinilaji, joka on valmistettu mistä rypäleestä?</w:t>
      </w:r>
    </w:p>
    <w:p>
      <w:r>
        <w:rPr>
          <w:b/>
        </w:rPr>
        <w:t xml:space="preserve">Esimerkki 5.2595</w:t>
      </w:r>
    </w:p>
    <w:p>
      <w:r>
        <w:t xml:space="preserve">alkuperäinen kysymys: Vastaus: Avaruussukkulan päämoottori, rs-27a, rs-68...vastaustyyppi: Mitä rakettimoottoreita on suunnitellut [Rocketdyne F-1]?Vastaus: Avaruussukkulan päämoottori, rs-27a, rs-68...: Lisätiedot: Aineiston tyyppi: Rakettimoottori: F-1 on Rocketdynen Yhdysvalloissa 1950-luvun lopulla kehittämä kaasugeneraattorikiertoinen rakettimoottori, jota käytettiin Saturn V -raketissa 1960-luvulla ja 1970-luvun alussa. Viisi F-1-moottoria käytettiin jokaisen Saturn V -raketin S-IC-alkuvaiheessa, joka toimi Apollo-ohjelman pääasiallisena kantoraketina. F-1 on edelleen tehokkain koskaan kehitetty nestemäistä polttoainetta käyttävä yhden polttokammion rakettimoottori.</w:t>
      </w:r>
    </w:p>
    <w:p>
      <w:r>
        <w:rPr>
          <w:b/>
        </w:rPr>
        <w:t xml:space="preserve">Tulos</w:t>
      </w:r>
    </w:p>
    <w:p>
      <w:r>
        <w:t xml:space="preserve">[Rocketdyne F-1] -mallia käytetään missä rakettimoottoreissa?</w:t>
      </w:r>
    </w:p>
    <w:p>
      <w:r>
        <w:rPr>
          <w:b/>
        </w:rPr>
        <w:t xml:space="preserve">Tulos</w:t>
      </w:r>
    </w:p>
    <w:p>
      <w:r>
        <w:t xml:space="preserve">Mikä on sen rakettimoottorityypin nimi, jonka on suunnitellut [Rocketdyne F-1]?</w:t>
      </w:r>
    </w:p>
    <w:p>
      <w:r>
        <w:rPr>
          <w:b/>
        </w:rPr>
        <w:t xml:space="preserve">Tulos</w:t>
      </w:r>
    </w:p>
    <w:p>
      <w:r>
        <w:t xml:space="preserve">Minkä rakettimoottorin [Rocketdyne F-1] suunnittelijat suunnittelivat?</w:t>
      </w:r>
    </w:p>
    <w:p>
      <w:r>
        <w:rPr>
          <w:b/>
        </w:rPr>
        <w:t xml:space="preserve">Tulos</w:t>
      </w:r>
    </w:p>
    <w:p>
      <w:r>
        <w:t xml:space="preserve">Minkä rakettimoottorin [Rocketdyne F-1] suunnittelija suunnitteli myös?</w:t>
      </w:r>
    </w:p>
    <w:p>
      <w:r>
        <w:rPr>
          <w:b/>
        </w:rPr>
        <w:t xml:space="preserve">Tulos</w:t>
      </w:r>
    </w:p>
    <w:p>
      <w:r>
        <w:t xml:space="preserve">Mitkä rakettimoottorit on suunnitellut [Rocketdyne F-1]?</w:t>
      </w:r>
    </w:p>
    <w:p>
      <w:r>
        <w:rPr>
          <w:b/>
        </w:rPr>
        <w:t xml:space="preserve">Tulos</w:t>
      </w:r>
    </w:p>
    <w:p>
      <w:r>
        <w:t xml:space="preserve">Mitä muita rakettimoottoreita [Rocketdyne F-1:n] suunnittelija suunnitteli?</w:t>
      </w:r>
    </w:p>
    <w:p>
      <w:r>
        <w:rPr>
          <w:b/>
        </w:rPr>
        <w:t xml:space="preserve">Esimerkki 5.2596</w:t>
      </w:r>
    </w:p>
    <w:p>
      <w:r>
        <w:t xml:space="preserve">alkuperäinen kysymys: Vastaus: salat, hajj, zakat....vastaustyyppi: Mitä käytäntöä [islamin] haara harjoittaa? Uskonnollinen käytäntö: Islam on monoteistinen, abrahamilainen uskonto, joka ilmenee Koraanissa, uskonnollisessa tekstissä, jota sen kannattajat pitävät Jumalan sanatarkkana sanana, ja suurimmalle osalle kannattajista Muhammedin opetuksissa ja normatiivisessa esimerkissä, jota useimmat heistä pitävät Jumalan viimeisenä profeettana. Islamin kannattajaa kutsutaan muslimiksi. Muslimit uskovat, että Jumala on yksi ja vertaamaton ja että olemassaolon tarkoitus on palvoa Jumalaa. Muslimit uskovat myös, että islam on täydellinen ja yleismaailmallinen versio alkukantaisesta uskosta, joka on ilmoitettu monta kertaa aiemmin profeettojen, kuten Aadamin, Nooan, Aabrahamin, Mooseksen ja Jeesuksen, kautta. Vaikka muslimien suuri enemmistö väittääkin, että aiempia viestejä ja ilmoituksia on ajan mittaan tulkittu osittain väärin, he kaikki ovat kuitenkin Koraanin mukaan velvollisia suhtautumaan vanhoihin kirjoituksiin äärimmäisellä kunnioituksella. Muslimit pitävät Koraania sekä muuttumattomana että lopullisena Jumalan ilmoituksena.</w:t>
      </w:r>
    </w:p>
    <w:p>
      <w:r>
        <w:rPr>
          <w:b/>
        </w:rPr>
        <w:t xml:space="preserve">Tulos</w:t>
      </w:r>
    </w:p>
    <w:p>
      <w:r>
        <w:t xml:space="preserve">Mikä on käytäntö, jota [islamin] haara harjoittaa?</w:t>
      </w:r>
    </w:p>
    <w:p>
      <w:r>
        <w:rPr>
          <w:b/>
        </w:rPr>
        <w:t xml:space="preserve">Tulos</w:t>
      </w:r>
    </w:p>
    <w:p>
      <w:r>
        <w:t xml:space="preserve">Minkä käytännön [islamin] haara harjoittaa?</w:t>
      </w:r>
    </w:p>
    <w:p>
      <w:r>
        <w:rPr>
          <w:b/>
        </w:rPr>
        <w:t xml:space="preserve">Tulos</w:t>
      </w:r>
    </w:p>
    <w:p>
      <w:r>
        <w:t xml:space="preserve">Etsi [islamin] uskontokunnan harjoittama käytäntö.</w:t>
      </w:r>
    </w:p>
    <w:p>
      <w:r>
        <w:rPr>
          <w:b/>
        </w:rPr>
        <w:t xml:space="preserve">Tulos</w:t>
      </w:r>
    </w:p>
    <w:p>
      <w:r>
        <w:t xml:space="preserve">Mikä on [islamin] erään haaran harjoittaman käytännön nimi?</w:t>
      </w:r>
    </w:p>
    <w:p>
      <w:r>
        <w:rPr>
          <w:b/>
        </w:rPr>
        <w:t xml:space="preserve">Tulos</w:t>
      </w:r>
    </w:p>
    <w:p>
      <w:r>
        <w:t xml:space="preserve">Mikä [islamin] haara harjoittaa mitä käytäntöjä?</w:t>
      </w:r>
    </w:p>
    <w:p>
      <w:r>
        <w:rPr>
          <w:b/>
        </w:rPr>
        <w:t xml:space="preserve">Tulos</w:t>
      </w:r>
    </w:p>
    <w:p>
      <w:r>
        <w:t xml:space="preserve">Minkä [islamin] haara harjoittaa tätä käytäntöä?</w:t>
      </w:r>
    </w:p>
    <w:p>
      <w:r>
        <w:rPr>
          <w:b/>
        </w:rPr>
        <w:t xml:space="preserve">Tulos</w:t>
      </w:r>
    </w:p>
    <w:p>
      <w:r>
        <w:t xml:space="preserve">Mikä [islamin] haara harjoittaa mitä käytäntöä?</w:t>
      </w:r>
    </w:p>
    <w:p>
      <w:r>
        <w:rPr>
          <w:b/>
        </w:rPr>
        <w:t xml:space="preserve">Esimerkki 5.2597</w:t>
      </w:r>
    </w:p>
    <w:p>
      <w:r>
        <w:t xml:space="preserve">Alkuperäinen kysymys: Kuinka monta säveltäjää [The Beatles Movie Medley] on?vastaus: 2vastaustyyppi: Composer.auxiliary information: "The Beatles' Movie Medley" on kokoelma pätkiä eri Beatles-kappaleista. Se on edelleen ainoa Beatles-single, jota ei ole julkaistu CD:llä. Single oli korkeimmillaan Billboard Hot 100 -listan sijalla 12 ja Britannian listalla sijalla 10 vuonna 1982. Kappaleet valittiin Beatlesin elokuvista A Hard Day's Night, Help!, Magical Mystery Tour, Yellow Submarine ja Let It Be.</w:t>
      </w:r>
    </w:p>
    <w:p>
      <w:r>
        <w:rPr>
          <w:b/>
        </w:rPr>
        <w:t xml:space="preserve">Tulos</w:t>
      </w:r>
    </w:p>
    <w:p>
      <w:r>
        <w:t xml:space="preserve">Kuinka monta säveltäjää on lueteltu [The Beatles Movie Medley] -kappaleessa?</w:t>
      </w:r>
    </w:p>
    <w:p>
      <w:r>
        <w:rPr>
          <w:b/>
        </w:rPr>
        <w:t xml:space="preserve">Tulos</w:t>
      </w:r>
    </w:p>
    <w:p>
      <w:r>
        <w:t xml:space="preserve">Kuinka monta säveltäjää [The Beatles Movie Medley] oli?</w:t>
      </w:r>
    </w:p>
    <w:p>
      <w:r>
        <w:rPr>
          <w:b/>
        </w:rPr>
        <w:t xml:space="preserve">Tulos</w:t>
      </w:r>
    </w:p>
    <w:p>
      <w:r>
        <w:t xml:space="preserve">Luettele, kuinka monta säveltäjää [The Beatles Movie Medley] on.</w:t>
      </w:r>
    </w:p>
    <w:p>
      <w:r>
        <w:rPr>
          <w:b/>
        </w:rPr>
        <w:t xml:space="preserve">Tulos</w:t>
      </w:r>
    </w:p>
    <w:p>
      <w:r>
        <w:t xml:space="preserve">Kuinka monta säveltäjää oli [The Beatles Movie Medley]?</w:t>
      </w:r>
    </w:p>
    <w:p>
      <w:r>
        <w:rPr>
          <w:b/>
        </w:rPr>
        <w:t xml:space="preserve">Tulos</w:t>
      </w:r>
    </w:p>
    <w:p>
      <w:r>
        <w:t xml:space="preserve">[The Beatles Movie Medley] on kuinka monta säveltäjää?</w:t>
      </w:r>
    </w:p>
    <w:p>
      <w:r>
        <w:rPr>
          <w:b/>
        </w:rPr>
        <w:t xml:space="preserve">Esimerkki 5.2598</w:t>
      </w:r>
    </w:p>
    <w:p>
      <w:r>
        <w:t xml:space="preserve">alkuperäinen kysymys: Vastaus: RaakakuvaformaattiVastaustyyppi: Mikä formaatti on pakkaamaton formaatti, kuten [Tagged Image File Format] digitaalikameroissa?Vastaus: Raw Image FormatVastaustyyppi: Mikä formaatti on pakkaamaton formaatti? Lisätietoja: Camera Uncompressed Format.auxiliary information: TIFF on tietokonetiedostomuoto rasterigrafiikkakuvien tallentamiseen, ja se on suosittu graafisten taiteilijoiden, kustannusteollisuuden sekä amatööri- ja ammattivalokuvaajien keskuudessa yleensä. Formaatin loi alun perin Aldus-yhtiö pöytäjulkaisutoiminnassa käytettäväksi. Kun Adobe Systems osti Aldusin, se julkaisi TIFF-määrittelyn version 6. TIFF-muotoa tukevat laajalti kuvankäsittelysovellukset, julkaisu- ja sivun asetteluohjelmat sekä skannaus-, faksaus-, tekstinkäsittely-, optinen merkintunnistus- ja muut sovellukset. TIFF-määrittelyn tekijänoikeudet ovat nyt Adobe Systemsillä, joka osti Aldusin. TIFF-formaattia ei ole päivitetty merkittävästi vuoden 1992 jälkeen, vaikka Aldus/Adobe on julkaissut useita teknisiä huomautuksia, joissa on esitetty pieniä laajennuksia formaattiin, ja useat spesifikaatiot, kuten TIFF/EP, TIFF/IT, TIFF-F ja TIFF-FX, ovat perustuneet TIFF 6.0 -spesifikaatioon.</w:t>
      </w:r>
    </w:p>
    <w:p>
      <w:r>
        <w:rPr>
          <w:b/>
        </w:rPr>
        <w:t xml:space="preserve">Tulos</w:t>
      </w:r>
    </w:p>
    <w:p>
      <w:r>
        <w:t xml:space="preserve">Onko olemassa muita pakkaamattomia formaatteja, kuten [Tagged Image File Format] dslr-kameroille?</w:t>
      </w:r>
    </w:p>
    <w:p>
      <w:r>
        <w:rPr>
          <w:b/>
        </w:rPr>
        <w:t xml:space="preserve">Tulos</w:t>
      </w:r>
    </w:p>
    <w:p>
      <w:r>
        <w:t xml:space="preserve">Mikä on nimi pakkaamattomille tiedostomuodoille, kuten [Tagged Image File Format] digitaalikameroille?</w:t>
      </w:r>
    </w:p>
    <w:p>
      <w:r>
        <w:rPr>
          <w:b/>
        </w:rPr>
        <w:t xml:space="preserve">Tulos</w:t>
      </w:r>
    </w:p>
    <w:p>
      <w:r>
        <w:t xml:space="preserve">Pakkaamattomat formaatit, kuten [Tagged Image File Format] digitaalikameroille, ovat mitä formaattia?</w:t>
      </w:r>
    </w:p>
    <w:p>
      <w:r>
        <w:rPr>
          <w:b/>
        </w:rPr>
        <w:t xml:space="preserve">Tulos</w:t>
      </w:r>
    </w:p>
    <w:p>
      <w:r>
        <w:t xml:space="preserve">Mikä on sen muodon nimi, joka on pakkaamaton muoto, kuten [Tagged Image File Format] digitaalikameroille?</w:t>
      </w:r>
    </w:p>
    <w:p>
      <w:r>
        <w:rPr>
          <w:b/>
        </w:rPr>
        <w:t xml:space="preserve">Tulos</w:t>
      </w:r>
    </w:p>
    <w:p>
      <w:r>
        <w:t xml:space="preserve">Etsi tiedostomuoto, joka on pakkaamaton, kuten [Tagged Image File Format] digitaalikameroille.</w:t>
      </w:r>
    </w:p>
    <w:p>
      <w:r>
        <w:rPr>
          <w:b/>
        </w:rPr>
        <w:t xml:space="preserve">Tulos</w:t>
      </w:r>
    </w:p>
    <w:p>
      <w:r>
        <w:t xml:space="preserve">Missä muodossa ovat digitaalikameroiden pakkaamattomat formaatit, kuten [Tagged Image File Format]?</w:t>
      </w:r>
    </w:p>
    <w:p>
      <w:r>
        <w:rPr>
          <w:b/>
        </w:rPr>
        <w:t xml:space="preserve">Esimerkki 5.2599</w:t>
      </w:r>
    </w:p>
    <w:p>
      <w:r>
        <w:t xml:space="preserve">Alkuperäinen kysymys: Minkä videopelilajin vanhempien laji on [Massiivisesti moninpelattava verkkopeli] ja lapsen laji [Roolipelivideopeli]?Vastaus: Massiivisesti moninpelattava verkkopeliRoolipeliVastaustyyppi: Lisätiedot: Moninpelimoottorinen moninpeliryhmäinen moninpelilaji: Videopelilaji: Videopelilaji: Roolipelivideopeli on videopeligenre, jossa pelaaja ohjaa päähenkilön toimintaa, joka on upotettu johonkin tarkoin määriteltyyn maailmaan. Monet roolipelivideopelit juontavat juurensa kynä ja paperi -roolipeleistä, ja niissä käytetään paljon samaa terminologiaa, asetuksia ja pelimekaniikkaa. Muita merkittäviä yhtäläisyyksiä kynä- ja paperipelien kanssa ovat kehitetty tarinankerronta ja kerronnalliset elementit, pelaajan hahmonkehitys, monimutkaisuus sekä uudelleenpelattavuus ja uppoutuminen. Sähköinen väline poistaa pelinjohtajan tarpeen ja nopeuttaa taistelujen ratkaisemista. Roolipelit ovat kehittyneet yksinkertaisista tekstipohjaisista konsoli-ikkunapeleistä visuaalisesti rikkaiksi 3D-kokemuksiksi.Massively multiplayer online game:;Type: Tyyppi: Videopeli Genre: ;</w:t>
      </w:r>
    </w:p>
    <w:p>
      <w:r>
        <w:rPr>
          <w:b/>
        </w:rPr>
        <w:t xml:space="preserve">Tulos</w:t>
      </w:r>
    </w:p>
    <w:p>
      <w:r>
        <w:t xml:space="preserve">[Massiivisesti moninpelattava verkkopeli] on vanhemman lajityyppi ja [roolipeli] on minkä videopelilajityypin lapsilaji?</w:t>
      </w:r>
    </w:p>
    <w:p>
      <w:r>
        <w:rPr>
          <w:b/>
        </w:rPr>
        <w:t xml:space="preserve">Tulos</w:t>
      </w:r>
    </w:p>
    <w:p>
      <w:r>
        <w:t xml:space="preserve">Mikä [Massiivisesti moninpelattava verkkopeli] on lapsi genre [roolipeli] on mikä videopeli genre?</w:t>
      </w:r>
    </w:p>
    <w:p>
      <w:r>
        <w:rPr>
          <w:b/>
        </w:rPr>
        <w:t xml:space="preserve">Tulos</w:t>
      </w:r>
    </w:p>
    <w:p>
      <w:r>
        <w:t xml:space="preserve">Mikä on [Massiivisesti moninpelattava verkkopeli] ja mikä on [Roolipelivideopeli]?</w:t>
      </w:r>
    </w:p>
    <w:p>
      <w:r>
        <w:rPr>
          <w:b/>
        </w:rPr>
        <w:t xml:space="preserve">Tulos</w:t>
      </w:r>
    </w:p>
    <w:p>
      <w:r>
        <w:t xml:space="preserve">Mikä videopeligenre on [massiivisesti moninpelattava verkkopeli] ja [roolipeli] risteytys?</w:t>
      </w:r>
    </w:p>
    <w:p>
      <w:r>
        <w:rPr>
          <w:b/>
        </w:rPr>
        <w:t xml:space="preserve">Tulos</w:t>
      </w:r>
    </w:p>
    <w:p>
      <w:r>
        <w:t xml:space="preserve">Etsi videopelilaji, jonka vanhemman lajin nimi on [Massiivisesti moninpelattava verkkopeli] ja jonka lapsena on [Roolipelivideopeli].</w:t>
      </w:r>
    </w:p>
    <w:p>
      <w:r>
        <w:rPr>
          <w:b/>
        </w:rPr>
        <w:t xml:space="preserve">Tulos</w:t>
      </w:r>
    </w:p>
    <w:p>
      <w:r>
        <w:t xml:space="preserve">Mikä on sen videopeligenren nimi, jonka vanhempien genre on [Massiivisesti moninpelattava verkkopeli] ja jonka lapsi genre on [Roolipelivideopeli]?</w:t>
      </w:r>
    </w:p>
    <w:p>
      <w:r>
        <w:rPr>
          <w:b/>
        </w:rPr>
        <w:t xml:space="preserve">Esimerkki 5.2600</w:t>
      </w:r>
    </w:p>
    <w:p>
      <w:r>
        <w:t xml:space="preserve">alkuperäinen kysymys: Vastaus: Tuottajan omistamaVastaustyyppi: Mikä on [Stag's Leap Wine Cellarsin] tuottaman viinin hedelmätyyppi: Mikä on tuottajan omistaman viinin hedelmätyyppi: Mikä on tuottajan omistaman viinin hedelmätyyppi? Hedelmälähde: Stag's Leap Wine Cellars on Warren Winiarskin vuonna 1970 perustama viinitila, joka sijaitsee Stags Leapin alueella Napa Valleyssa, Kaliforniassa. Viinitila myytiin Washingtonin Woodinvillessä sijaitsevan Chateau Ste. Michellen ja italialaisen Marchesi Antinori Srl:n yhteisyritykselle 185 miljoonalla dollarilla elokuussa 2007. Sen omistaa tupakka- ja elintarvikekonserni Altria.</w:t>
      </w:r>
    </w:p>
    <w:p>
      <w:r>
        <w:rPr>
          <w:b/>
        </w:rPr>
        <w:t xml:space="preserve">Tulos</w:t>
      </w:r>
    </w:p>
    <w:p>
      <w:r>
        <w:t xml:space="preserve">Minkälainen on [Stag's Leap Wine Cellarsin] tuottaman viinin hedelmäperä?</w:t>
      </w:r>
    </w:p>
    <w:p>
      <w:r>
        <w:rPr>
          <w:b/>
        </w:rPr>
        <w:t xml:space="preserve">Tulos</w:t>
      </w:r>
    </w:p>
    <w:p>
      <w:r>
        <w:t xml:space="preserve">Mistä [Stag's Leap Wine Cellarsin] tuottaman viinin hedelmät saadaan?</w:t>
      </w:r>
    </w:p>
    <w:p>
      <w:r>
        <w:rPr>
          <w:b/>
        </w:rPr>
        <w:t xml:space="preserve">Tulos</w:t>
      </w:r>
    </w:p>
    <w:p>
      <w:r>
        <w:t xml:space="preserve">Etsi [Stag's Leap Wine Cellars] -yrityksen tuottaman viinin hedelmät.</w:t>
      </w:r>
    </w:p>
    <w:p>
      <w:r>
        <w:rPr>
          <w:b/>
        </w:rPr>
        <w:t xml:space="preserve">Tulos</w:t>
      </w:r>
    </w:p>
    <w:p>
      <w:r>
        <w:t xml:space="preserve">Mitä hedelmälähdettä käytetään [Stag's Leap Wine Cellarsin] tuotannossa?</w:t>
      </w:r>
    </w:p>
    <w:p>
      <w:r>
        <w:rPr>
          <w:b/>
        </w:rPr>
        <w:t xml:space="preserve">Tulos</w:t>
      </w:r>
    </w:p>
    <w:p>
      <w:r>
        <w:t xml:space="preserve">Mikä on [Stag's Leap Wine Cellarsin] tuottaman viinin hedelmäperunan nimi?</w:t>
      </w:r>
    </w:p>
    <w:p>
      <w:r>
        <w:rPr>
          <w:b/>
        </w:rPr>
        <w:t xml:space="preserve">Esimerkki 5.2601</w:t>
      </w:r>
    </w:p>
    <w:p>
      <w:r>
        <w:t xml:space="preserve">Alkuperäinen kysymys: Minkä opaskirjan kirjoittaja on painoksen [Earth Is the Strangest Planet] päätoimittaja?Vastaus: The Longest Way Home: NepalVastaustyyppi: Oppaan tyyppi: Opaskirja.</w:t>
      </w:r>
    </w:p>
    <w:p>
      <w:r>
        <w:rPr>
          <w:b/>
        </w:rPr>
        <w:t xml:space="preserve">Tulos</w:t>
      </w:r>
    </w:p>
    <w:p>
      <w:r>
        <w:t xml:space="preserve">Painoksen [Earth Is the Strangest Planet] päätoimittaja on myös minkä opaskirjan kirjoittaja?</w:t>
      </w:r>
    </w:p>
    <w:p>
      <w:r>
        <w:rPr>
          <w:b/>
        </w:rPr>
        <w:t xml:space="preserve">Tulos</w:t>
      </w:r>
    </w:p>
    <w:p>
      <w:r>
        <w:t xml:space="preserve">Minkä opaskirjan kirjoittajaa työllistää [Earth Is the Strangest Planet] toimittanut kirjailija?</w:t>
      </w:r>
    </w:p>
    <w:p>
      <w:r>
        <w:rPr>
          <w:b/>
        </w:rPr>
        <w:t xml:space="preserve">Tulos</w:t>
      </w:r>
    </w:p>
    <w:p>
      <w:r>
        <w:t xml:space="preserve">[Earth Is the Strangest Planet] -teoksen toimittaja on minkä opaskirjan kirjoittaja?</w:t>
      </w:r>
    </w:p>
    <w:p>
      <w:r>
        <w:rPr>
          <w:b/>
        </w:rPr>
        <w:t xml:space="preserve">Tulos</w:t>
      </w:r>
    </w:p>
    <w:p>
      <w:r>
        <w:t xml:space="preserve">Minkä opaskirjan kirjoittaja on painoksen [Earth Is the Strangest Planet] päätoimittaja?</w:t>
      </w:r>
    </w:p>
    <w:p>
      <w:r>
        <w:rPr>
          <w:b/>
        </w:rPr>
        <w:t xml:space="preserve">Tulos</w:t>
      </w:r>
    </w:p>
    <w:p>
      <w:r>
        <w:t xml:space="preserve">Minkä opaskirjan kirjoittaja oli painoksen [Maa on oudoin planeetta] päätoimittaja?</w:t>
      </w:r>
    </w:p>
    <w:p>
      <w:r>
        <w:rPr>
          <w:b/>
        </w:rPr>
        <w:t xml:space="preserve">Tulos</w:t>
      </w:r>
    </w:p>
    <w:p>
      <w:r>
        <w:t xml:space="preserve">Nimeä opaskirja, jonka kirjoittaja on myös painoksen [Earth Is the Strangest Planet] toimittaja?</w:t>
      </w:r>
    </w:p>
    <w:p>
      <w:r>
        <w:rPr>
          <w:b/>
        </w:rPr>
        <w:t xml:space="preserve">Esimerkki 5.2602</w:t>
      </w:r>
    </w:p>
    <w:p>
      <w:r>
        <w:t xml:space="preserve">alkuperäinen kysymys: Vastaus: kilojoule, british thermal unit, hartree...vastaustyyppi..: Unit Profile.auxiliary information: Joule, symboli J, on johdettu energian yksikkö kansainvälisessä yksikköjärjestelmässä. Se vastaa kappaleeseen siirtyvää energiaa, kun kappaleeseen kohdistuu yhden newtonin suuruinen voima sen liikesuunnassa yhden metrin matkalla. Se on myös se energia, joka haihtuu lämpönä, kun yhden ampeerin sähkövirta kulkee yhden ohmin vastuksen läpi yhden sekunnin ajan. Se on nimetty englantilaisen fyysikon James Prescott Joulen mukaan. Ensin SI-perusyksiköissä ja sitten muissa SI-yksiköissä: kg on kilogramma, m on metri, s on sekunti, N on newton, Pa on pascal, W on watti, C on coulomb ja V on voltti. Yksi joule voidaan määritellä myös seuraavasti: Työ, joka tarvitaan yhden coulombin sähkövarauksen siirtämiseen yhden voltin sähköisen potentiaalieron läpi, tai yksi "coulombivoltti". Tätä suhdetta voidaan käyttää voltin määrittelyyn. Työ, joka tarvitaan yhden watin tehon tuottamiseen yhden sekunnin ajan, eli yksi "wattisekunti". Tätä suhdetta voidaan käyttää watin määrittelyyn.</w:t>
      </w:r>
    </w:p>
    <w:p>
      <w:r>
        <w:rPr>
          <w:b/>
        </w:rPr>
        <w:t xml:space="preserve">Tulos</w:t>
      </w:r>
    </w:p>
    <w:p>
      <w:r>
        <w:t xml:space="preserve">[Joule] on osa mitä yksikköprofiilia?</w:t>
      </w:r>
    </w:p>
    <w:p>
      <w:r>
        <w:rPr>
          <w:b/>
        </w:rPr>
        <w:t xml:space="preserve">Tulos</w:t>
      </w:r>
    </w:p>
    <w:p>
      <w:r>
        <w:t xml:space="preserve">Mikä on SI-perusyksikön [Joule] yksikköprofiili?</w:t>
      </w:r>
    </w:p>
    <w:p>
      <w:r>
        <w:rPr>
          <w:b/>
        </w:rPr>
        <w:t xml:space="preserve">Tulos</w:t>
      </w:r>
    </w:p>
    <w:p>
      <w:r>
        <w:t xml:space="preserve">Mikä yksikkö on [Joule] SI-perusyksikkö?</w:t>
      </w:r>
    </w:p>
    <w:p>
      <w:r>
        <w:rPr>
          <w:b/>
        </w:rPr>
        <w:t xml:space="preserve">Tulos</w:t>
      </w:r>
    </w:p>
    <w:p>
      <w:r>
        <w:t xml:space="preserve">Mikä on sen yksikköprofiilin nimi, joka on SI-perusyksikkö [Joule]?</w:t>
      </w:r>
    </w:p>
    <w:p>
      <w:r>
        <w:rPr>
          <w:b/>
        </w:rPr>
        <w:t xml:space="preserve">Tulos</w:t>
      </w:r>
    </w:p>
    <w:p>
      <w:r>
        <w:t xml:space="preserve">Mikä yksikköprofiili on SI-perusyksikkö [Joule]?</w:t>
      </w:r>
    </w:p>
    <w:p>
      <w:r>
        <w:rPr>
          <w:b/>
        </w:rPr>
        <w:t xml:space="preserve">Tulos</w:t>
      </w:r>
    </w:p>
    <w:p>
      <w:r>
        <w:t xml:space="preserve">SI-perusyksikössä [Joule] käytetään mitä yksikköprofiilia?</w:t>
      </w:r>
    </w:p>
    <w:p>
      <w:r>
        <w:rPr>
          <w:b/>
        </w:rPr>
        <w:t xml:space="preserve">Tulos</w:t>
      </w:r>
    </w:p>
    <w:p>
      <w:r>
        <w:t xml:space="preserve">Mikä on SI-perusyksikön [Joule] yksikköprofiili?</w:t>
      </w:r>
    </w:p>
    <w:p>
      <w:r>
        <w:rPr>
          <w:b/>
        </w:rPr>
        <w:t xml:space="preserve">Esimerkki 5.2603</w:t>
      </w:r>
    </w:p>
    <w:p>
      <w:r>
        <w:t xml:space="preserve">alkuperäinen kysymys: Vastaus: älykäsVastaustyyppi: Mikä on [saksanpaimenkoira] ja [labradorinnoutaja] temperamentti? Lisätiedot: Luonteeltaan rodunomainen, älykäs ja älykäs: Saksanpaimenkoira on Saksasta peräisin oleva suurikokoinen työkoirarotu. Rodun virallisesti tunnustettu nimi on englanninkielessä German Shepherd Dog, joskus lyhennettynä "GSD", ja se tunnettiin aiemmin myös nimellä Alsatian ja Alsatian Wolf Dog Britanniassa. Saksanpaimenkoira on suhteellisen uusi koirarotu, jonka alkuperä on vuodelta 1899. Saksanpaimenkoira kuuluu paimennusryhmään, ja se on alun perin lampaiden paimennukseen kehitetty työkoira. Siitä lähtien saksanpaimenkoirat ovat kuitenkin vahvuutensa, älykkyytensä, koulutettavuutensa ja tottelevaisuutensa ansiosta olleet eri puolilla maailmaa usein suosituin rotu monenlaiseen työhön, kuten avustus-, etsintä- ja pelastustöihin, poliisi- ja sotilastehtäviin ja jopa näyttelemiseen. Saksanpaimenkoira on toiseksi suosituin koirarotu Yhdysvalloissa ja neljänneksi suosituin Yhdistyneessä kuningaskunnassa.Labradorinnoutaja:;Tyyppi: Rotu: Eläinrotu;</w:t>
      </w:r>
    </w:p>
    <w:p>
      <w:r>
        <w:rPr>
          <w:b/>
        </w:rPr>
        <w:t xml:space="preserve">Tulos</w:t>
      </w:r>
    </w:p>
    <w:p>
      <w:r>
        <w:t xml:space="preserve">millaisia ovat [saksanpaimenkoira] ja [labradorinnoutaja]?</w:t>
      </w:r>
    </w:p>
    <w:p>
      <w:r>
        <w:rPr>
          <w:b/>
        </w:rPr>
        <w:t xml:space="preserve">Tulos</w:t>
      </w:r>
    </w:p>
    <w:p>
      <w:r>
        <w:t xml:space="preserve">Mikä on [saksanpaimenkoira] ja [labradorinnoutaja] luonne?</w:t>
      </w:r>
    </w:p>
    <w:p>
      <w:r>
        <w:rPr>
          <w:b/>
        </w:rPr>
        <w:t xml:space="preserve">Tulos</w:t>
      </w:r>
    </w:p>
    <w:p>
      <w:r>
        <w:t xml:space="preserve">Kuvaile [saksanpaimenkoiran] ja [labradorinnoutajan] temperamenttia.</w:t>
      </w:r>
    </w:p>
    <w:p>
      <w:r>
        <w:rPr>
          <w:b/>
        </w:rPr>
        <w:t xml:space="preserve">Tulos</w:t>
      </w:r>
    </w:p>
    <w:p>
      <w:r>
        <w:t xml:space="preserve">Minkälainen temperamentti [saksanpaimenkoira] ja [labradorinnoutaja] ovat luonteeltaan samanlaisia?</w:t>
      </w:r>
    </w:p>
    <w:p>
      <w:r>
        <w:rPr>
          <w:b/>
        </w:rPr>
        <w:t xml:space="preserve">Tulos</w:t>
      </w:r>
    </w:p>
    <w:p>
      <w:r>
        <w:t xml:space="preserve">Millainen on [saksanpaimenkoiran] ja [labradorinnoutajan] luonne?</w:t>
      </w:r>
    </w:p>
    <w:p>
      <w:r>
        <w:rPr>
          <w:b/>
        </w:rPr>
        <w:t xml:space="preserve">Tulos</w:t>
      </w:r>
    </w:p>
    <w:p>
      <w:r>
        <w:t xml:space="preserve">[Saksanpaimenkoira] ja [labradorinnoutaja] ovat luonteeltaan millaisia?</w:t>
      </w:r>
    </w:p>
    <w:p>
      <w:r>
        <w:rPr>
          <w:b/>
        </w:rPr>
        <w:t xml:space="preserve">Tulos</w:t>
      </w:r>
    </w:p>
    <w:p>
      <w:r>
        <w:t xml:space="preserve">Mitkä ovat [saksanpaimenkoira]- ja [labradorinnoutaja]-rotujen älylliset ja käyttäytymispiirteet?</w:t>
      </w:r>
    </w:p>
    <w:p>
      <w:r>
        <w:rPr>
          <w:b/>
        </w:rPr>
        <w:t xml:space="preserve">Tulos</w:t>
      </w:r>
    </w:p>
    <w:p>
      <w:r>
        <w:t xml:space="preserve">Mitkä ovat [saksanpaimenkoiran] ja [labradorinnoutajan] luonteet?</w:t>
      </w:r>
    </w:p>
    <w:p>
      <w:r>
        <w:rPr>
          <w:b/>
        </w:rPr>
        <w:t xml:space="preserve">Esimerkki 5.2604</w:t>
      </w:r>
    </w:p>
    <w:p>
      <w:r>
        <w:t xml:space="preserve">alkuperäinen kysymys: Vastaus: 2Vastaustyyppi: Kuinka monta rypälelajiketta on sallittua [Gattinara DOCG]?vastaus: 2Vastaustyyppi: Kuinka monta rypälelajiketta on sallittua [Gattinara DOCG]?vastaus: 2 Gattinaattorin tyyppi: Viiniköynnöslajike.lisätiedot: Viiniköynnöslajike: Gattinara on italialainen punaviini, jolla on Denominazione di Origine Controllata e Garantita -asema ja joka on valmistettu Nebbiolo -rypäleistä, jotka on kasvatettu Gattinaran kunnan alueella, joka sijaitsee kukkuloilla Vercellin maakunnan pohjoisosassa, Novarasta luoteeseen Piemonten alueella. Se sai DOC-statuksen vuonna 1967 ja DOCG-luokituksen vuonna 1990.</w:t>
      </w:r>
    </w:p>
    <w:p>
      <w:r>
        <w:rPr>
          <w:b/>
        </w:rPr>
        <w:t xml:space="preserve">Tulos</w:t>
      </w:r>
    </w:p>
    <w:p>
      <w:r>
        <w:t xml:space="preserve">Minkälaiset rypäleet ovat sallittuja [Gattinara DOCG:ssä]?</w:t>
      </w:r>
    </w:p>
    <w:p>
      <w:r>
        <w:rPr>
          <w:b/>
        </w:rPr>
        <w:t xml:space="preserve">Tulos</w:t>
      </w:r>
    </w:p>
    <w:p>
      <w:r>
        <w:t xml:space="preserve">Kuinka monta rypälelajiketta on sallittu [Gattinara DOCG:ssä]?</w:t>
      </w:r>
    </w:p>
    <w:p>
      <w:r>
        <w:rPr>
          <w:b/>
        </w:rPr>
        <w:t xml:space="preserve">Tulos</w:t>
      </w:r>
    </w:p>
    <w:p>
      <w:r>
        <w:t xml:space="preserve">Kuinka monta eri rypälelajiketta [Gattinara DOCG:ssä] on?</w:t>
      </w:r>
    </w:p>
    <w:p>
      <w:r>
        <w:rPr>
          <w:b/>
        </w:rPr>
        <w:t xml:space="preserve">Tulos</w:t>
      </w:r>
    </w:p>
    <w:p>
      <w:r>
        <w:t xml:space="preserve">Kuinka monta erilaista rypälelajiketta [Gattinara DOCG] oikeastaan sallitaan?</w:t>
      </w:r>
    </w:p>
    <w:p>
      <w:r>
        <w:rPr>
          <w:b/>
        </w:rPr>
        <w:t xml:space="preserve">Tulos</w:t>
      </w:r>
    </w:p>
    <w:p>
      <w:r>
        <w:t xml:space="preserve">Selvitä, kuinka monta rypälelajiketta on sallittua [Gattinara DOCG].</w:t>
      </w:r>
    </w:p>
    <w:p>
      <w:r>
        <w:rPr>
          <w:b/>
        </w:rPr>
        <w:t xml:space="preserve">Tulos</w:t>
      </w:r>
    </w:p>
    <w:p>
      <w:r>
        <w:t xml:space="preserve">Kuinka monta rypälelajiketta [Gattinara DOCG] saa käyttää?</w:t>
      </w:r>
    </w:p>
    <w:p>
      <w:r>
        <w:rPr>
          <w:b/>
        </w:rPr>
        <w:t xml:space="preserve">Esimerkki 5.2605</w:t>
      </w:r>
    </w:p>
    <w:p>
      <w:r>
        <w:t xml:space="preserve">alkuperäinen kysymys: Vastaus: June Carter CashVastaustyyppi: Kuka on [The Man in Black] julkaisevan musiikkitallenteen esillä oleva artisti?Vastaus: June Carter CashVastaustyyppi: June Carter Cash: Carter Carter.</w:t>
      </w:r>
    </w:p>
    <w:p>
      <w:r>
        <w:rPr>
          <w:b/>
        </w:rPr>
        <w:t xml:space="preserve">Tulos</w:t>
      </w:r>
    </w:p>
    <w:p>
      <w:r>
        <w:t xml:space="preserve">Mikä on [The Man in Black] julkaisevan musiikkitallenteen esittäjän nimi?</w:t>
      </w:r>
    </w:p>
    <w:p>
      <w:r>
        <w:rPr>
          <w:b/>
        </w:rPr>
        <w:t xml:space="preserve">Tulos</w:t>
      </w:r>
    </w:p>
    <w:p>
      <w:r>
        <w:t xml:space="preserve">Mikä esillä taiteilija musiikillinen tallennus, joka julkaisi [The Man in Black]?</w:t>
      </w:r>
    </w:p>
    <w:p>
      <w:r>
        <w:rPr>
          <w:b/>
        </w:rPr>
        <w:t xml:space="preserve">Tulos</w:t>
      </w:r>
    </w:p>
    <w:p>
      <w:r>
        <w:t xml:space="preserve">[The Man in Black] julkaisi minkä artistin, joka oli mukana musiikkitallenteella?</w:t>
      </w:r>
    </w:p>
    <w:p>
      <w:r>
        <w:rPr>
          <w:b/>
        </w:rPr>
        <w:t xml:space="preserve">Tulos</w:t>
      </w:r>
    </w:p>
    <w:p>
      <w:r>
        <w:t xml:space="preserve">Minkä artistin äänitteellä [The Man in Black] julkaistaan musiikkitallenne?</w:t>
      </w:r>
    </w:p>
    <w:p>
      <w:r>
        <w:rPr>
          <w:b/>
        </w:rPr>
        <w:t xml:space="preserve">Tulos</w:t>
      </w:r>
    </w:p>
    <w:p>
      <w:r>
        <w:t xml:space="preserve">[The Man in Black] julkaistiin minkä artistin toimesta?</w:t>
      </w:r>
    </w:p>
    <w:p>
      <w:r>
        <w:rPr>
          <w:b/>
        </w:rPr>
        <w:t xml:space="preserve">Tulos</w:t>
      </w:r>
    </w:p>
    <w:p>
      <w:r>
        <w:t xml:space="preserve">Kuka on [The Man in Blackin] julkaisevan musiikkitallenteen esittäjä?</w:t>
      </w:r>
    </w:p>
    <w:p>
      <w:r>
        <w:rPr>
          <w:b/>
        </w:rPr>
        <w:t xml:space="preserve">Esimerkki 5.2606</w:t>
      </w:r>
    </w:p>
    <w:p>
      <w:r>
        <w:t xml:space="preserve">Alkuperäinen kysymys: Minkä hedelmän lähde liittyy viiniin, jonka väri on [valkoviini]?Vastaus: ostetut rypäleet, tuottajan omistamatVastaustyyppi: Fruit Source.auxiliary information: Valkoviini on viini, jonka väri voi olla oljenkeltainen, kellanvihreä tai kullankeltainen. Sitä valmistetaan alkoholikäymällä viinirypäleiden, joiden kuori voi olla valkoinen tai musta, värjäämättömästä hedelmälihasta. Se käsitellään siten, että lopputuotteessa säilyy keltainen läpinäkyvä väri. Valkoviinien laaja kirjo johtuu lajikkeiden ja viininvalmistusmenetelmien suuresta määrästä sekä jäännössokerin suhteesta. Valkoviiniä on ollut olemassa ainakin 2500 vuotta. Se on kulkenut mukana taloudellisessa kehityksessä ja kolonisoinut kaikki maat, joiden asukkaat ovat viininjuojia: Euroopassa, Amerikassa ja Oseaniassa, mutta vähemmän järjestelmällisesti Afrikassa ja Aasiassa ilmaston ja uskonnollisten syiden vuoksi. Valkoviiniä valmistetaan pääasiassa vihreistä tai keltaisista rypäleistä, joita on paljon, joten valkoviiniä voidaan valmistaa kaikkialla, missä voidaan viljellä rypäleitä. Jotkut lajikkeet ovat tunnettuja, kuten Chardonnay, Sauvignon ja Riesling. Toiset lajikkeet ovat erillisiä ja piilossa useiden lajikkeiden yhdistelmän tuloksena syntyneen viinin nimen takana. Tokay, Sherry ja Sauternes ovat esimerkkejä näistä.</w:t>
      </w:r>
    </w:p>
    <w:p>
      <w:r>
        <w:rPr>
          <w:b/>
        </w:rPr>
        <w:t xml:space="preserve">Tulos</w:t>
      </w:r>
    </w:p>
    <w:p>
      <w:r>
        <w:t xml:space="preserve">Mistä hedelmistä valmistetaan [valkoviiniä]?</w:t>
      </w:r>
    </w:p>
    <w:p>
      <w:r>
        <w:rPr>
          <w:b/>
        </w:rPr>
        <w:t xml:space="preserve">Tulos</w:t>
      </w:r>
    </w:p>
    <w:p>
      <w:r>
        <w:t xml:space="preserve">Mitä hedelmiä käytetään [valkoviinin] valmistukseen?</w:t>
      </w:r>
    </w:p>
    <w:p>
      <w:r>
        <w:rPr>
          <w:b/>
        </w:rPr>
        <w:t xml:space="preserve">Tulos</w:t>
      </w:r>
    </w:p>
    <w:p>
      <w:r>
        <w:t xml:space="preserve">Valkoviinin väri liittyy mihin hedelmälajikkeeseen?</w:t>
      </w:r>
    </w:p>
    <w:p>
      <w:r>
        <w:rPr>
          <w:b/>
        </w:rPr>
        <w:t xml:space="preserve">Tulos</w:t>
      </w:r>
    </w:p>
    <w:p>
      <w:r>
        <w:t xml:space="preserve">Minkä hedelmän lähde liittyy viiniin, jonka väri on [valkoviini]?</w:t>
      </w:r>
    </w:p>
    <w:p>
      <w:r>
        <w:rPr>
          <w:b/>
        </w:rPr>
        <w:t xml:space="preserve">Tulos</w:t>
      </w:r>
    </w:p>
    <w:p>
      <w:r>
        <w:t xml:space="preserve">Mikä on hedelmälähde, joka liittyy viinin väriin [Valkoviini]?</w:t>
      </w:r>
    </w:p>
    <w:p>
      <w:r>
        <w:rPr>
          <w:b/>
        </w:rPr>
        <w:t xml:space="preserve">Tulos</w:t>
      </w:r>
    </w:p>
    <w:p>
      <w:r>
        <w:t xml:space="preserve">Viini, jonka väri on [valkoviini], on peräisin mistä hedelmälajikkeesta?</w:t>
      </w:r>
    </w:p>
    <w:p>
      <w:r>
        <w:rPr>
          <w:b/>
        </w:rPr>
        <w:t xml:space="preserve">Esimerkki 5.2607</w:t>
      </w:r>
    </w:p>
    <w:p>
      <w:r>
        <w:t xml:space="preserve">alkuperäinen kysymys: Vastaus: Rehellisyys, yhtenäisyys, kyyneleet....vastaustyyppi: Vastaus: Mitä sitaattiaiheita esiintyy [Raamatussa]? Lainausaihe.aputiedot: Raamattu on kokoelma juutalaisuudessa ja kristinuskossa pyhiä tekstejä. Ei ole olemassa yhtä ainoaa "Raamattua", vaan on olemassa monia sisällöltään vaihtelevia Raamattuja. Eri uskonnolliset traditiot ovat tuottaneet erilaisia uusintapainoksia, joissa on erilaisia tekstivalintoja. Nämä ovat kuitenkin suurelta osin päällekkäisiä, mikä luo tärkeän yhteisen ytimen. Raamattua on myyty arviolta yli 5 miljardia kappaletta, ja sitä pidetään yleisesti kaikkien aikojen myydyimpänä kirjana. Sitä myydään vuosittain arviolta 100 miljoonaa kappaletta, ja se on vaikuttanut merkittävästi kirjallisuuteen ja historiaan erityisesti länsimaissa, joissa se oli ensimmäinen massapainettu kirja. Gutenbergin Raamattu oli ensimmäinen liikkuvilla kirjaimilla painettu Raamattu.</w:t>
      </w:r>
    </w:p>
    <w:p>
      <w:r>
        <w:rPr>
          <w:b/>
        </w:rPr>
        <w:t xml:space="preserve">Tulos</w:t>
      </w:r>
    </w:p>
    <w:p>
      <w:r>
        <w:t xml:space="preserve">Mikä lainausaihe sisältyi [Raamattuun]?</w:t>
      </w:r>
    </w:p>
    <w:p>
      <w:r>
        <w:rPr>
          <w:b/>
        </w:rPr>
        <w:t xml:space="preserve">Tulos</w:t>
      </w:r>
    </w:p>
    <w:p>
      <w:r>
        <w:t xml:space="preserve">Mikä on [Raamatussa] esiintynyt lainausaihe?</w:t>
      </w:r>
    </w:p>
    <w:p>
      <w:r>
        <w:rPr>
          <w:b/>
        </w:rPr>
        <w:t xml:space="preserve">Tulos</w:t>
      </w:r>
    </w:p>
    <w:p>
      <w:r>
        <w:t xml:space="preserve">[Raamattu] Mikä lainausaihe on esillä?</w:t>
      </w:r>
    </w:p>
    <w:p>
      <w:r>
        <w:rPr>
          <w:b/>
        </w:rPr>
        <w:t xml:space="preserve">Tulos</w:t>
      </w:r>
    </w:p>
    <w:p>
      <w:r>
        <w:t xml:space="preserve">Mitkä olivat [Raamatussa] esiintyneet lainausaiheet?</w:t>
      </w:r>
    </w:p>
    <w:p>
      <w:r>
        <w:rPr>
          <w:b/>
        </w:rPr>
        <w:t xml:space="preserve">Tulos</w:t>
      </w:r>
    </w:p>
    <w:p>
      <w:r>
        <w:t xml:space="preserve">Mikä sitaatti ilmestyi [Raamatussa]?</w:t>
      </w:r>
    </w:p>
    <w:p>
      <w:r>
        <w:rPr>
          <w:b/>
        </w:rPr>
        <w:t xml:space="preserve">Tulos</w:t>
      </w:r>
    </w:p>
    <w:p>
      <w:r>
        <w:t xml:space="preserve">Mikä on [Raamatussa] esiintyvä sitaatti?</w:t>
      </w:r>
    </w:p>
    <w:p>
      <w:r>
        <w:rPr>
          <w:b/>
        </w:rPr>
        <w:t xml:space="preserve">Esimerkki 5.2608</w:t>
      </w:r>
    </w:p>
    <w:p>
      <w:r>
        <w:t xml:space="preserve">Alkuperäinen kysymys: Mikä tähtitieteellinen löytö liittyy [Yerkesin observatorioon], ja sen löytöpaikka on [Yhdysvaltain laivaston observatorio]?vastaus: Vastaustyyppi: 1745 fergusonvastaustyyppi: 1745 ferguson: Ferguson Ferguson: Tähtitieteellinen löytö.aputiedot: Yerkes Observatory on Chicagon yliopiston ylläpitämä tähtitieteellinen observatorio Williams Bayssä, Wisconsinissa. Observatorion, joka kutsuu itseään "modernin astrofysiikan synnyinpaikaksi", perusti vuonna 1897 George Ellery Hale ja rahoitti Charles T. Yerkes. Se edusti muutosta observatorioita koskevassa ajattelussa: observatoriot eivät enää olleet pelkkiä teleskooppien ja havaitsijoiden asuintiloja, vaan nykyaikainen käsite, jossa havaintolaitteet on integroitu fysiikan ja kemian laboratoriotiloihin. Observatoriossa on maailman suurin taittokaukoputki, jota on käytetty menestyksekkäästi tähtitieteessä, ja yli 170 000 valokuvauslevyn kokoelma. Observatorion johtaja on Doyle "Al" Harper. Yerkesin observatoriossa ovat tutkineet muun muassa Edwin Hubble, Subrahmanyan Chandrasekhar, tuottelias venäläis-amerikkalainen tähtitieteilijä Otto Struve ja tunnettu 1900-luvun tähtitieteen popularisoija Carl Sagan.United States Naval Observatory:;Tyyppi: ;</w:t>
      </w:r>
    </w:p>
    <w:p>
      <w:r>
        <w:rPr>
          <w:b/>
        </w:rPr>
        <w:t xml:space="preserve">Tulos</w:t>
      </w:r>
    </w:p>
    <w:p>
      <w:r>
        <w:t xml:space="preserve">[Yerkesin observatorio] liittyy mihin tähtitieteelliseen löytöön, ja sen löytöpaikka on [United States Naval Observatory]?</w:t>
      </w:r>
    </w:p>
    <w:p>
      <w:r>
        <w:rPr>
          <w:b/>
        </w:rPr>
        <w:t xml:space="preserve">Tulos</w:t>
      </w:r>
    </w:p>
    <w:p>
      <w:r>
        <w:t xml:space="preserve">Mihin [Yerkesin observatorioon] liittyvään tähtitieteelliseen löytöpaikkaan [United States Naval Observatory] liittyy [United States Naval Observatory]?</w:t>
      </w:r>
    </w:p>
    <w:p>
      <w:r>
        <w:rPr>
          <w:b/>
        </w:rPr>
        <w:t xml:space="preserve">Tulos</w:t>
      </w:r>
    </w:p>
    <w:p>
      <w:r>
        <w:t xml:space="preserve">Mikä tähtitieteellinen löytö liittyy [Yerkesin observatorioon] ja löydettiin [Yhdysvaltain laivaston observatoriossa]?</w:t>
      </w:r>
    </w:p>
    <w:p>
      <w:r>
        <w:rPr>
          <w:b/>
        </w:rPr>
        <w:t xml:space="preserve">Tulos</w:t>
      </w:r>
    </w:p>
    <w:p>
      <w:r>
        <w:t xml:space="preserve">Mikä on sen tähtitieteellisen löydön nimi, joka liittyy [Yerkesin observatorioon] ja jonka löytöpaikka on [Yhdysvaltain laivaston observatorio]?</w:t>
      </w:r>
    </w:p>
    <w:p>
      <w:r>
        <w:rPr>
          <w:b/>
        </w:rPr>
        <w:t xml:space="preserve">Tulos</w:t>
      </w:r>
    </w:p>
    <w:p>
      <w:r>
        <w:t xml:space="preserve">minkä tähtitieteellisen löydön löytöpaikka on [United States Naval Observatory] ja se liittyy [Yerkes Observatory]?</w:t>
      </w:r>
    </w:p>
    <w:p>
      <w:r>
        <w:rPr>
          <w:b/>
        </w:rPr>
        <w:t xml:space="preserve">Esimerkki 5.2609</w:t>
      </w:r>
    </w:p>
    <w:p>
      <w:r>
        <w:t xml:space="preserve">alkuperäinen kysymys: Vastaus: CD-levyVastaustyyppi: Mikä on [The Byrds]:n] mediaformaatti?vastaus: CD-levy Media Format.</w:t>
      </w:r>
    </w:p>
    <w:p>
      <w:r>
        <w:rPr>
          <w:b/>
        </w:rPr>
        <w:t xml:space="preserve">Tulos</w:t>
      </w:r>
    </w:p>
    <w:p>
      <w:r>
        <w:t xml:space="preserve">[The Byrds] on mikä mediaformaatti?</w:t>
      </w:r>
    </w:p>
    <w:p>
      <w:r>
        <w:rPr>
          <w:b/>
        </w:rPr>
        <w:t xml:space="preserve">Tulos</w:t>
      </w:r>
    </w:p>
    <w:p>
      <w:r>
        <w:t xml:space="preserve">Mikä on se mediaformaatti, jossa [The Byrds] on?</w:t>
      </w:r>
    </w:p>
    <w:p>
      <w:r>
        <w:rPr>
          <w:b/>
        </w:rPr>
        <w:t xml:space="preserve">Tulos</w:t>
      </w:r>
    </w:p>
    <w:p>
      <w:r>
        <w:t xml:space="preserve">Missä mediamuodossa [The Byrds] on?</w:t>
      </w:r>
    </w:p>
    <w:p>
      <w:r>
        <w:rPr>
          <w:b/>
        </w:rPr>
        <w:t xml:space="preserve">Tulos</w:t>
      </w:r>
    </w:p>
    <w:p>
      <w:r>
        <w:t xml:space="preserve">Missä mediamuodossa [The Byrds] on?</w:t>
      </w:r>
    </w:p>
    <w:p>
      <w:r>
        <w:rPr>
          <w:b/>
        </w:rPr>
        <w:t xml:space="preserve">Tulos</w:t>
      </w:r>
    </w:p>
    <w:p>
      <w:r>
        <w:t xml:space="preserve">Missä muodossa [The Byrds] on julkaistu?</w:t>
      </w:r>
    </w:p>
    <w:p>
      <w:r>
        <w:rPr>
          <w:b/>
        </w:rPr>
        <w:t xml:space="preserve">Tulos</w:t>
      </w:r>
    </w:p>
    <w:p>
      <w:r>
        <w:t xml:space="preserve">Missä mediamuodossa [The Byrds] on?</w:t>
      </w:r>
    </w:p>
    <w:p>
      <w:r>
        <w:rPr>
          <w:b/>
        </w:rPr>
        <w:t xml:space="preserve">Esimerkki 5.2610</w:t>
      </w:r>
    </w:p>
    <w:p>
      <w:r>
        <w:t xml:space="preserve">Alkuperäinen kysymys: Mikä säveltäjä on säveltänyt oopperan [länsimainen]?Vastaus: mo fanVastaustyyppi: Composer.auxiliary information: Western on eri taiteenlajien, kuten sarjakuvien, fiktion, elokuvan, pelien, radion ja television, genre. Lännenelokuvissa kerrotaan tarinoita, jotka sijoittuvat pääasiassa 1800-luvun loppupuoliskolle Amerikan vanhaan länteen, mistä nimi juontuu. Monissa niistä esiintyy intiaaneja, rosvoja, cowboyta, lainvalvojia, lainsuojattomia ja sotilaita sekä upeita vuoristomaisemia. Jotkut sijoittuvat Amerikan siirtomaa-aikaan. Lännenelokuva oli erityisen suosittu 1930-luvulla ja 1950- ja 1960-luvuilla. On myös useita elokuvia, jotka kertovat western-tyyppisistä hahmoista nykyaikaisissa ympäristöissä, kuten 1970-luvulle sijoittuva Junior Bonner ja 2000-luvulle sijoittuva The Three Burials of Melquiades Estrada. Lännenelokuva oli Hollywoodin suosituin genre 1900-luvun alusta 1960-luvulle.</w:t>
      </w:r>
    </w:p>
    <w:p>
      <w:r>
        <w:rPr>
          <w:b/>
        </w:rPr>
        <w:t xml:space="preserve">Tulos</w:t>
      </w:r>
    </w:p>
    <w:p>
      <w:r>
        <w:t xml:space="preserve">Kuka kiinalainen säveltäjä kirjoitti [länsimaiseen] tyyliin oopperan?</w:t>
      </w:r>
    </w:p>
    <w:p>
      <w:r>
        <w:rPr>
          <w:b/>
        </w:rPr>
        <w:t xml:space="preserve">Tulos</w:t>
      </w:r>
    </w:p>
    <w:p>
      <w:r>
        <w:t xml:space="preserve">Kuka säveltäjä on säveltänyt [länsimaisen] oopperan?</w:t>
      </w:r>
    </w:p>
    <w:p>
      <w:r>
        <w:rPr>
          <w:b/>
        </w:rPr>
        <w:t xml:space="preserve">Tulos</w:t>
      </w:r>
    </w:p>
    <w:p>
      <w:r>
        <w:t xml:space="preserve">Kuka on [länsimaisen] oopperan säveltäjä?</w:t>
      </w:r>
    </w:p>
    <w:p>
      <w:r>
        <w:rPr>
          <w:b/>
        </w:rPr>
        <w:t xml:space="preserve">Tulos</w:t>
      </w:r>
    </w:p>
    <w:p>
      <w:r>
        <w:t xml:space="preserve">Minkä säveltäjän säveltämä ooppera on [länsimainen]?</w:t>
      </w:r>
    </w:p>
    <w:p>
      <w:r>
        <w:rPr>
          <w:b/>
        </w:rPr>
        <w:t xml:space="preserve">Tulos</w:t>
      </w:r>
    </w:p>
    <w:p>
      <w:r>
        <w:t xml:space="preserve">Kuka säveltäjä sävelsi oopperan [länsimainen]?</w:t>
      </w:r>
    </w:p>
    <w:p>
      <w:r>
        <w:rPr>
          <w:b/>
        </w:rPr>
        <w:t xml:space="preserve">Tulos</w:t>
      </w:r>
    </w:p>
    <w:p>
      <w:r>
        <w:t xml:space="preserve">Mikä on säveltäjän nimi, joka on säveltänyt [länsimaisen] oopperan?</w:t>
      </w:r>
    </w:p>
    <w:p>
      <w:r>
        <w:rPr>
          <w:b/>
        </w:rPr>
        <w:t xml:space="preserve">Tulos</w:t>
      </w:r>
    </w:p>
    <w:p>
      <w:r>
        <w:t xml:space="preserve">Kuka säveltäjä on säveltänyt [länsimaisen] oopperan?</w:t>
      </w:r>
    </w:p>
    <w:p>
      <w:r>
        <w:rPr>
          <w:b/>
        </w:rPr>
        <w:t xml:space="preserve">Tulos</w:t>
      </w:r>
    </w:p>
    <w:p>
      <w:r>
        <w:t xml:space="preserve">Oopperan [Western] on säveltänyt tämä säveltäjä?</w:t>
      </w:r>
    </w:p>
    <w:p>
      <w:r>
        <w:rPr>
          <w:b/>
        </w:rPr>
        <w:t xml:space="preserve">Esimerkki 5.2611</w:t>
      </w:r>
    </w:p>
    <w:p>
      <w:r>
        <w:t xml:space="preserve">alkuperäinen kysymys: Vastaus: PaperbackVastaustyyppi: Missä sidontamuodossa [I Am Legend] ensimmäinen painos on?vastaus: PaperbackVastaustyyppi: Missä sidontamuodossa [I Am Legend] ensimmäinen painos on? Kirjan tyyppi: Kirjansidonta.aputiedot: I Am Legend on yhdysvaltalaisen kirjailijan Richard Mathesonin kauhukirjallisuusromaani vuodelta 1954. Se vaikutti zombie-genren kehitykseen ja popularisoi käsitystä tautien aiheuttamasta maailmanlaajuisesta maailmanlopusta. Romaani oli menestys, ja siitä tehtiin elokuvasovitukset nimellä The Last Man on Earth vuonna 1964, nimellä The Omega Man vuonna 1971 ja nimellä I Am Legend vuonna 2007, sekä elokuvaan perustuva suora videotuotanto I Am Omega vuonna 2007. Romaani oli myös inspiraationa vuoden 1968 elokuvalle Night of the Living Dead.</w:t>
      </w:r>
    </w:p>
    <w:p>
      <w:r>
        <w:rPr>
          <w:b/>
        </w:rPr>
        <w:t xml:space="preserve">Tulos</w:t>
      </w:r>
    </w:p>
    <w:p>
      <w:r>
        <w:t xml:space="preserve">Mitä sidontamuotoa käytetään [I Am Legendin] ensimmäisessä painoksessa?</w:t>
      </w:r>
    </w:p>
    <w:p>
      <w:r>
        <w:rPr>
          <w:b/>
        </w:rPr>
        <w:t xml:space="preserve">Tulos</w:t>
      </w:r>
    </w:p>
    <w:p>
      <w:r>
        <w:t xml:space="preserve">Mitä sidontamuotoa käytettiin [I Am Legendin] alkuperäisessä painoksessa?</w:t>
      </w:r>
    </w:p>
    <w:p>
      <w:r>
        <w:rPr>
          <w:b/>
        </w:rPr>
        <w:t xml:space="preserve">Tulos</w:t>
      </w:r>
    </w:p>
    <w:p>
      <w:r>
        <w:t xml:space="preserve">[I Am Legend] käyttää mitä sidontamuotoa ensimmäisessä painoksessaan?</w:t>
      </w:r>
    </w:p>
    <w:p>
      <w:r>
        <w:rPr>
          <w:b/>
        </w:rPr>
        <w:t xml:space="preserve">Tulos</w:t>
      </w:r>
    </w:p>
    <w:p>
      <w:r>
        <w:t xml:space="preserve">Mitä sidontamuotoa käytetään [I Am Legendin] ensimmäisessä painoksessa?</w:t>
      </w:r>
    </w:p>
    <w:p>
      <w:r>
        <w:rPr>
          <w:b/>
        </w:rPr>
        <w:t xml:space="preserve">Tulos</w:t>
      </w:r>
    </w:p>
    <w:p>
      <w:r>
        <w:t xml:space="preserve">Minkälaista sidontamuotoa käytetään [I Am Legendin] ensimmäisessä painoksessa?</w:t>
      </w:r>
    </w:p>
    <w:p>
      <w:r>
        <w:rPr>
          <w:b/>
        </w:rPr>
        <w:t xml:space="preserve">Esimerkki 5.2612</w:t>
      </w:r>
    </w:p>
    <w:p>
      <w:r>
        <w:t xml:space="preserve">Alkuperäinen kysymys: Mikä fiktiivinen tapahtuma sisältyy [Niko saa Askelonilta lumoavan panopelin] ja on se, jossa [Unelmien Herra] esiintyy?vastaus: askelon pyytää NikoaVastaustyyppi: Lisätiedot: Niko Niko ja Niko kysyvät Nikonilta: Sacred Band of Stepsons -universumissa Askelon of Meridian ja Jihan saapuvat ja tuovat mukanaan Velhosään.  Niko kiinnittää Askelonin huomion, ja Taikakillan juhlissa Niko saa Askelonin valmistaman lumotun panopelin, mikä on ensimmäinen tapahtuma ketjussa, joka johtaa Meridianin taisteluun.</w:t>
      </w:r>
    </w:p>
    <w:p>
      <w:r>
        <w:rPr>
          <w:b/>
        </w:rPr>
        <w:t xml:space="preserve">Tulos</w:t>
      </w:r>
    </w:p>
    <w:p>
      <w:r>
        <w:t xml:space="preserve">Missä fiktiivisessä tapahtumassa [Niko saa Askelonilta lumoavan panopelin] ja mukana on myös [Unelmien herra]?</w:t>
      </w:r>
    </w:p>
    <w:p>
      <w:r>
        <w:rPr>
          <w:b/>
        </w:rPr>
        <w:t xml:space="preserve">Tulos</w:t>
      </w:r>
    </w:p>
    <w:p>
      <w:r>
        <w:t xml:space="preserve">Mihin kuvitteelliseen tapahtumaan [Niko saa Askelonilta lumoavan panopelin] sisältyy [Unelmien herran] esiintyminen?</w:t>
      </w:r>
    </w:p>
    <w:p>
      <w:r>
        <w:rPr>
          <w:b/>
        </w:rPr>
        <w:t xml:space="preserve">Tulos</w:t>
      </w:r>
    </w:p>
    <w:p>
      <w:r>
        <w:t xml:space="preserve">[Niko saa Askelonilta lumoavan panopelin] ja [Unelmien herra] ovat yhdessä missä fiktiivisessä tapahtumassa?</w:t>
      </w:r>
    </w:p>
    <w:p>
      <w:r>
        <w:rPr>
          <w:b/>
        </w:rPr>
        <w:t xml:space="preserve">Tulos</w:t>
      </w:r>
    </w:p>
    <w:p>
      <w:r>
        <w:t xml:space="preserve">Etsi fiktiosta tapahtuma, joka sisältää [Niko saa Askelonilta lumoavan panopelin] ja [Unelmien herra].</w:t>
      </w:r>
    </w:p>
    <w:p>
      <w:r>
        <w:rPr>
          <w:b/>
        </w:rPr>
        <w:t xml:space="preserve">Tulos</w:t>
      </w:r>
    </w:p>
    <w:p>
      <w:r>
        <w:t xml:space="preserve">Missä fiktiivisessä tapahtumassa [Unelmien herra] esiintyy ja mihin sisältyy [Niko saa Askelonilta lumoavan panopelin]?</w:t>
      </w:r>
    </w:p>
    <w:p>
      <w:r>
        <w:rPr>
          <w:b/>
        </w:rPr>
        <w:t xml:space="preserve">Tulos</w:t>
      </w:r>
    </w:p>
    <w:p>
      <w:r>
        <w:t xml:space="preserve">Mihin fiktiiviseen tapahtumaan [Niko saa Askelonilta lumoavan panopelin] sisältyy [Unelmien herra] esiintyminen?</w:t>
      </w:r>
    </w:p>
    <w:p>
      <w:r>
        <w:rPr>
          <w:b/>
        </w:rPr>
        <w:t xml:space="preserve">Esimerkki 5.2613</w:t>
      </w:r>
    </w:p>
    <w:p>
      <w:r>
        <w:t xml:space="preserve">alkuperäinen kysymys: Vastaus: Kovat jäähyväisetVastaustyyppi: Mikä sarjakuvatarina ilmestyi [Dark Horse Presents]-lehdessä? Sarjakuvatyyppi: Comic Book Story.auxiliary information: Dark Horse Presents oli ensimmäinen Dark Horse Comicsin vuonna 1986 julkaisema sarjakuvakirja, ja se oli heidän lippulaivansa syyskuussa 2000 tapahtuneeseen lakkauttamiseen asti. Toinen inkarnaatio julkaistiin MySpacessa ja se ilmestyi heinäkuusta 2007 elokuuhun 2010. Kolmas inkarnaatio alkoi huhtikuussa 2011, ja se julkaistiin jälleen painettuna.</w:t>
      </w:r>
    </w:p>
    <w:p>
      <w:r>
        <w:rPr>
          <w:b/>
        </w:rPr>
        <w:t xml:space="preserve">Tulos</w:t>
      </w:r>
    </w:p>
    <w:p>
      <w:r>
        <w:t xml:space="preserve">[Dark Horse Presents] esitteli minkä sarjakuvatarinan?</w:t>
      </w:r>
    </w:p>
    <w:p>
      <w:r>
        <w:rPr>
          <w:b/>
        </w:rPr>
        <w:t xml:space="preserve">Tulos</w:t>
      </w:r>
    </w:p>
    <w:p>
      <w:r>
        <w:t xml:space="preserve">Mikä sarjakuvatarina oli esillä [Dark Horse Presents] -lehdessä?</w:t>
      </w:r>
    </w:p>
    <w:p>
      <w:r>
        <w:rPr>
          <w:b/>
        </w:rPr>
        <w:t xml:space="preserve">Tulos</w:t>
      </w:r>
    </w:p>
    <w:p>
      <w:r>
        <w:t xml:space="preserve">[Dark Horse Presents] sisältää minkä sarjakuvan tarinan?</w:t>
      </w:r>
    </w:p>
    <w:p>
      <w:r>
        <w:rPr>
          <w:b/>
        </w:rPr>
        <w:t xml:space="preserve">Tulos</w:t>
      </w:r>
    </w:p>
    <w:p>
      <w:r>
        <w:t xml:space="preserve">[Dark Horse Presents] sisälsi minkä sarjakuvan tarinan?</w:t>
      </w:r>
    </w:p>
    <w:p>
      <w:r>
        <w:rPr>
          <w:b/>
        </w:rPr>
        <w:t xml:space="preserve">Tulos</w:t>
      </w:r>
    </w:p>
    <w:p>
      <w:r>
        <w:t xml:space="preserve">Mikä on [Dark Horse Presentsissa] ilmestyneen sarjakuvatarinan nimi?</w:t>
      </w:r>
    </w:p>
    <w:p>
      <w:r>
        <w:rPr>
          <w:b/>
        </w:rPr>
        <w:t xml:space="preserve">Tulos</w:t>
      </w:r>
    </w:p>
    <w:p>
      <w:r>
        <w:t xml:space="preserve">[Dark Horse Presents] on minkälainen sarjakuvatarina?</w:t>
      </w:r>
    </w:p>
    <w:p>
      <w:r>
        <w:rPr>
          <w:b/>
        </w:rPr>
        <w:t xml:space="preserve">Esimerkki 5.2614</w:t>
      </w:r>
    </w:p>
    <w:p>
      <w:r>
        <w:t xml:space="preserve">Alkuperäinen kysymys: Mikä urheiluliigan draft liittyy [New York Yankeesin] valintaan urheiluliigassa?vastaus: 1965 major league baseball draft, 1992 major league baseball draft, 2014 major league baseball draft...answer type: Sports League Draft: New York Yankees on Major League Baseball -joukkue, jonka kotipaikka on Bronxin kaupunginosassa New Yorkissa. Joukkueen nimi lyhennetään usein muotoon "jenkit", ja sen tunnetuin lempinimi on "Bronx Bombers" tai yksinkertaisesti "The Bombers". Pahoittelijat kutsuvat organisaatiota toisinaan nimellä "Bronxin eläintarha" ja, mikä on vielä näkyvämpää, "pahan valtakunta", vaikka jotkut fanit hyväksyvät molemmat termit. Seura, joka on yksi American Leaguen kahdeksasta perustajajäsenestä, perustettiin Baltimoressa, Marylandissa vuonna 1901 nimellä Baltimore Orioles ja muutti New Yorkiin vuonna 1903 nimellä New York Highlanders. Vuodesta 1923 lähtien Yankees on pelannut Yankee Stadiumilla. Yankees on ollut Major League Baseballin tarinallisin seura, joka on voittanut 26 World Series -titteliä ja 39 American League -voittajapelia. 26 mestaruuden myötä Yankees on Pohjois-Amerikan ammattilaisurheilun historian menestynein seura, ja se ohitti Montreal Canadiensin 24 mestaruutta vuonna 1999. Se on myös ainoa joukkue, joka on edustettuna National Baseball Hall of Fameen jokaisella pelipaikalla. Se on kohdannut World Seriesissä jokaisen National League -voittajan paitsi Houston Astrosin, joka voitti ensimmäisen mestaruutensa vuonna 2005. Mikään muu joukkue ei ole päässyt lähellekään tätä saavutusta. Yankeesilla on myös yksi Pohjois-Amerikan urheilun pitkäaikaisimmista ja tarinallisimmista kilpailuista läheisen Boston Red Soxin kanssa. Yankeesin ja Red Soxin välinen kilpailu on keskittynyt oletettuun Bambinon kiroukseen, ja se on saanut entistäkin suuremman merkityksen vuonna 1995 käyttöön otetun Wild Cardin myötä, jonka ansiosta nämä kaksi joukkuetta voivat kohdata pudotuspeleissä.</w:t>
      </w:r>
    </w:p>
    <w:p>
      <w:r>
        <w:rPr>
          <w:b/>
        </w:rPr>
        <w:t xml:space="preserve">Tulos</w:t>
      </w:r>
    </w:p>
    <w:p>
      <w:r>
        <w:t xml:space="preserve">[New York Yankees] on urheiluliigan varaustilaisuus, joka liittyy mihin urheiluliigan varaustilaisuuteen?</w:t>
      </w:r>
    </w:p>
    <w:p>
      <w:r>
        <w:rPr>
          <w:b/>
        </w:rPr>
        <w:t xml:space="preserve">Tulos</w:t>
      </w:r>
    </w:p>
    <w:p>
      <w:r>
        <w:t xml:space="preserve">mikä Sports League Draft on sidoksissa [New York Yankeesin] Sports League Draft Pickiin?</w:t>
      </w:r>
    </w:p>
    <w:p>
      <w:r>
        <w:rPr>
          <w:b/>
        </w:rPr>
        <w:t xml:space="preserve">Tulos</w:t>
      </w:r>
    </w:p>
    <w:p>
      <w:r>
        <w:t xml:space="preserve">Mikä Urheiluliigan luonnos liittyy [New York Yankeesiin]?</w:t>
      </w:r>
    </w:p>
    <w:p>
      <w:r>
        <w:rPr>
          <w:b/>
        </w:rPr>
        <w:t xml:space="preserve">Tulos</w:t>
      </w:r>
    </w:p>
    <w:p>
      <w:r>
        <w:t xml:space="preserve">Mikä on sen urheiluliigan nimi, joka liittyy [New York Yankeesin] urheiluliigan draft-pickiin?</w:t>
      </w:r>
    </w:p>
    <w:p>
      <w:r>
        <w:rPr>
          <w:b/>
        </w:rPr>
        <w:t xml:space="preserve">Tulos</w:t>
      </w:r>
    </w:p>
    <w:p>
      <w:r>
        <w:t xml:space="preserve">Minkä urheiluliigan draft liittyy [New York Yankeesin] urheiluliigan draft pickiin?</w:t>
      </w:r>
    </w:p>
    <w:p>
      <w:r>
        <w:rPr>
          <w:b/>
        </w:rPr>
        <w:t xml:space="preserve">Tulos</w:t>
      </w:r>
    </w:p>
    <w:p>
      <w:r>
        <w:t xml:space="preserve">Urheiluliigan [New York Yankeesin] Draft Pick liittyy mihin Urheiluliigan Draftiin?</w:t>
      </w:r>
    </w:p>
    <w:p>
      <w:r>
        <w:rPr>
          <w:b/>
        </w:rPr>
        <w:t xml:space="preserve">Esimerkki 5.2615</w:t>
      </w:r>
    </w:p>
    <w:p>
      <w:r>
        <w:t xml:space="preserve">alkuperäinen kysymys: Vastaus: kuusikulmio, kapseli, suorakulmio....vastaustyyppi: Aputietoja: Vastaustyyppi: Lääkemuoto: Target on Harmony Goldin tytäryhtiö.</w:t>
      </w:r>
    </w:p>
    <w:p>
      <w:r>
        <w:rPr>
          <w:b/>
        </w:rPr>
        <w:t xml:space="preserve">Tulos</w:t>
      </w:r>
    </w:p>
    <w:p>
      <w:r>
        <w:t xml:space="preserve">[Target Corporation] valmistaa mitä lääkemuotoja?</w:t>
      </w:r>
    </w:p>
    <w:p>
      <w:r>
        <w:rPr>
          <w:b/>
        </w:rPr>
        <w:t xml:space="preserve">Tulos</w:t>
      </w:r>
    </w:p>
    <w:p>
      <w:r>
        <w:t xml:space="preserve">[Target Corporation] valmistaa mitä lääkemuotoa?</w:t>
      </w:r>
    </w:p>
    <w:p>
      <w:r>
        <w:rPr>
          <w:b/>
        </w:rPr>
        <w:t xml:space="preserve">Tulos</w:t>
      </w:r>
    </w:p>
    <w:p>
      <w:r>
        <w:t xml:space="preserve">[Target Corporation] valmistaa mitä lääkemuotoja?</w:t>
      </w:r>
    </w:p>
    <w:p>
      <w:r>
        <w:rPr>
          <w:b/>
        </w:rPr>
        <w:t xml:space="preserve">Tulos</w:t>
      </w:r>
    </w:p>
    <w:p>
      <w:r>
        <w:t xml:space="preserve">[Target Corporation] valmistaa lääkettä, jonka muoto on mikä?</w:t>
      </w:r>
    </w:p>
    <w:p>
      <w:r>
        <w:rPr>
          <w:b/>
        </w:rPr>
        <w:t xml:space="preserve">Tulos</w:t>
      </w:r>
    </w:p>
    <w:p>
      <w:r>
        <w:t xml:space="preserve">Etsi [Target Corporationin] valmistama lääkemuoto.</w:t>
      </w:r>
    </w:p>
    <w:p>
      <w:r>
        <w:rPr>
          <w:b/>
        </w:rPr>
        <w:t xml:space="preserve">Tulos</w:t>
      </w:r>
    </w:p>
    <w:p>
      <w:r>
        <w:t xml:space="preserve">Mitä lääkemuotoa [Target Corporation] valmistaa?</w:t>
      </w:r>
    </w:p>
    <w:p>
      <w:r>
        <w:rPr>
          <w:b/>
        </w:rPr>
        <w:t xml:space="preserve">Esimerkki 5.2616</w:t>
      </w:r>
    </w:p>
    <w:p>
      <w:r>
        <w:t xml:space="preserve">Alkuperäinen kysymys: Mikä on perustuslakimuutoksen esittäjä ehdotti perustuslakimuutosta [Yhdysvaltojen perustuslakiin]?Vastaus: Yhdysvaltojen kongressi, Norris Brown, Yhdysvaltojen kongressikomitea...vastaustyyppi...: Vastaustyyppi: Perustuslakimuutoksen esittäjä.lisätiedot: Perustuslakimuutoksen esittäjä: Perustuslakimuutoksen esittäjä: Yhdysvaltain perustuslaki on Yhdysvaltain korkein laki. Se hyväksyttiin Philadelphiassa, Pennsylvanian osavaltiossa 17. syyskuuta 1787 pidetyssä perustuslakikokouksessa ja ratifioitiin myöhemmin kussakin osavaltiossa pidetyissä kokouksissa "kansan" nimissä. Perustuslailla on keskeinen asema Yhdysvaltain lainsäädännössä ja poliittisessa kulttuurissa. Yhdysvaltain perustuslaki on vanhin kirjoitettu kansallinen perustuslaki lukuun ottamatta mahdollisesti San Marinon vuoden 1600 sääntöjä, joiden asemasta todellisena perustuslakina tutkijat kiistelevät. Syyskuussa 1786 viisi osavaltiota kokoontui Annapolisin valmistelukuntaan keskustelemaan liittovaltion perussäännön muutoksista, jotka parantaisivat kaupankäyntiä. He kutsuivat osavaltioiden edustajat kokoontumaan Philadelphiaan keskustelemaan liittovaltion hallituksen parannuksista. Keskustelun jälkeen liittokokous hyväksyi suunnitelman tarkistaa... ...</w:t>
      </w:r>
    </w:p>
    <w:p>
      <w:r>
        <w:rPr>
          <w:b/>
        </w:rPr>
        <w:t xml:space="preserve">Tulos</w:t>
      </w:r>
    </w:p>
    <w:p>
      <w:r>
        <w:t xml:space="preserve">Kuka ehdottaa muutosta [Yhdysvaltojen perustuslakiin]?</w:t>
      </w:r>
    </w:p>
    <w:p>
      <w:r>
        <w:rPr>
          <w:b/>
        </w:rPr>
        <w:t xml:space="preserve">Tulos</w:t>
      </w:r>
    </w:p>
    <w:p>
      <w:r>
        <w:t xml:space="preserve">Minkä perustuslain muutosehdotuksen tekijä ehdotti [Yhdysvaltojen perustuslakiin] tehtävää muutosta?</w:t>
      </w:r>
    </w:p>
    <w:p>
      <w:r>
        <w:rPr>
          <w:b/>
        </w:rPr>
        <w:t xml:space="preserve">Tulos</w:t>
      </w:r>
    </w:p>
    <w:p>
      <w:r>
        <w:t xml:space="preserve">Kuka perustuslakimuutoksen esittäjä ehdotti perustuslain muutosta [Yhdysvaltojen perustuslakiin]?</w:t>
      </w:r>
    </w:p>
    <w:p>
      <w:r>
        <w:rPr>
          <w:b/>
        </w:rPr>
        <w:t xml:space="preserve">Tulos</w:t>
      </w:r>
    </w:p>
    <w:p>
      <w:r>
        <w:t xml:space="preserve">Kuka on perustuslain muutoksen esittäjä, joka ehdotti perustuslain muutosta [Yhdysvaltojen perustuslakiin]?</w:t>
      </w:r>
    </w:p>
    <w:p>
      <w:r>
        <w:rPr>
          <w:b/>
        </w:rPr>
        <w:t xml:space="preserve">Tulos</w:t>
      </w:r>
    </w:p>
    <w:p>
      <w:r>
        <w:t xml:space="preserve">Perustuslakimuutoksen esittäjä ehdotti mitä perustuslain muutosta [Yhdysvaltojen perustuslakiin].</w:t>
      </w:r>
    </w:p>
    <w:p>
      <w:r>
        <w:rPr>
          <w:b/>
        </w:rPr>
        <w:t xml:space="preserve">Esimerkki 5.2617</w:t>
      </w:r>
    </w:p>
    <w:p>
      <w:r>
        <w:t xml:space="preserve">Alkuperäinen kysymys: Millainen hallitusmuoto on maassa, jossa [Nasaret] sijaitsee?vastaus: parlamentaarinen järjestelmäVastaustyyppi: Hallitusmuoto: Nazareth on kaupunginosa Northamptonin piirikunnassa Pennsylvaniassa Yhdysvalloissa. Väkiluku oli 5 746 vuoden 2010 väestönlaskennassa. Nazareth sijaitsee seitsemän mailia luoteeseen Eastonista, neljä mailia pohjoiseen Bethlehemistä ja kaksitoista mailia koilliseen Allentownista. Se sijaitsee keskellä Northamptonin piirikuntaa ja kuuluu Pennsylvanian Lehigh Valleyn alueeseen.</w:t>
      </w:r>
    </w:p>
    <w:p>
      <w:r>
        <w:rPr>
          <w:b/>
        </w:rPr>
        <w:t xml:space="preserve">Tulos</w:t>
      </w:r>
    </w:p>
    <w:p>
      <w:r>
        <w:t xml:space="preserve">Mikä on sen maan hallitusmuoto, jonka rajoissa on Nasaret?".</w:t>
      </w:r>
    </w:p>
    <w:p>
      <w:r>
        <w:rPr>
          <w:b/>
        </w:rPr>
        <w:t xml:space="preserve">Tulos</w:t>
      </w:r>
    </w:p>
    <w:p>
      <w:r>
        <w:t xml:space="preserve">Minkälainen hallintomuoto on maassa, jossa [Nasaret] sijaitsee?</w:t>
      </w:r>
    </w:p>
    <w:p>
      <w:r>
        <w:rPr>
          <w:b/>
        </w:rPr>
        <w:t xml:space="preserve">Tulos</w:t>
      </w:r>
    </w:p>
    <w:p>
      <w:r>
        <w:t xml:space="preserve">Minkälainen hallitus on maassa, jossa [Nasaret] sijaitsee?</w:t>
      </w:r>
    </w:p>
    <w:p>
      <w:r>
        <w:rPr>
          <w:b/>
        </w:rPr>
        <w:t xml:space="preserve">Tulos</w:t>
      </w:r>
    </w:p>
    <w:p>
      <w:r>
        <w:t xml:space="preserve">Mikä on sen maan hallitusmuodon nimi, jossa [Nasaret] sijaitsee?</w:t>
      </w:r>
    </w:p>
    <w:p>
      <w:r>
        <w:rPr>
          <w:b/>
        </w:rPr>
        <w:t xml:space="preserve">Tulos</w:t>
      </w:r>
    </w:p>
    <w:p>
      <w:r>
        <w:t xml:space="preserve">Minkälainen hallitusmuoto on maassa, jossa [Nasaret] sijaitsee?</w:t>
      </w:r>
    </w:p>
    <w:p>
      <w:r>
        <w:rPr>
          <w:b/>
        </w:rPr>
        <w:t xml:space="preserve">Tulos</w:t>
      </w:r>
    </w:p>
    <w:p>
      <w:r>
        <w:t xml:space="preserve">Minkälainen hallitusmuoto on maassa, jossa [Nasaret] sijaitsee?</w:t>
      </w:r>
    </w:p>
    <w:p>
      <w:r>
        <w:rPr>
          <w:b/>
        </w:rPr>
        <w:t xml:space="preserve">Tulos</w:t>
      </w:r>
    </w:p>
    <w:p>
      <w:r>
        <w:t xml:space="preserve">Minkälainen hallitusmuoto on maa, johon [Nasaret] kuuluu?</w:t>
      </w:r>
    </w:p>
    <w:p>
      <w:r>
        <w:rPr>
          <w:b/>
        </w:rPr>
        <w:t xml:space="preserve">Esimerkki 5.2618</w:t>
      </w:r>
    </w:p>
    <w:p>
      <w:r>
        <w:t xml:space="preserve">alkuperäinen kysymys: Vastaus: aol, xmpp, groupwise...vastaustyyppi: Mikä on sen ohjelmiston protokollan toimittaja, jonka laji on [pikaviestintä]? Lisätiedot: Pikaviestintä on eräänlainen verkkokeskustelu, joka tarjoaa reaaliaikaista tekstinsiirtoa Internetin välityksellä. Lähiverkkoviestin toimii vastaavalla tavalla lähiverkossa. Lyhyet viestit välitetään yleensä kaksisuuntaisesti kahden osapuolen välillä, kun kumpikin käyttäjä päättää täydentää ajatuksen ja valitsee "lähetä". Joissakin pikaviestisovelluksissa voidaan käyttää push-tekniikkaa reaaliaikaisen tekstin lähettämiseen, jolloin viesti lähetetään merkki kerrallaan sitä mukaa, kun se laaditaan. Kehittyneemmissä pikaviestimissä voidaan lisätä tiedostonsiirto, napsautettavat hyperlinkit, Voice over IP tai videokeskustelu. Muihin kuin IM-tyyppisiin chat-tyyppeihin kuuluu monilähetyssiirto, jota kutsutaan yleensä "keskusteluhuoneiksi" ja jossa osallistujat voivat olla anonyymejä tai ennalta toisilleen tuttuja. Pikaviestijärjestelmät helpottavat yleensä yhteyksiä tiettyjen tunnettujen käyttäjien välillä. Pikaviestiprotokollasta riippuen tekninen arkkitehtuuri voi olla vertaisverkko- tai asiakaspalvelinrakenne.</w:t>
      </w:r>
    </w:p>
    <w:p>
      <w:r>
        <w:rPr>
          <w:b/>
        </w:rPr>
        <w:t xml:space="preserve">Tulos</w:t>
      </w:r>
    </w:p>
    <w:p>
      <w:r>
        <w:t xml:space="preserve">Mikä on [pikaviestintä]-ohjelmiston protokollan tarjoajan nimi?</w:t>
      </w:r>
    </w:p>
    <w:p>
      <w:r>
        <w:rPr>
          <w:b/>
        </w:rPr>
        <w:t xml:space="preserve">Tulos</w:t>
      </w:r>
    </w:p>
    <w:p>
      <w:r>
        <w:t xml:space="preserve">Kuka on [pikaviesti]-ohjelmiston protokollan toimittaja?</w:t>
      </w:r>
    </w:p>
    <w:p>
      <w:r>
        <w:rPr>
          <w:b/>
        </w:rPr>
        <w:t xml:space="preserve">Tulos</w:t>
      </w:r>
    </w:p>
    <w:p>
      <w:r>
        <w:t xml:space="preserve">[Pikaviestinnän] genre on minkä protokollan tarjoajan ohjelmisto?</w:t>
      </w:r>
    </w:p>
    <w:p>
      <w:r>
        <w:rPr>
          <w:b/>
        </w:rPr>
        <w:t xml:space="preserve">Tulos</w:t>
      </w:r>
    </w:p>
    <w:p>
      <w:r>
        <w:t xml:space="preserve">Mikä on [pikaviestintä]-ohjelmiston protokollan toimittaja?</w:t>
      </w:r>
    </w:p>
    <w:p>
      <w:r>
        <w:rPr>
          <w:b/>
        </w:rPr>
        <w:t xml:space="preserve">Tulos</w:t>
      </w:r>
    </w:p>
    <w:p>
      <w:r>
        <w:t xml:space="preserve">Etsi ohjelmiston protokollan tarjoaja, jonka laji on [pikaviestintä].</w:t>
      </w:r>
    </w:p>
    <w:p>
      <w:r>
        <w:rPr>
          <w:b/>
        </w:rPr>
        <w:t xml:space="preserve">Tulos</w:t>
      </w:r>
    </w:p>
    <w:p>
      <w:r>
        <w:t xml:space="preserve">[Pikaviestintä] on minkä protokollan tarjoajan ohjelmistojen laji?</w:t>
      </w:r>
    </w:p>
    <w:p>
      <w:r>
        <w:rPr>
          <w:b/>
        </w:rPr>
        <w:t xml:space="preserve">Tulos</w:t>
      </w:r>
    </w:p>
    <w:p>
      <w:r>
        <w:t xml:space="preserve">Mikä on [pikaviestintä]-ohjelmiston protokollan toimittaja?</w:t>
      </w:r>
    </w:p>
    <w:p>
      <w:r>
        <w:rPr>
          <w:b/>
        </w:rPr>
        <w:t xml:space="preserve">Esimerkki 5.2619</w:t>
      </w:r>
    </w:p>
    <w:p>
      <w:r>
        <w:t xml:space="preserve">Alkuperäinen kysymys: Minkä Beaufortin tuulivoiman trooppisen syklonin luokkaan kuuluu [hirmumyrsky Katrina] trooppinen sykloni?Vastaus: Beaufortin voima 12Vastaustyyppi: Beaufort Wind Force.auxiliary information: Hurrikaani Katrina oli yhdestoista nimetty myrsky ja viides hurrikaani Atlantin hurrikaanikaudella 2005. Se oli Yhdysvaltojen historian kallein luonnonkatastrofi sekä yksi viidestä tappavimmasta hurrikaanista. Myrsky on tällä hetkellä kolmanneksi voimakkain Yhdysvaltoihin rantautuva trooppinen sykloni, ja sen jälkeen tulevat vain vuoden 1935 Labor Day -hurrikaani ja vuoden 1969 hurrikaani Camille. Kaikkiaan ainakin 1 833 ihmistä kuoli hurrikaanissa ja sitä seuranneissa tulvissa, mikä tekee siitä Yhdysvaltojen kuolettavimman hurrikaanin sitten vuoden 1928 Okeechobee-hurrikaanin. Omaisuusvahinkojen kokonaismääräksi arvioitiin 108 miljardia dollaria, mikä on noin neljä kertaa enemmän kuin hurrikaani Andrew'n vuonna 1992 aiheuttamat vahingot. Myöhemmin hurrikaani Ike vuonna 2008 ja hurrikaani Sandy vuonna 2012 aiheuttivat enemmän vahinkoa kuin hurrikaani Andrew, mutta molemmat olivat paljon vähemmän tuhoisia kuin Katrina. Katrina sai alkunsa Bahaman ylle 23. elokuuta trooppisen aallon ja trooppisen lauhtuman Ten jäänteiden vuorovaikutuksesta. Varhain seuraavana päivänä uusi depressio voimistui trooppiseksi myrskyksi Katrina.</w:t>
      </w:r>
    </w:p>
    <w:p>
      <w:r>
        <w:rPr>
          <w:b/>
        </w:rPr>
        <w:t xml:space="preserve">Tulos</w:t>
      </w:r>
    </w:p>
    <w:p>
      <w:r>
        <w:t xml:space="preserve">Trooppinen sykloni [hirmumyrsky Katrina] kuuluu Beaufortin tuulen voimakkuuden ohella mihin luokkaan?</w:t>
      </w:r>
    </w:p>
    <w:p>
      <w:r>
        <w:rPr>
          <w:b/>
        </w:rPr>
        <w:t xml:space="preserve">Tulos</w:t>
      </w:r>
    </w:p>
    <w:p>
      <w:r>
        <w:t xml:space="preserve">Minkä Beaufortin tuulivoiman trooppisen syklonin luokkaan kuuluu trooppinen sykloni [hurrikaani Katrina]?</w:t>
      </w:r>
    </w:p>
    <w:p>
      <w:r>
        <w:rPr>
          <w:b/>
        </w:rPr>
        <w:t xml:space="preserve">Tulos</w:t>
      </w:r>
    </w:p>
    <w:p>
      <w:r>
        <w:t xml:space="preserve">Etsi Beaufortin tuulivoima, jonka trooppisen syklonin luokkaan kuuluu [hirmumyrsky Katrina].</w:t>
      </w:r>
    </w:p>
    <w:p>
      <w:r>
        <w:rPr>
          <w:b/>
        </w:rPr>
        <w:t xml:space="preserve">Tulos</w:t>
      </w:r>
    </w:p>
    <w:p>
      <w:r>
        <w:t xml:space="preserve">Mikä on Beaufortin tuulivoima, joka sisälsi syklin, joka tunnetaan nimellä [hirmumyrsky Katrina]?</w:t>
      </w:r>
    </w:p>
    <w:p>
      <w:r>
        <w:rPr>
          <w:b/>
        </w:rPr>
        <w:t xml:space="preserve">Tulos</w:t>
      </w:r>
    </w:p>
    <w:p>
      <w:r>
        <w:t xml:space="preserve">Minkä Beaufortin tuulenvoiman trooppinen sykloni on myös [hirmumyrsky Katrina] trooppinen sykloni?</w:t>
      </w:r>
    </w:p>
    <w:p>
      <w:r>
        <w:rPr>
          <w:b/>
        </w:rPr>
        <w:t xml:space="preserve">Tulos</w:t>
      </w:r>
    </w:p>
    <w:p>
      <w:r>
        <w:t xml:space="preserve">Minkä Beaufortin tuulivoiman trooppisen syklonin luokkaan kuuluu trooppinen sykloni [hirmumyrsky Katrina]?</w:t>
      </w:r>
    </w:p>
    <w:p>
      <w:r>
        <w:rPr>
          <w:b/>
        </w:rPr>
        <w:t xml:space="preserve">Esimerkki 5.2620</w:t>
      </w:r>
    </w:p>
    <w:p>
      <w:r>
        <w:t xml:space="preserve">alkuperäinen kysymys: Vastaus: ManiacVastaustyyppi: Missä elokuvassa [Joe Spinell] kertoo tarinan, ja minkä puvun on suunnitellut [Mairi Chisholm]?Vastaus: ManiacVastaustyyppi: Missä elokuvassa [Mairi Chisholm] on suunnitellut puvun? Lisätietoja: Maniac tyyppi: Film.auxiliary information: Joe Spinell oli yhdysvaltalainen hahmonäyttelijä, joka esiintyi 1970- ja 1980-luvuilla lukuisissa elokuvissa sekä useissa näyttämöteoksissa Broadwaylla ja sen ulkopuolella. Hänen merkittäviin rooleihinsa kuuluivat muun muassa roolisuoritukset elokuvissa Kummisetä ja Kummisetä osa II, Rocky, Taksikuski, William Friedkinin Cruising ja kulttikauhuelokuva Maniac, jonka hän myös käsikirjoitti.Mairi Chisholm:;Tyyppi: ;</w:t>
      </w:r>
    </w:p>
    <w:p>
      <w:r>
        <w:rPr>
          <w:b/>
        </w:rPr>
        <w:t xml:space="preserve">Tulos</w:t>
      </w:r>
    </w:p>
    <w:p>
      <w:r>
        <w:t xml:space="preserve">[Mairi Chisholm] loi pukusuunnittelun [Joe Spinellille] mihin elokuvaan?</w:t>
      </w:r>
    </w:p>
    <w:p>
      <w:r>
        <w:rPr>
          <w:b/>
        </w:rPr>
        <w:t xml:space="preserve">Tulos</w:t>
      </w:r>
    </w:p>
    <w:p>
      <w:r>
        <w:t xml:space="preserve">Nimeä elokuva, jonka pukusuunnittelusta vastaa [Mairi Chisholm] ja tarinasta [Joe Spinell].</w:t>
      </w:r>
    </w:p>
    <w:p>
      <w:r>
        <w:rPr>
          <w:b/>
        </w:rPr>
        <w:t xml:space="preserve">Tulos</w:t>
      </w:r>
    </w:p>
    <w:p>
      <w:r>
        <w:t xml:space="preserve">Mikä on sen elokuvan nimi, jonka pukusuunnitteluun [Mairi Chisholm] osallistui ja jonka tarina on [Joe Spinellin] käsialaa?</w:t>
      </w:r>
    </w:p>
    <w:p>
      <w:r>
        <w:rPr>
          <w:b/>
        </w:rPr>
        <w:t xml:space="preserve">Tulos</w:t>
      </w:r>
    </w:p>
    <w:p>
      <w:r>
        <w:t xml:space="preserve">Missä elokuvassa [Joe Spinell] on mukana, jossa puvut suunnitteli [Mairi Chisholm]?</w:t>
      </w:r>
    </w:p>
    <w:p>
      <w:r>
        <w:rPr>
          <w:b/>
        </w:rPr>
        <w:t xml:space="preserve">Tulos</w:t>
      </w:r>
    </w:p>
    <w:p>
      <w:r>
        <w:t xml:space="preserve">Mikä on sen elokuvan nimi, jonka tarinasta vastaa [Joe Spinell] ja jonka puvut on suunnitellut [Mairi Chisholm]?</w:t>
      </w:r>
    </w:p>
    <w:p>
      <w:r>
        <w:rPr>
          <w:b/>
        </w:rPr>
        <w:t xml:space="preserve">Tulos</w:t>
      </w:r>
    </w:p>
    <w:p>
      <w:r>
        <w:t xml:space="preserve">Missä elokuvassa, jonka puvut suunnitteli [Mairi Chisholm], tarinasta vastaa [Joe Spinell]?</w:t>
      </w:r>
    </w:p>
    <w:p>
      <w:r>
        <w:rPr>
          <w:b/>
        </w:rPr>
        <w:t xml:space="preserve">Esimerkki 5.2621</w:t>
      </w:r>
    </w:p>
    <w:p>
      <w:r>
        <w:t xml:space="preserve">Alkuperäinen kysymys: Mikä hotellibrändin omistaja omistaa hotellibrändin, johon [Waldorf Astoria New York] kuuluu?Vastaus: Hilton WorldwideVastaustyyppi: Lisätietoja: Hilton Hilton: Hilton Hilton, hotellibrändin omistaja. tyyppi: Hotel Brand Owner: Waldorf Astoria New York on luksushotelli Manhattanilla, New Yorkissa. Hotelli on sijoitettu kahteen historialliseen maamerkkirakennukseen New Yorkissa. Ensimmäinen, samanniminen rakennus rakennettiin kahdessa vaiheessa, mistä johtuu sen kaksoisnimi. Alkuperäinen hotelli, joka sijaitsi Astorin kiinteistöissä Fifth Avenuen varrella, valmistui vuonna 1893 ja sen suunnitteli Henry J. Hardenbergh. Se purettiin vuonna 1929 Empire State Buildingin rakentamisen tieltä. Nykyinen rakennus osoitteessa 301 Park Avenue Midtown Manhattanilla on arkkitehtien Schultze ja Weaver suunnittelema 47-kerroksinen 190,5 metriä korkea Art Deco -maamerkki, joka valmistui vuonna 1931. Nykyinen hotelli oli maailman korkein hotelli vuodesta 1931 vuoteen 1963, jolloin Moskovan Hotel Ukraina ohitti sen 7 metrillä. Nykyinen Waldorf Astoria on glamourin ja ylellisyyden ikoni, ja se on yksi maailman arvostetuimmista ja tunnetuimmista hotelleista. Alusta lähtien Waldorf Astoria saavutti kansainvälistä mainetta ylellisistä illallisjuhlista ja gaaloista, jotka järjestettiin usein poliittisten ja liike-elämän konferenssien sekä rikkaiden ja kuuluisien rahankeräysjärjestelyjen keskipisteenä.</w:t>
      </w:r>
    </w:p>
    <w:p>
      <w:r>
        <w:rPr>
          <w:b/>
        </w:rPr>
        <w:t xml:space="preserve">Tulos</w:t>
      </w:r>
    </w:p>
    <w:p>
      <w:r>
        <w:t xml:space="preserve">Mikä hotellibrändi omistaa [Waldorf Astoria New York]?</w:t>
      </w:r>
    </w:p>
    <w:p>
      <w:r>
        <w:rPr>
          <w:b/>
        </w:rPr>
        <w:t xml:space="preserve">Tulos</w:t>
      </w:r>
    </w:p>
    <w:p>
      <w:r>
        <w:t xml:space="preserve">[Waldorf Astoria New York] on osa mitä hotellibrändiä?</w:t>
      </w:r>
    </w:p>
    <w:p>
      <w:r>
        <w:rPr>
          <w:b/>
        </w:rPr>
        <w:t xml:space="preserve">Tulos</w:t>
      </w:r>
    </w:p>
    <w:p>
      <w:r>
        <w:t xml:space="preserve">Hotelli [Waldorf Astoria New York] on osa hotellibrändiä, jonka omistaa kuka?</w:t>
      </w:r>
    </w:p>
    <w:p>
      <w:r>
        <w:rPr>
          <w:b/>
        </w:rPr>
        <w:t xml:space="preserve">Tulos</w:t>
      </w:r>
    </w:p>
    <w:p>
      <w:r>
        <w:t xml:space="preserve">Kuka on hotellibrändin omistaja, joka omistaa hotellibrändin, johon [Waldorf Astoria New York] kuuluu?</w:t>
      </w:r>
    </w:p>
    <w:p>
      <w:r>
        <w:rPr>
          <w:b/>
        </w:rPr>
        <w:t xml:space="preserve">Tulos</w:t>
      </w:r>
    </w:p>
    <w:p>
      <w:r>
        <w:t xml:space="preserve">Mikä hotellibrändin omistaja omistaa brändin, johon [Waldorf Astoria New York] kuuluu?</w:t>
      </w:r>
    </w:p>
    <w:p>
      <w:r>
        <w:rPr>
          <w:b/>
        </w:rPr>
        <w:t xml:space="preserve">Esimerkki 5.2622</w:t>
      </w:r>
    </w:p>
    <w:p>
      <w:r>
        <w:t xml:space="preserve">alkuperäinen kysymys: Vastaus: Laverne and Shirley, teemaVastaustyyppi: Minkä TV-teemakappaleen on kirjoittanut [Happy Daysin] sanoittaja?Vastaus: Laverne and Shirley, teemaVastaustyyppi: Laverne and Shirley, teemakappaleet: TV-teemakappaleen tyyppi: TV-teemakappale.lisätiedot: TV-teemakappaleen tyyppi: TV-teemakappale: "Happy Days" on Norman Gimbelin ja Charles Foxin kirjoittama kappale. Se on Happy Daysin tunnusmusiikki. Se kuullaan tv-sarjan alku- ja lopputeksteissä, kun se pyörii ikuisessa uusintasyndikaatiossa. Kappaleen levytti ensimmäisen kerran vuonna 1974 Jim Haas yhdessä muiden laulajien kanssa kahden ensimmäisen tuotantokauden aikana. Näitä versioita laulusta käytettiin vain kausien 1-2 lopputeksteissä, kun Bill Haleyn ja hänen komeettojensa "Rock Around the Clock" oli alkutunnuksena. Laulu äänitettiin myöhemmin vuonna 1975 eri sanoituksilla sekä kausien 3-10 alku- että lopputeksteihin. Pratt &amp; McClain julkaisi kappaleen singlenä vuonna 1976 albumillaan Pratt &amp; McClain Featuring Happy Days. Bobby Arvon levytti kappaleen myöhemmin vuonna 1983 kauden 11 alku- ja lopputeksteihin, ja sen sanat olivat samat kuin kausien 3-10 versioissa. Pratt &amp; McClainin vuonna 1976 levyttämä albumin versio kappaleesta oli korkeimmillaan Billboard Hot 100 -listan sijalla 5, Easy Listening -listan sijalla 7 ja Yhdistyneen kuningaskunnan singlelistalla sijalla 31. Myös australialainen Silver Studs -yhtye levytti version teemasta debyyttialbumilleen.</w:t>
      </w:r>
    </w:p>
    <w:p>
      <w:r>
        <w:rPr>
          <w:b/>
        </w:rPr>
        <w:t xml:space="preserve">Tulos</w:t>
      </w:r>
    </w:p>
    <w:p>
      <w:r>
        <w:t xml:space="preserve">Minkä muun tv:n tunnussävelmän kirjoitti sama henkilö, joka kirjoitti [Happy Daysin]?</w:t>
      </w:r>
    </w:p>
    <w:p>
      <w:r>
        <w:rPr>
          <w:b/>
        </w:rPr>
        <w:t xml:space="preserve">Tulos</w:t>
      </w:r>
    </w:p>
    <w:p>
      <w:r>
        <w:t xml:space="preserve">Sanoittaja, joka kirjoitti [Happy Daysin], kirjoitti myös mitkä tv:n tunnusmusiikit?</w:t>
      </w:r>
    </w:p>
    <w:p>
      <w:r>
        <w:rPr>
          <w:b/>
        </w:rPr>
        <w:t xml:space="preserve">Tulos</w:t>
      </w:r>
    </w:p>
    <w:p>
      <w:r>
        <w:t xml:space="preserve">Minkä tv-biisin on kirjoittanut [Happy Daysin] sanoittaja?</w:t>
      </w:r>
    </w:p>
    <w:p>
      <w:r>
        <w:rPr>
          <w:b/>
        </w:rPr>
        <w:t xml:space="preserve">Tulos</w:t>
      </w:r>
    </w:p>
    <w:p>
      <w:r>
        <w:t xml:space="preserve">Mitä muita teemakappaleita on kirjoittanut [Happy Daysin] säveltänyt artisti?</w:t>
      </w:r>
    </w:p>
    <w:p>
      <w:r>
        <w:rPr>
          <w:b/>
        </w:rPr>
        <w:t xml:space="preserve">Tulos</w:t>
      </w:r>
    </w:p>
    <w:p>
      <w:r>
        <w:t xml:space="preserve">Minkä tv-ohjelmien tunnusmusiikkikappaleiden sanoittaja kirjoitti [Happy Days]?</w:t>
      </w:r>
    </w:p>
    <w:p>
      <w:r>
        <w:rPr>
          <w:b/>
        </w:rPr>
        <w:t xml:space="preserve">Tulos</w:t>
      </w:r>
    </w:p>
    <w:p>
      <w:r>
        <w:t xml:space="preserve">Minkä TV-biisin on kirjoittanut [Happy Daysin] sanoittaja?</w:t>
      </w:r>
    </w:p>
    <w:p>
      <w:r>
        <w:rPr>
          <w:b/>
        </w:rPr>
        <w:t xml:space="preserve">Tulos</w:t>
      </w:r>
    </w:p>
    <w:p>
      <w:r>
        <w:t xml:space="preserve">Mitä muita TV-teemoja samat sanoittajat ovat kirjoittaneet [Happy Daysin] TV-teeman lisäksi?</w:t>
      </w:r>
    </w:p>
    <w:p>
      <w:r>
        <w:rPr>
          <w:b/>
        </w:rPr>
        <w:t xml:space="preserve">Esimerkki 5.2623</w:t>
      </w:r>
    </w:p>
    <w:p>
      <w:r>
        <w:t xml:space="preserve">alkuperäinen kysymys: Vastaus: LohikäärmeVastaustyyppi: Mihin lajiin [The Sacred Band of Stepsons -universumissa] [Megatron] kuuluu?vastaus: lohikäärmeVastaustyyppi: Mihin lajiin [The Sacred Band of Stepsons -universumissa] [Megatron] kuuluu? Lajityyppi: Hahmon laji.lisätiedot: Lohikäärme: The Sacred Band of Stepsons on fiktiivinen universumi, jonka keskiössä on fiktiivinen Sacred Band of Stepsons ja joka perustuu historialliseen Sacred Band of Thebesiin.  Universumin loivat Janet ja Chris Morris.  Morrisit ovat tähän mennessä luoneet Sacred Band of Stepsons -universumiin kahdeksan romaania ja yksitoista tarinaa, mukaan lukien "The Sacred Band" (Morris, Morris, Paradise Publishing, 2010).Megatron:;Tyyppi: ;</w:t>
      </w:r>
    </w:p>
    <w:p>
      <w:r>
        <w:rPr>
          <w:b/>
        </w:rPr>
        <w:t xml:space="preserve">Tulos</w:t>
      </w:r>
    </w:p>
    <w:p>
      <w:r>
        <w:t xml:space="preserve">[Megatron] ja [The Sacred Band of Stepsons -universumi] kuuluvat mihin lajiin?</w:t>
      </w:r>
    </w:p>
    <w:p>
      <w:r>
        <w:rPr>
          <w:b/>
        </w:rPr>
        <w:t xml:space="preserve">Tulos</w:t>
      </w:r>
    </w:p>
    <w:p>
      <w:r>
        <w:t xml:space="preserve">[Megatron] kuuluu [The Sacred Band of Stepsons -universumissa] mihin lajiin?</w:t>
      </w:r>
    </w:p>
    <w:p>
      <w:r>
        <w:rPr>
          <w:b/>
        </w:rPr>
        <w:t xml:space="preserve">Tulos</w:t>
      </w:r>
    </w:p>
    <w:p>
      <w:r>
        <w:t xml:space="preserve">[Megatron], [The Sacred Band of Stepsons -universumista], kuuluu mihin lajiin?</w:t>
      </w:r>
    </w:p>
    <w:p>
      <w:r>
        <w:rPr>
          <w:b/>
        </w:rPr>
        <w:t xml:space="preserve">Tulos</w:t>
      </w:r>
    </w:p>
    <w:p>
      <w:r>
        <w:t xml:space="preserve">Mihin lajiin [The Sacred Band of Stepsons -universumissa] [Megatron] kuuluu?</w:t>
      </w:r>
    </w:p>
    <w:p>
      <w:r>
        <w:rPr>
          <w:b/>
        </w:rPr>
        <w:t xml:space="preserve">Tulos</w:t>
      </w:r>
    </w:p>
    <w:p>
      <w:r>
        <w:t xml:space="preserve">Mitä lajia [Megatron] on [The Sacred Band of Stepsons -universumissa]?</w:t>
      </w:r>
    </w:p>
    <w:p>
      <w:r>
        <w:rPr>
          <w:b/>
        </w:rPr>
        <w:t xml:space="preserve">Tulos</w:t>
      </w:r>
    </w:p>
    <w:p>
      <w:r>
        <w:t xml:space="preserve">Mihin lajiin [The Sacred Band of Stepsons -universumissa] [Megatron] kuuluu?</w:t>
      </w:r>
    </w:p>
    <w:p>
      <w:r>
        <w:rPr>
          <w:b/>
        </w:rPr>
        <w:t xml:space="preserve">Esimerkki 5.2624</w:t>
      </w:r>
    </w:p>
    <w:p>
      <w:r>
        <w:t xml:space="preserve">Alkuperäinen kysymys: Mikä videopelimoottorin kehittäjä on kehittänyt videopelimoottorin, jota käytetään tietokonepeleissä [Garry's Mod]?Vastaus: Valve CorporationVastaustyyppi: Lisätiedot: Valve: Valvontaryhmä: Valvontaryhmä: Valvontaryhmä: Valvontaryhmä: Garry's Mod, on hiekkalaatikkofysiikkapeli, jonka kehittivät pääasiassa Garry Newman ja myöhemmin Facepunch Studios. Garry's Mod oli alun perin modifikaatio Valven Half-Life 2:een, mutta siitä tehtiin myöhemmin itsenäinen peli. Se on saatavilla Microsoft Windowsille, OS X:lle ja Linuxille.</w:t>
      </w:r>
    </w:p>
    <w:p>
      <w:r>
        <w:rPr>
          <w:b/>
        </w:rPr>
        <w:t xml:space="preserve">Tulos</w:t>
      </w:r>
    </w:p>
    <w:p>
      <w:r>
        <w:t xml:space="preserve">Tietokonepelit [Garry's Mod] käyttää videopelimoottoria, jonka on kehittänyt mikä videopelimoottorin kehittäjä?</w:t>
      </w:r>
    </w:p>
    <w:p>
      <w:r>
        <w:rPr>
          <w:b/>
        </w:rPr>
        <w:t xml:space="preserve">Tulos</w:t>
      </w:r>
    </w:p>
    <w:p>
      <w:r>
        <w:t xml:space="preserve">mikä videopelimoottorin kehittäjä loi videopelimoottorin, jota käytetään tietokonepeleissä [Garry's Mod]?</w:t>
      </w:r>
    </w:p>
    <w:p>
      <w:r>
        <w:rPr>
          <w:b/>
        </w:rPr>
        <w:t xml:space="preserve">Tulos</w:t>
      </w:r>
    </w:p>
    <w:p>
      <w:r>
        <w:t xml:space="preserve">Mikä on sen kehittäjän nimi, joka kehitti videopelimoottorin, jota käytetään [Garry's Mod] -tietokonepeleissä?</w:t>
      </w:r>
    </w:p>
    <w:p>
      <w:r>
        <w:rPr>
          <w:b/>
        </w:rPr>
        <w:t xml:space="preserve">Tulos</w:t>
      </w:r>
    </w:p>
    <w:p>
      <w:r>
        <w:t xml:space="preserve">Mikä videopelimoottorin kehittäjä kehitti videopelimoottorin, jota käytetään tietokonepeleissä [Garry's Mod]?</w:t>
      </w:r>
    </w:p>
    <w:p>
      <w:r>
        <w:rPr>
          <w:b/>
        </w:rPr>
        <w:t xml:space="preserve">Tulos</w:t>
      </w:r>
    </w:p>
    <w:p>
      <w:r>
        <w:t xml:space="preserve">[Garry's Mod], tietokonepeli, kehitettiin minkä videopelimoottorin kehittäjän toimesta?</w:t>
      </w:r>
    </w:p>
    <w:p>
      <w:r>
        <w:rPr>
          <w:b/>
        </w:rPr>
        <w:t xml:space="preserve">Esimerkki 5.2625</w:t>
      </w:r>
    </w:p>
    <w:p>
      <w:r>
        <w:t xml:space="preserve">Alkuperäinen kysymys: Mikä ajan yksikkö on mittausjärjestelmässä, jossa on valaistusvoimakkuuden yksiköt [Lux]?Vastaus: terasekunti, attosekunti, yottasekunti....vastaustyyppi: Ajan yksikkö: Luksi on valaistusvoimakkuuden ja valon emittanssin SI-yksikkö, joka mittaa valovirtaa pinta-alayksikköä kohti. Se vastaa yhtä lumenia neliömetriä kohti. Fotometriassa sitä käytetään pintaan osuvan tai sen läpi kulkevan valon voimakkuuden mittana, sellaisena kuin ihmissilmä sen havaitsee. Se vastaa radiometristä yksikköä wattia neliömetriä kohti, mutta teho kullakin aallonpituudella painotetaan luminositeettifunktion mukaisesti, joka on ihmisen visuaalisen kirkkauden havaitsemisen standardoitu malli. Englannin kielessä "luxia" käytetään sekä yksikössä että monikossa.</w:t>
      </w:r>
    </w:p>
    <w:p>
      <w:r>
        <w:rPr>
          <w:b/>
        </w:rPr>
        <w:t xml:space="preserve">Tulos</w:t>
      </w:r>
    </w:p>
    <w:p>
      <w:r>
        <w:t xml:space="preserve">Mikä aikayksikkö on samassa mittajärjestelmässä kuin [Lux]?</w:t>
      </w:r>
    </w:p>
    <w:p>
      <w:r>
        <w:rPr>
          <w:b/>
        </w:rPr>
        <w:t xml:space="preserve">Tulos</w:t>
      </w:r>
    </w:p>
    <w:p>
      <w:r>
        <w:t xml:space="preserve">Mikä aikayksikkö on laskentajärjestelmässä, jossa on valaistusvoimakkuuden yksiköt [Lux]?</w:t>
      </w:r>
    </w:p>
    <w:p>
      <w:r>
        <w:rPr>
          <w:b/>
        </w:rPr>
        <w:t xml:space="preserve">Tulos</w:t>
      </w:r>
    </w:p>
    <w:p>
      <w:r>
        <w:t xml:space="preserve">Mikä aikayksikkö on mittausjärjestelmässä, jossa on valaistusvoimakkuuden yksiköt [Lux]?</w:t>
      </w:r>
    </w:p>
    <w:p>
      <w:r>
        <w:rPr>
          <w:b/>
        </w:rPr>
        <w:t xml:space="preserve">Tulos</w:t>
      </w:r>
    </w:p>
    <w:p>
      <w:r>
        <w:t xml:space="preserve">Mitä mittayksikköä käytetään, kun puhutaan valaistusvoimakkuudesta [Lux]?</w:t>
      </w:r>
    </w:p>
    <w:p>
      <w:r>
        <w:rPr>
          <w:b/>
        </w:rPr>
        <w:t xml:space="preserve">Tulos</w:t>
      </w:r>
    </w:p>
    <w:p>
      <w:r>
        <w:t xml:space="preserve">Mikä aikayksikkö on mittausjärjestelmässä valaistusvoimakkuuden yksiköiden [Lux] kanssa?</w:t>
      </w:r>
    </w:p>
    <w:p>
      <w:r>
        <w:rPr>
          <w:b/>
        </w:rPr>
        <w:t xml:space="preserve">Tulos</w:t>
      </w:r>
    </w:p>
    <w:p>
      <w:r>
        <w:t xml:space="preserve">Valaistusvoimakkuuden yksiköt [Lux] ovat mittausjärjestelmä mille aikayksikölle?</w:t>
      </w:r>
    </w:p>
    <w:p>
      <w:r>
        <w:rPr>
          <w:b/>
        </w:rPr>
        <w:t xml:space="preserve">Tulos</w:t>
      </w:r>
    </w:p>
    <w:p>
      <w:r>
        <w:t xml:space="preserve">Valaistusvoimakkuuden yksiköt [Lux] mitataan missä aikayksikössä?</w:t>
      </w:r>
    </w:p>
    <w:p>
      <w:r>
        <w:rPr>
          <w:b/>
        </w:rPr>
        <w:t xml:space="preserve">Esimerkki 5.2626</w:t>
      </w:r>
    </w:p>
    <w:p>
      <w:r>
        <w:t xml:space="preserve">alkuperäinen kysymys: kuinka monta NFL-peliä liittyy pelin Rushing-tilastoihin joukkueen [Green Bay Packers] kanssa?vastaus: Vastaustyyppi: 33vastaustyyppi: 33: NFL Game.auxiliary information: Green Bay Packers on amerikkalaisen jalkapallon ammattilaisjoukkue, jonka kotipaikka on Green Bay, Wisconsin. Se kuuluu National Football Leaguen National Football Conferencen pohjoiseen divisioonaan. Green Bay on NFL:n kolmanneksi vanhin joukkue, sillä se järjestäytyi ja aloitti pelit vuonna 1919. Se on ainoa voittoa tavoittelematon, yhteisön omistama ammattilaisurheilun pääsarjajoukkue Yhdysvalloissa. Kotipelit pelataan Lambeau Fieldillä. Packers on viimeinen jäänne "pikkukaupunkijoukkueista", jotka olivat yleisiä NFL:ssä 1920- ja 1930-luvuilla. Earl "Curly" Lambeaun ja George Whitney Calhounin vuonna 1919 perustama joukkue juontaa juurensa muista Green Bayn puoliammattilaisjoukkueista, jotka toimivat vuodesta 1896 lähtien. Vuosina 1919 ja 1920 Packers kilpaili muita puoliammattilaisseuroja vastaan ympäri Wisconsinia ja Keskilänttä. Se liittyi American Professional Football Associationiin, nykyisen NFL:n edeltäjään, vuonna 1921. Vaikka Green Bay on ylivoimaisesti Pohjois-Amerikan pienin ammattilaisurheilumarkkina-alue, sen paikallinen fani- ja mediapohja ulottuu 120 mailia etelään Milwaukeehen, jossa se pelasi tiettyjä kotiotteluita vuosina 1933-1994.</w:t>
      </w:r>
    </w:p>
    <w:p>
      <w:r>
        <w:rPr>
          <w:b/>
        </w:rPr>
        <w:t xml:space="preserve">Tulos</w:t>
      </w:r>
    </w:p>
    <w:p>
      <w:r>
        <w:t xml:space="preserve">kuinka monta NFL-ottelua liittyy Game Rushing -tilastoon joukkueessa [Green Bay Packers]?</w:t>
      </w:r>
    </w:p>
    <w:p>
      <w:r>
        <w:rPr>
          <w:b/>
        </w:rPr>
        <w:t xml:space="preserve">Tulos</w:t>
      </w:r>
    </w:p>
    <w:p>
      <w:r>
        <w:t xml:space="preserve">Kuinka monen pelin aikana [Green Bay Packers] jalkapallojoukkue kerää juoksutilastoja?</w:t>
      </w:r>
    </w:p>
    <w:p>
      <w:r>
        <w:rPr>
          <w:b/>
        </w:rPr>
        <w:t xml:space="preserve">Tulos</w:t>
      </w:r>
    </w:p>
    <w:p>
      <w:r>
        <w:t xml:space="preserve">Joukkueeseen [Green Bay Packers] liittyy kuinka monta Game Rushing -tilastoa kuinka monessa NFL-ottelussa?</w:t>
      </w:r>
    </w:p>
    <w:p>
      <w:r>
        <w:rPr>
          <w:b/>
        </w:rPr>
        <w:t xml:space="preserve">Tulos</w:t>
      </w:r>
    </w:p>
    <w:p>
      <w:r>
        <w:t xml:space="preserve">Kuinka monta NFL-ottelua liittyy Game Rushing -tilastoon joukkueen [Green Bay Packers] kanssa?</w:t>
      </w:r>
    </w:p>
    <w:p>
      <w:r>
        <w:rPr>
          <w:b/>
        </w:rPr>
        <w:t xml:space="preserve">Tulos</w:t>
      </w:r>
    </w:p>
    <w:p>
      <w:r>
        <w:t xml:space="preserve">kuinka monta NFL-peliä liittyy [Green Bay Packersin] peliin Rushing-tilastoihin?</w:t>
      </w:r>
    </w:p>
    <w:p>
      <w:r>
        <w:rPr>
          <w:b/>
        </w:rPr>
        <w:t xml:space="preserve">Tulos</w:t>
      </w:r>
    </w:p>
    <w:p>
      <w:r>
        <w:t xml:space="preserve">Kuinka monta NFL-ottelua liittyy Game Rushing -tilastoon joukkueella [Green Bay Packers]?</w:t>
      </w:r>
    </w:p>
    <w:p>
      <w:r>
        <w:rPr>
          <w:b/>
        </w:rPr>
        <w:t xml:space="preserve">Esimerkki 5.2627</w:t>
      </w:r>
    </w:p>
    <w:p>
      <w:r>
        <w:t xml:space="preserve">Alkuperäinen kysymys: Mikä joukkoliikennejärjestelmä on se, jolla on pienin aloituspäivämäärä, joka palvelee aluetta [Peking]?Vastaus: Pekingin metroVastaustyyppi: Lisätiedot: Subway Subway: Joukkoliikennejärjestelmä: Joukkoliikennejärjestelmä: Joukkoliikennejärjestelmä: Peking on Kiinan kansantasavallan pääkaupunki ja yksi maailman väkirikkaimmista kaupungeista. Väkiluku vuonna 2013 oli 21 150 000. Varsinainen kaupunki on maailman kolmanneksi suurin. Pohjois-Kiinassa sijaitsevaa metropolia hallinnoidaan kansallisen hallituksen alaisena suorassa valvonnassa olevana kuntana, johon kuuluu 14 kaupunki- ja esikaupunkialuetta ja kaksi maaseutukuntaa. Pekingin kuntaa ympäröi Hebein maakunta lukuun ottamatta kaakossa sijaitsevaa Tianjinin kuntaa. Peking on Kiinan toiseksi suurin kaupunki Shanghain jälkeen, ja se on maan poliittinen, kulttuurinen ja koulutuksellinen keskus. Siellä sijaitsee useimpien Kiinan suurimpien valtionyhtiöiden pääkonttorit, ja se on kansallisen moottoritie-, pikaraitiotie-, rautatie- ja suurnopeusrautatieverkon tärkeä solmukohta. Pekingin pääkaupungin kansainvälinen lentoasema on matkustajamäärältään maailman toiseksi vilkkain. Kaupungin historia ulottuu kolmen vuosituhannen taakse. Kiinan neljästä suuresta muinaisesta pääkaupungista viimeisenä Peking on ollut maan poliittinen keskus suurimman osan viimeisistä kahdeksasta vuosisadasta.</w:t>
      </w:r>
    </w:p>
    <w:p>
      <w:r>
        <w:rPr>
          <w:b/>
        </w:rPr>
        <w:t xml:space="preserve">Tulos</w:t>
      </w:r>
    </w:p>
    <w:p>
      <w:r>
        <w:t xml:space="preserve">Minkä [Pekingin] joukkoliikennejärjestelmän käyttöönottopäivä on pienin?</w:t>
      </w:r>
    </w:p>
    <w:p>
      <w:r>
        <w:rPr>
          <w:b/>
        </w:rPr>
        <w:t xml:space="preserve">Tulos</w:t>
      </w:r>
    </w:p>
    <w:p>
      <w:r>
        <w:t xml:space="preserve">Minkä [Pekingin] aluetta palvelevan joukkoliikennejärjestelmän käyttöönottopäivä on pienin?</w:t>
      </w:r>
    </w:p>
    <w:p>
      <w:r>
        <w:rPr>
          <w:b/>
        </w:rPr>
        <w:t xml:space="preserve">Tulos</w:t>
      </w:r>
    </w:p>
    <w:p>
      <w:r>
        <w:t xml:space="preserve">Mikä joukkoliikennejärjestelmä aloitti liikennöinnin [Pekingin] alueella aikaisintaan?</w:t>
      </w:r>
    </w:p>
    <w:p>
      <w:r>
        <w:rPr>
          <w:b/>
        </w:rPr>
        <w:t xml:space="preserve">Tulos</w:t>
      </w:r>
    </w:p>
    <w:p>
      <w:r>
        <w:t xml:space="preserve">Mikä on sen joukkoliikennejärjestelmän nimi, jolla on pienin aloituspäivämäärä ja joka palvelee aluetta [Peking]?</w:t>
      </w:r>
    </w:p>
    <w:p>
      <w:r>
        <w:rPr>
          <w:b/>
        </w:rPr>
        <w:t xml:space="preserve">Tulos</w:t>
      </w:r>
    </w:p>
    <w:p>
      <w:r>
        <w:t xml:space="preserve">Mikä joukkoliikennejärjestelmä on pienin [Pekingiä] palveleva perustamispäivä?</w:t>
      </w:r>
    </w:p>
    <w:p>
      <w:r>
        <w:rPr>
          <w:b/>
        </w:rPr>
        <w:t xml:space="preserve">Tulos</w:t>
      </w:r>
    </w:p>
    <w:p>
      <w:r>
        <w:t xml:space="preserve">Millainen joukkoliikennejärjestelmä on se, jolla on pienin aloituspäivämäärä ja joka palvelee aluetta [Peking]?</w:t>
      </w:r>
    </w:p>
    <w:p>
      <w:r>
        <w:rPr>
          <w:b/>
        </w:rPr>
        <w:t xml:space="preserve">Esimerkki 5.2628</w:t>
      </w:r>
    </w:p>
    <w:p>
      <w:r>
        <w:t xml:space="preserve">alkuperäinen kysymys: Vastaus: Broadway-teatteri, ympyrä neliön teatterissaVastaustyyppi: Missä teatterissa [Oprah Winfreyn] tuotannot esitetään?Vastaus: Broadway-teatteri, ympyrä neliön teatterissa: Teatteri: Oprah Gail Winfrey on yhdysvaltalainen mediaomistaja, talk show -juontaja, näyttelijä, tuottaja ja hyväntekijä. Winfrey tunnetaan parhaiten keskusteluohjelmastaan The Oprah Winfrey Show, joka oli historiansa katsotuin ohjelma ja jota lähetettiin valtakunnallisesti syndikoituna vuosina 1986-2011. Häntä kutsutaan "kaiken median kuningattareksi", ja hänet on luokiteltu 1900-luvun rikkaimmaksi afroamerikkalaiseksi, Amerikan historian suurimmaksi mustaksi hyväntekijäksi ja tällä hetkellä Pohjois-Amerikan ainoaksi mustaksi miljardööriksi. Useissa arvioissa häntä pidetään maailman vaikutusvaltaisimpana naisena. Vuonna 2013 presidentti Barack Obama myönsi hänelle presidentin vapaudenmitalin sekä kunniatohtorin arvonimen Dukesta ja Harvardista. Winfrey syntyi köyhyyteen Mississipin maaseudulla teini-ikäiselle yksinhuoltajaäidille ja kasvoi myöhemmin Milwaukeen kaupunginosassa. Hän koki lapsuudessaan huomattavia vaikeuksia: hänet raiskattiin yhdeksänvuotiaana ja hän tuli raskaaksi 14-vuotiaana; hänen poikansa kuoli lapsena. Winfrey joutui asumaan isäkseen kutsumansa miehen, parturi-kampaajan, luokse Tennesseehen. Hän sai töitä radiosta jo lukioikäisenä ja aloitti 19-vuotiaana paikallisten iltauutisten uutisankkurina.</w:t>
      </w:r>
    </w:p>
    <w:p>
      <w:r>
        <w:rPr>
          <w:b/>
        </w:rPr>
        <w:t xml:space="preserve">Tulos</w:t>
      </w:r>
    </w:p>
    <w:p>
      <w:r>
        <w:t xml:space="preserve">Missä teatterissa [Oprah Winfreyn] tuotannot esitettiin?</w:t>
      </w:r>
    </w:p>
    <w:p>
      <w:r>
        <w:rPr>
          <w:b/>
        </w:rPr>
        <w:t xml:space="preserve">Tulos</w:t>
      </w:r>
    </w:p>
    <w:p>
      <w:r>
        <w:t xml:space="preserve">Missä teatterissa [Oprah Winfreyn] tuotannot esitetään?</w:t>
      </w:r>
    </w:p>
    <w:p>
      <w:r>
        <w:rPr>
          <w:b/>
        </w:rPr>
        <w:t xml:space="preserve">Tulos</w:t>
      </w:r>
    </w:p>
    <w:p>
      <w:r>
        <w:t xml:space="preserve">Missä teatterissa [Oprah Winfreyn] tuotantoja esitetään?</w:t>
      </w:r>
    </w:p>
    <w:p>
      <w:r>
        <w:rPr>
          <w:b/>
        </w:rPr>
        <w:t xml:space="preserve">Tulos</w:t>
      </w:r>
    </w:p>
    <w:p>
      <w:r>
        <w:t xml:space="preserve">Mistä teatterista [Oprah Winfreyn] tuotanto lähtee?</w:t>
      </w:r>
    </w:p>
    <w:p>
      <w:r>
        <w:rPr>
          <w:b/>
        </w:rPr>
        <w:t xml:space="preserve">Tulos</w:t>
      </w:r>
    </w:p>
    <w:p>
      <w:r>
        <w:t xml:space="preserve">Missä teatterissa [Oprah Winfrey] esittää tuotantonsa?</w:t>
      </w:r>
    </w:p>
    <w:p>
      <w:r>
        <w:rPr>
          <w:b/>
        </w:rPr>
        <w:t xml:space="preserve">Tulos</w:t>
      </w:r>
    </w:p>
    <w:p>
      <w:r>
        <w:t xml:space="preserve">Missä teatterissa [Oprah Winfreyn] tuotannot järjestetään?</w:t>
      </w:r>
    </w:p>
    <w:p>
      <w:r>
        <w:rPr>
          <w:b/>
        </w:rPr>
        <w:t xml:space="preserve">Tulos</w:t>
      </w:r>
    </w:p>
    <w:p>
      <w:r>
        <w:t xml:space="preserve">Missä teatterissa [Oprah Winfrey] esitti tuotantoja?</w:t>
      </w:r>
    </w:p>
    <w:p>
      <w:r>
        <w:rPr>
          <w:b/>
        </w:rPr>
        <w:t xml:space="preserve">Esimerkki 5.2629</w:t>
      </w:r>
    </w:p>
    <w:p>
      <w:r>
        <w:t xml:space="preserve">Alkuperäinen kysymys: Mikä pelimuotona on videopeli, joka tukee oheislaitetta [Currah Microspeech]?Vastaus: Yksinpelin videopeliVastaustyyppi: Gameplay Mode.</w:t>
      </w:r>
    </w:p>
    <w:p>
      <w:r>
        <w:rPr>
          <w:b/>
        </w:rPr>
        <w:t xml:space="preserve">Tulos</w:t>
      </w:r>
    </w:p>
    <w:p>
      <w:r>
        <w:t xml:space="preserve">Mikä on sen pelitilan nimi, joka tukee oheislaitetta [Currah Microspeech] videopelissä?</w:t>
      </w:r>
    </w:p>
    <w:p>
      <w:r>
        <w:rPr>
          <w:b/>
        </w:rPr>
        <w:t xml:space="preserve">Tulos</w:t>
      </w:r>
    </w:p>
    <w:p>
      <w:r>
        <w:t xml:space="preserve">[Currah Microspeech] on videopeli, jota tukee mikä pelitila?</w:t>
      </w:r>
    </w:p>
    <w:p>
      <w:r>
        <w:rPr>
          <w:b/>
        </w:rPr>
        <w:t xml:space="preserve">Tulos</w:t>
      </w:r>
    </w:p>
    <w:p>
      <w:r>
        <w:t xml:space="preserve">Mikä pelitila on peli, joka tukee [Currah Microspeech]?</w:t>
      </w:r>
    </w:p>
    <w:p>
      <w:r>
        <w:rPr>
          <w:b/>
        </w:rPr>
        <w:t xml:space="preserve">Tulos</w:t>
      </w:r>
    </w:p>
    <w:p>
      <w:r>
        <w:t xml:space="preserve">Mikä videopelin pelitila tukee oheislaitetta [Currah Microspeech]?</w:t>
      </w:r>
    </w:p>
    <w:p>
      <w:r>
        <w:rPr>
          <w:b/>
        </w:rPr>
        <w:t xml:space="preserve">Tulos</w:t>
      </w:r>
    </w:p>
    <w:p>
      <w:r>
        <w:t xml:space="preserve">Mitä pelitilaa käytetään videopelissä, joka tukee [Currah Microspeech]?</w:t>
      </w:r>
    </w:p>
    <w:p>
      <w:r>
        <w:rPr>
          <w:b/>
        </w:rPr>
        <w:t xml:space="preserve">Tulos</w:t>
      </w:r>
    </w:p>
    <w:p>
      <w:r>
        <w:t xml:space="preserve">Mikä pelitila on videopeli, joka tukee oheislaitetta [Currah Microspeech]?</w:t>
      </w:r>
    </w:p>
    <w:p>
      <w:r>
        <w:rPr>
          <w:b/>
        </w:rPr>
        <w:t xml:space="preserve">Esimerkki 5.2630</w:t>
      </w:r>
    </w:p>
    <w:p>
      <w:r>
        <w:t xml:space="preserve">Alkuperäinen kysymys: Mikä Featured-artisti on Featured-artisti Soundtrackilla, jolla on julkaisut [The Wizard of Oz: The Deluxe Edition]?Vastaus: Ray Bolger, Judy Garland, Bert Lahr....vastaustyyppi: Lahr Lahr.</w:t>
      </w:r>
    </w:p>
    <w:p>
      <w:r>
        <w:rPr>
          <w:b/>
        </w:rPr>
        <w:t xml:space="preserve">Tulos</w:t>
      </w:r>
    </w:p>
    <w:p>
      <w:r>
        <w:t xml:space="preserve">[The Wizard of Oz: The Deluxe Edition] sisältää mitä artisteja sen soundtrackilla?</w:t>
      </w:r>
    </w:p>
    <w:p>
      <w:r>
        <w:rPr>
          <w:b/>
        </w:rPr>
        <w:t xml:space="preserve">Tulos</w:t>
      </w:r>
    </w:p>
    <w:p>
      <w:r>
        <w:t xml:space="preserve">Mikä artisti julkaisi [The Wizard of Oz: The Deluxe Edition]?</w:t>
      </w:r>
    </w:p>
    <w:p>
      <w:r>
        <w:rPr>
          <w:b/>
        </w:rPr>
        <w:t xml:space="preserve">Tulos</w:t>
      </w:r>
    </w:p>
    <w:p>
      <w:r>
        <w:t xml:space="preserve">Kuka esiintyi [The Wizard of Oz: The Deluxe Edition] -elokuvan soundtrackilla?</w:t>
      </w:r>
    </w:p>
    <w:p>
      <w:r>
        <w:rPr>
          <w:b/>
        </w:rPr>
        <w:t xml:space="preserve">Tulos</w:t>
      </w:r>
    </w:p>
    <w:p>
      <w:r>
        <w:t xml:space="preserve">Mikä artisti on mukana Soundtrackillä, jolla on julkaisuja [The Wizard of Oz: The Deluxe Edition]?</w:t>
      </w:r>
    </w:p>
    <w:p>
      <w:r>
        <w:rPr>
          <w:b/>
        </w:rPr>
        <w:t xml:space="preserve">Tulos</w:t>
      </w:r>
    </w:p>
    <w:p>
      <w:r>
        <w:t xml:space="preserve">Kuka artisti on Soundtrackin artisti, jolla on julkaisu [The Wizard of Oz: The Deluxe Edition]?</w:t>
      </w:r>
    </w:p>
    <w:p>
      <w:r>
        <w:rPr>
          <w:b/>
        </w:rPr>
        <w:t xml:space="preserve">Tulos</w:t>
      </w:r>
    </w:p>
    <w:p>
      <w:r>
        <w:t xml:space="preserve">mikä Featured Artist on Featured Artist Soundtrackillä, jolla on julkaisu [The Wizard of Oz: The Deluxe Edition]?</w:t>
      </w:r>
    </w:p>
    <w:p>
      <w:r>
        <w:rPr>
          <w:b/>
        </w:rPr>
        <w:t xml:space="preserve">Esimerkki 5.2631</w:t>
      </w:r>
    </w:p>
    <w:p>
      <w:r>
        <w:t xml:space="preserve">alkuperäinen kysymys: Vastaus: HardstyleVastaustyyppi: Millaisia musiikkityylejä [Audiofreq] tuottaa?vastaus: HardstyleVastaustyyppi: Millaisia musiikkityylejä [Audiofreq] tuottaa? Tyyppi: Musiikkilaji.</w:t>
      </w:r>
    </w:p>
    <w:p>
      <w:r>
        <w:rPr>
          <w:b/>
        </w:rPr>
        <w:t xml:space="preserve">Tulos</w:t>
      </w:r>
    </w:p>
    <w:p>
      <w:r>
        <w:t xml:space="preserve">[Audiofreq] tekee millaisia musiikkilajeja?</w:t>
      </w:r>
    </w:p>
    <w:p>
      <w:r>
        <w:rPr>
          <w:b/>
        </w:rPr>
        <w:t xml:space="preserve">Tulos</w:t>
      </w:r>
    </w:p>
    <w:p>
      <w:r>
        <w:t xml:space="preserve">[Audiofreq] tuottaa minkälaisia musiikkilajeja?</w:t>
      </w:r>
    </w:p>
    <w:p>
      <w:r>
        <w:rPr>
          <w:b/>
        </w:rPr>
        <w:t xml:space="preserve">Tulos</w:t>
      </w:r>
    </w:p>
    <w:p>
      <w:r>
        <w:t xml:space="preserve">[Audiofreq] tuottaa millaista musiikkia?</w:t>
      </w:r>
    </w:p>
    <w:p>
      <w:r>
        <w:rPr>
          <w:b/>
        </w:rPr>
        <w:t xml:space="preserve">Tulos</w:t>
      </w:r>
    </w:p>
    <w:p>
      <w:r>
        <w:t xml:space="preserve">[Audiofreq] tuottaa millaisia musiikkityylejä?</w:t>
      </w:r>
    </w:p>
    <w:p>
      <w:r>
        <w:rPr>
          <w:b/>
        </w:rPr>
        <w:t xml:space="preserve">Tulos</w:t>
      </w:r>
    </w:p>
    <w:p>
      <w:r>
        <w:t xml:space="preserve">Mitä musiikkilajeja [Audiofreq] tuottaa?</w:t>
      </w:r>
    </w:p>
    <w:p>
      <w:r>
        <w:rPr>
          <w:b/>
        </w:rPr>
        <w:t xml:space="preserve">Tulos</w:t>
      </w:r>
    </w:p>
    <w:p>
      <w:r>
        <w:t xml:space="preserve">Minkälaisia musiikkilajeja [Audiofreq] tuottaa?</w:t>
      </w:r>
    </w:p>
    <w:p>
      <w:r>
        <w:rPr>
          <w:b/>
        </w:rPr>
        <w:t xml:space="preserve">Esimerkki 5.2632</w:t>
      </w:r>
    </w:p>
    <w:p>
      <w:r>
        <w:t xml:space="preserve">Alkuperäinen kysymys: Mikä urheiluväline on urheilulajiin liittyvä urheiluväline [2013 Big East Conference Baseball Tournament]?Vastaus: LyöntikypäräVastaustyyppi: Sports Equipment.auxiliary information: 2013 Big East Conference Baseball Tournament järjestettiin Bright House Fieldillä Clearwaterissa, Floridassa 22.-26. toukokuuta. Konferenssin runkosarjan päätteeksi järjestetyssä tapahtumassa määritettiin Big East -konferenssin mestari kaudelle 2013. Kahdeksanneksi sijoittunut Connecticut voitti kolmannen turnausmestaruutensa ja lunasti konferenssin automaattisen pääsyn NCAA:n I divisioonan baseball-turnaukseen 2013. Kyseessä oli myös alkuperäisen Big East -konferenssin viimeinen turnaus. Useiden vuosien epävakauden jälkeen, joka huipentui konferenssin jakautumiseen jalkapallolinjojen mukaisesti, seitsemän jäsenkoulua, jotka eivät sponsoroineet Division I FBS -jalkapalloa, ostivat "Big East" -nimen ja muodostivat uuden Big Eastin heinäkuussa 2013. Ne FBS-koulut, jotka eivät siihen mennessä olleet siirtyneet muihin konferensseihin, yhdistyivät useiden uusien jäsenten kanssa ja järjestäytyivät uudelleen American Athletic Conference -nimellä säilyttäen alkuperäisen Big Eastin peruskirjan.</w:t>
      </w:r>
    </w:p>
    <w:p>
      <w:r>
        <w:rPr>
          <w:b/>
        </w:rPr>
        <w:t xml:space="preserve">Tulos</w:t>
      </w:r>
    </w:p>
    <w:p>
      <w:r>
        <w:t xml:space="preserve">[2013 Big East Conference Baseball Tournament] on mitä urheiluvälineitä?</w:t>
      </w:r>
    </w:p>
    <w:p>
      <w:r>
        <w:rPr>
          <w:b/>
        </w:rPr>
        <w:t xml:space="preserve">Tulos</w:t>
      </w:r>
    </w:p>
    <w:p>
      <w:r>
        <w:t xml:space="preserve">Minkälainen varuste on urheilulajin oheisvaruste [2013 Big East Conference Baseball Tournament]?</w:t>
      </w:r>
    </w:p>
    <w:p>
      <w:r>
        <w:rPr>
          <w:b/>
        </w:rPr>
        <w:t xml:space="preserve">Tulos</w:t>
      </w:r>
    </w:p>
    <w:p>
      <w:r>
        <w:t xml:space="preserve">mitkä urheiluvälineet liittyvät urheiluun [2013 Big East Conference Baseball Tournament]?</w:t>
      </w:r>
    </w:p>
    <w:p>
      <w:r>
        <w:rPr>
          <w:b/>
        </w:rPr>
        <w:t xml:space="preserve">Tulos</w:t>
      </w:r>
    </w:p>
    <w:p>
      <w:r>
        <w:t xml:space="preserve">Mikä urheiluväline on urheilulajiin liittyvä väline [2013 Big East Conference Baseball Tournament]?</w:t>
      </w:r>
    </w:p>
    <w:p>
      <w:r>
        <w:rPr>
          <w:b/>
        </w:rPr>
        <w:t xml:space="preserve">Tulos</w:t>
      </w:r>
    </w:p>
    <w:p>
      <w:r>
        <w:t xml:space="preserve">mikä urheiluväline on urheilulajiin liittyvä väline [2013 Big East Conference Baseball Tournament]?</w:t>
      </w:r>
    </w:p>
    <w:p>
      <w:r>
        <w:rPr>
          <w:b/>
        </w:rPr>
        <w:t xml:space="preserve">Esimerkki 5.2633</w:t>
      </w:r>
    </w:p>
    <w:p>
      <w:r>
        <w:t xml:space="preserve">alkuperäinen kysymys: Vastaus: Pesäpallo vuoden 1912 kesäolympialaisissaVastaustyyppi: Baseball: Aineisto: olympialaisten näytöskilpailu.aputiedot: Pesäpallo on maila- ja pallopeli, jota pelataan kahdessa joukkueessa, joissa kummassakin on yhdeksän pelaajaa, jotka vuorotellen lyövät ja pelaavat kentällä. Hyökkääjät yrittävät tehdä juoksuja lyömällä syöttäjän heittämän pallon lyöjän heiluttamalla mailalla ja juoksemalla sitten vastapäivään neljän pesän ympäri: ykkös-, kakkos-, kolmos- ja kotipesä. Juoksu tehdään, kun pelaaja kiertää pesät ja palaa kotipesälle. Lyöjäjoukkueen pelaajat lyövät vuorotellen kenttäjoukkueen syöttäjää vastaan, joka pyrkii estämään juoksun saamalla lyöjät ulos monin eri tavoin. Lyöjäjoukkueen pelaaja, joka pääsee pesälle turvallisesti, voi myöhemmin yrittää edetä seuraaville pesille joukkuetovereiden lyöntivuorojen aikana, esimerkiksi lyönnillä tai muulla tavoin. Joukkueet vaihtavat lyönti- ja kenttäpeliä aina, kun kenttäjoukkue kirjaa kolme outia. Molempien joukkueiden yksi lyöntivuoro, vierasjoukkueesta alkaen, muodostaa vuoroparin. Peli käsittää yhdeksän sisävuoroa, ja se joukkue, jolla on enemmän juoksuja pelin lopussa, voittaa. Pesäpallo on Amerikan ainoa merkittävä joukkuelaji, jossa ei ole pelikelloa, vaikka lähes kaikki pelit päättyvät yhdeksänteen vuoropariin.</w:t>
      </w:r>
    </w:p>
    <w:p>
      <w:r>
        <w:rPr>
          <w:b/>
        </w:rPr>
        <w:t xml:space="preserve">Tulos</w:t>
      </w:r>
    </w:p>
    <w:p>
      <w:r>
        <w:t xml:space="preserve">[Pesäpallo] on olympialaisten laji, joka kuuluu mihin olympialaisten näytöskilpailuun?</w:t>
      </w:r>
    </w:p>
    <w:p>
      <w:r>
        <w:rPr>
          <w:b/>
        </w:rPr>
        <w:t xml:space="preserve">Tulos</w:t>
      </w:r>
    </w:p>
    <w:p>
      <w:r>
        <w:t xml:space="preserve">[Pesäpallo] kuuluu samaan näytöskilpailuun kuin mikä olympialaji?</w:t>
      </w:r>
    </w:p>
    <w:p>
      <w:r>
        <w:rPr>
          <w:b/>
        </w:rPr>
        <w:t xml:space="preserve">Tulos</w:t>
      </w:r>
    </w:p>
    <w:p>
      <w:r>
        <w:t xml:space="preserve">Missä vuoden 1912 kesäolympialaisten demonstation-kilpailussa ei ole pelikelloa, ja sitä pelataan kahdella joukkueella, jotka vuorotellen lyövät ja kenttää, ja se tunnetaan yleisesti nimellä [Baseball]?</w:t>
      </w:r>
    </w:p>
    <w:p>
      <w:r>
        <w:rPr>
          <w:b/>
        </w:rPr>
        <w:t xml:space="preserve">Tulos</w:t>
      </w:r>
    </w:p>
    <w:p>
      <w:r>
        <w:t xml:space="preserve">[Pesäpallo] kuuluu samaan olympialaisten näytöskilpailuun?</w:t>
      </w:r>
    </w:p>
    <w:p>
      <w:r>
        <w:rPr>
          <w:b/>
        </w:rPr>
        <w:t xml:space="preserve">Tulos</w:t>
      </w:r>
    </w:p>
    <w:p>
      <w:r>
        <w:t xml:space="preserve">Mikä olympialaisten näytöskilpailu kuuluu samaan olympialaistapahtumaan kuin [pesäpallo]?</w:t>
      </w:r>
    </w:p>
    <w:p>
      <w:r>
        <w:rPr>
          <w:b/>
        </w:rPr>
        <w:t xml:space="preserve">Tulos</w:t>
      </w:r>
    </w:p>
    <w:p>
      <w:r>
        <w:t xml:space="preserve">Missä lajissa [pesäpallo] on olympialaisissa sama urheilulaji kuin [baseball], jossa on sama näytöskilpailu?</w:t>
      </w:r>
    </w:p>
    <w:p>
      <w:r>
        <w:rPr>
          <w:b/>
        </w:rPr>
        <w:t xml:space="preserve">Tulos</w:t>
      </w:r>
    </w:p>
    <w:p>
      <w:r>
        <w:t xml:space="preserve">Olympialaisten laji [pesäpallo] kuuluu mihin olympialaisten näytöskilpailuun?</w:t>
      </w:r>
    </w:p>
    <w:p>
      <w:r>
        <w:rPr>
          <w:b/>
        </w:rPr>
        <w:t xml:space="preserve">Esimerkki 5.2634</w:t>
      </w:r>
    </w:p>
    <w:p>
      <w:r>
        <w:t xml:space="preserve">Alkuperäinen kysymys: Kuinka monta tilavuusyksikköä liittyy mittausjärjestelmään, jonka magneettikentän voimakkuuden yksikkö on [ampeeria per metri]?vastaus: Vastaustyyppi: 7Vastaustyyppi: 1: Vastaustyyppi: Tilavuusyksikkö.</w:t>
      </w:r>
    </w:p>
    <w:p>
      <w:r>
        <w:rPr>
          <w:b/>
        </w:rPr>
        <w:t xml:space="preserve">Tulos</w:t>
      </w:r>
    </w:p>
    <w:p>
      <w:r>
        <w:t xml:space="preserve">Magneettikentän voimakkuuden yksikkö [ampeeria metriä kohti] on kuinka monta tilavuusyksikköä?</w:t>
      </w:r>
    </w:p>
    <w:p>
      <w:r>
        <w:rPr>
          <w:b/>
        </w:rPr>
        <w:t xml:space="preserve">Tulos</w:t>
      </w:r>
    </w:p>
    <w:p>
      <w:r>
        <w:t xml:space="preserve">Kuinka monta tilavuusyksikköä liittyy magneettikentän voimakkuuden yksikköön [ampeeria/metri] kyseiseen mittausjärjestelmään?</w:t>
      </w:r>
    </w:p>
    <w:p>
      <w:r>
        <w:rPr>
          <w:b/>
        </w:rPr>
        <w:t xml:space="preserve">Tulos</w:t>
      </w:r>
    </w:p>
    <w:p>
      <w:r>
        <w:t xml:space="preserve">Kuinka monta tilavuusyksikköä liittyy mittausjärjestelmään, joka sisältää yksikön [ampeeri/metri]?</w:t>
      </w:r>
    </w:p>
    <w:p>
      <w:r>
        <w:rPr>
          <w:b/>
        </w:rPr>
        <w:t xml:space="preserve">Tulos</w:t>
      </w:r>
    </w:p>
    <w:p>
      <w:r>
        <w:t xml:space="preserve">Mikä on tilavuuden yksikkö, joka liittyy mittausjärjestelmään, jonka magneettikentän voimakkuuden yksikkö on [ampeeria/metri]?</w:t>
      </w:r>
    </w:p>
    <w:p>
      <w:r>
        <w:rPr>
          <w:b/>
        </w:rPr>
        <w:t xml:space="preserve">Tulos</w:t>
      </w:r>
    </w:p>
    <w:p>
      <w:r>
        <w:t xml:space="preserve">Kuinka monta tilavuusyksikköä liittyy mittausjärjestelmään, jossa magneettikentän voimakkuuden yksikkö on [ampeeria metriä kohti]?</w:t>
      </w:r>
    </w:p>
    <w:p>
      <w:r>
        <w:rPr>
          <w:b/>
        </w:rPr>
        <w:t xml:space="preserve">Esimerkki 5.2635</w:t>
      </w:r>
    </w:p>
    <w:p>
      <w:r>
        <w:t xml:space="preserve">alkuperäinen kysymys: Vastaus: valkoinenVastaustyyppi: Mikä on [Los Angeles Lakersin] ja [Marmorin] väri?vastaus: valkoinenVastaustyyppi: Mikä on [Los Angeles Lakersin] ja [Marmorin] väri? Vastaustyyppi: Väri: Lakers:;Tyyppi: Pyhä Band of Stepsons -universumissa marmoria käytetään seinissä, portaissa ja lattioissa Tysian maagikillassa ja Lemurian linnoituksessaLos Angeles Lakers:;Tyyppi: Lakers: Tyyppi: Koripallojoukkue;</w:t>
      </w:r>
    </w:p>
    <w:p>
      <w:r>
        <w:rPr>
          <w:b/>
        </w:rPr>
        <w:t xml:space="preserve">Tulos</w:t>
      </w:r>
    </w:p>
    <w:p>
      <w:r>
        <w:t xml:space="preserve">Minkä värin jakavat sekä [Los Angeles Lakers] että [Marble]?</w:t>
      </w:r>
    </w:p>
    <w:p>
      <w:r>
        <w:rPr>
          <w:b/>
        </w:rPr>
        <w:t xml:space="preserve">Tulos</w:t>
      </w:r>
    </w:p>
    <w:p>
      <w:r>
        <w:t xml:space="preserve">Mitä värejä löytyy [Los Angeles Lakersista] ja [Marmorista]?</w:t>
      </w:r>
    </w:p>
    <w:p>
      <w:r>
        <w:rPr>
          <w:b/>
        </w:rPr>
        <w:t xml:space="preserve">Tulos</w:t>
      </w:r>
    </w:p>
    <w:p>
      <w:r>
        <w:t xml:space="preserve">Mikä on [Los Angeles Lakersin] ja [Marmorin] väri?</w:t>
      </w:r>
    </w:p>
    <w:p>
      <w:r>
        <w:rPr>
          <w:b/>
        </w:rPr>
        <w:t xml:space="preserve">Tulos</w:t>
      </w:r>
    </w:p>
    <w:p>
      <w:r>
        <w:t xml:space="preserve">Minkä värinen on [Los Angeles Lakersin] peliasu? Mikä ja [Marble]?</w:t>
      </w:r>
    </w:p>
    <w:p>
      <w:r>
        <w:rPr>
          <w:b/>
        </w:rPr>
        <w:t xml:space="preserve">Tulos</w:t>
      </w:r>
    </w:p>
    <w:p>
      <w:r>
        <w:t xml:space="preserve">Mikä on [Los Angeles Lakersin] ja [Marblen] yhteinen väri?</w:t>
      </w:r>
    </w:p>
    <w:p>
      <w:r>
        <w:rPr>
          <w:b/>
        </w:rPr>
        <w:t xml:space="preserve">Tulos</w:t>
      </w:r>
    </w:p>
    <w:p>
      <w:r>
        <w:t xml:space="preserve">Kuvaile [Los Angeles Lakersin] ja [Marblen] värejä.</w:t>
      </w:r>
    </w:p>
    <w:p>
      <w:r>
        <w:rPr>
          <w:b/>
        </w:rPr>
        <w:t xml:space="preserve">Tulos</w:t>
      </w:r>
    </w:p>
    <w:p>
      <w:r>
        <w:t xml:space="preserve">Mikä on [Los Angeles Lakersin] ja [Marmorin] värisävy?</w:t>
      </w:r>
    </w:p>
    <w:p>
      <w:r>
        <w:rPr>
          <w:b/>
        </w:rPr>
        <w:t xml:space="preserve">Tulos</w:t>
      </w:r>
    </w:p>
    <w:p>
      <w:r>
        <w:t xml:space="preserve">[Los Angeles Lakers] ja [Marble] on mitä väriä?</w:t>
      </w:r>
    </w:p>
    <w:p>
      <w:r>
        <w:rPr>
          <w:b/>
        </w:rPr>
        <w:t xml:space="preserve">Esimerkki 5.2636</w:t>
      </w:r>
    </w:p>
    <w:p>
      <w:r>
        <w:t xml:space="preserve">Alkuperäinen kysymys: Mikä tehon yksikkö liittyy mittausjärjestelmään, jonka magneettikentän voimakkuuden yksiköt sisältävät [ampeeria per metri]?Vastaus: kilowatti, megawatti, milliwatti....vastaustyyppi: Tehon yksikkö.</w:t>
      </w:r>
    </w:p>
    <w:p>
      <w:r>
        <w:rPr>
          <w:b/>
        </w:rPr>
        <w:t xml:space="preserve">Tulos</w:t>
      </w:r>
    </w:p>
    <w:p>
      <w:r>
        <w:t xml:space="preserve">Mikä on tehon yksikkö mittausjärjestelmässä, johon kuuluu [ampeeri metriä kohti]?</w:t>
      </w:r>
    </w:p>
    <w:p>
      <w:r>
        <w:rPr>
          <w:b/>
        </w:rPr>
        <w:t xml:space="preserve">Tulos</w:t>
      </w:r>
    </w:p>
    <w:p>
      <w:r>
        <w:t xml:space="preserve">Mikä tehon yksikkö on osa mittausjärjestelmää, jossa on magneettikentän voimakkuuden yksiköitä, kuten [ampeeria metriä kohti]?</w:t>
      </w:r>
    </w:p>
    <w:p>
      <w:r>
        <w:rPr>
          <w:b/>
        </w:rPr>
        <w:t xml:space="preserve">Tulos</w:t>
      </w:r>
    </w:p>
    <w:p>
      <w:r>
        <w:t xml:space="preserve">[ampeeria metriä kohti] sisältyvät magneettikentän voimakkuuden yksiköihin, jotka liittyvät mihin tehon yksikköön?</w:t>
      </w:r>
    </w:p>
    <w:p>
      <w:r>
        <w:rPr>
          <w:b/>
        </w:rPr>
        <w:t xml:space="preserve">Tulos</w:t>
      </w:r>
    </w:p>
    <w:p>
      <w:r>
        <w:t xml:space="preserve">Mikä on sen tehoyksikön nimi, joka liittyy mittausjärjestelmään, jonka magneettikentän voimakkuusyksiköt ovat [ampeeria metriä kohti]?</w:t>
      </w:r>
    </w:p>
    <w:p>
      <w:r>
        <w:rPr>
          <w:b/>
        </w:rPr>
        <w:t xml:space="preserve">Tulos</w:t>
      </w:r>
    </w:p>
    <w:p>
      <w:r>
        <w:t xml:space="preserve">Mikä tehon yksikkö liittyy mittausjärjestelmään, jossa on magneettikentän voimakkuuden yksiköt, mukaan lukien [ampeeria metriä kohti]?</w:t>
      </w:r>
    </w:p>
    <w:p>
      <w:r>
        <w:rPr>
          <w:b/>
        </w:rPr>
        <w:t xml:space="preserve">Esimerkki 5.2637</w:t>
      </w:r>
    </w:p>
    <w:p>
      <w:r>
        <w:t xml:space="preserve">Alkuperäinen kysymys: Mikä heraldinen kenttämuunnos on heraldisen kenttätinktuuran muunnos, jossa on vaakuna [Yhdistyneen kuningaskunnan kuninkaallinen vaakuna]?Vastaus: puolue per ristiVastaustyyppi: Lisätietoja: Heraldic Variation of the Field.auxiliary information: Yhdistyneen kuningaskunnan kuninkaallinen vaakuna, tai lyhyesti Royal Arms, on Yhdistyneen kuningaskunnan monarkin, nykyisin kuningatar Elisabet II:n, virallinen vaakuna. Kuningatar käyttää näitä vaakunoita virallisessa ominaisuudessaan Yhdistyneen kuningaskunnan monarkkina. Kuninkaallisen vaakunan muunnelmia käyttävät muut kuninkaallisen perheen jäsenet sekä Yhdistyneen kuningaskunnan hallitus maan hallintoon ja hallitukseen liittyvissä asioissa. Skotlannissa kuningattarella on erillinen versio kuninkaallisesta vaakunasta, jonka muunnosta käyttää Scotland Office. Kilpi on neljäsosainen, ja siinä on ensimmäisessä ja neljännessä neljänneksessä Englannin kolme passant guardant -leijonaa, toisessa Skotlannin rampant leijona ja kaksinkertainen tressure flory-counterflory, ja kolmannessa Irlannin harppu. Vaakunassa on patsasmainen leijona, jolla on Pyhän Edvardin kruunu ja joka on itse kyseisen kruunun toisen kuvauksen päällä. Oikeanpuoleinen kannattaja on niin ikään kruunattu englantilainen leijona; vasemmanpuoleinen kannattaja on skotlantilainen yksisarvinen. Legendan mukaan vapaata yksisarvista pidettiin hyvin vaarallisena eläimenä; siksi heraldinen yksisarvinen on kahlittu, kuten Skotlannin kuninkaallisessa vaakunassa molemmat tukevat yksisarviset.</w:t>
      </w:r>
    </w:p>
    <w:p>
      <w:r>
        <w:rPr>
          <w:b/>
        </w:rPr>
        <w:t xml:space="preserve">Tulos</w:t>
      </w:r>
    </w:p>
    <w:p>
      <w:r>
        <w:t xml:space="preserve">[Yhdistyneen kuningaskunnan kuninkaallinen vaakuna] on heraldinen muunnelma kenttätinktuurasta, jonka vaakuna on minkä heraldisen muunnelman vaakuna?</w:t>
      </w:r>
    </w:p>
    <w:p>
      <w:r>
        <w:rPr>
          <w:b/>
        </w:rPr>
        <w:t xml:space="preserve">Tulos</w:t>
      </w:r>
    </w:p>
    <w:p>
      <w:r>
        <w:t xml:space="preserve">Mikä heraldinen muunnelma on muunnelma [Yhdistyneen kuningaskunnan kuninkaallisesta vaakunasta]?</w:t>
      </w:r>
    </w:p>
    <w:p>
      <w:r>
        <w:rPr>
          <w:b/>
        </w:rPr>
        <w:t xml:space="preserve">Tulos</w:t>
      </w:r>
    </w:p>
    <w:p>
      <w:r>
        <w:t xml:space="preserve">Mikä heraldinen kenttämuunnos on heraldisen kenttätinktuuran muunnos, jossa on vaakuna [Yhdistyneen kuningaskunnan kuninkaallinen vaakuna]?</w:t>
      </w:r>
    </w:p>
    <w:p>
      <w:r>
        <w:rPr>
          <w:b/>
        </w:rPr>
        <w:t xml:space="preserve">Tulos</w:t>
      </w:r>
    </w:p>
    <w:p>
      <w:r>
        <w:t xml:space="preserve">Mikä heraldinen kenttämuunnos on kenttätinktuuran muunnos vaakunan kanssa [Yhdistyneen kuningaskunnan kuninkaallinen vaakuna]?</w:t>
      </w:r>
    </w:p>
    <w:p>
      <w:r>
        <w:rPr>
          <w:b/>
        </w:rPr>
        <w:t xml:space="preserve">Tulos</w:t>
      </w:r>
    </w:p>
    <w:p>
      <w:r>
        <w:t xml:space="preserve">Mikä on kenttätinktuuran heraldinen muunnos, jossa on vaakuna [Yhdistyneen kuningaskunnan kuninkaallinen vaakuna].</w:t>
      </w:r>
    </w:p>
    <w:p>
      <w:r>
        <w:rPr>
          <w:b/>
        </w:rPr>
        <w:t xml:space="preserve">Esimerkki 5.2638</w:t>
      </w:r>
    </w:p>
    <w:p>
      <w:r>
        <w:t xml:space="preserve">alkuperäinen kysymys: Vastaus: AmpumahaavaVastaustyyppi: Mikä fiktiossa esiintyvä sairaus on sekä [Sherlock Holmesilla] että [Elliot Stablerilla]?Vastaus: Ampumahaava: Lääketieteellinen sairaus fiktiossa.lisätiedot: Sherlock Holmes on fiktiivinen hahmo vuoden 1984 elokuvasta Sherlock Holmes ja kuoleman naamiot.Elliot Stabler:;Tyyppi: ;</w:t>
      </w:r>
    </w:p>
    <w:p>
      <w:r>
        <w:rPr>
          <w:b/>
        </w:rPr>
        <w:t xml:space="preserve">Tulos</w:t>
      </w:r>
    </w:p>
    <w:p>
      <w:r>
        <w:t xml:space="preserve">Mikä on [Sherlock Holmesin] ja [Elliot Stablerin] yhteinen sairaus?</w:t>
      </w:r>
    </w:p>
    <w:p>
      <w:r>
        <w:rPr>
          <w:b/>
        </w:rPr>
        <w:t xml:space="preserve">Tulos</w:t>
      </w:r>
    </w:p>
    <w:p>
      <w:r>
        <w:t xml:space="preserve">Minkä fiktiivisen sairauden [Sherlock Holmes] ja [Elliot Stabler] jakavat?</w:t>
      </w:r>
    </w:p>
    <w:p>
      <w:r>
        <w:rPr>
          <w:b/>
        </w:rPr>
        <w:t xml:space="preserve">Tulos</w:t>
      </w:r>
    </w:p>
    <w:p>
      <w:r>
        <w:t xml:space="preserve">[Sherlock Holmesilla] ja [Elliot Stablerilla] on molemmilla mikä fiktiossa esiintyvä sairaus?</w:t>
      </w:r>
    </w:p>
    <w:p>
      <w:r>
        <w:rPr>
          <w:b/>
        </w:rPr>
        <w:t xml:space="preserve">Tulos</w:t>
      </w:r>
    </w:p>
    <w:p>
      <w:r>
        <w:t xml:space="preserve">Mikä fiktiossa esiintyvä sairaus on sekä [Sherlock Holmesilla] että [Elliot Stablerilla]?</w:t>
      </w:r>
    </w:p>
    <w:p>
      <w:r>
        <w:rPr>
          <w:b/>
        </w:rPr>
        <w:t xml:space="preserve">Tulos</w:t>
      </w:r>
    </w:p>
    <w:p>
      <w:r>
        <w:t xml:space="preserve">Mikä fiktiossa esiintyvä sairaus on sekä [Sherlock Holmesilla] että [Elliot Stablerilla]?</w:t>
      </w:r>
    </w:p>
    <w:p>
      <w:r>
        <w:rPr>
          <w:b/>
        </w:rPr>
        <w:t xml:space="preserve">Tulos</w:t>
      </w:r>
    </w:p>
    <w:p>
      <w:r>
        <w:t xml:space="preserve">Mistä fiktion sairaudesta kärsivät sekä [Sherlock Holmes] että [Elliot Stabler]?</w:t>
      </w:r>
    </w:p>
    <w:p>
      <w:r>
        <w:rPr>
          <w:b/>
        </w:rPr>
        <w:t xml:space="preserve">Esimerkki 5.2639</w:t>
      </w:r>
    </w:p>
    <w:p>
      <w:r>
        <w:t xml:space="preserve">Alkuperäinen kysymys: Mikä on [Cetraria islandica subsp. islandica 1.5 nestemäinen] ja [Famotidine 20 tabletti] lääkkeen oikeudellinen asema?Vastaus: käsikauppalääkeVastaustyyppi: Drug legal status.auxiliary information: Cetraria islandica subsp. islandica neste, suun kautta annettavaksi, joka koostuu: 1,5[hp_X]/mL cetraria islandica subsp. islandica.Famotidine 20 tabletti:;Tyyppi: Lääkevalmiste;</w:t>
      </w:r>
    </w:p>
    <w:p>
      <w:r>
        <w:rPr>
          <w:b/>
        </w:rPr>
        <w:t xml:space="preserve">Tulos</w:t>
      </w:r>
    </w:p>
    <w:p>
      <w:r>
        <w:t xml:space="preserve">Mikä on [Cetraria islandica subsp. islandica 1.5 nestemäinen] ja [Famotidine 20 tabletti] laillinen huumausainetilanne?</w:t>
      </w:r>
    </w:p>
    <w:p>
      <w:r>
        <w:rPr>
          <w:b/>
        </w:rPr>
        <w:t xml:space="preserve">Tulos</w:t>
      </w:r>
    </w:p>
    <w:p>
      <w:r>
        <w:t xml:space="preserve">Mikä on lääkkeiden [Cetraria islandica subsp. islandica 1.5 nestemäinen] ja [Famotidine 20 tabletti] oikeudellinen asema?</w:t>
      </w:r>
    </w:p>
    <w:p>
      <w:r>
        <w:rPr>
          <w:b/>
        </w:rPr>
        <w:t xml:space="preserve">Tulos</w:t>
      </w:r>
    </w:p>
    <w:p>
      <w:r>
        <w:t xml:space="preserve">[Cetraria islandica subsp. islandica 1.5 nestemäinen] ja [Famotidine 20 tabletti] on minkä lääkkeen laillinen asema?</w:t>
      </w:r>
    </w:p>
    <w:p>
      <w:r>
        <w:rPr>
          <w:b/>
        </w:rPr>
        <w:t xml:space="preserve">Tulos</w:t>
      </w:r>
    </w:p>
    <w:p>
      <w:r>
        <w:t xml:space="preserve">Mikä on lääkkeen [Cetraria islandica subsp. islandica 1.5 liquid] ja [Famotidine 20 tablet] nykyinen oikeudellinen asema?</w:t>
      </w:r>
    </w:p>
    <w:p>
      <w:r>
        <w:rPr>
          <w:b/>
        </w:rPr>
        <w:t xml:space="preserve">Tulos</w:t>
      </w:r>
    </w:p>
    <w:p>
      <w:r>
        <w:t xml:space="preserve">Mikä on sen lääkkeen nimi, jonka oikeudellinen asema on [Cetraria islandica subsp. islandica 1.5 liquid] ja [Famotidine 20 tablet]?</w:t>
      </w:r>
    </w:p>
    <w:p>
      <w:r>
        <w:rPr>
          <w:b/>
        </w:rPr>
        <w:t xml:space="preserve">Esimerkki 5.2640</w:t>
      </w:r>
    </w:p>
    <w:p>
      <w:r>
        <w:t xml:space="preserve">alkuperäinen kysymys: Vastaus: apostoli Paavali, pyhä PietariVastaustyyppi: Kuka oli myös [Jeesuksen Kristuksen] kaltaisen uskonnon perustaja? Perustava hahmo.aputiedot: Jeesus, josta käytetään myös nimitystä Jeesus Nasaretilainen, on kristinuskon keskeinen hahmo, jota useimpien kristillisten uskontokuntien opetuksissa pidetään Jumalan Poikana. Kristinusko pitää Jeesusta Vanhan testamentin odotettuna Messiaana ja viittaa häneen nimellä Jeesus Kristus, jota käytetään myös muissa kuin kristillisissä yhteyksissä. Lähes kaikki nykyaikaiset antiikin tutkijat ovat yhtä mieltä siitä, että Jeesus oli historiallisesti olemassa, ja historioitsijat pitävät synoptisia evankeliumeja parhaina lähteinä historiallisen Jeesuksen tutkimiseen. Useimmat tutkijat ovat yhtä mieltä siitä, että Jeesus oli galilealainen juutalainen rabbi, joka julisti sanomaansa suullisesti, jonka Johannes Kastaja kastoi ja joka ristiinnaulittiin roomalaisen prefekti Pontius Pilatuksen käskystä. Nykyisen valtavirran näkemyksen mukaan Jeesus oli apokalyptinen saarnaaja ja juutalaisuuden palautusliikkeen perustaja, vaikka jotkut merkittävät tutkijat väittävätkin, ettei hän ollut apokalyptinen. Jeesuksen kuoleman jälkeen hänen seuraajansa vakuuttuivat siitä, että hän oli elossa, ja heidän muodostamastaan yhteisöstä tuli lopulta kristillinen kirkko. Laajasti hyväksytty kalenteriaika, josta käytetään lyhennettä "AD" tai joskus "CE", perustuu Jeesuksen syntymään.</w:t>
      </w:r>
    </w:p>
    <w:p>
      <w:r>
        <w:rPr>
          <w:b/>
        </w:rPr>
        <w:t xml:space="preserve">Tulos</w:t>
      </w:r>
    </w:p>
    <w:p>
      <w:r>
        <w:t xml:space="preserve">Kuka oli myös [Jeesuksen Kristuksen] kaltaisen uskonnon perustaja?</w:t>
      </w:r>
    </w:p>
    <w:p>
      <w:r>
        <w:rPr>
          <w:b/>
        </w:rPr>
        <w:t xml:space="preserve">Tulos</w:t>
      </w:r>
    </w:p>
    <w:p>
      <w:r>
        <w:t xml:space="preserve">Mikä on [Jeesuksen Kristuksen] uskonnon toisen perustajan nimi?</w:t>
      </w:r>
    </w:p>
    <w:p>
      <w:r>
        <w:rPr>
          <w:b/>
        </w:rPr>
        <w:t xml:space="preserve">Tulos</w:t>
      </w:r>
    </w:p>
    <w:p>
      <w:r>
        <w:t xml:space="preserve">Samanlainen kuin uskonto, kuten [Jeesus Kristus], joka oli myös perustajahahmo?</w:t>
      </w:r>
    </w:p>
    <w:p>
      <w:r>
        <w:rPr>
          <w:b/>
        </w:rPr>
        <w:t xml:space="preserve">Tulos</w:t>
      </w:r>
    </w:p>
    <w:p>
      <w:r>
        <w:t xml:space="preserve">Etsi henkilö, joka oli myös uskonnon perustaja, kuten [Jeesus Kristus].</w:t>
      </w:r>
    </w:p>
    <w:p>
      <w:r>
        <w:rPr>
          <w:b/>
        </w:rPr>
        <w:t xml:space="preserve">Tulos</w:t>
      </w:r>
    </w:p>
    <w:p>
      <w:r>
        <w:t xml:space="preserve">joka oli myös [Jeesuksen Kristuksen] kaltainen uskonnon perustaja?</w:t>
      </w:r>
    </w:p>
    <w:p>
      <w:r>
        <w:rPr>
          <w:b/>
        </w:rPr>
        <w:t xml:space="preserve">Tulos</w:t>
      </w:r>
    </w:p>
    <w:p>
      <w:r>
        <w:t xml:space="preserve">Kuka on toinen [Jeesuksen Kristuksen] kaltainen uskonnon perustajajäsen?</w:t>
      </w:r>
    </w:p>
    <w:p>
      <w:r>
        <w:rPr>
          <w:b/>
        </w:rPr>
        <w:t xml:space="preserve">Tulos</w:t>
      </w:r>
    </w:p>
    <w:p>
      <w:r>
        <w:t xml:space="preserve">Kuka oli [Jeesuksen Kristuksen] kaltaisen uskonnon perustaja?</w:t>
      </w:r>
    </w:p>
    <w:p>
      <w:r>
        <w:rPr>
          <w:b/>
        </w:rPr>
        <w:t xml:space="preserve">Esimerkki 5.2641</w:t>
      </w:r>
    </w:p>
    <w:p>
      <w:r>
        <w:t xml:space="preserve">Alkuperäinen kysymys: Minkä aikakauslehden numeron on kuvittanut joku, joka kuvitteli [Huovat]?Vastaus: Nickelodeon-lehtiVastaustyyppi: Magazine Issue.</w:t>
      </w:r>
    </w:p>
    <w:p>
      <w:r>
        <w:rPr>
          <w:b/>
        </w:rPr>
        <w:t xml:space="preserve">Tulos</w:t>
      </w:r>
    </w:p>
    <w:p>
      <w:r>
        <w:t xml:space="preserve">Minkä lehden numeron on kuvittanut joku, joka kuvitteli [Huopia]?</w:t>
      </w:r>
    </w:p>
    <w:p>
      <w:r>
        <w:rPr>
          <w:b/>
        </w:rPr>
        <w:t xml:space="preserve">Tulos</w:t>
      </w:r>
    </w:p>
    <w:p>
      <w:r>
        <w:t xml:space="preserve">Minkä aikakauslehden numeron on kuvittanut joku, joka on kuvittanut myös [Blankets]?</w:t>
      </w:r>
    </w:p>
    <w:p>
      <w:r>
        <w:rPr>
          <w:b/>
        </w:rPr>
        <w:t xml:space="preserve">Tulos</w:t>
      </w:r>
    </w:p>
    <w:p>
      <w:r>
        <w:t xml:space="preserve">[Blankets] oli jonkun tekemä kuvitus minkä lehden numerossa?</w:t>
      </w:r>
    </w:p>
    <w:p>
      <w:r>
        <w:rPr>
          <w:b/>
        </w:rPr>
        <w:t xml:space="preserve">Tulos</w:t>
      </w:r>
    </w:p>
    <w:p>
      <w:r>
        <w:t xml:space="preserve">Minkä aikakauslehden numeron kuvittaja on myös kuvittanut [Blankets]?</w:t>
      </w:r>
    </w:p>
    <w:p>
      <w:r>
        <w:rPr>
          <w:b/>
        </w:rPr>
        <w:t xml:space="preserve">Tulos</w:t>
      </w:r>
    </w:p>
    <w:p>
      <w:r>
        <w:t xml:space="preserve">Minkä lehden numeron on kuvittanut joku, joka on kuvittanut [Blankets]?</w:t>
      </w:r>
    </w:p>
    <w:p>
      <w:r>
        <w:rPr>
          <w:b/>
        </w:rPr>
        <w:t xml:space="preserve">Tulos</w:t>
      </w:r>
    </w:p>
    <w:p>
      <w:r>
        <w:t xml:space="preserve">Minkä lehden numeron on kuvittanut joku, joka on kuvittanut myös [Blankets]?</w:t>
      </w:r>
    </w:p>
    <w:p>
      <w:r>
        <w:rPr>
          <w:b/>
        </w:rPr>
        <w:t xml:space="preserve">Tulos</w:t>
      </w:r>
    </w:p>
    <w:p>
      <w:r>
        <w:t xml:space="preserve">Minkä aikakauslehtijulkaisun kuvittajana on joku, joka on kuvittanut [Blankets]?</w:t>
      </w:r>
    </w:p>
    <w:p>
      <w:r>
        <w:rPr>
          <w:b/>
        </w:rPr>
        <w:t xml:space="preserve">Esimerkki 5.2642</w:t>
      </w:r>
    </w:p>
    <w:p>
      <w:r>
        <w:t xml:space="preserve">alkuperäinen kysymys: Vastaus: konfirmaatio, eukaristia katolisessa kirkossa, latinalainen messu....vastaustyyppi: Mitä uskonnon käytäntöjä [kirkko] harjoittaa? Vastaustyyppi: Uskonnollinen käytäntö: Kirkkorakennus, jota usein kutsutaan yksinkertaisesti kirkoksi, on rakennus, jota käytetään uskonnolliseen toimintaan, erityisesti jumalanpalveluksiin. Termiä arkkitehtonisessa merkityksessään käyttävät useimmiten kristityt viittaamaan uskonnollisiin rakennuksiinsa; niitä voivat käyttää myös muut uskonnot. Perinteisessä kristillisessä arkkitehtuurissa kirkko on usein järjestetty kristillisen ristin muotoon. Pohjakuvasta katsottuna ristin pisintä osaa edustaa käytävä ja ristin risteyskohta sijaitsee alttarialueella. Kirkkoon lisätään usein torneja tai kupoleita, joiden tarkoituksena on suunnata katsojan katse kohti taivasta ja inspiroida kirkon kävijöitä. Nykyaikaisissa kirkkorakennuksissa on monenlaisia arkkitehtonisia tyylejä ja pohjaratkaisuja; monet muihin tarkoituksiin suunnitellut rakennukset on nykyään muutettu kirkkokäyttöön, ja vastaavasti monet alkuperäiset kirkkorakennukset on otettu muuhun käyttöön. Varhaisin tunnistettu kristillinen kirkko oli vuosien 233 ja 256 välisenä aikana perustettu kotikirkko. Katedraaleja ja pienempiä seurakuntakirkkoja rakennettiin 1100-1400-luvuilla eri puolilla Länsi-Eurooppaa.</w:t>
      </w:r>
    </w:p>
    <w:p>
      <w:r>
        <w:rPr>
          <w:b/>
        </w:rPr>
        <w:t xml:space="preserve">Tulos</w:t>
      </w:r>
    </w:p>
    <w:p>
      <w:r>
        <w:t xml:space="preserve">Millaisia käytäntöjä [kirkossa] palvovalla uskonnolla on?</w:t>
      </w:r>
    </w:p>
    <w:p>
      <w:r>
        <w:rPr>
          <w:b/>
        </w:rPr>
        <w:t xml:space="preserve">Tulos</w:t>
      </w:r>
    </w:p>
    <w:p>
      <w:r>
        <w:t xml:space="preserve">Mitä ovat [kirkon] uskonnonharjoitukset?</w:t>
      </w:r>
    </w:p>
    <w:p>
      <w:r>
        <w:rPr>
          <w:b/>
        </w:rPr>
        <w:t xml:space="preserve">Tulos</w:t>
      </w:r>
    </w:p>
    <w:p>
      <w:r>
        <w:t xml:space="preserve">Mitkä ovat [kirkon] uskonnolliset käytännöt?</w:t>
      </w:r>
    </w:p>
    <w:p>
      <w:r>
        <w:rPr>
          <w:b/>
        </w:rPr>
        <w:t xml:space="preserve">Tulos</w:t>
      </w:r>
    </w:p>
    <w:p>
      <w:r>
        <w:t xml:space="preserve">Nimeä [kirkon] uskonnonharjoitukset?</w:t>
      </w:r>
    </w:p>
    <w:p>
      <w:r>
        <w:rPr>
          <w:b/>
        </w:rPr>
        <w:t xml:space="preserve">Tulos</w:t>
      </w:r>
    </w:p>
    <w:p>
      <w:r>
        <w:t xml:space="preserve">Mitä uskonnollisia käytäntöjä [kirkossa] esiintyy usein?</w:t>
      </w:r>
    </w:p>
    <w:p>
      <w:r>
        <w:rPr>
          <w:b/>
        </w:rPr>
        <w:t xml:space="preserve">Tulos</w:t>
      </w:r>
    </w:p>
    <w:p>
      <w:r>
        <w:t xml:space="preserve">Mitkä ovat [kirkon] uskonnonharjoitukset?</w:t>
      </w:r>
    </w:p>
    <w:p>
      <w:r>
        <w:rPr>
          <w:b/>
        </w:rPr>
        <w:t xml:space="preserve">Esimerkki 5.2643</w:t>
      </w:r>
    </w:p>
    <w:p>
      <w:r>
        <w:t xml:space="preserve">Alkuperäinen kysymys: Minkä genomisen lokuksen kaista on [ihmisen sytogeneettinen kaista 11q12.2] ja sen loppuemä on suurempi kuin [61163496]?vastaus: 11 + [61204485,61271048], 11 - [61397573,61415581], 11 + [61352288,61391400]...vastaustyyppi: Genomic Locus.</w:t>
      </w:r>
    </w:p>
    <w:p>
      <w:r>
        <w:rPr>
          <w:b/>
        </w:rPr>
        <w:t xml:space="preserve">Tulos</w:t>
      </w:r>
    </w:p>
    <w:p>
      <w:r>
        <w:t xml:space="preserve">Mikä on sen genomisen lokuksen nimi, jonka kaista on [ihmisen sytogeneettinen kaista 11q12.2] ja jonka loppuemäs on suurempi kuin [61163496]?</w:t>
      </w:r>
    </w:p>
    <w:p>
      <w:r>
        <w:rPr>
          <w:b/>
        </w:rPr>
        <w:t xml:space="preserve">Tulos</w:t>
      </w:r>
    </w:p>
    <w:p>
      <w:r>
        <w:t xml:space="preserve">Minkä genomisen lokuksen kaista on [ihmisen sytogeneettinen kaista 11q12.2] ja sen loppuemäksinen emäs on suurempi kuin [61163496]?</w:t>
      </w:r>
    </w:p>
    <w:p>
      <w:r>
        <w:rPr>
          <w:b/>
        </w:rPr>
        <w:t xml:space="preserve">Tulos</w:t>
      </w:r>
    </w:p>
    <w:p>
      <w:r>
        <w:t xml:space="preserve">Mikä genominen lokus, jonka päätepiste on suurempi kuin [61163496] ja jonka kaista on [ihmisen sytogeneettinen kaista 11q12.2], on mikä genominen lokus?</w:t>
      </w:r>
    </w:p>
    <w:p>
      <w:r>
        <w:rPr>
          <w:b/>
        </w:rPr>
        <w:t xml:space="preserve">Tulos</w:t>
      </w:r>
    </w:p>
    <w:p>
      <w:r>
        <w:t xml:space="preserve">Minkä genomisen lokuksen kaista on [ihmisen sytogeneettinen kaista 11q12.2] ja jonka loppuemäksinen pohja on suurempi kuin [61163496]?</w:t>
      </w:r>
    </w:p>
    <w:p>
      <w:r>
        <w:rPr>
          <w:b/>
        </w:rPr>
        <w:t xml:space="preserve">Tulos</w:t>
      </w:r>
    </w:p>
    <w:p>
      <w:r>
        <w:t xml:space="preserve">Minkä genomisen lokuksen kaista on [ihmisen sytogeneettinen kaista 11q12.2] ja sen loppuosa on suurempi kuin [61163496]?</w:t>
      </w:r>
    </w:p>
    <w:p>
      <w:r>
        <w:rPr>
          <w:b/>
        </w:rPr>
        <w:t xml:space="preserve">Tulos</w:t>
      </w:r>
    </w:p>
    <w:p>
      <w:r>
        <w:t xml:space="preserve">Minkä genomisen lokuksen kaista on [ihmisen sytogeneettinen kaista 11q12.2] ja sen loppuemäksinen emäs on suurempi kuin [61163496]?</w:t>
      </w:r>
    </w:p>
    <w:p>
      <w:r>
        <w:rPr>
          <w:b/>
        </w:rPr>
        <w:t xml:space="preserve">Esimerkki 5.2644</w:t>
      </w:r>
    </w:p>
    <w:p>
      <w:r>
        <w:t xml:space="preserve">alkuperäinen kysymys: Vastaus: Kuinka monta API:ta [OpenID]-protokollassa on?vastaus: Kuinka monta API:ta [OpenID]-protokollassa on? Vastaustyyppi: 6: API: OpenID on voittoa tavoittelemattoman OpenID-säätiön avoin standardi ja hajautettu protokolla, jonka avulla käyttäjät voidaan todentaa tietyillä yhteistyössä toimivilla sivustoilla kolmannen osapuolen palvelun avulla. Tämä poistaa webmasterien tarpeen tarjota omia ad hoc -järjestelmiään ja antaa käyttäjille mahdollisuuden yhdistää digitaaliset identiteettinsä. Toisin sanoen käyttäjät voivat kirjautua useille toisistaan riippumattomille verkkosivustoille ilman, että heidän tarvitsee rekisteröityä omilla tiedoillaan yhä uudelleen. OpenID Foundationin mukaan useat suuret organisaatiot joko myöntävät tai hyväksyvät OpenID-tunnuksia verkkosivustoillaan: AOL, Blogger, Flickr, France Telecom, Google, Hyves, LiveJournal, Microsoft, Mixi, Myspace, Novell, Orange, Sears, Sun, Telecom Italia, Universal Music Group, VeriSign, WordPress ja Yahoo!. Muita palveluntarjoajia ovat BBC, IBM, PayPal ja Steam. Jotkut näistä organisaatioista kehittävät kuitenkin myös omaa todennushallintaansa, kuten Novell Modular Authentication Service, ja Facebook lopetti OpenID:n käytön ja käyttää sen sijaan Facebook Connectia. Käyttäjät luovat tilejä valitsemalla OpenID-tunnisteen tarjoajan ja voivat sitten kirjautua näillä tileillä mille tahansa OpenID-todennuksen hyväksyvälle verkkosivustolle.</w:t>
      </w:r>
    </w:p>
    <w:p>
      <w:r>
        <w:rPr>
          <w:b/>
        </w:rPr>
        <w:t xml:space="preserve">Tulos</w:t>
      </w:r>
    </w:p>
    <w:p>
      <w:r>
        <w:t xml:space="preserve">Mikä on protokollan [OpenID] API:iden määrä?</w:t>
      </w:r>
    </w:p>
    <w:p>
      <w:r>
        <w:rPr>
          <w:b/>
        </w:rPr>
        <w:t xml:space="preserve">Tulos</w:t>
      </w:r>
    </w:p>
    <w:p>
      <w:r>
        <w:t xml:space="preserve">Kuinka monta sovellusrajapintaa [OpenID]-protokollalla on?</w:t>
      </w:r>
    </w:p>
    <w:p>
      <w:r>
        <w:rPr>
          <w:b/>
        </w:rPr>
        <w:t xml:space="preserve">Tulos</w:t>
      </w:r>
    </w:p>
    <w:p>
      <w:r>
        <w:t xml:space="preserve">Kuinka monta sovellusrajapintaa [OpenID]-protokollassa on?</w:t>
      </w:r>
    </w:p>
    <w:p>
      <w:r>
        <w:rPr>
          <w:b/>
        </w:rPr>
        <w:t xml:space="preserve">Tulos</w:t>
      </w:r>
    </w:p>
    <w:p>
      <w:r>
        <w:t xml:space="preserve">Kuinka monta API:ta [OpenID]-protokollalla on?</w:t>
      </w:r>
    </w:p>
    <w:p>
      <w:r>
        <w:rPr>
          <w:b/>
        </w:rPr>
        <w:t xml:space="preserve">Tulos</w:t>
      </w:r>
    </w:p>
    <w:p>
      <w:r>
        <w:t xml:space="preserve">Mikä on [OpenID]-protokollassa olevien sovellusrajapintojen määrä?</w:t>
      </w:r>
    </w:p>
    <w:p>
      <w:r>
        <w:rPr>
          <w:b/>
        </w:rPr>
        <w:t xml:space="preserve">Tulos</w:t>
      </w:r>
    </w:p>
    <w:p>
      <w:r>
        <w:t xml:space="preserve">Kuinka monta API:ta [OpenID]-protokollassa on?</w:t>
      </w:r>
    </w:p>
    <w:p>
      <w:r>
        <w:rPr>
          <w:b/>
        </w:rPr>
        <w:t xml:space="preserve">Esimerkki 5.2645</w:t>
      </w:r>
    </w:p>
    <w:p>
      <w:r>
        <w:t xml:space="preserve">alkuperäinen kysymys: Minkä muusikon koulutus on erikoistunut [ekologiaan]?vastaus: Edward J. Laurentvastaustyyppi: Lajin tyyppi: Muusikko: Ekologia on tieteellinen analyysi ja tutkimus vuorovaikutuksen välillä organismien ja niiden ympäristön. Se on poikkitieteellinen ala, joka sisältää biologian ja maantieteen. Ekologiaan kuuluu eliöiden vuorovaikutusten tutkiminen toistensa, muiden eliöiden ja ympäristönsä abioottisten komponenttien kanssa. Ekologeja kiinnostavia aiheita ovat esimerkiksi tiettyjen organismien monimuotoisuus, levinneisyys, määrä ja lukumäärä sekä organismien välinen yhteistyö ja kilpailu sekä ekosysteemien sisällä että niiden välillä. Ekosysteemit koostuvat dynaamisesti vuorovaikutuksessa olevista osista, kuten eliöistä, niiden muodostamista yhteisöistä ja ympäristön elottomista osista. Ekosysteemiprosessit, kuten alkutuotanto, pedogeneesi, ravinteiden kierto ja erilaiset kapeikkojen rakentamistoimet, säätelevät energian ja aineen virtausta ympäristössä. Näitä prosesseja ylläpitävät organismit, joilla on erityisiä elämänhistoriaominaisuuksia, ja organismien moninaisuutta kutsutaan biologiseksi monimuotoisuudeksi. Biologinen monimuotoisuus, jolla tarkoitetaan lajien, geenien ja ekosysteemien monimuotoisuutta, parantaa tiettyjä ekosysteemipalveluja.</w:t>
      </w:r>
    </w:p>
    <w:p>
      <w:r>
        <w:rPr>
          <w:b/>
        </w:rPr>
        <w:t xml:space="preserve">Tulos</w:t>
      </w:r>
    </w:p>
    <w:p>
      <w:r>
        <w:t xml:space="preserve">Kuka muusikko on koulutettu [ekologiassa]?</w:t>
      </w:r>
    </w:p>
    <w:p>
      <w:r>
        <w:rPr>
          <w:b/>
        </w:rPr>
        <w:t xml:space="preserve">Tulos</w:t>
      </w:r>
    </w:p>
    <w:p>
      <w:r>
        <w:t xml:space="preserve">Millä muusikolla on [ekologiaan] erikoistunut koulutus?</w:t>
      </w:r>
    </w:p>
    <w:p>
      <w:r>
        <w:rPr>
          <w:b/>
        </w:rPr>
        <w:t xml:space="preserve">Tulos</w:t>
      </w:r>
    </w:p>
    <w:p>
      <w:r>
        <w:t xml:space="preserve">Mikä on sen muusikon nimi, joka on erikoistunut [ekologiaan] liittyvään koulutukseen?</w:t>
      </w:r>
    </w:p>
    <w:p>
      <w:r>
        <w:rPr>
          <w:b/>
        </w:rPr>
        <w:t xml:space="preserve">Tulos</w:t>
      </w:r>
    </w:p>
    <w:p>
      <w:r>
        <w:t xml:space="preserve">Mikä on sen muusikon nimi, jolla on [ekologiaan] erikoistunut koulutus?</w:t>
      </w:r>
    </w:p>
    <w:p>
      <w:r>
        <w:rPr>
          <w:b/>
        </w:rPr>
        <w:t xml:space="preserve">Tulos</w:t>
      </w:r>
    </w:p>
    <w:p>
      <w:r>
        <w:t xml:space="preserve">Nimeä muusikko, jolla on [ekologiaan] erikoistunut koulutus.</w:t>
      </w:r>
    </w:p>
    <w:p>
      <w:r>
        <w:rPr>
          <w:b/>
        </w:rPr>
        <w:t xml:space="preserve">Tulos</w:t>
      </w:r>
    </w:p>
    <w:p>
      <w:r>
        <w:t xml:space="preserve">Millä muusikolla on koulutus, jonka erikoisala on [ekologia]?</w:t>
      </w:r>
    </w:p>
    <w:p>
      <w:r>
        <w:rPr>
          <w:b/>
        </w:rPr>
        <w:t xml:space="preserve">Tulos</w:t>
      </w:r>
    </w:p>
    <w:p>
      <w:r>
        <w:t xml:space="preserve">Kuka muusikko on erikoistunut [ekologiaan]?</w:t>
      </w:r>
    </w:p>
    <w:p>
      <w:r>
        <w:rPr>
          <w:b/>
        </w:rPr>
        <w:t xml:space="preserve">Esimerkki 5.2646</w:t>
      </w:r>
    </w:p>
    <w:p>
      <w:r>
        <w:t xml:space="preserve">alkuperäinen kysymys: Vastaus: Nestefaasi-epitaksia piisubstraatillaVastaustyyppi: Mitä muita keksintöjä liittyy samaan patenttiin kuin [Yksinkertainen menetelmä kiteisten yhdisteiden puolijohteiden muodostamiseksi piisubstraateilla]?Vastaus: Nestefaasi-epitaksia piisubstraatillaVastaustyyppi: Nestefaasi-epitaksia piisubstraatilla: Keksinnön tyyppi: Keksintö: Tohtori Jim Plummerin laboratoriossa Stanfordin yliopistossa työskentelevät tutkijat ovat kehittäneet uuden yksinkertaisen menetelmän, jolla voidaan valmistaa suuren liikkuvuuden kanavamateriaaleja piilaitteisiin.  Tämä edullinen, CMOS-yhteensopiva prosessi perustuu nestefaasi-epitaksitekniikkaan, jossa materiaali koskettaa bulkkipiinissä olevaa siemenikkunaa, josta korkealaatuinen yksikidekasvu etenee. GeOI-laitteita (Germanium on Insulator) on valmistettu, ja menetelmä on demonstroitu GaAs:lle oksidilla, ja sitä voidaan soveltaa erilaisiin yhdistelmäpuolajohteisiin, kuten GaP:hen, InP:hen, InSb:hen ja GaSb:hen jne., jotka sulavat yhteneväisesti.  Teknologiaa voitaisiin käyttää erilaisten rakenteiden, kuten lamellien, erittäin ohuiden kappaleiden ja nanolankalaitteiden, helppoon valmistukseen.Patentoitu perusprosessi ja sen sovellukset GeOI:hen sisältyvät Stanford Docket 03-201 -julkaisuun (U.S. Patent No. 7,498,243).  Lisätyötä yhdisteiden puolijohteiden kanssa kuvataan vireillä olevassa jatkopatenttihakemuksessa, joka sisältyy Stanford Docket S08-404:ään. Tutkimuksen tila Keksijät ovat demonstroineet tämän tekniikan avulla GeOI-laitteita ja yllättävän korkealaatuista kiteistä GaAs:ta eristimellä Si-substraatilla.</w:t>
      </w:r>
    </w:p>
    <w:p>
      <w:r>
        <w:rPr>
          <w:b/>
        </w:rPr>
        <w:t xml:space="preserve">Tulos</w:t>
      </w:r>
    </w:p>
    <w:p>
      <w:r>
        <w:t xml:space="preserve">Mitä muita keksintöjä liittyy samaan patenttiin kuin [A simple method to form crystalline compound semiconductors on silicon substrates]?</w:t>
      </w:r>
    </w:p>
    <w:p>
      <w:r>
        <w:rPr>
          <w:b/>
        </w:rPr>
        <w:t xml:space="preserve">Tulos</w:t>
      </w:r>
    </w:p>
    <w:p>
      <w:r>
        <w:t xml:space="preserve">Mitä keksintöjä liittyy patenttiin [A simple method to form crystalline compound semiconductors on silicon substrates]?</w:t>
      </w:r>
    </w:p>
    <w:p>
      <w:r>
        <w:rPr>
          <w:b/>
        </w:rPr>
        <w:t xml:space="preserve">Tulos</w:t>
      </w:r>
    </w:p>
    <w:p>
      <w:r>
        <w:t xml:space="preserve">Mitkä ovat niiden muiden keksintöjen nimet, jotka liittyvät samaan patenttiin kuin [Yksinkertainen menetelmä kiteisten puolijohdeyhdisteiden muodostamiseksi piisubstraatilla]?</w:t>
      </w:r>
    </w:p>
    <w:p>
      <w:r>
        <w:rPr>
          <w:b/>
        </w:rPr>
        <w:t xml:space="preserve">Tulos</w:t>
      </w:r>
    </w:p>
    <w:p>
      <w:r>
        <w:t xml:space="preserve">mitkä muut keksinnöt liittyvät samaan patenttiin kuin [Yksinkertainen menetelmä kiteisten puolijohdeyhdisteiden muodostamiseksi piisubstraatilla]?</w:t>
      </w:r>
    </w:p>
    <w:p>
      <w:r>
        <w:rPr>
          <w:b/>
        </w:rPr>
        <w:t xml:space="preserve">Tulos</w:t>
      </w:r>
    </w:p>
    <w:p>
      <w:r>
        <w:t xml:space="preserve">Mitkä muut keksinnöt liittyvät samaan patenttiin kuin [Yksinkertainen menetelmä kiteisten puolijohdeyhdisteiden muodostamiseksi piisubstraatilla]?</w:t>
      </w:r>
    </w:p>
    <w:p>
      <w:r>
        <w:rPr>
          <w:b/>
        </w:rPr>
        <w:t xml:space="preserve">Esimerkki 5.2647</w:t>
      </w:r>
    </w:p>
    <w:p>
      <w:r>
        <w:t xml:space="preserve">alkuperäinen kysymys: Vastaus: Stan Wawrinka, Roger FedererVastaustyyppi: Minkä turnauksen mestareita [Xavier Malisse] on koskaan voittanut? Tennis Tournament Champion.auxiliary information: Xavier Malisse on eläkkeellä oleva belgialainen tennispelaaja. Luoteis-flanderilaisessa Kortrijkin kaupungissa syntynyt ja lempinimeltään X-Man, hän on vain yksi kahdesta belgialaisesta pelaajasta, jotka ovat sijoittuneet ATP-kiertueen 20 parhaan joukkoon, ja hänen uransa korkein sijoitus kaksinpelissä on maailmanlistan 19. sija.</w:t>
      </w:r>
    </w:p>
    <w:p>
      <w:r>
        <w:rPr>
          <w:b/>
        </w:rPr>
        <w:t xml:space="preserve">Tulos</w:t>
      </w:r>
    </w:p>
    <w:p>
      <w:r>
        <w:t xml:space="preserve">[Xavier Malisse] voitti minkä turnauksen mestarit?</w:t>
      </w:r>
    </w:p>
    <w:p>
      <w:r>
        <w:rPr>
          <w:b/>
        </w:rPr>
        <w:t xml:space="preserve">Tulos</w:t>
      </w:r>
    </w:p>
    <w:p>
      <w:r>
        <w:t xml:space="preserve">[Xavier Malisse] voitti mitkä turnauksen mestarit?</w:t>
      </w:r>
    </w:p>
    <w:p>
      <w:r>
        <w:rPr>
          <w:b/>
        </w:rPr>
        <w:t xml:space="preserve">Tulos</w:t>
      </w:r>
    </w:p>
    <w:p>
      <w:r>
        <w:t xml:space="preserve">Mitkä turnauksen mestarit kukisti [Xavier Malisse]?</w:t>
      </w:r>
    </w:p>
    <w:p>
      <w:r>
        <w:rPr>
          <w:b/>
        </w:rPr>
        <w:t xml:space="preserve">Tulos</w:t>
      </w:r>
    </w:p>
    <w:p>
      <w:r>
        <w:t xml:space="preserve">Minkä turnauksen mestareita [Xavier Malisse] on koskaan voittanut?</w:t>
      </w:r>
    </w:p>
    <w:p>
      <w:r>
        <w:rPr>
          <w:b/>
        </w:rPr>
        <w:t xml:space="preserve">Tulos</w:t>
      </w:r>
    </w:p>
    <w:p>
      <w:r>
        <w:t xml:space="preserve">Minkä nimisiä turnauksen mestareita [Xavier Malisse] on koskaan voittanut?</w:t>
      </w:r>
    </w:p>
    <w:p>
      <w:r>
        <w:rPr>
          <w:b/>
        </w:rPr>
        <w:t xml:space="preserve">Tulos</w:t>
      </w:r>
    </w:p>
    <w:p>
      <w:r>
        <w:t xml:space="preserve">Minkä turnauksen mestarit [Xavier Malisse] voitti?</w:t>
      </w:r>
    </w:p>
    <w:p>
      <w:r>
        <w:rPr>
          <w:b/>
        </w:rPr>
        <w:t xml:space="preserve">Esimerkki 5.2648</w:t>
      </w:r>
    </w:p>
    <w:p>
      <w:r>
        <w:t xml:space="preserve">Alkuperäinen kysymys: Mikä on [Food and Drug Administrationin] lääketieteellisen tutkimuksen malli?Vastaus: Turvallisuus- ja tehokkuustutkimus, tehokkuustutkimus, sokea koe....vastaustyyppi: Lääketieteellisen tutkimuksen rakenne: Food and Drug Administration on liittovaltion virasto, joka kuuluu Yhdysvaltain terveysministeriöön, joka on yksi Yhdysvaltain liittovaltion toimeenpanevista ministeriöistä. FDA vastaa kansanterveyden suojelusta ja edistämisestä sääntelemällä ja valvomalla elintarvikkeiden turvallisuutta, tupakkatuotteita, ravintolisiä, reseptilääkkeitä ja reseptivapaita lääkkeitä, rokotteita, biofarmaseuttisia tuotteita, verensiirtoja, lääkinnällisiä laitteita, sähkömagneettista säteilyä lähettäviä laitteita, kosmetiikkaa, eläinten elintarvikkeita ja rehuja sekä eläinlääkkeitä. Yhdysvaltain kongressi valtuutti FDA:n valvomaan elintarvikkeita, lääkkeitä ja kosmetiikkaa koskevan lain täytäntöönpanoa, joka on viraston ensisijainen painopistealue. FDA valvoo myös muita lakeja, erityisesti kansanterveyslain 361 pykälää ja siihen liittyviä asetuksia, joista monet eivät suoraan liity elintarvikkeisiin tai lääkkeisiin. Näihin kuuluvat lasereiden, matkapuhelinten ja kondomien sääntely sekä tautien torjunta tuotteissa, jotka vaihtelevat tietyistä kotieläimistä spermanluovutukseen avustettua lisääntymistä varten. FDA:ta johtaa elintarvike- ja lääkeviraston komissaari, jonka presidentti nimittää senaatin neuvojen ja suostumuksen perusteella.</w:t>
      </w:r>
    </w:p>
    <w:p>
      <w:r>
        <w:rPr>
          <w:b/>
        </w:rPr>
        <w:t xml:space="preserve">Tulos</w:t>
      </w:r>
    </w:p>
    <w:p>
      <w:r>
        <w:t xml:space="preserve">Minkälaista mallia [elintarvike- ja lääkeviraston] tutkimus noudattaa?</w:t>
      </w:r>
    </w:p>
    <w:p>
      <w:r>
        <w:rPr>
          <w:b/>
        </w:rPr>
        <w:t xml:space="preserve">Tulos</w:t>
      </w:r>
    </w:p>
    <w:p>
      <w:r>
        <w:t xml:space="preserve">Minkä tyyppisiä lääketieteellisiä tutkimussuunnitelmia [elintarvike- ja lääkevirasto] hallinnoi?</w:t>
      </w:r>
    </w:p>
    <w:p>
      <w:r>
        <w:rPr>
          <w:b/>
        </w:rPr>
        <w:t xml:space="preserve">Tulos</w:t>
      </w:r>
    </w:p>
    <w:p>
      <w:r>
        <w:t xml:space="preserve">Minkä lääketieteellisen koeasetelman tukena on [Food and Drug Administrationin] lääketieteellinen koe?</w:t>
      </w:r>
    </w:p>
    <w:p>
      <w:r>
        <w:rPr>
          <w:b/>
        </w:rPr>
        <w:t xml:space="preserve">Tulos</w:t>
      </w:r>
    </w:p>
    <w:p>
      <w:r>
        <w:t xml:space="preserve">Mikä lääketieteellisen tutkimuksen malli on [Food and Drug Administrationin] lääketieteellinen tutkimus?</w:t>
      </w:r>
    </w:p>
    <w:p>
      <w:r>
        <w:rPr>
          <w:b/>
        </w:rPr>
        <w:t xml:space="preserve">Tulos</w:t>
      </w:r>
    </w:p>
    <w:p>
      <w:r>
        <w:t xml:space="preserve">Mikä on [elintarvike- ja lääkeviraston] lääketieteellisen tutkimuksen suunnittelu?</w:t>
      </w:r>
    </w:p>
    <w:p>
      <w:r>
        <w:rPr>
          <w:b/>
        </w:rPr>
        <w:t xml:space="preserve">Tulos</w:t>
      </w:r>
    </w:p>
    <w:p>
      <w:r>
        <w:t xml:space="preserve">Mikä lääketieteellisen tutkimuksen malli on [Food and Drug Administrationin] lääketieteellinen tutkimus?</w:t>
      </w:r>
    </w:p>
    <w:p>
      <w:r>
        <w:rPr>
          <w:b/>
        </w:rPr>
        <w:t xml:space="preserve">Esimerkki 5.2649</w:t>
      </w:r>
    </w:p>
    <w:p>
      <w:r>
        <w:t xml:space="preserve">alkuperäinen kysymys: Vastaus: Metrobus, washington metroVastaustyyppi: Mikä on joukkoliikennejärjestelmä matkakohteessa, jossa [Arlington Memorial Bridge] sijaitsee?Vastaus: Metrobus, washington metro Lisätiedot: Metrobus, metrobus, metrobus, metrobus, metrobus, metrobus, metrobus, metrobus, metrobus, metrobus: Arlington Memorial Bridge (Arlingtonin muistosilta) on uusklassinen muurattu, teräksestä ja kivestä rakennettu kaarisilta, jossa on keskeinen bascule, joka ylittää Potomac-joen Washingtonissa, D.C.:ssä, Yhdysvaltain pääkaupungissa. Siltaa ehdotettiin ensimmäisen kerran vuonna 1886, mutta se jäi vuosikymmeniksi rakentamatta poliittisten kiistojen vuoksi siitä, pitäisikö sillan olla muistomerkki ja kenelle tai mitä varten. Tuntemattoman sotilaan haudan vihkimiseen marraskuussa 1921 liittyvät liikenneongelmat ja halu rakentaa silta ajoissa George Washingtonin syntymän kaksisatavuotisjuhliin johtivat sillan rakentamiseen vuonna 1932. Arkkitehtitoimisto McKim, Mead ja White suunnitteli sen, ja kuvanveistäjä Leo Friedlander koristi sen urheutta ja uhrautumista kuvaavilla monumentaalipatsailla. Arlington Memorial Bridge määrittää National Mallin länsipäässä sijaitsevan sillan. Sillan vetojänneväli suljettiin pysyvästi vuonna 1961. Silta on saanut pieniä korjauksia, mutta vuodesta 2013 lähtien ei koskaan suurta peruskorjausta ja se on rappeutumassa. Silta on merkitty National Register of Historic Places -luetteloon.</w:t>
      </w:r>
    </w:p>
    <w:p>
      <w:r>
        <w:rPr>
          <w:b/>
        </w:rPr>
        <w:t xml:space="preserve">Tulos</w:t>
      </w:r>
    </w:p>
    <w:p>
      <w:r>
        <w:t xml:space="preserve">Millainen joukkoliikennejärjestelmä on [Arlington Memorial Bridgellä]?</w:t>
      </w:r>
    </w:p>
    <w:p>
      <w:r>
        <w:rPr>
          <w:b/>
        </w:rPr>
        <w:t xml:space="preserve">Tulos</w:t>
      </w:r>
    </w:p>
    <w:p>
      <w:r>
        <w:t xml:space="preserve">Mikä on sen joukkoliikennejärjestelmän nimi, jonka varrella [Arlington Memorial Bridge] sijaitsee?</w:t>
      </w:r>
    </w:p>
    <w:p>
      <w:r>
        <w:rPr>
          <w:b/>
        </w:rPr>
        <w:t xml:space="preserve">Tulos</w:t>
      </w:r>
    </w:p>
    <w:p>
      <w:r>
        <w:t xml:space="preserve">Mikä joukkoliikennejärjestelmä kulkee sinne, missä [Arlington Memorial Bridge] sijaitsee?</w:t>
      </w:r>
    </w:p>
    <w:p>
      <w:r>
        <w:rPr>
          <w:b/>
        </w:rPr>
        <w:t xml:space="preserve">Tulos</w:t>
      </w:r>
    </w:p>
    <w:p>
      <w:r>
        <w:t xml:space="preserve">Mikä on sen matkakohteen joukkoliikennejärjestelmä, jossa [Arlington Memorial Bridge] sijaitsee?</w:t>
      </w:r>
    </w:p>
    <w:p>
      <w:r>
        <w:rPr>
          <w:b/>
        </w:rPr>
        <w:t xml:space="preserve">Tulos</w:t>
      </w:r>
    </w:p>
    <w:p>
      <w:r>
        <w:t xml:space="preserve">Mikä on joukkoliikennejärjestelmä matkakohteessa, jossa [Arlington Memorial Bridge] sijaitsee?</w:t>
      </w:r>
    </w:p>
    <w:p>
      <w:r>
        <w:rPr>
          <w:b/>
        </w:rPr>
        <w:t xml:space="preserve">Esimerkki 5.2650</w:t>
      </w:r>
    </w:p>
    <w:p>
      <w:r>
        <w:t xml:space="preserve">alkuperäinen kysymys: Vastaus: Kuinka monella käymisperustalla on samat henkeä sisältävät tuotteet kuin [Maissi]?vastaus: Kuinka monella käymisperustalla on samat henkeä sisältävät tuotteet kuin [Maissi]? Vastaustyyppi: 3: Lisätiedot: 1 Maine: 1,5 %: Maize, joka tunnetaan joissakin englanninkielisissä maissa nimellä corn, on suuri viljakasvi, jonka Mesoamerikan alkuperäiskansat kesyttivät esihistoriallisella ajalla. Lehtimäisestä varresta kasvaa tähkylöitä, jotka sisältävät jyviä, eli siemeniä, joita kutsutaan jyväsydämiksi. Maissinjyviä käytetään usein ruoanlaitossa tärkkelyksenä. Kuusi tärkeintä maissityyppiä ovat hammasmaissi, piikivi, palko, popcorn, jauho ja makea.</w:t>
      </w:r>
    </w:p>
    <w:p>
      <w:r>
        <w:rPr>
          <w:b/>
        </w:rPr>
        <w:t xml:space="preserve">Tulos</w:t>
      </w:r>
    </w:p>
    <w:p>
      <w:r>
        <w:t xml:space="preserve">Kuinka monella käymisperäisellä aineella on samoja alkoholituotteita kuin [Maissi]?</w:t>
      </w:r>
    </w:p>
    <w:p>
      <w:r>
        <w:rPr>
          <w:b/>
        </w:rPr>
        <w:t xml:space="preserve">Tulos</w:t>
      </w:r>
    </w:p>
    <w:p>
      <w:r>
        <w:t xml:space="preserve">Kuinka monta käymisperustetta on, joilla on samoja alkoholituotteita kuin [Maissi]?</w:t>
      </w:r>
    </w:p>
    <w:p>
      <w:r>
        <w:rPr>
          <w:b/>
        </w:rPr>
        <w:t xml:space="preserve">Tulos</w:t>
      </w:r>
    </w:p>
    <w:p>
      <w:r>
        <w:t xml:space="preserve">[Maissilla] on sama määrä alkoholituotteita kuin kuinka monella muulla käymisperustalla?</w:t>
      </w:r>
    </w:p>
    <w:p>
      <w:r>
        <w:rPr>
          <w:b/>
        </w:rPr>
        <w:t xml:space="preserve">Tulos</w:t>
      </w:r>
    </w:p>
    <w:p>
      <w:r>
        <w:t xml:space="preserve">[Maissi] jakaa samoja henkeä sisältäviä tuotteita kuinka monen muun käymisperustan kanssa?</w:t>
      </w:r>
    </w:p>
    <w:p>
      <w:r>
        <w:rPr>
          <w:b/>
        </w:rPr>
        <w:t xml:space="preserve">Tulos</w:t>
      </w:r>
    </w:p>
    <w:p>
      <w:r>
        <w:t xml:space="preserve">Kuinka monta käymisperustetta on samassa väkevässä alkoholijuomassa kuin [Maissi]?</w:t>
      </w:r>
    </w:p>
    <w:p>
      <w:r>
        <w:rPr>
          <w:b/>
        </w:rPr>
        <w:t xml:space="preserve">Tulos</w:t>
      </w:r>
    </w:p>
    <w:p>
      <w:r>
        <w:t xml:space="preserve">Kuinka monessa väkevässä alkoholijuomassa [maissi] on käymisperustana?</w:t>
      </w:r>
    </w:p>
    <w:p>
      <w:r>
        <w:rPr>
          <w:b/>
        </w:rPr>
        <w:t xml:space="preserve">Tulos</w:t>
      </w:r>
    </w:p>
    <w:p>
      <w:r>
        <w:t xml:space="preserve">Kuinka monella käymisperustalla on samat alkoholituotteet kuin [Maissi]?</w:t>
      </w:r>
    </w:p>
    <w:p>
      <w:r>
        <w:rPr>
          <w:b/>
        </w:rPr>
        <w:t xml:space="preserve">Esimerkki 5.2651</w:t>
      </w:r>
    </w:p>
    <w:p>
      <w:r>
        <w:t xml:space="preserve">Alkuperäinen kysymys: Millä paikkakunnalla, jossa on kaupunginosia, on Lähellä lentokenttiä, joista yksi on [Pan Am Flight 103]:n lähtöpaikka?Vastaus: LontooVastaustyyppi: Lisätietoja: Paikka, jossa on kaupunginosia: Se tuhoutui terroristien pommituksessa keskiviikkona 21. joulukuuta 1988, jolloin kaikki koneessa olleet 243 matkustajaa ja 16 miehistön jäsentä kuolivat Lockerbien pommi-iskuna tunnetussa tapahtumassa.Lento 103 oli Pan Amin säännöllinen reittilento Frankfurtista Lontoon ja New Yorkin kautta Detroitiin. Lentokoneen suuret osat putosivat Lockerbien asuinalueille Skotlannissa, ja 11 muuta ihmistä kuoli maassa. Dumfries and Galloway Constabularyn ja Yhdysvaltain liittovaltion poliisin (FBI) kolme vuotta kestäneen yhteisen tutkinnan jälkeen marraskuussa 1991 annettiin pidätysmääräys kahdesta Libyan kansalaisesta. Vuonna 1999 Libyan johtaja eversti Muammar Gaddafi luovutti nämä kaksi miestä oikeudenkäyntiä varten Camp Zeistiin Alankomaihin pitkällisten neuvottelujen ja YK:n pakotteiden jälkeen. Vuonna 2001 libyalainen tiedustelu-upseeri Abdelbaset al-Megrahi vangittiin elinkautiseen vankeuteen sen jälkeen, kun hänet todettiin syylliseksi 270 murhasyytteeseen pommi-iskun yhteydessä. Elokuussa 2009 Skotlannin hallitus vapautti hänet armahdussyistä sen jälkeen, kun hänellä oli diagnosoitu eturauhassyöpä. Hän kuoli toukokuussa 2012 ja jäi ainoaksi hyökkäyksestä tuomituksi. Hän oli jatkuvasti puolustanut syyttömyyttään.</w:t>
      </w:r>
    </w:p>
    <w:p>
      <w:r>
        <w:rPr>
          <w:b/>
        </w:rPr>
        <w:t xml:space="preserve">Tulos</w:t>
      </w:r>
    </w:p>
    <w:p>
      <w:r>
        <w:t xml:space="preserve">Millä paikkakunnalla on naapurustoja lähellä lentokenttää, josta [Pan Am Flight 103] on peräisin?</w:t>
      </w:r>
    </w:p>
    <w:p>
      <w:r>
        <w:rPr>
          <w:b/>
        </w:rPr>
        <w:t xml:space="preserve">Tulos</w:t>
      </w:r>
    </w:p>
    <w:p>
      <w:r>
        <w:t xml:space="preserve">Miltä läheiseltä lentoasemalta [Pan Am Flight 103] on lähtenyt lento?</w:t>
      </w:r>
    </w:p>
    <w:p>
      <w:r>
        <w:rPr>
          <w:b/>
        </w:rPr>
        <w:t xml:space="preserve">Tulos</w:t>
      </w:r>
    </w:p>
    <w:p>
      <w:r>
        <w:t xml:space="preserve">Minkä tyyppisillä asuinalueilla [Pan Amin lento 103] tapahtui?</w:t>
      </w:r>
    </w:p>
    <w:p>
      <w:r>
        <w:rPr>
          <w:b/>
        </w:rPr>
        <w:t xml:space="preserve">Tulos</w:t>
      </w:r>
    </w:p>
    <w:p>
      <w:r>
        <w:t xml:space="preserve">Mistä kaupungista ja sen läheisiltä lentokentiltä [Pan Am Flight 103] lähti?</w:t>
      </w:r>
    </w:p>
    <w:p>
      <w:r>
        <w:rPr>
          <w:b/>
        </w:rPr>
        <w:t xml:space="preserve">Tulos</w:t>
      </w:r>
    </w:p>
    <w:p>
      <w:r>
        <w:t xml:space="preserve">Missä kaupungissa on lentokenttä, josta [Pan Amin lento 103] lähti?</w:t>
      </w:r>
    </w:p>
    <w:p>
      <w:r>
        <w:rPr>
          <w:b/>
        </w:rPr>
        <w:t xml:space="preserve">Tulos</w:t>
      </w:r>
    </w:p>
    <w:p>
      <w:r>
        <w:t xml:space="preserve">Missä naapurustossa sijaitsevassa paikassa on Lähellä lentokenttiä, joista yksi on [Pan Am Flight 103:n] lähtöpaikka?</w:t>
      </w:r>
    </w:p>
    <w:p>
      <w:r>
        <w:rPr>
          <w:b/>
        </w:rPr>
        <w:t xml:space="preserve">Esimerkki 5.2652</w:t>
      </w:r>
    </w:p>
    <w:p>
      <w:r>
        <w:t xml:space="preserve">alkuperäinen kysymys: Vastaus: homo sapiensVastaustyyppi: Minkä lajin voi löytää [The Wheel of Time] universumista?vastaus: homo sapiensVastaustyyppi: Homo sapiens: Laji: Hahmon laji.lisätiedot: The Wheel of Time on yhdysvaltalaisen kirjailijan James Oliver Rigney, Jr:n kirjoittama korkean fantasian romaanisarja, joka tunnetaan kirjailijanimellä Robert Jordan. Alun perin kuuden kirjan sarjaksi suunniteltu The Wheel of Time käsittää nykyään neljätoista teosta, joiden lisäksi on olemassa esiromaani ja seuralaiskirja. Jordan aloitti ensimmäisen osan, The Eye of the Worldin, kirjoittamisen vuonna 1984. Se julkaistiin tammikuussa 1990. Kirjailija kuoli vuonna 2007 työskennellessään sarjan kahdenneksi ja viimeiseksi teokseksi suunnitellun teoksen parissa. Hän laati laajat muistiinpanot, jotta toinen kirjailija voisi saattaa kirjan loppuun hänen toiveidensa mukaisesti. Fantasiakirjailijakollega ja pitkäaikainen ajanpyörän fani Brandon Sanderson otettiin mukaan viimeisen kirjan viimeistelemiseen, mutta kirjoitusprosessin aikana päätettiin, että kirja olisi aivan liian suuri julkaistavaksi yhdessä niteessä ja että se julkaistaisiin sen sijaan kolmena niteenä: The Gathering Storm, Towers of Midnight ja A Memory of Light. Sarja perustuu lukuisiin elementteihin sekä eurooppalaisesta että aasialaisesta mytologiasta, erityisesti buddhalaisuudessa ja hindulaisuudessa esiintyvään ajan syklisyyteen, tasapainon ja kaksinaisuuden metafyysisiin käsitteisiin sekä daolaisuudessa esiintyvään luonnon kunnioittamiseen.</w:t>
      </w:r>
    </w:p>
    <w:p>
      <w:r>
        <w:rPr>
          <w:b/>
        </w:rPr>
        <w:t xml:space="preserve">Tulos</w:t>
      </w:r>
    </w:p>
    <w:p>
      <w:r>
        <w:t xml:space="preserve">Mitä lajeja [The Wheel of Time] -elokuvan universumissa esiintyy?</w:t>
      </w:r>
    </w:p>
    <w:p>
      <w:r>
        <w:rPr>
          <w:b/>
        </w:rPr>
        <w:t xml:space="preserve">Tulos</w:t>
      </w:r>
    </w:p>
    <w:p>
      <w:r>
        <w:t xml:space="preserve">Minkä lajin [The Wheel of Time] maailmankaikkeus sisältää?</w:t>
      </w:r>
    </w:p>
    <w:p>
      <w:r>
        <w:rPr>
          <w:b/>
        </w:rPr>
        <w:t xml:space="preserve">Tulos</w:t>
      </w:r>
    </w:p>
    <w:p>
      <w:r>
        <w:t xml:space="preserve">Mitä lajeja löytyy [The Wheel of Time] -elokuvan universumista?</w:t>
      </w:r>
    </w:p>
    <w:p>
      <w:r>
        <w:rPr>
          <w:b/>
        </w:rPr>
        <w:t xml:space="preserve">Tulos</w:t>
      </w:r>
    </w:p>
    <w:p>
      <w:r>
        <w:t xml:space="preserve">Mitkä lajit löytyvät [The Wheel of Time]-elokuvan maailmankaikkeudesta?</w:t>
      </w:r>
    </w:p>
    <w:p>
      <w:r>
        <w:rPr>
          <w:b/>
        </w:rPr>
        <w:t xml:space="preserve">Tulos</w:t>
      </w:r>
    </w:p>
    <w:p>
      <w:r>
        <w:t xml:space="preserve">Mikä laji esiintyy [The Wheel of Time] -kirjan universumissa?</w:t>
      </w:r>
    </w:p>
    <w:p>
      <w:r>
        <w:rPr>
          <w:b/>
        </w:rPr>
        <w:t xml:space="preserve">Tulos</w:t>
      </w:r>
    </w:p>
    <w:p>
      <w:r>
        <w:t xml:space="preserve">Mitä lajeja [Ajan pyörässä] maailmankaikkeudesta löytyy?</w:t>
      </w:r>
    </w:p>
    <w:p>
      <w:r>
        <w:rPr>
          <w:b/>
        </w:rPr>
        <w:t xml:space="preserve">Tulos</w:t>
      </w:r>
    </w:p>
    <w:p>
      <w:r>
        <w:t xml:space="preserve">Minkä lajin maailmankaikkeus löytyy [The Wheel of Time] -kirjan sisältä?</w:t>
      </w:r>
    </w:p>
    <w:p>
      <w:r>
        <w:rPr>
          <w:b/>
        </w:rPr>
        <w:t xml:space="preserve">Tulos</w:t>
      </w:r>
    </w:p>
    <w:p>
      <w:r>
        <w:t xml:space="preserve">Mitä lajeja [The Wheel of Time] -elokuvan maailmankaikkeudesta löytyy?</w:t>
      </w:r>
    </w:p>
    <w:p>
      <w:r>
        <w:rPr>
          <w:b/>
        </w:rPr>
        <w:t xml:space="preserve">Esimerkki 5.2653</w:t>
      </w:r>
    </w:p>
    <w:p>
      <w:r>
        <w:t xml:space="preserve">alkuperäinen kysymys: Vastaus: Merimies ElohopeaVastaustyyppi: Etsi teatterihahmot, jotka ovat painavampia kuin [56.0] kg ja asuivat [Azabu Juubanissa].Vastaus: Merimies ElohopeaVastaustyyppi: Merimies Elohopea: Teatterihahmo.</w:t>
      </w:r>
    </w:p>
    <w:p>
      <w:r>
        <w:rPr>
          <w:b/>
        </w:rPr>
        <w:t xml:space="preserve">Tulos</w:t>
      </w:r>
    </w:p>
    <w:p>
      <w:r>
        <w:t xml:space="preserve">Mikä teatterihahmo painaa yli [56,0] kg ja asuu [Azabu Juubanissa]?</w:t>
      </w:r>
    </w:p>
    <w:p>
      <w:r>
        <w:rPr>
          <w:b/>
        </w:rPr>
        <w:t xml:space="preserve">Tulos</w:t>
      </w:r>
    </w:p>
    <w:p>
      <w:r>
        <w:t xml:space="preserve">Mikä teatterihahmo oli painavampi kuin [56,0] kg ja asui [Azabu Juubanissa]?</w:t>
      </w:r>
    </w:p>
    <w:p>
      <w:r>
        <w:rPr>
          <w:b/>
        </w:rPr>
        <w:t xml:space="preserve">Tulos</w:t>
      </w:r>
    </w:p>
    <w:p>
      <w:r>
        <w:t xml:space="preserve">Etsi teatterihahmot, jotka painavat yli [56,0] kg ja asuivat [Azabu Juubanissa].</w:t>
      </w:r>
    </w:p>
    <w:p>
      <w:r>
        <w:rPr>
          <w:b/>
        </w:rPr>
        <w:t xml:space="preserve">Tulos</w:t>
      </w:r>
    </w:p>
    <w:p>
      <w:r>
        <w:t xml:space="preserve">Nimeä teatterihahmot, jotka painavat yli [56,0] kg ja asuivat [Azabu Juubanissa].</w:t>
      </w:r>
    </w:p>
    <w:p>
      <w:r>
        <w:rPr>
          <w:b/>
        </w:rPr>
        <w:t xml:space="preserve">Tulos</w:t>
      </w:r>
    </w:p>
    <w:p>
      <w:r>
        <w:t xml:space="preserve">Mitkä teatterihahmot ovat painavampia kuin [56,0] kg ja asuivat [Azabu Juubanissa]?</w:t>
      </w:r>
    </w:p>
    <w:p>
      <w:r>
        <w:rPr>
          <w:b/>
        </w:rPr>
        <w:t xml:space="preserve">Tulos</w:t>
      </w:r>
    </w:p>
    <w:p>
      <w:r>
        <w:t xml:space="preserve">Mikä teatterihahmo on [Azabu Juubanista] ja painaa yli [56,0] kg?</w:t>
      </w:r>
    </w:p>
    <w:p>
      <w:r>
        <w:rPr>
          <w:b/>
        </w:rPr>
        <w:t xml:space="preserve">Esimerkki 5.2654</w:t>
      </w:r>
    </w:p>
    <w:p>
      <w:r>
        <w:t xml:space="preserve">Alkuperäinen kysymys: Minkä valtion elimen jäseniä on [Skotlannin parlamentin jäsen]?Vastaus: Skotlannin parlamenttiVastaustyyppi: Lisätiedot: Skotlannin hallitus: Member of the Scottish Parliament (Skotlannin parlamentin jäsen) on nimitys, joka annetaan jollekin niistä 129 henkilöstä, jotka on valittu Skotlannin parlamenttiin.</w:t>
      </w:r>
    </w:p>
    <w:p>
      <w:r>
        <w:rPr>
          <w:b/>
        </w:rPr>
        <w:t xml:space="preserve">Tulos</w:t>
      </w:r>
    </w:p>
    <w:p>
      <w:r>
        <w:t xml:space="preserve">Skotlannin parlamentin jäsenen] viranhaltijat kuuluvat mihin hallintoelimeen?</w:t>
      </w:r>
    </w:p>
    <w:p>
      <w:r>
        <w:rPr>
          <w:b/>
        </w:rPr>
        <w:t xml:space="preserve">Tulos</w:t>
      </w:r>
    </w:p>
    <w:p>
      <w:r>
        <w:t xml:space="preserve">[Skotlannin parlamentin jäsen] viranhaltijat ovat minkä hallintoelimen jäseniä?</w:t>
      </w:r>
    </w:p>
    <w:p>
      <w:r>
        <w:rPr>
          <w:b/>
        </w:rPr>
        <w:t xml:space="preserve">Tulos</w:t>
      </w:r>
    </w:p>
    <w:p>
      <w:r>
        <w:t xml:space="preserve">Skotlannin parlamentin jäsenen] viranhaltijat ovat osa mitä hallintoelintä?</w:t>
      </w:r>
    </w:p>
    <w:p>
      <w:r>
        <w:rPr>
          <w:b/>
        </w:rPr>
        <w:t xml:space="preserve">Tulos</w:t>
      </w:r>
    </w:p>
    <w:p>
      <w:r>
        <w:t xml:space="preserve">Minkä hallituksen elimen jäsenet toimivat [Skotlannin parlamentin jäsenen] viranhaltijoina?</w:t>
      </w:r>
    </w:p>
    <w:p>
      <w:r>
        <w:rPr>
          <w:b/>
        </w:rPr>
        <w:t xml:space="preserve">Tulos</w:t>
      </w:r>
    </w:p>
    <w:p>
      <w:r>
        <w:t xml:space="preserve">Mikä on sen hallintoelimen nimi, jonka jäsenet ovat [Skotlannin parlamentin jäsenen] viranhaltijoita?</w:t>
      </w:r>
    </w:p>
    <w:p>
      <w:r>
        <w:rPr>
          <w:b/>
        </w:rPr>
        <w:t xml:space="preserve">Tulos</w:t>
      </w:r>
    </w:p>
    <w:p>
      <w:r>
        <w:t xml:space="preserve">[Skotlannin parlamentin jäsenen] viranhaltijoissa on jäseniä, jotka kuuluvat mihin hallintoelimeen?</w:t>
      </w:r>
    </w:p>
    <w:p>
      <w:r>
        <w:rPr>
          <w:b/>
        </w:rPr>
        <w:t xml:space="preserve">Esimerkki 5.2655</w:t>
      </w:r>
    </w:p>
    <w:p>
      <w:r>
        <w:t xml:space="preserve">alkuperäinen kysymys: Vastaus: laulu, sähkökitara, kosketinsoittimet....vastaustyyppi: Musiikkityyppi: Musiikki-instrumentti.</w:t>
      </w:r>
    </w:p>
    <w:p>
      <w:r>
        <w:rPr>
          <w:b/>
        </w:rPr>
        <w:t xml:space="preserve">Tulos</w:t>
      </w:r>
    </w:p>
    <w:p>
      <w:r>
        <w:t xml:space="preserve">Mikä on sen soittimen nimi, jota [Dutronc au Casino] soittaa?</w:t>
      </w:r>
    </w:p>
    <w:p>
      <w:r>
        <w:rPr>
          <w:b/>
        </w:rPr>
        <w:t xml:space="preserve">Tulos</w:t>
      </w:r>
    </w:p>
    <w:p>
      <w:r>
        <w:t xml:space="preserve">Mitä instrumenttia [Dutronc au Casino] soittaa?</w:t>
      </w:r>
    </w:p>
    <w:p>
      <w:r>
        <w:rPr>
          <w:b/>
        </w:rPr>
        <w:t xml:space="preserve">Tulos</w:t>
      </w:r>
    </w:p>
    <w:p>
      <w:r>
        <w:t xml:space="preserve">[Dutronc au Casino] soittaa mitä instrumenttia?</w:t>
      </w:r>
    </w:p>
    <w:p>
      <w:r>
        <w:rPr>
          <w:b/>
        </w:rPr>
        <w:t xml:space="preserve">Tulos</w:t>
      </w:r>
    </w:p>
    <w:p>
      <w:r>
        <w:t xml:space="preserve">Millä instrumentilla [Dutronc au Casino] esiintyy?</w:t>
      </w:r>
    </w:p>
    <w:p>
      <w:r>
        <w:rPr>
          <w:b/>
        </w:rPr>
        <w:t xml:space="preserve">Tulos</w:t>
      </w:r>
    </w:p>
    <w:p>
      <w:r>
        <w:t xml:space="preserve">Kertokaa minulle [Dutronc au Casinon] soittaman soittimen nimi.</w:t>
      </w:r>
    </w:p>
    <w:p>
      <w:r>
        <w:rPr>
          <w:b/>
        </w:rPr>
        <w:t xml:space="preserve">Esimerkki 5.2656</w:t>
      </w:r>
    </w:p>
    <w:p>
      <w:r>
        <w:t xml:space="preserve">Alkuperäinen kysymys: Mikä trooppinen sykloni on kaudella [2008 Atlantin hurrikaanikausi] ja on vaikuttanut alueisiin, mukaan lukien [Yhdysvallat]?Vastaus: trooppinen myrsky fayansvastaustyyppi: Lisätiedot: Trooppinen sykloni: Yhdysvallat, josta käytetään yleisesti nimitystä Yhdysvallat tai Amerikka, on liittotasavalta, joka koostuu 50 osavaltiosta ja liittovaltion piirikunnasta. 48 yhtenäistä osavaltiota ja Washington, D.C., sijaitsevat Pohjois-Amerikan keskiosassa Kanadan ja Meksikon välissä. Alaskan osavaltio sijaitsee Pohjois-Amerikan luoteisosassa ja Havaijin osavaltio on saaristo Tyynenmeren keskiosassa. Yhdysvalloilla on myös viisi asuttua ja lukuisia asumattomia alueita Tyynellämerellä ja Karibialla. Maa on pinta-alaltaan neljänneksi suurin ja väkiluvultaan kolmanneksi suurin maailmassa, sillä se on 3,8 miljoonaa neliökilometriä ja siellä asuu yli 320 miljoonaa ihmistä. Se on yksi maailman etnisesti monimuotoisimmista ja monikulttuurisimmista kansakunnista, joka on monista maista tulleen laajamittaisen maahanmuuton tulos. Yhdysvaltojen maantiede ja ilmasto ovat myös erittäin monimuotoisia, ja maassa elää monenlaista villieläimistöä. Paleo-intiaanit muuttivat Euraasiasta nykyisen Yhdysvaltojen mantereelle ainakin 15 000 vuotta sitten, ja eurooppalainen siirtolaisuus alkoi 1500-luvulla. Yhdysvallat syntyi 13:sta itärannikolla sijaitsevasta brittiläisestä siirtomaasta.Atlantin hurrikaanikausi 2008:;Tyyppi: Trooppisten syklonien kausi;</w:t>
      </w:r>
    </w:p>
    <w:p>
      <w:r>
        <w:rPr>
          <w:b/>
        </w:rPr>
        <w:t xml:space="preserve">Tulos</w:t>
      </w:r>
    </w:p>
    <w:p>
      <w:r>
        <w:t xml:space="preserve">Mikä trooppisista myrskyistä on [Atlantin hurrikaanikaudella 2008] ja sisältää [Yhdysvallat] paikoissa, joihin se vaikutti?</w:t>
      </w:r>
    </w:p>
    <w:p>
      <w:r>
        <w:rPr>
          <w:b/>
        </w:rPr>
        <w:t xml:space="preserve">Tulos</w:t>
      </w:r>
    </w:p>
    <w:p>
      <w:r>
        <w:t xml:space="preserve">Mikä [Atlantin hurrikaanikauden 2008] pyörremyrsky vaikutti muun muassa [Amerikan yhdysvalloissa]?</w:t>
      </w:r>
    </w:p>
    <w:p>
      <w:r>
        <w:rPr>
          <w:b/>
        </w:rPr>
        <w:t xml:space="preserve">Tulos</w:t>
      </w:r>
    </w:p>
    <w:p>
      <w:r>
        <w:t xml:space="preserve">Mikä trooppinen sykloni oli [Atlantin hurrikaanikauden 2008] aikana ja vaikuttiko se alueisiin [Yhdysvalloissa]?</w:t>
      </w:r>
    </w:p>
    <w:p>
      <w:r>
        <w:rPr>
          <w:b/>
        </w:rPr>
        <w:t xml:space="preserve">Tulos</w:t>
      </w:r>
    </w:p>
    <w:p>
      <w:r>
        <w:t xml:space="preserve">mikä trooppinen sykloni, joka vaikutti alueisiin, mukaan lukien [Yhdysvallat], kuuluu kauteen [Atlantin hurrikaanikausi 2008]?</w:t>
      </w:r>
    </w:p>
    <w:p>
      <w:r>
        <w:rPr>
          <w:b/>
        </w:rPr>
        <w:t xml:space="preserve">Tulos</w:t>
      </w:r>
    </w:p>
    <w:p>
      <w:r>
        <w:t xml:space="preserve">Mikä [Atlantin hurrikaanikauden 2008] trooppinen sykloni vaikutti muun muassa [Amerikan yhdysvalloissa]?</w:t>
      </w:r>
    </w:p>
    <w:p>
      <w:r>
        <w:rPr>
          <w:b/>
        </w:rPr>
        <w:t xml:space="preserve">Tulos</w:t>
      </w:r>
    </w:p>
    <w:p>
      <w:r>
        <w:t xml:space="preserve">Mikä trooppinen sykloni on kaudella [Atlantin hurrikaanikausi 2008] ja on vaikuttanut alueisiin, joihin kuuluu [Yhdysvallat]?</w:t>
      </w:r>
    </w:p>
    <w:p>
      <w:r>
        <w:rPr>
          <w:b/>
        </w:rPr>
        <w:t xml:space="preserve">Esimerkki 5.2657</w:t>
      </w:r>
    </w:p>
    <w:p>
      <w:r>
        <w:t xml:space="preserve">Alkuperäinen kysymys: Minkä keksinnön keksijällä on patentteja [Mikro-organismit, joilla on useita yhteensopivia hajottavaa energiaa tuottavia plasmideja, ja niiden valmistaminen]?Vastaus: Pseudomonas putida [nrrl b-5473], pseudomonas putidaanswerityyppi: Keksintö: Keksinnön tyyppi: Keksintö.lisätiedot: Keksinnön tyyppi: Keksintö: Ainutlaatuisia mikro-organismeja on kehitetty soveltamalla geenitekniikkaa. Nämä mikro-organismit sisältävät vähintään kaksi vakaata (yhteensopivaa) energiaa tuottavaa plasmidia, jotka määrittelevät erilliset hajoamisreitit. Kuvaillaan tekniikoita tällaisten moniplasmidikantojen valmistamiseksi Pseudomonas-suvun bakteereista. Kahden Pseudomonas-kannan (P. aeruginosa [NRRL B-5472] ja P. putida [NRRL B-5473]) elävät viljelmät on talletettu Yhdysvaltain maatalousministeriön Agricultural Research Service, Northern Marketing and Nutrient Research Division, Peoria, Ill. P. aeruginosa NRRL B-5472 on peräisin Pseudomonas aeruginosa -kannasta 1c siirtämällä siihen geneettisesti ja sisällyttämällä siihen plasmidien muodossa kampferin, oktaanin, salisylaatin ja naftaleenin hajoamisreitit. P. putida NRRL B-5473 on johdettu Pseudomonas putida -kannasta PpG1 siirtämällä siihen geneettisesti kamferia, salisylaattia ja naftaleenia hajottavia reittejä ja lääkeresistenssitekijä RP-1:tä, jotka kaikki ovat plasmidien muodossa, ja sisällyttämällä ne siihen.</w:t>
      </w:r>
    </w:p>
    <w:p>
      <w:r>
        <w:rPr>
          <w:b/>
        </w:rPr>
        <w:t xml:space="preserve">Tulos</w:t>
      </w:r>
    </w:p>
    <w:p>
      <w:r>
        <w:t xml:space="preserve">mikä keksintö on keksijältä, jolla on patentteja [Mikro-organismit, joilla on useita yhteensopivia hajottavaa energiaa tuottavia plasmideja, ja niiden valmistus]?</w:t>
      </w:r>
    </w:p>
    <w:p>
      <w:r>
        <w:rPr>
          <w:b/>
        </w:rPr>
        <w:t xml:space="preserve">Tulos</w:t>
      </w:r>
    </w:p>
    <w:p>
      <w:r>
        <w:t xml:space="preserve">Kenellä on patentti [Mikro-organismit, joilla on useita yhteensopivia hajottavaa energiaa tuottavia plasmideja, ja niiden valmistus]?</w:t>
      </w:r>
    </w:p>
    <w:p>
      <w:r>
        <w:rPr>
          <w:b/>
        </w:rPr>
        <w:t xml:space="preserve">Tulos</w:t>
      </w:r>
    </w:p>
    <w:p>
      <w:r>
        <w:t xml:space="preserve">Mikä keksintö on patentin omaavan keksijän keksintö [Mikro-organismit, joilla on useita yhteensopivia hajottavaa energiaa tuottavia plasmideja ja niiden valmistus]?</w:t>
      </w:r>
    </w:p>
    <w:p>
      <w:r>
        <w:rPr>
          <w:b/>
        </w:rPr>
        <w:t xml:space="preserve">Tulos</w:t>
      </w:r>
    </w:p>
    <w:p>
      <w:r>
        <w:t xml:space="preserve">Mikä keksintö kuuluu keksijälle, jolla on patentteja [Mikro-organismit, joilla on useita yhteensopivia hajottavaa energiaa tuottavia plasmideja, ja niiden valmistus]?</w:t>
      </w:r>
    </w:p>
    <w:p>
      <w:r>
        <w:rPr>
          <w:b/>
        </w:rPr>
        <w:t xml:space="preserve">Tulos</w:t>
      </w:r>
    </w:p>
    <w:p>
      <w:r>
        <w:t xml:space="preserve">Mikä keksintö on keksijältä, jolla on patentteja [Mikro-organismit, joilla on useita yhteensopivia hajottavaa energiaa tuottavia plasmideja, ja niiden valmistus]?</w:t>
      </w:r>
    </w:p>
    <w:p>
      <w:r>
        <w:rPr>
          <w:b/>
        </w:rPr>
        <w:t xml:space="preserve">Esimerkki 5.2658</w:t>
      </w:r>
    </w:p>
    <w:p>
      <w:r>
        <w:t xml:space="preserve">alkuperäinen kysymys: Vastaus: Liza's at the Palace...!, live in marciac, dual unity....vastaustyyppi: Löydä live-albumit, jotka kuuluvat genre [Populaarimusiikki]-nimikkeeseen [Popular music]: Vastaustyyppi: Live-albumi: Termi populaarimusiikki kuuluu mihin tahansa useista musiikinlajeista, joilla on "laaja vetovoima" ja joita tyypillisesti levitetään suurelle yleisölle musiikkiteollisuuden kautta. Se on vastakohta sekä taidemusiikille että perinteiselle musiikille, joita tyypillisesti levitetään akateemisesti tai suullisesti pienemmille, paikallisille yleisöille. Termiä on alun perin sovellettu 1880-luvun Tin Pan Alley -kauden musiikkiin Yhdysvalloissa. Vaikka populaarimusiikki tunnetaan joskus nimellä "popmusiikki", nämä kaksi termiä eivät ole keskenään vaihdettavissa. Populaarimusiikki on yleisnimitys kaikenikäiselle musiikille, joka vetoaa kansanomaiseen makuun, kun taas popmusiikki viittaa yleensä tiettyyn musiikkilajiin.</w:t>
      </w:r>
    </w:p>
    <w:p>
      <w:r>
        <w:rPr>
          <w:b/>
        </w:rPr>
        <w:t xml:space="preserve">Tulos</w:t>
      </w:r>
    </w:p>
    <w:p>
      <w:r>
        <w:t xml:space="preserve">Anna minulle [Populaarimusiikin] live-albumit vanhemmassa genressä.</w:t>
      </w:r>
    </w:p>
    <w:p>
      <w:r>
        <w:rPr>
          <w:b/>
        </w:rPr>
        <w:t xml:space="preserve">Tulos</w:t>
      </w:r>
    </w:p>
    <w:p>
      <w:r>
        <w:t xml:space="preserve">Mitkä ovat [Populaarimusiikki] -nimiseen genreen kuuluvia live-albumeita?</w:t>
      </w:r>
    </w:p>
    <w:p>
      <w:r>
        <w:rPr>
          <w:b/>
        </w:rPr>
        <w:t xml:space="preserve">Tulos</w:t>
      </w:r>
    </w:p>
    <w:p>
      <w:r>
        <w:t xml:space="preserve">Mitkä ovat live-albumit, jotka kuuluvat vanhempaan genreen [Populaarimusiikki]?</w:t>
      </w:r>
    </w:p>
    <w:p>
      <w:r>
        <w:rPr>
          <w:b/>
        </w:rPr>
        <w:t xml:space="preserve">Tulos</w:t>
      </w:r>
    </w:p>
    <w:p>
      <w:r>
        <w:t xml:space="preserve">Mitkä ovat [Populaarimusiikki] -nimiseen vanhempaan genreen kuuluvien live-albumien nimet?</w:t>
      </w:r>
    </w:p>
    <w:p>
      <w:r>
        <w:rPr>
          <w:b/>
        </w:rPr>
        <w:t xml:space="preserve">Tulos</w:t>
      </w:r>
    </w:p>
    <w:p>
      <w:r>
        <w:t xml:space="preserve">Nimeä [populaarimusiikin] kantagenreen kuuluvat livealbumit.</w:t>
      </w:r>
    </w:p>
    <w:p>
      <w:r>
        <w:rPr>
          <w:b/>
        </w:rPr>
        <w:t xml:space="preserve">Tulos</w:t>
      </w:r>
    </w:p>
    <w:p>
      <w:r>
        <w:t xml:space="preserve">Mitkä ovat live-albumit, jotka kuuluvat vanhempaan genreen [Populaarimusiikki]?</w:t>
      </w:r>
    </w:p>
    <w:p>
      <w:r>
        <w:rPr>
          <w:b/>
        </w:rPr>
        <w:t xml:space="preserve">Tulos</w:t>
      </w:r>
    </w:p>
    <w:p>
      <w:r>
        <w:t xml:space="preserve">[Populaarimusiikin] kantagenreillä on mitä livealbumeita?</w:t>
      </w:r>
    </w:p>
    <w:p>
      <w:r>
        <w:rPr>
          <w:b/>
        </w:rPr>
        <w:t xml:space="preserve">Esimerkki 5.2659</w:t>
      </w:r>
    </w:p>
    <w:p>
      <w:r>
        <w:t xml:space="preserve">Alkuperäinen kysymys: Mikä on moniosainen musiikkijulkaisu, jonka on tuottanut levytuottaja, joka on [The Power of One]:n tuottaja?Vastaus: historia: menneisyys, nykyisyys ja tulevaisuus, kirja iVastaustyyppi: Multi-Partical Musical Release.</w:t>
      </w:r>
    </w:p>
    <w:p>
      <w:r>
        <w:rPr>
          <w:b/>
        </w:rPr>
        <w:t xml:space="preserve">Tulos</w:t>
      </w:r>
    </w:p>
    <w:p>
      <w:r>
        <w:t xml:space="preserve">minkälainen moniosainen musikaali, jonka julkaisi ja tuotti levytuottaja, joka on [The Power of One] tuottaja?</w:t>
      </w:r>
    </w:p>
    <w:p>
      <w:r>
        <w:rPr>
          <w:b/>
        </w:rPr>
        <w:t xml:space="preserve">Tulos</w:t>
      </w:r>
    </w:p>
    <w:p>
      <w:r>
        <w:t xml:space="preserve">Mikä on sen moniosaisen musiikkijulkaisun nimi, jonka on tuottanut levytuottaja, joka on myös [The Power of One] tuottaja?</w:t>
      </w:r>
    </w:p>
    <w:p>
      <w:r>
        <w:rPr>
          <w:b/>
        </w:rPr>
        <w:t xml:space="preserve">Tulos</w:t>
      </w:r>
    </w:p>
    <w:p>
      <w:r>
        <w:t xml:space="preserve">Levytuottaja, joka tuotti [The Power of One], tuotti myös minkä moniosaisen musiikkijulkaisun?</w:t>
      </w:r>
    </w:p>
    <w:p>
      <w:r>
        <w:rPr>
          <w:b/>
        </w:rPr>
        <w:t xml:space="preserve">Tulos</w:t>
      </w:r>
    </w:p>
    <w:p>
      <w:r>
        <w:t xml:space="preserve">Minkä moniosaisen musiikkijulkaisun [The Power of One] levytuottaja myös julkaisi?</w:t>
      </w:r>
    </w:p>
    <w:p>
      <w:r>
        <w:rPr>
          <w:b/>
        </w:rPr>
        <w:t xml:space="preserve">Tulos</w:t>
      </w:r>
    </w:p>
    <w:p>
      <w:r>
        <w:t xml:space="preserve">Levytuottaja, joka tuotti [The Power of One], tuotti myös minkä moniosaisen musiikkijulkaisun?</w:t>
      </w:r>
    </w:p>
    <w:p>
      <w:r>
        <w:rPr>
          <w:b/>
        </w:rPr>
        <w:t xml:space="preserve">Tulos</w:t>
      </w:r>
    </w:p>
    <w:p>
      <w:r>
        <w:t xml:space="preserve">[The Power of One] on mikä moniosainen musiikkijulkaisu?</w:t>
      </w:r>
    </w:p>
    <w:p>
      <w:r>
        <w:rPr>
          <w:b/>
        </w:rPr>
        <w:t xml:space="preserve">Esimerkki 5.2660</w:t>
      </w:r>
    </w:p>
    <w:p>
      <w:r>
        <w:t xml:space="preserve">Alkuperäinen kysymys: Mikä ainesosa on [Pekoni], joka on yhteensopiva [Gluteeniton ruokavalio] ruokavaliorajoitusten kanssa?Vastaus: SelkäpekoniVastaustyyppi: Lisätiedot: Pekonin pekoni: Ainesosan tyyppi: Ingredient.auxiliary information: Pekoni on sianlihavalmiste, joka valmistetaan sianlihasta ja yleensä kypsytetään. Se suolataan ensin käyttämällä suuria määriä suolaa joko suolavedessä tai kuivapakkauksessa; tuloksena on tuorepekoni. Tuoretta pekonia voidaan sen jälkeen kuivata viikkoja tai kuukausia kylmässä ilmassa, keittää tai savustaa. Tuore ja kuivattu pekoni kypsennetään yleensä ennen syömistä, usein paistamalla. Keitetty pekoni on valmis syötäväksi, samoin kuin osa savustetusta pekonista, mutta se voidaan kypsentää edelleen ennen syömistä. Pekonia valmistetaan useista eri lihapaloista. Pekonia valmistetaan yleensä sianlihan kylki- ja selkäosista, paitsi Yhdysvalloissa, jossa se valmistetaan lähes aina sian vatsasta. Sivuleikkeessä on enemmän lihaa ja vähemmän rasvaa kuin vatsassa. Pekonia voidaan valmistaa kahdesta erilaisesta selkäpalasta: fatbackista, joka on lähes pelkkää rasvaa, ja porsaan ulkofileestä, joka on hyvin vähärasvaista. Pekoniksi säilöttyä porsaan ulkofileetä kutsutaan selkäpekoniksi. Pekonia voidaan syödä savustettuna, keitettynä, paistettuna, paistettuna tai grillattuna, sellaisenaan, lisäkkeenä tai vähäisenä ainesosana ruokien maustamisessa. Pekonia käytetään myös paistien, erityisesti riistan, kuten hirvenlihan ja fasaanin paistamiseen.Gluteeniton ruokavalio:;Tyyppi: Ruokavalion rajoitus;</w:t>
      </w:r>
    </w:p>
    <w:p>
      <w:r>
        <w:rPr>
          <w:b/>
        </w:rPr>
        <w:t xml:space="preserve">Tulos</w:t>
      </w:r>
    </w:p>
    <w:p>
      <w:r>
        <w:t xml:space="preserve">Mikä [gluteeniton ruokavalio]-ainesosa on [pekonin] tarkempi muoto?</w:t>
      </w:r>
    </w:p>
    <w:p>
      <w:r>
        <w:rPr>
          <w:b/>
        </w:rPr>
        <w:t xml:space="preserve">Tulos</w:t>
      </w:r>
    </w:p>
    <w:p>
      <w:r>
        <w:t xml:space="preserve">Mikä ainesosa sisältää [pekonia] ja sopii [gluteenittomaan ruokavalioon]?</w:t>
      </w:r>
    </w:p>
    <w:p>
      <w:r>
        <w:rPr>
          <w:b/>
        </w:rPr>
        <w:t xml:space="preserve">Tulos</w:t>
      </w:r>
    </w:p>
    <w:p>
      <w:r>
        <w:t xml:space="preserve">Millaisessa [pekonissa] on [gluteenittoman ruokavalion] rajoitusten kanssa yhteensopiva erityisainesosa?</w:t>
      </w:r>
    </w:p>
    <w:p>
      <w:r>
        <w:rPr>
          <w:b/>
        </w:rPr>
        <w:t xml:space="preserve">Tulos</w:t>
      </w:r>
    </w:p>
    <w:p>
      <w:r>
        <w:t xml:space="preserve">Mikä on [Pekonin] erityinen ainesosa, joka on yhteensopiva [Gluteenittoman ruokavalion] ruokavaliorajoitusten kanssa?</w:t>
      </w:r>
    </w:p>
    <w:p>
      <w:r>
        <w:rPr>
          <w:b/>
        </w:rPr>
        <w:t xml:space="preserve">Tulos</w:t>
      </w:r>
    </w:p>
    <w:p>
      <w:r>
        <w:t xml:space="preserve">mikä ainesosa on [Pekoni], joka on yhteensopiva [Gluteeniton ruokavalio] -ruokavalion vaatimusten kanssa?</w:t>
      </w:r>
    </w:p>
    <w:p>
      <w:r>
        <w:rPr>
          <w:b/>
        </w:rPr>
        <w:t xml:space="preserve">Tulos</w:t>
      </w:r>
    </w:p>
    <w:p>
      <w:r>
        <w:t xml:space="preserve">Minkä ainesosan [Pekoni] tarkempi ainesosa on yhteensopiva [Gluteeniton ruokavalio] ruokavalion rajoitusten kanssa?</w:t>
      </w:r>
    </w:p>
    <w:p>
      <w:r>
        <w:rPr>
          <w:b/>
        </w:rPr>
        <w:t xml:space="preserve">Esimerkki 5.2661</w:t>
      </w:r>
    </w:p>
    <w:p>
      <w:r>
        <w:t xml:space="preserve">Alkuperäinen kysymys: Mikä konferenssisarja, jonka sponsorointiorganisaatio on [Google] ja tyyppi [ohjelmistokonferenssi]?Vastaus: gotoVastaustyyppi: Lisätietoja: Vastaus: Konferenssisarja: Conference series.auxiliary information: Google Inc. (NASDAQ: GOOG) on yhdysvaltalainen monikansallinen yritys, joka tarjoaa Internetiin liittyviä tuotteita ja palveluja, kuten Internet-hakuja, pilvipalveluja sekä ohjelmisto- ja mainosteknologioita. AdWords-mainostulot tuottavat lähes kaikki yhtiön voitot. Larry Page ja Sergey Brin perustivat yhtiön opiskellessaan Stanfordin yliopistossa. Brin ja Page omistavat yhdessä noin 16 prosenttia yhtiön osakkeista. Google perustettiin yksityisenä yhtiönä 4. syyskuuta 1998, ja sen listautuminen pörssiin tapahtui 19. elokuuta 2004. Yhtiön toiminta-ajatuksena oli alusta alkaen "järjestää maailman tietoa ja tehdä siitä yleisesti saatavilla olevaa ja hyödyllistä", ja yhtiön epävirallinen iskulause on "Älä ole paha". Vuonna 2006 yhtiö muutti nykyiseen pääkonttoriinsa Mountain View'hun, Kaliforniaan. Nopea kasvu yhtiöittämisen jälkeen on käynnistänyt ketjun tuotteita, yritysostoja ja kumppanuuksia yrityksen ydinalueen ulkopuolelle....</w:t>
      </w:r>
    </w:p>
    <w:p>
      <w:r>
        <w:rPr>
          <w:b/>
        </w:rPr>
        <w:t xml:space="preserve">Tulos</w:t>
      </w:r>
    </w:p>
    <w:p>
      <w:r>
        <w:t xml:space="preserve">Mitä [ohjelmistokonferenssia] [Google] sponsoroi?</w:t>
      </w:r>
    </w:p>
    <w:p>
      <w:r>
        <w:rPr>
          <w:b/>
        </w:rPr>
        <w:t xml:space="preserve">Tulos</w:t>
      </w:r>
    </w:p>
    <w:p>
      <w:r>
        <w:t xml:space="preserve">Mitä konferenssisarjaa sponsoroi [Google] ja se on [ohjelmistokonferenssi]?</w:t>
      </w:r>
    </w:p>
    <w:p>
      <w:r>
        <w:rPr>
          <w:b/>
        </w:rPr>
        <w:t xml:space="preserve">Tulos</w:t>
      </w:r>
    </w:p>
    <w:p>
      <w:r>
        <w:t xml:space="preserve">[Google] sponsoroi mitä [ohjelmistokonferenssi]-sarjaa?</w:t>
      </w:r>
    </w:p>
    <w:p>
      <w:r>
        <w:rPr>
          <w:b/>
        </w:rPr>
        <w:t xml:space="preserve">Tulos</w:t>
      </w:r>
    </w:p>
    <w:p>
      <w:r>
        <w:t xml:space="preserve">Mitä konferenssisarjaa sponsoroi [Google], ja se on myös eräänlainen [ohjelmistokonferenssi]?</w:t>
      </w:r>
    </w:p>
    <w:p>
      <w:r>
        <w:rPr>
          <w:b/>
        </w:rPr>
        <w:t xml:space="preserve">Tulos</w:t>
      </w:r>
    </w:p>
    <w:p>
      <w:r>
        <w:t xml:space="preserve">Mikä on sen konferenssisarjan nimi, jonka sponsorointiorganisaatio on [Google] ja jonka laji on [Software Conference]?</w:t>
      </w:r>
    </w:p>
    <w:p>
      <w:r>
        <w:rPr>
          <w:b/>
        </w:rPr>
        <w:t xml:space="preserve">Tulos</w:t>
      </w:r>
    </w:p>
    <w:p>
      <w:r>
        <w:t xml:space="preserve">Mitä [ohjelmistokonferenssia] sponsoroi [Google]?</w:t>
      </w:r>
    </w:p>
    <w:p>
      <w:r>
        <w:rPr>
          <w:b/>
        </w:rPr>
        <w:t xml:space="preserve">Esimerkki 5.2662</w:t>
      </w:r>
    </w:p>
    <w:p>
      <w:r>
        <w:t xml:space="preserve">alkuperäinen kysymys: Vastaus: Mikä on vaihteisto, joka luokitellaan [automaattivaihteistoksi] ja jossa on vähemmän kuin [6] vaihdetta eteenpäin?vastaus: Mikä on vaihteisto, joka luokitellaan [automaattivaihteistoksi] ja jossa on vähemmän kuin [6] vaihdetta eteenpäin? Vastaus tyyppi: 4-vaihteinen automaattivaihteisto: Vaihteisto: Automaattivaihteisto on moottoriajoneuvon voimansiirtotyyppi, joka voi vaihtaa välityssuhteita automaattisesti ajoneuvon liikkuessa, jolloin kuljettajan ei tarvitse vaihtaa vaihteita manuaalisesti. Kuten muutkin ajoneuvojen vaihteistojärjestelmät, se antaa polttomoottorille, joka soveltuu parhaiten toimimaan suhteellisen suurella pyörimisnopeudella, mahdollisuuden tarjota ajoneuvon kuljettamiseen tarvittavia nopeus- ja vääntömomenttivaihteluja. Autoissa käytetyin muoto on hydraulinen automaattivaihteisto. Samankaltaisia mutta suurempia laitteita käytetään myös raskaissa hyötyajoneuvoissa ja teollisuusajoneuvoissa ja -laitteissa. Tässä järjestelmässä käytetään kitkakytkimen sijasta nestekytkintä, ja vaihteenvaihto tapahtuu lukitsemalla ja avaamalla planeettapyörästöjärjestelmä. Näissä järjestelmissä on määritelty joukko vaihdealueita, ja niissä on usein pysäköintisalpaa, joka lukitsee vaihteiston ulostuloakselin, jotta ajoneuvo ei pääse rullaamaan eteen- tai taaksepäin. Joissakin koneissa, joissa on rajoitetut nopeusalueet tai kiinteät moottorin kierrosluvut, kuten joissakin trukeissa ja ruohonleikkureissa, käytetään vain momentinmuuntimen avulla moottorin ja pyörien välille vaihtelevaa vaihteistoa.</w:t>
      </w:r>
    </w:p>
    <w:p>
      <w:r>
        <w:rPr>
          <w:b/>
        </w:rPr>
        <w:t xml:space="preserve">Tulos</w:t>
      </w:r>
    </w:p>
    <w:p>
      <w:r>
        <w:t xml:space="preserve">Missä [automaattivaihteistossa] on vähemmän kuin [6] eteenpäin menevää vaihdetta?</w:t>
      </w:r>
    </w:p>
    <w:p>
      <w:r>
        <w:rPr>
          <w:b/>
        </w:rPr>
        <w:t xml:space="preserve">Tulos</w:t>
      </w:r>
    </w:p>
    <w:p>
      <w:r>
        <w:t xml:space="preserve">Mikä on [Automaattivaihteisto] ja vähemmän kuin [6] eteenpäin menevää vaihdetta?</w:t>
      </w:r>
    </w:p>
    <w:p>
      <w:r>
        <w:rPr>
          <w:b/>
        </w:rPr>
        <w:t xml:space="preserve">Tulos</w:t>
      </w:r>
    </w:p>
    <w:p>
      <w:r>
        <w:t xml:space="preserve">Mikä on vaihteisto, joka on luokiteltu [automaattivaihteistoksi] ja jossa on enintään [6] vaihdetta eteenpäin?</w:t>
      </w:r>
    </w:p>
    <w:p>
      <w:r>
        <w:rPr>
          <w:b/>
        </w:rPr>
        <w:t xml:space="preserve">Tulos</w:t>
      </w:r>
    </w:p>
    <w:p>
      <w:r>
        <w:t xml:space="preserve">Mikä vaihteisto luokitellaan [automaattivaihteistoksi], vaikka siinä on vähemmän kuin [6] vaihdetta?</w:t>
      </w:r>
    </w:p>
    <w:p>
      <w:r>
        <w:rPr>
          <w:b/>
        </w:rPr>
        <w:t xml:space="preserve">Tulos</w:t>
      </w:r>
    </w:p>
    <w:p>
      <w:r>
        <w:t xml:space="preserve">Mikä on vaihteisto, joka luokitellaan [automaattivaihteistoksi] ja jossa on vähemmän kuin [6] vaihdetta eteenpäin?</w:t>
      </w:r>
    </w:p>
    <w:p>
      <w:r>
        <w:rPr>
          <w:b/>
        </w:rPr>
        <w:t xml:space="preserve">Tulos</w:t>
      </w:r>
    </w:p>
    <w:p>
      <w:r>
        <w:t xml:space="preserve">Minkä tyyppisessä [automaattivaihteistossa] on vähemmän kuin [6] vaihdetta?</w:t>
      </w:r>
    </w:p>
    <w:p>
      <w:r>
        <w:rPr>
          <w:b/>
        </w:rPr>
        <w:t xml:space="preserve">Tulos</w:t>
      </w:r>
    </w:p>
    <w:p>
      <w:r>
        <w:t xml:space="preserve">Mikä tramission-tyyppi on [automaattivaihteisto] ja siinä on vähemmän kuin [6] vaihdetta eteenpäin?</w:t>
      </w:r>
    </w:p>
    <w:p>
      <w:r>
        <w:rPr>
          <w:b/>
        </w:rPr>
        <w:t xml:space="preserve">Esimerkki 5.2663</w:t>
      </w:r>
    </w:p>
    <w:p>
      <w:r>
        <w:t xml:space="preserve">alkuperäinen kysymys: Pratt &amp; Whitney]:n suunnitteleman kaksoispolttoainerakettimoottorin sykli?Vastaus: Expander cycleanswer type: Lisätiedot: Laajentaja: Rakettimoottorin sykli: Pratt &amp; Whitney on yhdysvaltalainen ilmailu- ja avaruusteollisuuden valmistaja, jolla on maailmanlaajuista huoltotoimintaa. Se on United Technologies Corporationin tytäryhtiö. Pratt &amp; Whitneyn lentokonemoottoreita käytetään laajalti sekä siviili- että sotilasilmailussa. Sen pääkonttori sijaitsee East Hartfordissa, Connecticutissa. Yhtenä kolmesta suuresta lentokonemoottorivalmistajasta se kilpailee General Electricin ja Rolls-Roycen kanssa, vaikka se on myös perustanut yhteisyrityksiä näiden yritysten kanssa. Lentokonemoottoreiden lisäksi Pratt &amp; Whitney valmistaa kaasuturbiineja teollisuuteen ja sähköntuotantoon sekä laivaturbiineja. Vuonna 2014 yhtiö ilmoitti, että sillä oli 31 500 työntekijää, jotka tukivat yli 11 000 asiakasta 180 maassa eri puolilla maailmaa. Vuonna 2013 Pratt &amp; Whitneyn liikevaihto oli 14,5 miljardia dollaria.</w:t>
      </w:r>
    </w:p>
    <w:p>
      <w:r>
        <w:rPr>
          <w:b/>
        </w:rPr>
        <w:t xml:space="preserve">Tulos</w:t>
      </w:r>
    </w:p>
    <w:p>
      <w:r>
        <w:t xml:space="preserve">Mikä on [Pratt &amp; Whitneyn] suunnitteleman kaksitahtisen rakettimoottorin syklin nimi?</w:t>
      </w:r>
    </w:p>
    <w:p>
      <w:r>
        <w:rPr>
          <w:b/>
        </w:rPr>
        <w:t xml:space="preserve">Tulos</w:t>
      </w:r>
    </w:p>
    <w:p>
      <w:r>
        <w:t xml:space="preserve">Mikä on [Pratt &amp; Whitneyn] suunnitteleman kaksitahtisen rakettimoottorin sykli?</w:t>
      </w:r>
    </w:p>
    <w:p>
      <w:r>
        <w:rPr>
          <w:b/>
        </w:rPr>
        <w:t xml:space="preserve">Tulos</w:t>
      </w:r>
    </w:p>
    <w:p>
      <w:r>
        <w:t xml:space="preserve">Minkä tyyppinen on [Pratt &amp; Whitneyn] suunnitteleman kaksitahtisen rakettimoottorin sykli?</w:t>
      </w:r>
    </w:p>
    <w:p>
      <w:r>
        <w:rPr>
          <w:b/>
        </w:rPr>
        <w:t xml:space="preserve">Tulos</w:t>
      </w:r>
    </w:p>
    <w:p>
      <w:r>
        <w:t xml:space="preserve">Minkä kaksitahtisen rakettimoottorin syklin on suunnitellut [Pratt &amp; Whitney]?</w:t>
      </w:r>
    </w:p>
    <w:p>
      <w:r>
        <w:rPr>
          <w:b/>
        </w:rPr>
        <w:t xml:space="preserve">Tulos</w:t>
      </w:r>
    </w:p>
    <w:p>
      <w:r>
        <w:t xml:space="preserve">Mikä on [Pratt &amp; Whitneyn] suunnitteleman kaksitahtisen rakettimoottorin syklin nimi?</w:t>
      </w:r>
    </w:p>
    <w:p>
      <w:r>
        <w:rPr>
          <w:b/>
        </w:rPr>
        <w:t xml:space="preserve">Tulos</w:t>
      </w:r>
    </w:p>
    <w:p>
      <w:r>
        <w:t xml:space="preserve">Mikä on [Pratt &amp; Whitneyn] suunnitteleman kaksitahtisen rakettimoottorin sykli?</w:t>
      </w:r>
    </w:p>
    <w:p>
      <w:r>
        <w:rPr>
          <w:b/>
        </w:rPr>
        <w:t xml:space="preserve">Tulos</w:t>
      </w:r>
    </w:p>
    <w:p>
      <w:r>
        <w:t xml:space="preserve">Minkälaista sykliä [Pratt &amp; Whitneyn] suunnittelema kaksitahtinen rakettimoottori käyttää?</w:t>
      </w:r>
    </w:p>
    <w:p>
      <w:r>
        <w:rPr>
          <w:b/>
        </w:rPr>
        <w:t xml:space="preserve">Esimerkki 5.2664</w:t>
      </w:r>
    </w:p>
    <w:p>
      <w:r>
        <w:t xml:space="preserve">alkuperäinen kysymys: Vastaus: Compact Flash (tyyppi i), Compact Flash (tyyppi ii), Compact FlashVastaustyyppi: Mitä tallennustyyppiä tukee [Canon EOS 5D Mark II] ja ne, joissa on värisuodatin [Bayer-suodatin]?Vastaus: Compact Flash (tyyppi i), Compact Flash (tyyppi ii), Compact FlashVastaustyyppi: Mitä tallennustyyppiä tukee [Canon EOS 5D Mark II] ja ne, joissa on [Bayer-suodatin]? Kameran tallennustyyppi: Canon EOS 5D Mark II on Canonin valmistama 21,1 megapikselin täyskuvakennoinen CMOS-digitaalinen yksipolttovälitteinen peilikamera, joka on ensimmäinen Canon EOS -kamera, jossa on videotallennusominaisuudet. Se on EOS 5D:n seuraaja, ja se julkistettiin 17. syyskuuta 2008. Canon julkisti 2. maaliskuuta 2012 kameran seuraajan: Canon EOS 5D Mark III. Joulukuun 24. päivänä 2012 Canon Japan siirsi kameran "Vanhat tuotteet" -luetteloonsa ja lopetti siten kameran käytön.Bayer-suodatin:;Tyyppi:;Tyyppiä: Camera Color Filter Array Type: ;</w:t>
      </w:r>
    </w:p>
    <w:p>
      <w:r>
        <w:rPr>
          <w:b/>
        </w:rPr>
        <w:t xml:space="preserve">Tulos</w:t>
      </w:r>
    </w:p>
    <w:p>
      <w:r>
        <w:t xml:space="preserve">Mitkä tallennustyypit ovat yhteensopivia [Canon EOS 5D Mark II] sekä [Bayer-suodattimen] värisuodatinsarjan kanssa?</w:t>
      </w:r>
    </w:p>
    <w:p>
      <w:r>
        <w:rPr>
          <w:b/>
        </w:rPr>
        <w:t xml:space="preserve">Tulos</w:t>
      </w:r>
    </w:p>
    <w:p>
      <w:r>
        <w:t xml:space="preserve">Minkälaista tallennustyyppiä tukee [Canon EOS 5D Mark II], jossa on [Bayerin suodatin]-värisuodatin?</w:t>
      </w:r>
    </w:p>
    <w:p>
      <w:r>
        <w:rPr>
          <w:b/>
        </w:rPr>
        <w:t xml:space="preserve">Tulos</w:t>
      </w:r>
    </w:p>
    <w:p>
      <w:r>
        <w:t xml:space="preserve">Mitä tallennustyyppiä tukee [Canon EOS 5D Mark II] ja ne, joissa on [Bayer-suodatin]?</w:t>
      </w:r>
    </w:p>
    <w:p>
      <w:r>
        <w:rPr>
          <w:b/>
        </w:rPr>
        <w:t xml:space="preserve">Tulos</w:t>
      </w:r>
    </w:p>
    <w:p>
      <w:r>
        <w:t xml:space="preserve">Mikä on sen tallennustyypin nimi, jota [Canon EOS 5D Mark II] ja [Bayer-suodatin]-värisuodattimella varustetut kamerat tukevat?</w:t>
      </w:r>
    </w:p>
    <w:p>
      <w:r>
        <w:rPr>
          <w:b/>
        </w:rPr>
        <w:t xml:space="preserve">Tulos</w:t>
      </w:r>
    </w:p>
    <w:p>
      <w:r>
        <w:t xml:space="preserve">Mitä tallennustyyppiä tukee [Canon EOS 5D Mark II] ja ne, joissa on [Bayer-suodatin]?</w:t>
      </w:r>
    </w:p>
    <w:p>
      <w:r>
        <w:rPr>
          <w:b/>
        </w:rPr>
        <w:t xml:space="preserve">Tulos</w:t>
      </w:r>
    </w:p>
    <w:p>
      <w:r>
        <w:t xml:space="preserve">Minkä tallennustyypin tukena on [Canon EOS 5D Mark II] ja ne, joissa on [Bayer-suodatin] värisuodatin?</w:t>
      </w:r>
    </w:p>
    <w:p>
      <w:r>
        <w:rPr>
          <w:b/>
        </w:rPr>
        <w:t xml:space="preserve">Esimerkki 5.2665</w:t>
      </w:r>
    </w:p>
    <w:p>
      <w:r>
        <w:t xml:space="preserve">alkuperäinen kysymys: Vastaus: KasvisruokaVastaustyyppi: [Veganismiin] sopiva resepti sopii myös mihin ruokavalioon?Vastaus: KasvisruokaVastaustyyppi: [Veganismiin] sopiva resepti sopii myös mihin ruokavalioon? Lisätiedot: Kasvisruokavalio: Veganismi on sekä käytäntö, jossa pidättäydytään eläinperäisten tuotteiden käytöstä erityisesti ruokavaliossa, että siihen liittyvä filosofia, joka hylkää eläinten hyödykeaseman. Veganismin kannattajaa kutsutaan vegaaniksi. Veganismia erotetaan toisinaan useista eri luokista. Ruokavaliovegaanit pidättäytyvät eläinperäisten tuotteiden, ei ainoastaan lihan vaan myös kananmunien, maitotuotteiden ja muiden eläinperäisten aineiden, nauttimisesta. Termiä eettinen vegaani käytetään usein henkilöistä, jotka noudattavat vegaaniruokavaliota mutta laajentavat filosofiansa muille elämänalueille ja vastustavat eläinten käyttöä mihin tahansa tarkoitukseen. Toinen termi on ympäristöveganismi, jolla tarkoitetaan eläintuotteiden välttämistä sillä perusteella, että eläinten kerääminen tai teollinen kasvatus on ympäristölle haitallista ja kestämätöntä. Termin vegaani keksi Donald Watson vuonna 1944, kun hän oli mukana perustamassa Vegan Society -järjestöä Englannissa, aluksi tarkoittaen "maidotonta kasvissyöjää" ja myöhemmin "oppia, jonka mukaan ihmisen tulisi elää hyödyntämättä eläimiä". Kiinnostus veganismia kohtaan kasvoi 2010-luvulla. Vegaanivaihtoehtoja tuli yhä enemmän saataville monissa maissa, myös supermarketeissa ja ketjuravintoloissa.</w:t>
      </w:r>
    </w:p>
    <w:p>
      <w:r>
        <w:rPr>
          <w:b/>
        </w:rPr>
        <w:t xml:space="preserve">Tulos</w:t>
      </w:r>
    </w:p>
    <w:p>
      <w:r>
        <w:t xml:space="preserve">Mihin ruokavalioon [Veganism]-resepti sopii?</w:t>
      </w:r>
    </w:p>
    <w:p>
      <w:r>
        <w:rPr>
          <w:b/>
        </w:rPr>
        <w:t xml:space="preserve">Tulos</w:t>
      </w:r>
    </w:p>
    <w:p>
      <w:r>
        <w:t xml:space="preserve">Mitä muuta yleistä ruokavaliota harjoittavien ihmisten lisäksi voi syödä vegaanisia reseptejä?</w:t>
      </w:r>
    </w:p>
    <w:p>
      <w:r>
        <w:rPr>
          <w:b/>
        </w:rPr>
        <w:t xml:space="preserve">Tulos</w:t>
      </w:r>
    </w:p>
    <w:p>
      <w:r>
        <w:t xml:space="preserve">[Vegaani]-reseptit sopivat myös mille ruokavaliolle?</w:t>
      </w:r>
    </w:p>
    <w:p>
      <w:r>
        <w:rPr>
          <w:b/>
        </w:rPr>
        <w:t xml:space="preserve">Tulos</w:t>
      </w:r>
    </w:p>
    <w:p>
      <w:r>
        <w:t xml:space="preserve">Mitkä reseptit sopivat [vegaanisuuteen] ja myös mihin ruokavalioon?</w:t>
      </w:r>
    </w:p>
    <w:p>
      <w:r>
        <w:rPr>
          <w:b/>
        </w:rPr>
        <w:t xml:space="preserve">Tulos</w:t>
      </w:r>
    </w:p>
    <w:p>
      <w:r>
        <w:t xml:space="preserve">Ruoka, joka sopii [veganismiin], sopii myös mihin ruokavalioon?</w:t>
      </w:r>
    </w:p>
    <w:p>
      <w:r>
        <w:rPr>
          <w:b/>
        </w:rPr>
        <w:t xml:space="preserve">Tulos</w:t>
      </w:r>
    </w:p>
    <w:p>
      <w:r>
        <w:t xml:space="preserve">Minkälaisella ruokavaliolla voi syödä samoja reseptejä kuin [vegaani]?</w:t>
      </w:r>
    </w:p>
    <w:p>
      <w:r>
        <w:rPr>
          <w:b/>
        </w:rPr>
        <w:t xml:space="preserve">Tulos</w:t>
      </w:r>
    </w:p>
    <w:p>
      <w:r>
        <w:t xml:space="preserve">Mikä resepti on hyväksyttävä [vegaani] ja sopii myös mihin ruokavalioon?</w:t>
      </w:r>
    </w:p>
    <w:p>
      <w:r>
        <w:rPr>
          <w:b/>
        </w:rPr>
        <w:t xml:space="preserve">Esimerkki 5.2666</w:t>
      </w:r>
    </w:p>
    <w:p>
      <w:r>
        <w:t xml:space="preserve">alkuperäinen kysymys: Vastaus: Latte, Bacardi Cocktail, Shirley Temple Black....vastaustyyppi: Minkä ruokalajin resepti on [OpenCola]?Vastaus: Latte, Bacardi Cocktail, Shirley Temple Black..: Aputieto: Vastaustyyppi: Ruoka: OpenCola on avoimen lähdekoodin colamerkki, jonka valmistusohjeet ovat vapaasti saatavilla ja muokattavissa. Kuka tahansa voi valmistaa juoman, ja kuka tahansa voi muokata ja parantaa reseptiä. Alkuperäinen versio 1.0 julkaistiin 27. tammikuuta 2001. Nykyinen versio on 1.1.3. Vaikka juoma oli alun perin tarkoitettu mainosvälineeksi vapaiden ja avoimen lähdekoodin ohjelmistojen selittämiseksi, se sai oman elämänsä, ja sitä myytiin 150 000 tölkkiä. Grad Connin, Cory Doctorow'n ja John Hensonin perustama Torontossa sijaitseva Opencola-yritys tuli tunnetummaksi juomasta kuin ohjelmistoista, joita sen oli tarkoitus mainostaa. Yrityksen vanhempi strategi Laird Brown selittää menestyksen johtuvan laajalle levinneestä epäluottamuksesta suuryrityksiä kohtaan ja siitä, että "melkein kaikki on patentoitua".</w:t>
      </w:r>
    </w:p>
    <w:p>
      <w:r>
        <w:rPr>
          <w:b/>
        </w:rPr>
        <w:t xml:space="preserve">Tulos</w:t>
      </w:r>
    </w:p>
    <w:p>
      <w:r>
        <w:t xml:space="preserve">Minkä ruokalajin resepti koostuu [OpenCola]-juomasta?</w:t>
      </w:r>
    </w:p>
    <w:p>
      <w:r>
        <w:rPr>
          <w:b/>
        </w:rPr>
        <w:t xml:space="preserve">Tulos</w:t>
      </w:r>
    </w:p>
    <w:p>
      <w:r>
        <w:t xml:space="preserve">Minkä ruokalajin resepti on [OpenCola]?</w:t>
      </w:r>
    </w:p>
    <w:p>
      <w:r>
        <w:rPr>
          <w:b/>
        </w:rPr>
        <w:t xml:space="preserve">Tulos</w:t>
      </w:r>
    </w:p>
    <w:p>
      <w:r>
        <w:t xml:space="preserve">[OpenCola] on resepti mihin ruokalajiin?</w:t>
      </w:r>
    </w:p>
    <w:p>
      <w:r>
        <w:rPr>
          <w:b/>
        </w:rPr>
        <w:t xml:space="preserve">Tulos</w:t>
      </w:r>
    </w:p>
    <w:p>
      <w:r>
        <w:t xml:space="preserve">Minkä ruokalajin valmistamiseen tarvitaan [OpenCola]-resepti?</w:t>
      </w:r>
    </w:p>
    <w:p>
      <w:r>
        <w:rPr>
          <w:b/>
        </w:rPr>
        <w:t xml:space="preserve">Tulos</w:t>
      </w:r>
    </w:p>
    <w:p>
      <w:r>
        <w:t xml:space="preserve">Mikä on sen ruokalajin nimi, jonka resepti on [OpenCola]?</w:t>
      </w:r>
    </w:p>
    <w:p>
      <w:r>
        <w:rPr>
          <w:b/>
        </w:rPr>
        <w:t xml:space="preserve">Esimerkki 5.2667</w:t>
      </w:r>
    </w:p>
    <w:p>
      <w:r>
        <w:t xml:space="preserve">alkuperäinen kysymys: Vastaus: maanpäällinenVastaustyyppi: Mikä on [Leidenin yliopiston] teleskoopin toiminta-alusta?vastaus: MaanpäällinenVastaustyyppi: Mikä on [Leidenin yliopiston] teleskoopin toiminta-alusta? Lisätiedot: Maanpäällinen teleskooppi: Leidenin yliopisto, joka sijaitsee Leidenin kaupungissa, on Alankomaiden vanhin yliopisto. Yliopiston perusti vuonna 1575 kahdeksankymmenvuotisessa sodassa Hollannin kapinan johtajana toiminut Oranian prinssi Vilhelm. Alankomaiden kuningasperheellä ja Leidenin yliopistolla on edelleen läheinen suhde; kuningattaret Juliana ja Beatrix sekä kuningas Willem-Alexander ovat kaikki entisiä opiskelijoita. Leidenin yliopistossa on seitsemän tiedekuntaa ja yli 50 laitosta, ja sillä on erinomainen kansainvälinen maine. Vuonna 2013 Leiden oli Alankomaiden korkeimmalle sijalle sijoittunut yliopisto Times Higher Education World University Rankings -listalla, jossa se oli 64. paras yliopisto maailmassa ja 61. kansainvälisesti arvostetuin. Shanghain Jiao Tongin yliopiston vuoden 2011 Academic Ranking of World Universities -luokituksessa Leidenin yliopisto sijoittui maailman 65. parhaaksi yliopistoksi. Times Higher Education World University Rankings -julkaisun mukaan Leidenin yliopisto on jatkuvasti Manner-Euroopan paras yliopisto humanististen ja taidealojen alalla.</w:t>
      </w:r>
    </w:p>
    <w:p>
      <w:r>
        <w:rPr>
          <w:b/>
        </w:rPr>
        <w:t xml:space="preserve">Tulos</w:t>
      </w:r>
    </w:p>
    <w:p>
      <w:r>
        <w:t xml:space="preserve">Mikä on [Leidenin yliopistossa] sijaitsevan teleskoopin käyttöalustan nimi?</w:t>
      </w:r>
    </w:p>
    <w:p>
      <w:r>
        <w:rPr>
          <w:b/>
        </w:rPr>
        <w:t xml:space="preserve">Tulos</w:t>
      </w:r>
    </w:p>
    <w:p>
      <w:r>
        <w:t xml:space="preserve">Mikä on [Leidenin yliopiston] teleskoopin käyttöalusta?</w:t>
      </w:r>
    </w:p>
    <w:p>
      <w:r>
        <w:rPr>
          <w:b/>
        </w:rPr>
        <w:t xml:space="preserve">Tulos</w:t>
      </w:r>
    </w:p>
    <w:p>
      <w:r>
        <w:t xml:space="preserve">Mikä on [Leidenin yliopiston] teleskoopin toiminta-alusta?</w:t>
      </w:r>
    </w:p>
    <w:p>
      <w:r>
        <w:rPr>
          <w:b/>
        </w:rPr>
        <w:t xml:space="preserve">Tulos</w:t>
      </w:r>
    </w:p>
    <w:p>
      <w:r>
        <w:t xml:space="preserve">Mikä on [Leidenin yliopiston] teleskoopin toiminta-alusta?</w:t>
      </w:r>
    </w:p>
    <w:p>
      <w:r>
        <w:rPr>
          <w:b/>
        </w:rPr>
        <w:t xml:space="preserve">Tulos</w:t>
      </w:r>
    </w:p>
    <w:p>
      <w:r>
        <w:t xml:space="preserve">Mikä on [Leidenin yliopiston] teleskoopin toiminta-alusta?</w:t>
      </w:r>
    </w:p>
    <w:p>
      <w:r>
        <w:rPr>
          <w:b/>
        </w:rPr>
        <w:t xml:space="preserve">Tulos</w:t>
      </w:r>
    </w:p>
    <w:p>
      <w:r>
        <w:t xml:space="preserve">Millä alustalla [Leidenin yliopiston] teleskooppi toimii?</w:t>
      </w:r>
    </w:p>
    <w:p>
      <w:r>
        <w:rPr>
          <w:b/>
        </w:rPr>
        <w:t xml:space="preserve">Tulos</w:t>
      </w:r>
    </w:p>
    <w:p>
      <w:r>
        <w:t xml:space="preserve">Millä [Leidenin yliopiston] toiminnallisella alustalla teleskooppi lepää?</w:t>
      </w:r>
    </w:p>
    <w:p>
      <w:r>
        <w:rPr>
          <w:b/>
        </w:rPr>
        <w:t xml:space="preserve">Tulos</w:t>
      </w:r>
    </w:p>
    <w:p>
      <w:r>
        <w:t xml:space="preserve">Millainen toiminta-alusta [Leidenin yliopiston] teleskoopilla on?</w:t>
      </w:r>
    </w:p>
    <w:p>
      <w:r>
        <w:rPr>
          <w:b/>
        </w:rPr>
        <w:t xml:space="preserve">Esimerkki 5.2668</w:t>
      </w:r>
    </w:p>
    <w:p>
      <w:r>
        <w:t xml:space="preserve">Alkuperäinen kysymys: Mikä massan yksikkö liittyy mittajärjestelmään, joka on [Faradin] mittajärjestelmä?Vastaus: gramma, tonni, mikrogramma...vastaustyyppi: Aineiston tyyppi: Massan yksikkö.aputiedot: Farad on SI:stä johdettu yksikkö sähkökapasitanssille, kappaleen kyvylle varastoida sähkövarausta. Se on nimetty englantilaisen fyysikon Michael Faradayn mukaan.</w:t>
      </w:r>
    </w:p>
    <w:p>
      <w:r>
        <w:rPr>
          <w:b/>
        </w:rPr>
        <w:t xml:space="preserve">Tulos</w:t>
      </w:r>
    </w:p>
    <w:p>
      <w:r>
        <w:t xml:space="preserve">Mikä on [Faradin] massayksiköiden mittajärjestelmä?</w:t>
      </w:r>
    </w:p>
    <w:p>
      <w:r>
        <w:rPr>
          <w:b/>
        </w:rPr>
        <w:t xml:space="preserve">Tulos</w:t>
      </w:r>
    </w:p>
    <w:p>
      <w:r>
        <w:t xml:space="preserve">Mittajärjestelmä, joka sisältää yksikön [Farad], sisältää myös minkä massan yksikön?</w:t>
      </w:r>
    </w:p>
    <w:p>
      <w:r>
        <w:rPr>
          <w:b/>
        </w:rPr>
        <w:t xml:space="preserve">Tulos</w:t>
      </w:r>
    </w:p>
    <w:p>
      <w:r>
        <w:t xml:space="preserve">Mikä massayksikkö liittyy mittajärjestelmään [Farad]?</w:t>
      </w:r>
    </w:p>
    <w:p>
      <w:r>
        <w:rPr>
          <w:b/>
        </w:rPr>
        <w:t xml:space="preserve">Tulos</w:t>
      </w:r>
    </w:p>
    <w:p>
      <w:r>
        <w:t xml:space="preserve">Mikä massayksikkö liittyy mittajärjestelmään [Farad]?</w:t>
      </w:r>
    </w:p>
    <w:p>
      <w:r>
        <w:rPr>
          <w:b/>
        </w:rPr>
        <w:t xml:space="preserve">Tulos</w:t>
      </w:r>
    </w:p>
    <w:p>
      <w:r>
        <w:t xml:space="preserve">Mikä on sen massayksikön nimi, joka liittyy mittausjärjestelmään, joka on [Faradin] mittausjärjestelmä?</w:t>
      </w:r>
    </w:p>
    <w:p>
      <w:r>
        <w:rPr>
          <w:b/>
        </w:rPr>
        <w:t xml:space="preserve">Esimerkki 5.2669</w:t>
      </w:r>
    </w:p>
    <w:p>
      <w:r>
        <w:t xml:space="preserve">Alkuperäinen kysymys: Mikä tennispelaaja hävisi ottelun, jonka ottelumuoto oli [Mixed doubles]?Vastaus: Mathilde Johansson, Chan Yung-Jan, Oliver Marach....vastaustyyppi: Tennispelaaja.</w:t>
      </w:r>
    </w:p>
    <w:p>
      <w:r>
        <w:rPr>
          <w:b/>
        </w:rPr>
        <w:t xml:space="preserve">Tulos</w:t>
      </w:r>
    </w:p>
    <w:p>
      <w:r>
        <w:t xml:space="preserve">Mikä tennispelaaja hävisi ottelun [sekanelinpeli]-ottelumuodossa?</w:t>
      </w:r>
    </w:p>
    <w:p>
      <w:r>
        <w:rPr>
          <w:b/>
        </w:rPr>
        <w:t xml:space="preserve">Tulos</w:t>
      </w:r>
    </w:p>
    <w:p>
      <w:r>
        <w:t xml:space="preserve">Kuka hävisi [sekanelinpelin] tennispelin?</w:t>
      </w:r>
    </w:p>
    <w:p>
      <w:r>
        <w:rPr>
          <w:b/>
        </w:rPr>
        <w:t xml:space="preserve">Tulos</w:t>
      </w:r>
    </w:p>
    <w:p>
      <w:r>
        <w:t xml:space="preserve">Kuka tennispelaaja hävisi ottelun muotoa [Mixed double] käyttäen?</w:t>
      </w:r>
    </w:p>
    <w:p>
      <w:r>
        <w:rPr>
          <w:b/>
        </w:rPr>
        <w:t xml:space="preserve">Tulos</w:t>
      </w:r>
    </w:p>
    <w:p>
      <w:r>
        <w:t xml:space="preserve">Etsi tennispelaaja, joka hävisi ottelun, jonka ottelumuoto oli [Mixed doubles].</w:t>
      </w:r>
    </w:p>
    <w:p>
      <w:r>
        <w:rPr>
          <w:b/>
        </w:rPr>
        <w:t xml:space="preserve">Tulos</w:t>
      </w:r>
    </w:p>
    <w:p>
      <w:r>
        <w:t xml:space="preserve">Kuka tennispelaaja hävisi ottelun muodossa [Mixed double]?</w:t>
      </w:r>
    </w:p>
    <w:p>
      <w:r>
        <w:rPr>
          <w:b/>
        </w:rPr>
        <w:t xml:space="preserve">Tulos</w:t>
      </w:r>
    </w:p>
    <w:p>
      <w:r>
        <w:t xml:space="preserve">Mikä tennispelaaja hävisi otteluformaatin [Mixed double]?</w:t>
      </w:r>
    </w:p>
    <w:p>
      <w:r>
        <w:rPr>
          <w:b/>
        </w:rPr>
        <w:t xml:space="preserve">Esimerkki 5.2670</w:t>
      </w:r>
    </w:p>
    <w:p>
      <w:r>
        <w:t xml:space="preserve">alkuperäinen kysymys: Vastaus: Marvolo Gauntin sormus, vanhempi sauvaVastaustyyppi: Mitä [rehtori] omistaa? Fiktiivinen esine.lisätiedot: Rehtori on koulun vanhin opettaja, johtaja ja johtaja.</w:t>
      </w:r>
    </w:p>
    <w:p>
      <w:r>
        <w:rPr>
          <w:b/>
        </w:rPr>
        <w:t xml:space="preserve">Tulos</w:t>
      </w:r>
    </w:p>
    <w:p>
      <w:r>
        <w:t xml:space="preserve">Tylypahkan [rehtorilla] on mitä esineitä?</w:t>
      </w:r>
    </w:p>
    <w:p>
      <w:r>
        <w:rPr>
          <w:b/>
        </w:rPr>
        <w:t xml:space="preserve">Tulos</w:t>
      </w:r>
    </w:p>
    <w:p>
      <w:r>
        <w:t xml:space="preserve">[Rehtori] Mikä asia on hallussaan?</w:t>
      </w:r>
    </w:p>
    <w:p>
      <w:r>
        <w:rPr>
          <w:b/>
        </w:rPr>
        <w:t xml:space="preserve">Tulos</w:t>
      </w:r>
    </w:p>
    <w:p>
      <w:r>
        <w:t xml:space="preserve">Mikä on [rehtorin] tavoite?</w:t>
      </w:r>
    </w:p>
    <w:p>
      <w:r>
        <w:rPr>
          <w:b/>
        </w:rPr>
        <w:t xml:space="preserve">Tulos</w:t>
      </w:r>
    </w:p>
    <w:p>
      <w:r>
        <w:t xml:space="preserve">Mitä omaisuutta [rehtorilla] on?</w:t>
      </w:r>
    </w:p>
    <w:p>
      <w:r>
        <w:rPr>
          <w:b/>
        </w:rPr>
        <w:t xml:space="preserve">Esimerkki 5.2671</w:t>
      </w:r>
    </w:p>
    <w:p>
      <w:r>
        <w:t xml:space="preserve">Alkuperäinen kysymys: Kuinka monella kemiallisella luokituksella on korkeampia luokituksia, mukaan lukien kemiallinen luokitus, jolla on korkeampia luokituksia, jotka sisältävät [monosakkaridi]?vastaus: 2vastaustyyppi: Kemiallinen luokitus.lisätiedot: Kemiallinen luokitus: Kemiallinen luokitus: Monosakkaridit ovat hiilihydraattien perusyksiköitä. Ne ovat sokerin yksinkertaisin muoto, ja ne ovat yleensä värittömiä, vesiliukoisia, kiteisiä kiinteitä aineita. Joillakin monosakkarideilla on makea maku. Esimerkkejä monosakkarideista ovat glukoosi, fruktoosi ja galaktoosi. Monosakkaridit ovat disakkaridien ja polysakkaridien rakennusaineita. Lisäksi kukin hydroksyyliryhmää kannattava hiiliatomi on kiraalinen, jolloin syntyy useita isomeerimuotoja, joilla kaikilla on sama kemiallinen kaava. Esimerkiksi galaktoosi ja glukoosi ovat molemmat aldoheksooseja, mutta niillä on erilainen fyysinen rakenne ja erilaiset kemialliset ominaisuudet.</w:t>
      </w:r>
    </w:p>
    <w:p>
      <w:r>
        <w:rPr>
          <w:b/>
        </w:rPr>
        <w:t xml:space="preserve">Tulos</w:t>
      </w:r>
    </w:p>
    <w:p>
      <w:r>
        <w:t xml:space="preserve">Mikä on niiden kemiallisten luokitusten lukumäärä, joilla on ylempiä luokituksia, mukaan lukien kemiallinen luokitus, jolla on ylempiä luokituksia, joihin sisältyy [monosakkaridi]?</w:t>
      </w:r>
    </w:p>
    <w:p>
      <w:r>
        <w:rPr>
          <w:b/>
        </w:rPr>
        <w:t xml:space="preserve">Tulos</w:t>
      </w:r>
    </w:p>
    <w:p>
      <w:r>
        <w:t xml:space="preserve">Kuinka monella kemiallisella luokituksella on [monosakkaridia] korkeampia luokituksia?</w:t>
      </w:r>
    </w:p>
    <w:p>
      <w:r>
        <w:rPr>
          <w:b/>
        </w:rPr>
        <w:t xml:space="preserve">Tulos</w:t>
      </w:r>
    </w:p>
    <w:p>
      <w:r>
        <w:t xml:space="preserve">Kuinka monella kemiallisella luokituksella on ylempiä luokituksia, mukaan lukien kemiallinen luokitus, jolla on ylempiä luokituksia, jotka sisältävät [monosakkaridi]?</w:t>
      </w:r>
    </w:p>
    <w:p>
      <w:r>
        <w:rPr>
          <w:b/>
        </w:rPr>
        <w:t xml:space="preserve">Tulos</w:t>
      </w:r>
    </w:p>
    <w:p>
      <w:r>
        <w:t xml:space="preserve">Mikä on niiden kemiallisten luokitusten lukumäärä, joissa on [monosakkaridi] sisältäviä ylempiä luokituksia?</w:t>
      </w:r>
    </w:p>
    <w:p>
      <w:r>
        <w:rPr>
          <w:b/>
        </w:rPr>
        <w:t xml:space="preserve">Tulos</w:t>
      </w:r>
    </w:p>
    <w:p>
      <w:r>
        <w:t xml:space="preserve">Kuinka monella kemiallisella luokituksella on ylempiä luokituksia, joihin sisältyy kemiallinen luokitus, jonka ylempiin luokituksiin kuuluu [monosakkaridi]?</w:t>
      </w:r>
    </w:p>
    <w:p>
      <w:r>
        <w:rPr>
          <w:b/>
        </w:rPr>
        <w:t xml:space="preserve">Esimerkki 5.2672</w:t>
      </w:r>
    </w:p>
    <w:p>
      <w:r>
        <w:t xml:space="preserve">alkuperäinen kysymys: Vastaus: Mukesh Ambani, reliance industriesVastaustyyppi: Kuka omistaa urheilujoukkueen, jonka kapteeni on [Sachin Tendulkar]?Vastaus: Mukesh Ambani, reliance industries: Sports Team Owner.auxiliary information: Sachin Tendulkar on entinen intialainen kriketinpelaaja ja kapteeni, jota pidetään yleisesti yhtenä kaikkien aikojen parhaista kriketinpelaajista ja monet pitävät häntä kaikkien aikojen parhaana lyöjänä. Hän aloitti kriketin yhdentoista vuoden iässä, debytoi testeissä 15. marraskuuta 1989 Pakistania vastaan Karachissa kuusitoistavuotiaana ja edusti Mumbain maajoukkueessa ja Intiaa kansainvälisesti lähes kaksikymmentäneljä vuotta. Hän on ainoa pelaaja, joka on tehnyt sata kansainvälistä sataa juoksua, ensimmäinen lyöjä, joka on tehnyt kaksoissadan yhden päivän kansainvälisessä ottelussa, hänellä on ennätys eniten juoksuja sekä ODI- että testikriketissä, ja hän on ainoa pelaaja, joka on tehnyt yli 30 000 juoksua kansainvälisessä kriketissä. Vuonna 2002, juuri uransa puolivälissä, Wisden Cricketers' Almanack luokitteli hänet Don Bradmanin jälkeen kaikkien aikojen toiseksi parhaaksi testilyöjäksi ja Viv Richardsin jälkeen kaikkien aikojen toiseksi parhaaksi ODI-lyöntimieheksi. Myöhemmin urallaan Tendulkar oli osa Intian joukkuetta, joka voitti vuoden 2011 maailmanmestaruuden, joka oli hänen ensimmäinen voittonsa Intian kuudessa MM-kisassa. Hänet oli aiemmin nimetty "turnauksen pelaajaksi" Etelä-Afrikassa vuonna 2003 järjestetyssä turnauksessa.</w:t>
      </w:r>
    </w:p>
    <w:p>
      <w:r>
        <w:rPr>
          <w:b/>
        </w:rPr>
        <w:t xml:space="preserve">Tulos</w:t>
      </w:r>
    </w:p>
    <w:p>
      <w:r>
        <w:t xml:space="preserve">Kuka omistaa kapteeni [Sachin Tendulkarin] urheilujoukkueen?</w:t>
      </w:r>
    </w:p>
    <w:p>
      <w:r>
        <w:rPr>
          <w:b/>
        </w:rPr>
        <w:t xml:space="preserve">Tulos</w:t>
      </w:r>
    </w:p>
    <w:p>
      <w:r>
        <w:t xml:space="preserve">Kuka omistaa urheilujoukkueen, jonka kapteeni [Sachin Tendulkar] on?</w:t>
      </w:r>
    </w:p>
    <w:p>
      <w:r>
        <w:rPr>
          <w:b/>
        </w:rPr>
        <w:t xml:space="preserve">Tulos</w:t>
      </w:r>
    </w:p>
    <w:p>
      <w:r>
        <w:t xml:space="preserve">[Sachin Tendulkar] on tämän henkilön omistaman urheilujoukkueen kapteeni.</w:t>
      </w:r>
    </w:p>
    <w:p>
      <w:r>
        <w:rPr>
          <w:b/>
        </w:rPr>
        <w:t xml:space="preserve">Tulos</w:t>
      </w:r>
    </w:p>
    <w:p>
      <w:r>
        <w:t xml:space="preserve">Etsi sen urheilujoukkueen omistaja, jonka kapteeni on [Sachin Tendulkar].</w:t>
      </w:r>
    </w:p>
    <w:p>
      <w:r>
        <w:rPr>
          <w:b/>
        </w:rPr>
        <w:t xml:space="preserve">Tulos</w:t>
      </w:r>
    </w:p>
    <w:p>
      <w:r>
        <w:t xml:space="preserve">Kuka omistaa urheilujoukkueen, jonka kapteeni on [Sachin Tendulkar]?</w:t>
      </w:r>
    </w:p>
    <w:p>
      <w:r>
        <w:rPr>
          <w:b/>
        </w:rPr>
        <w:t xml:space="preserve">Tulos</w:t>
      </w:r>
    </w:p>
    <w:p>
      <w:r>
        <w:t xml:space="preserve">Kuka omistaa krikettijoukkueen, jonka kapteeni on Sachin Tendulkar?</w:t>
      </w:r>
    </w:p>
    <w:p>
      <w:r>
        <w:rPr>
          <w:b/>
        </w:rPr>
        <w:t xml:space="preserve">Esimerkki 5.2673</w:t>
      </w:r>
    </w:p>
    <w:p>
      <w:r>
        <w:t xml:space="preserve">Alkuperäinen kysymys: Minkä musiikkijulkaisun, jossa on insinöörejä, mukaan lukien [Beck Hansen], viimeisin julkaisupäivä on?vastaus: odelayanswer type: Lisätiedot: Odelansel: Musiikkijulkaisu: Musiikkijulkaisu: Beck Hansen, joka tunnetaan taiteilijanimellä Beck, on yhdysvaltalainen laulaja, lauluntekijä, tuottaja ja multi-instrumentalisti. Hän nousi kuuluisuuteen 1990-luvun alussa lo-fi, äänellisesti kokeellisella tyylillään, ja hän tuli tunnetuksi musiikillisten kollaasien luomisesta monenlaisista tyyleistä. Hänen myöhemmät levytyksensä kattavat folkia, funkia, soulia, hip hopia, vaihtoehtorockia, countrya ja psykedeliaa. Hän on julkaissut 12 studioalbumia sekä useita albumin ulkopuolisia singlejä ja nuottipaketin. Los Angelesissa vuonna 1970 syntynyt Beck löysi hip hopin ja kansanmusiikin teini-iässä ja alkoi esiintyä paikallisesti kahviloissa ja klubeilla. Hän muutti New Yorkiin vuonna 1989 ja tuli mukaan kaupungin pieneen mutta voimakkaaseen anti-folk-liikkeeseen. Palattuaan kotikaupunkiinsa 1990-luvun alussa hän teki läpimurtosinglensä "Loser", josta tuli maailmanlaajuinen hitti vuonna 1994. Hänen vuonna 1996 ilmestynyt albuminsa Odelay tuotti hittisinglejä, oli kriitikoiden mielipidekyselyjen kärjessä ja voitti useita palkintoja. Hän julkaisi riisutun Mutationsin vuonna 1998 ja funkia sisältävän Midnite Vulturesin vuonna 1999. Masentunut, akustinen Sea Change esitteli vakavampaa Beckiä, ja vuoden 2005 Guero palasi sample-pohjaiseen tuotantoon.</w:t>
      </w:r>
    </w:p>
    <w:p>
      <w:r>
        <w:rPr>
          <w:b/>
        </w:rPr>
        <w:t xml:space="preserve">Tulos</w:t>
      </w:r>
    </w:p>
    <w:p>
      <w:r>
        <w:t xml:space="preserve">Mikä on musiikkijulkaisu, jolla on viimeisin julkaisupäivä ja jossa on mukana insinöörejä, kuten [Beck Hansen]?</w:t>
      </w:r>
    </w:p>
    <w:p>
      <w:r>
        <w:rPr>
          <w:b/>
        </w:rPr>
        <w:t xml:space="preserve">Tulos</w:t>
      </w:r>
    </w:p>
    <w:p>
      <w:r>
        <w:t xml:space="preserve">Minkä musiikkijulkaisun viimeisin julkaisupäivä, johon Engineers kuuluu [Beck Hansen], on?</w:t>
      </w:r>
    </w:p>
    <w:p>
      <w:r>
        <w:rPr>
          <w:b/>
        </w:rPr>
        <w:t xml:space="preserve">Tulos</w:t>
      </w:r>
    </w:p>
    <w:p>
      <w:r>
        <w:t xml:space="preserve">Mikä on viimeisin musiikkijulkaisu, jossa insinöörit, kuten [Beck Hansen], ovat mukana?</w:t>
      </w:r>
    </w:p>
    <w:p>
      <w:r>
        <w:rPr>
          <w:b/>
        </w:rPr>
        <w:t xml:space="preserve">Tulos</w:t>
      </w:r>
    </w:p>
    <w:p>
      <w:r>
        <w:t xml:space="preserve">Mikä on sen musiikillisen julkaisun nimi, jonka viimeisin julkaisupäivä on Insinöörit mukaan lukien [Beck Hansen]?</w:t>
      </w:r>
    </w:p>
    <w:p>
      <w:r>
        <w:rPr>
          <w:b/>
        </w:rPr>
        <w:t xml:space="preserve">Tulos</w:t>
      </w:r>
    </w:p>
    <w:p>
      <w:r>
        <w:t xml:space="preserve">Minkä musiikillisen julkaisun, jossa on Engineers kuten [Beck Hansen], viimeisin julkaisupäivä on?</w:t>
      </w:r>
    </w:p>
    <w:p>
      <w:r>
        <w:rPr>
          <w:b/>
        </w:rPr>
        <w:t xml:space="preserve">Esimerkki 5.2674</w:t>
      </w:r>
    </w:p>
    <w:p>
      <w:r>
        <w:t xml:space="preserve">Alkuperäinen kysymys: Mikä videopelihahmo on [Venäjän Nikolai II:n] fiktiossa esiintyvän tv-hahmon vanhempi?vastaus: AnastasiaVastaustyyppi: Video Game Character.auxiliary information: Nikolai II oli Venäjän viimeinen keisari, Suomen suuriruhtinas ja Puolan nimellinen kuningas. Hänen virallinen lyhyt tittelinsä oli tsaari Nikolai II, koko Venäjän keisari ja itsevaltias. Muiden venäläisten keisarien tavoin hänet tunnetaan yleisesti monarkkisella tsaarinimikkeellä. Venäjän ortodoksinen kirkko kutsuu häntä Pyhäksi Nikolai Paavalinkantajaksi, ja hänestä on käytetty myös nimitystä Pyhä Nikolai Marttyyri. Nikolai II hallitsi 1. marraskuuta 1894 alkaen 15. maaliskuuta 1917 tapahtuneeseen pakkohallitukseensa asti. Hänen valtakaudellaan keisarillinen Venäjä muuttui yhdestä maailman merkittävimmistä suurvalloista taloudelliseen ja sotilaalliseen romahdukseen. Poliittiset vihollisensa antoivat hänelle lempinimen Nikolai Verinen, koska hän oli aiheuttanut Hodynkan tragedian, antisemitistiset pogromit, verisen sunnuntain, vuoden 1905 vallankumouksen väkivaltaisen tukahduttamisen, poliittisten vastustajien teloittamisen ja ennennäkemättömän laajuiset sotaretket. Hänen valtakaudellaan Venäjä kärsi nöyryyttävän tappion Venäjän-Japanin sodassa, jossa Venäjän Itämeren laivasto tuhoutui lähes täysin Tsushiman taistelussa.</w:t>
      </w:r>
    </w:p>
    <w:p>
      <w:r>
        <w:rPr>
          <w:b/>
        </w:rPr>
        <w:t xml:space="preserve">Tulos</w:t>
      </w:r>
    </w:p>
    <w:p>
      <w:r>
        <w:t xml:space="preserve">Mikä on sen videopelihahmon nimi, joka on [Venäjän Nikolai II:n] fiktiivisesti esittämän tv-hahmon vanhempi?</w:t>
      </w:r>
    </w:p>
    <w:p>
      <w:r>
        <w:rPr>
          <w:b/>
        </w:rPr>
        <w:t xml:space="preserve">Tulos</w:t>
      </w:r>
    </w:p>
    <w:p>
      <w:r>
        <w:t xml:space="preserve">Mikä videopelihahmo on [Venäjän Nikolai II:n] fiktiossa tv-hahmon vanhempi?</w:t>
      </w:r>
    </w:p>
    <w:p>
      <w:r>
        <w:rPr>
          <w:b/>
        </w:rPr>
        <w:t xml:space="preserve">Tulos</w:t>
      </w:r>
    </w:p>
    <w:p>
      <w:r>
        <w:t xml:space="preserve">Etsi videopelihahmo, joka on [Venäjän Nikolai II:n] vanhempi.</w:t>
      </w:r>
    </w:p>
    <w:p>
      <w:r>
        <w:rPr>
          <w:b/>
        </w:rPr>
        <w:t xml:space="preserve">Tulos</w:t>
      </w:r>
    </w:p>
    <w:p>
      <w:r>
        <w:t xml:space="preserve">Mikä videopelihahmo on erään tv-hahmon vanhempi ja liittyy myös [Venäjän Nikolai II:een]?</w:t>
      </w:r>
    </w:p>
    <w:p>
      <w:r>
        <w:rPr>
          <w:b/>
        </w:rPr>
        <w:t xml:space="preserve">Tulos</w:t>
      </w:r>
    </w:p>
    <w:p>
      <w:r>
        <w:t xml:space="preserve">Mikä videopelihahmo on myös [Venäjän Nikolai II:n] fiktiivisen tv-hahmon vanhempi?</w:t>
      </w:r>
    </w:p>
    <w:p>
      <w:r>
        <w:rPr>
          <w:b/>
        </w:rPr>
        <w:t xml:space="preserve">Esimerkki 5.2675</w:t>
      </w:r>
    </w:p>
    <w:p>
      <w:r>
        <w:t xml:space="preserve">alkuperäinen kysymys: Vastaus: Oscar Hammerstein iiVastaustyyppi: Kuka sanoittaja kirjoitti [A Waltz Carousel] yhdessä toisen sanoittajan kanssa, joka kirjoitti myös [Candide]?Vastaus: Oscar Hammerstein iiVastaustyyppi: Kuka sanoittaja kirjoitti [A Waltz Carousel] yhdessä toisen sanoittajan kanssa? Lyyrikko.aputiedot: Candide on Leonard Bernsteinin säveltämä operetti, joka perustuu Voltairen samannimiseen novelliin. Operetti esitettiin ensimmäisen kerran vuonna 1956 Lillian Hellmanin libretolla, mutta vuodesta 1974 lähtien sitä on yleensä esitetty Hugh Wheelerin kirjalla, joka on uskollisempi Voltairen romaanille. Tärkein sanoittaja oli runoilija Richard Wilbur. Tekstin muokkaajina olivat myös John Latouche, Dorothy Parker, Lillian Hellman, Stephen Sondheim, John Mauceri, John Wells ja Bernstein itse. Maurice Peress ja Hershy Kay osallistuivat orkestraatioihin. Vaikka Candide ei menestynyt ensi-illassaan, se on sittemmin päässyt yli alkuaikojen yleisön ja kriitikoiden innottomasta reaktiosta ja saavuttanut valtavan suosion. Se on erittäin suosittu suurten musiikkioppilaitosten oppilasnäytelmänä musiikin laadun ja oppilaille tarjottujen laulumahdollisuuksien vuoksi.</w:t>
      </w:r>
    </w:p>
    <w:p>
      <w:r>
        <w:rPr>
          <w:b/>
        </w:rPr>
        <w:t xml:space="preserve">Tulos</w:t>
      </w:r>
    </w:p>
    <w:p>
      <w:r>
        <w:t xml:space="preserve">Kuka sanoittaja teki yhteistyötä [Candiden] sanoittajan kanssa luodakseen [A Waltz Carousel]?</w:t>
      </w:r>
    </w:p>
    <w:p>
      <w:r>
        <w:rPr>
          <w:b/>
        </w:rPr>
        <w:t xml:space="preserve">Tulos</w:t>
      </w:r>
    </w:p>
    <w:p>
      <w:r>
        <w:t xml:space="preserve">Mikä on sen sanoittajan nimi, joka kirjoitti [A Waltz Carousel] toisen sanoittajan kanssa, joka kirjoitti myös [Candide]?</w:t>
      </w:r>
    </w:p>
    <w:p>
      <w:r>
        <w:rPr>
          <w:b/>
        </w:rPr>
        <w:t xml:space="preserve">Tulos</w:t>
      </w:r>
    </w:p>
    <w:p>
      <w:r>
        <w:t xml:space="preserve">Kuka sanoittaja kirjoitti [A Waltz Carousel] toisen muusikon kanssa, joka kirjoitti myös [Candide]?</w:t>
      </w:r>
    </w:p>
    <w:p>
      <w:r>
        <w:rPr>
          <w:b/>
        </w:rPr>
        <w:t xml:space="preserve">Tulos</w:t>
      </w:r>
    </w:p>
    <w:p>
      <w:r>
        <w:t xml:space="preserve">Kuka sanoittaja kirjoitti [A Waltz Carousel] toisen sanoittajan kanssa, joka kirjoitti myös [Candide]?</w:t>
      </w:r>
    </w:p>
    <w:p>
      <w:r>
        <w:rPr>
          <w:b/>
        </w:rPr>
        <w:t xml:space="preserve">Tulos</w:t>
      </w:r>
    </w:p>
    <w:p>
      <w:r>
        <w:t xml:space="preserve">Sanoittaja, joka kirjoitti [Candide], kirjoitti [A Waltz Carousel] yhdessä minkä toisen sanoittajan kanssa?</w:t>
      </w:r>
    </w:p>
    <w:p>
      <w:r>
        <w:rPr>
          <w:b/>
        </w:rPr>
        <w:t xml:space="preserve">Tulos</w:t>
      </w:r>
    </w:p>
    <w:p>
      <w:r>
        <w:t xml:space="preserve">[A Waltz Carousel] on kirjoittanut kuka sanoittaja, joka kirjoitti myös [Candide]?</w:t>
      </w:r>
    </w:p>
    <w:p>
      <w:r>
        <w:rPr>
          <w:b/>
        </w:rPr>
        <w:t xml:space="preserve">Tulos</w:t>
      </w:r>
    </w:p>
    <w:p>
      <w:r>
        <w:t xml:space="preserve">Nimeä sanoittaja, joka sävelsi [A Waltz Carousel] yhdessä kollegansa kanssa, joka sävelsi [Candide].</w:t>
      </w:r>
    </w:p>
    <w:p>
      <w:r>
        <w:rPr>
          <w:b/>
        </w:rPr>
        <w:t xml:space="preserve">Tulos</w:t>
      </w:r>
    </w:p>
    <w:p>
      <w:r>
        <w:t xml:space="preserve">Kuka on se sanoittaja, joka kirjoitti [A Waltz Carousel] toisen sanoittajan kanssa, joka kirjoitti myös [Candide]?</w:t>
      </w:r>
    </w:p>
    <w:p>
      <w:r>
        <w:rPr>
          <w:b/>
        </w:rPr>
        <w:t xml:space="preserve">Esimerkki 5.2676</w:t>
      </w:r>
    </w:p>
    <w:p>
      <w:r>
        <w:t xml:space="preserve">alkuperäinen kysymys: Vastaus: Masquerade, masqueradeVastaustyyppi: Mikä on pisin [Steve Howen] kirjoittamien äänitteiden julkaisurata?vastaus: Masquerade, masqueradeVastaustyyppi: Mikä on pisin [Steve Howen] kirjoittamien äänitteiden julkaisurata? Lisätiedot: Stephen James "Steve" Howe on englantilainen muusikko ja lauluntekijä, joka tunnetaan parhaiten progressiivisen rockyhtye Yesin kitaristina ja taustalaulajana. Hän on ollut myös The Syndicatsin, Bodastin, Tomorrowin, Asian ja GTR:n jäsen sekä julkaissut 19 sooloalbumia vuoteen 2010 mennessä.</w:t>
      </w:r>
    </w:p>
    <w:p>
      <w:r>
        <w:rPr>
          <w:b/>
        </w:rPr>
        <w:t xml:space="preserve">Tulos</w:t>
      </w:r>
    </w:p>
    <w:p>
      <w:r>
        <w:t xml:space="preserve">Mikä on [Steve Howen] pisin kirjallisten äänitteiden julkaisurata?</w:t>
      </w:r>
    </w:p>
    <w:p>
      <w:r>
        <w:rPr>
          <w:b/>
        </w:rPr>
        <w:t xml:space="preserve">Tulos</w:t>
      </w:r>
    </w:p>
    <w:p>
      <w:r>
        <w:t xml:space="preserve">Mikä on pisin [Steve Howen] säveltämä levytysraita?</w:t>
      </w:r>
    </w:p>
    <w:p>
      <w:r>
        <w:rPr>
          <w:b/>
        </w:rPr>
        <w:t xml:space="preserve">Tulos</w:t>
      </w:r>
    </w:p>
    <w:p>
      <w:r>
        <w:t xml:space="preserve">Mikä on [Steve Howen] kirjoittamien äänitteiden pisimmän julkaisukappaleen nimi?</w:t>
      </w:r>
    </w:p>
    <w:p>
      <w:r>
        <w:rPr>
          <w:b/>
        </w:rPr>
        <w:t xml:space="preserve">Tulos</w:t>
      </w:r>
    </w:p>
    <w:p>
      <w:r>
        <w:t xml:space="preserve">Mikä [Steve Howen] julkaisema ja kirjoittama kappale on pisin?</w:t>
      </w:r>
    </w:p>
    <w:p>
      <w:r>
        <w:rPr>
          <w:b/>
        </w:rPr>
        <w:t xml:space="preserve">Tulos</w:t>
      </w:r>
    </w:p>
    <w:p>
      <w:r>
        <w:t xml:space="preserve">Mikä on [Steve Howen] levytysten pisin julkaisuraita?</w:t>
      </w:r>
    </w:p>
    <w:p>
      <w:r>
        <w:rPr>
          <w:b/>
        </w:rPr>
        <w:t xml:space="preserve">Tulos</w:t>
      </w:r>
    </w:p>
    <w:p>
      <w:r>
        <w:t xml:space="preserve">Mikä on [Steve Howen] pisin levytysraita?</w:t>
      </w:r>
    </w:p>
    <w:p>
      <w:r>
        <w:rPr>
          <w:b/>
        </w:rPr>
        <w:t xml:space="preserve">Tulos</w:t>
      </w:r>
    </w:p>
    <w:p>
      <w:r>
        <w:t xml:space="preserve">Mikä on pisin [Steve Howen] kirjoittama levytysraita?</w:t>
      </w:r>
    </w:p>
    <w:p>
      <w:r>
        <w:rPr>
          <w:b/>
        </w:rPr>
        <w:t xml:space="preserve">Esimerkki 5.2677</w:t>
      </w:r>
    </w:p>
    <w:p>
      <w:r>
        <w:t xml:space="preserve">alkuperäinen kysymys: Vastaus: radiaaniVastaustyyppi: Mikä tasokulman yksikkö kuuluu samaan mittausjärjestelmään kuin [Joule per kelvin]?Vastaus: Radiaani: Tyyppi: Tasokulman yksikkö.</w:t>
      </w:r>
    </w:p>
    <w:p>
      <w:r>
        <w:rPr>
          <w:b/>
        </w:rPr>
        <w:t xml:space="preserve">Tulos</w:t>
      </w:r>
    </w:p>
    <w:p>
      <w:r>
        <w:t xml:space="preserve">Mikä on tasokulman yksikkö, joka kuuluu samaan mittajärjestelmään kuin [Joule per kelvin]?</w:t>
      </w:r>
    </w:p>
    <w:p>
      <w:r>
        <w:rPr>
          <w:b/>
        </w:rPr>
        <w:t xml:space="preserve">Tulos</w:t>
      </w:r>
    </w:p>
    <w:p>
      <w:r>
        <w:t xml:space="preserve">[Joule per kelvin] kuuluu samaan mittajärjestelmään kuin mikä tasokulman yksikkö?</w:t>
      </w:r>
    </w:p>
    <w:p>
      <w:r>
        <w:rPr>
          <w:b/>
        </w:rPr>
        <w:t xml:space="preserve">Tulos</w:t>
      </w:r>
    </w:p>
    <w:p>
      <w:r>
        <w:t xml:space="preserve">Mikä tasokulman yksikkö kuuluu samaan mittajärjestelmään kuin [Joule per kelvin]?</w:t>
      </w:r>
    </w:p>
    <w:p>
      <w:r>
        <w:rPr>
          <w:b/>
        </w:rPr>
        <w:t xml:space="preserve">Tulos</w:t>
      </w:r>
    </w:p>
    <w:p>
      <w:r>
        <w:t xml:space="preserve">Mikä mittayksikkö kuuluu tasokulmaa mitattaessa samaan mittajärjestelmään kuin [Joule per kelvin]?</w:t>
      </w:r>
    </w:p>
    <w:p>
      <w:r>
        <w:rPr>
          <w:b/>
        </w:rPr>
        <w:t xml:space="preserve">Tulos</w:t>
      </w:r>
    </w:p>
    <w:p>
      <w:r>
        <w:t xml:space="preserve">Mikä on sen tasokulman yksikön nimi, joka kuuluu samaan mittajärjestelmään kuin [Joule per kelvin]?</w:t>
      </w:r>
    </w:p>
    <w:p>
      <w:r>
        <w:rPr>
          <w:b/>
        </w:rPr>
        <w:t xml:space="preserve">Tulos</w:t>
      </w:r>
    </w:p>
    <w:p>
      <w:r>
        <w:t xml:space="preserve">Mikä kulman mittayksikkö kuuluu samaan mittajärjestelmään kuin [Joule per kelvin]?</w:t>
      </w:r>
    </w:p>
    <w:p>
      <w:r>
        <w:rPr>
          <w:b/>
        </w:rPr>
        <w:t xml:space="preserve">Esimerkki 5.2678</w:t>
      </w:r>
    </w:p>
    <w:p>
      <w:r>
        <w:t xml:space="preserve">Alkuperäinen kysymys: mikä lääketieteellinen tutkimus liittyy lääketieteelliseen tutkimukseen Terveysviranomainen lääketieteellisten tutkimusten kanssa [A Phase III Study to Evaluate the Safety and Efficacy of Ganciclovir (Dihydroxypropoxymethyl Guanine [DHPG]) Treatment of Symptomatic Central Nervous System (CNS) Congenital Cytomegalovirus (CMV) Infections.]?vastaus: neuromuskulaarisen sairauden arviointi, vasta-aineiden merkitys kognitiivisissa toimintahäiriöissä potilailla, joilla on systeeminen lupus erythematosus, amoksisilliini streptokokki-infektioihin liittyvien lasten autoimmuunisairauksien hoidossa....vastaustyyppi: Vastaustyyppi: Lääketieteellinen kokeilu: Tämän tutkimuksen tarkoituksena on arvioida suonensisäisesti annettavan antiviraalisen lääkkeen gansikloviirin (DHPG) hyötyjä ja turvallisuutta hoidettaessa vastasyntyneitä lapsia, jotka ovat syntyneet sytomegalovirusinfektion (CMV) saaneina. CMV on herpesvirus, joka voi tarttua useimpiin elimistön elimiin ja johtaa kuolemaan 10-30 prosentilla vauvoista, joilla on CMV-oireita. Se voi aiheuttaa vakavia aivovaurioita suurelle osalle eloonjääneistä vauvoista. Tässä tutkimuksessa mukana olevilla lapsilla on keskushermoston (CNS) CMV-infektio. 130 vastasyntynyttä 1 kuukauden ikäistä tai sitä nuorempaa lasta, joilla on CNS:n CMV-infektio, osallistuu tutkimukseen. Potilaat osoitetaan satunnaisesti (kuten kolikon heitto) saamaan joko DHPG-hoitoa tai ei tutkimuslääkehoitoa. Kaikki tutkimukseen osallistuvat vauvat saavat tavanomaista hoitoa sekä kliinisiä, diagnostisia, laboratorio-, turvallisuus- ja seuranta-arviointeja. Seuranta-arviointeja, mukaan lukien kuulo- ja silmätutkimukset sekä kehitysarviot, tehdään säännöllisesti, kunnes lapsi täyttää 5 vuotta. Lääkkeen tehon ensisijainen mittari on eloonjääneiden potilaiden kuulon paranemisen aste.</w:t>
      </w:r>
    </w:p>
    <w:p>
      <w:r>
        <w:rPr>
          <w:b/>
        </w:rPr>
        <w:t xml:space="preserve">Tulos</w:t>
      </w:r>
    </w:p>
    <w:p>
      <w:r>
        <w:t xml:space="preserve">Mikä on lääketieteellinen tutkimus, joka liittyy lääketieteellisten tutkimusten kanssa lääketieteellisten tutkimusten terveysviranomainen [A Phase III Study to Evaluate the Safety and Efficacy of Ganciclovir (Dihydroxypropoxymethyl Guanine [DHPG]) Treatment of Symptomatic Central Nervous System (CNS) Congenital Cytomegalovirus (CMV) Infections.]?</w:t>
      </w:r>
    </w:p>
    <w:p>
      <w:r>
        <w:rPr>
          <w:b/>
        </w:rPr>
        <w:t xml:space="preserve">Tulos</w:t>
      </w:r>
    </w:p>
    <w:p>
      <w:r>
        <w:t xml:space="preserve">Mikä on lääketieteellisen tutkimuksen nimi liittyy lääketieteellisen tutkimuksen terveysviranomaisen kanssa lääketieteellisiin tutkimuksiin [A Phase III Study to Evaluate the Safety and Efficacy of Ganciclovir (Dihydroxypropoxymethyl Guanine [DHPG]) Treatment of Symptomatic Central Nervous System (CNS) Congenital Cytomegalovirus (CMV) Infections.]?</w:t>
      </w:r>
    </w:p>
    <w:p>
      <w:r>
        <w:rPr>
          <w:b/>
        </w:rPr>
        <w:t xml:space="preserve">Tulos</w:t>
      </w:r>
    </w:p>
    <w:p>
      <w:r>
        <w:t xml:space="preserve">[A Phase III Study to Evaluate the Safety and Efficacy of Ganciclovir (Dihydroxypropoxymethyl Guanine [DHPG]) Treatment of Symptomatic Central Nervous System (CNS) Congenital Cytomegalovirus (CMV) Infections.] liittyy mihin lääketieteelliseen tutkimusviranomaiseen?</w:t>
      </w:r>
    </w:p>
    <w:p>
      <w:r>
        <w:rPr>
          <w:b/>
        </w:rPr>
        <w:t xml:space="preserve">Tulos</w:t>
      </w:r>
    </w:p>
    <w:p>
      <w:r>
        <w:t xml:space="preserve">Mitkä lääketieteelliset tutkimukset ja terveysviranomaiset liittyvät [A Phase III Study to Evaluate the Safety and Efficacy of Ganciclovir (Dihydroxypropoxymethyl Guanine [DHPG]) Treatment of Symptomatic Central Nervous System (CNS) Congenital Cytomegalovirus (CMV) Infections.]?</w:t>
      </w:r>
    </w:p>
    <w:p>
      <w:r>
        <w:rPr>
          <w:b/>
        </w:rPr>
        <w:t xml:space="preserve">Tulos</w:t>
      </w:r>
    </w:p>
    <w:p>
      <w:r>
        <w:t xml:space="preserve">Mihin lääketieteelliseen tutkimukseen [A Phase III Study to Evaluate the Safety and Efficacy of Ganciclovir (Dihydroxypropoxymethyl Guanine [DHPG]) Treatment of Symptomatic Central Nervous System (CNS) Congenital Cytomegalovirus (CMV) Infections [Vaiheen III tutkimus gansikloviirin (dihydroksipropoksimetyyliguaniini [DHPG]) turvallisuuden ja tehon arvioimiseksi oireilevien keskushermoston (CNS) synnynnäisten sytomegalovirus (CMV) infektioiden hoidossa.]] liittyy lääketutkimuksen terveysviranomainen?</w:t>
      </w:r>
    </w:p>
    <w:p>
      <w:r>
        <w:rPr>
          <w:b/>
        </w:rPr>
        <w:t xml:space="preserve">Tulos</w:t>
      </w:r>
    </w:p>
    <w:p>
      <w:r>
        <w:t xml:space="preserve">Mikä lääketieteellinen tutkimus liittyy lääketieteellisten tutkimusten terveysviranomaisen kanssa lääketieteellisiin tutkimuksiin [A Phase III Study to Evaluate the Safety and Efficacy of Ganciclovir (Dihydroxypropoxymethyl Guanine [DHPG]) Treatment of Symptomatic Central Nervous System (CNS) Congenital Cytomegalovirus (CMV) Infections.]?</w:t>
      </w:r>
    </w:p>
    <w:p>
      <w:r>
        <w:rPr>
          <w:b/>
        </w:rPr>
        <w:t xml:space="preserve">Esimerkki 5.2679</w:t>
      </w:r>
    </w:p>
    <w:p>
      <w:r>
        <w:t xml:space="preserve">Alkuperäinen kysymys: Mikä ammatti on vastaava tyyppi, jota [SEO Expert] laajentaa?Vastaus: verkkokauppakonsulttiVastaustyyppi: Profession.auxiliary information: Ja SEO eli hakukoneoptimoijalla on mestaritasoinen ymmärrys itsestään ja ammattitaidostaan.</w:t>
      </w:r>
    </w:p>
    <w:p>
      <w:r>
        <w:rPr>
          <w:b/>
        </w:rPr>
        <w:t xml:space="preserve">Tulos</w:t>
      </w:r>
    </w:p>
    <w:p>
      <w:r>
        <w:t xml:space="preserve">Minkä ammatin vastaavaa tyyppiä [SEO Expert] laajentaa?</w:t>
      </w:r>
    </w:p>
    <w:p>
      <w:r>
        <w:rPr>
          <w:b/>
        </w:rPr>
        <w:t xml:space="preserve">Tulos</w:t>
      </w:r>
    </w:p>
    <w:p>
      <w:r>
        <w:t xml:space="preserve">Minkä ammatin jatke on [SEO Expert]?</w:t>
      </w:r>
    </w:p>
    <w:p>
      <w:r>
        <w:rPr>
          <w:b/>
        </w:rPr>
        <w:t xml:space="preserve">Tulos</w:t>
      </w:r>
    </w:p>
    <w:p>
      <w:r>
        <w:t xml:space="preserve">Nimeä ammatti vastaavalla tyypillä, jota [SEO Expert] laajentaa.</w:t>
      </w:r>
    </w:p>
    <w:p>
      <w:r>
        <w:rPr>
          <w:b/>
        </w:rPr>
        <w:t xml:space="preserve">Tulos</w:t>
      </w:r>
    </w:p>
    <w:p>
      <w:r>
        <w:t xml:space="preserve">mikä Ammatti on Vastaava tyyppi, jota [SEO Expert] laajentaa?</w:t>
      </w:r>
    </w:p>
    <w:p>
      <w:r>
        <w:rPr>
          <w:b/>
        </w:rPr>
        <w:t xml:space="preserve">Tulos</w:t>
      </w:r>
    </w:p>
    <w:p>
      <w:r>
        <w:t xml:space="preserve">[SEO Expert] laajentaa mitä Ammatti sen kanssa on vastaava tyyppi?</w:t>
      </w:r>
    </w:p>
    <w:p>
      <w:r>
        <w:rPr>
          <w:b/>
        </w:rPr>
        <w:t xml:space="preserve">Tulos</w:t>
      </w:r>
    </w:p>
    <w:p>
      <w:r>
        <w:t xml:space="preserve">Minkä ammatin vastaavaa tyyppiä [SEO Expert] laajentaa?</w:t>
      </w:r>
    </w:p>
    <w:p>
      <w:r>
        <w:rPr>
          <w:b/>
        </w:rPr>
        <w:t xml:space="preserve">Esimerkki 5.2680</w:t>
      </w:r>
    </w:p>
    <w:p>
      <w:r>
        <w:t xml:space="preserve">alkuperäinen kysymys: Vastaus: MusiikkiVastaustyyppi: Mikä on [Viimeinen valssi] ja konserttikiertueen sisältävän konserttielokuvan [A New Day...] genre? Elokuvan lajityyppi: Elokuvan lajityyppi: Elokuvan lajityyppi.aputiedot: The Last Waltz oli kanadalais-amerikkalaisen rockyhtye The Bandin konsertti, joka pidettiin amerikkalaisena kiitospäivänä 25. marraskuuta 1976 Winterland Ballroomissa San Franciscossa. The Last Waltzia mainostettiin yhtyeen "jäähyväiskonsertti-esiintymisenä", ja konsertissa yhtyeen lisäksi esiintyi yli kymmenkunta erikoisvierasta, muun muassa Bob Dylan, Paul Butterfield, Neil Young, Emmylou Harris, Ringo Starr, Ronnie Hawkins, Dr. John, Joni Mitchell, Van Morrison, Muddy Waters, Ronnie Wood, Neil Diamond, Bobby Charles, The Staple Singers ja Eric Clapton. Konsertin musiikillisena johtajana toimi yhtyeen alkuperäinen levytuottaja John Simon. Ohjaaja Martin Scorsese kuvasi tapahtuman ja teki siitä samannimisen dokumenttielokuvan, joka julkaistiin vuonna 1978. Jonathan Taplin, joka oli yhtyeen kiertuemanageri vuosina 1969-1972 ja tuotti myöhemmin Scorsesen elokuvan Mean Streets, ehdotti, että Scorsese olisi ihanteellinen ohjaaja projektille, ja esitteli Robbie Robertsonin ja Scorsesen. Taplin oli The Last Waltzin vastaava tuottaja. Elokuvassa on konserttiesityksiä, studiossa kuvatut kohtaukset ja Scorsesen tekemiä haastatteluja yhtyeen jäsenten kanssa.A New Day...:;Type: Konserttikiertue;</w:t>
      </w:r>
    </w:p>
    <w:p>
      <w:r>
        <w:rPr>
          <w:b/>
        </w:rPr>
        <w:t xml:space="preserve">Tulos</w:t>
      </w:r>
    </w:p>
    <w:p>
      <w:r>
        <w:t xml:space="preserve">Mihin genreen kuuluu [Viimeinen valssi] ja konserttikiertueen sisältävä konserttielokuva nimeltä [A New Day...]?</w:t>
      </w:r>
    </w:p>
    <w:p>
      <w:r>
        <w:rPr>
          <w:b/>
        </w:rPr>
        <w:t xml:space="preserve">Tulos</w:t>
      </w:r>
    </w:p>
    <w:p>
      <w:r>
        <w:t xml:space="preserve">Mikä on [Viimeinen valssi] ja konserttikiertueen sisältävän konserttielokuvan [A New Day...] genre?</w:t>
      </w:r>
    </w:p>
    <w:p>
      <w:r>
        <w:rPr>
          <w:b/>
        </w:rPr>
        <w:t xml:space="preserve">Tulos</w:t>
      </w:r>
    </w:p>
    <w:p>
      <w:r>
        <w:t xml:space="preserve">Mikä on [Viimeinen valssi] ja konserttikiertueen sisältävän konserttielokuvan [Uusi päivä...] genre?</w:t>
      </w:r>
    </w:p>
    <w:p>
      <w:r>
        <w:rPr>
          <w:b/>
        </w:rPr>
        <w:t xml:space="preserve">Tulos</w:t>
      </w:r>
    </w:p>
    <w:p>
      <w:r>
        <w:t xml:space="preserve">[Viimeinen valssi] ja [Uusi päivä...] ovat mitä elokuvagenreä?</w:t>
      </w:r>
    </w:p>
    <w:p>
      <w:r>
        <w:rPr>
          <w:b/>
        </w:rPr>
        <w:t xml:space="preserve">Tulos</w:t>
      </w:r>
    </w:p>
    <w:p>
      <w:r>
        <w:t xml:space="preserve">Mikä on [Viimeinen valssi] ja konserttikiertueen sisältävän konserttielokuvan [A New Day...] genre?</w:t>
      </w:r>
    </w:p>
    <w:p>
      <w:r>
        <w:rPr>
          <w:b/>
        </w:rPr>
        <w:t xml:space="preserve">Esimerkki 5.2681</w:t>
      </w:r>
    </w:p>
    <w:p>
      <w:r>
        <w:t xml:space="preserve">Alkuperäinen kysymys: Minkä veturin omistaa [Amtrak]?Vastaus: ChesapeakeVastaustyyppi: Locomotive.auxiliary information: National Railroad Passenger Corporation, joka toimii nimellä Amtrak, on osittain valtion rahoittama amerikkalainen matkustajarautatiepalvelu. Se toimii ja sitä hallinnoidaan voittoa tavoittelevana yrityksenä, ja se tarjoaa keskipitkän ja pitkän matkan intercity-liikennettä Yhdysvaltojen vierekkäisillä alueilla. Amtrak perustettiin vuonna 1971, kun suurin osa Yhdysvaltojen aiemmista henkilörautatieyhtiöistä yhdistettiin valtion tukemana. Amtrak liikennöi päivittäin yli 300 junaa 21 300 mailin pituisella rataosuudella, jonka tietyillä osuuksilla liikennöintinopeus on 150 mailia tunnissa ja joka yhdistää yli 500 määränpäätä 46 osavaltiossa ja kolmessa Kanadan provinssissa. Verovuonna 2014 Amtrak palveli 30,9 miljoonaa matkustajaa ja sen tulot olivat 2,189 miljardia dollaria. Amtrak työllisti yli 20 000 ihmistä. Lähes kaksi kolmasosaa matkustajista tulee kymmeneltä suurimmalta suurkaupunkialueelta, ja 83 prosenttia matkustajista matkustaa enintään 400 mailin pituisilla reiteillä. Sen pääkonttori sijaitsee Union Stationilla Washingtonissa. Nimi "Amtrak" on portmanteau sanoista "America" ja "trak", joista jälkimmäinen on sensaatiomainen kirjoitusasu sanoista "track".</w:t>
      </w:r>
    </w:p>
    <w:p>
      <w:r>
        <w:rPr>
          <w:b/>
        </w:rPr>
        <w:t xml:space="preserve">Tulos</w:t>
      </w:r>
    </w:p>
    <w:p>
      <w:r>
        <w:t xml:space="preserve">Mikä on [Amtrakin] omistaman veturin nimi?</w:t>
      </w:r>
    </w:p>
    <w:p>
      <w:r>
        <w:rPr>
          <w:b/>
        </w:rPr>
        <w:t xml:space="preserve">Tulos</w:t>
      </w:r>
    </w:p>
    <w:p>
      <w:r>
        <w:t xml:space="preserve">Kuka omistaa tämän [Amtrakin] valmistaman veturin?</w:t>
      </w:r>
    </w:p>
    <w:p>
      <w:r>
        <w:rPr>
          <w:b/>
        </w:rPr>
        <w:t xml:space="preserve">Tulos</w:t>
      </w:r>
    </w:p>
    <w:p>
      <w:r>
        <w:t xml:space="preserve">Minkä veturin omistaa [Amtrak]?</w:t>
      </w:r>
    </w:p>
    <w:p>
      <w:r>
        <w:rPr>
          <w:b/>
        </w:rPr>
        <w:t xml:space="preserve">Tulos</w:t>
      </w:r>
    </w:p>
    <w:p>
      <w:r>
        <w:t xml:space="preserve">[Amtrak] omistaa minkä veturin?</w:t>
      </w:r>
    </w:p>
    <w:p>
      <w:r>
        <w:rPr>
          <w:b/>
        </w:rPr>
        <w:t xml:space="preserve">Tulos</w:t>
      </w:r>
    </w:p>
    <w:p>
      <w:r>
        <w:t xml:space="preserve">[Amtrak] omistaa minkälaisen veturin?</w:t>
      </w:r>
    </w:p>
    <w:p>
      <w:r>
        <w:rPr>
          <w:b/>
        </w:rPr>
        <w:t xml:space="preserve">Esimerkki 5.2682</w:t>
      </w:r>
    </w:p>
    <w:p>
      <w:r>
        <w:t xml:space="preserve">alkuperäinen kysymys: Vastaus: Chris Cairns, Shane Watson, Angelo Mathews....vastaustyyppi: Vastauksen tyyppi: Cricket Bowler.</w:t>
      </w:r>
    </w:p>
    <w:p>
      <w:r>
        <w:rPr>
          <w:b/>
        </w:rPr>
        <w:t xml:space="preserve">Tulos</w:t>
      </w:r>
    </w:p>
    <w:p>
      <w:r>
        <w:t xml:space="preserve">Mitkä ovat [Medium Fast] -keilaajat, joiden huipputulos on vähintään [136]?</w:t>
      </w:r>
    </w:p>
    <w:p>
      <w:r>
        <w:rPr>
          <w:b/>
        </w:rPr>
        <w:t xml:space="preserve">Tulos</w:t>
      </w:r>
    </w:p>
    <w:p>
      <w:r>
        <w:t xml:space="preserve">Minkä [Medium Fast]-keilaajan huipputulos on vähintään [136]?</w:t>
      </w:r>
    </w:p>
    <w:p>
      <w:r>
        <w:rPr>
          <w:b/>
        </w:rPr>
        <w:t xml:space="preserve">Tulos</w:t>
      </w:r>
    </w:p>
    <w:p>
      <w:r>
        <w:t xml:space="preserve">Millä [Medium Fast] -keilaajilla on [136] tai suurempi huipputulos?</w:t>
      </w:r>
    </w:p>
    <w:p>
      <w:r>
        <w:rPr>
          <w:b/>
        </w:rPr>
        <w:t xml:space="preserve">Tulos</w:t>
      </w:r>
    </w:p>
    <w:p>
      <w:r>
        <w:t xml:space="preserve">Etsi [Medium Fast] -keilaajat, joiden paras pistemäärä on vähintään [136].</w:t>
      </w:r>
    </w:p>
    <w:p>
      <w:r>
        <w:rPr>
          <w:b/>
        </w:rPr>
        <w:t xml:space="preserve">Tulos</w:t>
      </w:r>
    </w:p>
    <w:p>
      <w:r>
        <w:t xml:space="preserve">Minkä [Medium Fast] -keilaajan huipputulos on yli 136.</w:t>
      </w:r>
    </w:p>
    <w:p>
      <w:r>
        <w:rPr>
          <w:b/>
        </w:rPr>
        <w:t xml:space="preserve">Tulos</w:t>
      </w:r>
    </w:p>
    <w:p>
      <w:r>
        <w:t xml:space="preserve">Kenen [Medium Fast] -keilaajista paras pistemäärä on suurempi tai yhtä suuri kuin [136]?</w:t>
      </w:r>
    </w:p>
    <w:p>
      <w:r>
        <w:rPr>
          <w:b/>
        </w:rPr>
        <w:t xml:space="preserve">Esimerkki 5.2683</w:t>
      </w:r>
    </w:p>
    <w:p>
      <w:r>
        <w:t xml:space="preserve">alkuperäinen kysymys: Vastaus: HarpercollinsVastaustyyppi: Mikä on [Jean-Pierre Castelnaun] toimittaman kirjan kustantaja? vastaus: HarpercollinsVastaustyyppi: Mikä on [Jean-Pierre Castelnaun] toimittaman kirjan kustantaja? Kustantaja.</w:t>
      </w:r>
    </w:p>
    <w:p>
      <w:r>
        <w:rPr>
          <w:b/>
        </w:rPr>
        <w:t xml:space="preserve">Tulos</w:t>
      </w:r>
    </w:p>
    <w:p>
      <w:r>
        <w:t xml:space="preserve">Mikä on sen kirjapainoksen kustantaja, johon [Jean-Pierre Castelnau] osallistui?</w:t>
      </w:r>
    </w:p>
    <w:p>
      <w:r>
        <w:rPr>
          <w:b/>
        </w:rPr>
        <w:t xml:space="preserve">Tulos</w:t>
      </w:r>
    </w:p>
    <w:p>
      <w:r>
        <w:t xml:space="preserve">Kuka on [Jean-Pierre Castelnaun] toimittaman kirjapainoksen kustantaja?</w:t>
      </w:r>
    </w:p>
    <w:p>
      <w:r>
        <w:rPr>
          <w:b/>
        </w:rPr>
        <w:t xml:space="preserve">Tulos</w:t>
      </w:r>
    </w:p>
    <w:p>
      <w:r>
        <w:t xml:space="preserve">[Jean-Pierre Castelnau] osallistui minkä kustantajan kirjapainokseen?</w:t>
      </w:r>
    </w:p>
    <w:p>
      <w:r>
        <w:rPr>
          <w:b/>
        </w:rPr>
        <w:t xml:space="preserve">Tulos</w:t>
      </w:r>
    </w:p>
    <w:p>
      <w:r>
        <w:t xml:space="preserve">[Jean-Pierre Castelnau] osallistui minkä kustantajan julkaiseman kirjan painokseen?</w:t>
      </w:r>
    </w:p>
    <w:p>
      <w:r>
        <w:rPr>
          <w:b/>
        </w:rPr>
        <w:t xml:space="preserve">Tulos</w:t>
      </w:r>
    </w:p>
    <w:p>
      <w:r>
        <w:t xml:space="preserve">Kuka julkaisi kirjan, johon [Jean-Pierre Castelnau] osallistui?</w:t>
      </w:r>
    </w:p>
    <w:p>
      <w:r>
        <w:rPr>
          <w:b/>
        </w:rPr>
        <w:t xml:space="preserve">Tulos</w:t>
      </w:r>
    </w:p>
    <w:p>
      <w:r>
        <w:t xml:space="preserve">Mikä on sen kirjapainoksen kustantaja, johon [Jean-Pierre Castelnau] osallistui?</w:t>
      </w:r>
    </w:p>
    <w:p>
      <w:r>
        <w:rPr>
          <w:b/>
        </w:rPr>
        <w:t xml:space="preserve">Tulos</w:t>
      </w:r>
    </w:p>
    <w:p>
      <w:r>
        <w:t xml:space="preserve">Mikä on sen kirjapainoksen kustantajan nimi, johon [Jean-Pierre Castelnau] osallistui?</w:t>
      </w:r>
    </w:p>
    <w:p>
      <w:r>
        <w:rPr>
          <w:b/>
        </w:rPr>
        <w:t xml:space="preserve">Esimerkki 5.2684</w:t>
      </w:r>
    </w:p>
    <w:p>
      <w:r>
        <w:t xml:space="preserve">alkuperäinen kysymys: Vastaus: Etsi kaikki [Jon Stewartin] lukemien kirjapainosten ISBN:t: Stewart: 9781586217013vastaustyyppi: 9781586217013vastaustyyppi: 9781586217013 ISBN: Jonathan Stewart on ääninäyttelijä.</w:t>
      </w:r>
    </w:p>
    <w:p>
      <w:r>
        <w:rPr>
          <w:b/>
        </w:rPr>
        <w:t xml:space="preserve">Tulos</w:t>
      </w:r>
    </w:p>
    <w:p>
      <w:r>
        <w:t xml:space="preserve">Voitteko antaa minulle kaikki [Jon Stewartin] selostamien kirjapainosten ISBN-numerot?</w:t>
      </w:r>
    </w:p>
    <w:p>
      <w:r>
        <w:rPr>
          <w:b/>
        </w:rPr>
        <w:t xml:space="preserve">Tulos</w:t>
      </w:r>
    </w:p>
    <w:p>
      <w:r>
        <w:t xml:space="preserve">Mitkä ovat kaikkien [Jon Stewartin] lukemien kirjapainosten ISBN-tunnukset?</w:t>
      </w:r>
    </w:p>
    <w:p>
      <w:r>
        <w:rPr>
          <w:b/>
        </w:rPr>
        <w:t xml:space="preserve">Tulos</w:t>
      </w:r>
    </w:p>
    <w:p>
      <w:r>
        <w:t xml:space="preserve">Mitkä ovat [Jon Stewartin] lukemien kirjojen ISBN-numerot?</w:t>
      </w:r>
    </w:p>
    <w:p>
      <w:r>
        <w:rPr>
          <w:b/>
        </w:rPr>
        <w:t xml:space="preserve">Tulos</w:t>
      </w:r>
    </w:p>
    <w:p>
      <w:r>
        <w:t xml:space="preserve">Mitä ISBN-kirjoja [Jon Stewart] lukee?</w:t>
      </w:r>
    </w:p>
    <w:p>
      <w:r>
        <w:rPr>
          <w:b/>
        </w:rPr>
        <w:t xml:space="preserve">Tulos</w:t>
      </w:r>
    </w:p>
    <w:p>
      <w:r>
        <w:t xml:space="preserve">Mitkä ISBN-numerot ovat [Jon Stewartin] lukemia kirjapainoksia?</w:t>
      </w:r>
    </w:p>
    <w:p>
      <w:r>
        <w:rPr>
          <w:b/>
        </w:rPr>
        <w:t xml:space="preserve">Tulos</w:t>
      </w:r>
    </w:p>
    <w:p>
      <w:r>
        <w:t xml:space="preserve">Mitkä ovat [Jon Stewartin] lukemien kirjojen ISBN-numerot?</w:t>
      </w:r>
    </w:p>
    <w:p>
      <w:r>
        <w:rPr>
          <w:b/>
        </w:rPr>
        <w:t xml:space="preserve">Esimerkki 5.2685</w:t>
      </w:r>
    </w:p>
    <w:p>
      <w:r>
        <w:t xml:space="preserve">alkuperäinen kysymys: Vastaus: KosmosVastaustyyppi: Mikä pelijulkaisija julkaisi [Lost Cities] ja [Catan: Cities &amp; Knights]?vastaus: KosmosVastaustyyppi: Kosmos Kosmos: Pelin tyyppi: Pelijulkaisija.aputiedot: Lost Cities on 60 kortin korttipeli, jonka pelisuunnittelija Reiner Knizia suunnitteli vuonna 1999 ja jota useat kustantajat julkaisivat. Pelin tavoitteena on järjestää kannattavia tutkimusmatkoja yhteen tai useampaan viidestä kadonneesta kaupungista. Peli oli alun perin tarkoitettu kahden pelaajan peliksi, mutta fanit ovat esittäneet sääntömuunnoksia, jotka mahdollistavat yhden tai kahden pelaajan pelaamisen, minkä vuoksi Reiner Knizia itse on myöhemmin antanut puoliviralliset neljän pelaajan säännöt.Catan: Cities &amp; Knights:;Type: Pelin laajennus: ;</w:t>
      </w:r>
    </w:p>
    <w:p>
      <w:r>
        <w:rPr>
          <w:b/>
        </w:rPr>
        <w:t xml:space="preserve">Tulos</w:t>
      </w:r>
    </w:p>
    <w:p>
      <w:r>
        <w:t xml:space="preserve">Mikä pelijulkaisija julkaisi [Lost Cities] ja [Catan: Cities &amp; Knights]?</w:t>
      </w:r>
    </w:p>
    <w:p>
      <w:r>
        <w:rPr>
          <w:b/>
        </w:rPr>
        <w:t xml:space="preserve">Tulos</w:t>
      </w:r>
    </w:p>
    <w:p>
      <w:r>
        <w:t xml:space="preserve">[Lost Cities] ja [Catan: Cities &amp; Knights] julkaistiin minkä pelinkehittäjän toimesta?</w:t>
      </w:r>
    </w:p>
    <w:p>
      <w:r>
        <w:rPr>
          <w:b/>
        </w:rPr>
        <w:t xml:space="preserve">Tulos</w:t>
      </w:r>
    </w:p>
    <w:p>
      <w:r>
        <w:t xml:space="preserve">[Lost Cities] ja [Catan: Cities &amp; Knights] julkaistiin minkä pelijulkaisijan toimesta?</w:t>
      </w:r>
    </w:p>
    <w:p>
      <w:r>
        <w:rPr>
          <w:b/>
        </w:rPr>
        <w:t xml:space="preserve">Tulos</w:t>
      </w:r>
    </w:p>
    <w:p>
      <w:r>
        <w:t xml:space="preserve">Nimeä pelijulkaisija, joka julkaisi [Lost Cities] ja [Catan: Cities &amp; Knights]?</w:t>
      </w:r>
    </w:p>
    <w:p>
      <w:r>
        <w:rPr>
          <w:b/>
        </w:rPr>
        <w:t xml:space="preserve">Tulos</w:t>
      </w:r>
    </w:p>
    <w:p>
      <w:r>
        <w:t xml:space="preserve">Kuka oli pelijulkaisija, joka julkaisi [Lost Cities] ja [Catan: Cities &amp; Knights]?</w:t>
      </w:r>
    </w:p>
    <w:p>
      <w:r>
        <w:rPr>
          <w:b/>
        </w:rPr>
        <w:t xml:space="preserve">Esimerkki 5.2686</w:t>
      </w:r>
    </w:p>
    <w:p>
      <w:r>
        <w:t xml:space="preserve">alkuperäinen kysymys: Vastaus: The Platinum Collection (levy 1), The Legend, The Gold Collection... vastaustyyppi: Minkä musiikkijulkaisun osa sisältää [Count Basie Orchestran] tekemiä äänitteitä, joissa esiintyy [Bono]? Musiikkijulkaisukomponentti.lisätiedot: Musiikkijulkaisun komponentti: Count Basie Orchestra on 16-18-henkinen big band, yksi merkittävimmistä swing-aikakauden jazzin esiintyjäyhtyeistä, jonka Count Basie perusti vuonna 1935 ja joka levytti säännöllisesti vuodesta 1936 alkaen. Huolimatta lyhytaikaisesta hajoamisesta 1950-luvun alussa yhtye säilyi pitkään itse Big Band -aikakauden ja Basien kuoleman jälkeen vuonna 1984. Se jatkaa edelleen "aavebändinä". Alun perin yhtyeen kokoonpanoon kuuluivat muun muassa Buck Clayton ja Lester Young, mutta 1950- ja 1960-luvuilla yhtye hyödynsi muun muassa Neal Heftin kaltaisten sovittajien töitä, ja siinä esiintyivät Thad Jonesin ja Eddie "Lockjaw" Davisin kaltaiset muusikot. Sen tämän aikakauden levytyksiin kuului yhteistyötä Frank Sinatran ja Ella Fitzgeraldin kaltaisten laulajien kanssa.Bono:;Tyyppi: Bono: Nimi: Bono;</w:t>
      </w:r>
    </w:p>
    <w:p>
      <w:r>
        <w:rPr>
          <w:b/>
        </w:rPr>
        <w:t xml:space="preserve">Tulos</w:t>
      </w:r>
    </w:p>
    <w:p>
      <w:r>
        <w:t xml:space="preserve">[Count Basie Orchestran] tekemät kappaleet, joissa esiintyy [Bono], mikä on musiikkijulkaisun osan nimi?</w:t>
      </w:r>
    </w:p>
    <w:p>
      <w:r>
        <w:rPr>
          <w:b/>
        </w:rPr>
        <w:t xml:space="preserve">Tulos</w:t>
      </w:r>
    </w:p>
    <w:p>
      <w:r>
        <w:t xml:space="preserve">Mikä on sen musiikillisen julkaisukomponentin nimi, joka jäljittää [Count Basie Orchestran] tekemiä ja [Bonon] esittämiä äänityksiä?</w:t>
      </w:r>
    </w:p>
    <w:p>
      <w:r>
        <w:rPr>
          <w:b/>
        </w:rPr>
        <w:t xml:space="preserve">Tulos</w:t>
      </w:r>
    </w:p>
    <w:p>
      <w:r>
        <w:t xml:space="preserve">Minkä musiikkijulkaisun teki [Count Basie Orchestra] ja siinä esiintyi [Bono]?</w:t>
      </w:r>
    </w:p>
    <w:p>
      <w:r>
        <w:rPr>
          <w:b/>
        </w:rPr>
        <w:t xml:space="preserve">Tulos</w:t>
      </w:r>
    </w:p>
    <w:p>
      <w:r>
        <w:t xml:space="preserve">Löydä [Count Basie Orchestran] tekemät ja [Bonon] esittämät musiikkijulkaisun komponenttikappaleet.</w:t>
      </w:r>
    </w:p>
    <w:p>
      <w:r>
        <w:rPr>
          <w:b/>
        </w:rPr>
        <w:t xml:space="preserve">Tulos</w:t>
      </w:r>
    </w:p>
    <w:p>
      <w:r>
        <w:t xml:space="preserve">Mitkä ovat [Count Basie Orchestran] tekemät ja [Bonon] esittämät musiikilliset julkaisukomponenttiraidat?</w:t>
      </w:r>
    </w:p>
    <w:p>
      <w:r>
        <w:rPr>
          <w:b/>
        </w:rPr>
        <w:t xml:space="preserve">Tulos</w:t>
      </w:r>
    </w:p>
    <w:p>
      <w:r>
        <w:t xml:space="preserve">Minkä musiikkijulkaisun komponentti sisältää [Count Basie Orchestran] tekemiä äänityksiä, joissa on mukana [Bono]?</w:t>
      </w:r>
    </w:p>
    <w:p>
      <w:r>
        <w:rPr>
          <w:b/>
        </w:rPr>
        <w:t xml:space="preserve">Esimerkki 5.2687</w:t>
      </w:r>
    </w:p>
    <w:p>
      <w:r>
        <w:t xml:space="preserve">alkuperäinen kysymys: Vastaus: Civil War, Part Seven of Seven, The Wail of the Banshee!, The Punisher Strikes Twist...: Sarjakuva Tarina: Toimintaelokuva on elokuvan lajityyppi, jossa yksi tai useampi sankari joutuu sarjaan haasteita, jotka tyypillisesti sisältävät fyysisiä urotekoja, pitkiä taistelukohtauksia, väkivaltaa ja hurjia takaa-ajoja. Toimintaelokuvissa on yleensä kekseliäs hahmo, joka kamppailee uskomattomia vastoinkäymisiä vastaan, joihin kuuluvat hengenvaaralliset tilanteet, roisto tai takaa-ajo, joka yleensä päättyy sankarin voittoon. CGI:n kehittyminen on tehnyt toimintakohtausten ja muiden visuaalisten tehosteiden tuottamisesta halvempaa ja helpompaa, kun aiemmin tarvittiin ammattimaisia stunttiporukoita. Reaktiot toimintaelokuviin, joissa on käytetty huomattavia määriä CGI:tä, ovat kuitenkin olleet ristiriitaisia, sillä elokuvat, joissa käytetään tietokoneanimaatioita epärealististen ja uskomattomien tapahtumien luomiseen, saavat usein osakseen kritiikkiä. Vaikka toiminta on ollut pitkään elokuvien toistuva osa, "toimintaelokuvan" genre alkoi kehittyä 1970-luvulla yhdessä stunttien ja erikoistehosteiden lisääntymisen kanssa. Laji liittyy läheisesti trilleri- ja seikkailuelokuvan genreihin, ja se voi sisältää myös vakoilukirjallisuuden ja vakoilun elementtejä.Marvel Universe:;Tyyppi: Fiktiivinen universumi;</w:t>
      </w:r>
    </w:p>
    <w:p>
      <w:r>
        <w:rPr>
          <w:b/>
        </w:rPr>
        <w:t xml:space="preserve">Tulos</w:t>
      </w:r>
    </w:p>
    <w:p>
      <w:r>
        <w:t xml:space="preserve">Mikä sarjakuvatarina kuuluu [toimintaelokuvan] alalajiin ja on myös osa [Marvel-universumia]?</w:t>
      </w:r>
    </w:p>
    <w:p>
      <w:r>
        <w:rPr>
          <w:b/>
        </w:rPr>
        <w:t xml:space="preserve">Tulos</w:t>
      </w:r>
    </w:p>
    <w:p>
      <w:r>
        <w:t xml:space="preserve">Mikä on [Marvel-universumiin] kuuluvan ja [toimintaelokuvan] alalajiin kuuluvan sarjakuvatarinan nimi?</w:t>
      </w:r>
    </w:p>
    <w:p>
      <w:r>
        <w:rPr>
          <w:b/>
        </w:rPr>
        <w:t xml:space="preserve">Tulos</w:t>
      </w:r>
    </w:p>
    <w:p>
      <w:r>
        <w:t xml:space="preserve">Minkä [Toimintaelokuva]-sarjakuvan tarinan julkaisee [Marvel Universe]-viihde?</w:t>
      </w:r>
    </w:p>
    <w:p>
      <w:r>
        <w:rPr>
          <w:b/>
        </w:rPr>
        <w:t xml:space="preserve">Tulos</w:t>
      </w:r>
    </w:p>
    <w:p>
      <w:r>
        <w:t xml:space="preserve">Mikä sarjakuvatarina on osa [Marvel-universumia] ja kuuluu [toimintaelokuvan] alalajiin?</w:t>
      </w:r>
    </w:p>
    <w:p>
      <w:r>
        <w:rPr>
          <w:b/>
        </w:rPr>
        <w:t xml:space="preserve">Tulos</w:t>
      </w:r>
    </w:p>
    <w:p>
      <w:r>
        <w:t xml:space="preserve">Mikä [Marvel-universumin] sarjakuvatarina kuuluu [toimintaelokuvan] alalajiin?</w:t>
      </w:r>
    </w:p>
    <w:p>
      <w:r>
        <w:rPr>
          <w:b/>
        </w:rPr>
        <w:t xml:space="preserve">Tulos</w:t>
      </w:r>
    </w:p>
    <w:p>
      <w:r>
        <w:t xml:space="preserve">Mikä on sen sarjakuvatarinan nimi, joka on osa [Marvel-universumia] ja kuuluu myös [toimintaelokuvan] alalajiin?</w:t>
      </w:r>
    </w:p>
    <w:p>
      <w:r>
        <w:rPr>
          <w:b/>
        </w:rPr>
        <w:t xml:space="preserve">Esimerkki 5.2688</w:t>
      </w:r>
    </w:p>
    <w:p>
      <w:r>
        <w:t xml:space="preserve">alkuperäinen kysymys: Vastaus: Australia, Eurooppa, Pohjois-Amerikka...vastaustyyppi: Video Game Region.auxiliary information: Virtual Console, joskus lyhennettynä VC, on Wii Shop Channel- ja Nintendo eShop -verkkopalveluiden erikoistunut osio, jonka avulla pelaajat voivat ostaa ja ladata pelejä ja muita ohjelmistoja Nintendon Wii- ja Wii U -koti-pelikonsoleille sekä Nintendo 3DS -kannettavalle pelikonsolille. Virtual Console -valikoima koostuu alun perin aiemmille koti- ja kannettaville konsoleille julkaistuista nimikkeistä. Näitä nimikkeitä ajetaan alkuperäisessä muodossaan ohjelmistoemulaation avulla, ja niitä voi ostaa 500-1200 Wii-pisteen, 2,99-6,99 dollarin ja 4,99-9,99 dollarin hintaan järjestelmästä, harvinaisuudesta ja/tai kysynnästä riippuen. Virtual Console -konsolin menneiden pelien kirjasto koostuu tällä hetkellä Nintendo Entertainment System-, Super Nintendo Entertainment System-, Game Boy-, Game Boy Color- ja Nintendo 64 -peleistä sekä Segan Master System- ja Mega Drive/Genesis-, NEC:n TurboGrafx-16- ja SNK:n Neo Geo AES -peleistä. Wii-palvelu sisältää myös pelejä järjestelmille, jotka tunnettiin vain tietyillä alueilla, kuten Commodore 64 ja MSX, sekä Virtual Console Arcade -palvelun, jonka avulla pelaajat voivat ladata arcade-videopelejä: ;</w:t>
      </w:r>
    </w:p>
    <w:p>
      <w:r>
        <w:rPr>
          <w:b/>
        </w:rPr>
        <w:t xml:space="preserve">Tulos</w:t>
      </w:r>
    </w:p>
    <w:p>
      <w:r>
        <w:t xml:space="preserve">Missä maissa [Nintendon] kehittämä ja [Virtuaalikonsolin] kautta jaettu versio julkaistaan?</w:t>
      </w:r>
    </w:p>
    <w:p>
      <w:r>
        <w:rPr>
          <w:b/>
        </w:rPr>
        <w:t xml:space="preserve">Tulos</w:t>
      </w:r>
    </w:p>
    <w:p>
      <w:r>
        <w:t xml:space="preserve">Missä [Nintendon] kehittämät ja [Virtual Console] kautta jaetut pelit julkaistiin?</w:t>
      </w:r>
    </w:p>
    <w:p>
      <w:r>
        <w:rPr>
          <w:b/>
        </w:rPr>
        <w:t xml:space="preserve">Tulos</w:t>
      </w:r>
    </w:p>
    <w:p>
      <w:r>
        <w:t xml:space="preserve">Missä julkaistiin [Nintendon] versio, jota jaettiin [Virtual Consolen] kautta?</w:t>
      </w:r>
    </w:p>
    <w:p>
      <w:r>
        <w:rPr>
          <w:b/>
        </w:rPr>
        <w:t xml:space="preserve">Tulos</w:t>
      </w:r>
    </w:p>
    <w:p>
      <w:r>
        <w:t xml:space="preserve">[Virtual Console], jonka on kehittänyt [Nintendo], julkaistiin missä?</w:t>
      </w:r>
    </w:p>
    <w:p>
      <w:r>
        <w:rPr>
          <w:b/>
        </w:rPr>
        <w:t xml:space="preserve">Esimerkki 5.2689</w:t>
      </w:r>
    </w:p>
    <w:p>
      <w:r>
        <w:t xml:space="preserve">alkuperäinen kysymys: Vastaus: Kuninkaallinen hoviteatteriVastaustyyppi: Mikä on teatteri, jossa [The Grace Of Mary Traverse] tuotanto järjestetään?vastaus: Kuninkaallinen hoviteatteriVastaustyyppi: Mikä on teatteri, jossa [The Grace Of Mary Traverse] tuotanto järjestetään?Vastaus: Kuninkaallinen hoviteatteri: Lisätiedot: Teatteri: The Grace Of Mary Traverse on Timberlake Wertenbakerin näytelmän teatterituotanto vuosilta 1985-1986.</w:t>
      </w:r>
    </w:p>
    <w:p>
      <w:r>
        <w:rPr>
          <w:b/>
        </w:rPr>
        <w:t xml:space="preserve">Tulos</w:t>
      </w:r>
    </w:p>
    <w:p>
      <w:r>
        <w:t xml:space="preserve">Mikä on sen teatterin nimi, jossa [The Grace Of Mary Traverse] esitetään?</w:t>
      </w:r>
    </w:p>
    <w:p>
      <w:r>
        <w:rPr>
          <w:b/>
        </w:rPr>
        <w:t xml:space="preserve">Tulos</w:t>
      </w:r>
    </w:p>
    <w:p>
      <w:r>
        <w:t xml:space="preserve">Missä teatterissa [The Grace Of Mary Traverse] -näytelmä on esitetty?</w:t>
      </w:r>
    </w:p>
    <w:p>
      <w:r>
        <w:rPr>
          <w:b/>
        </w:rPr>
        <w:t xml:space="preserve">Tulos</w:t>
      </w:r>
    </w:p>
    <w:p>
      <w:r>
        <w:t xml:space="preserve">[The Grace Of Mary Traverse] esitettiin missä teatterissa?</w:t>
      </w:r>
    </w:p>
    <w:p>
      <w:r>
        <w:rPr>
          <w:b/>
        </w:rPr>
        <w:t xml:space="preserve">Tulos</w:t>
      </w:r>
    </w:p>
    <w:p>
      <w:r>
        <w:t xml:space="preserve">Missä teatterissa [The Grace Of Mary Traverse] -näytelmä esitettiin?</w:t>
      </w:r>
    </w:p>
    <w:p>
      <w:r>
        <w:rPr>
          <w:b/>
        </w:rPr>
        <w:t xml:space="preserve">Tulos</w:t>
      </w:r>
    </w:p>
    <w:p>
      <w:r>
        <w:t xml:space="preserve">Mikä on teatteri, jossa [The Grace Of Mary Traverse] -näytelmä on esitetty?</w:t>
      </w:r>
    </w:p>
    <w:p>
      <w:r>
        <w:rPr>
          <w:b/>
        </w:rPr>
        <w:t xml:space="preserve">Tulos</w:t>
      </w:r>
    </w:p>
    <w:p>
      <w:r>
        <w:t xml:space="preserve">Missä teatterissa [The Grace Of Mary Traverse] tuotanto esitetään?</w:t>
      </w:r>
    </w:p>
    <w:p>
      <w:r>
        <w:rPr>
          <w:b/>
        </w:rPr>
        <w:t xml:space="preserve">Tulos</w:t>
      </w:r>
    </w:p>
    <w:p>
      <w:r>
        <w:t xml:space="preserve">[The Grace Of Mary Traverse] esitettiin missä teatterissa?</w:t>
      </w:r>
    </w:p>
    <w:p>
      <w:r>
        <w:rPr>
          <w:b/>
        </w:rPr>
        <w:t xml:space="preserve">Esimerkki 5.2690</w:t>
      </w:r>
    </w:p>
    <w:p>
      <w:r>
        <w:t xml:space="preserve">alkuperäinen kysymys: Vastaus: Pohjois-AmerikkaVastaustyyppi: Millä alueella [Nintendo] julkaisi pelin viimeisimmän julkaistun version?vastaus: Pohjois-AmerikkaVastaustyyppi: Millä alueella [Nintendo] julkaisi pelin viimeisimmän julkaistun version?vastaus: Pohjois-AmerikkaVastaustyyppi: Millä alueella [Nintendo] julkaisi pelin viimeisimmän julkaistun version? Lisätiedot: Pohjois-Amerikka: Pohjois-Amerikka: Pohjois-Amerikka on yksi videopelien alueista: Nintendo Co., Ltd. on japanilainen monikansallinen kuluttajaelektroniikka-alan yritys, jonka pääkonttori sijaitsee Kiotossa, Japanissa. Nintendo on liikevaihdoltaan maailman suurin videopeliyhtiö. Fusajiro Yamauchi perusti sen 23. syyskuuta 1889, ja se valmisti alun perin käsintehtyjä hanafuda-pelikortteja. Vuoteen 1963 mennessä yritys oli kokeillut useita pieniä kapealla toimialalla toimivia yrityksiä, kuten taksipalveluja ja rakkaushotelleja. Nintendo luopui 1960-luvulla aiemmista yrityksistä lelujen hyväksi, mutta kehittyi sitten 1970-luvulla videopeliyhtiöksi, josta tuli lopulta yksi alan vaikutusvaltaisimmista ja Japanin kolmanneksi arvokkain pörssiyhtiö yli 85 miljardin dollarin markkina-arvollaan. Nintendo of America on myös Seattle Mariners Major League Baseball -joukkueen enemmistöomistaja. Sana "Nintendo" voidaan karkeasti kääntää japanista englanniksi "leave luck to heaven". Maaliskuun 31. päivään 2014 mennessä Nintendo on ilmoittanut historiallisesti kumulatiivisen myynnin olleen yli 670,43 miljoonaa laitteistoyksikköä ja 4,23 miljardia ohjelmistoyksikköä. Heinäkuun 11. päivänä 2015 toimitusjohtaja Satoru Iwata kuoli 55-vuotiaana sappitietuumoriin.</w:t>
      </w:r>
    </w:p>
    <w:p>
      <w:r>
        <w:rPr>
          <w:b/>
        </w:rPr>
        <w:t xml:space="preserve">Tulos</w:t>
      </w:r>
    </w:p>
    <w:p>
      <w:r>
        <w:t xml:space="preserve">Millä alueella [Nintendo] julkaisi pelin viimeisimmän version?</w:t>
      </w:r>
    </w:p>
    <w:p>
      <w:r>
        <w:rPr>
          <w:b/>
        </w:rPr>
        <w:t xml:space="preserve">Tulos</w:t>
      </w:r>
    </w:p>
    <w:p>
      <w:r>
        <w:t xml:space="preserve">Pelin viimeisin julkaistu versio [Nintendo] julkaistiin millä alueella?</w:t>
      </w:r>
    </w:p>
    <w:p>
      <w:r>
        <w:rPr>
          <w:b/>
        </w:rPr>
        <w:t xml:space="preserve">Tulos</w:t>
      </w:r>
    </w:p>
    <w:p>
      <w:r>
        <w:t xml:space="preserve">Millä alalla [Nintendo] tuotti uusimman julkaistun version pelistään?</w:t>
      </w:r>
    </w:p>
    <w:p>
      <w:r>
        <w:rPr>
          <w:b/>
        </w:rPr>
        <w:t xml:space="preserve">Tulos</w:t>
      </w:r>
    </w:p>
    <w:p>
      <w:r>
        <w:t xml:space="preserve">Mikä on sen alueen nimi, jolla [Nintendo] julkaisi pelinsä viimeisimmän version?</w:t>
      </w:r>
    </w:p>
    <w:p>
      <w:r>
        <w:rPr>
          <w:b/>
        </w:rPr>
        <w:t xml:space="preserve">Tulos</w:t>
      </w:r>
    </w:p>
    <w:p>
      <w:r>
        <w:t xml:space="preserve">Millä alueella [Nintendo] julkaisi pelin viimeisimmän version?</w:t>
      </w:r>
    </w:p>
    <w:p>
      <w:r>
        <w:rPr>
          <w:b/>
        </w:rPr>
        <w:t xml:space="preserve">Esimerkki 5.2691</w:t>
      </w:r>
    </w:p>
    <w:p>
      <w:r>
        <w:t xml:space="preserve">Alkuperäinen kysymys: Mikä pituusyksikkö liittyy mittausjärjestelmään, jonka massayksikköihin kuuluu [gramma]?Vastaus: pikometri, hehtometri, mikrometri...vastaustyyppi: Pituuden yksikkö.lisätiedot: Mikrometri, mikrometri, mikrometri, mikrometri, mikrometri: Gramma on massan (tai painon) mittayksikkö.  Se on 1/1000 kilogrammaa.</w:t>
      </w:r>
    </w:p>
    <w:p>
      <w:r>
        <w:rPr>
          <w:b/>
        </w:rPr>
        <w:t xml:space="preserve">Tulos</w:t>
      </w:r>
    </w:p>
    <w:p>
      <w:r>
        <w:t xml:space="preserve">Minkälainen pituusyksikkö liittyy mittausjärjestelmään, jonka massayksikköihin kuuluu [gramma]?</w:t>
      </w:r>
    </w:p>
    <w:p>
      <w:r>
        <w:rPr>
          <w:b/>
        </w:rPr>
        <w:t xml:space="preserve">Tulos</w:t>
      </w:r>
    </w:p>
    <w:p>
      <w:r>
        <w:t xml:space="preserve">Mikä on sen pituusyksikön nimi, joka liittyy mittausjärjestelmään, jonka massayksikköihin kuuluu [gramma]?</w:t>
      </w:r>
    </w:p>
    <w:p>
      <w:r>
        <w:rPr>
          <w:b/>
        </w:rPr>
        <w:t xml:space="preserve">Tulos</w:t>
      </w:r>
    </w:p>
    <w:p>
      <w:r>
        <w:t xml:space="preserve">Mitkä pituusyksiköt liittyvät järjestelmään, jossa massa mitataan [grammoina] s?</w:t>
      </w:r>
    </w:p>
    <w:p>
      <w:r>
        <w:rPr>
          <w:b/>
        </w:rPr>
        <w:t xml:space="preserve">Tulos</w:t>
      </w:r>
    </w:p>
    <w:p>
      <w:r>
        <w:t xml:space="preserve">Mikä pituusyksikkö liittyy mittausjärjestelmään, jonka massayksikköihin kuuluu [gramma]?</w:t>
      </w:r>
    </w:p>
    <w:p>
      <w:r>
        <w:rPr>
          <w:b/>
        </w:rPr>
        <w:t xml:space="preserve">Tulos</w:t>
      </w:r>
    </w:p>
    <w:p>
      <w:r>
        <w:t xml:space="preserve">Mikä pituusyksikkö liittyy mittausjärjestelmään, jonka massayksikköihin kuuluu [gramma]?</w:t>
      </w:r>
    </w:p>
    <w:p>
      <w:r>
        <w:rPr>
          <w:b/>
        </w:rPr>
        <w:t xml:space="preserve">Esimerkki 5.2692</w:t>
      </w:r>
    </w:p>
    <w:p>
      <w:r>
        <w:t xml:space="preserve">alkuperäinen kysymys: Vastaus: ElrondVastaustyyppi: Kuka hahmo on omistanut esineen, joka on tehty samasta materiaalista kuin [Sormus]?vastaus: ElrondVastaustyyppi: Kuka hahmo on omistanut esineen, joka on tehty samasta materiaalista kuin [Sormus]?Vastaus: Elrond Lisätietoja: Elrondr: Teatterihahmo: Sormus on esine, joka esiintyy J. R. R. Tolkienin Taru sormusten herrasta -teoksen keskeisenä juonielementtinä. Se on kuvattu aiemmassa tarinassa, Hobitissa, näkymättömyyden taikasormukseksi. Jatko-osassa, Taru sormusten herrasta, Tolkien antaa sormukselle synkemmän luonteen, jonka pahansuopa voima ulottuu paljon pidemmälle kuin näkymättömyyden antamiseen: sen on luonut pimeyden herra Sauron osana suunnitelmaansa voittaa Keski-Maan herruus. Taru sormusten herrasta käsittelee pyrkimystä tuhota Sormus, jotta Sauron ei voisi toteuttaa suunnitelmaansa.</w:t>
      </w:r>
    </w:p>
    <w:p>
      <w:r>
        <w:rPr>
          <w:b/>
        </w:rPr>
        <w:t xml:space="preserve">Tulos</w:t>
      </w:r>
    </w:p>
    <w:p>
      <w:r>
        <w:t xml:space="preserve">Mikä on sen hahmon nimi, jolla oli hallussaan esine, joka on tehty samasta materiaalista kuin [Yksi sormus]?</w:t>
      </w:r>
    </w:p>
    <w:p>
      <w:r>
        <w:rPr>
          <w:b/>
        </w:rPr>
        <w:t xml:space="preserve">Tulos</w:t>
      </w:r>
    </w:p>
    <w:p>
      <w:r>
        <w:t xml:space="preserve">Kuka oli se hahmo, jolla oli esine, joka oli tehty samasta materiaalista kuin [Yksi sormus]?</w:t>
      </w:r>
    </w:p>
    <w:p>
      <w:r>
        <w:rPr>
          <w:b/>
        </w:rPr>
        <w:t xml:space="preserve">Tulos</w:t>
      </w:r>
    </w:p>
    <w:p>
      <w:r>
        <w:t xml:space="preserve">samaa materiaalia kuin [One Ring], mikä hahmo omistaa sen?</w:t>
      </w:r>
    </w:p>
    <w:p>
      <w:r>
        <w:rPr>
          <w:b/>
        </w:rPr>
        <w:t xml:space="preserve">Tulos</w:t>
      </w:r>
    </w:p>
    <w:p>
      <w:r>
        <w:t xml:space="preserve">Nimeä hahmo, jolla on ollut hallussaan esine, joka on tehty samasta materiaalista kuin [Yksi sormus]?</w:t>
      </w:r>
    </w:p>
    <w:p>
      <w:r>
        <w:rPr>
          <w:b/>
        </w:rPr>
        <w:t xml:space="preserve">Tulos</w:t>
      </w:r>
    </w:p>
    <w:p>
      <w:r>
        <w:t xml:space="preserve">Mikä on sen hahmon nimi, jolla oli esine, joka on tehty samasta materiaalista kuin [Sormus]?</w:t>
      </w:r>
    </w:p>
    <w:p>
      <w:r>
        <w:rPr>
          <w:b/>
        </w:rPr>
        <w:t xml:space="preserve">Esimerkki 5.2693</w:t>
      </w:r>
    </w:p>
    <w:p>
      <w:r>
        <w:t xml:space="preserve">alkuperäinen kysymys: Vastaus: Os XVastaustyyppi: Mikä tietokonealusta käyttää [Portable Document Format] ja tukee myös [Adobe Photoshopin] kirjoittamia tiedostomuotoja?Vastaus: Os XVastaustyyppi: Mikä tietokonealusta käyttää [Portable Document Format] ja tukee myös [Adobe Photoshopin] kirjoittamia tiedostomuotoja? Computing Platform.auxiliary information: Portable Document Format on tiedostomuoto, jota käytetään asiakirjojen esittämiseen sovellusohjelmista, laitteistoista ja käyttöjärjestelmistä riippumattomalla tavalla. Kukin PDF-tiedosto kiteyttää kiinteän asettelun litteän asiakirjan täydellisen kuvauksen, joka sisältää tekstin, fontit, grafiikan ja muut sen esittämiseen tarvittavat tiedot. Vuonna 1991 Adobe Systemsin toinen perustaja John Warnock hahmotteli Camelot-nimisen järjestelmän, josta kehittyi PDF. Vaikka Adobe Systems tarjosi PDF-määrittelyn ilmaiseksi vuonna 1993, PDF oli Adoben hallinnassa oleva, patentoitu formaatti, kunnes se julkaistiin virallisesti avoimena standardina 1. heinäkuuta 2008 ja Kansainvälinen standardisoimisjärjestö julkaisi sen ISO 32000-1:2008 -standardina, jolloin määrittelyn hallinta siirtyi alan vapaaehtoisista asiantuntijoista koostuvalle ISO-komitealle. In 2008, Adobe published a Public Patent License to ISO 32000-1 granting royalty-free rights for all patents owned by Adobe that are necessary to make, use, sell, and distribute PDF compliant implementations.Adobe Photoshop:;Type: Ohjelmistot: ;</w:t>
      </w:r>
    </w:p>
    <w:p>
      <w:r>
        <w:rPr>
          <w:b/>
        </w:rPr>
        <w:t xml:space="preserve">Tulos</w:t>
      </w:r>
    </w:p>
    <w:p>
      <w:r>
        <w:t xml:space="preserve">Mikä on tietokonealusta, joka voi avata [Portable Document Format] -tiedostot ja myös [Adobe Photoshop] -tiedostot?</w:t>
      </w:r>
    </w:p>
    <w:p>
      <w:r>
        <w:rPr>
          <w:b/>
        </w:rPr>
        <w:t xml:space="preserve">Tulos</w:t>
      </w:r>
    </w:p>
    <w:p>
      <w:r>
        <w:t xml:space="preserve">Mikä käyttöjärjestelmä käyttää [Portable Document Format] ja tukee myös [Adobe Photoshopin] kirjoittamia tiedostomuotoja?</w:t>
      </w:r>
    </w:p>
    <w:p>
      <w:r>
        <w:rPr>
          <w:b/>
        </w:rPr>
        <w:t xml:space="preserve">Tulos</w:t>
      </w:r>
    </w:p>
    <w:p>
      <w:r>
        <w:t xml:space="preserve">Mitkä [Adobe Photoshopin] kirjoittamat tiedostomuodot ovat tuettuja millä tietokonealustalla, joka käyttää myös [Portable Document Formatia]?</w:t>
      </w:r>
    </w:p>
    <w:p>
      <w:r>
        <w:rPr>
          <w:b/>
        </w:rPr>
        <w:t xml:space="preserve">Tulos</w:t>
      </w:r>
    </w:p>
    <w:p>
      <w:r>
        <w:t xml:space="preserve">Mikä tietotekniikka-alusta käyttää [Portable Document Format] ja tukee myös [Adobe Photoshopin] kirjoittamia tiedostomuotoja?</w:t>
      </w:r>
    </w:p>
    <w:p>
      <w:r>
        <w:rPr>
          <w:b/>
        </w:rPr>
        <w:t xml:space="preserve">Tulos</w:t>
      </w:r>
    </w:p>
    <w:p>
      <w:r>
        <w:t xml:space="preserve">[Portable Document Format] ja [Adobe Photoshopin] kirjoittamat tiedostomuodot ovat käytössä millä tietokonealustalla?</w:t>
      </w:r>
    </w:p>
    <w:p>
      <w:r>
        <w:rPr>
          <w:b/>
        </w:rPr>
        <w:t xml:space="preserve">Esimerkki 5.2694</w:t>
      </w:r>
    </w:p>
    <w:p>
      <w:r>
        <w:t xml:space="preserve">alkuperäinen kysymys: Vastaus: LennettyVastaustyyppi: Mikä on [Rocketdynen] suunnitteleman rakettimoottorin kehitystilanne, jonka Isp (merenpinnan tasolla) on enintään [255.0]?Vastaus: LennettyVastaustyyppi: Mikä on [Rocketdynen] suunnitteleman rakettimoottorin kehitystilanne? Lisätiedot: Rakettimoottorin kehitystila: Rocketdyne oli yhdysvaltalainen rakettimoottoreita suunnitteleva ja valmistava yritys, jonka pääkonttori sijaitsi Canoga Parkissa, joka sijaitsee Los Angelesin esikaupunkialueella San Fernandon laakson länsiosassa Etelä-Kaliforniassa. Rocketdyne-divisioonan perusti North American Aviation vuonna 1955, ja se oli myöhemmin osa Rockwell Internationalia ja Boeingia. Vuonna 2005 Rocketdyne-divisioona myytiin United Technologies Corporationille, ja siitä tuli Pratt &amp; Whitney Rocketdyne osana Pratt &amp; Whitneytä. Vuonna 2013 Pratt &amp; Whitney Rocketdyne myytiin GenCorpille, joka sulautti sen Aerojetin kanssa Aerojet Rocketdyneksi.</w:t>
      </w:r>
    </w:p>
    <w:p>
      <w:r>
        <w:rPr>
          <w:b/>
        </w:rPr>
        <w:t xml:space="preserve">Tulos</w:t>
      </w:r>
    </w:p>
    <w:p>
      <w:r>
        <w:t xml:space="preserve">Kuinka pitkällä kehitystyössä on [Rocketdynen] suunnittelema moottori, jonka merenpinnan taso on enintään [255,0]?</w:t>
      </w:r>
    </w:p>
    <w:p>
      <w:r>
        <w:rPr>
          <w:b/>
        </w:rPr>
        <w:t xml:space="preserve">Tulos</w:t>
      </w:r>
    </w:p>
    <w:p>
      <w:r>
        <w:t xml:space="preserve">Mikä on sen rakettimoottorin kehityspäivitys, jonka Isp (merenpinnan tasolla) on enintään [255,0] ja jonka on suunnitellut [Rocketdyne]?</w:t>
      </w:r>
    </w:p>
    <w:p>
      <w:r>
        <w:rPr>
          <w:b/>
        </w:rPr>
        <w:t xml:space="preserve">Tulos</w:t>
      </w:r>
    </w:p>
    <w:p>
      <w:r>
        <w:t xml:space="preserve">Minkä [Rocketdynen] suunnitteleman rakettimoottorin Isp (merenpinnan tasolla) on enintään [255,0], ja mikä on sen kehitysvaihe?</w:t>
      </w:r>
    </w:p>
    <w:p>
      <w:r>
        <w:rPr>
          <w:b/>
        </w:rPr>
        <w:t xml:space="preserve">Tulos</w:t>
      </w:r>
    </w:p>
    <w:p>
      <w:r>
        <w:t xml:space="preserve">Mikä on [Rocketdynen] suunnitteleman rakettimoottorin kehityksen tilanne, jonka Isp (merenpinnan tasolla) on enintään [255,0]?</w:t>
      </w:r>
    </w:p>
    <w:p>
      <w:r>
        <w:rPr>
          <w:b/>
        </w:rPr>
        <w:t xml:space="preserve">Tulos</w:t>
      </w:r>
    </w:p>
    <w:p>
      <w:r>
        <w:t xml:space="preserve">Mikä on [Rocketdynen] suunnitteleman rakettimoottorin, jonka Isp (merenpinnan tasolla) on enintään [255,0], kehitystason nimi?</w:t>
      </w:r>
    </w:p>
    <w:p>
      <w:r>
        <w:rPr>
          <w:b/>
        </w:rPr>
        <w:t xml:space="preserve">Esimerkki 5.2695</w:t>
      </w:r>
    </w:p>
    <w:p>
      <w:r>
        <w:t xml:space="preserve">alkuperäinen kysymys: Vastaus: Manchester United f.c.Vastauksen tyyppi: Kuka voitti urheiluliigan palkinnon [Valioliigan] jalkapalloliigassa?Vastaus: Manchester United f.c.Vastauksen tyyppi: Manchester United f.c: Sports League Award Winner.auxiliary information: Valioliiga on englantilainen miesten jalkapalloseurojen ammattilaisliiga. Se on Englannin jalkapallosarjajärjestelmän huipulla, ja se on maan tärkein jalkapallokilpailu. Siitä kilpailee 20 seuraa, ja se toimii nousu- ja putoamisjärjestelmällä Football Leaguen kanssa. Englantilaisten seurojen lisäksi myös Englannin jalkapallopyramidissa kilpailevat walesilaisseurat voivat päästä mukaan. Premier League on yhtiö, jonka osakkaina toimivat 20 jäsenseuraa. Kausi kestää elokuusta toukokuuhun, ja joukkueet pelaavat kukin 38 ottelua, yhteensä 380 ottelua kaudessa. Suurin osa otteluista pelataan lauantaisin ja sunnuntaisin iltapäivisin, muut ottelut arki-iltaisin. Nykyisin liigaa sponsoroi Barclays Bank, joten se tunnetaan virallisesti nimellä Barclays Premier League. Englannin ulkopuolella siitä käytetään yleisesti nimitystä English Premier League. Kilpailu muodostettiin FA Premier League -nimellä 20. helmikuuta 1992 sen jälkeen, kun Football League First Divisionin seurat päättivät irtautua alun perin vuonna 1888 perustetusta Football Leaguesta ja hyödyntää tuottoisaa televisiointioikeussopimusta.</w:t>
      </w:r>
    </w:p>
    <w:p>
      <w:r>
        <w:rPr>
          <w:b/>
        </w:rPr>
        <w:t xml:space="preserve">Tulos</w:t>
      </w:r>
    </w:p>
    <w:p>
      <w:r>
        <w:t xml:space="preserve">Jalkapallon [Valioliigan] urheiluliigan palkinto meni kenelle?</w:t>
      </w:r>
    </w:p>
    <w:p>
      <w:r>
        <w:rPr>
          <w:b/>
        </w:rPr>
        <w:t xml:space="preserve">Tulos</w:t>
      </w:r>
    </w:p>
    <w:p>
      <w:r>
        <w:t xml:space="preserve">Kuka voitti palkinnon [Valioliigan] jalkapalloliigassa?</w:t>
      </w:r>
    </w:p>
    <w:p>
      <w:r>
        <w:rPr>
          <w:b/>
        </w:rPr>
        <w:t xml:space="preserve">Tulos</w:t>
      </w:r>
    </w:p>
    <w:p>
      <w:r>
        <w:t xml:space="preserve">Etsi Kuka voitti urheiluliigan palkinnon [Valioliiga]-jalkapalloliigassa.</w:t>
      </w:r>
    </w:p>
    <w:p>
      <w:r>
        <w:rPr>
          <w:b/>
        </w:rPr>
        <w:t xml:space="preserve">Tulos</w:t>
      </w:r>
    </w:p>
    <w:p>
      <w:r>
        <w:t xml:space="preserve">Mikä jalkapallojoukkue voitti urheiluliigan palkinnon [Valioliigassa]?</w:t>
      </w:r>
    </w:p>
    <w:p>
      <w:r>
        <w:rPr>
          <w:b/>
        </w:rPr>
        <w:t xml:space="preserve">Tulos</w:t>
      </w:r>
    </w:p>
    <w:p>
      <w:r>
        <w:t xml:space="preserve">Mikä jalkapallojoukkue voitti [Valioliigan] mestaruuden?</w:t>
      </w:r>
    </w:p>
    <w:p>
      <w:r>
        <w:rPr>
          <w:b/>
        </w:rPr>
        <w:t xml:space="preserve">Tulos</w:t>
      </w:r>
    </w:p>
    <w:p>
      <w:r>
        <w:t xml:space="preserve">Kuka voitti Urheiluliigan Avaruusliigan [Valioliiga]?</w:t>
      </w:r>
    </w:p>
    <w:p>
      <w:r>
        <w:rPr>
          <w:b/>
        </w:rPr>
        <w:t xml:space="preserve">Esimerkki 5.2696</w:t>
      </w:r>
    </w:p>
    <w:p>
      <w:r>
        <w:t xml:space="preserve">alkuperäinen kysymys: Vastaus: jouluVastaustyyppi: Mikä juhlapäivä on [6. tammikuuta] ja kuuluu [joulu- ja lomakauteen]?Vastaus: jouluVastaustyyppi: JouluVastaustyyppi: Joulu..: Joulu: Joulu: Tammikuun 6. päivä on vuoden kuudes päivä gregoriaanisen kalenterin mukaan. Vuoden loppuun on jäljellä 359 päivää.Joulu- ja juhlapyhäkausi:;Tyyppi: Joulu ja juhlapyhä: Loma-aika;</w:t>
      </w:r>
    </w:p>
    <w:p>
      <w:r>
        <w:rPr>
          <w:b/>
        </w:rPr>
        <w:t xml:space="preserve">Tulos</w:t>
      </w:r>
    </w:p>
    <w:p>
      <w:r>
        <w:t xml:space="preserve">Mikä juhlapäivä on [6. tammikuuta] ja kuuluu myös [joulu- ja lomakauteen]?</w:t>
      </w:r>
    </w:p>
    <w:p>
      <w:r>
        <w:rPr>
          <w:b/>
        </w:rPr>
        <w:t xml:space="preserve">Tulos</w:t>
      </w:r>
    </w:p>
    <w:p>
      <w:r>
        <w:t xml:space="preserve">[joulu- ja lomakauden], mikä juhlapäivä on [6. tammikuuta] ?</w:t>
      </w:r>
    </w:p>
    <w:p>
      <w:r>
        <w:rPr>
          <w:b/>
        </w:rPr>
        <w:t xml:space="preserve">Tulos</w:t>
      </w:r>
    </w:p>
    <w:p>
      <w:r>
        <w:t xml:space="preserve">Mikä juhlapäivä kuuluu [joulu- ja juhlapyhäkauteen] ja on [6. tammikuuta]?</w:t>
      </w:r>
    </w:p>
    <w:p>
      <w:r>
        <w:rPr>
          <w:b/>
        </w:rPr>
        <w:t xml:space="preserve">Tulos</w:t>
      </w:r>
    </w:p>
    <w:p>
      <w:r>
        <w:t xml:space="preserve">Etsi juhlapäivä, joka on [6. tammikuuta] ja kuuluu [joulu- ja juhlapyhäkauteen].</w:t>
      </w:r>
    </w:p>
    <w:p>
      <w:r>
        <w:rPr>
          <w:b/>
        </w:rPr>
        <w:t xml:space="preserve">Tulos</w:t>
      </w:r>
    </w:p>
    <w:p>
      <w:r>
        <w:t xml:space="preserve">Mikä juhlapäivä on [6. tammikuuta] ja kuuluu [joulu- ja lomakauteen]?</w:t>
      </w:r>
    </w:p>
    <w:p>
      <w:r>
        <w:rPr>
          <w:b/>
        </w:rPr>
        <w:t xml:space="preserve">Tulos</w:t>
      </w:r>
    </w:p>
    <w:p>
      <w:r>
        <w:t xml:space="preserve">Mikä juhlapäivä on [6. tammikuuta] ja kuuluu [joulu- ja lomakauteen]?</w:t>
      </w:r>
    </w:p>
    <w:p>
      <w:r>
        <w:rPr>
          <w:b/>
        </w:rPr>
        <w:t xml:space="preserve">Esimerkki 5.2697</w:t>
      </w:r>
    </w:p>
    <w:p>
      <w:r>
        <w:t xml:space="preserve">alkuperäinen kysymys: Vastaus: Lord VoldemortVastaustyyppi: Millä hahmolla, jolla on kyky [Lento], oli esine, jonka [Harry Potter] lopulta tuhosi? Fiction Character.auxiliary information: Harry James Potter on J. K. Rowlingin Harry Potter -sarjan nimihenkilö. Suurin osa kirjojen juonesta kattaa seitsemän vuotta orpo Potterin elämästä, joka saa yhdentenätoista syntymäpäivänään tietää olevansa velho. Niinpä hän käy Tylypahkan noituus- ja velhokoulua harjoittelemassa taikuutta ystävällisen rehtorin Albus Dumbledoren ja muiden koulun professorien opastuksella. Harry saa myös tietää, että hän on jo kuuluisa koko romaanin taikayhteisössä ja että hänen kohtalonsa on sidottu Lordi Voldemortin, kansainvälisesti pelätyn pimeän velhon ja hänen äitinsä ja isänsä murhaajan, kohtaloon.Lento:;Tyyppi: Hahmon voima;</w:t>
      </w:r>
    </w:p>
    <w:p>
      <w:r>
        <w:rPr>
          <w:b/>
        </w:rPr>
        <w:t xml:space="preserve">Tulos</w:t>
      </w:r>
    </w:p>
    <w:p>
      <w:r>
        <w:t xml:space="preserve">Kuka oli se hahmo, jolla oli esine, jonka [Harry Potter] tuhosi Kuka oli kyvykäs [lentämään]?</w:t>
      </w:r>
    </w:p>
    <w:p>
      <w:r>
        <w:rPr>
          <w:b/>
        </w:rPr>
        <w:t xml:space="preserve">Tulos</w:t>
      </w:r>
    </w:p>
    <w:p>
      <w:r>
        <w:t xml:space="preserve">Millä hahmolla, jonka [Harry Potter] tuhosi esineellä, oli voimia, joihin kuului [Lentäminen]?</w:t>
      </w:r>
    </w:p>
    <w:p>
      <w:r>
        <w:rPr>
          <w:b/>
        </w:rPr>
        <w:t xml:space="preserve">Tulos</w:t>
      </w:r>
    </w:p>
    <w:p>
      <w:r>
        <w:t xml:space="preserve">[Harry Potter] tuhosi esineen, joka kuului mille hahmolle, jolla oli kyky [Lento]?</w:t>
      </w:r>
    </w:p>
    <w:p>
      <w:r>
        <w:rPr>
          <w:b/>
        </w:rPr>
        <w:t xml:space="preserve">Tulos</w:t>
      </w:r>
    </w:p>
    <w:p>
      <w:r>
        <w:t xml:space="preserve">Mikä on sen hahmon nimi, jolla on kyky [Lento], jolla oli esine, jonka [Harry Potter] lopulta tuhosi?</w:t>
      </w:r>
    </w:p>
    <w:p>
      <w:r>
        <w:rPr>
          <w:b/>
        </w:rPr>
        <w:t xml:space="preserve">Tulos</w:t>
      </w:r>
    </w:p>
    <w:p>
      <w:r>
        <w:t xml:space="preserve">Millä hahmolla, jolla on kyky [Lento], oli esine, jonka [Harry Potter] lopulta tuhosi?</w:t>
      </w:r>
    </w:p>
    <w:p>
      <w:r>
        <w:rPr>
          <w:b/>
        </w:rPr>
        <w:t xml:space="preserve">Esimerkki 5.2698</w:t>
      </w:r>
    </w:p>
    <w:p>
      <w:r>
        <w:t xml:space="preserve">alkuperäinen kysymys: Who designed the fastest amusement park ride as well as the [Bruce Wayne] ride?answer: intaminanswer type: Amusement Ride Designer.auxiliary information: Batman on kuvitteellinen supersankari, joka esiintyy DC Comicsin julkaisemissa amerikkalaisissa sarjakuvissa. Hahmon loivat taiteilija Bob Kane ja käsikirjoittaja Bill Finger, ja se ilmestyi ensimmäisen kerran Detective Comicsissa #27. Alun perin hahmoa kutsuttiin nimellä "Lepakkomies", mutta hänestä käytetään myös nimityksiä "The Caped Crusader", "The Dark Knight" ja "The World's Greatest Detective". Batmanin salainen henkilöllisyys on Bruce Wayne, amerikkalainen miljardööri, playboy, hyväntekijä ja Wayne Enterprises -yrityksen omistaja. Todettuaan vanhempiensa murhan lapsena hän vannoi kostoa rikollisille, ja tätä valaa lieventää oikeustaju. Wayne treenaa itseään sekä fyysisesti että älyllisesti ja luo lepakon innoittaman persoonan taistellakseen rikollisuutta vastaan. Batman toimii kuvitteellisessa Gotham Cityssä, ja hänen apunaan on erilaisia tukihenkilöitä, kuten hänen hovimestarinsa Alfred, poliisipäällikkö Jim Gordon ja Robinin kaltaisia omankädenoikeudellisia liittolaisia.</w:t>
      </w:r>
    </w:p>
    <w:p>
      <w:r>
        <w:rPr>
          <w:b/>
        </w:rPr>
        <w:t xml:space="preserve">Tulos</w:t>
      </w:r>
    </w:p>
    <w:p>
      <w:r>
        <w:t xml:space="preserve">Kuka suunnitteli nopeimman huvipuistokyydin ja [Bruce Wayne] -kyydin?</w:t>
      </w:r>
    </w:p>
    <w:p>
      <w:r>
        <w:rPr>
          <w:b/>
        </w:rPr>
        <w:t xml:space="preserve">Tulos</w:t>
      </w:r>
    </w:p>
    <w:p>
      <w:r>
        <w:t xml:space="preserve">Kuka suunnitteli [Bruce Waynen] kyydin ja nopeimman huvipuistokyydin?</w:t>
      </w:r>
    </w:p>
    <w:p>
      <w:r>
        <w:rPr>
          <w:b/>
        </w:rPr>
        <w:t xml:space="preserve">Tulos</w:t>
      </w:r>
    </w:p>
    <w:p>
      <w:r>
        <w:t xml:space="preserve">Kuka suunnittelija on vastuussa nopeimman huvipuistokyydin ja [Bruce Wayne] kyydin suunnittelusta?</w:t>
      </w:r>
    </w:p>
    <w:p>
      <w:r>
        <w:rPr>
          <w:b/>
        </w:rPr>
        <w:t xml:space="preserve">Tulos</w:t>
      </w:r>
    </w:p>
    <w:p>
      <w:r>
        <w:t xml:space="preserve">Mikä on sen henkilön nimi, joka suunnitteli nopeimman huvipuistokyydin sekä [Bruce Wayne]-kyydin?</w:t>
      </w:r>
    </w:p>
    <w:p>
      <w:r>
        <w:rPr>
          <w:b/>
        </w:rPr>
        <w:t xml:space="preserve">Tulos</w:t>
      </w:r>
    </w:p>
    <w:p>
      <w:r>
        <w:t xml:space="preserve">Kuka on suunnitellut nopeimman huvipuistokyydin sekä [Bruce Wayne] -kyydin?</w:t>
      </w:r>
    </w:p>
    <w:p>
      <w:r>
        <w:rPr>
          <w:b/>
        </w:rPr>
        <w:t xml:space="preserve">Tulos</w:t>
      </w:r>
    </w:p>
    <w:p>
      <w:r>
        <w:t xml:space="preserve">Kuka loi nopeimman huvipuistokyydin sekä [Bruce Wayne] -kyydin?</w:t>
      </w:r>
    </w:p>
    <w:p>
      <w:r>
        <w:rPr>
          <w:b/>
        </w:rPr>
        <w:t xml:space="preserve">Esimerkki 5.2699</w:t>
      </w:r>
    </w:p>
    <w:p>
      <w:r>
        <w:t xml:space="preserve">alkuperäinen kysymys: Vastaus: Rasmussen, 2012 presidentinvaalit, 2012-06-06]?Vastaus: Rasmussen, 2012 presidentinvaalit, 2012-08-15, Rand, 2012 presidentinvaalit, 2012-10-27, Rasmussen, 2012 presidentinvaalit, 2012-03-03...Vastaustyyppi: Rasmussen, 2012 presidentinvaalit, 2012-08-15...: Vaalitutkimus.</w:t>
      </w:r>
    </w:p>
    <w:p>
      <w:r>
        <w:rPr>
          <w:b/>
        </w:rPr>
        <w:t xml:space="preserve">Tulos</w:t>
      </w:r>
    </w:p>
    <w:p>
      <w:r>
        <w:t xml:space="preserve">Kaikista vaalikyselyistä, joissa on vähintään [888] mielipidetutkimusta, joissa vastaajat ovat [Rasmussen, 2012 presidentinvaalit, 2012-06-06]?</w:t>
      </w:r>
    </w:p>
    <w:p>
      <w:r>
        <w:rPr>
          <w:b/>
        </w:rPr>
        <w:t xml:space="preserve">Tulos</w:t>
      </w:r>
    </w:p>
    <w:p>
      <w:r>
        <w:t xml:space="preserve">Missä näistä vähintään [888] mielipidekyselystä on samanlaisia vastaajia kuin [Rasmussen, 2012 presidentinvaalit, 2012-06-06]?</w:t>
      </w:r>
    </w:p>
    <w:p>
      <w:r>
        <w:rPr>
          <w:b/>
        </w:rPr>
        <w:t xml:space="preserve">Tulos</w:t>
      </w:r>
    </w:p>
    <w:p>
      <w:r>
        <w:t xml:space="preserve">Vähintään [888] mielipidemittausta sisältävistä vaalikyselyistä, missä niistä on samanlaiset vastaajat kuin [Rasmussen, 2012 presidentinvaalit, 2012-06-06]?</w:t>
      </w:r>
    </w:p>
    <w:p>
      <w:r>
        <w:rPr>
          <w:b/>
        </w:rPr>
        <w:t xml:space="preserve">Tulos</w:t>
      </w:r>
    </w:p>
    <w:p>
      <w:r>
        <w:t xml:space="preserve">Mikä on niiden vaalikyselyiden nimi, joissa on vähintään [888] mielipidetutkimusta, ja missä niistä on samanlaiset vastaajat kuin [Rasmussen, 2012 presidentinvaalit, 2012-06-06]?</w:t>
      </w:r>
    </w:p>
    <w:p>
      <w:r>
        <w:rPr>
          <w:b/>
        </w:rPr>
        <w:t xml:space="preserve">Tulos</w:t>
      </w:r>
    </w:p>
    <w:p>
      <w:r>
        <w:t xml:space="preserve">Kaikista vaalikyselyistä, joissa on vähintään [888], missä niistä on vastaajia, jotka ovat samanlaisia kuin [Rasmussen, 2012 presidentinvaalit, 2012-06-06]?</w:t>
      </w:r>
    </w:p>
    <w:p>
      <w:r>
        <w:rPr>
          <w:b/>
        </w:rPr>
        <w:t xml:space="preserve">Tulos</w:t>
      </w:r>
    </w:p>
    <w:p>
      <w:r>
        <w:t xml:space="preserve">Niistä vaalikyselyistä, joissa on vähintään [888] mielipidetutkimusta, missä niistä on samanlaiset vastaajat kuin [Rasmussen, 2012 presidentinvaalit, 2012-06-06]?</w:t>
      </w:r>
    </w:p>
    <w:p>
      <w:r>
        <w:rPr>
          <w:b/>
        </w:rPr>
        <w:t xml:space="preserve">Tulos</w:t>
      </w:r>
    </w:p>
    <w:p>
      <w:r>
        <w:t xml:space="preserve">Näistä nykyisistä vaalikyselyistä, joissa on [888] mielipidetutkimusta, missä niistä on samanlaiset vastaajat kuin [Rasmussen, 2012 presidentinvaalit, 2012-06-06]?</w:t>
      </w:r>
    </w:p>
    <w:p>
      <w:r>
        <w:rPr>
          <w:b/>
        </w:rPr>
        <w:t xml:space="preserve">Esimerkki 5.2700</w:t>
      </w:r>
    </w:p>
    <w:p>
      <w:r>
        <w:t xml:space="preserve">alkuperäinen kysymys: Vastaus: aplplus, statgraphics, apl plusVastaustyyppi: Mikä ohjelmisto voi lukea tiedostomuotoa, joka sisältää [Windows Media Audio]?Vastaus: aplplus, statgraphics, apl plusVastaustyyppi: Aplplus, statgraphics, apl plus: Lisätietoja: APlaps APlaps: APlaps APlaps tyyppi: Software.aputiedot: Windows Media Audio Format on Microsoftin kehittämä Advanced Systems Format -formaatin alatyyppi äänidatavirtojen tallentamista varten. Se koostuu Header-objektista, joka kuvaa tietovirtojen ominaisuuksia, Data-objektista, joka sisältää varsinaiset tietopaketteihin tallennetut tietovirrat, ja valinnaisesti yhdestä tai useammasta Index-objektista. Äänitiedot tallennetaan Windows Media Audio -koodekkia käyttäen, ja formaatti tukee suoratoistoa verkon yli.</w:t>
      </w:r>
    </w:p>
    <w:p>
      <w:r>
        <w:rPr>
          <w:b/>
        </w:rPr>
        <w:t xml:space="preserve">Tulos</w:t>
      </w:r>
    </w:p>
    <w:p>
      <w:r>
        <w:t xml:space="preserve">Mikä ohjelmisto voi lukea [Windows Media Audio] sisältävän tiedostomuodon?</w:t>
      </w:r>
    </w:p>
    <w:p>
      <w:r>
        <w:rPr>
          <w:b/>
        </w:rPr>
        <w:t xml:space="preserve">Tulos</w:t>
      </w:r>
    </w:p>
    <w:p>
      <w:r>
        <w:t xml:space="preserve">Mikä ohjelmisto voi lukea [Windows Media Audio] -tiedostomuodon?</w:t>
      </w:r>
    </w:p>
    <w:p>
      <w:r>
        <w:rPr>
          <w:b/>
        </w:rPr>
        <w:t xml:space="preserve">Tulos</w:t>
      </w:r>
    </w:p>
    <w:p>
      <w:r>
        <w:t xml:space="preserve">Onko olemassa ohjelmia, jotka voivat toistaa [Windows Media Audio] -tiedostomuotoa?</w:t>
      </w:r>
    </w:p>
    <w:p>
      <w:r>
        <w:rPr>
          <w:b/>
        </w:rPr>
        <w:t xml:space="preserve">Tulos</w:t>
      </w:r>
    </w:p>
    <w:p>
      <w:r>
        <w:t xml:space="preserve">Mikä ohjelmisto voi lukea [Windows Media Audio] -tiedostomuotoa?</w:t>
      </w:r>
    </w:p>
    <w:p>
      <w:r>
        <w:rPr>
          <w:b/>
        </w:rPr>
        <w:t xml:space="preserve">Tulos</w:t>
      </w:r>
    </w:p>
    <w:p>
      <w:r>
        <w:t xml:space="preserve">Mikä ohjelmisto voi lukea tiedostomuotoa, joka sisältää [Windows Media Audio]?</w:t>
      </w:r>
    </w:p>
    <w:p>
      <w:r>
        <w:rPr>
          <w:b/>
        </w:rPr>
        <w:t xml:space="preserve">Tulos</w:t>
      </w:r>
    </w:p>
    <w:p>
      <w:r>
        <w:t xml:space="preserve">Mikä ohjelmisto osaa tulkita [Windows Media Audio] sisältävän tiedostomuodon?</w:t>
      </w:r>
    </w:p>
    <w:p>
      <w:r>
        <w:rPr>
          <w:b/>
        </w:rPr>
        <w:t xml:space="preserve">Esimerkki 5.2701</w:t>
      </w:r>
    </w:p>
    <w:p>
      <w:r>
        <w:t xml:space="preserve">alkuperäinen kysymys: Vastaus: laulaminenVastaustyyppi: Mikä ammattiala sisältää [muusikko]?Vastaus: laulaminenVastaustyyppi: Mikä ammattiala sisältää [muusikko]?Vastaus: laulaminen Professional field.auxiliary information: Muusikko on henkilö, joka soittaa soitinta tai on musiikillisesti lahjakas, tai henkilö, joka säveltää, johtaa tai esittää musiikkia. Muusikot voivat erikoistua mihin tahansa musiikkityyliin, ja jotkut muusikot soittavat useita eri tyylejä. Esimerkkejä muusikon mahdollisista taidoista ovat esiintyminen, johtaminen, laulaminen, säveltäminen, sovittaminen ja musiikin orkestrointi.</w:t>
      </w:r>
    </w:p>
    <w:p>
      <w:r>
        <w:rPr>
          <w:b/>
        </w:rPr>
        <w:t xml:space="preserve">Tulos</w:t>
      </w:r>
    </w:p>
    <w:p>
      <w:r>
        <w:t xml:space="preserve">Millä ammattialalla [muusikko] työskentelee?</w:t>
      </w:r>
    </w:p>
    <w:p>
      <w:r>
        <w:rPr>
          <w:b/>
        </w:rPr>
        <w:t xml:space="preserve">Tulos</w:t>
      </w:r>
    </w:p>
    <w:p>
      <w:r>
        <w:t xml:space="preserve">Mikä on sen ammattialan nimi, joka sisältää [muusikko]?</w:t>
      </w:r>
    </w:p>
    <w:p>
      <w:r>
        <w:rPr>
          <w:b/>
        </w:rPr>
        <w:t xml:space="preserve">Tulos</w:t>
      </w:r>
    </w:p>
    <w:p>
      <w:r>
        <w:t xml:space="preserve">Millä ammattialalla on [muusikko]?</w:t>
      </w:r>
    </w:p>
    <w:p>
      <w:r>
        <w:rPr>
          <w:b/>
        </w:rPr>
        <w:t xml:space="preserve">Tulos</w:t>
      </w:r>
    </w:p>
    <w:p>
      <w:r>
        <w:t xml:space="preserve">[Muusikko] on osa mitä ammattialaa?</w:t>
      </w:r>
    </w:p>
    <w:p>
      <w:r>
        <w:rPr>
          <w:b/>
        </w:rPr>
        <w:t xml:space="preserve">Tulos</w:t>
      </w:r>
    </w:p>
    <w:p>
      <w:r>
        <w:t xml:space="preserve">Nimeä ammattiala, joka sisältää [Muusikko].</w:t>
      </w:r>
    </w:p>
    <w:p>
      <w:r>
        <w:rPr>
          <w:b/>
        </w:rPr>
        <w:t xml:space="preserve">Tulos</w:t>
      </w:r>
    </w:p>
    <w:p>
      <w:r>
        <w:t xml:space="preserve">Millä ammattialalla [muusikko] toimii?</w:t>
      </w:r>
    </w:p>
    <w:p>
      <w:r>
        <w:rPr>
          <w:b/>
        </w:rPr>
        <w:t xml:space="preserve">Esimerkki 5.2702</w:t>
      </w:r>
    </w:p>
    <w:p>
      <w:r>
        <w:t xml:space="preserve">alkuperäinen kysymys: Vastaus: Vinot ovetVastaustyyppi: Mikä ravintola [San Franciscon Ferry Buildingissa] sulkeutuu joka päivä viimeisenä?Vastaus: Vinot ovetVastaustyyppi: Mikä ravintola sulkeutuu joka päivä viimeisenä? Ravintola: San Francisco Ferry Building on San Franciscon lahden yli kulkevien lauttojen terminaali, ruokasali ja myös toimistoja, ja se sijaitsee The Embarcaderolla San Franciscossa, Kaliforniassa. Rakennuksen päällä on 245 jalkaa korkea kellotorni, jossa on neljä kellotaulua, joista jokainen on halkaisijaltaan 22 jalkaa, ja joka näkyy Market Streetiltä, joka on kaupungin pääväylä. Amerikkalaisen arkkitehdin A. Page Brownin vuonna 1892 Beaux Arts -tyyliin suunnittelema lauttarakennus valmistui vuonna 1898. Avajaispäivänään se oli siihen mennessä suurin kaupungissa toteutettu hanke. Brown suunnitteli kellotornin Espanjan Sevillassa sijaitsevan, 1200-luvulla rakennetun Giraldan kellotornin mukaan, ja rakennuksen koko pituus molemmilla julkisivuilla perustuu kaariholviin. Rakennuksen käyttö väheni sen jälkeen, kun lahden yli rakennettiin sillat rautatieliikennettä varten 1950-luvulla, ja se muutettiin toimistokäyttöön, ja sen julkiset tilat hajotettiin epäsopivalla tavalla. Vuonna 2002 aloitettiin restaurointi- ja kunnostustoimenpiteet koko rakennuskompleksin uudistamiseksi. 660 metriä pitkä suuri kirkkolaiva restauroitiin sekä sen korkeus ja materiaalit.</w:t>
      </w:r>
    </w:p>
    <w:p>
      <w:r>
        <w:rPr>
          <w:b/>
        </w:rPr>
        <w:t xml:space="preserve">Tulos</w:t>
      </w:r>
    </w:p>
    <w:p>
      <w:r>
        <w:t xml:space="preserve">Minkä ravintolan aukioloajat ovat viimeisimmät joka päivä [San Francisco Ferry Buildingissa]?</w:t>
      </w:r>
    </w:p>
    <w:p>
      <w:r>
        <w:rPr>
          <w:b/>
        </w:rPr>
        <w:t xml:space="preserve">Tulos</w:t>
      </w:r>
    </w:p>
    <w:p>
      <w:r>
        <w:t xml:space="preserve">Mikä [San Franciscon Ferry Buildingissa] sijaitseva ravintola on auki viimeistään joka päivä?</w:t>
      </w:r>
    </w:p>
    <w:p>
      <w:r>
        <w:rPr>
          <w:b/>
        </w:rPr>
        <w:t xml:space="preserve">Tulos</w:t>
      </w:r>
    </w:p>
    <w:p>
      <w:r>
        <w:t xml:space="preserve">Minkä [San Franciscon Ferry Buildingin] ravintolan sulkemisaika on viimeisin?</w:t>
      </w:r>
    </w:p>
    <w:p>
      <w:r>
        <w:rPr>
          <w:b/>
        </w:rPr>
        <w:t xml:space="preserve">Tulos</w:t>
      </w:r>
    </w:p>
    <w:p>
      <w:r>
        <w:t xml:space="preserve">Mikä ravintola [San Franciscon Ferry Buildingissa] on avoinna viimeisimpänä?</w:t>
      </w:r>
    </w:p>
    <w:p>
      <w:r>
        <w:rPr>
          <w:b/>
        </w:rPr>
        <w:t xml:space="preserve">Tulos</w:t>
      </w:r>
    </w:p>
    <w:p>
      <w:r>
        <w:t xml:space="preserve">Mikä on [San Franciscon Ferry Buildingin] ravintola, joka sulkeutuu viimeisenä päivittäin?</w:t>
      </w:r>
    </w:p>
    <w:p>
      <w:r>
        <w:rPr>
          <w:b/>
        </w:rPr>
        <w:t xml:space="preserve">Tulos</w:t>
      </w:r>
    </w:p>
    <w:p>
      <w:r>
        <w:t xml:space="preserve">Mikä ravintola [San Franciscon Ferry Buildingissa] sulkeutuu joka päivä viimeisenä?</w:t>
      </w:r>
    </w:p>
    <w:p>
      <w:r>
        <w:rPr>
          <w:b/>
        </w:rPr>
        <w:t xml:space="preserve">Esimerkki 5.2703</w:t>
      </w:r>
    </w:p>
    <w:p>
      <w:r>
        <w:t xml:space="preserve">alkuperäinen kysymys: Vastaus: ElulVastaustyyppi: Mikä on viimeinen kuukausi [hepreankielisessä kalenterissa]?vastaus: ElulVastaustyyppi: Mikä on viimeinen kuukausi [hepreankielisessä kalenterissa]?vastaus: Elul Kuukausi: Heprealainen tai juutalainen kalenteri on kuun aurinkokalenteri, jota käytetään nykyään pääasiassa juutalaisten uskonnollisiin juhliin. Se määrittää juutalaisten juhlapäivien päivämäärät ja sopivat julkiset Toora-osuuksien lukemisajat, yahrzeitit ja päivittäiset psalmien lukemisajat, monien seremoniakäytäntöjen ohella. Israelissa sitä käytetään uskonnollisiin tarkoituksiin, se antaa aikataulun maataloudelle ja on virallinen kalenteri siviilikäytössä, vaikka jälkimmäisen käyttö on jatkuvasti vähentynyt gregoriaanisen kalenterin hyväksi. Nykyinen hepreankielinen kalenteri on kehittynyt, ja siihen on vaikuttanut myös babylonialainen vaikutus. Tannaiittiseen kauteen asti kalenterissa käytettiin uutta kuunsirppiä, ja siihen lisättiin yleensä joka toinen tai kolmas vuosi lisäkuukausi korjaamaan kahdentoista kuukuukauden ja aurinkovuoden välistä eroa. Lisäkuukauden lisäämisen ajankohta perustui maatalouteen liittyvien luonnollisten tapahtumien havaitsemiseen. Amoralaisella kaudella ja geonisella kaudella tämä järjestelmä syrjäytettiin vähitellen nykyisin käytössä olevilla matemaattisilla säännöillä. Maimonides kodifioi periaatteet ja säännöt täydellisesti Mishneh Toorassa 1200-luvulla.</w:t>
      </w:r>
    </w:p>
    <w:p>
      <w:r>
        <w:rPr>
          <w:b/>
        </w:rPr>
        <w:t xml:space="preserve">Tulos</w:t>
      </w:r>
    </w:p>
    <w:p>
      <w:r>
        <w:t xml:space="preserve">Mikä kuukausi on viimeinen [heprealaisessa kalenterissa]?</w:t>
      </w:r>
    </w:p>
    <w:p>
      <w:r>
        <w:rPr>
          <w:b/>
        </w:rPr>
        <w:t xml:space="preserve">Tulos</w:t>
      </w:r>
    </w:p>
    <w:p>
      <w:r>
        <w:t xml:space="preserve">Mikä kuukausi on viimeinen [heprealaisessa kalenterissa]?</w:t>
      </w:r>
    </w:p>
    <w:p>
      <w:r>
        <w:rPr>
          <w:b/>
        </w:rPr>
        <w:t xml:space="preserve">Tulos</w:t>
      </w:r>
    </w:p>
    <w:p>
      <w:r>
        <w:t xml:space="preserve">Mikä on viimeinen kuukausi [heprealaisessa kalenterissa]?</w:t>
      </w:r>
    </w:p>
    <w:p>
      <w:r>
        <w:rPr>
          <w:b/>
        </w:rPr>
        <w:t xml:space="preserve">Tulos</w:t>
      </w:r>
    </w:p>
    <w:p>
      <w:r>
        <w:t xml:space="preserve">[heprealainen kalenteri] ominaisuus mikä kuukausi on viimeinen kuukausi?</w:t>
      </w:r>
    </w:p>
    <w:p>
      <w:r>
        <w:rPr>
          <w:b/>
        </w:rPr>
        <w:t xml:space="preserve">Tulos</w:t>
      </w:r>
    </w:p>
    <w:p>
      <w:r>
        <w:t xml:space="preserve">Mikä kuukausi on viimeinen [heprealaisessa kalenterissa]?</w:t>
      </w:r>
    </w:p>
    <w:p>
      <w:r>
        <w:rPr>
          <w:b/>
        </w:rPr>
        <w:t xml:space="preserve">Tulos</w:t>
      </w:r>
    </w:p>
    <w:p>
      <w:r>
        <w:t xml:space="preserve">Mikä on viimeinen kuukausi [heprealaisessa kalenterissa]?</w:t>
      </w:r>
    </w:p>
    <w:p>
      <w:r>
        <w:rPr>
          <w:b/>
        </w:rPr>
        <w:t xml:space="preserve">Esimerkki 5.2704</w:t>
      </w:r>
    </w:p>
    <w:p>
      <w:r>
        <w:t xml:space="preserve">Alkuperäinen kysymys: Mikä ulottuvuus on ulottuvuus, jota mittaa mittauslaite, jonka alaluokkiin kuuluu [Atomikello]?Vastaus: aikaVastaustyyppi: Dimension.auxiliary information: Atomikello on kellolaite, joka käyttää elektronista siirtymätaajuutta atomien sähkömagneettisen spektrin mikroaalto-, optisella tai ultraviolettialueella sen ajanottoelementin taajuusstandardina. Atomikellot ovat tarkimmat tunnetut aika- ja taajuusstandardit, ja niitä käytetään ensisijaisina standardeina kansainvälisissä ajanjakelupalveluissa, televisiolähetysten aaltotaajuuksien ohjauksessa ja maailmanlaajuisissa satelliittinavigointijärjestelmissä, kuten GPS:ssä. Atomikellon toimintaperiaate ei perustu ydinfysiikkaan vaan atomifysiikkaan; se käyttää mikroaaltosignaalia, jonka atomien elektronit lähettävät vaihtaessaan energiatasoa. Varhaiset atomikellot perustuivat huoneenlämmössä toimiviin masereihin. Nykyisin tarkimmissa atomikelloissa atomit jäähdytetään ensin lähes absoluuttiseen nollalämpötilaan hidastamalla niitä lasereilla ja koettelemalla niitä atomilähteissä mikroaaltotäytteisessä ontelossa. Esimerkkinä tästä on NIST-F1-atomikello, joka on yksi Yhdysvaltojen kansallisista ensisijaisista aika- ja taajuusstandardeista. Atomikellon tarkkuus riippuu kahdesta tekijästä.</w:t>
      </w:r>
    </w:p>
    <w:p>
      <w:r>
        <w:rPr>
          <w:b/>
        </w:rPr>
        <w:t xml:space="preserve">Tulos</w:t>
      </w:r>
    </w:p>
    <w:p>
      <w:r>
        <w:t xml:space="preserve">Mikä on dimensio, jota mitataan mittauslaitteella, jonka alaluokkiin kuuluu [Atomikello]?</w:t>
      </w:r>
    </w:p>
    <w:p>
      <w:r>
        <w:rPr>
          <w:b/>
        </w:rPr>
        <w:t xml:space="preserve">Tulos</w:t>
      </w:r>
    </w:p>
    <w:p>
      <w:r>
        <w:t xml:space="preserve">Mittauslaite, jonka alaluokkiin kuuluu [Atomikello], mittaa mitä ulottuvuutta?</w:t>
      </w:r>
    </w:p>
    <w:p>
      <w:r>
        <w:rPr>
          <w:b/>
        </w:rPr>
        <w:t xml:space="preserve">Tulos</w:t>
      </w:r>
    </w:p>
    <w:p>
      <w:r>
        <w:t xml:space="preserve">Minkä ulottuvuuden mittaa laite, jonka alaluokkiin kuuluu [atomikello]?</w:t>
      </w:r>
    </w:p>
    <w:p>
      <w:r>
        <w:rPr>
          <w:b/>
        </w:rPr>
        <w:t xml:space="preserve">Tulos</w:t>
      </w:r>
    </w:p>
    <w:p>
      <w:r>
        <w:t xml:space="preserve">Mitä ulottuvuutta mitataan mittauslaitteella, jonka alaluokka on [Atomikello]?</w:t>
      </w:r>
    </w:p>
    <w:p>
      <w:r>
        <w:rPr>
          <w:b/>
        </w:rPr>
        <w:t xml:space="preserve">Tulos</w:t>
      </w:r>
    </w:p>
    <w:p>
      <w:r>
        <w:t xml:space="preserve">Mittauslaitteella, jonka alaluokkiin kuuluu [Atomikello], on mikä ulottuvuus?</w:t>
      </w:r>
    </w:p>
    <w:p>
      <w:r>
        <w:rPr>
          <w:b/>
        </w:rPr>
        <w:t xml:space="preserve">Tulos</w:t>
      </w:r>
    </w:p>
    <w:p>
      <w:r>
        <w:t xml:space="preserve">Mikä on sen ulottuvuuden nimi, jota mittaa mittauslaite, jonka alaluokkiin kuuluu [Atomikello]?</w:t>
      </w:r>
    </w:p>
    <w:p>
      <w:r>
        <w:rPr>
          <w:b/>
        </w:rPr>
        <w:t xml:space="preserve">Tulos</w:t>
      </w:r>
    </w:p>
    <w:p>
      <w:r>
        <w:t xml:space="preserve">Mikä ulottuvuus on ulottuvuus, jota mittaa mittauslaite, jonka alaluokkiin kuuluu [Atomikello]?</w:t>
      </w:r>
    </w:p>
    <w:p>
      <w:r>
        <w:rPr>
          <w:b/>
        </w:rPr>
        <w:t xml:space="preserve">Esimerkki 5.2705</w:t>
      </w:r>
    </w:p>
    <w:p>
      <w:r>
        <w:t xml:space="preserve">alkuperäinen kysymys: Vastaus: 2Vastaustyyppi: Kuinka moni [skotlantilainen viski] sekoittaa [viljaviskiä] ja [single malt -viskiä]?vastaus: 2Vastaustyyppi: 1: Lisätiedot: 1: Single malt whisky on yhden tislaamon mallasviskiä, eli viskiä, joka on tislattu käyneestä mäskistä, joka on valmistettu yksinomaan mallastetusta viljasta, erotuksena mallastamattomasta viljasta. Single malt -viskit yhdistetään yleensä skotlantilaiseen single malt -viskiin, mutta niitä valmistetaan myös monissa muissa maissa. Scotch Whisky Regulations -säädösten mukaan "Single Malt Scotch Whisky" -viskin on oltava valmistettu yksinomaan mallasohrasta, se on tislattava yhdessä tislaamossa (pot stills) ja sitä on kypsytettävä vähintään kolme vuotta tammitynnyreissä, joiden tilavuus on enintään 700 litraa. Vaikka skotlantilaista mallia yleensä kopioidaan kansainvälisesti, näitä rajoituksia ei välttämättä sovelleta muualla tuotettuun single malt -viskiin. Esimerkiksi Yhdysvaltojen lainsäädännössä ei ole määritelmää termille "single" viskin yhteydessä, ja osa single malt -viskinä mainostetusta amerikkalaisesta viskistä on valmistettu mallastetusta rukiista eikä mallastetusta ohrasta.Skotlantilainen viski:;Tyyppi: ;</w:t>
      </w:r>
    </w:p>
    <w:p>
      <w:r>
        <w:rPr>
          <w:b/>
        </w:rPr>
        <w:t xml:space="preserve">Tulos</w:t>
      </w:r>
    </w:p>
    <w:p>
      <w:r>
        <w:t xml:space="preserve">Kuinka monta [skotlantilaista viskiä] sekoitetaan [viljaviskin] ja [single malt -viskin] kanssa?</w:t>
      </w:r>
    </w:p>
    <w:p>
      <w:r>
        <w:rPr>
          <w:b/>
        </w:rPr>
        <w:t xml:space="preserve">Tulos</w:t>
      </w:r>
    </w:p>
    <w:p>
      <w:r>
        <w:t xml:space="preserve">: Kuinka monta erilaista [skotlantilaista viskiä] sekoitetaan [viljaviskiä] w erilaista [single malt -viskin] kanssa?</w:t>
      </w:r>
    </w:p>
    <w:p>
      <w:r>
        <w:rPr>
          <w:b/>
        </w:rPr>
        <w:t xml:space="preserve">Tulos</w:t>
      </w:r>
    </w:p>
    <w:p>
      <w:r>
        <w:t xml:space="preserve">Kuinka monta [skotlantilaista viskiä] ja [viljaviskiä] ja [single malt -viskiä] on sekoitettu?</w:t>
      </w:r>
    </w:p>
    <w:p>
      <w:r>
        <w:rPr>
          <w:b/>
        </w:rPr>
        <w:t xml:space="preserve">Tulos</w:t>
      </w:r>
    </w:p>
    <w:p>
      <w:r>
        <w:t xml:space="preserve">Kuinka monta [skotlantilaista viskiä] on yhdistelmä [viljaviskiä] ja [single malt -viskiä]?</w:t>
      </w:r>
    </w:p>
    <w:p>
      <w:r>
        <w:rPr>
          <w:b/>
        </w:rPr>
        <w:t xml:space="preserve">Tulos</w:t>
      </w:r>
    </w:p>
    <w:p>
      <w:r>
        <w:t xml:space="preserve">[Skotlantilaista viskiä] sekoitetaan [viljaviskiä] ja [Single malt -viskiä], ja kuinka monta tyyppiä niitä on?</w:t>
      </w:r>
    </w:p>
    <w:p>
      <w:r>
        <w:rPr>
          <w:b/>
        </w:rPr>
        <w:t xml:space="preserve">Tulos</w:t>
      </w:r>
    </w:p>
    <w:p>
      <w:r>
        <w:t xml:space="preserve">Kuinka monta [skotlantilaista viskiä] sekoitetaan [viljaviskiä] ja [single malt -viskiä]?</w:t>
      </w:r>
    </w:p>
    <w:p>
      <w:r>
        <w:rPr>
          <w:b/>
        </w:rPr>
        <w:t xml:space="preserve">Esimerkki 5.2706</w:t>
      </w:r>
    </w:p>
    <w:p>
      <w:r>
        <w:t xml:space="preserve">alkuperäinen kysymys: Vastaus: 2006 brewer-clifton "huber vineyard" santa rita hills pinot noirvastaustyyppi: Mikä on se viini [Santa Barbarassa], jossa on eniten alkoholia?Vastaus: 2006 brewer-clifton "huber vineyard" santa rita hills pinot noir: Viini: Santa Barbara on Santa Barbaran piirikunnan pääkaupunki Kaliforniassa. Kaupunki sijaitsee etelään suuntautuvalla rantaviivalla, joka on Yhdysvaltojen länsirannikon pisin tällainen rantaviiva, ja se sijaitsee jyrkästi kohoavien Santa Ynez-vuorten ja Tyynenmeren välissä. Santa Barbaran ilmastoa kuvataan usein välimerelliseksi, ja kaupunkia on kutsuttu "Amerikan Rivieraksi". Vuoden 2010 väestönlaskennassa kaupungin väkiluku oli 88 410, mikä merkitsee 1 190 asukkaan vähennystä edelliseen väestönlaskentaan verrattuna. Se on siten Santa Marian jälkeen piirikunnan toiseksi väkirikkain kaupunki, kun taas kaupunkialueella, johon kuuluvat Goletan ja Carpinterian kaupungit sekä Isla Vistan, Monteciton, Mission Canyonin, Hope Ranchin, Summerlandin ynnä muiden asumattomien alueiden asukkaita on noin 220 000. Kaupungin väkiluku on 220 000. Koko piirikunnan väkiluku vuonna 2010 oli 423 895. Sen lisäksi, että kaupunki on suosittu matkailu- ja lomakohde, sen talouteen kuuluu laaja palvelusektori, koulutus, teknologia, terveydenhuolto, rahoitus, maatalous, teollisuus ja paikallishallinto. Vuonna 2004 palvelualan osuus paikallisesta työllisyydestä oli 35 prosenttia.</w:t>
      </w:r>
    </w:p>
    <w:p>
      <w:r>
        <w:rPr>
          <w:b/>
        </w:rPr>
        <w:t xml:space="preserve">Tulos</w:t>
      </w:r>
    </w:p>
    <w:p>
      <w:r>
        <w:t xml:space="preserve">Missä [Santa Barbarassa] valmistetussa viinissä on eniten alkoholia?</w:t>
      </w:r>
    </w:p>
    <w:p>
      <w:r>
        <w:rPr>
          <w:b/>
        </w:rPr>
        <w:t xml:space="preserve">Tulos</w:t>
      </w:r>
    </w:p>
    <w:p>
      <w:r>
        <w:t xml:space="preserve">Missä [Santa Barbaran] viinistä on eniten alkoholia?</w:t>
      </w:r>
    </w:p>
    <w:p>
      <w:r>
        <w:rPr>
          <w:b/>
        </w:rPr>
        <w:t xml:space="preserve">Tulos</w:t>
      </w:r>
    </w:p>
    <w:p>
      <w:r>
        <w:t xml:space="preserve">Mikä on [Santa Barbaran] viinin nimi, jossa on eniten alkoholia?</w:t>
      </w:r>
    </w:p>
    <w:p>
      <w:r>
        <w:rPr>
          <w:b/>
        </w:rPr>
        <w:t xml:space="preserve">Tulos</w:t>
      </w:r>
    </w:p>
    <w:p>
      <w:r>
        <w:t xml:space="preserve">Missä [Santa Barbaran] viinissä on eniten alkoholia?</w:t>
      </w:r>
    </w:p>
    <w:p>
      <w:r>
        <w:rPr>
          <w:b/>
        </w:rPr>
        <w:t xml:space="preserve">Tulos</w:t>
      </w:r>
    </w:p>
    <w:p>
      <w:r>
        <w:t xml:space="preserve">Missä [Santa Barbaran] viinissä on eniten alkoholia?</w:t>
      </w:r>
    </w:p>
    <w:p>
      <w:r>
        <w:rPr>
          <w:b/>
        </w:rPr>
        <w:t xml:space="preserve">Tulos</w:t>
      </w:r>
    </w:p>
    <w:p>
      <w:r>
        <w:t xml:space="preserve">Mikä on se [Santa Barbaran] viini, jossa on eniten alkoholia?</w:t>
      </w:r>
    </w:p>
    <w:p>
      <w:r>
        <w:rPr>
          <w:b/>
        </w:rPr>
        <w:t xml:space="preserve">Tulos</w:t>
      </w:r>
    </w:p>
    <w:p>
      <w:r>
        <w:t xml:space="preserve">Missä [Santa Barbaran] viinissä on eniten alkoholia?</w:t>
      </w:r>
    </w:p>
    <w:p>
      <w:r>
        <w:rPr>
          <w:b/>
        </w:rPr>
        <w:t xml:space="preserve">Esimerkki 5.2707</w:t>
      </w:r>
    </w:p>
    <w:p>
      <w:r>
        <w:t xml:space="preserve">alkuperäinen kysymys: Vastaus: NaarasVastaustyyppi: Kumpaan hybridivanhempien sukupuoleen [Liger] ja [Tiger] molemmat kuuluvat?vastaus: NaarasVastaustyyppi: Lisätiedot: Liger on urosleijonan ja tiikerin risteytys. Sen vanhemmat ovat siis samaa sukua mutta eri lajeja. Se eroaa samankaltaisesta hybriditiikeristä. Vaikka siperiantiikeri on suurin puhdas alalaji, ligerin uskotaan olevan suurin kaikista tunnetuista olemassa olevista kissaeläimistä. Ligereitä esiintyy vain vankeudessa tai eläintarhoissa, koska vanhempien lajien elinympäristöt eivät ole luonnossa päällekkäisiä. Historiallisesti Aasian leijonan ollessa runsaslukuinen leijonien ja tiikereiden reviirit olivat päällekkäisiä, ja luonnossa elävistä ligereistä on olemassa legendoja. Vaikka ligereillä on yhteisiä piirteitä sekä leijonista että tiikereistä, ne muistuttavat hallitsevan geenin vuoksi enemmän leijonia. Ligerit kasvavat tyypillisesti suuremmiksi kuin kumpikaan vanhemmista lajeista, toisin kuin tiikeri, joka on yleensä suunnilleen yhtä suuri kuin naarastiikeri ja joka on urostiikerin ja leijonatytön risteytys. Suurin osa ligereistä kärsii alkion kuolevuudesta tai ennenaikaisesta kuolemasta, ja ne, jotka jäävät henkiin, ovat usein geneettisesti tai fyysisesti steriilejä eivätkä siksi kykene lisääntymään ja jatkamaan sukuaan.Tiikeri:;Tyyppi: Hybridivanhempien luokittelu;</w:t>
      </w:r>
    </w:p>
    <w:p>
      <w:r>
        <w:rPr>
          <w:b/>
        </w:rPr>
        <w:t xml:space="preserve">Tulos</w:t>
      </w:r>
    </w:p>
    <w:p>
      <w:r>
        <w:t xml:space="preserve">Mikä on sen hybridivanhempien sukupuolen nimi, johon [Liger] ja [Tiger] molemmat kuuluvat?</w:t>
      </w:r>
    </w:p>
    <w:p>
      <w:r>
        <w:rPr>
          <w:b/>
        </w:rPr>
        <w:t xml:space="preserve">Tulos</w:t>
      </w:r>
    </w:p>
    <w:p>
      <w:r>
        <w:t xml:space="preserve">A [Tiikeri] ja [tiikeri] kuuluvat kumpaan hybridivanhempien sukupuoleen?</w:t>
      </w:r>
    </w:p>
    <w:p>
      <w:r>
        <w:rPr>
          <w:b/>
        </w:rPr>
        <w:t xml:space="preserve">Tulos</w:t>
      </w:r>
    </w:p>
    <w:p>
      <w:r>
        <w:t xml:space="preserve">Nimeä hybridi vanhemman sukupuolta, johon [tiikeri] ja [tiikeri] molemmat kuuluvat.</w:t>
      </w:r>
    </w:p>
    <w:p>
      <w:r>
        <w:rPr>
          <w:b/>
        </w:rPr>
        <w:t xml:space="preserve">Tulos</w:t>
      </w:r>
    </w:p>
    <w:p>
      <w:r>
        <w:t xml:space="preserve">[Liger] ja [Tiger] ovat molemmat osa mitä hybridi vanhemman sukupuolta?</w:t>
      </w:r>
    </w:p>
    <w:p>
      <w:r>
        <w:rPr>
          <w:b/>
        </w:rPr>
        <w:t xml:space="preserve">Tulos</w:t>
      </w:r>
    </w:p>
    <w:p>
      <w:r>
        <w:t xml:space="preserve">[Tiikeri] ja [tiikeri] kuuluvat kumpaan hybridivanhempien sukupuoleen?</w:t>
      </w:r>
    </w:p>
    <w:p>
      <w:r>
        <w:rPr>
          <w:b/>
        </w:rPr>
        <w:t xml:space="preserve">Tulos</w:t>
      </w:r>
    </w:p>
    <w:p>
      <w:r>
        <w:t xml:space="preserve">Mihin hybridivanhempien sukupuoleen [Liger] ja [Tiger] molemmat kuuluvat?</w:t>
      </w:r>
    </w:p>
    <w:p>
      <w:r>
        <w:rPr>
          <w:b/>
        </w:rPr>
        <w:t xml:space="preserve">Esimerkki 5.2708</w:t>
      </w:r>
    </w:p>
    <w:p>
      <w:r>
        <w:t xml:space="preserve">alkuperäinen kysymys: Vastaus: Venus WilliamsVastaustyyppi: Tennis Tournament Champion.auxiliary information: Serena Jameka Williams on yhdysvaltalainen tennisammattilainen, joka on naisten tenniksen kaksinpelin ykkönen. Women's Tennis Association on rankannut hänet maailmanlistan ykköseksi kaksinpelissä kuusi kertaa. Hän nousi maailmanlistan ykköseksi ensimmäisen kerran 8. heinäkuuta 2002 ja saavutti tämän sijoituksen kuudennen kerran 18. helmikuuta 2013. Williams on viettänyt yhteensä 252 viikkoa WTA:n rankinglistan ykkösenä 3. elokuuta 2015 alkaen, mikä on hänen 4. sijansa WTA:n listan ykkössijoitettujen pelaajien listalla. Hän on Australian avointen, Ranskan avointen, Wimbledonin, Yhdysvaltain avointen, WTA-kiertueen mestaruuskilpailujen ja naisten olympiaturnauksen hallitseva mestari. Jotkut kommentaattorit, urheilukirjoittajat sekä nykyiset ja entiset pelaajat pitävät Williamsia kaikkien aikojen parhaana naispelaajana. Williamsilla on hallussaan eniten major-titteliä kaksinpelissä, kaksinpelissä ja sekanelinpelissä aktiivisten pelaajien, niin miesten kuin naistenkin, joukossa. Hänen ennätyksensä 36 major-titteliä nostaa hänet kaikkien aikojen listalla viidenneksi ja avoimen aikakauden ensimmäiseksi: 21 kaksinpelissä, 13 naisten kaksinpelissä ja kaksi sekanelinpelissä. Hän on viimeisin pelaaja, niin mies- kuin naispelaajista, joka on pitänyt hallussaan yhtä aikaa kaikkia neljää major-titteliä, ja viides nainen, joka on tehnyt niin.</w:t>
      </w:r>
    </w:p>
    <w:p>
      <w:r>
        <w:rPr>
          <w:b/>
        </w:rPr>
        <w:t xml:space="preserve">Tulos</w:t>
      </w:r>
    </w:p>
    <w:p>
      <w:r>
        <w:t xml:space="preserve">Kuka [Serena Williamsin] sisaruksista on myös tennisturnauksen mestari?</w:t>
      </w:r>
    </w:p>
    <w:p>
      <w:r>
        <w:rPr>
          <w:b/>
        </w:rPr>
        <w:t xml:space="preserve">Tulos</w:t>
      </w:r>
    </w:p>
    <w:p>
      <w:r>
        <w:t xml:space="preserve">Mikä tennisturnauksen mestari on [Serena Williamsin] sisarus?</w:t>
      </w:r>
    </w:p>
    <w:p>
      <w:r>
        <w:rPr>
          <w:b/>
        </w:rPr>
        <w:t xml:space="preserve">Tulos</w:t>
      </w:r>
    </w:p>
    <w:p>
      <w:r>
        <w:t xml:space="preserve">Etsi tennisturnauksen mestari, joka on [Serena Williamsin] sisarus.</w:t>
      </w:r>
    </w:p>
    <w:p>
      <w:r>
        <w:rPr>
          <w:b/>
        </w:rPr>
        <w:t xml:space="preserve">Tulos</w:t>
      </w:r>
    </w:p>
    <w:p>
      <w:r>
        <w:t xml:space="preserve">[Serena Williams] on minkä tennisturnauksen mestarin sisko?</w:t>
      </w:r>
    </w:p>
    <w:p>
      <w:r>
        <w:rPr>
          <w:b/>
        </w:rPr>
        <w:t xml:space="preserve">Tulos</w:t>
      </w:r>
    </w:p>
    <w:p>
      <w:r>
        <w:t xml:space="preserve">Mikä on sen tennisturnauksen mestarin nimi, joka on [Serena Williamsin] sisarus?</w:t>
      </w:r>
    </w:p>
    <w:p>
      <w:r>
        <w:rPr>
          <w:b/>
        </w:rPr>
        <w:t xml:space="preserve">Tulos</w:t>
      </w:r>
    </w:p>
    <w:p>
      <w:r>
        <w:t xml:space="preserve">Kuka [Serena Williamsin] sisaruksista on myös tennisturnauksen mestari?</w:t>
      </w:r>
    </w:p>
    <w:p>
      <w:r>
        <w:rPr>
          <w:b/>
        </w:rPr>
        <w:t xml:space="preserve">Tulos</w:t>
      </w:r>
    </w:p>
    <w:p>
      <w:r>
        <w:t xml:space="preserve">[Serena Williams] on minkä tennisturnauksen mestarin sisarus?</w:t>
      </w:r>
    </w:p>
    <w:p>
      <w:r>
        <w:rPr>
          <w:b/>
        </w:rPr>
        <w:t xml:space="preserve">Esimerkki 5.2709</w:t>
      </w:r>
    </w:p>
    <w:p>
      <w:r>
        <w:t xml:space="preserve">alkuperäinen kysymys: Vastaus: Velhosää, mies ja hänen jumalansaVastaustyyppi: Mikä on [Marion Zimmer Bradleyn] varhaisin novelli? Lyhyt tarina: Marion Eleanor Zimmer Bradley oli yhdysvaltalainen fantasia-, historiallisen fantasian, tieteiskirjallisuuden ja tieteisfantasiaromaanien kirjailija, joka tunnetaan parhaiten Arthur-romaanista The Mists of Avalon ja Darkover-sarjasta. Monet kriitikot ovat huomanneet hänen kirjoituksissaan feministisen näkökulman. Hän oli mukana perustamassa hengellistä järjestöä Center for Non-Traditional Religion. Hänen suosiotaan ovat varjostaneet postuumisti häntä ja hänen silloista aviomiestään, tuomittua seksuaalirikollista Walter H. Breeniä vastaan esitetyt syytökset lasten seksuaalisesta hyväksikäytöstä muun muassa hänen tyttärensä Moira Greylandin toimesta. Zimmer Bradleyn ensimmäisestä lapsesta, David R. Bradleystä, ja hänen veljestään, Paul Edwin Zimmeristä, tuli myös julkaistuja scifi- ja fantasiakirjailijoita.</w:t>
      </w:r>
    </w:p>
    <w:p>
      <w:r>
        <w:rPr>
          <w:b/>
        </w:rPr>
        <w:t xml:space="preserve">Tulos</w:t>
      </w:r>
    </w:p>
    <w:p>
      <w:r>
        <w:t xml:space="preserve">Mikä oli [Marion Zimmer Bradleyn] ensimmäinen novelli?</w:t>
      </w:r>
    </w:p>
    <w:p>
      <w:r>
        <w:rPr>
          <w:b/>
        </w:rPr>
        <w:t xml:space="preserve">Tulos</w:t>
      </w:r>
    </w:p>
    <w:p>
      <w:r>
        <w:t xml:space="preserve">Mikä oli [Marion Zimmer Bradleyn] ensimmäinen novelli?</w:t>
      </w:r>
    </w:p>
    <w:p>
      <w:r>
        <w:rPr>
          <w:b/>
        </w:rPr>
        <w:t xml:space="preserve">Tulos</w:t>
      </w:r>
    </w:p>
    <w:p>
      <w:r>
        <w:t xml:space="preserve">Mikä on vanhin [Marion Zimmer Bradleyn] kirjoittama novelli?</w:t>
      </w:r>
    </w:p>
    <w:p>
      <w:r>
        <w:rPr>
          <w:b/>
        </w:rPr>
        <w:t xml:space="preserve">Tulos</w:t>
      </w:r>
    </w:p>
    <w:p>
      <w:r>
        <w:t xml:space="preserve">Mikä on kirjailijan [Marion Zimmer Bradleyn] ensimmäisen novellin nimi?</w:t>
      </w:r>
    </w:p>
    <w:p>
      <w:r>
        <w:rPr>
          <w:b/>
        </w:rPr>
        <w:t xml:space="preserve">Tulos</w:t>
      </w:r>
    </w:p>
    <w:p>
      <w:r>
        <w:t xml:space="preserve">Mikä on varhaisin [Marion Zimmer Bradleyn] novelli?</w:t>
      </w:r>
    </w:p>
    <w:p>
      <w:r>
        <w:rPr>
          <w:b/>
        </w:rPr>
        <w:t xml:space="preserve">Tulos</w:t>
      </w:r>
    </w:p>
    <w:p>
      <w:r>
        <w:t xml:space="preserve">Mikä on [Marion Zimmer Bradleyn] varhaisimman novellin nimi?</w:t>
      </w:r>
    </w:p>
    <w:p>
      <w:r>
        <w:rPr>
          <w:b/>
        </w:rPr>
        <w:t xml:space="preserve">Tulos</w:t>
      </w:r>
    </w:p>
    <w:p>
      <w:r>
        <w:t xml:space="preserve">Mikä on [Marion Zimmer Bradleyn] varhaisin novelli?</w:t>
      </w:r>
    </w:p>
    <w:p>
      <w:r>
        <w:rPr>
          <w:b/>
        </w:rPr>
        <w:t xml:space="preserve">Esimerkki 5.2710</w:t>
      </w:r>
    </w:p>
    <w:p>
      <w:r>
        <w:t xml:space="preserve">alkuperäinen kysymys: Vastaus: Jerry GarciaVastaustyyppi: Jerry Garcia: Julkkis: Betty Ford Center on voittoa tavoittelematon, erillisluvalla varustettu kemiallisten riippuvuuksien kuntouttava laitos Rancho Miragessa, Kaliforniassa. Se tarjoaa alkoholin ja muiden huumeiden riippuvuuksien hoitoon laitoshoitoa, avohoitoa ja päiväsairaalahoitoa sekä ennaltaehkäisy- ja koulutusohjelmia perheille ja lapsille. Eisenhower Medical Centerin vieressä sijaitsevassa Betty Ford Centerissä on kampuksella 100 vuodeosastohoitopaikkaa ja lisäksi majoitustilaa 84 asiakkaalle asumispäivähoito-ohjelmassa. Betty Ford Center avattiin 4. lokakuuta 1982. Vuonna 2015 Betty Ford Center avasi Länsi-Los Angelesiin riippuvuuksien avohoitoklinikan.</w:t>
      </w:r>
    </w:p>
    <w:p>
      <w:r>
        <w:rPr>
          <w:b/>
        </w:rPr>
        <w:t xml:space="preserve">Tulos</w:t>
      </w:r>
    </w:p>
    <w:p>
      <w:r>
        <w:t xml:space="preserve">Kuka julkkis on käynyt [Betty Ford Centerissä] eniten?</w:t>
      </w:r>
    </w:p>
    <w:p>
      <w:r>
        <w:rPr>
          <w:b/>
        </w:rPr>
        <w:t xml:space="preserve">Tulos</w:t>
      </w:r>
    </w:p>
    <w:p>
      <w:r>
        <w:t xml:space="preserve">Kuka julkkis oli pisimpään vieroitushoidossa [Betty Ford Centerissä]?</w:t>
      </w:r>
    </w:p>
    <w:p>
      <w:r>
        <w:rPr>
          <w:b/>
        </w:rPr>
        <w:t xml:space="preserve">Tulos</w:t>
      </w:r>
    </w:p>
    <w:p>
      <w:r>
        <w:t xml:space="preserve">Minkä julkkiksen oleskelu [Betty Ford Centerissä] päättyi pisimpään?</w:t>
      </w:r>
    </w:p>
    <w:p>
      <w:r>
        <w:rPr>
          <w:b/>
        </w:rPr>
        <w:t xml:space="preserve">Tulos</w:t>
      </w:r>
    </w:p>
    <w:p>
      <w:r>
        <w:t xml:space="preserve">[Betty Ford Center] on nähnyt minkä julkkiksen käyvän siellä useimmin vieroitushoidossa?</w:t>
      </w:r>
    </w:p>
    <w:p>
      <w:r>
        <w:rPr>
          <w:b/>
        </w:rPr>
        <w:t xml:space="preserve">Tulos</w:t>
      </w:r>
    </w:p>
    <w:p>
      <w:r>
        <w:t xml:space="preserve">Kuntoutusjakso [Betty Ford Centerissä] päättyi eniten minkä julkkiksen toimesta?</w:t>
      </w:r>
    </w:p>
    <w:p>
      <w:r>
        <w:rPr>
          <w:b/>
        </w:rPr>
        <w:t xml:space="preserve">Esimerkki 5.2711</w:t>
      </w:r>
    </w:p>
    <w:p>
      <w:r>
        <w:t xml:space="preserve">Alkuperäinen kysymys: Millä sytogeneettisellä kaistalla on genominen lokus, joka liittyy [Heat shock protein 90kDa alpha (cytosolic), member A1]?Vastaus: ihmisen sytogeneettinen kaista 14q32.33Vastaustyyppi: Cytogenetic Band.auxiliary information: Lämpösokkiproteiini HSP 90-alfa on proteiini, jota ihmisellä koodaa HSP90AA1-geeni.</w:t>
      </w:r>
    </w:p>
    <w:p>
      <w:r>
        <w:rPr>
          <w:b/>
        </w:rPr>
        <w:t xml:space="preserve">Tulos</w:t>
      </w:r>
    </w:p>
    <w:p>
      <w:r>
        <w:t xml:space="preserve">[Heat shock protein 90kDa alpha (cytosolic), member A1] assosioituu mihin sytogeneettiseen bändiin, jolla on genominen lokus?</w:t>
      </w:r>
    </w:p>
    <w:p>
      <w:r>
        <w:rPr>
          <w:b/>
        </w:rPr>
        <w:t xml:space="preserve">Tulos</w:t>
      </w:r>
    </w:p>
    <w:p>
      <w:r>
        <w:t xml:space="preserve">Millä sytogeneettisellä kaistalla on genominen lokus, joka liittyy [lämpösokkiproteiini 90kDa alfa (sytosolinen), jäsen A1]?</w:t>
      </w:r>
    </w:p>
    <w:p>
      <w:r>
        <w:rPr>
          <w:b/>
        </w:rPr>
        <w:t xml:space="preserve">Tulos</w:t>
      </w:r>
    </w:p>
    <w:p>
      <w:r>
        <w:t xml:space="preserve">Etsi sytogeneettinen kaistale, jonka genominen lokus liittyy [Heat shock protein 90kDa alpha (cytosolic), member A1].</w:t>
      </w:r>
    </w:p>
    <w:p>
      <w:r>
        <w:rPr>
          <w:b/>
        </w:rPr>
        <w:t xml:space="preserve">Tulos</w:t>
      </w:r>
    </w:p>
    <w:p>
      <w:r>
        <w:t xml:space="preserve">Mikä genomilokus liittyy [Heat shock protein 90kDa alpha (cytosolic), member A1] ja on sytogeneettinen kaistale?</w:t>
      </w:r>
    </w:p>
    <w:p>
      <w:r>
        <w:rPr>
          <w:b/>
        </w:rPr>
        <w:t xml:space="preserve">Tulos</w:t>
      </w:r>
    </w:p>
    <w:p>
      <w:r>
        <w:t xml:space="preserve">Mikä on [Heat shock protein 90kDa alpha (cytosolic), member A1] -proteiiniin liittyvän genomisen lokuksen sisältävän sytogeneettisen kaistan nimi?</w:t>
      </w:r>
    </w:p>
    <w:p>
      <w:r>
        <w:rPr>
          <w:b/>
        </w:rPr>
        <w:t xml:space="preserve">Esimerkki 5.2712</w:t>
      </w:r>
    </w:p>
    <w:p>
      <w:r>
        <w:t xml:space="preserve">alkuperäinen kysymys: Vastaus: Kuinka monella eri rodulla [Yhdysvallat] on sama luonne kuin [saksanpaimenkoiralla]? vastaus: Kuinka monella eri rodulla [Yhdysvallat] on sama luonne kuin [saksanpaimenkoira]? Vastaustyyppi: 7Vastaustyyppi: 1: Lisätiedot: Lajin tyyppi: Rodun temperamentti: Saksanpaimenkoira on Saksasta peräisin oleva suurikokoinen työkoirarotu. Rodun virallisesti tunnustettu nimi on englannin kielessä German Shepherd Dog, joskus lyhennettynä "GSD", ja se tunnettiin aiemmin myös nimellä Alsatian ja Alsatian Wolf Dog Britanniassa. Saksanpaimenkoira on suhteellisen uusi koirarotu, jonka alkuperä on vuodelta 1899. Saksanpaimenkoira kuuluu paimennusryhmään, ja se on alun perin lampaiden paimennukseen kehitetty työkoira. Siitä lähtien saksanpaimenkoirat ovat kuitenkin vahvuutensa, älykkyytensä, koulutettavuutensa ja tottelevaisuutensa ansiosta olleet eri puolilla maailmaa usein suosituin rotu monenlaiseen työhön, kuten avustus-, etsintä- ja pelastustöihin, poliisi- ja sotilastehtäviin ja jopa näyttelemiseen. Saksanpaimenkoira on toiseksi suosituin koirarotu Yhdysvalloissa ja neljänneksi suosituin Yhdistyneessä kuningaskunnassa.Yhdysvallat:;Tyyppi: Rotu: ;</w:t>
      </w:r>
    </w:p>
    <w:p>
      <w:r>
        <w:rPr>
          <w:b/>
        </w:rPr>
        <w:t xml:space="preserve">Tulos</w:t>
      </w:r>
    </w:p>
    <w:p>
      <w:r>
        <w:t xml:space="preserve">Millaisilla eri roduilla, jotka ovat kotoisin [Amerikan yhdysvalloista], on sama luonne kuin [saksanpaimenkoiralla]?</w:t>
      </w:r>
    </w:p>
    <w:p>
      <w:r>
        <w:rPr>
          <w:b/>
        </w:rPr>
        <w:t xml:space="preserve">Tulos</w:t>
      </w:r>
    </w:p>
    <w:p>
      <w:r>
        <w:t xml:space="preserve">Kuinka monella rodulla [Amerikan yhdysvalloissa] on samanlainen luonne kuin [saksanpaimenkoiralla]?</w:t>
      </w:r>
    </w:p>
    <w:p>
      <w:r>
        <w:rPr>
          <w:b/>
        </w:rPr>
        <w:t xml:space="preserve">Tulos</w:t>
      </w:r>
    </w:p>
    <w:p>
      <w:r>
        <w:t xml:space="preserve">Kuinka monella eri koirarodulla [Amerikan yhdysvalloista] on samanlainen luonne kuin [saksanpaimenkoiralla]?</w:t>
      </w:r>
    </w:p>
    <w:p>
      <w:r>
        <w:rPr>
          <w:b/>
        </w:rPr>
        <w:t xml:space="preserve">Tulos</w:t>
      </w:r>
    </w:p>
    <w:p>
      <w:r>
        <w:t xml:space="preserve">Kuinka monella eri koirarodulla [Amerikan yhdysvalloista] on sama luonne kuin [saksanpaimenkoiralla]?</w:t>
      </w:r>
    </w:p>
    <w:p>
      <w:r>
        <w:rPr>
          <w:b/>
        </w:rPr>
        <w:t xml:space="preserve">Tulos</w:t>
      </w:r>
    </w:p>
    <w:p>
      <w:r>
        <w:t xml:space="preserve">Kuinka monella eri rodulla [Amerikan yhdysvalloista] on sama luonne kuin [saksanpaimenkoiralla]?</w:t>
      </w:r>
    </w:p>
    <w:p>
      <w:r>
        <w:rPr>
          <w:b/>
        </w:rPr>
        <w:t xml:space="preserve">Tulos</w:t>
      </w:r>
    </w:p>
    <w:p>
      <w:r>
        <w:t xml:space="preserve">Mikä määrä [Amerikan yhdysvalloista] peräisin olevia rotuja on luonteeltaan samanlaisia kuin [saksanpaimenkoira]?</w:t>
      </w:r>
    </w:p>
    <w:p>
      <w:r>
        <w:rPr>
          <w:b/>
        </w:rPr>
        <w:t xml:space="preserve">Tulos</w:t>
      </w:r>
    </w:p>
    <w:p>
      <w:r>
        <w:t xml:space="preserve">Kuinka monella [Amerikan yhdysvalloissa] olevalla koirarodulla on sama luonne kuin [saksanpaimenkoiralla]?</w:t>
      </w:r>
    </w:p>
    <w:p>
      <w:r>
        <w:rPr>
          <w:b/>
        </w:rPr>
        <w:t xml:space="preserve">Esimerkki 5.2713</w:t>
      </w:r>
    </w:p>
    <w:p>
      <w:r>
        <w:t xml:space="preserve">alkuperäinen kysymys: Vastaus: Pyhä Pietari, apostoli Paavali, Jeesus KristusVastaustyyppi: Joulu: Joulu, joulu, joulu, joulu, joulu, joulu, joulu, joulu, joulu, joulu, joulu..: Perustava hahmo.aputiedot: Joulu tai joulupäivä on vuosittainen Jeesuksen Kristuksen syntymän muistojuhla, jota vietetään yleisimmin 25. joulukuuta uskonnollisena ja kulttuurisena juhlana miljardien ihmisten keskuudessa ympäri maailmaa. Se on kristillisen liturgisen vuoden keskeinen juhla, johon valmistaudutaan adventin eli syntymäpaaston aikana ja jota pidennetään joulun oktaavilla ja edelleen joulunajan kaudella. Joulupäivä on yleinen vapaapäivä monissa maailman valtioissa, sitä juhlii kulttuurisesti suuri määrä ei-kristittyjä ihmisiä ja se on olennainen osa joulu- ja juhlapyhien aikaa. Eri maissa jouluun liittyvissä juhlatavoissa on sekaisin esikristillisiä, kristillisiä ja maallisia teemoja ja alkuperää. Suosittuja nykyaikaisia tapoja ovat lahjojen antaminen, adventtikalenterin tai adventtiseppeleen täyttäminen, joulumusiikki ja joululaulujen laulaminen, joulukorttien vaihtaminen, jumalanpalvelukset, erityinen ateria ja erilaisten joulukoristeiden, kuten joulukuusen, jouluvalojen, jouluseimen, seppeleiden, seppeleiden, mistelin ja joulupukin, esillä pitäminen.</w:t>
      </w:r>
    </w:p>
    <w:p>
      <w:r>
        <w:rPr>
          <w:b/>
        </w:rPr>
        <w:t xml:space="preserve">Tulos</w:t>
      </w:r>
    </w:p>
    <w:p>
      <w:r>
        <w:t xml:space="preserve">Kuka on perustajaisä, jonka uskonto on sama kuin [joulun]?</w:t>
      </w:r>
    </w:p>
    <w:p>
      <w:r>
        <w:rPr>
          <w:b/>
        </w:rPr>
        <w:t xml:space="preserve">Tulos</w:t>
      </w:r>
    </w:p>
    <w:p>
      <w:r>
        <w:t xml:space="preserve">Kuka on se perustaja, jonka uskonto on esillä [joulussa]?</w:t>
      </w:r>
    </w:p>
    <w:p>
      <w:r>
        <w:rPr>
          <w:b/>
        </w:rPr>
        <w:t xml:space="preserve">Tulos</w:t>
      </w:r>
    </w:p>
    <w:p>
      <w:r>
        <w:t xml:space="preserve">Etsi perustajahahmo, jolla on sama uskonto, johon kuuluu [joulu].</w:t>
      </w:r>
    </w:p>
    <w:p>
      <w:r>
        <w:rPr>
          <w:b/>
        </w:rPr>
        <w:t xml:space="preserve">Tulos</w:t>
      </w:r>
    </w:p>
    <w:p>
      <w:r>
        <w:t xml:space="preserve">Millä historiallisella henkilöllä on sama uskonto kuin [joulussa]?</w:t>
      </w:r>
    </w:p>
    <w:p>
      <w:r>
        <w:rPr>
          <w:b/>
        </w:rPr>
        <w:t xml:space="preserve">Tulos</w:t>
      </w:r>
    </w:p>
    <w:p>
      <w:r>
        <w:t xml:space="preserve">Mikä perustajahahmo kuuluu samaan uskontokuntaan, jota [joulu] esittelee?</w:t>
      </w:r>
    </w:p>
    <w:p>
      <w:r>
        <w:rPr>
          <w:b/>
        </w:rPr>
        <w:t xml:space="preserve">Tulos</w:t>
      </w:r>
    </w:p>
    <w:p>
      <w:r>
        <w:t xml:space="preserve">Minkä uskonnon perustajahahmo oli [joulussa] esillä oleva uskonto?</w:t>
      </w:r>
    </w:p>
    <w:p>
      <w:r>
        <w:rPr>
          <w:b/>
        </w:rPr>
        <w:t xml:space="preserve">Tulos</w:t>
      </w:r>
    </w:p>
    <w:p>
      <w:r>
        <w:t xml:space="preserve">Minkä perustajajäsenen uskonto on sama kuin [joulun]?</w:t>
      </w:r>
    </w:p>
    <w:p>
      <w:r>
        <w:rPr>
          <w:b/>
        </w:rPr>
        <w:t xml:space="preserve">Esimerkki 5.2714</w:t>
      </w:r>
    </w:p>
    <w:p>
      <w:r>
        <w:t xml:space="preserve">Alkuperäinen kysymys: Mitä kuluttajatuotetta yritys [Google] valmistaa?Vastaus: Nexus q, Nexus s, Nexus 7...vastaustyyppi: Consumer product.auxiliary information: Google Inc. (NASDAQ: GOOG) on yhdysvaltalainen monikansallinen yritys, joka tarjoaa internetiin liittyviä tuotteita ja palveluja, kuten internet-hakuja, pilvipalveluja sekä ohjelmisto- ja mainosteknologioita. AdWords-mainonnasta saadut mainostulot tuottavat lähes kaikki yhtiön voitot. Larry Page ja Sergey Brin perustivat yhtiön opiskellessaan Stanfordin yliopistossa. Brin ja Page omistavat yhdessä noin 16 prosenttia yhtiön osakkeista. Google perustettiin yksityisenä yhtiönä 4. syyskuuta 1998, ja sen listautuminen pörssiin tapahtui 19. elokuuta 2004. Yhtiön toiminta-ajatuksena oli alusta alkaen "järjestää maailman tietoa ja tehdä siitä yleisesti saatavilla olevaa ja hyödyllistä", ja yhtiön epävirallinen iskulause on "Älä ole paha". Vuonna 2006 yhtiö muutti nykyiseen pääkonttoriinsa Mountain View'hun, Kaliforniaan. Nopea kasvu yhtiöittämisen jälkeen on käynnistänyt ketjun tuotteita, yritysostoja ja kumppanuuksia yrityksen ydinalueen ulkopuolelle....</w:t>
      </w:r>
    </w:p>
    <w:p>
      <w:r>
        <w:rPr>
          <w:b/>
        </w:rPr>
        <w:t xml:space="preserve">Tulos</w:t>
      </w:r>
    </w:p>
    <w:p>
      <w:r>
        <w:t xml:space="preserve">minkä kuluttajatuotteen on valmistanut [Google]?</w:t>
      </w:r>
    </w:p>
    <w:p>
      <w:r>
        <w:rPr>
          <w:b/>
        </w:rPr>
        <w:t xml:space="preserve">Tulos</w:t>
      </w:r>
    </w:p>
    <w:p>
      <w:r>
        <w:t xml:space="preserve">Mikä on yrityksen [Google] valmistaman kuluttajatuotteen nimi?</w:t>
      </w:r>
    </w:p>
    <w:p>
      <w:r>
        <w:rPr>
          <w:b/>
        </w:rPr>
        <w:t xml:space="preserve">Tulos</w:t>
      </w:r>
    </w:p>
    <w:p>
      <w:r>
        <w:t xml:space="preserve">[Google] tekee mitä kuluttajatuotetta?</w:t>
      </w:r>
    </w:p>
    <w:p>
      <w:r>
        <w:rPr>
          <w:b/>
        </w:rPr>
        <w:t xml:space="preserve">Tulos</w:t>
      </w:r>
    </w:p>
    <w:p>
      <w:r>
        <w:t xml:space="preserve">[Google] tuottaa mitä kuluttajatuotteita?</w:t>
      </w:r>
    </w:p>
    <w:p>
      <w:r>
        <w:rPr>
          <w:b/>
        </w:rPr>
        <w:t xml:space="preserve">Tulos</w:t>
      </w:r>
    </w:p>
    <w:p>
      <w:r>
        <w:t xml:space="preserve">minkä kuluttajatuotteen [Google] on luonut?</w:t>
      </w:r>
    </w:p>
    <w:p>
      <w:r>
        <w:rPr>
          <w:b/>
        </w:rPr>
        <w:t xml:space="preserve">Tulos</w:t>
      </w:r>
    </w:p>
    <w:p>
      <w:r>
        <w:t xml:space="preserve">[Google] tekee mitä kuluttajatuotetta?</w:t>
      </w:r>
    </w:p>
    <w:p>
      <w:r>
        <w:rPr>
          <w:b/>
        </w:rPr>
        <w:t xml:space="preserve">Esimerkki 5.2715</w:t>
      </w:r>
    </w:p>
    <w:p>
      <w:r>
        <w:t xml:space="preserve">alkuperäinen kysymys: Vastaus: Hank McCoy / peto, kyklooppiVastaustyyppi: Mikä [Stan Leen] luoma sarjakuvahahmo esiintyy säännöllisesti [Joss Whedonin] luomissa sarjakuvasarjoissa?Vastaus: Hank McCoy / peto, kyklooppiVastaustyyppi: Millainen sarjakuvahahmo? Sarjakuvahahmo.lisätiedot: Joseph Hill "Joss" Whedon on yhdysvaltalainen käsikirjoittaja, elokuva- ja televisio-ohjaaja, elokuva- ja televisiotuottaja, sarjakuvakirjailija ja säveltäjä. Hän on Mutant Enemy Productionsin perustaja ja Bellwether Picturesin toinen perustaja, ja hänet tunnetaan parhaiten televisiosarjojen Buffy the Vampire Slayer, Angel, Firefly, Dollhouse ja Agents of S.H.I.E.L.D. luojana. Whedon oli mukana Toy Storyn käsikirjoittajana, käsikirjoitti ja ohjasi Serenityn, käsikirjoitti ja ohjasi Dr. Horrible's Sing-Along Blogin, käsikirjoitti ja tuotti The Cabin in the Woods -elokuvan sekä käsikirjoitti ja ohjasi The Avengers -elokuvan ja sen jatko-osan Avengers: Age of Ultron.Stan Lee:;Tyyppi: Lee Lee: Tyyppi: Sarjakuvan luoja;</w:t>
      </w:r>
    </w:p>
    <w:p>
      <w:r>
        <w:rPr>
          <w:b/>
        </w:rPr>
        <w:t xml:space="preserve">Tulos</w:t>
      </w:r>
    </w:p>
    <w:p>
      <w:r>
        <w:t xml:space="preserve">[Joss Whedonin] sarjakuvasarjassa esiintyy usein mikä [Stan Leen] sarjakuvahahmo?</w:t>
      </w:r>
    </w:p>
    <w:p>
      <w:r>
        <w:rPr>
          <w:b/>
        </w:rPr>
        <w:t xml:space="preserve">Tulos</w:t>
      </w:r>
    </w:p>
    <w:p>
      <w:r>
        <w:t xml:space="preserve">Mikä on [Stan Leen] luoman sarjakuvahahmon nimi, joka esiintyy säännöllisesti [Joss Whedonin] luomassa sarjakuvasarjassa?</w:t>
      </w:r>
    </w:p>
    <w:p>
      <w:r>
        <w:rPr>
          <w:b/>
        </w:rPr>
        <w:t xml:space="preserve">Tulos</w:t>
      </w:r>
    </w:p>
    <w:p>
      <w:r>
        <w:t xml:space="preserve">Mikä [Stan Leen] luoma Marvel-hahmo esiintyy säännöllisesti [Joss Whedonin] sarjakuvasarjassa?</w:t>
      </w:r>
    </w:p>
    <w:p>
      <w:r>
        <w:rPr>
          <w:b/>
        </w:rPr>
        <w:t xml:space="preserve">Tulos</w:t>
      </w:r>
    </w:p>
    <w:p>
      <w:r>
        <w:t xml:space="preserve">Mikä [Stan Leen] luoma sarjakuvahahmo siirtyy säännöllisesti [Joss Whedonin] luomiin sarjakuviin?</w:t>
      </w:r>
    </w:p>
    <w:p>
      <w:r>
        <w:rPr>
          <w:b/>
        </w:rPr>
        <w:t xml:space="preserve">Tulos</w:t>
      </w:r>
    </w:p>
    <w:p>
      <w:r>
        <w:t xml:space="preserve">Mikä [Stan Leen] luoma sarjakuvahahmo esiintyy säännöllisesti [Joss Whedonin] sarjakuvasarjassa?</w:t>
      </w:r>
    </w:p>
    <w:p>
      <w:r>
        <w:rPr>
          <w:b/>
        </w:rPr>
        <w:t xml:space="preserve">Tulos</w:t>
      </w:r>
    </w:p>
    <w:p>
      <w:r>
        <w:t xml:space="preserve">Mikä [Stan Leen] luoma sarjakuvahahmo esiintyy säännöllisesti [Joss Whedonin] luomassa sarjakuvasarjassa?</w:t>
      </w:r>
    </w:p>
    <w:p>
      <w:r>
        <w:rPr>
          <w:b/>
        </w:rPr>
        <w:t xml:space="preserve">Esimerkki 5.2716</w:t>
      </w:r>
    </w:p>
    <w:p>
      <w:r>
        <w:t xml:space="preserve">Alkuperäinen kysymys: Mikä pinta-alan yksikkö on mittausjärjestelmällä, jonka sähkökentän voimakkuuden yksikkö on [voltti per metri]?Vastaus: neliömetri, neliökilometriVastaustyyppi: Pinta-alan yksikkö.</w:t>
      </w:r>
    </w:p>
    <w:p>
      <w:r>
        <w:rPr>
          <w:b/>
        </w:rPr>
        <w:t xml:space="preserve">Tulos</w:t>
      </w:r>
    </w:p>
    <w:p>
      <w:r>
        <w:t xml:space="preserve">Mikä on alueen yksikkö, joka on mittausjärjestelmällä, jonka sähkökentän voimakkuuden yksikkö on [volttia metriä kohti]?</w:t>
      </w:r>
    </w:p>
    <w:p>
      <w:r>
        <w:rPr>
          <w:b/>
        </w:rPr>
        <w:t xml:space="preserve">Tulos</w:t>
      </w:r>
    </w:p>
    <w:p>
      <w:r>
        <w:t xml:space="preserve">Minkä pinta-alan yksikön sisältää mittausjärjestelmä, jonka sähkökentän voimakkuus on [volttia metriä kohti]?</w:t>
      </w:r>
    </w:p>
    <w:p>
      <w:r>
        <w:rPr>
          <w:b/>
        </w:rPr>
        <w:t xml:space="preserve">Tulos</w:t>
      </w:r>
    </w:p>
    <w:p>
      <w:r>
        <w:t xml:space="preserve">Mikä pinta-alan yksikkö on mittausjärjestelmällä, jonka sähkökentän voimakkuuden yksikkö on [volttia metriä kohti]?</w:t>
      </w:r>
    </w:p>
    <w:p>
      <w:r>
        <w:rPr>
          <w:b/>
        </w:rPr>
        <w:t xml:space="preserve">Tulos</w:t>
      </w:r>
    </w:p>
    <w:p>
      <w:r>
        <w:t xml:space="preserve">Mikä pinta-alan yksikkö on mittausjärjestelmällä, jonka sähkökentän voimakkuuden yksikkö on [volttia metriä kohti]?</w:t>
      </w:r>
    </w:p>
    <w:p>
      <w:r>
        <w:rPr>
          <w:b/>
        </w:rPr>
        <w:t xml:space="preserve">Tulos</w:t>
      </w:r>
    </w:p>
    <w:p>
      <w:r>
        <w:t xml:space="preserve">Sähkökentän voimakkuuden yksikkö [voltti metriä kohti] on minkä alueen mittausjärjestelmän yksikkö?</w:t>
      </w:r>
    </w:p>
    <w:p>
      <w:r>
        <w:rPr>
          <w:b/>
        </w:rPr>
        <w:t xml:space="preserve">Esimerkki 5.2717</w:t>
      </w:r>
    </w:p>
    <w:p>
      <w:r>
        <w:t xml:space="preserve">alkuperäinen kysymys: Vastaus: rs-68, avaruussukkulan päämoottori, rocketdyne f-1....vastaustyyppi: rs-68, avaruussukkulan päämoottori, rocketdyne f-1....vastaustyyppi: Lisätiedot: Tyyppiä: Rakettimoottori: Pratt &amp; Whitney on yhdysvaltalainen ilmailu- ja avaruusalan valmistaja, jolla on maailmanlaajuista huoltotoimintaa. Se on United Technologies Corporationin tytäryhtiö. Pratt &amp; Whitneyn lentokonemoottoreita käytetään laajalti sekä siviili- että sotilasilmailussa. Sen pääkonttori sijaitsee East Hartfordissa, Connecticutissa. Yhtenä kolmesta suuresta lentokonemoottorivalmistajasta se kilpailee General Electricin ja Rolls-Roycen kanssa, vaikka se on myös perustanut yhteisyrityksiä näiden yritysten kanssa. Lentokonemoottoreiden lisäksi Pratt &amp; Whitney valmistaa kaasuturbiineja teollisuuteen ja sähköntuotantoon sekä laivaturbiineja. Vuonna 2014 yhtiö ilmoitti, että sillä oli 31 500 työntekijää, jotka tukivat yli 11 000 asiakasta 180 maassa eri puolilla maailmaa. Vuonna 2013 Pratt &amp; Whitneyn liikevaihto oli 14,5 miljardia dollaria.</w:t>
      </w:r>
    </w:p>
    <w:p>
      <w:r>
        <w:rPr>
          <w:b/>
        </w:rPr>
        <w:t xml:space="preserve">Tulos</w:t>
      </w:r>
    </w:p>
    <w:p>
      <w:r>
        <w:t xml:space="preserve">Mitkä ovat niiden rakettimoottoreiden nimet, jotka on suunnitellut suunnittelija, joka on suunnitellut [Pratt &amp; Whitneyn] valmistaman kaksitahtisen rakettimoottorin?</w:t>
      </w:r>
    </w:p>
    <w:p>
      <w:r>
        <w:rPr>
          <w:b/>
        </w:rPr>
        <w:t xml:space="preserve">Tulos</w:t>
      </w:r>
    </w:p>
    <w:p>
      <w:r>
        <w:t xml:space="preserve">Suunnittelija, joka suunnittelee [Pratt &amp; Whitneyn] valmistaman kaksitahtisen rakettimoottorin, suunnittelee myös mitä muita rakettimoottoreita?</w:t>
      </w:r>
    </w:p>
    <w:p>
      <w:r>
        <w:rPr>
          <w:b/>
        </w:rPr>
        <w:t xml:space="preserve">Tulos</w:t>
      </w:r>
    </w:p>
    <w:p>
      <w:r>
        <w:t xml:space="preserve">Mitä rakettimoottoreita [Pratt &amp; Whitney] on suunnitellut ja valmistanut?</w:t>
      </w:r>
    </w:p>
    <w:p>
      <w:r>
        <w:rPr>
          <w:b/>
        </w:rPr>
        <w:t xml:space="preserve">Tulos</w:t>
      </w:r>
    </w:p>
    <w:p>
      <w:r>
        <w:t xml:space="preserve">Mitkä ovat rakettimoottoreita, jotka on suunnitellut sama suunnittelija, joka tekee [Pratt &amp; Whitneyn] valmistamia kaksitahtisia rakettimoottoreita?</w:t>
      </w:r>
    </w:p>
    <w:p>
      <w:r>
        <w:rPr>
          <w:b/>
        </w:rPr>
        <w:t xml:space="preserve">Tulos</w:t>
      </w:r>
    </w:p>
    <w:p>
      <w:r>
        <w:t xml:space="preserve">Minkä rakettimoottorin on suunnitellut suunnittelija, joka suunnittelee [Pratt &amp; Whitneyn] valmistaman kaksitahtisen rakettimoottorin?</w:t>
      </w:r>
    </w:p>
    <w:p>
      <w:r>
        <w:rPr>
          <w:b/>
        </w:rPr>
        <w:t xml:space="preserve">Esimerkki 5.2718</w:t>
      </w:r>
    </w:p>
    <w:p>
      <w:r>
        <w:t xml:space="preserve">alkuperäinen kysymys: Vastaus: AsteroidivyöVastaustyyppi: Mikä on asteroidiryhmä, joka kuuluu [Vestan perheeseen]?Vastaus: AsteroidivyöVastaustyyppi: Mikä on asteroidiryhmä, joka kuuluu [Vestan perheeseen]? Asteroidiryhmä: Vesta- tai Vestan asteroidiperhe on suuri ja näkyvä, enimmäkseen V-tyypin asteroideista koostuva ryhmä sisemmällä asteroidivyöhykkeellä 4 Vestan läheisyydessä.</w:t>
      </w:r>
    </w:p>
    <w:p>
      <w:r>
        <w:rPr>
          <w:b/>
        </w:rPr>
        <w:t xml:space="preserve">Tulos</w:t>
      </w:r>
    </w:p>
    <w:p>
      <w:r>
        <w:t xml:space="preserve">Minkä asteroidiryhmän perheenjäsen on [Vestan perhe]?</w:t>
      </w:r>
    </w:p>
    <w:p>
      <w:r>
        <w:rPr>
          <w:b/>
        </w:rPr>
        <w:t xml:space="preserve">Tulos</w:t>
      </w:r>
    </w:p>
    <w:p>
      <w:r>
        <w:t xml:space="preserve">Mikä on sen asteroidiryhmän nimi, joka kuuluu [Vestan perheeseen]?</w:t>
      </w:r>
    </w:p>
    <w:p>
      <w:r>
        <w:rPr>
          <w:b/>
        </w:rPr>
        <w:t xml:space="preserve">Tulos</w:t>
      </w:r>
    </w:p>
    <w:p>
      <w:r>
        <w:t xml:space="preserve">Mikä asteroidiryhmä kuuluu [Vestan perheeseen]?</w:t>
      </w:r>
    </w:p>
    <w:p>
      <w:r>
        <w:rPr>
          <w:b/>
        </w:rPr>
        <w:t xml:space="preserve">Tulos</w:t>
      </w:r>
    </w:p>
    <w:p>
      <w:r>
        <w:t xml:space="preserve">Mihin asteroidiperheeseen [Vestan perhe] kuuluu?</w:t>
      </w:r>
    </w:p>
    <w:p>
      <w:r>
        <w:rPr>
          <w:b/>
        </w:rPr>
        <w:t xml:space="preserve">Tulos</w:t>
      </w:r>
    </w:p>
    <w:p>
      <w:r>
        <w:t xml:space="preserve">Minkä asteroidiryhmän jäsen on [Vestan perhe]?</w:t>
      </w:r>
    </w:p>
    <w:p>
      <w:r>
        <w:rPr>
          <w:b/>
        </w:rPr>
        <w:t xml:space="preserve">Tulos</w:t>
      </w:r>
    </w:p>
    <w:p>
      <w:r>
        <w:t xml:space="preserve">Mihin asteroidiryhmään [Vestan perhe] kuuluu?</w:t>
      </w:r>
    </w:p>
    <w:p>
      <w:r>
        <w:rPr>
          <w:b/>
        </w:rPr>
        <w:t xml:space="preserve">Esimerkki 5.2719</w:t>
      </w:r>
    </w:p>
    <w:p>
      <w:r>
        <w:t xml:space="preserve">alkuperäinen kysymys: Vastaus: liberalismiVastaustyyppi: Mitä poliittista ideologiaa [demokraattinen puolue] ja [Australian liittopäivävaalit, 2004] noudattavat?vastaus: liberalismivastaustyyppi: Poliittinen ideologia.aputiedot: Liittovaltion vaalit pidettiin Australiassa 9. lokakuuta 2004. Kaikki 150 paikkaa edustajainhuoneessa ja 40 paikkaa 76-jäsenisessä senaatissa olivat ehdolla vaaleissa. The incumbent Liberal Party of Australia led by Prime Minister of Australia John Howard and coalition partner the National Party of Australia led by John Anderson defeated the opposition Australian Labor Party led by Mark Latham.Democratic Party:;Type: Poliittinen puolue;</w:t>
      </w:r>
    </w:p>
    <w:p>
      <w:r>
        <w:rPr>
          <w:b/>
        </w:rPr>
        <w:t xml:space="preserve">Tulos</w:t>
      </w:r>
    </w:p>
    <w:p>
      <w:r>
        <w:t xml:space="preserve">Mitä poliittista ideologiaa [demokraattinen puolue] ja [Australian liittovaltion vaalit 2004] noudattavat?</w:t>
      </w:r>
    </w:p>
    <w:p>
      <w:r>
        <w:rPr>
          <w:b/>
        </w:rPr>
        <w:t xml:space="preserve">Tulos</w:t>
      </w:r>
    </w:p>
    <w:p>
      <w:r>
        <w:t xml:space="preserve">Mitä poliittista ideologiaa [demokraattinen puolue] ja [Australian liittopäivävaalit 2004] noudattavat?</w:t>
      </w:r>
    </w:p>
    <w:p>
      <w:r>
        <w:rPr>
          <w:b/>
        </w:rPr>
        <w:t xml:space="preserve">Tulos</w:t>
      </w:r>
    </w:p>
    <w:p>
      <w:r>
        <w:t xml:space="preserve">Minkä poliittisen ideologian mukaan [demokraattinen puolue] ja [Australian liittopäivävaalit, 2004] toimivat?</w:t>
      </w:r>
    </w:p>
    <w:p>
      <w:r>
        <w:rPr>
          <w:b/>
        </w:rPr>
        <w:t xml:space="preserve">Tulos</w:t>
      </w:r>
    </w:p>
    <w:p>
      <w:r>
        <w:t xml:space="preserve">Mitä poliittista ideologiaa [demokraattinen puolue] ja [Australian liittovaltion vaalit, 2004] noudattavat?</w:t>
      </w:r>
    </w:p>
    <w:p>
      <w:r>
        <w:rPr>
          <w:b/>
        </w:rPr>
        <w:t xml:space="preserve">Tulos</w:t>
      </w:r>
    </w:p>
    <w:p>
      <w:r>
        <w:t xml:space="preserve">Mitä poliittista ideologiaa [demokraattinen puolue] ja [Australian liittopäivävaalit 2004] noudattavat?</w:t>
      </w:r>
    </w:p>
    <w:p>
      <w:r>
        <w:rPr>
          <w:b/>
        </w:rPr>
        <w:t xml:space="preserve">Tulos</w:t>
      </w:r>
    </w:p>
    <w:p>
      <w:r>
        <w:t xml:space="preserve">Mitä poliittista ideologiaa [demokraattinen puolue] ja [Australian liittovaltion vaalit, 2004] noudattavat?</w:t>
      </w:r>
    </w:p>
    <w:p>
      <w:r>
        <w:rPr>
          <w:b/>
        </w:rPr>
        <w:t xml:space="preserve">Esimerkki 5.2720</w:t>
      </w:r>
    </w:p>
    <w:p>
      <w:r>
        <w:t xml:space="preserve">alkuperäinen kysymys: Vastaus: Ajaminen, yliherkkyys, raskausVastaustyyppi: Mikä on hoidon vasta-aihe, jonka sivuvaikutus on [Somnolence]?vastaus: Mikä on vasta-aihe? Vasta-aihe.lisätiedot: Raskaus, raskaus, raskaus, raskaus, raskaus, raskaus, raskaus: Somnolenssi on tila, jossa on voimakas halu nukkua tai nukkua epätavallisen pitkiä aikoja. Sillä on kaksi erillistä merkitystä, sillä se viittaa sekä tavanomaiseen nukahtamista edeltävään tilaan että krooniseen tilaan, joka viittaa siihen, että kyseisessä tilassa ollaan vuorokausirytmistä riippumatta. "Somnolenssi" on johdettu latinan sanasta "somnus", joka tarkoittaa "unta".</w:t>
      </w:r>
    </w:p>
    <w:p>
      <w:r>
        <w:rPr>
          <w:b/>
        </w:rPr>
        <w:t xml:space="preserve">Tulos</w:t>
      </w:r>
    </w:p>
    <w:p>
      <w:r>
        <w:t xml:space="preserve">Mikä on hoidon vasta-aihe, jonka haittavaikutus on [Somnolence]?</w:t>
      </w:r>
    </w:p>
    <w:p>
      <w:r>
        <w:rPr>
          <w:b/>
        </w:rPr>
        <w:t xml:space="preserve">Tulos</w:t>
      </w:r>
    </w:p>
    <w:p>
      <w:r>
        <w:t xml:space="preserve">Mikä on hoidon vasta-aihe, jonka sivuvaikutuksena on [Somnolence]?</w:t>
      </w:r>
    </w:p>
    <w:p>
      <w:r>
        <w:rPr>
          <w:b/>
        </w:rPr>
        <w:t xml:space="preserve">Tulos</w:t>
      </w:r>
    </w:p>
    <w:p>
      <w:r>
        <w:t xml:space="preserve">Millä alueilla hoito, jonka sivuvaikutus on [Somnolence], on vasta-aiheinen?</w:t>
      </w:r>
    </w:p>
    <w:p>
      <w:r>
        <w:rPr>
          <w:b/>
        </w:rPr>
        <w:t xml:space="preserve">Tulos</w:t>
      </w:r>
    </w:p>
    <w:p>
      <w:r>
        <w:t xml:space="preserve">Hoito, jonka sivuvaikutuksena on [Somnolence], on minkä vasta-aihe?</w:t>
      </w:r>
    </w:p>
    <w:p>
      <w:r>
        <w:rPr>
          <w:b/>
        </w:rPr>
        <w:t xml:space="preserve">Tulos</w:t>
      </w:r>
    </w:p>
    <w:p>
      <w:r>
        <w:t xml:space="preserve">Mikä olisi sivuvaikutuksen [Somnolence] vastakkainen käyttäytyminen?</w:t>
      </w:r>
    </w:p>
    <w:p>
      <w:r>
        <w:rPr>
          <w:b/>
        </w:rPr>
        <w:t xml:space="preserve">Tulos</w:t>
      </w:r>
    </w:p>
    <w:p>
      <w:r>
        <w:t xml:space="preserve">Mikä on vasta-aihe hoidolle, jonka sivuvaikutuksena on [Somnolence]?</w:t>
      </w:r>
    </w:p>
    <w:p>
      <w:r>
        <w:rPr>
          <w:b/>
        </w:rPr>
        <w:t xml:space="preserve">Esimerkki 5.2721</w:t>
      </w:r>
    </w:p>
    <w:p>
      <w:r>
        <w:t xml:space="preserve">alkuperäinen kysymys: Vastaus: SeinämaalausVastaustyyppi: Minkälaista kuvataidetta [Leonardo da Vinci] on tehnyt [maalauksen] lisäksi?vastaus: SeinämaalausVastaustyyppi: Leonardo da Vinci on tehnyt [maalauksen]: Aputieto: Muuraus: Seinämaalaus. tyyppi: Visuaalinen taidemuoto: Leonardo di ser Piero da Vinci, yleisemmin Leonardo da Vinci, oli italialainen monitaiteilija. Hän oli taidemaalari, kuvanveistäjä, arkkitehti, tiedemies, muusikko, matemaatikko, insinööri, keksijä, anatomi, geologi, tähtitieteilijä, kartografi, kasvitieteilijä, historioitsija ja kirjailija. Häntä pidetään yleisesti yhtenä kaikkien aikojen suurimmista taidemaalareista ja kenties monipuolisimmin lahjakkaana henkilönä, joka on koskaan elänyt länsimaissa. Häntä kutsutaan paleontologian isäksi Georges Cuvierin rinnalla. Hänen neroutensa ilmentää ehkä enemmän kuin minkään muun henkilön nerokkuus renessanssin humanistista ihannetta. Leonardoa on usein kuvailtu renessanssimiehen arkkityypiksi, mieheksi, jolla oli "sammumaton uteliaisuus" ja "kuumeisen kekseliäs mielikuvitus". Taidehistorioitsija Helen Gardnerin mukaan Leonardon kiinnostuksen kohteiden laajuus ja syvyys olivat ennennäkemättömiä, ja "hänen mielensä ja persoonallisuutensa vaikuttavat meistä yli-inhimillisiltä, mies itse salaperäiseltä ja etäiseltä". Marco Rosci toteaa, että vaikka Leonardosta spekuloidaan paljon, hänen näkemyksensä maailmasta on pohjimmiltaan pikemminkin looginen kuin salaperäinen, ja että hänen käyttämänsä empiiriset menetelmät olivat aikakaudelleen epätavallisia.Maalaus:;Tyyppi: Tyyppi: Visuaalinen taide;</w:t>
      </w:r>
    </w:p>
    <w:p>
      <w:r>
        <w:rPr>
          <w:b/>
        </w:rPr>
        <w:t xml:space="preserve">Tulos</w:t>
      </w:r>
    </w:p>
    <w:p>
      <w:r>
        <w:t xml:space="preserve">Minkälaista kuvataidetta [Leonardo da Vinci] teki [maalauksen] lisäksi?</w:t>
      </w:r>
    </w:p>
    <w:p>
      <w:r>
        <w:rPr>
          <w:b/>
        </w:rPr>
        <w:t xml:space="preserve">Tulos</w:t>
      </w:r>
    </w:p>
    <w:p>
      <w:r>
        <w:t xml:space="preserve">Mitä muita taidemuotoja [Leonardo da Vinci] teki [maalaustaiteen] lisäksi?</w:t>
      </w:r>
    </w:p>
    <w:p>
      <w:r>
        <w:rPr>
          <w:b/>
        </w:rPr>
        <w:t xml:space="preserve">Tulos</w:t>
      </w:r>
    </w:p>
    <w:p>
      <w:r>
        <w:t xml:space="preserve">Mitä muita kuvataiteen muotoja [Leonardo da Vinci] teki [maalaustaiteen] lisäksi?</w:t>
      </w:r>
    </w:p>
    <w:p>
      <w:r>
        <w:rPr>
          <w:b/>
        </w:rPr>
        <w:t xml:space="preserve">Tulos</w:t>
      </w:r>
    </w:p>
    <w:p>
      <w:r>
        <w:t xml:space="preserve">Mitä muita kuvataiteen muotoja [Leonardo da Vinci] teki kuin [maalaustaiteen]?</w:t>
      </w:r>
    </w:p>
    <w:p>
      <w:r>
        <w:rPr>
          <w:b/>
        </w:rPr>
        <w:t xml:space="preserve">Tulos</w:t>
      </w:r>
    </w:p>
    <w:p>
      <w:r>
        <w:t xml:space="preserve">Minkä kuvataiteen muodon [Leonardo da Vinci] on tehnyt [maalauksen] lisäksi?</w:t>
      </w:r>
    </w:p>
    <w:p>
      <w:r>
        <w:rPr>
          <w:b/>
        </w:rPr>
        <w:t xml:space="preserve">Esimerkki 5.2722</w:t>
      </w:r>
    </w:p>
    <w:p>
      <w:r>
        <w:t xml:space="preserve">alkuperäinen kysymys: Vastaus: Kuinka monta tartuntatautia tarttuu [lepakon] välityksellä? vastaus: Vastaustyyppi: 79 Lisätiedot: Tartuntatautien tyyppi: Tartuntatauti: Lepakot ovat nisäkkäitä, joiden eturaajat muodostavat verkkomaiset siivet, mikä tekee niistä ainoat nisäkkäät, jotka pystyvät luonnostaan todelliseen ja jatkuvaan lentoon. Sen sijaan muut nisäkkäät, joiden sanotaan lentävän, kuten lentävät oravat, liitelevät opossumit ja colugot, voivat liukua vain lyhyitä matkoja. Lepakot eivät räpyttele koko eturaajojaan, kuten linnut, vaan ne räpyttelevät levällään olevia sormenpäitään, jotka ovat hyvin pitkät ja joita peittää ohut kalvo eli patagium. Lepakot ovat nisäkkäiden toiseksi suurin järjestys, joka edustaa noin 20 prosenttia kaikista maailmanlaajuisesti luokitelluista nisäkäslajeista. Niissä on noin 1240 lepakkolajia, jotka jakautuvat kahteen alaluokkaan: vähemmän erikoistuneisiin ja suurelta osin hedelmiä syöviin megalepakoihin eli lentäviin kettuihin ja erittäin erikoistuneisiin ja kaikuluotainten avulla havaitseviin mikrolepakoihin. Noin 70 prosenttia lepakkolajeista on hyönteissyöjiä. Suurin osa lopuista on frugivoreja eli hedelmäsyöjiä. Muutamat lajit, kuten kalansyöjälepakko, käyttävät ravintonaan muita eläimiä kuin hyönteisiä, ja vampyyrilepakot ovat hematofageja eli veren syöjiä. Lepakoita esiintyy suurimmassa osassa maailmaa, lukuun ottamatta erittäin kylmiä alueita.</w:t>
      </w:r>
    </w:p>
    <w:p>
      <w:r>
        <w:rPr>
          <w:b/>
        </w:rPr>
        <w:t xml:space="preserve">Tulos</w:t>
      </w:r>
    </w:p>
    <w:p>
      <w:r>
        <w:t xml:space="preserve">Kuinka monta tartuntatautia [lepakko] voi levittää?</w:t>
      </w:r>
    </w:p>
    <w:p>
      <w:r>
        <w:rPr>
          <w:b/>
        </w:rPr>
        <w:t xml:space="preserve">Tulos</w:t>
      </w:r>
    </w:p>
    <w:p>
      <w:r>
        <w:t xml:space="preserve">Kuinka monta tartuntatautia [lepakko] voi levittää?</w:t>
      </w:r>
    </w:p>
    <w:p>
      <w:r>
        <w:rPr>
          <w:b/>
        </w:rPr>
        <w:t xml:space="preserve">Tulos</w:t>
      </w:r>
    </w:p>
    <w:p>
      <w:r>
        <w:t xml:space="preserve">Kuinka monta tartuntatautia [lepakko] voi yhteensä levittää?</w:t>
      </w:r>
    </w:p>
    <w:p>
      <w:r>
        <w:rPr>
          <w:b/>
        </w:rPr>
        <w:t xml:space="preserve">Tulos</w:t>
      </w:r>
    </w:p>
    <w:p>
      <w:r>
        <w:t xml:space="preserve">Kuinka monta tartuntatautia [lepakko] levittää?</w:t>
      </w:r>
    </w:p>
    <w:p>
      <w:r>
        <w:rPr>
          <w:b/>
        </w:rPr>
        <w:t xml:space="preserve">Tulos</w:t>
      </w:r>
    </w:p>
    <w:p>
      <w:r>
        <w:t xml:space="preserve">Kuinka monta tartuntatautia [lepakko] välittää?</w:t>
      </w:r>
    </w:p>
    <w:p>
      <w:r>
        <w:rPr>
          <w:b/>
        </w:rPr>
        <w:t xml:space="preserve">Esimerkki 5.2723</w:t>
      </w:r>
    </w:p>
    <w:p>
      <w:r>
        <w:t xml:space="preserve">alkuperäinen kysymys: Vastaus: SakeVastaustyyppi: Mitä ainesosia käytetään tyypillisesti yhdessä [Coca-Colan] ja [skotlantilaisen viskin] kanssa?Vastaus: SakeVastaustyyppi: Sake: Aineosat: Sake: Coca-Cola on hiilihapotettu virvoitusjuoma, jota myydään kaupoissa, ravintoloissa ja automaateissa kaikkialla maailmassa. Sitä valmistaa The Coca-Cola Company Atlantasta, Georgiasta, ja siitä käytetään usein pelkkää nimitystä Coca-Cola. Alun perin John Pembertonin 1800-luvun lopulla keksimä patenttilääke, mutta Coca-Colan osti liikemies Asa Griggs Candler, jonka markkinointitaktiikan ansiosta Coca-Cola hallitsi maailman virvoitusjuomamarkkinoita koko 1900-luvun ajan. Nimi viittaa sen ainesosiin: kolapähkinöihin, jotka ovat kofeiinin lähde, ja kokalehtiin. Coca-Colan kaava on edelleen liikesalaisuus. Yhtiö valmistaa tiivistettä, joka myydään sitten lisensoiduille Coca-Cola-pullojen pullottajille eri puolilla maailmaa. Pullottajat, joilla on alueelliset yksinoikeussopimukset yhtiön kanssa, valmistavat tiivisteestä yhdessä suodatetun veden ja makeutusaineiden kanssa lopputuotteita tölkeissä ja pulloissa. Pullottajat myyvät, jakelevat ja markkinoivat Coca-Colaa vähittäismyymälöissä ja automaateissa. The Coca-Cola Company myy myös limsapulloihin tarkoitettua tiivistettä suurimmille ravintoloille ja ruokapalveluiden jakelijoille.Skotlantilainen viski:;Tyyppi: Ainesosa: ;</w:t>
      </w:r>
    </w:p>
    <w:p>
      <w:r>
        <w:rPr>
          <w:b/>
        </w:rPr>
        <w:t xml:space="preserve">Tulos</w:t>
      </w:r>
    </w:p>
    <w:p>
      <w:r>
        <w:t xml:space="preserve">Mitä ainesosia tavallisesti yhdistettäisiin [Coca-Colan] ja [skotlantilaisen viskin] kanssa?</w:t>
      </w:r>
    </w:p>
    <w:p>
      <w:r>
        <w:rPr>
          <w:b/>
        </w:rPr>
        <w:t xml:space="preserve">Tulos</w:t>
      </w:r>
    </w:p>
    <w:p>
      <w:r>
        <w:t xml:space="preserve">[Coca-Cola] ja [skotlantilainen viski] käyttävät mitä ainesosia yhdessä?</w:t>
      </w:r>
    </w:p>
    <w:p>
      <w:r>
        <w:rPr>
          <w:b/>
        </w:rPr>
        <w:t xml:space="preserve">Tulos</w:t>
      </w:r>
    </w:p>
    <w:p>
      <w:r>
        <w:t xml:space="preserve">Mitä ainesosia käytetään tyypillisesti yhdessä [Coca-Colan] ja [skotlantilaisen viskin] kanssa?</w:t>
      </w:r>
    </w:p>
    <w:p>
      <w:r>
        <w:rPr>
          <w:b/>
        </w:rPr>
        <w:t xml:space="preserve">Tulos</w:t>
      </w:r>
    </w:p>
    <w:p>
      <w:r>
        <w:t xml:space="preserve">Mitä ainesosia käytetään tyypillisesti [Coca-Colan] ja [skotlantilaisen viskin] yhteydessä?</w:t>
      </w:r>
    </w:p>
    <w:p>
      <w:r>
        <w:rPr>
          <w:b/>
        </w:rPr>
        <w:t xml:space="preserve">Tulos</w:t>
      </w:r>
    </w:p>
    <w:p>
      <w:r>
        <w:t xml:space="preserve">Mitä ainesosia käytetään tyypillisesti yhdessä [Coca-Colan] ja [skotlantilaisen viskin] kanssa?</w:t>
      </w:r>
    </w:p>
    <w:p>
      <w:r>
        <w:rPr>
          <w:b/>
        </w:rPr>
        <w:t xml:space="preserve">Tulos</w:t>
      </w:r>
    </w:p>
    <w:p>
      <w:r>
        <w:t xml:space="preserve">Mitä ainesosia käytetään tyypillisesti [Coca-Colassa] ja [skotlantilaisessa viskissä]?</w:t>
      </w:r>
    </w:p>
    <w:p>
      <w:r>
        <w:rPr>
          <w:b/>
        </w:rPr>
        <w:t xml:space="preserve">Esimerkki 5.2724</w:t>
      </w:r>
    </w:p>
    <w:p>
      <w:r>
        <w:t xml:space="preserve">alkuperäinen kysymys: Vastaus: 28vastaustyyppi: Kuinka monella Internet Streamilla on [News] sisältö?vastaus: 28vastaustyyppi: Kuinka monella Internet Streamilla on [News] sisältö? Internet Stream: Vaihtoehtoisesti uutiset ovat sitä, mitä uutisteollisuus myy. Uutiset liikkuvat monien eri tiedotusvälineiden kautta, jotka perustuvat suulliseen tiedonvälitykseen, painamiseen, postijärjestelmiin, yleisradiotoimintaan ja sähköiseen viestintään. Yleisiä uutisaiheita ovat sota, politiikka ja liike-elämä sekä urheilukilpailut, omituiset tai epätavalliset tapahtumat ja julkkisten tekemiset. Kuninkaallisia seremonioita, lakeja, veroja, kansanterveyttä ja rikollisia koskevia hallituksen julistuksia on kutsuttu uutisiksi jo antiikin ajoista lähtien. Ihmisillä on lähes yleinen halu oppia ja jakaa uutisia muualta, ja he tyydyttävät tämän halun matkustamalla ja keskustelemalla keskenään. Teknologinen ja sosiaalinen kehitys, jota usein ohjaavat hallitusten viestintä- ja vakoiluverkostot, on lisännyt uutisten leviämisnopeutta ja vaikuttanut niiden sisältöön. Uutisgenre, sellaisena kuin me sen nykyään tunnemme, liittyy läheisesti sanomalehteen, joka sai alkunsa Kiinassa hovin tiedotteena ja levisi paperin ja kirjapainon avulla Eurooppaan.</w:t>
      </w:r>
    </w:p>
    <w:p>
      <w:r>
        <w:rPr>
          <w:b/>
        </w:rPr>
        <w:t xml:space="preserve">Tulos</w:t>
      </w:r>
    </w:p>
    <w:p>
      <w:r>
        <w:t xml:space="preserve">Missä Internet Streamissa on [News]-sisältöä?</w:t>
      </w:r>
    </w:p>
    <w:p>
      <w:r>
        <w:rPr>
          <w:b/>
        </w:rPr>
        <w:t xml:space="preserve">Tulos</w:t>
      </w:r>
    </w:p>
    <w:p>
      <w:r>
        <w:t xml:space="preserve">Kuinka moni internetvirta sisältää [News]-sisältöä?</w:t>
      </w:r>
    </w:p>
    <w:p>
      <w:r>
        <w:rPr>
          <w:b/>
        </w:rPr>
        <w:t xml:space="preserve">Tulos</w:t>
      </w:r>
    </w:p>
    <w:p>
      <w:r>
        <w:t xml:space="preserve">Mikä on [News]-sisältöä sisältävän Internet Steam -palvelun määrä?</w:t>
      </w:r>
    </w:p>
    <w:p>
      <w:r>
        <w:rPr>
          <w:b/>
        </w:rPr>
        <w:t xml:space="preserve">Tulos</w:t>
      </w:r>
    </w:p>
    <w:p>
      <w:r>
        <w:t xml:space="preserve">Mikä on niiden Internet-virtojen määrä, joiden sisältö on [uutinen]?</w:t>
      </w:r>
    </w:p>
    <w:p>
      <w:r>
        <w:rPr>
          <w:b/>
        </w:rPr>
        <w:t xml:space="preserve">Tulos</w:t>
      </w:r>
    </w:p>
    <w:p>
      <w:r>
        <w:t xml:space="preserve">Kuinka moni eri Internet Stream julkaisee [News]-sisältöä?</w:t>
      </w:r>
    </w:p>
    <w:p>
      <w:r>
        <w:rPr>
          <w:b/>
        </w:rPr>
        <w:t xml:space="preserve">Tulos</w:t>
      </w:r>
    </w:p>
    <w:p>
      <w:r>
        <w:t xml:space="preserve">Kuinka monella internetvirralla on [uutissisältöä]?</w:t>
      </w:r>
    </w:p>
    <w:p>
      <w:r>
        <w:rPr>
          <w:b/>
        </w:rPr>
        <w:t xml:space="preserve">Tulos</w:t>
      </w:r>
    </w:p>
    <w:p>
      <w:r>
        <w:t xml:space="preserve">Kuinka monella Internet Streamilla on [News]-materiaalia?</w:t>
      </w:r>
    </w:p>
    <w:p>
      <w:r>
        <w:rPr>
          <w:b/>
        </w:rPr>
        <w:t xml:space="preserve">Esimerkki 5.2725</w:t>
      </w:r>
    </w:p>
    <w:p>
      <w:r>
        <w:t xml:space="preserve">alkuperäinen kysymys: Vastaus: Deep Blue vastaan Kasparov, 1996, peli 1, Deep Blue vastaan Kasparov, 1997, peli 6Vastaustyyppi: Syvä sininen vastaan Kasparov, 1996, peli 1, Deep Blue vastaan Kasparov, 1997, peli 6: Shakki-peli.lisätiedot: Shakki-pelin tyyppi: Shakki-peli: Musta on tummin väri, joka johtuu valon puuttumisesta tai täydellisestä absorptiosta. Se on valkoisen vastakohta. Se on yksi CMYK-värimallin neljästä pääväristä yhdessä syaanin, keltaisen ja magentan kanssa, joita käytetään väritulostuksessa kaikkien muiden värien tuottamiseen. Musta oli yksi ensimmäisistä väreistä, joita taiteilijat käyttivät neoliittisissa luolamaalauksissa. 1300-luvulla sitä alkoivat käyttää kuninkaalliset, papisto, tuomarit ja valtion virkamiehet suuressa osassa Eurooppaa. Englantilaiset romanttiset runoilijat, liikemiehet ja valtiomiehet käyttivät sitä 1800-luvulla, ja 1900-luvulla siitä tuli muotiväri. Rooman valtakunnassa siitä tuli suruväri, ja vuosisatojen kuluessa se yhdistettiin usein kuolemaan, pahuuteen, noitiin ja taikuuteen. Euroopassa ja Pohjois-Amerikassa tehtyjen tutkimusten mukaan se on väri, joka yhdistetään yleisimmin suruun, loppuun, salaisuuksiin, taikuuteen, voimaan, väkivaltaan, pahuuteen ja eleganssiin.Garry Kasparov:;Tyyppi: ;</w:t>
      </w:r>
    </w:p>
    <w:p>
      <w:r>
        <w:rPr>
          <w:b/>
        </w:rPr>
        <w:t xml:space="preserve">Tulos</w:t>
      </w:r>
    </w:p>
    <w:p>
      <w:r>
        <w:t xml:space="preserve">Missä pelissä [Garri Kasparov] pelasi [mustaa] vastaan?</w:t>
      </w:r>
    </w:p>
    <w:p>
      <w:r>
        <w:rPr>
          <w:b/>
        </w:rPr>
        <w:t xml:space="preserve">Tulos</w:t>
      </w:r>
    </w:p>
    <w:p>
      <w:r>
        <w:t xml:space="preserve">Mikä on nimi, jossa shakkipelissä [Garri Kasparov] pelasi [Musta]?</w:t>
      </w:r>
    </w:p>
    <w:p>
      <w:r>
        <w:rPr>
          <w:b/>
        </w:rPr>
        <w:t xml:space="preserve">Tulos</w:t>
      </w:r>
    </w:p>
    <w:p>
      <w:r>
        <w:t xml:space="preserve">[Garri Kasparov] pelasi [Musta] vastaan missä shakkipelissä?</w:t>
      </w:r>
    </w:p>
    <w:p>
      <w:r>
        <w:rPr>
          <w:b/>
        </w:rPr>
        <w:t xml:space="preserve">Tulos</w:t>
      </w:r>
    </w:p>
    <w:p>
      <w:r>
        <w:t xml:space="preserve">Missä shakkipelissä [Garri Kasparov] pelasi [Musta]?</w:t>
      </w:r>
    </w:p>
    <w:p>
      <w:r>
        <w:rPr>
          <w:b/>
        </w:rPr>
        <w:t xml:space="preserve">Tulos</w:t>
      </w:r>
    </w:p>
    <w:p>
      <w:r>
        <w:t xml:space="preserve">Missä shakkipelissä [Garri Kasparov] pelasi [Musta]?</w:t>
      </w:r>
    </w:p>
    <w:p>
      <w:r>
        <w:rPr>
          <w:b/>
        </w:rPr>
        <w:t xml:space="preserve">Tulos</w:t>
      </w:r>
    </w:p>
    <w:p>
      <w:r>
        <w:t xml:space="preserve">Missä shakkipelissä [Garri Kasparov] pelasi [mustaa] vastaan?</w:t>
      </w:r>
    </w:p>
    <w:p>
      <w:r>
        <w:rPr>
          <w:b/>
        </w:rPr>
        <w:t xml:space="preserve">Esimerkki 5.2726</w:t>
      </w:r>
    </w:p>
    <w:p>
      <w:r>
        <w:t xml:space="preserve">Alkuperäinen kysymys: Mikä TV-genre on genre [Top Gear] ja on Child genre [Science Fiction]?Vastaus: EntertainmentVastaustyyppi: TV Genre: Viihde: TV Genre: TV Genre: TV Genre: TV Genre: TV Genre: TV Genre: TV Genre: TV Genre: Top Gear on brittiläinen moottoriajoneuvoja, lähinnä autoja, käsittelevä televisiosarja ja maailman katsotuin tosi-tv-ohjelma. Se alkoi vuonna 1977 tavanomaisena autolehtiohjelmana, mutta ajan myötä ja erityisesti vuonna 2002 tapahtuneen uudelleen käynnistämisen jälkeen se on kehittänyt omituisen, humoristisen ja toisinaan kiistanalaisen tyylin. Ensimmäiset jaksot lähetetään Yhdistyneessä kuningaskunnassa BBC Two -kanavalla ja BBC Two HD -kanavalla. Sarjoista 14-19 ennen BBC Two HD -kanavan perustamista uudet jaksot lähetettiin myös BBC HD:llä. Sarjaa esitetään myös kaapelitelevisiojärjestelmissä Yhdysvalloissa BBC American kautta, Latinalaisessa Amerikassa BBC Entertainmentin kautta ja Euroopassa BBC Knowledge:n kautta. Ohjelma on saanut kiitosta visuaalisesta tyylistään ja esitystavastaan sekä kritiikkiä sisällöstään ja juontajien Jeremy Clarksonin, Richard Hammondin ja James Mayn usein poliittisesti epäkorrekteista kommenteista. Kolumnisti A. A. Gill, Clarksonin läheinen ystävä ja Sunday Times -lehden kolumnisti, kuvaili ohjelmaa "ohjelmantekemisen käsityön riemuvoitoksi, leikkauksen pikkutarkan, pakkomielteisen, musiikillisen muurauksen riemuvoitoksi, ranskalaisen kiillotuksen, värinpesun ja luokittelun riemuvoitoksi".Science Fiction:;Tyyppi: ;</w:t>
      </w:r>
    </w:p>
    <w:p>
      <w:r>
        <w:rPr>
          <w:b/>
        </w:rPr>
        <w:t xml:space="preserve">Tulos</w:t>
      </w:r>
    </w:p>
    <w:p>
      <w:r>
        <w:t xml:space="preserve">Mikä on nimi TV Genre on genre [Top Gear] ja on Child genre [Science Fiction]?</w:t>
      </w:r>
    </w:p>
    <w:p>
      <w:r>
        <w:rPr>
          <w:b/>
        </w:rPr>
        <w:t xml:space="preserve">Tulos</w:t>
      </w:r>
    </w:p>
    <w:p>
      <w:r>
        <w:t xml:space="preserve">Mikä tv-genre, jonka lapsigenre on [Science Fiction], on [Top Gearin] genre?</w:t>
      </w:r>
    </w:p>
    <w:p>
      <w:r>
        <w:rPr>
          <w:b/>
        </w:rPr>
        <w:t xml:space="preserve">Tulos</w:t>
      </w:r>
    </w:p>
    <w:p>
      <w:r>
        <w:t xml:space="preserve">Mikä television genre on sama kuin [Top Gear] ja sisältää alagenren [Science Fiction]?</w:t>
      </w:r>
    </w:p>
    <w:p>
      <w:r>
        <w:rPr>
          <w:b/>
        </w:rPr>
        <w:t xml:space="preserve">Tulos</w:t>
      </w:r>
    </w:p>
    <w:p>
      <w:r>
        <w:t xml:space="preserve">mikä TV-genre on [Top Gear] ja on Child genre [Science Fiction]?</w:t>
      </w:r>
    </w:p>
    <w:p>
      <w:r>
        <w:rPr>
          <w:b/>
        </w:rPr>
        <w:t xml:space="preserve">Tulos</w:t>
      </w:r>
    </w:p>
    <w:p>
      <w:r>
        <w:t xml:space="preserve">TV-ohjelman [Top Gear] ja lapsen genre [Science Fiction] kulminoituu mihin genreen?</w:t>
      </w:r>
    </w:p>
    <w:p>
      <w:r>
        <w:rPr>
          <w:b/>
        </w:rPr>
        <w:t xml:space="preserve">Esimerkki 5.2727</w:t>
      </w:r>
    </w:p>
    <w:p>
      <w:r>
        <w:t xml:space="preserve">alkuperäinen kysymys: Vastaus: Kuinka monta oluttyyliä käytetään [Hersbruckerissa] ja [Cascadessa]? Vastaustyyppi: 3vastaustyyppi: 3: Vastaustyyppi: Oluttyyli: Cascade on yksi monista humalalajikkeista. Cascade-humala on Yhdysvaltojen käsityöläispanimoiden eniten käyttämä humala.</w:t>
      </w:r>
    </w:p>
    <w:p>
      <w:r>
        <w:rPr>
          <w:b/>
        </w:rPr>
        <w:t xml:space="preserve">Tulos</w:t>
      </w:r>
    </w:p>
    <w:p>
      <w:r>
        <w:t xml:space="preserve">Kuinka monta oluttyyliä [Cascade] ja [Hersbrucker] käyttävät?</w:t>
      </w:r>
    </w:p>
    <w:p>
      <w:r>
        <w:rPr>
          <w:b/>
        </w:rPr>
        <w:t xml:space="preserve">Tulos</w:t>
      </w:r>
    </w:p>
    <w:p>
      <w:r>
        <w:t xml:space="preserve">Kuinka monta oluttyyliä käytetään [Hersbruckerissa] ja [Cascadessa]?</w:t>
      </w:r>
    </w:p>
    <w:p>
      <w:r>
        <w:rPr>
          <w:b/>
        </w:rPr>
        <w:t xml:space="preserve">Tulos</w:t>
      </w:r>
    </w:p>
    <w:p>
      <w:r>
        <w:t xml:space="preserve">Kuinka monta erilaista oluttyyppiä saadaan aikaan käyttämällä [Hersbrucker] ja [Cascade]?</w:t>
      </w:r>
    </w:p>
    <w:p>
      <w:r>
        <w:rPr>
          <w:b/>
        </w:rPr>
        <w:t xml:space="preserve">Tulos</w:t>
      </w:r>
    </w:p>
    <w:p>
      <w:r>
        <w:t xml:space="preserve">Kuinka monta eri olutlajiketta [Hersbrucker] ja [Cascade] käyttävät?</w:t>
      </w:r>
    </w:p>
    <w:p>
      <w:r>
        <w:rPr>
          <w:b/>
        </w:rPr>
        <w:t xml:space="preserve">Tulos</w:t>
      </w:r>
    </w:p>
    <w:p>
      <w:r>
        <w:t xml:space="preserve">Kuinka monta oluttyyliä [Hersbrucker] ja [Cascade] käyttävät?</w:t>
      </w:r>
    </w:p>
    <w:p>
      <w:r>
        <w:rPr>
          <w:b/>
        </w:rPr>
        <w:t xml:space="preserve">Tulos</w:t>
      </w:r>
    </w:p>
    <w:p>
      <w:r>
        <w:t xml:space="preserve">Kuinka monta oluttyyppiä käytetään [Cascade]ssa ja [Hersbrucker]ssa?</w:t>
      </w:r>
    </w:p>
    <w:p>
      <w:r>
        <w:rPr>
          <w:b/>
        </w:rPr>
        <w:t xml:space="preserve">Esimerkki 5.2728</w:t>
      </w:r>
    </w:p>
    <w:p>
      <w:r>
        <w:t xml:space="preserve">alkuperäinen kysymys: Vastaus: OpettajaVastaustyyppi: Mikä on [Dan Buettnerin] ammatti, joka on myös [kasvattajan] erikoisala?vastaus: opettajaVastaustyyppi: Mikä on [Dan Buettnerin] ammatti, joka on myös [kasvattajan] erikoisala? Ammattityyppi: Opettaja.Ammattityyppi: Ammatti: Dan Buettner on yhdysvaltalainen tutkimusmatkailija, kouluttaja, kirjailija ja julkinen puhuja. Hän on myös ollut mukana tuottamassa dokumenttielokuvaa, ja hänellä on kolme kestävyyspyöräilyn maailmanennätystä. Hän on perustanut verkossa toimivan Quest Network, Inc. -verkoston, joka tarjoaa oppilaille mahdollisuuksia vuorovaikutteiseen kanssakäymiseen tutkimusmatkalla olevien tutkimusmatkailijoiden kanssa. Helmikuussa 2007 Buettnerin johtama retkikunta Costa Rican Nicoyaan vahvisti New York Timesin mukaan "paikallisen väestön, jolla on läntisen pallonpuoliskon pisin keskimääräinen elinikä".Educator:;Type: Ammatti. </w:t>
      </w:r>
    </w:p>
    <w:p>
      <w:r>
        <w:rPr>
          <w:b/>
        </w:rPr>
        <w:t xml:space="preserve">Tulos</w:t>
      </w:r>
    </w:p>
    <w:p>
      <w:r>
        <w:t xml:space="preserve">Mikä [Dan Buettnerin] ammatti on myös [kasvattajan] erikoisala?</w:t>
      </w:r>
    </w:p>
    <w:p>
      <w:r>
        <w:rPr>
          <w:b/>
        </w:rPr>
        <w:t xml:space="preserve">Tulos</w:t>
      </w:r>
    </w:p>
    <w:p>
      <w:r>
        <w:t xml:space="preserve">Mikä on [Dan Buettnerin] ammatti, joka tunnetaan myös erikoisalana [kasvattaja]?</w:t>
      </w:r>
    </w:p>
    <w:p>
      <w:r>
        <w:rPr>
          <w:b/>
        </w:rPr>
        <w:t xml:space="preserve">Tulos</w:t>
      </w:r>
    </w:p>
    <w:p>
      <w:r>
        <w:t xml:space="preserve">Etsi [Dan Buettnerin] ammatti, joka on myös [Educatorin] erikoisala.</w:t>
      </w:r>
    </w:p>
    <w:p>
      <w:r>
        <w:rPr>
          <w:b/>
        </w:rPr>
        <w:t xml:space="preserve">Tulos</w:t>
      </w:r>
    </w:p>
    <w:p>
      <w:r>
        <w:t xml:space="preserve">Minkä tyyppinen [Dan Buettnerin] ammatti on myös [Educatorin] erikoisala?</w:t>
      </w:r>
    </w:p>
    <w:p>
      <w:r>
        <w:rPr>
          <w:b/>
        </w:rPr>
        <w:t xml:space="preserve">Tulos</w:t>
      </w:r>
    </w:p>
    <w:p>
      <w:r>
        <w:t xml:space="preserve">Mikä ammatti, joka on myös [Educatorin] erikoisala, on [Dan Buettner]?</w:t>
      </w:r>
    </w:p>
    <w:p>
      <w:r>
        <w:rPr>
          <w:b/>
        </w:rPr>
        <w:t xml:space="preserve">Tulos</w:t>
      </w:r>
    </w:p>
    <w:p>
      <w:r>
        <w:t xml:space="preserve">Mikä on [Dan Buettnerin] ammatti, joka on myös [Educatorin] erikoisala?</w:t>
      </w:r>
    </w:p>
    <w:p>
      <w:r>
        <w:rPr>
          <w:b/>
        </w:rPr>
        <w:t xml:space="preserve">Tulos</w:t>
      </w:r>
    </w:p>
    <w:p>
      <w:r>
        <w:t xml:space="preserve">Mikä on [Dan Buettnerin] työ, joka on myös [Educatorin] erikoisalaa?</w:t>
      </w:r>
    </w:p>
    <w:p>
      <w:r>
        <w:rPr>
          <w:b/>
        </w:rPr>
        <w:t xml:space="preserve">Esimerkki 5.2729</w:t>
      </w:r>
    </w:p>
    <w:p>
      <w:r>
        <w:t xml:space="preserve">alkuperäinen kysymys: Vastaus: Canon Inc., Sony Corporation, Nikon Corporation...: Digitaalisen kameran merkki: Canon EOS 5D Mark II on Canonin valmistama 21,1 megapikselin täyskuvakennoinen CMOS-digitaalinen yksipolttovälitteinen peilikamera, joka on ensimmäinen Canon EOS -kamera, jossa on videotallennusominaisuudet. Se on EOS 5D:n seuraaja, ja se julkistettiin 17. syyskuuta 2008. Canon julkisti 2. maaliskuuta 2012 kameran seuraajan: Canon EOS 5D Mark III. 24. joulukuuta 2012 Canon Japan siirsi kameran "Vanhat tuotteet" -luetteloonsa ja lopetti siten kameran käytön.</w:t>
      </w:r>
    </w:p>
    <w:p>
      <w:r>
        <w:rPr>
          <w:b/>
        </w:rPr>
        <w:t xml:space="preserve">Tulos</w:t>
      </w:r>
    </w:p>
    <w:p>
      <w:r>
        <w:t xml:space="preserve">Minkä digitaalisen kameran merkki, joka esiteltiin kamerana, jossa on &lt;2&gt;-suuntausanturi, joka tukee tallennustyyppiä [Canon EOS 5D Mark II]?</w:t>
      </w:r>
    </w:p>
    <w:p>
      <w:r>
        <w:rPr>
          <w:b/>
        </w:rPr>
        <w:t xml:space="preserve">Tulos</w:t>
      </w:r>
    </w:p>
    <w:p>
      <w:r>
        <w:t xml:space="preserve">Mikä kameramerkki esitteli kameran, jossa on &lt;2&gt;-suuntausanturi ja joka tukee tallennustyyppiä [Canon EOS 5D Mark II]?</w:t>
      </w:r>
    </w:p>
    <w:p>
      <w:r>
        <w:rPr>
          <w:b/>
        </w:rPr>
        <w:t xml:space="preserve">Tulos</w:t>
      </w:r>
    </w:p>
    <w:p>
      <w:r>
        <w:t xml:space="preserve">Mikä digitaalikameramerkki esitteli kameran, jossa on &lt;2&gt;-suuntausanturi, joka tukee tallennustyyppiä [Canon EOS 5D Mark II]?</w:t>
      </w:r>
    </w:p>
    <w:p>
      <w:r>
        <w:rPr>
          <w:b/>
        </w:rPr>
        <w:t xml:space="preserve">Tulos</w:t>
      </w:r>
    </w:p>
    <w:p>
      <w:r>
        <w:t xml:space="preserve">Minkä digitaalikameran leseet esitteli kameran, jossa on &lt;2&gt;-suuntausanturi, joka tukee tallennustyyppiä [Canon EOS 5D Mark II]?</w:t>
      </w:r>
    </w:p>
    <w:p>
      <w:r>
        <w:rPr>
          <w:b/>
        </w:rPr>
        <w:t xml:space="preserve">Tulos</w:t>
      </w:r>
    </w:p>
    <w:p>
      <w:r>
        <w:t xml:space="preserve">Minkä tuotemerkin digitaalinen kamera, joka tukee [Canon EOS 5D Mark II]-tallennusta &lt;2&gt;-suuntausantureilla, esiteltiin?</w:t>
      </w:r>
    </w:p>
    <w:p>
      <w:r>
        <w:rPr>
          <w:b/>
        </w:rPr>
        <w:t xml:space="preserve">Tulos</w:t>
      </w:r>
    </w:p>
    <w:p>
      <w:r>
        <w:t xml:space="preserve">Mikä on sen digitaalikameramerkin nimi, joka esitteli kameran, joka tukee tallennustyyppiä [Canon EOS 5D Mark II] ja jossa on &lt;2&gt;-suuntausanturi?</w:t>
      </w:r>
    </w:p>
    <w:p>
      <w:r>
        <w:rPr>
          <w:b/>
        </w:rPr>
        <w:t xml:space="preserve">Esimerkki 5.2730</w:t>
      </w:r>
    </w:p>
    <w:p>
      <w:r>
        <w:t xml:space="preserve">alkuperäinen kysymys: Vastaus: Jambic pentameter, dactylic hexameterVastaustyyppi: Minkälaista metriikkaa käytetään [eeppisessä runoudessa]?Vastaus: Jambic pentameter, dactylic hexameterVastaustyyppi: Poetic Meter.auxiliary information: Eepos on pitkä, yleensä vakavaa aihetta käsittelevä kertova runo, joka sisältää yksityiskohtia sankariteoista ja kulttuurille tai kansalle merkittävistä tapahtumista. Milman Parry ja Albert Lord ovat väittäneet, että Homeroksen eepokset, länsimaisen kirjallisuuden varhaisimmat teokset, olivat pohjimmiltaan suullinen runomuoto. Nämä teokset muodostavat länsimaisen kirjallisuuden eeppisen lajityypin perustan. Lähes kaikki länsimainen eepos esiintyy itsetietoisesti näiden runojen aloittaman perinteen jatkajana. Klassisessa eepoksessa käytetään daktyylistä heksametriä, ja siinä kerrotaan matkasta, joko fyysisestä tai henkisestä tai molemmista. Eepoksilla on myös taipumus korostaa kulttuurinormeja ja määritellä tai kyseenalaistaa kulttuurisia arvoja, erityisesti sankaruuteen liittyviä arvoja. Toinen eeppisen runouden laji on epyllion, joka on romanttista tai mytologista aihetta käsittelevä lyhyt kertova runo. Termi, joka tarkoittaa "pientä eeposta", tuli käyttöön 1800-luvulla. Sillä viitataan ensisijaisesti hellenistisen kauden oppineisiin, lyhyempiin heksametrirunoihin ja Roomassa neoterikkojen aikakaudelta sävellettyihin vastaaviin teoksiin; vähäisemmässä määrin termi sisältää joitakin englantilaisen renessanssin runoja, erityisesti Ovidiuksen vaikutteita saaneita runoja.</w:t>
      </w:r>
    </w:p>
    <w:p>
      <w:r>
        <w:rPr>
          <w:b/>
        </w:rPr>
        <w:t xml:space="preserve">Tulos</w:t>
      </w:r>
    </w:p>
    <w:p>
      <w:r>
        <w:t xml:space="preserve">Millaista runomittaa [eeppinen runous] käyttää?</w:t>
      </w:r>
    </w:p>
    <w:p>
      <w:r>
        <w:rPr>
          <w:b/>
        </w:rPr>
        <w:t xml:space="preserve">Tulos</w:t>
      </w:r>
    </w:p>
    <w:p>
      <w:r>
        <w:t xml:space="preserve">Mitä metrityyppiä käytetään [eeppisessä runoudessa]?</w:t>
      </w:r>
    </w:p>
    <w:p>
      <w:r>
        <w:rPr>
          <w:b/>
        </w:rPr>
        <w:t xml:space="preserve">Tulos</w:t>
      </w:r>
    </w:p>
    <w:p>
      <w:r>
        <w:t xml:space="preserve">Mitä metriikkaa käytetään [eeppisessä runoudessa]?</w:t>
      </w:r>
    </w:p>
    <w:p>
      <w:r>
        <w:rPr>
          <w:b/>
        </w:rPr>
        <w:t xml:space="preserve">Tulos</w:t>
      </w:r>
    </w:p>
    <w:p>
      <w:r>
        <w:t xml:space="preserve">Minkälaista metriikkaa käytetään [eeppisessä runoudessa]?</w:t>
      </w:r>
    </w:p>
    <w:p>
      <w:r>
        <w:rPr>
          <w:b/>
        </w:rPr>
        <w:t xml:space="preserve">Tulos</w:t>
      </w:r>
    </w:p>
    <w:p>
      <w:r>
        <w:t xml:space="preserve">Minkälaista metriikkaa käytetään [eeppisessä runoudessa]?</w:t>
      </w:r>
    </w:p>
    <w:p>
      <w:r>
        <w:rPr>
          <w:b/>
        </w:rPr>
        <w:t xml:space="preserve">Esimerkki 5.2731</w:t>
      </w:r>
    </w:p>
    <w:p>
      <w:r>
        <w:t xml:space="preserve">alkuperäinen kysymys: Vastaus: Pyhä Yrjö ja lohikäärme, kolme armoaVastaustyyppi: Taideteos: Leonardo di ser Piero da Vinci, yleisemmin Leonardo da Vinci, oli italialainen polymaatikko. Hän oli taidemaalari, kuvanveistäjä, arkkitehti, tiedemies, muusikko, matemaatikko, insinööri, keksijä, anatomi, geologi, tähtitieteilijä, kartografi, kasvitieteilijä, historioitsija ja kirjailija. Häntä pidetään yleisesti yhtenä kaikkien aikojen suurimmista taidemaalareista ja kenties monipuolisimmin lahjakkaana henkilönä, joka on koskaan elänyt länsimaissa. Häntä kutsutaan paleontologian isäksi Georges Cuvierin rinnalla. Hänen neroutensa ilmentää ehkä enemmän kuin minkään muun henkilön nerokkuus renessanssin humanistista ihannetta. Leonardoa on usein kuvailtu renessanssimiehen arkkityypiksi, mieheksi, jolla oli "sammumaton uteliaisuus" ja "kuumeisen kekseliäs mielikuvitus". Taidehistorioitsija Helen Gardnerin mukaan hänen mielenkiinnon kohteidensa laajuus ja syvyys olivat ennennäkemättömiä, ja "hänen mielensä ja persoonallisuutensa vaikuttavat meistä yli-inhimillisiltä, mies itse salaperäiseltä ja etäiseltä". Marco Rosci toteaa, että vaikka Leonardosta spekuloidaan paljon, hänen näkemyksensä maailmasta on pohjimmiltaan pikemminkin looginen kuin salaperäinen ja että hänen käyttämänsä empiiriset menetelmät olivat aikansa kannalta epätavallisia.Wood:;Type: ;</w:t>
      </w:r>
    </w:p>
    <w:p>
      <w:r>
        <w:rPr>
          <w:b/>
        </w:rPr>
        <w:t xml:space="preserve">Tulos</w:t>
      </w:r>
    </w:p>
    <w:p>
      <w:r>
        <w:t xml:space="preserve">Mikä [Leonardo da Vincin] aikakauden taideteos on luotu [puulla]?</w:t>
      </w:r>
    </w:p>
    <w:p>
      <w:r>
        <w:rPr>
          <w:b/>
        </w:rPr>
        <w:t xml:space="preserve">Tulos</w:t>
      </w:r>
    </w:p>
    <w:p>
      <w:r>
        <w:t xml:space="preserve">Mikä taideteos [Wood] on maalattu [Leonardo da Vincin] aikakaudella?</w:t>
      </w:r>
    </w:p>
    <w:p>
      <w:r>
        <w:rPr>
          <w:b/>
        </w:rPr>
        <w:t xml:space="preserve">Tulos</w:t>
      </w:r>
    </w:p>
    <w:p>
      <w:r>
        <w:t xml:space="preserve">Etsi Mikä taideteos [Wood] on luotu [Leonardo da Vincin] aikakaudella.</w:t>
      </w:r>
    </w:p>
    <w:p>
      <w:r>
        <w:rPr>
          <w:b/>
        </w:rPr>
        <w:t xml:space="preserve">Tulos</w:t>
      </w:r>
    </w:p>
    <w:p>
      <w:r>
        <w:t xml:space="preserve">Mitkä taideteokset valmistettiin [Leonardo da Vincin] aikakaudella [puu]välineelle?</w:t>
      </w:r>
    </w:p>
    <w:p>
      <w:r>
        <w:rPr>
          <w:b/>
        </w:rPr>
        <w:t xml:space="preserve">Tulos</w:t>
      </w:r>
    </w:p>
    <w:p>
      <w:r>
        <w:t xml:space="preserve">Mikä [puun] taideteos on luotu [Leonardo da Vincin] aikakaudella?</w:t>
      </w:r>
    </w:p>
    <w:p>
      <w:r>
        <w:rPr>
          <w:b/>
        </w:rPr>
        <w:t xml:space="preserve">Esimerkki 5.2732</w:t>
      </w:r>
    </w:p>
    <w:p>
      <w:r>
        <w:t xml:space="preserve">alkuperäinen kysymys: Vastaus: Stylus, dk bongosVastaustyyppi: Mitä syöttömenetelmää käytetään [Nintendon] julkaisemassa musiikkipelissä? Lisätietoja: Bongos, bongos, bongos, bongos, bongos, bongos, bongos, bongos, bongos: Nintendo Co., Ltd. on japanilainen monikansallinen kuluttajaelektroniikka-alan yritys, jonka pääkonttori sijaitsee Kiotossa, Japanissa. Nintendo on liikevaihdoltaan maailman suurin videopeliyhtiö. Fusajiro Yamauchi perusti sen 23. syyskuuta 1889, ja se valmisti alun perin käsintehtyjä hanafuda-pelikortteja. Vuoteen 1963 mennessä yritys oli kokeillut useita pieniä kapealla toimialalla toimivia yrityksiä, kuten taksipalveluja ja rakkaushotelleja. Nintendo luopui 1960-luvulla aiemmista yrityksistä lelujen hyväksi, mutta kehittyi sitten 1970-luvulla videopeliyhtiöksi, josta tuli lopulta yksi alan vaikutusvaltaisimmista ja Japanin kolmanneksi arvokkain pörssiyhtiö yli 85 miljardin dollarin markkina-arvollaan. Nintendo of America on myös Seattle Mariners Major League Baseball -joukkueen enemmistöomistaja. Sana "Nintendo" voidaan karkeasti kääntää japanista englanniksi "leave luck to heaven". Maaliskuun 31. päivään 2014 mennessä Nintendo on ilmoittanut historiallisesti kumulatiivisen myynnin olleen yli 670,43 miljoonaa laitteistoyksikköä ja 4,23 miljardia ohjelmistoyksikköä. Heinäkuun 11. päivänä 2015 toimitusjohtaja Satoru Iwata kuoli 55-vuotiaana sappitietuumoriin.</w:t>
      </w:r>
    </w:p>
    <w:p>
      <w:r>
        <w:rPr>
          <w:b/>
        </w:rPr>
        <w:t xml:space="preserve">Tulos</w:t>
      </w:r>
    </w:p>
    <w:p>
      <w:r>
        <w:t xml:space="preserve">Mitä syöttömenetelmää käytetään [Nintendon] julkaisemassa musiikkipelissä?</w:t>
      </w:r>
    </w:p>
    <w:p>
      <w:r>
        <w:rPr>
          <w:b/>
        </w:rPr>
        <w:t xml:space="preserve">Tulos</w:t>
      </w:r>
    </w:p>
    <w:p>
      <w:r>
        <w:t xml:space="preserve">[Nintendon] julkaisemassa musiikkipelissä käytetään mitä syöttötapaa?</w:t>
      </w:r>
    </w:p>
    <w:p>
      <w:r>
        <w:rPr>
          <w:b/>
        </w:rPr>
        <w:t xml:space="preserve">Tulos</w:t>
      </w:r>
    </w:p>
    <w:p>
      <w:r>
        <w:t xml:space="preserve">Millaista syöttömenetelmää käytetään [Nintendon] julkaisemassa musiikkipelissä?</w:t>
      </w:r>
    </w:p>
    <w:p>
      <w:r>
        <w:rPr>
          <w:b/>
        </w:rPr>
        <w:t xml:space="preserve">Tulos</w:t>
      </w:r>
    </w:p>
    <w:p>
      <w:r>
        <w:t xml:space="preserve">Mitä syöttötapaa käytetään [Nintendon] julkaisemassa musiikkipelissä?</w:t>
      </w:r>
    </w:p>
    <w:p>
      <w:r>
        <w:rPr>
          <w:b/>
        </w:rPr>
        <w:t xml:space="preserve">Tulos</w:t>
      </w:r>
    </w:p>
    <w:p>
      <w:r>
        <w:t xml:space="preserve">Mitä syöttötapaa käytetään [Nintendon] julkaisemissa musiikkipeleissä?</w:t>
      </w:r>
    </w:p>
    <w:p>
      <w:r>
        <w:rPr>
          <w:b/>
        </w:rPr>
        <w:t xml:space="preserve">Esimerkki 5.2733</w:t>
      </w:r>
    </w:p>
    <w:p>
      <w:r>
        <w:t xml:space="preserve">alkuperäinen kysymys: Vastaus: New Holland Brewing CompanyVastaustyyppi: Mikä panimo valmistaa [India pale ale], jonka IBU on alle [54.0]?Vastaus: New Holland Brewing CompanyVastaustyyppi: Mikä panimo valmistaa [India pale ale], jonka IBU on alle [54.0]?Vastaus: New Holland Brewing Company Oluetyyppi: Panimo / olutmerkki.lisätiedot: Panimo / olutmerkki: India pale ale on humaloitu oluttyyli, joka kuuluu laajempaan pale ale -oluiden luokkaan. Termiä "India pale ale" käytetään ensimmäisen kerran tunnetusti mainoksessa Sydney Gazette and New South Wales Advertiser -lehdessä vuonna 1829. Siitä käytettiin myös nimityksiä pale ale as prepared for India, India ale, pale India ale tai pale export India ale.</w:t>
      </w:r>
    </w:p>
    <w:p>
      <w:r>
        <w:rPr>
          <w:b/>
        </w:rPr>
        <w:t xml:space="preserve">Tulos</w:t>
      </w:r>
    </w:p>
    <w:p>
      <w:r>
        <w:t xml:space="preserve">Mikä yritys valmistaa [India pale alea], jonka IBU-arvo on alle [54.0]?</w:t>
      </w:r>
    </w:p>
    <w:p>
      <w:r>
        <w:rPr>
          <w:b/>
        </w:rPr>
        <w:t xml:space="preserve">Tulos</w:t>
      </w:r>
    </w:p>
    <w:p>
      <w:r>
        <w:t xml:space="preserve">Mikä on sen panimon nimi, joka valmistaa [India pale alea], jonka IBU-arvo on alle [54,0]?</w:t>
      </w:r>
    </w:p>
    <w:p>
      <w:r>
        <w:rPr>
          <w:b/>
        </w:rPr>
        <w:t xml:space="preserve">Tulos</w:t>
      </w:r>
    </w:p>
    <w:p>
      <w:r>
        <w:t xml:space="preserve">Etsi panimo, joka valmistaa [India pale alea], jonka IBU-arvo on alle [54,0].</w:t>
      </w:r>
    </w:p>
    <w:p>
      <w:r>
        <w:rPr>
          <w:b/>
        </w:rPr>
        <w:t xml:space="preserve">Tulos</w:t>
      </w:r>
    </w:p>
    <w:p>
      <w:r>
        <w:t xml:space="preserve">Mikä panimo valmistaa [India pale alea], jonka IBU-arvo on alle [54,0]?</w:t>
      </w:r>
    </w:p>
    <w:p>
      <w:r>
        <w:rPr>
          <w:b/>
        </w:rPr>
        <w:t xml:space="preserve">Tulos</w:t>
      </w:r>
    </w:p>
    <w:p>
      <w:r>
        <w:t xml:space="preserve">Mistä panimosta saa [India pale alea], jonka IBU-arvo on alle [54.0]?</w:t>
      </w:r>
    </w:p>
    <w:p>
      <w:r>
        <w:rPr>
          <w:b/>
        </w:rPr>
        <w:t xml:space="preserve">Tulos</w:t>
      </w:r>
    </w:p>
    <w:p>
      <w:r>
        <w:t xml:space="preserve">Mikä on sen panimon nimi, joka valmistaa [India pale alea], jonka IBU-arvo on alle [54,0]?</w:t>
      </w:r>
    </w:p>
    <w:p>
      <w:r>
        <w:rPr>
          <w:b/>
        </w:rPr>
        <w:t xml:space="preserve">Tulos</w:t>
      </w:r>
    </w:p>
    <w:p>
      <w:r>
        <w:t xml:space="preserve">[India pale ale]</w:t>
      </w:r>
    </w:p>
    <w:p>
      <w:r>
        <w:rPr>
          <w:b/>
        </w:rPr>
        <w:t xml:space="preserve">Esimerkki 5.2734</w:t>
      </w:r>
    </w:p>
    <w:p>
      <w:r>
        <w:t xml:space="preserve">alkuperäinen kysymys: Vastaus: SiggraphVastaustyyppi: Mikä konferenssisarja keskittyy [International Conference on Imaging Theory and Applications (IMAGAPP)]?Vastaus: SiggraphVastaustyyppi: IMAGPAGRAP: Konferenssisarja.</w:t>
      </w:r>
    </w:p>
    <w:p>
      <w:r>
        <w:rPr>
          <w:b/>
        </w:rPr>
        <w:t xml:space="preserve">Tulos</w:t>
      </w:r>
    </w:p>
    <w:p>
      <w:r>
        <w:t xml:space="preserve">Mikä konferenssisarja keskittyy [International Conference on Imaging Theory and Applications (IMAGAPP)]?</w:t>
      </w:r>
    </w:p>
    <w:p>
      <w:r>
        <w:rPr>
          <w:b/>
        </w:rPr>
        <w:t xml:space="preserve">Tulos</w:t>
      </w:r>
    </w:p>
    <w:p>
      <w:r>
        <w:t xml:space="preserve">Mikä on sen konferenssisarjan nimi, jossa keskitytään [International Conference on Imaging Theory and Applications (IMAGAPP)]?</w:t>
      </w:r>
    </w:p>
    <w:p>
      <w:r>
        <w:rPr>
          <w:b/>
        </w:rPr>
        <w:t xml:space="preserve">Tulos</w:t>
      </w:r>
    </w:p>
    <w:p>
      <w:r>
        <w:t xml:space="preserve">Mikä konferenssisarja keskittyy [International Conference on Imaging Theory and Applications (IMAGAPP)]?</w:t>
      </w:r>
    </w:p>
    <w:p>
      <w:r>
        <w:rPr>
          <w:b/>
        </w:rPr>
        <w:t xml:space="preserve">Tulos</w:t>
      </w:r>
    </w:p>
    <w:p>
      <w:r>
        <w:t xml:space="preserve">Mikä on konferenssisarja, joka keskittyy [International Conference on Imaging Theory and Applications (IMAGAPP)]?</w:t>
      </w:r>
    </w:p>
    <w:p>
      <w:r>
        <w:rPr>
          <w:b/>
        </w:rPr>
        <w:t xml:space="preserve">Tulos</w:t>
      </w:r>
    </w:p>
    <w:p>
      <w:r>
        <w:t xml:space="preserve">Mikä on konferenssisarja, joka keskittyy [International Conference on Imaging Theory and Applications (IMAGAPP)]?</w:t>
      </w:r>
    </w:p>
    <w:p>
      <w:r>
        <w:rPr>
          <w:b/>
        </w:rPr>
        <w:t xml:space="preserve">Tulos</w:t>
      </w:r>
    </w:p>
    <w:p>
      <w:r>
        <w:t xml:space="preserve">[International Conference on Imaging Theory and Applications (IMAGAPP)] on konferenssisarja, joka keskittyy siihen?</w:t>
      </w:r>
    </w:p>
    <w:p>
      <w:r>
        <w:rPr>
          <w:b/>
        </w:rPr>
        <w:t xml:space="preserve">Esimerkki 5.2735</w:t>
      </w:r>
    </w:p>
    <w:p>
      <w:r>
        <w:t xml:space="preserve">alkuperäinen kysymys: Vastaus: Clint CrisherVastaustyyppi: Lisätiedot: Crintisher Clintisher: Musiikkivideo-ohjaaja. tyyppi: Musiikkivideo-ohjaaja: Toimitusjohtaja tai toimitusjohtaja kuvaa voittoa tavoittelevan organisaation johtamisesta vastaavan yrityksen ylimmän toimihenkilön tai hallintovirkamiehen asemaa. Yhtiön tai yrityksen toimitusjohtaja raportoi yleensä hallitukselle, ja hänen tehtävänään on maksimoida yrityksen arvo. Toimitusjohtajan viran haltijalle annetaan usein myös nimikkeitä presidentti ja toimitusjohtaja.</w:t>
      </w:r>
    </w:p>
    <w:p>
      <w:r>
        <w:rPr>
          <w:b/>
        </w:rPr>
        <w:t xml:space="preserve">Tulos</w:t>
      </w:r>
    </w:p>
    <w:p>
      <w:r>
        <w:t xml:space="preserve">Kuka musiikkivideon tuottaja oli alun perin [toimitusjohtaja]?</w:t>
      </w:r>
    </w:p>
    <w:p>
      <w:r>
        <w:rPr>
          <w:b/>
        </w:rPr>
        <w:t xml:space="preserve">Tulos</w:t>
      </w:r>
    </w:p>
    <w:p>
      <w:r>
        <w:t xml:space="preserve">Kuka oli [toimitusjohtaja] ennen kuin hänestä tuli musiikkivideo-ohjaaja?</w:t>
      </w:r>
    </w:p>
    <w:p>
      <w:r>
        <w:rPr>
          <w:b/>
        </w:rPr>
        <w:t xml:space="preserve">Tulos</w:t>
      </w:r>
    </w:p>
    <w:p>
      <w:r>
        <w:t xml:space="preserve">Kuka on musiikkivideo-ohjaaja, joka työllistyi ensin [toimitusjohtajana]?</w:t>
      </w:r>
    </w:p>
    <w:p>
      <w:r>
        <w:rPr>
          <w:b/>
        </w:rPr>
        <w:t xml:space="preserve">Tulos</w:t>
      </w:r>
    </w:p>
    <w:p>
      <w:r>
        <w:t xml:space="preserve">Kuka musiikkivideo-ohjaaja työskenteli ensin [toimitusjohtajana]?</w:t>
      </w:r>
    </w:p>
    <w:p>
      <w:r>
        <w:rPr>
          <w:b/>
        </w:rPr>
        <w:t xml:space="preserve">Tulos</w:t>
      </w:r>
    </w:p>
    <w:p>
      <w:r>
        <w:t xml:space="preserve">Mikä on sen musiikkivideo-ohjaajan nimi, joka palkattiin ensimmäisen kerran [toimitusjohtajaksi]?</w:t>
      </w:r>
    </w:p>
    <w:p>
      <w:r>
        <w:rPr>
          <w:b/>
        </w:rPr>
        <w:t xml:space="preserve">Tulos</w:t>
      </w:r>
    </w:p>
    <w:p>
      <w:r>
        <w:t xml:space="preserve">Kuka musiikkivideo-ohjaaja työskenteli ensimmäisen kerran [toimitusjohtajana]?</w:t>
      </w:r>
    </w:p>
    <w:p>
      <w:r>
        <w:rPr>
          <w:b/>
        </w:rPr>
        <w:t xml:space="preserve">Esimerkki 5.2736</w:t>
      </w:r>
    </w:p>
    <w:p>
      <w:r>
        <w:t xml:space="preserve">alkuperäinen kysymys: Vastaus: 2004 beau vigne napa valley reserve cabernet sauvignon, 2004 wente "smith bench vineyard" livermore valley zinfandel, 2005 benessere "black glass" napa valley zinfandel....vastaustyyppi: Vastaustyyppi: Viini: Yhdysvallat, josta käytetään yleisesti nimitystä Yhdysvallat tai Amerikka, on liittotasavalta, joka koostuu 50 osavaltiosta ja liittovaltion piirikunnasta. 48 yhtenäistä osavaltiota ja Washington, D.C. sijaitsevat Pohjois-Amerikan keskiosassa Kanadan ja Meksikon välissä. Alaskan osavaltio sijaitsee Pohjois-Amerikan luoteisosassa ja Havaijin osavaltio on saaristo Tyynenmeren keskiosassa. Yhdysvalloilla on myös viisi asuttua ja lukuisia asumattomia alueita Tyynellämerellä ja Karibialla. Maa on pinta-alaltaan neljänneksi suurin ja väkiluvultaan kolmanneksi suurin maailmassa, sillä se on 3,8 miljoonaa neliökilometriä ja siellä asuu yli 320 miljoonaa ihmistä. Se on yksi maailman etnisesti monimuotoisimmista ja monikulttuurisimmista kansakunnista, joka on monista maista tulleen laajamittaisen maahanmuuton tulos. Yhdysvaltojen maantiede ja ilmasto ovat myös erittäin monimuotoisia, ja maassa elää monenlaista villieläimistöä. Paleo-intiaanit muuttivat Euraasiasta nykyisen Yhdysvaltojen mantereelle ainakin 15 000 vuotta sitten, ja eurooppalainen siirtolaisuus alkoi 1500-luvulla. The United States emerged from 13 British colonies located along the East Coast.2006 Prix "California Soleil Vineyard" Napa Valley Estate Reserve Pinot Noir:;Type: Viini: ;</w:t>
      </w:r>
    </w:p>
    <w:p>
      <w:r>
        <w:rPr>
          <w:b/>
        </w:rPr>
        <w:t xml:space="preserve">Tulos</w:t>
      </w:r>
    </w:p>
    <w:p>
      <w:r>
        <w:t xml:space="preserve">Viini, joka on valmistettu [Amerikan yhdysvalloissa] ja joka on myös valmistettu samoista hedelmistä kuin [2006 Prix "California Soleil Vineyard" Napa Valley Estate Reserve Pinot Noir], on nimeltään mikä?</w:t>
      </w:r>
    </w:p>
    <w:p>
      <w:r>
        <w:rPr>
          <w:b/>
        </w:rPr>
        <w:t xml:space="preserve">Tulos</w:t>
      </w:r>
    </w:p>
    <w:p>
      <w:r>
        <w:t xml:space="preserve">[2006 Prix "California Soleil Vineyard" Napa Valley Estate Reserve Pinot Noir] on valmistettu samoista hedelmistä kuin mikä viini [Amerikan yhdysvalloista]?</w:t>
      </w:r>
    </w:p>
    <w:p>
      <w:r>
        <w:rPr>
          <w:b/>
        </w:rPr>
        <w:t xml:space="preserve">Tulos</w:t>
      </w:r>
    </w:p>
    <w:p>
      <w:r>
        <w:t xml:space="preserve">Missä [Amerikan yhdysvalloissa] sijaitsevassa viinissä käytetään samoja hedelmiä kuin [2006 Prix "California Soleil Vineyard" Napa Valley Estate Reserve Pinot Noir]?</w:t>
      </w:r>
    </w:p>
    <w:p>
      <w:r>
        <w:rPr>
          <w:b/>
        </w:rPr>
        <w:t xml:space="preserve">Tulos</w:t>
      </w:r>
    </w:p>
    <w:p>
      <w:r>
        <w:t xml:space="preserve">Mikä on sen [Amerikan yhdysvalloissa] tuotetun viinin nimi, joka on valmistettu samoista hedelmistä kuin [2006 Prix "California Soleil Vineyard" Napa Valley Estate Reserve Pinot Noir]?</w:t>
      </w:r>
    </w:p>
    <w:p>
      <w:r>
        <w:rPr>
          <w:b/>
        </w:rPr>
        <w:t xml:space="preserve">Tulos</w:t>
      </w:r>
    </w:p>
    <w:p>
      <w:r>
        <w:t xml:space="preserve">Missä [Amerikan yhdysvaltojen] viinissä käytetään samoja hedelmiä kuin [2006 Prix "California Soleil Vineyard" Napa Valley Estate Reserve Pinot Noir]?</w:t>
      </w:r>
    </w:p>
    <w:p>
      <w:r>
        <w:rPr>
          <w:b/>
        </w:rPr>
        <w:t xml:space="preserve">Tulos</w:t>
      </w:r>
    </w:p>
    <w:p>
      <w:r>
        <w:t xml:space="preserve">Mikä viini [Amerikan yhdysvalloissa] on valmistettu samasta hedelmästä kuin [2006 Prix "California Soleil Vineyard" Napa Valley Estate Reserve Pinot Noir]?</w:t>
      </w:r>
    </w:p>
    <w:p>
      <w:r>
        <w:rPr>
          <w:b/>
        </w:rPr>
        <w:t xml:space="preserve">Esimerkki 5.2737</w:t>
      </w:r>
    </w:p>
    <w:p>
      <w:r>
        <w:t xml:space="preserve">alkuperäinen kysymys: Vastaus: Kuinka monta [elokuvaa] koskevaa sisältöä tuottaa [All Things Considered] tuottaja? Vastaustyyppi: 5: Broadcast Content.auxiliary information: Elokuva, jota kutsutaan myös elokuvaksi tai elokuvaksi, on sarja liikkumattomia kuvia, jotka näytettäessä valkokankaalla luovat illuusion liikkuvasta kuvasta phi-ilmiön ansiosta. Tämä optinen harha saa katsojan havaitsemaan jatkuvaa liikettä nopeasti peräkkäin katsottujen erillisten kohteiden välillä. Elokuva luodaan kuvaamalla todellisia kohtauksia elokuvakameralla, kuvaamalla piirroksia tai pienoismalleja perinteisellä animaatiotekniikalla, CGI- ja tietokoneanimaation avulla tai yhdistämällä joitakin tai kaikkia näitä tekniikoita ja muita visuaalisia tehosteita. Sanaa "elokuva" käytetään usein viittaamaan elokuvateollisuuteen ja elokuvantekoon tai itse elokuvataiteeseen. Elokuvan nykymääritelmän mukaan elokuva on taidetta, jossa simuloidaan kokemuksia ideoiden, tarinoiden, käsitysten, tunteiden, kauneuden tai tunnelman välittämiseksi tallennettujen tai ohjelmoitujen liikkuvien kuvien ja muiden aistiärsykkeiden avulla. Elokuvantekoprosessi on sekä taidetta että teollisuutta. Elokuvat tallennettiin alun perin muovikalvolle, joka näytettiin elokuvaprojektorin avulla suurelle valkokankaalle. CGI-pohjaisten erikoistehosteiden käyttöönotto johti digitaalisten välikappaleiden käyttöön.All Things Considered:;Type: Radio-ohjelma;</w:t>
      </w:r>
    </w:p>
    <w:p>
      <w:r>
        <w:rPr>
          <w:b/>
        </w:rPr>
        <w:t xml:space="preserve">Tulos</w:t>
      </w:r>
    </w:p>
    <w:p>
      <w:r>
        <w:t xml:space="preserve">Kuinka monta [elokuvaa] koskevaa sisältöä tuottaa sama tuottaja kuin [All Things Considered]?</w:t>
      </w:r>
    </w:p>
    <w:p>
      <w:r>
        <w:rPr>
          <w:b/>
        </w:rPr>
        <w:t xml:space="preserve">Tulos</w:t>
      </w:r>
    </w:p>
    <w:p>
      <w:r>
        <w:t xml:space="preserve">Kuinka paljon [elokuvaa] koskevaa sisältöä tuottaa henkilö, joka tuottaa [All Things Considered]?</w:t>
      </w:r>
    </w:p>
    <w:p>
      <w:r>
        <w:rPr>
          <w:b/>
        </w:rPr>
        <w:t xml:space="preserve">Tulos</w:t>
      </w:r>
    </w:p>
    <w:p>
      <w:r>
        <w:t xml:space="preserve">Kuinka monta [elokuvaa] koskevaa sisältöä tuotti [All Things Considered] tuottaja?</w:t>
      </w:r>
    </w:p>
    <w:p>
      <w:r>
        <w:rPr>
          <w:b/>
        </w:rPr>
        <w:t xml:space="preserve">Tulos</w:t>
      </w:r>
    </w:p>
    <w:p>
      <w:r>
        <w:t xml:space="preserve">Kuinka monta [elokuvaa] koskevaa sisältöä tuottaa [All Things Considered] tuottaja?</w:t>
      </w:r>
    </w:p>
    <w:p>
      <w:r>
        <w:rPr>
          <w:b/>
        </w:rPr>
        <w:t xml:space="preserve">Tulos</w:t>
      </w:r>
    </w:p>
    <w:p>
      <w:r>
        <w:t xml:space="preserve">Kuinka monta [elokuvaa] koskevaa elementtiä [All Things Considered] tuottaja tekee?</w:t>
      </w:r>
    </w:p>
    <w:p>
      <w:r>
        <w:rPr>
          <w:b/>
        </w:rPr>
        <w:t xml:space="preserve">Esimerkki 5.2738</w:t>
      </w:r>
    </w:p>
    <w:p>
      <w:r>
        <w:t xml:space="preserve">alkuperäinen kysymys: Vastaus: parisanswer type: Vastaustyyppi: Teatteri Hahmo: Kruununprinssi tai kruununprinsessa on kuninkaallisen tai keisarillisen monarkian kruununperillinen. Kruununprinssin vaimo on myös nimeltään kruununprinsessa. Termiä käytetään nykyään tittelinä lähinnä Aasiassa, Skandinaviassa ja Lähi-idässä, mutta sitä voidaan käyttää myös yleisesti viittaamaan kruununperijän henkilöön tai asemaan muissa valtakunnissa. Muiden kuin keisarillisten ja kuninkaallisten monarkioiden kruununperillisistä ei kuitenkaan käytetä titteliä kruununprinssi, vaikka sitä käytetäänkin joskus synonyyminä kruununperilliselle. Euroopassa, jossa primogenituuri sääntelee perimystä kaikissa monarkioissa paavin ja Andorran monarkioita lukuun ottamatta, nykyisen monarkin vanhin poika tai vanhin lapsi on kruununprinssi tai -prinsessa riippuen siitä, nauttivatko dynastian naispuoliset jäsenet henkilökohtaista perintöoikeutta. Monarkin vanhin elossa oleva lapsi ei toisinaan ole kruununperijä tai kruununprinssi, koska kyseisessä asemassa voi olla kuolleen vanhemman lapsen jälkeläinen, joka perii "edustusoikeuden" nojalla saman paikan perimysjärjestyksessä, joka esivanhemmalla olisi, jos hän olisi vielä elossa: Tyyppi: Ooppera Hahmo;</w:t>
      </w:r>
    </w:p>
    <w:p>
      <w:r>
        <w:rPr>
          <w:b/>
        </w:rPr>
        <w:t xml:space="preserve">Tulos</w:t>
      </w:r>
    </w:p>
    <w:p>
      <w:r>
        <w:t xml:space="preserve">Kuka on [Kassandran] sisarus, joka on [kruununprinssi]?</w:t>
      </w:r>
    </w:p>
    <w:p>
      <w:r>
        <w:rPr>
          <w:b/>
        </w:rPr>
        <w:t xml:space="preserve">Tulos</w:t>
      </w:r>
    </w:p>
    <w:p>
      <w:r>
        <w:t xml:space="preserve">Kuka [Kassandran] sisaruksista on [kruununprinssi]?</w:t>
      </w:r>
    </w:p>
    <w:p>
      <w:r>
        <w:rPr>
          <w:b/>
        </w:rPr>
        <w:t xml:space="preserve">Tulos</w:t>
      </w:r>
    </w:p>
    <w:p>
      <w:r>
        <w:t xml:space="preserve">Kuka [Kassandran] veli on [kruununprinssi]?</w:t>
      </w:r>
    </w:p>
    <w:p>
      <w:r>
        <w:rPr>
          <w:b/>
        </w:rPr>
        <w:t xml:space="preserve">Tulos</w:t>
      </w:r>
    </w:p>
    <w:p>
      <w:r>
        <w:t xml:space="preserve">Kuka [Kassandran] sisaruksista on [kruununprinssi]?</w:t>
      </w:r>
    </w:p>
    <w:p>
      <w:r>
        <w:rPr>
          <w:b/>
        </w:rPr>
        <w:t xml:space="preserve">Tulos</w:t>
      </w:r>
    </w:p>
    <w:p>
      <w:r>
        <w:t xml:space="preserve">Kuka on [Kassandran] sisarus ja myös [kruununprinssi]?</w:t>
      </w:r>
    </w:p>
    <w:p>
      <w:r>
        <w:rPr>
          <w:b/>
        </w:rPr>
        <w:t xml:space="preserve">Tulos</w:t>
      </w:r>
    </w:p>
    <w:p>
      <w:r>
        <w:t xml:space="preserve">Kuka [Kassandran] sisaruksista on myös [kruununprinssi]?</w:t>
      </w:r>
    </w:p>
    <w:p>
      <w:r>
        <w:rPr>
          <w:b/>
        </w:rPr>
        <w:t xml:space="preserve">Esimerkki 5.2739</w:t>
      </w:r>
    </w:p>
    <w:p>
      <w:r>
        <w:t xml:space="preserve">alkuperäinen kysymys: Vastaus: Kuinka monta palkintotuomaria on sukupuolessa, jonka [Sigma Chi] hyväksyy? vastaus: Vastaustyyppi: 96: APUTIETOJA: Palkintotuomari: Sigma Chi on sosiaalinen veljeskunta Pohjois-Amerikassa. Veljeskunnalla on 239 aktiivista osastoa eri puolilla Yhdysvaltoja ja Kanadaa, ja se on vihkinyt yli 300 000 jäsentä. Veljeskunta perustettiin 28. kesäkuuta 1855 Miamin yliopistossa Oxfordissa, Ohiossa Delta Kappa Epsilon -veljeskunnasta eronneiden jäsenten toimesta. Sigma Chi jakautuu viiteen toiminnalliseen yksikköön: Sigma Chi Fraternity, Sigma Chi Foundation, Risk Management Foundation, Constantine Capital Inc. ja Blue and Gold Travel Services. Kuten kaikilla veljeskunnilla, Sigma Chi -yhdistyksellä on omat värinsä, tunnuksensa ja rituaalinsa. Veljeskunnan perussäännön mukaan "tämän veljeskunnan tarkoituksena on vaalia ja ylläpitää ystävyyden, oikeudenmukaisuuden ja oppimisen korkeita ihanteita, joille Sigma Chi perustettiin".</w:t>
      </w:r>
    </w:p>
    <w:p>
      <w:r>
        <w:rPr>
          <w:b/>
        </w:rPr>
        <w:t xml:space="preserve">Tulos</w:t>
      </w:r>
    </w:p>
    <w:p>
      <w:r>
        <w:t xml:space="preserve">Kuinka monta palkintotuomaria on siinä sukupuolessa, jonka [Sigma Chi] hyväksyy?</w:t>
      </w:r>
    </w:p>
    <w:p>
      <w:r>
        <w:rPr>
          <w:b/>
        </w:rPr>
        <w:t xml:space="preserve">Tulos</w:t>
      </w:r>
    </w:p>
    <w:p>
      <w:r>
        <w:t xml:space="preserve">Kuinka monta palkintotuomaria on [Sigma Chin] hyväksymässä sukupuolessa?</w:t>
      </w:r>
    </w:p>
    <w:p>
      <w:r>
        <w:rPr>
          <w:b/>
        </w:rPr>
        <w:t xml:space="preserve">Tulos</w:t>
      </w:r>
    </w:p>
    <w:p>
      <w:r>
        <w:t xml:space="preserve">Voitteko nimetä, kuinka monta palkintotuomaria on sukupuolta, jonka [Sigma Chi] hyväksyy?</w:t>
      </w:r>
    </w:p>
    <w:p>
      <w:r>
        <w:rPr>
          <w:b/>
        </w:rPr>
        <w:t xml:space="preserve">Tulos</w:t>
      </w:r>
    </w:p>
    <w:p>
      <w:r>
        <w:t xml:space="preserve">Kuinka monta miespuolista palkintotuomaria on veljeskunnassa [Sigma Chi]?</w:t>
      </w:r>
    </w:p>
    <w:p>
      <w:r>
        <w:rPr>
          <w:b/>
        </w:rPr>
        <w:t xml:space="preserve">Tulos</w:t>
      </w:r>
    </w:p>
    <w:p>
      <w:r>
        <w:t xml:space="preserve">Kuinka monta palkintotuomaria on läsnä [Sigma Chi] hyväksymässä sukupuolessa?</w:t>
      </w:r>
    </w:p>
    <w:p>
      <w:r>
        <w:rPr>
          <w:b/>
        </w:rPr>
        <w:t xml:space="preserve">Tulos</w:t>
      </w:r>
    </w:p>
    <w:p>
      <w:r>
        <w:t xml:space="preserve">Kuinka monta [Sigma Chi] hyväksyy palkintotuomareita, jotka kuuluvat samaan sukupuoleen?</w:t>
      </w:r>
    </w:p>
    <w:p>
      <w:r>
        <w:rPr>
          <w:b/>
        </w:rPr>
        <w:t xml:space="preserve">Tulos</w:t>
      </w:r>
    </w:p>
    <w:p>
      <w:r>
        <w:t xml:space="preserve">Kuinka moni palkintotuomari on [Sigma Chi] hyväksymää sukupuolta?</w:t>
      </w:r>
    </w:p>
    <w:p>
      <w:r>
        <w:rPr>
          <w:b/>
        </w:rPr>
        <w:t xml:space="preserve">Esimerkki 5.2740</w:t>
      </w:r>
    </w:p>
    <w:p>
      <w:r>
        <w:t xml:space="preserve">Alkuperäinen kysymys: Mikä hotelli kuuluu hotellimerkkiin, johon [Waldorf Astoria New York] kuuluu?Vastaus: Hilton Indianapolis, Waldorf Astoria Edinburgh - The Caledonian, Craigendarroch Resort....vastaustyyppi: Hotel.auxiliary information: Waldorf Astoria New York on luksushotelli Manhattanilla, New Yorkissa. Hotelli on sijoitettu kahteen historialliseen maamerkkirakennukseen New Yorkissa. Ensimmäinen, samanniminen rakennus rakennettiin kahdessa vaiheessa, mikä selittää sen kaksoisnimen. Alkuperäinen hotelli, joka sijaitsi Astorin kiinteistöissä Fifth Avenuen varrella, valmistui vuonna 1893 ja sen suunnitteli Henry J. Hardenbergh. Se purettiin vuonna 1929 Empire State Buildingin rakentamisen tieltä. Nykyinen rakennus osoitteessa 301 Park Avenue Midtown Manhattanilla on arkkitehtien Schultze ja Weaver suunnittelema 47-kerroksinen 190,5 metriä korkea Art Deco -maamerkki, joka valmistui vuonna 1931. Nykyinen hotelli oli maailman korkein hotelli vuodesta 1931 vuoteen 1963, jolloin Moskovan Hotel Ukraina ohitti sen 7 metrillä. Nykyinen Waldorf Astoria on glamourin ja ylellisyyden ikoni, ja se on yksi maailman arvostetuimmista ja tunnetuimmista hotelleista. Alusta lähtien Waldorf Astoria saavutti kansainvälistä mainetta ylellisistä illallisjuhlista ja gaaloista, jotka järjestettiin usein poliittisten ja liike-elämän konferenssien sekä rikkaiden ja kuuluisien rahankeräysjärjestelyjen keskipisteenä.</w:t>
      </w:r>
    </w:p>
    <w:p>
      <w:r>
        <w:rPr>
          <w:b/>
        </w:rPr>
        <w:t xml:space="preserve">Tulos</w:t>
      </w:r>
    </w:p>
    <w:p>
      <w:r>
        <w:t xml:space="preserve">Mihin luksushotellin brändiin [Waldorf Astoria New York] kuuluu?</w:t>
      </w:r>
    </w:p>
    <w:p>
      <w:r>
        <w:rPr>
          <w:b/>
        </w:rPr>
        <w:t xml:space="preserve">Tulos</w:t>
      </w:r>
    </w:p>
    <w:p>
      <w:r>
        <w:t xml:space="preserve">Mitkä hotellit kuuluvat samaan brändiperheeseen kuin [Waldorf Astoria New York]?</w:t>
      </w:r>
    </w:p>
    <w:p>
      <w:r>
        <w:rPr>
          <w:b/>
        </w:rPr>
        <w:t xml:space="preserve">Tulos</w:t>
      </w:r>
    </w:p>
    <w:p>
      <w:r>
        <w:t xml:space="preserve">Mikä hotelli kuuluu samaan hotellibrändiin [Waldorf Astoria New York] kanssa?</w:t>
      </w:r>
    </w:p>
    <w:p>
      <w:r>
        <w:rPr>
          <w:b/>
        </w:rPr>
        <w:t xml:space="preserve">Tulos</w:t>
      </w:r>
    </w:p>
    <w:p>
      <w:r>
        <w:t xml:space="preserve">Mikä hotelli kuuluu hotellimerkkiin, johon [Waldorf Astoria New York] kuuluu?</w:t>
      </w:r>
    </w:p>
    <w:p>
      <w:r>
        <w:rPr>
          <w:b/>
        </w:rPr>
        <w:t xml:space="preserve">Tulos</w:t>
      </w:r>
    </w:p>
    <w:p>
      <w:r>
        <w:t xml:space="preserve">Mihin hotellimerkkiin [Waldorf Astoria New York] kuuluu?</w:t>
      </w:r>
    </w:p>
    <w:p>
      <w:r>
        <w:rPr>
          <w:b/>
        </w:rPr>
        <w:t xml:space="preserve">Tulos</w:t>
      </w:r>
    </w:p>
    <w:p>
      <w:r>
        <w:t xml:space="preserve">Mikä hotelliketju omistaa [Waldorf Astoria New Yorkin]?</w:t>
      </w:r>
    </w:p>
    <w:p>
      <w:r>
        <w:rPr>
          <w:b/>
        </w:rPr>
        <w:t xml:space="preserve">Tulos</w:t>
      </w:r>
    </w:p>
    <w:p>
      <w:r>
        <w:t xml:space="preserve">Mikä hotelli on se hotellibrändi, johon [Waldorf Astoria New York] kuuluu?</w:t>
      </w:r>
    </w:p>
    <w:p>
      <w:r>
        <w:rPr>
          <w:b/>
        </w:rPr>
        <w:t xml:space="preserve">Esimerkki 5.2741</w:t>
      </w:r>
    </w:p>
    <w:p>
      <w:r>
        <w:t xml:space="preserve">alkuperäinen kysymys: Vastaus: Compact Flash (tyyppi i), Compact Flash, Compact Flash (tyyppi ii)vastaustyyppi: Mitä kameran tallennustyyppiä tukee [Canon EOS 5D Mark II] ja digitaalikamera, jonka ISO-asetus on [50]?Vastaus: Compact Flash (tyyppi i), Compact Flash, Compact Flash (tyyppi ii)vastaustyyppi: Mitä kameran tallennustyyppiä tukee [Canon EOS 5D Mark II] ja digitaalikamera, jonka ISO-asetus on [50]? Lisätietoja: Kameran tallennustyyppi: Canon EOS 5D Mark II on Canonin valmistama 21,1 megapikselin täyskuvakennoinen CMOS-digitaalinen yksipolttovälitteinen peilikamera, joka on ensimmäinen Canon EOS -kamera, jossa on videotallennusominaisuudet. Se on EOS 5D:n seuraaja, ja se julkistettiin 17. syyskuuta 2008. Canon julkisti 2. maaliskuuta 2012 kameran seuraajan: Canon EOS 5D Mark III. 24. joulukuuta 2012 Canon Japan siirsi kameran "Vanhat tuotteet" -luetteloonsa ja lopetti siten kameran käytön.50:;Tyyppi:;Tyyppi: EOS EOS 5.3: ISO-kyky: Kameran tyyppi: Kamera: ISO-kyky: ISO-kyky: ISO-kyky: ISO-kyky: ISO-kyky: ISO-kyky: ISO-kyky: ISO-kyky: ISO-kyky. </w:t>
      </w:r>
    </w:p>
    <w:p>
      <w:r>
        <w:rPr>
          <w:b/>
        </w:rPr>
        <w:t xml:space="preserve">Tulos</w:t>
      </w:r>
    </w:p>
    <w:p>
      <w:r>
        <w:t xml:space="preserve">Mikä kameran tallennustyyppi tukee [Canon EOS 5D Mark II] ja digitaalikameraa, jossa on [50] ISO-asetus?</w:t>
      </w:r>
    </w:p>
    <w:p>
      <w:r>
        <w:rPr>
          <w:b/>
        </w:rPr>
        <w:t xml:space="preserve">Tulos</w:t>
      </w:r>
    </w:p>
    <w:p>
      <w:r>
        <w:t xml:space="preserve">Mikä on kameran tallennustyyppi, jota käytetään [Canon EOS 5D Mark II] ja digitaalikamerassa, jonka ISO-asetus on [50]?</w:t>
      </w:r>
    </w:p>
    <w:p>
      <w:r>
        <w:rPr>
          <w:b/>
        </w:rPr>
        <w:t xml:space="preserve">Tulos</w:t>
      </w:r>
    </w:p>
    <w:p>
      <w:r>
        <w:t xml:space="preserve">Etsi kameran tallennustyyppi, jota tukee [Canon EOS 5D Mark II] ja digitaalikamera, jonka ISO-asetus on [50].</w:t>
      </w:r>
    </w:p>
    <w:p>
      <w:r>
        <w:rPr>
          <w:b/>
        </w:rPr>
        <w:t xml:space="preserve">Tulos</w:t>
      </w:r>
    </w:p>
    <w:p>
      <w:r>
        <w:t xml:space="preserve">Nimeä kameran tallennustyyppi, jota tukee [Canon EOS 5D Mark II] ja digitaalikamera, jonka ISO-asetus on [50].</w:t>
      </w:r>
    </w:p>
    <w:p>
      <w:r>
        <w:rPr>
          <w:b/>
        </w:rPr>
        <w:t xml:space="preserve">Tulos</w:t>
      </w:r>
    </w:p>
    <w:p>
      <w:r>
        <w:t xml:space="preserve">[Canon EOS 5D Mark II] tukee mitä tallennustyyppiä digitaalikameran kanssa, kun ISO-asetus on [50]?</w:t>
      </w:r>
    </w:p>
    <w:p>
      <w:r>
        <w:rPr>
          <w:b/>
        </w:rPr>
        <w:t xml:space="preserve">Tulos</w:t>
      </w:r>
    </w:p>
    <w:p>
      <w:r>
        <w:t xml:space="preserve">Mitä kameran tallennustyyppiä tukee [Canon EOS 5D Mark II] ja digitaalikamera, jonka ISO-asetus on [50]?</w:t>
      </w:r>
    </w:p>
    <w:p>
      <w:r>
        <w:rPr>
          <w:b/>
        </w:rPr>
        <w:t xml:space="preserve">Esimerkki 5.2742</w:t>
      </w:r>
    </w:p>
    <w:p>
      <w:r>
        <w:t xml:space="preserve">Alkuperäinen kysymys: Mihin elokuvasarjaan liittyy elokuva [Home on the Range: An Original Walt Disney Records Soundtrack]?Vastaus: Walt Disney Animated ClassicsVastaustyyppi: Elokuvasarja.</w:t>
      </w:r>
    </w:p>
    <w:p>
      <w:r>
        <w:rPr>
          <w:b/>
        </w:rPr>
        <w:t xml:space="preserve">Tulos</w:t>
      </w:r>
    </w:p>
    <w:p>
      <w:r>
        <w:t xml:space="preserve">Mikä on sen elokuvasarjan nimi, johon liittyy myös elokuva [Home on the Range: An Original Walt Disney Records Soundtrack]?</w:t>
      </w:r>
    </w:p>
    <w:p>
      <w:r>
        <w:rPr>
          <w:b/>
        </w:rPr>
        <w:t xml:space="preserve">Tulos</w:t>
      </w:r>
    </w:p>
    <w:p>
      <w:r>
        <w:t xml:space="preserve">[Home on the Range: An Original Walt Disney Records Soundtrack] liittyy mihin elokuvasarjaan?</w:t>
      </w:r>
    </w:p>
    <w:p>
      <w:r>
        <w:rPr>
          <w:b/>
        </w:rPr>
        <w:t xml:space="preserve">Tulos</w:t>
      </w:r>
    </w:p>
    <w:p>
      <w:r>
        <w:t xml:space="preserve">mihin elokuvasarjaan [Home on the Range: An Original Walt Disney Records Soundtrack] liittyy?</w:t>
      </w:r>
    </w:p>
    <w:p>
      <w:r>
        <w:rPr>
          <w:b/>
        </w:rPr>
        <w:t xml:space="preserve">Tulos</w:t>
      </w:r>
    </w:p>
    <w:p>
      <w:r>
        <w:t xml:space="preserve">Mihin elokuvasarjaan liittyy elokuva [Home on the Range: An Original Walt Disney Records Soundtrack]?</w:t>
      </w:r>
    </w:p>
    <w:p>
      <w:r>
        <w:rPr>
          <w:b/>
        </w:rPr>
        <w:t xml:space="preserve">Tulos</w:t>
      </w:r>
    </w:p>
    <w:p>
      <w:r>
        <w:t xml:space="preserve">Mihin elokuvasarjaan liittyy elokuva [Home on the Range: An Original Walt Disney Records Soundtrack]?</w:t>
      </w:r>
    </w:p>
    <w:p>
      <w:r>
        <w:rPr>
          <w:b/>
        </w:rPr>
        <w:t xml:space="preserve">Tulos</w:t>
      </w:r>
    </w:p>
    <w:p>
      <w:r>
        <w:t xml:space="preserve">Mikä on sen elokuvasarjan nimi, johon liittyy elokuva [Home on the Range: An Original Walt Disney Records Soundtrack]?</w:t>
      </w:r>
    </w:p>
    <w:p>
      <w:r>
        <w:rPr>
          <w:b/>
        </w:rPr>
        <w:t xml:space="preserve">Esimerkki 5.2743</w:t>
      </w:r>
    </w:p>
    <w:p>
      <w:r>
        <w:t xml:space="preserve">alkuperäinen kysymys: Vastaus: Rio Grande GamesVastaustyyppi: Mikä pelijulkaisija, joka julkaisi [Lost Cities], on julkaissut vähiten pelejä?Vastaus: Rio Grande GamesVastaustyyppi: Mario Grande Games: Pelin tyyppi: Pelin julkaisija.lisätiedot: Lost Cities on 60 kortin korttipeli, jonka pelisuunnittelija Reiner Knizia suunnitteli vuonna 1999 ja jonka on julkaissut useampi kustantaja. Pelin tavoitteena on järjestää kannattavia tutkimusmatkoja yhteen tai useampaan viidestä kadonneesta kaupungista. Peli oli alun perin tarkoitettu kahden pelaajan peliksi, mutta fanit ovat esittäneet sääntömuunnoksia, jotka mahdollistavat yhden tai kahden pelaajan pelaamisen, minkä vuoksi Reiner Knizia itse on myöhemmin laatinut puoliviralliset neljän pelaajan säännöt.</w:t>
      </w:r>
    </w:p>
    <w:p>
      <w:r>
        <w:rPr>
          <w:b/>
        </w:rPr>
        <w:t xml:space="preserve">Tulos</w:t>
      </w:r>
    </w:p>
    <w:p>
      <w:r>
        <w:t xml:space="preserve">Mikä on vähiten pelejä, jotka on julkaissut sama pelijulkaisija kuin [Lost Cities]?</w:t>
      </w:r>
    </w:p>
    <w:p>
      <w:r>
        <w:rPr>
          <w:b/>
        </w:rPr>
        <w:t xml:space="preserve">Tulos</w:t>
      </w:r>
    </w:p>
    <w:p>
      <w:r>
        <w:t xml:space="preserve">Pelijulkaisija, joka julkaisi myös [Lost Cities], julkaisi vähiten pelejä, kuka se oli?</w:t>
      </w:r>
    </w:p>
    <w:p>
      <w:r>
        <w:rPr>
          <w:b/>
        </w:rPr>
        <w:t xml:space="preserve">Tulos</w:t>
      </w:r>
    </w:p>
    <w:p>
      <w:r>
        <w:t xml:space="preserve">Mikä pelijulkaisija, joka on vastuussa [Lost Cities] julkaisemisesta, on julkaissut vähiten pelejä?</w:t>
      </w:r>
    </w:p>
    <w:p>
      <w:r>
        <w:rPr>
          <w:b/>
        </w:rPr>
        <w:t xml:space="preserve">Tulos</w:t>
      </w:r>
    </w:p>
    <w:p>
      <w:r>
        <w:t xml:space="preserve">Mikä [Lost Citiesin] julkaissut pelijulkaisija on julkaissut vähiten pelejä?</w:t>
      </w:r>
    </w:p>
    <w:p>
      <w:r>
        <w:rPr>
          <w:b/>
        </w:rPr>
        <w:t xml:space="preserve">Tulos</w:t>
      </w:r>
    </w:p>
    <w:p>
      <w:r>
        <w:t xml:space="preserve">Mikä pelijulkaisija, joka julkaisi [Lost Cities], on julkaissut vähiten pelejä?</w:t>
      </w:r>
    </w:p>
    <w:p>
      <w:r>
        <w:rPr>
          <w:b/>
        </w:rPr>
        <w:t xml:space="preserve">Tulos</w:t>
      </w:r>
    </w:p>
    <w:p>
      <w:r>
        <w:t xml:space="preserve">Mikä [Lost Cities -pelin] julkaisija on julkaissut vähiten pelejä?</w:t>
      </w:r>
    </w:p>
    <w:p>
      <w:r>
        <w:rPr>
          <w:b/>
        </w:rPr>
        <w:t xml:space="preserve">Esimerkki 5.2744</w:t>
      </w:r>
    </w:p>
    <w:p>
      <w:r>
        <w:t xml:space="preserve">alkuperäinen kysymys: Blogi]vastaus: Kuinka monta verkkosivustoa on noin [Blogi]vastaus: Kuinka monta verkkosivustoa on noin [Blogi]vastaus: Vastaustyyppi: 309vastauksen tyyppi: Blogi: 309 Verkkosivusto: Verkkosivusto: Verkkosivusto: Blogi on World Wide Webissä julkaistu keskustelu- tai informaatiosivusto, joka koostuu erillisistä merkinnöistä, jotka yleensä esitetään käänteisessä aikajärjestyksessä. Vuoteen 2009 asti blogit olivat yleensä yksittäisen henkilön, toisinaan pienen ryhmän, tekemiä, ja ne kattoivat usein yhden aiheen. Viime aikoina on kehittynyt niin sanottuja monien kirjoittajien blogeja, joissa useat kirjoittajat ovat kirjoittaneet viestejä, jotka on toimitettu ammattimaisesti. Sanomalehtien, muiden tiedotusvälineiden, yliopistojen, aivoriihien, eturyhmien ja vastaavien instituutioiden moniammatilliset blogit muodostavat yhä suuremman osan blogiliikenteestä. Twitterin ja muiden mikroblogijärjestelmien yleistyminen auttaa integroimaan MAB:t ja yhden kirjoittajan blogit yhteiskunnallisiin uutisvirtoihin. Blogia voidaan käyttää myös verbinä, joka tarkoittaa blogin ylläpitämistä tai sisällön lisäämistä blogiin. Blogien syntyminen ja kasvu 1990-luvun lopulla tapahtui samaan aikaan, kun markkinoille tulivat verkkojulkaisutyökalut, jotka helpottivat sisällön julkaisemista muille kuin teknisille käyttäjille. Suurin osa blogeista on vuorovaikutteisia, ja niiden kävijät voivat jättää kommentteja ja jopa lähettää toisilleen viestejä blogien graafisen käyttöliittymän widgettien avulla. Tämä vuorovaikutteisuus erottaa ne muista staattisista verkkosivustoista.</w:t>
      </w:r>
    </w:p>
    <w:p>
      <w:r>
        <w:rPr>
          <w:b/>
        </w:rPr>
        <w:t xml:space="preserve">Tulos</w:t>
      </w:r>
    </w:p>
    <w:p>
      <w:r>
        <w:t xml:space="preserve">Kuinka monta verkkosivustoa on [Blogi]?</w:t>
      </w:r>
    </w:p>
    <w:p>
      <w:r>
        <w:rPr>
          <w:b/>
        </w:rPr>
        <w:t xml:space="preserve">Tulos</w:t>
      </w:r>
    </w:p>
    <w:p>
      <w:r>
        <w:t xml:space="preserve">Kuinka monta verkkosivustoa on olemassa [Blogista]?</w:t>
      </w:r>
    </w:p>
    <w:p>
      <w:r>
        <w:rPr>
          <w:b/>
        </w:rPr>
        <w:t xml:space="preserve">Tulos</w:t>
      </w:r>
    </w:p>
    <w:p>
      <w:r>
        <w:t xml:space="preserve">Kuinka monta [Blogi]-sivustoa on olemassa?</w:t>
      </w:r>
    </w:p>
    <w:p>
      <w:r>
        <w:rPr>
          <w:b/>
        </w:rPr>
        <w:t xml:space="preserve">Tulos</w:t>
      </w:r>
    </w:p>
    <w:p>
      <w:r>
        <w:t xml:space="preserve">Kuinka monta verkkosivustoa perustuu [blogiin]?</w:t>
      </w:r>
    </w:p>
    <w:p>
      <w:r>
        <w:rPr>
          <w:b/>
        </w:rPr>
        <w:t xml:space="preserve">Tulos</w:t>
      </w:r>
    </w:p>
    <w:p>
      <w:r>
        <w:t xml:space="preserve">Kuinka monta [Blogi]-sivustoa on olemassa?</w:t>
      </w:r>
    </w:p>
    <w:p>
      <w:r>
        <w:rPr>
          <w:b/>
        </w:rPr>
        <w:t xml:space="preserve">Tulos</w:t>
      </w:r>
    </w:p>
    <w:p>
      <w:r>
        <w:t xml:space="preserve">Kuinka monta verkkosivustoa [Blogi] on julkaistu?</w:t>
      </w:r>
    </w:p>
    <w:p>
      <w:r>
        <w:rPr>
          <w:b/>
        </w:rPr>
        <w:t xml:space="preserve">Esimerkki 5.2745</w:t>
      </w:r>
    </w:p>
    <w:p>
      <w:r>
        <w:t xml:space="preserve">alkuperäinen kysymys: Vastaus: Jalkapallon olkapääsuoja, jalkapallokypäräVastaustyyppi: Etsi [USC Trojansin jalkapallojoukkueen] pelaamassa urheilulajissa käytetyt varusteet: Sports Equipment.auxiliary information: USC Trojans -jalkapallo-ohjelma, joka perustettiin vuonna 1888, edustaa Etelä-Kalifornian yliopistoa yliopistojalkapallossa. USC kuuluu National Collegiate Athletic Associationin I divisioonan FBS-joukkueeseen ja Pacific-12-konferenssiin. Trojansia pidetään jalkapallon mahtijoukkueena, ja se on voittanut kansallisia mestaruuksia. Vuoteen 2015 mennessä 493 trojalaista on valittu National Football Leaguen varaustilaisuudessa, enemmän kuin mistään muusta yliopistosta. USC on tasapisteissä ensimmäisenä eniten Pro Football Hall of Famersin jäseniä. Joukkuetta valmentaa tällä hetkellä Steve Sarkisian.</w:t>
      </w:r>
    </w:p>
    <w:p>
      <w:r>
        <w:rPr>
          <w:b/>
        </w:rPr>
        <w:t xml:space="preserve">Tulos</w:t>
      </w:r>
    </w:p>
    <w:p>
      <w:r>
        <w:t xml:space="preserve">Millaisia varusteita [USC Trojansin jalkapallojoukkue] käyttää pelaamassaan lajissa?</w:t>
      </w:r>
    </w:p>
    <w:p>
      <w:r>
        <w:rPr>
          <w:b/>
        </w:rPr>
        <w:t xml:space="preserve">Tulos</w:t>
      </w:r>
    </w:p>
    <w:p>
      <w:r>
        <w:t xml:space="preserve">Mitä varusteita [USC Trojansin jalkapallojoukkue] käyttää?</w:t>
      </w:r>
    </w:p>
    <w:p>
      <w:r>
        <w:rPr>
          <w:b/>
        </w:rPr>
        <w:t xml:space="preserve">Tulos</w:t>
      </w:r>
    </w:p>
    <w:p>
      <w:r>
        <w:t xml:space="preserve">Mitä varusteita käytetään urheilussa, jota [USC Trojansin jalkapallojoukkue] pelaa?</w:t>
      </w:r>
    </w:p>
    <w:p>
      <w:r>
        <w:rPr>
          <w:b/>
        </w:rPr>
        <w:t xml:space="preserve">Tulos</w:t>
      </w:r>
    </w:p>
    <w:p>
      <w:r>
        <w:t xml:space="preserve">Etsi [USC Trojans football] -urheilujoukkueen käytettyjä varusteita.</w:t>
      </w:r>
    </w:p>
    <w:p>
      <w:r>
        <w:rPr>
          <w:b/>
        </w:rPr>
        <w:t xml:space="preserve">Tulos</w:t>
      </w:r>
    </w:p>
    <w:p>
      <w:r>
        <w:t xml:space="preserve">Etsi [USC Trojansin jalkapallojoukkueelle] varusteet, joita he käyttävät pelaamaansa urheilulajiin.</w:t>
      </w:r>
    </w:p>
    <w:p>
      <w:r>
        <w:rPr>
          <w:b/>
        </w:rPr>
        <w:t xml:space="preserve">Esimerkki 5.2746</w:t>
      </w:r>
    </w:p>
    <w:p>
      <w:r>
        <w:t xml:space="preserve">alkuperäinen kysymys: Vastaus: Vallankumous 9Vastaustyyppi: Mikä on musiikkitallenne, jonka enimmäispituus on [The White Album]:n julkaiseman musiikillisen julkaisukomponentin raita? Lisätiedot: The Beatles, joka tunnetaan myös nimellä The White Album, on englantilaisen rockyhtye The Beatlesin yhdeksäs studioalbumi, joka julkaistiin 22. marraskuuta 1968. Kaksoisalbumi, jonka yksinkertaisessa valkoisessa kuoressa ei ole muuta grafiikkaa tai tekstiä kuin yhtyeen nimi kohokuviona, ja se oli tarkoitettu suoraksi vastakohdaksi yhtyeen Sgt. Pepper's Lonely Hearts Club Bandin eloisalle kansitaiteelle. Vaikka The Beatlesista ei julkaistu singleä Britanniassa ja Yhdysvalloissa, kappaleet "Hey Jude" ja "Revolution" olivat peräisin samoista äänityssessioista, ja ne julkaistiin singlenä elokuussa 1968. Albumin kappaleet vaihtelevat tyyliltään brittiläisestä bluesista ja skasta Beach Boysin ja Karlheinz Stockhausenin vaikutteita saaneisiin kappaleisiin. Suurin osa albumin kappaleista kirjoitettiin maalis- ja huhtikuun 1968 aikana transsendenttisen meditaation kurssilla Intian Rishikeshissä. He palasivat EMI-studioille toukokuussa, ja äänitykset kestivät lokakuuhun asti. Näiden sessioiden aikana Beatlesin välillä puhkesi riitoja, ja silminnäkijät näkivät studiossa bändin jäsenten riitelevän luovista erimielisyyksistä. Riidat kärjistyivät, kun Lennonin uusi kumppani Yoko Ono alkoi osallistua sessioihin.</w:t>
      </w:r>
    </w:p>
    <w:p>
      <w:r>
        <w:rPr>
          <w:b/>
        </w:rPr>
        <w:t xml:space="preserve">Tulos</w:t>
      </w:r>
    </w:p>
    <w:p>
      <w:r>
        <w:t xml:space="preserve">Mikä kappale on Beatlesin [The White Album] pisin kappale?</w:t>
      </w:r>
    </w:p>
    <w:p>
      <w:r>
        <w:rPr>
          <w:b/>
        </w:rPr>
        <w:t xml:space="preserve">Tulos</w:t>
      </w:r>
    </w:p>
    <w:p>
      <w:r>
        <w:t xml:space="preserve">Mikä on [The White Albumin] pisin kappale?</w:t>
      </w:r>
    </w:p>
    <w:p>
      <w:r>
        <w:rPr>
          <w:b/>
        </w:rPr>
        <w:t xml:space="preserve">Tulos</w:t>
      </w:r>
    </w:p>
    <w:p>
      <w:r>
        <w:t xml:space="preserve">Mikä on musiikkitallenne, jonka pituus on maksimissaan, ja sisältyykö kappale [The White Albumiin]?</w:t>
      </w:r>
    </w:p>
    <w:p>
      <w:r>
        <w:rPr>
          <w:b/>
        </w:rPr>
        <w:t xml:space="preserve">Tulos</w:t>
      </w:r>
    </w:p>
    <w:p>
      <w:r>
        <w:t xml:space="preserve">Mikä kappale on [The White Albumin] pisin kappale ?</w:t>
      </w:r>
    </w:p>
    <w:p>
      <w:r>
        <w:rPr>
          <w:b/>
        </w:rPr>
        <w:t xml:space="preserve">Tulos</w:t>
      </w:r>
    </w:p>
    <w:p>
      <w:r>
        <w:t xml:space="preserve">Mikä on se musiikkitallenne, jolla on suurin pituus, joka on kappaleen musiikillinen julkaisukomponentti, joka julkaistiin [The White Album]?</w:t>
      </w:r>
    </w:p>
    <w:p>
      <w:r>
        <w:rPr>
          <w:b/>
        </w:rPr>
        <w:t xml:space="preserve">Tulos</w:t>
      </w:r>
    </w:p>
    <w:p>
      <w:r>
        <w:t xml:space="preserve">Mikä on musiikkitallenne, jonka enimmäispituus on [The White Albumin] julkaiseman musiikillisen julkaisukomponentin kappale?</w:t>
      </w:r>
    </w:p>
    <w:p>
      <w:r>
        <w:rPr>
          <w:b/>
        </w:rPr>
        <w:t xml:space="preserve">Esimerkki 5.2747</w:t>
      </w:r>
    </w:p>
    <w:p>
      <w:r>
        <w:t xml:space="preserve">alkuperäinen kysymys: Vastaus: lua, javascript syntax, chomski...vastaustyyppi: lua, javascript syntax, chomski..: Ohjelmointikieli: Ohjelmointikieli: Brian Wilson Kernighan on kanadalainen tietojenkäsittelytieteilijä, joka työskenteli Bell Labsissa Unixin luojien Ken Thompsonin ja Dennis Ritchien rinnalla ja osallistui Unixin kehittämiseen. Hän on myös AWK- ja AMPL-ohjelmointikielten toinen kirjoittaja. K&amp;R C:n "K" ja AWK:n "K" tarkoittavat molemmat "Kernighania". Vuodesta 2000 lähtien Brian Kernighan on toiminut professorina Princetonin yliopiston tietojenkäsittelytieteen laitoksella, jossa hän on myös laitoksen edustajana. Kernighanin nimi tuli laajalti tunnetuksi, kun hän kirjoitti yhdessä Dennis Ritchien kanssa ensimmäisen C-ohjelmointikieltä käsittelevän kirjan. Kernighan vakuutti, ettei hän osallistunut C-kielen suunnitteluun. Hän on kirjoittanut monia Unix-ohjelmia, kuten ditroff ja cron versio 7 Unixille. Yhteistyössä Shen Linin kanssa hän kehitti tunnettuja heuristiikkoja kahdelle NP-täydelliselle optimointiongelmalle: graafin jakamiselle ja kiertävän myyntimiehen ongelmalle. Kernighan oli Prentice Hall Internationalin ohjelmistotoimittaja. Hänen "Software Tools" -sarjansa levitti "C/Unix-ajattelun" ydintä BASICin, FORTRANin ja Pascalin uudistuksilla, ja erityisesti hänen "Ratfor"-ohjelmansa saatiin julkiseen käyttöön.</w:t>
      </w:r>
    </w:p>
    <w:p>
      <w:r>
        <w:rPr>
          <w:b/>
        </w:rPr>
        <w:t xml:space="preserve">Tulos</w:t>
      </w:r>
    </w:p>
    <w:p>
      <w:r>
        <w:t xml:space="preserve">Minkä ohjelmointikielen vaikutteita [Brian Kernighanin] suunnittelema ohjelmointikieli on saanut?</w:t>
      </w:r>
    </w:p>
    <w:p>
      <w:r>
        <w:rPr>
          <w:b/>
        </w:rPr>
        <w:t xml:space="preserve">Tulos</w:t>
      </w:r>
    </w:p>
    <w:p>
      <w:r>
        <w:t xml:space="preserve">Minkä ohjelmointikielen on suunnitellut [Brian Kernighan]?</w:t>
      </w:r>
    </w:p>
    <w:p>
      <w:r>
        <w:rPr>
          <w:b/>
        </w:rPr>
        <w:t xml:space="preserve">Tulos</w:t>
      </w:r>
    </w:p>
    <w:p>
      <w:r>
        <w:t xml:space="preserve">Minkä ohjelmointikielen vaikutteita [Brian Kernighanin] suunnittelema ohjelmointikieli on saanut?</w:t>
      </w:r>
    </w:p>
    <w:p>
      <w:r>
        <w:rPr>
          <w:b/>
        </w:rPr>
        <w:t xml:space="preserve">Tulos</w:t>
      </w:r>
    </w:p>
    <w:p>
      <w:r>
        <w:t xml:space="preserve">Mihin [Brian Kernighanin] suunnittelema ohjelmointikieli on vaikuttanut?</w:t>
      </w:r>
    </w:p>
    <w:p>
      <w:r>
        <w:rPr>
          <w:b/>
        </w:rPr>
        <w:t xml:space="preserve">Tulos</w:t>
      </w:r>
    </w:p>
    <w:p>
      <w:r>
        <w:t xml:space="preserve">Mikä on sen ohjelmointikielen nimi, joka innoitti [Brian Kernighanin] kehittämää kieltä?</w:t>
      </w:r>
    </w:p>
    <w:p>
      <w:r>
        <w:rPr>
          <w:b/>
        </w:rPr>
        <w:t xml:space="preserve">Tulos</w:t>
      </w:r>
    </w:p>
    <w:p>
      <w:r>
        <w:t xml:space="preserve">[Brian Kernighan] kirjoitti ohjelmointikielen, joka on saanut vaikutteita miltä eri ohjelmointikieleltä?</w:t>
      </w:r>
    </w:p>
    <w:p>
      <w:r>
        <w:rPr>
          <w:b/>
        </w:rPr>
        <w:t xml:space="preserve">Tulos</w:t>
      </w:r>
    </w:p>
    <w:p>
      <w:r>
        <w:t xml:space="preserve">Mikä ohjelmointikieli vaikutti [Brian Kernighanin] suunnittelemaan ohjelmointikieleen?</w:t>
      </w:r>
    </w:p>
    <w:p>
      <w:r>
        <w:rPr>
          <w:b/>
        </w:rPr>
        <w:t xml:space="preserve">Esimerkki 5.2748</w:t>
      </w:r>
    </w:p>
    <w:p>
      <w:r>
        <w:t xml:space="preserve">alkuperäinen kysymys: Vastaus: Douglas Aircraft CompanyVastaustyyppi: Mikä rakettivalmistaja valmisti [Saturn V] ja teki yhteistyötä [Chrysler Group LLC] kanssa raketin valmistamiseksi, jonka massa on yli [509660.0]?Vastaus: Douglas Aircraft CompanyVastaustyyppi: Mikä rakettivalmistaja valmisti [Saturn V] ja teki yhteistyötä [Chrysler Group LLC] kanssa raketin valmistamiseksi, jonka massa on yli [509660.0]? Lisätiedot: Douglas Douglas Airways, Dugleys, Dugleys: Rakettivalmistaja. tyyppi: Rakettivalmistaja: Saturn V oli yhdysvaltalainen ihmiselle tarkoitettu kulutettava raketti, jota NASA käytti vuosina 1966-1973. Kolmivaiheinen nestemäistä polttoainetta käyttävä kantoraketti kehitettiin tukemaan Apollo-ohjelmaa, joka tähtäsi ihmisen suorittamaan Kuun tutkimiseen, ja sitä käytettiin myöhemmin Skylabin, ensimmäisen amerikkalaisen avaruusaseman, laukaisemiseen. Saturn V laukaistiin 13 kertaa Kennedy Space Centeristä Floridasta ilman miehistön tai hyötykuorman menetyksiä. Saturn V on edelleen korkein, painavin ja tehokkain raketti, joka on koskaan saatettu toimintakuntoon, ja sillä on edelleen ennätyksiä raskaimmasta laukaistusta hyötykuormasta ja suurimmasta hyötykuormasta matalalle Maan kiertoradalle (118 000 kilogrammaa). Saturn V on Saturn-rakettiperheen suurin tuotantomalli, ja se suunniteltiin Wernher von Braunin ja Arthur Rudolphin johdolla Marshallin avaruuslentokeskuksessa Huntsvillessä, Alabamassa, ja pääurakoitsijoina olivat Boeing, North American Aviation, Douglas Aircraft Company ja IBM. Von Braunin suunnittelu perustui osittain hänen työhönsä Saksassa toisen maailmansodan aikana rakennettujen Aggregate-rakettisarjojen, erityisesti A-10:n, A-11:n ja A-12:n, parissa. Saturn V on edelleen ainoa kantoraketti, joka pystyy kuljettamaan ihmisiä matalan Maan kiertoradan ulkopuolelle.Chrysler Group LLC:;Type: Rakettivalmistaja: ;</w:t>
      </w:r>
    </w:p>
    <w:p>
      <w:r>
        <w:rPr>
          <w:b/>
        </w:rPr>
        <w:t xml:space="preserve">Tulos</w:t>
      </w:r>
    </w:p>
    <w:p>
      <w:r>
        <w:t xml:space="preserve">Mikä on sen rakettivalmistajan nimi, joka valmisti [Saturn V:n] ja teki myös yhteistyötä [Chrysler Group LLC:n] kanssa raketin valmistamiseksi, jonka massa on yli [509660,0]?</w:t>
      </w:r>
    </w:p>
    <w:p>
      <w:r>
        <w:rPr>
          <w:b/>
        </w:rPr>
        <w:t xml:space="preserve">Tulos</w:t>
      </w:r>
    </w:p>
    <w:p>
      <w:r>
        <w:t xml:space="preserve">Minkä yrityksen valmistama [Saturn V]-raketti on myös tehnyt yhteistyötä [Chrysler Group LLC:n] kanssa raketin valmistamiseksi, jonka massa on yli [509660,0]?</w:t>
      </w:r>
    </w:p>
    <w:p>
      <w:r>
        <w:rPr>
          <w:b/>
        </w:rPr>
        <w:t xml:space="preserve">Tulos</w:t>
      </w:r>
    </w:p>
    <w:p>
      <w:r>
        <w:t xml:space="preserve">Mikä rakettivalmistaja valmisti [Saturn V:n] ja teki myös yhteistyötä [Chrysler Group LLC:n] kanssa raketin valmistamiseksi, jonka massa on yli [509660,0]?</w:t>
      </w:r>
    </w:p>
    <w:p>
      <w:r>
        <w:rPr>
          <w:b/>
        </w:rPr>
        <w:t xml:space="preserve">Tulos</w:t>
      </w:r>
    </w:p>
    <w:p>
      <w:r>
        <w:t xml:space="preserve">Mikä rakettivalmistaja valmisti [Saturn V:n] ja teki myös yhteistyötä [Chrysler Group LLC:n] kanssa raketin valmistamiseksi, jonka massa on yli [509660,0]?</w:t>
      </w:r>
    </w:p>
    <w:p>
      <w:r>
        <w:rPr>
          <w:b/>
        </w:rPr>
        <w:t xml:space="preserve">Tulos</w:t>
      </w:r>
    </w:p>
    <w:p>
      <w:r>
        <w:t xml:space="preserve">Mikä rakettivalmistaja valmisti [Saturn V:n] ja teki myös yhteistyötä [Chrysler Group LLC:n] kanssa raketin valmistamiseksi, jonka massa on yli [509660,0]?</w:t>
      </w:r>
    </w:p>
    <w:p>
      <w:r>
        <w:rPr>
          <w:b/>
        </w:rPr>
        <w:t xml:space="preserve">Tulos</w:t>
      </w:r>
    </w:p>
    <w:p>
      <w:r>
        <w:t xml:space="preserve">Mikä rakettien valmistaja valmisti [Saturn V:n] ja teki myös yhteistyötä [Chrysler Group LLC:n] kanssa raketin valmistamiseksi, jonka massa on suurempi kuin [509660.0]?</w:t>
      </w:r>
    </w:p>
    <w:p>
      <w:r>
        <w:rPr>
          <w:b/>
        </w:rPr>
        <w:t xml:space="preserve">Esimerkki 5.2749</w:t>
      </w:r>
    </w:p>
    <w:p>
      <w:r>
        <w:t xml:space="preserve">Alkuperäinen kysymys: Minkä verkkosivuston omistaja omisti verkkosivuston, jolla oli verkkosivuston sovellusrajapinnat, mukaan lukien [Hi5 API]?Vastaus: hi5 networks, inc.answer type: Verkkosivuston omistaja: Hi5 API tarjoaa perusyhteyden Hi5-tietoihin vakioprotokollien, kuten Atomin ja FOAFin, kautta. Rekisteröityneet sovellukset voivat myös päivittää ja lisätä käyttäjän tietoja.</w:t>
      </w:r>
    </w:p>
    <w:p>
      <w:r>
        <w:rPr>
          <w:b/>
        </w:rPr>
        <w:t xml:space="preserve">Tulos</w:t>
      </w:r>
    </w:p>
    <w:p>
      <w:r>
        <w:t xml:space="preserve">Millä verkkosivuston omistajalla oli verkkosivusto, jonka verkkosivuston API:t sisälsivät [Hi5 API]?</w:t>
      </w:r>
    </w:p>
    <w:p>
      <w:r>
        <w:rPr>
          <w:b/>
        </w:rPr>
        <w:t xml:space="preserve">Tulos</w:t>
      </w:r>
    </w:p>
    <w:p>
      <w:r>
        <w:t xml:space="preserve">Kuka omisti verkkosivuston, jolla oli API [Hi5 API]?</w:t>
      </w:r>
    </w:p>
    <w:p>
      <w:r>
        <w:rPr>
          <w:b/>
        </w:rPr>
        <w:t xml:space="preserve">Tulos</w:t>
      </w:r>
    </w:p>
    <w:p>
      <w:r>
        <w:t xml:space="preserve">Kuka oli verkkosivuston omistaja, joka omisti verkkosivuston, jolla oli verkkosivuston sovellusrajapinnat, mukaan lukien [Hi5 API]?</w:t>
      </w:r>
    </w:p>
    <w:p>
      <w:r>
        <w:rPr>
          <w:b/>
        </w:rPr>
        <w:t xml:space="preserve">Tulos</w:t>
      </w:r>
    </w:p>
    <w:p>
      <w:r>
        <w:t xml:space="preserve">Kuka omistaa verkkosivuston, jolla on verkkosivuston API [Hi5 API]?</w:t>
      </w:r>
    </w:p>
    <w:p>
      <w:r>
        <w:rPr>
          <w:b/>
        </w:rPr>
        <w:t xml:space="preserve">Tulos</w:t>
      </w:r>
    </w:p>
    <w:p>
      <w:r>
        <w:t xml:space="preserve">Minkä verkkosivuston omistajan omistuksessa oli verkkosivusto, jolla oli verkkosivuston sovellusrajapinnat, mukaan lukien [Hi5 API]?</w:t>
      </w:r>
    </w:p>
    <w:p>
      <w:r>
        <w:rPr>
          <w:b/>
        </w:rPr>
        <w:t xml:space="preserve">Esimerkki 5.2750</w:t>
      </w:r>
    </w:p>
    <w:p>
      <w:r>
        <w:t xml:space="preserve">alkuperäinen kysymys: Vastaus: Martin DevoeVastaustyyppi: Mikä elokuvahahmo on naimisissa [kystistä fibroosia] sairastavan elokuvahahmon kanssa? vastaus: Martin DevoeVastaustyyppi: Martin Devoe: Lisätiedot: Kystinen fibroosi, joka tunnetaan myös nimellä mukoviskidoosi, on geneettinen sairaus, joka vaikuttaa pääasiassa keuhkoihin mutta myös haimaan, maksaan, munuaisiin ja suolistoon. Pitkän aikavälin ongelmia ovat hengitysvaikeudet ja yskä ysköstä, joka johtuu usein esiintyvistä keuhkotulehduksista. Muita oireita ovat muun muassa poskiontelotulehdukset, heikko kasvu, rasvaiset ulosteet, sormien ja varpaiden kerrannaiskuvio ja miesten hedelmättömyys. Eri ihmisillä voi olla eriasteisia oireita. CF on autosomaalinen resessiivinen sairaus. Se johtuu mutaatioista kystisen fibroosin transmembraanisen johtavuuden säätelijäproteiinin geenin molemmissa kopioissa. Ne, joilla on vain yksi toimiva kopio, ovat kantajia ja muuten enimmäkseen normaaleja. CFTR osallistuu hien, ruoansulatusnesteiden ja liman tuotantoon. Kun CFTR ei toimi, tavallisesti ohut eritys muuttuu paksuksi. Tila diagnosoidaan hikitestillä ja geenitestillä. Joillakin alueilla maailmassa tehdään seulontatutkimuksia syntymähetkellä. Kystistä fibroosia ei voida parantaa. Keuhkoinfektioita hoidetaan antibiooteilla, joita voidaan antaa suonensisäisesti, hengitettynä tai suun kautta. Joskus antibioottia atsitromysiiniä käytetään pitkäaikaisesti.</w:t>
      </w:r>
    </w:p>
    <w:p>
      <w:r>
        <w:rPr>
          <w:b/>
        </w:rPr>
        <w:t xml:space="preserve">Tulos</w:t>
      </w:r>
    </w:p>
    <w:p>
      <w:r>
        <w:t xml:space="preserve">Kuka oli naimisissa oleva elokuvahahmo, jolla oli [kystinen fibroosi]?</w:t>
      </w:r>
    </w:p>
    <w:p>
      <w:r>
        <w:rPr>
          <w:b/>
        </w:rPr>
        <w:t xml:space="preserve">Tulos</w:t>
      </w:r>
    </w:p>
    <w:p>
      <w:r>
        <w:t xml:space="preserve">Mikä elokuvahahmo on naimisissa [kystistä fibroosia sairastavan] elokuvahahmon kanssa?</w:t>
      </w:r>
    </w:p>
    <w:p>
      <w:r>
        <w:rPr>
          <w:b/>
        </w:rPr>
        <w:t xml:space="preserve">Tulos</w:t>
      </w:r>
    </w:p>
    <w:p>
      <w:r>
        <w:t xml:space="preserve">Kuka on elokuvahahmo, joka on naimisissa [kystinen fibroosi]?</w:t>
      </w:r>
    </w:p>
    <w:p>
      <w:r>
        <w:rPr>
          <w:b/>
        </w:rPr>
        <w:t xml:space="preserve">Tulos</w:t>
      </w:r>
    </w:p>
    <w:p>
      <w:r>
        <w:t xml:space="preserve">mikä elokuvahahmo on naimisissa [kystistä fibroosia sairastavan] elokuvahahmon kanssa?</w:t>
      </w:r>
    </w:p>
    <w:p>
      <w:r>
        <w:rPr>
          <w:b/>
        </w:rPr>
        <w:t xml:space="preserve">Tulos</w:t>
      </w:r>
    </w:p>
    <w:p>
      <w:r>
        <w:t xml:space="preserve">Kystistä fibroosia sairastava hahmo on naimisissa minkä elokuvahahmon kanssa?</w:t>
      </w:r>
    </w:p>
    <w:p>
      <w:r>
        <w:rPr>
          <w:b/>
        </w:rPr>
        <w:t xml:space="preserve">Tulos</w:t>
      </w:r>
    </w:p>
    <w:p>
      <w:r>
        <w:t xml:space="preserve">Mikä elokuvahahmo on naimisissa [kystistä fibroosia sairastavan] elokuvahahmon kanssa?</w:t>
      </w:r>
    </w:p>
    <w:p>
      <w:r>
        <w:rPr>
          <w:b/>
        </w:rPr>
        <w:t xml:space="preserve">Tulos</w:t>
      </w:r>
    </w:p>
    <w:p>
      <w:r>
        <w:t xml:space="preserve">Nimeä elokuvahahmo, jonka puolisolla on [kystinen fibroosi]?</w:t>
      </w:r>
    </w:p>
    <w:p>
      <w:r>
        <w:rPr>
          <w:b/>
        </w:rPr>
        <w:t xml:space="preserve">Esimerkki 5.2751</w:t>
      </w:r>
    </w:p>
    <w:p>
      <w:r>
        <w:t xml:space="preserve">alkuperäinen kysymys: Vastaus: Toinen maailmansotaVastaustyyppi: Mikä oli aiheena tv-ohjelmassa, jossa oli eniten jaksoja ja joka esiteltiin [Maailman hauskin vitsi]?Vastaus: Toinen maailmansotaVastaustyyppi: Mikä oli aiheena tv-ohjelmassa, jossa oli eniten jaksoja ja joka esiteltiin [Maailman hauskin vitsi]? TV-aihe.lisätiedot: "The Funniest Joke in the World" (Maailman hauskin vitsi) on otsikko, jota käytetään useimmiten kirjallisissa viittauksissa Monty Python's Flying Circus -komediasketssiin, joka tunnetaan myös kahdesta muusta siinä esiintyvästä lauseesta, "Joke Warfare" (vitsisodankäynti) ja "Killer Joke" (tappajavitsi), joista jälkimmäinen on yleisimmin puhuttu otsikko, jolla siihen viitataan. Sketsin lähtökohtana on, että vitsi on niin hauska, että jokainen, joka sen lukee tai kuulee, kuolee välittömästi nauruun. Sketsi esiintyi Monty Python's Flying Circus -televisiosarjan ensimmäisessä jaksossa, joka esitettiin ensi kerran 5. lokakuuta 1969.</w:t>
      </w:r>
    </w:p>
    <w:p>
      <w:r>
        <w:rPr>
          <w:b/>
        </w:rPr>
        <w:t xml:space="preserve">Tulos</w:t>
      </w:r>
    </w:p>
    <w:p>
      <w:r>
        <w:t xml:space="preserve">Mikä oli sen televisio-ohjelman teema, joka oli esillä eniten jaksoissa [Maailman hauskin vitsi]?</w:t>
      </w:r>
    </w:p>
    <w:p>
      <w:r>
        <w:rPr>
          <w:b/>
        </w:rPr>
        <w:t xml:space="preserve">Tulos</w:t>
      </w:r>
    </w:p>
    <w:p>
      <w:r>
        <w:t xml:space="preserve">Mikä oli pääaihe tv-ohjelmassa, jossa oli eniten jaksoja ja joka esiteltiin [Maailman hauskin vitsi] -ohjelmassa?</w:t>
      </w:r>
    </w:p>
    <w:p>
      <w:r>
        <w:rPr>
          <w:b/>
        </w:rPr>
        <w:t xml:space="preserve">Tulos</w:t>
      </w:r>
    </w:p>
    <w:p>
      <w:r>
        <w:t xml:space="preserve">Minkä [Maailman hauskin vitsi] -ohjelmassa esitetyn tv-ohjelman jaksoja oli eniten ja mikä oli ohjelman aihe?</w:t>
      </w:r>
    </w:p>
    <w:p>
      <w:r>
        <w:rPr>
          <w:b/>
        </w:rPr>
        <w:t xml:space="preserve">Tulos</w:t>
      </w:r>
    </w:p>
    <w:p>
      <w:r>
        <w:t xml:space="preserve">Mikä oli [Maailman hauskin vitsi] -ohjelmassa esitellyn, eniten jaksoja sisältäneen tv-ohjelman aiheena?</w:t>
      </w:r>
    </w:p>
    <w:p>
      <w:r>
        <w:rPr>
          <w:b/>
        </w:rPr>
        <w:t xml:space="preserve">Tulos</w:t>
      </w:r>
    </w:p>
    <w:p>
      <w:r>
        <w:t xml:space="preserve">[Maailman hauskin vitsi]</w:t>
      </w:r>
    </w:p>
    <w:p>
      <w:r>
        <w:rPr>
          <w:b/>
        </w:rPr>
        <w:t xml:space="preserve">Esimerkki 5.2752</w:t>
      </w:r>
    </w:p>
    <w:p>
      <w:r>
        <w:t xml:space="preserve">alkuperäinen kysymys: Vastaus: Gin WigmoreVastaustyyppi: Kuka laulaja esitti [Butch Walkerin] säveltämän tv-kappaleen?Vastaus: Gin WigmoreVastaustyyppi: TV-kappaleen esittäjä.aputiedot: Bradley Glenn "Butch" Walker on yhdysvaltalainen levy-artisti, lauluntekijä ja levytuottaja. Hän oli metalliyhtye SouthGangin kitaristi 80-luvun lopusta 90-luvun alkuun sekä rockyhtye Marvelous 3:n laulaja ja kitaristi vuodesta 1997 vuoteen 2001.</w:t>
      </w:r>
    </w:p>
    <w:p>
      <w:r>
        <w:rPr>
          <w:b/>
        </w:rPr>
        <w:t xml:space="preserve">Tulos</w:t>
      </w:r>
    </w:p>
    <w:p>
      <w:r>
        <w:t xml:space="preserve">Mikä on sen laulajan nimi, joka esitti [Butch Walkerin] säveltämän televisiokappaleen?</w:t>
      </w:r>
    </w:p>
    <w:p>
      <w:r>
        <w:rPr>
          <w:b/>
        </w:rPr>
        <w:t xml:space="preserve">Tulos</w:t>
      </w:r>
    </w:p>
    <w:p>
      <w:r>
        <w:t xml:space="preserve">Kuka on laulaja, joka esitti [Butch Walkerin] kirjoittaman tv-kappaleen?</w:t>
      </w:r>
    </w:p>
    <w:p>
      <w:r>
        <w:rPr>
          <w:b/>
        </w:rPr>
        <w:t xml:space="preserve">Tulos</w:t>
      </w:r>
    </w:p>
    <w:p>
      <w:r>
        <w:t xml:space="preserve">Mikä laulaja esitti taiteilijan [Butch Walker] säveltämän tv-kappaleen?</w:t>
      </w:r>
    </w:p>
    <w:p>
      <w:r>
        <w:rPr>
          <w:b/>
        </w:rPr>
        <w:t xml:space="preserve">Tulos</w:t>
      </w:r>
    </w:p>
    <w:p>
      <w:r>
        <w:t xml:space="preserve">Mikä on sen laulajan nimi, joka esitti [Butch Walkerin] säveltämän televisiokappaleen?</w:t>
      </w:r>
    </w:p>
    <w:p>
      <w:r>
        <w:rPr>
          <w:b/>
        </w:rPr>
        <w:t xml:space="preserve">Tulos</w:t>
      </w:r>
    </w:p>
    <w:p>
      <w:r>
        <w:t xml:space="preserve">[Butch Walker] sävelsi tv-kappaleen, jonka esitti mikä laulaja?</w:t>
      </w:r>
    </w:p>
    <w:p>
      <w:r>
        <w:rPr>
          <w:b/>
        </w:rPr>
        <w:t xml:space="preserve">Esimerkki 5.2753</w:t>
      </w:r>
    </w:p>
    <w:p>
      <w:r>
        <w:t xml:space="preserve">alkuperäinen kysymys: Kuinka monta Yhdysvaltain presidentinvaalikampanjaa liittyy [Yhdysvaltain presidentinvaaleihin, 2008]?vastaus: Vastaustyyppi: 10vastaustyyppi: 1: Vastauksen tyyppi: 1: Yhdysvaltain presidentinvaalikampanja.lisätiedot: Yhdysvaltain presidentinvaalit vuonna 2008 olivat 56. nelivuotiset presidentinvaalit. Ne pidettiin tiistaina 4. marraskuuta 2008. Demokraattisen puolueen ehdokas, senaattori Barack Obama ja hänen vastaehdokkaansa, senaattori Joe Biden, kukistivat republikaanisen puolueen ehdokkaan, senaattori John McCainin, ja hänen vastaehdokkaansa, kuvernööri Sarah Palinin. Nykyinen presidentti George W. Bush ei voinut tulla valituksi kolmannelle kaudelle Yhdysvaltain perustuslain 22. lisäyksen mukaisten toimikausirajoitusten vuoksi. McCain varmisti republikaanien ehdokkuuden maaliskuuhun 2008 mennessä, mutta demokraattien ehdokkuudesta käytiin kova kilpailu Obaman ja senaattori Hillary Clintonin välillä, ja Obama varmisti ehdokkuuden vasta kesäkuun alussa. Alkuvaiheen kampanjoinnissa oli keskitytty voimakkaasti Irakin sotaan ja väistyvän republikaanipresidentin George W. Bushin epäsuosioon, mutta kaikki ehdokkaat keskittyivät myös sisäpoliittisiin huolenaiheisiin, jotka korostuivat entisestään, kun taloudessa alkoi suuri lama ja syyskuussa 2008 huipentunut suuri rahoituskriisi.</w:t>
      </w:r>
    </w:p>
    <w:p>
      <w:r>
        <w:rPr>
          <w:b/>
        </w:rPr>
        <w:t xml:space="preserve">Tulos</w:t>
      </w:r>
    </w:p>
    <w:p>
      <w:r>
        <w:t xml:space="preserve">Kuinka monta presidenttiehdokasta oli [Yhdysvaltain presidentinvaaleissa vuonna 2008]?</w:t>
      </w:r>
    </w:p>
    <w:p>
      <w:r>
        <w:rPr>
          <w:b/>
        </w:rPr>
        <w:t xml:space="preserve">Tulos</w:t>
      </w:r>
    </w:p>
    <w:p>
      <w:r>
        <w:t xml:space="preserve">Kuinka monta Yhdysvaltain presidentinvaalikampanjaa liittyi [Yhdysvaltain presidentinvaaleihin 2008]?</w:t>
      </w:r>
    </w:p>
    <w:p>
      <w:r>
        <w:rPr>
          <w:b/>
        </w:rPr>
        <w:t xml:space="preserve">Tulos</w:t>
      </w:r>
    </w:p>
    <w:p>
      <w:r>
        <w:t xml:space="preserve">Kuinka monta kampanjaa [Yhdysvaltain presidentinvaalit 2008] sisälsivät?</w:t>
      </w:r>
    </w:p>
    <w:p>
      <w:r>
        <w:rPr>
          <w:b/>
        </w:rPr>
        <w:t xml:space="preserve">Tulos</w:t>
      </w:r>
    </w:p>
    <w:p>
      <w:r>
        <w:t xml:space="preserve">Kuinka monta Yhdysvaltain presidentinvaalikampanjaa liittyy [Yhdysvaltain presidentinvaaleihin 2008]?</w:t>
      </w:r>
    </w:p>
    <w:p>
      <w:r>
        <w:rPr>
          <w:b/>
        </w:rPr>
        <w:t xml:space="preserve">Tulos</w:t>
      </w:r>
    </w:p>
    <w:p>
      <w:r>
        <w:t xml:space="preserve">Kuinka monta Yhdysvaltain presidentinvaalikampanjaa liittyy [Yhdysvaltain presidentinvaaleihin, 2008]?</w:t>
      </w:r>
    </w:p>
    <w:p>
      <w:r>
        <w:rPr>
          <w:b/>
        </w:rPr>
        <w:t xml:space="preserve">Tulos</w:t>
      </w:r>
    </w:p>
    <w:p>
      <w:r>
        <w:t xml:space="preserve">Mitkä Yhdysvaltain presidentinvaalikampanjat liittyivät [Yhdysvaltain presidentinvaaleihin 2008]?</w:t>
      </w:r>
    </w:p>
    <w:p>
      <w:r>
        <w:rPr>
          <w:b/>
        </w:rPr>
        <w:t xml:space="preserve">Tulos</w:t>
      </w:r>
    </w:p>
    <w:p>
      <w:r>
        <w:t xml:space="preserve">[Yhdysvaltain presidentinvaalit, 2008] oli kuinka monta Yhdysvaltain presidentinvaalikampanjaa?</w:t>
      </w:r>
    </w:p>
    <w:p>
      <w:r>
        <w:rPr>
          <w:b/>
        </w:rPr>
        <w:t xml:space="preserve">Esimerkki 5.2754</w:t>
      </w:r>
    </w:p>
    <w:p>
      <w:r>
        <w:t xml:space="preserve">Alkuperäinen kysymys: Kuinka monta kameran ISO-kapasiteettia on [Nikon D300] ja [Canon EOS 5D] käyttämä ISO-asetus?vastaus: Kuinka monta kameran ISO-kapasiteettia [Nikon D300] ja [Canon EOS 5D] käyttävät? Vastaustyyppi: 12: Lisätiedot: Kameran ISO-kapasiteetti: Nikon D300 on 12,3 megapikselin puoliammattimainen DX-muotoinen digitaalinen yksiobjektiivinen peilikamera, jonka Nikon Corporation julkisti 23. elokuuta 2007 yhdessä Nikon D3 FX-muotoisen kameran kanssa. Se korvasi D200:n Nikonin DX-muotoisen DSLR-kameran lippulaivana. The D300 was officially discontinued by Nikon on September 11, 2009, being succeeded by the Nikon D300S, which was released July 30, 2009.Canon EOS 5D:;Type: Digitaalinen kamera: ;</w:t>
      </w:r>
    </w:p>
    <w:p>
      <w:r>
        <w:rPr>
          <w:b/>
        </w:rPr>
        <w:t xml:space="preserve">Tulos</w:t>
      </w:r>
    </w:p>
    <w:p>
      <w:r>
        <w:t xml:space="preserve">Kuinka monta kameran ISO-ominaisuutta on [Nikon D300:n] ja [Canon EOS 5D:n] käyttämässä asetuksessa?</w:t>
      </w:r>
    </w:p>
    <w:p>
      <w:r>
        <w:rPr>
          <w:b/>
        </w:rPr>
        <w:t xml:space="preserve">Tulos</w:t>
      </w:r>
    </w:p>
    <w:p>
      <w:r>
        <w:t xml:space="preserve">Mikä on kameran ISO-kyky ISO-asetus, jota [Nikon D300] ja [Canon EOS 5D] käyttävät?</w:t>
      </w:r>
    </w:p>
    <w:p>
      <w:r>
        <w:rPr>
          <w:b/>
        </w:rPr>
        <w:t xml:space="preserve">Tulos</w:t>
      </w:r>
    </w:p>
    <w:p>
      <w:r>
        <w:t xml:space="preserve">Kuinka monta kameran ISO-ominaisuutta [Nikon D300] ja [Canon EOS 5D] käyttävät ISO-asetusta?</w:t>
      </w:r>
    </w:p>
    <w:p>
      <w:r>
        <w:rPr>
          <w:b/>
        </w:rPr>
        <w:t xml:space="preserve">Tulos</w:t>
      </w:r>
    </w:p>
    <w:p>
      <w:r>
        <w:t xml:space="preserve">Kuinka monta kameran ISO-kapasiteettia käytetään ISO-asetuksissa [Nikon D300] ja [Canon EOS 5D]?</w:t>
      </w:r>
    </w:p>
    <w:p>
      <w:r>
        <w:rPr>
          <w:b/>
        </w:rPr>
        <w:t xml:space="preserve">Tulos</w:t>
      </w:r>
    </w:p>
    <w:p>
      <w:r>
        <w:t xml:space="preserve">Mikä on [Nikon D300:n] ja [Canon EOS 5D:n] käyttämän ISO-asetuksen kameran ISO-kyvyn numero?</w:t>
      </w:r>
    </w:p>
    <w:p>
      <w:r>
        <w:rPr>
          <w:b/>
        </w:rPr>
        <w:t xml:space="preserve">Tulos</w:t>
      </w:r>
    </w:p>
    <w:p>
      <w:r>
        <w:t xml:space="preserve">Kuinka monta erilaista kameran ISO-kapasiteettia [Nikon D300] ja [Canon EOS 5D] käyttävät ISO-asetusta?</w:t>
      </w:r>
    </w:p>
    <w:p>
      <w:r>
        <w:rPr>
          <w:b/>
        </w:rPr>
        <w:t xml:space="preserve">Esimerkki 5.2755</w:t>
      </w:r>
    </w:p>
    <w:p>
      <w:r>
        <w:t xml:space="preserve">alkuperäinen kysymys: Vastaus: 2Vastaustyyppi: Kuinka monta virallista väriä [lionilla] on?vastaus: 2: Lions: Värityyppi: Väri: Lions on eteläafrikkalainen rugby union -ammattilaisjoukkue, joka kilpailee Super Rugby -kilpailussa. Se tunnettiin aiemmin nimellä Cats kausien 1998 ja 2006 välillä. Se ei ole saavuttanut suurta menestystä kilpailussa, sillä se on sijoittunut kuusi kertaa sarjataulukon häntäpäähän. Se on kuitenkin päässyt kahdesti välieriin. Leijonat pelaa punavalkoisissa raidoissa. Joukkuetta uhkasi pudotus Super 14 -sarjasta sen jälkeen, kun Southern Spears voitti oikeuden päätöksen, jonka mukaan se otettaisiin mukaan kilpailuun vuoden 2006 kilpailun huonoimmin sijoittuneen eteläafrikkalaisjoukkueen tilalle. Spears ja maan kansallinen liitto, Etelä-Afrikan rugbyliitto, pääsivät kuitenkin sovintoon oikeusjutussaan. Marraskuun 16. päivänä 2006 julkistetun sovinnon ehtojen mukaan taloudellisesti vaikeuksissa oleva Spears luopui kanteestaan. Osana toista yritystä tuoda Super Rugby Itä-Kapiin, Etelä-Afrikan rugbyliitto määräsi, että vuoden 2012 Super Rugbyn sarjataulukon viimeiseksi jääneen Lionsin tilalle vuoden 2013 kilpailussa tulee Port Elizabethin Southern Kings.</w:t>
      </w:r>
    </w:p>
    <w:p>
      <w:r>
        <w:rPr>
          <w:b/>
        </w:rPr>
        <w:t xml:space="preserve">Tulos</w:t>
      </w:r>
    </w:p>
    <w:p>
      <w:r>
        <w:t xml:space="preserve">Kuinka monta virallista väriä [leijonilla] on?</w:t>
      </w:r>
    </w:p>
    <w:p>
      <w:r>
        <w:rPr>
          <w:b/>
        </w:rPr>
        <w:t xml:space="preserve">Tulos</w:t>
      </w:r>
    </w:p>
    <w:p>
      <w:r>
        <w:t xml:space="preserve">Kuinka monta virallista väriä [leijonilla] on?</w:t>
      </w:r>
    </w:p>
    <w:p>
      <w:r>
        <w:rPr>
          <w:b/>
        </w:rPr>
        <w:t xml:space="preserve">Tulos</w:t>
      </w:r>
    </w:p>
    <w:p>
      <w:r>
        <w:t xml:space="preserve">Kuinka monta virallista väriä [lioneilla] on?</w:t>
      </w:r>
    </w:p>
    <w:p>
      <w:r>
        <w:rPr>
          <w:b/>
        </w:rPr>
        <w:t xml:space="preserve">Tulos</w:t>
      </w:r>
    </w:p>
    <w:p>
      <w:r>
        <w:t xml:space="preserve">Kuinka monta virallista väriä [lioneilla] on?</w:t>
      </w:r>
    </w:p>
    <w:p>
      <w:r>
        <w:rPr>
          <w:b/>
        </w:rPr>
        <w:t xml:space="preserve">Tulos</w:t>
      </w:r>
    </w:p>
    <w:p>
      <w:r>
        <w:t xml:space="preserve">Kuinka monta virallista väriä Etelä-Afrikan [Leijonat]-rugbyjoukkueella on?</w:t>
      </w:r>
    </w:p>
    <w:p>
      <w:r>
        <w:rPr>
          <w:b/>
        </w:rPr>
        <w:t xml:space="preserve">Tulos</w:t>
      </w:r>
    </w:p>
    <w:p>
      <w:r>
        <w:t xml:space="preserve">Kuinka monta virallista väriä [Leijonilla] on?</w:t>
      </w:r>
    </w:p>
    <w:p>
      <w:r>
        <w:rPr>
          <w:b/>
        </w:rPr>
        <w:t xml:space="preserve">Esimerkki 5.2756</w:t>
      </w:r>
    </w:p>
    <w:p>
      <w:r>
        <w:t xml:space="preserve">Alkuperäinen kysymys: Missä krikettisarjassa [Englannin krikettijoukkueen] kakkosjoukkue on pelannut?Vastaus: The AshesVastaustyyppi: Cricket Series.auxiliary information: Englannin krikettijoukkue on joukkue, joka edustaa Englantia ja Walesia kansainvälisessä kriketissä. Tammikuun 1. päivästä 1997 lähtien sitä on hallinnut Englannin ja Walesin krikettilautakunta (England and Wales Cricket Board), kun sitä aiemmin hallinnoi Marylebone Cricket Club vuodesta 1903 vuoden 1996 loppuun asti. Englanti ja Australia olivat ensimmäiset joukkueet, jotka pelasivat testiottelun, ja nämä kaksi maata yhdessä Etelä-Afrikan kanssa muodostivat Imperial Cricket Conference -järjestön 15. kesäkuuta 1909. Englanti ja Australia pelasivat myös ensimmäisen yhden päivän kansainvälisen ottelun 5. tammikuuta 1971. Englannin ensimmäinen Twenty20 International pelattiin 13. kesäkuuta 2005, jälleen Australiaa vastaan. 31. heinäkuuta 2015 mennessä Englanti on pelannut 960 testiottelua, joista 343 on voitettu ja 278 hävitty. Joukkue on pelannut 644 ODI-ottelua, joista se on voittanut 309. Joukkue on muun muassa sijoittunut toiseksi kolmessa kriketin maailmanmestaruuskilpailussa ja ICC Champions Trophyn toiseksi vuosina 2004 ja 2013. Lisäksi joukkue on pelannut 74 T20I-turnausta, joista se on voittanut 34, ja voittanut ICC World Twenty20 -turnauksen vuonna 2010. Tällä hetkellä Englanti on ICC:n mukaan kuudennella sijalla testeissä, kuudennella sijalla ODI-otteluissa ja kahdeksannella sijalla T20I-otteluissa.</w:t>
      </w:r>
    </w:p>
    <w:p>
      <w:r>
        <w:rPr>
          <w:b/>
        </w:rPr>
        <w:t xml:space="preserve">Tulos</w:t>
      </w:r>
    </w:p>
    <w:p>
      <w:r>
        <w:t xml:space="preserve">Missä krikettisarjassa [Englannin krikettijoukkueen] kakkosjoukkue pelaa?</w:t>
      </w:r>
    </w:p>
    <w:p>
      <w:r>
        <w:rPr>
          <w:b/>
        </w:rPr>
        <w:t xml:space="preserve">Tulos</w:t>
      </w:r>
    </w:p>
    <w:p>
      <w:r>
        <w:t xml:space="preserve">Missä krikettisarjassa [Englannin krikettijoukkueen] kakkosjoukkue pelaa?</w:t>
      </w:r>
    </w:p>
    <w:p>
      <w:r>
        <w:rPr>
          <w:b/>
        </w:rPr>
        <w:t xml:space="preserve">Tulos</w:t>
      </w:r>
    </w:p>
    <w:p>
      <w:r>
        <w:t xml:space="preserve">Etsi krikettisarja on Team Two of [England cricket team].</w:t>
      </w:r>
    </w:p>
    <w:p>
      <w:r>
        <w:rPr>
          <w:b/>
        </w:rPr>
        <w:t xml:space="preserve">Tulos</w:t>
      </w:r>
    </w:p>
    <w:p>
      <w:r>
        <w:t xml:space="preserve">Englannin krikettijoukkueen kakkosjoukkue on osa mitä krikettisarjaa?</w:t>
      </w:r>
    </w:p>
    <w:p>
      <w:r>
        <w:rPr>
          <w:b/>
        </w:rPr>
        <w:t xml:space="preserve">Tulos</w:t>
      </w:r>
    </w:p>
    <w:p>
      <w:r>
        <w:t xml:space="preserve">[Englannin krikettijoukkue] on kakkosjoukkue missä krikettisarjassa?</w:t>
      </w:r>
    </w:p>
    <w:p>
      <w:r>
        <w:rPr>
          <w:b/>
        </w:rPr>
        <w:t xml:space="preserve">Tulos</w:t>
      </w:r>
    </w:p>
    <w:p>
      <w:r>
        <w:t xml:space="preserve">Missä krikettisarjassa joukkue kaksi on [Englannin krikettijoukkue]?</w:t>
      </w:r>
    </w:p>
    <w:p>
      <w:r>
        <w:rPr>
          <w:b/>
        </w:rPr>
        <w:t xml:space="preserve">Esimerkki 5.2757</w:t>
      </w:r>
    </w:p>
    <w:p>
      <w:r>
        <w:t xml:space="preserve">alkuperäinen kysymys: Vastaus: Yksityinen keräilijä, Muskegonin taidemuseo, Jonathan Reitsma...vastaustyyppi: Kuka omistaa [Yhdysvaltain dollari]-rahoilla ostetun taideteoksen? Taiteen omistaja: Yhdysvaltain dollari on Yhdysvaltojen ja sen merentakaisten alueiden virallinen valuutta. Se on liittovaltion keskuspankin seteli ja koostuu 100 pienemmästä senttiyksiköstä. Yhdysvaltain dollari on fiat-rahaa. Se on kansainvälisissä liiketoimissa eniten käytetty valuutta ja maailman hallitsevin varantovaluutta. Useat maat käyttävät sitä virallisena valuuttanaan, ja monissa muissa maissa se on tosiasiallinen valuutta. Yhdysvaltojen lisäksi sitä käytetään ainoana valuuttana myös kahdella Karibialla sijaitsevalla Britannian merentakaisella alueella: Brittiläisillä Neitsytsaarilla sekä Turks- ja Caicossaarilla. Joissakin kaupungeissa eri puolilla maailmaa käytetään Yhdysvaltain dollaria tosiasiallisena valuuttana oman valuutan rinnalla.</w:t>
      </w:r>
    </w:p>
    <w:p>
      <w:r>
        <w:rPr>
          <w:b/>
        </w:rPr>
        <w:t xml:space="preserve">Tulos</w:t>
      </w:r>
    </w:p>
    <w:p>
      <w:r>
        <w:t xml:space="preserve">Mikä on [Yhdysvaltain dollarilla] ostetun taideteoksen omistajan nimi?</w:t>
      </w:r>
    </w:p>
    <w:p>
      <w:r>
        <w:rPr>
          <w:b/>
        </w:rPr>
        <w:t xml:space="preserve">Tulos</w:t>
      </w:r>
    </w:p>
    <w:p>
      <w:r>
        <w:t xml:space="preserve">Kun taideteos on ostettu [Yhdysvaltain dollarilla], kuka omistaa taideteoksen?</w:t>
      </w:r>
    </w:p>
    <w:p>
      <w:r>
        <w:rPr>
          <w:b/>
        </w:rPr>
        <w:t xml:space="preserve">Tulos</w:t>
      </w:r>
    </w:p>
    <w:p>
      <w:r>
        <w:t xml:space="preserve">Kuka omistaa [Yhdysvaltain dollarilla] ostetut taideteokset?</w:t>
      </w:r>
    </w:p>
    <w:p>
      <w:r>
        <w:rPr>
          <w:b/>
        </w:rPr>
        <w:t xml:space="preserve">Tulos</w:t>
      </w:r>
    </w:p>
    <w:p>
      <w:r>
        <w:t xml:space="preserve">Kuka omistaa [Yhdysvaltain dollarilla] ostetun taideteoksen?</w:t>
      </w:r>
    </w:p>
    <w:p>
      <w:r>
        <w:rPr>
          <w:b/>
        </w:rPr>
        <w:t xml:space="preserve">Tulos</w:t>
      </w:r>
    </w:p>
    <w:p>
      <w:r>
        <w:t xml:space="preserve">Kuka omistaa [Yhdysvaltain dollarilla] ostetut taideteokset?</w:t>
      </w:r>
    </w:p>
    <w:p>
      <w:r>
        <w:rPr>
          <w:b/>
        </w:rPr>
        <w:t xml:space="preserve">Tulos</w:t>
      </w:r>
    </w:p>
    <w:p>
      <w:r>
        <w:t xml:space="preserve">Kuka omistaa [Yhdysvaltain dollarilla] ostetun taideteoksen?</w:t>
      </w:r>
    </w:p>
    <w:p>
      <w:r>
        <w:rPr>
          <w:b/>
        </w:rPr>
        <w:t xml:space="preserve">Esimerkki 5.2758</w:t>
      </w:r>
    </w:p>
    <w:p>
      <w:r>
        <w:t xml:space="preserve">alkuperäinen kysymys: Vastaus: Internet Explorer for macVastaustyyppi: Mikä oli viimeisin selain, jonka [Windows Media Audio] tekijät julkaisivat?Vastaus: Internet Explorer for macVastaustyyppi: Mikä oli viimeisin selain, jonka [Windows Media Audio] tekijät julkaisivat? Lisätiedot: Internet Explorer Explorer: Internet-selain: Windows Media Audio Format on Microsoftin kehittämä Advanced Systems Format -formaatin alatyyppi äänitietovirtojen tallentamista varten. Se koostuu Header-objektista, joka kuvaa tietovirtojen ominaisuudet, Data-objektista, joka sisältää varsinaiset tietopaketteihin tallennetut tietovirrat, ja valinnaisesti yhdestä tai useammasta Index-objektista. Äänitiedot tallennetaan Windows Media Audio -koodekkia käyttäen, ja formaatti tukee suoratoistoa verkon yli.</w:t>
      </w:r>
    </w:p>
    <w:p>
      <w:r>
        <w:rPr>
          <w:b/>
        </w:rPr>
        <w:t xml:space="preserve">Tulos</w:t>
      </w:r>
    </w:p>
    <w:p>
      <w:r>
        <w:t xml:space="preserve">[Windows Media Audio] Mikä selain julkaistiin viimeksi?</w:t>
      </w:r>
    </w:p>
    <w:p>
      <w:r>
        <w:rPr>
          <w:b/>
        </w:rPr>
        <w:t xml:space="preserve">Tulos</w:t>
      </w:r>
    </w:p>
    <w:p>
      <w:r>
        <w:t xml:space="preserve">Mikä oli [Windows Media Audion] luojien julkaisema viimeisin selain?</w:t>
      </w:r>
    </w:p>
    <w:p>
      <w:r>
        <w:rPr>
          <w:b/>
        </w:rPr>
        <w:t xml:space="preserve">Tulos</w:t>
      </w:r>
    </w:p>
    <w:p>
      <w:r>
        <w:t xml:space="preserve">Mikä oli [Windows Media Audion] viimeisimmän julkaistun selaimen nimi?</w:t>
      </w:r>
    </w:p>
    <w:p>
      <w:r>
        <w:rPr>
          <w:b/>
        </w:rPr>
        <w:t xml:space="preserve">Tulos</w:t>
      </w:r>
    </w:p>
    <w:p>
      <w:r>
        <w:t xml:space="preserve">Mikä oli viimeisin [Windows Media Audion] luojien julkaisema selain?</w:t>
      </w:r>
    </w:p>
    <w:p>
      <w:r>
        <w:rPr>
          <w:b/>
        </w:rPr>
        <w:t xml:space="preserve">Tulos</w:t>
      </w:r>
    </w:p>
    <w:p>
      <w:r>
        <w:t xml:space="preserve">Minkä selaimen [Windows Media Audio] tekijät julkaisivat viimeksi?</w:t>
      </w:r>
    </w:p>
    <w:p>
      <w:r>
        <w:rPr>
          <w:b/>
        </w:rPr>
        <w:t xml:space="preserve">Tulos</w:t>
      </w:r>
    </w:p>
    <w:p>
      <w:r>
        <w:t xml:space="preserve">Mikä on [Windows Media Audion] luojien julkaiseman viimeisimmän selaimen nimi?</w:t>
      </w:r>
    </w:p>
    <w:p>
      <w:r>
        <w:rPr>
          <w:b/>
        </w:rPr>
        <w:t xml:space="preserve">Esimerkki 5.2759</w:t>
      </w:r>
    </w:p>
    <w:p>
      <w:r>
        <w:t xml:space="preserve">alkuperäinen kysymys: Vastaus: Ranke, Festival of Man, Machad....vastaustyyppi: Minkä fiktiivisen ympäristön [Rankan Empire] sisältää? Tyyppi: Fiktiivinen tapahtumapaikka.</w:t>
      </w:r>
    </w:p>
    <w:p>
      <w:r>
        <w:rPr>
          <w:b/>
        </w:rPr>
        <w:t xml:space="preserve">Tulos</w:t>
      </w:r>
    </w:p>
    <w:p>
      <w:r>
        <w:t xml:space="preserve">Mikä on [Rankanin valtakunnan] kuvitteellinen sijainti?</w:t>
      </w:r>
    </w:p>
    <w:p>
      <w:r>
        <w:rPr>
          <w:b/>
        </w:rPr>
        <w:t xml:space="preserve">Tulos</w:t>
      </w:r>
    </w:p>
    <w:p>
      <w:r>
        <w:t xml:space="preserve">Mihin fiktiiviseen ympäristöön [Rankanin valtakunta] sijoittuu?</w:t>
      </w:r>
    </w:p>
    <w:p>
      <w:r>
        <w:rPr>
          <w:b/>
        </w:rPr>
        <w:t xml:space="preserve">Tulos</w:t>
      </w:r>
    </w:p>
    <w:p>
      <w:r>
        <w:t xml:space="preserve">Missä fiktiivisessä ympäristössä [Rankanin valtakunta] tapahtuu?</w:t>
      </w:r>
    </w:p>
    <w:p>
      <w:r>
        <w:rPr>
          <w:b/>
        </w:rPr>
        <w:t xml:space="preserve">Tulos</w:t>
      </w:r>
    </w:p>
    <w:p>
      <w:r>
        <w:t xml:space="preserve">Mikä on sen fiktiivisen ympäristön nimi, joka sijaitsee [Rankanin valtakunnan] rajojen sisäpuolella?</w:t>
      </w:r>
    </w:p>
    <w:p>
      <w:r>
        <w:rPr>
          <w:b/>
        </w:rPr>
        <w:t xml:space="preserve">Tulos</w:t>
      </w:r>
    </w:p>
    <w:p>
      <w:r>
        <w:t xml:space="preserve">Mikä on se fiktiivinen ympäristö, joka sisältyy [Rankanin valtakuntaan]?</w:t>
      </w:r>
    </w:p>
    <w:p>
      <w:r>
        <w:rPr>
          <w:b/>
        </w:rPr>
        <w:t xml:space="preserve">Esimerkki 5.2760</w:t>
      </w:r>
    </w:p>
    <w:p>
      <w:r>
        <w:t xml:space="preserve">alkuperäinen kysymys: Vastaus: Global Change Observation MissionVastaustyyppi: Mikä on avaruusohjelma, jolla on sama sponsori kuin toisella avaruusohjelmalla, jota myös [NASA] sponsoroi? Avaruusohjelma: Avaruusohjelma.Lisätiedot: Avaruusohjelman tyyppi: Avaruusohjelma: National Aeronautics and Space Administration on Yhdysvaltain hallituksen virasto, joka vastaa siviili-avaruusohjelmasta sekä ilmailu- ja avaruustutkimuksesta. Presidentti Dwight D. Eisenhower perusti vuonna 1958 kansallisen ilmailu- ja avaruushallinnon, jonka selkeä siviilipuolen suuntaus oli kannustaa rauhanomaisiin sovelluksiin avaruustieteessä. Kansallinen ilmailu- ja avaruuslaki (National Aeronautics and Space Act) annettiin 29. heinäkuuta 1958, jolloin NASAn edeltäjä, kansallinen neuvoa-antava ilmailukomitea (National Advisory Committee for Aeronautics), lakkautettiin. Uusi virasto aloitti toimintansa 1. lokakuuta 1958. Siitä lähtien NASA on johtanut suurinta osaa Yhdysvaltain avaruustutkimustoimista, kuten Apollo-ohjelman kuuhun laskeutumista, Skylab-avaruusasemaa ja myöhemmin avaruussukkulaa. Tällä hetkellä NASA tukee kansainvälistä avaruusasemaa ja valvoo Orion-monitoimimiehistöaluksen, avaruuteen laukaisujärjestelmän ja kaupallisten miehistöalusten kehittämistä. Virasto vastaa myös Launch Services Program -ohjelmasta, joka valvoo NASAn miehittämättömien laukaisujen laukaisutoimintoja ja lähtölaskennan hallintaa.</w:t>
      </w:r>
    </w:p>
    <w:p>
      <w:r>
        <w:rPr>
          <w:b/>
        </w:rPr>
        <w:t xml:space="preserve">Tulos</w:t>
      </w:r>
    </w:p>
    <w:p>
      <w:r>
        <w:t xml:space="preserve">Minkä muun avaruusohjelman sponsori [NASA] myös sponsoroi?</w:t>
      </w:r>
    </w:p>
    <w:p>
      <w:r>
        <w:rPr>
          <w:b/>
        </w:rPr>
        <w:t xml:space="preserve">Tulos</w:t>
      </w:r>
    </w:p>
    <w:p>
      <w:r>
        <w:t xml:space="preserve">[NASA] jakaa sponsorin minkä muun avaruusohjelman kanssa?</w:t>
      </w:r>
    </w:p>
    <w:p>
      <w:r>
        <w:rPr>
          <w:b/>
        </w:rPr>
        <w:t xml:space="preserve">Tulos</w:t>
      </w:r>
    </w:p>
    <w:p>
      <w:r>
        <w:t xml:space="preserve">Minkä avaruusohjelman sponsori on sama kuin toisen avaruusohjelman, jota myös [NASA] sponsoroi?</w:t>
      </w:r>
    </w:p>
    <w:p>
      <w:r>
        <w:rPr>
          <w:b/>
        </w:rPr>
        <w:t xml:space="preserve">Tulos</w:t>
      </w:r>
    </w:p>
    <w:p>
      <w:r>
        <w:t xml:space="preserve">Mikä on se avaruusohjelma, jolla on sama sponsori kuin toisella avaruusohjelmalla, jota myös [NASA] sponsoroi?</w:t>
      </w:r>
    </w:p>
    <w:p>
      <w:r>
        <w:rPr>
          <w:b/>
        </w:rPr>
        <w:t xml:space="preserve">Tulos</w:t>
      </w:r>
    </w:p>
    <w:p>
      <w:r>
        <w:t xml:space="preserve">Nimeä kaksi avaruusohjelmaa, joita myös [NASA] rahoittaa?</w:t>
      </w:r>
    </w:p>
    <w:p>
      <w:r>
        <w:rPr>
          <w:b/>
        </w:rPr>
        <w:t xml:space="preserve">Tulos</w:t>
      </w:r>
    </w:p>
    <w:p>
      <w:r>
        <w:t xml:space="preserve">Mikä on sen avaruusohjelman nimi, jolla on sama rahoittaja kuin toisella avaruusohjelmalla, jota myös [NASA] rahoittaa?</w:t>
      </w:r>
    </w:p>
    <w:p>
      <w:r>
        <w:rPr>
          <w:b/>
        </w:rPr>
        <w:t xml:space="preserve">Esimerkki 5.2761</w:t>
      </w:r>
    </w:p>
    <w:p>
      <w:r>
        <w:t xml:space="preserve">alkuperäinen kysymys: Vastaus: Softlayer, rentrak, bluehost...vastaustyyppi: Mikä konferenssin sponsori sponsoroi samaa konferenssisarjaa [Googlen] kanssa? Vastaustyyppi: Konferenssisponsori: Google Inc. (NASDAQ: GOOG) on yhdysvaltalainen monikansallinen yritys, joka tarjoaa Internetiin liittyviä tuotteita ja palveluja, kuten Internet-hakuja, pilvipalveluja sekä ohjelmisto- ja mainosteknologioita. AdWords-mainonnasta saadut mainostulot tuottavat lähes kaikki yhtiön voitot. Larry Page ja Sergey Brin perustivat yhtiön opiskellessaan Stanfordin yliopistossa. Brin ja Page omistavat yhdessä noin 16 prosenttia yhtiön osakkeista. Google perustettiin yksityisenä yhtiönä 4. syyskuuta 1998, ja sen listautuminen pörssiin tapahtui 19. elokuuta 2004. Yhtiön toiminta-ajatuksena oli alusta alkaen "järjestää maailman tietoa ja tehdä siitä yleisesti saatavilla olevaa ja hyödyllistä", ja yhtiön epävirallinen iskulause on "Älä ole paha". Vuonna 2006 yhtiö muutti nykyiseen pääkonttoriinsa Mountain View'hun, Kaliforniaan. Nopea kasvu yhtiöittämisen jälkeen on käynnistänyt ketjun tuotteita, yritysostoja ja kumppanuuksia yrityksen ydinalueen ulkopuolelle....</w:t>
      </w:r>
    </w:p>
    <w:p>
      <w:r>
        <w:rPr>
          <w:b/>
        </w:rPr>
        <w:t xml:space="preserve">Tulos</w:t>
      </w:r>
    </w:p>
    <w:p>
      <w:r>
        <w:t xml:space="preserve">Mikä on sponsoroidun konferenssin nimi, joka sponsoroi myös samaa konferenssisarjaa [Googlen] kanssa?</w:t>
      </w:r>
    </w:p>
    <w:p>
      <w:r>
        <w:rPr>
          <w:b/>
        </w:rPr>
        <w:t xml:space="preserve">Tulos</w:t>
      </w:r>
    </w:p>
    <w:p>
      <w:r>
        <w:t xml:space="preserve">Kuka sponsoroi samaa konferenssisarjaa kuin [Google]?</w:t>
      </w:r>
    </w:p>
    <w:p>
      <w:r>
        <w:rPr>
          <w:b/>
        </w:rPr>
        <w:t xml:space="preserve">Tulos</w:t>
      </w:r>
    </w:p>
    <w:p>
      <w:r>
        <w:t xml:space="preserve">Mikä konferenssin sponsori sponsoroi myös konferenssisarjaa [Googlen] kanssa?</w:t>
      </w:r>
    </w:p>
    <w:p>
      <w:r>
        <w:rPr>
          <w:b/>
        </w:rPr>
        <w:t xml:space="preserve">Tulos</w:t>
      </w:r>
    </w:p>
    <w:p>
      <w:r>
        <w:t xml:space="preserve">Mikä konferenssisponsori sponsoroi samaa konferenssisarjaa [Googlen] kanssa?</w:t>
      </w:r>
    </w:p>
    <w:p>
      <w:r>
        <w:rPr>
          <w:b/>
        </w:rPr>
        <w:t xml:space="preserve">Tulos</w:t>
      </w:r>
    </w:p>
    <w:p>
      <w:r>
        <w:t xml:space="preserve">Mikä konferenssin sponsori sponsoroi myös samaa konferenssisarjaa [Googlen] kanssa?</w:t>
      </w:r>
    </w:p>
    <w:p>
      <w:r>
        <w:rPr>
          <w:b/>
        </w:rPr>
        <w:t xml:space="preserve">Tulos</w:t>
      </w:r>
    </w:p>
    <w:p>
      <w:r>
        <w:t xml:space="preserve">Kuka konferenssin sponsoroi myös samaa konferenssisarjaa [Googlen] kanssa?</w:t>
      </w:r>
    </w:p>
    <w:p>
      <w:r>
        <w:rPr>
          <w:b/>
        </w:rPr>
        <w:t xml:space="preserve">Esimerkki 5.2762</w:t>
      </w:r>
    </w:p>
    <w:p>
      <w:r>
        <w:t xml:space="preserve">alkuperäinen kysymys: Vastaus: .krd, .walesvastaustyyppi: Lisätietoja: .tm on Turkmenistanin Internetin maakoodin mukainen ylätason verkkotunnus. Sitä hallinnoi Internet Computer Bureau. Sitä on markkinoitu verkkotunnuksena yrityksille, joilla on tavaramerkkejä, koska "TM"-merkkiä käytetään yleisesti tässä yhteydessä.</w:t>
      </w:r>
    </w:p>
    <w:p>
      <w:r>
        <w:rPr>
          <w:b/>
        </w:rPr>
        <w:t xml:space="preserve">Tulos</w:t>
      </w:r>
    </w:p>
    <w:p>
      <w:r>
        <w:t xml:space="preserve">Mikä on viimeisin [.tm]-tyyppinen ylätason verkkotunnus?</w:t>
      </w:r>
    </w:p>
    <w:p>
      <w:r>
        <w:rPr>
          <w:b/>
        </w:rPr>
        <w:t xml:space="preserve">Tulos</w:t>
      </w:r>
    </w:p>
    <w:p>
      <w:r>
        <w:t xml:space="preserve">Mikä [.tm]-tyyppinen ylätason verkkotunnus otettiin käyttöön viimeksi?</w:t>
      </w:r>
    </w:p>
    <w:p>
      <w:r>
        <w:rPr>
          <w:b/>
        </w:rPr>
        <w:t xml:space="preserve">Tulos</w:t>
      </w:r>
    </w:p>
    <w:p>
      <w:r>
        <w:t xml:space="preserve">Mikä [.tm]-tyyppinen ylätason verkkotunnus otettiin käyttöön viimeksi?</w:t>
      </w:r>
    </w:p>
    <w:p>
      <w:r>
        <w:rPr>
          <w:b/>
        </w:rPr>
        <w:t xml:space="preserve">Tulos</w:t>
      </w:r>
    </w:p>
    <w:p>
      <w:r>
        <w:t xml:space="preserve">Minkä tyyppisen [.tm]-tyyppisen ylätason verkkotunnuksen nimi otetaan käyttöön viimeksi?</w:t>
      </w:r>
    </w:p>
    <w:p>
      <w:r>
        <w:rPr>
          <w:b/>
        </w:rPr>
        <w:t xml:space="preserve">Tulos</w:t>
      </w:r>
    </w:p>
    <w:p>
      <w:r>
        <w:t xml:space="preserve">Mikä [.tm]-aluetunnus otettiin käyttöön viimeksi?</w:t>
      </w:r>
    </w:p>
    <w:p>
      <w:r>
        <w:rPr>
          <w:b/>
        </w:rPr>
        <w:t xml:space="preserve">Esimerkki 5.2763</w:t>
      </w:r>
    </w:p>
    <w:p>
      <w:r>
        <w:t xml:space="preserve">alkuperäinen kysymys: Vastaus: AsfalttiVastaustyyppi: Minkä tyyppistä pintaa käytetään [San Franciscon kansainvälisen lentoaseman] kiitotiellä, jonka leveys on enintään [61,0]?Vastaus: AsfalttiVastaustyyppi: Asfaltti: Lisätiedot: Asfaltti: Lentoaseman kiitotien pinta: San Franciscon kansainvälinen lentoasema on kansainvälinen lentoasema 13 mailia San Franciscon keskustasta etelään, Kaliforniassa, lähellä Millbraeta ja San Brunoa San Mateon piirikunnassa. Sieltä on lentoja kaikkialle Pohjois-Amerikkaan, ja se on tärkeä portti Eurooppaan ja Aasiaan. SFO on San Franciscon lahden alueen suurin lentoasema ja Kalifornian toiseksi vilkkain lentoasema Los Angelesin kansainvälisen lentoaseman jälkeen. Vuonna 2013 se oli Yhdysvaltojen seitsemänneksi vilkkain ja maailman 21. vilkkain lentoasema matkustajamäärällä mitattuna. Se on United Airlinesin viidenneksi suurin keskuslentoasema, ja se toimii Unitedin ensisijaisena Tyynenmeren ylittävänä porttina. Se toimii myös Virgin American pääasiallisena tukikohtana. Se on United Airlinesin ainoa huoltokeskus, ja siellä sijaitsee Louis A. Turpenin ilmailumuseo. SFO:n omistaa San Franciscon kaupunki ja piirikunta, mutta se sijaitsee San Mateon piirikunnassa. Vuosina 1999-2004 San Franciscon lentoasemakomissio käytti kaupungin omistamaa SFO Enterprises, Inc. -yhtiötä, joka valvoi sen liiketoimintaostoja ja toimintoja, kuten Hondurasin lentoasemien toimintaa.</w:t>
      </w:r>
    </w:p>
    <w:p>
      <w:r>
        <w:rPr>
          <w:b/>
        </w:rPr>
        <w:t xml:space="preserve">Tulos</w:t>
      </w:r>
    </w:p>
    <w:p>
      <w:r>
        <w:t xml:space="preserve">Minkälaista pintaa käytetään [San Franciscon kansainvälisellä lentoasemalla] kiitotiellä, jonka leveys on enintään [61,0]?</w:t>
      </w:r>
    </w:p>
    <w:p>
      <w:r>
        <w:rPr>
          <w:b/>
        </w:rPr>
        <w:t xml:space="preserve">Tulos</w:t>
      </w:r>
    </w:p>
    <w:p>
      <w:r>
        <w:t xml:space="preserve">[San Franciscon kansainvälinen lentoasema] käyttää minkä tyyppistä pintaa kiitotiellä, jonka leveys on enintään [61,0]?</w:t>
      </w:r>
    </w:p>
    <w:p>
      <w:r>
        <w:rPr>
          <w:b/>
        </w:rPr>
        <w:t xml:space="preserve">Tulos</w:t>
      </w:r>
    </w:p>
    <w:p>
      <w:r>
        <w:t xml:space="preserve">Minkä tyyppistä pintaa käytetään [San Franciscon kansainvälisen lentoaseman] kiitotiellä, jonka leveys on enintään [61,0]?</w:t>
      </w:r>
    </w:p>
    <w:p>
      <w:r>
        <w:rPr>
          <w:b/>
        </w:rPr>
        <w:t xml:space="preserve">Tulos</w:t>
      </w:r>
    </w:p>
    <w:p>
      <w:r>
        <w:t xml:space="preserve">Minkä tyyppistä pintaa käytetään kiitoteillä, joiden leveys on enintään [61,0] [San Franciscon kansainvälisellä lentoasemalla]?</w:t>
      </w:r>
    </w:p>
    <w:p>
      <w:r>
        <w:rPr>
          <w:b/>
        </w:rPr>
        <w:t xml:space="preserve">Tulos</w:t>
      </w:r>
    </w:p>
    <w:p>
      <w:r>
        <w:t xml:space="preserve">Minkälaista pintaa [San Franciscon kansainvälisen lentoaseman] kiitotie käyttää, jonka leveys on enintään [61,0]?</w:t>
      </w:r>
    </w:p>
    <w:p>
      <w:r>
        <w:rPr>
          <w:b/>
        </w:rPr>
        <w:t xml:space="preserve">Tulos</w:t>
      </w:r>
    </w:p>
    <w:p>
      <w:r>
        <w:t xml:space="preserve">Mikä on [San Franciscon kansainvälisen lentoaseman] kiitotie, jonka leveys on enintään [61,0], ja joka on tehty mistä pinnasta?</w:t>
      </w:r>
    </w:p>
    <w:p>
      <w:r>
        <w:rPr>
          <w:b/>
        </w:rPr>
        <w:t xml:space="preserve">Tulos</w:t>
      </w:r>
    </w:p>
    <w:p>
      <w:r>
        <w:t xml:space="preserve">Minkä tyyppistä pintaa käytetään [San Franciscon kansainvälisen lentoaseman] kiitotiellä, jonka leveys on enintään [61,0]?</w:t>
      </w:r>
    </w:p>
    <w:p>
      <w:r>
        <w:rPr>
          <w:b/>
        </w:rPr>
        <w:t xml:space="preserve">Esimerkki 5.2764</w:t>
      </w:r>
    </w:p>
    <w:p>
      <w:r>
        <w:t xml:space="preserve">alkuperäinen kysymys: Vastaus: oikean käden off spinVastaustyyppi: Mikä on [Sachin Tendulkarin] käyttämä krikettilyöntitekniikka?Vastaus: oikean käden off spinVastaustyyppi: Mikä on [Sachin Tendulkarin] käyttämä krikettilyöntitekniikka? Cricket Bowling Technique.auxiliary information: Sachin Tendulkar on entinen intialainen kriketinpelaaja ja kapteeni, jota pidetään yleisesti yhtenä kaikkien aikojen parhaista kriketinpelaajista ja monet pitävät häntä kaikkien aikojen parhaana lyöjänä. Hän aloitti kriketin yhdentoista vuoden iässä, debytoi testeissä 15. marraskuuta 1989 Pakistania vastaan Karachissa kuusitoistavuotiaana ja edusti Mumbain maajoukkuetta ja Intiaa kansainvälisesti lähes kaksikymmentäneljä vuotta. Hän on ainoa pelaaja, joka on tehnyt sata kansainvälistä sataa juoksua, ensimmäinen lyöjä, joka on tehnyt kaksoissadan yhden päivän kansainvälisessä ottelussa, hänellä on ennätys eniten juoksuja sekä ODI- että testikriketissä, ja hän on ainoa pelaaja, joka on tehnyt yli 30 000 juoksua kansainvälisessä kriketissä. Vuonna 2002, juuri uransa puolivälissä, Wisden Cricketers' Almanack luokitteli hänet Don Bradmanin jälkeen kaikkien aikojen toiseksi parhaaksi testilyöjäksi ja Viv Richardsin jälkeen kaikkien aikojen toiseksi parhaaksi ODI-lyöntimieheksi. Myöhemmin urallaan Tendulkar oli osa Intian joukkuetta, joka voitti vuoden 2011 maailmanmestaruuden, joka oli hänen ensimmäinen voittonsa Intian kuudessa MM-kisassa. Hänet oli aiemmin nimetty "turnauksen pelaajaksi" Etelä-Afrikassa vuonna 2003 järjestetyssä turnauksessa.</w:t>
      </w:r>
    </w:p>
    <w:p>
      <w:r>
        <w:rPr>
          <w:b/>
        </w:rPr>
        <w:t xml:space="preserve">Tulos</w:t>
      </w:r>
    </w:p>
    <w:p>
      <w:r>
        <w:t xml:space="preserve">Mitä tekniikkaa [Sachin Tendulkar] käyttää kriketin keilailussa?</w:t>
      </w:r>
    </w:p>
    <w:p>
      <w:r>
        <w:rPr>
          <w:b/>
        </w:rPr>
        <w:t xml:space="preserve">Tulos</w:t>
      </w:r>
    </w:p>
    <w:p>
      <w:r>
        <w:t xml:space="preserve">Mitä kriketin keilailutekniikkaa [Sachin Tendulkar] käyttää?</w:t>
      </w:r>
    </w:p>
    <w:p>
      <w:r>
        <w:rPr>
          <w:b/>
        </w:rPr>
        <w:t xml:space="preserve">Tulos</w:t>
      </w:r>
    </w:p>
    <w:p>
      <w:r>
        <w:t xml:space="preserve">Mikä on [Sachin Tendulkarin] käyttämä kriketin keilailutekniikka?</w:t>
      </w:r>
    </w:p>
    <w:p>
      <w:r>
        <w:rPr>
          <w:b/>
        </w:rPr>
        <w:t xml:space="preserve">Tulos</w:t>
      </w:r>
    </w:p>
    <w:p>
      <w:r>
        <w:t xml:space="preserve">Mitä kriketin keilailutekniikkaa [Sachin Tendulkar] käytti?</w:t>
      </w:r>
    </w:p>
    <w:p>
      <w:r>
        <w:rPr>
          <w:b/>
        </w:rPr>
        <w:t xml:space="preserve">Tulos</w:t>
      </w:r>
    </w:p>
    <w:p>
      <w:r>
        <w:t xml:space="preserve">Mikä on [Sachin Tendulkarin] käyttämän kriketin keilailutekniikan nimi?</w:t>
      </w:r>
    </w:p>
    <w:p>
      <w:r>
        <w:rPr>
          <w:b/>
        </w:rPr>
        <w:t xml:space="preserve">Tulos</w:t>
      </w:r>
    </w:p>
    <w:p>
      <w:r>
        <w:t xml:space="preserve">Mikä on [Sachin Tendulkarin] käyttämä kriketin keilailutekniikka?</w:t>
      </w:r>
    </w:p>
    <w:p>
      <w:r>
        <w:rPr>
          <w:b/>
        </w:rPr>
        <w:t xml:space="preserve">Esimerkki 5.2765</w:t>
      </w:r>
    </w:p>
    <w:p>
      <w:r>
        <w:t xml:space="preserve">Alkuperäinen kysymys: Mikä avaruusohjelma on avaruuslento avaruusohjelman kanssa [Neuvostoliiton avaruusohjelma]?Vastaus: Sojuz-ohjelmaVastaustyyppi: Avaruusohjelma: Neuvostoliiton avaruusohjelma käsitti entisen Neuvostoliiton 1930-luvulta sen hajoamiseen vuonna 1991 asti toteuttamat raketti- ja avaruustutkimusohjelmat. Kuusikymmenvuotisen historiansa aikana tämä pääosin salainen sotilasohjelma oli vastuussa useista avaruuslentojen uraauurtavista saavutuksista, kuten ensimmäinen mannertenvälinen ballistinen ohjus, ensimmäinen satelliitti, ensimmäinen eläin Maan kiertoradalla, ensimmäinen ihminen avaruudessa ja Maan kiertoradalla, ensimmäinen nainen avaruudessa ja Maan kiertoradalla, ensimmäinen avaruuskävely, ensimmäinen Kuuhun törmääminen, ensimmäinen kuva Kuun kaukaiselta puolelta ja miehittämätön pehmeä laskeutuminen Kuuhun, ensimmäinen avaruusmönkijä, ensimmäinen Kuun maaperänäyte, joka otettiin ja tuotiin automaattisesti Maahan, ja ensimmäinen avaruusasema. Muita merkittäviä saavutuksia olivat ensimmäiset planeettojen väliset luotaimet: Venera 1 lensi Venuksen ja Mars 1:n ohi, Venera 3 ja Mars 2 törmäsivät vastaavien planeettojen pintaan ja Venera 7 ja Mars 3 tekivät pehmeän laskeutumisen näille planeetoille.</w:t>
      </w:r>
    </w:p>
    <w:p>
      <w:r>
        <w:rPr>
          <w:b/>
        </w:rPr>
        <w:t xml:space="preserve">Tulos</w:t>
      </w:r>
    </w:p>
    <w:p>
      <w:r>
        <w:t xml:space="preserve">Mikä on sen avaruusohjelman nimi, jolla on avaruuslento avaruusohjelman [Neuvostoliiton avaruusohjelma] kanssa?</w:t>
      </w:r>
    </w:p>
    <w:p>
      <w:r>
        <w:rPr>
          <w:b/>
        </w:rPr>
        <w:t xml:space="preserve">Tulos</w:t>
      </w:r>
    </w:p>
    <w:p>
      <w:r>
        <w:t xml:space="preserve">mikä avaruusohjelma on avaruusoperaatio avaruusohjelman kanssa [Neuvostoliiton avaruusohjelma]?</w:t>
      </w:r>
    </w:p>
    <w:p>
      <w:r>
        <w:rPr>
          <w:b/>
        </w:rPr>
        <w:t xml:space="preserve">Tulos</w:t>
      </w:r>
    </w:p>
    <w:p>
      <w:r>
        <w:t xml:space="preserve">Mikä on avaruusohjelma, joka sisälsi avaruuslennon avaruusohjelmasta [Neuvostoliiton avaruusohjelma]?</w:t>
      </w:r>
    </w:p>
    <w:p>
      <w:r>
        <w:rPr>
          <w:b/>
        </w:rPr>
        <w:t xml:space="preserve">Tulos</w:t>
      </w:r>
    </w:p>
    <w:p>
      <w:r>
        <w:t xml:space="preserve">Mikä avaruusohjelma on Space Mission avaruusohjelma [Neuvostoliiton avaruusohjelma]?</w:t>
      </w:r>
    </w:p>
    <w:p>
      <w:r>
        <w:rPr>
          <w:b/>
        </w:rPr>
        <w:t xml:space="preserve">Tulos</w:t>
      </w:r>
    </w:p>
    <w:p>
      <w:r>
        <w:t xml:space="preserve">Mikä on sen avaruusohjelman nimi, jolla on avaruuslento avaruusohjelman kanssa [Neuvostoliiton avaruusohjelma]?</w:t>
      </w:r>
    </w:p>
    <w:p>
      <w:r>
        <w:rPr>
          <w:b/>
        </w:rPr>
        <w:t xml:space="preserve">Tulos</w:t>
      </w:r>
    </w:p>
    <w:p>
      <w:r>
        <w:t xml:space="preserve">[Neuvostoliiton avaruusohjelmalla] on mikä avaruusohjelma, jolla on avaruuslento?</w:t>
      </w:r>
    </w:p>
    <w:p>
      <w:r>
        <w:rPr>
          <w:b/>
        </w:rPr>
        <w:t xml:space="preserve">Esimerkki 5.2766</w:t>
      </w:r>
    </w:p>
    <w:p>
      <w:r>
        <w:t xml:space="preserve">alkuperäinen kysymys: Vastaus: desilitra, kuutiometri, kuutiokilometri, kuutiokilometri...vastaustyyppi: Mitä käytetään tilavuuden yksikkönä mittausjärjestelmässä, jossa on [Joule per mooli per kelvin]?Vastaus: desilitra, kuutiometri, kuutiokilometri...: Tilavuuden yksikkö.</w:t>
      </w:r>
    </w:p>
    <w:p>
      <w:r>
        <w:rPr>
          <w:b/>
        </w:rPr>
        <w:t xml:space="preserve">Tulos</w:t>
      </w:r>
    </w:p>
    <w:p>
      <w:r>
        <w:t xml:space="preserve">Mitkä ovat tilavuuden yksiköt mittausjärjestelmässä, joka sisältää [Joulea moolia kohti kelviniä kohti]?</w:t>
      </w:r>
    </w:p>
    <w:p>
      <w:r>
        <w:rPr>
          <w:b/>
        </w:rPr>
        <w:t xml:space="preserve">Tulos</w:t>
      </w:r>
    </w:p>
    <w:p>
      <w:r>
        <w:t xml:space="preserve">Kun kuvataan mittausjärjestelmää [Joule per mooli per kelvin], mitä käytetään tilavuuden yksikkönä?</w:t>
      </w:r>
    </w:p>
    <w:p>
      <w:r>
        <w:rPr>
          <w:b/>
        </w:rPr>
        <w:t xml:space="preserve">Tulos</w:t>
      </w:r>
    </w:p>
    <w:p>
      <w:r>
        <w:t xml:space="preserve">Mitä käytetään mittausjärjestelmässä [Joule per mooli per kelvin] tilavuusyksikkönä?</w:t>
      </w:r>
    </w:p>
    <w:p>
      <w:r>
        <w:rPr>
          <w:b/>
        </w:rPr>
        <w:t xml:space="preserve">Tulos</w:t>
      </w:r>
    </w:p>
    <w:p>
      <w:r>
        <w:t xml:space="preserve">Kun käytetään mittaussysteemiä [Joule per mooli per kelvin], mikä on tilavuuden yksikkö?</w:t>
      </w:r>
    </w:p>
    <w:p>
      <w:r>
        <w:rPr>
          <w:b/>
        </w:rPr>
        <w:t xml:space="preserve">Tulos</w:t>
      </w:r>
    </w:p>
    <w:p>
      <w:r>
        <w:t xml:space="preserve">[Joule per mooli per kelvin] käyttää mitä tilavuusyksikköä?</w:t>
      </w:r>
    </w:p>
    <w:p>
      <w:r>
        <w:rPr>
          <w:b/>
        </w:rPr>
        <w:t xml:space="preserve">Tulos</w:t>
      </w:r>
    </w:p>
    <w:p>
      <w:r>
        <w:t xml:space="preserve">Mitä tilavuuden yksikköä käytetään mittausjärjestelmässä, jossa on [Joulea moolia kohti kelviniä kohti]?</w:t>
      </w:r>
    </w:p>
    <w:p>
      <w:r>
        <w:rPr>
          <w:b/>
        </w:rPr>
        <w:t xml:space="preserve">Tulos</w:t>
      </w:r>
    </w:p>
    <w:p>
      <w:r>
        <w:t xml:space="preserve">Mitä käytetään tilavuuden yksikkönä mittausjärjestelmässä, jossa on [Joulea moolia kohti kelviniä kohti]?</w:t>
      </w:r>
    </w:p>
    <w:p>
      <w:r>
        <w:rPr>
          <w:b/>
        </w:rPr>
        <w:t xml:space="preserve">Esimerkki 5.2767</w:t>
      </w:r>
    </w:p>
    <w:p>
      <w:r>
        <w:t xml:space="preserve">Alkuperäinen kysymys: Minkä lääkkeen antoreitin lääkemuodot sisältävät [Natriumkloridi 0,2 spray aerosoli]?Vastaus: nenän kauttaVastaustyyppi: Aputieto: Nenäsuihku: Nenäsuihku: Lääkkeen antoreitti: Natriumkloridi spray aerosoli, nenän kautta annosteltavaksi, joka koostuu: 0,2 mg/ml natriumkloridia.Käyttötarkoitus: Palauttaa kosteutta.</w:t>
      </w:r>
    </w:p>
    <w:p>
      <w:r>
        <w:rPr>
          <w:b/>
        </w:rPr>
        <w:t xml:space="preserve">Tulos</w:t>
      </w:r>
    </w:p>
    <w:p>
      <w:r>
        <w:t xml:space="preserve">Miten [Natriumkloridi 0,2 -suihkeaerosolia] sisältäviä valmisteita voidaan antaa?</w:t>
      </w:r>
    </w:p>
    <w:p>
      <w:r>
        <w:rPr>
          <w:b/>
        </w:rPr>
        <w:t xml:space="preserve">Tulos</w:t>
      </w:r>
    </w:p>
    <w:p>
      <w:r>
        <w:t xml:space="preserve">Mitkä ovat [Natriumkloridi 0,2 -suihkeaerosolia] sisältävien lääkevalmisteiden käytettävissä olevat antoreitit?</w:t>
      </w:r>
    </w:p>
    <w:p>
      <w:r>
        <w:rPr>
          <w:b/>
        </w:rPr>
        <w:t xml:space="preserve">Tulos</w:t>
      </w:r>
    </w:p>
    <w:p>
      <w:r>
        <w:t xml:space="preserve">Minkä reitin kautta [natriumkloridia 0,2 sumutetta aerosolina] sisältävät lääkevalmisteet annostellaan?</w:t>
      </w:r>
    </w:p>
    <w:p>
      <w:r>
        <w:rPr>
          <w:b/>
        </w:rPr>
        <w:t xml:space="preserve">Tulos</w:t>
      </w:r>
    </w:p>
    <w:p>
      <w:r>
        <w:t xml:space="preserve">[Natriumkloridi 0,2 suihkeaerosoli] on mitä lääkkeen antoreittiä varten?</w:t>
      </w:r>
    </w:p>
    <w:p>
      <w:r>
        <w:rPr>
          <w:b/>
        </w:rPr>
        <w:t xml:space="preserve">Tulos</w:t>
      </w:r>
    </w:p>
    <w:p>
      <w:r>
        <w:t xml:space="preserve">Mikä on sen lääkkeen antoreitin nimi, jonka lääkemuodot sisältävät [natriumkloridi 0,2 suihke aerosoli]?</w:t>
      </w:r>
    </w:p>
    <w:p>
      <w:r>
        <w:rPr>
          <w:b/>
        </w:rPr>
        <w:t xml:space="preserve">Esimerkki 5.2768</w:t>
      </w:r>
    </w:p>
    <w:p>
      <w:r>
        <w:t xml:space="preserve">Alkuperäinen kysymys: Minkä sarjakuvan luojalla on puoliso, joka liittyy [avioliitto]-tapahtumaan?Vastaus: J. Michael Straczynski, Sara Ryan, Neil Gaiman....vastaustyyppi: Vastaustyyppi: Sarjakuvantekijä: Avioliitto, jota kutsutaan myös avioliitoksi tai avioliitoksi, on sosiaalisesti tai rituaalisesti tunnustettu liitto tai laillinen sopimus puolisoiden välillä, jossa vahvistetaan oikeudet ja velvollisuudet puolisoiden, puolisoiden ja heidän lastensa sekä puolisoiden ja heidän appivanhempiensa välille. Avioliiton määritelmä vaihtelee eri kulttuureissa, mutta periaatteessa se on instituutio, jossa tunnustetaan ihmissuhteiden väliset, yleensä seksuaaliset suhteet. Joissakin kulttuureissa avioliittoa suositellaan tai pidetään pakollisena ennen seksuaalisen toiminnan aloittamista. Laajasti määriteltynä avioliittoa pidetään kulttuurisesti universaalina. Yksilöt voivat solmia avioliiton useista eri syistä, kuten oikeudellisista, sosiaalisista, libidinomaisista, emotionaalisista, taloudellisista, hengellisistä ja uskonnollisista syistä. Siihen, kenen kanssa he menevät naimisiin, voivat vaikuttaa sosiaalisesti määräytyvät insestisäännöt, määräävät avioliittosäännöt, vanhempien valinta ja yksilön halu. Joillakin maailman alueilla järjestettyjä avioliittoja, lapsiavioliittoja, moniavioisuutta ja joskus myös pakkoavioliittoja saatetaan harjoittaa kulttuuriperinteenä. Sitä vastoin tällaiset käytännöt voivat olla kiellettyjä ja rangaistavia eri puolilla maailmaa naisten oikeuksista ja kansainvälisestä oikeudesta johtuen.</w:t>
      </w:r>
    </w:p>
    <w:p>
      <w:r>
        <w:rPr>
          <w:b/>
        </w:rPr>
        <w:t xml:space="preserve">Tulos</w:t>
      </w:r>
    </w:p>
    <w:p>
      <w:r>
        <w:t xml:space="preserve">Kuka sarjakuvantekijä on naimisissa jonkun kanssa, jolla on jotain tekemistä [Avioliitto] kanssa?</w:t>
      </w:r>
    </w:p>
    <w:p>
      <w:r>
        <w:rPr>
          <w:b/>
        </w:rPr>
        <w:t xml:space="preserve">Tulos</w:t>
      </w:r>
    </w:p>
    <w:p>
      <w:r>
        <w:t xml:space="preserve">Millä sarjakuvantekijöillä on ollut vähintään yksi [avioliitto]?</w:t>
      </w:r>
    </w:p>
    <w:p>
      <w:r>
        <w:rPr>
          <w:b/>
        </w:rPr>
        <w:t xml:space="preserve">Tulos</w:t>
      </w:r>
    </w:p>
    <w:p>
      <w:r>
        <w:t xml:space="preserve">Minkä sarjakuvakumppanin luoja liittyy [Avioliitto]?</w:t>
      </w:r>
    </w:p>
    <w:p>
      <w:r>
        <w:rPr>
          <w:b/>
        </w:rPr>
        <w:t xml:space="preserve">Tulos</w:t>
      </w:r>
    </w:p>
    <w:p>
      <w:r>
        <w:t xml:space="preserve">Puoliso, joka liittyy tapahtumaan [Avioliitto], on peräisin miltä sarjakuvan luojalta?</w:t>
      </w:r>
    </w:p>
    <w:p>
      <w:r>
        <w:rPr>
          <w:b/>
        </w:rPr>
        <w:t xml:space="preserve">Tulos</w:t>
      </w:r>
    </w:p>
    <w:p>
      <w:r>
        <w:t xml:space="preserve">Minkä sarjakuvantekijän puoliso liittyy [Avioliitto]?</w:t>
      </w:r>
    </w:p>
    <w:p>
      <w:r>
        <w:rPr>
          <w:b/>
        </w:rPr>
        <w:t xml:space="preserve">Tulos</w:t>
      </w:r>
    </w:p>
    <w:p>
      <w:r>
        <w:t xml:space="preserve">Mikä on sen sarjakuvantekijän nimi, jonka puoliso liittyy tapahtumaan [avioliitto]?</w:t>
      </w:r>
    </w:p>
    <w:p>
      <w:r>
        <w:rPr>
          <w:b/>
        </w:rPr>
        <w:t xml:space="preserve">Tulos</w:t>
      </w:r>
    </w:p>
    <w:p>
      <w:r>
        <w:t xml:space="preserve">Minkä sarjakuvan luojalla on puoliso, joka liittyy tapahtumaan [avioliitto]?</w:t>
      </w:r>
    </w:p>
    <w:p>
      <w:r>
        <w:rPr>
          <w:b/>
        </w:rPr>
        <w:t xml:space="preserve">Esimerkki 5.2769</w:t>
      </w:r>
    </w:p>
    <w:p>
      <w:r>
        <w:t xml:space="preserve">Alkuperäinen kysymys: Mikä laivasuunnittelija suunnitteli laivan, jonka on suunnitellut [Isambard Kingdom Brunel]?Vastaus: Thomas Guppy, William PatersonVastaustyyppi: Laivasuunnittelija.lisätiedot: Isambard Kingdom Brunel, FRS, oli englantilainen kone- ja rakennusinsinööri, jota pidetään "yhtenä insinööritieteiden historian nerokkaimmista ja tuotteliaimmista henkilöistä", "yhtenä 1800-luvun insinööritieteiden jättiläisistä" ja "yhtenä teollisen vallankumouksen suurimmista hahmoista, [joka] muutti Englannin maisemaa uraauurtavilla suunnitelmillaan ja nerokkailla rakennelmillaan". Brunel rakensi telakoita, Great Western Railwayn, useita höyrylaivoja, muun muassa ensimmäisen potkurikäyttöisen Atlantin ylittävän höyrylaivan, sekä lukuisia merkittäviä siltoja ja tunneleita. Hänen mallinsa mullistivat julkisen liikenteen ja nykyaikaisen tekniikan. Vaikka Brunelin hankkeet eivät aina olleet menestyksekkäitä, ne sisälsivät usein innovatiivisia ratkaisuja pitkään jatkuneisiin teknisiin ongelmiin. Uransa aikana Brunel saavutti monia insinööritieteellisiä "ensikertalaisuuksia", muun muassa avustamalla ensimmäisen tunnelin rakentamisessa kulkukelpoisen joen alle ja kehittämällä SS Great Britain - ensimmäisen potkurikäyttöisen rautaisen valtamerilaivan, joka oli tuolloin myös suurin koskaan rakennettu laiva. Brunel asetti hyvin rakennetun rautatien standardin, sillä hän käytti huolellisia kartoituksia minimoidakseen kaltevuudet ja kaaret.</w:t>
      </w:r>
    </w:p>
    <w:p>
      <w:r>
        <w:rPr>
          <w:b/>
        </w:rPr>
        <w:t xml:space="preserve">Tulos</w:t>
      </w:r>
    </w:p>
    <w:p>
      <w:r>
        <w:t xml:space="preserve">Kuka suunnitteli aluksen, joka suunnitteli myös [Isambard Kingdom Brunelin]?</w:t>
      </w:r>
    </w:p>
    <w:p>
      <w:r>
        <w:rPr>
          <w:b/>
        </w:rPr>
        <w:t xml:space="preserve">Tulos</w:t>
      </w:r>
    </w:p>
    <w:p>
      <w:r>
        <w:t xml:space="preserve">[Isambard Kingdom Brunel] oli minkä laivan suunnittelija?</w:t>
      </w:r>
    </w:p>
    <w:p>
      <w:r>
        <w:rPr>
          <w:b/>
        </w:rPr>
        <w:t xml:space="preserve">Tulos</w:t>
      </w:r>
    </w:p>
    <w:p>
      <w:r>
        <w:t xml:space="preserve">Mikä on sen laivasuunnittelijan nimi, joka suunnitteli [Isambard Kingdom Brunelin] suunnitteleman aluksen?</w:t>
      </w:r>
    </w:p>
    <w:p>
      <w:r>
        <w:rPr>
          <w:b/>
        </w:rPr>
        <w:t xml:space="preserve">Tulos</w:t>
      </w:r>
    </w:p>
    <w:p>
      <w:r>
        <w:t xml:space="preserve">Mikä on sen laivan suunnittelijan nimi, joka suunnitteli [Isambard Kingdom Brunelin] suunnitteleman aluksen?</w:t>
      </w:r>
    </w:p>
    <w:p>
      <w:r>
        <w:rPr>
          <w:b/>
        </w:rPr>
        <w:t xml:space="preserve">Tulos</w:t>
      </w:r>
    </w:p>
    <w:p>
      <w:r>
        <w:t xml:space="preserve">Kuka laivanrakentaja rakensi [Isambard Kingdom Brunelin] suunnitteleman laivan?</w:t>
      </w:r>
    </w:p>
    <w:p>
      <w:r>
        <w:rPr>
          <w:b/>
        </w:rPr>
        <w:t xml:space="preserve">Esimerkki 5.2770</w:t>
      </w:r>
    </w:p>
    <w:p>
      <w:r>
        <w:t xml:space="preserve">alkuperäinen kysymys: Vastaus: canswer type: Ohjelmointikieli: Ohjelmointikieli: Linux on Unixin kaltainen ja enimmäkseen POSIX-yhteensopiva tietokoneen käyttöjärjestelmä, joka on koottu vapaan ja avoimen lähdekoodin ohjelmistokehityksen ja -jakelun mallin mukaisesti. Linuxin määrittelevä osa on Linux-ydin, käyttöjärjestelmän ydin, jonka Linus Torvalds julkaisi ensimmäisen kerran 5. lokakuuta 1991. Free Software Foundation käyttää käyttöjärjestelmästä nimeä GNU/Linux, mikä on aiheuttanut kiistoja. Linux kehitettiin alun perin vapaaksi käyttöjärjestelmäksi Intelin x86-arkkitehtuuriin perustuville henkilökohtaisille tietokoneille, mutta se on sittemmin siirretty useammille tietokonelaitteistoalustoille kuin mikään muu käyttöjärjestelmä. Älypuhelimissa vallitsevan asemansa ansiosta Androidilla, joka on rakennettu Linux-ytimen päälle, on kaikista yleiskäyttöisistä käyttöjärjestelmistä suurin asennettu kanta. Alkuperäisessä muodossaan Linux on myös johtava käyttöjärjestelmä palvelimissa ja muissa isoissa rautajärjestelmissä, kuten suurtietokoneissa ja supertietokoneissa, mutta sitä käytetään vain noin 1,5 prosentissa pöytätietokoneista.</w:t>
      </w:r>
    </w:p>
    <w:p>
      <w:r>
        <w:rPr>
          <w:b/>
        </w:rPr>
        <w:t xml:space="preserve">Tulos</w:t>
      </w:r>
    </w:p>
    <w:p>
      <w:r>
        <w:t xml:space="preserve">[Linux] on suurelta osin kirjoitettu millä ohjelmointikielellä?</w:t>
      </w:r>
    </w:p>
    <w:p>
      <w:r>
        <w:rPr>
          <w:b/>
        </w:rPr>
        <w:t xml:space="preserve">Tulos</w:t>
      </w:r>
    </w:p>
    <w:p>
      <w:r>
        <w:t xml:space="preserve">Mitä ohjelmointikieltä käytetään [Linuxissa]?</w:t>
      </w:r>
    </w:p>
    <w:p>
      <w:r>
        <w:rPr>
          <w:b/>
        </w:rPr>
        <w:t xml:space="preserve">Tulos</w:t>
      </w:r>
    </w:p>
    <w:p>
      <w:r>
        <w:t xml:space="preserve">Mitä ohjelmointikieltä [Linux] käyttää?</w:t>
      </w:r>
    </w:p>
    <w:p>
      <w:r>
        <w:rPr>
          <w:b/>
        </w:rPr>
        <w:t xml:space="preserve">Tulos</w:t>
      </w:r>
    </w:p>
    <w:p>
      <w:r>
        <w:t xml:space="preserve">Mitä ohjelmointikieltä käytetään [Linuxissa]?</w:t>
      </w:r>
    </w:p>
    <w:p>
      <w:r>
        <w:rPr>
          <w:b/>
        </w:rPr>
        <w:t xml:space="preserve">Tulos</w:t>
      </w:r>
    </w:p>
    <w:p>
      <w:r>
        <w:t xml:space="preserve">Mitä ohjelmointikieltä käytetään [Linuxissa]?</w:t>
      </w:r>
    </w:p>
    <w:p>
      <w:r>
        <w:rPr>
          <w:b/>
        </w:rPr>
        <w:t xml:space="preserve">Tulos</w:t>
      </w:r>
    </w:p>
    <w:p>
      <w:r>
        <w:t xml:space="preserve">[Linux] käyttää mitä ohjelmointikieltä?</w:t>
      </w:r>
    </w:p>
    <w:p>
      <w:r>
        <w:rPr>
          <w:b/>
        </w:rPr>
        <w:t xml:space="preserve">Esimerkki 5.2771</w:t>
      </w:r>
    </w:p>
    <w:p>
      <w:r>
        <w:t xml:space="preserve">alkuperäinen kysymys: Vastaus: puolet ja puolet, gorgonzola, strutsinliha....vastaustyyppi: Mikä ainesosa on ristiriidassa [veganismin] ruokavaliorajoitusten kanssa? Vastaustyyppi: Ainesosa: Veganismi on sekä käytäntö, jossa pidättäydytään eläinperäisten tuotteiden käytöstä erityisesti ruokavaliossa, että siihen liittyvä filosofia, joka hylkää eläinten hyödykkeen aseman. Veganismin kannattajaa kutsutaan vegaaniksi. Veganismia erotetaan toisinaan useista eri luokista. Ruokavaliovegaanit pidättäytyvät eläinperäisten tuotteiden, ei ainoastaan lihan vaan myös kananmunien, maitotuotteiden ja muiden eläinperäisten aineiden, nauttimisesta. Termiä eettinen vegaani käytetään usein henkilöistä, jotka noudattavat vegaaniruokavaliota mutta laajentavat filosofiansa muille elämänalueille ja vastustavat eläinten käyttöä mihin tahansa tarkoitukseen. Toinen termi on ympäristöveganismi, jolla tarkoitetaan eläintuotteiden välttämistä sillä perusteella, että eläinten kerääminen tai teollinen kasvatus on ympäristölle haitallista ja kestämätöntä. Termin vegaani keksi Donald Watson vuonna 1944, kun hän oli mukana perustamassa Vegan Society -järjestöä Englannissa, aluksi tarkoittaen "maidotonta kasvissyöjää" ja myöhemmin "oppia, jonka mukaan ihmisen tulisi elää hyödyntämättä eläimiä". Kiinnostus veganismia kohtaan kasvoi 2010-luvulla. Vegaanivaihtoehtoja tuli yhä enemmän saataville monissa maissa, myös supermarketeissa ja ketjuravintoloissa.</w:t>
      </w:r>
    </w:p>
    <w:p>
      <w:r>
        <w:rPr>
          <w:b/>
        </w:rPr>
        <w:t xml:space="preserve">Tulos</w:t>
      </w:r>
    </w:p>
    <w:p>
      <w:r>
        <w:t xml:space="preserve">Mitä ainesosia [vegaaniuden] ruokavaliorajoitukset rajoittavat?</w:t>
      </w:r>
    </w:p>
    <w:p>
      <w:r>
        <w:rPr>
          <w:b/>
        </w:rPr>
        <w:t xml:space="preserve">Tulos</w:t>
      </w:r>
    </w:p>
    <w:p>
      <w:r>
        <w:t xml:space="preserve">Mikä ainesosa ei sovi yhteen [vegaaniuden] ruokavaliorajoitusten kanssa?</w:t>
      </w:r>
    </w:p>
    <w:p>
      <w:r>
        <w:rPr>
          <w:b/>
        </w:rPr>
        <w:t xml:space="preserve">Tulos</w:t>
      </w:r>
    </w:p>
    <w:p>
      <w:r>
        <w:t xml:space="preserve">Mikä ainesosa ei sovi yhteen [vegaaniuden] ruokavaliorajoitusten kanssa?</w:t>
      </w:r>
    </w:p>
    <w:p>
      <w:r>
        <w:rPr>
          <w:b/>
        </w:rPr>
        <w:t xml:space="preserve">Tulos</w:t>
      </w:r>
    </w:p>
    <w:p>
      <w:r>
        <w:t xml:space="preserve">Nimeä ainesosa, joka ei sovi yhteen [vegaaniuden] ruokavaliorajoitusten kanssa.</w:t>
      </w:r>
    </w:p>
    <w:p>
      <w:r>
        <w:rPr>
          <w:b/>
        </w:rPr>
        <w:t xml:space="preserve">Tulos</w:t>
      </w:r>
    </w:p>
    <w:p>
      <w:r>
        <w:t xml:space="preserve">[Veganismi] on ristiriidassa minkä ravintoaineosan kanssa?</w:t>
      </w:r>
    </w:p>
    <w:p>
      <w:r>
        <w:rPr>
          <w:b/>
        </w:rPr>
        <w:t xml:space="preserve">Esimerkki 5.2772</w:t>
      </w:r>
    </w:p>
    <w:p>
      <w:r>
        <w:t xml:space="preserve">Alkuperäinen kysymys: Mikä hahmovoima on [Teräsmiehellä] ja [Bella Swanilla]?Vastaus: yli-inhimillinen voima, yli-inhimillinen nopeusVastaustyyppi: Luonteen voima.lisätiedot: Teräsmies on kuvitteellinen supersankari, joka esiintyy DC Comicsin julkaisemissa amerikkalaisissa sarjakuvissa. Hahmoa pidetään amerikkalaisena kulttuuri-ikonina. Teräsmies-hahmon loivat kirjailija Jerry Siegel ja taiteilija Joe Shuster vuonna 1933; hahmo myytiin Detective Comics, Inc:lle vuonna 1938. Teräsmies esiintyi ensimmäisen kerran Action Comics -lehdessä nro 1, minkä jälkeen hän esiintyi useissa radiosarjoissa, sanomalehtisarjoissa, televisio-ohjelmissa, elokuvissa ja videopeleissä. Hahmon menestyksen myötä Teräsmies auttoi luomaan supersankarigenren ja vakiinnuttamaan sen ensisijaisuuden amerikkalaisessa sarjakuvassa. Teräsmiehen ulkonäkö on omaleimainen ja ikoninen, sillä hänellä on yleensä sininen puku, punainen viitta ja tyylitelty punakeltainen S-kilpi rinnassaan. Kilpeä käytetään lukemattomissa eri medioissa hahmon symboliksi. Teräsmiehen syntytarina kertoo, että hän syntyi Kal-Elinä Krypton-planeetalla, ennen kuin hänen tiedemies-isänsä Jor-El lennätti hänet lapsena Maahan hetkeä ennen Kryptonin tuhoa. Kansasilainen maanviljelijä ja hänen vaimonsa löytävät ja adoptoivat lapsen, joka kasvatetaan Clark Kentiksi ja jolle annetaan vahva moraalinen kompassi: Bella Swan: Tyyppi: Elokuvahahmo;</w:t>
      </w:r>
    </w:p>
    <w:p>
      <w:r>
        <w:rPr>
          <w:b/>
        </w:rPr>
        <w:t xml:space="preserve">Tulos</w:t>
      </w:r>
    </w:p>
    <w:p>
      <w:r>
        <w:t xml:space="preserve">Mikä on se voima, joka [Teräsmiehellä] ja [Bella Swanilla] on?</w:t>
      </w:r>
    </w:p>
    <w:p>
      <w:r>
        <w:rPr>
          <w:b/>
        </w:rPr>
        <w:t xml:space="preserve">Tulos</w:t>
      </w:r>
    </w:p>
    <w:p>
      <w:r>
        <w:t xml:space="preserve">[Teräsmiehellä] ja [Bella Swanilla] on mikä hahmovoima?</w:t>
      </w:r>
    </w:p>
    <w:p>
      <w:r>
        <w:rPr>
          <w:b/>
        </w:rPr>
        <w:t xml:space="preserve">Tulos</w:t>
      </w:r>
    </w:p>
    <w:p>
      <w:r>
        <w:t xml:space="preserve">Mikä on hahmovoima, joka [Teräsmiehellä] ja [Bella Swanilla] on?</w:t>
      </w:r>
    </w:p>
    <w:p>
      <w:r>
        <w:rPr>
          <w:b/>
        </w:rPr>
        <w:t xml:space="preserve">Tulos</w:t>
      </w:r>
    </w:p>
    <w:p>
      <w:r>
        <w:t xml:space="preserve">[Teräsmies] ja [Bella Swan] jakavat minkä supervoiman?</w:t>
      </w:r>
    </w:p>
    <w:p>
      <w:r>
        <w:rPr>
          <w:b/>
        </w:rPr>
        <w:t xml:space="preserve">Tulos</w:t>
      </w:r>
    </w:p>
    <w:p>
      <w:r>
        <w:t xml:space="preserve">Mikä supervoima on [Teräsmiehellä] ja [Bella Swanilla] yhteinen?</w:t>
      </w:r>
    </w:p>
    <w:p>
      <w:r>
        <w:rPr>
          <w:b/>
        </w:rPr>
        <w:t xml:space="preserve">Esimerkki 5.2773</w:t>
      </w:r>
    </w:p>
    <w:p>
      <w:r>
        <w:t xml:space="preserve">alkuperäinen kysymys: Vastaus: Hiilidioksidi 992 kaasu, hiilidioksidi 990 kaasu, hiilidioksidi 991 kaasu....vastaustyyppi: Hiilidioksidi 992 kaasu, hiilidioksidi 990 kaasu, hiilidioksidi 991 kaasu...: Lääkkeen muotoilu: Hiilidioksidi on väritön, hajuton kaasu, joka on elintärkeä elämälle maapallolla. Tämä luonnossa esiintyvä kemiallinen yhdiste koostuu hiiliatomista, joka on kovalenttisesti kaksoissidoksissa kahteen happiatomiin. Hiilidioksidia esiintyy maapallon ilmakehässä hivenkaasuna noin 0,04 tilavuusprosentin pitoisuutena. Luonnollisia lähteitä ovat tulivuoret, kuumat lähteet ja geysiirit, ja se vapautuu karbonaattikivistä liuottamalla sitä veteen ja happoihin. Koska hiilidioksidi liukenee veteen, sitä esiintyy luonnostaan pohjavedessä, joissa ja järvissä, jääpeitteissä ja jäätiköissä sekä merivedessä. Sitä esiintyy myös maaöljyn ja maakaasun esiintymissä. Ilmakehän hiilidioksidi on maapallon elämän ensisijainen hiilen lähde, ja sen pitoisuutta maapallon esiteollisessa ilmakehässä on säädelty fotosynteettisten eliöiden toimesta jo myöhäisestä prekambrikaudesta lähtien. Osana hiilenkiertoa kasvit, levät ja syanobakteerit käyttävät valoenergiaa fotosynteesiin hiilidioksidista ja vedestä hiilihydraatteja, joiden jätetuotteena syntyy happea. Kasvit tuottavat hiilidioksidia hengittäessään. Hiilidioksidi on kaikkien aerobisten eliöiden hengitystuotetta.</w:t>
      </w:r>
    </w:p>
    <w:p>
      <w:r>
        <w:rPr>
          <w:b/>
        </w:rPr>
        <w:t xml:space="preserve">Tulos</w:t>
      </w:r>
    </w:p>
    <w:p>
      <w:r>
        <w:t xml:space="preserve">Mikä on [hiilidioksidin] lääkemuodon nimi, jonka vahvuus on yli [990.0]?</w:t>
      </w:r>
    </w:p>
    <w:p>
      <w:r>
        <w:rPr>
          <w:b/>
        </w:rPr>
        <w:t xml:space="preserve">Tulos</w:t>
      </w:r>
    </w:p>
    <w:p>
      <w:r>
        <w:t xml:space="preserve">Mikä on [hiilidioksidin] lääkemuoto, jonka vahvuus on yli [990.0]?</w:t>
      </w:r>
    </w:p>
    <w:p>
      <w:r>
        <w:rPr>
          <w:b/>
        </w:rPr>
        <w:t xml:space="preserve">Tulos</w:t>
      </w:r>
    </w:p>
    <w:p>
      <w:r>
        <w:t xml:space="preserve">Yli [990.0] vahvuisen [Hiilidioksidin] lääkevalmisteen vahvuus on?</w:t>
      </w:r>
    </w:p>
    <w:p>
      <w:r>
        <w:rPr>
          <w:b/>
        </w:rPr>
        <w:t xml:space="preserve">Tulos</w:t>
      </w:r>
    </w:p>
    <w:p>
      <w:r>
        <w:t xml:space="preserve">Minkä [Hiilidioksidin] lääkevalmisteen vahvuus on yli [990.0]?</w:t>
      </w:r>
    </w:p>
    <w:p>
      <w:r>
        <w:rPr>
          <w:b/>
        </w:rPr>
        <w:t xml:space="preserve">Tulos</w:t>
      </w:r>
    </w:p>
    <w:p>
      <w:r>
        <w:t xml:space="preserve">Mikä on [hiilidioksidin] lääkemuoto, jonka vahvuus on yli [990.0]?</w:t>
      </w:r>
    </w:p>
    <w:p>
      <w:r>
        <w:rPr>
          <w:b/>
        </w:rPr>
        <w:t xml:space="preserve">Esimerkki 5.2774</w:t>
      </w:r>
    </w:p>
    <w:p>
      <w:r>
        <w:t xml:space="preserve">alkuperäinen kysymys: Vastaus: Warcraft iii: the frozen throne, world of warcraft, warcraft...vastaustyyppi: Lisätiedot: Warcraft, Warcraft, Warcraft, Warcraft, Warcraft, Warcraft, Warcraft, Warcraft, Warcraft, Warcraft: World of Warcraft (yleisesti tunnettu nimellä WoW) on maksullinen massiivimoninpelattava online-roolipeli. Se on Blizzard Entertainmentin neljäs peli, joka sijoittuu Warcraftin fantasiauniversumiin, jonka Warcraft esitteli ensimmäisen kerran: Orcs &amp; Humans vuonna 1994. World of Warcraft sijoittuu Azerothin maailmaan neljä vuotta Blizzardin edellisen julkaisun Warcraft III: The Frozen Throne tapahtumien jälkeen. Blizzard Entertainment julkisti World of Warcraftin 2. syyskuuta 2001. Peli julkaistiin 23. marraskuuta 2004, jolloin Warcraft-sarja täytti 10 vuotta.  Vaikka sen alkuperäistä julkaisua haittasivat palvelinten vakaus- ja suorituskykyongelmat, pelistä tuli taloudellinen menestys ja maailman suurin MMORPG kuukausittaisilla tilaajamäärillä mitattuna. Heinäkuun 24. päivänä 2007 Blizzard ilmoitti, että World of Warcraftin käyttäjämäärä oli saavuttanut uuden virstanpylvään, kun se oli 9 miljoonaa pelaajaa maailmanlaajuisesti. Pohjois-Amerikassa on yli 2 miljoonaa pelaajaa, Euroopassa 1,5 miljoonaa pelaajaa ja Kiinassa 3,5 miljoonaa pelaajaa tammikuussa 2007. Peli on voittanut lukuisia palkintoja ja tunnustuksia, muun muassa GameSpotin Vuoden peli -palkinnon vuonna 2004.  Pelistä on olemassa myös Fantasy Flight Gamesin julkaisema World of Warcraft -lautapeli ja Upper Deck Entertainmentin julkaisema World of Warcraft -kauppakorttipeli.  Pelin ensimmäinen virallinen laajennuspaketti, The Burning Crusade, julkaistiin 16. tammikuuta 2007.</w:t>
      </w:r>
    </w:p>
    <w:p>
      <w:r>
        <w:rPr>
          <w:b/>
        </w:rPr>
        <w:t xml:space="preserve">Tulos</w:t>
      </w:r>
    </w:p>
    <w:p>
      <w:r>
        <w:t xml:space="preserve">[World of Warcraftin] kehittäjä loi myös mitkä videopeliversiot?</w:t>
      </w:r>
    </w:p>
    <w:p>
      <w:r>
        <w:rPr>
          <w:b/>
        </w:rPr>
        <w:t xml:space="preserve">Tulos</w:t>
      </w:r>
    </w:p>
    <w:p>
      <w:r>
        <w:t xml:space="preserve">Mikä on [World of Warcraftin] kehittäjän kehittämän videopelin version nimi?</w:t>
      </w:r>
    </w:p>
    <w:p>
      <w:r>
        <w:rPr>
          <w:b/>
        </w:rPr>
        <w:t xml:space="preserve">Tulos</w:t>
      </w:r>
    </w:p>
    <w:p>
      <w:r>
        <w:t xml:space="preserve">Minkä videopeliversion [World of Warcraftin] kehittäjä kehitti?</w:t>
      </w:r>
    </w:p>
    <w:p>
      <w:r>
        <w:rPr>
          <w:b/>
        </w:rPr>
        <w:t xml:space="preserve">Tulos</w:t>
      </w:r>
    </w:p>
    <w:p>
      <w:r>
        <w:t xml:space="preserve">Minkä videopelin version kehittäjä on kehittänyt [World of Warcraftin]?</w:t>
      </w:r>
    </w:p>
    <w:p>
      <w:r>
        <w:rPr>
          <w:b/>
        </w:rPr>
        <w:t xml:space="preserve">Tulos</w:t>
      </w:r>
    </w:p>
    <w:p>
      <w:r>
        <w:t xml:space="preserve">Mikä on videopelin versio, jonka on kehittänyt sama kehittäjä kuin [World of Warcraft]?</w:t>
      </w:r>
    </w:p>
    <w:p>
      <w:r>
        <w:rPr>
          <w:b/>
        </w:rPr>
        <w:t xml:space="preserve">Tulos</w:t>
      </w:r>
    </w:p>
    <w:p>
      <w:r>
        <w:t xml:space="preserve">Minkä videopeliversion [World of Warcraftin] kehittäjä kehitti myös?</w:t>
      </w:r>
    </w:p>
    <w:p>
      <w:r>
        <w:rPr>
          <w:b/>
        </w:rPr>
        <w:t xml:space="preserve">Esimerkki 5.2775</w:t>
      </w:r>
    </w:p>
    <w:p>
      <w:r>
        <w:t xml:space="preserve">alkuperäinen kysymys: Vastaus: Hopeasurffari, Psylocke, Haukka...vastaustyyppi...Vastaus tyyppi: Vastaustyyppi: Elokuvahahmo: Marvel-universumi on fiktiivinen jaettu maailmankaikkeus, jossa useimpien Marvel Entertainmentin julkaisemien amerikkalaisten sarjakuvien ja muiden medioiden tarinat tapahtuvat. Marvelin supersankarit, kuten Hämähäkkimies, X-Men, Fantastic Four ja Kostajat, ovat tästä universumista. Marvel-universumin kuvataan lisäksi olevan olemassa "multiversumissa", joka koostuu tuhansista erillisistä universumeista, jotka kaikki ovat Marvel Comicsin luomuksia ja jotka kaikki ovat tavallaan "Marvel-universumeja". Tässä yhteydessä "Marvel-universumilla" viitataan Marvelin valtavirran jatkuvuuteen, joka tunnetaan nimellä Maa-616: Hahmon voima;</w:t>
      </w:r>
    </w:p>
    <w:p>
      <w:r>
        <w:rPr>
          <w:b/>
        </w:rPr>
        <w:t xml:space="preserve">Tulos</w:t>
      </w:r>
    </w:p>
    <w:p>
      <w:r>
        <w:t xml:space="preserve">Millä [Marvel-universumin] elokuvan hahmoilla on [Lennon] kyky tai voimat?</w:t>
      </w:r>
    </w:p>
    <w:p>
      <w:r>
        <w:rPr>
          <w:b/>
        </w:rPr>
        <w:t xml:space="preserve">Tulos</w:t>
      </w:r>
    </w:p>
    <w:p>
      <w:r>
        <w:t xml:space="preserve">Millä [Marvel-universumin] elokuvahahmolla on [Lento]-kyky?</w:t>
      </w:r>
    </w:p>
    <w:p>
      <w:r>
        <w:rPr>
          <w:b/>
        </w:rPr>
        <w:t xml:space="preserve">Tulos</w:t>
      </w:r>
    </w:p>
    <w:p>
      <w:r>
        <w:t xml:space="preserve">Millä [Marvel-universumin] elokuvien hahmoilla on [Lennon] voimia tai kykyjä?</w:t>
      </w:r>
    </w:p>
    <w:p>
      <w:r>
        <w:rPr>
          <w:b/>
        </w:rPr>
        <w:t xml:space="preserve">Tulos</w:t>
      </w:r>
    </w:p>
    <w:p>
      <w:r>
        <w:t xml:space="preserve">Millä [Marvel-universumin] elokuvahahmoilla on [Lennon] voimia tai kykyjä?</w:t>
      </w:r>
    </w:p>
    <w:p>
      <w:r>
        <w:rPr>
          <w:b/>
        </w:rPr>
        <w:t xml:space="preserve">Tulos</w:t>
      </w:r>
    </w:p>
    <w:p>
      <w:r>
        <w:t xml:space="preserve">Millä [Marvel-universumin] elokuvahahmoilla on [Lennon] voimia tai kykyjä?</w:t>
      </w:r>
    </w:p>
    <w:p>
      <w:r>
        <w:rPr>
          <w:b/>
        </w:rPr>
        <w:t xml:space="preserve">Tulos</w:t>
      </w:r>
    </w:p>
    <w:p>
      <w:r>
        <w:t xml:space="preserve">Mitkä ovat niiden [Marvel-universumin] elokuvahahmojen nimet, joilla on [Lennon] voimat tai kyvyt?</w:t>
      </w:r>
    </w:p>
    <w:p>
      <w:r>
        <w:rPr>
          <w:b/>
        </w:rPr>
        <w:t xml:space="preserve">Tulos</w:t>
      </w:r>
    </w:p>
    <w:p>
      <w:r>
        <w:t xml:space="preserve">Millä [Marvel-universumin] hahmoilla on [Lennon] voimia tai kykyjä?</w:t>
      </w:r>
    </w:p>
    <w:p>
      <w:r>
        <w:rPr>
          <w:b/>
        </w:rPr>
        <w:t xml:space="preserve">Esimerkki 5.2776</w:t>
      </w:r>
    </w:p>
    <w:p>
      <w:r>
        <w:t xml:space="preserve">alkuperäinen kysymys: Vastaus: x86Vastaustyyppi: Mikä on tietokoneen prosessoriperhe, joka on muunnelma [Intel Atom N270]?vastaus: x86Vastaustyyppi: Mikä on tietokoneen prosessoriperhe, joka on muunnelma [Intel Atom N270]?vastaus: x86: Tietokoneen prosessori.</w:t>
      </w:r>
    </w:p>
    <w:p>
      <w:r>
        <w:rPr>
          <w:b/>
        </w:rPr>
        <w:t xml:space="preserve">Tulos</w:t>
      </w:r>
    </w:p>
    <w:p>
      <w:r>
        <w:t xml:space="preserve">Mikä on sellaisen tietokoneprosessoriperheen nimi, joka on myös muunnos [Intel Atom N270]?</w:t>
      </w:r>
    </w:p>
    <w:p>
      <w:r>
        <w:rPr>
          <w:b/>
        </w:rPr>
        <w:t xml:space="preserve">Tulos</w:t>
      </w:r>
    </w:p>
    <w:p>
      <w:r>
        <w:t xml:space="preserve">Mikä on tietokoneen prosessoriperhe, joka on muunnos [Intel Atom N270]?</w:t>
      </w:r>
    </w:p>
    <w:p>
      <w:r>
        <w:rPr>
          <w:b/>
        </w:rPr>
        <w:t xml:space="preserve">Tulos</w:t>
      </w:r>
    </w:p>
    <w:p>
      <w:r>
        <w:t xml:space="preserve">Minkä tietokoneen prosessoriperheen muunnos on [Intel Atom N270]?</w:t>
      </w:r>
    </w:p>
    <w:p>
      <w:r>
        <w:rPr>
          <w:b/>
        </w:rPr>
        <w:t xml:space="preserve">Tulos</w:t>
      </w:r>
    </w:p>
    <w:p>
      <w:r>
        <w:t xml:space="preserve">Minkä tietokoneen prosessoriperheen muunnos on [Intel Atom N270]?</w:t>
      </w:r>
    </w:p>
    <w:p>
      <w:r>
        <w:rPr>
          <w:b/>
        </w:rPr>
        <w:t xml:space="preserve">Tulos</w:t>
      </w:r>
    </w:p>
    <w:p>
      <w:r>
        <w:t xml:space="preserve">Minkä tietokoneen prosessoriperheen muunnos on [Intel Atom N270]?</w:t>
      </w:r>
    </w:p>
    <w:p>
      <w:r>
        <w:rPr>
          <w:b/>
        </w:rPr>
        <w:t xml:space="preserve">Tulos</w:t>
      </w:r>
    </w:p>
    <w:p>
      <w:r>
        <w:t xml:space="preserve">Mihin tietokoneiden prosessoriperheeseen kuuluu muunnos [Intel Atom N270]?</w:t>
      </w:r>
    </w:p>
    <w:p>
      <w:r>
        <w:rPr>
          <w:b/>
        </w:rPr>
        <w:t xml:space="preserve">Tulos</w:t>
      </w:r>
    </w:p>
    <w:p>
      <w:r>
        <w:t xml:space="preserve">Mikä on tietokoneen prosessoriperhe, joka on myös muunnos [Intel Atom N270]?</w:t>
      </w:r>
    </w:p>
    <w:p>
      <w:r>
        <w:rPr>
          <w:b/>
        </w:rPr>
        <w:t xml:space="preserve">Esimerkki 5.2777</w:t>
      </w:r>
    </w:p>
    <w:p>
      <w:r>
        <w:t xml:space="preserve">alkuperäinen kysymys: Vastaus: Mikä on [Sachin Tendulkarin] kanto? Tulkar Tulkar Tulkin Tulkar: 0vastaustyyppi: 0vastaustyyppi: Tulkin Tulkin Tulkin Tulkin Tulkin Tulkin tyyppi: Integer.auxiliary information: Sachin Tendulkar on entinen intialainen kriketinpelaaja ja kapteeni, jota pidetään yleisesti yhtenä kaikkien aikojen parhaista kriketinpelaajista ja monet pitävät häntä kaikkien aikojen parhaana mailapelimiehenä. Hän aloitti kriketin yhdentoista vuoden iässä, debytoi testeissä 15. marraskuuta 1989 Pakistania vastaan Karachissa kuusitoistavuotiaana ja edusti Mumbain maajoukkueessa ja Intiaa kansainvälisesti lähes kaksikymmentäneljä vuotta. Hän on ainoa pelaaja, joka on tehnyt sata kansainvälistä sataa juoksua, ensimmäinen lyöjä, joka on tehnyt kaksoissadan yhden päivän kansainvälisessä ottelussa, hänellä on ennätys eniten juoksuja sekä ODI- että testikriketissä, ja hän on ainoa pelaaja, joka on tehnyt yli 30 000 juoksua kansainvälisessä kriketissä. Vuonna 2002, juuri uransa puolivälissä, Wisden Cricketers' Almanack luokitteli hänet Don Bradmanin jälkeen kaikkien aikojen toiseksi parhaaksi testilyöjäksi ja Viv Richardsin jälkeen kaikkien aikojen toiseksi parhaaksi ODI-lyöntimieheksi. Myöhemmin urallaan Tendulkar oli osa Intian joukkuetta, joka voitti vuoden 2011 maailmanmestaruuden, joka oli hänen ensimmäinen voittonsa Intian kuudessa MM-kisassa. Hänet oli aiemmin nimetty "turnauksen pelaajaksi" Etelä-Afrikassa vuonna 2003 järjestetyssä turnauksessa.</w:t>
      </w:r>
    </w:p>
    <w:p>
      <w:r>
        <w:rPr>
          <w:b/>
        </w:rPr>
        <w:t xml:space="preserve">Tulos</w:t>
      </w:r>
    </w:p>
    <w:p>
      <w:r>
        <w:t xml:space="preserve">Mitä kutsuttaisiin [Sachin Tendulkarin] oudoiksi kannoiksi?</w:t>
      </w:r>
    </w:p>
    <w:p>
      <w:r>
        <w:rPr>
          <w:b/>
        </w:rPr>
        <w:t xml:space="preserve">Tulos</w:t>
      </w:r>
    </w:p>
    <w:p>
      <w:r>
        <w:t xml:space="preserve">Mitkä ovat [Sachin Tendulkarin] odi-kannat?</w:t>
      </w:r>
    </w:p>
    <w:p>
      <w:r>
        <w:rPr>
          <w:b/>
        </w:rPr>
        <w:t xml:space="preserve">Tulos</w:t>
      </w:r>
    </w:p>
    <w:p>
      <w:r>
        <w:t xml:space="preserve">Mitä odi-kantoja [Sachin Tendulkar] käyttää?</w:t>
      </w:r>
    </w:p>
    <w:p>
      <w:r>
        <w:rPr>
          <w:b/>
        </w:rPr>
        <w:t xml:space="preserve">Tulos</w:t>
      </w:r>
    </w:p>
    <w:p>
      <w:r>
        <w:t xml:space="preserve">Mikä on [Sachin Tendulkarille], mikä on odi stumps?</w:t>
      </w:r>
    </w:p>
    <w:p>
      <w:r>
        <w:rPr>
          <w:b/>
        </w:rPr>
        <w:t xml:space="preserve">Tulos</w:t>
      </w:r>
    </w:p>
    <w:p>
      <w:r>
        <w:t xml:space="preserve">Mikä on [Sachin Tendulkarin] odi-kantojen lukumäärä?</w:t>
      </w:r>
    </w:p>
    <w:p>
      <w:r>
        <w:rPr>
          <w:b/>
        </w:rPr>
        <w:t xml:space="preserve">Tulos</w:t>
      </w:r>
    </w:p>
    <w:p>
      <w:r>
        <w:t xml:space="preserve">Mikä on [Sachin Tendulkarin] odi stumps?</w:t>
      </w:r>
    </w:p>
    <w:p>
      <w:r>
        <w:rPr>
          <w:b/>
        </w:rPr>
        <w:t xml:space="preserve">Tulos</w:t>
      </w:r>
    </w:p>
    <w:p>
      <w:r>
        <w:t xml:space="preserve">[Sachin Tendulkar] on minkälainen odi stumps?</w:t>
      </w:r>
    </w:p>
    <w:p>
      <w:r>
        <w:rPr>
          <w:b/>
        </w:rPr>
        <w:t xml:space="preserve">Esimerkki 5.2778</w:t>
      </w:r>
    </w:p>
    <w:p>
      <w:r>
        <w:t xml:space="preserve">alkuperäinen kysymys: Vastaus: NPO MashinostroyeniyAvastaustyyppi: Mikä avaruusalusten valmistaja on valmistanut satelliitin, jonka kantoraketti oli [Strela]?Vastaus: NPO MashinostroyeniyAvastaustyyppi: Mikä valmistaja on valmistanut satelliitin, jonka kantoraketti oli [Strela]? Avaruusaluksen valmistaja.lisätiedot: Avaruusaluksen valmistaja: Strela on venäläinen orbitaalinen kantoraketti, joka on johdettu neuvostoliittolaisesta/venäläisestä UR-100NU-ohjuksesta. Se suoritti neitsytkoelaukaisunsa 5. joulukuuta 2003 ja ensimmäisen toimivan hyötykuormansa 27. kesäkuuta 2013 ja toisen toimivan hyötykuormansa 19. joulukuuta 2014. Se oli alun perin suunniteltu laukaistavaksi Svobodnyn avaruuskeskuksesta, ja koelaukaisut suoritettiin Baikonurin avaruuskeskuksessa olevista UR-100-siiloista. Svobodny suljettiin vuonna 2007, eikä Strela-asemalle tehty yhtään laukaisua. On epäselvää, liitetäänkö Strelan laukaisukompleksi Svobodnyn paikalle rakennettavaan Vostotšnyn avaruuskeskukseen. Strela eroaa UR-100:sta peräisin olevasta Rockot-raketista siinä, että siihen on tehty vähemmän muutoksia, kuten esimerkiksi Rockotissa käytetyn ylimääräisen Briz-KM-ylävaiheen puuttuminen. Se on kuitenkin varustettu uudestaan käytetyllä APB:llä, joka on suunniteltu ydinkärkien kantamiseen. Se laukaistaan myös siiloista, kun taas Rockot laukaistaan litteiltä alustoilta.</w:t>
      </w:r>
    </w:p>
    <w:p>
      <w:r>
        <w:rPr>
          <w:b/>
        </w:rPr>
        <w:t xml:space="preserve">Tulos</w:t>
      </w:r>
    </w:p>
    <w:p>
      <w:r>
        <w:t xml:space="preserve">Mikä on sen avaruusaluksen valmistajan nimi, joka on valmistanut satelliitin, jonka kantoraketti oli [Strela]?</w:t>
      </w:r>
    </w:p>
    <w:p>
      <w:r>
        <w:rPr>
          <w:b/>
        </w:rPr>
        <w:t xml:space="preserve">Tulos</w:t>
      </w:r>
    </w:p>
    <w:p>
      <w:r>
        <w:t xml:space="preserve">Satelliitti, jonka kantoraketti oli [Strela], valmisti mikä avaruusalus.</w:t>
      </w:r>
    </w:p>
    <w:p>
      <w:r>
        <w:rPr>
          <w:b/>
        </w:rPr>
        <w:t xml:space="preserve">Tulos</w:t>
      </w:r>
    </w:p>
    <w:p>
      <w:r>
        <w:t xml:space="preserve">Mikä avaruusalusten valmistaja on valmistanut satelliitin, joka laukaisi [Strela]?</w:t>
      </w:r>
    </w:p>
    <w:p>
      <w:r>
        <w:rPr>
          <w:b/>
        </w:rPr>
        <w:t xml:space="preserve">Tulos</w:t>
      </w:r>
    </w:p>
    <w:p>
      <w:r>
        <w:t xml:space="preserve">Mikä avaruusaluksen valmistaja vastaa satelliitista [Strela]?</w:t>
      </w:r>
    </w:p>
    <w:p>
      <w:r>
        <w:rPr>
          <w:b/>
        </w:rPr>
        <w:t xml:space="preserve">Tulos</w:t>
      </w:r>
    </w:p>
    <w:p>
      <w:r>
        <w:t xml:space="preserve">Mikä avaruusalusten valmistaja on valmistanut satelliitin, jonka kantoraketti oli [Strela]?</w:t>
      </w:r>
    </w:p>
    <w:p>
      <w:r>
        <w:rPr>
          <w:b/>
        </w:rPr>
        <w:t xml:space="preserve">Tulos</w:t>
      </w:r>
    </w:p>
    <w:p>
      <w:r>
        <w:t xml:space="preserve">Mikä yritys valmisti [Strelan] laukaiseman satelliitin?</w:t>
      </w:r>
    </w:p>
    <w:p>
      <w:r>
        <w:rPr>
          <w:b/>
        </w:rPr>
        <w:t xml:space="preserve">Esimerkki 5.2779</w:t>
      </w:r>
    </w:p>
    <w:p>
      <w:r>
        <w:t xml:space="preserve">alkuperäinen kysymys: Vastaus: ViihdeVastaustyyppi: Mikä mediagenre on [Romanssielokuva] sisältävän elokuvan genren kantagenre? Media genre.auxiliary information: Romanssielokuvat ovat romanttisia rakkaustarinoita, jotka on tallennettu visuaaliseen mediaan teattereissa ja televisiossa esitettäväksi ja joissa keskitytään intohimoon, tunteisiin ja päähenkilöiden kiintymykselliseen romanttiseen sitoutumiseen sekä matkaan, jonka heidän aidosti vahva, aito ja puhdas romanttinen rakkautensa vie heidät seurustelun, seurustelun tai avioliiton kautta. Romantiikkaelokuvissa romanttinen rakkaustarina tai vahvan ja puhtaan rakkauden ja romantiikan etsintä on juonen pääpaino. Toisinaan romanttiset rakastavaiset kohtaavat esteitä, kuten taloudellisia ongelmia, fyysisiä sairauksia, erilaisia syrjinnän muotoja, psykologisia rajoitteita tai perhettä, jotka uhkaavat rikkoa heidän rakkaudellisen liittonsa. Kuten kaikissa varsin vahvoissa, syvissä ja läheisissä romanttisissa suhteissa, myös romanttisten elokuvien juoniin tulee mukaan arkielämän jännitteitä, kiusauksia ja yhteensopivuuseroja. Romanttisissa elokuvissa käsitellään usein keskeisiä teemoja, joita ovat rakkaus ensi silmäyksellä, nuori ja vanhempi rakkaus, vastikkeeton romanttinen rakkaus, pakkomielteinen rakkaus, tunteellinen rakkaus, henkinen rakkaus, kielletty rakkaus/romanssi, platoninen rakkaus, seksuaalinen ja intohimoinen rakkaus, uhrautuva rakkaus, räjähtävä ja tuhoisa rakkaus sekä traaginen rakkaus.</w:t>
      </w:r>
    </w:p>
    <w:p>
      <w:r>
        <w:rPr>
          <w:b/>
        </w:rPr>
        <w:t xml:space="preserve">Tulos</w:t>
      </w:r>
    </w:p>
    <w:p>
      <w:r>
        <w:t xml:space="preserve">Elokuvan lajityyppi sisältää [Romanssielokuva], mikä on sen kanta-median lajityyppi?</w:t>
      </w:r>
    </w:p>
    <w:p>
      <w:r>
        <w:rPr>
          <w:b/>
        </w:rPr>
        <w:t xml:space="preserve">Tulos</w:t>
      </w:r>
    </w:p>
    <w:p>
      <w:r>
        <w:t xml:space="preserve">Mikä mediagenre on laajempi elokuvagenre, joka sisältää [Romanssielokuva]?</w:t>
      </w:r>
    </w:p>
    <w:p>
      <w:r>
        <w:rPr>
          <w:b/>
        </w:rPr>
        <w:t xml:space="preserve">Tulos</w:t>
      </w:r>
    </w:p>
    <w:p>
      <w:r>
        <w:t xml:space="preserve">Etsi mediagenre, joka on [Romanssielokuva] sisältävän elokuvagenren kantagenre.</w:t>
      </w:r>
    </w:p>
    <w:p>
      <w:r>
        <w:rPr>
          <w:b/>
        </w:rPr>
        <w:t xml:space="preserve">Tulos</w:t>
      </w:r>
    </w:p>
    <w:p>
      <w:r>
        <w:t xml:space="preserve">Mikä mediagenre on genren [Romantiikkaelokuva] kantagenre?</w:t>
      </w:r>
    </w:p>
    <w:p>
      <w:r>
        <w:rPr>
          <w:b/>
        </w:rPr>
        <w:t xml:space="preserve">Tulos</w:t>
      </w:r>
    </w:p>
    <w:p>
      <w:r>
        <w:t xml:space="preserve">Minkälainen media genre on [Romanssielokuva]?</w:t>
      </w:r>
    </w:p>
    <w:p>
      <w:r>
        <w:rPr>
          <w:b/>
        </w:rPr>
        <w:t xml:space="preserve">Esimerkki 5.2780</w:t>
      </w:r>
    </w:p>
    <w:p>
      <w:r>
        <w:t xml:space="preserve">Alkuperäinen kysymys: Mikä heraldinen tinktuura on sellaisen kenttätinktuuran heraldisen muunnoksen tinktuura, jonka muunnos tai jako on [osapuoli ristiä kohti]?vastaus: gulesvastaustyyppi: Heraldinen tinktuura.</w:t>
      </w:r>
    </w:p>
    <w:p>
      <w:r>
        <w:rPr>
          <w:b/>
        </w:rPr>
        <w:t xml:space="preserve">Tulos</w:t>
      </w:r>
    </w:p>
    <w:p>
      <w:r>
        <w:t xml:space="preserve">Mikä heraldinen tinktuura sisältää muunnelman tai jaon [osapuoli ristiä kohti]?</w:t>
      </w:r>
    </w:p>
    <w:p>
      <w:r>
        <w:rPr>
          <w:b/>
        </w:rPr>
        <w:t xml:space="preserve">Tulos</w:t>
      </w:r>
    </w:p>
    <w:p>
      <w:r>
        <w:t xml:space="preserve">Mikä heraldinen tinktuura on sellaisen kenttätinktuuran heraldisen muunnoksen tinktuura, jonka muunnos tai jako on [osapuoli ristiä kohti]?</w:t>
      </w:r>
    </w:p>
    <w:p>
      <w:r>
        <w:rPr>
          <w:b/>
        </w:rPr>
        <w:t xml:space="preserve">Tulos</w:t>
      </w:r>
    </w:p>
    <w:p>
      <w:r>
        <w:t xml:space="preserve">Mikä heraldinen tinktuura on sellaisen kenttätinktuuran heraldisen muunnoksen tinktuura, jossa on myös [puolueen ristiin] muunnos tai jako?</w:t>
      </w:r>
    </w:p>
    <w:p>
      <w:r>
        <w:rPr>
          <w:b/>
        </w:rPr>
        <w:t xml:space="preserve">Tulos</w:t>
      </w:r>
    </w:p>
    <w:p>
      <w:r>
        <w:t xml:space="preserve">Mikä tinktuura on kenttätinktuuran heraldinen muunnos, jossa on myös muunnos tai jako [osapuoli ristiä kohti]?</w:t>
      </w:r>
    </w:p>
    <w:p>
      <w:r>
        <w:rPr>
          <w:b/>
        </w:rPr>
        <w:t xml:space="preserve">Tulos</w:t>
      </w:r>
    </w:p>
    <w:p>
      <w:r>
        <w:t xml:space="preserve">[Puolue ristiä kohti] on minkä heraldisen tinktuuran muunnos tai jako?</w:t>
      </w:r>
    </w:p>
    <w:p>
      <w:r>
        <w:rPr>
          <w:b/>
        </w:rPr>
        <w:t xml:space="preserve">Tulos</w:t>
      </w:r>
    </w:p>
    <w:p>
      <w:r>
        <w:t xml:space="preserve">Mikä heraldinen tinktuura on sellaisen kenttätinktuuran heraldisen muunnoksen tinktuura, joka sisältää muunnoksen tai jaon [osapuoli ristiä kohti]?</w:t>
      </w:r>
    </w:p>
    <w:p>
      <w:r>
        <w:rPr>
          <w:b/>
        </w:rPr>
        <w:t xml:space="preserve">Esimerkki 5.2781</w:t>
      </w:r>
    </w:p>
    <w:p>
      <w:r>
        <w:t xml:space="preserve">Alkuperäinen kysymys: Mikä fiktiivinen esine on FeaturedObjects sarjakuvan fiktiivisessä universumissa, jonka FeaturedObject on [Kuolemantähti]?Vastaus: valomiekka, auringonmurskain, supertähden tuhoaja executor....vastauksen tyyppi: Fictional Object.auxiliary information: Kuolemantähti on fiktiivinen avaruusalus ja galaktinen superase, joka esiintyy George Lucasin luomassa Tähtien sota -tieteiselokuvasarjassa. Se oli miehitetty arviolta 1,7 miljoonalla sotilashenkilöllä ja 400 000 droidilla, ja se kykeni tuhoamaan kokonaisen planeetan voimakkaalla superlaserillaan.</w:t>
      </w:r>
    </w:p>
    <w:p>
      <w:r>
        <w:rPr>
          <w:b/>
        </w:rPr>
        <w:t xml:space="preserve">Tulos</w:t>
      </w:r>
    </w:p>
    <w:p>
      <w:r>
        <w:t xml:space="preserve">Mikä on sen fiktiivisen kohteen nimi, joka on FeaturedObjects sarjakuvan fiktiivisessä universumissa, jonka FeaturedObject on [Kuolemantähti]?</w:t>
      </w:r>
    </w:p>
    <w:p>
      <w:r>
        <w:rPr>
          <w:b/>
        </w:rPr>
        <w:t xml:space="preserve">Tulos</w:t>
      </w:r>
    </w:p>
    <w:p>
      <w:r>
        <w:t xml:space="preserve">Mikä fiktiivinen objekti on FeaturedObjects sarjakuvan fiktiivisessä universumissa, jonka FeaturedObject on [Kuolemantähti]?</w:t>
      </w:r>
    </w:p>
    <w:p>
      <w:r>
        <w:rPr>
          <w:b/>
        </w:rPr>
        <w:t xml:space="preserve">Tulos</w:t>
      </w:r>
    </w:p>
    <w:p>
      <w:r>
        <w:t xml:space="preserve">Mikä fiktiivinen esine on esillä sarjakuvan fiktiivisessä universumissa, jossa on [Kuolemantähti]?</w:t>
      </w:r>
    </w:p>
    <w:p>
      <w:r>
        <w:rPr>
          <w:b/>
        </w:rPr>
        <w:t xml:space="preserve">Tulos</w:t>
      </w:r>
    </w:p>
    <w:p>
      <w:r>
        <w:t xml:space="preserve">Mikä on fiktiivinen objekti, joka on FeaturedObjects fiktiivisessä sarjakuvauniversumissa, jossa on [Kuolemantähti]?</w:t>
      </w:r>
    </w:p>
    <w:p>
      <w:r>
        <w:rPr>
          <w:b/>
        </w:rPr>
        <w:t xml:space="preserve">Esimerkki 5.2782</w:t>
      </w:r>
    </w:p>
    <w:p>
      <w:r>
        <w:t xml:space="preserve">Alkuperäinen kysymys: Mikä henkilökohtaisen esiintymisen rooli on Episodin segmentti esiintymisiä, mukaan lukien TV-segmentti henkilökohtainen esiintyminen Segmentin [Martha Stewart Living: Perunapiiraat] kanssa?vastaus: isäntäVastaustyyppi: Henkilökohtainen esiintymisrooli: Martha Stewart Living: Potato Pierogies on Martha Stewartin vuonna 1998 JBF Awards -ehdokkaana ollut tv-segmentti.</w:t>
      </w:r>
    </w:p>
    <w:p>
      <w:r>
        <w:rPr>
          <w:b/>
        </w:rPr>
        <w:t xml:space="preserve">Tulos</w:t>
      </w:r>
    </w:p>
    <w:p>
      <w:r>
        <w:t xml:space="preserve">Mikä on sen Henkilökohtainen esiintyminen -roolin nimi, jolla on Episodin segmentti-esiintymiset, mukaan lukien TV-segmentin henkilökohtainen esiintyminen segmentin [Martha Stewart Living: Perunapiiraat] kanssa?</w:t>
      </w:r>
    </w:p>
    <w:p>
      <w:r>
        <w:rPr>
          <w:b/>
        </w:rPr>
        <w:t xml:space="preserve">Tulos</w:t>
      </w:r>
    </w:p>
    <w:p>
      <w:r>
        <w:t xml:space="preserve">Mikä Henkilökohtainen esiintyminen rooli on Episodi segmentti esiintymisiä, mukaan lukien TV-segmentti henkilökohtainen esiintyminen segmentin [Martha Stewart Living: Perunapiiraat] kanssa?</w:t>
      </w:r>
    </w:p>
    <w:p>
      <w:r>
        <w:rPr>
          <w:b/>
        </w:rPr>
        <w:t xml:space="preserve">Tulos</w:t>
      </w:r>
    </w:p>
    <w:p>
      <w:r>
        <w:t xml:space="preserve">Minkälaista henkilökohtaista roolia täyttävät sellaiset ihmiset, jotka esiintyvät sellaisissa segmenteissä kuin [Martha Stewart Living: Perunapierogies]?</w:t>
      </w:r>
    </w:p>
    <w:p>
      <w:r>
        <w:rPr>
          <w:b/>
        </w:rPr>
        <w:t xml:space="preserve">Tulos</w:t>
      </w:r>
    </w:p>
    <w:p>
      <w:r>
        <w:t xml:space="preserve">[Martha Stewart Living: Potato Pierogies] oli jakso, johon sisältyi mikä henkilökohtainen esiintymisrooli?</w:t>
      </w:r>
    </w:p>
    <w:p>
      <w:r>
        <w:rPr>
          <w:b/>
        </w:rPr>
        <w:t xml:space="preserve">Tulos</w:t>
      </w:r>
    </w:p>
    <w:p>
      <w:r>
        <w:t xml:space="preserve">Missä roolissa Martha Stewart esiintyy henkilökohtaisesti tv-jaksossa [Martha Stewart Living: Perunapierogies]?</w:t>
      </w:r>
    </w:p>
    <w:p>
      <w:r>
        <w:rPr>
          <w:b/>
        </w:rPr>
        <w:t xml:space="preserve">Esimerkki 5.2783</w:t>
      </w:r>
    </w:p>
    <w:p>
      <w:r>
        <w:t xml:space="preserve">alkuperäinen kysymys: Vastaus: Kuinka monta urheilujoukkuetta on [Mixed martial arts]?Vastaus: Kuinka monta urheilujoukkuetta on [Mixed martial arts]?Vastaus: Kuinka monta urheilujoukkuetta on [Mixed martial arts]:ssa? Vastaustyyppi: 4vastaustyyppi: 4: Sports Team.auxiliary information: Mixed martial arts on täyskontaktinen kamppailulaji, jossa voidaan käyttää sekä lyönti- että tarttumistekniikoita sekä seisten että maassa, jotka ovat peräisin monista muista kamppailulajeista ja taistelulajeista. Erilaisia mixed-tyylisiä kilpailuja järjestettiin Euroopassa, Japanissa ja Tyynenmeren alueella 1900-luvun alkupuolella. Vuonna 1980 CV Productions, Inc. perusti Yhdysvalloissa ensimmäisen säännellyn MMA-liigan nimeltä Tough Guy Contest, jonka nimi muutettiin myöhemmin Battle of the Superfightersiksi, ja se järjesti kymmenen turnausta Pennsylvaniassa. Vuonna 1983 Pennsylvanian osavaltion senaatti kuitenkin hyväksyi lakiesityksen, jolla laji kiellettiin. Gracien perhe toi Brasiliassa 1920-luvulta lähtien kehittyneen vale tudo -taistelulajin Yhdysvaltoihin vuonna 1993 perustamalla Ultimate Fighting Championshipin. Ensimmäisen kerran nimeä mixed martial arts käytettiin dokumentoidusti televisiokriitikko Howard Rosenbergin arvostelussa UFC 1:stä vuonna 1993. Termi sai suosiota, kun newfullcontact.com-sivusto, joka oli tuolloin yksi suurimmista lajia käsittelevistä sivustoista, isännöi ja julkaisi artikkelin uudelleen. Kysymys siitä, kuka termin oikeastaan keksi, on kiistanalainen.</w:t>
      </w:r>
    </w:p>
    <w:p>
      <w:r>
        <w:rPr>
          <w:b/>
        </w:rPr>
        <w:t xml:space="preserve">Tulos</w:t>
      </w:r>
    </w:p>
    <w:p>
      <w:r>
        <w:t xml:space="preserve">Kuinka monta [Mixed martial arts] -turnausta on järjestetty lajin historian aikana?</w:t>
      </w:r>
    </w:p>
    <w:p>
      <w:r>
        <w:rPr>
          <w:b/>
        </w:rPr>
        <w:t xml:space="preserve">Tulos</w:t>
      </w:r>
    </w:p>
    <w:p>
      <w:r>
        <w:t xml:space="preserve">Kuinka monta urheilujoukkuetta on olemassa [Mixed martial arts] -alalla?</w:t>
      </w:r>
    </w:p>
    <w:p>
      <w:r>
        <w:rPr>
          <w:b/>
        </w:rPr>
        <w:t xml:space="preserve">Tulos</w:t>
      </w:r>
    </w:p>
    <w:p>
      <w:r>
        <w:t xml:space="preserve">[Mixed martial arts] on kuinka monta urheilujoukkuetta?</w:t>
      </w:r>
    </w:p>
    <w:p>
      <w:r>
        <w:rPr>
          <w:b/>
        </w:rPr>
        <w:t xml:space="preserve">Tulos</w:t>
      </w:r>
    </w:p>
    <w:p>
      <w:r>
        <w:t xml:space="preserve">Kuinka monta urheilujoukkuetta [Mixed martial arts] on?</w:t>
      </w:r>
    </w:p>
    <w:p>
      <w:r>
        <w:rPr>
          <w:b/>
        </w:rPr>
        <w:t xml:space="preserve">Tulos</w:t>
      </w:r>
    </w:p>
    <w:p>
      <w:r>
        <w:t xml:space="preserve">Kuinka monta urheilujoukkuetta [Mixed martial arts] on läsnä?</w:t>
      </w:r>
    </w:p>
    <w:p>
      <w:r>
        <w:rPr>
          <w:b/>
        </w:rPr>
        <w:t xml:space="preserve">Esimerkki 5.2784</w:t>
      </w:r>
    </w:p>
    <w:p>
      <w:r>
        <w:t xml:space="preserve">alkuperäinen kysymys: Vastaus: AmnesiacVastaustyyppi: Etsi kaikki [Radioheadin] tuottamat musiikkijulkaisut [DVD]-muodossa: Lisätiedot: Radiohead: Radiohead: Radiohead: Radiohead: Radiohead: Radiohead: Radiohead: Radiohead: Radiohead: Radiohead on englantilainen rockyhtye Abingdonista, Oxfordshiresta, joka perustettiin vuonna 1985. Yhtyeeseen kuuluvat Thom Yorke, Jonny Greenwood, Colin Greenwood, Phil Selway ja Ed O'Brien. Radiohead julkaisi debyyttisinglensä "Creep" vuonna 1992. Siitä tuli maailmanlaajuinen hitti yhtyeen debyyttialbumin Pablo Honey julkaisun jälkeen. Heidän suosionsa kasvoi Yhdistyneessä kuningaskunnassa toisen albumin, The Bendsin, julkaisun myötä. Radioheadin kolmas albumi OK Computer lennätti yhtyeen kansainväliseen maineeseen; laajalla soundilla ja modernin vieraantumisen teemoilla varustettua OK Computeria pidetään usein yhtenä 1990-luvun merkkiteoksista ja yhtenä kaikkien aikojen parhaista albumeista. Kid A ja Amnesiac merkitsivät Radioheadin musiikillisessa tyylissä dramaattista kehitystä, kun he yhdistivät kokeellista elektronista musiikkia, krautrockia ja jazz-vaikutteita. Hail to the Thief, sekoitus piano- ja kitararockia, elektroniikkaa ja sodan inspiroimia sanoituksia, oli yhtyeen viimeinen albumi levy-yhtiölleen EMI:lle. Radiohead julkaisi itse seitsemännen albuminsa In Rainbows digitaalisena latauksena, jonka hinnan asiakkaat saivat itse määrätä, ja menestyi kriitikoissa ja listoilla.DVD:;Type: Mediaformaatti: ;</w:t>
      </w:r>
    </w:p>
    <w:p>
      <w:r>
        <w:rPr>
          <w:b/>
        </w:rPr>
        <w:t xml:space="preserve">Tulos</w:t>
      </w:r>
    </w:p>
    <w:p>
      <w:r>
        <w:t xml:space="preserve">Minkä [DVD] musiikkijulkaisun on tuottanut [Radiohead]?</w:t>
      </w:r>
    </w:p>
    <w:p>
      <w:r>
        <w:rPr>
          <w:b/>
        </w:rPr>
        <w:t xml:space="preserve">Tulos</w:t>
      </w:r>
    </w:p>
    <w:p>
      <w:r>
        <w:t xml:space="preserve">Mitkä ovat kaikki [Radioheadin] tuottamat [DVD]-muotoiset musiikkijulkaisut?</w:t>
      </w:r>
    </w:p>
    <w:p>
      <w:r>
        <w:rPr>
          <w:b/>
        </w:rPr>
        <w:t xml:space="preserve">Tulos</w:t>
      </w:r>
    </w:p>
    <w:p>
      <w:r>
        <w:t xml:space="preserve">Löydä kaikki [Radiohead] tuottamat musiikkijulkaisut [DVD]-muodossa.</w:t>
      </w:r>
    </w:p>
    <w:p>
      <w:r>
        <w:rPr>
          <w:b/>
        </w:rPr>
        <w:t xml:space="preserve">Tulos</w:t>
      </w:r>
    </w:p>
    <w:p>
      <w:r>
        <w:t xml:space="preserve">Luettele kaikki [Radioheadin] tuottamat musiikkijulkaisut [DVD]-muodossa.</w:t>
      </w:r>
    </w:p>
    <w:p>
      <w:r>
        <w:rPr>
          <w:b/>
        </w:rPr>
        <w:t xml:space="preserve">Tulos</w:t>
      </w:r>
    </w:p>
    <w:p>
      <w:r>
        <w:t xml:space="preserve">Löydä kaikki [Radioheadin] tuottamat musiikkijulkaisut [DVD]-muodossa.</w:t>
      </w:r>
    </w:p>
    <w:p>
      <w:r>
        <w:rPr>
          <w:b/>
        </w:rPr>
        <w:t xml:space="preserve">Tulos</w:t>
      </w:r>
    </w:p>
    <w:p>
      <w:r>
        <w:t xml:space="preserve">Mitä kaikkea [Radioheadin] tuottamaa musiikkia on julkaistu [DVD:llä]?</w:t>
      </w:r>
    </w:p>
    <w:p>
      <w:r>
        <w:rPr>
          <w:b/>
        </w:rPr>
        <w:t xml:space="preserve">Esimerkki 5.2785</w:t>
      </w:r>
    </w:p>
    <w:p>
      <w:r>
        <w:t xml:space="preserve">alkuperäinen kysymys: Vastaus: Abee, Peekskillin meteoriitti, Anlong...: Meteoriitti: Kondriitit ovat kivisiä meteoriitteja, jotka eivät ole muuttuneet emokappaleen sulamisen tai erilaistumisen seurauksena. Ne ovat syntyneet, kun erilaiset pölyt ja pienet jyvät, joita oli varhaisessa aurinkokunnassa, akkretoituivat ja muodostivat alkeellisia asteroideja. Ne ovat yleisin Maahan putoava meteoriittityyppi, ja niiden osuus koko putoamisesta vaihtelee arviolta 85,7-86,2 prosentin välillä. Niiden tutkiminen antaa tärkeitä vihjeitä aurinkokunnan alkuperän ja iän, orgaanisten yhdisteiden synteesin, elämän alkuperän tai veden esiintymisen ymmärtämiseksi Maassa. Yksi niiden ominaispiirteistä on kondriittien esiintyminen. Ne ovat pyöreitä, erilaisten mineraalien muodostamia rakeisia jyviä, jotka tavallisesti muodostavat 20-80 tilavuusprosenttia kondriitista. Kondriitit voidaan erottaa rautameteoriiteista niiden alhaisen rauta- ja nikkelipitoisuuden vuoksi. Muut ei-metalliset meteoriitit, akondriitit, joista puuttuvat kondriitit, ovat syntyneet vasta hiljattain. Maailman kokoelmissa on tällä hetkellä yli 27 000 kondriittia. Suurin koskaan löydetty yksittäinen kivi, joka painoi 1770 kiloa, oli osa vuoden 1976 Jilinin meteoriittisadetta.</w:t>
      </w:r>
    </w:p>
    <w:p>
      <w:r>
        <w:rPr>
          <w:b/>
        </w:rPr>
        <w:t xml:space="preserve">Tulos</w:t>
      </w:r>
    </w:p>
    <w:p>
      <w:r>
        <w:t xml:space="preserve">Minkä [kondriittia] sisältävän meteoriitin massa on suurempi kuin [1275.0]?</w:t>
      </w:r>
    </w:p>
    <w:p>
      <w:r>
        <w:rPr>
          <w:b/>
        </w:rPr>
        <w:t xml:space="preserve">Tulos</w:t>
      </w:r>
    </w:p>
    <w:p>
      <w:r>
        <w:t xml:space="preserve">Minkä [kondriitista] koostuvan meteoriitin meteoriittimassa on suurempi kuin [1275.0]?</w:t>
      </w:r>
    </w:p>
    <w:p>
      <w:r>
        <w:rPr>
          <w:b/>
        </w:rPr>
        <w:t xml:space="preserve">Tulos</w:t>
      </w:r>
    </w:p>
    <w:p>
      <w:r>
        <w:t xml:space="preserve">[Kondriitilla] on [1275.0] suurempi meteoriittimassa, joka koostuu mistä meteoriitista?</w:t>
      </w:r>
    </w:p>
    <w:p>
      <w:r>
        <w:rPr>
          <w:b/>
        </w:rPr>
        <w:t xml:space="preserve">Tulos</w:t>
      </w:r>
    </w:p>
    <w:p>
      <w:r>
        <w:t xml:space="preserve">Minkä [kondriittimeteoriitin] massa on suurempi kuin [1275.0]?</w:t>
      </w:r>
    </w:p>
    <w:p>
      <w:r>
        <w:rPr>
          <w:b/>
        </w:rPr>
        <w:t xml:space="preserve">Tulos</w:t>
      </w:r>
    </w:p>
    <w:p>
      <w:r>
        <w:t xml:space="preserve">Minkä [kondriitista] valmistetun meteoriitin massa on vähintään [1275,0]?</w:t>
      </w:r>
    </w:p>
    <w:p>
      <w:r>
        <w:rPr>
          <w:b/>
        </w:rPr>
        <w:t xml:space="preserve">Tulos</w:t>
      </w:r>
    </w:p>
    <w:p>
      <w:r>
        <w:t xml:space="preserve">Mikä on meteoriitti, joka on valmistettu [kondriitista] ja jonka meteoriitin massa on suurempi kuin [1275.0].</w:t>
      </w:r>
    </w:p>
    <w:p>
      <w:r>
        <w:rPr>
          <w:b/>
        </w:rPr>
        <w:t xml:space="preserve">Esimerkki 5.2786</w:t>
      </w:r>
    </w:p>
    <w:p>
      <w:r>
        <w:t xml:space="preserve">Alkuperäinen kysymys: Mikä pelijulkaisija julkaisee korttipelin, jonka suunnittelija on [Reiner Knizia]?Vastaus: Kosmos, Rio Grande GamesVastaustyyppi: Pelin julkaisija: Reiner Knizia on tuottelias saksalaistyylinen lautapelien suunnittelija.</w:t>
      </w:r>
    </w:p>
    <w:p>
      <w:r>
        <w:rPr>
          <w:b/>
        </w:rPr>
        <w:t xml:space="preserve">Tulos</w:t>
      </w:r>
    </w:p>
    <w:p>
      <w:r>
        <w:t xml:space="preserve">Kuka on [Reiner Knizian] suunnitteleman pelikorttipelin julkaisija?</w:t>
      </w:r>
    </w:p>
    <w:p>
      <w:r>
        <w:rPr>
          <w:b/>
        </w:rPr>
        <w:t xml:space="preserve">Tulos</w:t>
      </w:r>
    </w:p>
    <w:p>
      <w:r>
        <w:t xml:space="preserve">Mikä pelijulkaisija julkaisi pelikorttipelin, jonka suunnittelija oli [Reiner Knizia]?</w:t>
      </w:r>
    </w:p>
    <w:p>
      <w:r>
        <w:rPr>
          <w:b/>
        </w:rPr>
        <w:t xml:space="preserve">Tulos</w:t>
      </w:r>
    </w:p>
    <w:p>
      <w:r>
        <w:t xml:space="preserve">Minkä pelijulkaisijan kanssa suunnittelija [Reiner Knizia] julkaisi pelikorttipelin?</w:t>
      </w:r>
    </w:p>
    <w:p>
      <w:r>
        <w:rPr>
          <w:b/>
        </w:rPr>
        <w:t xml:space="preserve">Tulos</w:t>
      </w:r>
    </w:p>
    <w:p>
      <w:r>
        <w:t xml:space="preserve">Mikä pelijulkaisija on julkaissut pelikorttipelin, jonka suunnittelija on [Reiner Knizia]?</w:t>
      </w:r>
    </w:p>
    <w:p>
      <w:r>
        <w:rPr>
          <w:b/>
        </w:rPr>
        <w:t xml:space="preserve">Tulos</w:t>
      </w:r>
    </w:p>
    <w:p>
      <w:r>
        <w:t xml:space="preserve">Mikä pelijulkaisija julkaisi pelikorttipelin, jonka suunnittelija oli [Reiner Knizia]?</w:t>
      </w:r>
    </w:p>
    <w:p>
      <w:r>
        <w:rPr>
          <w:b/>
        </w:rPr>
        <w:t xml:space="preserve">Esimerkki 5.2787</w:t>
      </w:r>
    </w:p>
    <w:p>
      <w:r>
        <w:t xml:space="preserve">Alkuperäinen kysymys: Minkä kuluttajatuotteen luokka on [Hajuvesi] ja aihealue [Naisten tuoksut]?Vastaus: Azzaro Couture Cristal 75 mlVastaustyyppi: Consumer product.auxiliary information: Parfyymi on tuoksuvien eteeristen öljyjen tai aromaattisten yhdisteiden, fiksatiivien ja liuottimien seos, jota käytetään antamaan ihmiskeholle, eläimille, elintarvikkeille, esineille ja asuintiloille "miellyttävä tuoksu". Hajuvesien tiedetään olleen olemassa joissakin varhaisimmissa ihmiskunnan sivilisaatioissa joko antiikin tekstien tai arkeologisten kaivausten perusteella. Nykyaikainen hajusteiden valmistus alkoi 1800-luvun lopulla, kun vanilliinin tai kumariinin kaltaisia aromaattisia yhdisteitä syntetisoitiin kaupallisesti. Näin voitiin valmistaa hajusteita, joiden tuoksuja ei ollut aiemmin mahdollista saada pelkästään luonnollisista aromaattisista aineista.</w:t>
      </w:r>
    </w:p>
    <w:p>
      <w:r>
        <w:rPr>
          <w:b/>
        </w:rPr>
        <w:t xml:space="preserve">Tulos</w:t>
      </w:r>
    </w:p>
    <w:p>
      <w:r>
        <w:t xml:space="preserve">Mikä kuluttajatuote kuuluu aihealueeseen [Naisten tuoksut] ja luokkaan [Hajuvesi]?</w:t>
      </w:r>
    </w:p>
    <w:p>
      <w:r>
        <w:rPr>
          <w:b/>
        </w:rPr>
        <w:t xml:space="preserve">Tulos</w:t>
      </w:r>
    </w:p>
    <w:p>
      <w:r>
        <w:t xml:space="preserve">Mikä tuote on [Hajuvesi] kategoriassa [Naisten tuoksut]?</w:t>
      </w:r>
    </w:p>
    <w:p>
      <w:r>
        <w:rPr>
          <w:b/>
        </w:rPr>
        <w:t xml:space="preserve">Tulos</w:t>
      </w:r>
    </w:p>
    <w:p>
      <w:r>
        <w:t xml:space="preserve">Mikä [Naistuoksut]-teemaan kuuluva kuluttajatuote kuuluu myös [Hajuvesi]-luokkaan?</w:t>
      </w:r>
    </w:p>
    <w:p>
      <w:r>
        <w:rPr>
          <w:b/>
        </w:rPr>
        <w:t xml:space="preserve">Tulos</w:t>
      </w:r>
    </w:p>
    <w:p>
      <w:r>
        <w:t xml:space="preserve">Mikä kuluttajatuotteista kuuluu luokkaan [Hajuvesi] ja sen aiheena on [Naistuoksut]?</w:t>
      </w:r>
    </w:p>
    <w:p>
      <w:r>
        <w:rPr>
          <w:b/>
        </w:rPr>
        <w:t xml:space="preserve">Tulos</w:t>
      </w:r>
    </w:p>
    <w:p>
      <w:r>
        <w:t xml:space="preserve">Luokka [Hajuvesi] ja aihealue [Naisten hajuvedet] on mikä kulutustuote?</w:t>
      </w:r>
    </w:p>
    <w:p>
      <w:r>
        <w:rPr>
          <w:b/>
        </w:rPr>
        <w:t xml:space="preserve">Tulos</w:t>
      </w:r>
    </w:p>
    <w:p>
      <w:r>
        <w:t xml:space="preserve">Mikä kuluttajatuote kuuluu aihealueeseen [Naisten tuoksut] ja kuuluu myös luokkaan [Hajuvesi]?</w:t>
      </w:r>
    </w:p>
    <w:p>
      <w:r>
        <w:rPr>
          <w:b/>
        </w:rPr>
        <w:t xml:space="preserve">Tulos</w:t>
      </w:r>
    </w:p>
    <w:p>
      <w:r>
        <w:t xml:space="preserve">Mitä [Hajuvettä] on [Naisten tuoksuja]?</w:t>
      </w:r>
    </w:p>
    <w:p>
      <w:r>
        <w:rPr>
          <w:b/>
        </w:rPr>
        <w:t xml:space="preserve">Esimerkki 5.2788</w:t>
      </w:r>
    </w:p>
    <w:p>
      <w:r>
        <w:t xml:space="preserve">alkuperäinen kysymys: Vastaus: actionscriptVastaustyyppi: Mikä ohjelmointikieli on [Javan] vaikutuksen alainen ja mitä [Adobe Flash] käyttää? Ohjelmointikieli: ohjelmointikieli.lisätiedot: Java on yleiskäyttöinen tietokoneohjelmointikieli, joka on rinnakkainen, luokkapohjainen, oliopohjainen ja erityisesti suunniteltu siten, että siinä on mahdollisimman vähän riippuvuuksia toteutuksesta. Sen tarkoituksena on antaa sovelluskehittäjille mahdollisuus "kirjoittaa kerran ja suorittaa missä tahansa", mikä tarkoittaa, että käännetty Java-koodi voi toimia kaikilla Javaa tukevilla alustoilla ilman uudelleenkääntämistä. Java-sovellukset käännetään tavallisesti tavukoodiksi, joka voidaan ajaa millä tahansa Java-virtuaalikoneella tietokonearkkitehtuurista riippumatta. Vuodesta 2015 lähtien Java on yksi suosituimmista ohjelmointikielistä erityisesti asiakaspalvelinverkkosovelluksissa, ja sillä on raportoitu olevan 9 miljoonaa kehittäjää. Javan kehitti alun perin James Gosling Sun Microsystemsissä, ja se julkaistiin vuonna 1995 Sun Microsystemsin Java-alustan ydinkomponenttina. Kieli perustuu suurelta osin C:n ja C++:n syntaksiin, mutta siinä on vähemmän matalan tason toimintoja kuin kummassakaan niistä. Sun julkaisi alun perin alkuperäiset ja referenssitoteutuksen Java-kääntäjät, virtuaalikoneet ja luokkakirjastot omilla lisensseillään.Adobe Flash:;Type: Ohjelmisto: ;</w:t>
      </w:r>
    </w:p>
    <w:p>
      <w:r>
        <w:rPr>
          <w:b/>
        </w:rPr>
        <w:t xml:space="preserve">Tulos</w:t>
      </w:r>
    </w:p>
    <w:p>
      <w:r>
        <w:t xml:space="preserve">Mikä on sen ohjelmointikielen nimi, johon [Java] on vaikuttanut ja jota [Adobe Flash] käyttää?</w:t>
      </w:r>
    </w:p>
    <w:p>
      <w:r>
        <w:rPr>
          <w:b/>
        </w:rPr>
        <w:t xml:space="preserve">Tulos</w:t>
      </w:r>
    </w:p>
    <w:p>
      <w:r>
        <w:t xml:space="preserve">Mitä ohjelmointikieltä [Adobe Flash] käyttää [Javan] vaikutuksesta?</w:t>
      </w:r>
    </w:p>
    <w:p>
      <w:r>
        <w:rPr>
          <w:b/>
        </w:rPr>
        <w:t xml:space="preserve">Tulos</w:t>
      </w:r>
    </w:p>
    <w:p>
      <w:r>
        <w:t xml:space="preserve">Mihin [Adobe Flash]in käyttämään ohjelmointikieleen [Java] on vaikuttanut?</w:t>
      </w:r>
    </w:p>
    <w:p>
      <w:r>
        <w:rPr>
          <w:b/>
        </w:rPr>
        <w:t xml:space="preserve">Tulos</w:t>
      </w:r>
    </w:p>
    <w:p>
      <w:r>
        <w:t xml:space="preserve">Mihin ohjelmointikieleen [Java] on vaikuttanut ja mitä [Adobe Flash] käyttää?</w:t>
      </w:r>
    </w:p>
    <w:p>
      <w:r>
        <w:rPr>
          <w:b/>
        </w:rPr>
        <w:t xml:space="preserve">Tulos</w:t>
      </w:r>
    </w:p>
    <w:p>
      <w:r>
        <w:t xml:space="preserve">[Java] on vaikuttanut [Adobe Flashin] käyttämään ohjelmointikieleen?</w:t>
      </w:r>
    </w:p>
    <w:p>
      <w:r>
        <w:rPr>
          <w:b/>
        </w:rPr>
        <w:t xml:space="preserve">Tulos</w:t>
      </w:r>
    </w:p>
    <w:p>
      <w:r>
        <w:t xml:space="preserve">[Java] ja [Adobe Flash] vaikuttivat mihin ohjelmointikieleen?</w:t>
      </w:r>
    </w:p>
    <w:p>
      <w:r>
        <w:rPr>
          <w:b/>
        </w:rPr>
        <w:t xml:space="preserve">Tulos</w:t>
      </w:r>
    </w:p>
    <w:p>
      <w:r>
        <w:t xml:space="preserve">Mitä ohjelmointikieltä [Adobe Flash] käyttää ja mihin [Java] vaikuttaa?</w:t>
      </w:r>
    </w:p>
    <w:p>
      <w:r>
        <w:rPr>
          <w:b/>
        </w:rPr>
        <w:t xml:space="preserve">Esimerkki 5.2789</w:t>
      </w:r>
    </w:p>
    <w:p>
      <w:r>
        <w:t xml:space="preserve">alkuperäinen kysymys: Vastaus: Markkinointiasiantuntija, SEO, verkkomainontaVastaustyyppi: Minkä tyyppinen ja [SEO-konsultti] on laajennettu samaa tyyppiä?Vastaus: Markkinointiasiantuntija, SEO, verkkomainonta: Vastaus: Tyyppi.</w:t>
      </w:r>
    </w:p>
    <w:p>
      <w:r>
        <w:rPr>
          <w:b/>
        </w:rPr>
        <w:t xml:space="preserve">Tulos</w:t>
      </w:r>
    </w:p>
    <w:p>
      <w:r>
        <w:t xml:space="preserve">Millaisia ovat erilaiset [SEO-konsultti] laajennettu?</w:t>
        <w:br/>
        <w:br/>
        <w:t xml:space="preserve"> (En usko, että tässä alkuperäisessä kysymyksessä on mitään järkeä englanniksi</w:t>
        <w:t xml:space="preserve"> Joten tein parhaani).</w:t>
      </w:r>
    </w:p>
    <w:p>
      <w:r>
        <w:rPr>
          <w:b/>
        </w:rPr>
        <w:t xml:space="preserve">Tulos</w:t>
      </w:r>
    </w:p>
    <w:p>
      <w:r>
        <w:t xml:space="preserve">Mikä on [SEO-konsultti]?</w:t>
      </w:r>
    </w:p>
    <w:p>
      <w:r>
        <w:rPr>
          <w:b/>
        </w:rPr>
        <w:t xml:space="preserve">Tulos</w:t>
      </w:r>
    </w:p>
    <w:p>
      <w:r>
        <w:t xml:space="preserve">Minkä tyyppinen on [SEO-konsultti]?</w:t>
      </w:r>
    </w:p>
    <w:p>
      <w:r>
        <w:rPr>
          <w:b/>
        </w:rPr>
        <w:t xml:space="preserve">Tulos</w:t>
      </w:r>
    </w:p>
    <w:p>
      <w:r>
        <w:t xml:space="preserve">Millainen konsultti on [SEO-konsultti]?</w:t>
      </w:r>
    </w:p>
    <w:p>
      <w:r>
        <w:rPr>
          <w:b/>
        </w:rPr>
        <w:t xml:space="preserve">Tulos</w:t>
      </w:r>
    </w:p>
    <w:p>
      <w:r>
        <w:t xml:space="preserve">Minkä tyyppinen [SEO-konsultti] on laajennettu saman tyyppinen?</w:t>
      </w:r>
    </w:p>
    <w:p>
      <w:r>
        <w:rPr>
          <w:b/>
        </w:rPr>
        <w:t xml:space="preserve">Esimerkki 5.2790</w:t>
      </w:r>
    </w:p>
    <w:p>
      <w:r>
        <w:t xml:space="preserve">alkuperäinen kysymys: Vastaus: shabbatvastaustyyppi: Mikä on [heprealaisen kalenterin] viikonpäivä?Vastaus: shabbatvastaustyyppi: Mikä on [heprealaisen kalenterin] viikonpäivä? aputieto: Shabbat: viikonpäivä: Heprealainen tai juutalainen kalenteri on lunisolaarinen kalenteri, jota käytetään nykyään pääasiassa juutalaisten uskonnollisiin juhliin. Se määrittää juutalaisten juhlapäivien päivämäärät ja sopivat julkiset Toora-osuuksien lukemisajat, yahrzeitit ja päivittäiset psalmien lukemisajat, monien seremoniallisen käytön ohella. Israelissa sitä käytetään uskonnollisiin tarkoituksiin, se antaa aikataulun maataloudelle ja on virallinen kalenteri siviilikäytössä, vaikka jälkimmäisen käyttö on jatkuvasti vähentynyt gregoriaanisen kalenterin hyväksi. Nykyinen hepreankielinen kalenteri on kehittynyt, ja siihen on vaikuttanut myös babylonialainen vaikutus. Tannaiittiseen kauteen asti kalenterissa käytettiin uutta kuunsirppiä, ja siihen lisättiin yleensä joka toinen tai kolmas vuosi lisäkuukausi korjaamaan kahdentoista kuukuukauden ja aurinkovuoden välistä eroa. Lisäkuukauden lisääminen perustui luonnollisten maatalouteen liittyvien tapahtumien havaitsemiseen. Amoralaisella kaudella ja geonisella kaudella tämä järjestelmä syrjäytettiin vähitellen nykyisin käytössä olevilla matemaattisilla säännöillä. Maimonides kodifioi periaatteet ja säännöt täydellisesti Mishneh Toorassa 1200-luvulla.</w:t>
      </w:r>
    </w:p>
    <w:p>
      <w:r>
        <w:rPr>
          <w:b/>
        </w:rPr>
        <w:t xml:space="preserve">Tulos</w:t>
      </w:r>
    </w:p>
    <w:p>
      <w:r>
        <w:t xml:space="preserve">Mikä on viikonpäivä [heprealaisessa kalenterissa]?</w:t>
      </w:r>
    </w:p>
    <w:p>
      <w:r>
        <w:rPr>
          <w:b/>
        </w:rPr>
        <w:t xml:space="preserve">Tulos</w:t>
      </w:r>
    </w:p>
    <w:p>
      <w:r>
        <w:t xml:space="preserve">Mikä viikonpäivä on [heprealaisessa kalenterissa]?</w:t>
      </w:r>
    </w:p>
    <w:p>
      <w:r>
        <w:rPr>
          <w:b/>
        </w:rPr>
        <w:t xml:space="preserve">Tulos</w:t>
      </w:r>
    </w:p>
    <w:p>
      <w:r>
        <w:t xml:space="preserve">Mikä on tämän viikonpäivän nimi [heprealaisessa kalenterissa]?</w:t>
      </w:r>
    </w:p>
    <w:p>
      <w:r>
        <w:rPr>
          <w:b/>
        </w:rPr>
        <w:t xml:space="preserve">Tulos</w:t>
      </w:r>
    </w:p>
    <w:p>
      <w:r>
        <w:t xml:space="preserve">Mikä on [heprealaisen kalenterin] viikonpäivän nimi?</w:t>
      </w:r>
    </w:p>
    <w:p>
      <w:r>
        <w:rPr>
          <w:b/>
        </w:rPr>
        <w:t xml:space="preserve">Tulos</w:t>
      </w:r>
    </w:p>
    <w:p>
      <w:r>
        <w:t xml:space="preserve">Mikä viikonpäivä on [heprealaisessa kalenterissa]?</w:t>
      </w:r>
    </w:p>
    <w:p>
      <w:r>
        <w:rPr>
          <w:b/>
        </w:rPr>
        <w:t xml:space="preserve">Tulos</w:t>
      </w:r>
    </w:p>
    <w:p>
      <w:r>
        <w:t xml:space="preserve">Mikä on viikonpäivä [heprealaisessa kalenterissa]?</w:t>
      </w:r>
    </w:p>
    <w:p>
      <w:r>
        <w:rPr>
          <w:b/>
        </w:rPr>
        <w:t xml:space="preserve">Esimerkki 5.2791</w:t>
      </w:r>
    </w:p>
    <w:p>
      <w:r>
        <w:t xml:space="preserve">alkuperäinen kysymys: Vastaus: Skotlannin juniorijalkapalloliitto, itäinen alue, Skotlannin juniorijalkapalloliitto, läntinen alue, Skotlannin jalkapalloliigan kakkosdivisioona...: Jalkapalloliiga: Scottish Premier League oli Skotlannin ammattilaisjalkapalloseurojen korkeimman tason liigakilpailu. Liiga perustettiin vuonna 1998, jolloin se irtautui Skotlannin jalkapalloliigasta. Se lakkautettiin vuonna 2013, kun SPL ja SFL yhdistyivät muodostaen uuden Skotlannin ammattilaisjalkapalloliigan, jonka ylin divisioona tunnetaan nimellä Scottish Premiership. SPL:ssä kilpaili yhteensä 19 seuraa, mutta vain Old Firm -seurat, Celtic ja Rangers, voittivat mestaruuden.</w:t>
      </w:r>
    </w:p>
    <w:p>
      <w:r>
        <w:rPr>
          <w:b/>
        </w:rPr>
        <w:t xml:space="preserve">Tulos</w:t>
      </w:r>
    </w:p>
    <w:p>
      <w:r>
        <w:t xml:space="preserve">Mitä muita liigoja on samassa jalkapallojärjestelmässä kuin [Skotlannin Valioliiga]?</w:t>
      </w:r>
    </w:p>
    <w:p>
      <w:r>
        <w:rPr>
          <w:b/>
        </w:rPr>
        <w:t xml:space="preserve">Tulos</w:t>
      </w:r>
    </w:p>
    <w:p>
      <w:r>
        <w:t xml:space="preserve">Mitkä jalkapalloliigat kuuluvat samaan liigajärjestelmään kuin [Skotlannin valioliiga]?</w:t>
      </w:r>
    </w:p>
    <w:p>
      <w:r>
        <w:rPr>
          <w:b/>
        </w:rPr>
        <w:t xml:space="preserve">Tulos</w:t>
      </w:r>
    </w:p>
    <w:p>
      <w:r>
        <w:t xml:space="preserve">Millä jalkapalloliigoilla on sama liigajärjestelmä kuin [Scottish Premier League]?</w:t>
      </w:r>
    </w:p>
    <w:p>
      <w:r>
        <w:rPr>
          <w:b/>
        </w:rPr>
        <w:t xml:space="preserve">Tulos</w:t>
      </w:r>
    </w:p>
    <w:p>
      <w:r>
        <w:t xml:space="preserve">Millä jalkapalloliigoilla on sama liigajärjestelmä kuin [Skotlannin valioliigalla]?</w:t>
      </w:r>
    </w:p>
    <w:p>
      <w:r>
        <w:rPr>
          <w:b/>
        </w:rPr>
        <w:t xml:space="preserve">Tulos</w:t>
      </w:r>
    </w:p>
    <w:p>
      <w:r>
        <w:t xml:space="preserve">Mitkä ovat niiden jalkapalloliigojen nimet, jotka ovat samassa jalkapalloliigajärjestelmässä kuin [Scottish Premier League]?</w:t>
      </w:r>
    </w:p>
    <w:p>
      <w:r>
        <w:rPr>
          <w:b/>
        </w:rPr>
        <w:t xml:space="preserve">Tulos</w:t>
      </w:r>
    </w:p>
    <w:p>
      <w:r>
        <w:t xml:space="preserve">Mitkä jalkapalloliigat ovat samassa liigajärjestelmässä [Skotlannin valioliigan] kanssa?</w:t>
      </w:r>
    </w:p>
    <w:p>
      <w:r>
        <w:rPr>
          <w:b/>
        </w:rPr>
        <w:t xml:space="preserve">Esimerkki 5.2792</w:t>
      </w:r>
    </w:p>
    <w:p>
      <w:r>
        <w:t xml:space="preserve">Alkuperäinen kysymys: Mikä musiikkilaji on musiikkilajin vanhemmat lajit, joissa on albumit [Get Yer Ya-Ya's Out! The Rolling Stones in Concert]?Vastaus: rockmusiikki, rock and roll, rockabilly...vastaustyyppi...vastaus: Musiikin laji.lisätiedot: 'Get Yer Ya-Ya's Out!': The Rolling Stones in Concert on Rolling Stonesin livealbumi, joka julkaistiin 4. syyskuuta 1970 Decca Recordsilla Isossa-Britanniassa ja London Recordsilla Yhdysvalloissa. Se äänitettiin New Yorkissa ja Marylandissa marraskuussa 1969, juuri ennen Let It Bleed -levyn julkaisua. Se on ensimmäinen livealbumi, joka nousi listaykköseksi Britanniassa. Sen kerrottiin ilmestyneen vastauksena tunnetulle bootleg-levylle Live'r Than You'll Ever Be.</w:t>
      </w:r>
    </w:p>
    <w:p>
      <w:r>
        <w:rPr>
          <w:b/>
        </w:rPr>
        <w:t xml:space="preserve">Tulos</w:t>
      </w:r>
    </w:p>
    <w:p>
      <w:r>
        <w:t xml:space="preserve">Mihin genreen albumi [Get Yer Ya-Ya's Out! The Rolling Stones in Concert] kuuluu?</w:t>
      </w:r>
    </w:p>
    <w:p>
      <w:r>
        <w:rPr>
          <w:b/>
        </w:rPr>
        <w:t xml:space="preserve">Tulos</w:t>
      </w:r>
    </w:p>
    <w:p>
      <w:r>
        <w:t xml:space="preserve">Albumi [Get Yer Ya-Ya's Out! The Rolling Stones in Concert] kuuluu mihin musiikkilajin vanhempaan genreen?</w:t>
      </w:r>
    </w:p>
    <w:p>
      <w:r>
        <w:rPr>
          <w:b/>
        </w:rPr>
        <w:t xml:space="preserve">Tulos</w:t>
      </w:r>
    </w:p>
    <w:p>
      <w:r>
        <w:t xml:space="preserve">Musiikkilajin albumeilla [Get Yer Ya-Ya's Out! The Rolling Stones in Concert] osalta mikä musiikkilaji on kanta-genre?</w:t>
      </w:r>
    </w:p>
    <w:p>
      <w:r>
        <w:rPr>
          <w:b/>
        </w:rPr>
        <w:t xml:space="preserve">Tulos</w:t>
      </w:r>
    </w:p>
    <w:p>
      <w:r>
        <w:t xml:space="preserve">[Get Yer Ya-Ya's Out! The Rolling Stones in Concert] voidaan pitää minkä musiikkilajin vanhempana genrenä?</w:t>
      </w:r>
    </w:p>
    <w:p>
      <w:r>
        <w:rPr>
          <w:b/>
        </w:rPr>
        <w:t xml:space="preserve">Tulos</w:t>
      </w:r>
    </w:p>
    <w:p>
      <w:r>
        <w:t xml:space="preserve">mikä Musiikkilaji on Musiikkilajin vanhempien genre, johon kuuluvat albumit kuten [Get Yer Ya-Ya's Out! The Rolling Stones in Concert]?</w:t>
      </w:r>
    </w:p>
    <w:p>
      <w:r>
        <w:rPr>
          <w:b/>
        </w:rPr>
        <w:t xml:space="preserve">Tulos</w:t>
      </w:r>
    </w:p>
    <w:p>
      <w:r>
        <w:t xml:space="preserve">Mikä musiikin genre on vanhempien genre musiikin genre albumit [Get Yer Ya-Ya's Out! The Rolling Stones in Concert]?</w:t>
      </w:r>
    </w:p>
    <w:p>
      <w:r>
        <w:rPr>
          <w:b/>
        </w:rPr>
        <w:t xml:space="preserve">Esimerkki 5.2793</w:t>
      </w:r>
    </w:p>
    <w:p>
      <w:r>
        <w:t xml:space="preserve">alkuperäinen kysymys: Vastaus: SpiritVastaustyyppi: [Dave Stewart] toimitti värillisen kannen sarjakuvanumeroon, jonka sarjakuvahahmo?Vastaus: SpiritVastaustyyppi: [Dave Stewart] toimitti värillisen kannen sarjakuvahahmolle: Lisätiedot: Spirit: Henki-niminen sarjakuvahahmo: Dave Stewart on yhdeksän kertaa Eisner-palkittu sarjakuvateollisuudessa työskentelevä värittäjä. Hänet tunnetaan työstään Dark Horse Comicsissa, DC Comicsissa ja Marvel Comicsissa sekä Tim Salen taiteen värittämisestä Heroesissa.</w:t>
      </w:r>
    </w:p>
    <w:p>
      <w:r>
        <w:rPr>
          <w:b/>
        </w:rPr>
        <w:t xml:space="preserve">Tulos</w:t>
      </w:r>
    </w:p>
    <w:p>
      <w:r>
        <w:t xml:space="preserve">[Dave Stewart] toimitti värillisen kannen minkä sarjakuvahahmon sarjakuvaan?</w:t>
      </w:r>
    </w:p>
    <w:p>
      <w:r>
        <w:rPr>
          <w:b/>
        </w:rPr>
        <w:t xml:space="preserve">Tulos</w:t>
      </w:r>
    </w:p>
    <w:p>
      <w:r>
        <w:t xml:space="preserve">Minkä sarjakuvahahmon [Dave Stewart] teki kansivärityksen?</w:t>
      </w:r>
    </w:p>
    <w:p>
      <w:r>
        <w:rPr>
          <w:b/>
        </w:rPr>
        <w:t xml:space="preserve">Tulos</w:t>
      </w:r>
    </w:p>
    <w:p>
      <w:r>
        <w:t xml:space="preserve">Minkä sarjakuvahahmon [Dave Stewart] sarjakuvanumeron kannen väri oli?</w:t>
      </w:r>
    </w:p>
    <w:p>
      <w:r>
        <w:rPr>
          <w:b/>
        </w:rPr>
        <w:t xml:space="preserve">Tulos</w:t>
      </w:r>
    </w:p>
    <w:p>
      <w:r>
        <w:t xml:space="preserve">Mikä on värillisen katetun sarjakuvahahmon [Dave Stewart] merkin nimi?</w:t>
      </w:r>
    </w:p>
    <w:p>
      <w:r>
        <w:rPr>
          <w:b/>
        </w:rPr>
        <w:t xml:space="preserve">Tulos</w:t>
      </w:r>
    </w:p>
    <w:p>
      <w:r>
        <w:t xml:space="preserve">Minkä sarjakuvahahmon värillinen kansi oli [Dave Stewartin] toimittama?</w:t>
      </w:r>
    </w:p>
    <w:p>
      <w:r>
        <w:rPr>
          <w:b/>
        </w:rPr>
        <w:t xml:space="preserve">Esimerkki 5.2794</w:t>
      </w:r>
    </w:p>
    <w:p>
      <w:r>
        <w:t xml:space="preserve">Alkuperäinen kysymys: Mitkä olympialaiset ovat yksi olympialaisten lajin, joka on [naisten rantalentopallon] laji, osoituksena olympialaisten lajista?vastaus: Mitkä olympialaiset ovat yksi olympialaisten lajin, joka on [naisten rantalentopallon] laji? Vastaustyyppi: Vuoden 1992 kesäolympialaiset: Olympiakisat.</w:t>
      </w:r>
    </w:p>
    <w:p>
      <w:r>
        <w:rPr>
          <w:b/>
        </w:rPr>
        <w:t xml:space="preserve">Tulos</w:t>
      </w:r>
    </w:p>
    <w:p>
      <w:r>
        <w:t xml:space="preserve">Missä olympialaisissa kiisteltiin siitä, oliko kyseessä [naisten rantalentopallon] esittely?</w:t>
      </w:r>
    </w:p>
    <w:p>
      <w:r>
        <w:rPr>
          <w:b/>
        </w:rPr>
        <w:t xml:space="preserve">Tulos</w:t>
      </w:r>
    </w:p>
    <w:p>
      <w:r>
        <w:t xml:space="preserve">Mihin olympialajiin kuuluu olympialajin [naisten rantalentopallon] esittely?</w:t>
      </w:r>
    </w:p>
    <w:p>
      <w:r>
        <w:rPr>
          <w:b/>
        </w:rPr>
        <w:t xml:space="preserve">Tulos</w:t>
      </w:r>
    </w:p>
    <w:p>
      <w:r>
        <w:t xml:space="preserve">Löydä peli, joka kilpailtiin olympialajin osoituksena, joka on [naisten rantalentopallon] laji.</w:t>
      </w:r>
    </w:p>
    <w:p>
      <w:r>
        <w:rPr>
          <w:b/>
        </w:rPr>
        <w:t xml:space="preserve">Tulos</w:t>
      </w:r>
    </w:p>
    <w:p>
      <w:r>
        <w:t xml:space="preserve">Mitkä olympialaiset ovat yksi olympialaisten lajin, joka on [naisten rantalentopallon] laji?</w:t>
      </w:r>
    </w:p>
    <w:p>
      <w:r>
        <w:rPr>
          <w:b/>
        </w:rPr>
        <w:t xml:space="preserve">Tulos</w:t>
      </w:r>
    </w:p>
    <w:p>
      <w:r>
        <w:t xml:space="preserve">Missä olympiapelissä [naisten rantalentopallossa] pelataan [naisten rantalentopalloa]?</w:t>
      </w:r>
    </w:p>
    <w:p>
      <w:r>
        <w:rPr>
          <w:b/>
        </w:rPr>
        <w:t xml:space="preserve">Tulos</w:t>
      </w:r>
    </w:p>
    <w:p>
      <w:r>
        <w:t xml:space="preserve">Missä olympialaisissa laji [naisten rantalentopallo] otettiin käyttöön näytöslajina?</w:t>
      </w:r>
    </w:p>
    <w:p>
      <w:r>
        <w:rPr>
          <w:b/>
        </w:rPr>
        <w:t xml:space="preserve">Esimerkki 5.2795</w:t>
      </w:r>
    </w:p>
    <w:p>
      <w:r>
        <w:t xml:space="preserve">Alkuperäinen kysymys: Mikä pyhäpäiväluokka on pyhäpäivä, jonka pyhäpäiväluokka on [pyhäpäivä]?Vastaus: länsimainen kristittyjen pyhäpäivä, yleinen vapaapäivä Laosissa, yleinen vapaapäivä Nepalissa...vastauksen tyyppi: Holiday Category.auxiliary information: Pankkivapaapäivä on yleinen vapaapäivä Yhdistyneessä kuningaskunnassa, joissakin Kansainyhteisön maissa, muissa Euroopan maissa, kuten Sveitsissä, ja puhekielessä yleinen vapaapäivä Irlannissa. Näinä päivinä ei ole automaattista oikeutta vapaapäiviin, vaikka pankit ovatkin kiinni, ja valtaosalle työväestöstä myönnetään sopimuksesta riippuen vapaata tai lisäpalkkaa näinä päivinä työskentelystä. Ensimmäiset viralliset vapaapäivät olivat vuoden 1871 Bank Holidays Act -laissa (Bank Holidays Act 1871) mainitut neljä päivää, mutta nykyään termiä käytetään puhekielessä pitkäperjantaista ja joulupäivästä, jotka olivat jo yleisen oikeuden mukaan yleisiä vapaapäiviä eivätkä siten virallisia vapaapäiviä Englannissa, Walesissa ja Pohjois-Irlannissa.</w:t>
      </w:r>
    </w:p>
    <w:p>
      <w:r>
        <w:rPr>
          <w:b/>
        </w:rPr>
        <w:t xml:space="preserve">Tulos</w:t>
      </w:r>
    </w:p>
    <w:p>
      <w:r>
        <w:t xml:space="preserve">Mihin lomaluokkaan [pyhäpäivä] kuuluu?</w:t>
      </w:r>
    </w:p>
    <w:p>
      <w:r>
        <w:rPr>
          <w:b/>
        </w:rPr>
        <w:t xml:space="preserve">Tulos</w:t>
      </w:r>
    </w:p>
    <w:p>
      <w:r>
        <w:t xml:space="preserve">Mihin lomaluokkaan [Bank holiday] kuuluu</w:t>
      </w:r>
    </w:p>
    <w:p>
      <w:r>
        <w:rPr>
          <w:b/>
        </w:rPr>
        <w:t xml:space="preserve">Tulos</w:t>
      </w:r>
    </w:p>
    <w:p>
      <w:r>
        <w:t xml:space="preserve">Mihin lomaluokkaan [pyhäpäivä] kuuluu?</w:t>
      </w:r>
    </w:p>
    <w:p>
      <w:r>
        <w:rPr>
          <w:b/>
        </w:rPr>
        <w:t xml:space="preserve">Tulos</w:t>
      </w:r>
    </w:p>
    <w:p>
      <w:r>
        <w:t xml:space="preserve">Mitä lomaluokkaa käytetään kuvaamaan [juhlapäivää]?</w:t>
      </w:r>
    </w:p>
    <w:p>
      <w:r>
        <w:rPr>
          <w:b/>
        </w:rPr>
        <w:t xml:space="preserve">Tulos</w:t>
      </w:r>
    </w:p>
    <w:p>
      <w:r>
        <w:t xml:space="preserve">Mikä on sen lomaluokan nimi, joka on lomapäivä, jonka lomaluokka on [Bank holiday]?</w:t>
      </w:r>
    </w:p>
    <w:p>
      <w:r>
        <w:rPr>
          <w:b/>
        </w:rPr>
        <w:t xml:space="preserve">Esimerkki 5.2796</w:t>
      </w:r>
    </w:p>
    <w:p>
      <w:r>
        <w:t xml:space="preserve">alkuperäinen kysymys: Vastaus: seminaarivastaustyyppi: Lisätiedot: Konferenssisarjan tyyppi: Konferenssin tyyppi: Viikoittainen on viittaus tapahtumien väliseen aikaan; kerran viikossa.</w:t>
      </w:r>
    </w:p>
    <w:p>
      <w:r>
        <w:rPr>
          <w:b/>
        </w:rPr>
        <w:t xml:space="preserve">Tulos</w:t>
      </w:r>
    </w:p>
    <w:p>
      <w:r>
        <w:t xml:space="preserve">Minkä tyyppistä konferenssisarjaa nykyinen taajuus [Viikoittain] käyttää?</w:t>
      </w:r>
    </w:p>
    <w:p>
      <w:r>
        <w:rPr>
          <w:b/>
        </w:rPr>
        <w:t xml:space="preserve">Tulos</w:t>
      </w:r>
    </w:p>
    <w:p>
      <w:r>
        <w:t xml:space="preserve">Minkä konferenssisarjan taajuus on [Viikoittainen]?</w:t>
      </w:r>
    </w:p>
    <w:p>
      <w:r>
        <w:rPr>
          <w:b/>
        </w:rPr>
        <w:t xml:space="preserve">Tulos</w:t>
      </w:r>
    </w:p>
    <w:p>
      <w:r>
        <w:t xml:space="preserve">Mikä konferenssisarja tapahtuu [Viikoittain]?</w:t>
      </w:r>
    </w:p>
    <w:p>
      <w:r>
        <w:rPr>
          <w:b/>
        </w:rPr>
        <w:t xml:space="preserve">Tulos</w:t>
      </w:r>
    </w:p>
    <w:p>
      <w:r>
        <w:t xml:space="preserve">Minkä tyyppisen konferenssisarjan nykyinen taajuus on [Viikoittain]?</w:t>
      </w:r>
    </w:p>
    <w:p>
      <w:r>
        <w:rPr>
          <w:b/>
        </w:rPr>
        <w:t xml:space="preserve">Tulos</w:t>
      </w:r>
    </w:p>
    <w:p>
      <w:r>
        <w:t xml:space="preserve">Mikä on sen konferenssisarjan tyyppi, jonka nykyinen taajuus on [Viikoittain]?</w:t>
      </w:r>
    </w:p>
    <w:p>
      <w:r>
        <w:rPr>
          <w:b/>
        </w:rPr>
        <w:t xml:space="preserve">Tulos</w:t>
      </w:r>
    </w:p>
    <w:p>
      <w:r>
        <w:t xml:space="preserve">Mikä on sen konferenssisarjan tyypin nimi, jonka nykyinen taajuus on [Viikoittain]?</w:t>
      </w:r>
    </w:p>
    <w:p>
      <w:r>
        <w:rPr>
          <w:b/>
        </w:rPr>
        <w:t xml:space="preserve">Tulos</w:t>
      </w:r>
    </w:p>
    <w:p>
      <w:r>
        <w:t xml:space="preserve">Minkä tyyppinen konferenssi järjestetään [viikoittain]?</w:t>
      </w:r>
    </w:p>
    <w:p>
      <w:r>
        <w:rPr>
          <w:b/>
        </w:rPr>
        <w:t xml:space="preserve">Esimerkki 5.2797</w:t>
      </w:r>
    </w:p>
    <w:p>
      <w:r>
        <w:t xml:space="preserve">alkuperäinen kysymys: Vastaus: 4. joulukuuta, 18. joulukuuta, 11. joulukuuta....vastaustyyppi: Vastaustyyppi: Vuoden päivä.aputiedot: Joulukuu on vuoden kahdestoista ja viimeinen kuukausi juliaanisessa ja gregoriaanisessa kalenterissa. Se on yksi seitsemästä kuukaudesta, joiden pituus on 31 päivää. Joulukuu on meteorologisen talven ensimmäinen kuukausi pohjoisella pallonpuoliskolla ja eteläisellä pallonpuoliskolla kesän ensimmäinen kuukausi. Joulukuussa on vuoden lyhimmät valoisat tunnit pohjoisella pallonpuoliskolla ja pisimmät valoisat tunnit eteläisellä pallonpuoliskolla. Joulukuu alkaa joka vuosi samana viikonpäivänä kuin syyskuu ja päättyy joka vuosi samana viikonpäivänä kuin huhtikuu. Tavallisina vuosina edellisen vuoden huhti- ja heinäkuu alkavat aina samana viikonpäivänä kuin kuluvan vuoden joulukuu tavallisena vuotena ja edellisen vuoden lokakuu alkaa aina samana viikonpäivänä kuin kuluvan vuoden joulukuu karkausvuotena, kun taas edellisen vuoden tammikuu alkaa samana viikonpäivänä kuin kuluvan vuoden joulukuu karkausvuotena ja sitä välittömästi seuraavana vuotena.</w:t>
      </w:r>
    </w:p>
    <w:p>
      <w:r>
        <w:rPr>
          <w:b/>
        </w:rPr>
        <w:t xml:space="preserve">Tulos</w:t>
      </w:r>
    </w:p>
    <w:p>
      <w:r>
        <w:t xml:space="preserve">Mitkä ovat vuoden päivät [joulukuussa]?</w:t>
      </w:r>
    </w:p>
    <w:p>
      <w:r>
        <w:rPr>
          <w:b/>
        </w:rPr>
        <w:t xml:space="preserve">Tulos</w:t>
      </w:r>
    </w:p>
    <w:p>
      <w:r>
        <w:t xml:space="preserve">[Joulukuu] sisältää vuoden minkä päivän?</w:t>
      </w:r>
    </w:p>
    <w:p>
      <w:r>
        <w:rPr>
          <w:b/>
        </w:rPr>
        <w:t xml:space="preserve">Tulos</w:t>
      </w:r>
    </w:p>
    <w:p>
      <w:r>
        <w:t xml:space="preserve">Mikä päivä vuodesta osuu [joulukuuhun]?</w:t>
      </w:r>
    </w:p>
    <w:p>
      <w:r>
        <w:rPr>
          <w:b/>
        </w:rPr>
        <w:t xml:space="preserve">Tulos</w:t>
      </w:r>
    </w:p>
    <w:p>
      <w:r>
        <w:t xml:space="preserve">[Joulukuu] osuu mille päivälle vuodessa?</w:t>
      </w:r>
    </w:p>
    <w:p>
      <w:r>
        <w:rPr>
          <w:b/>
        </w:rPr>
        <w:t xml:space="preserve">Tulos</w:t>
      </w:r>
    </w:p>
    <w:p>
      <w:r>
        <w:t xml:space="preserve">Mitkä päivät osuvat [joulukuulle] tänä vuonna?</w:t>
      </w:r>
    </w:p>
    <w:p>
      <w:r>
        <w:rPr>
          <w:b/>
        </w:rPr>
        <w:t xml:space="preserve">Tulos</w:t>
      </w:r>
    </w:p>
    <w:p>
      <w:r>
        <w:t xml:space="preserve">Mikä päivä vuodesta osuu [joulukuuhun]?</w:t>
      </w:r>
    </w:p>
    <w:p>
      <w:r>
        <w:rPr>
          <w:b/>
        </w:rPr>
        <w:t xml:space="preserve">Tulos</w:t>
      </w:r>
    </w:p>
    <w:p>
      <w:r>
        <w:t xml:space="preserve">Mitkä ovat joitakin päivämääriä [joulukuussa]?</w:t>
      </w:r>
    </w:p>
    <w:p>
      <w:r>
        <w:rPr>
          <w:b/>
        </w:rPr>
        <w:t xml:space="preserve">Esimerkki 5.2798</w:t>
      </w:r>
    </w:p>
    <w:p>
      <w:r>
        <w:t xml:space="preserve">alkuperäinen kysymys: Vastaus: Yhdistynyt kuningaskunta, Australia, Kanada....vastaustyyppi: Vastauksen tyyppi: Vastaustyyppi: Kuningaskunta: Elisabet II on kuningatar 16:ssa Kansainyhteisön 53 jäsenvaltiosta. Hän on Kansainyhteisön päämies ja Englannin kirkon ylin maaherra. Kun Elisabet astui virkaan 6. helmikuuta 1952, hänestä tuli Kansainyhteisön päämies ja seitsemän itsenäisen Kansainyhteisön maan kuningatar: Yhdistyneen kuningaskunnan, Kanadan, Australian, Uuden-Seelannin, Etelä-Afrikan, Pakistanin ja Ceylonin. Hänen kruunajaisjumalanpalveluksensa seuraavana vuonna oli ensimmäinen, joka televisioitiin. Vuosina 1956-1992 hänen valtakuntiensa määrä vaihteli, kun alueet itsenäistyivät ja joistakin valtakunnista tuli tasavaltoja. Nykyään Elisabet on edellä mainittujen neljän ensimmäisen maan lisäksi Jamaikan, Barbadosin, Bahaman, Grenadan, Papua-Uuden-Guinean, Salomonsaarten, Tuvalun, Saint Lucian, Saint Vincentin ja Grenadiinien, Belizen, Antiguan ja Barbudan sekä Saint Kittsin ja Nevisin kuningatar. Hän on maailman vanhin hallitseva monarkki ja Britannian pitkäikäisin. Jos hän hallitsee vielä 10. syyskuuta 2015, hänestä tulee Britannian pisimpään hallitseva valtionpäämies ja historian pisimpään hallitseva naismonarkki, joka ohittaa kuningatar Victorian.</w:t>
      </w:r>
    </w:p>
    <w:p>
      <w:r>
        <w:rPr>
          <w:b/>
        </w:rPr>
        <w:t xml:space="preserve">Tulos</w:t>
      </w:r>
    </w:p>
    <w:p>
      <w:r>
        <w:t xml:space="preserve">Minkä kuningaskunnan kuninkaallinen perhe [Elisabet II] hallitsee?</w:t>
      </w:r>
    </w:p>
    <w:p>
      <w:r>
        <w:rPr>
          <w:b/>
        </w:rPr>
        <w:t xml:space="preserve">Tulos</w:t>
      </w:r>
    </w:p>
    <w:p>
      <w:r>
        <w:t xml:space="preserve">Mitä maata hallitsee [Elisabet II] kuninkaallinen perhe?</w:t>
      </w:r>
    </w:p>
    <w:p>
      <w:r>
        <w:rPr>
          <w:b/>
        </w:rPr>
        <w:t xml:space="preserve">Tulos</w:t>
      </w:r>
    </w:p>
    <w:p>
      <w:r>
        <w:t xml:space="preserve">Mitä kuningaskuntaa hallitsee [Elisabet II] kuninkaallinen perhe?</w:t>
      </w:r>
    </w:p>
    <w:p>
      <w:r>
        <w:rPr>
          <w:b/>
        </w:rPr>
        <w:t xml:space="preserve">Tulos</w:t>
      </w:r>
    </w:p>
    <w:p>
      <w:r>
        <w:t xml:space="preserve">mitä kuningaskuntaa hallitsee [Elisabet II] kuninkaallinen perhe?</w:t>
      </w:r>
    </w:p>
    <w:p>
      <w:r>
        <w:rPr>
          <w:b/>
        </w:rPr>
        <w:t xml:space="preserve">Tulos</w:t>
      </w:r>
    </w:p>
    <w:p>
      <w:r>
        <w:t xml:space="preserve">Mitä maita [Elisabet II] ja hänen perheensä hallitsevat?</w:t>
      </w:r>
    </w:p>
    <w:p>
      <w:r>
        <w:rPr>
          <w:b/>
        </w:rPr>
        <w:t xml:space="preserve">Tulos</w:t>
      </w:r>
    </w:p>
    <w:p>
      <w:r>
        <w:t xml:space="preserve">Minkä kuningaskunnan kuninkaallinen perhe [Elisabet II] hallitsee?</w:t>
      </w:r>
    </w:p>
    <w:p>
      <w:r>
        <w:rPr>
          <w:b/>
        </w:rPr>
        <w:t xml:space="preserve">Esimerkki 5.2799</w:t>
      </w:r>
    </w:p>
    <w:p>
      <w:r>
        <w:t xml:space="preserve">alkuperäinen kysymys: Vastaus: operetti, trilleriVastaustyyppi: Minkälaista oopperaa [Stephen Sondheim] kirjoittaa?Vastaus: operetti, trilleriVastaustyyppi: Minkälaista oopperaa [Stephen] kirjoittaa? Oopperan lajityyppi: Ooppera: Stephen Joshua Sondheim, s. 22. maaliskuuta 1930, on yhdysvaltalainen säveltäjä ja sanoittaja, joka tunnetaan yli puolen vuosisadan panoksestaan musiikkiteatteriin. Sondheim on saanut Oscar-palkinnon, kahdeksan Tony-palkintoa, kahdeksan Grammy-palkintoa, Pulitzer-palkinnon ja Laurence Olivier -palkinnon. New York Timesin Frank Rich luonnehti häntä "nyt amerikkalaisen musiikkiteatterin suurimmaksi ja ehkä tunnetuimmaksi taiteilijaksi". Hänen tunnetuimpia teoksiaan säveltäjänä ja sanoittajana ovat muun muassa A Funny Thing Happened on the Way to the Forum, Company, Follies, A Little Night Music (Pieni yömusiikki), Sweeney Todd, Sunnuntai puistossa Georgen kanssa ja Into the Woods. Hän kirjoitti West Side Storyn ja Gypsyn sanat. Sondheim on säveltänyt myös elokuvamusiikkia, ja hän on kirjoittanut kappaleen "Goodbye for Now" Warren Beattyn vuonna 1981 ohjaamaan elokuvaan Reds. Vuoden 1990 Dick Tracy -elokuvaan hän sävelsi viisi laulua, muun muassa Madonnan kappaleen "Sooner or Later". Säveltäjä oli Dramatists Guildin puheenjohtaja vuosina 1973-1981. Hänen 80-vuotissyntymäpäivänsä kunniaksi entinen Henry Miller's Theatre nimettiin uudelleen Stephen Sondheim Theatreksi 15. syyskuuta 2010, ja BBC Proms järjesti konsertin hänen kunniakseen. Cameron Mackintosh on kutsunut Sondheimia "ehkä kaikkien aikojen suurimmaksi sanoittajaksi".</w:t>
      </w:r>
    </w:p>
    <w:p>
      <w:r>
        <w:rPr>
          <w:b/>
        </w:rPr>
        <w:t xml:space="preserve">Tulos</w:t>
      </w:r>
    </w:p>
    <w:p>
      <w:r>
        <w:t xml:space="preserve">[Stephen Sondheim] kirjoittaa mitä oopperan lajityyppiä?</w:t>
      </w:r>
    </w:p>
    <w:p>
      <w:r>
        <w:rPr>
          <w:b/>
        </w:rPr>
        <w:t xml:space="preserve">Tulos</w:t>
      </w:r>
    </w:p>
    <w:p>
      <w:r>
        <w:t xml:space="preserve">[Stephen Sondheim] kirjoittaa mitä oopperan lajityyppiä varten?</w:t>
      </w:r>
    </w:p>
    <w:p>
      <w:r>
        <w:rPr>
          <w:b/>
        </w:rPr>
        <w:t xml:space="preserve">Tulos</w:t>
      </w:r>
    </w:p>
    <w:p>
      <w:r>
        <w:t xml:space="preserve">Etsi oopperalaji, johon [Stephen Sondheim] kirjoittaa.</w:t>
      </w:r>
    </w:p>
    <w:p>
      <w:r>
        <w:rPr>
          <w:b/>
        </w:rPr>
        <w:t xml:space="preserve">Tulos</w:t>
      </w:r>
    </w:p>
    <w:p>
      <w:r>
        <w:t xml:space="preserve">Mikä on [Stephen Sondheimin] kirjoittaman oopperan nimi?</w:t>
      </w:r>
    </w:p>
    <w:p>
      <w:r>
        <w:rPr>
          <w:b/>
        </w:rPr>
        <w:t xml:space="preserve">Tulos</w:t>
      </w:r>
    </w:p>
    <w:p>
      <w:r>
        <w:t xml:space="preserve">[Stephen Sondheim] kirjoittaa mitä oopperan lajityyppiä varten?</w:t>
      </w:r>
    </w:p>
    <w:p>
      <w:r>
        <w:rPr>
          <w:b/>
        </w:rPr>
        <w:t xml:space="preserve">Esimerkki 5.2800</w:t>
      </w:r>
    </w:p>
    <w:p>
      <w:r>
        <w:t xml:space="preserve">alkuperäinen kysymys: Vastaus: Yoshiaki Koizumi, Shigeru Miyamoto, Koji Kondo....vastaustyyppi: Kuka videopelisuunnittelija suunnitteli videopelin, joka on osa [The Legend of Zelda]?Vastaus: Yoshiaki Koizumi, Shigeru Miyamoto, Koji Kondo..: Videopelisuunnittelija: The Legend of Zelda on japanilaisten pelisuunnittelijoiden Shigeru Miyamoton ja Takashi Tezukan luoma fantasiapainotteinen toimintaseikkailuvideopelisarja. Sitä kehittää ja julkaisee Nintendo, ja joitakin kannettavia osia on ulkoistettu Capcomille, Vanpoolille ja Grezzolle. Sen pelattavuus on sekoitus toimintaa, seikkailua ja pulmien ratkaisua. Se on yksi Nintendon tunnetuimmista ja suosituimmista sarjoista. Sarjan keskiössä on Link, pelattava hahmo ja keskeinen päähenkilö. Linkin tehtävänä on usein pelastaa prinsessa Zelda ja Hyrule Ganonilta, joka on sarjan päävastustaja. Muut asetelmat ja antagonistit ovat kuitenkin esiintyneet useissa peleissä, ja Vaati oli vahva toissijainen antagonisti Game Boy Advance -videopelikonsolin elinkaaren aikana. Tarinoihin liittyy yleisesti Triforce-niminen reliikki, joka koostuu kolmesta kaikkivoipaisesta kultaisesta kolmiosta. Kunkin pelin päähenkilö ei yleensä ole sama Linkin inkarnaatio, mutta muutama poikkeus on kuitenkin olemassa. Legend of Zelda -sarjaan kuuluu 17 virallista peliä kaikille Nintendon pääkonsoleille sekä useita spin-off-pelejä.</w:t>
      </w:r>
    </w:p>
    <w:p>
      <w:r>
        <w:rPr>
          <w:b/>
        </w:rPr>
        <w:t xml:space="preserve">Tulos</w:t>
      </w:r>
    </w:p>
    <w:p>
      <w:r>
        <w:t xml:space="preserve">[The Legend of Zelda] suunnitteli mikä videopelisuunnittelija?</w:t>
      </w:r>
    </w:p>
    <w:p>
      <w:r>
        <w:rPr>
          <w:b/>
        </w:rPr>
        <w:t xml:space="preserve">Tulos</w:t>
      </w:r>
    </w:p>
    <w:p>
      <w:r>
        <w:t xml:space="preserve">Kuka videopelisuunnittelija suunnitteli videopelin, joka on osa [The Legend of Zelda]?</w:t>
      </w:r>
    </w:p>
    <w:p>
      <w:r>
        <w:rPr>
          <w:b/>
        </w:rPr>
        <w:t xml:space="preserve">Tulos</w:t>
      </w:r>
    </w:p>
    <w:p>
      <w:r>
        <w:t xml:space="preserve">Mikä on sen videopelisuunnittelijan nimi, joka loi osan [The Legend of Zelda] -pelistä?</w:t>
      </w:r>
    </w:p>
    <w:p>
      <w:r>
        <w:rPr>
          <w:b/>
        </w:rPr>
        <w:t xml:space="preserve">Tulos</w:t>
      </w:r>
    </w:p>
    <w:p>
      <w:r>
        <w:t xml:space="preserve">Mikä videopelisuunnittelija suunnitteli videopelin, joka on osa [The Legend of Zelda]?</w:t>
      </w:r>
    </w:p>
    <w:p>
      <w:r>
        <w:rPr>
          <w:b/>
        </w:rPr>
        <w:t xml:space="preserve">Tulos</w:t>
      </w:r>
    </w:p>
    <w:p>
      <w:r>
        <w:t xml:space="preserve">Minkä videopelisuunnittelijan suunnittelema osa [The Legend of Zelda] oli?</w:t>
      </w:r>
    </w:p>
    <w:p>
      <w:r>
        <w:rPr>
          <w:b/>
        </w:rPr>
        <w:t xml:space="preserve">Tulos</w:t>
      </w:r>
    </w:p>
    <w:p>
      <w:r>
        <w:t xml:space="preserve">Kuka videopelisuunnittelija auttoi suunnittelemaan [The Legend of Zelda] -sarjaan kuuluvia videopelejä?</w:t>
      </w:r>
    </w:p>
    <w:p>
      <w:r>
        <w:rPr>
          <w:b/>
        </w:rPr>
        <w:t xml:space="preserve">Tulos</w:t>
      </w:r>
    </w:p>
    <w:p>
      <w:r>
        <w:t xml:space="preserve">Mikä videopelien kehittäjä kehitti [The Legend of Zelda]?</w:t>
      </w:r>
    </w:p>
    <w:p>
      <w:r>
        <w:rPr>
          <w:b/>
        </w:rPr>
        <w:t xml:space="preserve">Esimerkki 5.2801</w:t>
      </w:r>
    </w:p>
    <w:p>
      <w:r>
        <w:t xml:space="preserve">Alkuperäinen kysymys: Minkä golfkentän on suunnitellut golfkenttäarkkitehti, jolla on käyttöprofiili [sertifiointiarvostelut] käyttäjänä, joka sanoo olevansa tämä henkilö?Vastaus: Chaparral Pines Championship CourseVastaustyyppi: Golf Course.</w:t>
      </w:r>
    </w:p>
    <w:p>
      <w:r>
        <w:rPr>
          <w:b/>
        </w:rPr>
        <w:t xml:space="preserve">Tulos</w:t>
      </w:r>
    </w:p>
    <w:p>
      <w:r>
        <w:t xml:space="preserve">Minkä golfkentän on suunnitellut [certificationreviews] käyttäjäprofiili?</w:t>
      </w:r>
    </w:p>
    <w:p>
      <w:r>
        <w:rPr>
          <w:b/>
        </w:rPr>
        <w:t xml:space="preserve">Tulos</w:t>
      </w:r>
    </w:p>
    <w:p>
      <w:r>
        <w:t xml:space="preserve">Golfkenttäarkkitehti, jolla on käyttöprofiili [certificationreviews], suunnitteli minkä golfkentän?</w:t>
      </w:r>
    </w:p>
    <w:p>
      <w:r>
        <w:rPr>
          <w:b/>
        </w:rPr>
        <w:t xml:space="preserve">Tulos</w:t>
      </w:r>
    </w:p>
    <w:p>
      <w:r>
        <w:t xml:space="preserve">Minkä golfkentän on suunnitellut arkkitehti, jolla on myös [certificationreviews]-profiili nimellään?</w:t>
      </w:r>
    </w:p>
    <w:p>
      <w:r>
        <w:rPr>
          <w:b/>
        </w:rPr>
        <w:t xml:space="preserve">Tulos</w:t>
      </w:r>
    </w:p>
    <w:p>
      <w:r>
        <w:t xml:space="preserve">Minkä golfkentän on suunnitellut golfkenttäarkkitehti, jolla on käyttäjäprofiili [certificationreviews] ja joka sanoo olevansa tämä henkilö?</w:t>
      </w:r>
    </w:p>
    <w:p>
      <w:r>
        <w:rPr>
          <w:b/>
        </w:rPr>
        <w:t xml:space="preserve">Tulos</w:t>
      </w:r>
    </w:p>
    <w:p>
      <w:r>
        <w:t xml:space="preserve">Minkä golfkentän on suunnitellut golfkenttäarkkitehti, jonka käyttöprofiili [certificationreviews] on käyttäjä, joka sanoo olevansa tämä henkilö?</w:t>
      </w:r>
    </w:p>
    <w:p>
      <w:r>
        <w:rPr>
          <w:b/>
        </w:rPr>
        <w:t xml:space="preserve">Tulos</w:t>
      </w:r>
    </w:p>
    <w:p>
      <w:r>
        <w:t xml:space="preserve">Golfkenttäarkkitehti, jonka käyttäjäprofiili on [certificationreviews], suunnitteli minkä golfkentän?</w:t>
      </w:r>
    </w:p>
    <w:p>
      <w:r>
        <w:rPr>
          <w:b/>
        </w:rPr>
        <w:t xml:space="preserve">Esimerkki 5.2802</w:t>
      </w:r>
    </w:p>
    <w:p>
      <w:r>
        <w:t xml:space="preserve">Alkuperäinen kysymys: Mikä on urheiluliigan draft, jossa on urheiluliigan draft-pelaaja, joka sisältää pelaajan [Kobe Bryant]?vastaus: Mikä on urheiluliigan draft, jossa on pelaaja [Kobe Bryant]? Kobe Bryant (Kobe Bryant): Sports League Draft.auxiliary information: Kobe Bean Bryant on yhdysvaltalainen koripalloilija, joka pelaa tällä hetkellä National Basketball Associationin Los Angeles Lakersissa. Hän siirtyi NBA:han suoraan lukiosta, ja on pelannut Lakersissa koko uransa ajan voittaen viisi NBA-mestaruutta. Bryant on 17 kertaa All-Star, 15 kertaa All-NBA-joukkueen jäsen ja 12 kertaa All-Defensive-joukkueen jäsen. Hän on johtanut liigan pistepörssiä kahdesti, ja hän on kolmas sekä liigan kaikkien aikojen runkosarjan pistepörssissä että kaikkien aikojen postseason-pistepörssissä. Entisen NBA-pelaaja Joe Bryantin poika Kobe Bryant nautti menestyksekkäästä lukion koripallourasta Pennsylvaniassa sijaitsevassa Lower Merion High Schoolissa, jossa hänet tunnustettiin maan parhaaksi lukion koripalloilijaksi. Hän ilmoitti valmistuttuaan olevansa oikeutettu NBA:n varaustilaisuuteen, ja Charlotte Hornets valitsi hänet vuoden 1996 NBA:n varaustilaisuudessa 13. sijalla, minkä jälkeen hänet vaihdettiin Los Angeles Lakersiin. Tulokkaana Bryant ansaitsi maineensa korkealentäjänä ja fanien suosikkina voittamalla vuoden 1997 Slam Dunk Contestin. Vuonna 2003 Bryantia syytettiin seksuaalisesta hyväksikäytöstä hänen harrastettuaan seksiä hotellin työntekijän kanssa Edwardsissa, Coloradossa.</w:t>
      </w:r>
    </w:p>
    <w:p>
      <w:r>
        <w:rPr>
          <w:b/>
        </w:rPr>
        <w:t xml:space="preserve">Tulos</w:t>
      </w:r>
    </w:p>
    <w:p>
      <w:r>
        <w:t xml:space="preserve">[Kobe Bryant] oli yksi minkä urheiluliigan draftin varauksista?</w:t>
      </w:r>
    </w:p>
    <w:p>
      <w:r>
        <w:rPr>
          <w:b/>
        </w:rPr>
        <w:t xml:space="preserve">Tulos</w:t>
      </w:r>
    </w:p>
    <w:p>
      <w:r>
        <w:t xml:space="preserve">Minkä urheiluliigan luonnos valitsi pelaajan [Kobe Bryant]?</w:t>
      </w:r>
    </w:p>
    <w:p>
      <w:r>
        <w:rPr>
          <w:b/>
        </w:rPr>
        <w:t xml:space="preserve">Tulos</w:t>
      </w:r>
    </w:p>
    <w:p>
      <w:r>
        <w:t xml:space="preserve">Minkä urheiluliigan luonnoksessa on pelaaja [Kobe Bryant]?</w:t>
      </w:r>
    </w:p>
    <w:p>
      <w:r>
        <w:rPr>
          <w:b/>
        </w:rPr>
        <w:t xml:space="preserve">Tulos</w:t>
      </w:r>
    </w:p>
    <w:p>
      <w:r>
        <w:t xml:space="preserve">Nimeä urheiluliigan luonnos, jonka luonnosvaihtoehdossa on pelaaja nimeltä [Kobe Bryant].</w:t>
      </w:r>
    </w:p>
    <w:p>
      <w:r>
        <w:rPr>
          <w:b/>
        </w:rPr>
        <w:t xml:space="preserve">Tulos</w:t>
      </w:r>
    </w:p>
    <w:p>
      <w:r>
        <w:t xml:space="preserve">Minkä urheiluliigan draftissa pelaaja [Kobe Bryant] valittiin?</w:t>
      </w:r>
    </w:p>
    <w:p>
      <w:r>
        <w:rPr>
          <w:b/>
        </w:rPr>
        <w:t xml:space="preserve">Tulos</w:t>
      </w:r>
    </w:p>
    <w:p>
      <w:r>
        <w:t xml:space="preserve">Urheiluliigan Draft Pick, joka sisältää pelaajan [Kobe Bryant], on osa mitä Urheiluliigan Draftia?</w:t>
      </w:r>
    </w:p>
    <w:p>
      <w:r>
        <w:rPr>
          <w:b/>
        </w:rPr>
        <w:t xml:space="preserve">Esimerkki 5.2803</w:t>
      </w:r>
    </w:p>
    <w:p>
      <w:r>
        <w:t xml:space="preserve">Alkuperäinen kysymys: Minkä tyyppinen erottaminen on krikettiryhmässä Batting Batting Dismissed By [Andrew Strauss]?Vastaus: caughtVastaustyyppi: Dismissal Type: Dismissal Type.auxiliary information: Andrew John Strauss, OBE on eläkkeellä oleva englantilainen kansainvälinen kriketinpelaaja, joka pelasi piirikuntakrikettiä Middlesex County Cricket Clubissa ja joka oli aiemmin Englannin testikrikettijoukkueen kapteeni. Strauss oli sujuva vasenkätinen avauslyöntipelaaja, joka suosi maalintekoa takajalan kautta ja pelasi enimmäkseen leikkaus- ja vetoheittoja. Strauss tunnettiin myös vahvasta kenttäpelaamisestaan slipissä tai suojissa. Hänestä tuli Englannin krikettijoukkueen krikettipäällikkö vuonna 2015, pian ennen Peter Mooresin erottamista. Strauss debytoi ykkösluokassa vuonna 1998 ja One Day Internationalissa Sri Lankassa vuonna 2003. Hän nousi nopeasti kuuluisuuteen debytoidessaan testiottelussa loukkaantuneen Michael Vaughanin tilalla Lord'sissa Uutta-Seelantia vastaan vuonna 2004. Hän teki Englannin voittaessa ottelun 112 ja 83 pistettä ja palkittiin ottelun parhaana pelaajana, ja hänestä tuli vasta neljäs lyöjä, joka on tehnyt sata pistettä Lord'sissa debyytissään, ja hän oli lähellä tulla ensimmäiseksi englantilaiseksi, joka on tehnyt sata pistettä debyyttinsä molemmissa sisävuoroissa. Strauss teki jälleen melkein kaksi vuosisataa ja hänet nimettiin ottelun mieheksi ensimmäisessä ulkomaisessa testiottelussaan Port Elizabethissa Etelä-Afrikassa joulukuussa 2004.</w:t>
      </w:r>
    </w:p>
    <w:p>
      <w:r>
        <w:rPr>
          <w:b/>
        </w:rPr>
        <w:t xml:space="preserve">Tulos</w:t>
      </w:r>
    </w:p>
    <w:p>
      <w:r>
        <w:t xml:space="preserve">Mikä on sen erotustyypin nimi, joka on Cricket Roster Batting Dismissed By [Andrew Strauss]?</w:t>
      </w:r>
    </w:p>
    <w:p>
      <w:r>
        <w:rPr>
          <w:b/>
        </w:rPr>
        <w:t xml:space="preserve">Tulos</w:t>
      </w:r>
    </w:p>
    <w:p>
      <w:r>
        <w:t xml:space="preserve">[Andrew Strauss] oli minkälainen kriketti rosteri lyöminen irtisanominen?</w:t>
      </w:r>
    </w:p>
    <w:p>
      <w:r>
        <w:rPr>
          <w:b/>
        </w:rPr>
        <w:t xml:space="preserve">Tulos</w:t>
      </w:r>
    </w:p>
    <w:p>
      <w:r>
        <w:t xml:space="preserve">mikä on [Andrew Straussin] hylkäämän krikettirosterin Battingin hylkäystyyppi?</w:t>
      </w:r>
    </w:p>
    <w:p>
      <w:r>
        <w:rPr>
          <w:b/>
        </w:rPr>
        <w:t xml:space="preserve">Tulos</w:t>
      </w:r>
    </w:p>
    <w:p>
      <w:r>
        <w:t xml:space="preserve">minkä tyyppinen erottaminen on kriketti Roster Batting erottaminen [Andrew Strauss]?</w:t>
      </w:r>
    </w:p>
    <w:p>
      <w:r>
        <w:rPr>
          <w:b/>
        </w:rPr>
        <w:t xml:space="preserve">Tulos</w:t>
      </w:r>
    </w:p>
    <w:p>
      <w:r>
        <w:t xml:space="preserve">Minkä tyyppinen erottaminen on krikettirosterin lyöntivuoro, jonka [Andrew Strauss] on erottanut?</w:t>
      </w:r>
    </w:p>
    <w:p>
      <w:r>
        <w:rPr>
          <w:b/>
        </w:rPr>
        <w:t xml:space="preserve">Tulos</w:t>
      </w:r>
    </w:p>
    <w:p>
      <w:r>
        <w:t xml:space="preserve">Minkälaisen irtisanomisen [Andrew Strauss] antaa kriketin lyöntivuorossa oleville?</w:t>
      </w:r>
    </w:p>
    <w:p>
      <w:r>
        <w:rPr>
          <w:b/>
        </w:rPr>
        <w:t xml:space="preserve">Esimerkki 5.2804</w:t>
      </w:r>
    </w:p>
    <w:p>
      <w:r>
        <w:t xml:space="preserve">alkuperäinen kysymys: Vastaus: NewtonmetriVastaustyyppi: Mikä voiman momentin yksikkö on [vääntömomentin] si perusyksikkö?vastaus: newtonmetriVastaustyyppi: Mikä on voiman momentin yksikkö? Lisätietoja: Newton metri, metroni, metri: Vääntömomentti, momentti tai voimamomentti on voiman taipumus pyörittää esinettä akselin, tukipisteen tai nivelen ympäri. Aivan kuten voima on työntö tai veto, vääntömomentti voidaan ajatella kappaleeseen kohdistuvana vääntönä. Matemaattisesti vääntömomentti määritellään vipuvarren etäisyysvektorin ja voimavektorin ristitulona, jolla on taipumus saada aikaan kierto. Vääntömomentti on vapaasti sanottuna mitta, joka kuvaa kappaleeseen, kuten pulttiin tai vauhtipyörään, kohdistuvaa pyörivää voimaa. Esimerkiksi mutteriin tai pulttiin liitetyn jakoavaimen kahvan työntäminen tai vetäminen tuottaa vääntömomentin, joka löysää tai kiristää mutteria tai pulttia. Vääntömomentin symboli on tyypillisesti kreikkalainen pienaakkosellinen tau-kirjain. Kun sitä kutsutaan voiman momentiksi, sitä merkitään yleisesti M. Vääntömomentin suuruus riippuu kolmesta suureesta: kohdistetusta voimasta, akselin ja voiman kohdistamispisteen yhdistävän vipuvarren pituudesta sekä voimavektorin ja vipuvarren välisestä kulmasta. Symboleina: missä on vääntömomenttivektori ja on vääntömomentin suuruus, r on siirtymävektori,</w:t>
      </w:r>
    </w:p>
    <w:p>
      <w:r>
        <w:rPr>
          <w:b/>
        </w:rPr>
        <w:t xml:space="preserve">Tulos</w:t>
      </w:r>
    </w:p>
    <w:p>
      <w:r>
        <w:t xml:space="preserve">Mikä voimamomentin yksikkö on [Vääntömomentin] si perusyksikkö?</w:t>
      </w:r>
    </w:p>
    <w:p>
      <w:r>
        <w:rPr>
          <w:b/>
        </w:rPr>
        <w:t xml:space="preserve">Tulos</w:t>
      </w:r>
    </w:p>
    <w:p>
      <w:r>
        <w:t xml:space="preserve">Mikä voimamomentin yksikkö sisältää si perusyksikön [Vääntömomentti]?</w:t>
      </w:r>
    </w:p>
    <w:p>
      <w:r>
        <w:rPr>
          <w:b/>
        </w:rPr>
        <w:t xml:space="preserve">Tulos</w:t>
      </w:r>
    </w:p>
    <w:p>
      <w:r>
        <w:t xml:space="preserve">Minkä momentin yksikkö on [Vääntömomentin] si perusyksikkö?</w:t>
      </w:r>
    </w:p>
    <w:p>
      <w:r>
        <w:rPr>
          <w:b/>
        </w:rPr>
        <w:t xml:space="preserve">Tulos</w:t>
      </w:r>
    </w:p>
    <w:p>
      <w:r>
        <w:t xml:space="preserve">[Vääntömomentin] si perusyksikkö sisältää minkä voiman momentin yksikön?</w:t>
      </w:r>
    </w:p>
    <w:p>
      <w:r>
        <w:rPr>
          <w:b/>
        </w:rPr>
        <w:t xml:space="preserve">Tulos</w:t>
      </w:r>
    </w:p>
    <w:p>
      <w:r>
        <w:t xml:space="preserve">Mikä voiman momentin yksikkö on [vääntömomentin] SI-perusyksikkö?</w:t>
      </w:r>
    </w:p>
    <w:p>
      <w:r>
        <w:rPr>
          <w:b/>
        </w:rPr>
        <w:t xml:space="preserve">Esimerkki 5.2805</w:t>
      </w:r>
    </w:p>
    <w:p>
      <w:r>
        <w:t xml:space="preserve">alkuperäinen kysymys: Vastaus: miesVastaustyyppi: Lisätiedot: Arthur on mies: Kuningas Arthur on fiktiivinen hahmo Monty Python's Spamalotista.</w:t>
      </w:r>
    </w:p>
    <w:p>
      <w:r>
        <w:rPr>
          <w:b/>
        </w:rPr>
        <w:t xml:space="preserve">Tulos</w:t>
      </w:r>
    </w:p>
    <w:p>
      <w:r>
        <w:t xml:space="preserve">Mitä sukupuolta hahmo [Arthur] on?</w:t>
      </w:r>
    </w:p>
    <w:p>
      <w:r>
        <w:rPr>
          <w:b/>
        </w:rPr>
        <w:t xml:space="preserve">Tulos</w:t>
      </w:r>
    </w:p>
    <w:p>
      <w:r>
        <w:t xml:space="preserve">Mitä sukupuolta [Arthur] on?</w:t>
      </w:r>
    </w:p>
    <w:p>
      <w:r>
        <w:rPr>
          <w:b/>
        </w:rPr>
        <w:t xml:space="preserve">Tulos</w:t>
      </w:r>
    </w:p>
    <w:p>
      <w:r>
        <w:t xml:space="preserve">Mihin sukupuoleen [Arthur] kuuluu?</w:t>
      </w:r>
    </w:p>
    <w:p>
      <w:r>
        <w:rPr>
          <w:b/>
        </w:rPr>
        <w:t xml:space="preserve">Tulos</w:t>
      </w:r>
    </w:p>
    <w:p>
      <w:r>
        <w:t xml:space="preserve">Mikä sukupuoli on [Arthur]?</w:t>
      </w:r>
    </w:p>
    <w:p>
      <w:r>
        <w:rPr>
          <w:b/>
        </w:rPr>
        <w:t xml:space="preserve">Tulos</w:t>
      </w:r>
    </w:p>
    <w:p>
      <w:r>
        <w:t xml:space="preserve">Minkä sukupuolen [Arthur] on?</w:t>
      </w:r>
    </w:p>
    <w:p>
      <w:r>
        <w:rPr>
          <w:b/>
        </w:rPr>
        <w:t xml:space="preserve">Tulos</w:t>
      </w:r>
    </w:p>
    <w:p>
      <w:r>
        <w:t xml:space="preserve">Mikä on [Arthurin] sukupuoli?</w:t>
      </w:r>
    </w:p>
    <w:p>
      <w:r>
        <w:rPr>
          <w:b/>
        </w:rPr>
        <w:t xml:space="preserve">Tulos</w:t>
      </w:r>
    </w:p>
    <w:p>
      <w:r>
        <w:t xml:space="preserve">[Arthur] on mitä sukupuolta?</w:t>
      </w:r>
    </w:p>
    <w:p>
      <w:r>
        <w:rPr>
          <w:b/>
        </w:rPr>
        <w:t xml:space="preserve">Esimerkki 5.2806</w:t>
      </w:r>
    </w:p>
    <w:p>
      <w:r>
        <w:t xml:space="preserve">alkuperäinen kysymys: Vastaus: Saudi-Arabian asevoimatVastaustyyppi: Saudi-Arabian asevoimatVastaustyyppi: Saudi-Arabian asevoimat: Aseelliset voimat.lisätiedot: Abdullah bin Abdulaziz Al Saud oli Saudi-Arabian kuningas ja kahden pyhän moskeijan kustos vuosina 2005-2015. Hän nousi valtaistuimelle 1. elokuuta 2005 velipuolensa kuningas Fahdin kuoltua. Abdullah oli Fahdin tavoin yksi nykyaikaisen Saudi-Arabian perustajan Ibn Saudin monista pojista. Abdullah toimi tärkeissä poliittisissa tehtävissä suurimman osan aikuisikäänsä. Vuonna 1961 hänestä tuli Mekan pormestari, mikä oli hänen ensimmäinen julkinen virkansa. Seuraavana vuonna hänet nimitettiin Saudi-Arabian kansalliskaartin komentajaksi, ja hän hoiti tätä tehtävää edelleen, kun hänestä tuli kuningas. Hän toimi myös apulaispuolustusministerinä ja hänet nimitettiin kruununprinssiksi, kun Fahd nousi valtaistuimelle vuonna 1982. Kun kuningas Fahd sai vakavan aivohalvauksen vuonna 1995, Abdullahista tuli Saudi-Arabian tosiasiallinen hallitsija, kunnes hän nousi valtaistuimelle kymmenen vuotta myöhemmin. Hallituskautensa aikana hän piti yllä läheisiä suhteita Yhdysvaltoihin ja Isoon-Britanniaan ja osti molemmilta valtioilta puolustustarvikkeita miljardien dollarien arvosta. Hän antoi myös naisille oikeuden äänestää kunnallisvaltuustoissa ja osallistua olympialaisiin. Lisäksi Abdullah säilytti vallitsevan tilanteen arabikevään aikana kuningaskunnassa esiintyneiden protestiaaltojen aikana.</w:t>
      </w:r>
    </w:p>
    <w:p>
      <w:r>
        <w:rPr>
          <w:b/>
        </w:rPr>
        <w:t xml:space="preserve">Tulos</w:t>
      </w:r>
    </w:p>
    <w:p>
      <w:r>
        <w:t xml:space="preserve">Mitä asevoimia [Saudi-Arabian Abdullah] johtaa?</w:t>
      </w:r>
    </w:p>
    <w:p>
      <w:r>
        <w:rPr>
          <w:b/>
        </w:rPr>
        <w:t xml:space="preserve">Tulos</w:t>
      </w:r>
    </w:p>
    <w:p>
      <w:r>
        <w:t xml:space="preserve">[Saudi-Arabian Abdullah] johti mitä asevoimia?</w:t>
      </w:r>
    </w:p>
    <w:p>
      <w:r>
        <w:rPr>
          <w:b/>
        </w:rPr>
        <w:t xml:space="preserve">Tulos</w:t>
      </w:r>
    </w:p>
    <w:p>
      <w:r>
        <w:t xml:space="preserve">Etsikää [Saudi-Arabian Abdullahin] johtamat asevoimat.</w:t>
      </w:r>
    </w:p>
    <w:p>
      <w:r>
        <w:rPr>
          <w:b/>
        </w:rPr>
        <w:t xml:space="preserve">Tulos</w:t>
      </w:r>
    </w:p>
    <w:p>
      <w:r>
        <w:t xml:space="preserve">Mitä asevoimia [Saudi-Arabian Abdullah] johtaa?</w:t>
      </w:r>
    </w:p>
    <w:p>
      <w:r>
        <w:rPr>
          <w:b/>
        </w:rPr>
        <w:t xml:space="preserve">Tulos</w:t>
      </w:r>
    </w:p>
    <w:p>
      <w:r>
        <w:t xml:space="preserve">Mitä asevoimia johtaa [Saudi-Arabian Abdullah]?</w:t>
      </w:r>
    </w:p>
    <w:p>
      <w:r>
        <w:rPr>
          <w:b/>
        </w:rPr>
        <w:t xml:space="preserve">Esimerkki 5.2807</w:t>
      </w:r>
    </w:p>
    <w:p>
      <w:r>
        <w:t xml:space="preserve">alkuperäinen kysymys: Vastaus: amun-re, vampire, taj mahal...vastaustyyppi: Pelin tyyppi: Peli: Lost Cities on 60 kortin korttipeli, jonka pelisuunnittelija Reiner Knizia suunnitteli vuonna 1999 ja jota useat kustantajat julkaisivat. Pelin tavoitteena on järjestää kannattavia tutkimusmatkoja yhteen tai useampaan viidestä kadonneesta kaupungista. Peli oli alun perin tarkoitettu kahden pelaajan peliksi, mutta fanit ovat esittäneet sääntömuunnoksia, jotka mahdollistavat yhden tai kahden pelaajan pelaamisen, minkä vuoksi Reiner Knizia itse on myöhemmin laatinut puoliviralliset neljän pelaajan säännöt.</w:t>
      </w:r>
    </w:p>
    <w:p>
      <w:r>
        <w:rPr>
          <w:b/>
        </w:rPr>
        <w:t xml:space="preserve">Tulos</w:t>
      </w:r>
    </w:p>
    <w:p>
      <w:r>
        <w:t xml:space="preserve">Millaisissa muissa peleissä oli sama suunnittelija kuin [Lost Cities]?</w:t>
      </w:r>
    </w:p>
    <w:p>
      <w:r>
        <w:rPr>
          <w:b/>
        </w:rPr>
        <w:t xml:space="preserve">Tulos</w:t>
      </w:r>
    </w:p>
    <w:p>
      <w:r>
        <w:t xml:space="preserve">Lost Cities -pelin suunnittelija tunnetaan mistä muista peleistä?</w:t>
      </w:r>
    </w:p>
    <w:p>
      <w:r>
        <w:rPr>
          <w:b/>
        </w:rPr>
        <w:t xml:space="preserve">Tulos</w:t>
      </w:r>
    </w:p>
    <w:p>
      <w:r>
        <w:t xml:space="preserve">Missä peleissä on sama suunnittelija kuin [Lost Cities]?</w:t>
      </w:r>
    </w:p>
    <w:p>
      <w:r>
        <w:rPr>
          <w:b/>
        </w:rPr>
        <w:t xml:space="preserve">Tulos</w:t>
      </w:r>
    </w:p>
    <w:p>
      <w:r>
        <w:t xml:space="preserve">Mitä muita pelejä on suunnitellut sama suunnittelija, joka loi [Lost Cities]?</w:t>
      </w:r>
    </w:p>
    <w:p>
      <w:r>
        <w:rPr>
          <w:b/>
        </w:rPr>
        <w:t xml:space="preserve">Tulos</w:t>
      </w:r>
    </w:p>
    <w:p>
      <w:r>
        <w:t xml:space="preserve">Mitkä ovat pelejä, joilla on sama suunnittelija kuin [Lost Cities]?</w:t>
      </w:r>
    </w:p>
    <w:p>
      <w:r>
        <w:rPr>
          <w:b/>
        </w:rPr>
        <w:t xml:space="preserve">Tulos</w:t>
      </w:r>
    </w:p>
    <w:p>
      <w:r>
        <w:t xml:space="preserve">[Lost Cities] on sama suunnittelija kuin mitkä pelit?</w:t>
      </w:r>
    </w:p>
    <w:p>
      <w:r>
        <w:rPr>
          <w:b/>
        </w:rPr>
        <w:t xml:space="preserve">Tulos</w:t>
      </w:r>
    </w:p>
    <w:p>
      <w:r>
        <w:t xml:space="preserve">Mitkä ovat niiden pelien nimet, joiden suunnittelija on sama kuin [Lost Cities]?</w:t>
      </w:r>
    </w:p>
    <w:p>
      <w:r>
        <w:rPr>
          <w:b/>
        </w:rPr>
        <w:t xml:space="preserve">Esimerkki 5.2808</w:t>
      </w:r>
    </w:p>
    <w:p>
      <w:r>
        <w:t xml:space="preserve">Alkuperäinen kysymys: Millaisella lääketieteellisestä tutkimuksesta vastaavalla terveysviranomaisella on lääketieteellinen tutkimus, jossa on viitteitä [Preirradiation chemotherapy with cyclophosphamide, doxorubicin, vincristine, and dexamethasone for primary CNS lymphomas: initial report of radiation therapy oncology group protocol 88-06]?Vastaus: Yhdysvaltojen liittovaltionhallitusVastaustyyppi: Lääketieteellinen tutkimus terveysviranomainen.</w:t>
      </w:r>
    </w:p>
    <w:p>
      <w:r>
        <w:rPr>
          <w:b/>
        </w:rPr>
        <w:t xml:space="preserve">Tulos</w:t>
      </w:r>
    </w:p>
    <w:p>
      <w:r>
        <w:t xml:space="preserve">Mikä on lääketieteellisen tutkimuksen viranomainen, jolla on lääketieteellinen tutkimus, jossa on viitteitä [Preirradiation chemotherapy with cyclophosphamide, doxorubicin, vincristine, and dexamethasone for primary CNS lymphomas: initial report of radiation therapy oncology group protocol 88-06]?</w:t>
      </w:r>
    </w:p>
    <w:p>
      <w:r>
        <w:rPr>
          <w:b/>
        </w:rPr>
        <w:t xml:space="preserve">Tulos</w:t>
      </w:r>
    </w:p>
    <w:p>
      <w:r>
        <w:t xml:space="preserve">Lääketieteellinen kokeilu, jossa on viitteitä [Preirradiation chemotherapy with cyclophosphamide, doxorubicin, vincristine, and dexamethasone for primary CNS lymphomas: initial report of radiation therapy oncology group protocol 88-06], kuuluu mihin lääketieteellisen kokeilun terveysviranomaiseen?</w:t>
      </w:r>
    </w:p>
    <w:p>
      <w:r>
        <w:rPr>
          <w:b/>
        </w:rPr>
        <w:t xml:space="preserve">Tulos</w:t>
      </w:r>
    </w:p>
    <w:p>
      <w:r>
        <w:t xml:space="preserve">Lääketieteellinen tutkimus, johon viitataan [Preirradiation chemotherapy with cyclophosphamide, doxorubicin, vincristine, and dexamethasone for primary CNS lymphomas: initial report of radiation therapy oncology group protocol 88-06], kuuluu minkä lääketieteellisen tutkimuksen terveysviranomaiselle?</w:t>
      </w:r>
    </w:p>
    <w:p>
      <w:r>
        <w:rPr>
          <w:b/>
        </w:rPr>
        <w:t xml:space="preserve">Tulos</w:t>
      </w:r>
    </w:p>
    <w:p>
      <w:r>
        <w:t xml:space="preserve">Etsi Lääketieteellinen tutkimus terveysviranomainen on Lääketieteellinen tutkimus Viitteet [Preirradiation kemoterapia syklofosfamidilla, doksorubisiinilla, vinkristiinillä ja deksametasonilla primaaristen keskushermoston lymfoomien hoidossa: sädehoidon onkologisen ryhmän protokollan 88-06 alustava raportti].</w:t>
      </w:r>
    </w:p>
    <w:p>
      <w:r>
        <w:rPr>
          <w:b/>
        </w:rPr>
        <w:t xml:space="preserve">Tulos</w:t>
      </w:r>
    </w:p>
    <w:p>
      <w:r>
        <w:t xml:space="preserve">Minkä lääketieteellisen tutkimuksen terveysviranomaisella on lääketieteellinen tutkimus, jossa on viitteitä [Preirradiation chemotherapy with cyclophosphamide, doxorubicin, vincristine, and dexamethasone for primary CNS lymphomas: initial report of radiation therapy oncology group protocol 88-06]?</w:t>
      </w:r>
    </w:p>
    <w:p>
      <w:r>
        <w:rPr>
          <w:b/>
        </w:rPr>
        <w:t xml:space="preserve">Tulos</w:t>
      </w:r>
    </w:p>
    <w:p>
      <w:r>
        <w:t xml:space="preserve">Minkä tyyppinen lääketieteellinen tutkimus on toimivaltainen lääketieteellisessä tutkimuksessa, jossa on viitteitä [Preirradiation chemotherapy with cyclophosphamide, doxorubicin, vincristine, and dexamethasone for primary CNS lymphomas: initial report of radiation therapy oncology group protocol 88-06]?</w:t>
      </w:r>
    </w:p>
    <w:p>
      <w:r>
        <w:rPr>
          <w:b/>
        </w:rPr>
        <w:t xml:space="preserve">Tulos</w:t>
      </w:r>
    </w:p>
    <w:p>
      <w:r>
        <w:t xml:space="preserve">Minkä lääketieteellisen tutkimuksen terveysviranomaisen lääketieteellinen tutkimus sisältää viitteitä [Preirradiation chemotherapy with cyclophosphamide, doxorubicin, vincristine, and dexamethasone for primary CNS lymphomas: initial report of radiation therapy oncology group protocol 88-06]?</w:t>
      </w:r>
    </w:p>
    <w:p>
      <w:r>
        <w:rPr>
          <w:b/>
        </w:rPr>
        <w:t xml:space="preserve">Esimerkki 5.2809</w:t>
      </w:r>
    </w:p>
    <w:p>
      <w:r>
        <w:t xml:space="preserve">alkuperäinen kysymys: Vastaus: Ei ole fda:n arvioima, reseptilääkeVastaustyyppi: Mikä on niiden lääkkeiden oikeudellinen asema, joiden vaikutusmekanismi on [Dye]? Drug legal status.auxiliary information: Väriaine on värillinen aine, jolla on affiniteetti substraattiin, johon sitä käytetään. Väriaine levitetään yleensä vesiliuoksena, ja se voi vaatia peittausaineen, joka parantaa väriaineen pysyvyyttä kuidussa. Sekä väriaineet että pigmentit ovat värillisiä, koska ne absorboivat joitakin valon aallonpituuksia enemmän kuin toisia. Toisin kuin väriaineet, pigmentit ovat liukenemattomia eikä niillä ole affiniteettia substraattiin. Jotkin väriaineet voidaan saostaa inertin suolan kanssa, jolloin saadaan järvipigmentti, ja käytetyn suolan perusteella ne voivat olla alumiini-, kalsium- tai bariumjärvipigmenttejä.</w:t>
      </w:r>
    </w:p>
    <w:p>
      <w:r>
        <w:rPr>
          <w:b/>
        </w:rPr>
        <w:t xml:space="preserve">Tulos</w:t>
      </w:r>
    </w:p>
    <w:p>
      <w:r>
        <w:t xml:space="preserve">Mitä ovat lääkkeet, joiden vaikutusmekanismi on [Dye]?</w:t>
      </w:r>
    </w:p>
    <w:p>
      <w:r>
        <w:rPr>
          <w:b/>
        </w:rPr>
        <w:t xml:space="preserve">Tulos</w:t>
      </w:r>
    </w:p>
    <w:p>
      <w:r>
        <w:t xml:space="preserve">Kuinka laillisia ovat lääkkeet, joilla on samanlainen vaikutusmekanismi kuin [Dye]?</w:t>
      </w:r>
    </w:p>
    <w:p>
      <w:r>
        <w:rPr>
          <w:b/>
        </w:rPr>
        <w:t xml:space="preserve">Tulos</w:t>
      </w:r>
    </w:p>
    <w:p>
      <w:r>
        <w:t xml:space="preserve">Mikä on niiden lääkkeiden oikeudellinen asema, joiden vaikutusmekanismi on [Dye]?</w:t>
      </w:r>
    </w:p>
    <w:p>
      <w:r>
        <w:rPr>
          <w:b/>
        </w:rPr>
        <w:t xml:space="preserve">Tulos</w:t>
      </w:r>
    </w:p>
    <w:p>
      <w:r>
        <w:t xml:space="preserve">Mikä on nimi on oikeudellinen asema huumeita, jotka on toimintamekanismi kuin [väriaine]?</w:t>
      </w:r>
    </w:p>
    <w:p>
      <w:r>
        <w:rPr>
          <w:b/>
        </w:rPr>
        <w:t xml:space="preserve">Tulos</w:t>
      </w:r>
    </w:p>
    <w:p>
      <w:r>
        <w:t xml:space="preserve">Mikä on niiden lääkkeiden oikeudellinen asema, joiden vaikutusmekanismi on [väriaine]?</w:t>
      </w:r>
    </w:p>
    <w:p>
      <w:r>
        <w:rPr>
          <w:b/>
        </w:rPr>
        <w:t xml:space="preserve">Tulos</w:t>
      </w:r>
    </w:p>
    <w:p>
      <w:r>
        <w:t xml:space="preserve">Mikä on niiden lääkkeiden oikeudellinen asema, joiden vaikutusmekanismi on [Dye]?</w:t>
      </w:r>
    </w:p>
    <w:p>
      <w:r>
        <w:rPr>
          <w:b/>
        </w:rPr>
        <w:t xml:space="preserve">Esimerkki 5.2810</w:t>
      </w:r>
    </w:p>
    <w:p>
      <w:r>
        <w:t xml:space="preserve">Alkuperäinen kysymys: Mikä lyhyt tietokirjallisuus Laji on kirjoitustapa lyhyt tietokirjallisuus, joka on Edellinen sarjassa [Harlem Renaissance Dialogues (osa 6): Publishing Trends and Modern Readers]?vastaus: artikkeliVastaustyyppi: Lyhyt tietokirjallisuus Variety.auxiliary information: Keskustelu Harlemin renessanssin vaikutuksesta nykyajan julkaisutrendeihin ja sen roolista nykyajan lukijoiden maun- ja trendinmäärittäjänä.</w:t>
      </w:r>
    </w:p>
    <w:p>
      <w:r>
        <w:rPr>
          <w:b/>
        </w:rPr>
        <w:t xml:space="preserve">Tulos</w:t>
      </w:r>
    </w:p>
    <w:p>
      <w:r>
        <w:t xml:space="preserve">Minkälainen on lyhyt tietokirjallisuuden kirjoitustapa lyhyt tietokirjallisuus, joka on Edellinen sarjassa [Harlemin renessanssin dialogit (osa 6): julkaisutrendit ja nykyajan lukijat]?</w:t>
      </w:r>
    </w:p>
    <w:p>
      <w:r>
        <w:rPr>
          <w:b/>
        </w:rPr>
        <w:t xml:space="preserve">Tulos</w:t>
      </w:r>
    </w:p>
    <w:p>
      <w:r>
        <w:t xml:space="preserve">Mikä on Lyhyt tietokirjallisuus Lajike kirjoitustapa Lyhyt tietokirjallisuus, joka on Edellinen sarjassa [Harlem Renaissance Dialogues (osa 6): Publishing Trends and Modern Readers]?</w:t>
      </w:r>
    </w:p>
    <w:p>
      <w:r>
        <w:rPr>
          <w:b/>
        </w:rPr>
        <w:t xml:space="preserve">Tulos</w:t>
      </w:r>
    </w:p>
    <w:p>
      <w:r>
        <w:t xml:space="preserve">Etsi lyhyt tietokirjallisuuden kirjoitustapa sarjasta [Harlemin renessanssin dialogit (osa 6): julkaisutrendit ja nykyajan lukijat].</w:t>
      </w:r>
    </w:p>
    <w:p>
      <w:r>
        <w:rPr>
          <w:b/>
        </w:rPr>
        <w:t xml:space="preserve">Tulos</w:t>
      </w:r>
    </w:p>
    <w:p>
      <w:r>
        <w:t xml:space="preserve">Mikä on nimi Lyhyen tietokirjallisuuden lajityypille, joka on Lyhyen tietokirjallisuuden kirjoitustapa, jolla on Edellinen sarjassa [Harlemin renessanssin dialogit (osa 6): julkaisutrendit ja nykyajan lukijat]?</w:t>
      </w:r>
    </w:p>
    <w:p>
      <w:r>
        <w:rPr>
          <w:b/>
        </w:rPr>
        <w:t xml:space="preserve">Tulos</w:t>
      </w:r>
    </w:p>
    <w:p>
      <w:r>
        <w:t xml:space="preserve">Mikä lyhyt tietokirjallisuus Lajike on kirjoitustapa lyhyt tietokirjallisuus, joka on Edellinen sarjassa [Harlem Renaissance Dialogues (osa 6): Publishing Trends and Modern Readers]?</w:t>
      </w:r>
    </w:p>
    <w:p>
      <w:r>
        <w:rPr>
          <w:b/>
        </w:rPr>
        <w:t xml:space="preserve">Tulos</w:t>
      </w:r>
    </w:p>
    <w:p>
      <w:r>
        <w:t xml:space="preserve">[Harlem Renaissance Dialogues (Part 6): Publishing Trends and Modern Readers] sisältyi aiemmin mihin lyhyen tietokirjallisuuden sarjaan Mode Of Writing?</w:t>
      </w:r>
    </w:p>
    <w:p>
      <w:r>
        <w:rPr>
          <w:b/>
        </w:rPr>
        <w:t xml:space="preserve">Tulos</w:t>
      </w:r>
    </w:p>
    <w:p>
      <w:r>
        <w:t xml:space="preserve">mikä on Lyhyt tietokirjallisuuden lajike, joka on Lyhyen tietokirjallisuuden kirjoitustapa, jolla on Edellinen sarjassa [Harlemin renessanssin dialogit (osa 6): julkaisutrendit ja nykyajan lukijat]?</w:t>
      </w:r>
    </w:p>
    <w:p>
      <w:r>
        <w:rPr>
          <w:b/>
        </w:rPr>
        <w:t xml:space="preserve">Esimerkki 5.2811</w:t>
      </w:r>
    </w:p>
    <w:p>
      <w:r>
        <w:t xml:space="preserve">alkuperäinen kysymys: Vastaus: Musta NikkaVastaustyyppi: Minkä sekoitetun alkoholijuoman alkoholipitoisuus on pienin ja käyttää [Single malt whisky]?Vastaus: Musta NikkaVastaustyyppi: Minkä sekoitetun alkoholijuoman alkoholipitoisuus on pienin ja käyttää [Single malt whisky]?Vastaus: Musta Nikka Lisätiedot: Nikki Nikka: sekoitettu alkoholijuoma: Single malt whisky on yhden tislaamon mallasviskiä, eli yksinomaan maltaista viljasta valmistetusta käyneestä mäsistä tislattua viskiä, erotuksena maltaattomasta viljasta. Single malt -viskit yhdistetään yleensä skotlantilaiseen single malt -viskiin, mutta niitä valmistetaan myös monissa muissa maissa. Scotch Whisky Regulations -säädösten mukaan "Single Malt Scotch Whisky" -viskin on oltava valmistettu yksinomaan mallasohrasta, se on tislattava yhdessä tislaamossa (pot stills) ja sitä on kypsytettävä vähintään kolme vuotta tammitynnyreissä, joiden tilavuus on enintään 700 litraa. Vaikka skotlantilaista mallia yleensä kopioidaan kansainvälisesti, näitä rajoituksia ei välttämättä sovelleta muualla tuotettuun single malt -viskiin. Esimerkiksi Yhdysvaltojen lainsäädännössä ei ole määritelmää termille "single" viskin yhteydessä, ja osa single malt -viskinä mainostetusta amerikkalaisesta viskistä valmistetaan mallastetusta rukiista eikä mallastetusta ohrasta.</w:t>
      </w:r>
    </w:p>
    <w:p>
      <w:r>
        <w:rPr>
          <w:b/>
        </w:rPr>
        <w:t xml:space="preserve">Tulos</w:t>
      </w:r>
    </w:p>
    <w:p>
      <w:r>
        <w:t xml:space="preserve">Mikä on sen sekoitetun väkevän alkoholijuoman nimi, jonka alkoholipitoisuus on pienin ja jossa käytetään [Single malt whisky]?</w:t>
      </w:r>
    </w:p>
    <w:p>
      <w:r>
        <w:rPr>
          <w:b/>
        </w:rPr>
        <w:t xml:space="preserve">Tulos</w:t>
      </w:r>
    </w:p>
    <w:p>
      <w:r>
        <w:t xml:space="preserve">Onko [Single malt -viskillä] alkoholipitoisuus vähintään ?</w:t>
      </w:r>
    </w:p>
    <w:p>
      <w:r>
        <w:rPr>
          <w:b/>
        </w:rPr>
        <w:t xml:space="preserve">Tulos</w:t>
      </w:r>
    </w:p>
    <w:p>
      <w:r>
        <w:t xml:space="preserve">Minkä sekoitetun väkevän alkoholijuoman alkoholipitoisuus on pienin ja missä käytetään [Single malt -viskiä]?</w:t>
      </w:r>
    </w:p>
    <w:p>
      <w:r>
        <w:rPr>
          <w:b/>
        </w:rPr>
        <w:t xml:space="preserve">Tulos</w:t>
      </w:r>
    </w:p>
    <w:p>
      <w:r>
        <w:t xml:space="preserve">Etsi sekoitettu alkoholijuoma, jonka alkoholipitoisuus on pienin, ja käytä [Single malt -viskiä].</w:t>
      </w:r>
    </w:p>
    <w:p>
      <w:r>
        <w:rPr>
          <w:b/>
        </w:rPr>
        <w:t xml:space="preserve">Tulos</w:t>
      </w:r>
    </w:p>
    <w:p>
      <w:r>
        <w:t xml:space="preserve">Minkä [Single malt -viskiä] käyttävän sekoitetun alkoholijuoman alkoholipitoisuus on alhaisin?</w:t>
      </w:r>
    </w:p>
    <w:p>
      <w:r>
        <w:rPr>
          <w:b/>
        </w:rPr>
        <w:t xml:space="preserve">Tulos</w:t>
      </w:r>
    </w:p>
    <w:p>
      <w:r>
        <w:t xml:space="preserve">Minkä [Single malt -viskiä] sisältävän sekoitusviinan alkoholipitoisuus on alhaisin?</w:t>
      </w:r>
    </w:p>
    <w:p>
      <w:r>
        <w:rPr>
          <w:b/>
        </w:rPr>
        <w:t xml:space="preserve">Tulos</w:t>
      </w:r>
    </w:p>
    <w:p>
      <w:r>
        <w:t xml:space="preserve">Missä juomassa käytetään [Single malt -viskiä] ja sen alkoholipitoisuus on läntisin?</w:t>
      </w:r>
    </w:p>
    <w:p>
      <w:r>
        <w:rPr>
          <w:b/>
        </w:rPr>
        <w:t xml:space="preserve">Esimerkki 5.2812</w:t>
      </w:r>
    </w:p>
    <w:p>
      <w:r>
        <w:t xml:space="preserve">alkuperäinen kysymys: Vastaus: Elena Gilbert, Ada Wong, Ulala....vastaustyyppi: Millaisilla videopelihahmoilla on sama sukupuoli kuin [Jill Foster Abbottilla]? Video Game Character.auxiliary information: Jill Abbott Fenmore Atkinson on fiktiivinen hahmo yhdysvaltalaisesta CBS:n saippuaoopperasta The Young and the Restless. Roolin loi ja esitteli William J. Bell, ja sitä esittää tällä hetkellä Jess Walton. Jill on saippuaoopperan pitkäikäisin hahmo, sillä hänet esiteltiin yhtenä alkuperäisistä hahmoista. Häntä esitti alun perin Brenda Dickson, joka lähti vuonna 1980, ja rooliin valittiin ensimmäisen kerran Deborah Adair. Vuonna 1983 Dickson palasi rooliin, ja vaikka hän totesi, ettei hän koskaan jättäisi roolia, Walton korvasi hänet vuonna 1987, ja hän esittää hahmoa edelleen. Debyytissään Jill oli 18-vuotias manikyristi, joka työskenteli elättääkseen vaikeuksissa olevan perheensä. Hahmo tunnetaan hänen ja Katherine Chancellorin välisestä riidastaan; se on Yhdysvaltain saippuaoopperoiden historian pisin riita. Heidän riitansa alkoi, kun Jill rakastui ja makasi Katherinen aviomiehen Phillip Chancellor II:n kanssa ja tuli raskaaksi. Phillipin tapaturmaisen kuoleman jälkeen naiset taistelivat Jillin pojan, Phillip Chancellor III:n, huoltajuudesta sekä Katherinen lukuisista muista aviomiehistä.</w:t>
      </w:r>
    </w:p>
    <w:p>
      <w:r>
        <w:rPr>
          <w:b/>
        </w:rPr>
        <w:t xml:space="preserve">Tulos</w:t>
      </w:r>
    </w:p>
    <w:p>
      <w:r>
        <w:t xml:space="preserve">Mikä on niiden videopelihahmojen nimi, joilla on sama hahmon sukupuoli kuin [Jill Foster Abbottilla]?</w:t>
      </w:r>
    </w:p>
    <w:p>
      <w:r>
        <w:rPr>
          <w:b/>
        </w:rPr>
        <w:t xml:space="preserve">Tulos</w:t>
      </w:r>
    </w:p>
    <w:p>
      <w:r>
        <w:t xml:space="preserve">Keitä ovat videopelien hahmot, joilla on sama hahmon sukupuoli kuin [Jill Foster Abbottilla]?</w:t>
      </w:r>
    </w:p>
    <w:p>
      <w:r>
        <w:rPr>
          <w:b/>
        </w:rPr>
        <w:t xml:space="preserve">Tulos</w:t>
      </w:r>
    </w:p>
    <w:p>
      <w:r>
        <w:t xml:space="preserve">Millä videopelihahmoilla on sama sukupuoli kuin [Jill Foster Abbottilla]?</w:t>
      </w:r>
    </w:p>
    <w:p>
      <w:r>
        <w:rPr>
          <w:b/>
        </w:rPr>
        <w:t xml:space="preserve">Tulos</w:t>
      </w:r>
    </w:p>
    <w:p>
      <w:r>
        <w:t xml:space="preserve">[Jill Foster Abbott] jakaa sukupuolen minkä videopelihahmon kanssa?</w:t>
      </w:r>
    </w:p>
    <w:p>
      <w:r>
        <w:rPr>
          <w:b/>
        </w:rPr>
        <w:t xml:space="preserve">Tulos</w:t>
      </w:r>
    </w:p>
    <w:p>
      <w:r>
        <w:t xml:space="preserve">Mitkä videopelihahmot ovat samaa sukupuolta kuin [Jill Foster Abbott]?</w:t>
      </w:r>
    </w:p>
    <w:p>
      <w:r>
        <w:rPr>
          <w:b/>
        </w:rPr>
        <w:t xml:space="preserve">Esimerkki 5.2813</w:t>
      </w:r>
    </w:p>
    <w:p>
      <w:r>
        <w:t xml:space="preserve">alkuperäinen kysymys: Vastaus: KirjeenvaihtajaVastaustyyppi: Mikä on [Teräsmiehen] fiktiivinen ammattinimike?vastaus: KirjeenvaihtajaVastaustyyppi: Mikä on [Teräsmiehen] fiktiivinen ammattinimike? Lisätiedot: Vastaajan tyyppi: Fiktiivinen ammattinimike: Teräsmies on fiktiivinen supersankari, joka esiintyy DC Comicsin julkaisemissa amerikkalaisissa sarjakuvissa. Hahmoa pidetään amerikkalaisena kulttuuri-ikonina. Teräsmies-hahmon loivat kirjailija Jerry Siegel ja taiteilija Joe Shuster vuonna 1933; hahmo myytiin Detective Comics, Inc:lle vuonna 1938. Teräsmies esiintyi ensimmäisen kerran Action Comics -lehdessä nro 1, minkä jälkeen hän esiintyi useissa radiosarjoissa, sanomalehtisarjoissa, televisio-ohjelmissa, elokuvissa ja videopeleissä. Hahmon menestyksen myötä Teräsmies auttoi luomaan supersankarigenren ja vakiinnuttamaan sen ensisijaisuuden amerikkalaisessa sarjakuvassa. Teräsmiehen ulkonäkö on omaleimainen ja ikoninen, sillä hänellä on yleensä sininen puku, punainen viitta ja tyylitelty punakeltainen S-kilpi rinnassaan. Kilpeä käytetään lukemattomissa eri medioissa hahmon symboliksi. Teräsmiehen syntytarina kertoo, että hän syntyi Kal-Elinä Krypton-planeetalla, ennen kuin hänen tiedemies-isänsä Jor-El lennätti hänet lapsena Maahan hetkeä ennen Kryptonin tuhoa. Kansasilainen maanviljelijä ja hänen vaimonsa löytävät ja adoptoivat lapsen, joka kasvatetaan Clark Kentiksi ja jolle annetaan vahva moraalinen perusta.</w:t>
      </w:r>
    </w:p>
    <w:p>
      <w:r>
        <w:rPr>
          <w:b/>
        </w:rPr>
        <w:t xml:space="preserve">Tulos</w:t>
      </w:r>
    </w:p>
    <w:p>
      <w:r>
        <w:t xml:space="preserve">Mikä on [Teräsmiehen] kuvitteellinen ammattinimike?</w:t>
      </w:r>
    </w:p>
    <w:p>
      <w:r>
        <w:rPr>
          <w:b/>
        </w:rPr>
        <w:t xml:space="preserve">Tulos</w:t>
      </w:r>
    </w:p>
    <w:p>
      <w:r>
        <w:t xml:space="preserve">Mikä on [Teräsmiehen] fiktiivinen ammattinimike?</w:t>
      </w:r>
    </w:p>
    <w:p>
      <w:r>
        <w:rPr>
          <w:b/>
        </w:rPr>
        <w:t xml:space="preserve">Tulos</w:t>
      </w:r>
    </w:p>
    <w:p>
      <w:r>
        <w:t xml:space="preserve">Mikä on [Teräsmiehen] peitenimen työtehtävä?</w:t>
      </w:r>
    </w:p>
    <w:p>
      <w:r>
        <w:rPr>
          <w:b/>
        </w:rPr>
        <w:t xml:space="preserve">Tulos</w:t>
      </w:r>
    </w:p>
    <w:p>
      <w:r>
        <w:t xml:space="preserve">Mikä on [Teräsmiehen] fiktiivisen ammattinimikkeen nimi?</w:t>
      </w:r>
    </w:p>
    <w:p>
      <w:r>
        <w:rPr>
          <w:b/>
        </w:rPr>
        <w:t xml:space="preserve">Tulos</w:t>
      </w:r>
    </w:p>
    <w:p>
      <w:r>
        <w:t xml:space="preserve">Mikä on hahmon [Teräsmiehen] työ?</w:t>
      </w:r>
    </w:p>
    <w:p>
      <w:r>
        <w:rPr>
          <w:b/>
        </w:rPr>
        <w:t xml:space="preserve">Esimerkki 5.2814</w:t>
      </w:r>
    </w:p>
    <w:p>
      <w:r>
        <w:t xml:space="preserve">Alkuperäinen kysymys: Mikä lääketieteellisen tutkimuksen sponsori sponsoroi lääketieteellistä tutkimusta sponsorin [Columbian yliopisto] kanssa?Vastaus: National Institute on drug abuseVastaustyyppi: Medical trial sponsor.auxiliary information: Columbia University in the City of New York on yksityinen Ivy League -tutkimusyliopisto, joka sijaitsee Upper Manhattanilla, New Yorkissa, ja se kuuluu maailman arvostetuimpiin korkeakouluihin. Columbia on New Yorkin osavaltion vanhin korkeakoulu, Yhdysvaltojen viidenneksi vanhin ja yksi maan yhdeksästä ennen Amerikan vallankumousta perustetusta Colonial Collegesta. Se perustettiin vuonna 1754 King's College -nimisenä Ison-Britannian Yrjö II:n kuninkaallisella peruskirjalla. Yhdysvaltain vapaussodan jälkeen King's Collegesta tuli lyhyeksi aikaa osavaltion yksikkö, ja sen nimi muutettiin Columbia Collegeksi vuonna 1784. Yliopisto toimii nykyään vuoden 1787 peruskirjan nojalla, jonka mukaan laitos on yksityisen johtokunnan alainen, ja vuonna 1896 sen nimi muutettiin edelleen Columbian yliopistoksi. Samana vuonna yliopiston kampus siirrettiin Madison Avenuelta nykyiselle paikalleen Morningside Heightsiin, jossa se sijaitsee 32 hehtaarin alueella.</w:t>
      </w:r>
    </w:p>
    <w:p>
      <w:r>
        <w:rPr>
          <w:b/>
        </w:rPr>
        <w:t xml:space="preserve">Tulos</w:t>
      </w:r>
    </w:p>
    <w:p>
      <w:r>
        <w:t xml:space="preserve">Mikä lääketieteellisen tutkimuksen sponsori allekirjoitti tutkimuksen [Columbian yliopiston] kanssa?</w:t>
      </w:r>
    </w:p>
    <w:p>
      <w:r>
        <w:rPr>
          <w:b/>
        </w:rPr>
        <w:t xml:space="preserve">Tulos</w:t>
      </w:r>
    </w:p>
    <w:p>
      <w:r>
        <w:t xml:space="preserve">[Columbian yliopisto] sponsoroi mitä lääketieteellistä tutkimusta?</w:t>
      </w:r>
    </w:p>
    <w:p>
      <w:r>
        <w:rPr>
          <w:b/>
        </w:rPr>
        <w:t xml:space="preserve">Tulos</w:t>
      </w:r>
    </w:p>
    <w:p>
      <w:r>
        <w:t xml:space="preserve">Kuka yhdessä [Columbian yliopiston] kanssa sponsoroi lääketieteellistä tutkimusta?</w:t>
      </w:r>
    </w:p>
    <w:p>
      <w:r>
        <w:rPr>
          <w:b/>
        </w:rPr>
        <w:t xml:space="preserve">Tulos</w:t>
      </w:r>
    </w:p>
    <w:p>
      <w:r>
        <w:t xml:space="preserve">Mikä lääketieteellisen tutkimuksen sponsori sponsoroi lääketieteellistä tutkimusta sponsorin [Columbian yliopisto] kanssa?</w:t>
      </w:r>
    </w:p>
    <w:p>
      <w:r>
        <w:rPr>
          <w:b/>
        </w:rPr>
        <w:t xml:space="preserve">Tulos</w:t>
      </w:r>
    </w:p>
    <w:p>
      <w:r>
        <w:t xml:space="preserve">[Columbian yliopisto]</w:t>
      </w:r>
    </w:p>
    <w:p>
      <w:r>
        <w:rPr>
          <w:b/>
        </w:rPr>
        <w:t xml:space="preserve">Esimerkki 5.2815</w:t>
      </w:r>
    </w:p>
    <w:p>
      <w:r>
        <w:t xml:space="preserve">Alkuperäinen kysymys: Mikä haastattelu on on haastattelija sukupuoli [Mies]?vastaus: Luciano Berio: säveltäjä, ja sitten he tulivat minulle, juuret kirjoitettu suuri...vastaus tyyppi: Haastattelu: Miespuolinen organismi on fysiologinen sukupuoli, joka tuottaa siittiöitä. Kukin siittiö voi sulautua hedelmöittymisprosessissa isomman naaraspuolisen sukusolun eli munasolun kanssa. Uros ei voi lisääntyä seksuaalisesti ilman, että hänellä on pääsy ainakin yhteen naaraan munasoluun, mutta jotkut organismit voivat lisääntyä sekä seksuaalisesti että suvuttomasti. Useimmilla urospuolisilla nisäkkäillä, myös urosihmisillä, on Y-kromosomi, joka koodaa suurempien testosteronimäärien tuotantoa uroksen sukuelinten kehittämiseksi. Kaikilla lajeilla ei ole yhteistä sukupuolen määritysjärjestelmää. Useimmilla eläimillä, myös ihmisillä, sukupuoli määräytyy geneettisesti, mutta joillakin lajeilla se voi määräytyä sosiaalisten, ympäristöön liittyvien tai muiden tekijöiden perusteella. Esimerkiksi Cymothoa exigua vaihtaa sukupuolta sen mukaan, kuinka monta naarasta on lähistöllä.</w:t>
      </w:r>
    </w:p>
    <w:p>
      <w:r>
        <w:rPr>
          <w:b/>
        </w:rPr>
        <w:t xml:space="preserve">Tulos</w:t>
      </w:r>
    </w:p>
    <w:p>
      <w:r>
        <w:t xml:space="preserve">Missä haastattelussa on [miespuolinen] haastattelija?</w:t>
      </w:r>
    </w:p>
    <w:p>
      <w:r>
        <w:rPr>
          <w:b/>
        </w:rPr>
        <w:t xml:space="preserve">Tulos</w:t>
      </w:r>
    </w:p>
    <w:p>
      <w:r>
        <w:t xml:space="preserve">Kuka haastattelija on [Mies]?</w:t>
      </w:r>
    </w:p>
    <w:p>
      <w:r>
        <w:rPr>
          <w:b/>
        </w:rPr>
        <w:t xml:space="preserve">Tulos</w:t>
      </w:r>
    </w:p>
    <w:p>
      <w:r>
        <w:t xml:space="preserve">Mikä on haastattelun nimi, jossa haastattelijan sukupuoli on [Mies]?</w:t>
      </w:r>
    </w:p>
    <w:p>
      <w:r>
        <w:rPr>
          <w:b/>
        </w:rPr>
        <w:t xml:space="preserve">Tulos</w:t>
      </w:r>
    </w:p>
    <w:p>
      <w:r>
        <w:t xml:space="preserve">Minkä sukupuolen haastattelussa [Mies] on haastateltava?</w:t>
      </w:r>
    </w:p>
    <w:p>
      <w:r>
        <w:rPr>
          <w:b/>
        </w:rPr>
        <w:t xml:space="preserve">Tulos</w:t>
      </w:r>
    </w:p>
    <w:p>
      <w:r>
        <w:t xml:space="preserve">Missä haastattelussa on [miespuolinen] haastattelija?</w:t>
      </w:r>
    </w:p>
    <w:p>
      <w:r>
        <w:rPr>
          <w:b/>
        </w:rPr>
        <w:t xml:space="preserve">Tulos</w:t>
      </w:r>
    </w:p>
    <w:p>
      <w:r>
        <w:t xml:space="preserve">Mikä on haastattelijan nimi, jossa haastattelija on [Mies]?</w:t>
      </w:r>
    </w:p>
    <w:p>
      <w:r>
        <w:rPr>
          <w:b/>
        </w:rPr>
        <w:t xml:space="preserve">Esimerkki 5.2816</w:t>
      </w:r>
    </w:p>
    <w:p>
      <w:r>
        <w:t xml:space="preserve">alkuperäinen kysymys: Vastaus: Sunni-islamVastaustyyppi: Mikä uskonto on osa [islamia] ja sillä on samat käytännöt kuin [mormonismilla]?Vastaus: Sunni-islamVastaustyyppi: Mormonismi: Religion.auxiliary information: Islam on monoteistinen, abrahamilainen uskonto, joka perustuu Koraaniin, uskonnolliseen tekstiin, jota sen kannattajat pitävät Jumalan sanatarkkana sanana, ja suurimmalle osalle kannattajista Muhammedin opetuksiin ja normatiiviseen esimerkkiin, jota useimmat heistä pitävät Jumalan viimeisenä profeettana. Islamin kannattajaa kutsutaan muslimiksi. Muslimit uskovat, että Jumala on yksi ja vertaamaton ja että olemassaolon tarkoitus on palvoa Jumalaa. Muslimit uskovat myös, että islam on täydellinen ja yleismaailmallinen versio alkukantaisesta uskosta, joka on ilmoitettu monta kertaa aiemmin profeettojen, kuten Aadamin, Nooan, Aabrahamin, Mooseksen ja Jeesuksen, kautta. Vaikka muslimien suuri enemmistö väittääkin, että aiempia viestejä ja ilmoituksia on ajan mittaan tulkittu osittain väärin, he kaikki ovat kuitenkin Koraanin mukaan velvollisia suhtautumaan vanhoihin kirjoituksiin äärimmäisellä kunnioituksella. Koraania muslimit pitävät sekä muuttumattomana että lopullisena Jumalan ilmoituksena.Mormonismi:;Tyyppi: Uskonto: ;</w:t>
      </w:r>
    </w:p>
    <w:p>
      <w:r>
        <w:rPr>
          <w:b/>
        </w:rPr>
        <w:t xml:space="preserve">Tulos</w:t>
      </w:r>
    </w:p>
    <w:p>
      <w:r>
        <w:t xml:space="preserve">Mikä on sen uskonnon nimi, joka on osa [islamia] ja jolla on samat käytännöt kuin [mormonismilla]?</w:t>
      </w:r>
    </w:p>
    <w:p>
      <w:r>
        <w:rPr>
          <w:b/>
        </w:rPr>
        <w:t xml:space="preserve">Tulos</w:t>
      </w:r>
    </w:p>
    <w:p>
      <w:r>
        <w:t xml:space="preserve">mikä uskonto on [islamin] osapuoli ja sillä on samat käytännöt kuin [mormonismilla]?</w:t>
      </w:r>
    </w:p>
    <w:p>
      <w:r>
        <w:rPr>
          <w:b/>
        </w:rPr>
        <w:t xml:space="preserve">Tulos</w:t>
      </w:r>
    </w:p>
    <w:p>
      <w:r>
        <w:t xml:space="preserve">Mikä uskonto on osa [islamia] ja harjoittaa [mormonismia]?</w:t>
      </w:r>
    </w:p>
    <w:p>
      <w:r>
        <w:rPr>
          <w:b/>
        </w:rPr>
        <w:t xml:space="preserve">Tulos</w:t>
      </w:r>
    </w:p>
    <w:p>
      <w:r>
        <w:t xml:space="preserve">Mikä on uskonto, joka on osa [islamia] ja jolla on samat käytännöt kuin [mormonismilla]?</w:t>
      </w:r>
    </w:p>
    <w:p>
      <w:r>
        <w:rPr>
          <w:b/>
        </w:rPr>
        <w:t xml:space="preserve">Tulos</w:t>
      </w:r>
    </w:p>
    <w:p>
      <w:r>
        <w:t xml:space="preserve">Mikä uskonto jakaa käytäntöjä [mormonismin] kanssa ja on osa [islamia]?</w:t>
      </w:r>
    </w:p>
    <w:p>
      <w:r>
        <w:rPr>
          <w:b/>
        </w:rPr>
        <w:t xml:space="preserve">Tulos</w:t>
      </w:r>
    </w:p>
    <w:p>
      <w:r>
        <w:t xml:space="preserve">Mikä uskonto on osa [islamia] ja sillä on samat käytännöt kuin [mormonismilla]?</w:t>
      </w:r>
    </w:p>
    <w:p>
      <w:r>
        <w:rPr>
          <w:b/>
        </w:rPr>
        <w:t xml:space="preserve">Esimerkki 5.2817</w:t>
      </w:r>
    </w:p>
    <w:p>
      <w:r>
        <w:t xml:space="preserve">alkuperäinen kysymys: Vastaus: Collins Business, Julie Andrews Collection, Harpercollins Publishers Australia...Vastaustyyppi: Collins Business, Julie Andrews Collection, Harpercollins Publishers Australia..: Kustantaja.</w:t>
      </w:r>
    </w:p>
    <w:p>
      <w:r>
        <w:rPr>
          <w:b/>
        </w:rPr>
        <w:t xml:space="preserve">Tulos</w:t>
      </w:r>
    </w:p>
    <w:p>
      <w:r>
        <w:t xml:space="preserve">Mikä on sen kustantajan nimi, joka on [Modocin] julkaisseen toisen kustantajan painos?</w:t>
      </w:r>
    </w:p>
    <w:p>
      <w:r>
        <w:rPr>
          <w:b/>
        </w:rPr>
        <w:t xml:space="preserve">Tulos</w:t>
      </w:r>
    </w:p>
    <w:p>
      <w:r>
        <w:t xml:space="preserve">Kustantaja, joka julkaisi [Modocin], on siirtymässä toisen kustantajan, jonka nimi on?</w:t>
      </w:r>
    </w:p>
    <w:p>
      <w:r>
        <w:rPr>
          <w:b/>
        </w:rPr>
        <w:t xml:space="preserve">Tulos</w:t>
      </w:r>
    </w:p>
    <w:p>
      <w:r>
        <w:t xml:space="preserve">Mikä kustantaja on [Modocin] kustantajan painos?</w:t>
      </w:r>
    </w:p>
    <w:p>
      <w:r>
        <w:rPr>
          <w:b/>
        </w:rPr>
        <w:t xml:space="preserve">Tulos</w:t>
      </w:r>
    </w:p>
    <w:p>
      <w:r>
        <w:t xml:space="preserve">Kuka kustantaja painatti toisen kustantajan, joka julkaisi [Modocin]?</w:t>
      </w:r>
    </w:p>
    <w:p>
      <w:r>
        <w:rPr>
          <w:b/>
        </w:rPr>
        <w:t xml:space="preserve">Esimerkki 5.2818</w:t>
      </w:r>
    </w:p>
    <w:p>
      <w:r>
        <w:t xml:space="preserve">alkuperäinen kysymys: Vastaus: Active Network, llcVastaustyyppi: Minkä riskirahoitteisen yrityksen organisaation johdossa on [Chief Information Officer]?Vastaus: Active Network, llcVastaustyyppi: Minkä riskirahoitteisen yrityksen johdossa on [Chief Information Officer]? Lisätiedot: Active Network Network, Network Network: Network Network Network, Network Network Network, Network Network, Network Network Network, Network Network Network, Network Network Network, Network Network Network: Chief Information Officer tai Information Technology Director, on ammattinimike, joka yleisesti annetaan yrityksen ylimmälle johtajalle, joka vastaa yrityksen tavoitteita tukevasta tietotekniikasta ja tietokonejärjestelmistä. Yleensä tietohallintojohtaja raportoi toimitusjohtajalle, operatiiviselle johtajalle tai talousjohtajalle. Sotilasorganisaatioissa hän raportoi komentavalle upseerille.</w:t>
      </w:r>
    </w:p>
    <w:p>
      <w:r>
        <w:rPr>
          <w:b/>
        </w:rPr>
        <w:t xml:space="preserve">Tulos</w:t>
      </w:r>
    </w:p>
    <w:p>
      <w:r>
        <w:t xml:space="preserve">Etsi riskirahoitteinen yritys, jonka organisaation johdossa on [Chief Information Officer].</w:t>
      </w:r>
    </w:p>
    <w:p>
      <w:r>
        <w:rPr>
          <w:b/>
        </w:rPr>
        <w:t xml:space="preserve">Tulos</w:t>
      </w:r>
    </w:p>
    <w:p>
      <w:r>
        <w:t xml:space="preserve">Minkä riskirahoitteisen yrityksen organisaation johdossa on [Chief Information Officer]?</w:t>
      </w:r>
    </w:p>
    <w:p>
      <w:r>
        <w:rPr>
          <w:b/>
        </w:rPr>
        <w:t xml:space="preserve">Tulos</w:t>
      </w:r>
    </w:p>
    <w:p>
      <w:r>
        <w:t xml:space="preserve">[Tietohallintojohtaja] on osa minkä riskirahoitteisen yrityksen johtoa?</w:t>
      </w:r>
    </w:p>
    <w:p>
      <w:r>
        <w:rPr>
          <w:b/>
        </w:rPr>
        <w:t xml:space="preserve">Tulos</w:t>
      </w:r>
    </w:p>
    <w:p>
      <w:r>
        <w:t xml:space="preserve">Mikä riskirahoitteinen yritys työllistää [Chief Information Officer]?</w:t>
      </w:r>
    </w:p>
    <w:p>
      <w:r>
        <w:rPr>
          <w:b/>
        </w:rPr>
        <w:t xml:space="preserve">Tulos</w:t>
      </w:r>
    </w:p>
    <w:p>
      <w:r>
        <w:t xml:space="preserve">Missä yrityksessä [Chief Information Officer] on vastuussa?</w:t>
      </w:r>
    </w:p>
    <w:p>
      <w:r>
        <w:rPr>
          <w:b/>
        </w:rPr>
        <w:t xml:space="preserve">Esimerkki 5.2819</w:t>
      </w:r>
    </w:p>
    <w:p>
      <w:r>
        <w:t xml:space="preserve">alkuperäinen kysymys: Vastaus: Mike ShweVastaustyyppi: Kuka kirjoittaa reseptejä [vähähiilihydraattiseen ruokavalioon]?Vastaus: Mike ShweVastaustyyppi: Mike Shwe: Reseptin kirjoittaja: Vähähiilihydraattinen ruokavalio tai vähähiilihydraattinen ruokavalio on ruokavalio-ohjelma, joka rajoittaa hiilihydraattien kulutusta, usein liikalihavuuden tai diabeteksen hoidossa. Runsaasti helposti sulavia hiilihydraatteja sisältäviä elintarvikkeita rajoitetaan tai ne korvataan elintarvikkeilla, jotka sisältävät enemmän rasvaa ja kohtuullisesti proteiinia, sekä muilla vähähiilihydraattisilla elintarvikkeilla, vaikka muut vihannekset ja hedelmät ovat usein sallittuja. Sallittujen hiilihydraattien määrä vaihtelee eri vähähiilihydraattisilla ruokavalioilla. Tällaiset ruokavaliot ovat joskus "ketogeenisiä". Atkinsin ruokavalion induktiovaihe on ketogeeninen. Termiä "vähähiilihydraattinen ruokavalio" käytetään yleensä ruokavalioihin, jotka rajoittavat hiilihydraattien osuuden alle 20 prosenttiin kalorien saannista, mutta sillä voidaan viitata myös ruokavalioihin, jotka yksinkertaisesti rajoittavat tai rajoittavat hiilihydraattien osuutta suositeltua pienemmäksi. Vähähiilihydraattista ruokavaliota käytetään joidenkin kroonisten sairauksien ja tilojen, kuten sydän- ja verisuonitautien, metabolisen oireyhtymän, korkean verenpaineen ja diabeteksen, hoitoon tai ehkäisyyn.</w:t>
      </w:r>
    </w:p>
    <w:p>
      <w:r>
        <w:rPr>
          <w:b/>
        </w:rPr>
        <w:t xml:space="preserve">Tulos</w:t>
      </w:r>
    </w:p>
    <w:p>
      <w:r>
        <w:t xml:space="preserve">Millä kirjailijalla on reseptejä [vähähiilihydraattista ruokavaliota] varten?</w:t>
      </w:r>
    </w:p>
    <w:p>
      <w:r>
        <w:rPr>
          <w:b/>
        </w:rPr>
        <w:t xml:space="preserve">Tulos</w:t>
      </w:r>
    </w:p>
    <w:p>
      <w:r>
        <w:t xml:space="preserve">[Vähähiilihydraattisen ruokavalion] reseptit ovat kenen kirjoittamia?</w:t>
      </w:r>
    </w:p>
    <w:p>
      <w:r>
        <w:rPr>
          <w:b/>
        </w:rPr>
        <w:t xml:space="preserve">Tulos</w:t>
      </w:r>
    </w:p>
    <w:p>
      <w:r>
        <w:t xml:space="preserve">Kuka kirjoittaa [vähähiilihydraattisen ruokavalion] reseptejä?</w:t>
      </w:r>
    </w:p>
    <w:p>
      <w:r>
        <w:rPr>
          <w:b/>
        </w:rPr>
        <w:t xml:space="preserve">Tulos</w:t>
      </w:r>
    </w:p>
    <w:p>
      <w:r>
        <w:t xml:space="preserve">Kuka laatii reseptejä [vähähiilihydraattiseen ruokavalioon]?</w:t>
      </w:r>
    </w:p>
    <w:p>
      <w:r>
        <w:rPr>
          <w:b/>
        </w:rPr>
        <w:t xml:space="preserve">Tulos</w:t>
      </w:r>
    </w:p>
    <w:p>
      <w:r>
        <w:t xml:space="preserve">Kuka on kirjoittanut reseptin [vähähiilihydraattinen ruokavalio]?</w:t>
      </w:r>
    </w:p>
    <w:p>
      <w:r>
        <w:rPr>
          <w:b/>
        </w:rPr>
        <w:t xml:space="preserve">Esimerkki 5.2820</w:t>
      </w:r>
    </w:p>
    <w:p>
      <w:r>
        <w:t xml:space="preserve">alkuperäinen kysymys: Vastaus: Virtua Tennis 4Vastaustyyppi: Mikä [Yhdysvalloissa] julkaistu versio tukee [Xbox 360]?Vastaus: Virtua Tennis 4Vastaustyyppi: Mikä versio tukee [Xbox 360]?Vastaus: Virtua Tennis 4: Video Game Version.auxiliary information: Yhdysvallat, josta käytetään yleisesti nimitystä Yhdysvallat tai Amerikka, on liittotasavalta, joka koostuu 50 osavaltiosta ja liittovaltion piirikunnasta. 48 yhtenäistä osavaltiota ja Washington, D.C., sijaitsevat Pohjois-Amerikan keskiosassa Kanadan ja Meksikon välissä. Alaskan osavaltio sijaitsee Pohjois-Amerikan luoteisosassa ja Havaijin osavaltio on saaristo Tyynenmeren keskiosassa. Yhdysvalloilla on myös viisi asuttua ja lukuisia asumattomia alueita Tyynellämerellä ja Karibialla. Maa on pinta-alaltaan neljänneksi suurin ja väkiluvultaan kolmanneksi suurin maailmassa, sillä se on 3,8 miljoonaa neliökilometriä ja siellä asuu yli 320 miljoonaa ihmistä. Se on yksi maailman etnisesti monimuotoisimmista ja monikulttuurisimmista kansakunnista, joka on monista maista tulleen laajamittaisen maahanmuuton tulos. Yhdysvaltojen maantiede ja ilmasto ovat myös erittäin monimuotoisia, ja maassa elää monenlaista villieläimistöä. Paleo-intiaanit muuttivat Euraasiasta nykyisen Yhdysvaltojen mantereelle ainakin 15 000 vuotta sitten, ja eurooppalainen siirtolaisuus alkoi 1500-luvulla. Yhdysvallat syntyi 13:sta itärannikolla sijaitsevasta brittiläisestä siirtomaasta: Tuotemerkki: ;</w:t>
      </w:r>
    </w:p>
    <w:p>
      <w:r>
        <w:rPr>
          <w:b/>
        </w:rPr>
        <w:t xml:space="preserve">Tulos</w:t>
      </w:r>
    </w:p>
    <w:p>
      <w:r>
        <w:t xml:space="preserve">Mikä [Yhdysvalloissa] julkaistu versio tukee [Xbox 360]?</w:t>
      </w:r>
    </w:p>
    <w:p>
      <w:r>
        <w:rPr>
          <w:b/>
        </w:rPr>
        <w:t xml:space="preserve">Tulos</w:t>
      </w:r>
    </w:p>
    <w:p>
      <w:r>
        <w:t xml:space="preserve">Mikä [Yhdysvalloissa] julkaistu versio tukee [Xbox 360:tä]?</w:t>
      </w:r>
    </w:p>
    <w:p>
      <w:r>
        <w:rPr>
          <w:b/>
        </w:rPr>
        <w:t xml:space="preserve">Tulos</w:t>
      </w:r>
    </w:p>
    <w:p>
      <w:r>
        <w:t xml:space="preserve">Mikä on [Yhdysvalloissa] julkaistun version nimi, joka tukee [Xbox 360]?</w:t>
      </w:r>
    </w:p>
    <w:p>
      <w:r>
        <w:rPr>
          <w:b/>
        </w:rPr>
        <w:t xml:space="preserve">Tulos</w:t>
      </w:r>
    </w:p>
    <w:p>
      <w:r>
        <w:t xml:space="preserve">[Xbox 360] tukee mitä [Yhdysvalloissa] julkaistua versiota?</w:t>
      </w:r>
    </w:p>
    <w:p>
      <w:r>
        <w:rPr>
          <w:b/>
        </w:rPr>
        <w:t xml:space="preserve">Tulos</w:t>
      </w:r>
    </w:p>
    <w:p>
      <w:r>
        <w:t xml:space="preserve">Mikä [Amerikan yhdysvaltojen] julkaisu tukee [Xbox 360:tä]?</w:t>
      </w:r>
    </w:p>
    <w:p>
      <w:r>
        <w:rPr>
          <w:b/>
        </w:rPr>
        <w:t xml:space="preserve">Tulos</w:t>
      </w:r>
    </w:p>
    <w:p>
      <w:r>
        <w:t xml:space="preserve">Mikä [Yhdysvalloissa] julkaistu versio tukee [Xbox 360]?</w:t>
      </w:r>
    </w:p>
    <w:p>
      <w:r>
        <w:rPr>
          <w:b/>
        </w:rPr>
        <w:t xml:space="preserve">Tulos</w:t>
      </w:r>
    </w:p>
    <w:p>
      <w:r>
        <w:t xml:space="preserve">Mikä on [Yhdysvalloissa] julkaistu versio, joka tukee [Xbox 360]?</w:t>
      </w:r>
    </w:p>
    <w:p>
      <w:r>
        <w:rPr>
          <w:b/>
        </w:rPr>
        <w:t xml:space="preserve">Esimerkki 5.2821</w:t>
      </w:r>
    </w:p>
    <w:p>
      <w:r>
        <w:t xml:space="preserve">alkuperäinen kysymys: Vastaus: Geometrinen abstraktioVastaustyyppi: Mikä on taiteen aikakausi tai suuntaus, joka liittyy [Oval with Points (Princeton)] -teokseen?vastaus: Geometrinen abstraktioVastaustyyppi: Mikä on taiteen aikakausi tai suuntaus, joka liittyy [Oval with Points (Princeton)] -teokseen? Art Period/Movement.</w:t>
      </w:r>
    </w:p>
    <w:p>
      <w:r>
        <w:rPr>
          <w:b/>
        </w:rPr>
        <w:t xml:space="preserve">Tulos</w:t>
      </w:r>
    </w:p>
    <w:p>
      <w:r>
        <w:t xml:space="preserve">[Oval with Points (Princeton)] liittyy mihin taiteen aikakauteen tai suuntaukseen?</w:t>
      </w:r>
    </w:p>
    <w:p>
      <w:r>
        <w:rPr>
          <w:b/>
        </w:rPr>
        <w:t xml:space="preserve">Tulos</w:t>
      </w:r>
    </w:p>
    <w:p>
      <w:r>
        <w:t xml:space="preserve">Mikä taide tai liike liittyy [Oval with Points (Princeton)] -teokseen?</w:t>
      </w:r>
    </w:p>
    <w:p>
      <w:r>
        <w:rPr>
          <w:b/>
        </w:rPr>
        <w:t xml:space="preserve">Tulos</w:t>
      </w:r>
    </w:p>
    <w:p>
      <w:r>
        <w:t xml:space="preserve">Mikä taiteen aikakausi tai suuntaus liittyy [Oval with Points (Princeton)] -teokseen?</w:t>
      </w:r>
    </w:p>
    <w:p>
      <w:r>
        <w:rPr>
          <w:b/>
        </w:rPr>
        <w:t xml:space="preserve">Tulos</w:t>
      </w:r>
    </w:p>
    <w:p>
      <w:r>
        <w:t xml:space="preserve">Mitä kutsutaan [Oval with Points (Princeton)] -teoksen painokseen liittyväksi taiteen aikakaudeksi tai liikkeeksi?</w:t>
      </w:r>
    </w:p>
    <w:p>
      <w:r>
        <w:rPr>
          <w:b/>
        </w:rPr>
        <w:t xml:space="preserve">Tulos</w:t>
      </w:r>
    </w:p>
    <w:p>
      <w:r>
        <w:t xml:space="preserve">Milloin on taidekausi, joka liittyy [Oval with Points (Princeton)] -teokseen?</w:t>
      </w:r>
    </w:p>
    <w:p>
      <w:r>
        <w:rPr>
          <w:b/>
        </w:rPr>
        <w:t xml:space="preserve">Tulos</w:t>
      </w:r>
    </w:p>
    <w:p>
      <w:r>
        <w:t xml:space="preserve">Mikä on taidekausi tai -suuntaus, joka liittyy [Oval with Points (Princeton)] -teokseen?</w:t>
      </w:r>
    </w:p>
    <w:p>
      <w:r>
        <w:rPr>
          <w:b/>
        </w:rPr>
        <w:t xml:space="preserve">Esimerkki 5.2822</w:t>
      </w:r>
    </w:p>
    <w:p>
      <w:r>
        <w:t xml:space="preserve">alkuperäinen kysymys: Vastaus: Hardy Ferentschik, Fredrik RubenssonVastaustyyppi: Kuka omistaa verkkosivuston, jolla on API-yhteys [LiveJournaliin]?Vastaus: Hardy Ferentschik, Fredrik Rubensson Verkkosivuston omistaja.lisätiedot: LiveJournal eli Zhivoy Zhurnal / LJ tai ZheZhe Venäjällä on San Franciscossa, Kaliforniassa sijaitseva sosiaalinen verkostopalvelu, jossa internetin käyttäjät voivat pitää blogia, päiväkirjaa tai päiväkirjaa. Erilaiset poliittiset asiantuntijat käyttävät palvelua myös poliittiseen kommentointiin, erityisesti Venäjällä, jossa se on yhteistyökumppani verkkolehti Gazeta.ru:n kanssa. Kuten monissa muissakin sosiaalisissa verkostoissa, verkostoa käyttävät monet julkisuuden henkilöt. LiveJournalin perusti 15. huhtikuuta 1999 yhdysvaltalainen ohjelmoija Brad Fitzpatrick keinoksi pitää lukioaikaiset ystävänsä ajan tasalla toiminnastaan. Tammikuussa 2005 blogiohjelmistoyritys Six Apart osti LiveJournalia pyörittäneen Danga Interactiven Fitzpatrickilta. Six Apart myi LiveJournalin venäläiselle mediayhtiölle SUP Medialle vuonna 2007, mutta jatkoi sivuston kehittämistä San Franciscossa sijaitsevan LiveJournal, Inc. yhtiön toimesta. Tammikuussa 2009 LiveJournal irtisanoi osan työntekijöistä ja siirsi tuotekehitys- ja suunnittelutoiminnot Venäjälle.</w:t>
      </w:r>
    </w:p>
    <w:p>
      <w:r>
        <w:rPr>
          <w:b/>
        </w:rPr>
        <w:t xml:space="preserve">Tulos</w:t>
      </w:r>
    </w:p>
    <w:p>
      <w:r>
        <w:t xml:space="preserve">Kuka omistaa verkkosivuston, jolla on API-yhteys [LiveJournaliin]?</w:t>
      </w:r>
    </w:p>
    <w:p>
      <w:r>
        <w:rPr>
          <w:b/>
        </w:rPr>
        <w:t xml:space="preserve">Tulos</w:t>
      </w:r>
    </w:p>
    <w:p>
      <w:r>
        <w:t xml:space="preserve">Kuka on sen verkkosivuston omistaja, jolla on API-yhteys [LiveJournaliin]?</w:t>
      </w:r>
    </w:p>
    <w:p>
      <w:r>
        <w:rPr>
          <w:b/>
        </w:rPr>
        <w:t xml:space="preserve">Tulos</w:t>
      </w:r>
    </w:p>
    <w:p>
      <w:r>
        <w:t xml:space="preserve">Kuka on sen verkkosivuston omistaja, jolla on API-yhteys [LiveJournaliin]?</w:t>
      </w:r>
    </w:p>
    <w:p>
      <w:r>
        <w:rPr>
          <w:b/>
        </w:rPr>
        <w:t xml:space="preserve">Tulos</w:t>
      </w:r>
    </w:p>
    <w:p>
      <w:r>
        <w:t xml:space="preserve">Kuka omistaa verkkosivuston, jolla on API-yhteys [LiveJournaliin]?</w:t>
      </w:r>
    </w:p>
    <w:p>
      <w:r>
        <w:rPr>
          <w:b/>
        </w:rPr>
        <w:t xml:space="preserve">Tulos</w:t>
      </w:r>
    </w:p>
    <w:p>
      <w:r>
        <w:t xml:space="preserve">Nimeä verkkosivuston omistaja [LiveJournalille]?</w:t>
      </w:r>
    </w:p>
    <w:p>
      <w:r>
        <w:rPr>
          <w:b/>
        </w:rPr>
        <w:t xml:space="preserve">Tulos</w:t>
      </w:r>
    </w:p>
    <w:p>
      <w:r>
        <w:t xml:space="preserve">Kuka omistaa verkkosivuston, jolla on API-yhteys [LiveJournaliin]?</w:t>
      </w:r>
    </w:p>
    <w:p>
      <w:r>
        <w:rPr>
          <w:b/>
        </w:rPr>
        <w:t xml:space="preserve">Esimerkki 5.2823</w:t>
      </w:r>
    </w:p>
    <w:p>
      <w:r>
        <w:t xml:space="preserve">alkuperäinen kysymys: Vastaus: Puheenjohtaja, rivijäsenVastaustyyppi: Mitä nimikkeitä käytetään [Yhdysvaltain senaatin] lainsäädäntövaliokunnissa?Vastaus: Puheenjohtaja, rivijäsenVastaustyyppi: Mitä nimikkeitä käytetään [Yhdysvaltain senaatin] lainsäädäntövaliokunnissa? Lainsäädäntövaliokunnan nimike.lisätietoja: Yhdysvaltain senaatti on Yhdysvaltain kaksikamarisen lainsäätäjäkunnan lainsäädäntöelin, ja se muodostaa yhdessä Yhdysvaltain edustajainhuoneen kanssa Yhdysvaltain kongressin. Senaatti kokoontui ensimmäisen kerran vuonna 1789, ja sen kokoonpanosta ja toimivallasta säädetään Yhdysvaltain perustuslain ensimmäisessä artiklassa. Kutakin osavaltiota edustaa kaksi senaattoria, jotka toimivat porrastetusti kuuden vuoden toimikaudella, riippumatta osavaltion väkiluvusta. Senaatin istuntosali sijaitsee Washingtonissa sijaitsevan Capitolin pohjoissiivessä. Edustajainhuone kokoontuu saman rakennuksen eteläsiivessä. Senaatilla on useita yksinomaisia valtuuksia, joita edustajainhuoneelle ei myönnetä, muun muassa sopimusten hyväksyminen niiden ratifioinnin ennakkoehtona ja kabinettisihteerien, liittovaltion tuomareiden, muiden liittovaltion toimeenpanovallan virkamiesten, sotilasvirkailijoiden, sääntelyvirkailijoiden, suurlähettiläiden ja muiden liittovaltion virkapukuisten virkamiesten nimittämisen hyväksyminen tai vahvistaminen sekä liittovaltion virkamiesten oikeudenkäynti edustajainhuoneessa syytteeseen asetettuja liittovaltion virkamiehiä vastaan.</w:t>
      </w:r>
    </w:p>
    <w:p>
      <w:r>
        <w:rPr>
          <w:b/>
        </w:rPr>
        <w:t xml:space="preserve">Tulos</w:t>
      </w:r>
    </w:p>
    <w:p>
      <w:r>
        <w:t xml:space="preserve">Mitä nimikkeitä käytetään [Yhdysvaltain senaatin] lainsäädäntövaliokunnissa?</w:t>
      </w:r>
    </w:p>
    <w:p>
      <w:r>
        <w:rPr>
          <w:b/>
        </w:rPr>
        <w:t xml:space="preserve">Tulos</w:t>
      </w:r>
    </w:p>
    <w:p>
      <w:r>
        <w:t xml:space="preserve">Mitä nimikkeitä käytetään [Yhdysvaltojen senaatissa] lainsäädäntövaliokunnissa?</w:t>
      </w:r>
    </w:p>
    <w:p>
      <w:r>
        <w:rPr>
          <w:b/>
        </w:rPr>
        <w:t xml:space="preserve">Tulos</w:t>
      </w:r>
    </w:p>
    <w:p>
      <w:r>
        <w:t xml:space="preserve">Mitä nimikkeitä käytetään [Yhdysvaltain senaatin] lainsäädäntövaliokunnissa?</w:t>
      </w:r>
    </w:p>
    <w:p>
      <w:r>
        <w:rPr>
          <w:b/>
        </w:rPr>
        <w:t xml:space="preserve">Tulos</w:t>
      </w:r>
    </w:p>
    <w:p>
      <w:r>
        <w:t xml:space="preserve">Mitä nimikkeitä käytetään [Yhdysvaltain senaatin] lainsäädäntövaliokunnissa?</w:t>
      </w:r>
    </w:p>
    <w:p>
      <w:r>
        <w:rPr>
          <w:b/>
        </w:rPr>
        <w:t xml:space="preserve">Tulos</w:t>
      </w:r>
    </w:p>
    <w:p>
      <w:r>
        <w:t xml:space="preserve">Yhdysvaltain senaatti käyttää näitä nimikkeitä lainsäädäntövaliokunnissa?</w:t>
      </w:r>
    </w:p>
    <w:p>
      <w:r>
        <w:rPr>
          <w:b/>
        </w:rPr>
        <w:t xml:space="preserve">Esimerkki 5.2824</w:t>
      </w:r>
    </w:p>
    <w:p>
      <w:r>
        <w:t xml:space="preserve">alkuperäinen kysymys: Vastaus: Torchwood - kausi 1, Torchwood - kausi 2Vastaustyyppi: Mikä kausi [Doctor Who]-ohjelman spinoffissa on enemmän kuin [10] jaksoa?Vastaus: Torchwood - kausi 1, Torchwood - kausi 2: TV Season.</w:t>
      </w:r>
    </w:p>
    <w:p>
      <w:r>
        <w:rPr>
          <w:b/>
        </w:rPr>
        <w:t xml:space="preserve">Tulos</w:t>
      </w:r>
    </w:p>
    <w:p>
      <w:r>
        <w:t xml:space="preserve">Millä tämän [Doctor Who] spinoff-sarjan kaudella on enemmän kuin [10] jaksoa?</w:t>
      </w:r>
    </w:p>
    <w:p>
      <w:r>
        <w:rPr>
          <w:b/>
        </w:rPr>
        <w:t xml:space="preserve">Tulos</w:t>
      </w:r>
    </w:p>
    <w:p>
      <w:r>
        <w:t xml:space="preserve">Millä [Doctor Who] spinoffin kaudella on enemmän kuin [10] jaksoa?</w:t>
      </w:r>
    </w:p>
    <w:p>
      <w:r>
        <w:rPr>
          <w:b/>
        </w:rPr>
        <w:t xml:space="preserve">Tulos</w:t>
      </w:r>
    </w:p>
    <w:p>
      <w:r>
        <w:t xml:space="preserve">Millä [Doctor Who] -sarjan spinoffin kaudella on enemmän kuin [10] jaksoa?</w:t>
      </w:r>
    </w:p>
    <w:p>
      <w:r>
        <w:rPr>
          <w:b/>
        </w:rPr>
        <w:t xml:space="preserve">Tulos</w:t>
      </w:r>
    </w:p>
    <w:p>
      <w:r>
        <w:t xml:space="preserve">Minkä [Doctor Who]-sarjan spinoffin kausissa on enemmän kuin [10] jaksoa?</w:t>
      </w:r>
    </w:p>
    <w:p>
      <w:r>
        <w:rPr>
          <w:b/>
        </w:rPr>
        <w:t xml:space="preserve">Tulos</w:t>
      </w:r>
    </w:p>
    <w:p>
      <w:r>
        <w:t xml:space="preserve">[Doctor Who] sisältää yli [10] jaksoa millä spinoff-kaudella?</w:t>
      </w:r>
    </w:p>
    <w:p>
      <w:r>
        <w:rPr>
          <w:b/>
        </w:rPr>
        <w:t xml:space="preserve">Esimerkki 5.2825</w:t>
      </w:r>
    </w:p>
    <w:p>
      <w:r>
        <w:t xml:space="preserve">alkuperäinen kysymys: Vastaus: Mikä on digitaalikameran kuvasuhde, kun ISO-asetus on [2000] ja suuntaus &lt;2&gt;? Vastaustyyppi: 03:02:00vastaustyyppi: 03:02:00: Camera Image Ratio.</w:t>
      </w:r>
    </w:p>
    <w:p>
      <w:r>
        <w:rPr>
          <w:b/>
        </w:rPr>
        <w:t xml:space="preserve">Tulos</w:t>
      </w:r>
    </w:p>
    <w:p>
      <w:r>
        <w:t xml:space="preserve">Digitaalikameralla, jonka ISO-asetus on [2000] ja suuntaus &lt;2&gt;, on mikä kameran kuvasuhde?</w:t>
      </w:r>
    </w:p>
    <w:p>
      <w:r>
        <w:rPr>
          <w:b/>
        </w:rPr>
        <w:t xml:space="preserve">Tulos</w:t>
      </w:r>
    </w:p>
    <w:p>
      <w:r>
        <w:t xml:space="preserve">Mikä on kameran kuvasuhde digitaalikamerassa, jonka ISO-asetus on [2000] ja suuntaus &lt;2&gt;?</w:t>
      </w:r>
    </w:p>
    <w:p>
      <w:r>
        <w:rPr>
          <w:b/>
        </w:rPr>
        <w:t xml:space="preserve">Tulos</w:t>
      </w:r>
    </w:p>
    <w:p>
      <w:r>
        <w:t xml:space="preserve">Mikä on kameran kuvasuhteen nimi digitaalikamerassa, jonka ISO-asetus on [2000] ja suuntaus &lt;2&gt;?</w:t>
      </w:r>
    </w:p>
    <w:p>
      <w:r>
        <w:rPr>
          <w:b/>
        </w:rPr>
        <w:t xml:space="preserve">Tulos</w:t>
      </w:r>
    </w:p>
    <w:p>
      <w:r>
        <w:t xml:space="preserve">Mikä kameran kuvasuhde on digitaalikameralla, jonka ISO-asetus on [2000] ja suuntaus &lt;2&gt;?</w:t>
      </w:r>
    </w:p>
    <w:p>
      <w:r>
        <w:rPr>
          <w:b/>
        </w:rPr>
        <w:t xml:space="preserve">Tulos</w:t>
      </w:r>
    </w:p>
    <w:p>
      <w:r>
        <w:t xml:space="preserve">Digitaalikameralla, jonka ISO-asetus on [2000] ja suuntaus &lt;2&gt;, on mikä kameran kuvasuhde?</w:t>
      </w:r>
    </w:p>
    <w:p>
      <w:r>
        <w:rPr>
          <w:b/>
        </w:rPr>
        <w:t xml:space="preserve">Tulos</w:t>
      </w:r>
    </w:p>
    <w:p>
      <w:r>
        <w:t xml:space="preserve">Mikä on digitaalikameran kuvasuhde, kun ISO-asetus on [2000] ja suuntaus &lt;2&gt;?</w:t>
      </w:r>
    </w:p>
    <w:p>
      <w:r>
        <w:rPr>
          <w:b/>
        </w:rPr>
        <w:t xml:space="preserve">Esimerkki 5.2826</w:t>
      </w:r>
    </w:p>
    <w:p>
      <w:r>
        <w:t xml:space="preserve">alkuperäinen kysymys: Vastaus: Sykloni PhailinVastaustyyppi: Mikä oli viimeisin muodostunut sykloni, joka kuului samaan luokkaan kuin [hirmumyrsky Katrina]?Vastaus: Sykloni PhailinVastaustyyppi: Mikä oli viimeisin muodostunut sykloni, joka kuului samaan luokkaan kuin [hirmumyrsky Katrina]? Lisätiedot: Pailinin, trooppinen sykloni: Hurrikaani Katrina oli yhdestoista nimetty myrsky ja viides hurrikaani Atlantin hurrikaanikaudella 2005. Se oli Yhdysvaltojen historian kallein luonnonkatastrofi sekä yksi viidestä tappavimmasta hurrikaanista. Myrsky on tällä hetkellä kolmanneksi voimakkain Yhdysvaltoihin rantautuva trooppinen sykloni, ja sen jälkeen tulevat vain vuoden 1935 Labor Day -hurrikaani ja vuoden 1969 hurrikaani Camille. Kaikkiaan ainakin 1 833 ihmistä kuoli hurrikaanissa ja sitä seuranneissa tulvissa, mikä tekee siitä Yhdysvaltojen kuolettavimman hurrikaanin sitten vuoden 1928 Okeechobee-hurrikaanin. Omaisuusvahinkojen kokonaismääräksi arvioitiin 108 miljardia dollaria, mikä on noin neljä kertaa enemmän kuin hurrikaani Andrew'n vuonna 1992 aiheuttamat vahingot. Myöhemmin hurrikaani Ike vuonna 2008 ja hurrikaani Sandy vuonna 2012 aiheuttivat enemmän vahinkoa kuin hurrikaani Andrew, mutta molemmat olivat paljon vähemmän tuhoisia kuin Katrina. Katrina sai alkunsa Bahaman yllä 23. elokuuta trooppisen aallon ja trooppisen painanteen Ten jäänteiden vuorovaikutuksesta. Varhain seuraavana päivänä uusi depressio voimistui trooppiseksi myrskyksi Katrina.</w:t>
      </w:r>
    </w:p>
    <w:p>
      <w:r>
        <w:rPr>
          <w:b/>
        </w:rPr>
        <w:t xml:space="preserve">Tulos</w:t>
      </w:r>
    </w:p>
    <w:p>
      <w:r>
        <w:t xml:space="preserve">Mikä viimeksi muodostunut pyörremyrsky oli samaa luokkaa kuin [hirmumyrsky Katrina]?</w:t>
      </w:r>
    </w:p>
    <w:p>
      <w:r>
        <w:rPr>
          <w:b/>
        </w:rPr>
        <w:t xml:space="preserve">Tulos</w:t>
      </w:r>
    </w:p>
    <w:p>
      <w:r>
        <w:t xml:space="preserve">[Hurrikaani Katrina] kuului samaan luokkaan kuin mikä viimeksi muodostunut pyörremyrsky?</w:t>
      </w:r>
    </w:p>
    <w:p>
      <w:r>
        <w:rPr>
          <w:b/>
        </w:rPr>
        <w:t xml:space="preserve">Tulos</w:t>
      </w:r>
    </w:p>
    <w:p>
      <w:r>
        <w:t xml:space="preserve">Mikä on sen viimeisimmän pyörremyrskyn nimi, joka kuuluu samaan luokkaan kuin [hirmumyrsky Katrina]?</w:t>
      </w:r>
    </w:p>
    <w:p>
      <w:r>
        <w:rPr>
          <w:b/>
        </w:rPr>
        <w:t xml:space="preserve">Tulos</w:t>
      </w:r>
    </w:p>
    <w:p>
      <w:r>
        <w:t xml:space="preserve">Mikä oli viimeisin muodostunut pyörremyrsky, joka kuuluu samaan luokkaan kuin [hirmumyrsky Katrina]?</w:t>
      </w:r>
    </w:p>
    <w:p>
      <w:r>
        <w:rPr>
          <w:b/>
        </w:rPr>
        <w:t xml:space="preserve">Tulos</w:t>
      </w:r>
    </w:p>
    <w:p>
      <w:r>
        <w:t xml:space="preserve">Mikä oli viimeisin sykloni, joka kuului samaan luokkaan kuin [hirmumyrsky Katrina]?</w:t>
      </w:r>
    </w:p>
    <w:p>
      <w:r>
        <w:rPr>
          <w:b/>
        </w:rPr>
        <w:t xml:space="preserve">Esimerkki 5.2827</w:t>
      </w:r>
    </w:p>
    <w:p>
      <w:r>
        <w:t xml:space="preserve">alkuperäinen kysymys: Vastaus: jpeg (exif 2.2)vastaustyyppi: Mikä on [Hewlett-Packardin] valmistaman kameran pakattu tiedostomuoto, jonka paino on pienempi kuin [205.0]?Vastaus: jpeg (exif 2.2)vastaustyyppi: Mikä on [Hewlett-Packardin] valmistaman kameran pakattu tiedostomuoto? Lisätiedot: JPEG (JPEG): Kameran pakattu formaatti: Hewlett-Packard Company on yhdysvaltalainen maailmanlaajuinen tietotekniikkayritys, jonka pääkonttori sijaitsee Palo Altossa, Kaliforniassa, Yhdysvalloissa. Se kehittää ja tarjoaa monenlaisia laitteistokomponentteja sekä ohjelmistoja ja niihin liittyviä palveluja kuluttajille, pienille ja keskisuurille yrityksille ja suuryrityksille, mukaan lukien asiakkaat julkishallinnossa, terveydenhuollossa ja koulutuksessa. William "Bill" Redington Hewlett ja David "Dave" Packard perustivat yrityksen Palo Altossa sijaitsevassa autotallissa ja aloittivat elektronisten testilaitteiden valmistuksen. HP oli maailman johtava tietokoneiden valmistaja vuodesta 2007 vuoden 2013 toiseen neljännekseen, minkä jälkeen Lenovo pysyi HP:n edellä. Se on erikoistunut tietotekniikka-, tietojen tallennus- ja verkkolaitteiden kehittämiseen ja valmistukseen, ohjelmistojen suunnitteluun ja palvelujen tarjoamiseen. Tärkeimpiin tuotesarjoihin kuuluvat henkilökohtaiset tietokonelaitteet, yritys- ja teollisuusstandardipalvelimet, niihin liittyvät tallennuslaitteet, verkkotuotteet, ohjelmistot sekä monipuolinen valikoima tulostimia ja muita kuvantamistuotteita.</w:t>
      </w:r>
    </w:p>
    <w:p>
      <w:r>
        <w:rPr>
          <w:b/>
        </w:rPr>
        <w:t xml:space="preserve">Tulos</w:t>
      </w:r>
    </w:p>
    <w:p>
      <w:r>
        <w:t xml:space="preserve">Mikä on [Hewlett-Packardin] valmistaman kameran pakatun formaatin nimi, jonka paino on pienempi kuin [205.0]?</w:t>
      </w:r>
    </w:p>
    <w:p>
      <w:r>
        <w:rPr>
          <w:b/>
        </w:rPr>
        <w:t xml:space="preserve">Tulos</w:t>
      </w:r>
    </w:p>
    <w:p>
      <w:r>
        <w:t xml:space="preserve">Mikä on [Hewlett-Packardin] valmistaman kameran pakattu formaatti, jonka paino on pienempi kuin [205.0]?</w:t>
      </w:r>
    </w:p>
    <w:p>
      <w:r>
        <w:rPr>
          <w:b/>
        </w:rPr>
        <w:t xml:space="preserve">Tulos</w:t>
      </w:r>
    </w:p>
    <w:p>
      <w:r>
        <w:t xml:space="preserve">Mikä on [Hewlett-Packardin] valmistaman kameran pakattu tiedostomuoto, jonka paino on pienempi kuin [205.0]?</w:t>
      </w:r>
    </w:p>
    <w:p>
      <w:r>
        <w:rPr>
          <w:b/>
        </w:rPr>
        <w:t xml:space="preserve">Tulos</w:t>
      </w:r>
    </w:p>
    <w:p>
      <w:r>
        <w:t xml:space="preserve">[Hewlett-Packardin] valmistama kamera, joka painaa vähemmän kuin [205.0], käyttää mitä pakkausformaattia?</w:t>
      </w:r>
    </w:p>
    <w:p>
      <w:r>
        <w:rPr>
          <w:b/>
        </w:rPr>
        <w:t xml:space="preserve">Tulos</w:t>
      </w:r>
    </w:p>
    <w:p>
      <w:r>
        <w:t xml:space="preserve">Nimeä [Hewlett-Packardin] valmistaman ja alle [205.0] painavan kameran pakattu tiedostomuoto.</w:t>
      </w:r>
    </w:p>
    <w:p>
      <w:r>
        <w:rPr>
          <w:b/>
        </w:rPr>
        <w:t xml:space="preserve">Tulos</w:t>
      </w:r>
    </w:p>
    <w:p>
      <w:r>
        <w:t xml:space="preserve">Mikä on [Hewlett-Packardin] valmistaman kameran pakattu formaatti, jonka paino on pienempi kuin [205.0]?</w:t>
      </w:r>
    </w:p>
    <w:p>
      <w:r>
        <w:rPr>
          <w:b/>
        </w:rPr>
        <w:t xml:space="preserve">Tulos</w:t>
      </w:r>
    </w:p>
    <w:p>
      <w:r>
        <w:t xml:space="preserve">[Hewlett-Packardin] valmistamassa kamerassa, jonka paino on alle [205.0], on mikä pakattu tiedostomuoto?</w:t>
      </w:r>
    </w:p>
    <w:p>
      <w:r>
        <w:rPr>
          <w:b/>
        </w:rPr>
        <w:t xml:space="preserve">Tulos</w:t>
      </w:r>
    </w:p>
    <w:p>
      <w:r>
        <w:t xml:space="preserve">Mikä on [Hewlett-Packardin] valmistaman kameran tiivistetty muoto, jonka paino on pienempi kuin [205,0]?</w:t>
      </w:r>
    </w:p>
    <w:p>
      <w:r>
        <w:rPr>
          <w:b/>
        </w:rPr>
        <w:t xml:space="preserve">Esimerkki 5.2828</w:t>
      </w:r>
    </w:p>
    <w:p>
      <w:r>
        <w:t xml:space="preserve">alkuperäinen kysymys: Vastaus: CBS NewsVastaustyyppi: Mikä mielipidetutkimuslaitos teki viimeisimmät [The New York Timesin] tekemät vaalikyselyt?Vastaus: CBS NewsVastaustyyppi: CBS News: Lisätiedot: CBS News: Cbs: Äänestysviranomaisen tyyppi: Polling authority.auxiliary information: New York Times on amerikkalainen päivälehti, jonka New York Times Company on perustanut ja julkaissut yhtäjaksoisesti New Yorkissa 18. syyskuuta 1851 lähtien. Se on voittanut 117 Pulitzer-palkintoa, enemmän kuin mikään muu uutisorganisaatio. Lehden painetun version levikki on suurin kaikista suurkaupunkilehdistä Yhdysvalloissa ja toiseksi suurin kokonaislevikki Wall Street Journalin jälkeen. Levikiltään se on 39. sijalla maailmassa. Alan trendien mukaisesti sen arkipäivän levikki on laskenut alle miljoonaan päivittäiseen kappaleeseen vuodesta 1990 lähtien. The New York Timesia, jota kutsuttiin vuosien ajan nimellä "The Gray Lady", on pidetty alalla pitkään kansallisena sanomalehtenä. Sen omistaa The New York Times Company. Arthur Ochs Sulzberger Jr. on sekä lehden kustantaja että yhtiön puheenjohtaja. Sen kansainvälinen versio, entinen International Herald Tribune, on nykyään nimeltään International New York Times. Lehden motto "All the News That's Fit to Print" (Kaikki painokelpoiset uutiset) on etusivun vasemmassa yläkulmassa.</w:t>
      </w:r>
    </w:p>
    <w:p>
      <w:r>
        <w:rPr>
          <w:b/>
        </w:rPr>
        <w:t xml:space="preserve">Tulos</w:t>
      </w:r>
    </w:p>
    <w:p>
      <w:r>
        <w:t xml:space="preserve">Mikä mielipidetutkimuslaitos teki viimeisimmät [The New York Timesin] tekemät vaalikyselyt?</w:t>
      </w:r>
    </w:p>
    <w:p>
      <w:r>
        <w:rPr>
          <w:b/>
        </w:rPr>
        <w:t xml:space="preserve">Tulos</w:t>
      </w:r>
    </w:p>
    <w:p>
      <w:r>
        <w:t xml:space="preserve">Mikä on sen mielipidetutkimuslaitoksen nimi, joka toteutti [The New York Timesin] viimeisimmät vaalikyselyt?</w:t>
      </w:r>
    </w:p>
    <w:p>
      <w:r>
        <w:rPr>
          <w:b/>
        </w:rPr>
        <w:t xml:space="preserve">Tulos</w:t>
      </w:r>
    </w:p>
    <w:p>
      <w:r>
        <w:t xml:space="preserve">Sen mielipidetutkimuslaitoksen nimi, joka toteutti viimeisimmät [The New York Timesin] tekemät vaalikyselyt?</w:t>
      </w:r>
    </w:p>
    <w:p>
      <w:r>
        <w:rPr>
          <w:b/>
        </w:rPr>
        <w:t xml:space="preserve">Tulos</w:t>
      </w:r>
    </w:p>
    <w:p>
      <w:r>
        <w:t xml:space="preserve">Mitä mielipidetutkimuslaitosta [New York Times] käytti viimeisimmissä vaalikyselyissä?</w:t>
      </w:r>
    </w:p>
    <w:p>
      <w:r>
        <w:rPr>
          <w:b/>
        </w:rPr>
        <w:t xml:space="preserve">Tulos</w:t>
      </w:r>
    </w:p>
    <w:p>
      <w:r>
        <w:t xml:space="preserve">Mikä mielipidetutkimuslaitos teki viimeisimmät [The New York Timesin] tekemät vaalikyselyt?</w:t>
      </w:r>
    </w:p>
    <w:p>
      <w:r>
        <w:rPr>
          <w:b/>
        </w:rPr>
        <w:t xml:space="preserve">Esimerkki 5.2829</w:t>
      </w:r>
    </w:p>
    <w:p>
      <w:r>
        <w:t xml:space="preserve">alkuperäinen kysymys: Vastaus: HenkilörautatieterminologiaVastaustyyppi: Mikä kulkuneuvotyyppi on [junan] ensisijaisen linjan korvaava kulkuneuvo?Vastaus: HenkilörautatieterminologiaVastaustyyppi: Lisätiedot: Kulkuneuvotyyppi: Transit Vehicle Type.auxiliary information: Transit Vehicle Type: Juna on rautatieliikenteen muoto, joka koostuu useista kulkuneuvoista, jotka yleensä kulkevat raidetta pitkin rahdin tai matkustajien kuljettamiseksi. Moottorivoiman tuottaa erillinen veturi tai yksittäiset moottorit itseliikkuvissa moottorijunissa. Vaikka historiallisesti höyryvoima on ollut hallitsevassa asemassa, nykyään yleisimpiä muotoja ovat diesel- ja sähköveturit, joista jälkimmäisiä käytetään ilmajohtojen tai lisäkiskojen avulla. Muita energialähteitä ovat hevoset, moottori- tai vesikäyttöinen köysi- tai vaijerivinssi, painovoima, pneumatiikka, akut ja kaasuturbiinit. Junaradat koostuvat yleensä kahdesta, kolmesta tai neljästä tai viidestä kiskosta, ja niiden joukossa on rajoitettu määrä monorail- ja maglev-ohjausratoja. Sana "juna" tulee vanhasta ranskan kielen sanasta trahiner, joka tulee latinan sanasta trahere 'vetää, vetää'. On olemassa erilaisia junia, jotka on suunniteltu tiettyihin tarkoituksiin. Juna voi koostua yhden tai useamman veturin ja siihen liitettyjen vaunujen yhdistelmästä tai itseliikkuvasta moniosaisesta junayksiköstä. Ensimmäiset junat olivat köysivetoisia, painovoimalla tai hevosten vetämiä. 1800-luvun alkupuolelta lähtien lähes kaikki junat olivat höyryvetureiden vetämiä.</w:t>
      </w:r>
    </w:p>
    <w:p>
      <w:r>
        <w:rPr>
          <w:b/>
        </w:rPr>
        <w:t xml:space="preserve">Tulos</w:t>
      </w:r>
    </w:p>
    <w:p>
      <w:r>
        <w:t xml:space="preserve">Minkä tyyppinen kulkuneuvo on vaihtoehto [junalle]?</w:t>
      </w:r>
    </w:p>
    <w:p>
      <w:r>
        <w:rPr>
          <w:b/>
        </w:rPr>
        <w:t xml:space="preserve">Tulos</w:t>
      </w:r>
    </w:p>
    <w:p>
      <w:r>
        <w:t xml:space="preserve">Mikä kulkuneuvotyyppi on [junan] ensisijaisen linjan korvaava kulkuneuvo?</w:t>
      </w:r>
    </w:p>
    <w:p>
      <w:r>
        <w:rPr>
          <w:b/>
        </w:rPr>
        <w:t xml:space="preserve">Tulos</w:t>
      </w:r>
    </w:p>
    <w:p>
      <w:r>
        <w:t xml:space="preserve">Mikä kulkuneuvotyyppi on [junan] ensisijaisen linjan varajuna?</w:t>
      </w:r>
    </w:p>
    <w:p>
      <w:r>
        <w:rPr>
          <w:b/>
        </w:rPr>
        <w:t xml:space="preserve">Tulos</w:t>
      </w:r>
    </w:p>
    <w:p>
      <w:r>
        <w:t xml:space="preserve">[Juna] on minkä vaihtoehtoisen kulkuneuvotyypin ensisijainen linja?</w:t>
      </w:r>
    </w:p>
    <w:p>
      <w:r>
        <w:rPr>
          <w:b/>
        </w:rPr>
        <w:t xml:space="preserve">Esimerkki 5.2830</w:t>
      </w:r>
    </w:p>
    <w:p>
      <w:r>
        <w:t xml:space="preserve">alkuperäinen kysymys: Mikä vuoden päivä [lokakuussa] on pienin päivä?vastaus: 2019-10-03 00:00:00vastaustyyppi: Day Of Year.auxiliary information: Lokakuu on vuoden kymmenes kuukausi juliaanisessa ja gregoriaanisessa kalenterissa ja yksi seitsemästä kuukaudesta, joiden pituus on 31 päivää. Vanhan roomalaisen kalenterin kahdeksantena kuukautena lokakuu säilytti nimensä sen jälkeen, kun tammikuu ja helmikuu lisättiin alun perin roomalaisten luomaan kalenteriin. Lokakuu yhdistetään yleisesti syksyyn pohjoisella pallonpuoliskolla ja kevääseen eteläisellä pallonpuoliskolla, jossa se vastaa huhtikuun vuodenaikaa pohjoisella pallonpuoliskolla ja päinvastoin. Länsimaissa lokakuu yhdistetään yleisesti myös halloweeniin, joka aloittaa Allhallowtide-kauden. Tavallisina vuosina tammikuu alkaa samana viikonpäivänä kuin lokakuu, mutta karkausvuosina mikään muu kuukausi ei ala samana viikonpäivänä kuin lokakuu. Lokakuu päättyy samana viikonpäivänä kuin helmikuu joka vuosi ja tammikuu vain tavallisina vuosina. Tavallisina vuosina lokakuu alkaa samana viikonpäivänä kuin edellisen vuoden toukokuu, kun taas karkausvuosina lokakuu alkaa samana viikonpäivänä kuin edellisen vuoden elokuu.</w:t>
      </w:r>
    </w:p>
    <w:p>
      <w:r>
        <w:rPr>
          <w:b/>
        </w:rPr>
        <w:t xml:space="preserve">Tulos</w:t>
      </w:r>
    </w:p>
    <w:p>
      <w:r>
        <w:t xml:space="preserve">Mikä on lyhyin päivä [lokakuussa]?</w:t>
      </w:r>
    </w:p>
    <w:p>
      <w:r>
        <w:rPr>
          <w:b/>
        </w:rPr>
        <w:t xml:space="preserve">Tulos</w:t>
      </w:r>
    </w:p>
    <w:p>
      <w:r>
        <w:t xml:space="preserve">Mikä on vuoden pienin päivä [lokakuussa]?</w:t>
      </w:r>
    </w:p>
    <w:p>
      <w:r>
        <w:rPr>
          <w:b/>
        </w:rPr>
        <w:t xml:space="preserve">Tulos</w:t>
      </w:r>
    </w:p>
    <w:p>
      <w:r>
        <w:t xml:space="preserve">Mikä on vuoden pienimmän päivän nimi [lokakuussa]?</w:t>
      </w:r>
    </w:p>
    <w:p>
      <w:r>
        <w:rPr>
          <w:b/>
        </w:rPr>
        <w:t xml:space="preserve">Tulos</w:t>
      </w:r>
    </w:p>
    <w:p>
      <w:r>
        <w:t xml:space="preserve">Mikä päivä [lokakuussa] on vuoden pienin päivä?</w:t>
      </w:r>
    </w:p>
    <w:p>
      <w:r>
        <w:rPr>
          <w:b/>
        </w:rPr>
        <w:t xml:space="preserve">Tulos</w:t>
      </w:r>
    </w:p>
    <w:p>
      <w:r>
        <w:t xml:space="preserve">Mikä päivä [lokakuussa] on lyhin?</w:t>
      </w:r>
    </w:p>
    <w:p>
      <w:r>
        <w:rPr>
          <w:b/>
        </w:rPr>
        <w:t xml:space="preserve">Tulos</w:t>
      </w:r>
    </w:p>
    <w:p>
      <w:r>
        <w:t xml:space="preserve">Mikä päivä vuonna [lokakuu] on pienin päivä?</w:t>
      </w:r>
    </w:p>
    <w:p>
      <w:r>
        <w:rPr>
          <w:b/>
        </w:rPr>
        <w:t xml:space="preserve">Esimerkki 5.2831</w:t>
      </w:r>
    </w:p>
    <w:p>
      <w:r>
        <w:t xml:space="preserve">Alkuperäinen kysymys: Minkä tyyppinen juomalaitos on [Joe's Pubin] tyyppinen juomalaitos?Vastaus: The Three Horseshoes, Castle Inn, Cornubia....vastaustyyppi: Juomalaitoksen tyyppi: Juomalaitoksen tyyppi: Juomalaitoksen tyyppi: Juomalaitoksen tyyppi: Juomalaitos: Joe's Pub at The Public Theater on yökerho, jossa järjestetään live-esityksiä. Se on voittoa tavoittelematon toiminta, ja se sijaitsee osoitteessa 425 Lafayette Street lähellä Astor Placea Manhattanilla, New Yorkissa. Se on nimetty Joseph Pappin mukaan, teatterituottajan, joka perusti New Yorkin Shakespeare-festivaalin, The Public Theaterin ja ilmaisen Shakespeare in the Park -ohjelman Central Parkissa. Tapahtumapaikka on tunnettu siitä, että siellä Amy Winehouse ja Adele debytoivat Yhdysvalloissa pääesiintyjinä.</w:t>
      </w:r>
    </w:p>
    <w:p>
      <w:r>
        <w:rPr>
          <w:b/>
        </w:rPr>
        <w:t xml:space="preserve">Tulos</w:t>
      </w:r>
    </w:p>
    <w:p>
      <w:r>
        <w:t xml:space="preserve">Minkä tyyppinen juottolaitos on [Joe's Pub]?</w:t>
      </w:r>
    </w:p>
    <w:p>
      <w:r>
        <w:rPr>
          <w:b/>
        </w:rPr>
        <w:t xml:space="preserve">Tulos</w:t>
      </w:r>
    </w:p>
    <w:p>
      <w:r>
        <w:t xml:space="preserve">Mikä juomalaitos on samantyyppinen juomalaitos kuin [Joe's Pub]?</w:t>
      </w:r>
    </w:p>
    <w:p>
      <w:r>
        <w:rPr>
          <w:b/>
        </w:rPr>
        <w:t xml:space="preserve">Tulos</w:t>
      </w:r>
    </w:p>
    <w:p>
      <w:r>
        <w:t xml:space="preserve">Minkä tyyppinen juomalaitos on [Joe's Pub]?</w:t>
      </w:r>
    </w:p>
    <w:p>
      <w:r>
        <w:rPr>
          <w:b/>
        </w:rPr>
        <w:t xml:space="preserve">Tulos</w:t>
      </w:r>
    </w:p>
    <w:p>
      <w:r>
        <w:t xml:space="preserve">Minkä tyyppinen juomalaitos on [Joe's Pubin] tyyppinen juomalaitos?</w:t>
      </w:r>
    </w:p>
    <w:p>
      <w:r>
        <w:rPr>
          <w:b/>
        </w:rPr>
        <w:t xml:space="preserve">Tulos</w:t>
      </w:r>
    </w:p>
    <w:p>
      <w:r>
        <w:t xml:space="preserve">mikä on juominen, joka on sama kuin [Joe's Pub]?</w:t>
      </w:r>
    </w:p>
    <w:p>
      <w:r>
        <w:rPr>
          <w:b/>
        </w:rPr>
        <w:t xml:space="preserve">Esimerkki 5.2832</w:t>
      </w:r>
    </w:p>
    <w:p>
      <w:r>
        <w:t xml:space="preserve">alkuperäinen kysymys: Vastaus: metri sekunnissa neliömetrissäVastaustyyppi: Mikä on kiihtyvyyden yksikkö mittausjärjestelmässä, jonka voimayksikkö on [Newton]?Vastaus: metri sekunnissa neliömetrissäVastaustyyppi: Mikä on kiihtyvyyden yksikkö mittausjärjestelmässä, jonka voimayksikkö on [Newton]? Kiihtyvyyden yksikkö.aputiedot: Newton on kansainvälisen yksikköjärjestelmän johdettu voiman yksikkö. Se on nimetty Isaac Newtonin mukaan tunnustuksena hänen klassista mekaniikkaa koskevasta työstään, erityisesti Newtonin toisesta liikelaista.</w:t>
      </w:r>
    </w:p>
    <w:p>
      <w:r>
        <w:rPr>
          <w:b/>
        </w:rPr>
        <w:t xml:space="preserve">Tulos</w:t>
      </w:r>
    </w:p>
    <w:p>
      <w:r>
        <w:t xml:space="preserve">Mittausjärjestelmään, joka sisältää yksikön [Newton], kuuluu myös kiihtyvyyden yksikkö?</w:t>
      </w:r>
    </w:p>
    <w:p>
      <w:r>
        <w:rPr>
          <w:b/>
        </w:rPr>
        <w:t xml:space="preserve">Tulos</w:t>
      </w:r>
    </w:p>
    <w:p>
      <w:r>
        <w:t xml:space="preserve">Missä kiihtyvyyden yksikössä käytetään voiman yksikköä [Newton]?</w:t>
      </w:r>
    </w:p>
    <w:p>
      <w:r>
        <w:rPr>
          <w:b/>
        </w:rPr>
        <w:t xml:space="preserve">Tulos</w:t>
      </w:r>
    </w:p>
    <w:p>
      <w:r>
        <w:t xml:space="preserve">Minkä mittajärjestelmän kiihtyvyyden yksikön voimayksikkö on [Newton]?</w:t>
      </w:r>
    </w:p>
    <w:p>
      <w:r>
        <w:rPr>
          <w:b/>
        </w:rPr>
        <w:t xml:space="preserve">Tulos</w:t>
      </w:r>
    </w:p>
    <w:p>
      <w:r>
        <w:t xml:space="preserve">Kiihtyvyyden yksikkö mittausjärjestelmässä, jonka voimayksikkö on [Newton]?</w:t>
      </w:r>
    </w:p>
    <w:p>
      <w:r>
        <w:rPr>
          <w:b/>
        </w:rPr>
        <w:t xml:space="preserve">Tulos</w:t>
      </w:r>
    </w:p>
    <w:p>
      <w:r>
        <w:t xml:space="preserve">Mikä on kiihtyvyyden yksikkö järjestelmässä, jossa voiman yksikkönä käytetään [Newton]?</w:t>
      </w:r>
    </w:p>
    <w:p>
      <w:r>
        <w:rPr>
          <w:b/>
        </w:rPr>
        <w:t xml:space="preserve">Esimerkki 5.2833</w:t>
      </w:r>
    </w:p>
    <w:p>
      <w:r>
        <w:t xml:space="preserve">alkuperäinen kysymys: Vastaus: Quicktime-tiedostomuoto, jpeg, mts...vastaustyyppi: Mitä kameran pakattua tiedostomuotoa käytetään digitaalikamerassa, jossa on [objektiiviin perustuva optinen vakautus]? Lisätiedot: Kameran pakattu tiedostomuoto: Tiedostotyyppi: Camera Compressed Format: Objektiiviin perustuva optinen kuvanvakain, josta käytetään usein lyhennettä OIS, IS tai OS, on still-kamerassa tai videokamerassa käytetty mekanismi, joka vakauttaa tallennettua kuvaa muuttamalla optista reittiä kennolle. Tämä tekniikka on toteutettu itse objektiivissa tai siirtämällä kennoa optisen reitin viimeisenä elementtinä. Kaikissa optisissa vakautusjärjestelmissä on keskeistä se, että ne vakauttavat kennolle projisoitua kuvaa ennen kuin kenno muuntaa kuvan digitaaliseksi informaatioksi.  Eri yrityksillä on eri nimityksiä OIS-tekniikalle; esim: Image Stabilization (IS - Canon, ensimmäinen OIS-objektiivin valmistaja), Vibration Reduction (VR - Nikon), Optical SteadyShot (Sony Cyber-Shot), MegaOIS (Panasonic ja Leica), Super Steady Shot (SSS - Sony), Optical Stabilization (OS - Sigma), Vibration Compensation (VC - Tamron) ja Shake Reduction (SR - Pentax).</w:t>
      </w:r>
    </w:p>
    <w:p>
      <w:r>
        <w:rPr>
          <w:b/>
        </w:rPr>
        <w:t xml:space="preserve">Tulos</w:t>
      </w:r>
    </w:p>
    <w:p>
      <w:r>
        <w:t xml:space="preserve">Mitä kameran pakattua muotoa käytetään digitaalikamerassa, jossa on [objektiiviin perustuva optinen vakautus]?</w:t>
      </w:r>
    </w:p>
    <w:p>
      <w:r>
        <w:rPr>
          <w:b/>
        </w:rPr>
        <w:t xml:space="preserve">Tulos</w:t>
      </w:r>
    </w:p>
    <w:p>
      <w:r>
        <w:t xml:space="preserve">Digitaalinen kamera, jossa on [objektiiviin perustuva optinen vakautus], käytettiin minkä kameran pakattua formaattia?</w:t>
      </w:r>
    </w:p>
    <w:p>
      <w:r>
        <w:rPr>
          <w:b/>
        </w:rPr>
        <w:t xml:space="preserve">Tulos</w:t>
      </w:r>
    </w:p>
    <w:p>
      <w:r>
        <w:t xml:space="preserve">Nimeä kameran pakattu formaatti, jota käytetään digitaalikamerassa ja jossa on [objektiiviin perustuva optinen vakautus]?</w:t>
      </w:r>
    </w:p>
    <w:p>
      <w:r>
        <w:rPr>
          <w:b/>
        </w:rPr>
        <w:t xml:space="preserve">Tulos</w:t>
      </w:r>
    </w:p>
    <w:p>
      <w:r>
        <w:t xml:space="preserve">Missä kamerassa on pakattu formaatti, jota voidaan käyttää digitaalikamerassa, jossa on [objektiiviin perustuva optinen vakautus]?</w:t>
      </w:r>
    </w:p>
    <w:p>
      <w:r>
        <w:rPr>
          <w:b/>
        </w:rPr>
        <w:t xml:space="preserve">Tulos</w:t>
      </w:r>
    </w:p>
    <w:p>
      <w:r>
        <w:t xml:space="preserve">Mikä on kameran pakattu formaatti, jota käytetään digitaalikamerassa, jossa on [objektiiviin perustuva optinen vakautus]?</w:t>
      </w:r>
    </w:p>
    <w:p>
      <w:r>
        <w:rPr>
          <w:b/>
        </w:rPr>
        <w:t xml:space="preserve">Esimerkki 5.2834</w:t>
      </w:r>
    </w:p>
    <w:p>
      <w:r>
        <w:t xml:space="preserve">alkuperäinen kysymys: kuinka monta majoitusominaisuutta on Features of a Hotel with Features [Wi-Fi]?vastaus: Vastaus: 49Vastaustyyppi: 1: Lisätiedot: Majoitusominaisuus: Wi-Fi on paikallinen langaton tietoverkkotekniikka, jonka avulla elektroniset laitteet voivat verkottua ja joka käyttää pääasiassa 2,4 gigahertsin UHF- ja 5 gigahertsin SHF-ISM-radiotaajuuksia. Wi-Fi Alliance määrittelee Wi-Fi:n minkä tahansa "langattoman lähiverkon" tuotteeksi, joka perustuu Institute of Electrical and Electronics Engineersin 802.11-standardeihin". Termiä "Wi-Fi" käytetään kuitenkin yleisesti englanninkielisessä kielenkäytössä synonyyminä termille "WLAN", koska useimmat nykyaikaiset WLAN-verkot perustuvat näihin standardeihin. "Wi-Fi" on Wi-Fi Alliancen tavaramerkki. "Wi-Fi Certified" -tavaramerkkiä voivat käyttää vain Wi-Fi-tuotteet, jotka ovat läpäisseet Wi-Fi Alliancen yhteentoimivuuden sertifiointitestit. Monet laitteet voivat käyttää Wi-Fi-yhteyttä, esimerkiksi henkilökohtaiset tietokoneet, videopelikonsolit, älypuhelimet, digitaalikamerat, taulutietokoneet ja digitaaliset audiosoittimet. Nämä laitteet voivat muodostaa yhteyden verkkoresurssiin, kuten Internetiin, langattoman verkkoliityntäpisteen kautta. Tällaisen yhteyspisteen kantama on noin 20 metriä sisätiloissa ja suurempi kantama ulkona. Hotspot-peittoalue voi olla niinkin pieni kuin yksittäinen huone, jonka seinät estävät radioaaltoja, tai niinkin suuri kuin useita neliökilometrejä, jotka saavutetaan käyttämällä useita päällekkäisiä tukiasemia.</w:t>
      </w:r>
    </w:p>
    <w:p>
      <w:r>
        <w:rPr>
          <w:b/>
        </w:rPr>
        <w:t xml:space="preserve">Tulos</w:t>
      </w:r>
    </w:p>
    <w:p>
      <w:r>
        <w:t xml:space="preserve">Hotellissa, jossa on [Wi-Fi], on kuinka monta majoitusominaisuutta?</w:t>
      </w:r>
    </w:p>
    <w:p>
      <w:r>
        <w:rPr>
          <w:b/>
        </w:rPr>
        <w:t xml:space="preserve">Tulos</w:t>
      </w:r>
    </w:p>
    <w:p>
      <w:r>
        <w:t xml:space="preserve">Mikä on majoitusominaisuuksien määrä on Hotellin ominaisuus, jossa on ominaisuuksia [Wi-Fi]?</w:t>
      </w:r>
    </w:p>
    <w:p>
      <w:r>
        <w:rPr>
          <w:b/>
        </w:rPr>
        <w:t xml:space="preserve">Tulos</w:t>
      </w:r>
    </w:p>
    <w:p>
      <w:r>
        <w:t xml:space="preserve">Kuinka monta majoituspaikkaa hotellista [Wi-Fi] tulisi kysymykseen?</w:t>
      </w:r>
    </w:p>
    <w:p>
      <w:r>
        <w:rPr>
          <w:b/>
        </w:rPr>
        <w:t xml:space="preserve">Tulos</w:t>
      </w:r>
    </w:p>
    <w:p>
      <w:r>
        <w:t xml:space="preserve">Kuinka monessa hotellissa on [Wi-Fi]?</w:t>
      </w:r>
    </w:p>
    <w:p>
      <w:r>
        <w:rPr>
          <w:b/>
        </w:rPr>
        <w:t xml:space="preserve">Tulos</w:t>
      </w:r>
    </w:p>
    <w:p>
      <w:r>
        <w:t xml:space="preserve">: kuinka monta majoitusominaisuutta on Ominaisuudet hotellissa, jonka ominaisuuksiin kuuluu [Wi-Fi]?</w:t>
      </w:r>
    </w:p>
    <w:p>
      <w:r>
        <w:rPr>
          <w:b/>
        </w:rPr>
        <w:t xml:space="preserve">Tulos</w:t>
      </w:r>
    </w:p>
    <w:p>
      <w:r>
        <w:t xml:space="preserve">Mikä on majoitusominaisuuksien määrä, jotka ovat [Wi-Fi] hotellin ominaisuus?</w:t>
      </w:r>
    </w:p>
    <w:p>
      <w:r>
        <w:rPr>
          <w:b/>
        </w:rPr>
        <w:t xml:space="preserve">Esimerkki 5.2835</w:t>
      </w:r>
    </w:p>
    <w:p>
      <w:r>
        <w:t xml:space="preserve">Alkuperäinen kysymys: Mikä reititetty lääke, joka on markkinoille saatettu formulaatio, jonka viitemuoto on [Axid 15 -liuos]?Vastaus: nitsatidiini oraalinenVastaustyyppi: Routed drug.auxiliary information: Axid (Braintree Laboratories), valmistettu lääkemuoto nitsatidiini, 15 mg/ml nitsatidiiniliuos, NDC 52268-147.</w:t>
      </w:r>
    </w:p>
    <w:p>
      <w:r>
        <w:rPr>
          <w:b/>
        </w:rPr>
        <w:t xml:space="preserve">Tulos</w:t>
      </w:r>
    </w:p>
    <w:p>
      <w:r>
        <w:t xml:space="preserve">Viitemuoto [Axid 15 -liuos] on markkinoille saatettu valmiste mistä rutiinilääkkeestä?</w:t>
      </w:r>
    </w:p>
    <w:p>
      <w:r>
        <w:rPr>
          <w:b/>
        </w:rPr>
        <w:t xml:space="preserve">Tulos</w:t>
      </w:r>
    </w:p>
    <w:p>
      <w:r>
        <w:t xml:space="preserve">Mikä reititetty lääke, joka on markkinoille saatettu valmiste, jonka viitemuoto on [Axid 15 -liuos]?</w:t>
      </w:r>
    </w:p>
    <w:p>
      <w:r>
        <w:rPr>
          <w:b/>
        </w:rPr>
        <w:t xml:space="preserve">Tulos</w:t>
      </w:r>
    </w:p>
    <w:p>
      <w:r>
        <w:t xml:space="preserve">Etsi reititetty lääke, joka on markkinoille saatettu valmiste, jonka viitemuoto on [Axid 15 -liuos].</w:t>
      </w:r>
    </w:p>
    <w:p>
      <w:r>
        <w:rPr>
          <w:b/>
        </w:rPr>
        <w:t xml:space="preserve">Tulos</w:t>
      </w:r>
    </w:p>
    <w:p>
      <w:r>
        <w:t xml:space="preserve">Mikä on sen reititetyn lääkkeen nimi, jonka markkinoille saatettu formulaatio on [Axid 15 -liuos]?</w:t>
      </w:r>
    </w:p>
    <w:p>
      <w:r>
        <w:rPr>
          <w:b/>
        </w:rPr>
        <w:t xml:space="preserve">Tulos</w:t>
      </w:r>
    </w:p>
    <w:p>
      <w:r>
        <w:t xml:space="preserve">Minkä markkinoilla olevan lääkevalmisteen viitemuoto on [Axid 15 -liuos]?</w:t>
      </w:r>
    </w:p>
    <w:p>
      <w:r>
        <w:rPr>
          <w:b/>
        </w:rPr>
        <w:t xml:space="preserve">Tulos</w:t>
      </w:r>
    </w:p>
    <w:p>
      <w:r>
        <w:t xml:space="preserve">Minkä reititetyn lääkkeen kaupallistettu formulaatio on [Axid 15 -liuoksen] viitemuoto?</w:t>
      </w:r>
    </w:p>
    <w:p>
      <w:r>
        <w:rPr>
          <w:b/>
        </w:rPr>
        <w:t xml:space="preserve">Esimerkki 5.2836</w:t>
      </w:r>
    </w:p>
    <w:p>
      <w:r>
        <w:t xml:space="preserve">Alkuperäinen kysymys: Mikä oopperatuotannon henkilökunnan jäsen on oopperatuotannon henkilökunnan jäsenen keikka oopperassa [Porgy ja Bess]?Vastaus: Lawrence BlandVastaustyyppi: oopperan tuotantohenkilökunnan jäsen.lisätiedot: Porgy ja Bess on DuBose Heywardin ja Ira Gershwinin oopperan teatterituotanto vuodelta 1953.</w:t>
      </w:r>
    </w:p>
    <w:p>
      <w:r>
        <w:rPr>
          <w:b/>
        </w:rPr>
        <w:t xml:space="preserve">Tulos</w:t>
      </w:r>
    </w:p>
    <w:p>
      <w:r>
        <w:t xml:space="preserve">Etsi oopperan [Porgy ja Bess] henkilökunnan jäsen.</w:t>
      </w:r>
    </w:p>
    <w:p>
      <w:r>
        <w:rPr>
          <w:b/>
        </w:rPr>
        <w:t xml:space="preserve">Tulos</w:t>
      </w:r>
    </w:p>
    <w:p>
      <w:r>
        <w:t xml:space="preserve">Kuka oopperatuotannon henkilökunnan jäsen on oopperatuotannon henkilökunnan keikalla oopperassa [Porgy ja Bess]?</w:t>
      </w:r>
    </w:p>
    <w:p>
      <w:r>
        <w:rPr>
          <w:b/>
        </w:rPr>
        <w:t xml:space="preserve">Tulos</w:t>
      </w:r>
    </w:p>
    <w:p>
      <w:r>
        <w:t xml:space="preserve">Kuka oopperatuotannon henkilökunnan jäsen on oopperan tuotantohenkilökunnan keikalla oopperassa [Porgy ja Bess]?</w:t>
      </w:r>
    </w:p>
    <w:p>
      <w:r>
        <w:rPr>
          <w:b/>
        </w:rPr>
        <w:t xml:space="preserve">Tulos</w:t>
      </w:r>
    </w:p>
    <w:p>
      <w:r>
        <w:t xml:space="preserve">Mikä on oopperassa [Porgy ja Bess] esiintyvän oopperatuotannon henkilökunnan jäsenen nimi?</w:t>
      </w:r>
    </w:p>
    <w:p>
      <w:r>
        <w:rPr>
          <w:b/>
        </w:rPr>
        <w:t xml:space="preserve">Tulos</w:t>
      </w:r>
    </w:p>
    <w:p>
      <w:r>
        <w:t xml:space="preserve">Minkä tuotantohenkilökunnan jäsen oli mukana oopperassa [Porgy ja Bess]?</w:t>
      </w:r>
    </w:p>
    <w:p>
      <w:r>
        <w:rPr>
          <w:b/>
        </w:rPr>
        <w:t xml:space="preserve">Tulos</w:t>
      </w:r>
    </w:p>
    <w:p>
      <w:r>
        <w:t xml:space="preserve">Kuka on oopperan [Porgy ja Bess] tuotantohenkilökuntaan kuuluva henkilö, joka työskentelee oopperan [Porgy ja Bess] parissa?</w:t>
      </w:r>
    </w:p>
    <w:p>
      <w:r>
        <w:rPr>
          <w:b/>
        </w:rPr>
        <w:t xml:space="preserve">Tulos</w:t>
      </w:r>
    </w:p>
    <w:p>
      <w:r>
        <w:t xml:space="preserve">Nimeä oopperatuotannon henkilökunnan jäsen oopperasta [Porgy ja Bess]?</w:t>
      </w:r>
    </w:p>
    <w:p>
      <w:r>
        <w:rPr>
          <w:b/>
        </w:rPr>
        <w:t xml:space="preserve">Esimerkki 5.2837</w:t>
      </w:r>
    </w:p>
    <w:p>
      <w:r>
        <w:t xml:space="preserve">Alkuperäinen kysymys: Minkä kanavapalvelumenetelmän lapsi on kanavapalvelumenetelmä, jonka vanhempi menetelmä on [Packet mode multiple access]?Vastaus: langaton monipalvelumenetelmä, jossa on törmäyksenesto, varaus aloha, carrier sense multiple access with collision detection...vastaustyyppi: Channel access method.</w:t>
      </w:r>
    </w:p>
    <w:p>
      <w:r>
        <w:rPr>
          <w:b/>
        </w:rPr>
        <w:t xml:space="preserve">Tulos</w:t>
      </w:r>
    </w:p>
    <w:p>
      <w:r>
        <w:t xml:space="preserve">Etsi kanavan käyttömenetelmä, jonka Child-menetelmä on Parent-menetelmä [Packet mode multiple access].</w:t>
      </w:r>
    </w:p>
    <w:p>
      <w:r>
        <w:rPr>
          <w:b/>
        </w:rPr>
        <w:t xml:space="preserve">Tulos</w:t>
      </w:r>
    </w:p>
    <w:p>
      <w:r>
        <w:t xml:space="preserve">Minkä kanavan käyttömenetelmän vanhemman menetelmän [Packet mode multiple access] nimi on [Packet mode multiple access]?</w:t>
      </w:r>
    </w:p>
    <w:p>
      <w:r>
        <w:rPr>
          <w:b/>
        </w:rPr>
        <w:t xml:space="preserve">Tulos</w:t>
      </w:r>
    </w:p>
    <w:p>
      <w:r>
        <w:t xml:space="preserve">Mikä kanavapalvelumenetelmä jakaa kanavapalvelumenetelmän lapsimenetelmän [Packet mode multiple access] vanhemman menetelmän kanssa?</w:t>
      </w:r>
    </w:p>
    <w:p>
      <w:r>
        <w:rPr>
          <w:b/>
        </w:rPr>
        <w:t xml:space="preserve">Tulos</w:t>
      </w:r>
    </w:p>
    <w:p>
      <w:r>
        <w:t xml:space="preserve">Mikä on kanavapalvelumenetelmä, jonka vanhemman menetelmän nimi on [Packet mode multiple access]?</w:t>
      </w:r>
    </w:p>
    <w:p>
      <w:r>
        <w:rPr>
          <w:b/>
        </w:rPr>
        <w:t xml:space="preserve">Tulos</w:t>
      </w:r>
    </w:p>
    <w:p>
      <w:r>
        <w:t xml:space="preserve">Minkä kanavapalvelumenetelmän tytärmenetelmä on myös [Packet mode multiple access]?</w:t>
      </w:r>
    </w:p>
    <w:p>
      <w:r>
        <w:rPr>
          <w:b/>
        </w:rPr>
        <w:t xml:space="preserve">Esimerkki 5.2838</w:t>
      </w:r>
    </w:p>
    <w:p>
      <w:r>
        <w:t xml:space="preserve">alkuperäinen kysymys: Kobe Bryant] pelaa, jossa pelaaja, joka kirjoitti [Jos yrität saavuttaa, tulee esteitä. Minulla on ollut niitä, kaikilla on ollut niitä. Mutta esteiden ei tarvitse pysäyttää sinua. Jos törmäät seinään, älä käänny ympäri ja luovuta. Keksi, miten kiivetä sitä pitkin, mennä sen läpi tai kiertää se] pelaa myös?vastaus: shooting guardvastaustyyppi: Koripallo asema.aputietoja: Kobe Bean Bryant on yhdysvaltalainen koripalloilija, joka pelaa tällä hetkellä National Basketball Associationin Los Angeles Lakersissa. Hän siirtyi NBA:han suoraan lukiosta, ja on pelannut Lakersissa koko uransa ajan voittaen viisi NBA-mestaruutta. Bryant on 17 kertaa All-Star, 15 kertaa All-NBA-joukkueen jäsen ja 12 kertaa All-Defensive-joukkueen jäsen. Hän on johtanut liigan pistepörssiä kahdesti, ja hän on kolmas sekä liigan kaikkien aikojen runkosarjan pistepörssissä että kaikkien aikojen postseason-pistepörssissä. Entisen NBA-pelaaja Joe Bryantin poika Kobe Bryant nautti menestyksekkäästä lukion koripallourasta Pennsylvaniassa sijaitsevassa Lower Merion High Schoolissa, jossa hänet tunnustettiin maan parhaaksi lukion koripalloilijaksi. Hän ilmoitti valmistuttuaan olevansa oikeutettu NBA:n varaustilaisuuteen, ja Charlotte Hornets valitsi hänet vuoden 1996 NBA:n varaustilaisuudessa 13. sijalla, minkä jälkeen hänet vaihdettiin Los Angeles Lakersiin. Tulokkaana Bryant ansaitsi maineensa korkealentäjänä ja fanien suosikkina voittamalla vuoden 1997 Slam Dunk Contestin. Vuonna 2003 Bryantia syytettiin seksuaalisesta hyväksikäytöstä hänen harrastettuaan seksiä hotellin työntekijän kanssa Edwardsissa, Coloradossa.</w:t>
      </w:r>
    </w:p>
    <w:p>
      <w:r>
        <w:rPr>
          <w:b/>
        </w:rPr>
        <w:t xml:space="preserve">Tulos</w:t>
      </w:r>
    </w:p>
    <w:p>
      <w:r>
        <w:t xml:space="preserve">[Kobe Bryant], kirjailija [Jos yrität saavuttaa jotain, tiellä on esteitä. Minulla on ollut niitä, kaikilla on ollut niitä. Mutta esteiden ei tarvitse pysäyttää sinua. Jos törmäät seinään, älä käänny ympäri ja luovuta. Keksi, miten kiivetä sitä pitkin, mennä sen läpi tai kiertää se], tunnettiin siitä, että hän pelasi mitä koripallo-osastoa?</w:t>
      </w:r>
    </w:p>
    <w:p>
      <w:r>
        <w:rPr>
          <w:b/>
        </w:rPr>
        <w:t xml:space="preserve">Tulos</w:t>
      </w:r>
    </w:p>
    <w:p>
      <w:r>
        <w:t xml:space="preserve">Mikä on sen aseman nimi, jossa [Kobe Bryant] pelasi ja jonka pelaaja, joka kirjoitti [Jos yrität saavuttaa jotain, tulee esteitä. Minulla on ollut niitä, kaikilla on ollut niitä. Mutta esteiden ei tarvitse pysäyttää sinua. Jos törmäät seinään, älä käänny ympäri ja luovuta. Keksi, miten kiivetä sitä pitkin, mennä sen läpi tai kiertää se] myös pelata?</w:t>
      </w:r>
    </w:p>
    <w:p>
      <w:r>
        <w:rPr>
          <w:b/>
        </w:rPr>
        <w:t xml:space="preserve">Tulos</w:t>
      </w:r>
    </w:p>
    <w:p>
      <w:r>
        <w:t xml:space="preserve">Mikä oli [Kobe Bryantin] asema, jossa pelaaja, joka kirjoitti [Jos yrität saavuttaa, tulee esteitä. Minulla on ollut niitä; kaikilla on ollut niitä. Mutta esteiden ei tarvitse pysäyttää sinua. Jos törmäät seinään, älä käänny ympäri ja luovuta. Keksi, miten kiivetä sitä pitkin, mennä sen läpi tai kiertää se] soitti myös?</w:t>
      </w:r>
    </w:p>
    <w:p>
      <w:r>
        <w:rPr>
          <w:b/>
        </w:rPr>
        <w:t xml:space="preserve">Tulos</w:t>
      </w:r>
    </w:p>
    <w:p>
      <w:r>
        <w:t xml:space="preserve">Pelaaja, joka kirjoitti [Jos yrität saavuttaa jotain, tiellä on esteitä. Minulla on ollut niitä, kaikilla on ollut niitä. Mutta esteiden ei tarvitse pysäyttää sinua. Jos törmäät seinään, älä käänny ympäri ja luovuta. Keksi, miten kiivetä sitä pitkin, mennä sen läpi tai kiertää se] ja [Kobe Bryant] pelasivat molemmat millä pelipaikalla?</w:t>
      </w:r>
    </w:p>
    <w:p>
      <w:r>
        <w:rPr>
          <w:b/>
        </w:rPr>
        <w:t xml:space="preserve">Tulos</w:t>
      </w:r>
    </w:p>
    <w:p>
      <w:r>
        <w:t xml:space="preserve">Mikä on sekä [Kobe Bryantin] että [Jos yrität saavuttaa jotain, tulee esteitä. Minulla on ollut niitä; kaikilla on ollut niitä. Mutta esteiden ei tarvitse pysäyttää sinua. Jos törmäät seinään, älä käänny ympäri ja luovuta. Keksi, miten voit kiivetä sen yli, mennä sen läpi tai kiertää sen.]</w:t>
      </w:r>
    </w:p>
    <w:p>
      <w:r>
        <w:rPr>
          <w:b/>
        </w:rPr>
        <w:t xml:space="preserve">Tulos</w:t>
      </w:r>
    </w:p>
    <w:p>
      <w:r>
        <w:t xml:space="preserve">Missä asennossa [Kobe Bryant], [Jos yrität saavuttaa jotain, tulee esteitä. Minulla on ollut niitä, kaikilla on ollut niitä. Mutta esteiden ei tarvitse pysäyttää sinua. Jos törmäät seinään, älä käänny ympäri ja luovuta. Keksi, miten kiivetä sitä pitkin, mennä sen läpi tai kiertää se], play?</w:t>
      </w:r>
    </w:p>
    <w:p>
      <w:r>
        <w:rPr>
          <w:b/>
        </w:rPr>
        <w:t xml:space="preserve">Esimerkki 5.2839</w:t>
      </w:r>
    </w:p>
    <w:p>
      <w:r>
        <w:t xml:space="preserve">Alkuperäinen kysymys: Mikä kuvataiteen laji on [Oval with Points] painoksen taiteen laji?Vastaus: Abstrakti taideVastaustyyppi: Art: Kuvataiteen laji.</w:t>
      </w:r>
    </w:p>
    <w:p>
      <w:r>
        <w:rPr>
          <w:b/>
        </w:rPr>
        <w:t xml:space="preserve">Tulos</w:t>
      </w:r>
    </w:p>
    <w:p>
      <w:r>
        <w:t xml:space="preserve">Etsi taideteoksen visuaalisen taiteen laji, joka on painos [Oval with Points].</w:t>
      </w:r>
    </w:p>
    <w:p>
      <w:r>
        <w:rPr>
          <w:b/>
        </w:rPr>
        <w:t xml:space="preserve">Tulos</w:t>
      </w:r>
    </w:p>
    <w:p>
      <w:r>
        <w:t xml:space="preserve">Mitä kuvataiteen genreä käytetään [Oval with Points] -julkaisussa?</w:t>
      </w:r>
    </w:p>
    <w:p>
      <w:r>
        <w:rPr>
          <w:b/>
        </w:rPr>
        <w:t xml:space="preserve">Tulos</w:t>
      </w:r>
    </w:p>
    <w:p>
      <w:r>
        <w:t xml:space="preserve">Mikä kuvataiteen laji käyttää [Ovaali pisteillä]?</w:t>
      </w:r>
    </w:p>
    <w:p>
      <w:r>
        <w:rPr>
          <w:b/>
        </w:rPr>
        <w:t xml:space="preserve">Tulos</w:t>
      </w:r>
    </w:p>
    <w:p>
      <w:r>
        <w:t xml:space="preserve">Minkä kuvataiteen lajityypin mukaan taideteos on [Oval with Points] painos?</w:t>
      </w:r>
    </w:p>
    <w:p>
      <w:r>
        <w:rPr>
          <w:b/>
        </w:rPr>
        <w:t xml:space="preserve">Tulos</w:t>
      </w:r>
    </w:p>
    <w:p>
      <w:r>
        <w:t xml:space="preserve">Painos [Oval with Points] on minkä kuvataiteen genren taideteos?</w:t>
      </w:r>
    </w:p>
    <w:p>
      <w:r>
        <w:rPr>
          <w:b/>
        </w:rPr>
        <w:t xml:space="preserve">Esimerkki 5.2840</w:t>
      </w:r>
    </w:p>
    <w:p>
      <w:r>
        <w:t xml:space="preserve">alkuperäinen kysymys: Vastaus: Citadel of Lemuria, Pinnacle House, LemuriaVastaustyyppi: Missä fiktiossa ihmiset puhuvat [englannin kieltä] ja [Tempus vierailee New Yorkissa käyttäen lemurialaisia ikkunoita] tapahtuu? Fiction Setting.auxiliary information: Englannin kieli on länsigermaaninen kieli, jota puhuttiin ensimmäisen kerran varhaiskeskiajan Englannissa ja joka on nykyään maailmanlaajuinen lingua franca. Se on lähes 60 suvereenin valtion virallinen kieli, yleisimmin puhuttu kieli Yhdistyneessä kuningaskunnassa, Yhdysvalloissa, Kanadassa, Australiassa, Irlannissa ja Uudessa-Seelannissa ja laajalti puhuttu kieli Karibianmeren, Afrikan ja Etelä-Aasian maissa. Se on maailman kolmanneksi yleisin äidinkieli mandariinin ja espanjan jälkeen. Sitä opitaan laajalti toisena kielenä, ja se on Yhdistyneiden Kansakuntien, Euroopan unionin ja monien muiden kansainvälisten ja alueellisten järjestöjen virallinen kieli. Englanti on kehittynyt yli 1 400 vuoden aikana. Englannin varhaisimpia muotoja, anglosaksisten uudisasukkaiden viidennellä vuosisadalla Isoon-Britanniaan tuomia anglo-fransin murteita, kutsutaan vanhaksi englanniksi. Keski-englanti alkoi 1100-luvun lopulla Englannin normannien tekemän valloituksen myötä. Varhaismoderni englanti alkoi 1400-luvun lopulla, kun Lontoossa otettiin käyttöön kirjapaino ja tapahtui suuri vokaalien siirtymä. tempus vierailee New Yorkissa käyttämällä Lemurian ikkunoita:;Type: Tyyppi: Tapahtuma fiktiossa. </w:t>
      </w:r>
    </w:p>
    <w:p>
      <w:r>
        <w:rPr>
          <w:b/>
        </w:rPr>
        <w:t xml:space="preserve">Tulos</w:t>
      </w:r>
    </w:p>
    <w:p>
      <w:r>
        <w:t xml:space="preserve">Missä kaunokirjallisessa teoksessa ihmiset puhuvat [englannin kieltä] ja [Tempus vierailee New Yorkissa lemurilaisten ikkunoiden avulla]?</w:t>
      </w:r>
    </w:p>
    <w:p>
      <w:r>
        <w:rPr>
          <w:b/>
        </w:rPr>
        <w:t xml:space="preserve">Esimerkki 5.2841</w:t>
      </w:r>
    </w:p>
    <w:p>
      <w:r>
        <w:t xml:space="preserve">alkuperäinen kysymys: Vastaus: Kuinka monta tilavuusyksikköä on olemassa [kansainvälisessä mittayksikköjärjestelmässä]?vastaus: Kuinka monta tilavuusyksikköä on olemassa [kansainvälisessä mittayksikköjärjestelmässä]? Vastaustyyppi: 7: Unit Of Volume.auxiliary information: Se on maailman laajimmin käytetty mittajärjestelmä, jota käytetään sekä kaupassa että tieteessä. Se käsittää yhtenäisen mittayksikköjärjestelmän, joka rakentuu seitsemästä perusyksiköstä. Siinä määritellään kaksikymmentäkaksi nimettyä yksikköä, ja siihen sisältyy monia muita nimettömiä, johdonmukaisia johdettuja yksiköitä. Järjestelmässä on myös kaksikymmentä yksikkönimiin ja yksikkösymboleihin liitettyä etuliitettä, joita voidaan käyttää määriteltäessä yksiköiden kertalukuja ja murtolukuja. Järjestelmä julkaistiin vuonna 1960 vuonna 1948 alkaneen aloitteen tuloksena. Se perustuu metri-kilogramma-sekunti-yksikköjärjestelmään eikä mihinkään senttimetri-gramma-sekunti-järjestelmän muunnokseen. SI-järjestelmän on tarkoitus olla kehittyvä järjestelmä, joten etuliitteitä ja yksiköitä luodaan ja yksikkömääritelmiä muutetaan kansainvälisellä sopimuksella mittaustekniikan kehittyessä ja mittaustarkkuuden parantuessa. Esimerkiksi vuonna 2014 pidetyssä 25. yleiskonferenssissa käsiteltiin ehdotusta kilogramman määritelmän muuttamisesta.</w:t>
      </w:r>
    </w:p>
    <w:p>
      <w:r>
        <w:rPr>
          <w:b/>
        </w:rPr>
        <w:t xml:space="preserve">Tulos</w:t>
      </w:r>
    </w:p>
    <w:p>
      <w:r>
        <w:t xml:space="preserve">Kuinka monta tapaa tilavuuden mittaamiseen on [kansainvälisessä mittayksikköjärjestelmässä]?</w:t>
      </w:r>
    </w:p>
    <w:p>
      <w:r>
        <w:rPr>
          <w:b/>
        </w:rPr>
        <w:t xml:space="preserve">Tulos</w:t>
      </w:r>
    </w:p>
    <w:p>
      <w:r>
        <w:t xml:space="preserve">Kuinka monta tilavuusyksikköä on olemassa [kansainvälisessä mittayksikköjärjestelmässä]?</w:t>
      </w:r>
    </w:p>
    <w:p>
      <w:r>
        <w:rPr>
          <w:b/>
        </w:rPr>
        <w:t xml:space="preserve">Tulos</w:t>
      </w:r>
    </w:p>
    <w:p>
      <w:r>
        <w:t xml:space="preserve">Kuinka monta tilavuusyksikköä [kansainvälinen yksikköjärjestelmä] sisältää?</w:t>
      </w:r>
    </w:p>
    <w:p>
      <w:r>
        <w:rPr>
          <w:b/>
        </w:rPr>
        <w:t xml:space="preserve">Tulos</w:t>
      </w:r>
    </w:p>
    <w:p>
      <w:r>
        <w:t xml:space="preserve">Kuinka monta tilavuusyksikköä on [kansainvälisessä mittayksikköjärjestelmässä]?</w:t>
      </w:r>
    </w:p>
    <w:p>
      <w:r>
        <w:rPr>
          <w:b/>
        </w:rPr>
        <w:t xml:space="preserve">Tulos</w:t>
      </w:r>
    </w:p>
    <w:p>
      <w:r>
        <w:t xml:space="preserve">Kuinka monta tilavuusyksikköä on [kansainvälisessä mittayksikköjärjestelmässä]?</w:t>
      </w:r>
    </w:p>
    <w:p>
      <w:r>
        <w:rPr>
          <w:b/>
        </w:rPr>
        <w:t xml:space="preserve">Tulos</w:t>
      </w:r>
    </w:p>
    <w:p>
      <w:r>
        <w:t xml:space="preserve">Kuinka monta tilavuusyksikköä on [kansainvälisessä yksikköjärjestelmässä]?</w:t>
      </w:r>
    </w:p>
    <w:p>
      <w:r>
        <w:rPr>
          <w:b/>
        </w:rPr>
        <w:t xml:space="preserve">Tulos</w:t>
      </w:r>
    </w:p>
    <w:p>
      <w:r>
        <w:t xml:space="preserve">[Kansainvälisessä yksikköjärjestelmässä] on kuinka monta tilavuusyksikköä?</w:t>
      </w:r>
    </w:p>
    <w:p>
      <w:r>
        <w:rPr>
          <w:b/>
        </w:rPr>
        <w:t xml:space="preserve">Esimerkki 5.2842</w:t>
      </w:r>
    </w:p>
    <w:p>
      <w:r>
        <w:t xml:space="preserve">Alkuperäinen kysymys: Mikä lainaus on osoitettu [Harmonia (Harmonia)] ja [Enlilille]?Vastaus: Riita synnyttää kaikki asiat taistelukentällään. sen minä tiedän. olen ollut siellä monta kertaa, sanoo Vashanka, ryöstön ja ryöstelyn herra.  Olen kuollut ennenkin. armo ei ole tänään suosiossa taivaillani, sanoo vashanka, anteeksiantamaton ja taistelutahtoinen, taittaa valtavat käsivartensa ja keihästää harmoniaa salamoilla, jotka säkenöivät hänen katseestaan. vastaustyyppi: Lainaus: Harmonia (Harmonia) on kreikkalaisessa mytologiassa ja historiassa Theban suojelijajumalatar ja Theban pyhän yhtyeen suojelijajumalatar.  Hän on taivaallisen järjestyksen, totuuden, oikeudenmukaisuuden ja tasapainon jumalatar. Sacred Band of Stepsonsin fiktiivisessä universumissa hän seuraa Theban pelkäämänsä Band of Thebesin selviytyjiä Lemuriaan ja sen jälkeen Pyhättöön.   Siellä hän seuraa rakastuneena Porraspoika Nikodemosiin ja parantaa tämän, kun tämä haavoittuu.  Puolijumala Tempus vastustaa hänen sekaantumistaan, mutta antaa sitten periksi.  Kun Nikodemos kuolee taistelussa, hän ikuistaa Nikodemoksen ja tekee hänestä avatarinsa.  Harmonia taistelee Theban Sacred Band -joukkonsa rinnalla Meridianin taistelussa ja taistelee heidän puolestaan myös samanaikaisessa Theomachiassa taivaassa, neuvotellen armeijoiden myrskyjumalien kanssa uskollistensa puolesta.Enlil:;Tyyppi: ;</w:t>
      </w:r>
    </w:p>
    <w:p>
      <w:r>
        <w:rPr>
          <w:b/>
        </w:rPr>
        <w:t xml:space="preserve">Tulos</w:t>
      </w:r>
    </w:p>
    <w:p>
      <w:r>
        <w:t xml:space="preserve">[Harmony (Harmonia)] ja [Enlil] ovat vastaanottajia missä seuraavista lainauksista?</w:t>
      </w:r>
    </w:p>
    <w:p>
      <w:r>
        <w:rPr>
          <w:b/>
        </w:rPr>
        <w:t xml:space="preserve">Tulos</w:t>
      </w:r>
    </w:p>
    <w:p>
      <w:r>
        <w:t xml:space="preserve">Osoitetut [Harmony (Harmonia)] ja [Enlil] ovat osa mitä lainausta?</w:t>
      </w:r>
    </w:p>
    <w:p>
      <w:r>
        <w:rPr>
          <w:b/>
        </w:rPr>
        <w:t xml:space="preserve">Tulos</w:t>
      </w:r>
    </w:p>
    <w:p>
      <w:r>
        <w:t xml:space="preserve">[Harmony (Harmonia)] ja [Enlil] on minkä lainauksen vastaanottaja?</w:t>
      </w:r>
    </w:p>
    <w:p>
      <w:r>
        <w:rPr>
          <w:b/>
        </w:rPr>
        <w:t xml:space="preserve">Tulos</w:t>
      </w:r>
    </w:p>
    <w:p>
      <w:r>
        <w:t xml:space="preserve">Minkä lainauksen vastaanottajina ovat jumalatar [Harmonia (Harmonia)] ja jumala [Enlil]?</w:t>
      </w:r>
    </w:p>
    <w:p>
      <w:r>
        <w:rPr>
          <w:b/>
        </w:rPr>
        <w:t xml:space="preserve">Tulos</w:t>
      </w:r>
    </w:p>
    <w:p>
      <w:r>
        <w:t xml:space="preserve">[Harmony (Harmonia)] ja [Enlil] ovat vastaanottajia missä lainauksessa?</w:t>
      </w:r>
    </w:p>
    <w:p>
      <w:r>
        <w:rPr>
          <w:b/>
        </w:rPr>
        <w:t xml:space="preserve">Tulos</w:t>
      </w:r>
    </w:p>
    <w:p>
      <w:r>
        <w:t xml:space="preserve">Minkä lainauksen vastaanottajat ovat [Harmonia (Harmonia)] ja [Enlil]?</w:t>
      </w:r>
    </w:p>
    <w:p>
      <w:r>
        <w:rPr>
          <w:b/>
        </w:rPr>
        <w:t xml:space="preserve">Esimerkki 5.2843</w:t>
      </w:r>
    </w:p>
    <w:p>
      <w:r>
        <w:t xml:space="preserve">alkuperäinen kysymys: Vastaus: AktiivinenVastaustyyppi: Mikä on [Google Mapsin] emosivuston tila?vastaus: AktiivinenVastaustyyppi: Mikä on [Google Mapsin] emosivuston tila? Lisätiedot: Google Google Google: Google Google Google: Google Google Google: Verkkosivuston tila: Verkkosivuston tila: Google Maps on Googlen kehittämä työpöydän web-karttapalvelu. Se tarjoaa satelliittikuvia, katukarttoja, 360¬∞-panoraamanäkymiä kaduista, reaaliaikaisia liikenneolosuhteita ja reittisuunnittelua jalkaisin, autolla, polkupyörällä tai julkisilla liikennevälineillä liikkumiseen. Google Maps tarjoaa API:n, jonka avulla karttoja voidaan upottaa kolmansien osapuolten verkkosivuille, ja se tarjoaa paikannusjärjestelmän kaupunkien yrityksille ja muille organisaatioille lukuisissa maissa ympäri maailmaa. Google Mapsin satelliittikuvia ei päivitetä reaaliaikaisesti, mutta Google kuitenkin lisää tietoja ensisijaiseen tietokantaansa säännöllisesti. Googlen tukisivustolla todetaan, että useimmat kuvat ovat enintään kolme vuotta vanhoja. Google Maps sai alkunsa C++-työpöytäohjelmana, jonka suunnittelivat Lars ja Jens Eilstrup Rasmussen Where 2 Technologies -yrityksessä. Lokakuussa 2004 Google osti yrityksen ja muutti sen verkkosovellukseksi. Samassa kuussa Google osti Keyhole-yrityksen, joka on paikkatietojen visualisointiyritys, jonka tärkein sovellussarja Earth Viewer nousi vuonna 2005 erittäin menestyksekkääksi Google Earth -sovellukseksi, kun taas muita sen ydinteknologian osia integroitiin Google Mapsiin.</w:t>
      </w:r>
    </w:p>
    <w:p>
      <w:r>
        <w:rPr>
          <w:b/>
        </w:rPr>
        <w:t xml:space="preserve">Tulos</w:t>
      </w:r>
    </w:p>
    <w:p>
      <w:r>
        <w:t xml:space="preserve">Miten [Google Mapsin] omistaja voi?</w:t>
      </w:r>
    </w:p>
    <w:p>
      <w:r>
        <w:rPr>
          <w:b/>
        </w:rPr>
        <w:t xml:space="preserve">Tulos</w:t>
      </w:r>
    </w:p>
    <w:p>
      <w:r>
        <w:t xml:space="preserve">Onko verkkosivu [Google Maps] tällä hetkellä verkossa?</w:t>
      </w:r>
    </w:p>
    <w:p>
      <w:r>
        <w:rPr>
          <w:b/>
        </w:rPr>
        <w:t xml:space="preserve">Tulos</w:t>
      </w:r>
    </w:p>
    <w:p>
      <w:r>
        <w:t xml:space="preserve">Voitteko kertoa, mikä on [Google Mapsin] vanhemman verkkosivuston tämänhetkinen tilanne?</w:t>
      </w:r>
    </w:p>
    <w:p>
      <w:r>
        <w:rPr>
          <w:b/>
        </w:rPr>
        <w:t xml:space="preserve">Tulos</w:t>
      </w:r>
    </w:p>
    <w:p>
      <w:r>
        <w:t xml:space="preserve">Mikä on [Google Mapsia] isännöivän emosivuston verkkosivun tila?</w:t>
      </w:r>
    </w:p>
    <w:p>
      <w:r>
        <w:rPr>
          <w:b/>
        </w:rPr>
        <w:t xml:space="preserve">Tulos</w:t>
      </w:r>
    </w:p>
    <w:p>
      <w:r>
        <w:t xml:space="preserve">Miten [Google Mapsin] emosivusto voi?</w:t>
      </w:r>
    </w:p>
    <w:p>
      <w:r>
        <w:rPr>
          <w:b/>
        </w:rPr>
        <w:t xml:space="preserve">Tulos</w:t>
      </w:r>
    </w:p>
    <w:p>
      <w:r>
        <w:t xml:space="preserve">Mikä on [Google Mapsin] emosivuston tila?</w:t>
      </w:r>
    </w:p>
    <w:p>
      <w:r>
        <w:rPr>
          <w:b/>
        </w:rPr>
        <w:t xml:space="preserve">Tulos</w:t>
      </w:r>
    </w:p>
    <w:p>
      <w:r>
        <w:t xml:space="preserve">Miten [Google Mapsin] vanhemman verkkosivusto on kehittynyt?</w:t>
      </w:r>
    </w:p>
    <w:p>
      <w:r>
        <w:rPr>
          <w:b/>
        </w:rPr>
        <w:t xml:space="preserve">Tulos</w:t>
      </w:r>
    </w:p>
    <w:p>
      <w:r>
        <w:t xml:space="preserve">Vahvistakaa [Google Mapsin] emosivuston tila.</w:t>
      </w:r>
    </w:p>
    <w:p>
      <w:r>
        <w:rPr>
          <w:b/>
        </w:rPr>
        <w:t xml:space="preserve">Esimerkki 5.2844</w:t>
      </w:r>
    </w:p>
    <w:p>
      <w:r>
        <w:t xml:space="preserve">alkuperäinen kysymys: Vastaus: Raamattu, Uusi testamentti, Vanha testamenttiVastaustyyppi: Uskonnollinen teksti.aputiedot: Protestantismi on kristillisen uskon ja käytännön muoto, joka sai alkunsa protestanttisesta uskonpuhdistuksesta, liikkeestä, joka vastusti sitä, mitä sen kannattajat pitivät roomalaiskatolisen kirkon virheinä. Se on yksi kristinuskon kolmesta suuresta jaostosta roomalaiskatolisuuden ja itäortodoksisuuden ohella. Anglikaanisuutta pidetään toisinaan protestantismista riippumattomana. Termi viittaa luterilaisten ruhtinaiden vuonna 1529 lähettämään protestikirjeeseen, jolla vastustettiin ediktiä, jolla tuomittiin Martin Lutherin opetukset harhaoppisina. Nykyaikaisen liikkeen, jonka juuret ovat Saksassa, katsotaan yleisesti alkaneen vuonna 1517, kun Luther julkaisi yhdeksänkymmentäviisi teesiä vastareaktiona väärinkäytöksiin, joita esiintyi lahjojen myynnissä, joiden väitettiin tarjoavan synninpäästön ostajilleen. Vaikka roomalaiskatolista kirkkoa olivat jo aiemmin yrittäneet uudistaa tai irtautua siitä, erityisesti Peter Waldo, Arnold Brescian, Girolamo Savonarola, John Wycliffe ja Jan Hus, vain Luther onnistui saamaan aikaan laajemman ja pysyvän liikkeen: Kristinusko: Tyyppi: Uskonto;</w:t>
      </w:r>
    </w:p>
    <w:p>
      <w:r>
        <w:rPr>
          <w:b/>
        </w:rPr>
        <w:t xml:space="preserve">Tulos</w:t>
      </w:r>
    </w:p>
    <w:p>
      <w:r>
        <w:t xml:space="preserve">Mikä on sen tekstin nimi, joka kuuluu [protestanttisuuteen] ja [kristinuskoon]?</w:t>
      </w:r>
    </w:p>
    <w:p>
      <w:r>
        <w:rPr>
          <w:b/>
        </w:rPr>
        <w:t xml:space="preserve">Tulos</w:t>
      </w:r>
    </w:p>
    <w:p>
      <w:r>
        <w:t xml:space="preserve">Mitä kutsutaan uskonnolliseksi tekstiksi, jota [protestantismi] ja [kristinusko] noudattavat?</w:t>
      </w:r>
    </w:p>
    <w:p>
      <w:r>
        <w:rPr>
          <w:b/>
        </w:rPr>
        <w:t xml:space="preserve">Tulos</w:t>
      </w:r>
    </w:p>
    <w:p>
      <w:r>
        <w:t xml:space="preserve">Mikä on [protestanttisuuden] ja [kristinuskon] pääkappaleen nimi?</w:t>
      </w:r>
    </w:p>
    <w:p>
      <w:r>
        <w:rPr>
          <w:b/>
        </w:rPr>
        <w:t xml:space="preserve">Tulos</w:t>
      </w:r>
    </w:p>
    <w:p>
      <w:r>
        <w:t xml:space="preserve">Mitä kutsutaan [protestantismin] ja [kristinuskon] uskonnolliseksi tekstiksi?</w:t>
      </w:r>
    </w:p>
    <w:p>
      <w:r>
        <w:rPr>
          <w:b/>
        </w:rPr>
        <w:t xml:space="preserve">Tulos</w:t>
      </w:r>
    </w:p>
    <w:p>
      <w:r>
        <w:t xml:space="preserve">[Protestantismilla] ja [kristinuskolla] on uskonnollisia tekstejä, joiden nimi on mikä?</w:t>
      </w:r>
    </w:p>
    <w:p>
      <w:r>
        <w:rPr>
          <w:b/>
        </w:rPr>
        <w:t xml:space="preserve">Esimerkki 5.2845</w:t>
      </w:r>
    </w:p>
    <w:p>
      <w:r>
        <w:t xml:space="preserve">alkuperäinen kysymys: Vastaus: Heliosentrinen kiertorataVastaustyyppi: Mikä on [Pluton] kiertoradan tyyppi?Vastaus: Heliosentrinen kiertorata: Vastaus: Kiertoratatyyppi.aputiedot: Pluto on kääpiöplaneetta Kuiperin vyöhykkeessä, joka on Neptunuksen jälkeinen kappaleiden rengas. Se oli ensimmäinen Kuiperin vyön kohde, joka löydettiin. Se on suurin ja toiseksi massiivisin tunnettu kääpiöplaneetta Aurinkokunnassa ja yhdeksänneksi suurin ja kymmenenneksi massiivisin tunnettu kohde, joka kiertää suoraan Aurinkoa. Se on tilavuudeltaan suurin tunnettu transneptunialainen kohde, mutta se on vähemmän massiivinen kuin Eris, joka on kääpiöplaneetta hajallaan olevassa kiekossa. Muiden Kuiperin vyöhykkeen kohteiden tavoin Pluto koostuu pääasiassa jäästä ja kivestä, ja se on suhteellisen pieni - noin kuudesosa Kuun massasta ja kolmannes sen tilavuudesta. Sillä on kohtalaisen eksentrinen ja kalteva rata, jonka aikana se liikkuu 30-49 astronomisen yksikön eli AU:n päässä Auringosta. Tämä tarkoittaa, että Pluto tulee ajoittain lähemmäksi Aurinkoa kuin Neptunus, mutta vakaa kiertoradan resonanssi Neptunuksen kanssa estää niitä törmäämästä toisiinsa. Vuonna 2014 Pluto oli 32,6 AU:n päässä Auringosta. Auringosta tuleva valo saavuttaa Pluton sen keskimääräisellä etäisyydellä noin 5,5 tunnissa. Clyde Tombaugh löysi Pluton vuonna 1930, ja sitä pidettiin alun perin yhdeksäntenä planeettana Auringosta.</w:t>
      </w:r>
    </w:p>
    <w:p>
      <w:r>
        <w:rPr>
          <w:b/>
        </w:rPr>
        <w:t xml:space="preserve">Tulos</w:t>
      </w:r>
    </w:p>
    <w:p>
      <w:r>
        <w:t xml:space="preserve">Millainen kiertorata [Plutolla] on?</w:t>
      </w:r>
    </w:p>
    <w:p>
      <w:r>
        <w:rPr>
          <w:b/>
        </w:rPr>
        <w:t xml:space="preserve">Tulos</w:t>
      </w:r>
    </w:p>
    <w:p>
      <w:r>
        <w:t xml:space="preserve">Voitteko selittää [Pluton] kiertoratatyypin?</w:t>
      </w:r>
    </w:p>
    <w:p>
      <w:r>
        <w:rPr>
          <w:b/>
        </w:rPr>
        <w:t xml:space="preserve">Tulos</w:t>
      </w:r>
    </w:p>
    <w:p>
      <w:r>
        <w:t xml:space="preserve">Millainen kiertorata [Plutolla] on?</w:t>
      </w:r>
    </w:p>
    <w:p>
      <w:r>
        <w:rPr>
          <w:b/>
        </w:rPr>
        <w:t xml:space="preserve">Tulos</w:t>
      </w:r>
    </w:p>
    <w:p>
      <w:r>
        <w:t xml:space="preserve">Minkälainen on [Pluton] kiertorata?</w:t>
      </w:r>
    </w:p>
    <w:p>
      <w:r>
        <w:rPr>
          <w:b/>
        </w:rPr>
        <w:t xml:space="preserve">Tulos</w:t>
      </w:r>
    </w:p>
    <w:p>
      <w:r>
        <w:t xml:space="preserve">Minkä tyyppinen on [Pluton] kiertorata?</w:t>
      </w:r>
    </w:p>
    <w:p>
      <w:r>
        <w:rPr>
          <w:b/>
        </w:rPr>
        <w:t xml:space="preserve">Tulos</w:t>
      </w:r>
    </w:p>
    <w:p>
      <w:r>
        <w:t xml:space="preserve">Mikä on [Pluton] radan typologia?</w:t>
      </w:r>
    </w:p>
    <w:p>
      <w:r>
        <w:rPr>
          <w:b/>
        </w:rPr>
        <w:t xml:space="preserve">Esimerkki 5.2846</w:t>
      </w:r>
    </w:p>
    <w:p>
      <w:r>
        <w:t xml:space="preserve">alkuperäinen kysymys: Vastaus: Joel Glenn WrightVastaustyyppi: Etsi kaikki käyttäjät, jotka ovat asettaneet valvojan keskusteluasetuksiksi [Digitaalinen markkinointi]vastaus: Joel Glenn WrightVastaustyyppi: Etsi kaikki käyttäjät, jotka ovat asettaneet valvojan keskusteluasetuksiksi [Digitaalinen markkinointi]: Lisätietoja: Wright Glenn Wright: Käyttäjäprofiili.aputiedot: Digitaalinen markkinointi on sateenvarjotermi tuotteiden tai palveluiden kohdennetulle, mitattavissa olevalle ja vuorovaikutteiselle markkinoinnille, jossa käytetään digitaalitekniikoita liidien tavoittamiseksi ja muuntamiseksi asiakkaiksi. keskeisenä tavoitteena on edistää tuotemerkkejä, rakentaa suosiota ja lisätä myyntiä erilaisten digitaalisten markkinointitekniikoiden avulla. Sitä ilmentää laaja valikoima palvelu-, tuote- ja tuotemerkkien markkinointitaktiikoita, joissa käytetään pääasiassa Internetiä keskeisenä markkinointivälineenä mobiilin ja perinteisen television ja radion lisäksi. Digitaalisen markkinoinnin käsitteet ja käytännöt kehittyvät valtavasti useilla toimialoilla, erityisesti kunkin toimialan johtavien yritysten toimesta, jotka hyödyntävät digitaalisten välineiden ja sosiaalisen median alustojen laajamittaista ulottuvuutta ja hyötyvät mahdollisuudesta luoda yksilöllisesti räätälöityjä lähestymistapoja, jotka voidaan saavuttaa erittäin tuottavilla kustannuksilla Digitaalisen markkinoinnin toimintoja ovat hakukoneoptimointi, hakukonemarkkinointi, sisältömarkkinointi, vaikuttajamarkkinointi, sisällön automatisointi, kampanjamarkkinointi ja sähköisen kaupankäynnin markkinointi, sosiaalisen median markkinointi, sähköpostin suoramarkkinointi, display-mainonta, e'Äìbooks, optiset levyt ja pelit sekä mikä tahansa muu digitaalisen median muoto.</w:t>
      </w:r>
    </w:p>
    <w:p>
      <w:r>
        <w:rPr>
          <w:b/>
        </w:rPr>
        <w:t xml:space="preserve">Tulos</w:t>
      </w:r>
    </w:p>
    <w:p>
      <w:r>
        <w:t xml:space="preserve">Luo luettelo kaikista käyttäjistä, joiden keskusteluasetuksena on [Digitaalinen markkinointi].</w:t>
      </w:r>
    </w:p>
    <w:p>
      <w:r>
        <w:rPr>
          <w:b/>
        </w:rPr>
        <w:t xml:space="preserve">Tulos</w:t>
      </w:r>
    </w:p>
    <w:p>
      <w:r>
        <w:t xml:space="preserve">[Digitaalinen markkinointi] asetettiin tarkkailukeskustelun preferensseiksi, minkä käyttäjien toimesta?</w:t>
      </w:r>
    </w:p>
    <w:p>
      <w:r>
        <w:rPr>
          <w:b/>
        </w:rPr>
        <w:t xml:space="preserve">Tulos</w:t>
      </w:r>
    </w:p>
    <w:p>
      <w:r>
        <w:t xml:space="preserve">Whoa re käyttäjät, jotka asettavat katseli keskustelua mieltymykset kuin [Digitaalinen markkinointi]</w:t>
      </w:r>
    </w:p>
    <w:p>
      <w:r>
        <w:rPr>
          <w:b/>
        </w:rPr>
        <w:t xml:space="preserve">Tulos</w:t>
      </w:r>
    </w:p>
    <w:p>
      <w:r>
        <w:t xml:space="preserve">Mitkä käyttäjät asettavat [Digitaalinen markkinointi] seuratun keskustelun mieltymykseksi?</w:t>
      </w:r>
    </w:p>
    <w:p>
      <w:r>
        <w:rPr>
          <w:b/>
        </w:rPr>
        <w:t xml:space="preserve">Tulos</w:t>
      </w:r>
    </w:p>
    <w:p>
      <w:r>
        <w:t xml:space="preserve">Mikä käyttäjä asetti katsotun keskustelun mieltymykseksi [Digitaalinen markkinointi]?</w:t>
      </w:r>
    </w:p>
    <w:p>
      <w:r>
        <w:rPr>
          <w:b/>
        </w:rPr>
        <w:t xml:space="preserve">Tulos</w:t>
      </w:r>
    </w:p>
    <w:p>
      <w:r>
        <w:t xml:space="preserve">Etsi kaikki käyttäjät, joiden keskusteluasetuksiksi on asetettu [Digitaalinen markkinointi].</w:t>
      </w:r>
    </w:p>
    <w:p>
      <w:r>
        <w:rPr>
          <w:b/>
        </w:rPr>
        <w:t xml:space="preserve">Tulos</w:t>
      </w:r>
    </w:p>
    <w:p>
      <w:r>
        <w:t xml:space="preserve">Mitkä ovat kaikki käyttäjät, jotka ovat asettaneet keskusteluasetuksiksi [Digitaalinen markkinointi]?</w:t>
      </w:r>
    </w:p>
    <w:p>
      <w:r>
        <w:rPr>
          <w:b/>
        </w:rPr>
        <w:t xml:space="preserve">Esimerkki 5.2847</w:t>
      </w:r>
    </w:p>
    <w:p>
      <w:r>
        <w:t xml:space="preserve">Alkuperäinen kysymys: Mikä ruokalaji on resepti, jossa käytetään [hollantilaista uunia]?Vastaus: risotto, beef bourguignon, arroz con polloVastaustyyppi: Aputiedot: Reseptin tyyppi: Ruoka: Lisätietoja: Hollantilainen uuni on paksuseinäinen keittoastia, jossa on tiiviisti istuva kansi. Hollantilaisia uuneja on käytetty ruoanlaittoastioina satoja vuosia. Muissa englanninkielisissä maissa kuin Yhdysvalloissa niitä kutsutaan casserole-astioiksi ja ranskaksi cocottes-astioiksi. Ne muistuttavat sekä japanilaista tetsunabea että Saƒçia, perinteistä Balkanin valurautaista uunia, ja ne ovat sukua eteläafrikkalaiselle Potjie-uunille ja australialaiselle Bedourie-uunille.</w:t>
      </w:r>
    </w:p>
    <w:p>
      <w:r>
        <w:rPr>
          <w:b/>
        </w:rPr>
        <w:t xml:space="preserve">Tulos</w:t>
      </w:r>
    </w:p>
    <w:p>
      <w:r>
        <w:t xml:space="preserve">Mihin reseptiin tarvitaan [hollantilainen uuni]?</w:t>
      </w:r>
    </w:p>
    <w:p>
      <w:r>
        <w:rPr>
          <w:b/>
        </w:rPr>
        <w:t xml:space="preserve">Tulos</w:t>
      </w:r>
    </w:p>
    <w:p>
      <w:r>
        <w:t xml:space="preserve">[hollantilainen uuni] käyttää mitä astiaa Resepti?</w:t>
      </w:r>
    </w:p>
    <w:p>
      <w:r>
        <w:rPr>
          <w:b/>
        </w:rPr>
        <w:t xml:space="preserve">Tulos</w:t>
      </w:r>
    </w:p>
    <w:p>
      <w:r>
        <w:t xml:space="preserve">Mikä on reseptin nimi, jossa käytetään [hollantilaista uunia]?</w:t>
      </w:r>
    </w:p>
    <w:p>
      <w:r>
        <w:rPr>
          <w:b/>
        </w:rPr>
        <w:t xml:space="preserve">Tulos</w:t>
      </w:r>
    </w:p>
    <w:p>
      <w:r>
        <w:t xml:space="preserve">Minkä ruokalajin reseptissä vaaditaan [hollantilaisen uunin] käyttöä?</w:t>
      </w:r>
    </w:p>
    <w:p>
      <w:r>
        <w:rPr>
          <w:b/>
        </w:rPr>
        <w:t xml:space="preserve">Tulos</w:t>
      </w:r>
    </w:p>
    <w:p>
      <w:r>
        <w:t xml:space="preserve">Mikä on ruokalaji, jossa käytetään [hollantilaista uunia]?</w:t>
      </w:r>
    </w:p>
    <w:p>
      <w:r>
        <w:rPr>
          <w:b/>
        </w:rPr>
        <w:t xml:space="preserve">Tulos</w:t>
      </w:r>
    </w:p>
    <w:p>
      <w:r>
        <w:t xml:space="preserve">Minkä reseptissä vaaditaan [hollantilainen uuni]?</w:t>
      </w:r>
    </w:p>
    <w:p>
      <w:r>
        <w:rPr>
          <w:b/>
        </w:rPr>
        <w:t xml:space="preserve">Tulos</w:t>
      </w:r>
    </w:p>
    <w:p>
      <w:r>
        <w:t xml:space="preserve">Missä ruokareseptissä käytetään [hollantilaista uunia]?</w:t>
      </w:r>
    </w:p>
    <w:p>
      <w:r>
        <w:rPr>
          <w:b/>
        </w:rPr>
        <w:t xml:space="preserve">Tulos</w:t>
      </w:r>
    </w:p>
    <w:p>
      <w:r>
        <w:t xml:space="preserve">Minkä ruokalajin reseptissä vaaditaan [hollantilainen uuni]?</w:t>
      </w:r>
    </w:p>
    <w:p>
      <w:r>
        <w:rPr>
          <w:b/>
        </w:rPr>
        <w:t xml:space="preserve">Esimerkki 5.2848</w:t>
      </w:r>
    </w:p>
    <w:p>
      <w:r>
        <w:t xml:space="preserve">alkuperäinen kysymys: What units of energy belong to the same measurement system as [Kelvin]?answer: joule, kilojouleanswer type: Lisätietoja: Joule, Joule, Joule, Joule, Joule, Joule, Joule, Joule: Kelvin on absoluuttiseen asteikkoon perustuva lämpötilan mittayksikkö. Se on yksi kansainvälisen mittayksikköjärjestelmän seitsemästä perusyksiköstä, ja sille on annettu yksikkötunnus K. Kelvin-asteikko on absoluuttinen, termodynaaminen lämpötila-asteikko, jonka nollapisteenä käytetään absoluuttista nollaa, lämpötilaa, jossa kaikki lämpöliike lakkaa termodynamiikan klassisessa kuvauksessa. Kelvin määritellään murto-osaksi ¬π'ÅÑ273,16 veden kolmoispisteen termodynaamisesta lämpötilasta. Toisin sanoen se määritellään siten, että veden kolmoispiste on täsmälleen 273,16 K. Kelvinin asteikko on nimetty Belfastissa syntyneen Glasgow'n yliopiston insinöörin ja fyysikon William Lord Kelvinin mukaan, joka kirjoitti "absoluuttisen lämpöasteikon" tarpeesta. Toisin kuin Fahrenheit- ja Celsius-astetta, kelviniin ei viitata tai sitä ei kirjoiteta asteena. Kelvin on ensisijainen lämpötilan mittayksikkö fysiikassa, mutta sitä käytetään usein yhdessä celsiusasteen kanssa, jolla on sama suuruusluokka. Kun veden kolmoispisteen lämpötilasta vähennetään 273,16 K, absoluuttinen nollapiste vastaa 273,15 ¬∞C.</w:t>
      </w:r>
    </w:p>
    <w:p>
      <w:r>
        <w:rPr>
          <w:b/>
        </w:rPr>
        <w:t xml:space="preserve">Tulos</w:t>
      </w:r>
    </w:p>
    <w:p>
      <w:r>
        <w:t xml:space="preserve">Kuuluuko jokin energian yksikkö samaan mittausjärjestelmään kuin [Kelvin]?</w:t>
      </w:r>
    </w:p>
    <w:p>
      <w:r>
        <w:rPr>
          <w:b/>
        </w:rPr>
        <w:t xml:space="preserve">Tulos</w:t>
      </w:r>
    </w:p>
    <w:p>
      <w:r>
        <w:t xml:space="preserve">Mitkä energian yksiköt kuuluvat samaan mittajärjestelmään kuin [Kelvin]?</w:t>
      </w:r>
    </w:p>
    <w:p>
      <w:r>
        <w:rPr>
          <w:b/>
        </w:rPr>
        <w:t xml:space="preserve">Tulos</w:t>
      </w:r>
    </w:p>
    <w:p>
      <w:r>
        <w:t xml:space="preserve">Mittausjärjestelmässä [Kelvin] käytetään myös mitä energian yksiköitä?</w:t>
      </w:r>
    </w:p>
    <w:p>
      <w:r>
        <w:rPr>
          <w:b/>
        </w:rPr>
        <w:t xml:space="preserve">Tulos</w:t>
      </w:r>
    </w:p>
    <w:p>
      <w:r>
        <w:t xml:space="preserve">Mitkä energian yksiköt ovat samassa mittajärjestelmässä kuin [Kelvin]?</w:t>
      </w:r>
    </w:p>
    <w:p>
      <w:r>
        <w:rPr>
          <w:b/>
        </w:rPr>
        <w:t xml:space="preserve">Tulos</w:t>
      </w:r>
    </w:p>
    <w:p>
      <w:r>
        <w:t xml:space="preserve">Mitä energiayksiköitä käytetään mittausjärjestelmässä [Kelvin]?</w:t>
      </w:r>
    </w:p>
    <w:p>
      <w:r>
        <w:rPr>
          <w:b/>
        </w:rPr>
        <w:t xml:space="preserve">Tulos</w:t>
      </w:r>
    </w:p>
    <w:p>
      <w:r>
        <w:t xml:space="preserve">[Kelvin] on sama mittajärjestelmä kuin mikä energian yksikkö?</w:t>
      </w:r>
    </w:p>
    <w:p>
      <w:r>
        <w:rPr>
          <w:b/>
        </w:rPr>
        <w:t xml:space="preserve">Esimerkki 5.2849</w:t>
      </w:r>
    </w:p>
    <w:p>
      <w:r>
        <w:t xml:space="preserve">alkuperäinen kysymys: Vastaus: Epsilon LyraeVastaustyyppi: Missä tähtijärjestelmässä on [Vega]?Vastaus: Epsilon LyraeVastaustyyppi: Missä tähtijärjestelmässä on [Vega]? Tähtitieto: Tähtisysteemi.lisätiedot: Vega on Lyran tähdistön kirkkain tähti, yötaivaan viidenneksi kirkkain tähti ja pohjoisen taivaanpuoliskon toiseksi kirkkain tähti Arcturuksen jälkeen. Se on suhteellisen lähellä, vain 25 valovuoden päässä Maasta, ja se on Arcturuksen ja Siriuksen ohella yksi Auringon naapuruston kirkkaimmista tähdistä. Tähtitieteilijät ovat tutkineet Vegaa laajalti, minkä vuoksi sitä kutsutaan "auringon jälkeen taivaalla sijaitsevaksi seuraavaksi tärkeimmäksi tähdeksi". Vega oli pohjoinen napatähti noin 12 000 eaa. ja tulee olemaan sitä jälleen noin vuonna 13 727, jolloin sen deklinaatio on +86¬∞14'. Vega oli ensimmäinen muu tähti kuin Aurinko, joka valokuvattiin, ja ensimmäinen, jonka spektri tallennettiin. Se oli yksi ensimmäisistä tähdistä, joiden etäisyys arvioitiin parallaksimittausten avulla. Vega on toiminut perusviivana fotometrisen kirkkausasteikon kalibroinnissa, ja se oli yksi niistä tähdistä, joita käytettiin UBV:n fotometrisen järjestelmän keskiarvojen määrittämiseen.</w:t>
      </w:r>
    </w:p>
    <w:p>
      <w:r>
        <w:rPr>
          <w:b/>
        </w:rPr>
        <w:t xml:space="preserve">Tulos</w:t>
      </w:r>
    </w:p>
    <w:p>
      <w:r>
        <w:t xml:space="preserve">[Vega] sisältyy mihin tähtijärjestelmään?</w:t>
      </w:r>
    </w:p>
    <w:p>
      <w:r>
        <w:rPr>
          <w:b/>
        </w:rPr>
        <w:t xml:space="preserve">Tulos</w:t>
      </w:r>
    </w:p>
    <w:p>
      <w:r>
        <w:t xml:space="preserve">Missä tähtijärjestelmässä [Vega] sijaitsee?</w:t>
      </w:r>
    </w:p>
    <w:p>
      <w:r>
        <w:rPr>
          <w:b/>
        </w:rPr>
        <w:t xml:space="preserve">Tulos</w:t>
      </w:r>
    </w:p>
    <w:p>
      <w:r>
        <w:t xml:space="preserve">[Vega] kuuluu mihin tähtijärjestelmään?</w:t>
      </w:r>
    </w:p>
    <w:p>
      <w:r>
        <w:rPr>
          <w:b/>
        </w:rPr>
        <w:t xml:space="preserve">Tulos</w:t>
      </w:r>
    </w:p>
    <w:p>
      <w:r>
        <w:t xml:space="preserve">[Vega] on missä tähtijärjestelmässä?</w:t>
      </w:r>
    </w:p>
    <w:p>
      <w:r>
        <w:rPr>
          <w:b/>
        </w:rPr>
        <w:t xml:space="preserve">Tulos</w:t>
      </w:r>
    </w:p>
    <w:p>
      <w:r>
        <w:t xml:space="preserve">[Vega] sijaitsee missä tähtijärjestelmässä?</w:t>
      </w:r>
    </w:p>
    <w:p>
      <w:r>
        <w:rPr>
          <w:b/>
        </w:rPr>
        <w:t xml:space="preserve">Tulos</w:t>
      </w:r>
    </w:p>
    <w:p>
      <w:r>
        <w:t xml:space="preserve">Missä tähtijärjestelmässä on [Vega]</w:t>
        <w:br/>
        <w:t xml:space="preserve">?</w:t>
      </w:r>
    </w:p>
    <w:p>
      <w:r>
        <w:rPr>
          <w:b/>
        </w:rPr>
        <w:t xml:space="preserve">Esimerkki 5.2850</w:t>
      </w:r>
    </w:p>
    <w:p>
      <w:r>
        <w:t xml:space="preserve">alkuperäinen kysymys: Vastaus: Mayflower Pale Ale, Rogue Dead Guy Ale, Saint Arnold Divine Reserve 11....vastaustyyppi: Mikä olut on [Budweiser]-yhtiöltä ja sen IBU-asteikko on pienempi kuin [90.0]? Vastaustyyppi: Olut: Budweiser /b ådÀàwa...™z...ôr/ on Anheuser'ÄìBusch InBevin valmistama vaalea lager. Carl Conrad &amp; Co. St. Louisissa, Missourissa, vuonna 1876 lanseerattu olut on kasvanut yhdeksi Yhdysvaltojen myydyimmistä oluista, ja sitä on saatavilla yli 80 markkina-alueella ympäri maailmaa'Äî vaikka tavaramerkkikiistan vuoksi se ei välttämättä voi tehdä sitä Budweiser-nimellä. Sen valmistuksessa käytetään humalan ja ohramaltaan lisäksi jopa 30 prosenttia riisiä. Budweiser on suodatettu olut, jota valmistetaan useissa panimoissa eri puolilla maailmaa ja jota on saatavana sekä tynnyrioluena että pakattuna.</w:t>
      </w:r>
    </w:p>
    <w:p>
      <w:r>
        <w:rPr>
          <w:b/>
        </w:rPr>
        <w:t xml:space="preserve">Tulos</w:t>
      </w:r>
    </w:p>
    <w:p>
      <w:r>
        <w:t xml:space="preserve">Voitko kertoa minulle oluen, jonka IBU-asteikko on alle [90.0] ja jonka valmistaja on [Budweiser]?</w:t>
      </w:r>
    </w:p>
    <w:p>
      <w:r>
        <w:rPr>
          <w:b/>
        </w:rPr>
        <w:t xml:space="preserve">Tulos</w:t>
      </w:r>
    </w:p>
    <w:p>
      <w:r>
        <w:t xml:space="preserve">Mikä olut, jonka IBU-asteikko on alle [90,0], on valmistettu tuotemerkillä [Budweiser]?</w:t>
      </w:r>
    </w:p>
    <w:p>
      <w:r>
        <w:rPr>
          <w:b/>
        </w:rPr>
        <w:t xml:space="preserve">Tulos</w:t>
      </w:r>
    </w:p>
    <w:p>
      <w:r>
        <w:t xml:space="preserve">Minkä [Budweiser]-oluen IBU-asteikko on alle [90,0]?</w:t>
      </w:r>
    </w:p>
    <w:p>
      <w:r>
        <w:rPr>
          <w:b/>
        </w:rPr>
        <w:t xml:space="preserve">Tulos</w:t>
      </w:r>
    </w:p>
    <w:p>
      <w:r>
        <w:t xml:space="preserve">Minkä [Budweiser]-oluen IBU-asteikko on alle [90.0]?</w:t>
      </w:r>
    </w:p>
    <w:p>
      <w:r>
        <w:rPr>
          <w:b/>
        </w:rPr>
        <w:t xml:space="preserve">Tulos</w:t>
      </w:r>
    </w:p>
    <w:p>
      <w:r>
        <w:t xml:space="preserve">Minkä [Budweiser]-oluen IBU-asteikko on alle [90,0]?</w:t>
      </w:r>
    </w:p>
    <w:p>
      <w:r>
        <w:rPr>
          <w:b/>
        </w:rPr>
        <w:t xml:space="preserve">Tulos</w:t>
      </w:r>
    </w:p>
    <w:p>
      <w:r>
        <w:t xml:space="preserve">Mikä olut on [Budweiser] ja sen IBU-asteikko on alle [90.0]?</w:t>
      </w:r>
    </w:p>
    <w:p>
      <w:r>
        <w:rPr>
          <w:b/>
        </w:rPr>
        <w:t xml:space="preserve">Tulos</w:t>
      </w:r>
    </w:p>
    <w:p>
      <w:r>
        <w:t xml:space="preserve">Mitä olutta, jonka IBU-asteikko on alle 90, [Budweiser] myy?</w:t>
      </w:r>
    </w:p>
    <w:p>
      <w:r>
        <w:rPr>
          <w:b/>
        </w:rPr>
        <w:t xml:space="preserve">Esimerkki 5.2851</w:t>
      </w:r>
    </w:p>
    <w:p>
      <w:r>
        <w:t xml:space="preserve">alkuperäinen kysymys: Vastaus: Boeing 737Vastaustyyppi: Boeing 737Vastaustyyppi: Boeing 737: Aircraft Line.auxiliary information: Boeing 737 Next Generation, josta käytetään yleisesti lyhennettä Boeing 737NG, on Boeing 737 -mallin 'àí600/-700/-800/-900-sarjan lentokoneelle annettu nimi. Se on 737-mallin kolmannen sukupolven johdannainen, ja se seuraa 1980-luvulla tuotantonsa aloittanutta 737 Classic -sarjaa. Ne ovat lyhyen ja keskipitkän matkan kapearunkoisia suihkukoneita. Boeing Commercial Airplanes on valmistanut 737NG-sarjaa vuodesta 1996 lähtien, ja siihen kuuluu neljä versiota, ja siinä on 110-210 matkustajapaikkaa. Toukokuun 2015 loppuun mennessä 737NG-koneita oli toimitettu yhteensä 5 419 kappaletta, ja niitä oli tilattu yli 6 800 kappaletta. -700, -800 ja -900ER -malleilla on täyttämättömiä tilauksia, ja niitä valmistetaan parhaillaan, mutta -600 ja -900 -mallien tilaukset on täytetty. 737NG:n ensisijainen kilpailija on Airbus A320-perhe. Parannetut ja uudelleen moottoroidut mallit, joita kehitetään parhaillaan 737 MAX -sarjana, syrjäyttävät lopulta 737NG:n.</w:t>
      </w:r>
    </w:p>
    <w:p>
      <w:r>
        <w:rPr>
          <w:b/>
        </w:rPr>
        <w:t xml:space="preserve">Tulos</w:t>
      </w:r>
    </w:p>
    <w:p>
      <w:r>
        <w:t xml:space="preserve">Mikä oli [Boeing 737 Next Generation] edellinen malli?</w:t>
      </w:r>
    </w:p>
    <w:p>
      <w:r>
        <w:rPr>
          <w:b/>
        </w:rPr>
        <w:t xml:space="preserve">Tulos</w:t>
      </w:r>
    </w:p>
    <w:p>
      <w:r>
        <w:t xml:space="preserve">Mikä on [Boeing 737 Next Generation] emokonemalli?</w:t>
      </w:r>
    </w:p>
    <w:p>
      <w:r>
        <w:rPr>
          <w:b/>
        </w:rPr>
        <w:t xml:space="preserve">Tulos</w:t>
      </w:r>
    </w:p>
    <w:p>
      <w:r>
        <w:t xml:space="preserve">Mikä lentokone on emomallin [Boeing 737 Next Generation] jälkeläinen?</w:t>
      </w:r>
    </w:p>
    <w:p>
      <w:r>
        <w:rPr>
          <w:b/>
        </w:rPr>
        <w:t xml:space="preserve">Tulos</w:t>
      </w:r>
    </w:p>
    <w:p>
      <w:r>
        <w:t xml:space="preserve">Minkä ilma-aluksen emoalusmalli on [Boeing 737 Next Generation]?</w:t>
      </w:r>
    </w:p>
    <w:p>
      <w:r>
        <w:rPr>
          <w:b/>
        </w:rPr>
        <w:t xml:space="preserve">Tulos</w:t>
      </w:r>
    </w:p>
    <w:p>
      <w:r>
        <w:t xml:space="preserve">Minkä ilma-aluksen kantamalli on [Boeing 737 Next Generation]?</w:t>
      </w:r>
    </w:p>
    <w:p>
      <w:r>
        <w:rPr>
          <w:b/>
        </w:rPr>
        <w:t xml:space="preserve">Esimerkki 5.2852</w:t>
      </w:r>
    </w:p>
    <w:p>
      <w:r>
        <w:t xml:space="preserve">alkuperäinen kysymys: Vastaus: AamiainenVastaustyyppi: Minkälaisiin ruokiin [Annabel Langbein] kirjoittaa reseptejä?vastaus: AamiainenVastaustyyppi: Annabel Langbein kirjoittaa reseptejä: Lisätiedot: Ateriatyyppi: Ateriatyyppi: Ateriatyyppi: Ateriatyyppi: Annabel Langbein on Uuden-Seelannin rakastetuin julkkiskokki, ruokakirjailija ja keittokirjojen kustantaja sekä oman kansainvälisen televisiosarjansa Annabel Langbein The Free Range Cook tähti. Hän kasvattaa suuren osan perheensä tuotteista laajoilla luomupuutarhoillaan Aucklandissa ja Wanakassa, jossa hänen televisiosarjansa on kuvattu, ja uskoo, että tuoreet kauden ainekset vaativat vain vähän hienostelevaa valmistusta, jotta niistä syntyy herkullisia ja helppoja aterioita, jotka voi jakaa perheen ja ystävien kanssa.  Annabelin 20 keittokirjaa ovat voittaneet lukuisia kansainvälisiä palkintoja, ne on käännetty useille kielille ja niitä on myyty lähes kaksi miljoonaa kappaletta Euroopassa, Pohjois-Amerikassa ja Australiassa. Hänen televisiosarjaansa on esitetty 84 alueella eri puolilla maailmaa, ja hänellä on myös intohimoinen kannattajakunta sosiaalisessa mediassa ja verkkosivuillaan annabel-langbein.com.</w:t>
      </w:r>
    </w:p>
    <w:p>
      <w:r>
        <w:rPr>
          <w:b/>
        </w:rPr>
        <w:t xml:space="preserve">Tulos</w:t>
      </w:r>
    </w:p>
    <w:p>
      <w:r>
        <w:t xml:space="preserve">[Annabel Langbein] kirjoittaa reseptejä minkälaisiin ruokiin?</w:t>
      </w:r>
    </w:p>
    <w:p>
      <w:r>
        <w:rPr>
          <w:b/>
        </w:rPr>
        <w:t xml:space="preserve">Tulos</w:t>
      </w:r>
    </w:p>
    <w:p>
      <w:r>
        <w:t xml:space="preserve">[Annabel Langbein] kirjoittaa reseptejä minkälaisiin ruokiin?</w:t>
      </w:r>
    </w:p>
    <w:p>
      <w:r>
        <w:rPr>
          <w:b/>
        </w:rPr>
        <w:t xml:space="preserve">Tulos</w:t>
      </w:r>
    </w:p>
    <w:p>
      <w:r>
        <w:t xml:space="preserve">[Annabel Langbein] kirjoittaa reseptejä millaisiin ruokiin?</w:t>
      </w:r>
    </w:p>
    <w:p>
      <w:r>
        <w:rPr>
          <w:b/>
        </w:rPr>
        <w:t xml:space="preserve">Tulos</w:t>
      </w:r>
    </w:p>
    <w:p>
      <w:r>
        <w:t xml:space="preserve">Millaisia ruokia [Annabel Langbein] tekee reseptejä?</w:t>
      </w:r>
    </w:p>
    <w:p>
      <w:r>
        <w:rPr>
          <w:b/>
        </w:rPr>
        <w:t xml:space="preserve">Tulos</w:t>
      </w:r>
    </w:p>
    <w:p>
      <w:r>
        <w:t xml:space="preserve">Millaiseen ruokaan [Annabel Langbein] kirjoittaa reseptejä?</w:t>
      </w:r>
    </w:p>
    <w:p>
      <w:r>
        <w:rPr>
          <w:b/>
        </w:rPr>
        <w:t xml:space="preserve">Esimerkki 5.2853</w:t>
      </w:r>
    </w:p>
    <w:p>
      <w:r>
        <w:t xml:space="preserve">Alkuperäinen kysymys: Mikä musiikillinen julkaisu liittyy [Columbiaan] ja [Leftyyn]?vastaus: kuusiVastaustyyppi: Lisätiedot: Lefty, Lefty, Lefty, Lefty, Lefty, Lefty, Lefty, Lefty, Lefty, Lefty: Columbia Records on yhdysvaltalainen lippulaiva-levy-yhtiö, joka on Sony Music Entertainmentin omistuksessa ja toimii Columbia Music Groupin alaisuudessa. Se perustettiin vuonna 1888, ja se kehittyi aiemmasta yrityksestä, American Graphophone Company'Ästä, joka oli Volta Graphophone Companyn seuraaja. Columbia on vanhin säilynyt äänilevyn tuotemerkki, sillä se on toinen suuri levy-yhtiö, joka tuotti äänilevyjä. Columbia Records julkaisi levyjä, joilla esiintyi lukuisia merkittäviä laulajia, soittajia ja yhtyeitä. Vuosina 1961-1990 sen äänitteitä julkaistiin Yhdysvaltojen ja Kanadan ulkopuolella CBS Records -levymerkillä ennen kuin se otti käyttöön Columbia-nimen suurimmassa osassa maailmaa. Se on yksi Sony Musicin kolmesta lippulaiva-levy-yhtiöstä, muut ovat Epic Records ja RCA Records: Musiikkitallenne. </w:t>
      </w:r>
    </w:p>
    <w:p>
      <w:r>
        <w:rPr>
          <w:b/>
        </w:rPr>
        <w:t xml:space="preserve">Tulos</w:t>
      </w:r>
    </w:p>
    <w:p>
      <w:r>
        <w:t xml:space="preserve">[Columbia] ja [Lefty] liittyvät mihin musiikilliseen julkaisuun?</w:t>
      </w:r>
    </w:p>
    <w:p>
      <w:r>
        <w:rPr>
          <w:b/>
        </w:rPr>
        <w:t xml:space="preserve">Tulos</w:t>
      </w:r>
    </w:p>
    <w:p>
      <w:r>
        <w:t xml:space="preserve">Mihin musiikilliseen julkaisuun [Columbia] ja [Lefty] liittyvät?</w:t>
      </w:r>
    </w:p>
    <w:p>
      <w:r>
        <w:rPr>
          <w:b/>
        </w:rPr>
        <w:t xml:space="preserve">Tulos</w:t>
      </w:r>
    </w:p>
    <w:p>
      <w:r>
        <w:t xml:space="preserve">Minkä musiikillisen julkaisun [Columbia]- ja [Lefty]-levy-yhtiöt jakavat?</w:t>
      </w:r>
    </w:p>
    <w:p>
      <w:r>
        <w:rPr>
          <w:b/>
        </w:rPr>
        <w:t xml:space="preserve">Tulos</w:t>
      </w:r>
    </w:p>
    <w:p>
      <w:r>
        <w:t xml:space="preserve">[Columbia] ja [Lefty] liittyvät mihin musiikkijulkaisuun?</w:t>
      </w:r>
    </w:p>
    <w:p>
      <w:r>
        <w:rPr>
          <w:b/>
        </w:rPr>
        <w:t xml:space="preserve">Tulos</w:t>
      </w:r>
    </w:p>
    <w:p>
      <w:r>
        <w:t xml:space="preserve">[Columbia] ja [Lefty] liittyvät mihin musiikkijulkaisuun?</w:t>
      </w:r>
    </w:p>
    <w:p>
      <w:r>
        <w:rPr>
          <w:b/>
        </w:rPr>
        <w:t xml:space="preserve">Esimerkki 5.2854</w:t>
      </w:r>
    </w:p>
    <w:p>
      <w:r>
        <w:t xml:space="preserve">Alkuperäinen kysymys: Millainen runomittari on runolla, jolla on [runouden] koulu tai liike?Vastaus: jambinen viisikirjaiminenvastaustyyppi: Poetic Meter.auxiliary information: Runous on kirjallisuuden muoto, joka käyttää kielen esteettisiä ja rytmisiä ominaisuuksia, kuten fonaestetiikkaa, äänisymboliikkaa ja metriikkaa, herättääkseen merkityksiä proosallisen näennäisen merkityksen lisäksi tai sen sijaan. Runoudella on pitkä historia, joka juontaa juurensa sumerilaisen Gilgamesh-eepoksen aikaan. Varhaiset runot kehittyivät kansanlauluista, kuten kiinalaisesta Shijingistä, tai tarpeesta kertoa suullisia eepoksia, kuten sanskritin Vedoissa, zarathustralaisissa Gathoissa ja Homeroksen eepoksissa Ilias ja Odysseia. Antiikin yritykset määritellä runoutta, kuten Aristoteleen Poetiikka, keskittyivät puheen käyttöön retoriikassa, draamassa, laulussa ja komediassa. Myöhemmissä yrityksissä keskityttiin toiston, säemuodon ja riimin kaltaisiin piirteisiin ja korostettiin estetiikkaa, joka erottaa runouden objektiivisesti informatiivisemmista, proosallisemmista kirjoitusmuodoista. 1900-luvun puolivälistä lähtien runoutta on toisinaan pidetty yleisemmin perustavanlaatuisena luovana tekona, jossa käytetään kieltä. Runous käyttää muotoja ja konventioita ehdottaakseen sanoille erilaisia tulkintoja tai herättääkseen tunnereaktioita. Assonanssin, alliteraation, onomatopoeettisten sanojen ja rytmin kaltaisia keinoja käytetään toisinaan musiikillisten tai loitsujen aikaansaamiseksi.</w:t>
      </w:r>
    </w:p>
    <w:p>
      <w:r>
        <w:rPr>
          <w:b/>
        </w:rPr>
        <w:t xml:space="preserve">Tulos</w:t>
      </w:r>
    </w:p>
    <w:p>
      <w:r>
        <w:t xml:space="preserve">Voitteko kertoa minulle runomittarin, joka on [runouden] koulukunnan tai liikkeen runossa?</w:t>
      </w:r>
    </w:p>
    <w:p>
      <w:r>
        <w:rPr>
          <w:b/>
        </w:rPr>
        <w:t xml:space="preserve">Tulos</w:t>
      </w:r>
    </w:p>
    <w:p>
      <w:r>
        <w:t xml:space="preserve">Mikä on sen runon runomittarin nimi, jonka koulukunta tai liike on [runous]?</w:t>
      </w:r>
    </w:p>
    <w:p>
      <w:r>
        <w:rPr>
          <w:b/>
        </w:rPr>
        <w:t xml:space="preserve">Tulos</w:t>
      </w:r>
    </w:p>
    <w:p>
      <w:r>
        <w:t xml:space="preserve">Runo, jossa on [runouden] koulu tai liike, on mikä runomittari?</w:t>
      </w:r>
    </w:p>
    <w:p>
      <w:r>
        <w:rPr>
          <w:b/>
        </w:rPr>
        <w:t xml:space="preserve">Tulos</w:t>
      </w:r>
    </w:p>
    <w:p>
      <w:r>
        <w:t xml:space="preserve">Minkälainen on [runouden] koulukunnan tai liikkeen runomittari?</w:t>
      </w:r>
    </w:p>
    <w:p>
      <w:r>
        <w:rPr>
          <w:b/>
        </w:rPr>
        <w:t xml:space="preserve">Tulos</w:t>
      </w:r>
    </w:p>
    <w:p>
      <w:r>
        <w:t xml:space="preserve">Millainen runomittari on runolla, jossa on [Runoilijan] koulu tai liike?</w:t>
      </w:r>
    </w:p>
    <w:p>
      <w:r>
        <w:rPr>
          <w:b/>
        </w:rPr>
        <w:t xml:space="preserve">Esimerkki 5.2855</w:t>
      </w:r>
    </w:p>
    <w:p>
      <w:r>
        <w:t xml:space="preserve">alkuperäinen kysymys: Vastaus: Woodrow WilsonVastaustyyppi: Kuka presidentti valmistui [Johns Hopkinsin yliopistosta]?Vastaus: Woodrow WilsonVastaustyyppi: Johns Hopkinsin yliopisto: USA:n presidentti.lisätiedot: Johns Hopkinsin yliopisto on yksityinen tutkimusyliopisto Baltimoressa, Marylandissa. Yliopisto perustettiin vuonna 1876, ja se nimettiin ensimmäisen hyväntekijänsä, amerikkalaisen yrittäjän, abolitionistin ja hyväntekijän Johns Hopkinsin mukaan. Hänen 7 miljoonan dollarin testamenttinsa, josta puolet rahoitti Johns Hopkinsin sairaalan perustamisen, oli tuolloin Yhdysvaltojen historian suurin hyväntekeväisyyslahja. Daniel Coit Gilman, joka vihittiin laitoksen ensimmäiseksi presidentiksi 22. helmikuuta 1876, johti yliopistoa mullistamaan korkeakoulutuksen Yhdysvalloissa yhdistämällä opetuksen ja tutkimuksen. Johns Hopkins on organisoitu kymmeneen osastoon Marylandissa ja Washingtonissa sijaitsevilla kampuksilla, ja kansainvälisiä keskuksia on Italiassa, Kiinassa ja Singaporessa. Kaksi perustutkintoa suorittavaa osastoa, Krieger School of Arts and Sciences ja Whiting School of Engineering, sijaitsevat Homewoodin kampuksella Baltimoren Charles Villagen kaupunginosassa. Lääketieteellinen korkeakoulu, sairaanhoitajakoulu ja Bloomberg School of Public Health sijaitsevat Medical Institutions -kampuksella East Baltimoressa. Yliopistoon kuuluvat myös Peabody Institute, Applied Physics Laboratory, Paul H.</w:t>
      </w:r>
    </w:p>
    <w:p>
      <w:r>
        <w:rPr>
          <w:b/>
        </w:rPr>
        <w:t xml:space="preserve">Tulos</w:t>
      </w:r>
    </w:p>
    <w:p>
      <w:r>
        <w:t xml:space="preserve">Onko [Johns Hopkinsin yliopistosta] valmistuneita presidenttejä, ja jos on, voitteko luetella heidät?</w:t>
      </w:r>
    </w:p>
    <w:p>
      <w:r>
        <w:rPr>
          <w:b/>
        </w:rPr>
        <w:t xml:space="preserve">Tulos</w:t>
      </w:r>
    </w:p>
    <w:p>
      <w:r>
        <w:t xml:space="preserve">Minkä presidentin alma mater oli [Johns Hopkinsin yliopisto]?</w:t>
      </w:r>
    </w:p>
    <w:p>
      <w:r>
        <w:rPr>
          <w:b/>
        </w:rPr>
        <w:t xml:space="preserve">Tulos</w:t>
      </w:r>
    </w:p>
    <w:p>
      <w:r>
        <w:t xml:space="preserve">[Johns Hopkinsin yliopistosta] valmistui kuka presidentti?</w:t>
      </w:r>
    </w:p>
    <w:p>
      <w:r>
        <w:rPr>
          <w:b/>
        </w:rPr>
        <w:t xml:space="preserve">Tulos</w:t>
      </w:r>
    </w:p>
    <w:p>
      <w:r>
        <w:t xml:space="preserve">Kuka presidentti on valmistunut [Johns Hopkinsin yliopistosta]?</w:t>
      </w:r>
    </w:p>
    <w:p>
      <w:r>
        <w:rPr>
          <w:b/>
        </w:rPr>
        <w:t xml:space="preserve">Tulos</w:t>
      </w:r>
    </w:p>
    <w:p>
      <w:r>
        <w:t xml:space="preserve">Kuka Yhdysvaltain presidentti on valmistunut [Johns Hopkinsin yliopistosta]?</w:t>
      </w:r>
    </w:p>
    <w:p>
      <w:r>
        <w:rPr>
          <w:b/>
        </w:rPr>
        <w:t xml:space="preserve">Tulos</w:t>
      </w:r>
    </w:p>
    <w:p>
      <w:r>
        <w:t xml:space="preserve">Minkä presidentin joukossa on [Johns Hopkinsin yliopiston] alumneja?</w:t>
      </w:r>
    </w:p>
    <w:p>
      <w:r>
        <w:rPr>
          <w:b/>
        </w:rPr>
        <w:t xml:space="preserve">Tulos</w:t>
      </w:r>
    </w:p>
    <w:p>
      <w:r>
        <w:t xml:space="preserve">Mikä on [Johns Hopkinsin yliopistosta] valmistuneen presidentin nimi?</w:t>
      </w:r>
    </w:p>
    <w:p>
      <w:r>
        <w:rPr>
          <w:b/>
        </w:rPr>
        <w:t xml:space="preserve">Esimerkki 5.2856</w:t>
      </w:r>
    </w:p>
    <w:p>
      <w:r>
        <w:t xml:space="preserve">Alkuperäinen kysymys: Minkä [ARM-arkkitehtuuriin] liittyvän prosessorivalmistajan valmistama tietokoneprosessori?Vastaus: apple a5, apple a6, apple a7Vastaustyyppi: Aineisto: Tietokoneen prosessori.lisätiedot: Tietokoneen prosessori: ARM on brittiläisen ARM Holdingsin kehittämä käskykanta-arkkitehtuuriperhe tietokoneprosessoreille, joka perustuu supistettuun käskykanta-arkkitehtuuriin. RISC-pohjaisen tietokonesuunnittelun ansiosta ARM-prosessorit vaativat huomattavasti vähemmän transistoreita kuin useimpien henkilökohtaisten tietokoneiden tyypilliset monimutkaiset x86-prosessorit. Tämä lähestymistapa vähentää kustannuksia, lämpöä ja virrankulutusta. Tällaiset vähennykset ovat toivottavia ominaisuuksia kevyissä, kannettavissa ja akkukäyttöisissä laitteissa, kuten älypuhelimissa, kannettavissa tietokoneissa, taulutietokoneissa ja muissakin sulautetuissa järjestelmissä. Yksinkertaisempi rakenne mahdollistaa tehokkaammat moniydinsuorittimet ja suuremmat ytimien lukumäärät pienemmillä kustannuksilla, mikä parantaa palvelimien energiatehokkuutta. ARM Holdings kehittää ARM-pohjaisten tuotteiden käskykantaa ja arkkitehtuuria, mutta ei valmista tuotteita. Yhtiö julkaisee säännöllisesti päivityksiä ytimiinsä. Kaikki ARM Holdingsin ytimet tukevat 32-bittistä osoiteavaruutta ja 32-bittistä aritmetiikkaa; lokakuussa 2011 julkistettu ARMv8-A-arkkitehtuuri lisää tuen 64-bittiselle osoiteavaruudelle ja 64-bittiselle aritmetiikalle.</w:t>
      </w:r>
    </w:p>
    <w:p>
      <w:r>
        <w:rPr>
          <w:b/>
        </w:rPr>
        <w:t xml:space="preserve">Tulos</w:t>
      </w:r>
    </w:p>
    <w:p>
      <w:r>
        <w:t xml:space="preserve">Mikä valmistaja luo prosessorin, joka käyttää [ARM-arkkitehtuuria]?</w:t>
      </w:r>
    </w:p>
    <w:p>
      <w:r>
        <w:rPr>
          <w:b/>
        </w:rPr>
        <w:t xml:space="preserve">Tulos</w:t>
      </w:r>
    </w:p>
    <w:p>
      <w:r>
        <w:t xml:space="preserve">[ARM-arkkitehtuuriin] liittyvä prosessorivalmistaja valmistaa mitä tietokoneprosessoria?</w:t>
      </w:r>
    </w:p>
    <w:p>
      <w:r>
        <w:rPr>
          <w:b/>
        </w:rPr>
        <w:t xml:space="preserve">Tulos</w:t>
      </w:r>
    </w:p>
    <w:p>
      <w:r>
        <w:t xml:space="preserve">mikä on [ARM-arkkitehtuuriin] liittyvän prosessorivalmistajan valmistaman tietokoneprosessorin nimi?</w:t>
      </w:r>
    </w:p>
    <w:p>
      <w:r>
        <w:rPr>
          <w:b/>
        </w:rPr>
        <w:t xml:space="preserve">Tulos</w:t>
      </w:r>
    </w:p>
    <w:p>
      <w:r>
        <w:t xml:space="preserve">Mikä on [ARM-arkkitehtuuriin] liittyvän prosessorivalmistajan valmistama tietokoneprosessori?</w:t>
      </w:r>
    </w:p>
    <w:p>
      <w:r>
        <w:rPr>
          <w:b/>
        </w:rPr>
        <w:t xml:space="preserve">Tulos</w:t>
      </w:r>
    </w:p>
    <w:p>
      <w:r>
        <w:t xml:space="preserve">[ARM-arkkitehtuuriin] liittyvä prosessorivalmistaja on myös valmistanut minkä tietokoneprosessorin?</w:t>
      </w:r>
    </w:p>
    <w:p>
      <w:r>
        <w:rPr>
          <w:b/>
        </w:rPr>
        <w:t xml:space="preserve">Tulos</w:t>
      </w:r>
    </w:p>
    <w:p>
      <w:r>
        <w:t xml:space="preserve">Nimeä tietokoneprosessori, jonka valmistaja valmistaa [ARM-arkkitehtuuria] käyttäviä prosessoreita.</w:t>
      </w:r>
    </w:p>
    <w:p>
      <w:r>
        <w:rPr>
          <w:b/>
        </w:rPr>
        <w:t xml:space="preserve">Tulos</w:t>
      </w:r>
    </w:p>
    <w:p>
      <w:r>
        <w:t xml:space="preserve">Mikä tietokoneen prosessori käyttää [ARM-arkkitehtuuria]?</w:t>
      </w:r>
    </w:p>
    <w:p>
      <w:r>
        <w:rPr>
          <w:b/>
        </w:rPr>
        <w:t xml:space="preserve">Esimerkki 5.2857</w:t>
      </w:r>
    </w:p>
    <w:p>
      <w:r>
        <w:t xml:space="preserve">Alkuperäinen kysymys: Mikä on [paahtamisen] reseptin kulinaarinen tekniikka?Vastaus: suolakylvöVastaustyyppi: Culinary Technique.auxiliary information: Paahtaminen on ruoanvalmistusmenetelmä, jossa käytetään kuivaa lämpöä, jossa kuuma ilma ympäröi ruokaa ja kypsentää sen tasaisesti kaikilta puolilta vähintään 300¬∞F:n lämpötilassa avotulella, uunissa tai muussa lämmönlähteessä. Paahtaminen voi parantaa makua karamellisoitumalla ja Maillardin ruskistumalla ruoan pinnalla. Paahtamisessa käytetään epäsuoraa, hajakuumennettua lämpöä, ja se soveltuu lihojen hitaampaan kypsentämiseen suurempana, kokonaisena kappaleena. Liha ja useimmat juurekset ja sipulikasvit voidaan paahtaa. Tällä tavoin kypsennettyä lihaa, erityisesti punaista lihaa, kutsutaan paistiksi. Lisäksi suuria kypsentämättömiä lihapaloja kutsutaan paisteiksi. Lihan paistaminen voi kestää yhden, kaksi tai jopa kolme tuntia, ja sen tuloksena liha on mureaa. Myös tällä tavoin valmistettuja lihoja ja vihanneksia kutsutaan "paahdetuiksi", esimerkiksi paahdettua kanaa tai paahdettua kurpitsaa.</w:t>
      </w:r>
    </w:p>
    <w:p>
      <w:r>
        <w:rPr>
          <w:b/>
        </w:rPr>
        <w:t xml:space="preserve">Tulos</w:t>
      </w:r>
    </w:p>
    <w:p>
      <w:r>
        <w:t xml:space="preserve">[Paahtaminen] on mikä kulinaarinen tekniikka?</w:t>
      </w:r>
    </w:p>
    <w:p>
      <w:r>
        <w:rPr>
          <w:b/>
        </w:rPr>
        <w:t xml:space="preserve">Tulos</w:t>
      </w:r>
    </w:p>
    <w:p>
      <w:r>
        <w:t xml:space="preserve">Mikä resepti perustuu [paahtamisen] kulinaariseen tekniikkaan?</w:t>
      </w:r>
    </w:p>
    <w:p>
      <w:r>
        <w:rPr>
          <w:b/>
        </w:rPr>
        <w:t xml:space="preserve">Tulos</w:t>
      </w:r>
    </w:p>
    <w:p>
      <w:r>
        <w:t xml:space="preserve">[Paahtaminen] on resepti, mikä kulinaarinen tekniikka?</w:t>
      </w:r>
    </w:p>
    <w:p>
      <w:r>
        <w:rPr>
          <w:b/>
        </w:rPr>
        <w:t xml:space="preserve">Tulos</w:t>
      </w:r>
    </w:p>
    <w:p>
      <w:r>
        <w:t xml:space="preserve">[Paahtaminen] tarkoittaa mitä kulinaarista tekniikkaa?</w:t>
      </w:r>
    </w:p>
    <w:p>
      <w:r>
        <w:rPr>
          <w:b/>
        </w:rPr>
        <w:t xml:space="preserve">Tulos</w:t>
      </w:r>
    </w:p>
    <w:p>
      <w:r>
        <w:t xml:space="preserve">Mikä kulinaarinen tekniikka on reseptin [Paahtaminen]?</w:t>
      </w:r>
    </w:p>
    <w:p>
      <w:r>
        <w:rPr>
          <w:b/>
        </w:rPr>
        <w:t xml:space="preserve">Tulos</w:t>
      </w:r>
    </w:p>
    <w:p>
      <w:r>
        <w:t xml:space="preserve">Mikä keittiötekniikka on myös eräänlainen [paahtamisen] resepti?</w:t>
      </w:r>
    </w:p>
    <w:p>
      <w:r>
        <w:rPr>
          <w:b/>
        </w:rPr>
        <w:t xml:space="preserve">Esimerkki 5.2858</w:t>
      </w:r>
    </w:p>
    <w:p>
      <w:r>
        <w:t xml:space="preserve">alkuperäinen kysymys: Vastaus: Steve JobsVastaustyyppi: Kuka on [Macintoshin] ja [iPhonen] tärkein suunnittelija?Vastaus: Steve JobsVastaustyyppi: Kuka on [Macintoshin] ja [iPhonen] tärkein suunnittelija? Lisätietoja: iPhone on Apple Inc:n suunnittelema ja markkinoima älypuhelinmallisto. Niissä käytetään Applen iOS-mobiilikäyttöjärjestelmää. Ensimmäisen sukupolven iPhone julkaistiin 29. kesäkuuta 2007; viimeisimmät iPhone-mallit ovat iPhone 6 ja iPhone 6 Plus, jotka esiteltiin erityistilaisuudessa 9. syyskuuta 2014. Käyttöliittymä on rakennettu laitteen monikosketusnäytön ympärille, ja siihen kuuluu myös virtuaalinen näppäimistö. iPhonessa on Wi-Fi ja se voi muodostaa yhteyden matkapuhelinverkkoihin. iPhonella voi kuvata videoita, ottaa valokuvia, toistaa musiikkia, lähettää ja vastaanottaa sähköpostia, selata verkkoa, lähettää tekstiviestejä, GPS-navigointia, tallentaa muistiinpanoja, tehdä matemaattisia laskutoimituksia ja vastaanottaa visuaalisen ääniviestin. Muita toimintoja, kuten videopelejä, hakuteoksia ja sosiaalista verkostoitumista, voi käyttää lataamalla sovellusohjelmia. Lokakuussa 2013 App Store tarjosi yli miljoona Applen ja kolmansien osapuolten sovellusta, ja se on maailman toiseksi suurin mobiiliohjelmistojen jakeluverkosto. iPhone-malleja on kahdeksan sukupolvea, joista jokaisen mukana on yksi kahdeksasta tärkeimmästä iOS-versiosta.Macintosh:;Type: Tietokone: ;</w:t>
      </w:r>
    </w:p>
    <w:p>
      <w:r>
        <w:rPr>
          <w:b/>
        </w:rPr>
        <w:t xml:space="preserve">Tulos</w:t>
      </w:r>
    </w:p>
    <w:p>
      <w:r>
        <w:t xml:space="preserve">Kuka suunnitteli [Macintoshin] ja kuka [iPhonen]?</w:t>
      </w:r>
    </w:p>
    <w:p>
      <w:r>
        <w:rPr>
          <w:b/>
        </w:rPr>
        <w:t xml:space="preserve">Tulos</w:t>
      </w:r>
    </w:p>
    <w:p>
      <w:r>
        <w:t xml:space="preserve">Kuka suunnitteli sekä [Macintoshin] että [iPhonen]?</w:t>
      </w:r>
    </w:p>
    <w:p>
      <w:r>
        <w:rPr>
          <w:b/>
        </w:rPr>
        <w:t xml:space="preserve">Tulos</w:t>
      </w:r>
    </w:p>
    <w:p>
      <w:r>
        <w:t xml:space="preserve">Kuka oli [Macintoshin] ja [iPhonen] kehittäjä?</w:t>
      </w:r>
    </w:p>
    <w:p>
      <w:r>
        <w:rPr>
          <w:b/>
        </w:rPr>
        <w:t xml:space="preserve">Tulos</w:t>
      </w:r>
    </w:p>
    <w:p>
      <w:r>
        <w:t xml:space="preserve">Kuka on [Macintoshin] ja [iPhonen] tärkein suunnittelija?</w:t>
      </w:r>
    </w:p>
    <w:p>
      <w:r>
        <w:rPr>
          <w:b/>
        </w:rPr>
        <w:t xml:space="preserve">Tulos</w:t>
      </w:r>
    </w:p>
    <w:p>
      <w:r>
        <w:t xml:space="preserve">Kuka oli [Macintoshin] ja [iPhonen] tärkein suunnittelija?</w:t>
      </w:r>
    </w:p>
    <w:p>
      <w:r>
        <w:rPr>
          <w:b/>
        </w:rPr>
        <w:t xml:space="preserve">Tulos</w:t>
      </w:r>
    </w:p>
    <w:p>
      <w:r>
        <w:t xml:space="preserve">Kuka oli [Macintoshin] ja [iPhonen] tärkein suunnittelija?</w:t>
      </w:r>
    </w:p>
    <w:p>
      <w:r>
        <w:rPr>
          <w:b/>
        </w:rPr>
        <w:t xml:space="preserve">Esimerkki 5.2859</w:t>
      </w:r>
    </w:p>
    <w:p>
      <w:r>
        <w:t xml:space="preserve">alkuperäinen kysymys: Vastaus: Yleisurheilun MM-kilpailut 2007 'äì miesten 4 √ó 100 metrin viestissä, yleisurheilun MM-kilpailut 2009 'äì miesten 4 √ó 100 metrin viestissäVastaustyyppi: Missä turnaustapahtumassa [Asafa Powell] ja [Usain Bolt] kilpailivat?Vastaus: Yleisurheilun MM-kilpailut 2007 'äì miesten 4 √ó 100 metrin viestissä: Tournament event competition.auxiliary information: Asafa Powell, CD on jamaikalainen sprintteri, joka on erikoistunut 100 metrin juoksuun. Hän piti 100 metrin maailmanennätystä kesäkuun 2005 ja toukokuun 2008 välisenä aikana ajoilla 9,77 ja 9,74 sekuntia. Powell on rikkonut kilpailuissa jatkuvasti 10 sekunnin rajan, ja hänen henkilökohtainen ennätyksensä 9,72 s on lajin historian viidenneksi nopein aika. Lokakuussa 2012 Powell on ylittänyt kymmenen sekunnin rajan laillisesti useammin kuin kukaan muu - 91 kertaa. Powell kilpaili 100 metrin juoksussa vuosien 2004, 2008 ja 2012 olympialaisissa sijoittuen viidenneksi vuosina 2004 ja 2008 ja kahdeksanneksi loukkaannuttuaan nivusiinsa kilpailun aikana vuonna 2012. Vuonna 2008 hän voitti kultamitalin ja teki maailman- ja olympiaennätyksen osana Jamaikan 4 √ó 100 metrin viestijoukkuetta. Osakan MM-kilpailuissa 2007 hän voitti pronssia 100 metrin juoksussa ja hopeaa 4 x 100 metrin viestissä, ja hän on menestynyt Kansainyhteisön kisoissa voittamalla kaksi kulta- ja yhden hopeamitalin. Vuoden 2009 MM-kilpailuissa hän voitti 100 metrin juoksussa pronssia ja viestissä kultaa. Powell on voittanut viisi kertaa IAAF:n yleisurheilun maailmanmestaruuskilpailujen loppukilpailun, ja hän oli aiemmin 100 metrin juoksun maailmanennätyksen haltija: ;</w:t>
      </w:r>
    </w:p>
    <w:p>
      <w:r>
        <w:rPr>
          <w:b/>
        </w:rPr>
        <w:t xml:space="preserve">Tulos</w:t>
      </w:r>
    </w:p>
    <w:p>
      <w:r>
        <w:t xml:space="preserve">[Usain Bolt] ja [Asafa Powell] kilpailivat missä turnauksessa?</w:t>
      </w:r>
    </w:p>
    <w:p>
      <w:r>
        <w:rPr>
          <w:b/>
        </w:rPr>
        <w:t xml:space="preserve">Tulos</w:t>
      </w:r>
    </w:p>
    <w:p>
      <w:r>
        <w:t xml:space="preserve">[Asafa Powell] ja [Usain Bolt] kilpailivat missä turnaustapahtumassa?</w:t>
      </w:r>
    </w:p>
    <w:p>
      <w:r>
        <w:rPr>
          <w:b/>
        </w:rPr>
        <w:t xml:space="preserve">Tulos</w:t>
      </w:r>
    </w:p>
    <w:p>
      <w:r>
        <w:t xml:space="preserve">[Asafa Powell] ja [Usain Bolt] kilpailivat minkä turnaustapahtuman kilpailussa?</w:t>
      </w:r>
    </w:p>
    <w:p>
      <w:r>
        <w:rPr>
          <w:b/>
        </w:rPr>
        <w:t xml:space="preserve">Tulos</w:t>
      </w:r>
    </w:p>
    <w:p>
      <w:r>
        <w:t xml:space="preserve">[Asafa Powell] ja [Usain Bolt] kilpailivat kumpikin missä turnaustapahtumassa?</w:t>
      </w:r>
    </w:p>
    <w:p>
      <w:r>
        <w:rPr>
          <w:b/>
        </w:rPr>
        <w:t xml:space="preserve">Tulos</w:t>
      </w:r>
    </w:p>
    <w:p>
      <w:r>
        <w:t xml:space="preserve">Missä kilpailutapahtumassa [Asafa Powell] ja [Usain Bolt] kilpailivat?</w:t>
      </w:r>
    </w:p>
    <w:p>
      <w:r>
        <w:rPr>
          <w:b/>
        </w:rPr>
        <w:t xml:space="preserve">Tulos</w:t>
      </w:r>
    </w:p>
    <w:p>
      <w:r>
        <w:t xml:space="preserve">Missä kilpailutapahtumassa [Asafa Powell] ja [Usain Bolt] kilpailivat?</w:t>
      </w:r>
    </w:p>
    <w:p>
      <w:r>
        <w:rPr>
          <w:b/>
        </w:rPr>
        <w:t xml:space="preserve">Esimerkki 5.2860</w:t>
      </w:r>
    </w:p>
    <w:p>
      <w:r>
        <w:t xml:space="preserve">alkuperäinen kysymys: Vastaus: 2Vastaustyyppi: Kuinka moni kemiallisen alkuaineen löytäjä löysi [hapen]?Vastaus: 2Vastaustyyppi: Kuinka moni kemiallisen alkuaineen löytäjä löysi hapen? Kemiallinen alkuaine Löytäjä.lisätiedot: Happea: Happi on kemiallinen alkuaine, jonka symboli on O ja atomiluku 8. Se kuuluu jaksollisen järjestelmän kalkogeeniryhmään, ja se on erittäin reaktiivinen epämetallinen alkuaine ja hapetin, joka muodostaa helposti yhdisteitä useimpien alkuaineiden kanssa. Fotosynteesi vapauttaa happea, ja hengitys kuluttaa happea. Fosfaatin muutokset liittyvät happipitoisuuden muutoksiin. Hapen löysivät toisistaan riippumatta Carl Wilhelm Scheele Uppsalassa vuonna 1773 tai aikaisemmin ja Joseph Priestley Wiltshiressä vuonna 1774, mutta Priestley asetetaan usein etusijalle, koska hänen työnsä julkaistiin ensin. Hapen nimen keksi vuonna 1777 Antoine Lavoisier, jonka hapella tekemät kokeet auttoivat diskreditoimaan tuolloin suositun flogistoniteorian palamisesta ja korroosiosta. Nimi juontuu kreikan juurista -ΩÄŒŒæœçœÇ oxys, "happo", kirjaimellisesti "terävä", viitaten happojen hapanmakuisuuteen ja -Œ≥ŒµŒΩŒÆœÇ -genes, "tuottaja", kirjaimellisesti "synnyttäjä", koska nimeämisen aikaan luultiin virheellisesti, että kaikki hapot tarvitsivat happea koostumukseensa.</w:t>
      </w:r>
    </w:p>
    <w:p>
      <w:r>
        <w:rPr>
          <w:b/>
        </w:rPr>
        <w:t xml:space="preserve">Tulos</w:t>
      </w:r>
    </w:p>
    <w:p>
      <w:r>
        <w:t xml:space="preserve">Kuinka monta tiedemiestä tarvittiin kemiallisen alkuaineen [hapen] löytämiseen?</w:t>
      </w:r>
    </w:p>
    <w:p>
      <w:r>
        <w:rPr>
          <w:b/>
        </w:rPr>
        <w:t xml:space="preserve">Tulos</w:t>
      </w:r>
    </w:p>
    <w:p>
      <w:r>
        <w:t xml:space="preserve">[Happi] on löydetty kuinka monesta kemiallisesta alkuaineesta?</w:t>
      </w:r>
    </w:p>
    <w:p>
      <w:r>
        <w:rPr>
          <w:b/>
        </w:rPr>
        <w:t xml:space="preserve">Tulos</w:t>
      </w:r>
    </w:p>
    <w:p>
      <w:r>
        <w:t xml:space="preserve">Kuinka monta kemiallisten alkuaineiden löytäjää löysi [hapen]?</w:t>
      </w:r>
    </w:p>
    <w:p>
      <w:r>
        <w:rPr>
          <w:b/>
        </w:rPr>
        <w:t xml:space="preserve">Tulos</w:t>
      </w:r>
    </w:p>
    <w:p>
      <w:r>
        <w:t xml:space="preserve">Kuinka moni tiedemies on löytänyt kemiallisen alkuaineen [happi]?</w:t>
      </w:r>
    </w:p>
    <w:p>
      <w:r>
        <w:rPr>
          <w:b/>
        </w:rPr>
        <w:t xml:space="preserve">Tulos</w:t>
      </w:r>
    </w:p>
    <w:p>
      <w:r>
        <w:t xml:space="preserve">Kuinka moni löysi [Hapen]?</w:t>
      </w:r>
    </w:p>
    <w:p>
      <w:r>
        <w:rPr>
          <w:b/>
        </w:rPr>
        <w:t xml:space="preserve">Tulos</w:t>
      </w:r>
    </w:p>
    <w:p>
      <w:r>
        <w:t xml:space="preserve">Kuinka moni kemiallisen alkuaineen löytäjä löysi [hapen]?</w:t>
      </w:r>
    </w:p>
    <w:p>
      <w:r>
        <w:rPr>
          <w:b/>
        </w:rPr>
        <w:t xml:space="preserve">Tulos</w:t>
      </w:r>
    </w:p>
    <w:p>
      <w:r>
        <w:t xml:space="preserve">Kuinka moni kemiallisen alkuaineen löytäjä löysi [hapen]?</w:t>
      </w:r>
    </w:p>
    <w:p>
      <w:r>
        <w:rPr>
          <w:b/>
        </w:rPr>
        <w:t xml:space="preserve">Esimerkki 5.2861</w:t>
      </w:r>
    </w:p>
    <w:p>
      <w:r>
        <w:t xml:space="preserve">alkuperäinen kysymys: Vastaus: Nikon D1Vastaustyyppi: Mikä on kevyin digitaalikamera, jonka kennon valmistaja on [Sony Corporation]?vastaus: Nikon D1Vastaustyyppi: Mikä on kevyin digitaalikamera, jonka kennon valmistaja on [Sony Corporation]?vastaus: Nikon D1: Lisätietoja: Nikon Nikon Nikon Nikon: Nikon Nikon Nikon: Nikon Nikon Nikon: Digitaalinen kamera: Sony Corporation, yleisesti Sony, on japanilainen monikansallinen monialayritys, jonka pääkonttori sijaitsee K≈çnan Minatossa, Tokiossa, Japanissa. Sen monipuolinen liiketoiminta keskittyy pääasiassa kulutus- ja ammattilaiselektroniikkaan, ja sen toimialat ovat pelaaminen, viihde ja rahoituspalvelut. Yhtiö on yksi johtavista kuluttaja- ja ammattikäyttöön tarkoitettujen elektroniikkatuotteiden valmistajista. Sony on 105. sijalla Fortune Global 500 -listalla vuonna 2014. Sony Corporation on elektroniikkaliiketoimintayksikkö ja emoyhtiö Sony-konsernissa, joka harjoittaa liiketoimintaa neljän toimintasegmenttinsä 'Äì elektroniikan, elokuvien, musiikin ja rahoituspalvelujen kautta. Nämä tekevät Sonysta yhden maailman kattavimmista viihdeyrityksistä. Sonyn tärkeimpiin liiketoimintoihin kuuluvat Sony Corporation, Sony Pictures Entertainment, Sony Computer Entertainment, Sony Music Entertainment, Sony Mobile Communications ja Sony Financial. Sony on maailman 20 suurimman puolijohdemyyntijohtajan joukossa ja vuodesta 2013 lähtien maailman neljänneksi suurin televisiovalmistaja Samsung Electronicsin, LG Electronicsin ja TCL:n jälkeen.</w:t>
      </w:r>
    </w:p>
    <w:p>
      <w:r>
        <w:rPr>
          <w:b/>
        </w:rPr>
        <w:t xml:space="preserve">Tulos</w:t>
      </w:r>
    </w:p>
    <w:p>
      <w:r>
        <w:t xml:space="preserve">Minkä [Sony Corporationin] kameran paino on alhaisin?</w:t>
      </w:r>
    </w:p>
    <w:p>
      <w:r>
        <w:rPr>
          <w:b/>
        </w:rPr>
        <w:t xml:space="preserve">Tulos</w:t>
      </w:r>
    </w:p>
    <w:p>
      <w:r>
        <w:t xml:space="preserve">[Sony Corporation] valmistaa kamerakennon mihin kevyimpään digitaalikameraan?</w:t>
      </w:r>
    </w:p>
    <w:p>
      <w:r>
        <w:rPr>
          <w:b/>
        </w:rPr>
        <w:t xml:space="preserve">Tulos</w:t>
      </w:r>
    </w:p>
    <w:p>
      <w:r>
        <w:t xml:space="preserve">Mikä on viimeisin [Sony Corporationin] julkaisema kamerakennolla varustettu digitaalikamera?</w:t>
      </w:r>
    </w:p>
    <w:p>
      <w:r>
        <w:rPr>
          <w:b/>
        </w:rPr>
        <w:t xml:space="preserve">Tulos</w:t>
      </w:r>
    </w:p>
    <w:p>
      <w:r>
        <w:t xml:space="preserve">Mikä on kevyin digitaalikamera, jonka kennon valmistaja on [Sony Corporation]?</w:t>
      </w:r>
    </w:p>
    <w:p>
      <w:r>
        <w:rPr>
          <w:b/>
        </w:rPr>
        <w:t xml:space="preserve">Tulos</w:t>
      </w:r>
    </w:p>
    <w:p>
      <w:r>
        <w:t xml:space="preserve">[Sony Corporation] valmistaa mitä kevyintä digitaalikameraa?</w:t>
      </w:r>
    </w:p>
    <w:p>
      <w:r>
        <w:rPr>
          <w:b/>
        </w:rPr>
        <w:t xml:space="preserve">Tulos</w:t>
      </w:r>
    </w:p>
    <w:p>
      <w:r>
        <w:t xml:space="preserve">Mikä on kevyin digitaalikamera niistä kameroista, joiden kennon valmistaja on [Sony Corporation]?</w:t>
      </w:r>
    </w:p>
    <w:p>
      <w:r>
        <w:rPr>
          <w:b/>
        </w:rPr>
        <w:t xml:space="preserve">Esimerkki 5.2862</w:t>
      </w:r>
    </w:p>
    <w:p>
      <w:r>
        <w:t xml:space="preserve">alkuperäinen kysymys: Vastaus: Tyynenmeren aikavyöhyke, keskiaikavyöhyke, Saint-Pierre ja Miquelon¬†aikavyöhyke....vastaustyyppi: Vastaus: Aika vyöhykkeet, joissa kesäaika päättyy samana päivänä kuin [itäisen aikavyöhykkeen]? Aikavyöhyke: Itäinen aikavyöhyke on aikavyöhyke, joka kattaa 17 Yhdysvaltain osavaltiota Yhdysvaltojen itäosassa, osia Kanadan itäosasta, Quintana Roon osavaltion Meksikossa, Panaman Keski-Amerikassa ja Karibian saaret. Paikat, jotka käyttävät itäistä normaaliaikaa noudattaessaan normaaliaikaa, ovat 5 tuntia jäljessä koordinoitua maailmanaikaa. Itäinen kesäaika on kesäaikaa noudatettaessa 4 tuntia jäljessä koordinoitua maailmanaikaa. Aikavyöhykkeen pohjoisosissa maaliskuun toisena sunnuntaina kelloja siirretään kello 2.00 EST:n aikaan kello 3.00 EDT:n aikaan, jolloin jää tunnin "väli". Marraskuun ensimmäisenä sunnuntaina kelloja siirretään kello 2:00 EDT:n aikaan takaisin kello 1:00 EST:n aikaan, jolloin kellot ovat yhden tunnin "päällekkäin". Vyöhykkeen eteläosissa ei noudateta kesäaikaa.</w:t>
      </w:r>
    </w:p>
    <w:p>
      <w:r>
        <w:rPr>
          <w:b/>
        </w:rPr>
        <w:t xml:space="preserve">Tulos</w:t>
      </w:r>
    </w:p>
    <w:p>
      <w:r>
        <w:t xml:space="preserve">Voisitteko ilmoittaa minulle aikavyöhykkeet, joissa kesäaika päättyy samana päivänä kuin [itäisellä aikavyöhykkeellä]?</w:t>
      </w:r>
    </w:p>
    <w:p>
      <w:r>
        <w:rPr>
          <w:b/>
        </w:rPr>
        <w:t xml:space="preserve">Tulos</w:t>
      </w:r>
    </w:p>
    <w:p>
      <w:r>
        <w:t xml:space="preserve">Millä aikavyöhykkeillä kesäaika päättyy samana päivänä kuin [itäisellä aikavyöhykkeellä]?</w:t>
      </w:r>
    </w:p>
    <w:p>
      <w:r>
        <w:rPr>
          <w:b/>
        </w:rPr>
        <w:t xml:space="preserve">Tulos</w:t>
      </w:r>
    </w:p>
    <w:p>
      <w:r>
        <w:t xml:space="preserve">Kesäaika päättyy samana päivänä kuin [itäinen aikavyöhyke], kun mitkä aikavyöhykkeet?</w:t>
      </w:r>
    </w:p>
    <w:p>
      <w:r>
        <w:rPr>
          <w:b/>
        </w:rPr>
        <w:t xml:space="preserve">Tulos</w:t>
      </w:r>
    </w:p>
    <w:p>
      <w:r>
        <w:t xml:space="preserve">Millä aikavyöhykkeillä kesäaika päättyy samana päivänä kuin [itäinen aikavyöhyke]?</w:t>
      </w:r>
    </w:p>
    <w:p>
      <w:r>
        <w:rPr>
          <w:b/>
        </w:rPr>
        <w:t xml:space="preserve">Tulos</w:t>
      </w:r>
    </w:p>
    <w:p>
      <w:r>
        <w:t xml:space="preserve">Millä aikavyöhykkeillä kesäajan päivät päättyvät samana päivänä kuin [itäisen aikavyöhykkeen] päivät?</w:t>
      </w:r>
    </w:p>
    <w:p>
      <w:r>
        <w:rPr>
          <w:b/>
        </w:rPr>
        <w:t xml:space="preserve">Esimerkki 5.2863</w:t>
      </w:r>
    </w:p>
    <w:p>
      <w:r>
        <w:t xml:space="preserve">alkuperäinen kysymys: Vastaus: Vastaaja, kantajaVastaustyyppi: Millainen rooli [Roe v. Wade] on tapauksessa?Vastaus: Vastaaja, kantaja: Aputietoja: Roe v. Wade, 410 U.S. 113, on Yhdysvaltojen korkeimman oikeuden merkittävä päätös aborttia koskevassa kysymyksessä. Tuomioistuin ratkaisi samanaikaisesti rinnakkaistapauksen Doe v. Bolton kanssa 7'Äì2 , että 14. lisäyksen due process -lausekkeen mukainen oikeus yksityisyyteen ulottui naisen päätökseen tehdä abortti, mutta että tätä oikeutta on tasapainotettava suhteessa valtion kahteen oikeutettuun etuun, jotka liittyvät aborttien sääntelyyn: naisten terveyden suojeluun ja ihmiselämän mahdollisuuksien suojeluun. Tuomioistuin väitti, että nämä valtion edut vahvistuivat raskauden aikana, ja ratkaisi tämän tasapainotestin sitomalla aborttia koskevan valtion sääntelyn raskauden kolmanteen kolmannekseen. Myöhemmin tuomioistuin hylkäsi Roe'Äç ''Äã:n raskauskolmanneksen puitteita koskevassa asiassa Planned Parenthood of Southeastern Pennsylvania v. Casey ja vahvisti samalla Roe'Äç ''Äã:n keskeisen kannan, jonka mukaan ihmisellä on oikeus aborttiin elinkelpoisuuteen asti. Roe-päätöksessä "elinkelpoinen" määriteltiin "mahdollisesti kykeneväksi elämään äidin kohdun ulkopuolella, vaikkakin keinotekoisen avun avulla", ja lisättiin, että "elinkelpoisuus on yleensä noin seitsemän kuukauden ikäinen, mutta se voi tapahtua jo aikaisemmin, jopa 24 viikolla".</w:t>
      </w:r>
    </w:p>
    <w:p>
      <w:r>
        <w:rPr>
          <w:b/>
        </w:rPr>
        <w:t xml:space="preserve">Tulos</w:t>
      </w:r>
    </w:p>
    <w:p>
      <w:r>
        <w:t xml:space="preserve">Millainen rooli [Roe v. Wade] on alla kuvatussa tapauksessa?</w:t>
      </w:r>
    </w:p>
    <w:p>
      <w:r>
        <w:rPr>
          <w:b/>
        </w:rPr>
        <w:t xml:space="preserve">Tulos</w:t>
      </w:r>
    </w:p>
    <w:p>
      <w:r>
        <w:t xml:space="preserve">Voitteko selittää [Roe v. Wade] roolin tässä tapauksessa?</w:t>
      </w:r>
    </w:p>
    <w:p>
      <w:r>
        <w:rPr>
          <w:b/>
        </w:rPr>
        <w:t xml:space="preserve">Tulos</w:t>
      </w:r>
    </w:p>
    <w:p>
      <w:r>
        <w:t xml:space="preserve">Miten [Roe v. Wade] vaikutti tähän tapaukseen?</w:t>
      </w:r>
    </w:p>
    <w:p>
      <w:r>
        <w:rPr>
          <w:b/>
        </w:rPr>
        <w:t xml:space="preserve">Tulos</w:t>
      </w:r>
    </w:p>
    <w:p>
      <w:r>
        <w:t xml:space="preserve">Onko [Roe v. Wade] osallisena asiassa?</w:t>
      </w:r>
    </w:p>
    <w:p>
      <w:r>
        <w:rPr>
          <w:b/>
        </w:rPr>
        <w:t xml:space="preserve">Tulos</w:t>
      </w:r>
    </w:p>
    <w:p>
      <w:r>
        <w:t xml:space="preserve">Mikä on [Roe v. Wade] rooli tässä tapauksessa?</w:t>
      </w:r>
    </w:p>
    <w:p>
      <w:r>
        <w:rPr>
          <w:b/>
        </w:rPr>
        <w:t xml:space="preserve">Esimerkki 5.2864</w:t>
      </w:r>
    </w:p>
    <w:p>
      <w:r>
        <w:t xml:space="preserve">Alkuperäinen kysymys: Minkä kielen kirjoitusjärjestelmässä on kirjoitustyyppi, joka on myös [pistekirjoituksen] kirjoitustyyppi?Vastaus: nolla, kaddare-aakkoset, glagoliittiset aakkoset...vastaustyyppi: Kieli: Kielen kirjoitusjärjestelmä.aputiedot: Pistekirjoitus /Ààbre...™l/ on sokeiden ja näkövammaisten käyttämä tuntokirjoitusjärjestelmä. Sitä kirjoitetaan perinteisesti kohopaperilla. Pistekirjoitusta käyttävät voivat lukea tietokoneen näyttöjä ja muita sähköisiä tukia virkistettävien pistekirjoitusnäyttöjen ansiosta. He voivat kirjoittaa pistekirjoitusta alkuperäisellä liuskekivellä ja kynällä tai kirjoittaa sen pistekirjoituskoneella, kuten kannettavalla pistekirjoituskirjoituskoneella, tai tietokoneella, joka tulostaa pistekirjoituskirjoituksella. Pistekirjoitus on nimetty sen luojan, ranskalaisen Louis Braillen mukaan, joka menetti näkönsä lapsuuden onnettomuuden seurauksena. Vuonna 1824, 15-vuotiaana, Braille kehitti koodinsa ranskalaisille aakkosille parannuksena yökirjoitukseen. Hän julkaisi järjestelmänsä, joka myöhemmin sisälsi myös nuottimerkinnät, vuonna 1829. Vuonna 1837 julkaistu toinen versio oli ensimmäinen nykyaikana kehitetty binäärinen kirjoitusmuoto. Pistekirjoitusmerkit ovat pieniä suorakaiteen muotoisia lohkoja, joita kutsutaan soluiksi ja jotka sisältävät pieniä tuntuvia kuoppia, joita kutsutaan kohopisteiksi. Näiden pisteiden määrä ja sijoittelu erottavat merkit toisistaan. Koska eri pistekirjoitusaakkoset ovat peräisin painettujen kirjoitusjärjestelmien transkriptiokoodeina, niiden kuvaukset vaihtelevat kielestä toiseen.</w:t>
      </w:r>
    </w:p>
    <w:p>
      <w:r>
        <w:rPr>
          <w:b/>
        </w:rPr>
        <w:t xml:space="preserve">Tulos</w:t>
      </w:r>
    </w:p>
    <w:p>
      <w:r>
        <w:t xml:space="preserve">Missä muussa kielellisessä kirjoitusjärjestelmässä on samantyyppinen kirjoitus kuin [pistekirjoituksessa]?</w:t>
      </w:r>
    </w:p>
    <w:p>
      <w:r>
        <w:rPr>
          <w:b/>
        </w:rPr>
        <w:t xml:space="preserve">Tulos</w:t>
      </w:r>
    </w:p>
    <w:p>
      <w:r>
        <w:t xml:space="preserve">Minkä kielen kirjoitusjärjestelmässä on myös [pistekirjoitus]?</w:t>
      </w:r>
    </w:p>
    <w:p>
      <w:r>
        <w:rPr>
          <w:b/>
        </w:rPr>
        <w:t xml:space="preserve">Tulos</w:t>
      </w:r>
    </w:p>
    <w:p>
      <w:r>
        <w:t xml:space="preserve">[Pistekirjoitus] on samantyyppinen kuin mikä kielellinen kirjoitusjärjestelmä?</w:t>
      </w:r>
    </w:p>
    <w:p>
      <w:r>
        <w:rPr>
          <w:b/>
        </w:rPr>
        <w:t xml:space="preserve">Tulos</w:t>
      </w:r>
    </w:p>
    <w:p>
      <w:r>
        <w:t xml:space="preserve">Minkä kielisen kirjoitusjärjestelmän kirjoitustapa on sama kuin [pistekirjoituksen]?</w:t>
      </w:r>
    </w:p>
    <w:p>
      <w:r>
        <w:rPr>
          <w:b/>
        </w:rPr>
        <w:t xml:space="preserve">Tulos</w:t>
      </w:r>
    </w:p>
    <w:p>
      <w:r>
        <w:t xml:space="preserve">Mikä kielellinen kirjoitusjärjestelmä on samantyyppinen kuin [pistekirjoitus]?</w:t>
      </w:r>
    </w:p>
    <w:p>
      <w:r>
        <w:rPr>
          <w:b/>
        </w:rPr>
        <w:t xml:space="preserve">Tulos</w:t>
      </w:r>
    </w:p>
    <w:p>
      <w:r>
        <w:t xml:space="preserve">On olemassa kielellinen kirjoitusjärjestelmä, jonka kirjoitusmuoto on myös [pistekirjoituksen] kirjoitusmuoto, mikä se on?</w:t>
      </w:r>
    </w:p>
    <w:p>
      <w:r>
        <w:rPr>
          <w:b/>
        </w:rPr>
        <w:t xml:space="preserve">Tulos</w:t>
      </w:r>
    </w:p>
    <w:p>
      <w:r>
        <w:t xml:space="preserve">[Pistekirjoitus] jakaa kirjoitustyypin minkä kielellisen kirjoitusjärjestelmän kanssa?</w:t>
      </w:r>
    </w:p>
    <w:p>
      <w:r>
        <w:rPr>
          <w:b/>
        </w:rPr>
        <w:t xml:space="preserve">Esimerkki 5.2865</w:t>
      </w:r>
    </w:p>
    <w:p>
      <w:r>
        <w:t xml:space="preserve">alkuperäinen kysymys: Vastaus: Yhdysvaltojen perustuslain toinen muutos, Yhdysvaltojen perustuslain yhdeksäs muutos, Yhdysvaltojen perustuslain neljäs muutos...: Vastaustyyppi: Perustuslain muutos: Yhdysvaltain perustuslain ensimmäinen lisäys kieltää säätämästä lakeja, jotka koskevat uskonnon perustamista, estävät uskonnon vapaata harjoittamista, rajoittavat sananvapautta, loukkaavat lehdistönvapautta, puuttuvat rauhanomaisen kokoontumisen oikeuteen tai kieltävät vetoomuksen esittämisen hallitukselle epäkohtien korjaamiseksi. Se hyväksyttiin 15. joulukuuta 1791 yhtenä niistä kymmenestä lisäyksestä, jotka muodostavat Bill of Rights -asiakirjan. Bill of Rights -lakiehdotusta ehdotettiin alun perin toimenpiteeksi, jolla pyrittiin lievittämään federalistien vastarintaa perustuslain ratifiointia vastaan. Alun perin ensimmäistä lisäystä sovellettiin vain kongressin säätämiin lakeihin, ja monia sen määräyksiä tulkittiin suppeammin kuin nykyään. Gitlow v. New York -tapauksesta alkaen korkein oikeus sovelsi ensimmäistä lisäystä osavaltioihin - prosessia kutsutaan sisällyttämiseksi - neljänteentoista lisäyksen due process -lausekkeen kautta. Asiassa Everson v. Board of Education tuomioistuin vetosi perustajaisä Thomas Jeffersonin kirjeenvaihtoon ja vaati "kirkon ja valtion erottamista toisistaan", vaikka tämän erottelun tarkasta rajasta kiistellään edelleen.</w:t>
      </w:r>
    </w:p>
    <w:p>
      <w:r>
        <w:rPr>
          <w:b/>
        </w:rPr>
        <w:t xml:space="preserve">Tulos</w:t>
      </w:r>
    </w:p>
    <w:p>
      <w:r>
        <w:t xml:space="preserve">Mies, joka ehdotti [Yhdysvaltojen perustuslain ensimmäistä lisäystä], ehdotti myös mitä muuta lisäystä?</w:t>
      </w:r>
    </w:p>
    <w:p>
      <w:r>
        <w:rPr>
          <w:b/>
        </w:rPr>
        <w:t xml:space="preserve">Tulos</w:t>
      </w:r>
    </w:p>
    <w:p>
      <w:r>
        <w:t xml:space="preserve">Mitä muuta muutosta ehdotti [Yhdysvaltain perustuslain ensimmäinen lisäys]?</w:t>
      </w:r>
    </w:p>
    <w:p>
      <w:r>
        <w:rPr>
          <w:b/>
        </w:rPr>
        <w:t xml:space="preserve">Tulos</w:t>
      </w:r>
    </w:p>
    <w:p>
      <w:r>
        <w:t xml:space="preserve">Minkä lisämuutoksen ehdotti sama henkilö, joka alun perin ehdotti [Yhdysvaltojen perustuslain ensimmäistä lisäystä]?</w:t>
      </w:r>
    </w:p>
    <w:p>
      <w:r>
        <w:rPr>
          <w:b/>
        </w:rPr>
        <w:t xml:space="preserve">Tulos</w:t>
      </w:r>
    </w:p>
    <w:p>
      <w:r>
        <w:t xml:space="preserve">Mitä perustuslain muutosta ehdottaa sama henkilö, joka ehdotti [Yhdysvaltojen perustuslain ensimmäistä tarkistusta]?</w:t>
      </w:r>
    </w:p>
    <w:p>
      <w:r>
        <w:rPr>
          <w:b/>
        </w:rPr>
        <w:t xml:space="preserve">Tulos</w:t>
      </w:r>
    </w:p>
    <w:p>
      <w:r>
        <w:t xml:space="preserve">Minkä muun perustuslain muutoksen [Yhdysvaltain perustuslain ensimmäinen lisäys] esittäjä ehdotti myös?</w:t>
      </w:r>
    </w:p>
    <w:p>
      <w:r>
        <w:rPr>
          <w:b/>
        </w:rPr>
        <w:t xml:space="preserve">Esimerkki 5.2866</w:t>
      </w:r>
    </w:p>
    <w:p>
      <w:r>
        <w:t xml:space="preserve">alkuperäinen kysymys: Vastaus: Miesten kaksinpeliVastaustyyppi: Minkä tyyppisiä tennisotteluita [Roger Federer] on voittanut? Tennis Match Type: Tennis Match Type.auxiliary information: Roger Federer (IPA-ääntäminen: [Àà...π...ë.d í...ôr Ààf...õ.d...ôr....ôr]) (s. 8. elokuuta 1981) on sveitsiläinen tennisammattilainen, joka on tällä hetkellä maailmanlistan ykkönen. Monien asiantuntijoiden ja monien omien tenniskaveriensa mielestä Federer saattaa olla kaikkien aikojen paras miesten kaksinpelaaja. Federer on voittanut yksitoista Grand Slam -mestaruutta miesten kaksinpelissä 33 ottelussa (kaikki yksitoista ennätykselliset 17 peräkkäistä ottelua), kolme Tennis Masters Cup -mestaruutta ja 14 ATP Masters Series -mestaruutta. Vuonna 2004 sveitsiläisestä tuli ensimmäinen mies sitten vuoden 1988, joka voitti samana vuonna kolme neljästä Grand Slam -turnauksesta: Australian Openin, Wimbledonin ja U.S. Openin. Vuonna 2006 hänestä tuli ensimmäinen ja ainoa miespelaaja, joka toisti tämän saavutuksen avoimen aikakauden aikana, ja myös ensimmäinen mies avoimen aikakauden aikana, joka on voittanut vähintään kymmenen kaksinpeliturnausta kolmena peräkkäisenä vuonna (2004-2006). Hän on myös ainoa pelaaja, joka on voittanut sekä Wimbledonin että U.S. Openin kaksinpelimestaruuden kolmena peräkkäisenä vuonna. Vuonna 2007, kun hän...</w:t>
      </w:r>
    </w:p>
    <w:p>
      <w:r>
        <w:rPr>
          <w:b/>
        </w:rPr>
        <w:t xml:space="preserve">Tulos</w:t>
      </w:r>
    </w:p>
    <w:p>
      <w:r>
        <w:t xml:space="preserve">Millaisia tennisotteluita [Roger Federer] on voittanut?</w:t>
      </w:r>
    </w:p>
    <w:p>
      <w:r>
        <w:rPr>
          <w:b/>
        </w:rPr>
        <w:t xml:space="preserve">Tulos</w:t>
      </w:r>
    </w:p>
    <w:p>
      <w:r>
        <w:t xml:space="preserve">[Roger Federer] voitti minkälaisia tennisotteluita?</w:t>
      </w:r>
    </w:p>
    <w:p>
      <w:r>
        <w:rPr>
          <w:b/>
        </w:rPr>
        <w:t xml:space="preserve">Tulos</w:t>
      </w:r>
    </w:p>
    <w:p>
      <w:r>
        <w:t xml:space="preserve">Mitä muita tennisotteluita [Roger Federer] on voittanut kolmen Tennis Masters Cup -mestaruuden lisäksi?</w:t>
      </w:r>
    </w:p>
    <w:p>
      <w:r>
        <w:rPr>
          <w:b/>
        </w:rPr>
        <w:t xml:space="preserve">Tulos</w:t>
      </w:r>
    </w:p>
    <w:p>
      <w:r>
        <w:t xml:space="preserve">Minkälaisia tennisotteluita [Roger Federer] on voittanut?</w:t>
      </w:r>
    </w:p>
    <w:p>
      <w:r>
        <w:rPr>
          <w:b/>
        </w:rPr>
        <w:t xml:space="preserve">Tulos</w:t>
      </w:r>
    </w:p>
    <w:p>
      <w:r>
        <w:t xml:space="preserve">Millaisia erilaisia tennisotteluita [Roger Federer] on voittanut?</w:t>
      </w:r>
    </w:p>
    <w:p>
      <w:r>
        <w:rPr>
          <w:b/>
        </w:rPr>
        <w:t xml:space="preserve">Tulos</w:t>
      </w:r>
    </w:p>
    <w:p>
      <w:r>
        <w:t xml:space="preserve">Millaisia tennisotteluita [Roger Federer] on voittanut?</w:t>
      </w:r>
    </w:p>
    <w:p>
      <w:r>
        <w:rPr>
          <w:b/>
        </w:rPr>
        <w:t xml:space="preserve">Tulos</w:t>
      </w:r>
    </w:p>
    <w:p>
      <w:r>
        <w:t xml:space="preserve">[Roger Federer] on voittanut minkälaisia tennisotteluita?</w:t>
      </w:r>
    </w:p>
    <w:p>
      <w:r>
        <w:rPr>
          <w:b/>
        </w:rPr>
        <w:t xml:space="preserve">Esimerkki 5.2867</w:t>
      </w:r>
    </w:p>
    <w:p>
      <w:r>
        <w:t xml:space="preserve">Alkuperäinen kysymys: Millä materiaalilla on vanhempien materiaaliluokka, jolla on vanhempien materiaaliluokka [Rauta]?Vastaus: tempervalurauta, harmaa rauta, pallografiittivalurautaVastaustyyppi: Material.auxiliary information: Rauta on kemiallinen alkuaine, jonka symboli on Fe ja atomiluku 26. Se on ensimmäiseen siirtymäsarjaan kuuluva metalli. Se on massaltaan maapallon yleisin alkuaine, ja se muodostaa suuren osan maapallon ulko- ja sisäytimestä. Se on neljänneksi yleisin alkuaine maankuoressa. Sen runsaus Maan kaltaisilla kiviplaneetoilla johtuu sen runsaasta fuusiointituotannosta suurimassaisissa tähdissä, joissa nikkeli-56:n tuotanto on viimeinen eksoterminen ydinfuusioreaktio. Näin ollen radioaktiivinen nikkeli on viimeinen alkuaine, jota tuotetaan ennen kuin supernovan raju romahdus hajottaa raudan radionuklidien esiasteita avaruuteen. Kuten muillakin ryhmän 8 alkuaineilla, raudalla on monenlaisia hapetusasteita, 'àí2:sta +6:een, mutta +2 ja +3 ovat yleisimpiä. Alkuainemuotoista rautaa esiintyy meteoriiteissa ja muissa vähähappisissa ympäristöissä, mutta se reagoi hapen ja veden kanssa. Tuoreen raudan pinnat näyttävät kiiltävän hopeanharmailta, mutta hapettuvat tavallisessa ilmassa hydratoiduiksi rautaoksideiksi, jotka tunnetaan yleisesti nimellä ruoste. Toisin kuin monet muut metallit, jotka muodostavat passivoivia oksidikerroksia, rautaoksidit vievät enemmän tilaa kuin metalli, joten ne irtoavat ja altistavat uudet pinnat korroosiolle.</w:t>
      </w:r>
    </w:p>
    <w:p>
      <w:r>
        <w:rPr>
          <w:b/>
        </w:rPr>
        <w:t xml:space="preserve">Tulos</w:t>
      </w:r>
    </w:p>
    <w:p>
      <w:r>
        <w:t xml:space="preserve">Millä materiaalilla on kantamateriaali, jolla on kantamateriaaliluokka [Rauta]?</w:t>
      </w:r>
    </w:p>
    <w:p>
      <w:r>
        <w:rPr>
          <w:b/>
        </w:rPr>
        <w:t xml:space="preserve">Tulos</w:t>
      </w:r>
    </w:p>
    <w:p>
      <w:r>
        <w:t xml:space="preserve">[Rauta] on minkä materiaalin vanhempien materiaaliluokka?</w:t>
      </w:r>
    </w:p>
    <w:p>
      <w:r>
        <w:rPr>
          <w:b/>
        </w:rPr>
        <w:t xml:space="preserve">Tulos</w:t>
      </w:r>
    </w:p>
    <w:p>
      <w:r>
        <w:t xml:space="preserve">Minkä materiaalin vanhemman materiaaliluokan vanhemman materiaaliluokka on [Rauta]?</w:t>
      </w:r>
    </w:p>
    <w:p>
      <w:r>
        <w:rPr>
          <w:b/>
        </w:rPr>
        <w:t xml:space="preserve">Tulos</w:t>
      </w:r>
    </w:p>
    <w:p>
      <w:r>
        <w:t xml:space="preserve">Mihin materiaaliluokkaan [Rauta] kuuluu?</w:t>
      </w:r>
    </w:p>
    <w:p>
      <w:r>
        <w:rPr>
          <w:b/>
        </w:rPr>
        <w:t xml:space="preserve">Tulos</w:t>
      </w:r>
    </w:p>
    <w:p>
      <w:r>
        <w:t xml:space="preserve">Millä [Rauta]-materiaalilla on kaksi kantaluokkaa ja mitkä ne ovat?</w:t>
      </w:r>
    </w:p>
    <w:p>
      <w:r>
        <w:rPr>
          <w:b/>
        </w:rPr>
        <w:t xml:space="preserve">Tulos</w:t>
      </w:r>
    </w:p>
    <w:p>
      <w:r>
        <w:t xml:space="preserve">Minkä materiaalin vanhemman materiaaliluokan vanhemman materiaaliluokan nimi on [Rauta]?</w:t>
      </w:r>
    </w:p>
    <w:p>
      <w:r>
        <w:rPr>
          <w:b/>
        </w:rPr>
        <w:t xml:space="preserve">Esimerkki 5.2868</w:t>
      </w:r>
    </w:p>
    <w:p>
      <w:r>
        <w:t xml:space="preserve">alkuperäinen kysymys: Vastaus: memantiinin käyttö systeemisen lupus erythematosuksen hoidossa, amantadiinin nopea arviointi kokaiinin väärinkäytön/riippuvuuden hoidossa 'äì 4, indinaviirin plus stavudiinin plus lamivudiinin antamisen turvallisuus ja tehokkuus hiv-infektoituneille lapsille...vastaustyyppi: Lääketieteellinen tutkimus: Miespuolinen organismi on fysiologinen sukupuoli, joka tuottaa siittiöitä. Kukin siittiö voi sulautua hedelmöittymisprosessissa isomman naaraspuolisen sukusolun eli munasolun kanssa. Uros ei voi lisääntyä seksuaalisesti ilman, että hänellä on pääsy ainakin yhteen naaraan munasoluun, mutta jotkut organismit voivat lisääntyä sekä seksuaalisesti että suvuttomasti. Useimmilla urospuolisilla nisäkkäillä, myös urosihmisillä, on Y-kromosomi, joka koodaa suurempien testosteronimäärien tuotantoa uroksen sukuelinten kehittämiseksi. Kaikilla lajeilla ei ole yhteistä sukupuolen määritysjärjestelmää. Useimmilla eläimillä, myös ihmisillä, sukupuoli määräytyy geneettisesti, mutta joillakin lajeilla se voi määräytyä sosiaalisten, ympäristöön liittyvien tai muiden tekijöiden perusteella. Esimerkiksi Cymothoa exigua vaihtaa sukupuolta sen mukaan, kuinka monta naarasta on lähistöllä.</w:t>
      </w:r>
    </w:p>
    <w:p>
      <w:r>
        <w:rPr>
          <w:b/>
        </w:rPr>
        <w:t xml:space="preserve">Tulos</w:t>
      </w:r>
    </w:p>
    <w:p>
      <w:r>
        <w:t xml:space="preserve">Minkälaisia lääketieteellisiä kokeita vain [mies] voi saada?</w:t>
      </w:r>
    </w:p>
    <w:p>
      <w:r>
        <w:rPr>
          <w:b/>
        </w:rPr>
        <w:t xml:space="preserve">Tulos</w:t>
      </w:r>
    </w:p>
    <w:p>
      <w:r>
        <w:t xml:space="preserve">Mihin lääketieteellisiin tutkimuksiin voivat osallistua vain henkilöt, jotka ovat [Mies]?</w:t>
      </w:r>
    </w:p>
    <w:p>
      <w:r>
        <w:rPr>
          <w:b/>
        </w:rPr>
        <w:t xml:space="preserve">Tulos</w:t>
      </w:r>
    </w:p>
    <w:p>
      <w:r>
        <w:t xml:space="preserve">Mitkä ovat sellaisten lääketieteellisten tutkimusten nimet, joita voi tehdä vain [Mies]?</w:t>
      </w:r>
    </w:p>
    <w:p>
      <w:r>
        <w:rPr>
          <w:b/>
        </w:rPr>
        <w:t xml:space="preserve">Tulos</w:t>
      </w:r>
    </w:p>
    <w:p>
      <w:r>
        <w:t xml:space="preserve">[Miehet] voivat osallistua vain mihin lääketieteellisiin tutkimuksiin?</w:t>
      </w:r>
    </w:p>
    <w:p>
      <w:r>
        <w:rPr>
          <w:b/>
        </w:rPr>
        <w:t xml:space="preserve">Tulos</w:t>
      </w:r>
    </w:p>
    <w:p>
      <w:r>
        <w:t xml:space="preserve">Mitkä lääketieteelliset tutkimukset on rajoitettu henkilöihin, jotka ovat [Mies]?</w:t>
      </w:r>
    </w:p>
    <w:p>
      <w:r>
        <w:rPr>
          <w:b/>
        </w:rPr>
        <w:t xml:space="preserve">Esimerkki 5.2869</w:t>
      </w:r>
    </w:p>
    <w:p>
      <w:r>
        <w:t xml:space="preserve">alkuperäinen kysymys: Vastaus: Philip WadlerVastaustyyppi: Kuka suunnitteli sekä [Generic Java] että [Haskell]?Vastaus: Philip WadlerVastaustyyppi: Wadler: Ohjelmointikielen suunnittelija.lisätiedot: Generic Java on ohjelmointikieli, joka on Javan yläjoukko, joka lisää tuen geneeriselle ohjelmoinnille. Sen suunnittelivat Gilad Bracha, Martin Odersky, David Stoutamire ja Philip Wadler tarjotakseen kehittäjille sujuvamman siirtymisen ja paremman Java-yhteensopivuuden kuin Oderskyn ja Wadlerin aiemmin luoma Pizza-ohjelmointikieli. Generic Java sisällytettiin jokerimerkkien lisäämisen myötä viralliseen Java-kielen versioon J2SE 5.0.Haskell:;Type: Haskell: Tyyppi: Ohjelmointikieli;</w:t>
      </w:r>
    </w:p>
    <w:p>
      <w:r>
        <w:rPr>
          <w:b/>
        </w:rPr>
        <w:t xml:space="preserve">Tulos</w:t>
      </w:r>
    </w:p>
    <w:p>
      <w:r>
        <w:t xml:space="preserve">Mikä on sen ohjelmoijan nimi, joka suunnitteli [Generic Java] ja [Haskell]?</w:t>
      </w:r>
    </w:p>
    <w:p>
      <w:r>
        <w:rPr>
          <w:b/>
        </w:rPr>
        <w:t xml:space="preserve">Tulos</w:t>
      </w:r>
    </w:p>
    <w:p>
      <w:r>
        <w:t xml:space="preserve">Voisitko kertoa, kuka oli [Haskellin] ja [Generic Javan] suunnittelija?</w:t>
      </w:r>
    </w:p>
    <w:p>
      <w:r>
        <w:rPr>
          <w:b/>
        </w:rPr>
        <w:t xml:space="preserve">Tulos</w:t>
      </w:r>
    </w:p>
    <w:p>
      <w:r>
        <w:t xml:space="preserve">[Generic Java] ja [Haskell] ovat molemmat kenen suunnittelemia?</w:t>
      </w:r>
    </w:p>
    <w:p>
      <w:r>
        <w:rPr>
          <w:b/>
        </w:rPr>
        <w:t xml:space="preserve">Tulos</w:t>
      </w:r>
    </w:p>
    <w:p>
      <w:r>
        <w:t xml:space="preserve">[Generic Java] ja [Haskell] ovat molemmat kenen suunnittelemia?</w:t>
      </w:r>
    </w:p>
    <w:p>
      <w:r>
        <w:rPr>
          <w:b/>
        </w:rPr>
        <w:t xml:space="preserve">Tulos</w:t>
      </w:r>
    </w:p>
    <w:p>
      <w:r>
        <w:t xml:space="preserve">Kuka on sekä [Generic Javan] että [Haskellin] suunnittelija?</w:t>
      </w:r>
    </w:p>
    <w:p>
      <w:r>
        <w:rPr>
          <w:b/>
        </w:rPr>
        <w:t xml:space="preserve">Tulos</w:t>
      </w:r>
    </w:p>
    <w:p>
      <w:r>
        <w:t xml:space="preserve">Kuka on [Generic Javan] ja [Haskellin] suunnittelija?</w:t>
      </w:r>
    </w:p>
    <w:p>
      <w:r>
        <w:rPr>
          <w:b/>
        </w:rPr>
        <w:t xml:space="preserve">Esimerkki 5.2870</w:t>
      </w:r>
    </w:p>
    <w:p>
      <w:r>
        <w:t xml:space="preserve">Alkuperäinen kysymys: Kuinka monta juustoa on [karjan] juustoja?vastaus: Vastaustyyppi: 315: Cheese.auxiliary information: Karja'Äîkielessä lehmät'Äîovat yleisin suurikokoisten kesytettyjen sorkka- ja kavioeläinten tyyppi. Ne ovat Bovinae-alasuvun merkittävä nykyaikainen jäsen, ne ovat Bos-suvun laajimmalle levinnyt laji, ja ne luokitellaan yleisimmin yhteisnimellä Bos taurus. Nautoja kasvatetaan lihakarjana, maitoa ja muita maitotuotteita tuottavina lypsykarjana sekä vetoeläiminä. Muita tuotteita ovat nahka ja lanta lannaksi tai polttoaineeksi. Joillakin alueilla, kuten osassa Intiaa, naudoilla on merkittävä uskonnollinen merkitys. Kaakkois-Turkissa noin 10 500 vuotta sitten kotieläiminä pidetyistä vain 80 kantaeläimestä on vuonna 2003 tehdyn arvion mukaan maailmassa 1,3 miljardia nautaa. Vuonna 2009 naudasta tuli yksi ensimmäisistä kotieläimistä, jonka genomi kartoitettiin kokonaan. Joidenkin mielestä karja on vanhin varallisuuden muoto, ja karjanryöstö on näin ollen yksi varhaisimmista varkauden muodoista.</w:t>
      </w:r>
    </w:p>
    <w:p>
      <w:r>
        <w:rPr>
          <w:b/>
        </w:rPr>
        <w:t xml:space="preserve">Tulos</w:t>
      </w:r>
    </w:p>
    <w:p>
      <w:r>
        <w:t xml:space="preserve">Kuinka monta erilaista juustoa [karja] tuottaa?</w:t>
      </w:r>
    </w:p>
    <w:p>
      <w:r>
        <w:rPr>
          <w:b/>
        </w:rPr>
        <w:t xml:space="preserve">Tulos</w:t>
      </w:r>
    </w:p>
    <w:p>
      <w:r>
        <w:t xml:space="preserve">[Kuinka monta erilaista juustoa on olemassa?</w:t>
      </w:r>
    </w:p>
    <w:p>
      <w:r>
        <w:rPr>
          <w:b/>
        </w:rPr>
        <w:t xml:space="preserve">Tulos</w:t>
      </w:r>
    </w:p>
    <w:p>
      <w:r>
        <w:t xml:space="preserve">Kuinka monta juustoa on [karjan] juustoja?</w:t>
      </w:r>
    </w:p>
    <w:p>
      <w:r>
        <w:rPr>
          <w:b/>
        </w:rPr>
        <w:t xml:space="preserve">Tulos</w:t>
      </w:r>
    </w:p>
    <w:p>
      <w:r>
        <w:t xml:space="preserve">Kuinka monta juustoa on peräisin [karjasta]?</w:t>
      </w:r>
    </w:p>
    <w:p>
      <w:r>
        <w:rPr>
          <w:b/>
        </w:rPr>
        <w:t xml:space="preserve">Tulos</w:t>
      </w:r>
    </w:p>
    <w:p>
      <w:r>
        <w:t xml:space="preserve">Kuinka monta juustoa kuuluu luokkaan [nauta]juusto?</w:t>
      </w:r>
    </w:p>
    <w:p>
      <w:r>
        <w:rPr>
          <w:b/>
        </w:rPr>
        <w:t xml:space="preserve">Tulos</w:t>
      </w:r>
    </w:p>
    <w:p>
      <w:r>
        <w:t xml:space="preserve">Kuinka monta erilaista juustoa on peräisin [karjasta]?</w:t>
      </w:r>
    </w:p>
    <w:p>
      <w:r>
        <w:rPr>
          <w:b/>
        </w:rPr>
        <w:t xml:space="preserve">Esimerkki 5.2871</w:t>
      </w:r>
    </w:p>
    <w:p>
      <w:r>
        <w:t xml:space="preserve">alkuperäinen kysymys: Vastaus: Kuinka monta elokuvalaulua on kirjoitettu [C-duurissa]?vastaus: Kuinka monta elokuvalaulua on kirjoitettu [C-duurissa]? Vastaustyyppi: 4vastausta: Lisätiedot: Elokuvakappaleen tyyppi: Elokuvakappale: C-duuriasteikko koostuu äänenkorkeuksista C, D, E, F, G, A ja B. Siinä ei ole isoja eikä pieniä sävelkorkeuksia. Sen suhteellinen molli on a-molli ja sen rinnakkaismolli on c-molli. C-duuri on yksi yleisimmistä länsimaisessa musiikissa käytetyistä säveltavoista. Useimmat transponoivat soittimet, jotka soittavat kotiavaimessaan, merkitään C-duurissa; esimerkiksi B'ô≠-klarinetti, joka soittaa B-duuriasteikkoa, merkitään C-duuriasteikoksi. Pianon valkoiset koskettimet vastaavat C-duuriasteikkoa. Vaskisoittimista kontrabassotuuba on C:ssä. C-duuriin viritetyn pedaaliharpun kaikki pedaalit ovat keskiasennossa.</w:t>
      </w:r>
    </w:p>
    <w:p>
      <w:r>
        <w:rPr>
          <w:b/>
        </w:rPr>
        <w:t xml:space="preserve">Tulos</w:t>
      </w:r>
    </w:p>
    <w:p>
      <w:r>
        <w:t xml:space="preserve">Kuinka monta [C-duurissa] kirjoitettua laulua elokuvissa on yhteensä?</w:t>
      </w:r>
    </w:p>
    <w:p>
      <w:r>
        <w:rPr>
          <w:b/>
        </w:rPr>
        <w:t xml:space="preserve">Tulos</w:t>
      </w:r>
    </w:p>
    <w:p>
      <w:r>
        <w:t xml:space="preserve">Kuinka monta elokuvien soundtrack-kappaletta on sävelletty [C-duurissa]?</w:t>
      </w:r>
    </w:p>
    <w:p>
      <w:r>
        <w:rPr>
          <w:b/>
        </w:rPr>
        <w:t xml:space="preserve">Tulos</w:t>
      </w:r>
    </w:p>
    <w:p>
      <w:r>
        <w:t xml:space="preserve">Kuinka monta elokuvakappaletta on sävellajissa [C-duuri]?</w:t>
      </w:r>
    </w:p>
    <w:p>
      <w:r>
        <w:rPr>
          <w:b/>
        </w:rPr>
        <w:t xml:space="preserve">Tulos</w:t>
      </w:r>
    </w:p>
    <w:p>
      <w:r>
        <w:t xml:space="preserve">Kuinka monta elokuvakappaletta on kirjoitettu [C-duurissa]?</w:t>
      </w:r>
    </w:p>
    <w:p>
      <w:r>
        <w:rPr>
          <w:b/>
        </w:rPr>
        <w:t xml:space="preserve">Tulos</w:t>
      </w:r>
    </w:p>
    <w:p>
      <w:r>
        <w:t xml:space="preserve">Kuinka monessa elokuvakappaleessa käytetään [C-duuri]-avainta?</w:t>
      </w:r>
    </w:p>
    <w:p>
      <w:r>
        <w:rPr>
          <w:b/>
        </w:rPr>
        <w:t xml:space="preserve">Tulos</w:t>
      </w:r>
    </w:p>
    <w:p>
      <w:r>
        <w:t xml:space="preserve">Kuinka monta elokuvakappaletta on kirjoitettu [C-duurissa]?</w:t>
      </w:r>
    </w:p>
    <w:p>
      <w:r>
        <w:rPr>
          <w:b/>
        </w:rPr>
        <w:t xml:space="preserve">Tulos</w:t>
      </w:r>
    </w:p>
    <w:p>
      <w:r>
        <w:t xml:space="preserve">Kuinka monta elokuvakappaletta on kirjoitettu [C-duurissa]?</w:t>
      </w:r>
    </w:p>
    <w:p>
      <w:r>
        <w:rPr>
          <w:b/>
        </w:rPr>
        <w:t xml:space="preserve">Esimerkki 5.2872</w:t>
      </w:r>
    </w:p>
    <w:p>
      <w:r>
        <w:t xml:space="preserve">Alkuperäinen kysymys: Missä TV-ohjelmassa on moniosainen TV-jakso, jossa on [Legendan synty (1)] jaksoina?vastaus: Legendavastaustyyppi: Lisätiedot: Legendan tyyppi: TV-ohjelma.lisätiedot: Legendan tyyppi: TV-ohjelma.lisätiedot: TV-ohjelma: Peluri, naishimoinen ja kovaa juova kirjailija Ernest Pratt on luonut kesyttömään länteen sijoittuvan fime-romaanisarjansa päähenkilöksi reippaan kirjallisuuden sankarin, Nicodemus Legendin. Prattin hurjan mielikuvitukselliset tarinat on kirjoitettu ensimmäisessä persoonassa, jolloin lukijalle syntyy vaikutelma, että uroteot ovat todellisia ja että Ernest Pratt on itse asiassa Nicodemus Legend, oikeudenmukaisuudelle ja tieteelle omistautunut seikkailunhaluinen mies. Kun Pratt saa tietää, että Legendistä on erehdyksessä annettu pidätysmääräys Coloradon Sheridaniin, hän matkustaa sinne puhdistaakseen myyttisen sankarinsa nimen. Pian saapumisensa jälkeen hän tapaa hänen nokkelien länkkäritarinoidensa suuren ihailijan, eurooppalaisen tiedemiehen/keksijän Janos Bartokin, joka on ottanut vapauden lainata Legendin hahmoa auttaakseen paikallisia kaupunkilaisia. Bartok suostuttelee Prattin omaksumaan oman kirjallisen luomuksensa henkilöllisyyden ja käyttämään Legendin kuuluisuutta valtaa maanvaltausta yrittäviin vihollisiin nähden. Kun Bartok ja hänen oppipoikansa</w:t>
      </w:r>
    </w:p>
    <w:p>
      <w:r>
        <w:rPr>
          <w:b/>
        </w:rPr>
        <w:t xml:space="preserve">Tulos</w:t>
      </w:r>
    </w:p>
    <w:p>
      <w:r>
        <w:t xml:space="preserve">Missä TV-ohjelmassa [Legendan synty (1)] on Episodit moniosainen TV-jakso?</w:t>
      </w:r>
    </w:p>
    <w:p>
      <w:r>
        <w:rPr>
          <w:b/>
        </w:rPr>
        <w:t xml:space="preserve">Tulos</w:t>
      </w:r>
    </w:p>
    <w:p>
      <w:r>
        <w:t xml:space="preserve">Mihin TV-ohjelmaan moniosainen TV-jakso [Legendan synty (1)] kuuluu?</w:t>
      </w:r>
    </w:p>
    <w:p>
      <w:r>
        <w:rPr>
          <w:b/>
        </w:rPr>
        <w:t xml:space="preserve">Tulos</w:t>
      </w:r>
    </w:p>
    <w:p>
      <w:r>
        <w:t xml:space="preserve">Mikä on moniosaisen tv-ohjelman nimi, jonka jaksoihin kuuluu [Legendan synty (1)]?</w:t>
      </w:r>
    </w:p>
    <w:p>
      <w:r>
        <w:rPr>
          <w:b/>
        </w:rPr>
        <w:t xml:space="preserve">Tulos</w:t>
      </w:r>
    </w:p>
    <w:p>
      <w:r>
        <w:t xml:space="preserve">[Birth of a Legend (1)] on moniosainen tv-jakso, joka kuuluu mihin tv-ohjelmaan?</w:t>
      </w:r>
    </w:p>
    <w:p>
      <w:r>
        <w:rPr>
          <w:b/>
        </w:rPr>
        <w:t xml:space="preserve">Tulos</w:t>
      </w:r>
    </w:p>
    <w:p>
      <w:r>
        <w:t xml:space="preserve">[Birth of a Legend (1)] on osa moniosaista tv-jaksoa missä tv-sarjassa?</w:t>
      </w:r>
    </w:p>
    <w:p>
      <w:r>
        <w:rPr>
          <w:b/>
        </w:rPr>
        <w:t xml:space="preserve">Tulos</w:t>
      </w:r>
    </w:p>
    <w:p>
      <w:r>
        <w:t xml:space="preserve">[Birth of a Legend (1)] on jaksoja mutlipart TV-jakso mitä TV-ohjelmaa?</w:t>
      </w:r>
    </w:p>
    <w:p>
      <w:r>
        <w:rPr>
          <w:b/>
        </w:rPr>
        <w:t xml:space="preserve">Esimerkki 5.2873</w:t>
      </w:r>
    </w:p>
    <w:p>
      <w:r>
        <w:t xml:space="preserve">Alkuperäinen kysymys: Minkä aikakauslehden päätoimittaja kuuluu uskontoon, jonka perustajahahmot perustivat [kristinuskon]?Vastaus: Malcolm Muggeridge, Ed Sullivan, Anthony Boucher....vastaustyyppi: Aineiston tyyppi: Aikakauslehden päätoimittaja: Kristinusko on abrahamilainen monoteistinen uskonto, joka perustuu Uudessa testamentissa esitettyyn Jeesuksen Kristuksen elämään ja opetuksiin. Kristinusko on maailman suurin uskonto, ja sillä on noin 2,4 miljardia kannattajaa, jotka tunnetaan kristittyinä. Kristityt uskovat, että Jeesus on Jumalan poika, täysin jumalallinen ja täysin inhimillinen ja ihmiskunnan pelastaja, jonka tuleminen Kristuksena tai Messiaana ennustettiin Vanhassa testamentissa. Kristillinen teologia on ilmaistu ekumeenisissa uskontunnustuksissa. Näissä uskontunnustuksissa todetaan, että Jeesus kärsi, kuoli, haudattiin ja herätettiin kuolleista, jotta hän antaisi iankaikkisen elämän niille, jotka uskovat häneen ja luottavat häneen syntiensä anteeksiantamiseksi. Lisäksi uskontunnustuksissa väitetään, että Jeesus on noussut ruumiillisesti taivaaseen, jossa hän hallitsee Isän Jumalan kanssa, ja että hän palaa tuomitsemaan eläviä ja kuolleita ja antamaan seuraajilleen iankaikkisen elämän. Hänen toimintaansa, ristiinnaulitsemista ja ylösnousemusta kutsutaan usein "evankeliumiksi", joka tarkoittaa "hyvää uutista". Termi evankeliumi viittaa myös Jeesuksen elämästä ja opetuksesta kirjoitettuihin kertomuksiin, joista neljää, Matteusta, Markusta, Luukasta ja Johannesta, pidetään kanonisina ja ne sisältyvät kristillisiin Raamattuihin.</w:t>
      </w:r>
    </w:p>
    <w:p>
      <w:r>
        <w:rPr>
          <w:b/>
        </w:rPr>
        <w:t xml:space="preserve">Tulos</w:t>
      </w:r>
    </w:p>
    <w:p>
      <w:r>
        <w:t xml:space="preserve">[Kristinuskon] perustaneet luvut ovat minkä aikakauslehden toimittaja?</w:t>
      </w:r>
    </w:p>
    <w:p>
      <w:r>
        <w:rPr>
          <w:b/>
        </w:rPr>
        <w:t xml:space="preserve">Tulos</w:t>
      </w:r>
    </w:p>
    <w:p>
      <w:r>
        <w:t xml:space="preserve">Uskonnossa, jonka perustajahahmot perustivat [kristinusko] , kuka on aikakauslehden päätoimittaja?</w:t>
      </w:r>
    </w:p>
    <w:p>
      <w:r>
        <w:rPr>
          <w:b/>
        </w:rPr>
        <w:t xml:space="preserve">Tulos</w:t>
      </w:r>
    </w:p>
    <w:p>
      <w:r>
        <w:t xml:space="preserve">Mitkä aikakauslehtien toimittajat noudattavat [kristinuskon] uskontoa?</w:t>
      </w:r>
    </w:p>
    <w:p>
      <w:r>
        <w:rPr>
          <w:b/>
        </w:rPr>
        <w:t xml:space="preserve">Tulos</w:t>
      </w:r>
    </w:p>
    <w:p>
      <w:r>
        <w:t xml:space="preserve">Kuka aikakauslehden päätoimittaja kuuluu uskontoon, jonka perustajahahmot perustivat [kristinuskon]?</w:t>
      </w:r>
    </w:p>
    <w:p>
      <w:r>
        <w:rPr>
          <w:b/>
        </w:rPr>
        <w:t xml:space="preserve">Tulos</w:t>
      </w:r>
    </w:p>
    <w:p>
      <w:r>
        <w:t xml:space="preserve">Kuka aikakauslehden päätoimittaja on samaa uskontoa kuin [kristinuskon] perustajat?</w:t>
      </w:r>
    </w:p>
    <w:p>
      <w:r>
        <w:rPr>
          <w:b/>
        </w:rPr>
        <w:t xml:space="preserve">Tulos</w:t>
      </w:r>
    </w:p>
    <w:p>
      <w:r>
        <w:t xml:space="preserve">Kuka aikakauslehden päätoimittaja jakaa perustajaisien uskonnon, [kristinuskon]?</w:t>
      </w:r>
    </w:p>
    <w:p>
      <w:r>
        <w:rPr>
          <w:b/>
        </w:rPr>
        <w:t xml:space="preserve">Tulos</w:t>
      </w:r>
    </w:p>
    <w:p>
      <w:r>
        <w:t xml:space="preserve">Kuka aikakauslehden päätoimittaja samaistuu [kristinuskoon]?</w:t>
      </w:r>
    </w:p>
    <w:p>
      <w:r>
        <w:rPr>
          <w:b/>
        </w:rPr>
        <w:t xml:space="preserve">Tulos</w:t>
      </w:r>
    </w:p>
    <w:p>
      <w:r>
        <w:t xml:space="preserve">Minkä aikakauslehden päätoimittajalla on uskonto, jonka perustajat perustivat [kristinuskon]?</w:t>
      </w:r>
    </w:p>
    <w:p>
      <w:r>
        <w:rPr>
          <w:b/>
        </w:rPr>
        <w:t xml:space="preserve">Esimerkki 5.2874</w:t>
      </w:r>
    </w:p>
    <w:p>
      <w:r>
        <w:t xml:space="preserve">alkuperäinen kysymys: Vastaus: La Boh√®Vastaustyyppi: Missä oopperatuotannoissa on lavastaja, jolla on sitaatti [Hurt him. Hurt him and save him]?Vastaus: La Boh√®Vastaustyyppi: La Boh√®: Opera Production.</w:t>
      </w:r>
    </w:p>
    <w:p>
      <w:r>
        <w:rPr>
          <w:b/>
        </w:rPr>
        <w:t xml:space="preserve">Tulos</w:t>
      </w:r>
    </w:p>
    <w:p>
      <w:r>
        <w:t xml:space="preserve">Minkä oopperan ohjaaja, joka sanoo [Satuta häntä. Satuta häntä ja pelasta hänet], ohjaa mitä oopperaesityksiä?</w:t>
      </w:r>
    </w:p>
    <w:p>
      <w:r>
        <w:rPr>
          <w:b/>
        </w:rPr>
        <w:t xml:space="preserve">Tulos</w:t>
      </w:r>
    </w:p>
    <w:p>
      <w:r>
        <w:t xml:space="preserve">Minkä oopperatuotantoyhtiön palveluksessa työskentelee lavastaja, jonka sanoja lainattiin sanovan [Satuta häntä. Satuta häntä ja pelasta hänet]?</w:t>
      </w:r>
    </w:p>
    <w:p>
      <w:r>
        <w:rPr>
          <w:b/>
        </w:rPr>
        <w:t xml:space="preserve">Tulos</w:t>
      </w:r>
    </w:p>
    <w:p>
      <w:r>
        <w:t xml:space="preserve">Minkä oopperan produktioissa työskenteli lavastaja, jonka sanotaan sanoneen: "Satuta häntä, satuta häntä ja pelasta hänet"?</w:t>
      </w:r>
    </w:p>
    <w:p>
      <w:r>
        <w:rPr>
          <w:b/>
        </w:rPr>
        <w:t xml:space="preserve">Tulos</w:t>
      </w:r>
    </w:p>
    <w:p>
      <w:r>
        <w:t xml:space="preserve">Missä oopperassa on lainaus "[Satuta häntä. Satuta häntä ja pelasta hänet]"?</w:t>
      </w:r>
    </w:p>
    <w:p>
      <w:r>
        <w:rPr>
          <w:b/>
        </w:rPr>
        <w:t xml:space="preserve">Tulos</w:t>
      </w:r>
    </w:p>
    <w:p>
      <w:r>
        <w:t xml:space="preserve">Sitaatti [Hurt him. Hurt him and save him] näyttämöohjaajalta kuuluu mihin oopperaesityksiin?</w:t>
      </w:r>
    </w:p>
    <w:p>
      <w:r>
        <w:rPr>
          <w:b/>
        </w:rPr>
        <w:t xml:space="preserve">Esimerkki 5.2875</w:t>
      </w:r>
    </w:p>
    <w:p>
      <w:r>
        <w:t xml:space="preserve">alkuperäinen kysymys: Vastaus: Kuinka monta teatteriorkesterin johtajaa on [Nainen]?vastaus: Kuinka monta teatteriorkesterin johtajaa on [Nainen]? Vastaustyyppi: 9: Lisätiedot: Teatterin orkesterinjohtaja: Naaras ('ôÄ) on sellaisen organismin tai organismin osan sukupuoli, joka tuottaa munasoluja. Munasolut määritellään heterogamisen lisääntymisjärjestelmän suuremmiksi sukusoluiksi, kun taas pienemmän, yleensä liikkuvan sukusolun, siittiöiden, tuottaa uros. Naarasyksilö ei voi lisääntyä seksuaalisesti ilman uroksen sukusoluja (poikkeuksena on parthenogeneesi). Jotkut organismit voivat lisääntyä sekä suvullisesti että suvuttomasti.</w:t>
      </w:r>
    </w:p>
    <w:p>
      <w:r>
        <w:rPr>
          <w:b/>
        </w:rPr>
        <w:t xml:space="preserve">Tulos</w:t>
      </w:r>
    </w:p>
    <w:p>
      <w:r>
        <w:t xml:space="preserve">Kuinka moni teatteriorkesterin orkesterinjohtaja ei ole mies vaan [nainen]?</w:t>
      </w:r>
    </w:p>
    <w:p>
      <w:r>
        <w:rPr>
          <w:b/>
        </w:rPr>
        <w:t xml:space="preserve">Tulos</w:t>
      </w:r>
    </w:p>
    <w:p>
      <w:r>
        <w:t xml:space="preserve">Kuinka moni teatterin orkesterinjohtajista on [nainen]?</w:t>
      </w:r>
    </w:p>
    <w:p>
      <w:r>
        <w:rPr>
          <w:b/>
        </w:rPr>
        <w:t xml:space="preserve">Tulos</w:t>
      </w:r>
    </w:p>
    <w:p>
      <w:r>
        <w:t xml:space="preserve">Kuinka monta [naispuolista] teatteriorkesteria on olemassa?</w:t>
      </w:r>
    </w:p>
    <w:p>
      <w:r>
        <w:rPr>
          <w:b/>
        </w:rPr>
        <w:t xml:space="preserve">Tulos</w:t>
      </w:r>
    </w:p>
    <w:p>
      <w:r>
        <w:t xml:space="preserve">Mikä on [naispuolisten] teatteriorkesterinjohtajien määrä?</w:t>
      </w:r>
    </w:p>
    <w:p>
      <w:r>
        <w:rPr>
          <w:b/>
        </w:rPr>
        <w:t xml:space="preserve">Tulos</w:t>
      </w:r>
    </w:p>
    <w:p>
      <w:r>
        <w:t xml:space="preserve">Kuinka monta [naispuolista] teatteriorkesterin soittajaa on yhteensä?</w:t>
      </w:r>
    </w:p>
    <w:p>
      <w:r>
        <w:rPr>
          <w:b/>
        </w:rPr>
        <w:t xml:space="preserve">Tulos</w:t>
      </w:r>
    </w:p>
    <w:p>
      <w:r>
        <w:t xml:space="preserve">Kuinka moni teatteriorkesterin orkestroija on [naissukupuolinen]?</w:t>
      </w:r>
    </w:p>
    <w:p>
      <w:r>
        <w:rPr>
          <w:b/>
        </w:rPr>
        <w:t xml:space="preserve">Esimerkki 5.2876</w:t>
      </w:r>
    </w:p>
    <w:p>
      <w:r>
        <w:t xml:space="preserve">alkuperäinen kysymys: Vastaus: Kuinka monta ohjelmointikieltä [Apple Inc.] on kehittänyt? Vastaustyyppi: 4 Ohjelmointikieli: Ohjelmointikieli: Apple Inc., (NASDAQ:¬†AAPL) aiemmin¬†Apple Computer Inc., on¬†amerikkalainen¬†monikansallinen yhtiö¬†, joka suunnittelee ja valmistaa¬†kuluttajaelektroniikka¬†ja¬†ohjelmistotuotteita¬†. Yrityksen tunnetuimpia laitteistotuotteita ovat Macintosh-tietokoneet, iPod ja iPhone. Applen ohjelmistoihin kuuluvat Mac OS X -käyttöjärjestelmä, mediaselain, multimedia- ja luovuusohjelmistojen sarja, tuottavuusohjelmistojen sarja sekä ammattimaiseen äänentoistoon ja elokuvateollisuuteen tarkoitettu Final Cut Studio -ohjelmistopaketti. Yhtiöllä on yli 250 vähittäismyymälää yhdeksässä maassa ja verkkokauppa, jossa myydään laitteisto- ja ohjelmistotuotteita.</w:t>
      </w:r>
    </w:p>
    <w:p>
      <w:r>
        <w:rPr>
          <w:b/>
        </w:rPr>
        <w:t xml:space="preserve">Tulos</w:t>
      </w:r>
    </w:p>
    <w:p>
      <w:r>
        <w:t xml:space="preserve">Kuinka monta ohjelmointikieltä [Apple Inc.] on yhteensä valmistanut?</w:t>
      </w:r>
    </w:p>
    <w:p>
      <w:r>
        <w:rPr>
          <w:b/>
        </w:rPr>
        <w:t xml:space="preserve">Tulos</w:t>
      </w:r>
    </w:p>
    <w:p>
      <w:r>
        <w:t xml:space="preserve">Kuinka monta ohjelmointikieltä [Apple Inc.] on kehittänyt?</w:t>
      </w:r>
    </w:p>
    <w:p>
      <w:r>
        <w:rPr>
          <w:b/>
        </w:rPr>
        <w:t xml:space="preserve">Tulos</w:t>
      </w:r>
    </w:p>
    <w:p>
      <w:r>
        <w:t xml:space="preserve">[Apple Inc.] on tehnyt kuinka monta ohjelmointikieltä?</w:t>
      </w:r>
    </w:p>
    <w:p>
      <w:r>
        <w:rPr>
          <w:b/>
        </w:rPr>
        <w:t xml:space="preserve">Tulos</w:t>
      </w:r>
    </w:p>
    <w:p>
      <w:r>
        <w:t xml:space="preserve">Kuinka monta ohjelmointikieltä [Apple Inc.] on kehittänyt?</w:t>
      </w:r>
    </w:p>
    <w:p>
      <w:r>
        <w:rPr>
          <w:b/>
        </w:rPr>
        <w:t xml:space="preserve">Tulos</w:t>
      </w:r>
    </w:p>
    <w:p>
      <w:r>
        <w:t xml:space="preserve">Onko [Apple Inc.] ollut vastuussa useiden ohjelmointikielten luomisesta?</w:t>
      </w:r>
    </w:p>
    <w:p>
      <w:r>
        <w:rPr>
          <w:b/>
        </w:rPr>
        <w:t xml:space="preserve">Tulos</w:t>
      </w:r>
    </w:p>
    <w:p>
      <w:r>
        <w:t xml:space="preserve">Kuinka monta ohjelmointikieltä [Apple Inc.] on kehittänyt?</w:t>
      </w:r>
    </w:p>
    <w:p>
      <w:r>
        <w:rPr>
          <w:b/>
        </w:rPr>
        <w:t xml:space="preserve">Esimerkki 5.2877</w:t>
      </w:r>
    </w:p>
    <w:p>
      <w:r>
        <w:t xml:space="preserve">Alkuperäinen kysymys: Mikä kamppailulajijärjestö liittyy kamppailulajiin, joiden luokka on [Grappling]?Vastaus: Yu'äôs academy of martial arts, aikikai, the griphouse....vastaustyyppi: Martial Arts Organization.auxiliary information: Grappling viittaa tekniikoihin, manöövereihin ja vastaiskuihin, joita sovelletaan vastustajaan fyysisen edun saamiseksi, kuten suhteellisen aseman parantamiseksi, pakenemiseksi, alistumiseksi tai vastustajan vahingoittamiseksi. Grappling on yleinen termi, joka kattaa tekniikat, joita käytetään monissa lajeissa, tyyleissä ja taistelulajeissa, joita harjoitetaan sekä kamppailu-urheiluna että itsepuolustuksena. Grappling ei sisällä lyömistä tai yleisimmin aseiden käyttöä. Joissakin kamppailulajeissa tai kamppailulajeissa, jotka tunnetaan erityisesti painiskelutekniikoistaan, opetetaan kuitenkin taktiikoita, jotka sisältävät iskuja ja aseita joko painiskelun rinnalla tai siihen yhdistettynä.</w:t>
      </w:r>
    </w:p>
    <w:p>
      <w:r>
        <w:rPr>
          <w:b/>
        </w:rPr>
        <w:t xml:space="preserve">Tulos</w:t>
      </w:r>
    </w:p>
    <w:p>
      <w:r>
        <w:t xml:space="preserve">Mitkä kamppailulajijärjestöt liittyvät [Grapplingin] harjoittamiseen?</w:t>
      </w:r>
    </w:p>
    <w:p>
      <w:r>
        <w:rPr>
          <w:b/>
        </w:rPr>
        <w:t xml:space="preserve">Tulos</w:t>
      </w:r>
    </w:p>
    <w:p>
      <w:r>
        <w:t xml:space="preserve">[Grappling] on minkä kamppailulajijärjestön kamppailulajiluokka?</w:t>
      </w:r>
    </w:p>
    <w:p>
      <w:r>
        <w:rPr>
          <w:b/>
        </w:rPr>
        <w:t xml:space="preserve">Tulos</w:t>
      </w:r>
    </w:p>
    <w:p>
      <w:r>
        <w:t xml:space="preserve">Mikä kamppailulajijärjestö liittyy kamppailulajiin, jossa on [Grappling]?</w:t>
      </w:r>
    </w:p>
    <w:p>
      <w:r>
        <w:rPr>
          <w:b/>
        </w:rPr>
        <w:t xml:space="preserve">Tulos</w:t>
      </w:r>
    </w:p>
    <w:p>
      <w:r>
        <w:t xml:space="preserve">[Grappling] on kategoria missä kamppailulajijärjestössä?</w:t>
      </w:r>
    </w:p>
    <w:p>
      <w:r>
        <w:rPr>
          <w:b/>
        </w:rPr>
        <w:t xml:space="preserve">Tulos</w:t>
      </w:r>
    </w:p>
    <w:p>
      <w:r>
        <w:t xml:space="preserve">[Grappling] liittyy mihin kamppailulajijärjestöön?</w:t>
      </w:r>
    </w:p>
    <w:p>
      <w:r>
        <w:rPr>
          <w:b/>
        </w:rPr>
        <w:t xml:space="preserve">Tulos</w:t>
      </w:r>
    </w:p>
    <w:p>
      <w:r>
        <w:t xml:space="preserve">[Grappling]-luokka liittyy mihin kamppailulajiorganisaatioon?</w:t>
      </w:r>
    </w:p>
    <w:p>
      <w:r>
        <w:rPr>
          <w:b/>
        </w:rPr>
        <w:t xml:space="preserve">Esimerkki 5.2878</w:t>
      </w:r>
    </w:p>
    <w:p>
      <w:r>
        <w:t xml:space="preserve">Alkuperäinen kysymys: kuinka monella julkisuuden henkilöllä, jolla on sairaus, on sukupuoli [Nainen]?vastaus: Vastaustyyppi: 489vastaustyyppi: Lisätiedot: Julkisuuden henkilö, jolla on sairaus: Naaras ('ôÄ) on sellaisen organismin tai organismin osan sukupuoli, joka tuottaa munasoluja (munasoluja). Munasolut määritellään heterogamisen lisääntymisjärjestelmän suuremmiksi sukusoluiksi, kun taas pienemmän, yleensä liikkuvan sukusolun, siittiöiden, tuottaa uros. Naarasyksilö ei voi lisääntyä seksuaalisesti ilman uroksen sukusoluja (poikkeuksena on parthenogeneesi). Jotkut organismit voivat lisääntyä sekä suvullisesti että suvuttomasti.</w:t>
      </w:r>
    </w:p>
    <w:p>
      <w:r>
        <w:rPr>
          <w:b/>
        </w:rPr>
        <w:t xml:space="preserve">Tulos</w:t>
      </w:r>
    </w:p>
    <w:p>
      <w:r>
        <w:t xml:space="preserve">Kuinka monella [naispuolisella] julkisuuden henkilöllä on jokin sairaus?</w:t>
      </w:r>
    </w:p>
    <w:p>
      <w:r>
        <w:rPr>
          <w:b/>
        </w:rPr>
        <w:t xml:space="preserve">Tulos</w:t>
      </w:r>
    </w:p>
    <w:p>
      <w:r>
        <w:t xml:space="preserve">Kuinka monella [nais]julkisuuden henkilöllä tiedetään olevan sairauksia?</w:t>
      </w:r>
    </w:p>
    <w:p>
      <w:r>
        <w:rPr>
          <w:b/>
        </w:rPr>
        <w:t xml:space="preserve">Tulos</w:t>
      </w:r>
    </w:p>
    <w:p>
      <w:r>
        <w:t xml:space="preserve">Kuinka monella julkisuuden henkilöllä on sukupuoli [Nainen]?</w:t>
      </w:r>
    </w:p>
    <w:p>
      <w:r>
        <w:rPr>
          <w:b/>
        </w:rPr>
        <w:t xml:space="preserve">Tulos</w:t>
      </w:r>
    </w:p>
    <w:p>
      <w:r>
        <w:t xml:space="preserve">Mikä on julkisuuden henkilö, joka edustaa [naissukupuolta], jolla on sairauksia?</w:t>
      </w:r>
    </w:p>
    <w:p>
      <w:r>
        <w:rPr>
          <w:b/>
        </w:rPr>
        <w:t xml:space="preserve">Tulos</w:t>
      </w:r>
    </w:p>
    <w:p>
      <w:r>
        <w:t xml:space="preserve">Kuinka monella [nais]julkisuuden henkilöllä on sairauksia?</w:t>
      </w:r>
    </w:p>
    <w:p>
      <w:r>
        <w:rPr>
          <w:b/>
        </w:rPr>
        <w:t xml:space="preserve">Tulos</w:t>
      </w:r>
    </w:p>
    <w:p>
      <w:r>
        <w:t xml:space="preserve">Kuinka monella julkisuuden henkilöllä, joka on [Nainen], on sairauksia?</w:t>
      </w:r>
    </w:p>
    <w:p>
      <w:r>
        <w:rPr>
          <w:b/>
        </w:rPr>
        <w:t xml:space="preserve">Esimerkki 5.2879</w:t>
      </w:r>
    </w:p>
    <w:p>
      <w:r>
        <w:t xml:space="preserve">alkuperäinen kysymys: Vastaus: HopeVastaustyyppi: Minkä soundtrackin esittäjä on [Faith Evans]?Vastaus: HopeVastaustyyppi: Faith Evans: Lisätiedot: Vastaus tyyppi: Hopans: Soundtrack.auxiliary information: Faith Ren√©e Evans on yhdysvaltalainen laulaja-lauluntekijä, levytuottaja, näyttelijä ja kirjailija. Floridassa syntynyt ja New Jerseyssä kasvanut Evans muutti Los Angelesiin vuonna 1993 aloittaakseen uran musiikkialalla. Työskenneltyään Al B. Suren ja Christopher Williamsin taustalaulajana hänestä tuli vuonna 1994 ensimmäinen naisartisti, joka sai sopimuksen Sean "Puff Daddy" Combsin Bad Boy Entertainment -levy-yhtiön kanssa, jonka kanssa hän teki yhteistyötä useiden levy-yhtiökumppaneiden, kuten Mary J. Bligen ja Carl Thomasin, kanssa ja julkaisi vuosina 1995-2001 kolme platinaa saavuttanutta studioalbumia, muun muassa Faith, Keep the Faith ja Faithfully. Vuonna 2003 hän lopetti suhteensa yhtiöön allekirjoittaakseen sopimuksen Capitol Recordsin kanssa. Hänen ensimmäinen levymerkillä julkaistu albuminsa The First Lady nousi hänen tuolloin korkeimmalle listaykköseksi ja Yhdysvaltain Top R&amp;B/Hip-Hop Albums -listan kärkeen, kun taas samana vuonna julkaistusta A Faithful Christmas -loma-albumista tuli hänen viimeinen julkaisunsa ennen kuin yhtiö ostettiin vuonna 2007. Pidemmän tauon jälkeen Evans julkaisi viidennen albuminsa Something About Faith itsenäisellä Prolific/E1 Music -levymerkillä vuonna 2010.</w:t>
      </w:r>
    </w:p>
    <w:p>
      <w:r>
        <w:rPr>
          <w:b/>
        </w:rPr>
        <w:t xml:space="preserve">Tulos</w:t>
      </w:r>
    </w:p>
    <w:p>
      <w:r>
        <w:t xml:space="preserve">Nimeä soundtrack, jolla [Faith Evans] esiintyy.</w:t>
      </w:r>
    </w:p>
    <w:p>
      <w:r>
        <w:rPr>
          <w:b/>
        </w:rPr>
        <w:t xml:space="preserve">Tulos</w:t>
      </w:r>
    </w:p>
    <w:p>
      <w:r>
        <w:t xml:space="preserve">Millä soundtrackilla artisti [Faith Evans] esiintyy?</w:t>
      </w:r>
    </w:p>
    <w:p>
      <w:r>
        <w:rPr>
          <w:b/>
        </w:rPr>
        <w:t xml:space="preserve">Tulos</w:t>
      </w:r>
    </w:p>
    <w:p>
      <w:r>
        <w:t xml:space="preserve">Minkä soundtrackin esittäjä [Faith Evans] on mukana?</w:t>
      </w:r>
    </w:p>
    <w:p>
      <w:r>
        <w:rPr>
          <w:b/>
        </w:rPr>
        <w:t xml:space="preserve">Tulos</w:t>
      </w:r>
    </w:p>
    <w:p>
      <w:r>
        <w:t xml:space="preserve">Millä soundtrackilla artisti [Faith Evans] esiintyy?</w:t>
      </w:r>
    </w:p>
    <w:p>
      <w:r>
        <w:rPr>
          <w:b/>
        </w:rPr>
        <w:t xml:space="preserve">Tulos</w:t>
      </w:r>
    </w:p>
    <w:p>
      <w:r>
        <w:t xml:space="preserve">[Faith Evans] on mukana millä soundtrackilla?</w:t>
      </w:r>
    </w:p>
    <w:p>
      <w:r>
        <w:rPr>
          <w:b/>
        </w:rPr>
        <w:t xml:space="preserve">Tulos</w:t>
      </w:r>
    </w:p>
    <w:p>
      <w:r>
        <w:t xml:space="preserve">Mikä on artistin [Faith Evans] esittämän soundtrackin nimi?</w:t>
      </w:r>
    </w:p>
    <w:p>
      <w:r>
        <w:rPr>
          <w:b/>
        </w:rPr>
        <w:t xml:space="preserve">Tulos</w:t>
      </w:r>
    </w:p>
    <w:p>
      <w:r>
        <w:t xml:space="preserve">Millä soundtrackilla esiintyi artisti [Faith Evans]?</w:t>
      </w:r>
    </w:p>
    <w:p>
      <w:r>
        <w:rPr>
          <w:b/>
        </w:rPr>
        <w:t xml:space="preserve">Esimerkki 5.2880</w:t>
      </w:r>
    </w:p>
    <w:p>
      <w:r>
        <w:t xml:space="preserve">alkuperäinen kysymys: Vastaus: Nick FuryVastaustyyppi: Mikä on fiktiivinen hahmo, joka on [Homo sapiens] ja kuuluu [Yhdysvaltain armeijan] organisaatioon?vastaus: Nick FuryVastaustyyppi: Mikä on fiktiivinen hahmo, joka on [Homo sapiens] ja kuuluu [Yhdysvaltain armeijan] organisaatioon? Fiction Character.auxiliary information: Homo sapiens on biologinen laji homo-suvussa, jolla on huomattava alalaji homo sapiens sapiens (ihminen).United States Army:;Tyyppi: Organisaatio fiktiossa;</w:t>
      </w:r>
    </w:p>
    <w:p>
      <w:r>
        <w:rPr>
          <w:b/>
        </w:rPr>
        <w:t xml:space="preserve">Tulos</w:t>
      </w:r>
    </w:p>
    <w:p>
      <w:r>
        <w:t xml:space="preserve">Kuka on se keksitty hahmo, joka on [Yhdysvaltain armeijan] jäsen ja kuuluu [Homo sapiens]-lajiin?</w:t>
      </w:r>
    </w:p>
    <w:p>
      <w:r>
        <w:rPr>
          <w:b/>
        </w:rPr>
        <w:t xml:space="preserve">Tulos</w:t>
      </w:r>
    </w:p>
    <w:p>
      <w:r>
        <w:t xml:space="preserve">Kuka on fiktiivinen [Homo sapiens]-hahmo, joka kuuluu [Yhdysvaltain armeijaan]?</w:t>
      </w:r>
    </w:p>
    <w:p>
      <w:r>
        <w:rPr>
          <w:b/>
        </w:rPr>
        <w:t xml:space="preserve">Tulos</w:t>
      </w:r>
    </w:p>
    <w:p>
      <w:r>
        <w:t xml:space="preserve">Mikä fiktiivinen [Homo sapiens]-hahmo kuuluu [Yhdysvaltain armeijan] organisaatioon?</w:t>
      </w:r>
    </w:p>
    <w:p>
      <w:r>
        <w:rPr>
          <w:b/>
        </w:rPr>
        <w:t xml:space="preserve">Tulos</w:t>
      </w:r>
    </w:p>
    <w:p>
      <w:r>
        <w:t xml:space="preserve">Kuka on fiktiivinen hahmo, joka kuuluu [Homo sapiens] -heimoon ja on [Yhdysvaltain armeijassa]?</w:t>
      </w:r>
    </w:p>
    <w:p>
      <w:r>
        <w:rPr>
          <w:b/>
        </w:rPr>
        <w:t xml:space="preserve">Tulos</w:t>
      </w:r>
    </w:p>
    <w:p>
      <w:r>
        <w:t xml:space="preserve">Mikä on se keksitty hahmo, joka on osa [Yhdysvaltojen armeijaa] ja kuuluu [Homo sapiens] -sukuun?</w:t>
      </w:r>
    </w:p>
    <w:p>
      <w:r>
        <w:rPr>
          <w:b/>
        </w:rPr>
        <w:t xml:space="preserve">Tulos</w:t>
      </w:r>
    </w:p>
    <w:p>
      <w:r>
        <w:t xml:space="preserve">Mikä fiktiivinen hahmo, joka on [Homo sapiens] ja kuuluu [Yhdysvaltain armeijan] organisaatioon?</w:t>
      </w:r>
    </w:p>
    <w:p>
      <w:r>
        <w:rPr>
          <w:b/>
        </w:rPr>
        <w:t xml:space="preserve">Tulos</w:t>
      </w:r>
    </w:p>
    <w:p>
      <w:r>
        <w:t xml:space="preserve">Mikä on fiktiivinen hahmo, joka on [Homo sapiens] ja kuuluu [Yhdysvaltain armeijan] organisaatioon?</w:t>
      </w:r>
    </w:p>
    <w:p>
      <w:r>
        <w:rPr>
          <w:b/>
        </w:rPr>
        <w:t xml:space="preserve">Tulos</w:t>
      </w:r>
    </w:p>
    <w:p>
      <w:r>
        <w:t xml:space="preserve">Mikä on [Yhdysvaltain armeijan] organisaatioon kuuluva fiktiivinen hahmo, joka on [Homo sapiens]?</w:t>
      </w:r>
    </w:p>
    <w:p>
      <w:r>
        <w:rPr>
          <w:b/>
        </w:rPr>
        <w:t xml:space="preserve">Esimerkki 5.2881</w:t>
      </w:r>
    </w:p>
    <w:p>
      <w:r>
        <w:t xml:space="preserve">alkuperäinen kysymys: Vastaus: Soas, University of LondonVastaustyyppi: Löydä lahjoitettu organisaatio, jonka maantieteellinen toiminta-alue on [Afrikka]: aputiedot: Soas, Soas, SoSa, University of London, University of London, University of London, University of London, University of London: Afrikka on maailman toiseksi suurin ja toiseksi väkirikkain maanosa. Noin 30,2 miljoonaa km¬≤, mukaan lukien viereiset saaret, se kattaa kuusi prosenttia maapallon kokonaispinta-alasta ja 20,4 prosenttia sen kokonaismaa-alasta. Vuonna 2013 siellä asui 1,1 miljardia ihmistä, mikä vastaa noin 15 prosenttia maailman väestöstä. Maanosaa ympäröivät Välimeri pohjoisessa, sekä Suezin kanava että Punainenmeri Siinain niemimaan varrella koillisessa, Intian valtameri kaakossa ja Atlantin valtameri lännessä. Mantereeseen kuuluu Madagaskar ja useita saariryhmiä. Siinä on 54 täysin tunnustettua suvereenia valtiota, yhdeksän aluetta ja kaksi de facto itsenäistä valtiota, joilla on rajoitettu tai ei ole tunnustusta. Afrikan väestö on maanosista nuorin; 50 prosenttia afrikkalaisista on 19-vuotiaita tai nuorempia. Algeria on pinta-alaltaan Afrikan suurin maa ja Nigeria väestöltään.</w:t>
      </w:r>
    </w:p>
    <w:p>
      <w:r>
        <w:rPr>
          <w:b/>
        </w:rPr>
        <w:t xml:space="preserve">Tulos</w:t>
      </w:r>
    </w:p>
    <w:p>
      <w:r>
        <w:t xml:space="preserve">Mikä lahjoitusjärjestö kattaa [Afrikan]?</w:t>
      </w:r>
    </w:p>
    <w:p>
      <w:r>
        <w:rPr>
          <w:b/>
        </w:rPr>
        <w:t xml:space="preserve">Tulos</w:t>
      </w:r>
    </w:p>
    <w:p>
      <w:r>
        <w:t xml:space="preserve">Mikä lahjoittajaorganisaatio keskittyy yleensä [Afrikkaan]?</w:t>
      </w:r>
    </w:p>
    <w:p>
      <w:r>
        <w:rPr>
          <w:b/>
        </w:rPr>
        <w:t xml:space="preserve">Tulos</w:t>
      </w:r>
    </w:p>
    <w:p>
      <w:r>
        <w:t xml:space="preserve">Minkä lahjoitusjärjestön maantieteellinen toiminta-alue on [Afrikka]?</w:t>
      </w:r>
    </w:p>
    <w:p>
      <w:r>
        <w:rPr>
          <w:b/>
        </w:rPr>
        <w:t xml:space="preserve">Tulos</w:t>
      </w:r>
    </w:p>
    <w:p>
      <w:r>
        <w:t xml:space="preserve">Mitkä lahjoitusjärjestöt keskittyvät [Afrikkaan]?</w:t>
      </w:r>
    </w:p>
    <w:p>
      <w:r>
        <w:rPr>
          <w:b/>
        </w:rPr>
        <w:t xml:space="preserve">Tulos</w:t>
      </w:r>
    </w:p>
    <w:p>
      <w:r>
        <w:t xml:space="preserve">Mikä on se lahjoitusjärjestö, jonka maantieteellinen toiminta-alue on [Afrikka]?</w:t>
      </w:r>
    </w:p>
    <w:p>
      <w:r>
        <w:rPr>
          <w:b/>
        </w:rPr>
        <w:t xml:space="preserve">Tulos</w:t>
      </w:r>
    </w:p>
    <w:p>
      <w:r>
        <w:t xml:space="preserve">Minkä lahjoitusjärjestön maantieteellinen toiminta-alue on [Afrikka]?</w:t>
      </w:r>
    </w:p>
    <w:p>
      <w:r>
        <w:rPr>
          <w:b/>
        </w:rPr>
        <w:t xml:space="preserve">Esimerkki 5.2882</w:t>
      </w:r>
    </w:p>
    <w:p>
      <w:r>
        <w:t xml:space="preserve">alkuperäinen kysymys: Vastaus: Luol denganswer tyyppi: Kuka oli ensimmäinen urheilija samasta maasta, jossa [BBC Radio 1] toimii?vastaus: Luol denganswer tyyppi: Kuka oli ensimmäinen urheilija samasta maasta, jossa [BBC Radio 1] toimii? Luol Luol: Urheilijan tyyppi: Luonnosteltu urheilija.aputiedot: BBC Radio 1 on British Broadcasting Corporationin ylläpitämä brittiläinen radioasema, joka lähettää lähetyksiä myös kansainvälisesti ja on erikoistunut moderniin ja ajankohtaiseen populaarimusiikkiin ja listahitteihin koko päivän ajan. Radio 1 tarjoaa klo 19.00 jälkeen vaihtoehtoisia genrejä, kuten elektronista tanssia, hip hopia, rockia, indietä tai haastatteluja. Radio Radio Radio on suunnattu ensisijaisesti 15'Äì29-vuotiaille, vaikka Yhdistyneen kuningaskunnan kuulijoiden keski-ikä vuonna 2008 olikin 33 vuotta.</w:t>
      </w:r>
    </w:p>
    <w:p>
      <w:r>
        <w:rPr>
          <w:b/>
        </w:rPr>
        <w:t xml:space="preserve">Tulos</w:t>
      </w:r>
    </w:p>
    <w:p>
      <w:r>
        <w:t xml:space="preserve">Kuka urheilusuorittaja on kotoisin samasta syntymäpaikasta kuin [BBC Radio 1]?</w:t>
      </w:r>
    </w:p>
    <w:p>
      <w:r>
        <w:rPr>
          <w:b/>
        </w:rPr>
        <w:t xml:space="preserve">Tulos</w:t>
      </w:r>
    </w:p>
    <w:p>
      <w:r>
        <w:t xml:space="preserve">Mikä on ensimmäisen urheilijan nimi samasta maasta kuin [BBC Radio 1]?</w:t>
      </w:r>
    </w:p>
    <w:p>
      <w:r>
        <w:rPr>
          <w:b/>
        </w:rPr>
        <w:t xml:space="preserve">Tulos</w:t>
      </w:r>
    </w:p>
    <w:p>
      <w:r>
        <w:t xml:space="preserve">Mikä on ensimmäinen urheilija samasta maasta, jossa [BBC Radio 1] toimii?</w:t>
      </w:r>
    </w:p>
    <w:p>
      <w:r>
        <w:rPr>
          <w:b/>
        </w:rPr>
        <w:t xml:space="preserve">Tulos</w:t>
      </w:r>
    </w:p>
    <w:p>
      <w:r>
        <w:t xml:space="preserve">Kuka oli ensimmäinen urheilija maasta, jossa [BBC Radio 1] toimii?</w:t>
      </w:r>
    </w:p>
    <w:p>
      <w:r>
        <w:rPr>
          <w:b/>
        </w:rPr>
        <w:t xml:space="preserve">Tulos</w:t>
      </w:r>
    </w:p>
    <w:p>
      <w:r>
        <w:t xml:space="preserve">kuka oli ensimmäinen urheilija maasta, jossa [BBC Radio 1] toimii?</w:t>
      </w:r>
    </w:p>
    <w:p>
      <w:r>
        <w:rPr>
          <w:b/>
        </w:rPr>
        <w:t xml:space="preserve">Esimerkki 5.2883</w:t>
      </w:r>
    </w:p>
    <w:p>
      <w:r>
        <w:t xml:space="preserve">alkuperäinen kysymys: Vastaus: Black NikkaVastaustyyppi: Mikä sekoitettu alkoholijuoma on [Nikka Whisky Distilling]:n sekoittama? Lisätiedot: Nikka Nikka: Nikka Nikka: sekoitettu alkoholijuoma: Nikka Whisky Distilling Co. Ltd. on japanilaisen viskin ja muiden juomien valmistaja, jonka pääkonttori sijaitsee Tokiossa. Yhtiöllä on useita tislaamoja ja muita laitoksia Japanissa, muun muassa kaksi japanilaisen viskin tislaamoa, Yoichin tislaamo Yoichissa, Hokkaid≈ç, ja Miyagikyon tislaamo Aoba-ku, Sendai, Miyagin prefektuurissa, Pohjois-Honsh≈´. Se omistaa myös Ben Nevisin tislaamon Skotlannissa.</w:t>
      </w:r>
    </w:p>
    <w:p>
      <w:r>
        <w:rPr>
          <w:b/>
        </w:rPr>
        <w:t xml:space="preserve">Tulos</w:t>
      </w:r>
    </w:p>
    <w:p>
      <w:r>
        <w:t xml:space="preserve">Mikä on [Nikka Whisky Distillingin] valmistaman sekoitusviinan nimi?</w:t>
      </w:r>
    </w:p>
    <w:p>
      <w:r>
        <w:rPr>
          <w:b/>
        </w:rPr>
        <w:t xml:space="preserve">Tulos</w:t>
      </w:r>
    </w:p>
    <w:p>
      <w:r>
        <w:t xml:space="preserve">[Nikka Whisky Distilling] sekoitti mitä alkoholijuomasekoitusta?</w:t>
      </w:r>
    </w:p>
    <w:p>
      <w:r>
        <w:rPr>
          <w:b/>
        </w:rPr>
        <w:t xml:space="preserve">Tulos</w:t>
      </w:r>
    </w:p>
    <w:p>
      <w:r>
        <w:t xml:space="preserve">[Nikka Whisky Distilling] sekoitti mitä alkoholia?</w:t>
      </w:r>
    </w:p>
    <w:p>
      <w:r>
        <w:rPr>
          <w:b/>
        </w:rPr>
        <w:t xml:space="preserve">Tulos</w:t>
      </w:r>
    </w:p>
    <w:p>
      <w:r>
        <w:t xml:space="preserve">[Nikka Whisky Distilling] sekoittaa mitä sekoitettua alkoholia?</w:t>
      </w:r>
    </w:p>
    <w:p>
      <w:r>
        <w:rPr>
          <w:b/>
        </w:rPr>
        <w:t xml:space="preserve">Tulos</w:t>
      </w:r>
    </w:p>
    <w:p>
      <w:r>
        <w:t xml:space="preserve">[Nikka Whisky Distilling] sekoitti mitä sekoitettua alkoholia?</w:t>
      </w:r>
    </w:p>
    <w:p>
      <w:r>
        <w:rPr>
          <w:b/>
        </w:rPr>
        <w:t xml:space="preserve">Tulos</w:t>
      </w:r>
    </w:p>
    <w:p>
      <w:r>
        <w:t xml:space="preserve">Mikä on [Nikka Whisky Distillingin] ainutlaatuinen sekoitusviina?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docId:F49E8865E29BBD2EEAA3066D94592063</keywords>
  <dc:description>generated by python-docx</dc:description>
  <lastModifiedBy/>
  <revision>1</revision>
  <dcterms:created xsi:type="dcterms:W3CDTF">2013-12-23T23:15:00.0000000Z</dcterms:created>
  <dcterms:modified xsi:type="dcterms:W3CDTF">2013-12-23T23:15:00.0000000Z</dcterms:modified>
  <category/>
</coreProperties>
</file>