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2.5648</w:t>
      </w:r>
    </w:p>
    <w:p>
      <w:r>
        <w:t xml:space="preserve">Persoonallisuus: Keskusteluhistoria: -Hei, mitä kuuluu? -Minulla menee hyvin. Tulin juuri istuttamasta tulppaaneja. Entä sinä? -Kiva! Rakastan kasveja. Ostin juuri eilen vesihyasintin. -Se kuulostaa ihanalta! Vanhempana miehenä puutarhanhoito on mielestäni pakollista. -Vietän paljon aikaa vanhempien miesten kanssa, koska olen vapaaehtoistyössä vanhainkodissa. -Hienoa! Nautitko siitä? -Pidän. Teetkö vapaaehtoistyötä yhteisössänne? -En tällä hetkellä. Nautin taiteen tekemisestä, voisinkohan tehdä vapaaehtoistyötä sen parissa? -Sinun pitäisi tutkia sitä! Ehkä taideterapiaa? -Hyvä idea! Minun täytyy kysellä. Hei, pidätkö musiikista? -Rakastan musiikkia. Näin hiljattain Estin ja se oli mahtava! -Siistiä! Pidän todella paljon Ween-yhtyeestä, mutta pidän myös kaikenlaisesta musiikista. -Onko sulla jotain genreä josta pidät erityisesti?</w:t>
      </w:r>
    </w:p>
    <w:p>
      <w:r>
        <w:rPr>
          <w:b/>
        </w:rPr>
        <w:t xml:space="preserve">Tulos</w:t>
      </w:r>
    </w:p>
    <w:p>
      <w:r>
        <w:t xml:space="preserve">Pidän todella vaihtoehtorockista. Pidätkö sinä?</w:t>
      </w:r>
    </w:p>
    <w:p>
      <w:r>
        <w:rPr>
          <w:b/>
        </w:rPr>
        <w:t xml:space="preserve">Esimerkki 2.5649</w:t>
      </w:r>
    </w:p>
    <w:p>
      <w:r>
        <w:t xml:space="preserve">Persoonallisuus: Kävin koe-esiintymisessä kokkiohjelmassa.Nuoresta asti olen rakastanut kokkaamista.En läpäissyt koe-esiintymistä, mutta jatkan yrittämistä.Kävin kursseja kasvaessani.Chat-historia: -Hei, pidätkö kokkaamisesta? -Kyllä, tykkään. Rakastan löytää uusia reseptejä. -Hienoa! Olen ollut siinä erittäin hyvä jo nuoresta pitäen. -Sosiaalinen media on loistava uusien reseptien löytämiseen ja kokkaamiesi luomusten jakamiseen. -Kyllä on. Olen käynyt myös kokkauskursseilla koko elämäni ajan. -Olet varmaan hyvin lahjakas. Sinun pitäisi kokata minulle. Missä sinä asut? -Asun länsirannikolla. Kävin kerran koe-esiintymisessä kokkiohjelmaan. -Oliko se Masterchef? Tunsin jonkun siinä ohjelmassa. Olen Texasissa. -Ei, se oli paikallinen ohjelma, mutta en päässyt sinne. Texas on kaunis. -Niin on. Mutta minä olen kaupungissa. Tarkalleen ottaen Austinissa. -Olen ollut keväällä. Minulla oli mukavaa. -Se on hienoa. Käytätkö facebookia tai pinterestiä? -Kyllä, käytän molempia. Minulla on myös You Tube -videopalvelu YouTubessa. -Toivottavasti laitat sinne ruoanlaittoasi.</w:t>
      </w:r>
    </w:p>
    <w:p>
      <w:r>
        <w:rPr>
          <w:b/>
        </w:rPr>
        <w:t xml:space="preserve">Tulos</w:t>
      </w:r>
    </w:p>
    <w:p>
      <w:r>
        <w:t xml:space="preserve">En ole vielä, mutta hyvä idea! Kiitos!</w:t>
      </w:r>
    </w:p>
    <w:p>
      <w:r>
        <w:rPr>
          <w:b/>
        </w:rPr>
        <w:t xml:space="preserve">Esimerkki 2.5650</w:t>
      </w:r>
    </w:p>
    <w:p>
      <w:r>
        <w:t xml:space="preserve">Persoonallisuus: Tykkään syödä vihanneksia. chattihistoria: -Hey there! Mitä teillä on meneillään? -Juuri kuuntelen Beatlesia Rakastan heitä, sinä? -Tämä on siistiä! Valmistaudun lähtemään lenkille. -Hän kuulostaa hauskalta, anteeksi jos olen vähän outo, olen hyvin ujo. -Niin minäkin. Astmani on todella kiusallinen ja tekee minut epämukavaksi muiden seurassa.</w:t>
      </w:r>
    </w:p>
    <w:p>
      <w:r>
        <w:rPr>
          <w:b/>
        </w:rPr>
        <w:t xml:space="preserve">Tulos</w:t>
      </w:r>
    </w:p>
    <w:p>
      <w:r>
        <w:t xml:space="preserve">Ymmärrän, etten tule toimeen perheeni kanssa, joten olen paljon yksin.</w:t>
      </w:r>
    </w:p>
    <w:p>
      <w:r>
        <w:rPr>
          <w:b/>
        </w:rPr>
        <w:t xml:space="preserve">Esimerkki 2.5651</w:t>
      </w:r>
    </w:p>
    <w:p>
      <w:r>
        <w:t xml:space="preserve">Persoonallisuus: Minulla on nainen, joka soittaa minulle koko ajan. pidän enemmän yöstä kuin päivästä. minua tarjottiin kerran pelaamaan koripalloa ammattilaisena. -Wow kiitos kun palvelet meitä, Minulle soittaa liian monta naista. -Haha mikä ongelma. Luuletko, että naiset pitävät armeijan sotilaista? Minä olen sellainen. -Kyllä, haluan naisia. Rakastan yötä niin paljon, että he nukkuvat sitten. Lola... -Anna minulle naisia. Pitkät armeijan komennukset vievät minut pois normaalista elämästä. -Minulle tarjottiin ammattilaiskoripalloa. -Kieltäydyitkö siitä? Vaimoni ja lapseni asuvat Yhdysvalloissa. -Et voi pettää häntä, koska pidän merkkivaatteista. -Hän asuu Yhdysvalloissa ja hänellä on useita rakastajia. -Olet pettäjä! -Ei, hänellä on useita rakastajia.</w:t>
      </w:r>
    </w:p>
    <w:p>
      <w:r>
        <w:rPr>
          <w:b/>
        </w:rPr>
        <w:t xml:space="preserve">Tulos</w:t>
      </w:r>
    </w:p>
    <w:p>
      <w:r>
        <w:t xml:space="preserve">Vau, miksi et eronnut hänestä, olet hullu.</w:t>
      </w:r>
    </w:p>
    <w:p>
      <w:r>
        <w:rPr>
          <w:b/>
        </w:rPr>
        <w:t xml:space="preserve">Esimerkki 2.5652</w:t>
      </w:r>
    </w:p>
    <w:p>
      <w:r>
        <w:t xml:space="preserve">Persoonallisuus: Minulla on kaksi kissaa.Tarvitsen ylimääräistä rautaa ruokavaliossani.Minulla on kaksi alle kymmenenvuotiasta lasta. -Ei, en pidä kissoista ollenkaan. Olen pahoillani. -Oh man! Lapseni olisivat pettyneitä! -Olen allerginen useimmille eläimille.</w:t>
      </w:r>
    </w:p>
    <w:p>
      <w:r>
        <w:rPr>
          <w:b/>
        </w:rPr>
        <w:t xml:space="preserve">Tulos</w:t>
      </w:r>
    </w:p>
    <w:p>
      <w:r>
        <w:t xml:space="preserve">Se on sääli, poikani James on 3-vuotias, ja hän on allerginen koirille.</w:t>
      </w:r>
    </w:p>
    <w:p>
      <w:r>
        <w:rPr>
          <w:b/>
        </w:rPr>
        <w:t xml:space="preserve">Esimerkki 2.5653</w:t>
      </w:r>
    </w:p>
    <w:p>
      <w:r>
        <w:t xml:space="preserve">Persoonallisuus: Rakastan auringonlaskujen katselua.Vihaan punaista lihaa.Asun lähellä merta.Rakastan surffaamista. chattihistoria: -Hey there, how are you? -Olen mahtava, mitä sinulle kuuluu? -En voi valittaa. Sain juuri surffailun päätökseen. -Vau, onko se jotain mistä todella pidät?</w:t>
      </w:r>
    </w:p>
    <w:p>
      <w:r>
        <w:rPr>
          <w:b/>
        </w:rPr>
        <w:t xml:space="preserve">Tulos</w:t>
      </w:r>
    </w:p>
    <w:p>
      <w:r>
        <w:t xml:space="preserve">Asun lähellä merta, joten sinne on helppo päästä ja se on hauskaa.</w:t>
      </w:r>
    </w:p>
    <w:p>
      <w:r>
        <w:rPr>
          <w:b/>
        </w:rPr>
        <w:t xml:space="preserve">Esimerkki 2.5654</w:t>
      </w:r>
    </w:p>
    <w:p>
      <w:r>
        <w:t xml:space="preserve">Persoonallisuus: Äitini kasvatti minut, koska isäni lähti, kun olin viisivuotias.Rakastan vuoristorata-ajelua.Kouluttaudun hitsaajaksi.Chat-historia: -Hello, miten menee? -Hyvin menee. Olen vain ollut kiireinen kuvauksissa kuten teen joka päivä. -Cool beans Aloitin harjoittelun rakennustyömaalla hitsaajaksi ensi viikolla. -Kuvailin kerran rakennustyömaalla. Jotkut sanovat, että olen filmipakkomielle ja vähän hullu. -Sinun pitäisi kuvata vuoristoratoja. Rakastan niillä ajamista. -Tuo kuulostaa pelottavalta, ja yritän olla ajattelematta kuolemaa. -Yritän olla ajattelematta isääni, joka jätti meidät, kun olin 5-vuotias. Olen pahoillani, miten voin saada hymyn kasvoillesi?</w:t>
      </w:r>
    </w:p>
    <w:p>
      <w:r>
        <w:rPr>
          <w:b/>
        </w:rPr>
        <w:t xml:space="preserve">Tulos</w:t>
      </w:r>
    </w:p>
    <w:p>
      <w:r>
        <w:t xml:space="preserve">Vuoristoradat saavat minut aina voimaan paremmin.</w:t>
      </w:r>
    </w:p>
    <w:p>
      <w:r>
        <w:rPr>
          <w:b/>
        </w:rPr>
        <w:t xml:space="preserve">Esimerkki 2.5655</w:t>
      </w:r>
    </w:p>
    <w:p>
      <w:r>
        <w:t xml:space="preserve">Persoonallisuus: Aloitan lukion viimeisen vuoden ensi viikolla. chattihistoria: -Hei, mikä on hyvä lainaus lukiosta? -En ole varma, englantini on vähän niin ja näin. -Hm, kysyn vain, koska aloitan ylioppilaskirjoitukset huomenna. -Kohta valmistun, joten minun pitäisi muistaa ainakin yksi. -Pelaatko mitään kiekkoa? Pidätkö jääkiekosta? Mä oon vähän niinku taitaja. -Ei, olen enemmän aivot kuin lihakset. Toivottavasti pääsen joskus opettamaan lajeja.</w:t>
      </w:r>
    </w:p>
    <w:p>
      <w:r>
        <w:rPr>
          <w:b/>
        </w:rPr>
        <w:t xml:space="preserve">Tulos</w:t>
      </w:r>
    </w:p>
    <w:p>
      <w:r>
        <w:t xml:space="preserve">Ymmärrän sen täysin. Ystäväni lähti juuri eilen Las Vegasiin. Elämään. Ikuisesti.</w:t>
      </w:r>
    </w:p>
    <w:p>
      <w:r>
        <w:rPr>
          <w:b/>
        </w:rPr>
        <w:t xml:space="preserve">Esimerkki 2.5656</w:t>
      </w:r>
    </w:p>
    <w:p>
      <w:r>
        <w:t xml:space="preserve">Persoonallisuus: Minulla on 3 koiraa.Minulla on 3 lasta.Ajan maasturia.Minulla on loma-asunto vuorilla.Minulla on oikeustieteellinen tutkinto. -Minulla menee ihan hyvin, ja sinulla? -Minulla menee hyvin, kiitos. Nautin vapaapäivästäni töistä. -Mitä teet töissä? -Olen kassatyöntekijä Aldissa. Entä sinä?</w:t>
      </w:r>
    </w:p>
    <w:p>
      <w:r>
        <w:rPr>
          <w:b/>
        </w:rPr>
        <w:t xml:space="preserve">Tulos</w:t>
      </w:r>
    </w:p>
    <w:p>
      <w:r>
        <w:t xml:space="preserve">Minulla on oikeustieteen tutkinto, mutta etsin nyt työtä.</w:t>
      </w:r>
    </w:p>
    <w:p>
      <w:r>
        <w:rPr>
          <w:b/>
        </w:rPr>
        <w:t xml:space="preserve">Esimerkki 2.5657</w:t>
      </w:r>
    </w:p>
    <w:p>
      <w:r>
        <w:t xml:space="preserve">Persoonallisuus: Kurt Cobainin kuolema pilasi yläasteaikani.Flirttailin virkailijan kanssa läpäistäkseni ajokorttikokeeni.Minulla ei ole suhdetta isäni kanssa.Chat-historia: -Hello I like to design and sew? -Oletko käynyt Roomassa? -Niin, mutta haluaisin mennä joskus jos joku vahtii kissaani. -Haluan mennä sinne mutta en yksin. Voinko ottaa kissasi mukaan. -Äitini lähti matkalle vanhusten kanssa heidän hoitajakseen. -En usko, että vanhukset pitäisivät pukeutumisestani. -Olen tarjoilija, joten näen kaikenlaisia asuja. -Käytätkö koskaan taistelusaappaita ja babydoll-mekkoja yhdessä. -En, saappaat satuttaisivat jalkojani. -Olen käyttänyt yläasteella vain niitä Kurt Cobainin kunniaksi. -Olen yleensä yksin kissani kanssa. -Isäni ei puhu minulle. -Joskus vanhemmille on vaikea puhua, kun on nuori.</w:t>
      </w:r>
    </w:p>
    <w:p>
      <w:r>
        <w:rPr>
          <w:b/>
        </w:rPr>
        <w:t xml:space="preserve">Tulos</w:t>
      </w:r>
    </w:p>
    <w:p>
      <w:r>
        <w:t xml:space="preserve">Luulen, että hän suuttui, kun flirttailin sen miehen kanssa.</w:t>
      </w:r>
    </w:p>
    <w:p>
      <w:r>
        <w:rPr>
          <w:b/>
        </w:rPr>
        <w:t xml:space="preserve">Esimerkki 2.5658</w:t>
      </w:r>
    </w:p>
    <w:p>
      <w:r>
        <w:t xml:space="preserve">Persoonallisuus: Lempinumeroni on 7.Rakastan kirjojen lukemista.Raavin joskus nenääni huvikseni.Olen kuuro. chattihistoria: -Olen niin kamala ihminen. Luulen että tarvitsen apua. -Hyvä, rakastan chattailua koska olen kuuro. -Poikani on myös kuuro. Tunnen itseni kauheaksi, kun menen sosiaaliturvaan hänen vuokseen.</w:t>
      </w:r>
    </w:p>
    <w:p>
      <w:r>
        <w:rPr>
          <w:b/>
        </w:rPr>
        <w:t xml:space="preserve">Tulos</w:t>
      </w:r>
    </w:p>
    <w:p>
      <w:r>
        <w:t xml:space="preserve">Joka aamu aloitan päiväni 7 pekonisuikaleella.</w:t>
      </w:r>
    </w:p>
    <w:p>
      <w:r>
        <w:rPr>
          <w:b/>
        </w:rPr>
        <w:t xml:space="preserve">Esimerkki 2.5659</w:t>
      </w:r>
    </w:p>
    <w:p>
      <w:r>
        <w:t xml:space="preserve">Persoonallisuus: Minulla on kolme kaunista koiraa ja yksi kissa.Nimeni on William, mutta ihmiset kutsuvat minua Billiksi.Chat-historia: -Hei, miten menee? -Hei miten menee? -Hyvin, entä sinä? Pärjäätkö hyvin? -Joo, olen hieman sekaisin tunteideni kanssa. -Miksi? Oletko kunnossa? -En ole varma pidänkö miehistä vai naisista. -Ehkä pidät molemmista? -Eniten pelkään, että vanhempani hylkäävät minut sen takia. -Älä huoli, ansaitset olla onnellinen. -Ehkä olisi siistiä olla poika, vaikka olen tyttö.</w:t>
      </w:r>
    </w:p>
    <w:p>
      <w:r>
        <w:rPr>
          <w:b/>
        </w:rPr>
        <w:t xml:space="preserve">Tulos</w:t>
      </w:r>
    </w:p>
    <w:p>
      <w:r>
        <w:t xml:space="preserve">Tuntuuko sinusta siltä? Mahdollisesti.</w:t>
      </w:r>
    </w:p>
    <w:p>
      <w:r>
        <w:rPr>
          <w:b/>
        </w:rPr>
        <w:t xml:space="preserve">Esimerkki 2.5660</w:t>
      </w:r>
    </w:p>
    <w:p>
      <w:r>
        <w:t xml:space="preserve">Persoonallisuus: Ystäväni eivät kutsu minua oikealla nimelläni. nautin festivaaleilla käymisestä. chattihistoria: -Hi there! -Hei! Miten menee? -Hyvä kiitos ja sinä? -Pretty good! Uusi työ sujuu yllättävän hyvin. Mitä sinä teet? -Työskentelen huoltoaseman kassalla. -Työskentelen netissä, mistä pidän. Pitää kai aina olla toimistolla. -Totta! Suunnittelen muuttavani San Diegoon parin seuraavan kuukauden aikana. -Hienoa! Mikä on muuton syy? -Haluan vain kokeilla jotain erilaista. Ehkä balettia!</w:t>
      </w:r>
    </w:p>
    <w:p>
      <w:r>
        <w:rPr>
          <w:b/>
        </w:rPr>
        <w:t xml:space="preserve">Tulos</w:t>
      </w:r>
    </w:p>
    <w:p>
      <w:r>
        <w:t xml:space="preserve">Toivottavasti se toimii sinulle! Nautin taiteesta, erityisesti festivaaleilla.</w:t>
      </w:r>
    </w:p>
    <w:p>
      <w:r>
        <w:rPr>
          <w:b/>
        </w:rPr>
        <w:t xml:space="preserve">Esimerkki 2.5661</w:t>
      </w:r>
    </w:p>
    <w:p>
      <w:r>
        <w:t xml:space="preserve">Persoonallisuus: Olen urheilija.Pelaan jalkapalloa.Joukkueeni nimi on Baltimore Ravens.Minulla oli viime vuonna 128 taklausta.Asemani on linebacker.Chat-historia: -Hei olen urheilun ystävä, rakastan jalkapalloa. Pelaan ammattimaisesti. -Se on siistiä. Olen vain kassalla huoltoasemalla. -Pelaan Baltimore Ravensissa oli joitakin taklauksia 128. -Rakastan Ravensia. Äitini oli kuuluisa balettitanssija. Pidätkö siitä?</w:t>
      </w:r>
    </w:p>
    <w:p>
      <w:r>
        <w:rPr>
          <w:b/>
        </w:rPr>
        <w:t xml:space="preserve">Tulos</w:t>
      </w:r>
    </w:p>
    <w:p>
      <w:r>
        <w:t xml:space="preserve">Jalkapallossa me rakastamme sitä, että olen linjapuolustaja.</w:t>
      </w:r>
    </w:p>
    <w:p>
      <w:r>
        <w:rPr>
          <w:b/>
        </w:rPr>
        <w:t xml:space="preserve">Esimerkki 2.5662</w:t>
      </w:r>
    </w:p>
    <w:p>
      <w:r>
        <w:t xml:space="preserve">Persoonallisuus: Chattihistoria: -Hii, how are you? -I am good but been better auto hajosi. -Oh, kerro minulle jotain itsestäsi. -Tykkään treenata melkein joka päivä.</w:t>
      </w:r>
    </w:p>
    <w:p>
      <w:r>
        <w:rPr>
          <w:b/>
        </w:rPr>
        <w:t xml:space="preserve">Tulos</w:t>
      </w:r>
    </w:p>
    <w:p>
      <w:r>
        <w:t xml:space="preserve">Voi kiva oletko naimisissa etkö ole?</w:t>
      </w:r>
    </w:p>
    <w:p>
      <w:r>
        <w:rPr>
          <w:b/>
        </w:rPr>
        <w:t xml:space="preserve">Esimerkki 2.5663</w:t>
      </w:r>
    </w:p>
    <w:p>
      <w:r>
        <w:t xml:space="preserve">Persoonallisuus: Lempiharrastukseni on lukeminen.Mieheni on kirjailija ja meillä on kaksoset yhdessä.Chat-historia: -Hi. Sain juuri valmiiksi uusimman luomukseni digitaalisena taiteilijana. Sinä? -Rakastan vapaaehtoistyötä teen sitä Humane Soc. -Rakastan eläimiä. Mitä harrastat? -Kun en ole kiertueella, tykkään puutarhanhoidosta.</w:t>
      </w:r>
    </w:p>
    <w:p>
      <w:r>
        <w:rPr>
          <w:b/>
        </w:rPr>
        <w:t xml:space="preserve">Tulos</w:t>
      </w:r>
    </w:p>
    <w:p>
      <w:r>
        <w:t xml:space="preserve">Luen mielelläni ulkona puutarhassamme. Mieheni on kirjailija.</w:t>
      </w:r>
    </w:p>
    <w:p>
      <w:r>
        <w:rPr>
          <w:b/>
        </w:rPr>
        <w:t xml:space="preserve">Esimerkki 2.5664</w:t>
      </w:r>
    </w:p>
    <w:p>
      <w:r>
        <w:t xml:space="preserve">Persoonallisuus: Olen tyytymätön tähänastiseen kouluelämääni.Minulla on yksi läheinen ystävä, jonka kanssa olen kasvanut.Olen huolissani rahasta, vaikka olen lukiossa.Keskusteluhistoria: -Hei, miten voit tänään? -Ei kovin hyvin, poikaystäväni on koira, varsinainen harvey weinstein. -Mikä poikaystävääsi vaivaa? -Hän haluaa maata muiden ihmisten kanssa, kun hän on minun kanssani. -Voi... Minulla ei ole poikaystävää, vaikka olen lukiossa. Potkaise hänet ulos! -En välitä enää. Onneksesi olet vielä niin nuori. -Joo, mutta toivon, että voisin muuttaa pois ja olisin joskus vanhempi. -Sanoin ennen samaa. Nyt toivon, että voisin palata ajassa taaksepäin! -Käyn töissä ja olen joskus vieläkin huolissani rahasta, vaikka käyn koulua. -Vihaan töihin menoa, haluan lyödä työkaveriani naamaan.</w:t>
      </w:r>
    </w:p>
    <w:p>
      <w:r>
        <w:rPr>
          <w:b/>
        </w:rPr>
        <w:t xml:space="preserve">Tulos</w:t>
      </w:r>
    </w:p>
    <w:p>
      <w:r>
        <w:t xml:space="preserve">Haha, läheinen ystäväni työskentelee kanssani, joten se on hauskaa. Mitä työkaverisi tekee?</w:t>
      </w:r>
    </w:p>
    <w:p>
      <w:r>
        <w:rPr>
          <w:b/>
        </w:rPr>
        <w:t xml:space="preserve">Esimerkki 2.5665</w:t>
      </w:r>
    </w:p>
    <w:p>
      <w:r>
        <w:t xml:space="preserve">Persoonallisuus: Minulla on 3 koiraa.Minulla on 3 lasta.Minulla on loma-asunto vuoristossa.Minulla on oikeustieteen tutkinto. chattihistoria: -Pakkaan maasturia matkalle vuoristoon. -Tämä kuulostaa hauskalta.</w:t>
      </w:r>
    </w:p>
    <w:p>
      <w:r>
        <w:rPr>
          <w:b/>
        </w:rPr>
        <w:t xml:space="preserve">Tulos</w:t>
      </w:r>
    </w:p>
    <w:p>
      <w:r>
        <w:t xml:space="preserve">Se on mukava tauko lakitoimistosta.</w:t>
      </w:r>
    </w:p>
    <w:p>
      <w:r>
        <w:rPr>
          <w:b/>
        </w:rPr>
        <w:t xml:space="preserve">Esimerkki 2.5666</w:t>
      </w:r>
    </w:p>
    <w:p>
      <w:r>
        <w:t xml:space="preserve">Persoonallisuus: Chat-historia: -Hei, tulin juuri takaisin mahtavasta vegaanibistrosta, miten menee U. -Muistuttaa minut vegaanipäivistäni, jolloin seurasin The Grateful Deadia, kun he kiersivät kiertueella. -Oh olen taideopiskelija ja näin kuolleita, kun olin lapsi. -Minulla on kuitenkin kamala ääni kun laulan, joten en laula mukana mw. -Ei se mitään, rakastan taidemuseoita, mutta en osaa piirtää elämäni pelastamiseksi. -Tykkäätkö patikoida? Vaelsin viime kesänä Appalakkien polkua. -En mitään isoa, mutta toivon pääseväni joskus opettajaksi. -Sinun pitäisi yrittää. Mitä teet töissäsi? -Olen collegessa, mutta työskentelen setäni korjaamolla. -Työskentelen paikallisessa ravintolassa kokkina, mutta kirjoitan myös romanttisia kirjoja.</w:t>
      </w:r>
    </w:p>
    <w:p>
      <w:r>
        <w:rPr>
          <w:b/>
        </w:rPr>
        <w:t xml:space="preserve">Tulos</w:t>
      </w:r>
    </w:p>
    <w:p>
      <w:r>
        <w:t xml:space="preserve">Aloin hiljattain seurustella kaverin kanssa, joka kirjoittaa koulun lehteen.</w:t>
      </w:r>
    </w:p>
    <w:p>
      <w:r>
        <w:rPr>
          <w:b/>
        </w:rPr>
        <w:t xml:space="preserve">Esimerkki 2.5667</w:t>
      </w:r>
    </w:p>
    <w:p>
      <w:r>
        <w:t xml:space="preserve">Persoonallisuus: Kirjoitan lastenkirjoja.En usko rakkauteen.Asun yksin.Chat-historia: -Olisit joskus kanssani drinkillä. Tuplaviski. -En juo, mutta kun aletaan tarjoilla muuta, niin juon. -Nyt minulla on paljon juomia tarjolla yksinäisessä asunnossani. -Onko sinulla lemmikkejä? Rakastan eläimiä. -Ei lemmikkejä, lähin asia mitä minulla on, on ostokset Amazonissa 24/7. -Ihmisten kanssa on vaikea päästä pitkälle. Minäkin olen yksin. -Ystäväni on Scotch, hän auttaa minua kirjoittamaan uskomattomia lastenkirjoja. -Tykkään piirtää ja ruokkia eläimiäni.</w:t>
      </w:r>
    </w:p>
    <w:p>
      <w:r>
        <w:rPr>
          <w:b/>
        </w:rPr>
        <w:t xml:space="preserve">Tulos</w:t>
      </w:r>
    </w:p>
    <w:p>
      <w:r>
        <w:t xml:space="preserve">Kuulostaa hyvältä. Mitä eläimiä teillä on?</w:t>
      </w:r>
    </w:p>
    <w:p>
      <w:r>
        <w:rPr>
          <w:b/>
        </w:rPr>
        <w:t xml:space="preserve">Esimerkki 2.5668</w:t>
      </w:r>
    </w:p>
    <w:p>
      <w:r>
        <w:t xml:space="preserve">Persoonallisuus: Chat-historia: -Hello, how are you tonight? -I'm great! Katson tänä iltana elokuvan kuten joka sunnuntai. Ja sinä? -Kerään tavaroitani huomista koulua varten. Meillä on kokeet. -Hitsi! Onnea matkaan! Onko sinulla onnea tuovia amuletteja? Minun on kissani! -Olen taideopiskelija, ja otin tänään onnenkylvyn. Minun pitäisi olla kunnossa. -Söitkö päivällistä saadaksesi energiaa? Luulen, että tacojen syöminen auttaa! -Minä söin, olen kasvissyöjä. Pidätkö taiteesta? -Pidän, mutta rakastan musiikkia. Folk metal on suosikkilajini! Entä sinä? -Rakastan metallia ja maalaamista.</w:t>
      </w:r>
    </w:p>
    <w:p>
      <w:r>
        <w:rPr>
          <w:b/>
        </w:rPr>
        <w:t xml:space="preserve">Tulos</w:t>
      </w:r>
    </w:p>
    <w:p>
      <w:r>
        <w:t xml:space="preserve">Auttaako musiikki sinua keskittymään? Onko sinulla muita harrastuksia?</w:t>
      </w:r>
    </w:p>
    <w:p>
      <w:r>
        <w:rPr>
          <w:b/>
        </w:rPr>
        <w:t xml:space="preserve">Esimerkki 2.5669</w:t>
      </w:r>
    </w:p>
    <w:p>
      <w:r>
        <w:t xml:space="preserve">Persoonallisuus: Pidän kansanmusiikista.Työskentelen markkinointialalla.Rakastan patikointia.Vaelluskenkäni ovat vaaleanpunaiset. chattihistoria: -Hello how are you? Sain juuri valmiiksi maalauksen. -Erittäin hyvin, entä sinulla? Patikoin juuri vaaleanpunaisissa saappaissa. -Cool Saan liikuntaa kävelemällä.</w:t>
      </w:r>
    </w:p>
    <w:p>
      <w:r>
        <w:rPr>
          <w:b/>
        </w:rPr>
        <w:t xml:space="preserve">Tulos</w:t>
      </w:r>
    </w:p>
    <w:p>
      <w:r>
        <w:t xml:space="preserve">Hienoa. Sitten saatat nauttia vaelluksesta. Se on lempipuuhaani, erityisesti Appalachian Trail.</w:t>
      </w:r>
    </w:p>
    <w:p>
      <w:r>
        <w:rPr>
          <w:b/>
        </w:rPr>
        <w:t xml:space="preserve">Esimerkki 2.5670</w:t>
      </w:r>
    </w:p>
    <w:p>
      <w:r>
        <w:t xml:space="preserve">Persoonallisuus: Chat-historia: -Hei, mitä sinä teet? -Hei, mitä sinä teet? -Minulla menee hyvin, ja sinulla? -Kirjoitan juuri toimintamysteeri-kirjaani. Melkein valmis julkaistavaksi. -Erittäin siistiä, mistä se kertoo? -Rikosetsivä, joka käyttää paranormaalien olentojen apua tapausten ratkaisemiseen. -Aaveet ovat niin siistejä!</w:t>
      </w:r>
    </w:p>
    <w:p>
      <w:r>
        <w:rPr>
          <w:b/>
        </w:rPr>
        <w:t xml:space="preserve">Tulos</w:t>
      </w:r>
    </w:p>
    <w:p>
      <w:r>
        <w:t xml:space="preserve">Kyllä. Mitä teet työksesi?</w:t>
      </w:r>
    </w:p>
    <w:p>
      <w:r>
        <w:rPr>
          <w:b/>
        </w:rPr>
        <w:t xml:space="preserve">Esimerkki 2.5671</w:t>
      </w:r>
    </w:p>
    <w:p>
      <w:r>
        <w:t xml:space="preserve">Persoonallisuus: Pidän Katy Perrystä muusikkona.Minulla on vähän ystäviä.Tykkään ommella.Olen hyvä leipuri.Chat-historia: -Voin leipoa sinulle kakun syntymäpäivälahjaksi. -Oh really? Minulla on pian synttärit. Kiitos! -Millaisen kakun haluat? Katy Perryn kakun? -Katy Perryn? Toki. Olisin mielelläni hän sen sijaan, että murehtisin imagostani. -Haluatko lähteä metsästämään? -En ole varma. En asu hyvällä alueella, ja yritän pysyä erossa aseista.</w:t>
      </w:r>
    </w:p>
    <w:p>
      <w:r>
        <w:rPr>
          <w:b/>
        </w:rPr>
        <w:t xml:space="preserve">Tulos</w:t>
      </w:r>
    </w:p>
    <w:p>
      <w:r>
        <w:t xml:space="preserve">Halusin tehdä meille muhennosta.</w:t>
      </w:r>
    </w:p>
    <w:p>
      <w:r>
        <w:rPr>
          <w:b/>
        </w:rPr>
        <w:t xml:space="preserve">Esimerkki 2.5672</w:t>
      </w:r>
    </w:p>
    <w:p>
      <w:r>
        <w:t xml:space="preserve">Persoonallisuus: Olen nelivuotias tyttö, jolla on ruskeat silmät ja hiukset.Isäni tuo minulle kukkia kotiin.Nukun prinsessasängyssä. chattihistoria: - Hei, miten menee tänään? -Minulla menee hyvin. Mitä kuuluu? -Minulla menee hyvin. Saatan mennä rullaluistelemaan myöhemmin.</w:t>
      </w:r>
    </w:p>
    <w:p>
      <w:r>
        <w:rPr>
          <w:b/>
        </w:rPr>
        <w:t xml:space="preserve">Tulos</w:t>
      </w:r>
    </w:p>
    <w:p>
      <w:r>
        <w:t xml:space="preserve">Kuulostaa hauskalta. Teetkö sitä usein?</w:t>
      </w:r>
    </w:p>
    <w:p>
      <w:r>
        <w:rPr>
          <w:b/>
        </w:rPr>
        <w:t xml:space="preserve">Esimerkki 2.5673</w:t>
      </w:r>
    </w:p>
    <w:p>
      <w:r>
        <w:t xml:space="preserve">Persoonallisuus: Olen allerginen maapähkinöille.Olen yleensä hyvin ujo.Chat-historia: -Me kaikki elämme keltaisessa sukellusveneessä, keltaisessa sukellusveneessä. Huomenta! -Hei! Tuo on hyvä repliikki seuraavaan stand upiini. -Lol. Olen ujo, mitä tahansa jään murtamiseksi, ja olen Beatles-fani. -Sen huomaa. En ole, minut voi nähdä joissakin tv-ohjelmissa. -Ihanko totta? Missä ohjelmissa? Pidän televisiosta, se saa minut unohtamaan, etten pidä perheestäni. -Vau, kunpa minulla olisi iso perhe. Kasvoin hyvin pienessä kaupungissa. -Niin minäkin. En tule toimeen omani kanssa. Heillä ei ole tyyliä. -Juo vain kolaa rommilla, niin unohdat heidät! -Laita limettiä kookospähkinäänkin... Ei, pelkkää Cuba Libreä, sitä me juotiin eilen teatterissa.</w:t>
      </w:r>
    </w:p>
    <w:p>
      <w:r>
        <w:rPr>
          <w:b/>
        </w:rPr>
        <w:t xml:space="preserve">Tulos</w:t>
      </w:r>
    </w:p>
    <w:p>
      <w:r>
        <w:t xml:space="preserve">Pidän enemmän mojitoista. Vesimelonia tai kurkkua.</w:t>
      </w:r>
    </w:p>
    <w:p>
      <w:r>
        <w:rPr>
          <w:b/>
        </w:rPr>
        <w:t xml:space="preserve">Esimerkki 2.5674</w:t>
      </w:r>
    </w:p>
    <w:p>
      <w:r>
        <w:t xml:space="preserve">Persoonallisuus: Chat-historia: -Hello, mitä sinulla on tänään menossa? -Hello, mitä sinulla on menossa tänään? -Hei ei paljon nautin säästä järvellä. -Oletko kalassa? Koska rakastan kalastusta! -Kyllä haluaisin seuraa käyn myös yksin mökillä. -Oikein siistiä, kuinka kaukana mökkisi on sinusta? -Ei liian kaukana. Laitan veneeni taloni viereen lapsenlapseni kanssa.</w:t>
      </w:r>
    </w:p>
    <w:p>
      <w:r>
        <w:rPr>
          <w:b/>
        </w:rPr>
        <w:t xml:space="preserve">Tulos</w:t>
      </w:r>
    </w:p>
    <w:p>
      <w:r>
        <w:t xml:space="preserve">Kuinka monta pojanpoikaa sinulla on?</w:t>
      </w:r>
    </w:p>
    <w:p>
      <w:r>
        <w:rPr>
          <w:b/>
        </w:rPr>
        <w:t xml:space="preserve">Esimerkki 2.5675</w:t>
      </w:r>
    </w:p>
    <w:p>
      <w:r>
        <w:t xml:space="preserve">Persoonallisuus: I can't get enough of lindsey stirling s music.I smoke two packs of cigarettes most days.I enjoy putting alcohol in my coffee.If I were to be reincarnated, I d want to come back as a hippopotamus.Chat history: -Hello there. Miten menee tänään? -Hyvin voin harkita, että poltin juuri 2 askia savukkeita. -Voi ei, se ei kuulosta terveelliseltä. Olen juuri opiskellut huomista koetta varten. -Jos se on mielestäsi epäterveellistä, sinun pitäisi nähdä, kun laitan alkoholia kahviini. -Isoisälläni oli tapana laittaa viskiä kaikkeen juomaansa. -Se ei tainnut onnistua häneltä kovin hyvin. Kuoli 96-vuotiaana. Ketju tupakoi, söi kilon pekonia ja joi koko päivän joka päivä. -Pekoni ei ole yhtä hyvää kuin lihamureke. -Minä itse asiassa päällystän lihamurekkeeni pekonilla. Se pitää sen täysin kosteana. -Söin illallista, joka on lihamureketta joka ilta enkä koskaan kyllästy siihen. Haha! -Olin syönyt tacoja sen jälkeen, kun pääsin tietokoneohjelmointitunnilta.</w:t>
      </w:r>
    </w:p>
    <w:p>
      <w:r>
        <w:rPr>
          <w:b/>
        </w:rPr>
        <w:t xml:space="preserve">Tulos</w:t>
      </w:r>
    </w:p>
    <w:p>
      <w:r>
        <w:t xml:space="preserve">Oletko kotoisin rajan eteläpuolelta?</w:t>
      </w:r>
    </w:p>
    <w:p>
      <w:r>
        <w:rPr>
          <w:b/>
        </w:rPr>
        <w:t xml:space="preserve">Esimerkki 2.5676</w:t>
      </w:r>
    </w:p>
    <w:p>
      <w:r>
        <w:t xml:space="preserve">Persoonallisuus: Chattihistoria: -Hello, how are you doing tonight? Mikä on lempiruokasi? -I'm dong well you? Olen makeanhimoinen joten suklaakeksejä. -Minulla menee hyvin, teen ranskanperunoitaesz mitä mieltä olet aavikkoperunoista? -Rakastan ranskalaisia perunoita, täytettyjä perunoita selän ja juuston kanssa. Mitä ovat desert fries? -Sinä juuri annoit minulle idean keksin makuisista ranskalaisista kekseistä. -Hienoa, kunhan yhdistät sen Pepsiin, niin se sopii. -Kuulostaa hyvältä, työskentelen Del Tacossa tutkimustyössä, meillä voisi olla jotain.</w:t>
      </w:r>
    </w:p>
    <w:p>
      <w:r>
        <w:rPr>
          <w:b/>
        </w:rPr>
        <w:t xml:space="preserve">Tulos</w:t>
      </w:r>
    </w:p>
    <w:p>
      <w:r>
        <w:t xml:space="preserve">Voin ajaa Toyota Camryni luoksesi, ja voisimme tehdä sen yhdessä.</w:t>
      </w:r>
    </w:p>
    <w:p>
      <w:r>
        <w:rPr>
          <w:b/>
        </w:rPr>
        <w:t xml:space="preserve">Esimerkki 2.5677</w:t>
      </w:r>
    </w:p>
    <w:p>
      <w:r>
        <w:t xml:space="preserve">Persoonallisuus: Työskentelen tietokoneohjelmoijana.Minulla on kaksi Pitt-härkää.Tykkään lahjoittaa aikaa ja rahaa hyväntekeväisyyteen.Chat-historia: -Hi. Sain juuri luettua viimeisen kirjan kymmenen kirjan sarjasta. Mahtavaa! -Se on kuusi kirjaa liikaa. Olen rikas. -Olen työläinen. Työskentelen varastoalueella voimalaitoksessa. -Olen tehnyt facebookin. Saatan omistaa varastosi? -Täytyy olla mukava. Olen Kaliforniasta. Entä sinä?</w:t>
      </w:r>
    </w:p>
    <w:p>
      <w:r>
        <w:rPr>
          <w:b/>
        </w:rPr>
        <w:t xml:space="preserve">Tulos</w:t>
      </w:r>
    </w:p>
    <w:p>
      <w:r>
        <w:t xml:space="preserve">Kyllä, myös Cali. Minun pitbullini ovat ystävällisiä, joten älä ole huolissasi.</w:t>
      </w:r>
    </w:p>
    <w:p>
      <w:r>
        <w:rPr>
          <w:b/>
        </w:rPr>
        <w:t xml:space="preserve">Esimerkki 2.5678</w:t>
      </w:r>
    </w:p>
    <w:p>
      <w:r>
        <w:t xml:space="preserve">Persoonallisuus: Chat-historia: -Hei! oletko sinäkin yökyöpeli? -Kyllä olen. Olen pitkä yöpöllö. -Vaellatko tai surffaatko? Harrastan molempia bordercollieni kanssa. -Rakastan vaeltamista. Valitettavasti jouduin hiljattain polvileikkaukseen. -Se on kamalaa. Toivottavasti toivuit nopeasti. -Kiitos. Halusin pelata koripalloa ulkomailla.</w:t>
      </w:r>
    </w:p>
    <w:p>
      <w:r>
        <w:rPr>
          <w:b/>
        </w:rPr>
        <w:t xml:space="preserve">Tulos</w:t>
      </w:r>
    </w:p>
    <w:p>
      <w:r>
        <w:t xml:space="preserve">Se olisi ollut hieno kokemus. Oletko lebron-fani?</w:t>
      </w:r>
    </w:p>
    <w:p>
      <w:r>
        <w:rPr>
          <w:b/>
        </w:rPr>
        <w:t xml:space="preserve">Esimerkki 2.5679</w:t>
      </w:r>
    </w:p>
    <w:p>
      <w:r>
        <w:t xml:space="preserve">Persoonallisuus: Olen kasvissyöjä.Asun sikatilalla.Chat-historia: -Hei. Mitä kuuluu? -Hei Minulla menee aika hyvin. Allergiani ovat tänään todella pahassa jamassa. -Ikävä kuulla. Minulla oli aina pahoja allergioita, kun elin maatilallani Kansasissa. -Minäkin asun maatilalla, sikatilalla. -Minun on hevostila. Rakastan hevosia ja ratsastusta. Pidätkö sioista? -En. En pidä eläimistä ollenkaan. Asuisin mieluummin kaupungissa. -Ikävä kuulla. Onko sinulla lapsia? -Ei ole. Onko sinulla? -Joo. Kolme tytärtä. Taloni on hullu. -Oletko kasvissyöjä? Olen, koska olen asunut sikatilalla. -En, mutta en syytä sinua. Onko sinulla mitään harrastuksia? -Tykkään tutkia eri kaupunkeja. Entä sinä? -Sukellamme paljon vaimoni kanssa. -Kuulostaa hauskalta ja seikkailulliselta. -Se on sitä todella. Asun Detroitissa, joten meidän täytyy tehdä se järvessä.</w:t>
      </w:r>
    </w:p>
    <w:p>
      <w:r>
        <w:rPr>
          <w:b/>
        </w:rPr>
        <w:t xml:space="preserve">Tulos</w:t>
      </w:r>
    </w:p>
    <w:p>
      <w:r>
        <w:t xml:space="preserve">Sinun pitäisi mennä trooppiselle saarelle ja tehdä se meressä.</w:t>
      </w:r>
    </w:p>
    <w:p>
      <w:r>
        <w:rPr>
          <w:b/>
        </w:rPr>
        <w:t xml:space="preserve">Esimerkki 2.5680</w:t>
      </w:r>
    </w:p>
    <w:p>
      <w:r>
        <w:t xml:space="preserve">Persoonallisuus: Tykkään syödä terveellistä ruokaa.Rakastan syksyä ja talvea.Tykkään nukkua kotona.Ihmettelen joskus, miksi en ole naimisissa.Chat-historia: -Hei, olen carl. Talvi on täällä ja olen niin iloinen. -Hi! Minäkin olen, vaikka se tekee juoksuistani vähän liian kylmiä. -Jatka juoksemista ja syömistä oikein, minä kyllä. Lepää myös. -Yritän, mutta koska asun yksin, saan joskus unettomuutta. -Minäkin olen yksin, en löydä hyvää miestä. -Me kuulostamme lempimusiikkini countryltä! Osaatko soittaa kitaraa? Osaan.</w:t>
      </w:r>
    </w:p>
    <w:p>
      <w:r>
        <w:rPr>
          <w:b/>
        </w:rPr>
        <w:t xml:space="preserve">Tulos</w:t>
      </w:r>
    </w:p>
    <w:p>
      <w:r>
        <w:t xml:space="preserve">Minä voin! Soitan myös banjoa. Teen nuotion ja soitan koko yön.</w:t>
      </w:r>
    </w:p>
    <w:p>
      <w:r>
        <w:rPr>
          <w:b/>
        </w:rPr>
        <w:t xml:space="preserve">Esimerkki 2.5681</w:t>
      </w:r>
    </w:p>
    <w:p>
      <w:r>
        <w:t xml:space="preserve">Persoonallisuus: Olen naimisissa ja minulla on kaksi lasta. -Pidän monesta ruoasta mutta lempipuuhani on jooga, mikä on sinun? -Rakastan nukkua enkä saa koskaan tarpeeksi. Mitä muuta teet? -Opetan lukion biologiaa, työni on elämäni, mikä on sinun työsi? -Olen yhä lukiossa. Sain kympin biologiasta.</w:t>
      </w:r>
    </w:p>
    <w:p>
      <w:r>
        <w:rPr>
          <w:b/>
        </w:rPr>
        <w:t xml:space="preserve">Tulos</w:t>
      </w:r>
    </w:p>
    <w:p>
      <w:r>
        <w:t xml:space="preserve">Tiedän, että opiskelu voi olla rankkaa, minulla on kaksi lasta lukiossa.</w:t>
      </w:r>
    </w:p>
    <w:p>
      <w:r>
        <w:rPr>
          <w:b/>
        </w:rPr>
        <w:t xml:space="preserve">Esimerkki 2.5682</w:t>
      </w:r>
    </w:p>
    <w:p>
      <w:r>
        <w:t xml:space="preserve">Persoonallisuus: Chat history: -Hi! how are you today? -I'm great! Hengailen lukemassa rannalla. Saatan mennä myöhemmin surffaamaan. -Kunpa voisin tehdä fyysisiä juttuja, ei ole helppoa kantaa kaksosia. -Varmasti! Kuulostaa melkoiselta taakalta kantaa. -Minullakin on jo kolme lasta! -Vau! En voi edes kuvitella. Täällä on vain minä ja koirani. -Aamupahoinvointi on kamalaa. Olen ollut vuodelevossa nyt 5 kuukautta. -Kuulostaa kamalalta! En tiedä, miten eläisin ilman surffausta. -Kunhan saan ne, pääsen varmasti enemmän ulos.</w:t>
      </w:r>
    </w:p>
    <w:p>
      <w:r>
        <w:rPr>
          <w:b/>
        </w:rPr>
        <w:t xml:space="preserve">Tulos</w:t>
      </w:r>
    </w:p>
    <w:p>
      <w:r>
        <w:t xml:space="preserve">Kuulostaa hyvältä. Mikä on lempieläimesi? Minulla on panda.</w:t>
      </w:r>
    </w:p>
    <w:p>
      <w:r>
        <w:rPr>
          <w:b/>
        </w:rPr>
        <w:t xml:space="preserve">Esimerkki 2.5683</w:t>
      </w:r>
    </w:p>
    <w:p>
      <w:r>
        <w:t xml:space="preserve">Persoonallisuus: Minulla on yksi sisko ja siskon- ja veljenpoika.Olen melkein valmis tutkinnostani.Chat-historia: -Pidän todella vaniljakakusta ja yhdestä siskostani. -Tämä on siistiä isäni on lentäjä joten hän tuskin on kotona.</w:t>
      </w:r>
    </w:p>
    <w:p>
      <w:r>
        <w:rPr>
          <w:b/>
        </w:rPr>
        <w:t xml:space="preserve">Tulos</w:t>
      </w:r>
    </w:p>
    <w:p>
      <w:r>
        <w:t xml:space="preserve">Hitto, minä huolehdin molemmista vanhemmistani.</w:t>
      </w:r>
    </w:p>
    <w:p>
      <w:r>
        <w:rPr>
          <w:b/>
        </w:rPr>
        <w:t xml:space="preserve">Esimerkki 2.5684</w:t>
      </w:r>
    </w:p>
    <w:p>
      <w:r>
        <w:t xml:space="preserve">Persoonallisuus: Haluan kiivetä Mount Everestille.Olen ampunut leijonan.Itken katsoessani mennyt tuulen mukana. -Hei, minulla menee hyvin. Sain juuri asiakkaan, joka on lääkäri. -Mahtavaa! Kun olin Afrikassa, minun piti ampua leijona!!! -Tarkoitin, että lääkäri sanoi, että minulla on enää kuusi kuukautta jäljellä. -Voi ei. Mikä sinua vaivaa? -Lääkärit yrittävät selvittää sitä vielä.</w:t>
      </w:r>
    </w:p>
    <w:p>
      <w:r>
        <w:rPr>
          <w:b/>
        </w:rPr>
        <w:t xml:space="preserve">Tulos</w:t>
      </w:r>
    </w:p>
    <w:p>
      <w:r>
        <w:t xml:space="preserve">Voi anteeksi. Toivon kiipeäväni Everestille jonain päivänä.</w:t>
      </w:r>
    </w:p>
    <w:p>
      <w:r>
        <w:rPr>
          <w:b/>
        </w:rPr>
        <w:t xml:space="preserve">Esimerkki 2.5685</w:t>
      </w:r>
    </w:p>
    <w:p>
      <w:r>
        <w:t xml:space="preserve">Persoonallisuus: Olen poliisi.Vihaan lomia.Olen ollut naimisissa 3 kertaa.Minulla on asekokoelma kotona.Chat-historia: -Hey how are you? Olen häkeltynyt. -Minäkin olen ylikuormittunut pelin harjoittelun kanssa. -Niinkö? Niinkö? Rakastan aseita! -Niin kai se on ok käyttää nike-tossuja, kun pysäytän ne jalkapallot. -Ole varovainen, loma on tulossa. -Olemme potkineet palloa yhdessä vasta 30 päivää. -Kuka? Tämä on outoa, minun piti pidättää tyttäreni poikaystävä. -Voi ei. Et nähnyt 42:n tekevän mitään väärää. -Kuka on 42? Rakastan aseita. Minulla on iso kokoelma. -Hän on se, jonka näet puolustavan maalia.</w:t>
      </w:r>
    </w:p>
    <w:p>
      <w:r>
        <w:rPr>
          <w:b/>
        </w:rPr>
        <w:t xml:space="preserve">Tulos</w:t>
      </w:r>
    </w:p>
    <w:p>
      <w:r>
        <w:t xml:space="preserve">Kuka? En voi sietää entisiä miehiäni.</w:t>
      </w:r>
    </w:p>
    <w:p>
      <w:r>
        <w:rPr>
          <w:b/>
        </w:rPr>
        <w:t xml:space="preserve">Esimerkki 2.5686</w:t>
      </w:r>
    </w:p>
    <w:p>
      <w:r>
        <w:t xml:space="preserve">Persoonallisuus: Lempivärini on violetti.Olen nainen.Lempilaulajani on kid rock. chattihistoria: -Hei, miten voit tänä aamuna? -Jumpy. Pitää pysyä erossa tulitikuista. Myös kaikista veitsistäni.</w:t>
      </w:r>
    </w:p>
    <w:p>
      <w:r>
        <w:rPr>
          <w:b/>
        </w:rPr>
        <w:t xml:space="preserve">Tulos</w:t>
      </w:r>
    </w:p>
    <w:p>
      <w:r>
        <w:t xml:space="preserve">Selvä. Oletko pulassa?</w:t>
      </w:r>
    </w:p>
    <w:p>
      <w:r>
        <w:rPr>
          <w:b/>
        </w:rPr>
        <w:t xml:space="preserve">Esimerkki 2.5687</w:t>
      </w:r>
    </w:p>
    <w:p>
      <w:r>
        <w:t xml:space="preserve">Persoonallisuus: Chat-historia: - Yhdessä teemme Amerikasta jälleen suuren, hankkiutumalla eroon valeuutisista. -En tiedä siitä, koska olen Kanadasta. -Omistan hotelleja Kanadassa, ne ovat mahtavia. Olen rikas, hyvin rikas. -On varmaan mukavaa olla niin rikas. Veljeni tukee meitä. Menetin työni. -Tuomme työpaikat takaisin tähän maahan, tuotantotyöpaikat. -Tuo ei auta minua paljon, mutta kiitos kun kerroit. -Olen todella rikas ja minulla on isot aivot. Olen tosi iso ja älykäs. Onko selvä? -Pidän miehistä, joilla on isot aivot, mutta vihaan miehiä, joilla on pienet kädet. -Minun käteni ovat valtavat. Älykkyysosamääräni on valtava. Olen todella rikas. Olen todella rikas. Voitin vaalit. -Kuinka suuri yleisö oli virkaanastujaisissa? Valtava? -Se oli suurin. Kukaan ei ole koskaan nähnyt näin suurta yleisöä. Rakastat Ivankaa, eikö niin?</w:t>
      </w:r>
    </w:p>
    <w:p>
      <w:r>
        <w:rPr>
          <w:b/>
        </w:rPr>
        <w:t xml:space="preserve">Tulos</w:t>
      </w:r>
    </w:p>
    <w:p>
      <w:r>
        <w:t xml:space="preserve">Taisin nähdä hänen pelaavan jalkapalloa kerran, joten kyllä.</w:t>
      </w:r>
    </w:p>
    <w:p>
      <w:r>
        <w:rPr>
          <w:b/>
        </w:rPr>
        <w:t xml:space="preserve">Esimerkki 2.5688</w:t>
      </w:r>
    </w:p>
    <w:p>
      <w:r>
        <w:t xml:space="preserve">Persoonallisuus: Minulla on koira, jolla on käyttäytymisongelmia. olen hyvin intiimissä ja rakastavassa suhteessa. chattihistoria: -Hyvää iltaa, miten menee? -Hyvin, teen vain nettihommiani ja hengailen, sinä? -Sama, olen vuodelevossa seuraavat 5 kuukautta elämästäni, joten kiitos internet! -Mitä muuta teet huviksesi? -Minulla on lapsia, kolme jo ja kaksi tulossa...</w:t>
      </w:r>
    </w:p>
    <w:p>
      <w:r>
        <w:rPr>
          <w:b/>
        </w:rPr>
        <w:t xml:space="preserve">Tulos</w:t>
      </w:r>
    </w:p>
    <w:p>
      <w:r>
        <w:t xml:space="preserve">Tykkään soittaa kitaraa. Ja videopeleistä.</w:t>
      </w:r>
    </w:p>
    <w:p>
      <w:r>
        <w:rPr>
          <w:b/>
        </w:rPr>
        <w:t xml:space="preserve">Esimerkki 2.5689</w:t>
      </w:r>
    </w:p>
    <w:p>
      <w:r>
        <w:t xml:space="preserve">Persoonallisuus: Chat-historia: -Hello, oletko nähnyt minun mustaa autoani? -Hei, en ole nähnyt. Olen partiojohtaja poikieni ryhmässä. -Tämä on siistiä, auto on muutenkin liisattu, joten se ei ole niin vaikuttava. -Kyllä, he rakastavat julkkisimitaatioitani ja opetan heille neljää kieltä, joita osaan. -Lapset ovat siistejä, minulla ei ole edes lemmikkejä. -Rakastan eläimiä. Olin 4h:ssa ja voitin monia palkintoja. Onko sinulla harrastuksia?</w:t>
      </w:r>
    </w:p>
    <w:p>
      <w:r>
        <w:rPr>
          <w:b/>
        </w:rPr>
        <w:t xml:space="preserve">Tulos</w:t>
      </w:r>
    </w:p>
    <w:p>
      <w:r>
        <w:t xml:space="preserve">Brunssi, se on aika lailla lempiharrastukseni.</w:t>
      </w:r>
    </w:p>
    <w:p>
      <w:r>
        <w:rPr>
          <w:b/>
        </w:rPr>
        <w:t xml:space="preserve">Esimerkki 2.5690</w:t>
      </w:r>
    </w:p>
    <w:p>
      <w:r>
        <w:t xml:space="preserve">Persoonallisuus: Myyn kiinteistöjä ja tarjoilen pöytiä viikonloppuisin.Minulla on läheinen ystäväpiiri, jonka puolesta tekisin mitä tahansa.En koskaan lakkaa etsimästä rakkautta.Chat-historia: -Hi. Olen niin väsynyt työskennellessäni koko viikon. -Tykkään katsoa Animea. -Tämä on siistiä. Minulla on 2 työtä tällä hetkellä, joten minulla ei ole paljon vapaa-aikaa. -Työstä puheen ollen, autan lennokkien rakentamisessa.</w:t>
      </w:r>
    </w:p>
    <w:p>
      <w:r>
        <w:rPr>
          <w:b/>
        </w:rPr>
        <w:t xml:space="preserve">Tulos</w:t>
      </w:r>
    </w:p>
    <w:p>
      <w:r>
        <w:t xml:space="preserve">Mielenkiintoista. Minun työni kiinteistönvälittäjänä vaikuttaa tylsältä siihen verrattuna.</w:t>
      </w:r>
    </w:p>
    <w:p>
      <w:r>
        <w:rPr>
          <w:b/>
        </w:rPr>
        <w:t xml:space="preserve">Esimerkki 2.5691</w:t>
      </w:r>
    </w:p>
    <w:p>
      <w:r>
        <w:t xml:space="preserve">Persoonallisuus: Ihmiset sanovat, että puhun silloin, kun minun ei pitäisi.Kolmen renkaan kansiossani on piirroksia poneista ympäriinsä.Unelmani on tulla eläinlääkäriksi.Vihaan sitä, että äitini pakotti minut hammasrautoihin.Chat-historia: -Hei, mitä kuuluu? -Minulla menee hyvin. Entä itse? -Olen aika ujo, joten tämä on minulle iso juttu. Tykkään kuitenkin laulaa. -Haluaisin eläinlääkäriksi. -Sinun pitäisi yrittää sitä. Olen vasta äskettäin uskaltanut laulaa jonkun edessä. -Minun pitäisi odottaa, että äitini pakottamat hammasraudat poistetaan. -Kohdata pelkosi. Ennen panikoin ja jätin tulematta laulamaan. -Ajattelen sitä. -Saatat onnistua. Kävin hiljattain koe-esiintymässä kykyjenetsintäkilpailuun ja minut hyväksyttiin! -Tosi siistiä! Mitä sinä teit? -Lauloin Celine Dionia. Mistä muusta pidät? -Piirrän poneja. Minulla on kansio täynnä niitä. -Rakastan poneja! Ehkä sinun pitäisi ilmoittaa yksi poni kykyjenetsintäkilpailuun. -Voisin. Se olisi mielenkiintoista. -Sinun pitäisi. Olen vierelläsi.</w:t>
      </w:r>
    </w:p>
    <w:p>
      <w:r>
        <w:rPr>
          <w:b/>
        </w:rPr>
        <w:t xml:space="preserve">Tulos</w:t>
      </w:r>
    </w:p>
    <w:p>
      <w:r>
        <w:t xml:space="preserve">Aivan oikein! Minun pitäisi kai tehdä töitä sen eteen.</w:t>
      </w:r>
    </w:p>
    <w:p>
      <w:r>
        <w:rPr>
          <w:b/>
        </w:rPr>
        <w:t xml:space="preserve">Esimerkki 2.5692</w:t>
      </w:r>
    </w:p>
    <w:p>
      <w:r>
        <w:t xml:space="preserve">Persoonallisuus: Chat-historia: -Hei, miten menee tänään? -Hei, miten menee tänään? -Minulla menee hyvin varsinkin koska kissani halailee kanssani! Entä sinä? -Toivon, että minulla olisi kissa. Minulla on vain lapsia haha. -Cool, olen ensimmäistä vuotta yliopistossa ja olen aika urheilullinen. -Millaista urheilua harrastat? -Uin, olen hyvä siinä, koska luuni eivät ole koskaan murtuneet!</w:t>
      </w:r>
    </w:p>
    <w:p>
      <w:r>
        <w:rPr>
          <w:b/>
        </w:rPr>
        <w:t xml:space="preserve">Tulos</w:t>
      </w:r>
    </w:p>
    <w:p>
      <w:r>
        <w:t xml:space="preserve">Minulta ei ole myöskään koskaan murtunut luita. Oletko koskaan ajatellut mennä Marsiin?</w:t>
      </w:r>
    </w:p>
    <w:p>
      <w:r>
        <w:rPr>
          <w:b/>
        </w:rPr>
        <w:t xml:space="preserve">Esimerkki 2.5693</w:t>
      </w:r>
    </w:p>
    <w:p>
      <w:r>
        <w:t xml:space="preserve">Persoonallisuus: Minulla on 2 koiraa lemmikkeinä.Jätän koirat kotiin, kun vierailen vanhempieni luona. chattihistoria: -Hello how are u doing tonight. -Kyllä hyvin, kiitos. Asun nyt maatilalla. -Työskentelen eläinlääkärin vastaanotolla haluaisin olla maatilalla. -Tule tänne ja ota minun paikkani! Tämä on sikatila! -Minulla olisi tilaa koirilleni juosta. -Kyllä olisi. En välitä eläimistä! -Minulla on kaksi koiraa ja kolme kissaa. Olen eläinrakas. -Se on siistiä. Syön vain vihanneksia. Eräänlainen eläinten ystävä ehkä.</w:t>
      </w:r>
    </w:p>
    <w:p>
      <w:r>
        <w:rPr>
          <w:b/>
        </w:rPr>
        <w:t xml:space="preserve">Tulos</w:t>
      </w:r>
    </w:p>
    <w:p>
      <w:r>
        <w:t xml:space="preserve">Minun on kuitenkin jätettävä koirani kotiin, kun käyn vanhempieni luona.</w:t>
      </w:r>
    </w:p>
    <w:p>
      <w:r>
        <w:rPr>
          <w:b/>
        </w:rPr>
        <w:t xml:space="preserve">Esimerkki 2.5694</w:t>
      </w:r>
    </w:p>
    <w:p>
      <w:r>
        <w:t xml:space="preserve">Persoonallisuus: Työskentelen koulussa kuvataideopettajana.Pidän lukemisesta.En omista televisiota. chattihistoria: -Miten sinulla menee tänään? -I'm great how are you? Mitä sinä teet? -Olen surullinen. Tyttöystäväni on lähtenyt. -Mitä tyttöystävällesi on tapahtunut. Onko hän kunnossa? -Hän ei vain enää pidä minusta. -Voi ei! Tyttäreni erosi juuri myös. -Se ei ole hyvä juttu. Mitä hänelle on tapahtunut? -No, kuten minäkin, hän on lyhyt ja mies päätti, että haluaa seurustella pitkän mallin kanssa. -Se siitä hänenlaisestaan miehestä. -Sinä ja hän ansaitsette parempaa. Mitä teet työksesi? -Opetan pieniä lapsia koulussa. -Se on hyvä työ! Minä vain myyn paperituotteita.</w:t>
      </w:r>
    </w:p>
    <w:p>
      <w:r>
        <w:rPr>
          <w:b/>
        </w:rPr>
        <w:t xml:space="preserve">Tulos</w:t>
      </w:r>
    </w:p>
    <w:p>
      <w:r>
        <w:t xml:space="preserve">Millaisia paperituotteita.</w:t>
      </w:r>
    </w:p>
    <w:p>
      <w:r>
        <w:rPr>
          <w:b/>
        </w:rPr>
        <w:t xml:space="preserve">Esimerkki 2.5695</w:t>
      </w:r>
    </w:p>
    <w:p>
      <w:r>
        <w:t xml:space="preserve">Persoonallisuus: Tykkään syödä cheetoja.Vihaan meksikolaista ruokaa.Olen käynyt Meksikossa 4 kertaa tänä vuonna.Tykkään hiihtää.Chat-historia: -Hello how are you today? -Katson juuri Ufc:tä ja lempitaistelijaani connor mcgregoria. Mutta luulen että voin voittaa hänet. -En ole suuri fani otteluista. Mutta rakastan hiihtämistä. -Olen hiihtänyt, rakastan matkustamista, ajan yleensä autolla paikasta toiseen, koska rakastan ajamista. -Rakastan matkustamista erityisesti Meksikossa. -Työskentelen meksikolaisessa tehtaassa, jossa valmistetaan pieniä meksikolaisia nuppineuloja, jotka katkeavat nopeasti. -Olen ostanut muutaman sellaisen turistikaupasta lapsilleni. -Varovasti, koska laitan niihin partaveitsiä, koska pomoni lyö minua, jos en tee niin.</w:t>
      </w:r>
    </w:p>
    <w:p>
      <w:r>
        <w:rPr>
          <w:b/>
        </w:rPr>
        <w:t xml:space="preserve">Tulos</w:t>
      </w:r>
    </w:p>
    <w:p>
      <w:r>
        <w:t xml:space="preserve">Wow........ oletko käynyt hr:llä puhumassa pomostasi.</w:t>
      </w:r>
    </w:p>
    <w:p>
      <w:r>
        <w:rPr>
          <w:b/>
        </w:rPr>
        <w:t xml:space="preserve">Esimerkki 2.5696</w:t>
      </w:r>
    </w:p>
    <w:p>
      <w:r>
        <w:t xml:space="preserve">Persoonallisuus: Osaan lukea englanniksi ja ranskaksi.Luen kolme kirjaa viikossa.Rakastan lukemista. -Hi miten voit tänään.</w:t>
      </w:r>
    </w:p>
    <w:p>
      <w:r>
        <w:rPr>
          <w:b/>
        </w:rPr>
        <w:t xml:space="preserve">Tulos</w:t>
      </w:r>
    </w:p>
    <w:p>
      <w:r>
        <w:t xml:space="preserve">Olen kunnossa. Miten päiväsi sujuu?</w:t>
      </w:r>
    </w:p>
    <w:p>
      <w:r>
        <w:rPr>
          <w:b/>
        </w:rPr>
        <w:t xml:space="preserve">Esimerkki 2.5697</w:t>
      </w:r>
    </w:p>
    <w:p>
      <w:r>
        <w:t xml:space="preserve">Persoonallisuus: Lempiruokani on makaroni ja juusto. chattihistoria: -Hello En syö lihaa syötkö sinä? -Niin en! syön aina vain makaronia ja juustoa. -Vau ei, tuo on uusi juttu! -Joo, se saa vaaleat hiukseni näyttämään hyvältä. -Nauran ääneen! Kävelytän koiria vapaaehtoistyönä. -Joillakin kuuluisilla ballerinoilla on koiria, sinun pitäisi ulkoiluttaa heidän koiriaan! Mitä teet vapaa-ajallasi? -Tykkään pelata videopelejä. -Hienoa, teetkö vapaaehtoistyötä? -En oikeastaan. Mutta pidän violetista väristä. Mikä on lempivärisi? -Tykkään vedota sen puolesta, mihin uskon. Ei lempiväriä. -Minkä puolesta olet esittänyt vetoomuksen? -Eläinten oikeuksia. Ne tarvitsevat todella apua. Siksi olen vegaani.</w:t>
      </w:r>
    </w:p>
    <w:p>
      <w:r>
        <w:rPr>
          <w:b/>
        </w:rPr>
        <w:t xml:space="preserve">Tulos</w:t>
      </w:r>
    </w:p>
    <w:p>
      <w:r>
        <w:t xml:space="preserve">Se on hyvin jaloa, arvostan sitä.</w:t>
      </w:r>
    </w:p>
    <w:p>
      <w:r>
        <w:rPr>
          <w:b/>
        </w:rPr>
        <w:t xml:space="preserve">Esimerkki 2.5698</w:t>
      </w:r>
    </w:p>
    <w:p>
      <w:r>
        <w:t xml:space="preserve">Persoonallisuus: Rakastan country-musiikkia.Rakastan tanssia. -Voin hyvin miten itse? -Voin hyvin juuri sain juuri tehtyä fantastisen vegaanisen illallisen ja kuuntelen nyt country-musiikkia. -Fantastista! Laitoin juuri leivottuja papuja haudutettavaksi aromin vuoksi. -Rakastan leivottuja papuja pekonin kanssa... nam. -Pekonia, pekonia, pekonia, pekonia, pekonia, pekonia, pekonia, pekonia, pekonia, pekonia... -Onko teillä eläimiä? Minulla on kissa, jota rakastan. -Kyllä on. Minulla on kolme käärmettä.</w:t>
      </w:r>
    </w:p>
    <w:p>
      <w:r>
        <w:rPr>
          <w:b/>
        </w:rPr>
        <w:t xml:space="preserve">Tulos</w:t>
      </w:r>
    </w:p>
    <w:p>
      <w:r>
        <w:t xml:space="preserve">Www... Vapisen. Kuuntelen mieluummin musiikkiani ja tanssin... lol.</w:t>
      </w:r>
    </w:p>
    <w:p>
      <w:r>
        <w:rPr>
          <w:b/>
        </w:rPr>
        <w:t xml:space="preserve">Esimerkki 2.5699</w:t>
      </w:r>
    </w:p>
    <w:p>
      <w:r>
        <w:t xml:space="preserve">Persoonallisuus: Tykkään kissoista.Minulla on uusi työpaikka.Pidän autoista.Tykkään matkustaa.Lempiväri on vihreä. chattihistoria: -Hey there. Miten menee? -Hei! Hyvin menee. Syön herkullista hampurilaista juuri nyt. -Tuo kuulostaa herkulliselta. -Onkin! Olen sähköasentaja. Mitä sinä teet? -Minusta tuli juuri matkatoimisto. -Mahtavaa! Menisin minne tahansa, missä ei ole kylmä. -Olen samaa mieltä. Nautin matkustamisesta, joten saamani alennus on mahtava. -Voin kuvitella! Mikä on lempipaikkasi? -Hawaii! Rakastan vihreää väriä ja on niin kaunista nähdä maisemat siellä. -Olen itse asiassa kotoisin Havaijilta! -Se on mahtavaa. -Suosittelen lämpimästi käymään kahdella saarella, jos joskus aiot mennä.</w:t>
      </w:r>
    </w:p>
    <w:p>
      <w:r>
        <w:rPr>
          <w:b/>
        </w:rPr>
        <w:t xml:space="preserve">Tulos</w:t>
      </w:r>
    </w:p>
    <w:p>
      <w:r>
        <w:t xml:space="preserve">Mitkä saaret? Olen ollut Kauailla ja pidin siitä.</w:t>
      </w:r>
    </w:p>
    <w:p>
      <w:r>
        <w:rPr>
          <w:b/>
        </w:rPr>
        <w:t xml:space="preserve">Esimerkki 2.5700</w:t>
      </w:r>
    </w:p>
    <w:p>
      <w:r>
        <w:t xml:space="preserve">Persoonallisuus: Minulla on kultainen noutajapentu.Yritän rajoittaa syömiseni määrää.Minulla ei ole työtä ja istun sohvalla koko päivän.Valitan paljon.Vihaan laskujeni maksamista.Chat-historia: -Hei, mikä on lempipuuhasi? Pidän rannasta. -Hei, kultaisen noutajani kouluttaminen on tämänhetkinen lempipuuhani hän on vasta pentu. -Joo, pandat ja lukeminen ja ranta, mikä sen nimi on? -Kenny on sen nimi. Se on paljon minun kaltaiseni ruikuttaja. -Kasvisruokailijana mielialani on vakaa, haluan perustaa mehubaarin. -Yritän tarkkailla syömisiäni, mutta rakastan lehtikaalipirtelöitä. -Älä ruikuta, mene rannalle, lue ja tee mehua. -Laskuni kasaantuvat, joten ruikutan, koska loukkaantumiseni vuoksi olen poissa töistä. -Leikkiä Kennyn kanssa, käydä eläintarhassa katsomassa pandoja, syödä kasvisruokaa, liikkua.</w:t>
      </w:r>
    </w:p>
    <w:p>
      <w:r>
        <w:rPr>
          <w:b/>
        </w:rPr>
        <w:t xml:space="preserve">Tulos</w:t>
      </w:r>
    </w:p>
    <w:p>
      <w:r>
        <w:t xml:space="preserve">Koulutan Kennyä palveluskoiraksi, joten eläintarha kuulostaa hauskalta.</w:t>
      </w:r>
    </w:p>
    <w:p>
      <w:r>
        <w:rPr>
          <w:b/>
        </w:rPr>
        <w:t xml:space="preserve">Esimerkki 2.5701</w:t>
      </w:r>
    </w:p>
    <w:p>
      <w:r>
        <w:t xml:space="preserve">Persoonallisuus: Yritän syödä terveellisesti tai en syö ollenkaan. haluan ihmisten pitävän minua siistinä. sain stipendin pelatessani jalkapalloa. on tärkeää, että Instagram-postaukseni näyttävät siltä, että minulla on hauskaa. Minulla on pakkomielle siitä ja siitä, että olen paras. Oletko sinä? -Hei, nimeni on Paavo, mitä kuuluu?</w:t>
      </w:r>
    </w:p>
    <w:p>
      <w:r>
        <w:rPr>
          <w:b/>
        </w:rPr>
        <w:t xml:space="preserve">Tulos</w:t>
      </w:r>
    </w:p>
    <w:p>
      <w:r>
        <w:t xml:space="preserve">Mielenkiintoinen nimi! Olen hyvä, koska sain juuri stipendin jalkapalloon!</w:t>
      </w:r>
    </w:p>
    <w:p>
      <w:r>
        <w:rPr>
          <w:b/>
        </w:rPr>
        <w:t xml:space="preserve">Esimerkki 2.5702</w:t>
      </w:r>
    </w:p>
    <w:p>
      <w:r>
        <w:t xml:space="preserve">Persoonallisuus: Työskentelen 40 tuntia viikossa.Yritän tehdä työni niin hyvin kuin pystyn.Työskentelen pankissa.Chat-historia: -Hyvää iltaa, miten päiväsi on sujunut? -Hyvä oli tapasin kavereita larppaamaan. -Olisipa minulla aikaa siihen, 40 tunnin työ pankissa tappaa minut. -Hitsi, pitäähän sitä löytää aikaa ystäville ja hauskanpidolle. -Tiedän, mutta olen niin keskittynyt tekemään hyvää työtä, että unohdan sen. -Onko sinulla perhe? -Minulla on! Minulla on kaksivuotias tyttö. Onko sinulla? -Minulla ei ole nyt yhtään. Mikä on tyttäresi nimi.</w:t>
      </w:r>
    </w:p>
    <w:p>
      <w:r>
        <w:rPr>
          <w:b/>
        </w:rPr>
        <w:t xml:space="preserve">Tulos</w:t>
      </w:r>
    </w:p>
    <w:p>
      <w:r>
        <w:t xml:space="preserve">Kutsun häntä piirakaksi, mikä on tosi söpöä, kun hän kertoo ihmisille, että se on hänen nimensä.</w:t>
      </w:r>
    </w:p>
    <w:p>
      <w:r>
        <w:rPr>
          <w:b/>
        </w:rPr>
        <w:t xml:space="preserve">Esimerkki 2.5703</w:t>
      </w:r>
    </w:p>
    <w:p>
      <w:r>
        <w:t xml:space="preserve">Persoonallisuus: Työskentelen sihteerinä vakuutusyhtiössä.Matkustan joka vuosi Disneyn maailmaan.Chat-historia: -Hei hyvää iltapäivää, mitä kuuluu? -Minulla menee hyvin. Onko sinulla mitään harrastuksia? -On 1 on kalastus lapsenlapseni kanssa, minulla on 5. -Hauskaa, minulla ei ole lapsia. Käyn Disney Worldissä veljieni kanssa joka vuosi. -Niinkö? Minun pitäisi viedä kaikki, mutta olen vanha. -Pitäisi, koska heillä on paljon tapoja liikkua. -Kenellä on? Lapsenlapseni? -Disney Worldissä on paljon vaihtoehtoja liikkua puistossa. Se on hyvä, koska olen 70-vuotias. -Onko sinulla muita harrastuksia? Pidän lukemisesta. -Kyllä, olen vain yksin veneelläni. -Missä asut, järven tai meren lähellä. -Sanon mielelläni, että maaseudulla. -Hienoa, mitä teet töissäsi. -Olin ennen junankonduktööri.</w:t>
      </w:r>
    </w:p>
    <w:p>
      <w:r>
        <w:rPr>
          <w:b/>
        </w:rPr>
        <w:t xml:space="preserve">Tulos</w:t>
      </w:r>
    </w:p>
    <w:p>
      <w:r>
        <w:t xml:space="preserve">Työskentelen vakuutusalalla sihteerinä.</w:t>
      </w:r>
    </w:p>
    <w:p>
      <w:r>
        <w:rPr>
          <w:b/>
        </w:rPr>
        <w:t xml:space="preserve">Esimerkki 2.5704</w:t>
      </w:r>
    </w:p>
    <w:p>
      <w:r>
        <w:t xml:space="preserve">Persoonallisuus: Olen maanviljelijä.Toivon, että voisin jonain päivänä matkustaa ympäri maailmaa.Harrastuksiini kuuluvat valokuvaus ja vaellus. -Olen. syömässä lounasta kahden koirani kanssa ennen kuin menen takaisin traktorilleni. Entä sinä? -Olen vain nauttimassa syksyisestä säästä. Lempivuodenaikani. Oletko maanviljelijä? -Kyllä, minulla on maatila, mutta toivon todella voivani matkustaa ympäri maailmaa jonain päivänä. -Haluaisin maatilalle, mutta nukun liikaa. Minne haluat matkustaa? -Kaikkialle, jotta voin ottaa kuvia ja vaeltaa. Ehkä jonnekin Eurooppaan vaeltamaan Alpeille. -Se olisi mahtavaa. Kokeilisin mielelläni erilaisia terveellisiä ruokia eri puolilta maailmaa. -Oletko hyvin terveystietoinen? -Kyllä. Syön vain terveellistä ruokaa. -Hyvä sinulle! Millaisesta musiikista pidät? -Kuuntelen pääasiassa klassista rockia. Entä sinä?</w:t>
      </w:r>
    </w:p>
    <w:p>
      <w:r>
        <w:rPr>
          <w:b/>
        </w:rPr>
        <w:t xml:space="preserve">Tulos</w:t>
      </w:r>
    </w:p>
    <w:p>
      <w:r>
        <w:t xml:space="preserve">Pidän kaikenlaisesta rockista. Klassinen rock on siistiä.</w:t>
      </w:r>
    </w:p>
    <w:p>
      <w:r>
        <w:rPr>
          <w:b/>
        </w:rPr>
        <w:t xml:space="preserve">Esimerkki 2.5705</w:t>
      </w:r>
    </w:p>
    <w:p>
      <w:r>
        <w:t xml:space="preserve">Persoonallisuus: Chat-historia: -Hei! Miten menee tänään? -Hyvin! Entä sinä? -Hyvin. Oletko töissä?</w:t>
      </w:r>
    </w:p>
    <w:p>
      <w:r>
        <w:rPr>
          <w:b/>
        </w:rPr>
        <w:t xml:space="preserve">Tulos</w:t>
      </w:r>
    </w:p>
    <w:p>
      <w:r>
        <w:t xml:space="preserve">Olen eläinlääkärinä töissä.</w:t>
      </w:r>
    </w:p>
    <w:p>
      <w:r>
        <w:rPr>
          <w:b/>
        </w:rPr>
        <w:t xml:space="preserve">Esimerkki 2.5706</w:t>
      </w:r>
    </w:p>
    <w:p>
      <w:r>
        <w:t xml:space="preserve">Persoonallisuus: Rakastan laulaa. uin hyvin nopeasti. rakastan juoksemista. -Voi olla parempi. Olisinpa kuuluisa näyttelijä. -Laulatko sinä kun näyttelet? Laulaminen on mun lempipuuhaa! -En oikeastaan. Haluan näytellä eläinten kanssa. Seeprat ovat suosikkejani.</w:t>
      </w:r>
    </w:p>
    <w:p>
      <w:r>
        <w:rPr>
          <w:b/>
        </w:rPr>
        <w:t xml:space="preserve">Tulos</w:t>
      </w:r>
    </w:p>
    <w:p>
      <w:r>
        <w:t xml:space="preserve">Eläinten kanssa toimiminen kuulostaa todella erikoiselta työltä.</w:t>
      </w:r>
    </w:p>
    <w:p>
      <w:r>
        <w:rPr>
          <w:b/>
        </w:rPr>
        <w:t xml:space="preserve">Esimerkki 2.5707</w:t>
      </w:r>
    </w:p>
    <w:p>
      <w:r>
        <w:t xml:space="preserve">Persoonallisuus: Olen olympiaurheilija.Olen painonnostaja.Pystyn penkkipunnertamaan 345 kiloa.Chat-historia: -Olen Venäjältä, mistä sinä olet kotoisin? -Olen Yhdysvalloista.</w:t>
      </w:r>
    </w:p>
    <w:p>
      <w:r>
        <w:rPr>
          <w:b/>
        </w:rPr>
        <w:t xml:space="preserve">Tulos</w:t>
      </w:r>
    </w:p>
    <w:p>
      <w:r>
        <w:t xml:space="preserve">Voi, se on ihanaa! Kävin siellä kun olin olympialaisissa.</w:t>
      </w:r>
    </w:p>
    <w:p>
      <w:r>
        <w:rPr>
          <w:b/>
        </w:rPr>
        <w:t xml:space="preserve">Esimerkki 2.5708</w:t>
      </w:r>
    </w:p>
    <w:p>
      <w:r>
        <w:t xml:space="preserve">Persoonallisuus: Lempibändini on nightfish.Minulla on kissa lemmikkinä.Chat-historia: -En ole pystynyt työskentelemään koko päivää, ainakin olen kotona. -Olen samaa mieltä, että vietän pitkiä aikoja poissa. -Kuinka sinä voit? Sain juuri kissan nimeltä diva. -Hyvä etten pääse näkemään lemmikkejäni armeijan rangerina.</w:t>
      </w:r>
    </w:p>
    <w:p>
      <w:r>
        <w:rPr>
          <w:b/>
        </w:rPr>
        <w:t xml:space="preserve">Tulos</w:t>
      </w:r>
    </w:p>
    <w:p>
      <w:r>
        <w:t xml:space="preserve">Awww hitto, minä pidän lukemisesta, pidätkö sinäkin?</w:t>
      </w:r>
    </w:p>
    <w:p>
      <w:r>
        <w:rPr>
          <w:b/>
        </w:rPr>
        <w:t xml:space="preserve">Esimerkki 2.5709</w:t>
      </w:r>
    </w:p>
    <w:p>
      <w:r>
        <w:t xml:space="preserve">Persoonallisuus: Chat-historia: -Hei, miten menee tänään? -Hyvin! Katson tänä iltana elokuvan kuten joka sunnuntai. Ja sinä? -Kerään tavaroitani huomista koulua varten. Meillä on kokeet. -Hitsi! Onnea matkaan! Onko sinulla onnea tuovia amuletteja? Minun on kissani! -Olen taideopiskelija, ja otin tänään onnenkylvyn. Minun pitäisi olla kunnossa. -Söitkö päivällistä saadaksesi energiaa? Luulen, että tacojen syöminen auttaa! -Minä söin, olen kasvissyöjä. Pidätkö taiteesta? -Pidän, mutta rakastan musiikkia. Folk metal on suosikkilajini! Entä sinä? -Rakastan metallia ja maalaamista. -Auttaako musiikki sinua keskittymään? Onko sinulla muita harrastuksia? -Kyllä. Ei tällä hetkellä. -Nukuin huonosti viime yönä. Kävelen ja puhun unissani. Kovaa!</w:t>
      </w:r>
    </w:p>
    <w:p>
      <w:r>
        <w:rPr>
          <w:b/>
        </w:rPr>
        <w:t xml:space="preserve">Tulos</w:t>
      </w:r>
    </w:p>
    <w:p>
      <w:r>
        <w:t xml:space="preserve">Se on kauheaa. Minulla on tänä iltana ongelmia allergioideni kanssa.</w:t>
      </w:r>
    </w:p>
    <w:p>
      <w:r>
        <w:rPr>
          <w:b/>
        </w:rPr>
        <w:t xml:space="preserve">Esimerkki 2.5710</w:t>
      </w:r>
    </w:p>
    <w:p>
      <w:r>
        <w:t xml:space="preserve">Persoonallisuus: Chat-historia: -Hei! Miten voitte tänä iltana? -Hyvin! taiteellinen olo... valmis tekemään projekteja. -Millaisia projekteja? Oletko taiteilija? -Vain harrastuksena. Maalaamista, piirtämistä, sellaista.</w:t>
      </w:r>
    </w:p>
    <w:p>
      <w:r>
        <w:rPr>
          <w:b/>
        </w:rPr>
        <w:t xml:space="preserve">Tulos</w:t>
      </w:r>
    </w:p>
    <w:p>
      <w:r>
        <w:t xml:space="preserve">Rakastan puutarhanhoitoa, sillä siten ilmaisen taiteellista puolta.</w:t>
      </w:r>
    </w:p>
    <w:p>
      <w:r>
        <w:rPr>
          <w:b/>
        </w:rPr>
        <w:t xml:space="preserve">Esimerkki 2.5711</w:t>
      </w:r>
    </w:p>
    <w:p>
      <w:r>
        <w:t xml:space="preserve">Persoonallisuus: Kirjoitan vapaa-ajallani.Kpop on lempimusiikkiani.Chat-historia: -Hei, kaunis sielu. Mikä saa sinut nousemaan ylös ja ulos luontoon joka aamu. -Pelaan videopelejä enemmän kuin menen ulos. -Oh dear. Jos olet sinkku kuten minä, niin miten tapaat sielunkumppanisi?</w:t>
      </w:r>
    </w:p>
    <w:p>
      <w:r>
        <w:rPr>
          <w:b/>
        </w:rPr>
        <w:t xml:space="preserve">Tulos</w:t>
      </w:r>
    </w:p>
    <w:p>
      <w:r>
        <w:t xml:space="preserve">En kirjoita, kirjoitan yleensä vain, kun on tylsää.</w:t>
      </w:r>
    </w:p>
    <w:p>
      <w:r>
        <w:rPr>
          <w:b/>
        </w:rPr>
        <w:t xml:space="preserve">Esimerkki 2.5712</w:t>
      </w:r>
    </w:p>
    <w:p>
      <w:r>
        <w:t xml:space="preserve">Persoonallisuus: Äitini oli sairaanhoitaja.Hiljattain löysin uuden rakkauden intialaiseen ruokaan.Aion adoptoida koiran hyvin pian. -Hello. Olen Jake. Hauska tavata. -Kiva tavata sinut myös! Olen Vladimir.</w:t>
      </w:r>
    </w:p>
    <w:p>
      <w:r>
        <w:rPr>
          <w:b/>
        </w:rPr>
        <w:t xml:space="preserve">Tulos</w:t>
      </w:r>
    </w:p>
    <w:p>
      <w:r>
        <w:t xml:space="preserve">Onko sinulla siis ammatti? Orkesterissa olen viulisti.</w:t>
      </w:r>
    </w:p>
    <w:p>
      <w:r>
        <w:rPr>
          <w:b/>
        </w:rPr>
        <w:t xml:space="preserve">Esimerkki 2.5713</w:t>
      </w:r>
    </w:p>
    <w:p>
      <w:r>
        <w:t xml:space="preserve">Persoonallisuus: Rakastan metsää. chattihistoria: -Hei. onko sinulla lapsia? -Kyllä enkä tykkää viedä heitä ostoksille. Vain miljoonia kysymyksiä. -Ha. minun pieni tyttöni on liian nuori nauttimaan shoppailusta. -Pidän shoppailusta, mutta vihaan kaikkia kysymyksiä. Saanko sitä tai tätä? -Pikkutyttöni sanoi juuri ensimmäisen sanansa. Ei vielä ärsyttäviä kysymyksiä. -Ihmiset tulevat lähelle ja törmäävät minuun, mutta voin ajatella vain ruokaa. -Hän rakastaa kuunnella äitini ammattimaista pianonsoittoa.</w:t>
      </w:r>
    </w:p>
    <w:p>
      <w:r>
        <w:rPr>
          <w:b/>
        </w:rPr>
        <w:t xml:space="preserve">Tulos</w:t>
      </w:r>
    </w:p>
    <w:p>
      <w:r>
        <w:t xml:space="preserve">Odottakaa vain, se tapahtuu. Myöhemmin tulee ostosriippuvuus, kuten minulla on.</w:t>
      </w:r>
    </w:p>
    <w:p>
      <w:r>
        <w:rPr>
          <w:b/>
        </w:rPr>
        <w:t xml:space="preserve">Esimerkki 2.5714</w:t>
      </w:r>
    </w:p>
    <w:p>
      <w:r>
        <w:t xml:space="preserve">Persoonallisuus: Minusta kanadalaiset naiset ovat uskomattoman viehättäviä.En voi saada tarpeeksi inkiväärisnapseja.Joskus tykkään keventää itseäni, kun olen ruusuilla.Ajan Priuksella.Pidän vaeltamisesta tulivuorilla.Chat-historia: -Hei, minulla on isä, joka oli kommunistisen puolueen jäsen. -Vau, se on mielenkiintoista. -Joo, en tiedä miksi. Olen juhlasuunnittelija ammatiltani. -Siistiä! Se on hauska työ. -Niin on! Se on mahtava juttu. Teen myös stand upia osa-aikaisesti. -Pidän todella kanadalaisista naisista. -Tykkään sukeltaa Bahamalla. -Tykkään uida ajaessani. -Uiminen on hauskaa. Käytkö sinäkin rannalla?</w:t>
      </w:r>
    </w:p>
    <w:p>
      <w:r>
        <w:rPr>
          <w:b/>
        </w:rPr>
        <w:t xml:space="preserve">Tulos</w:t>
      </w:r>
    </w:p>
    <w:p>
      <w:r>
        <w:t xml:space="preserve">Joskus kyllä. Nukkuessani.</w:t>
      </w:r>
    </w:p>
    <w:p>
      <w:r>
        <w:rPr>
          <w:b/>
        </w:rPr>
        <w:t xml:space="preserve">Esimerkki 2.5715</w:t>
      </w:r>
    </w:p>
    <w:p>
      <w:r>
        <w:t xml:space="preserve">Persoonallisuus: Tykkään rock-musiikista.Lempi-artistini on guns and roses.Pidän mustasta. -Oh ei! mene lääkäriin. -Olen, että pääsen pian takaisin jaloilleni ja lähden uudelle vaellukselle ennen kuin kausi on ohi. -Hyvä. Kuunteletko sinä rock-musiikkia? Pidän siitä. -Niin kai. Olen ollut mukana rock-konserteissa ennenkin. -Mahtavaa! Guns and Roses on suosikkini. -Mistä muusta pidät? -Tykkään olla goottilainen. Kaikki mitä käytän on mustaa. Laukkuni ja jopa autoni on musta. -Luulet varmaan, että on siistiä, että synnyin verikuun alla... silloin. -Täysin. Ihmiset kuitenkin katsovat minua kuin olisin outo. -Outo on hyvä. Minäkin teen outoja juttuja. -Tiedän. Uskon, että kaikki tekevät outoja asioita. -Jopa työni on outoa. -Kyllä. Työni on ehdottomasti outoa. Minä vain elän outoa elämää. Lol. -Mitä teet töissäsi?</w:t>
      </w:r>
    </w:p>
    <w:p>
      <w:r>
        <w:rPr>
          <w:b/>
        </w:rPr>
        <w:t xml:space="preserve">Tulos</w:t>
      </w:r>
    </w:p>
    <w:p>
      <w:r>
        <w:t xml:space="preserve">Minulle maksetaan 5 dollaria päivässä asioiden testaamisesta.</w:t>
      </w:r>
    </w:p>
    <w:p>
      <w:r>
        <w:rPr>
          <w:b/>
        </w:rPr>
        <w:t xml:space="preserve">Esimerkki 2.5716</w:t>
      </w:r>
    </w:p>
    <w:p>
      <w:r>
        <w:t xml:space="preserve">Persoonallisuus: Työskentelen tehtaassa.Teen vapaaehtoistyötä vapaa-ajallani.Chat-historia: -Hyvää huomenta. Haluatko jutella toisen vuoden lääketieteen opiskelijan kanssa? -Vitsien kertominen on jotain mitä rakastan. -Minäkin, mutta en enempää kuin äitini leipomista. Hän on paras leipuri. -Olen aina etuajassa kaikkeen! -En voi auttaa sinua siinä. Tuntuu, että menen luokkaan aikaisin. -Olen töissä tehtaassa. -Opiskelen Louisianassa. Hinduna yritän tottua Louisianaan. Vapaa-ajallani teen vapaaehtoistyötä. -Se on niin mukavaa. Minun vapaa-ajallani katson vanhoja elokuvia. -Klassiset elokuvat hienoja, olen aina aikaisin kaikessa. -Se on syvältä. Mutta se on parempi kuin myöhästyä. -Vitsien kertominen on se mitä rakastan. -Haluatko tulevaisuudessa olla koomikko?</w:t>
      </w:r>
    </w:p>
    <w:p>
      <w:r>
        <w:rPr>
          <w:b/>
        </w:rPr>
        <w:t xml:space="preserve">Tulos</w:t>
      </w:r>
    </w:p>
    <w:p>
      <w:r>
        <w:t xml:space="preserve">Minulla on työpaikka tehtaassa, joten ei.</w:t>
      </w:r>
    </w:p>
    <w:p>
      <w:r>
        <w:rPr>
          <w:b/>
        </w:rPr>
        <w:t xml:space="preserve">Esimerkki 2.5717</w:t>
      </w:r>
    </w:p>
    <w:p>
      <w:r>
        <w:t xml:space="preserve">Persoonallisuus: Pidän palapelien tekemisestä.Olen opettaja.Rakastan country-musiikkia.Chat-historia: -Kolme tytärtäni pyysivät minua juuri leipomaan ja kokkaamaan. -Mitäs sanotte?! Lapset ovat kuin ruokaimureita. Naimisissa? -Minä kuitenkin nautin siitä. -Niin minäkin. Oikea rakkauteni on tietysti kirjoittaminen. Mutta kukin omasta mielestään. -Siksi tyttäreni sanoivat, että olen mahtava ja mahtava. -Kokkaa ja kasvattaa kolme lasta. Vaikuttaa minusta hienolta. Mitä sinä teet? Niin sanoin äidillenikin, hän on Saudi-Arabiasta.</w:t>
      </w:r>
    </w:p>
    <w:p>
      <w:r>
        <w:rPr>
          <w:b/>
        </w:rPr>
        <w:t xml:space="preserve">Tulos</w:t>
      </w:r>
    </w:p>
    <w:p>
      <w:r>
        <w:t xml:space="preserve">Olin juuri opettamassa lapsilleni Lähi-idästä. Opetan vaatimattomasta toimeentulosta.</w:t>
      </w:r>
    </w:p>
    <w:p>
      <w:r>
        <w:rPr>
          <w:b/>
        </w:rPr>
        <w:t xml:space="preserve">Esimerkki 2.5718</w:t>
      </w:r>
    </w:p>
    <w:p>
      <w:r>
        <w:t xml:space="preserve">Persoonallisuus: Lempikirjoittajani on Stephen king. rakastan lukemista. olen kristitty. olen eläinlääkintäteknikko. lempielokuvagenreni on kauhu. -Totta kai, mutta minulla ei ole eläimiä. -Ei se haittaa, katson myös mielelläni kauhuohjelmia; katsotko sinä? -Pidän enemmän Teräsmiehestä. Olin hänen suurin faninsa nuorempana. -Vau, se on tosi siistiä. Pidätkö sinä lukemisesta? -Pidän päiväkirjoista. Kaikki exäni ovat olleet pettureita paitsi Amanda. -Hurraa Amandalle. Suosikkikirjailijani on Stephen King. -Sinä ja kauhu, lol. Pelkään liikaa korkeita paikkoja tehdäkseni mitään muuta pelottavaa. -Sepä harmi. Mikä on uskontosi? Olen kristitty. -Olen ateisti. Mutta joskus mietin. -Sitä voi olla joskus vaikea selvittää. Pidätkö hiihtämisestä? -En, korkeanpaikankammoni taas. Kaksoset tosin harrastavat. -Ai niin, unohdin. Kuinka vanhoja kaksoset ovat? -16 nyt. Koko perheemme ainoat kaksoset.</w:t>
      </w:r>
    </w:p>
    <w:p>
      <w:r>
        <w:rPr>
          <w:b/>
        </w:rPr>
        <w:t xml:space="preserve">Tulos</w:t>
      </w:r>
    </w:p>
    <w:p>
      <w:r>
        <w:t xml:space="preserve">Se on hienoa, pääsin juoksemaan, nautin jutustelusta, pidä huolta.</w:t>
      </w:r>
    </w:p>
    <w:p>
      <w:r>
        <w:rPr>
          <w:b/>
        </w:rPr>
        <w:t xml:space="preserve">Esimerkki 2.5719</w:t>
      </w:r>
    </w:p>
    <w:p>
      <w:r>
        <w:t xml:space="preserve">Persoonallisuus: Hei! Olen kokkaamassa kuten joka ilta, mitä sinä teet? -Hei, olen Steve! Kuka sinä olet? Rakastan ruoanlaittoa! -Jalkapalloäiti täällä! Rakastan perheaikaa. Onko sinulla perhe? -Kyllä on. Minulla on perhe Cape Hatterasissa, Nc:ssä. Vanhempani ovat eläkkeellä. -Hienoa. Mitä teet vapaa-ajallasi? Opetan cheerleadingia. -No, suurimman osan ajasta pysyttelen intohimojeni parissa. -Kun en opeta cheerleadingia, teen töitä kotona eräälle nettifirmalle. -Olen koulutukseltani mikrobiologi. -Mitkä ovat intohimosi? Minun intohimoni on perheeni. -Mutta tykkään kalastuksesta. -Mikrobiologia kuulostaa siistiltä! Kalastus kuulostaa myös hauskalta! Rakastan kaloja! -Isäni ja minä aloitimme kalastuksen vuosia sitten. -Oletko läheinen isäsi kanssa?</w:t>
      </w:r>
    </w:p>
    <w:p>
      <w:r>
        <w:rPr>
          <w:b/>
        </w:rPr>
        <w:t xml:space="preserve">Tulos</w:t>
      </w:r>
    </w:p>
    <w:p>
      <w:r>
        <w:t xml:space="preserve">Teimme kaiken yhdessä aloittaessamme perheyrityksen.</w:t>
      </w:r>
    </w:p>
    <w:p>
      <w:r>
        <w:rPr>
          <w:b/>
        </w:rPr>
        <w:t xml:space="preserve">Esimerkki 2.5720</w:t>
      </w:r>
    </w:p>
    <w:p>
      <w:r>
        <w:t xml:space="preserve">Persoonallisuus: Rakastan rpg-tietokonepelejä.Olen ihastunut työtoveriini.Tarvitsen joskus inhalaattoria.Pelaan pöytäpelejä ystävieni kanssa.Asun edelleen kotona. chattihistoria: -Hei, miten päiväsi meni? -Minulla menee hyvin! Tulin juuri töistä kahvilasta. -Asoo hauskalta. Mitä teet huviksesi? -Ajelen mielelläni Priuksellani ympäri kaupunkia. Se on lempivärini... punainen. Entä sinä? -Pidän pöytälautapeleistä ystävien kanssa. -Kuulostaa hauskalta. Teetkö töitä? -Opettajana, ja olen ihastunut toiseen opettajaan, jonka kanssa työskentelen. -Kiva kuulla, että viihdyt töissä. -Niin pidänkin. Asun kuitenkin edelleen vanhempieni luona auttaakseni heitä. -Se on mukavaa. Äitini on eläkkeellä oleva kampaaja, joten joskus autan myös häntä. -Se voi olla joskus vaikeaa, mutta rakastan heitä. -Kyllä. Olen iloinen, että sinulla on yhä molemmat elämässäsi. -Nautin myös tietokonepelien pelaamisesta. -Rakastan sitä. Meidän pitäisi joskus pelata peliä.</w:t>
      </w:r>
    </w:p>
    <w:p>
      <w:r>
        <w:rPr>
          <w:b/>
        </w:rPr>
        <w:t xml:space="preserve">Tulos</w:t>
      </w:r>
    </w:p>
    <w:p>
      <w:r>
        <w:t xml:space="preserve">Meidän pitäisi, mitä haluat pelata?</w:t>
      </w:r>
    </w:p>
    <w:p>
      <w:r>
        <w:rPr>
          <w:b/>
        </w:rPr>
        <w:t xml:space="preserve">Esimerkki 2.5721</w:t>
      </w:r>
    </w:p>
    <w:p>
      <w:r>
        <w:t xml:space="preserve">Persoonallisuus: Lempiaineeni koulussa oli luonnontieteet.Pizza on lempiruokani.Olen sinkku enkä etsi.Lempiharrastukseni on jännitysromaanien lukeminen.Chat-historia: -Hei, mitä kuuluu? -Nimeni on quinn, ja rakastan pelata koripalloa. -Oh, rakastan lukea jännitysromaaneja. -Opappa vie minut jäätelökioskille koulun jälkeen perjantaisin. -Kuulostaa hauskalta. Pizza on kuitenkin suosikkini. -Niin minäkin! Hän vie minutkin pizzalle! Pepperoni on minun suosikkini. -Oletko parisuhteessa? Olen sinkku. -Ei, olen lapsi, hassu! Rakastan autoja! Suosikkihahmoni on Salama McQueen.</w:t>
      </w:r>
    </w:p>
    <w:p>
      <w:r>
        <w:rPr>
          <w:b/>
        </w:rPr>
        <w:t xml:space="preserve">Tulos</w:t>
      </w:r>
    </w:p>
    <w:p>
      <w:r>
        <w:t xml:space="preserve">Voit olla parisuhteessa missä iässä tahansa! No, kohtuullisessa iässä.</w:t>
      </w:r>
    </w:p>
    <w:p>
      <w:r>
        <w:rPr>
          <w:b/>
        </w:rPr>
        <w:t xml:space="preserve">Esimerkki 2.5722</w:t>
      </w:r>
    </w:p>
    <w:p>
      <w:r>
        <w:t xml:space="preserve">Persoonallisuus: Minulla on harjoittelupaikka tietokonefirmassa.Minulla on 5 lasta.Tykkään kalastaa.Äitini on lakimies.Olen opiskelija.Chat-historia: -Hello. luetko redditiä. Yleensä postaan asioita päivittäin. -Kirjoitan joskus. Olen töissä tietokoneyrityksessä. No oikeastaan se on harjoittelu. -Teen vakuutusmyyntiä. Todella tylsää. -Äitini on töissä lakifirmassa, sekin on tosi tylsää. -Ajan yleensä pyörällä, kun on lämmin. Useimmiten viikonloppuisin.</w:t>
      </w:r>
    </w:p>
    <w:p>
      <w:r>
        <w:rPr>
          <w:b/>
        </w:rPr>
        <w:t xml:space="preserve">Tulos</w:t>
      </w:r>
    </w:p>
    <w:p>
      <w:r>
        <w:t xml:space="preserve">Kuulostaa hauskalta! Tykkään kalastaa viikonloppuisin.</w:t>
      </w:r>
    </w:p>
    <w:p>
      <w:r>
        <w:rPr>
          <w:b/>
        </w:rPr>
        <w:t xml:space="preserve">Esimerkki 2.5723</w:t>
      </w:r>
    </w:p>
    <w:p>
      <w:r>
        <w:t xml:space="preserve">Persoonallisuus: Lempimuusikkoni on Ed Sheeran.Olen hyvin terveystietoinen ja tarkkailen mitä syön.Rakastan romanttisia komedioita.Chat-historia: -Hei, miten menee? -I am good. Toivottavasti teillä on sama. Juttelisitko kanssani jonkin aikaa? -Varmasti! En malta odottaa, että pääsen maistelemaan kaupunkiini. -Ymmärrän sen. Millaisista ruoista sinä pidät? -Pidän etnisistä ruokalajeista. Olen myös pitkä. -Syön terveellistä ruokaa. Kirjoitan runoja. Onko sinulla jokin harrastus? -Tulin lapsena Kreikasta Amerikkaan. -Rakastan kreikkalaista ruokaa Syötkö paljon lammasta? -En oikeastaan, pidän eniten kreikkalaisista salaateista. -Minäkin pidän fetajuustosta. Tykkään kokata ja katsoa romanttisia komedioita. Entä sinä? -Pidätkö gyrosista ja muusta? -Kyllä, rakastan gyrossaa. Teen joskus omani. -En ole syönyt sellaista hetkeen, mutta minäkin voisin syödä.</w:t>
      </w:r>
    </w:p>
    <w:p>
      <w:r>
        <w:rPr>
          <w:b/>
        </w:rPr>
        <w:t xml:space="preserve">Tulos</w:t>
      </w:r>
    </w:p>
    <w:p>
      <w:r>
        <w:t xml:space="preserve">Löydätkö gyrosruokaa asuinpaikastasi?</w:t>
      </w:r>
    </w:p>
    <w:p>
      <w:r>
        <w:rPr>
          <w:b/>
        </w:rPr>
        <w:t xml:space="preserve">Esimerkki 2.5724</w:t>
      </w:r>
    </w:p>
    <w:p>
      <w:r>
        <w:t xml:space="preserve">Persoonallisuus: Tykkään patikoida tulivuorilla. pidän kanadalaisia naisia uskomattoman viehättävinä. joskus haluan helpottaa itseäni kun olen ruusuilla. -I'm great what about you. -Tulin juuri kuntosalilta. -Kiva oletko mies vai tyttö? -Olen nainen. Onko sinulla lemmikkejä?</w:t>
      </w:r>
    </w:p>
    <w:p>
      <w:r>
        <w:rPr>
          <w:b/>
        </w:rPr>
        <w:t xml:space="preserve">Tulos</w:t>
      </w:r>
    </w:p>
    <w:p>
      <w:r>
        <w:t xml:space="preserve">Okei, ei lemmikkejä, ellei Priukseni ole sellainen haha, sinä?</w:t>
      </w:r>
    </w:p>
    <w:p>
      <w:r>
        <w:rPr>
          <w:b/>
        </w:rPr>
        <w:t xml:space="preserve">Esimerkki 2.5725</w:t>
      </w:r>
    </w:p>
    <w:p>
      <w:r>
        <w:t xml:space="preserve">Persoonallisuus: Korjaan työkseen lentokoneita. en ole koskaan liikkumatta. ajelen romuautoilla, joita kukaan muu ei halua. -Hyvin, sisarukseni vain stressaavat minua. Mitä kuuluu? -Hyvin. Kuinka monta sisarusta sinulla on? -Mulla on neljä nuorempaa sisarusta. -Siistiä, mitä tykkäät tehdä huviksesi? -Tykkään teeskennellä, etten ole perheeni lyhin ihminen. Entä sinä? -Kuuntelen vinyylilevyjäni. Musiikki ei vain kuulosta samalta millään muulla tavalla. -Tunnen sen. Isäni, joka opettaa yläasteella, pitää vinyyleistä.</w:t>
      </w:r>
    </w:p>
    <w:p>
      <w:r>
        <w:rPr>
          <w:b/>
        </w:rPr>
        <w:t xml:space="preserve">Tulos</w:t>
      </w:r>
    </w:p>
    <w:p>
      <w:r>
        <w:t xml:space="preserve">Hän kuulostaa siistiltä kaverilta. Minun työni on korjata lentokoneita.</w:t>
      </w:r>
    </w:p>
    <w:p>
      <w:r>
        <w:rPr>
          <w:b/>
        </w:rPr>
        <w:t xml:space="preserve">Esimerkki 2.5726</w:t>
      </w:r>
    </w:p>
    <w:p>
      <w:r>
        <w:t xml:space="preserve">Persoonallisuus: Rakastan eläimiä.Olen pyrkivä laulaja.Nautin tenniksen pelaamisesta.Vihreä on lempivärini.Chat-historia: -Hyvää huomenta. Aurinko paistaa ja ruoho on vihreää! -Uru, minulla on työpaikka ruokakaupassa! -Mahtavaa! Olen laulaja, joka etsii levytyssopimusta. Tunnetko ketään? -En, mutta käyn joskus kylässä. -Pelaan tennistä, lempiasuni on vihreä. -Hän tykkää kasvattaa kasveja. Hän tykkää kasvattaa kasveja.</w:t>
      </w:r>
    </w:p>
    <w:p>
      <w:r>
        <w:rPr>
          <w:b/>
        </w:rPr>
        <w:t xml:space="preserve">Tulos</w:t>
      </w:r>
    </w:p>
    <w:p>
      <w:r>
        <w:t xml:space="preserve">Rakastan kasveja, ne ovat niin vihreitä!</w:t>
      </w:r>
    </w:p>
    <w:p>
      <w:r>
        <w:rPr>
          <w:b/>
        </w:rPr>
        <w:t xml:space="preserve">Esimerkki 2.5727</w:t>
      </w:r>
    </w:p>
    <w:p>
      <w:r>
        <w:t xml:space="preserve">Persoonallisuus: Yritän avata oman opetusohjelman hevosurheilulle.Toivon jonain päivänä omistavani tallin, jossa on vähintään 10 kilpahevosta.Chat-historia: -Hei, miten voit tänään? -Olen hyvin, juuri lopettanut hevoskilpailut. -Hullua, löitkö vetoa niiden puolesta vai ajoitko itse kilpaa?</w:t>
      </w:r>
    </w:p>
    <w:p>
      <w:r>
        <w:rPr>
          <w:b/>
        </w:rPr>
        <w:t xml:space="preserve">Tulos</w:t>
      </w:r>
    </w:p>
    <w:p>
      <w:r>
        <w:t xml:space="preserve">Olen hevoskilpailujen tasoittaja.</w:t>
      </w:r>
    </w:p>
    <w:p>
      <w:r>
        <w:rPr>
          <w:b/>
        </w:rPr>
        <w:t xml:space="preserve">Esimerkki 2.5728</w:t>
      </w:r>
    </w:p>
    <w:p>
      <w:r>
        <w:t xml:space="preserve">Persoonallisuus: Minulla on viisi lasta.Rakastan kissoja. -Hei minulla menee hyvin silittelen vain yhtä kissoistani, sinulla? -Hyvin, vien koirani puistoon. Kuinka monta kissaa sinulla on? -Viisi kissaa ja myös viisi lasta, olen supermamma! -Vau! Sinä päihitit minut! Täällä on vain kaksi kumpaakin. -Hullu kissaneiti on se, miksi minua voisi kuvailla. -Olen kotirouva. Täällä ei ole mitään hullua.</w:t>
      </w:r>
    </w:p>
    <w:p>
      <w:r>
        <w:rPr>
          <w:b/>
        </w:rPr>
        <w:t xml:space="preserve">Tulos</w:t>
      </w:r>
    </w:p>
    <w:p>
      <w:r>
        <w:t xml:space="preserve">Niin minäkin, meidän pitäisi joskus pitää teekutsut.</w:t>
      </w:r>
    </w:p>
    <w:p>
      <w:r>
        <w:rPr>
          <w:b/>
        </w:rPr>
        <w:t xml:space="preserve">Esimerkki 2.5729</w:t>
      </w:r>
    </w:p>
    <w:p>
      <w:r>
        <w:t xml:space="preserve">Persoonallisuus: Käytän punaista huulipunaa.Pidän punaisesta huulipunasta.Käytän mielelläni punaista.Käytän punaista käsilaukkua.Keskusteluhistoria: -Hei miten menee tänään? -Hei minulla menee hyvin, entä itselläsi? -Pretty good. Mikä on työsi? -Työn puolesta olen eläinsuojassa. Entä sinä? -Ajelen vain punaisella autollani ympäriinsä. -Puhutko muita kieliä sujuvasti, minä ranskaa? -Ajan vain punaisella autollani ympäriinsä. -Puhutko muita kieliä? -En puhu muita kieliä. -Mitä äitisi tekee työkseen, minun äitini on pankissa töissä? -En ole varma. Harrastuksia? -Tunnetko isäsi? En ole koskaan tavannut isääni.</w:t>
      </w:r>
    </w:p>
    <w:p>
      <w:r>
        <w:rPr>
          <w:b/>
        </w:rPr>
        <w:t xml:space="preserve">Tulos</w:t>
      </w:r>
    </w:p>
    <w:p>
      <w:r>
        <w:t xml:space="preserve">Valitettavasti en minäkään. Se on aivan liian yleistä.</w:t>
      </w:r>
    </w:p>
    <w:p>
      <w:r>
        <w:rPr>
          <w:b/>
        </w:rPr>
        <w:t xml:space="preserve">Esimerkki 2.5730</w:t>
      </w:r>
    </w:p>
    <w:p>
      <w:r>
        <w:t xml:space="preserve">Persoonallisuus: Olen allerginen mereneläville. omistan Iphone 7:n. Äidilläni on tapana lukea minulle iltasatuja. Miten menee? -Hello. Otan kuumaa kaakaota. Pidätkö siitä? -En voi maistaa sitä tietokoneen läpi, mutta olen varma, että se on maukasta. -Se muistuttaa minua lapsuudesta, kun äiti luki minulle. -Kunpa äitini osaisi lukea...</w:t>
      </w:r>
    </w:p>
    <w:p>
      <w:r>
        <w:rPr>
          <w:b/>
        </w:rPr>
        <w:t xml:space="preserve">Tulos</w:t>
      </w:r>
    </w:p>
    <w:p>
      <w:r>
        <w:t xml:space="preserve">Pidätkö tartar-kastikkeesta?</w:t>
      </w:r>
    </w:p>
    <w:p>
      <w:r>
        <w:rPr>
          <w:b/>
        </w:rPr>
        <w:t xml:space="preserve">Esimerkki 2.5731</w:t>
      </w:r>
    </w:p>
    <w:p>
      <w:r>
        <w:t xml:space="preserve">Persoonallisuus: Olen hiljainen, mutta itsevarma.En ole oikeastaan blondi.Veljeni kasvatti minut vanhempiemme kuoltua.Olen usein huolissani siitä, mihin pysäköidä, kun menen jonnekin uuteen paikkaan.Minusta ruokarekat ovat mahtavia.Chat-historia: -Hei, lempiharrastukseni maailmassa on maalaaminen... mikä on sinun? -Rakastan syömistä. Varsinkin ruokarekkojen äärellä! -Rakastan ruokarekkoja mutta kaikkea mikä ei ole kalaa valitettavasti huonoja kokemuksia. -Onko sinulla perhettä? -Minulla on yli 20 kissaa ja olen ainoa lapsi. Vanhempani asuvat muualla. -Paljon kissoja! Vanhempani kuolivat. Veli huolehti minusta. -Mahtavaa, isoveli... Minä hoidan useimpia, joten se on iso juttu. -Tykkäätkö tutustua uusiin paikkoihin? -Matkustan säännöllisesti risteilyillä. Suosikkini oli Australian matka.</w:t>
      </w:r>
    </w:p>
    <w:p>
      <w:r>
        <w:rPr>
          <w:b/>
        </w:rPr>
        <w:t xml:space="preserve">Tulos</w:t>
      </w:r>
    </w:p>
    <w:p>
      <w:r>
        <w:t xml:space="preserve">Vau. Kuulostaa mahtavalta en mene kauas. Pelkään pysäköintiä.</w:t>
      </w:r>
    </w:p>
    <w:p>
      <w:r>
        <w:rPr>
          <w:b/>
        </w:rPr>
        <w:t xml:space="preserve">Esimerkki 2.5732</w:t>
      </w:r>
    </w:p>
    <w:p>
      <w:r>
        <w:t xml:space="preserve">Persoonallisuus: Lempiruokani on pizza. chattihistoria: -Hello, how are you doing today? -Olen hyvin mutta nälkäinen. -Vai niin. Söin juuri pita-leipää hummuksen kanssa pienenä välipalana!</w:t>
      </w:r>
    </w:p>
    <w:p>
      <w:r>
        <w:rPr>
          <w:b/>
        </w:rPr>
        <w:t xml:space="preserve">Tulos</w:t>
      </w:r>
    </w:p>
    <w:p>
      <w:r>
        <w:t xml:space="preserve">Pidän enemmän pizzasta. Millaisesta ruoasta sinä pidät?</w:t>
      </w:r>
    </w:p>
    <w:p>
      <w:r>
        <w:rPr>
          <w:b/>
        </w:rPr>
        <w:t xml:space="preserve">Esimerkki 2.5733</w:t>
      </w:r>
    </w:p>
    <w:p>
      <w:r>
        <w:t xml:space="preserve">Persoonallisuus: Lempiesiintyjäni on Justin Bieber. chattihistoria: -Hei! miten menee tänään? -Minulla menee hyvin. Jablon ja bryant poikani menivät juuri päiväunille. -Se tarkoittaa varmaan sitä, että on hyvä aika jutella! Äitini ja minä pelasimme baseballia yhdessä. -Niinkö? Kuulostaa hauskalta. Rakastan kauniita lapsiani, mutta äiditkin tarvitsevat taukoja. -Niin tarvitsevat! Oletko yksinhuoltajaäiti? Äitini oli. -En, mutta joskus minusta tuntuu, että olen. Minulla ei ole aikaa asioille, joista pidän. -Ehkä voisit hankkia pojillesi fretin. -Ei, he eivät tarvitse sitä. Ainoa eläin, jonka he voisivat saada, on hevonen. -Mutta se on niin paljon enemmän työtä! Pidän myös suolaisen veden kaloista.</w:t>
      </w:r>
    </w:p>
    <w:p>
      <w:r>
        <w:rPr>
          <w:b/>
        </w:rPr>
        <w:t xml:space="preserve">Tulos</w:t>
      </w:r>
    </w:p>
    <w:p>
      <w:r>
        <w:t xml:space="preserve">Vau, sinä rakastat eläimiä! Hevoset ovat kuitenkin sen arvoisia. Kunpa voisin ratsastaa joka päivä.</w:t>
      </w:r>
    </w:p>
    <w:p>
      <w:r>
        <w:rPr>
          <w:b/>
        </w:rPr>
        <w:t xml:space="preserve">Esimerkki 2.5734</w:t>
      </w:r>
    </w:p>
    <w:p>
      <w:r>
        <w:t xml:space="preserve">Persoonallisuus: Juoksen yli 2 mailia päivässä, vaikka vihaankin sitä.Olen osallistunut 3 triathloniin. -Väsyneenä, täytyy pitää kiinni juoksuaikataulustani. -Oikein. Täytyy pysyä terveenä. -Joo tee mitä sinun pitää tehdä... mitkä ovat sinun terveysstrategiat? -Päästrategiani on meditaatio. Mielenterveys on etusijalla. -Juokseminen voi olla meditatiivista... vaikka vihaan juoksemista. -Oletko koskaan juossut poliisia pakoon? Et koskaan juokse nopeammin. Ehkä koirilta tai zombeilta. -Et ole koskaan juossut, mutta sinut on pidätetty, lol, zombeja, häh? -Olen joutunut vaikeuksiin muutaman kerran. Mutta olen nyt koulussa. -Päällikkö? Ainoa tyttäreni valmistui juuri... Koulu on oikea tie. -Pääaineeni on liiketalous. Minä olen liiketalouden pääaineessa. -Okei, lol, mitä muuta teet? -Hiihtelen. Alpeilla. Ja pelaan bridgeä. Ammatillisesti.</w:t>
      </w:r>
    </w:p>
    <w:p>
      <w:r>
        <w:rPr>
          <w:b/>
        </w:rPr>
        <w:t xml:space="preserve">Tulos</w:t>
      </w:r>
    </w:p>
    <w:p>
      <w:r>
        <w:t xml:space="preserve">Pro bridgen pelaaja, vaikuttava, sijoitus?</w:t>
      </w:r>
    </w:p>
    <w:p>
      <w:r>
        <w:rPr>
          <w:b/>
        </w:rPr>
        <w:t xml:space="preserve">Esimerkki 2.5735</w:t>
      </w:r>
    </w:p>
    <w:p>
      <w:r>
        <w:t xml:space="preserve">Persoonallisuus: Asun Torontossa, Kanadassa.Rakastan shoppailua.Lempiranskalaiseni ovat mcdonaldsista.Chat-historia: -Hei Olen todella kiinnostunut pikaruoasta. -Cool. Syön ruokaa, joka on peräisin paikallisesti.</w:t>
      </w:r>
    </w:p>
    <w:p>
      <w:r>
        <w:rPr>
          <w:b/>
        </w:rPr>
        <w:t xml:space="preserve">Tulos</w:t>
      </w:r>
    </w:p>
    <w:p>
      <w:r>
        <w:t xml:space="preserve">Päivätyöni vie kaiken aikani, joten pikaruoka sopii minulle hyvin.</w:t>
      </w:r>
    </w:p>
    <w:p>
      <w:r>
        <w:rPr>
          <w:b/>
        </w:rPr>
        <w:t xml:space="preserve">Esimerkki 2.5736</w:t>
      </w:r>
    </w:p>
    <w:p>
      <w:r>
        <w:t xml:space="preserve">Persoonallisuus: Olen maalivahti.Liityin uuteen joukkueeseen viime kuussa.Nike-tossut ovat suosikkini.Numeroni on 42.Olen jalkapalloilija.Chat-historia: -Hey how are you? Olen häkeltynyt. -Minäkin olen häkeltynyt harjoitusteni kanssa peliä varten. -Niinkö? Miksi? Rakastan aseita! -Niin kai se on ok käyttää nike-tossuja, kun pysäytän ne jalkapallot. -Ole varovainen, lomat ovat tulossa.</w:t>
      </w:r>
    </w:p>
    <w:p>
      <w:r>
        <w:rPr>
          <w:b/>
        </w:rPr>
        <w:t xml:space="preserve">Tulos</w:t>
      </w:r>
    </w:p>
    <w:p>
      <w:r>
        <w:t xml:space="preserve">Olemme potkineet palloa yhdessä vain 30 päivää.</w:t>
      </w:r>
    </w:p>
    <w:p>
      <w:r>
        <w:rPr>
          <w:b/>
        </w:rPr>
        <w:t xml:space="preserve">Esimerkki 2.5737</w:t>
      </w:r>
    </w:p>
    <w:p>
      <w:r>
        <w:t xml:space="preserve">Persoonallisuus: Olen kirjailija.Rakastan grillaamista. chattihistoria: -Hei, miten menee? -Hei, miten menee? -Hyvin juuri sain grillauksen grillissä valmiiksi. -Hienoa olen bändissä. -Hienoa! Rakastan musiikkia. Rakastan kirjoittaa ja kuunnella musiikkia. -Haluan ohjata elokuvan.</w:t>
      </w:r>
    </w:p>
    <w:p>
      <w:r>
        <w:rPr>
          <w:b/>
        </w:rPr>
        <w:t xml:space="preserve">Tulos</w:t>
      </w:r>
    </w:p>
    <w:p>
      <w:r>
        <w:t xml:space="preserve">Minä voisin kirjoittaa käsikirjoituksen ja sinä voisit ohjata... lol.</w:t>
      </w:r>
    </w:p>
    <w:p>
      <w:r>
        <w:rPr>
          <w:b/>
        </w:rPr>
        <w:t xml:space="preserve">Esimerkki 2.5738</w:t>
      </w:r>
    </w:p>
    <w:p>
      <w:r>
        <w:t xml:space="preserve">Persoonallisuus: Olen lastentarhanopettaja.Lempiruokani on mausteinen tex mex.Minulla on koiranpentu nimeltä tiki.Chat-historia: -Hei!!! Katson Battlestar Galacticaa 100. kerran. -Vau se on paljon Istun täällä koirani Tikin kanssa. -Hauskaa!!! Olen aikeissa tehdä punajuurimehua ennen paperinkuljetusta. -Haluan kokeilla jos voin. -Se on mahtavaa! Vanhempani ovat punajuuriviljelijöitä, joten syömme sitä koko ajan. -Tämä on mielenkiintoista, olen opettaja. -Olisin mielelläni opettaja! Omani ovat niin mukavia. -Tämä on siistiä, että kävin yliopistoa. -Myyn papereita säästääkseni rahaa collegea varten! Haluan työskennellä karhujen kanssa! -Se kuulostaa minusta todella upealta. -Tiedättekö, mikä muu on mahtavaa? Punajuuret!</w:t>
      </w:r>
    </w:p>
    <w:p>
      <w:r>
        <w:rPr>
          <w:b/>
        </w:rPr>
        <w:t xml:space="preserve">Tulos</w:t>
      </w:r>
    </w:p>
    <w:p>
      <w:r>
        <w:t xml:space="preserve">Ovatko ne sellaisia, joita en koskaan syö.</w:t>
      </w:r>
    </w:p>
    <w:p>
      <w:r>
        <w:rPr>
          <w:b/>
        </w:rPr>
        <w:t xml:space="preserve">Esimerkki 2.5739</w:t>
      </w:r>
    </w:p>
    <w:p>
      <w:r>
        <w:t xml:space="preserve">Persoonallisuus: Tykkään juosta, jotta saan pääni tyhjäksi.Katson mielelläni mysteeri-elokuvia.Rakastan kirjoittaa tarinoita istuessani nurmikolla takapihallani. -Olen väsynyt tenniksen pelaamisesta. Mitä kuuluu? -Valmistaudun lähtemään lenkille, jotta voin kirjoittaa illalla. -Pidätkö muista aktiviteeteista? Onko sinulla lempiohjelma? Rakastan mysteeri-elokuvia, ne saavat minut luovalle tuulelle. -Mitä sinä kirjoitat? Tykkäämme kahden siskoni kanssa katsella Silicon Valleytä yhdessä. Pääasiassa steampunk-romantiikkaa. Oletko lukenut yhtään? -En. Kuulostaa mielenkiintoiselta. Minulla ei ole paljon aikaa lukea leipurina.</w:t>
      </w:r>
    </w:p>
    <w:p>
      <w:r>
        <w:rPr>
          <w:b/>
        </w:rPr>
        <w:t xml:space="preserve">Tulos</w:t>
      </w:r>
    </w:p>
    <w:p>
      <w:r>
        <w:t xml:space="preserve">Mitkä ovat lempileipiäsi?</w:t>
      </w:r>
    </w:p>
    <w:p>
      <w:r>
        <w:rPr>
          <w:b/>
        </w:rPr>
        <w:t xml:space="preserve">Esimerkki 2.5740</w:t>
      </w:r>
    </w:p>
    <w:p>
      <w:r>
        <w:t xml:space="preserve">Persoonallisuus: Olen talousanalyytikko panimossa.Tykkään käydä kasinolla viikonloppuisin.Olen käynyt 7 maassa Euroopassa ja 3 maassa Aasiassa.Olen kokeillut 35 erilaista olutta elämäni aikana.Chat-historia: -Hyvää iltapäivää, miten menee? -Minä menen huomenna naimisiin. -Onnittelut! Millaista olutta tarjoilet? Olen töissä panimossa. -Bud light ja miller light on ruokalistalla. -Selvä. Pidän enemmän 35 käsityöläisoluesta, joita valmistamme, kuin massatuotetuista oluista. -Sanomme "Tahdon" puistossa.</w:t>
      </w:r>
    </w:p>
    <w:p>
      <w:r>
        <w:rPr>
          <w:b/>
        </w:rPr>
        <w:t xml:space="preserve">Tulos</w:t>
      </w:r>
    </w:p>
    <w:p>
      <w:r>
        <w:t xml:space="preserve">Kuinka ihanaa. Onko se lähellä kasinoa?</w:t>
      </w:r>
    </w:p>
    <w:p>
      <w:r>
        <w:rPr>
          <w:b/>
        </w:rPr>
        <w:t xml:space="preserve">Esimerkki 2.5741</w:t>
      </w:r>
    </w:p>
    <w:p>
      <w:r>
        <w:t xml:space="preserve">Persoonallisuus: Opetan sekä japania että piirustustunteja.Koirani nimi on wonwon.Tulin Japanista opettamaan lukiossa yli 10 vuotta sitten.Minulla on edelleen paksu aksentti, joten sanat kuten virtahepo ovat vaikeita. chattihistoria: -Hei miten menee tänään? -Fiilikset ovat flunssarokotuksen jäljiltä, mutta huomenna pitäisi olla parempi. -Todellakin minun on tarkoitus saada sellainen ensi viikolla. -Toivottavasti se on parempi Minulla on perjantaina iso koe yliopistossa.</w:t>
      </w:r>
    </w:p>
    <w:p>
      <w:r>
        <w:rPr>
          <w:b/>
        </w:rPr>
        <w:t xml:space="preserve">Tulos</w:t>
      </w:r>
    </w:p>
    <w:p>
      <w:r>
        <w:t xml:space="preserve">Todellakin mitä luokkaa opetan japania ja ulkomaista taidetta.</w:t>
      </w:r>
    </w:p>
    <w:p>
      <w:r>
        <w:rPr>
          <w:b/>
        </w:rPr>
        <w:t xml:space="preserve">Esimerkki 2.5742</w:t>
      </w:r>
    </w:p>
    <w:p>
      <w:r>
        <w:t xml:space="preserve">Persoonallisuus: Tykkään käydä elokuvissa.Lempiautoni on Ford Mustang. chattihistoria: -Olen töissä lemmikkieläinten vahtimestarina ja olen niin tylsistynyt. Entä sinä? -Rakastan lemmikkejä minulla itselläni on 2 koiraa. -Hienoa! Ne nukkuu. Onneksi otin suosikkikirjani mukaan. Genjin tarina. -Voisitko vahtia koiriani? Minulla on outo yhdistelmä. -Totta kai. Se on työtäni. -Se on chihuahua ja pitbull, teen kolmea työtä eikä minulla ole aikaa. -Toivottavasti sinua ei haittaa violetti tukkani. Isäni vihaa sitä.</w:t>
      </w:r>
    </w:p>
    <w:p>
      <w:r>
        <w:rPr>
          <w:b/>
        </w:rPr>
        <w:t xml:space="preserve">Tulos</w:t>
      </w:r>
    </w:p>
    <w:p>
      <w:r>
        <w:t xml:space="preserve">Rakastan outoja hiusvärejä. Ehkä voisimme tavata ja mennä elokuviin?</w:t>
      </w:r>
    </w:p>
    <w:p>
      <w:r>
        <w:rPr>
          <w:b/>
        </w:rPr>
        <w:t xml:space="preserve">Esimerkki 2.5743</w:t>
      </w:r>
    </w:p>
    <w:p>
      <w:r>
        <w:t xml:space="preserve">Persoonallisuus: Chat-historia: -Hei siellä, miten voit? -Minulla menee ihan hyvin, mitä sinulle kuuluu? -Minulla on simpukkakokoelma, joten olen loistava. -Tämä kuulostaa siistiltä, en ole kovin seurallinen, joten pidän kokoelmista. -Minäkin kerään hevosia. -Kuulostaa mahtavalta, keräilen lähinnä karkkeja. Rakastan niitä! -Karkit ovat siistejä, opetan myös joogaa. -En ole koskaan kokeillut joogaa, liikaa ihmisiä ympärillä. -Olen myös epäsosiaalinen. Mikä on lempihedelmäsi?</w:t>
      </w:r>
    </w:p>
    <w:p>
      <w:r>
        <w:rPr>
          <w:b/>
        </w:rPr>
        <w:t xml:space="preserve">Tulos</w:t>
      </w:r>
    </w:p>
    <w:p>
      <w:r>
        <w:t xml:space="preserve">Ei oikeastaan mitään, pidän vain karkista, mutta syön niitä niin paljon.</w:t>
      </w:r>
    </w:p>
    <w:p>
      <w:r>
        <w:rPr>
          <w:b/>
        </w:rPr>
        <w:t xml:space="preserve">Esimerkki 2.5744</w:t>
      </w:r>
    </w:p>
    <w:p>
      <w:r>
        <w:t xml:space="preserve">Persoonallisuus: Lempivärini on vihreä. chattihistoria: -Hi, whats your name? Olen Gerald. -Minä olen Chris. Isoja suunnitelmia viikonlopuksi? -Tykkään kuunnella rockia, ja aion yrittää päästä konserttiin. -Se on mahtavaa. Joku tietty artisti? -En oikeastaan. Mitä sinä teet? -Pelaan myöhemmin jalkapallopeliä. Saatan ulkoiluttaa koiraa jossain vaiheessa. -Pelaatko paljon jalkapalloa? Pelaan koripalloa. -Tykkään pelata ystävieni kanssa silloin tällöin. -Siistiä. Mikä on lempivärisi? Minun on vihreä. -Minun on ruskea, sama väri kuin partani.</w:t>
      </w:r>
    </w:p>
    <w:p>
      <w:r>
        <w:rPr>
          <w:b/>
        </w:rPr>
        <w:t xml:space="preserve">Tulos</w:t>
      </w:r>
    </w:p>
    <w:p>
      <w:r>
        <w:t xml:space="preserve">Millainen koira sinulla on?</w:t>
      </w:r>
    </w:p>
    <w:p>
      <w:r>
        <w:rPr>
          <w:b/>
        </w:rPr>
        <w:t xml:space="preserve">Esimerkki 2.5745</w:t>
      </w:r>
    </w:p>
    <w:p>
      <w:r>
        <w:t xml:space="preserve">Persoonallisuus: Rakastan makeisia. rakastan Cs ja Ds. rakastan Bruno Mars. olen lukiossa. nukun paljon. chattihistoria: -Hei, rakastan maalaus kuvia mitä rakastat tehdä. -Rakastan syödä kaikkea makeaa! Tykkäätkö kuunnella musiikkia? -Tämä kuulostaa hyvältä rakastan kuunnella gospelia. -Kuuntelen Bruno Marsia, mutta olen lukiolainen. -Okei, tykkäätkö käydä rannalla. -En oikeastaan. Nukun mieluummin. Olen aika laiska. -No sinun täytyy kokeilla sitä joskus, en usko, että rakastat rannalla kävelemistä. -Niin rakastan! Oletko töissä vai koulussa? -Ehkä palaan joskus kouluun. Kyllä, olen töissä. -Mitä teet töissä? -Hoidan senoria. -Sen täytyy olla palkitsevaa. Minun on saatava arvosanani paremmiksi, jotta saan töitä. -Onnea, mikä on lempivärisi...?</w:t>
      </w:r>
    </w:p>
    <w:p>
      <w:r>
        <w:rPr>
          <w:b/>
        </w:rPr>
        <w:t xml:space="preserve">Tulos</w:t>
      </w:r>
    </w:p>
    <w:p>
      <w:r>
        <w:t xml:space="preserve">Lempivärini on vihreä. Sinun?</w:t>
      </w:r>
    </w:p>
    <w:p>
      <w:r>
        <w:rPr>
          <w:b/>
        </w:rPr>
        <w:t xml:space="preserve">Esimerkki 2.5746</w:t>
      </w:r>
    </w:p>
    <w:p>
      <w:r>
        <w:t xml:space="preserve">Persoonallisuus: Olen hyvin tuottamaton, ellei kyse ole työstäni. chattihistoria: -Hei, toivottavasti sinulla on hyvä päivä. -On kaikki hyvin. En saa paljoa aikaan, ellen ole töissä. -Ymmärrän, että opiskelen ahkerasti oikeustieteellisessä. -Koulutus on hyvä asia hankkia. En ole koskaan saanut. -Se ei ole koskaan liian myöhäistä. Onko sinulla lemmikkejä? Minulla on erittäin uskollinen mopsi. -Ei. En tule toimeen kenenkään kanssa, en edes lemmikkieläinten kanssa. -Pidätkö shoppailusta? -En erityisemmin. Minä vuonna opiskelet lakia? Olen jatko-opiskelija New Yorkissa. -Mitä pidät New Yorkista? -Pidän kaikista paikallisista ostosmahdollisuuksista. Tykkään urheilla puistossa.</w:t>
      </w:r>
    </w:p>
    <w:p>
      <w:r>
        <w:rPr>
          <w:b/>
        </w:rPr>
        <w:t xml:space="preserve">Tulos</w:t>
      </w:r>
    </w:p>
    <w:p>
      <w:r>
        <w:t xml:space="preserve">Mitä urheilulajeja harrastat?</w:t>
      </w:r>
    </w:p>
    <w:p>
      <w:r>
        <w:rPr>
          <w:b/>
        </w:rPr>
        <w:t xml:space="preserve">Esimerkki 2.5747</w:t>
      </w:r>
    </w:p>
    <w:p>
      <w:r>
        <w:t xml:space="preserve">Persoonallisuus: Jätän koirat kotiin, kun vierailen vanhempieni luona. äitini on allerginen koirille. rakastan koiria. -I am good, how are you? -I'm good thanks for asking. -Totta kai, olen super hyvällä tuulella. Minulla on pop-musiikkia ja mcdonald lol. -Oletko töissä mcdonaldsissa? -En, tykkään vain syödä siellä.</w:t>
      </w:r>
    </w:p>
    <w:p>
      <w:r>
        <w:rPr>
          <w:b/>
        </w:rPr>
        <w:t xml:space="preserve">Tulos</w:t>
      </w:r>
    </w:p>
    <w:p>
      <w:r>
        <w:t xml:space="preserve">Mitä teet työksesi?</w:t>
      </w:r>
    </w:p>
    <w:p>
      <w:r>
        <w:rPr>
          <w:b/>
        </w:rPr>
        <w:t xml:space="preserve">Esimerkki 2.5748</w:t>
      </w:r>
    </w:p>
    <w:p>
      <w:r>
        <w:t xml:space="preserve">Persoonallisuus: Minulla on polkupyörä.Minulla on kolme koiraa kotona.Inhoan treenaamista, mutta minun on pakko.Olen erittäin hyvä rumpujen soittaja.Chat-historia: -Hei, mitä kuuluu? -Voi hyvin juuri treenasin en tykkää treenata. -Missä olet töissä. -Eläkkeellä oleva sairaanhoitaja. Huolehdin kolmesta koirastani ne pitävät minut kiireisenä. -Onko se sitten kovin vaikeaa? -Tarvitsen liikuntaa, joten ajan pyörällä ja vien ne kävelylle. -Joo, syötkö sinä sitten. -Minun on tarkkailtava verensokeriani, joten tarkkailen hiilihydraatteja. -Siinä on järkeä. -Soitatko mitään instrumenttia? Rakastan rumpujen soittamista, olen aika hyvä. -En tee sitä sitten.</w:t>
      </w:r>
    </w:p>
    <w:p>
      <w:r>
        <w:rPr>
          <w:b/>
        </w:rPr>
        <w:t xml:space="preserve">Tulos</w:t>
      </w:r>
    </w:p>
    <w:p>
      <w:r>
        <w:t xml:space="preserve">Rummut ovat ainoa asia, jota soitan.</w:t>
      </w:r>
    </w:p>
    <w:p>
      <w:r>
        <w:rPr>
          <w:b/>
        </w:rPr>
        <w:t xml:space="preserve">Esimerkki 2.5749</w:t>
      </w:r>
    </w:p>
    <w:p>
      <w:r>
        <w:t xml:space="preserve">Persoonallisuus: Rakastan eläimiä ja haluan auttaa niitä.Haluaisin opiskella eläinlääkäriksi.Chat-historia: -Hello. Mitä kuuluu. Olen töissä A:ssa. -Hei, miten menee? Mitä teet töitä? -Kirjakaupassa. Minulla on vaaleanpunainen tukka, joten he sallivat sen. -Onko lempivärisi vaaleanpunainen? Ei, se oli tyttöystäväni haaste. Rakastan häntä. -Vai niin. Onko sinulla harrastuksia? -Pelaan discgolfia isoveljeni kanssa. Sinä. -Tykkään treenata ja auttaa eläimiä. -Awe. Asun kaupungissa, joka kannustaa siihen. -Eläimet ovat periaatteessa elämäni. Se on mahtavaa. Urheiletko sinä? -Ennen harrastin, mutta nykyään käyn lähinnä vain salilla ja treenaan. -Pidän hittitreenistä, cross fitistä ja core trainingistä. Matkustatko? -En oikeastaan, yritän säästää rahaa eläinlääkärikouluun. -Ymmärrän. Haluan isoveljeni kanssa omistaa kirjakaupan.</w:t>
      </w:r>
    </w:p>
    <w:p>
      <w:r>
        <w:rPr>
          <w:b/>
        </w:rPr>
        <w:t xml:space="preserve">Tulos</w:t>
      </w:r>
    </w:p>
    <w:p>
      <w:r>
        <w:t xml:space="preserve">Kuulostaa hauskalta. Sinun pitäisi lisätä myös pieni kahvila!</w:t>
      </w:r>
    </w:p>
    <w:p>
      <w:r>
        <w:rPr>
          <w:b/>
        </w:rPr>
        <w:t xml:space="preserve">Esimerkki 2.5750</w:t>
      </w:r>
    </w:p>
    <w:p>
      <w:r>
        <w:t xml:space="preserve">Persoonallisuus: Olen naimisissa ja minulla on kolme lasta. olen baseball-pelaaja. chattihistoria: -Hei, millainen sää siellä on? Täällä New Mexicossa on niin kuuma. -Täällä Baltimoressa on aika mukavaa. -En ole koskaan käynyt siellä. -Olen täällä vain koska pelaan Oriolesissa. Se ei ole huono. -Se on jännittävää. Pidätkö siitä?</w:t>
      </w:r>
    </w:p>
    <w:p>
      <w:r>
        <w:rPr>
          <w:b/>
        </w:rPr>
        <w:t xml:space="preserve">Tulos</w:t>
      </w:r>
    </w:p>
    <w:p>
      <w:r>
        <w:t xml:space="preserve">Kyllä, haluaisin mitä tahansa, joka tuottaa minulle miljoonia vuodessa.</w:t>
      </w:r>
    </w:p>
    <w:p>
      <w:r>
        <w:rPr>
          <w:b/>
        </w:rPr>
        <w:t xml:space="preserve">Esimerkki 2.5751</w:t>
      </w:r>
    </w:p>
    <w:p>
      <w:r>
        <w:t xml:space="preserve">Persoonallisuus: Katsoin auringonpimennyksen käyttämättä kunnollisia silmäsuojaimia. juon 10 kupillista teetä joka päivä. chattihistoria: -Hei. Miten menee tänään? -Hei! Minulla menee hyvin! Mitä sinä puuhaat? -Juotan teetä ja otan rennosti! Entä itse? -Kuulostaa hyvältä. Olen juuri tulossa töistä. -Mitä teet työksesi? -Olen eläinlääkäri! Entä sinä? -Olen itsenäinen ammatinharjoittaja. Millaisia eläimiä tapaat vastaanotollasi? -Enimmäkseen koiria ja kissoja. Tänään näin papukaijan, mikä oli mielenkiintoista.</w:t>
      </w:r>
    </w:p>
    <w:p>
      <w:r>
        <w:rPr>
          <w:b/>
        </w:rPr>
        <w:t xml:space="preserve">Tulos</w:t>
      </w:r>
    </w:p>
    <w:p>
      <w:r>
        <w:t xml:space="preserve">Pidän useimmista eläinlajeista. Kuulostaa hienolta työltä.</w:t>
      </w:r>
    </w:p>
    <w:p>
      <w:r>
        <w:rPr>
          <w:b/>
        </w:rPr>
        <w:t xml:space="preserve">Esimerkki 2.5752</w:t>
      </w:r>
    </w:p>
    <w:p>
      <w:r>
        <w:t xml:space="preserve">Persoonallisuus: Rakastan työtäni ja sain juuri ylennyksen.Harrastan golfia.Kuuntelen klassista musiikkia.Olen naimisissa ja minulla on kolme lasta. -Olen kaikki hyvin, lakifirma on mitä olen työskennellyt. -Tuo kuulostaa intensiiviseltä. Olen toimistopäällikkö. -Promootio on motivaationi, sain juuri sen, työskentely on parasta. -Toivottavasti saat ylennyksen pian. Saatan lähteä pian lomalle. -Mennään golfaamaan sillä välin. -Se kuulostaa hauskalta. Mikä kenttä on suosikkisi.</w:t>
      </w:r>
    </w:p>
    <w:p>
      <w:r>
        <w:rPr>
          <w:b/>
        </w:rPr>
        <w:t xml:space="preserve">Tulos</w:t>
      </w:r>
    </w:p>
    <w:p>
      <w:r>
        <w:t xml:space="preserve">Kolmen lapseni ja perheeni kanssa on mahtavaa.</w:t>
      </w:r>
    </w:p>
    <w:p>
      <w:r>
        <w:rPr>
          <w:b/>
        </w:rPr>
        <w:t xml:space="preserve">Esimerkki 2.5753</w:t>
      </w:r>
    </w:p>
    <w:p>
      <w:r>
        <w:t xml:space="preserve">Persoonallisuus: Rakastan pizzaa, voisin syödä sitä päivittäin. -Jum pizza, miten olisi pianomusiikki sen kanssa? -Tykkään luistella vaaleat hiukseni näyttävät niin hyvältä tuulessa. -En pidä tuulesta... muistuttaa minua siitä, että olen kalju. -Ei, olen lukiossa, en pidä siitä. -Olen hipsteri ja muokkaan vaatteitani miten haluan. -Cool, pojat tykkäävät nähdä kun potkaisen push coastia lol. -Pojista puheen ollen tapasin Jimmy Fallonin puistossa. -Todellako? Milloin? -Olin melkein kuolla lol, olen allerginen kukille ja puistossa oli paljon kukkia. -Se on perseestä! Pidän kukkien tuoksusta.</w:t>
      </w:r>
    </w:p>
    <w:p>
      <w:r>
        <w:rPr>
          <w:b/>
        </w:rPr>
        <w:t xml:space="preserve">Tulos</w:t>
      </w:r>
    </w:p>
    <w:p>
      <w:r>
        <w:t xml:space="preserve">Niinkö? Haluaisin miettiä kukkavaatteiden tekemistä.</w:t>
      </w:r>
    </w:p>
    <w:p>
      <w:r>
        <w:rPr>
          <w:b/>
        </w:rPr>
        <w:t xml:space="preserve">Esimerkki 2.5754</w:t>
      </w:r>
    </w:p>
    <w:p>
      <w:r>
        <w:t xml:space="preserve">Persoonallisuus: Olen käynyt 7 maassa Euroopassa ja 3 maassa Aasiassa.Olen talousanalyytikko panimossa.Olen ollut naimisissa 6 vuotta.Olen kokeillut 35 erilaista olutta elämäni aikana.Chat-historia: -Hei, haluatko tutustua toisiimme? -Kyllä! Se olisi hienoa! -Olen suunnittelemassa rantamatkaa. Pidätkö sinä matkustamisesta? -Rakastan matkustamista. Olen käynyt monissa maissa Euroopassa ja Aasiassa. -Se on hyvin seikkailunhaluista. Olen tyytyväinen kevätlomaan Ocean Cityssä. -Se kuulostaa hyvältä. Matkustan kuitenkin enemmän työn takia. -Pääsetkö silti katsomaan nähtävyyksiä? -Kyllä, kiertelen panimoita ja aluetta. -Nautit varmaan työstäsi. -Se on mukavaa matkustamisen kannalta. Olen rahoitusanalyytikko, joten paljon numeroita ja tietokoneruutuja. -Sinä olet matemaattinen ihminen, minä olen enemmän taiteellinen.</w:t>
      </w:r>
    </w:p>
    <w:p>
      <w:r>
        <w:rPr>
          <w:b/>
        </w:rPr>
        <w:t xml:space="preserve">Tulos</w:t>
      </w:r>
    </w:p>
    <w:p>
      <w:r>
        <w:t xml:space="preserve">Vaimoni on avioliitossani taiteellinen. Minä en ole lainkaan taiteellinen.</w:t>
      </w:r>
    </w:p>
    <w:p>
      <w:r>
        <w:rPr>
          <w:b/>
        </w:rPr>
        <w:t xml:space="preserve">Esimerkki 2.5755</w:t>
      </w:r>
    </w:p>
    <w:p>
      <w:r>
        <w:t xml:space="preserve">Persoonallisuus: Minulla on 10 lävistystä. lempiruokani on italialainen. en voi elää ilman ystäviäni. tykkään ajaa tuntikausia. tapasin polttaa. -On vähän aikaista oluelle! -Olen valmistautumassa poikien päivään. Koripalloa ja coors lightia. Alkaa klo 1201. -Minullakin oli joskus paheita. Lopetin tupakoinnin. -Olin minäkin joskus tupakoitsija. -Ne olivat niitä aikoja. Nyt ajan monta tuntia. -Työskentelen automyynnissä. Ehkä ostit autosi minulta?</w:t>
      </w:r>
    </w:p>
    <w:p>
      <w:r>
        <w:rPr>
          <w:b/>
        </w:rPr>
        <w:t xml:space="preserve">Tulos</w:t>
      </w:r>
    </w:p>
    <w:p>
      <w:r>
        <w:t xml:space="preserve">Epäilen sitä vilpittömästi, Paul. En pidä uusista autoista.</w:t>
      </w:r>
    </w:p>
    <w:p>
      <w:r>
        <w:rPr>
          <w:b/>
        </w:rPr>
        <w:t xml:space="preserve">Esimerkki 2.5756</w:t>
      </w:r>
    </w:p>
    <w:p>
      <w:r>
        <w:t xml:space="preserve">Persoonallisuus: Tykkään keittää omaa kahvia. chattihistoria: -Osasin tänään, että satun olemaan homoseksuaali. -Oh my! Tapahtuiko se noin vain? -Keitin olutta kellarissa ja näin postimiehen ikkunasta. -Cool, rakastan itse valmistettua olutta. Saanko minäkin? -Toki, oletko Portlandin lähellä? Lol. -Ei se mitään, pidän eläimistä muutenkin enemmän kuin ihmisistä. -Pidän myös oman kahvini keittämisestä. -Kun käyn eläinsuojassa, siellä oleva nainen tekee hyvää kahvia. -Minusta sinun pitäisi mennä naimisiin hänen kanssaan. -Haha, taidan tyytyä kissavideoihini Youtubessa! -Menetkö kanssani naimisiin? Riippuu siitä, miten hyvää se olut on!!!</w:t>
      </w:r>
    </w:p>
    <w:p>
      <w:r>
        <w:rPr>
          <w:b/>
        </w:rPr>
        <w:t xml:space="preserve">Tulos</w:t>
      </w:r>
    </w:p>
    <w:p>
      <w:r>
        <w:t xml:space="preserve">Se on palkittu, paras.</w:t>
      </w:r>
    </w:p>
    <w:p>
      <w:r>
        <w:rPr>
          <w:b/>
        </w:rPr>
        <w:t xml:space="preserve">Esimerkki 2.5757</w:t>
      </w:r>
    </w:p>
    <w:p>
      <w:r>
        <w:t xml:space="preserve">Persoonallisuus: Olen naimisissa ja minulla on kolme lasta.Ansaitsen miljoona dollaria vuodessa. Toivottavasti olet siitä yhtä iloinen kuin minä. -Odotan innolla, että saan olla kolmen lapseni kanssa. Entä sinä? -Koripallo- ja jalkapallopelit ovat viikonlopun suunnitelmissa. -Minäkin nautin urheilusta. Pelaan baseballia. -Pelaatko yliopistossa?</w:t>
      </w:r>
    </w:p>
    <w:p>
      <w:r>
        <w:rPr>
          <w:b/>
        </w:rPr>
        <w:t xml:space="preserve">Tulos</w:t>
      </w:r>
    </w:p>
    <w:p>
      <w:r>
        <w:t xml:space="preserve">Minullakin oli tapana. Urheiletko sinä?</w:t>
      </w:r>
    </w:p>
    <w:p>
      <w:r>
        <w:rPr>
          <w:b/>
        </w:rPr>
        <w:t xml:space="preserve">Esimerkki 2.5758</w:t>
      </w:r>
    </w:p>
    <w:p>
      <w:r>
        <w:t xml:space="preserve">Persoonallisuus: Olen sairaanhoitaja.Olin armeijan kakara.Olen hyvä leipuri.Chat-historia: -Hei! Miten menee? -Minulla menee hyvin. Entä sinulla? Katselen televisiota.</w:t>
      </w:r>
    </w:p>
    <w:p>
      <w:r>
        <w:rPr>
          <w:b/>
        </w:rPr>
        <w:t xml:space="preserve">Tulos</w:t>
      </w:r>
    </w:p>
    <w:p>
      <w:r>
        <w:t xml:space="preserve">Odotan vain, että keksit paistuvat loppuun.</w:t>
      </w:r>
    </w:p>
    <w:p>
      <w:r>
        <w:rPr>
          <w:b/>
        </w:rPr>
        <w:t xml:space="preserve">Esimerkki 2.5759</w:t>
      </w:r>
    </w:p>
    <w:p>
      <w:r>
        <w:t xml:space="preserve">Persoonallisuus: Olen melkein 180 cm pitkä.Haluaisin jäädä eläkkeelle Havaijille seuraavan 10 vuoden aikana. chattihistoria: -Hei miten voit tänään? -I am great, how are you doing? -Minulla menee hyvin. Osaatko soittaa pianoa? -En osaa, osaatko sinä?? Satun kuitenkin olemaan kaksimetrinen! -Pelaatko koripalloa? -En harrasta. Olen töissä Ibm:llä Chicagossa. -Harrastatko koskaan geokätköilyä? En. -En ole koskaan tehnyt sitä, sinä? Vapaa-ajallani se on mahtavaa. -Hienoa, haluan jäädä pian eläkkeelle. Entä sinä? -Olen nuorin neljästä sisaruksesta, joten en ole lähelläkään.</w:t>
      </w:r>
    </w:p>
    <w:p>
      <w:r>
        <w:rPr>
          <w:b/>
        </w:rPr>
        <w:t xml:space="preserve">Tulos</w:t>
      </w:r>
    </w:p>
    <w:p>
      <w:r>
        <w:t xml:space="preserve">Ahahah, haluan jäädä eläkkeelle Havaijille.</w:t>
      </w:r>
    </w:p>
    <w:p>
      <w:r>
        <w:rPr>
          <w:b/>
        </w:rPr>
        <w:t xml:space="preserve">Esimerkki 2.5760</w:t>
      </w:r>
    </w:p>
    <w:p>
      <w:r>
        <w:t xml:space="preserve">Persoonallisuus: Lempiruokani on pihvi.Lempimusiikkilajini on rock.Omistan Chevy tahoe. chattihistoria: -Hello, isoisäni taisteli Wwii:ssä ja syön paljon pihvejä. -En ole syönyt pihviä sen jälkeen, kun aloitin hedelmädieetin.</w:t>
      </w:r>
    </w:p>
    <w:p>
      <w:r>
        <w:rPr>
          <w:b/>
        </w:rPr>
        <w:t xml:space="preserve">Tulos</w:t>
      </w:r>
    </w:p>
    <w:p>
      <w:r>
        <w:t xml:space="preserve">Vain hedelmiä? Kuulostat kärpäseltä. Aja kanssani Chevy Tahoeta.</w:t>
      </w:r>
    </w:p>
    <w:p>
      <w:r>
        <w:rPr>
          <w:b/>
        </w:rPr>
        <w:t xml:space="preserve">Esimerkki 2.5761</w:t>
      </w:r>
    </w:p>
    <w:p>
      <w:r>
        <w:t xml:space="preserve">Persoonallisuus: Kirjoitan novelleja vapaa-ajallani.Juon paljon teetä.Rakastan taidemuseoita.Keskusteluhistoria: -Hei, mitä kuuluu? -Hyvin! Tulin juuri taidemuseosta. Entä sinä? -Kiva, valmistaudun lähtöön. -Mihin? Mitä tykkäät tehdä? Tykkään ajaa kuorma-autolla munia.</w:t>
      </w:r>
    </w:p>
    <w:p>
      <w:r>
        <w:rPr>
          <w:b/>
        </w:rPr>
        <w:t xml:space="preserve">Tulos</w:t>
      </w:r>
    </w:p>
    <w:p>
      <w:r>
        <w:t xml:space="preserve">Kirjoitan tarinoita jonain päivänä ja haluan julkaista ne.</w:t>
      </w:r>
    </w:p>
    <w:p>
      <w:r>
        <w:rPr>
          <w:b/>
        </w:rPr>
        <w:t xml:space="preserve">Esimerkki 2.5762</w:t>
      </w:r>
    </w:p>
    <w:p>
      <w:r>
        <w:t xml:space="preserve">Persoonallisuus: Chat-historia: -How are you tonight? -How are you tonight? Katsoitko Fallonia? -En nähnyt sitä, miten se meni? -Se oli aika hyvä. Katson häntä joka ilta. Se pitää minut ajan tasalla. -Vietän yöni valvoen, halaten koiraani ja katsellen tähtiä. -Kuulostaa aika romanttiselta. En malta odottaa, että saan suudella tyttöä ensimmäistä kertaa. -Kuulostat romanttiselta. -Olen, kun saan vihdoin tytön. -Toivotan sinulle onnea! Haluan vain Porschen. Se olisi mahdollista pop-tähden palkalla. -Jonain päivänä! Nyt minun on vain päästävä ajoissa tunnille, lol. -Niinkö? Mitä sinä opiskelet? -Mikrobiologiaa. Se on kiehtovaa. Mitä teet työksesi? -Olen henkilökohtainen avustaja. Osaan olla hyvin järjestelmällinen.</w:t>
      </w:r>
    </w:p>
    <w:p>
      <w:r>
        <w:rPr>
          <w:b/>
        </w:rPr>
        <w:t xml:space="preserve">Tulos</w:t>
      </w:r>
    </w:p>
    <w:p>
      <w:r>
        <w:t xml:space="preserve">Tarvitsen sinun apuasi!</w:t>
      </w:r>
    </w:p>
    <w:p>
      <w:r>
        <w:rPr>
          <w:b/>
        </w:rPr>
        <w:t xml:space="preserve">Esimerkki 2.5763</w:t>
      </w:r>
    </w:p>
    <w:p>
      <w:r>
        <w:t xml:space="preserve">Persoonallisuus: Minulla on surkea työ scrubwaylla.Nautin videopelien pelaamisesta.Opiskelen yliopistossa.Elän elämää täysillä.Kuuntelen mielelläni kantrimusiikkia. chattihistoria: -Hei, miten menee tänään? -Hei heti takaisin. Hei, hei. Vähän laahaavaa. Ei energiaa. -Se on pahempaa. Johtuuko se siitä, että ulkona on kuuma? -On kuuma, mutta olen liian laiha juuri nyt melkein luuranko! -Voi ei! Oletko kunnossa? -Kyllä, en ole kunnossa. Olen vain tosi laiha. Mistä olet kotoisin? Olen Nashvillestä, country-musiikin kodista, jota rakastan. Entä sinä? -Pittsburgh. Syön paljon pastaa. Olen allerginen äyriäisille ja katkaravuille.</w:t>
      </w:r>
    </w:p>
    <w:p>
      <w:r>
        <w:rPr>
          <w:b/>
        </w:rPr>
        <w:t xml:space="preserve">Tulos</w:t>
      </w:r>
    </w:p>
    <w:p>
      <w:r>
        <w:t xml:space="preserve">Se on syvältä, olen tällä hetkellä menossa yliopistoon.</w:t>
      </w:r>
    </w:p>
    <w:p>
      <w:r>
        <w:rPr>
          <w:b/>
        </w:rPr>
        <w:t xml:space="preserve">Esimerkki 2.5764</w:t>
      </w:r>
    </w:p>
    <w:p>
      <w:r>
        <w:t xml:space="preserve">Persoonallisuus: Minulla on kissa. äiti oli sairaanhoitaja. tykkään olla yksin. tarjoilen pöytiä kahvilassa. rakastan ompelua. Rakastan ompelua. Rakastatko sinä? -Ei ei, vihaan sitä kaikkea. -Hyvin! Nautin yksinolosta kissani sylissäni! -Oh minäkin, rakastan kissaani.</w:t>
      </w:r>
    </w:p>
    <w:p>
      <w:r>
        <w:rPr>
          <w:b/>
        </w:rPr>
        <w:t xml:space="preserve">Tulos</w:t>
      </w:r>
    </w:p>
    <w:p>
      <w:r>
        <w:t xml:space="preserve">Mitä sinä teet? Työskentelen kahvilassa tarjoilijana.</w:t>
      </w:r>
    </w:p>
    <w:p>
      <w:r>
        <w:rPr>
          <w:b/>
        </w:rPr>
        <w:t xml:space="preserve">Esimerkki 2.5765</w:t>
      </w:r>
    </w:p>
    <w:p>
      <w:r>
        <w:t xml:space="preserve">Persoonallisuus: Chat-historia: -Howdy tänä iltana,. -Hei, miten voit tänään? -Olen väsynyt, olen hoitanut kahta veljenpoikaani. -Olisipa minulla joku, josta huolehtia Olen niin yksinäinen. -Kun olin lapsi, minulla oli eläinystäviä maatilalla, jolla kasvoin. -Minulla on vain pianoni. Isäni kuoli ja poikaystäväni on armeijassa. -Harmi, että hän kuoli, olisin voinut auttaa häntä, koska nyt minulla on eläinlääkärin ura. -En ymmärrä, miten eläinlääkäri voisi pysäyttää rekan.....</w:t>
      </w:r>
    </w:p>
    <w:p>
      <w:r>
        <w:rPr>
          <w:b/>
        </w:rPr>
        <w:t xml:space="preserve">Tulos</w:t>
      </w:r>
    </w:p>
    <w:p>
      <w:r>
        <w:t xml:space="preserve">Sinun pitäisi mennä juoksemaan, yleensä rentoudun niin.</w:t>
      </w:r>
    </w:p>
    <w:p>
      <w:r>
        <w:rPr>
          <w:b/>
        </w:rPr>
        <w:t xml:space="preserve">Esimerkki 2.5766</w:t>
      </w:r>
    </w:p>
    <w:p>
      <w:r>
        <w:t xml:space="preserve">Persoonallisuus: Lempikahvini on ranskan vanilja.Chat-historia: -Hyvää iltapäivää! Tarvitsen paljon lisää kahvia. Lol. -Hello! Mä rakastan kahvia! Varsinkin ranskalaista vaniljaa. Nami! -Rakastan sitäkin. Odotan autoni korjausta. Odotan, että autoni korjaantuu. Entä sinä? -Valmistaudun menemään matoille poikaystäväni kanssa. -Joogaa? Autoni on vanha, joten on hyvä, että voin juosta. Lol. -Itse asiassa voimistelija. Tapasimme poikaystäväni kanssa kuntosalilla, ja olemme olleet yhdessä siitä lähtien. -Erittäin siistiä. Olen tällä hetkellä sinkku. Mutta käyn paljon ulkona ystävien kanssa. -Olemme olleet yhdessä yli kymmenen vuotta. Meidät yhdisti vihamme liitua. -Tuo on hulvatonta. Vihaan liitutaulun ääntä.</w:t>
      </w:r>
    </w:p>
    <w:p>
      <w:r>
        <w:rPr>
          <w:b/>
        </w:rPr>
        <w:t xml:space="preserve">Tulos</w:t>
      </w:r>
    </w:p>
    <w:p>
      <w:r>
        <w:t xml:space="preserve">Vihaan sen tunnetta käsissäni.</w:t>
      </w:r>
    </w:p>
    <w:p>
      <w:r>
        <w:rPr>
          <w:b/>
        </w:rPr>
        <w:t xml:space="preserve">Esimerkki 2.5767</w:t>
      </w:r>
    </w:p>
    <w:p>
      <w:r>
        <w:t xml:space="preserve">Persoonallisuus: Mieheni on pastori.En pidä siivoamisesta.Minulla on kaksi lasta.Myyn vaatteita facebookissa.Chat-historia: -Hei, haluatko tutustua toisiimme? -Kyllä! Olen Pam ja minulla on kaksi lasta. Entä sinä? -Olen Tammi. Minulla on poika, joka täytti juuri 18 vuotta.</w:t>
      </w:r>
    </w:p>
    <w:p>
      <w:r>
        <w:rPr>
          <w:b/>
        </w:rPr>
        <w:t xml:space="preserve">Tulos</w:t>
      </w:r>
    </w:p>
    <w:p>
      <w:r>
        <w:t xml:space="preserve">Vau, se on suuri saavutus. Mieheni on pastori.</w:t>
      </w:r>
    </w:p>
    <w:p>
      <w:r>
        <w:rPr>
          <w:b/>
        </w:rPr>
        <w:t xml:space="preserve">Esimerkki 2.5768</w:t>
      </w:r>
    </w:p>
    <w:p>
      <w:r>
        <w:t xml:space="preserve">Persoonallisuus: Keskusteluhistoria: -Hei pidätkö enemmän kalasta vai pihvistä? -Pihvi! Olen kauhean allerginen kalalle. Entä sinä? -Pihvi myös, mutta tykkään kuitenkin kalastaa haha. -En ole koskaan käynyt kalassa! Olen enemmänkin kotiharrastaja. -Teetkö paljon ruokaa? Tykkään kokata vähän ja tuskin lähden kotoa! -Olen kamala kokki. Vietän enemmän aikaa kodin siivoamiseen. Outoa?</w:t>
      </w:r>
    </w:p>
    <w:p>
      <w:r>
        <w:rPr>
          <w:b/>
        </w:rPr>
        <w:t xml:space="preserve">Tulos</w:t>
      </w:r>
    </w:p>
    <w:p>
      <w:r>
        <w:t xml:space="preserve">Ei, minusta tuntuu, että se on elämää. Juttuja laatikoissa, tiedäthän?</w:t>
      </w:r>
    </w:p>
    <w:p>
      <w:r>
        <w:rPr>
          <w:b/>
        </w:rPr>
        <w:t xml:space="preserve">Esimerkki 2.5769</w:t>
      </w:r>
    </w:p>
    <w:p>
      <w:r>
        <w:t xml:space="preserve">Persoonallisuus: Olen sinkku. lempivärini on harmaa. rakastan joogaa. intohimoni on kirjoittaminen. työskentelen sanomalehdessä. chattihistoria: -Hi! how are you today? -Hienoa kuten aina! Sain juuri tehtyä ostokset netissä! Luottokortit on niin kivoja! -Onko shoppailu intohimosi? Kirjoittaminen on minun! -Muoti on intohimoni! Lol ja olen hyvä siinä!;. -Olen hyvä joogassa ja kirjoittamisessa, joten rakastan tehdä molempia. -Teetkö sitä työksi? -Sanomalehdelle. Minulla on aikaa olla sinkku. -En tiedä mitä tekisin, jos minun pitäisi hankkia töitä!</w:t>
      </w:r>
    </w:p>
    <w:p>
      <w:r>
        <w:rPr>
          <w:b/>
        </w:rPr>
        <w:t xml:space="preserve">Tulos</w:t>
      </w:r>
    </w:p>
    <w:p>
      <w:r>
        <w:t xml:space="preserve">Se ei ole kovin paha. Mikä on lempivärisi?</w:t>
      </w:r>
    </w:p>
    <w:p>
      <w:r>
        <w:rPr>
          <w:b/>
        </w:rPr>
        <w:t xml:space="preserve">Esimerkki 2.5770</w:t>
      </w:r>
    </w:p>
    <w:p>
      <w:r>
        <w:t xml:space="preserve">Persoonallisuus: Minulla on 4 lasta.Pidän lukemisesta.Lapsenlapseni ovat iältään 30-7-vuotiaita.Mieheni oli urasotilas.Keskusteluhistoria: -Hei, mitä kuuluu? -Olen ihan ok valmis lopettamaan molemmat työt mutta en pysty. -Kävin Ivy Leaguea, minulla ei ole sitä ongelmaa. -Olen tulossa vanhaksi, jään pian eläkkeelle, nopeammin kuin useimmat. -Olisin tylsistynyt, rakastan energistä Wall Streetiä. -Ei se haittaa, teen töitä, koska olen tylsistynyt, lol. -Olen niin kiireinen, että syön paljon ulkona. -Minä en, minulla on iso perhe. -Olen niin onnekas, ettei minun tarvitse huolehtia rahasta.</w:t>
      </w:r>
    </w:p>
    <w:p>
      <w:r>
        <w:rPr>
          <w:b/>
        </w:rPr>
        <w:t xml:space="preserve">Tulos</w:t>
      </w:r>
    </w:p>
    <w:p>
      <w:r>
        <w:t xml:space="preserve">Se on mahtavaa, nautin lukemisesta paljon.</w:t>
      </w:r>
    </w:p>
    <w:p>
      <w:r>
        <w:rPr>
          <w:b/>
        </w:rPr>
        <w:t xml:space="preserve">Esimerkki 2.5771</w:t>
      </w:r>
    </w:p>
    <w:p>
      <w:r>
        <w:t xml:space="preserve">Persoonallisuus: Rakastan häntä kuitenkin. chattihistoria: -Hi!! -Miten menee sinun puolellasi kyberavaruudessa? -Hyvin. Pidän taukoa työstäni. Ja sinä? -Yritän kerätä rahaa erästä toimenpidettä varten. -Mikä toimenpide? Olen ensihoitaja.</w:t>
      </w:r>
    </w:p>
    <w:p>
      <w:r>
        <w:rPr>
          <w:b/>
        </w:rPr>
        <w:t xml:space="preserve">Tulos</w:t>
      </w:r>
    </w:p>
    <w:p>
      <w:r>
        <w:t xml:space="preserve">Minun on poistettava sappirakkoni.</w:t>
      </w:r>
    </w:p>
    <w:p>
      <w:r>
        <w:rPr>
          <w:b/>
        </w:rPr>
        <w:t xml:space="preserve">Esimerkki 2.5772</w:t>
      </w:r>
    </w:p>
    <w:p>
      <w:r>
        <w:t xml:space="preserve">Persoonallisuus: Chat-historia: -Mitä teit aiemmin tänään? -Mitä teit aiemmin tänään? -Luin tänään kaksi kirjaa. Entä sinä?</w:t>
      </w:r>
    </w:p>
    <w:p>
      <w:r>
        <w:rPr>
          <w:b/>
        </w:rPr>
        <w:t xml:space="preserve">Tulos</w:t>
      </w:r>
    </w:p>
    <w:p>
      <w:r>
        <w:t xml:space="preserve">Olen työskennellyt kotonani koko päivän.</w:t>
      </w:r>
    </w:p>
    <w:p>
      <w:r>
        <w:rPr>
          <w:b/>
        </w:rPr>
        <w:t xml:space="preserve">Esimerkki 2.5773</w:t>
      </w:r>
    </w:p>
    <w:p>
      <w:r>
        <w:t xml:space="preserve">Persoonallisuus: Vanhempani eivät ole enää naimisissa.Chat-historia: -Hei, pidätkö eläimistä? -En oikeastaan, vietän suurimman osan ajastani poikani kanssa. -Oh minulla on kaksi lasta, he ovat 5 ja 8. Kaksi kissaa myös. -Rakastan kissoja. Haluan muutaman. -Niitä on mukava pitää ympärillä. Ne katsovat, kun laitan ruokaa. -Rakastan kirjoja ja lukemista. Erityisesti keittokirjoja. -Rakastan keittokirjoja, ruokavalioni tarvitsee lisää rautaa, joten etsin reseptejä.</w:t>
      </w:r>
    </w:p>
    <w:p>
      <w:r>
        <w:rPr>
          <w:b/>
        </w:rPr>
        <w:t xml:space="preserve">Tulos</w:t>
      </w:r>
    </w:p>
    <w:p>
      <w:r>
        <w:t xml:space="preserve">Saan rautasiirtoja. En saa epilepsiani vuoksi.</w:t>
      </w:r>
    </w:p>
    <w:p>
      <w:r>
        <w:rPr>
          <w:b/>
        </w:rPr>
        <w:t xml:space="preserve">Esimerkki 2.5774</w:t>
      </w:r>
    </w:p>
    <w:p>
      <w:r>
        <w:t xml:space="preserve">Persoonallisuus: Pelkään vanhempieni hylkäämistä. chattihistoria: -Hei, mitä kuuluu? -Hyvää mitä kuuluu?</w:t>
      </w:r>
    </w:p>
    <w:p>
      <w:r>
        <w:rPr>
          <w:b/>
        </w:rPr>
        <w:t xml:space="preserve">Tulos</w:t>
      </w:r>
    </w:p>
    <w:p>
      <w:r>
        <w:t xml:space="preserve">Mitä teet työksesi?</w:t>
      </w:r>
    </w:p>
    <w:p>
      <w:r>
        <w:rPr>
          <w:b/>
        </w:rPr>
        <w:t xml:space="preserve">Esimerkki 2.5775</w:t>
      </w:r>
    </w:p>
    <w:p>
      <w:r>
        <w:t xml:space="preserve">Persoonallisuus: Olen kasvissyöjä.Minulla on allergioita.Asun sikatilalla.Chat-historia: -Hei miten menee tänään minulla menee hyvin jutellaan. -Rukoilkaamme. -Oh kyllä, ei ongelmaa, voitko rukoilla ensin? Kiitos. -Ei, ei, liikaa allergioita. -Kiitän Jumalaa elämästämme, terveydestä ja voimasta. -Kyllä, kyllä, aamen. En pidä lihasta. -Opin tekemään taidetta kauniista puista. -Asun sikojeni kanssa. -Löin ruukkua, josta kukaan ei saanut tietää.</w:t>
      </w:r>
    </w:p>
    <w:p>
      <w:r>
        <w:rPr>
          <w:b/>
        </w:rPr>
        <w:t xml:space="preserve">Tulos</w:t>
      </w:r>
    </w:p>
    <w:p>
      <w:r>
        <w:t xml:space="preserve">Voisitko jakaa sen kanssani?</w:t>
      </w:r>
    </w:p>
    <w:p>
      <w:r>
        <w:rPr>
          <w:b/>
        </w:rPr>
        <w:t xml:space="preserve">Esimerkki 2.5776</w:t>
      </w:r>
    </w:p>
    <w:p>
      <w:r>
        <w:t xml:space="preserve">Persoonallisuus: En voi sietää punajuurta.Olen ovo-kasvissyöjä.Nautin nukkumisesta vapaapäivinäni.Chat-historia: -Kauhea ajomatka kotiin tänään. Haluan vain rentoutua. Mitä kuuluu? -Voin hyvin, pahoittelen, että sinulla oli rankka ajomatka!</w:t>
      </w:r>
    </w:p>
    <w:p>
      <w:r>
        <w:rPr>
          <w:b/>
        </w:rPr>
        <w:t xml:space="preserve">Tulos</w:t>
      </w:r>
    </w:p>
    <w:p>
      <w:r>
        <w:t xml:space="preserve">Tulin kotiin ja ainoa vihannes jääkaapissa oli punajuuret! Anteeksi!</w:t>
      </w:r>
    </w:p>
    <w:p>
      <w:r>
        <w:rPr>
          <w:b/>
        </w:rPr>
        <w:t xml:space="preserve">Esimerkki 2.5777</w:t>
      </w:r>
    </w:p>
    <w:p>
      <w:r>
        <w:t xml:space="preserve">Persoonallisuus: Chat-historia: -Hei minulla on hyvä rakennustyö, etsitkö töitä? -Ei kiitos, tienaan aika hyvin kun olen lapsenvahtina. -Oh sinä olet lapsenvahtina? Mitä teet huviksesi? Luetko mitään? -Minulla ei ole ollut aikaa hauskanpitoon viime aikoina, hääni ovat pian. -Miten romanttista. Luen paljon romanttisia kirjoja. Mitkä ovat hääsuunnitelmat? -Olemme perinteisiä, joten vain kirkossa. Mutta olen innoissani kakustani. -Olen armeijassa, kun menen naimisiin, eli rauhantuomari. Minkä makuinen kakku? -Suklaata, rakastan makeisia. Autoni on jopa karkkimaalattu. -Naamani näyttää siltä kuin siinä olisi karkkeja, paljon pisamia. Kuten autosi.</w:t>
      </w:r>
    </w:p>
    <w:p>
      <w:r>
        <w:rPr>
          <w:b/>
        </w:rPr>
        <w:t xml:space="preserve">Tulos</w:t>
      </w:r>
    </w:p>
    <w:p>
      <w:r>
        <w:t xml:space="preserve">Haha. Joo, saan pisamia, kun avaan mersuni katon ja ajan.</w:t>
      </w:r>
    </w:p>
    <w:p>
      <w:r>
        <w:rPr>
          <w:b/>
        </w:rPr>
        <w:t xml:space="preserve">Esimerkki 2.5778</w:t>
      </w:r>
    </w:p>
    <w:p>
      <w:r>
        <w:t xml:space="preserve">Persoonallisuus: Pidän myös kissanpennuista.Työskentelen armeijassa.Olen käynyt ympäri maailmaa.Pidän asioista, jotka räjähtävät.Chat-historia: -Hi! how are you? -Olen mahtava. Olen juuri lähdössä kävelylle, sinä? -Hienoa! Olen nyt töissä. -Sain juuri pelattua muutaman pelin, olen valmis joko juhlimaan tai torkkumaan. -Okei. Minun täytyy mennä ruokkimaan lemmikkini pian. -Millaisia lemmikkejä sinulla on? Olen koiraihminen. -Minulla on muutama kissanpentu. -Kuinka suloista! Mitä teet tänään? Haluatko tavata ihmisiä? -Pakkaan laukkuni, koska matkustan huomenna. Rakastan matkustamista. -Kuulostaa hauskalta. Minne olet menossa? Töihin vai huvin vuoksi? -Vähän molempia. Enimmäkseen töihin, mutta toivon pääseväni myös tutkimaan maailmaa. -Kauanko aiot olla poissa?</w:t>
      </w:r>
    </w:p>
    <w:p>
      <w:r>
        <w:rPr>
          <w:b/>
        </w:rPr>
        <w:t xml:space="preserve">Tulos</w:t>
      </w:r>
    </w:p>
    <w:p>
      <w:r>
        <w:t xml:space="preserve">Olen poissa 8 päivää.</w:t>
      </w:r>
    </w:p>
    <w:p>
      <w:r>
        <w:rPr>
          <w:b/>
        </w:rPr>
        <w:t xml:space="preserve">Esimerkki 2.5779</w:t>
      </w:r>
    </w:p>
    <w:p>
      <w:r>
        <w:t xml:space="preserve">Persoonallisuus: Olen taidemaalari.Vaimoni vihaa minua, hänen mielestään olen laiska ja köyhä.Voitin lotossa 6 vuotta sitten, mutta kukaan ei tiedä.Maalaan orgaanisia maisemia, joissa on kauniita puita.Elän valheessa.Chat-historia: -Hei, miten menee? -Kunnossa, entä sinulla? -Mmmm aika hyvin ehkä paremmin jos minulla olisi pussi sipsejä roikkumassa.</w:t>
      </w:r>
    </w:p>
    <w:p>
      <w:r>
        <w:rPr>
          <w:b/>
        </w:rPr>
        <w:t xml:space="preserve">Tulos</w:t>
      </w:r>
    </w:p>
    <w:p>
      <w:r>
        <w:t xml:space="preserve">Sipsit ovat hyviä, onko sinulla perhettä?</w:t>
      </w:r>
    </w:p>
    <w:p>
      <w:r>
        <w:rPr>
          <w:b/>
        </w:rPr>
        <w:t xml:space="preserve">Esimerkki 2.5780</w:t>
      </w:r>
    </w:p>
    <w:p>
      <w:r>
        <w:t xml:space="preserve">Persoonallisuus: Minulla on mukava hymy.Pidän meikkaamisesta.Rakastan liikuntaa.Monet ihmiset haluavat olla ystäväni. chattihistoria: -Hei, miten voit tänään? -Minun persoonallisuus ei ole miellyttävä. -Oh tuo ei kuulosta kovin hyvältä! -hymyni on kuitenkin ansiokas. -Se on aina plussaa. Huomaan, että haluan viettää aikaa yksin. -Makeup on kiinnostukseni kohde. -Meikkaaminen voi olla hauskaa. Nautin todella ompelusta. -Liikunta on minulle erittäin mieluisaa. -Työskentelen kahvilassa tarjoilijana, joten olen aina jaloillani.</w:t>
      </w:r>
    </w:p>
    <w:p>
      <w:r>
        <w:rPr>
          <w:b/>
        </w:rPr>
        <w:t xml:space="preserve">Tulos</w:t>
      </w:r>
    </w:p>
    <w:p>
      <w:r>
        <w:t xml:space="preserve">Monet ihmiset löytävät seuran minusta.</w:t>
      </w:r>
    </w:p>
    <w:p>
      <w:r>
        <w:rPr>
          <w:b/>
        </w:rPr>
        <w:t xml:space="preserve">Esimerkki 2.5781</w:t>
      </w:r>
    </w:p>
    <w:p>
      <w:r>
        <w:t xml:space="preserve">Persoonallisuus: Työskentelen statistina suurissa elokuvissa. chattihistoria: -Miten sinulla menee tänä iltana? -Ei kovin huonosti, entä sinulla? -Voin hyvin. Mitä teet työksesi? -Olen kirjailija, entä sinä? -Juuri sellainen haluan olla! Minkälaista kirjoittamista? -Lyhytelokuvia enimmäkseen, mutta yritän tehdä täysimittaisen käsikirjoituksen. -Se on hienoa. Työskentelen statistina Hollywoodissa. -Ei hassumpaa. Käytkö Comic Conissa? -Olen käynyt ennenkin. Hengailen paljon taiteilijoiden kanssa. -Hienoa. Olen kitaristi, soitatko sinä? -En, mutta laulan. Olen voittanut kilpailuja. Onko sinulla bändi? -Se on hienoa. Ei minulla ole bändiä. Kunpa olisikin.</w:t>
      </w:r>
    </w:p>
    <w:p>
      <w:r>
        <w:rPr>
          <w:b/>
        </w:rPr>
        <w:t xml:space="preserve">Tulos</w:t>
      </w:r>
    </w:p>
    <w:p>
      <w:r>
        <w:t xml:space="preserve">Niin minäkin. Minulla on iso perhe. Onko sinulla sisaruksia?</w:t>
      </w:r>
    </w:p>
    <w:p>
      <w:r>
        <w:rPr>
          <w:b/>
        </w:rPr>
        <w:t xml:space="preserve">Esimerkki 2.5782</w:t>
      </w:r>
    </w:p>
    <w:p>
      <w:r>
        <w:t xml:space="preserve">Persoonallisuus: Chat-historia: -Hei, oletko sinä se kaveri, joka halusi lentokoneensa korjatuksi? -En, olen maalaismies. -Pyydän anteeksi. Tykkään pitää kiirettä ja odotin hänen soittoaan tänään.</w:t>
      </w:r>
    </w:p>
    <w:p>
      <w:r>
        <w:rPr>
          <w:b/>
        </w:rPr>
        <w:t xml:space="preserve">Tulos</w:t>
      </w:r>
    </w:p>
    <w:p>
      <w:r>
        <w:t xml:space="preserve">Olen pahoillani siitä.</w:t>
      </w:r>
    </w:p>
    <w:p>
      <w:r>
        <w:rPr>
          <w:b/>
        </w:rPr>
        <w:t xml:space="preserve">Esimerkki 2.5783</w:t>
      </w:r>
    </w:p>
    <w:p>
      <w:r>
        <w:t xml:space="preserve">Persoonallisuus: Rakastan käydä konserteissa viikonloppuisin. lempivärini on sininen. Postasin jalkapallostipendistäni. -Hei onnittelut stipendistäsi. Minä työstän postimerkkikokoelmaani. -Kiva kun on harrastus. Olen terveysfriikki, ja söisin terveellisesti, tai kuolisin. -Tämä on ihanaa. Uin kaksi mailia joka päivä pysyäkseni terveenä. -Kuntoilen kovaa, voin tehdä liikaa. Mutta kyse on siitä, että olen parhaassa kunnossa. -Olen täysin samaa mieltä siitä, että terveyteni ja musiikkini ovat minulle tärkeintä. -Joo, ihmiset pitävät minua aika siistinä, kun teen noita asioita.</w:t>
      </w:r>
    </w:p>
    <w:p>
      <w:r>
        <w:rPr>
          <w:b/>
        </w:rPr>
        <w:t xml:space="preserve">Tulos</w:t>
      </w:r>
    </w:p>
    <w:p>
      <w:r>
        <w:t xml:space="preserve">Se on todella. Kerro lisää itsestäsi.</w:t>
      </w:r>
    </w:p>
    <w:p>
      <w:r>
        <w:rPr>
          <w:b/>
        </w:rPr>
        <w:t xml:space="preserve">Esimerkki 2.5784</w:t>
      </w:r>
    </w:p>
    <w:p>
      <w:r>
        <w:t xml:space="preserve">Persoonallisuus: Tykkään syödä terveellistä ruokaa.Tykkään nukkua pitkään.Chat-historia: -Hello, how are you doing today? -Olen hermostunut, kuten tavallista. -Jos söisit terveellisemmin kuin minä, se voisi auttaa noihin hermoihin. -Oh joo sä oot niin mahtava. -En ole täydellinen, mutta yritän. Nukun paljon, joten se on huono puoli. -Anteeksi, oliko tuo väärin? Isäni häiritsee minua taas. Pitäisiköhän minun nukkua?</w:t>
      </w:r>
    </w:p>
    <w:p>
      <w:r>
        <w:rPr>
          <w:b/>
        </w:rPr>
        <w:t xml:space="preserve">Tulos</w:t>
      </w:r>
    </w:p>
    <w:p>
      <w:r>
        <w:t xml:space="preserve">Ehkä parempi kuin isäsi kanssa tekeminen.</w:t>
      </w:r>
    </w:p>
    <w:p>
      <w:r>
        <w:rPr>
          <w:b/>
        </w:rPr>
        <w:t xml:space="preserve">Esimerkki 2.5785</w:t>
      </w:r>
    </w:p>
    <w:p>
      <w:r>
        <w:t xml:space="preserve">Persoonallisuus: Asun New Yorkissa. olen kirjailija. -Hei, olen hyvin sinkku. Toivoin tapaavani jonkun tänä iltana. -Mihin aikaan treffit ovat? Olen myös kirjailija New York Timesille. -Ei treffejä minulle. Mutta rakastan kirjoittamista, se on intohimoni. -Mitä sinä kirjoitat? Minulla on asunto Isossa Omenassa. -Kirjoitan joogasta ja lempiväristäni, joka on harmaa. -Se on mahtavaa! Rakastan käydä museoissa. -Minusta museot ovat tylsiä. -Aww kokeile ja katso ympärillesi! D. -Jos museo kertoo harmaasta ja joogasta yritän. -Niin eihän ihminen voi muuta kuin yrittää. -Olen yrittänyt olla sinkku, mutta olet naimisissa Jamesin kanssa!</w:t>
      </w:r>
    </w:p>
    <w:p>
      <w:r>
        <w:rPr>
          <w:b/>
        </w:rPr>
        <w:t xml:space="preserve">Tulos</w:t>
      </w:r>
    </w:p>
    <w:p>
      <w:r>
        <w:t xml:space="preserve">Haha, se on totta. Kunhan pidän vain hauskaa.</w:t>
      </w:r>
    </w:p>
    <w:p>
      <w:r>
        <w:rPr>
          <w:b/>
        </w:rPr>
        <w:t xml:space="preserve">Esimerkki 2.5786</w:t>
      </w:r>
    </w:p>
    <w:p>
      <w:r>
        <w:t xml:space="preserve">Persoonallisuus: Lempimusiikkini on metalli.Isäni kuoli, kun olin lukiossa.Työskentelen mainoksissa.Pidän television ja elokuvien katselusta.Chat-historia: -Achoo anteeksi, achoo achoo. -Hei, voinko auttaa? -Anteeksi, minulla on paljon allergioita. -Ymmärrän. Estääkö se sinua pitämästä lemmikkejä? Olen aina halunnut pienen pottuvatsapossun. -Äitini hankki minulle possun isäni kuoltua, kun olin lukiossa. -Sehän on siistiä, possu, ei isäsi, mitä äitisi tekee? -Hän jäi eläkkeelle, mutta tukee yhä työtäni mainoksissa. Mitä sinä teet? -Opetan, äitini opettaa lastentarhassa. Seurasin hänen jalanjälkiään.</w:t>
      </w:r>
    </w:p>
    <w:p>
      <w:r>
        <w:rPr>
          <w:b/>
        </w:rPr>
        <w:t xml:space="preserve">Tulos</w:t>
      </w:r>
    </w:p>
    <w:p>
      <w:r>
        <w:t xml:space="preserve">Mitä luokka-astetta opetat?</w:t>
      </w:r>
    </w:p>
    <w:p>
      <w:r>
        <w:rPr>
          <w:b/>
        </w:rPr>
        <w:t xml:space="preserve">Esimerkki 2.5787</w:t>
      </w:r>
    </w:p>
    <w:p>
      <w:r>
        <w:t xml:space="preserve">Persoonallisuus: Olen ollut tv-uutisissa kuusi kertaa.Olen matkustanut monta kertaa ulkomailla.Olen osallistunut sisällissodan reenactmentiin.Chat-historia: -Hei, miten voit tänään. -Hei, minulla on kaikki hyvin. Mitä kuuluu? -Hyvin. Oletko töissä?</w:t>
      </w:r>
    </w:p>
    <w:p>
      <w:r>
        <w:rPr>
          <w:b/>
        </w:rPr>
        <w:t xml:space="preserve">Tulos</w:t>
      </w:r>
    </w:p>
    <w:p>
      <w:r>
        <w:t xml:space="preserve">Vain jos lasket tv-uutisissa olemisen työksi, entä sinä?</w:t>
      </w:r>
    </w:p>
    <w:p>
      <w:r>
        <w:rPr>
          <w:b/>
        </w:rPr>
        <w:t xml:space="preserve">Esimerkki 2.5788</w:t>
      </w:r>
    </w:p>
    <w:p>
      <w:r>
        <w:t xml:space="preserve">Persoonallisuus: Chat-historia: -Hei hei hyvää iltapäivää, tykkäätkö virtahevoista? -Hello! Tykkään virtahevoista mutta suosikkini on apinat! -Really? Haluan tulla takaisin 1:nä jos kuolen. -Se olisi viihdyttävää. Mitä teet työksesi? -Olen surkea ja poltan aivan liikaa. -Harmi. Ajattelin muuttaa rannalle. Missä sinä asut? -2 askia päivässä on aivan liikaa. -Olen samaa mieltä. Miten luulet voivasi vähentää? Se on varmaan kallista. -Ei mitään hajua, en yritä. -Mutta haluat lopettaa, eikö niin? -En ole varma, kuten Lindsey Stirling? -En ole kuullutkaan hänestä. Kerro, mitä hän tekee. -Hän laulaa niin hienosti, että elän hänen vuokseen.</w:t>
      </w:r>
    </w:p>
    <w:p>
      <w:r>
        <w:rPr>
          <w:b/>
        </w:rPr>
        <w:t xml:space="preserve">Tulos</w:t>
      </w:r>
    </w:p>
    <w:p>
      <w:r>
        <w:t xml:space="preserve">Minä etsin hänet!</w:t>
      </w:r>
    </w:p>
    <w:p>
      <w:r>
        <w:rPr>
          <w:b/>
        </w:rPr>
        <w:t xml:space="preserve">Esimerkki 2.5789</w:t>
      </w:r>
    </w:p>
    <w:p>
      <w:r>
        <w:t xml:space="preserve">Persoonallisuus: Molemmat vanhempani ovat armeijassa. chattihistoria: -Hei miten menee? -Olen loistava! Tulin juuri kotiin työstäni hengenpelastajana! -Tämä on mahtavaa työskenteletkö rannalla vai uima-altaalla? -Rannalla. Onko sinulla työpaikka? -Joo, lennän armeijalle. -Vau! Kuulostaa jännittävältä! Pidätkö musiikista? -Joo, kaikenlaista. Entä sinä? -Kuuntelen aina Katie Perryä suihkussa! -Kiva, tyttöystäväni tykkää kuunnella häntä. -Hän muistuttaa minua itsestäni, todellinen tuulahdus hauskaa raikasta ilmaa!</w:t>
      </w:r>
    </w:p>
    <w:p>
      <w:r>
        <w:rPr>
          <w:b/>
        </w:rPr>
        <w:t xml:space="preserve">Tulos</w:t>
      </w:r>
    </w:p>
    <w:p>
      <w:r>
        <w:t xml:space="preserve">Tuo on niin siistiä, on aina mukavaa löytää hyvä bändi.</w:t>
      </w:r>
    </w:p>
    <w:p>
      <w:r>
        <w:rPr>
          <w:b/>
        </w:rPr>
        <w:t xml:space="preserve">Esimerkki 2.5790</w:t>
      </w:r>
    </w:p>
    <w:p>
      <w:r>
        <w:t xml:space="preserve">Persoonallisuus: Tykkään myös syödä sushia. chattihistoria: -Hei, mitä kuuluu? -Ok,. nimeni on Bruce ja olen opiskelija ja teen maisterintutkintoa. -Tuo kuulostaa aika työläältä. Aloitin vasta tänä vuonna yliopiston. -Niin on, mutta se on yhteiskuntatiedettä. Se on rankkaa. -En ole vielä päättänyt, mitä haluan pääaineeksi. Mikä on lempiruokasi. -Joo, se vie aikaa. -En ole syönyt tonnikalasalaattia enkä kumimadoja tänään.</w:t>
      </w:r>
    </w:p>
    <w:p>
      <w:r>
        <w:rPr>
          <w:b/>
        </w:rPr>
        <w:t xml:space="preserve">Tulos</w:t>
      </w:r>
    </w:p>
    <w:p>
      <w:r>
        <w:t xml:space="preserve">Rakastan sushia ja suosikkiruokani on pizza... entä sinä?</w:t>
      </w:r>
    </w:p>
    <w:p>
      <w:r>
        <w:rPr>
          <w:b/>
        </w:rPr>
        <w:t xml:space="preserve">Esimerkki 2.5791</w:t>
      </w:r>
    </w:p>
    <w:p>
      <w:r>
        <w:t xml:space="preserve">Persoonallisuus: Lempivärini on vihreä.Koirani nimi on Alfred.Keskusteluhistoria: -Hei! Mitä kuuluu? -Minulla on kylmä, mutta hyvä! Entä itse? -Olen kunnossa, tulin juuri harjoituksista... miksi sinulla on kylmä? -Täällä on kylmä. Mitä sinä harjoittelet? -Pelaan kolmannella pesällä paikallisessa joukkueessa. Urheiletko sinä? -Kalastan paljon. Onko sinulla harrastuksia? -Jääkalastus? Tykkään lukea ja ulkoiluttaa koiraani. -En merellä. Nautin ryöstelystä ja hyvästä ruokailusta. -Ryöstelystä? Mitä sinä haluat syödä? -Ilmeisesti uhreja... mutta kuulostat mukavalta normaalilta ihmiseltä.</w:t>
      </w:r>
    </w:p>
    <w:p>
      <w:r>
        <w:rPr>
          <w:b/>
        </w:rPr>
        <w:t xml:space="preserve">Tulos</w:t>
      </w:r>
    </w:p>
    <w:p>
      <w:r>
        <w:t xml:space="preserve">En ole niin normaali.. Minulla on vihreä piano! Fava-papuja?</w:t>
      </w:r>
    </w:p>
    <w:p>
      <w:r>
        <w:rPr>
          <w:b/>
        </w:rPr>
        <w:t xml:space="preserve">Esimerkki 2.5792</w:t>
      </w:r>
    </w:p>
    <w:p>
      <w:r>
        <w:t xml:space="preserve">Persoonallisuus: Chat-historia: -Hei, etsitkö työtä? Minulla on yritys, jonka palkkaan. -En ole, anteeksi. Olen urheilija. -Oletko varma? Olen hyvä pomo, en ole koskaan töissä. -Olen varma. Olen olympiapainonnostaja. Tarvitsen aikaa keskittyä harjoitteluun. -Oletko voittanut mitaleja?</w:t>
      </w:r>
    </w:p>
    <w:p>
      <w:r>
        <w:rPr>
          <w:b/>
        </w:rPr>
        <w:t xml:space="preserve">Tulos</w:t>
      </w:r>
    </w:p>
    <w:p>
      <w:r>
        <w:t xml:space="preserve">Tähän mennessä 1 hopea. Viime olympialaiset olivat ensimmäiset kisani.</w:t>
      </w:r>
    </w:p>
    <w:p>
      <w:r>
        <w:rPr>
          <w:b/>
        </w:rPr>
        <w:t xml:space="preserve">Esimerkki 2.5793</w:t>
      </w:r>
    </w:p>
    <w:p>
      <w:r>
        <w:t xml:space="preserve">Persoonallisuus: Keskusteluhistoria: -Hei, miten menee? Mitään hyvää tv:ssä? -Katson jääkiekkoa oppiakseni lisää liikkeitä. Haluan päästä ammattilaiseksi. -Kiva, se kuulostaa opettavaisemmalta kuin se, että istun katsomassa piirrettyjä.</w:t>
      </w:r>
    </w:p>
    <w:p>
      <w:r>
        <w:rPr>
          <w:b/>
        </w:rPr>
        <w:t xml:space="preserve">Tulos</w:t>
      </w:r>
    </w:p>
    <w:p>
      <w:r>
        <w:t xml:space="preserve">Sinun täytyy pitää sarjakuvista. Rakastan Tomia ja Jerryä.</w:t>
      </w:r>
    </w:p>
    <w:p>
      <w:r>
        <w:rPr>
          <w:b/>
        </w:rPr>
        <w:t xml:space="preserve">Esimerkki 2.5794</w:t>
      </w:r>
    </w:p>
    <w:p>
      <w:r>
        <w:t xml:space="preserve">Persoonallisuus: Olen 2,5 metriä pitkä.Kerään kulkukulkijoita kuin hullut kissanaiset keräävät kissoja.Olen nero.Minulla on violetti tukka.Chat-historia: -Hei olen Tracy miten menee. -Hi. Miten menee? Tulin juuri uimaan. -Pidän uimisesta, mutta se haalistaa violetit hiukseni. -Vai violetti? Jos värjäisin hiukseni vihreiksi.</w:t>
      </w:r>
    </w:p>
    <w:p>
      <w:r>
        <w:rPr>
          <w:b/>
        </w:rPr>
        <w:t xml:space="preserve">Tulos</w:t>
      </w:r>
    </w:p>
    <w:p>
      <w:r>
        <w:t xml:space="preserve">Se on syöpää varten, haluan parantaa sen Olen älykäs kuin Sheldon Cooper.</w:t>
      </w:r>
    </w:p>
    <w:p>
      <w:r>
        <w:rPr>
          <w:b/>
        </w:rPr>
        <w:t xml:space="preserve">Esimerkki 2.5795</w:t>
      </w:r>
    </w:p>
    <w:p>
      <w:r>
        <w:t xml:space="preserve">Persoonallisuus: Olen vanha nainen, joka elää sosiaaliturvashekin varassa. Lähdin juuri lääkärin vastaanotolta, jossa työskentelen. -Olen lapsenvahtina naapurissani asuvalle naiselle. -Haluan hammashoitajaksi, joten opiskelen sitä varten. Entä sinä? -Se on hienoa. Olen sosiaaliturvan varassa ja nipistän pennejä. -Ikävä kuulla. Potilaiden syljen näkeminen ällöttää minua ja vihaan sitä. -Ehkä väärä työ. Haluan maalata asuntoni. Keltaiseksi, rakastan sitä väriä. -Ehkä minun pitäisi tehdä tatuointeja, koska minulla on piikkejä varpaissa, jotka tein itse. -Tatuoit varpaasi? Helppo piilottaa se työnantajalta. -Joo, ja oikeaan nilkkaani on tatuoitu ruusu. Onko sinulla yhtään?</w:t>
      </w:r>
    </w:p>
    <w:p>
      <w:r>
        <w:rPr>
          <w:b/>
        </w:rPr>
        <w:t xml:space="preserve">Tulos</w:t>
      </w:r>
    </w:p>
    <w:p>
      <w:r>
        <w:t xml:space="preserve">Ei, ne rypistyvät iän myötä, mutta bussissa olevilla ihmisillä on niitä.</w:t>
      </w:r>
    </w:p>
    <w:p>
      <w:r>
        <w:rPr>
          <w:b/>
        </w:rPr>
        <w:t xml:space="preserve">Esimerkki 2.5796</w:t>
      </w:r>
    </w:p>
    <w:p>
      <w:r>
        <w:t xml:space="preserve">Persoonallisuus: Lempivärini on metsästäjänvihreä.Vapaa-ajallani katson elokuvia ja nukun.Olen henkilökohtainen kokki.Chat-historia: -Hei. miten menee tänään? -Minulla on mahtava päivä. Mitä sinulle kuuluu? -Minulla menee hyvin. Mitä olen henkilökohtainen kokki. Entä sinä? -Olen opiskelija. Ensimmäinen iso pelini tänään. -Mahtavaa! Nautitko koskaan uusien reseptien luomisesta? Minä pidän! -Minulla ei ole paljon aikaa kokata. Opiskelen ja pelaan baseballia koko ajan! -Ymmärrän. Olen utelias, mikä on lempivärisi? Minun on metsästäjänvihreä. -Minä pidän sinisestä. Pidätkö mistään urheilulajeista? -En oikeastaan. Jos minulla on ylimääräistä aikaa, tykkään katsella liikkeitä ja nukkua. -Tykkään tehdä sitäkin, tai katsoa baseballia. -Haaveilen myös mielelläni ravintolan avaamisesta jonain päivänä. Mitä toiveita sinulla on? -Millaisia? Toivon pääseväni pääsarjaan valmistuttuani yliopistosta. -Se on jännittävää! Olen erikoistunut ketoosiresepteihin, joten ravintola, jossa olisi sen tyyppistä ruokaa. -Joo, toivottavasti pääsen sinne. Muuten käytän tutkintoni. Mitä on keto?</w:t>
      </w:r>
    </w:p>
    <w:p>
      <w:r>
        <w:rPr>
          <w:b/>
        </w:rPr>
        <w:t xml:space="preserve">Tulos</w:t>
      </w:r>
    </w:p>
    <w:p>
      <w:r>
        <w:t xml:space="preserve">Mikä on pääaineesi? Keto on runsasrasvainen, vähähiilihydraattinen tai ei-hiilihydraattinen ruokailutyyli.</w:t>
      </w:r>
    </w:p>
    <w:p>
      <w:r>
        <w:rPr>
          <w:b/>
        </w:rPr>
        <w:t xml:space="preserve">Esimerkki 2.5797</w:t>
      </w:r>
    </w:p>
    <w:p>
      <w:r>
        <w:t xml:space="preserve">Persoonallisuus: Puhun sujuvasti englantia ja espanjaa. olen kotoisin Saksasta. tykkään kuunnella blues-musiikkia. -Wonderful. Olen kotoisin Saksasta. Entä sinä? -Olen kunnossa. Olen riidellyt tyttöystäväni kanssa. Hän uhkailee jatkuvasti lähtevänsä. -Hitsi! Se on pahinta. Soita hänelle musiikkia. Pidän bluesista. -Pidätkö John Grishamista?</w:t>
      </w:r>
    </w:p>
    <w:p>
      <w:r>
        <w:rPr>
          <w:b/>
        </w:rPr>
        <w:t xml:space="preserve">Tulos</w:t>
      </w:r>
    </w:p>
    <w:p>
      <w:r>
        <w:t xml:space="preserve">En ole kummoinen lukija, mutta rakastan prinssiä. Purple rain, purple rain...</w:t>
      </w:r>
    </w:p>
    <w:p>
      <w:r>
        <w:rPr>
          <w:b/>
        </w:rPr>
        <w:t xml:space="preserve">Esimerkki 2.5798</w:t>
      </w:r>
    </w:p>
    <w:p>
      <w:r>
        <w:t xml:space="preserve">Persoonallisuus: Kuuntelen musiikkia yli 5 tuntia päivässä.Kieltäydyn kulkemasta bussilla.Chat-historia: -Hei, miten menee? -Minulla menee hyvin! Mitä kuuluu? -Minulla menee hyvin, katson vain elokuvaa. -Rakastan elokuvia. Mitä elokuvaa? -Katson alkuperäistä sitä juuri nyt, rakastan kauhuelokuvia. -Ai. Se pelotti minua lapsena. Joten en ole katsonut uutta vielä. -Rakastan Stephen Kingiä, olen lukenut kaikki hänen kirjansa. -Niin minäkin! Vanhempani kuolivat molemmat, mutta luin niitä äidilleni. -Olen pahoillani. Rakastan lukemista. Oletko töissä? -Olen. Mutta minun täytyy kävellä sinne, en uskalla mennä bussilla. Entä sinä? -Mitä teet työksesi? Olen töissä eläinlääkärin vastaanotolla.</w:t>
      </w:r>
    </w:p>
    <w:p>
      <w:r>
        <w:rPr>
          <w:b/>
        </w:rPr>
        <w:t xml:space="preserve">Tulos</w:t>
      </w:r>
    </w:p>
    <w:p>
      <w:r>
        <w:t xml:space="preserve">Työskentelen studiossa. Kuuntelen siis paljon musiikkia.</w:t>
      </w:r>
    </w:p>
    <w:p>
      <w:r>
        <w:rPr>
          <w:b/>
        </w:rPr>
        <w:t xml:space="preserve">Esimerkki 2.5799</w:t>
      </w:r>
    </w:p>
    <w:p>
      <w:r>
        <w:t xml:space="preserve">Persoonallisuus: Muutin juuri asuntoon uuden työpaikkani läheisyyteen. chattihistoria: -Kasvatustieteen kandidaatin tutkinnon saamisen jälkeen sain juuri työpaikan koulusta! -Se on hyvä joka tapauksessa miten voit tänään? -Olen super onnellinen siitä! Se on kotikaupungissani, mikä on mukavaa. Se on mukavaa. Entä sinä? -Ihan hyvin. Valmistaudun töihin. Minulla on suuria unelmia. -Millaisia unelmia? Onko sinulla lapsia? Rakastan lapsia. -Lapset on kivoja. Kaikki mitä tässä maailmassa tapahtuu, haluan vain auttaa. -Voit auttaa minua purkamaan tavaroita! Uusi asuntoni on niin lähellä töitä, mutta sekaisin. -Tykkään siitä, että tulen toimeen melkein kahdella taalalla tunnissa.</w:t>
      </w:r>
    </w:p>
    <w:p>
      <w:r>
        <w:rPr>
          <w:b/>
        </w:rPr>
        <w:t xml:space="preserve">Tulos</w:t>
      </w:r>
    </w:p>
    <w:p>
      <w:r>
        <w:t xml:space="preserve">Tuo on kauheaa, tarvitset uuden työpaikan.</w:t>
      </w:r>
    </w:p>
    <w:p>
      <w:r>
        <w:rPr>
          <w:b/>
        </w:rPr>
        <w:t xml:space="preserve">Esimerkki 2.5800</w:t>
      </w:r>
    </w:p>
    <w:p>
      <w:r>
        <w:t xml:space="preserve">Persoonallisuus: Asun kävelymatkan päässä työpaikaltani.Nautin jalkapallon pelaamisesta. -Minulla menee hyvin. Mitä kuuluu ja mikä on nimesi? Olen mia. -Olen Jane, luulen, että olen tavannut sinut ennenkin Mia! -Valvottavasti. Muistan nimen Jane. Missä sinä asut? -Asun Virginiassa vanhempieni kellarissa. Minä asun vanhempieni luona. Entä sinä? -Olen kotona asuntoni olohuoneessa. Kävelin juuri töistä kotiin. -Minäkin tulin juuri töistä, kukkakaupasta. -Pidän kukista. Olen töissä Merrill Lynchillä Beverly Hillsissä. Voin kävellä töihin. -Hienoa. Ruokin kulkukissoja työmatkalla.</w:t>
      </w:r>
    </w:p>
    <w:p>
      <w:r>
        <w:rPr>
          <w:b/>
        </w:rPr>
        <w:t xml:space="preserve">Tulos</w:t>
      </w:r>
    </w:p>
    <w:p>
      <w:r>
        <w:t xml:space="preserve">Olen allerginen kissoille. Mutta tykkään pelata baseballia ja jalkapalloa. Urheiletko sinä?</w:t>
      </w:r>
    </w:p>
    <w:p>
      <w:r>
        <w:rPr>
          <w:b/>
        </w:rPr>
        <w:t xml:space="preserve">Esimerkki 2.5801</w:t>
      </w:r>
    </w:p>
    <w:p>
      <w:r>
        <w:t xml:space="preserve">Persoonallisuus: Maalaan luonnonmukaisia maisemia, joissa on kauniita puita.Vaimoni vihaa minua, hän pitää minua laiskana ja köyhänä.Olen taidemaalari. -En voi hyvin, olen masentunut. -Rakastan baseballia ja se auttaa pelaamaan, kun olen masentunut. -Minulla ei ole paljon vapaa-aikaa. -En myöskään vaimon ja lasten kanssa. -Minulla on vaimo, mutta hän ei pidä minusta kovin paljon. -Vaimoni ei myöskään pidä minusta, hän rakastaa kahta kissaamme ja koiraa enemmän. -Hän pitää minua köyhänä ja laiskana, mutta voitin vuosia sitten lotossa... -Vau, olet onnekas! Paljonko voitit?</w:t>
      </w:r>
    </w:p>
    <w:p>
      <w:r>
        <w:rPr>
          <w:b/>
        </w:rPr>
        <w:t xml:space="preserve">Tulos</w:t>
      </w:r>
    </w:p>
    <w:p>
      <w:r>
        <w:t xml:space="preserve">1 miljoona, en antanut vaimolleni.</w:t>
      </w:r>
    </w:p>
    <w:p>
      <w:r>
        <w:rPr>
          <w:b/>
        </w:rPr>
        <w:t xml:space="preserve">Esimerkki 2.5802</w:t>
      </w:r>
    </w:p>
    <w:p>
      <w:r>
        <w:t xml:space="preserve">Persoonallisuus: Minulla ei ole paljon perheenjäseniä, joista pitäisin. chattihistoria: -Vietän vain aikaa koirani kanssa tänään. -Veljelläni on koira Vihaan sitä otusta. -Minun koiran nimi on sukat. Se on tosi fiksu ja söpö. -Sukat haisee varmaan pahalle. Sinun autosi varmaan haisee, millä sinä ajat? -Minulla on Lexus ja se haisee ihan hyvältä. -Minulla on kallein auto, mitä voitte kuvitella. -Hyvä sinulle, luulisin. -Tarvitsen ryypyn. Entä sinä, poika? -Olen nainen. En juo.</w:t>
      </w:r>
    </w:p>
    <w:p>
      <w:r>
        <w:rPr>
          <w:b/>
        </w:rPr>
        <w:t xml:space="preserve">Tulos</w:t>
      </w:r>
    </w:p>
    <w:p>
      <w:r>
        <w:t xml:space="preserve">No poika, sinun on aika oppia, mennäänkö pubiin?</w:t>
      </w:r>
    </w:p>
    <w:p>
      <w:r>
        <w:rPr>
          <w:b/>
        </w:rPr>
        <w:t xml:space="preserve">Esimerkki 2.5803</w:t>
      </w:r>
    </w:p>
    <w:p>
      <w:r>
        <w:t xml:space="preserve">Persoonallisuus: Olen innokas kalastaja.Vihaan pikaruokaa.Minulla on George Foremanin grilli kotona.Chat-historia: -Hello. do anything fun today. -Kävin vapaasukelluksessa, se on hauskaa ja vaarallista. Entä sinä? -Kävin tänään kärryajelulla, rakastan sitä! -Tuo kuulostaa tosi hauskalta. Haluan elää ikuisesti, jotta voin kokea kaiken. -Kuulostaa kyllä hauskalta, mutta pysyttelen kalapäivässä, lol. -Minun on pakko kysyä, kuinka pitkä olet? En voi seurustella itseäni lyhyempien ihmisten kanssa. -En voisi seurustella jonkun kanssa, joka syö pikaruokaa. -Ei se haittaa, kunhan söpö pieni koirani ja iso kissani kelpaa sinulle.</w:t>
      </w:r>
    </w:p>
    <w:p>
      <w:r>
        <w:rPr>
          <w:b/>
        </w:rPr>
        <w:t xml:space="preserve">Tulos</w:t>
      </w:r>
    </w:p>
    <w:p>
      <w:r>
        <w:t xml:space="preserve">Lol voisimme viettää illat kotona kokkaillen. Osaatko kokata?</w:t>
      </w:r>
    </w:p>
    <w:p>
      <w:r>
        <w:rPr>
          <w:b/>
        </w:rPr>
        <w:t xml:space="preserve">Esimerkki 2.5804</w:t>
      </w:r>
    </w:p>
    <w:p>
      <w:r>
        <w:t xml:space="preserve">Persoonallisuus: Rakastan suklaapirtelöitä. -I'm great. Mitä kuuluu? -Minulla menee hyvin. Sain juuri pyöräilyn valmiiksi. -Pidän pyöräilystä. Teen sitä joka päivä. -Se on hyvää liikuntaa ja auttaa minua pitämään jalkani vahvoina, koska olen tarjoilija. -Ajatko koskaan pyörällä töihin? -Joskus. Jos sää on hyvä. -Pidätkö lainkaan eläimistä? -Pidän. Minä ja viisi sisarustani rakastamme eläimiä. -Minusta on ihanaa, että minulla on koira. -Ne ovat ihmisen paras ystävä.</w:t>
      </w:r>
    </w:p>
    <w:p>
      <w:r>
        <w:rPr>
          <w:b/>
        </w:rPr>
        <w:t xml:space="preserve">Tulos</w:t>
      </w:r>
    </w:p>
    <w:p>
      <w:r>
        <w:t xml:space="preserve">Ne ovat varmasti. Pidätkö halloweenista?</w:t>
      </w:r>
    </w:p>
    <w:p>
      <w:r>
        <w:rPr>
          <w:b/>
        </w:rPr>
        <w:t xml:space="preserve">Esimerkki 2.5805</w:t>
      </w:r>
    </w:p>
    <w:p>
      <w:r>
        <w:t xml:space="preserve">Persoonallisuus: Olen vegaani.Nautin lukemisesta.Lempielokuvani on pretty woman.Olen sairaanhoitaja.Minulla on kaksi älypuhelinta. chattihistoria: -Hey I'm ree. Mitä sulle kuuluu tänään? -Hei, nimeni on rose. Minulla menee hyvin, ja sinulla?</w:t>
      </w:r>
    </w:p>
    <w:p>
      <w:r>
        <w:rPr>
          <w:b/>
        </w:rPr>
        <w:t xml:space="preserve">Tulos</w:t>
      </w:r>
    </w:p>
    <w:p>
      <w:r>
        <w:t xml:space="preserve">Ei hullummin, kerro itsestäsi.</w:t>
      </w:r>
    </w:p>
    <w:p>
      <w:r>
        <w:rPr>
          <w:b/>
        </w:rPr>
        <w:t xml:space="preserve">Esimerkki 2.5806</w:t>
      </w:r>
    </w:p>
    <w:p>
      <w:r>
        <w:t xml:space="preserve">Persoonallisuus: Olen vegaani.Autan kirjanpidossa ja kiertueilla.Olen töissä ruokakaupassa.Joskus työskentelen vapaaehtoistyöntekijänä kaupunkitilalla.Päätin ryhtyä vegaaniksi vuosi sitten.Chat-historia: -Hei. Virginia täällä, mutta useimmat ihmiset kutsuvat minua v. whats up? -Hi v millaisia harrastuksia sinulla on. -Oh olen kirjanpitäjä ja pidän myös kierroksia. Entä sinä? -Urheilen ja kalastan veneelläni. -Kalastan ja harrastan kalastusta. Ei minulle. -Se on aika rentouttavaa, vaikka et tykkääkään syödä niitä.</w:t>
      </w:r>
    </w:p>
    <w:p>
      <w:r>
        <w:rPr>
          <w:b/>
        </w:rPr>
        <w:t xml:space="preserve">Tulos</w:t>
      </w:r>
    </w:p>
    <w:p>
      <w:r>
        <w:t xml:space="preserve">Niin, mutta sinä satutat heitä!</w:t>
      </w:r>
    </w:p>
    <w:p>
      <w:r>
        <w:rPr>
          <w:b/>
        </w:rPr>
        <w:t xml:space="preserve">Esimerkki 2.5807</w:t>
      </w:r>
    </w:p>
    <w:p>
      <w:r>
        <w:t xml:space="preserve">Persoonallisuus: Chat-historia: -Hei! Arvaa mitä minulle tapahtui viime kuussa? -En tiedä. Oliko se jotain pelottavaa? -Ei, jännittävää. Sain ensimmäisen tyttöystäväni! -Onnittelut. Kosiskelen naisia eri kielillä, osaan kuusi. -Vau. Sinun olisi pitänyt auttaa minua! Hengailen myös paljon ystävieni kanssa. Monet ystäväni ovat vaikuttuneita siitä, että olin Sesam-kadulla. -Ketä sinä esitit? Tykkäätkö patikoida? Minä rakastan sitä. -Olin testilapsi, ensimmäinen. -Se on aika siistiä. Meidän pitäisi joskus käydä yhdessä aamiaisella. -Ei kuitenkaan Kaliforniassa. Sytytin siellä kerran metsäpalon, joten pysyn poissa. -Voi pojat! Tuo on hullua. Teen meille pannukakkuja. -Voin leikata ne veitsellä, jota kannan aina mukanani.</w:t>
      </w:r>
    </w:p>
    <w:p>
      <w:r>
        <w:rPr>
          <w:b/>
        </w:rPr>
        <w:t xml:space="preserve">Tulos</w:t>
      </w:r>
    </w:p>
    <w:p>
      <w:r>
        <w:t xml:space="preserve">Pidätkö ulkoilusta? Näen meidät pyöräilemässä yhdessä.</w:t>
      </w:r>
    </w:p>
    <w:p>
      <w:r>
        <w:rPr>
          <w:b/>
        </w:rPr>
        <w:t xml:space="preserve">Esimerkki 2.5808</w:t>
      </w:r>
    </w:p>
    <w:p>
      <w:r>
        <w:t xml:space="preserve">Persoonallisuus: Chat-historia: -Hei mies, miten menee? -Hei, hyvin menee. Entä sinulla?</w:t>
      </w:r>
    </w:p>
    <w:p>
      <w:r>
        <w:rPr>
          <w:b/>
        </w:rPr>
        <w:t xml:space="preserve">Tulos</w:t>
      </w:r>
    </w:p>
    <w:p>
      <w:r>
        <w:t xml:space="preserve">Minulla menee hyvin, nautin vain elämästä.</w:t>
      </w:r>
    </w:p>
    <w:p>
      <w:r>
        <w:rPr>
          <w:b/>
        </w:rPr>
        <w:t xml:space="preserve">Esimerkki 2.5809</w:t>
      </w:r>
    </w:p>
    <w:p>
      <w:r>
        <w:t xml:space="preserve">Persoonallisuus: Keskusteluhistoria: -Miten menee tänään? -Hyvin. -Hyvin. Vedä istumaan, istu lattialle ja kerro itsestäsi.</w:t>
      </w:r>
    </w:p>
    <w:p>
      <w:r>
        <w:rPr>
          <w:b/>
        </w:rPr>
        <w:t xml:space="preserve">Tulos</w:t>
      </w:r>
    </w:p>
    <w:p>
      <w:r>
        <w:t xml:space="preserve">Synnyin kuun alla!</w:t>
      </w:r>
    </w:p>
    <w:p>
      <w:r>
        <w:rPr>
          <w:b/>
        </w:rPr>
        <w:t xml:space="preserve">Esimerkki 2.5810</w:t>
      </w:r>
    </w:p>
    <w:p>
      <w:r>
        <w:t xml:space="preserve">Persoonallisuus: Keskusteluhistoria: -Hei, miten menee tänään? -Hei, miten menee? -Minulla menee loistavasti. Juon jääteetä, jota rakastan. -Tuo kuulostaa hyvältä. En osaa edes tehdä jääteetä, olen niin huono kokki. -Sepä harmi. Se vaatii vain harjoittelua. Äitini opetti minut kokkaamaan. -Se on mahtavaa. Olen ovo-kasvissyöjä, joten on vaikea löytää ravintoloita. -Niin varmaan! Nuorin siskoni, jolla on neljä lasta, on kasvissyöjä. -Hienoa. Mitä teet vapaapäivinäsi? Nukun mielelläni. -Uskokaa tai älkää, tutkin merenneitoja. -Se on kiehtovaa. Kerro minulle kaikki niistä. -Merenneitoja on olemassa. Useimmat ihmiset eivät tiedä sitä. -Olisin luullut, etteivät ne ole todellisia, mutta sinä olet vakuuttanut minut! -Joo, todisteet ovat musertavia, kun niitä oikein katsoo. -Tuossa on järkeä minun mielestäni. Kuinkahan kauan ne ovat olleet täällä?</w:t>
      </w:r>
    </w:p>
    <w:p>
      <w:r>
        <w:rPr>
          <w:b/>
        </w:rPr>
        <w:t xml:space="preserve">Tulos</w:t>
      </w:r>
    </w:p>
    <w:p>
      <w:r>
        <w:t xml:space="preserve">Luultavasti kauemmin kuin me. Olisipa yksi neljästä siskostani merenneito!</w:t>
      </w:r>
    </w:p>
    <w:p>
      <w:r>
        <w:rPr>
          <w:b/>
        </w:rPr>
        <w:t xml:space="preserve">Esimerkki 2.5811</w:t>
      </w:r>
    </w:p>
    <w:p>
      <w:r>
        <w:t xml:space="preserve">Persoonallisuus: Lempibändini on rolling stones. lempiruokani on meksikolainen ruoka. rakastan lukea ja kokata. -Hi there. Onko sinulla mitään harrastuksia? -Tykkään patikoida ja käydä rock-konserteissa. -Cool. Lempibändini on rolling stones. Entä sinä? -Rakastan Stonesia. Olen viime aikoina katsonut paljon puhuvia päitä. -Hienoa! He ovat myös mahtavia! Mitä teet työksesi? -Olen taksiyhtiön urakoitsija. Entä sinä?</w:t>
      </w:r>
    </w:p>
    <w:p>
      <w:r>
        <w:rPr>
          <w:b/>
        </w:rPr>
        <w:t xml:space="preserve">Tulos</w:t>
      </w:r>
    </w:p>
    <w:p>
      <w:r>
        <w:t xml:space="preserve">Sairaanhoitajana sairaalassa, mikä on kätevää, koska poikani on uhkarohkea.</w:t>
      </w:r>
    </w:p>
    <w:p>
      <w:r>
        <w:rPr>
          <w:b/>
        </w:rPr>
        <w:t xml:space="preserve">Esimerkki 2.5812</w:t>
      </w:r>
    </w:p>
    <w:p>
      <w:r>
        <w:t xml:space="preserve">Persoonallisuus: Chat-historia: -Hi there! Miten sun ilta meni? -Hyvin, mutta Red Sox hävisi. -Olen pahoillani... Oletan, että olet fani? -Erittäin paljon, kuten myös kaksi sisarustani. -Haluatko, että hakkaan muut kaverit? Olen aika pelottava keski-ikäiseksi naiseksi. -Kiitos kuitenkin. Onko teillä lemmikkejä? Minulla on koira. -Minulla on ollut yli 10 koiraa elämäni aikana, minulla on tatuointi jokaisesta. -Vau! Ottaisin tatuoinnin, mutta juuri nyt etsin töitä, joten ei ole aikaa. -Onnea hakuun! -Olen huolissani siitä, että lyhytkasvuisuuteni saa minut näyttämään heikolta. -Ei, on paljon kovia lyhyitä ihmisiä. Olen 52 ja olen voittanut jokaisen taistelun. -Kiitos. Kyllä minä pärjään, pidän onnen solmiotani. Se on punainen, lempivärini. -Mitä teet huviksesi? Ajan moottoripyörällä, nopeasti!</w:t>
      </w:r>
    </w:p>
    <w:p>
      <w:r>
        <w:rPr>
          <w:b/>
        </w:rPr>
        <w:t xml:space="preserve">Tulos</w:t>
      </w:r>
    </w:p>
    <w:p>
      <w:r>
        <w:t xml:space="preserve">Ei paljon. Koska olen työtön, minulla ei ole rahaa.</w:t>
      </w:r>
    </w:p>
    <w:p>
      <w:r>
        <w:rPr>
          <w:b/>
        </w:rPr>
        <w:t xml:space="preserve">Esimerkki 2.5813</w:t>
      </w:r>
    </w:p>
    <w:p>
      <w:r>
        <w:t xml:space="preserve">Persoonallisuus: Pidän suklaasta. olen Georgiasta. en osaa laulaa kovin hyvin. haluan kaksi lasta. osaan soittaa viulua. -Kunhan ostat minulle suklaata olen siellä. -Kävin veljeni kanssa aina ennen ikuisuuksia sitten! -Olen kotoisin Georgian pikkukaupungista, meillä ei ollut teatteria. -Halusin aina leikkiä ulkona, kun sää oli hyvä. -Täällä on liian kuuma. Jäin vain sisälle ja harjoittelin viulua. -Rakastin juosta ja kuunnella viittani lepatusta!</w:t>
      </w:r>
    </w:p>
    <w:p>
      <w:r>
        <w:rPr>
          <w:b/>
        </w:rPr>
        <w:t xml:space="preserve">Tulos</w:t>
      </w:r>
    </w:p>
    <w:p>
      <w:r>
        <w:t xml:space="preserve">Viitta? Kerro siitä lisää.</w:t>
      </w:r>
    </w:p>
    <w:p>
      <w:r>
        <w:rPr>
          <w:b/>
        </w:rPr>
        <w:t xml:space="preserve">Esimerkki 2.5814</w:t>
      </w:r>
    </w:p>
    <w:p>
      <w:r>
        <w:t xml:space="preserve">Persoonallisuus: Kirjoitan fiktiota huvikseni.Äitini on kuollut.Minulla on kultainen noutaja.Tykkään vaelluksista.Työskentelen mainosalalla.Chat-historia: -Hei, sain juuri ulkoilutettua kultaista noutajaani, miten menee? -Hei, ulkoilutin itse labraani muutama tunti sitten. -Kiva! Valitsimme mäkisen vaelluksen ja molemmat nautimme siitä. -Olen vanha, lol. Pysyttelemme tasaisella maalla naapurustossa. -Ymmärrettävää. Olen koko päivän sisällä tekemässä mainostöitä, tarvitsen liikuntaa. -Olen eläkkeellä oleva opettaja. Entiset oppilaani käyvät jatkuvasti vierailuilla. -Pidin kirjoittamisen opettajastani, nyt kirjoitan koko ajan kaunokirjallisuutta. -Mieheni jää eläkkeelle ensi vuonna, hän kirjoittaa silloin. -Millaista? Millaista, jossa opetat tai yrität viihdyttää ihmisiä? -Luultavasti jotain sotilaallista, hän on kapteeni laivastossa. -Siitä saisi mielenkiintoisia kirjoja. Kauanko hän oli armeijassa? -Joulukuussa tulee 30 vuotta täyteen.</w:t>
      </w:r>
    </w:p>
    <w:p>
      <w:r>
        <w:rPr>
          <w:b/>
        </w:rPr>
        <w:t xml:space="preserve">Tulos</w:t>
      </w:r>
    </w:p>
    <w:p>
      <w:r>
        <w:t xml:space="preserve">Vau, nauti eläkepäivistäsi! Kuollut äitini oli sairaanhoitaja 30 vuotta.</w:t>
      </w:r>
    </w:p>
    <w:p>
      <w:r>
        <w:rPr>
          <w:b/>
        </w:rPr>
        <w:t xml:space="preserve">Esimerkki 2.5815</w:t>
      </w:r>
    </w:p>
    <w:p>
      <w:r>
        <w:t xml:space="preserve">Persoonallisuus: Olen innokas kalastaja.Vihaan pikaruokaa.Minulla on George Foreman -grilli kotona.Tykkään ajaa kilpaa kärryillä.Chat-historia: -Hei, olen Sarah. Mitä kuuluu? -Hei. Minulla menee aika hyvin. Olen vain iloinen, että sunnuntai on ohi. Mitä kuuluu? -Hyvin. Sain juuri viritettyä kitarani. -Hienoa. Äitini on musiikinopettaja lukiossa. -Se on hienoa! Vaikka kärryillä ajaminen on minun juttuni. -Mahtavaa. Minulla ei olisi edes varaa sellaiseen. Ajan edelleen 20 vuotta vanhalla kampikoneella! -Se on parempi kuin ei mitään! Nautin myös kalastuksesta. Se on jotenkin rauhoittavaa. -Isäni harrastaa sitä. En tykkää mennä saarnamiehen kanssa. Kaikki on saarnaa. -Kuulen kyllä. Kesä on melkein ohi. -Kyllä. Näen, että kaikki lapset palaavat kouluun. Toivon, että olisin lopettanut opinnot nyt. -Sinä pääset sinne. Haluaisin käyttää enemmän George Foremanin grilliä. -Miksi et? Kuulostaa siltä, että olet hyvä kokki.</w:t>
      </w:r>
    </w:p>
    <w:p>
      <w:r>
        <w:rPr>
          <w:b/>
        </w:rPr>
        <w:t xml:space="preserve">Tulos</w:t>
      </w:r>
    </w:p>
    <w:p>
      <w:r>
        <w:t xml:space="preserve">Rakastan grillaamista. Pidän siitä enemmän kuin pikaruoasta. Se on varmaa!</w:t>
      </w:r>
    </w:p>
    <w:p>
      <w:r>
        <w:rPr>
          <w:b/>
        </w:rPr>
        <w:t xml:space="preserve">Esimerkki 2.5816</w:t>
      </w:r>
    </w:p>
    <w:p>
      <w:r>
        <w:t xml:space="preserve">Persoonallisuus: Tykkään matkustaa.Rakastan ulkoilmaa.Olen pitkä.Pidän puutarhasta.Rakennan mielelläni asioita. -Hei, minulla on kaikki hyvin. Tappelen vain tyttäreni kanssa. Onko sinulla lapsia? -En, mistä te riitelette? -No, koska minä olen pitkä ja hän on melkein pitkä ja luulee voivansa pukeutua mihin vain. -Kuten mitä? Anna esimerkki. -Kalliit farkut ja lenkkarit, joissa on rihkamaa. Myyn paperia neljäksi päiväksi, en ole rikas.</w:t>
      </w:r>
    </w:p>
    <w:p>
      <w:r>
        <w:rPr>
          <w:b/>
        </w:rPr>
        <w:t xml:space="preserve">Tulos</w:t>
      </w:r>
    </w:p>
    <w:p>
      <w:r>
        <w:t xml:space="preserve">Saako hän töitä?</w:t>
      </w:r>
    </w:p>
    <w:p>
      <w:r>
        <w:rPr>
          <w:b/>
        </w:rPr>
        <w:t xml:space="preserve">Esimerkki 2.5817</w:t>
      </w:r>
    </w:p>
    <w:p>
      <w:r>
        <w:t xml:space="preserve">Persoonallisuus: Käyn paikallisessa yliopistossa. katson koripalloa. chattihistoria: -Hei miten menee tänään. -Hyvä, onko ruokia joista pidät? -Syön melkein kaikkea ja sinä. -Minä nautin kaikenlaisesta kasvisruoasta. -Olen puhunut sujuvasti eri kieliä neljä niistä. -Käytkö missään koulussa? -En, mutta olen ylpeä sääreni. -Yritän parantaa itseäni paikallisessa korkeakoulussa. -Minkä tutkinnon yrität suorittaa loppuun. -Juuri sekoitus monia asioita. Teetkö töitä? -En, teen vain vapaaehtoistyötä partiossa poikani puolesta. Minulla on työpaikka kaupungin smoothie-kaupassa. -Millaista siellä on työskennellä?</w:t>
      </w:r>
    </w:p>
    <w:p>
      <w:r>
        <w:rPr>
          <w:b/>
        </w:rPr>
        <w:t xml:space="preserve">Tulos</w:t>
      </w:r>
    </w:p>
    <w:p>
      <w:r>
        <w:t xml:space="preserve">Se on mukavaa, mutta ei niin mukavaa kuin television katsominen, onko jotain, mitä haluat katsoa?</w:t>
      </w:r>
    </w:p>
    <w:p>
      <w:r>
        <w:rPr>
          <w:b/>
        </w:rPr>
        <w:t xml:space="preserve">Esimerkki 2.5818</w:t>
      </w:r>
    </w:p>
    <w:p>
      <w:r>
        <w:t xml:space="preserve">Persoonallisuus: Lempielokuvani on Tuulen viemää.Minulla on violetit hiukset.Minulla on 2 kilpikonnaa.Lempivärini on punainen. Mitä teet työksesi? -Katson elokuvia ja kirjoitan niistä arvosteluja. -Cool! Olen ensimmäisen sukupolven poliisi ja ylpeä siitä!</w:t>
      </w:r>
    </w:p>
    <w:p>
      <w:r>
        <w:rPr>
          <w:b/>
        </w:rPr>
        <w:t xml:space="preserve">Tulos</w:t>
      </w:r>
    </w:p>
    <w:p>
      <w:r>
        <w:t xml:space="preserve">Kannatan sitä täysin.</w:t>
      </w:r>
    </w:p>
    <w:p>
      <w:r>
        <w:rPr>
          <w:b/>
        </w:rPr>
        <w:t xml:space="preserve">Esimerkki 2.5819</w:t>
      </w:r>
    </w:p>
    <w:p>
      <w:r>
        <w:t xml:space="preserve">Persoonallisuus: Olen kyllästynyt lukemaan tekstityksiä.Aloitin japanin kielen opiskelun yliopistossa.Luokkamme suunnittelee matkaa Japaniin.Keskusteluhistoria: -Hei, miten menee tänään? -Voi hyvin, mitä suunnitelmia sinulla on viikonlopuksi? -Minun päivittäiset kuusi mailia päivässä. -Hienoa! Opettelen puhumaan japania. -Onko sinulla mitään harrastuksia. -Matkustaminen. Luokkani lähtee Japaniin ja olen innoissani. -Harrastan pienoismallilentämistä, melontaa ja kuvittelen lohikäärmeitä. -Mahtavaa! Minun täytyy säästää rahaa matkaa varten. -Mitä tahansa matkustaa on mahtavaa.</w:t>
      </w:r>
    </w:p>
    <w:p>
      <w:r>
        <w:rPr>
          <w:b/>
        </w:rPr>
        <w:t xml:space="preserve">Tulos</w:t>
      </w:r>
    </w:p>
    <w:p>
      <w:r>
        <w:t xml:space="preserve">Kyllä varmasti. Vihaan tekstityksen lukemista lol.</w:t>
      </w:r>
    </w:p>
    <w:p>
      <w:r>
        <w:rPr>
          <w:b/>
        </w:rPr>
        <w:t xml:space="preserve">Esimerkki 2.5820</w:t>
      </w:r>
    </w:p>
    <w:p>
      <w:r>
        <w:t xml:space="preserve">Persoonallisuus: Rakastan lukemista.Kasvoin suurella maatilalla.Nautin helmityöstä ja omien kuvioiden kirjoittamisesta.Koska minulla on fibromyalgia, kovemmat talvet täällä Pa:ssa ovat minulle rankkoja.Chat-historia: -Hei hyvä ystäväni. Mitä kuuluu? -Ei mitään, luen vain tätä uutta kirjaa, jonka juuri ostin. -Luen kirjaa puun hakkaamisesta. -Tuo kuulostaa mielenkiintoiselta! Kirjani käsittelee fibromyalgiaa. -Tykkäätkö lukea anatomiasta? Kyllä.</w:t>
      </w:r>
    </w:p>
    <w:p>
      <w:r>
        <w:rPr>
          <w:b/>
        </w:rPr>
        <w:t xml:space="preserve">Tulos</w:t>
      </w:r>
    </w:p>
    <w:p>
      <w:r>
        <w:t xml:space="preserve">Ei oikeastaan! Luen tästä vain, koska minulla on juuri diagnosoitu se.</w:t>
      </w:r>
    </w:p>
    <w:p>
      <w:r>
        <w:rPr>
          <w:b/>
        </w:rPr>
        <w:t xml:space="preserve">Esimerkki 2.5821</w:t>
      </w:r>
    </w:p>
    <w:p>
      <w:r>
        <w:t xml:space="preserve">Persoonallisuus: Tykkään ommella omia vaatteitani. joskus tykkään käydä säästöliikkeissä. tykkään kierrättää löytöni säästöliikkeistä ja tehdä niistä uusia esineitä. chattihistoria: -Hei!! -Hei! mitä teet? -Pretty good you? -Hyvä, suunnittelen seuraavaa kierrosta säästökauppakäynneillä. -Pidätkö sokerista?</w:t>
      </w:r>
    </w:p>
    <w:p>
      <w:r>
        <w:rPr>
          <w:b/>
        </w:rPr>
        <w:t xml:space="preserve">Tulos</w:t>
      </w:r>
    </w:p>
    <w:p>
      <w:r>
        <w:t xml:space="preserve">Luulen, että yhtä paljon kuin kuka tahansa muukin. Miksi?</w:t>
      </w:r>
    </w:p>
    <w:p>
      <w:r>
        <w:rPr>
          <w:b/>
        </w:rPr>
        <w:t xml:space="preserve">Esimerkki 2.5822</w:t>
      </w:r>
    </w:p>
    <w:p>
      <w:r>
        <w:t xml:space="preserve">Persoonallisuus: Minulla on kaksi lasta. olen tällä hetkellä kotona oleva äiti, kun mieheni on ainoa elättäjä. Niin hyvä kuulla sinusta! Kuinka voit? Onko hauskaa? -Minulla on 2 lemmikkiä ja lapsia. -Oh, ihanaa! Haluaisin kokoontua yhteen sinun ja kaikkien ystäviemme kanssa! -Oi, se on niin kilttiä sinulta. -Varautukaa runsaaseen ruokailuun. Pidän suurista aterioista! -Olen aina kotona, joten voin tehdä niin. -Voisimmeko tavata sinun luonasi? Asuntolassani ei ole paljon tilaa. -Olen aina luonnossa ja lasten kanssa. -Rakastan luontoa. Uin järvessä ja meressä aina kun voin. -Kun mieheni on töissä, me teemme sitä. -Yritän treenata joka päivä. Syön niin paljon pekonia.</w:t>
      </w:r>
    </w:p>
    <w:p>
      <w:r>
        <w:rPr>
          <w:b/>
        </w:rPr>
        <w:t xml:space="preserve">Tulos</w:t>
      </w:r>
    </w:p>
    <w:p>
      <w:r>
        <w:t xml:space="preserve">Vau, se vaatisi todella treeniä.</w:t>
      </w:r>
    </w:p>
    <w:p>
      <w:r>
        <w:rPr>
          <w:b/>
        </w:rPr>
        <w:t xml:space="preserve">Esimerkki 2.5823</w:t>
      </w:r>
    </w:p>
    <w:p>
      <w:r>
        <w:t xml:space="preserve">Persoonallisuus: Chat-historia: -Hei, olen vanhin kuudesta lapsesta ja olen adoptoitu. -Olen vanhin lapsi ja olin vuosikymmenen ajan orjana. -Vau, kuulostaa kauhealta. Äitini huolehti meistä lapsista, kun isä on töissä Hp:llä. -Se oli, pääsin pois ja opettelin puusepäksi. -Se on mahtavaa! Adoptiovanhempani ovat mahtavia ihmisiä. -Kadotin vanhempani, kun olin pieni. -Olen pahoillani. Entä sisaruksesi? -Minulla on yksi sisko, pidämme usein yhteyttä. -Se on hyvä! Tulevaisuus pelottaa minua... -Punapuuhuonekalujen rakentaminen rauhoittaa minua. -Se on hyvä, että on harrastus. -Totta, pidän punapuista, koska punainen on lempivärini.</w:t>
      </w:r>
    </w:p>
    <w:p>
      <w:r>
        <w:rPr>
          <w:b/>
        </w:rPr>
        <w:t xml:space="preserve">Tulos</w:t>
      </w:r>
    </w:p>
    <w:p>
      <w:r>
        <w:t xml:space="preserve">Tarkoitan, että siitä on hyötyä.</w:t>
      </w:r>
    </w:p>
    <w:p>
      <w:r>
        <w:rPr>
          <w:b/>
        </w:rPr>
        <w:t xml:space="preserve">Esimerkki 2.5824</w:t>
      </w:r>
    </w:p>
    <w:p>
      <w:r>
        <w:t xml:space="preserve">Persoonallisuus: Minulla on markkinointityö.Olen vegaani.Chat-historia: -Hei, tutustutaanpa toisiimme. -Kyllä olen samaa mieltä tehkäämme niin. Oletko töissä? -Kehitän parhaillaan uutta liiketoimintaa. -Oh se on jännittävää mitä se tekee? -Myyn vegaanisia tilauslaatikoita. -Olen markkinointialalla isossa firmassa, ehkä voimme auttaa sinua siinä. -Se olisi hienoa. Teen päivätyöni markkinoinnin parissa. -Ennen kuin teemme yhteistyötä, haluan tietää pidätkö musiikista? -Pidän rauhallisesta musiikista. Meditointiin. -Pidän klassisesta rockista, joten voisimme työskennellä yhdessä. -Ehdottomasti! Ajattelin tehdä paljon mainontaa netissä. -Se on hyvä tapa, mutta miten aiot kohdentaa ihmiset?</w:t>
      </w:r>
    </w:p>
    <w:p>
      <w:r>
        <w:rPr>
          <w:b/>
        </w:rPr>
        <w:t xml:space="preserve">Tulos</w:t>
      </w:r>
    </w:p>
    <w:p>
      <w:r>
        <w:t xml:space="preserve">Mielestäni on tärkeää kohdistaa toiminta nuorempaan sukupolveen.</w:t>
      </w:r>
    </w:p>
    <w:p>
      <w:r>
        <w:rPr>
          <w:b/>
        </w:rPr>
        <w:t xml:space="preserve">Esimerkki 2.5825</w:t>
      </w:r>
    </w:p>
    <w:p>
      <w:r>
        <w:t xml:space="preserve">Persoonallisuus: Olen kalju ja minulla on paksu parta.Käytän mukavia vaatteita.Työskentelen asianajajana. chattihistoria: -Hello. Mitä sinulle kuuluu tänä iltana? -Olen ylitöissä toimistossa. -Joo. Niin minäkin. siltä minusta nyt ainakin tuntuu. -Me teemme niin paljon töitä! Olen asianajaja. Olen asianajaja. Entä sinä? -Minä olen päätoimittaja suuressa julkaisussa. -Meillä molemmilla on stressaavat työt. -Joo. Unohda se hetkeksi. Mitä sinä teet huviksesi? -Harrastan liikuntaa. Tykkään kasvattaa hyviä lihaksia. -Oletko sinä aika reipas? Menen huomenna ostoksille.</w:t>
      </w:r>
    </w:p>
    <w:p>
      <w:r>
        <w:rPr>
          <w:b/>
        </w:rPr>
        <w:t xml:space="preserve">Tulos</w:t>
      </w:r>
    </w:p>
    <w:p>
      <w:r>
        <w:t xml:space="preserve">Tuo on hienoa! Tykkään shoppailla kivoja vaatteita.</w:t>
      </w:r>
    </w:p>
    <w:p>
      <w:r>
        <w:rPr>
          <w:b/>
        </w:rPr>
        <w:t xml:space="preserve">Esimerkki 2.5826</w:t>
      </w:r>
    </w:p>
    <w:p>
      <w:r>
        <w:t xml:space="preserve">Persoonallisuus: Chat-historia: -Hi Matt täällä Toivon, että tietäisin mihin kuulun. -Hei hei Matt muutin juuri Ruotsiin eikä minulla ole täällä ystäviä. -Kiva!!! En pidä vanhemmistani, mutta nautin työstäni. -Olen aina menettänyt asioita muuton jälkeen kuten mieleni mitä teet. -Joo, työskentelen johtajana. -Hienoa, mikä on lempiruokasi. -Työkseni koulutan myös hevosia. -Lutefisk on parasta ruokaa ikinä, rakastan sitä. Kirjoitan myös blogeja vapaa-ajallani.</w:t>
      </w:r>
    </w:p>
    <w:p>
      <w:r>
        <w:rPr>
          <w:b/>
        </w:rPr>
        <w:t xml:space="preserve">Tulos</w:t>
      </w:r>
    </w:p>
    <w:p>
      <w:r>
        <w:t xml:space="preserve">Tykkään patikoida jäätiköillä.</w:t>
      </w:r>
    </w:p>
    <w:p>
      <w:r>
        <w:rPr>
          <w:b/>
        </w:rPr>
        <w:t xml:space="preserve">Esimerkki 2.5827</w:t>
      </w:r>
    </w:p>
    <w:p>
      <w:r>
        <w:t xml:space="preserve">Persoonallisuus: Olen kasvissyöjä, mutta syön kalaa, erityisesti sushia. rakastan koiraani. tykkään shoppailusta. vanhempani maksavat vuokrani. chattihistoria: -Hei! Mitä kuuluu? -I'm good I hope you are well. -Olen, kiitos! Tulin juuri töistä kotiin. Oletko sinä töissä?</w:t>
      </w:r>
    </w:p>
    <w:p>
      <w:r>
        <w:rPr>
          <w:b/>
        </w:rPr>
        <w:t xml:space="preserve">Tulos</w:t>
      </w:r>
    </w:p>
    <w:p>
      <w:r>
        <w:t xml:space="preserve">Olen koulussa. Entä sinä?</w:t>
      </w:r>
    </w:p>
    <w:p>
      <w:r>
        <w:rPr>
          <w:b/>
        </w:rPr>
        <w:t xml:space="preserve">Esimerkki 2.5828</w:t>
      </w:r>
    </w:p>
    <w:p>
      <w:r>
        <w:t xml:space="preserve">Persoonallisuus: Chat-historia: -Hei, miten menee tänään? Missä asut? -Hei hei mitä kuuluu? -Hyvin, kiitos! Mitä teet töissä? -Lopeta small talk, mitä kuuluu? -Teen illallista, pihviä, perunamuusia ja maissia. Entä sinä? -Istun täällä ja yritän tienata rahaa nopeammin kuin tämä. -Kuulen kyllä! Se on helppoa rahaa. -Se on todella helppoa minulle, varsinkin kotoa käsin. -Kyllä, minulla on töitä, mutta nautin siitä, että saan rahaa myös kotoa käsin... -Kyllä, minulla on kokopäiväinen työ kotona. Saan siis molempien sanojen parhaat puolet. -Kiva juttu! Minun täytyy ajaa 45 minuuttia töihin. -Millainen on muistisi? Minun on terävä kuin nikkeli.</w:t>
      </w:r>
    </w:p>
    <w:p>
      <w:r>
        <w:rPr>
          <w:b/>
        </w:rPr>
        <w:t xml:space="preserve">Tulos</w:t>
      </w:r>
    </w:p>
    <w:p>
      <w:r>
        <w:t xml:space="preserve">Minun myös, kai siksi olen hyvä siinä, mitä teen!</w:t>
      </w:r>
    </w:p>
    <w:p>
      <w:r>
        <w:rPr>
          <w:b/>
        </w:rPr>
        <w:t xml:space="preserve">Esimerkki 2.5829</w:t>
      </w:r>
    </w:p>
    <w:p>
      <w:r>
        <w:t xml:space="preserve">Persoonallisuus: Rakastan eläimiä.Rakastan katsoa Ted-puheita.Rakastan kävellä metsässä.Haluan pysyä kunnossa.Chat-historia: -Hei, mitä teet sunnuntaina? -Sen vuoksi, etten katso paljon tv:tä, harrastan liikuntaa, jotta pysyn kunnossa. -Oh bummer, tykkään katsoa elokuvia joka sunnuntai. Osaatko syödä tacoja? -Voin. Käyn kävelyllä metsässä, kun olen syönyt tacoja. -Hieno suunnitelma sunnuntaiksi! Et voi jäädä yöksi, koska puhun unissani. -Ei se mitään. Menen yleensä eläintarhaan katsomaan rakastamiani eläimiä. -Joo, kotikissaani lukuun ottamatta eläintarha on kiva paikka eläimille. Tykkään katsoa Ted-puheita. Opin paljon. Mikä on kissasi nimi? -Hänen nimensä on folk metal tacos, nimetty asioiden mukaan, joista tykkään ja joita rakastan. -Söpöä! Se on melkoinen nimi. -Kiitos, se pitää folk metalin soimaan päässäni, kun olen nukkumassa. -Se on varmaan aika häiritsevää. -Joo. Olet varmaan iloinen, ettet vietä yötä. Liikuntaa sen sijaan.</w:t>
      </w:r>
    </w:p>
    <w:p>
      <w:r>
        <w:rPr>
          <w:b/>
        </w:rPr>
        <w:t xml:space="preserve">Tulos</w:t>
      </w:r>
    </w:p>
    <w:p>
      <w:r>
        <w:t xml:space="preserve">Minä teen sen. Kiitos.</w:t>
      </w:r>
    </w:p>
    <w:p>
      <w:r>
        <w:rPr>
          <w:b/>
        </w:rPr>
        <w:t xml:space="preserve">Esimerkki 2.5830</w:t>
      </w:r>
    </w:p>
    <w:p>
      <w:r>
        <w:t xml:space="preserve">Persoonallisuus: I m perfectionist.I take forever to get tasks done so I start early and clock out late.I think I need a holiday.I work too much.If things aren t done right I ll redo them again and again.Chat history: -How are you doing this evening. -Olen väsynyt. Pitkä päivä salilla. Haha. -Haha Pyrin täydellisyyteen, joten käyn salilla joka päivä, tunnen tuskasi! -Joo, käyn säännöllisesti. Kuuntelen lempibändini Metallican musiikkia kun treenaan. -Se on siistiä! Minun täytyy pitää taukoa niin kovasta työstä. -All work and no play! Onko sinulla eläimiä tai lapsia? -Minulla on kissa ja se on siinä, entä sinulla? -Minullakin on kissa. Sen nimi on George. Se on vanha. -Rakastan kissoja, niin söpöjä ja karvaisia. -Niin minäkin. Lempiruokaa? Minun on kanaa ja riisiä. -Minun on pizza, en ole kokki. Jos siitä ei tule täydellistä, jatkan yrittämistä. -Pizza on hyvää. Vaikea tehdä. Haha. -Koska minulla kestää ikuisuuden saada kaikki päivittäiset tehtäväni valmiiksi, se on minulle helppo illallinen. -Ymmärrän. Luetko sinä? Pidän hyvästä omaelämäkerrasta ennen nukkumaanmenoa.</w:t>
      </w:r>
    </w:p>
    <w:p>
      <w:r>
        <w:rPr>
          <w:b/>
        </w:rPr>
        <w:t xml:space="preserve">Tulos</w:t>
      </w:r>
    </w:p>
    <w:p>
      <w:r>
        <w:t xml:space="preserve">Kun lähden lomalle, luen enemmän, ja voisin oikeastaan tarvita lomaa.</w:t>
      </w:r>
    </w:p>
    <w:p>
      <w:r>
        <w:rPr>
          <w:b/>
        </w:rPr>
        <w:t xml:space="preserve">Esimerkki 2.5831</w:t>
      </w:r>
    </w:p>
    <w:p>
      <w:r>
        <w:t xml:space="preserve">Persoonallisuus: Olen aina iloinen, kun kesä loppuu.Joskus toivon, että tietokoneeni toimisi nopeammin.Chat-historia: -Hei, mitä kuuluu? -Doin well. Nyt sataa, mutta pidän siitä. -Ei nyt, toivottavasti sataa, maatilani tarvitsee sadetta nyt kipeästi. -Oletko maanviljelijä? Joo, minulla on kuorma-auton ajokortti, mutta mieluummin viljelen maatilaa. -Minä pidän enemmän tietokoneista, mutta se on siistiä. -Onko sinulla tietotekniikan tutkinto? Kyllä. -Kyllä, ja työstän uutta ohjelmaa. -Hienoa. Söitkö tänään aamiaista. -Söin munakokkelia. Entä sinä? Minä söin munakasta. -Minä söin paistettuja munia. Ne ovat niin hyviä. -Ja pekonia? Sinun täytyy saada pekonia. -Joo, pekoni on myös hyvää. Onko sinulla lempieläintä? Minun on kana. -Pidän kai kaikista eläimistä. Enimmäkseen sisäeläimistä. -Kaikki eläimeni ovat ulkona. Mutta minulla oli koira, kun kasvoin.</w:t>
      </w:r>
    </w:p>
    <w:p>
      <w:r>
        <w:rPr>
          <w:b/>
        </w:rPr>
        <w:t xml:space="preserve">Tulos</w:t>
      </w:r>
    </w:p>
    <w:p>
      <w:r>
        <w:t xml:space="preserve">En välitä olla ulkona.</w:t>
      </w:r>
    </w:p>
    <w:p>
      <w:r>
        <w:rPr>
          <w:b/>
        </w:rPr>
        <w:t xml:space="preserve">Esimerkki 2.5832</w:t>
      </w:r>
    </w:p>
    <w:p>
      <w:r>
        <w:t xml:space="preserve">Persoonallisuus: Olen rumpali eräässä indie-bändissä.Chat-historia: -Hi. Sain juuri valmiiksi viimeisimmän luomukseni digitaalisena taiteilijana. Sinä? -Rakastan vapaaehtoistyötä teen sitä humaaniyhdistyksessä. -Rakkaan eläimiä. Mitä harrastat? -Kun en ole kiertueella tykkään puutarhanhoidosta. -Luen mielelläni ulkona puutarhassamme. Mieheni on kirjailija. -Haluan hypätä laskuvarjolla jonain päivänä, haluatko tulla mukaan? -Kuulostaa hauskalta! Kaksoseni pitäisivät minua siistinä lol.</w:t>
      </w:r>
    </w:p>
    <w:p>
      <w:r>
        <w:rPr>
          <w:b/>
        </w:rPr>
        <w:t xml:space="preserve">Tulos</w:t>
      </w:r>
    </w:p>
    <w:p>
      <w:r>
        <w:t xml:space="preserve">Olen rumpali bändissä, joka on Ind.</w:t>
      </w:r>
    </w:p>
    <w:p>
      <w:r>
        <w:rPr>
          <w:b/>
        </w:rPr>
        <w:t xml:space="preserve">Esimerkki 2.5833</w:t>
      </w:r>
    </w:p>
    <w:p>
      <w:r>
        <w:t xml:space="preserve">Persoonallisuus: Tykkään lukea kirjoja, jotka ovat sarjassa.Tykkään ajaa maaseudulla.Tykkään käydä elokuvissa.Tykkään käydä ulkona syömässä perheeni kanssa.Chat-historia: -Hi how are you today?. -Hello. Minulla menee hyvin. Entä sinä? -Minulla menee hyvin tänä aamuna. Mitkä ovat kiinnostuksen kohteesi. -Lauantairutiinieni ja kynsien laittamisen lisäksi rakastan patikointia. -Maa on niin kaunis, vaeltaminen on hauskaa. Rakastan käydä ajelulla koko ajan. -Kuulostaa ihanalta. Nautin myös katsella meitä salaa. -Haha, niin myös mieheni. Ei ole minun juttuni. Pidän elokuvista tai kirjasarjojen lukemisesta. -Olen samaa mieltä kanssasi. Mitä teet työksesi?</w:t>
      </w:r>
    </w:p>
    <w:p>
      <w:r>
        <w:rPr>
          <w:b/>
        </w:rPr>
        <w:t xml:space="preserve">Tulos</w:t>
      </w:r>
    </w:p>
    <w:p>
      <w:r>
        <w:t xml:space="preserve">Olen kotona asuva äiti. Lasten hoitaminen on kokopäivätyötä. Entä sinä?</w:t>
      </w:r>
    </w:p>
    <w:p>
      <w:r>
        <w:rPr>
          <w:b/>
        </w:rPr>
        <w:t xml:space="preserve">Esimerkki 2.5834</w:t>
      </w:r>
    </w:p>
    <w:p>
      <w:r>
        <w:t xml:space="preserve">Persoonallisuus: Rakastan Game of Thronesin katsomista. en pidä laulusta Sweet Home Alabama. -Minun nimi on carl tykkään katsoa game of thronesia televisiosta. -Hei Carl, minä olen Liza. Tykkään käydä elokuvissa joka kuukausi.</w:t>
      </w:r>
    </w:p>
    <w:p>
      <w:r>
        <w:rPr>
          <w:b/>
        </w:rPr>
        <w:t xml:space="preserve">Tulos</w:t>
      </w:r>
    </w:p>
    <w:p>
      <w:r>
        <w:t xml:space="preserve">Hienoa, pidän musiikista, mutta en välitä kappaleesta Sweet Home Alabama.</w:t>
      </w:r>
    </w:p>
    <w:p>
      <w:r>
        <w:rPr>
          <w:b/>
        </w:rPr>
        <w:t xml:space="preserve">Esimerkki 2.5835</w:t>
      </w:r>
    </w:p>
    <w:p>
      <w:r>
        <w:t xml:space="preserve">Persoonallisuus: Pidän hedelmistä. lempihedelmäni on omena. en halua syödä lihaa. tykkään syödä omenan kuorta. pidän vihreistä omenoista. -Hyvä! Söin juuri kasan vihreitä omenoita. Minun suosikkini. Mitä kuuluu? -Mistä muista hedelmistä pidät? -Päärynöistä, rusinoista. Pidän useimmista hedelmistä. -Tämä on hyvä, pidän omenoista ja viinirypäleistä, mansikoista ja vesimelonista myös.</w:t>
      </w:r>
    </w:p>
    <w:p>
      <w:r>
        <w:rPr>
          <w:b/>
        </w:rPr>
        <w:t xml:space="preserve">Tulos</w:t>
      </w:r>
    </w:p>
    <w:p>
      <w:r>
        <w:t xml:space="preserve">En kuitenkaan pidä lihasta.</w:t>
      </w:r>
    </w:p>
    <w:p>
      <w:r>
        <w:rPr>
          <w:b/>
        </w:rPr>
        <w:t xml:space="preserve">Esimerkki 2.5836</w:t>
      </w:r>
    </w:p>
    <w:p>
      <w:r>
        <w:t xml:space="preserve">Persoonallisuus: Olen erittäin hyvä matematiikassa ja luonnontieteissä.Chat-historia: -Hei miten menee tänään. -Hi! doing great how about you? -Olen hyvin paitsi silloin kun ystäväni pakottavat minut ostamaan kaikki oluet. -Olisipa minulla ystäviä. Monet ihmiset pitävät minua nörttinä. -Siinä ei ole mitään väärää.</w:t>
      </w:r>
    </w:p>
    <w:p>
      <w:r>
        <w:rPr>
          <w:b/>
        </w:rPr>
        <w:t xml:space="preserve">Tulos</w:t>
      </w:r>
    </w:p>
    <w:p>
      <w:r>
        <w:t xml:space="preserve">Olet oikeassa. Matematiikassa ja luonnontieteissä menestymisessä ei ole mitään väärää.</w:t>
      </w:r>
    </w:p>
    <w:p>
      <w:r>
        <w:rPr>
          <w:b/>
        </w:rPr>
        <w:t xml:space="preserve">Esimerkki 2.5837</w:t>
      </w:r>
    </w:p>
    <w:p>
      <w:r>
        <w:t xml:space="preserve">Persoonallisuus: Chat-historia: -Hello there! is this thing on on? -Kyllä ja hei siellä! -Lapsenlapseni auttoi minua laittamaan tämän vehkeen pystyyn! En ole varma, teenkö sen oikein... -Olin joutunut vaihtamaan Chrome-selaimeen, jotta tämä toimisi kunnolla. Mikä on Chrome-selain? Kuuletko minua? Yritän puhua tähän laitteeseen. -Emme käytä mikrofonia tässä. -Hmm... Oletan, että mikrofoni on lyhenne mikrofonista. Niin paljon slangia nykypäivän sukupolvessa. -Me vain roolipelataan kirjoittamalla tähän. -Haluaisitteko nähdä kuvan lapsenlapsistani? Minulla on nyt niin monta. -Me vain roolipelataan kirjoittamalla tätä hittiä. -Voi hitto! Jacob sanoi, että tällä voi lähettää valokuvia, mutta en tiedä miten.</w:t>
      </w:r>
    </w:p>
    <w:p>
      <w:r>
        <w:rPr>
          <w:b/>
        </w:rPr>
        <w:t xml:space="preserve">Tulos</w:t>
      </w:r>
    </w:p>
    <w:p>
      <w:r>
        <w:t xml:space="preserve">Totta kai haluaisin.</w:t>
      </w:r>
    </w:p>
    <w:p>
      <w:r>
        <w:rPr>
          <w:b/>
        </w:rPr>
        <w:t xml:space="preserve">Esimerkki 2.5838</w:t>
      </w:r>
    </w:p>
    <w:p>
      <w:r>
        <w:t xml:space="preserve">Persoonallisuus: Chat-historia: -Hei, miten voit tänään? -Hei, miten voit tänään? -Minulla menee loistavasti! Katson vain jeopardya. Katselen vain Jeopardya. Entä sinä?</w:t>
      </w:r>
    </w:p>
    <w:p>
      <w:r>
        <w:rPr>
          <w:b/>
        </w:rPr>
        <w:t xml:space="preserve">Tulos</w:t>
      </w:r>
    </w:p>
    <w:p>
      <w:r>
        <w:t xml:space="preserve">Istun täällä juomassa viiniä koirieni kanssa. Lapseni nukkuu, joten on aika jutella!</w:t>
      </w:r>
    </w:p>
    <w:p>
      <w:r>
        <w:rPr>
          <w:b/>
        </w:rPr>
        <w:t xml:space="preserve">Esimerkki 2.5839</w:t>
      </w:r>
    </w:p>
    <w:p>
      <w:r>
        <w:t xml:space="preserve">Persoonallisuus: Chat-historia: -Hei, miten voit tänään? -Hei hei miten menee voin hyvin?</w:t>
      </w:r>
    </w:p>
    <w:p>
      <w:r>
        <w:rPr>
          <w:b/>
        </w:rPr>
        <w:t xml:space="preserve">Tulos</w:t>
      </w:r>
    </w:p>
    <w:p>
      <w:r>
        <w:t xml:space="preserve">Olen vieroitusoireissa, joten voisin olla parempi.</w:t>
      </w:r>
    </w:p>
    <w:p>
      <w:r>
        <w:rPr>
          <w:b/>
        </w:rPr>
        <w:t xml:space="preserve">Esimerkki 2.5840</w:t>
      </w:r>
    </w:p>
    <w:p>
      <w:r>
        <w:t xml:space="preserve">Persoonallisuus: Chat-historia: -Hello, haluaisitko mennä konserttiin? -Hello, would you like to go to a concert? -Totta kai! Millaiseen konserttiin? -Luulen, että mietin sitä hetken aikaa. -Ah. meidän pitäisi mennä katsomaan Ted talks! -Onko siellä mitään filosofiasta? Se on pääaineeni Umassissa.</w:t>
      </w:r>
    </w:p>
    <w:p>
      <w:r>
        <w:rPr>
          <w:b/>
        </w:rPr>
        <w:t xml:space="preserve">Tulos</w:t>
      </w:r>
    </w:p>
    <w:p>
      <w:r>
        <w:t xml:space="preserve">Kyllä, heillä on tonneittain kaikenlaisia keskusteluja. Ne ovat niin mielenkiintoisia.</w:t>
      </w:r>
    </w:p>
    <w:p>
      <w:r>
        <w:rPr>
          <w:b/>
        </w:rPr>
        <w:t xml:space="preserve">Esimerkki 2.5841</w:t>
      </w:r>
    </w:p>
    <w:p>
      <w:r>
        <w:t xml:space="preserve">Persoonallisuus: Pidän sulkapallon pelaamisesta.En ole kovin hyvä koripallon pelaamisessa.Pelastin kerran vauvan moottoritiellä.En oikeastaan pidä vihanneksista tai hedelmistä, mutta teeskentelen. chattihistoria: -Onko sinulle tapahtunut tänään jotain hyvää? -Olen lopettanut lukion virallisesti. Menen syksyllä Michiganin yliopistoon. -Mitä aiot opiskella? -Haluaisin lääkäriksi. -Omena päivässä, kuten aina sanon! -Joo omenat ovat yhtä kuin kesä, lempivuodenaikani! -Saan aina omenoita lahjaksi. Kaikki luulevat, että rakastan niitä. -Rakastan tacoja. En tosin voi sietää spagettia. -Oikeasti, spagettia? Miksi? -En todellakaan tiedä, kunpa tietäisin!!!!</w:t>
      </w:r>
    </w:p>
    <w:p>
      <w:r>
        <w:rPr>
          <w:b/>
        </w:rPr>
        <w:t xml:space="preserve">Tulos</w:t>
      </w:r>
    </w:p>
    <w:p>
      <w:r>
        <w:t xml:space="preserve">En pidä vihanneksista... kaikki luulevat, että pidän kuitenkin lol.</w:t>
      </w:r>
    </w:p>
    <w:p>
      <w:r>
        <w:rPr>
          <w:b/>
        </w:rPr>
        <w:t xml:space="preserve">Esimerkki 2.5842</w:t>
      </w:r>
    </w:p>
    <w:p>
      <w:r>
        <w:t xml:space="preserve">Persoonallisuus: Äitini kasvatti minut yksin ja opetti minut pelaamaan baseballia. rakastan edelleen kuivata vaatteeni kuivausrummussa. omistan jonain päivänä fretin. -Hei, nimeni on kimmy vaaleat hiukset ruskeat silmät. Katselen vain televisiota. -Kuulostat nätiltä. Bloggaan akvaariostani. -Kiitos, mutta minulla on haisevat jalat. Pidätkö blogia työksi? -Haisevatko ne freteiltä? Rakastan frettejä. Haluan sellaisen. -Ei, ne vain haisevat paljon hielle. Omistatko sinä yhden? -Ällöttävää. En omista, mutta haluan sellaisen. -Äitini oli painonnostaja, joten käyn paljon salilla.</w:t>
      </w:r>
    </w:p>
    <w:p>
      <w:r>
        <w:rPr>
          <w:b/>
        </w:rPr>
        <w:t xml:space="preserve">Tulos</w:t>
      </w:r>
    </w:p>
    <w:p>
      <w:r>
        <w:t xml:space="preserve">Äitini oli yksinhuoltaja ja opetti minulle baseballia.</w:t>
      </w:r>
    </w:p>
    <w:p>
      <w:r>
        <w:rPr>
          <w:b/>
        </w:rPr>
        <w:t xml:space="preserve">Esimerkki 2.5843</w:t>
      </w:r>
    </w:p>
    <w:p>
      <w:r>
        <w:t xml:space="preserve">Persoonallisuus: Osaan lukea englanniksi ja ranskaksi. luen kolme kirjaa viikossa. jätin lukion kesken. Miten voitte tänä iltana? -Hei! Nimeni on Jeremy. Kuuntelen rentouttavaa musiikkia. Miten menee, Cinder? -Hyvin. Luen toista kirjaa. Kolmatta tällä viikolla. -Hienoa! Saan liikuntaa ulkoiluttaessani koiraa. Se on bokseri nimeltä Dozer.</w:t>
      </w:r>
    </w:p>
    <w:p>
      <w:r>
        <w:rPr>
          <w:b/>
        </w:rPr>
        <w:t xml:space="preserve">Tulos</w:t>
      </w:r>
    </w:p>
    <w:p>
      <w:r>
        <w:t xml:space="preserve">Voi ei! Rakastan koiria! Luin kerran ranskankielisen 101 dalmatialaista.</w:t>
      </w:r>
    </w:p>
    <w:p>
      <w:r>
        <w:rPr>
          <w:b/>
        </w:rPr>
        <w:t xml:space="preserve">Esimerkki 2.5844</w:t>
      </w:r>
    </w:p>
    <w:p>
      <w:r>
        <w:t xml:space="preserve">Persoonallisuus: Vapaa-aikana katson animea ja pesäpalloa. -Olen kunnossa miten itse. -Kiitos kysymästä. -Hienoa harrastatko urheilua. -En, teen liikaa töitä. -Tiedätkö mikä skittles on? -Tarkoitatko karkkia?</w:t>
      </w:r>
    </w:p>
    <w:p>
      <w:r>
        <w:rPr>
          <w:b/>
        </w:rPr>
        <w:t xml:space="preserve">Tulos</w:t>
      </w:r>
    </w:p>
    <w:p>
      <w:r>
        <w:t xml:space="preserve">Ei, se on nurmikkopeli, jossa on mailoja ja muuta.</w:t>
      </w:r>
    </w:p>
    <w:p>
      <w:r>
        <w:rPr>
          <w:b/>
        </w:rPr>
        <w:t xml:space="preserve">Esimerkki 2.5845</w:t>
      </w:r>
    </w:p>
    <w:p>
      <w:r>
        <w:t xml:space="preserve">Persoonallisuus: Haluan olla kuuluisa näyttelijä.Rakastan ulkoiluttaa koiraani joka päivä töiden jälkeen.Muutin juuri Los Angelesiin Tokiosta.Chat-historia: -Hi. anteeksi etukäteen, englantini ei ole kovin hyvä. -That on ok, miten voit tänä iltana? -Olen kunnossa. Vein juuri koirani kävelylle. Entä sinä? -Minulla menee hyvin, minulla on myös koira. Sen nimi on Percy.</w:t>
      </w:r>
    </w:p>
    <w:p>
      <w:r>
        <w:rPr>
          <w:b/>
        </w:rPr>
        <w:t xml:space="preserve">Tulos</w:t>
      </w:r>
    </w:p>
    <w:p>
      <w:r>
        <w:t xml:space="preserve">Tuo on kiva nimi koiralle.</w:t>
      </w:r>
    </w:p>
    <w:p>
      <w:r>
        <w:rPr>
          <w:b/>
        </w:rPr>
        <w:t xml:space="preserve">Esimerkki 2.5846</w:t>
      </w:r>
    </w:p>
    <w:p>
      <w:r>
        <w:t xml:space="preserve">Persoonallisuus: Vaikka opiskelen lääkäriksi, eläimet pitävät minusta.Teen vapaaehtoistyötä koirien kanssa.Chat-historia: -Hei, mitä kuuluu? -Hei! Minulla menee ihan hyvin, entä sinulla? -Kiitos, minulla menee hyvin. -Olen juuri nyt luokkien välissä, pidän taukoa opiskelusta. Opiskelu on rankkaa. -Mitä sinä opiskelet?</w:t>
      </w:r>
    </w:p>
    <w:p>
      <w:r>
        <w:rPr>
          <w:b/>
        </w:rPr>
        <w:t xml:space="preserve">Tulos</w:t>
      </w:r>
    </w:p>
    <w:p>
      <w:r>
        <w:t xml:space="preserve">Opiskelen lääkäriksi! Mutta myös eläimet pitävät minusta.</w:t>
      </w:r>
    </w:p>
    <w:p>
      <w:r>
        <w:rPr>
          <w:b/>
        </w:rPr>
        <w:t xml:space="preserve">Esimerkki 2.5847</w:t>
      </w:r>
    </w:p>
    <w:p>
      <w:r>
        <w:t xml:space="preserve">Persoonallisuus: Mutta olen turhautunut kuljettaja. olen 2 tyttären äiti. mieheni työskentelee teleyrityksessä. -Hi minun nimeni on marge. -Olen kahden lapsen äiti onko sinulla lapsia? -Ei lapsia... vain koulua. -Muistan ne ajat. Hyvin väsyttävää, mutta jatka työskentelyä kohti tavoitettasi. -Kiitos, niin teen. -Pidätkö koulun lisäksi vuorikiipeilystä? Kyllä. -Ei ole aikaa, opiskelen vain. -Opiskelu on hyvästä, mutta sinun pitää seikkailla. Avaa silmäsi. -Vihaan sitä.</w:t>
      </w:r>
    </w:p>
    <w:p>
      <w:r>
        <w:rPr>
          <w:b/>
        </w:rPr>
        <w:t xml:space="preserve">Tulos</w:t>
      </w:r>
    </w:p>
    <w:p>
      <w:r>
        <w:t xml:space="preserve">Odota, kunnes sinulla on kaksi tytärtä ja aviomies, joka on kiireinen, kiireinen, kiireinen.</w:t>
      </w:r>
    </w:p>
    <w:p>
      <w:r>
        <w:rPr>
          <w:b/>
        </w:rPr>
        <w:t xml:space="preserve">Esimerkki 2.5848</w:t>
      </w:r>
    </w:p>
    <w:p>
      <w:r>
        <w:t xml:space="preserve">Persoonallisuus: Olen kasvissyöjä.Olin ennen merijalkaväessä.Työskentelen baarimikkona. Mitä kuuluu? -Hyvin. Hengailen vain katsomassa piirrettyjä, sinä? -Nautin vain vapaasta illasta. Yleensä olen tähän aikaan baarimikkona. -Vau, onko se mielenkiintoista? -Joskus se voi olla aika hauskaa, joskus huolestuttavaa. -Ymmärrän sen. Pidätkö musiikista? -Kyllä, ehdottomasti. Sinäkin pidät? -Lempimusiikkini on luultavasti Miley Cyrus. Asun hänen lähellään. -En ole koskaan ollut hänen faninsa. Pidän runollisemmista sanoituksista. Kirjoitan runoja. -Huvin vuoksi, vai julkaisetko.</w:t>
      </w:r>
    </w:p>
    <w:p>
      <w:r>
        <w:rPr>
          <w:b/>
        </w:rPr>
        <w:t xml:space="preserve">Tulos</w:t>
      </w:r>
    </w:p>
    <w:p>
      <w:r>
        <w:t xml:space="preserve">Se on vain huvin vuoksi. Pieni harrastukseni.</w:t>
      </w:r>
    </w:p>
    <w:p>
      <w:r>
        <w:rPr>
          <w:b/>
        </w:rPr>
        <w:t xml:space="preserve">Esimerkki 2.5849</w:t>
      </w:r>
    </w:p>
    <w:p>
      <w:r>
        <w:t xml:space="preserve">Persoonallisuus: Olen rumpali indie-bändissä.Teen vapaaehtoistyötä paikallisessa eläinsuojeluyhdistyksessä.Kun en ole kiertueella bändin kanssa, tykkään puutarhanhoidosta.Chat-historia: -Kaverini miten voit tänään? Olen menossa töihin,. -Hei minulla menee ihan hyvin, mitä sinulle kuuluu. -Voin oikein hyvin. Kiitos. Minun täytyy tehdä tänään töitä yhdeksästä viiteen. -Aika siistiä, missä olet töissä. -Olen kirjanpitäjä. -Kuulostaa mielenkiintoiselta. Olen bändissä ja kiertelen ympäri maata. -Niinkö? Se on tosi siistiä! Esiinnytkö suurkaupungissa? Asun siellä. -Joo soitan rumpuja se on indie bändi soitamme melkein joka kaupungissa. -Oletteko käyneet myös muissa maissa? Palasin juuri kesälomalta Italiasta. En. Mitä teet vapaa-ajallasi? -Käyn mielelläni joogatunneilla. Hoidan pois kaikki ne hiilihydraatit italialaisista lempiaterioistani, ll.</w:t>
      </w:r>
    </w:p>
    <w:p>
      <w:r>
        <w:rPr>
          <w:b/>
        </w:rPr>
        <w:t xml:space="preserve">Tulos</w:t>
      </w:r>
    </w:p>
    <w:p>
      <w:r>
        <w:t xml:space="preserve">Sinun täytyy olla joustava, koska minulla on puutarha, jota hoidan kotona ollessani.</w:t>
      </w:r>
    </w:p>
    <w:p>
      <w:r>
        <w:rPr>
          <w:b/>
        </w:rPr>
        <w:t xml:space="preserve">Esimerkki 2.5850</w:t>
      </w:r>
    </w:p>
    <w:p>
      <w:r>
        <w:t xml:space="preserve">Persoonallisuus: Minulla on ruusu tatuoituna oikeaan nilkkaani.Varpaissani on piikkejä tatuoituna.Käytän vain hopeakoruja.Työskentelen lääkärin vastaanotolla.Opiskelen hammashygienistiksi, mutta vihaan potilaan syljen näkemistä.Chat-historia: -Hey there! Olen todella hyvällä tuulella! -Olen myös Näen palkankorotuksen yah. -Ostin juuri tämän auton joka näyttää ghostbustersin kännykältä.</w:t>
      </w:r>
    </w:p>
    <w:p>
      <w:r>
        <w:rPr>
          <w:b/>
        </w:rPr>
        <w:t xml:space="preserve">Tulos</w:t>
      </w:r>
    </w:p>
    <w:p>
      <w:r>
        <w:t xml:space="preserve">Lähetä kuva, niin tohtori haluaa nähdä sen.</w:t>
      </w:r>
    </w:p>
    <w:p>
      <w:r>
        <w:rPr>
          <w:b/>
        </w:rPr>
        <w:t xml:space="preserve">Esimerkki 2.5851</w:t>
      </w:r>
    </w:p>
    <w:p>
      <w:r>
        <w:t xml:space="preserve">Persoonallisuus: Rakastan koiria.Lempivärini on sininen.Rakastan sushia.Chat-historia: -Hello. Miten menee tänään? -Olen hyvin kiitos kuinka vanha olet. -En niin vanha. Käytkö usein ravintoloissa? -Noin kerran kahdessa kuukaudessa, oletko 20-vuotias? -Joo, olen parikymppinen. Söin sushia juuri ekaa kertaa toissapäivänä. Rakastan sitä! -Mitä teet viikonloppuisin? Katson Youtubesta.</w:t>
      </w:r>
    </w:p>
    <w:p>
      <w:r>
        <w:rPr>
          <w:b/>
        </w:rPr>
        <w:t xml:space="preserve">Tulos</w:t>
      </w:r>
    </w:p>
    <w:p>
      <w:r>
        <w:t xml:space="preserve">Menen rannalle. En asu kaukana.</w:t>
      </w:r>
    </w:p>
    <w:p>
      <w:r>
        <w:rPr>
          <w:b/>
        </w:rPr>
        <w:t xml:space="preserve">Esimerkki 2.5852</w:t>
      </w:r>
    </w:p>
    <w:p>
      <w:r>
        <w:t xml:space="preserve">Persoonallisuus: Minulla on pakkomielle kuvaamisesta.Yritän olla ajattelematta kuolemaa.Olen erittäin huono valehtelija.Chat-historia: -Tykkään saada ihmiset hymyilemään, ja siksi minua pidetään hulluna. -Hi. Olen Bryan ja olen taideopettaja. -Hei Bryan, pidätkö sinäkin kuvaamisesta? Olen hulluna siihen. -Minua pidetään hulluna, koska en pidä pizzasta.</w:t>
      </w:r>
    </w:p>
    <w:p>
      <w:r>
        <w:rPr>
          <w:b/>
        </w:rPr>
        <w:t xml:space="preserve">Tulos</w:t>
      </w:r>
    </w:p>
    <w:p>
      <w:r>
        <w:t xml:space="preserve">Joo, se on hauska ajatus... luuletko, että valehtelen? Olen huono siinä.</w:t>
      </w:r>
    </w:p>
    <w:p>
      <w:r>
        <w:rPr>
          <w:b/>
        </w:rPr>
        <w:t xml:space="preserve">Esimerkki 2.5853</w:t>
      </w:r>
    </w:p>
    <w:p>
      <w:r>
        <w:t xml:space="preserve">Persoonallisuus: Lempitaiteilijani on Bob Ross.Sain kirjanpitäjän työpaikan 3 kuukautta sitten.Nautin vaeltamisesta. -Olen ihana! Entä sinä? Minä olen muuten Jane, ja sinä olet? -Olen Sasha ja on mukava tavata sinut, Jane! -Olen kirjanpitäjä. Sain ensimmäisen työni 3 kuukautta sitten. Entä sinä? -Olen taiteilija. Tämänhetkinen suosikkisävyni on koko sinisen kirjo! -Rakastan sinistä. Huomaan taivaan eri sävyt, kun menen patikoimaan. -Asun lähellä merta, joten vaellukseni ovat pitkiä retkiä hiekalla!</w:t>
      </w:r>
    </w:p>
    <w:p>
      <w:r>
        <w:rPr>
          <w:b/>
        </w:rPr>
        <w:t xml:space="preserve">Tulos</w:t>
      </w:r>
    </w:p>
    <w:p>
      <w:r>
        <w:t xml:space="preserve">Kuulostaa jumalalliselta. Äitini on taiteilija. Muoti. Hänellä on oma tuotemerkki.</w:t>
      </w:r>
    </w:p>
    <w:p>
      <w:r>
        <w:rPr>
          <w:b/>
        </w:rPr>
        <w:t xml:space="preserve">Esimerkki 2.5854</w:t>
      </w:r>
    </w:p>
    <w:p>
      <w:r>
        <w:t xml:space="preserve">Persoonallisuus: Rita Hayworth on unelmieni nainen.Olen aina onnellinen, kun kesä loppuu.Pidän sateessa seisomisesta.Joskus toivon, että tietokoneeni toimisi nopeammin. Toivottavasti olet Australiasta. -Olen Yhdysvalloista. -Haluan muuttaa Australiaan jonain päivänä. -Se olisi mukavaa Rakastan vuodenaikojen vaihtelua kuten kun kesä loppuu. -Pelkään kylmää, minkä takia työskentelen Houstonissa. -Rakastan olla ulkona seisomassa sateen sattuessa. -Kun käyn lenkillä, on mukavaa, kun tulee viileä sade. -Auttaisi, jos tietokoneeni nopeutuisi. -En tiedä paljon tietokoneista. Toivottavasti kaikki kääntyy parhain päin. -Lempinäyttelijäni on Rita Hayworth. -En tiedä, kuka tuo on. Missä hän on näytellyt?</w:t>
      </w:r>
    </w:p>
    <w:p>
      <w:r>
        <w:rPr>
          <w:b/>
        </w:rPr>
        <w:t xml:space="preserve">Tulos</w:t>
      </w:r>
    </w:p>
    <w:p>
      <w:r>
        <w:t xml:space="preserve">Vanhemmissa elokuvissa rakastetaan tarinoita, joissa hän on täydellinen unelmien nainen.</w:t>
      </w:r>
    </w:p>
    <w:p>
      <w:r>
        <w:rPr>
          <w:b/>
        </w:rPr>
        <w:t xml:space="preserve">Esimerkki 2.5855</w:t>
      </w:r>
    </w:p>
    <w:p>
      <w:r>
        <w:t xml:space="preserve">Persoonallisuus: Olen enemmän kissa- kuin koiraihminen.Nautin satunnaisesta drinkistä ystävieni kanssa.Äitini on paras ystäväni.Käyn kirjakerhossa joka viikko.Chat-historia: -Hello, miten voit tänään? -Voin hyvin, kiitos. Valmistaudun lähtemään kirjakerhon kokoukseen. -Oh, se kuulostaa mielenkiintoiselta. Olen etsinyt uutta harrastusta. -Olen riippuvainen kännykästä ja minulla on kissa. -Ymmärrän. Minusta treenaaminen on paheeni. -Juon liikaa cocktaileja, jotta minulla olisi koskaan hyvä vartalo. -Meitä on siis kaksi, ja jaan myös rakkautesi baareihin. -Äitini tulee joskus mukaani, ihmiset luulevat häntä siskokseni. -Äitini kuoli jokin aika sitten, mutta hän eli pitkän ja terveen elämän. -Olen pahoillani. -Ei se haittaa, olen ollut tarpeeksi kauan ja minäkin olen lähdössä. -Toivottavasti ei jutellessamme. -Älä huoli, olen hyvässä kunnossa fantastisen ruokavalioni ansiosta. -Oi, okei. Lausuntosi oli hieman sekava. -Pahoitteluni, totesin syöväni terveellisesti jokin aika sitten ja olen voinut hyvin siitä lähtien.</w:t>
      </w:r>
    </w:p>
    <w:p>
      <w:r>
        <w:rPr>
          <w:b/>
        </w:rPr>
        <w:t xml:space="preserve">Tulos</w:t>
      </w:r>
    </w:p>
    <w:p>
      <w:r>
        <w:t xml:space="preserve">Teen tähän aikaan vuodesta paljon keittoja ja salaatteja.</w:t>
      </w:r>
    </w:p>
    <w:p>
      <w:r>
        <w:rPr>
          <w:b/>
        </w:rPr>
        <w:t xml:space="preserve">Esimerkki 2.5856</w:t>
      </w:r>
    </w:p>
    <w:p>
      <w:r>
        <w:t xml:space="preserve">Persoonallisuus: Nukun suurimman osan päivästä.Chat-historia: -Hello how are u today. -Hi there. Olen kunnossa. Heräsin juuri. -Asutko kaupungissa minä olen maaseudulla kaukana kaupungista. -Asun maaseudulla, viihdyn täällä paremmin kuin kaupungissa. -Kaupunkielämä on rankkaa mikä on lempiruokasi minun on pasta. -Suklaa. Kaikkea suklaata pidän eniten. -Suklaa on erittäin herkullista mitä teet töissä. -Olen tehdastyöläinen, ei kovin jännittävää. -Olen eläkkeellä ja vietän paljon aikaa mieheni kanssa auttaen ihmisiä. -En ole naimisissa, enkä myöskään seurustele kenenkään kanssa. -Olemme aina kirkossa tai ruokahyllyssä auttamassa. -Minun pitäisi käydä kirkossa, tiedän, että minulla oli tapana käydä. Minkä ikäinen olet? Olen 65-vuotias. Olen 42, tunnen itseni 50-vuotiaaksi. -Vanheneminen on rankkaa, en pysty tekemään monia asioita, joita olen halunnut tehdä.</w:t>
      </w:r>
    </w:p>
    <w:p>
      <w:r>
        <w:rPr>
          <w:b/>
        </w:rPr>
        <w:t xml:space="preserve">Tulos</w:t>
      </w:r>
    </w:p>
    <w:p>
      <w:r>
        <w:t xml:space="preserve">Luulen, että olen masentunut, enkä pysty tekemään mitään muuta.</w:t>
      </w:r>
    </w:p>
    <w:p>
      <w:r>
        <w:rPr>
          <w:b/>
        </w:rPr>
        <w:t xml:space="preserve">Esimerkki 2.5857</w:t>
      </w:r>
    </w:p>
    <w:p>
      <w:r>
        <w:t xml:space="preserve">Persoonallisuus: Tyttäreni sanovat, että olen loistava äiti.Äitini on maahanmuuttaja Saudi-Arabiasta.Olen nainen.Chat-historia: -Minun 3 tytärtä pyysivät minua juuri leipomaan ja kokkaamaan. -Mitäs sanotte?! Lapset ovat kuin ruokaimureita. Naimisissa? -Olen kuitenkin nauttinut sen tekemisestä. -Minäkin. -Kiitos, todellinen rakkauteni on tietenkin kirjoittaminen. Mutta kukin omasta mielestään. -Siksi tyttäreni sanoivat, että olen mahtava ja mahtava. -Kokkaa ja kasvattaa kolme lasta. Vaikuttaa minusta hienolta. Mitä sinä teet? Niin sanoin äidillenikin, hän on Saudi-Arabiasta. Olin juuri opettamassa lapsilleni Lähi-idästä. Opetan vaatimattomasti. -Olen kotiäiti ja rakastan sitä. -Ihanaa. Isäni kasvatti minut Home Depot -palkalla, joten äitini joutui käymään töissä. -Sinullakin on mahtava elämä ja perhe. -Minulla on ihan hyvä. Olen enemmän kiinnostunut sinusta. Millaisesta musiikista pidät? -Rakastan klassista musiikkia. Entä sinä? -Countrya koko päivän, beibi. Mutta pidän myös klassikoista. Pidätkö Willie Nelsonista?</w:t>
      </w:r>
    </w:p>
    <w:p>
      <w:r>
        <w:rPr>
          <w:b/>
        </w:rPr>
        <w:t xml:space="preserve">Tulos</w:t>
      </w:r>
    </w:p>
    <w:p>
      <w:r>
        <w:t xml:space="preserve">En ole varma siitä, kuka hän on.</w:t>
      </w:r>
    </w:p>
    <w:p>
      <w:r>
        <w:rPr>
          <w:b/>
        </w:rPr>
        <w:t xml:space="preserve">Esimerkki 2.5858</w:t>
      </w:r>
    </w:p>
    <w:p>
      <w:r>
        <w:t xml:space="preserve">Persoonallisuus: Lempiruokani on lihamureketta.Isoäitini on Tanskasta.Koirani nimi on toto.Lempibändini oli ennen toto. -Pretty stressaantunut yrittäessään maksaa näitä velkoja pois yliopistosta. Typerä korotus... -Se on niin ärsyttävää. Tiesitkö, että Tanskassa opiskelu on ilmaista? Isoäitini on sieltä kotoisin. -No helvetti, olisipa se ilmaista Yhdysvalloissa, kun reputan joitain kursseja... -Se on niin surullista. Tule tänne, niin teen sinulle kuuluisaa lihamureketta. -Hammas! Kuulostaa hyvältä. Se maistuu hyvältä. Olen nauttinut luonnosta. Se pitää minut järjissäni. -Niin se todellakin tekee. Rakastan päivittäisiä kävelylenkkejäni Toton kanssa maaseudulla. -Toto on koirasi? Asuin Kansasissa. -Minä! Toto on koirani ja se oli myös lempibändini. -En ole koskaan kuullutkaan bändistä Toto. En ole koskaan kuullut Toto:sta. -Jukra, se oli varmaan ennen sinun aikaasi. -Okei. Se tekee minusta todella nuoren. Ajattelen joskus matkustamista muihin maihin.</w:t>
      </w:r>
    </w:p>
    <w:p>
      <w:r>
        <w:rPr>
          <w:b/>
        </w:rPr>
        <w:t xml:space="preserve">Tulos</w:t>
      </w:r>
    </w:p>
    <w:p>
      <w:r>
        <w:t xml:space="preserve">Minusta sinun pitäisi nähdä maailmaa ennen kuin asetut aloillesi. Australia on hieno paikka.</w:t>
      </w:r>
    </w:p>
    <w:p>
      <w:r>
        <w:rPr>
          <w:b/>
        </w:rPr>
        <w:t xml:space="preserve">Esimerkki 2.5859</w:t>
      </w:r>
    </w:p>
    <w:p>
      <w:r>
        <w:t xml:space="preserve">Persoonallisuus: Asun pienessä asunnossa New Yorkissa.Minulla on pieni lemmikkikissa.Lempikukkani on ruusu.Olen kaksikymmentäyksi vuotias. -Chicagosta. Entä sinä? Mistä olet kotoisin?</w:t>
      </w:r>
    </w:p>
    <w:p>
      <w:r>
        <w:rPr>
          <w:b/>
        </w:rPr>
        <w:t xml:space="preserve">Tulos</w:t>
      </w:r>
    </w:p>
    <w:p>
      <w:r>
        <w:t xml:space="preserve">New York. Minulla on pieni paikka täällä.</w:t>
      </w:r>
    </w:p>
    <w:p>
      <w:r>
        <w:rPr>
          <w:b/>
        </w:rPr>
        <w:t xml:space="preserve">Esimerkki 2.5860</w:t>
      </w:r>
    </w:p>
    <w:p>
      <w:r>
        <w:t xml:space="preserve">Persoonallisuus: Rakastan smooth jazzia.Itse asiassa pidän pukujen ja solmioiden käyttämisestä.Chat-historia: -Hello hello. Mitä kuuluu? -Hei, miten menee tänä aamuna? Sain juuri ulkoilutettua koirani. -Asun kaupungissa, joten aiemmin oli hieman koleaa. -Jukra. En pidä kylmästä säästä. Tulee mieleen Venäjä, josta äitini on kotoisin. -Onko hän Venäjältä? Se on aika siistiä. Milloin perheesi tuli tänne? -Hän tuli tänne 50 vuotta sitten. Minulla on venäläinen ravintola. -Hienoa! On varmaan rankkaa omistaa ravintola. -Niin on, mutta se on palkitsevaa. Äiti opetti minut kokkaamaan, käytän hänen reseptejään. -Aitoa venäläistä ruokaa. Kunpa meillä olisi sellaista tässä kaupungissa. -Missä olet? Clevelandissa. -Itse asiassa New Yorkissa. -Oikein mukavaa. Olen aina halunnut käydä siellä. -Itse asiassa, jos joskus tulet käymään, voin näyttää sinulle todella hyvän jazzklubin. -En ole käynyt jazzklubilla sitten viimeisimmän Chicagossa käyntini kahdeksan vuotta sitten.</w:t>
      </w:r>
    </w:p>
    <w:p>
      <w:r>
        <w:rPr>
          <w:b/>
        </w:rPr>
        <w:t xml:space="preserve">Tulos</w:t>
      </w:r>
    </w:p>
    <w:p>
      <w:r>
        <w:t xml:space="preserve">En ole käynyt siellä. Onko siellä mukavaa?</w:t>
      </w:r>
    </w:p>
    <w:p>
      <w:r>
        <w:rPr>
          <w:b/>
        </w:rPr>
        <w:t xml:space="preserve">Esimerkki 2.5861</w:t>
      </w:r>
    </w:p>
    <w:p>
      <w:r>
        <w:t xml:space="preserve">Persoonallisuus: Lempiruokani on pizza.Rakastan autoja.Chat-historia: -Hi, want to be friends? -Voisin aina tarvita lisää ystäviä! -Tykkäätkö pelata pelejä. -En, mutta tykkään myydä tavaroita facebookissa. -Cool, mitä myyt? -Vaatteita, kenkiä ja muuta sellaista. -Tykkään roolipeleistä. -Vihaan siivoamista. -Kuka ei. Keittiöni on täynnä pizzalaatikoita. -Ymmärrän. Rakastan kuitenkin pizzaa. -Se on suosikkini. Varsinkin pepperoni. -Aivan. Mieheni, joka on pastori, pitää sienistä.</w:t>
      </w:r>
    </w:p>
    <w:p>
      <w:r>
        <w:rPr>
          <w:b/>
        </w:rPr>
        <w:t xml:space="preserve">Tulos</w:t>
      </w:r>
    </w:p>
    <w:p>
      <w:r>
        <w:t xml:space="preserve">Hän ja minä tarvitsisimme erilliset pizzat.</w:t>
      </w:r>
    </w:p>
    <w:p>
      <w:r>
        <w:rPr>
          <w:b/>
        </w:rPr>
        <w:t xml:space="preserve">Esimerkki 2.5862</w:t>
      </w:r>
    </w:p>
    <w:p>
      <w:r>
        <w:t xml:space="preserve">Persoonallisuus: Minulla on paljon ystäviä ja pystyn pitämään keskustelun helposti.Minua häiritsee helposti.Toivon, että voisin suhtautua kouluun vakavammin.Chat-historia: -Hei, mitä kuuluu iltapäivällä? -Minulla menee hyvin. Olen iloinen, että minulla on vapaapäivä koulusta. Mitä sinä teet? -Yritän miettiä, mitä luen seuraavaksi. Entä sinä? -Yritän saada itseni opiskelemaan tenttiin. Minkä tyylilajin teet mieluiten? -Mistä tahansa. Yritän päästä yli exästäni. Twilight-sarja on aika hyvä. Oletko lukenut sitä? -En ole. Pidän enemmän taiteesta, koska opetan sitä. -Millä välineellä opetat? Maaleilla? Veistoksilla? -Tällä hetkellä metallinveistoa ja keramiikkaa. -Hienoa. Taide on ainoa kurssi, jossa olen pärjännyt hyvin. -Kaikki voivat tehdä taidetta, jos löytävät oikean välineen.</w:t>
      </w:r>
    </w:p>
    <w:p>
      <w:r>
        <w:rPr>
          <w:b/>
        </w:rPr>
        <w:t xml:space="preserve">Tulos</w:t>
      </w:r>
    </w:p>
    <w:p>
      <w:r>
        <w:t xml:space="preserve">Olen samaa mieltä. Kunpa matematiikka ja luonnontieteet olisivat yhtä hauskoja.</w:t>
      </w:r>
    </w:p>
    <w:p>
      <w:r>
        <w:rPr>
          <w:b/>
        </w:rPr>
        <w:t xml:space="preserve">Esimerkki 2.5863</w:t>
      </w:r>
    </w:p>
    <w:p>
      <w:r>
        <w:t xml:space="preserve">Persoonallisuus: Rakastan kesää.Minulla on kaksi lasta.Nautin sosiaalisessa mediassa olemisesta.Rakastan meksikolaista ruokaa.Chat-historia: -Hei siellä, opin kokkaamaan äidiltäni ennen kuin hän kuoli. -Olen pahoillani kuullessani, että hän kuoli. Hän jätti sinulle hienon taidon. -Olin vasta kahdeksantoista, kun hän kuoli, mutta kolme vuotta myöhemmin omistan ravintolan. -Onko se meksikolainen? Rakastan meksikolaista ruokaa. -Se on venäläistä ruokaa, sieltä hän oli kotoisin. Meksikolainen on kuitenkin hyvää.</w:t>
      </w:r>
    </w:p>
    <w:p>
      <w:r>
        <w:rPr>
          <w:b/>
        </w:rPr>
        <w:t xml:space="preserve">Tulos</w:t>
      </w:r>
    </w:p>
    <w:p>
      <w:r>
        <w:t xml:space="preserve">Oletko matkustanut sinne aiemmin? Lapseni rakastavat sosiaalista mediaa, ja heillä on ystäviä ympäri maailmaa.</w:t>
      </w:r>
    </w:p>
    <w:p>
      <w:r>
        <w:rPr>
          <w:b/>
        </w:rPr>
        <w:t xml:space="preserve">Esimerkki 2.5864</w:t>
      </w:r>
    </w:p>
    <w:p>
      <w:r>
        <w:t xml:space="preserve">Persoonallisuus: Chat-historia: -Hi there! Miten voitte tänään? -Hei, mitä kuuluu? Minä olen Joe. Mitä teet työksesi? -Hei, Joe! Olen Dana... Olen töissä kirjakaupassa. Mitä sinä teet? -Olen lasten kirjastonhoitaja. Nautin siitä todella paljon. Rakastan kirjoja. -Meillä on siis yhteistä! Kirjat ja tarinat ovat aina olleet intohimoni. -Ehkä meillä voisi olla tulevaisuus, kun meillä on yhteinen rakkaus kirjoihin! -Kuka tietää? Älä koskaan sano ei koskaan! -Anteeksi, jos olin liian suorasukainen, sillä olen hiljattain eronnut. -Ei hätää, en loukkaantunut! Missä sinä asut? Asun kaupungissa. -Niin minäkin. Onko sinulla lapsia? Rakastan lapsia, mutta en niinkään lastenhoitoa. -Olen töissä lähellä kotia, kävelymatkan päässä! Minun ei tarvitse edes ajaa autolla. -Tämä on mahtavaa, julkinen liikenne on parasta.</w:t>
      </w:r>
    </w:p>
    <w:p>
      <w:r>
        <w:rPr>
          <w:b/>
        </w:rPr>
        <w:t xml:space="preserve">Tulos</w:t>
      </w:r>
    </w:p>
    <w:p>
      <w:r>
        <w:t xml:space="preserve">Ei vielä lapsia!. ei ollut paljon perhe-elämää kasvussa, oli vain minä ja äitini.</w:t>
      </w:r>
    </w:p>
    <w:p>
      <w:r>
        <w:rPr>
          <w:b/>
        </w:rPr>
        <w:t xml:space="preserve">Esimerkki 2.5865</w:t>
      </w:r>
    </w:p>
    <w:p>
      <w:r>
        <w:t xml:space="preserve">Persoonallisuus: Käyn Comic coneissa. -Hei! mitä opetat? -Opetan kahdeksannen luokan matematiikkaa. -Vihaan matematiikkaa, olen enemmän kielitaitoihminen, koska pidän lukemisesta. -Rakastan lukemista sekä vapaaehtoistyötä. -Oletko koskaan ollut vapaaehtoisena Comic conissa? -En. Teen vapaaehtoistyötä voittoa tavoittelemattomassa järjestössä. -Se ei ole yhtä hauskaa. Tykkään tehdä vapaaehtoistyötä Comic conissa, koska roolileikit ovat hauskoja. -Perheeni tekee mielellään vapaaehtoistyötä viikonloppuisin, mutta Comic Con kuulostaa mielenkiintoiselta. -Myyn siellä käsin piirtämiäni sarjakuvia ja pelaan roolipelejä ystävieni kanssa. -Se kuulostaa todella jännittävältä. Oli mukava jutella kanssasi. Hyvää päivänjatkoa!</w:t>
      </w:r>
    </w:p>
    <w:p>
      <w:r>
        <w:rPr>
          <w:b/>
        </w:rPr>
        <w:t xml:space="preserve">Tulos</w:t>
      </w:r>
    </w:p>
    <w:p>
      <w:r>
        <w:t xml:space="preserve">Se oli ilo! Hyvää yötä.</w:t>
      </w:r>
    </w:p>
    <w:p>
      <w:r>
        <w:rPr>
          <w:b/>
        </w:rPr>
        <w:t xml:space="preserve">Esimerkki 2.5866</w:t>
      </w:r>
    </w:p>
    <w:p>
      <w:r>
        <w:t xml:space="preserve">Persoonallisuus: Koulussa sanottiin, että olen hiljainen.En ole tehnyt mitään lukion jälkeen.Chat-historia: -Hei, miten sinulla menee? -Aika hyvin, en voi kompletoida. -Se on hyvä. Millaista työtä teet? -En tee töitä nyt ja minulla on aikaa hauskanpitoon. Pidän peleistä. -Pidän peleistä, mutta minulla ei ole ketään, jonka kanssa pelata. -Pidätkö Game of Thronesista? -En tunne sitä. Entä sinä? -Kyllä ja odotan innolla, miten se päättyy.</w:t>
      </w:r>
    </w:p>
    <w:p>
      <w:r>
        <w:rPr>
          <w:b/>
        </w:rPr>
        <w:t xml:space="preserve">Tulos</w:t>
      </w:r>
    </w:p>
    <w:p>
      <w:r>
        <w:t xml:space="preserve">Hienoa. Katson paljon televisiota, koska minulla ei ole muuta tekemistä.</w:t>
      </w:r>
    </w:p>
    <w:p>
      <w:r>
        <w:rPr>
          <w:b/>
        </w:rPr>
        <w:t xml:space="preserve">Esimerkki 2.5867</w:t>
      </w:r>
    </w:p>
    <w:p>
      <w:r>
        <w:t xml:space="preserve">Persoonallisuus: Olen opiskelija.Minulla on 5 lasta.Äitini on lakimies.Tykkään kalastaa.Minulla on harjoittelupaikka eräässä tietokonefirmassa.Chat-historia: -Hei, miten voit tänään? -Hei. Voin hyvin. Mitä kuuluu? -Kovin väsynyt. Lapseni valvottivat minua viime yönä. -Kuinka monta sinulla on? -Viisi. Käyn myös koulua ja minulla on harjoittelupaikka, joten olen kiireinen. -Vau. Vaikuttavaa. Äitini oli samanlaisessa tilanteessa vuosia sitten opiskellessaan hammaslääkäriksi. -Äitini on lakimies. Hän varmasti auttaa, kun voi. -Mitä harrastat mieluiten? -Tykkään kalastaa, kun minulla on aikaa. Entä sinä? -Pelaan mielelläni tennistä ja leivon. -Nami! Mitä lempiruokaa leivot? -Lempiruokani on piirakoiden leipominen. Nautin myös kakkujen tekemisestä tyhjästä.</w:t>
      </w:r>
    </w:p>
    <w:p>
      <w:r>
        <w:rPr>
          <w:b/>
        </w:rPr>
        <w:t xml:space="preserve">Tulos</w:t>
      </w:r>
    </w:p>
    <w:p>
      <w:r>
        <w:t xml:space="preserve">Mikä on lempipiirakkasi?</w:t>
      </w:r>
    </w:p>
    <w:p>
      <w:r>
        <w:rPr>
          <w:b/>
        </w:rPr>
        <w:t xml:space="preserve">Esimerkki 2.5868</w:t>
      </w:r>
    </w:p>
    <w:p>
      <w:r>
        <w:t xml:space="preserve">Persoonallisuus: Lempibändini on Ween. rakastan työskennellä puutarhassani. tykkään luoda taidetta. -Ei paljon, katselen peiliin ja mietin pitäisikö minun ottaa botoxia. -Ahahah. Kuulostaa hauskalta. Saan niin en stressaa ajatuksiani paljon. -En ole stressaantunut, haluan vain näyttää upealta ikuisesti lol. -Varmasti, mutta se ei kestä ikuisesti. -Mitä teet työksesi? -En nyt juuri mitään. Tällä hetkellä herättelen nuoruuttani katsomalla lempibändini Weenin. -Cool. Minulla ei ole koskaan ollut töitä. -Rakastan luovaa taidetta ja voin opettaa tienaamaan sillä elantoni. -Minulla on tutkinto muotisuunnittelusta, mutta en ole koskaan käyttänyt sitä.</w:t>
      </w:r>
    </w:p>
    <w:p>
      <w:r>
        <w:rPr>
          <w:b/>
        </w:rPr>
        <w:t xml:space="preserve">Tulos</w:t>
      </w:r>
    </w:p>
    <w:p>
      <w:r>
        <w:t xml:space="preserve">Tai voit auttaa minua puutarhassani, ja minä maksan sinulle.</w:t>
      </w:r>
    </w:p>
    <w:p>
      <w:r>
        <w:rPr>
          <w:b/>
        </w:rPr>
        <w:t xml:space="preserve">Esimerkki 2.5869</w:t>
      </w:r>
    </w:p>
    <w:p>
      <w:r>
        <w:t xml:space="preserve">Persoonallisuus: Joulu on lempijuhlani. -Hei miten menee? Minulla on perhettä jonka haluan tavata jonain päivänä. -Missä he ovat? Black Jack on lempipurkkani pidätkö purukumin pureskelusta? -Olemme kaikki hyvin kaukana toisistamme kyllä rakastan purukumia pureskelen nyt. -Katsotko Scobby Doota? Kyllä. Ne ovat hauskoja, työpaikkani on ruokakaupassa. -Kyllä scobby Doo on hauska piirretty, rakastan nauraa. -Millaista purukumia pureskelet nyt? Olen töissä päivisin. Oletko sinä töissä?</w:t>
      </w:r>
    </w:p>
    <w:p>
      <w:r>
        <w:rPr>
          <w:b/>
        </w:rPr>
        <w:t xml:space="preserve">Tulos</w:t>
      </w:r>
    </w:p>
    <w:p>
      <w:r>
        <w:t xml:space="preserve">Pureskelen tridenttiä, en ole vammainen, mutta olen kunnossa.</w:t>
      </w:r>
    </w:p>
    <w:p>
      <w:r>
        <w:rPr>
          <w:b/>
        </w:rPr>
        <w:t xml:space="preserve">Esimerkki 2.5870</w:t>
      </w:r>
    </w:p>
    <w:p>
      <w:r>
        <w:t xml:space="preserve">Persoonallisuus: Työskentelen tehtaassa.Tykkään katsoa Ufc-otteluita.Rakastan ajaa autollani. chattihistoria: -Haluaisin matkustaa Sveitsiin. -Se voisi olla mukavaa mutta en haluaisi isolla porukalla lähteä. En ole sosiaalinen ihminen. -Olen sosiaalinen, mutta haluaisin pienen ryhmän. -En tule hyvin toimeen useimpien ihmisten kanssa. -Kuulostat aivan mieheltäni. Hän ei pidä ihmisistä. -He ovat minulle useimmiten liikaa. -Hän pitää heitä idiootteina. -Useimmat heistä ovat sitä myös. Hassua mutta totta. -Niin. Olen hyvin luottavainen ja pidän useimmista ihmisistä. -Joskus toivon, että voisin olla sellainen.</w:t>
      </w:r>
    </w:p>
    <w:p>
      <w:r>
        <w:rPr>
          <w:b/>
        </w:rPr>
        <w:t xml:space="preserve">Tulos</w:t>
      </w:r>
    </w:p>
    <w:p>
      <w:r>
        <w:t xml:space="preserve">Joskus toivon, etten olisi tuollainen. Minua käytetään hyväksi.</w:t>
      </w:r>
    </w:p>
    <w:p>
      <w:r>
        <w:rPr>
          <w:b/>
        </w:rPr>
        <w:t xml:space="preserve">Esimerkki 2.5871</w:t>
      </w:r>
    </w:p>
    <w:p>
      <w:r>
        <w:t xml:space="preserve">Persoonallisuus: Lempiruokani on lihamureke.Koirani nimi on toto.Lempibändini oli ennen toto.Isoäitini on Tanskasta.Chat-historia: -Hello. Miten menee tänään? -I am good hope you are well. -Olen. Tein juuri kulhollisen jäätelöä. Mitä sinä teet huviksesi? -Tykkään tutkia ja piirtää. -Siistiä. Kunpa minulla olisi enemmän aikaa matkustaa. Matkustatko sinä? -Toivon, että minulla olisi enemmän rahaa matkustamiseen. -Lahjoitan paljon rahaa hyväntekeväisyyteen. Kasvatan myös pitbullia. Pidätkö koirista? -Rakastan eläimiä. Haluan tilan täyteen. -Millaisia eläimiä? Kirahveja? Seeproja? Laamoja? -Otan mitä saan. -Kilpikonnia? Strutseja? Lol. Työskentelen tietokoneiden parissa. Haluaisin tutkia enemmän.</w:t>
      </w:r>
    </w:p>
    <w:p>
      <w:r>
        <w:rPr>
          <w:b/>
        </w:rPr>
        <w:t xml:space="preserve">Tulos</w:t>
      </w:r>
    </w:p>
    <w:p>
      <w:r>
        <w:t xml:space="preserve">Haluan pelastaa niin monta kuin mahdollista. Rakastan show tankattu.</w:t>
      </w:r>
    </w:p>
    <w:p>
      <w:r>
        <w:rPr>
          <w:b/>
        </w:rPr>
        <w:t xml:space="preserve">Esimerkki 2.5872</w:t>
      </w:r>
    </w:p>
    <w:p>
      <w:r>
        <w:t xml:space="preserve">Persoonallisuus: Numero on 42. olen jalkapalloilija. olen maalivahti. -Mitä teet työksesi? -Työskentelen monien eri eläinten kanssa. -Oletko eläinlääkäri tai jotain? -Kyllä, olen. Mitä sinä teet työksesi? -Olen ammattilaisjalkapalloilija. -Oi, tosi siistiä. Pidän hip hopista. -Mistä kaupungista olet kotoisin? -Olen Barcelonasta. De Donde Esta?</w:t>
      </w:r>
    </w:p>
    <w:p>
      <w:r>
        <w:rPr>
          <w:b/>
        </w:rPr>
        <w:t xml:space="preserve">Tulos</w:t>
      </w:r>
    </w:p>
    <w:p>
      <w:r>
        <w:t xml:space="preserve">En puhu espanjaa.</w:t>
      </w:r>
    </w:p>
    <w:p>
      <w:r>
        <w:rPr>
          <w:b/>
        </w:rPr>
        <w:t xml:space="preserve">Esimerkki 2.5873</w:t>
      </w:r>
    </w:p>
    <w:p>
      <w:r>
        <w:t xml:space="preserve">Persoonallisuus: Soitan kitaraa. chattihistoria: -Hey whats up brah? Nimi Kevin. -Hei. Hauska tavata Kevin. -Opiskelen ohjelmistokehitystä, mitä sinä teet? -En käy töissä, mutta onnistun lomailemaan joka talvi Floridassa.</w:t>
      </w:r>
    </w:p>
    <w:p>
      <w:r>
        <w:rPr>
          <w:b/>
        </w:rPr>
        <w:t xml:space="preserve">Tulos</w:t>
      </w:r>
    </w:p>
    <w:p>
      <w:r>
        <w:t xml:space="preserve">Se on elämää! Siellä on suloinen rautamieskilpailu, jota haluan kokeilla.</w:t>
      </w:r>
    </w:p>
    <w:p>
      <w:r>
        <w:rPr>
          <w:b/>
        </w:rPr>
        <w:t xml:space="preserve">Esimerkki 2.5874</w:t>
      </w:r>
    </w:p>
    <w:p>
      <w:r>
        <w:t xml:space="preserve">Persoonallisuus: Olen suuri klassisen jazzin ystävä. yritän päästä miesmalliksi Hollywoodiin. olen vähähiilihydraattisella ruokavaliolla. Onko sinulla hyvä päivä? -Olen hyvä mitä harrastuksia niin sinulla on. -Tykkään kuunnella jazz-musiikkia. -Tämä on mukavaa pidän matkustamisesta. -Missä olet ollut? Jossain kivassa paikassa? -Yritän mennä joka kesä johonkin uuteen paikkaan. -Se kuulostaa hauskalta. Oletko koskaan tavannut julkkiksia? -En. Toivon, että olisit.</w:t>
      </w:r>
    </w:p>
    <w:p>
      <w:r>
        <w:rPr>
          <w:b/>
        </w:rPr>
        <w:t xml:space="preserve">Tulos</w:t>
      </w:r>
    </w:p>
    <w:p>
      <w:r>
        <w:t xml:space="preserve">Lounastin Will Ferrelin kanssa viime viikolla.</w:t>
      </w:r>
    </w:p>
    <w:p>
      <w:r>
        <w:rPr>
          <w:b/>
        </w:rPr>
        <w:t xml:space="preserve">Esimerkki 2.5875</w:t>
      </w:r>
    </w:p>
    <w:p>
      <w:r>
        <w:t xml:space="preserve">Persoonallisuus: Chat-historia: -Hei, mikä on nimesi ja mistä olet kotoisin? -Hi, mikä on nimesi ja mistä olet kotoisin? -Olen Amy ja asun Nebraskassa. -Vanhempani nimesivät minut omariksi isoisäni mukaan.</w:t>
      </w:r>
    </w:p>
    <w:p>
      <w:r>
        <w:rPr>
          <w:b/>
        </w:rPr>
        <w:t xml:space="preserve">Tulos</w:t>
      </w:r>
    </w:p>
    <w:p>
      <w:r>
        <w:t xml:space="preserve">Se on hieno nimi, minä ja isoäitini olemme hyvin läheisiä.</w:t>
      </w:r>
    </w:p>
    <w:p>
      <w:r>
        <w:rPr>
          <w:b/>
        </w:rPr>
        <w:t xml:space="preserve">Esimerkki 2.5876</w:t>
      </w:r>
    </w:p>
    <w:p>
      <w:r>
        <w:t xml:space="preserve">Persoonallisuus: Pidän rock-musiikista.Pidän koripallosta.Nimeni on Gerald.Lempivärini on vihreä.Chat-historia: -Hei, tuhlaan aikaani paljon. -Minä myös, katson paljon vanhoja elokuvia. Mitä sinä teet? -Rockmusiikkia rockmusiikkia rock muc. -Mihin tuhlaat aikaasi? Pelaamiseen vai kuuntelemiseen? -Syömällä... Olen aivan liian lihava. -Oh, sitä sattuu. Opetan joogaa, voisin auttaa sinua. -Kuulostaa tosi hyvältä. -Onko sinulla töitä? -En, olen pummi. Lol. -Sitä sattuu, saat sen kasaan. Mikä sinun nimesi on? -Nimeni on todella pelottava. -Mikä se sitten on?</w:t>
      </w:r>
    </w:p>
    <w:p>
      <w:r>
        <w:rPr>
          <w:b/>
        </w:rPr>
        <w:t xml:space="preserve">Tulos</w:t>
      </w:r>
    </w:p>
    <w:p>
      <w:r>
        <w:t xml:space="preserve">Hyvin pelottavaa, sanoinhan.</w:t>
      </w:r>
    </w:p>
    <w:p>
      <w:r>
        <w:rPr>
          <w:b/>
        </w:rPr>
        <w:t xml:space="preserve">Esimerkki 2.5877</w:t>
      </w:r>
    </w:p>
    <w:p>
      <w:r>
        <w:t xml:space="preserve">Persoonallisuus: Olen ollut näyttelijä kymmenvuotiaasta asti. nyt olen mukana viikoittaisessa telenovelassa. tein ensimmäisen elokuvani, kun olin 18. -Hyvin, mitä kuuluu. -Olen hyvin pidätkö urheilusta. -Kyllä tykkään, jalkapallo on suosikkini, mistä sinä pidät. -Pelaan koripalloa huvikseni. -Koripallokin on kivaa. Mitä teet työksesi. -Huolehdin perheestäni, kun mieheni käy töissä. -Se on hienoa, kunpa minulla olisi aikaa perheelle. -Mitä teet työksesi. -Sain juuri vakiopaikan saippuaoopperasta. -Se on mahtavaa. Oletko aina ollut näyttelijä? -Kyllä, lapsesta asti. -Se on niin siistiä, mitä muuta olet näytellyt?</w:t>
      </w:r>
    </w:p>
    <w:p>
      <w:r>
        <w:rPr>
          <w:b/>
        </w:rPr>
        <w:t xml:space="preserve">Tulos</w:t>
      </w:r>
    </w:p>
    <w:p>
      <w:r>
        <w:t xml:space="preserve">Olen ollut monissa mainoksissa ja elokuvassa.</w:t>
      </w:r>
    </w:p>
    <w:p>
      <w:r>
        <w:rPr>
          <w:b/>
        </w:rPr>
        <w:t xml:space="preserve">Esimerkki 2.5878</w:t>
      </w:r>
    </w:p>
    <w:p>
      <w:r>
        <w:t xml:space="preserve">Persoonallisuus: Rakastan rage metal -musiikkia.Myyn kosmetiikkaa vapaa-ajallani.Chat-historia: -Hei, miten menee tänään? -Minä voin hyvin, mitä sinulle kuuluu? -Voin hyvin, rentoudun vain kuunnellessani Kings of Leonia. -Kiva, pidän itse rage metal -musiikista. -Cool. Mitä teet työksesi?</w:t>
      </w:r>
    </w:p>
    <w:p>
      <w:r>
        <w:rPr>
          <w:b/>
        </w:rPr>
        <w:t xml:space="preserve">Tulos</w:t>
      </w:r>
    </w:p>
    <w:p>
      <w:r>
        <w:t xml:space="preserve">Minä myyn kosmetiikkaa, entä sinä?</w:t>
      </w:r>
    </w:p>
    <w:p>
      <w:r>
        <w:rPr>
          <w:b/>
        </w:rPr>
        <w:t xml:space="preserve">Esimerkki 2.5879</w:t>
      </w:r>
    </w:p>
    <w:p>
      <w:r>
        <w:t xml:space="preserve">Persoonallisuus: Minulla on 10 alpakkaa. omistan kodin, jossa on 5 hehtaaria maata. olen aktiivinen kaupunginvaltuustossa. pidän avarista, avoimista tiloista. syön vain paikallisesti tuotettua ruokaa. Minulla on 10. -Kaiken mitä tiedän alpakoista opin tietosanakirjasta. -On paljon opittavaa. Teetkö töitä? -Kun en ole töissä huoltoasemalla, myyn tietosanakirjoja. Entä sinä? -Hoidan alpakoita kotonani ja työskentelen kaupunginvaltuustossa. -Kuulostaa jännittävältä. Onko sinulla tavoitteita? -Olen saavuttamassa tavoitteeni syödä vain paikallista, maatilalta pöytään -ruokaa. Entä sinä? -Haluan vain tulla menestyneimmäksi kiertäväksi ensyklopedian myyjäksi. -Onnea matkaan. Internetin ja älypuhelinten myötä niille ei taida olla kovinkaan paljon markkinoita. -Kiitos. Oletko koskaan nähnyt julkkista läheltä?</w:t>
      </w:r>
    </w:p>
    <w:p>
      <w:r>
        <w:rPr>
          <w:b/>
        </w:rPr>
        <w:t xml:space="preserve">Tulos</w:t>
      </w:r>
    </w:p>
    <w:p>
      <w:r>
        <w:t xml:space="preserve">Ei, pysyttelen kaukana Hollywoodista ja New Yorkista. Suosin avoimia ja tilavia alueita.</w:t>
      </w:r>
    </w:p>
    <w:p>
      <w:r>
        <w:rPr>
          <w:b/>
        </w:rPr>
        <w:t xml:space="preserve">Esimerkki 2.5880</w:t>
      </w:r>
    </w:p>
    <w:p>
      <w:r>
        <w:t xml:space="preserve">Persoonallisuus: Rakastan Youtubea.Minulla on oma kanava.Chat-historia: -Delfiinit ovat lempieläimiäni. Mikä on sinun lempieläimesi? -Pidän kilpikonnista. Näin paljon kun olin armeijassa.</w:t>
      </w:r>
    </w:p>
    <w:p>
      <w:r>
        <w:rPr>
          <w:b/>
        </w:rPr>
        <w:t xml:space="preserve">Tulos</w:t>
      </w:r>
    </w:p>
    <w:p>
      <w:r>
        <w:t xml:space="preserve">Isäni työskentelee mainostoimistossa. Missä isäsi työskentelee?</w:t>
      </w:r>
    </w:p>
    <w:p>
      <w:r>
        <w:rPr>
          <w:b/>
        </w:rPr>
        <w:t xml:space="preserve">Esimerkki 2.5881</w:t>
      </w:r>
    </w:p>
    <w:p>
      <w:r>
        <w:t xml:space="preserve">Persoonallisuus: Rakastan lapsenlapsiani.Olen vaimo.Olen äiti.Chat-historia: -Hei, mieheni kuoli ja minun täytyy todella seurustella. -Oh voi, olen niin pahoillani siitä, rakas. -Lisäksi 6 sisarustani ei viitsinyt tulla hautajaisiin. -Hyvänen aika, se on kamalaa kuulla. -Mursin jopa käteni kaksi kertaa viimeisen kolmen kuukauden aikana. -Voi kultaseni, näyttää siltä, että synkkä pilvi on tullut ylitsesi. Niin on, kun 70-vuotiaat vanhempani erosivat juuri. -Tuo osuu liian lähelle kotia. Nyt tunnen todella tuskaasi. -Taitaa olla oikea aika adoptoida kissa ja ryhtyä kissanaiseksi. -Mieheni sanoi, että hänen edellisestä vaimostaan tuli sellainen. -Ei kiitos. Haistan nyt paskakopin hajun ja voin pahoin. Yäk. -No, hamsteri on vaihtoehto. Sitä lapsenlapseni omistavat. -Ne ovat kuitenkin niin pahoja syömään omia. Se on niin häiritsevää. -Olen samaa mieltä, kun niitä ei ruokita kunnolla. Minulla ei ole ollut sitä ongelmaa vielä. -Se on niin kamalaa! Luulen, että ne syövät joskus vauvojaan, vaikka niitä ruokittaisiinkin kunnolla.</w:t>
      </w:r>
    </w:p>
    <w:p>
      <w:r>
        <w:rPr>
          <w:b/>
        </w:rPr>
        <w:t xml:space="preserve">Tulos</w:t>
      </w:r>
    </w:p>
    <w:p>
      <w:r>
        <w:t xml:space="preserve">Ai?! Minun on kysyttävä pojaltani, onko niin tapahtunut vielä.</w:t>
      </w:r>
    </w:p>
    <w:p>
      <w:r>
        <w:rPr>
          <w:b/>
        </w:rPr>
        <w:t xml:space="preserve">Esimerkki 2.5882</w:t>
      </w:r>
    </w:p>
    <w:p>
      <w:r>
        <w:t xml:space="preserve">Persoonallisuus: Lempimusiikkilajini on klassinen musiikki. chattihistoria: -Hei! Mitä kuuluu? -Ei juuri mitään, odotan seuraavaa oppituntia. -Musiikkitunteja, sattuisitko olemaan? Olen laulaja kuorossa. -Kyllä, opetan kitaraa, viulua jne. Soitan itse asiassa useita soittimia. -Vau! Mahtavaa! Kun en laula, harrastan karatea, jolla on ruskea vyö. Mahtavaa, rakastan matkustamista vapaa-ajallani. Minkälaista musiikkia sinä laulat? -Asun isäni ja isoäitini luona, joten mitä he haluavat kuulla! -Pidän klassisesta musiikista, mutta kuuntelen kaikenlaista. -Minä ja isoäiti kuuntelemme paljon klassista musiikkia, kun autan häntä korujen tekemisessä! -Kiva, pidätkö korujen tekemisestä? -Meidän pitää saada jotain tekemistä, kun Paps lähtee etsimään sieniä.</w:t>
      </w:r>
    </w:p>
    <w:p>
      <w:r>
        <w:rPr>
          <w:b/>
        </w:rPr>
        <w:t xml:space="preserve">Tulos</w:t>
      </w:r>
    </w:p>
    <w:p>
      <w:r>
        <w:t xml:space="preserve">Mikä tahansa pitää sinut kiireisenä!</w:t>
      </w:r>
    </w:p>
    <w:p>
      <w:r>
        <w:rPr>
          <w:b/>
        </w:rPr>
        <w:t xml:space="preserve">Esimerkki 2.5883</w:t>
      </w:r>
    </w:p>
    <w:p>
      <w:r>
        <w:t xml:space="preserve">Persoonallisuus: Olen viikinki.Siellä missä asun on kylmä.Minulla on iso parta.Tykkään kalastaa viikinkiveneelläni. -Olen mahtava! Sain juuri valmiiksi pienen kylän ryöstämisen lähistöllä. -Tämä on mahtavaa, soitatko mitään soitinta? -Joskus soitan vihollisteni luita kuin rumpukapuloita. Oletko musikaalinen? -Jos pidät bassoa musikaalisena! -Mitä teet mieluiten? -Myy pesukone, rakastan sitä. -Hauska. En tarvitse sellaista, koska me viikinkikansalaiset olemme hyvin likaisia. -Niin likainen, että minun pitäisi kirjoittaa siitä, halusin toimittajaksi.</w:t>
      </w:r>
    </w:p>
    <w:p>
      <w:r>
        <w:rPr>
          <w:b/>
        </w:rPr>
        <w:t xml:space="preserve">Tulos</w:t>
      </w:r>
    </w:p>
    <w:p>
      <w:r>
        <w:t xml:space="preserve">Tarvitsen toimittajan mukaani kalastusretkilleni viikinkiveneelläni.</w:t>
      </w:r>
    </w:p>
    <w:p>
      <w:r>
        <w:rPr>
          <w:b/>
        </w:rPr>
        <w:t xml:space="preserve">Esimerkki 2.5884</w:t>
      </w:r>
    </w:p>
    <w:p>
      <w:r>
        <w:t xml:space="preserve">Persoonallisuus: Rakastan matkustamista ja uusiin kulttuureihin tutustumista.Olen sotaveteraani.Chat-historia: -Hello, hauska tavata. -Hei hei, mitä kuuluu tänä iltana. -Voit aika hyvin. Istun tässä vain kuuntelemassa lempibändini Pearl Jamia. -I love pearl jam, mitä teet huviksesi? -Tykkään patikoida ja pyöräillä, jos sää sallii, täällä Bostonissa. -Kun kävin Bostonissa, jäädyin ihan paleltumatta. Teen vapaaehtoistyötä eläinsuojissa. -Siistiä, kunpa löytäisin aikaa, työskentelen myöhään iltaisin ja nukun päivisin. -Teen myös yövuoroja, mutta olen oppinut elämään paljon vähemmällä unella. -Lol. Kunpa voisinkin. Mitä muuta teet vapaa-ajallasi? -Katson aika paljon jalkapalloa ja yritän matkustaa mahdollisimman paljon. -Missä asut? -Hieman Houstonin alueen pohjoispuolella, täällä on aika lämmintä. -Jos käyt Bostonissa vielä joskus, ehkä voimme tavata kahvilla.</w:t>
      </w:r>
    </w:p>
    <w:p>
      <w:r>
        <w:rPr>
          <w:b/>
        </w:rPr>
        <w:t xml:space="preserve">Tulos</w:t>
      </w:r>
    </w:p>
    <w:p>
      <w:r>
        <w:t xml:space="preserve">Se olisi siistiä, minulla on sukua tuolla alueella.</w:t>
      </w:r>
    </w:p>
    <w:p>
      <w:r>
        <w:rPr>
          <w:b/>
        </w:rPr>
        <w:t xml:space="preserve">Esimerkki 2.5885</w:t>
      </w:r>
    </w:p>
    <w:p>
      <w:r>
        <w:t xml:space="preserve">Persoonallisuus: Olen keski-ikäinen kahden lukiolaisen pojan äiti.Mutta tunnen olevani eksyksissä ja kaukana siitä, kuka oikeasti olen.Päiväni ovat täynnä maastojuoksukokeiluja ja koripalloharjoituksia.Chat-historia: -Hei hyvää iltapäivää, mitä kuuluu? -Hei! Hyvin. Tunnen itseni hieman huonoksi tänään. Entä itse? -Ei, vatsaani sattuu, join paljon eilen illalla.</w:t>
      </w:r>
    </w:p>
    <w:p>
      <w:r>
        <w:rPr>
          <w:b/>
        </w:rPr>
        <w:t xml:space="preserve">Tulos</w:t>
      </w:r>
    </w:p>
    <w:p>
      <w:r>
        <w:t xml:space="preserve">Voi ei, se ei ole hyvä. Olen kahden lapsen äiti. Voin auttaa!</w:t>
      </w:r>
    </w:p>
    <w:p>
      <w:r>
        <w:rPr>
          <w:b/>
        </w:rPr>
        <w:t xml:space="preserve">Esimerkki 2.5886</w:t>
      </w:r>
    </w:p>
    <w:p>
      <w:r>
        <w:t xml:space="preserve">Persoonallisuus: Olen Jovannie ja olen 19-vuotias. chattihistoria: -Istun mielelläni grillivoileipien syömisestä ja mielikuvitusystävieni kanssa hengailemisesta. -Tämä on erittäin mielenkiintoista. Haittaako, jos tutkin sinua tiedekokeilua varten. Se on minun työni. -Ei haittaa, mutta satun vain asumaan muutaman talon päässä Miley Cyruksesta. -Vau. Asutko lähellä Beatlesia? He ovat suosikkejani. Täytin 19 viime viikolla. -Hyvää syntymäpäivää! Vanhempani eivät koskaan juhlineet syntymäpäiviä. He olivat tiedemiehiä eivätkä uskoneet siihen. -En, mutta asun lähellä pnb rockia. -Miltä näytät, jos saan kysyä? Harmi, syntymäpäivät ovat niin hauskoja, pidän syntymäpäivänä pizzapuffetista. -Olen aika hyvin rakennettu ja pitkä. Luultavasti siksi, että en syö pizzapuffeja.</w:t>
      </w:r>
    </w:p>
    <w:p>
      <w:r>
        <w:rPr>
          <w:b/>
        </w:rPr>
        <w:t xml:space="preserve">Tulos</w:t>
      </w:r>
    </w:p>
    <w:p>
      <w:r>
        <w:t xml:space="preserve">Näytän mielikuvitusystävältäni.</w:t>
      </w:r>
    </w:p>
    <w:p>
      <w:r>
        <w:rPr>
          <w:b/>
        </w:rPr>
        <w:t xml:space="preserve">Esimerkki 2.5887</w:t>
      </w:r>
    </w:p>
    <w:p>
      <w:r>
        <w:t xml:space="preserve">Persoonallisuus: Chat-historia: -Hyvää huomenta sinulle, mitä tänään tapahtuu? -Ei mitään erityistä. Fantasioin vain työkaveristani, johon olen ihastunut. -Oooohh, hän on varmaan aika söpö. -Joo, hän on varmasti. Pyytäisin häntä treffeille, mutta asun vanhempieni luona. -Herra, ehkä sinun pitäisi kokeilla, uskon että pystyt siihen. Ehkä olet oikeassa, mutta en tiedä, mitä hän ajattelisi rpg-tietokonepeleistäni. -Ole vain oma itsesi, niin saat hänet omaksesi. -Luulen, että olet oikeassa. Minun pitäisi myös kertoa hänelle viikoittaisesta pöytäpelisessiostani.</w:t>
      </w:r>
    </w:p>
    <w:p>
      <w:r>
        <w:rPr>
          <w:b/>
        </w:rPr>
        <w:t xml:space="preserve">Tulos</w:t>
      </w:r>
    </w:p>
    <w:p>
      <w:r>
        <w:t xml:space="preserve">Houkuttele hänet ensin ja näytä hänelle sitten todellinen itsesi.</w:t>
      </w:r>
    </w:p>
    <w:p>
      <w:r>
        <w:rPr>
          <w:b/>
        </w:rPr>
        <w:t xml:space="preserve">Esimerkki 2.5888</w:t>
      </w:r>
    </w:p>
    <w:p>
      <w:r>
        <w:t xml:space="preserve">Persoonallisuus: Rakastan Animea.Luen paljon.Piirrän sarjakuvia.Rakastan roolipelejä.Käyn Comic conissa.Chat-historia: -Kasvatan basilikaa, rosmariinia ja timjamia... sinä? -Tänään mielenkiintoista. Miten oppisit tekemään sitä? -Puutarhanhoito on helppoa, vanhempani opettivat minut. -Se on hyvä taito. Pidän lukemisesta. -Minä luen. Mitä sinä luet nyt? -Kaikkea sarjakuvien piirtämisestä. Pidän niistä paljon. -Minulla ei ole paljon aikaa lukea, koska ompelen omia vaatteitani. -Olet tosi kätevä! Onko se vaikeaa? -Ei, se on minulle helppoa. Vanhempani opettivat minut. -He kuulostavat hyvin fiksuilta ihmisiltä. -He ovat taiteilijoita, kuin hippejä... -Siistiä! En ole koskaan tuntenut oikeita hippejä! -Minä vuonna synnyit? Olen syntynyt 60-luvulla. -Vau. Ymmärrän, miten pitäisit hippiajasta! Olen 40-vuotias. -En pidä siitä... Tiedän vain, että olen syntynyt vuonna 1964.</w:t>
      </w:r>
    </w:p>
    <w:p>
      <w:r>
        <w:rPr>
          <w:b/>
        </w:rPr>
        <w:t xml:space="preserve">Tulos</w:t>
      </w:r>
    </w:p>
    <w:p>
      <w:r>
        <w:t xml:space="preserve">Olet siis viisikymppinen!</w:t>
      </w:r>
    </w:p>
    <w:p>
      <w:r>
        <w:rPr>
          <w:b/>
        </w:rPr>
        <w:t xml:space="preserve">Esimerkki 2.5889</w:t>
      </w:r>
    </w:p>
    <w:p>
      <w:r>
        <w:t xml:space="preserve">Persoonallisuus: Tänä kesänä kävin lomalla Italiassa.Asun suurkaupungissa.Chat-historia: -Hei miten menee. -Minulla menee hyvin kiitos. Sain juuri hoidettua puutarhaani. -Se on kiva mitä sinä kasvatat. -Mainly flowers. Hienoa saada lukemista kiinni siellä. -Se on mukavaa. Pidätkö ruoanlaitosta? -Pidän! Rakastan italialaista ruokaa! Entä sinä? Minä rakastan italialaista ruokaa.</w:t>
      </w:r>
    </w:p>
    <w:p>
      <w:r>
        <w:rPr>
          <w:b/>
        </w:rPr>
        <w:t xml:space="preserve">Tulos</w:t>
      </w:r>
    </w:p>
    <w:p>
      <w:r>
        <w:t xml:space="preserve">Matkustin juuri Italiaan ja olen kokeillut italialaista ruokaa.</w:t>
      </w:r>
    </w:p>
    <w:p>
      <w:r>
        <w:rPr>
          <w:b/>
        </w:rPr>
        <w:t xml:space="preserve">Esimerkki 2.5890</w:t>
      </w:r>
    </w:p>
    <w:p>
      <w:r>
        <w:t xml:space="preserve">Persoonallisuus: Olen syntynyt 20 vuotta sitten.Asun Yhdysvalloissa.Synnyin mieheksi ja siirryin naiseksi 17-vuotiaana.Rakastan pizzaa.Chat-historia: -Hello, rakastan juustokakkua. -Hei En oikeastaan syö makeisia, mutta lempiruokani on pizza. -Luulempa pizzaa päivälliseksi ja juustokakkua jälkiruoaksi. -En malta odottaa, että täytän 21 muutaman kuukauden päästä. -Minun kotiapulaiseni saivat minut kyllästymään, taidan antaa heille potkut. -Miksi erottaisit heidät? Puhuisin vain heidän kanssaan. -He eivät kuuntele, ja palkkaisin vain lisää myöhemmin.</w:t>
      </w:r>
    </w:p>
    <w:p>
      <w:r>
        <w:rPr>
          <w:b/>
        </w:rPr>
        <w:t xml:space="preserve">Tulos</w:t>
      </w:r>
    </w:p>
    <w:p>
      <w:r>
        <w:t xml:space="preserve">Mitä teet työksesi.</w:t>
      </w:r>
    </w:p>
    <w:p>
      <w:r>
        <w:rPr>
          <w:b/>
        </w:rPr>
        <w:t xml:space="preserve">Esimerkki 2.5891</w:t>
      </w:r>
    </w:p>
    <w:p>
      <w:r>
        <w:t xml:space="preserve">Persoonallisuus: Pelaan bingoa joka keskiviikko mieheni kanssa. vasen polveni on täynnä metallia. -Pidän, toivoisin voivani olla sellainen. -Rakastan koiriani ja papukaijaani, mutta, en halua olla sellainen. Rakastan perhettäni. -Oh, en tule toimeen omani kanssa. -Oletko naimisissa? Onko sinulla lapsia? -En ole, en halua tavallista elämää.</w:t>
      </w:r>
    </w:p>
    <w:p>
      <w:r>
        <w:rPr>
          <w:b/>
        </w:rPr>
        <w:t xml:space="preserve">Tulos</w:t>
      </w:r>
    </w:p>
    <w:p>
      <w:r>
        <w:t xml:space="preserve">Olemme mieheni kanssa hyvin läheisiä. Pelaamme bingoa joka keskiviikko.</w:t>
      </w:r>
    </w:p>
    <w:p>
      <w:r>
        <w:rPr>
          <w:b/>
        </w:rPr>
        <w:t xml:space="preserve">Esimerkki 2.5892</w:t>
      </w:r>
    </w:p>
    <w:p>
      <w:r>
        <w:t xml:space="preserve">Persoonallisuus: Minulla on 3 kämppistä.Minulla on papukaija.Rakastan nallekarhuja.Olen laktoosi-intolerantti. Tulin juuri kotiin jalkapallopelistä. -Hengailen vain huonekavereideni kanssa, minulla on kolme. -Oh se on siistiä, oletko yliopistossa? Pelaan NFL:ssä. -Joo, mutta en ole hyvä urheilussa. Missä joukkueessa? -Philly Eagles. Se on nyt toinen vuoteni. -Se on aika hienoa. Tykkäätkö nallekarkkeista? -Pidän. Mutta minun täytyy varoa syömisiäni, koska minusta on tullut playoff-pelinrakentaja tänä vuonna. -Niin minäkin, en voi syödä laktoosia. -Laktoosi ja gluteeni ovat nykyään yleisiä allergioita.</w:t>
      </w:r>
    </w:p>
    <w:p>
      <w:r>
        <w:rPr>
          <w:b/>
        </w:rPr>
        <w:t xml:space="preserve">Tulos</w:t>
      </w:r>
    </w:p>
    <w:p>
      <w:r>
        <w:t xml:space="preserve">Joo, mutta juon silti maitoa. Lintuni itse asiassa pitää siitä. Se on papukaija.</w:t>
      </w:r>
    </w:p>
    <w:p>
      <w:r>
        <w:rPr>
          <w:b/>
        </w:rPr>
        <w:t xml:space="preserve">Esimerkki 2.5893</w:t>
      </w:r>
    </w:p>
    <w:p>
      <w:r>
        <w:t xml:space="preserve">Persoonallisuus: Hän kuoli, kun olin 18-vuotias.Avasin ravintolan kolme vuotta myöhemmin.Minulla on koira.Chat-historia: -Hei. -Hei, mitä kuuluu? -Minulla on kaikki hyvin, entä sinulla? -Hyvin, ostan lippuja syöpään netistä. Pidätkö musiikista?</w:t>
      </w:r>
    </w:p>
    <w:p>
      <w:r>
        <w:rPr>
          <w:b/>
        </w:rPr>
        <w:t xml:space="preserve">Tulos</w:t>
      </w:r>
    </w:p>
    <w:p>
      <w:r>
        <w:t xml:space="preserve">Kyllä, pidän kovasti musiikista.</w:t>
      </w:r>
    </w:p>
    <w:p>
      <w:r>
        <w:rPr>
          <w:b/>
        </w:rPr>
        <w:t xml:space="preserve">Esimerkki 2.5894</w:t>
      </w:r>
    </w:p>
    <w:p>
      <w:r>
        <w:t xml:space="preserve">Persoonallisuus: Minulla on kultainen noutajan pentu. minulla ei ole työtä ja istun sohvalla koko päivän. chattihistoria: -Hi! miten voit? Onko sinulla lemmikkejä? -Olen hyvä minulla ei ole lemmikkejä entä sinulla. -Minulla on 1 kultainen noutaja. Se on pentu! -So söpö missä asut. -Denver, Co. Entä sinä? -Kanada, mutta perheeni on Japanista. -Vau, hyvin monipuolista. En oikeastaan mene sohvaani pidemmälle. Istun täällä koko päivän. -Se ei ole kivaa, mene ulos ja näe maailmaa.</w:t>
      </w:r>
    </w:p>
    <w:p>
      <w:r>
        <w:rPr>
          <w:b/>
        </w:rPr>
        <w:t xml:space="preserve">Tulos</w:t>
      </w:r>
    </w:p>
    <w:p>
      <w:r>
        <w:t xml:space="preserve">Tykkään olla kotona koiranpennun kanssa. Syön paljon ja sitä pitäisi todella rajoittaa.</w:t>
      </w:r>
    </w:p>
    <w:p>
      <w:r>
        <w:rPr>
          <w:b/>
        </w:rPr>
        <w:t xml:space="preserve">Esimerkki 2.5895</w:t>
      </w:r>
    </w:p>
    <w:p>
      <w:r>
        <w:t xml:space="preserve">Persoonallisuus: Olen hääsuunnittelija. Aaveet ovat siistejä, eikö olekin? -Hei Olen rekkakuski, ja rakastan ruoanlaittoa. -Hienoa! Oletko kunnossa? Oletko ammattilainen kokki? Tykkäätkö kokata isommalle porukalle? -Rakastan sitä. Osaan espanjaa, latinaa ja ranskaa.</w:t>
      </w:r>
    </w:p>
    <w:p>
      <w:r>
        <w:rPr>
          <w:b/>
        </w:rPr>
        <w:t xml:space="preserve">Tulos</w:t>
      </w:r>
    </w:p>
    <w:p>
      <w:r>
        <w:t xml:space="preserve">Hienoa! Kysyin, koska suunnittelen häitä ja ehkä olisin voinut käyttää sinua.</w:t>
      </w:r>
    </w:p>
    <w:p>
      <w:r>
        <w:rPr>
          <w:b/>
        </w:rPr>
        <w:t xml:space="preserve">Esimerkki 2.5896</w:t>
      </w:r>
    </w:p>
    <w:p>
      <w:r>
        <w:t xml:space="preserve">Persoonallisuus: Minulla oli tyttöystävä, joka eräänä päivänä karkasi parhaan ystäväni kanssa. chattihistoria: -Olin lapsuudessani maanviljelijä. -Kiva. Minäkin pyöritän perheen maatilaa. -Kun täytin 18, äitini ja isäni muuttivat accras maalle. -En päässyt yliopistoon. Matkustan mieluiten musiikillisiin rock-näyttelyihin. -Käytätkö lentokonetta? -Käytän hedelmöittymättömiä kanan alkioita ja savustettua sianlihaa aamuateriana. -Ruma mies! Kuulostaa meidän takapihan juhlien ruoalta. -Lauantaina ja sunnuntaina tapailen tuttuja.</w:t>
      </w:r>
    </w:p>
    <w:p>
      <w:r>
        <w:rPr>
          <w:b/>
        </w:rPr>
        <w:t xml:space="preserve">Tulos</w:t>
      </w:r>
    </w:p>
    <w:p>
      <w:r>
        <w:t xml:space="preserve">Viikonloppu on siihen paras aika!</w:t>
      </w:r>
    </w:p>
    <w:p>
      <w:r>
        <w:rPr>
          <w:b/>
        </w:rPr>
        <w:t xml:space="preserve">Esimerkki 2.5897</w:t>
      </w:r>
    </w:p>
    <w:p>
      <w:r>
        <w:t xml:space="preserve">Persoonallisuus: Chat-historia: -Hei! mitä sinä teet? Laulan kauheasti kun juttelemme. -Hauskaa. Opetan ja leivon. John ja Wayne ovat kissojani. -Olen töissä paikallisessa ravintolassa pikaruokakokkina. Kunpa osaisin leipoa. -Okei. Oletko käynyt Meksikossa? Olen. Tanssitko sinä? -En, mutta kävin kesällä patikoimassa Appalachian traililla. -Ulos! Niin minäkin! Olen entinen kokki. Piirrätkö tai maalaatko? -Teen molempia. Kirjoitan myös romanttisia kirjoja kirjailijanimellä. -Mene ulos! Kirjoitan meksikolaisia keittokirjoja. Onko bestsellereitä? -Kyllä, 10 tähän mennessä! Pidätkö kiitollisista kuolleista? Kun he kiersivät, seurasin heitä.</w:t>
      </w:r>
    </w:p>
    <w:p>
      <w:r>
        <w:rPr>
          <w:b/>
        </w:rPr>
        <w:t xml:space="preserve">Tulos</w:t>
      </w:r>
    </w:p>
    <w:p>
      <w:r>
        <w:t xml:space="preserve">Okei ja ei. Kasvatan kissoja huvikseni. Onko sinulla kissa?</w:t>
      </w:r>
    </w:p>
    <w:p>
      <w:r>
        <w:rPr>
          <w:b/>
        </w:rPr>
        <w:t xml:space="preserve">Esimerkki 2.5898</w:t>
      </w:r>
    </w:p>
    <w:p>
      <w:r>
        <w:t xml:space="preserve">Persoonallisuus: Olen ollut panttivankina kaupan ryöstötilanteessa. isäni on eläkkeellä oleva poliisi. tykkään rakentaa huonekaluja. olen keilannut 300 peliä kahdesti elämässäni. -Voin hyvin, mitä sinulle kuuluu? Mitä suunnitelmia sinulla on tälle päivälle? -Aion lähteä töihin sen jälkeen, kun olen leikannut ruohoni. Mitkä ovat sinun suunnitelmasi? -Menen töihin, jossa teen siivoustyötä. Mitä harrastuksia sinulla on? -Luen mielelläni Wall Street Journalia, huolehdin autostani ja pihasta. -Hauskaa! Tykkään keilata. Olen itse asiassa keilannut täydellisen pelin kaksi kertaa! -Vau, se on vaikuttavaa! Yritän nauttia mahdollisimman paljon ulkoilmasta.</w:t>
      </w:r>
    </w:p>
    <w:p>
      <w:r>
        <w:rPr>
          <w:b/>
        </w:rPr>
        <w:t xml:space="preserve">Tulos</w:t>
      </w:r>
    </w:p>
    <w:p>
      <w:r>
        <w:t xml:space="preserve">Pidätkö telttailusta?</w:t>
      </w:r>
    </w:p>
    <w:p>
      <w:r>
        <w:rPr>
          <w:b/>
        </w:rPr>
        <w:t xml:space="preserve">Esimerkki 2.5899</w:t>
      </w:r>
    </w:p>
    <w:p>
      <w:r>
        <w:t xml:space="preserve">Persoonallisuus: Olen naimisissa ja minulla on yksi lapsi.Tuskin ilmestyn töihin.Maksan työntekijöilleni minimipalkkaa.Chat-historia: -Hello. Kuinka voitte tänään? -Hyvin, teet juuri rinta- ja kylkipaloja? -Tosi hyvin. Kämppäkaverini tekevät minut hulluksi. Minulla on kolme. -Työntekijäni tekevät minut hulluksi. -Millaista työtä teet? -Johdan tietokoneohjelmointisivustoa. -Kuulostaa mielenkiintoiselta. Mikä on lempiruokasi? -Tienaan 70 000 vuodessa, joten hemmottelen lastani. -Vau. Miten sinä hemmottelet häntä? -Olen ollut onnellisesti naimisissa 4 vuotta ja odotan pian toista lastani. -Tiedätkö toisen lapsesi sukupuolen? Kyllä. Hänen 3-vuotissyntymäpäivänsä on Disneylandissa. Hänen veljellään on sama. -Tykkäävätkö lapsenne syödä nallekarhuja? Minä tykkään. -Maksan työntekijöilleni minimipalkkaa plus provisiot, useimmat ovat harjoittelijoita. -Lempikumikarhuni on oranssi. Pidätkö sinä niistä?</w:t>
      </w:r>
    </w:p>
    <w:p>
      <w:r>
        <w:rPr>
          <w:b/>
        </w:rPr>
        <w:t xml:space="preserve">Tulos</w:t>
      </w:r>
    </w:p>
    <w:p>
      <w:r>
        <w:t xml:space="preserve">Rakastan kivikarkkia enemmän kuin karhuja.</w:t>
      </w:r>
    </w:p>
    <w:p>
      <w:r>
        <w:rPr>
          <w:b/>
        </w:rPr>
        <w:t xml:space="preserve">Esimerkki 2.5900</w:t>
      </w:r>
    </w:p>
    <w:p>
      <w:r>
        <w:t xml:space="preserve">Persoonallisuus: Äitini jäi kotiin koko päivän kasvattamaan minua ja sisaruksiani.Isäni oli ennen vakuutusmyyjä.Chat-historia: -Hei hyvää huomenta, miten voit. -I am good want kind of stuff kind of stuff do you like to do? -Luen mielelläni ostoksia ja nukun. -Tykkään tehdä vapaaehtoistyötä ja auttaa ihmisiä. -Minä myös perheeni on lääkäreitä. -Isäni myi vakuutuksia ja nyt johdan hänen yritystään. -Se on mahtavaa, että olen teatterissa. -Oletko näyttelijä vai jotain muuta? -En ole kumpaakaan ja olen rakastunut. -Valmistaudun lounaalle. -Menen myös lääketieteelliseen.</w:t>
      </w:r>
    </w:p>
    <w:p>
      <w:r>
        <w:rPr>
          <w:b/>
        </w:rPr>
        <w:t xml:space="preserve">Tulos</w:t>
      </w:r>
    </w:p>
    <w:p>
      <w:r>
        <w:t xml:space="preserve">Missä aiot opiskella lääketiedettä?</w:t>
      </w:r>
    </w:p>
    <w:p>
      <w:r>
        <w:rPr>
          <w:b/>
        </w:rPr>
        <w:t xml:space="preserve">Esimerkki 2.5901</w:t>
      </w:r>
    </w:p>
    <w:p>
      <w:r>
        <w:t xml:space="preserve">Persoonallisuus: Chat-historia: -Hei, mitä kuuluu? -Hei, mitä kuuluu? Kuuntelen death metalia. -Hyvä. Tulin juuri kotiin collegesta. Mitä kuuluu? -Juuri tulin töistä kotiin. Työskentelen sairaanhoitajana sairaalassa. -Todella siistiä. Äitini on sairaalahuoltajana sairaalassa. Asun hänen kanssaan. -Teillä on varmasti hyvät välit. Toivottavasti lapseni jatkavat sitä kanssani. -Millaisesta musiikista pidät? -No, rakastan Rolling Stonesia, jos se kertoo jotain minusta!!? P. -Olen kaapissa death metal fani, kun en hiippaile sarjakuvissa. -Pidätkö meksikolaisesta ruoasta? Lisää se listaan, niin olen tyttösi! Haha. -Rakastan meksikolaista ruokaa! Anna minulle burrito koska tahansa! -Mistä muusta pidät?</w:t>
      </w:r>
    </w:p>
    <w:p>
      <w:r>
        <w:rPr>
          <w:b/>
        </w:rPr>
        <w:t xml:space="preserve">Tulos</w:t>
      </w:r>
    </w:p>
    <w:p>
      <w:r>
        <w:t xml:space="preserve">No, menen rannalle, kun voin.</w:t>
      </w:r>
    </w:p>
    <w:p>
      <w:r>
        <w:rPr>
          <w:b/>
        </w:rPr>
        <w:t xml:space="preserve">Esimerkki 2.5902</w:t>
      </w:r>
    </w:p>
    <w:p>
      <w:r>
        <w:t xml:space="preserve">Persoonallisuus: Tykkään säästää rahaa.Pidän varastoni järjestyksessä.Lahjoitan ylijäämävarastot hyväntekeväisyyteen.Olen kuponkiasiakas.Teen ostoksia useita kertoja viikossa.Chat-historia: -Hei, mitä teet juuri nyt? -Oh en mitään! Olen hämmentynyt. -Miksi olet hämmentynyt? Ehkä voin auttaa. -Noh, en ole varma, mikä sukupuoli haluan olla. -Sukupuoli ei määrittele sinua, ole vain oma itsesi. -Vau! Kiitos! Se auttaa muuhun hämmennykseeni siitä, mihin sukupuoleen tunnen vetoa. -No, olet viehättynyt siitä, keneen olet viehättynyt. -Kiitos! Miten voitte tänään? -Leikkaan kuponkeja, käyn paljon kaupassa. -Niinkö? Rakastan shoppailua! Se auttaa ahdistukseeni.</w:t>
      </w:r>
    </w:p>
    <w:p>
      <w:r>
        <w:rPr>
          <w:b/>
        </w:rPr>
        <w:t xml:space="preserve">Tulos</w:t>
      </w:r>
    </w:p>
    <w:p>
      <w:r>
        <w:t xml:space="preserve">Olen riippuvainen säästämisestä, enkä koskaan osta mitään normaalihintaista.</w:t>
      </w:r>
    </w:p>
    <w:p>
      <w:r>
        <w:rPr>
          <w:b/>
        </w:rPr>
        <w:t xml:space="preserve">Esimerkki 2.5903</w:t>
      </w:r>
    </w:p>
    <w:p>
      <w:r>
        <w:t xml:space="preserve">Persoonallisuus: Chattihistoria: -Hei, en voi kovin hyvin ollenkaan. -Olen pahoillani! Mikä hätänä? Olen sairaanhoitaja, ehkä voin auttaa? -Isäni ei suostunut antamaan minulle autoa, jolla voin ajaa kouluun. -Voi ei! Oliko arvosanasi huonot? Olen aina rakastanut lukemista koulussa. -Minulla on hyvät arvosanat ja suhtaudun tosissani kirjoihin, mutta en vain suostunut. -Voisitko katsoa jonkun hauskan elokuvan? Lempielokuvani on Kaunis nainen! -Olen itkenyt, että laittaisin nälän pois, mutta se on kieltäytynyt. -Millaisesta ruoasta pidät? Olen vegaani joten ei lihaa minulle! -Istun perunalastuista ja kanasta. -Perunalastut ovat hyviä! Odota, yksi älypuhelimeni soi! -Selvä, kun olemme hoitaneet sen, voimme jatkaa keskustelua. -Olen palannut! Minun pitäisi varmaan hankkiutua eroon yhdestä. Kaksi puhelinta on liikaa! -Jos ne ovat työasioita varten, miksi hankkiutua eroon yhdestä? -Ehkä pidän ne. Ehkä isäsi tulee järkiinsä auton suhteen?</w:t>
      </w:r>
    </w:p>
    <w:p>
      <w:r>
        <w:rPr>
          <w:b/>
        </w:rPr>
        <w:t xml:space="preserve">Tulos</w:t>
      </w:r>
    </w:p>
    <w:p>
      <w:r>
        <w:t xml:space="preserve">Hän on ilkeä, koska hänellä on kolme autoa.</w:t>
      </w:r>
    </w:p>
    <w:p>
      <w:r>
        <w:rPr>
          <w:b/>
        </w:rPr>
        <w:t xml:space="preserve">Esimerkki 2.5904</w:t>
      </w:r>
    </w:p>
    <w:p>
      <w:r>
        <w:t xml:space="preserve">Persoonallisuus: Viikonloppuisin tykkään mennä patikoimaan. chattihistoria: -! Hei aika paljon viettää I! Hi i! hi. -Hello! Mitä sinä tykkäät tehdä huviksesi? -? Mitä teet mielelläsi? Makeup about all learning all learning. -Tykkään patikoida ja meloa. En ole niin kiireinen valmistumisen jälkeen. -... chat hullu minun anteeksipyytää I i. -Joo tämä chat on outo! Kuinka vanha olet? -Olen kolmekymppinen. -Hienoa, olen parikymppinen. Minkälaista työtä teet? -Käyn myös kauneuskursseilla. Youtube. Youtubesta meikkiohjeita. -Se on niin siistiä! -Mitä teet valmistumisen jälkeen?</w:t>
      </w:r>
    </w:p>
    <w:p>
      <w:r>
        <w:rPr>
          <w:b/>
        </w:rPr>
        <w:t xml:space="preserve">Tulos</w:t>
      </w:r>
    </w:p>
    <w:p>
      <w:r>
        <w:t xml:space="preserve">Työskentelen tällä hetkellä ravintolassa, mutta lopulta haluaisin opettaa!</w:t>
      </w:r>
    </w:p>
    <w:p>
      <w:r>
        <w:rPr>
          <w:b/>
        </w:rPr>
        <w:t xml:space="preserve">Esimerkki 2.5905</w:t>
      </w:r>
    </w:p>
    <w:p>
      <w:r>
        <w:t xml:space="preserve">Persoonallisuus: Toivon pelaavani.Toivon pelaavani koripalloa ulkomailla.Minulle tehtiin hiljattain polvileikkaus.Chat-historia: -Hey there. -Hei siellä! Kerro itsestäsi. -Olen lukiolainen ja pelaan jalkapalloa ja pesäpalloa. -Kiva! Toivon pääseväni pelaamaan koripalloa Euroopassa ensi vuonna. -Isäni on todella tiukka, minkä takia toivon, että voisin muuttaa pois. Eurooppa, kiva. -Joo, polveni leikattiin juuri, joten toivottavasti pääsen takaisin sataan. -Haluaisin pelata yliopistojalkapalloa, mutta en ole tyytyväinen kouluun. Pääsin juuri collegesta, ja se, että olen 180-senttinen, auttaa koripallomahdollisuuksissa. -Olet melkein metrin pidempi kuin minä. Läheinen ystäväni on 6,6. -Hullua! Joo, on aika siistiä olla näin pitkä, mutta kaikki katsovat sinua julkisesti lol. -He ihmettelevät, jos pelaisit NBA:ssa.</w:t>
      </w:r>
    </w:p>
    <w:p>
      <w:r>
        <w:rPr>
          <w:b/>
        </w:rPr>
        <w:t xml:space="preserve">Tulos</w:t>
      </w:r>
    </w:p>
    <w:p>
      <w:r>
        <w:t xml:space="preserve">Ehkä jonain päivänä! Voin ainakin toivoa. Miksi et ole tyytyväinen kouluun?</w:t>
      </w:r>
    </w:p>
    <w:p>
      <w:r>
        <w:rPr>
          <w:b/>
        </w:rPr>
        <w:t xml:space="preserve">Esimerkki 2.5906</w:t>
      </w:r>
    </w:p>
    <w:p>
      <w:r>
        <w:t xml:space="preserve">Persoonallisuus: Minulla on paljon ystäviä.Chat-historia: -Hyvää huomenta koripallopeliin. -Aamulla. Lähden brunssin jälkeen shoppailemaan ystävien kanssa. -Munat ovat parasta brunssilla. -Ne ovat todellakin. Jonain päivänä minun on opittava kokkaamaan. -Kyllä, mitä ruokaa haluaisit kokata? -En kokkaa ollenkaan, joten aloitan perusasioista. -Ehkä yksinkertainen ateria, kuten pieni brunssi. -Enpä tiedä. Olen enemmän kiinnostunut saamaan bmw:ni maksettua juuri nyt. -Joo haluan ostaa uuden auton eri värisenä kuin mustana. -Minun on violetti. Seuraavalla kerralla ostan vaaleanpunaisen maclarenin. -Tämä näyttää kivalta, että auto näyttää kivalta mustana.</w:t>
      </w:r>
    </w:p>
    <w:p>
      <w:r>
        <w:rPr>
          <w:b/>
        </w:rPr>
        <w:t xml:space="preserve">Tulos</w:t>
      </w:r>
    </w:p>
    <w:p>
      <w:r>
        <w:t xml:space="preserve">Haluan, että omassani on alkuperäiset värit.</w:t>
      </w:r>
    </w:p>
    <w:p>
      <w:r>
        <w:rPr>
          <w:b/>
        </w:rPr>
        <w:t xml:space="preserve">Esimerkki 2.5907</w:t>
      </w:r>
    </w:p>
    <w:p>
      <w:r>
        <w:t xml:space="preserve">Persoonallisuus: Olen sisällissodan reenactment osallistuja.Tykkään tehdä lyhytelokuvia.Äitini on tunnettu julkkis.Olen matkustanut ulkomailla monta kertaa.Olen ollut tv-uutisissa kuusi kertaa.Chat historia: -Hei, onko sinulla kiinnostusta tehdä lyhytelokuvia. -En ole koskaan ajatellut sitä. Rakastan videoiden ottamista, joten kuvaaminen voisi olla hauskaa! -Oh yeah. Olen ollut uutisissa niin monta kertaa. -Lyhytelokuvissasi? -Koska olet osallistunut sisällissotaan ja kerro itsestäsi. -No, aluksi minulla on viisi lasta. Meillä on aina talo täynnä lapsia! -Hyvä. Miten pärjäätte? -Rehellisesti sanottuna rakastan lapsia, joten se on helppoa. Onko sinulla lapsia? -Kyllä. Rakastan matkustamista. Rakastatko sinä? -Pidän matkustamisesta. Rakastan hankkia uusia vempaimia ja kokeilla niitä matkoillani. -Hienoa! Matkustan äitini kanssa, joka on julkkis. -Vau, se on jännittävää! Mistä hän on kuuluisa? Tiedänkö minä mitään?</w:t>
      </w:r>
    </w:p>
    <w:p>
      <w:r>
        <w:rPr>
          <w:b/>
        </w:rPr>
        <w:t xml:space="preserve">Tulos</w:t>
      </w:r>
    </w:p>
    <w:p>
      <w:r>
        <w:t xml:space="preserve">Hän on kuuluisa kirjailija. Pidän kirjojen lukemisesta.</w:t>
      </w:r>
    </w:p>
    <w:p>
      <w:r>
        <w:rPr>
          <w:b/>
        </w:rPr>
        <w:t xml:space="preserve">Esimerkki 2.5908</w:t>
      </w:r>
    </w:p>
    <w:p>
      <w:r>
        <w:t xml:space="preserve">Persoonallisuus: Lempivideopelini on halo 3. -Pelaan kaikkien aikojen lempipeliäni, halo 3:sta! entä sinä? -Suunnittelen seuraavaa järvimatkaani. -Sweet. Minne aiot mennä? -Mihin tahansa on mahdollista, mun pitää ensin saada melontalaudani korjattua.</w:t>
      </w:r>
    </w:p>
    <w:p>
      <w:r>
        <w:rPr>
          <w:b/>
        </w:rPr>
        <w:t xml:space="preserve">Tulos</w:t>
      </w:r>
    </w:p>
    <w:p>
      <w:r>
        <w:t xml:space="preserve">Minun on saatava moponi kuntoon. Ajan sillä joka päivä.</w:t>
      </w:r>
    </w:p>
    <w:p>
      <w:r>
        <w:rPr>
          <w:b/>
        </w:rPr>
        <w:t xml:space="preserve">Esimerkki 2.5909</w:t>
      </w:r>
    </w:p>
    <w:p>
      <w:r>
        <w:t xml:space="preserve">Persoonallisuus: Tykkään tanssia ystävieni kanssa.Tykkään todella käydä koulua.Olen 180 cm pitkä.Chat-historia: -Hei, nimeni on Tom. -Hei, minun nimeni on Lucy, mitä kuuluu? -Olen kunnossa, vähän kipeä koko päivän seisomisesta, mitä kuuluu. -Hyvin täällä. Kipeä myös perhe vaeltaa koko päivän. -Kuulostaa hauskalta, käytin suurimman osan päivästä kokkaamiseen. -Kuulostaa herkulliselta. Näin pitkäksi kuin minä olen, pystyn todella laittamaan ruokaa pois. -Minäkin osaan laittaa sen pois! Saan energiaa uintiin. -Samoin saan energiaa juoksemiseen ja tanssimiseen. Teetkö sinä töitä? -En. Saan korvausta, menetin pikkuvarpaani töissä.</w:t>
      </w:r>
    </w:p>
    <w:p>
      <w:r>
        <w:rPr>
          <w:b/>
        </w:rPr>
        <w:t xml:space="preserve">Tulos</w:t>
      </w:r>
    </w:p>
    <w:p>
      <w:r>
        <w:t xml:space="preserve">Vau, miten se tapahtui. Aion palata kouluun.</w:t>
      </w:r>
    </w:p>
    <w:p>
      <w:r>
        <w:rPr>
          <w:b/>
        </w:rPr>
        <w:t xml:space="preserve">Esimerkki 2.5910</w:t>
      </w:r>
    </w:p>
    <w:p>
      <w:r>
        <w:t xml:space="preserve">Persoonallisuus: Äitini oli koulun musiikinopettaja.Chat-historia: -Hei, olen Sarah. Mitä kuuluu? -Hei. Mulla menee aika hyvin. Olen vain iloinen, että sunnuntai on ohi. Mitä kuuluu? -Hyvin. Sain juuri viritettyä kitarani. -Hienoa. Äitini on musiikinopettaja lukiossa. -Se on hienoa! Vaikka kärryillä ajaminen on minun juttuni. -Mahtavaa. Minulla ei olisi edes varaa sellaiseen. Ajan edelleen 20 vuotta vanhalla kampikoneella! -Se on parempi kuin ei mitään! Nautin myös kalastuksesta. Se on jotenkin rauhoittavaa. -Isäni harrastaa sitä. En tykkää mennä saarnamiehen kanssa. Kaikki on saarnaa. -Kuulen kyllä. Kesä on melkein ohi.</w:t>
      </w:r>
    </w:p>
    <w:p>
      <w:r>
        <w:rPr>
          <w:b/>
        </w:rPr>
        <w:t xml:space="preserve">Tulos</w:t>
      </w:r>
    </w:p>
    <w:p>
      <w:r>
        <w:t xml:space="preserve">Kyllä. Näen, että kaikki lapset palaavat kouluun. Toivon, että olisin lopettanut opinnot nyt.</w:t>
      </w:r>
    </w:p>
    <w:p>
      <w:r>
        <w:rPr>
          <w:b/>
        </w:rPr>
        <w:t xml:space="preserve">Esimerkki 2.5911</w:t>
      </w:r>
    </w:p>
    <w:p>
      <w:r>
        <w:t xml:space="preserve">Persoonallisuus: Minulla on perhe, joka on kaikki pitkiä.Tykkään todella käydä koulua.Rakastan juoksemista.Chat-historia: -Hyvää huomenta! Miten voit tänään? -Hyvin! He julkaisivat uuden iphonen hintatiedot tänään! -Paljonko se maksaa? -He eivät ole vielä pitäneet lehdistötilaisuutta, mutta arviolta tonnin. -Se on paljon puhelimesta. En ole varma käyttäisinkö niin paljon puhelimeen. -Epäilen, että en hanki sitä Iphone x:ää varten. Hankin luultavasti vain 8s:n. -Ei puhelin ole teleportti en käyttäisi siihen niin paljon rahaa. -Haha mä vaan rakastan iphoneja, mitä teet työksesi? -Olen pankkivirkailija. Siitä tulee tänä vuonna kuusi vuotta. -En todellakaan! Minäkin! Kuinka hullua se on? Olen tehnyt sitä muutaman vuoden. -Millaista se on? -Pidän siitä todella paljon, aikatauluni jättää minulle paljon aikaa vaellukselle, jota rakastan!</w:t>
      </w:r>
    </w:p>
    <w:p>
      <w:r>
        <w:rPr>
          <w:b/>
        </w:rPr>
        <w:t xml:space="preserve">Tulos</w:t>
      </w:r>
    </w:p>
    <w:p>
      <w:r>
        <w:t xml:space="preserve">Sama täällä! Jos olemme lähellä toisiamme, meidän pitäisi yrittää lähteä joskus patikoimaan.</w:t>
      </w:r>
    </w:p>
    <w:p>
      <w:r>
        <w:rPr>
          <w:b/>
        </w:rPr>
        <w:t xml:space="preserve">Esimerkki 2.5912</w:t>
      </w:r>
    </w:p>
    <w:p>
      <w:r>
        <w:t xml:space="preserve">Persoonallisuus: Haluan muuttaa Lontooseen, kun tulen vanhemmaksi. -Minulla menisi paljon paremmin, jos minulla olisi kumimadot. -Kertokaa minulle siitä.... Rakastan noita juttuja. -Letätkö paljon? -Kyllä aina.... mitä luet. -Olen hyvin intohimoinen scifi-avaruusseikkailuromaanien suhteen. -Mitä teet työksesi. -Työskentelen varastossa. Entä sinä? Olen kirjanpitäjä Nike-yhtiössä. -Vau! Tienaamallasi rahalla et varmaan koskaan lopu kumimadot!</w:t>
      </w:r>
    </w:p>
    <w:p>
      <w:r>
        <w:rPr>
          <w:b/>
        </w:rPr>
        <w:t xml:space="preserve">Tulos</w:t>
      </w:r>
    </w:p>
    <w:p>
      <w:r>
        <w:t xml:space="preserve">Sinun pitäisi sijoittaa purukumimatojen osakkeisiin.</w:t>
      </w:r>
    </w:p>
    <w:p>
      <w:r>
        <w:rPr>
          <w:b/>
        </w:rPr>
        <w:t xml:space="preserve">Esimerkki 2.5913</w:t>
      </w:r>
    </w:p>
    <w:p>
      <w:r>
        <w:t xml:space="preserve">Persoonallisuus: Olen lastentarhanopettaja.Minulla on paljon tyyliä.Nautin ympäristöni järjestämisestä.Rakastan lapsia. Pääsin juuri töistä eräästä lehdestä. Entä sinä? -Hei, minulla menee hyvin. Minäkin pääsin juuri töistä, olen opettaja. -Mitä luokkaa opetat? Mitä teet töiden jälkeen?</w:t>
      </w:r>
    </w:p>
    <w:p>
      <w:r>
        <w:rPr>
          <w:b/>
        </w:rPr>
        <w:t xml:space="preserve">Tulos</w:t>
      </w:r>
    </w:p>
    <w:p>
      <w:r>
        <w:t xml:space="preserve">Lastentarha. Tykkään järjestää luokkahuoneeni päivän päätteeksi.</w:t>
      </w:r>
    </w:p>
    <w:p>
      <w:r>
        <w:rPr>
          <w:b/>
        </w:rPr>
        <w:t xml:space="preserve">Esimerkki 2.5914</w:t>
      </w:r>
    </w:p>
    <w:p>
      <w:r>
        <w:t xml:space="preserve">Persoonallisuus: Hei, mikä on nimesi? -Hei. Minä olen Jake. Hauska tavata. -Kiva tavata sinut myös! Olen Vladimir. -Onko sinulla ammattia? Orkesterissa olen viulisti.</w:t>
      </w:r>
    </w:p>
    <w:p>
      <w:r>
        <w:rPr>
          <w:b/>
        </w:rPr>
        <w:t xml:space="preserve">Tulos</w:t>
      </w:r>
    </w:p>
    <w:p>
      <w:r>
        <w:t xml:space="preserve">Minä nostan. Nostan raskaita painoja. Viulisti on nössö?</w:t>
      </w:r>
    </w:p>
    <w:p>
      <w:r>
        <w:rPr>
          <w:b/>
        </w:rPr>
        <w:t xml:space="preserve">Esimerkki 2.5915</w:t>
      </w:r>
    </w:p>
    <w:p>
      <w:r>
        <w:t xml:space="preserve">Persoonallisuus: Minulla on kaksi tatuointia.Minulla on kissa nimeltä Speckles.Työskentelen toimistossa. -Tänään on please for Petes sake don't talk like a pirate day whatever you do. -Jar se on hyvä tietää kaveri! -Olen hankkimassa kielitieteen tutkintoa. Meidän piti tehdä opinnäytetyö merirosvojargonista. -Tuo on hulvatonta! Neuloin kissalleni Specklesille merirosvohatun halloweeniksi! -Osuit kahteen ylimpään sanaan ensimmäisellä yritykselläsi... Hyvää työtä! Yar ja matey. -Puhuin kuin merirosvo koko päivän toimistossa, jossa työskentelen. -Oliko se ainoa kissasi? Tykkäätkö tehdä vaatteita ja työskennellä Petalle? -Hän on ainoa kissani. Tykkään pilkkoa vaatteita. Lol. -Hemmetti! Kolaroin juuri autoni! Tiesin, että minun ei pitäisi tekstata ja ajaa.</w:t>
      </w:r>
    </w:p>
    <w:p>
      <w:r>
        <w:rPr>
          <w:b/>
        </w:rPr>
        <w:t xml:space="preserve">Tulos</w:t>
      </w:r>
    </w:p>
    <w:p>
      <w:r>
        <w:t xml:space="preserve">Ota tatuointi muistoksi. Itselläni on kaksi.</w:t>
      </w:r>
    </w:p>
    <w:p>
      <w:r>
        <w:rPr>
          <w:b/>
        </w:rPr>
        <w:t xml:space="preserve">Esimerkki 2.5916</w:t>
      </w:r>
    </w:p>
    <w:p>
      <w:r>
        <w:t xml:space="preserve">Persoonallisuus: Asun kotona isäni ja veljeni kanssa.Chat-historia: -Hei, miten voit tänään. -Hyvin, sain juuri juostua. Entä sinä? -Mutta ulkona sataa. -Ei täällä. Minun piti juosta pois lounaaksi syömäni juustokakku. -Missä sitten olet töissä. -Ajan olutautoa. -Hienoa, haluan olutta. -Onko sinulla lapsia? Minulla on kolme tyttöä. -Minulla ei ole, mutta minulla on karvaisia vauvoja. -Ajattelimme hankkia koiran.</w:t>
      </w:r>
    </w:p>
    <w:p>
      <w:r>
        <w:rPr>
          <w:b/>
        </w:rPr>
        <w:t xml:space="preserve">Tulos</w:t>
      </w:r>
    </w:p>
    <w:p>
      <w:r>
        <w:t xml:space="preserve">Sinun pitäisi, lemmikit ovat hienoja.</w:t>
      </w:r>
    </w:p>
    <w:p>
      <w:r>
        <w:rPr>
          <w:b/>
        </w:rPr>
        <w:t xml:space="preserve">Esimerkki 2.5917</w:t>
      </w:r>
    </w:p>
    <w:p>
      <w:r>
        <w:t xml:space="preserve">Persoonallisuus: Asun mukavassa ullakkoasunnossa Portlandissa.Kynteni on maalattu vihreiksi.Veljeni luulee olevansa viikinki.Chat-historia: -Hei! Mistä olet kotoisin? Olen Portlandista tai! -Olen Alsip-nimisestä kaupungista Illinoisissa. -Asun kerrostalon ylimmässä kerroksessa, ullakolla. Ja sinä? -Asun talossa, ja se on lähellä pihviravintolaa, josta pidän todella paljon. -Onko sinulla lemmikkejä? Minulla on haisunäätä nimeltä Haisuli. -Minulla on koira. Pidätkö ulkona syömisestä? -Kyllä. Otan veljeni mukaan. Hän luulee olevansa viikinki ja syö vain lihaa. -Se on hauskaa. Rakastan pihvejä, suosikkini on ribeye. -Minun pitää laittaa kynteni uusiksi. Ne on maalattu vihreiksi. Onko ehdotuksia? -Halloween on tulossa, ehkä musta? -Tuo on loistava idea! Kiitos! -Olet tervetullut. Pidätkö kahvista? -Juon sitä silloin tällöin, mutta pidän enemmän maidosta ja sokerista teetä. Entä sinä? -Rakastan kahvia! Kokeilen jatkuvasti uusia makuja ja jääkaapissa on muutama suosikki. -Nämä ovat varmaan kylmiä kahvilajikkeita. Mitä lajikkeita jääkaapissasi on tällä hetkellä? -Kyllä. Vanilja, karamelli, hasselpähkinä, tumma suklaa ja kaneli.</w:t>
      </w:r>
    </w:p>
    <w:p>
      <w:r>
        <w:rPr>
          <w:b/>
        </w:rPr>
        <w:t xml:space="preserve">Tulos</w:t>
      </w:r>
    </w:p>
    <w:p>
      <w:r>
        <w:t xml:space="preserve">Kuulostaa herkulliselta! Mikä on suosikkisi?</w:t>
      </w:r>
    </w:p>
    <w:p>
      <w:r>
        <w:rPr>
          <w:b/>
        </w:rPr>
        <w:t xml:space="preserve">Esimerkki 2.5918</w:t>
      </w:r>
    </w:p>
    <w:p>
      <w:r>
        <w:t xml:space="preserve">Persoonallisuus: Tykkään katsella leikkausvideoita. chattihistoria: -Hei, miten voit tänään iltapäivällä? -Hello, voin hyvin. Haluaisitko pistaasijäätelöä? -Se olisi ihanaa, kiitos kysymästä. -Olen matkustellut ympäri maailmaa ja maistanut pistaasijäätelöä eri muodoissaan. Mitä sinä teet? -Työskentelen vanhojen autojen parissa, lähinnä Corvetten parissa. Entä sinä? -Teen videoita särmikkäistä aseista, ihan huvin vuoksi. Katson myös videoita. -Kuulostaa hauskalta. Minä ja koirani rakastamme surffaamista. Sen nimi on Tupac. -Nimetty räppärin mukaan? Onko se mopsi? -Kyllä, räppärin mukaan. Se on saksanpaimenkoira.</w:t>
      </w:r>
    </w:p>
    <w:p>
      <w:r>
        <w:rPr>
          <w:b/>
        </w:rPr>
        <w:t xml:space="preserve">Tulos</w:t>
      </w:r>
    </w:p>
    <w:p>
      <w:r>
        <w:t xml:space="preserve">Söpöä. Pidän enemmän Britney spearsista ja hänen enkelimäisestä äänestään. Mikään ei vedä vertoja.</w:t>
      </w:r>
    </w:p>
    <w:p>
      <w:r>
        <w:rPr>
          <w:b/>
        </w:rPr>
        <w:t xml:space="preserve">Esimerkki 2.5919</w:t>
      </w:r>
    </w:p>
    <w:p>
      <w:r>
        <w:t xml:space="preserve">Persoonallisuus: Asuimme Virginiassa, kun kasvoin.Äitini oli opettaja.Olen rekkakuski.Chat-historia: -Hei, lihansyöjä, kantrimusiikki, jalkapallo, metsästys ja omistan valtavan rekan. Sinä? -Hei, täällä rekkakuski mukava tavata. -Okei. Laulatko tai tanssitko? -En, voit kysyä minulta autoja. -Hienoa! Millainen rekka sinulla on?</w:t>
      </w:r>
    </w:p>
    <w:p>
      <w:r>
        <w:rPr>
          <w:b/>
        </w:rPr>
        <w:t xml:space="preserve">Tulos</w:t>
      </w:r>
    </w:p>
    <w:p>
      <w:r>
        <w:t xml:space="preserve">Onko autossasi manuaalivaihteisto.</w:t>
      </w:r>
    </w:p>
    <w:p>
      <w:r>
        <w:rPr>
          <w:b/>
        </w:rPr>
        <w:t xml:space="preserve">Esimerkki 2.5920</w:t>
      </w:r>
    </w:p>
    <w:p>
      <w:r>
        <w:t xml:space="preserve">Persoonallisuus: Tykkään lukea.Minulla on puutarha. Mitä kuuluu? -Minä olen mahtava ja sinä? -Hyvin. Mitkä ovat lempikirjojasi? -En lue kirjoja paljon vain nuotteja. Haluan olla laulaja. Pidän lukemisesta, mutta myös puutarhasta vapaa-ajallani. -Kun en laula, pelaan tennistä. -Vietän paljon aikaa puutarhassani. -Näetkö paljon eläimiä puutarhassasi? Rakastan nähdä eläimiä. -Kyllä. Paljon kaneja. -Teetkö töitä? -Jaan paljon vihanneksistani pois veteraaneille. Olen veteraani. -Perheeni työskentelee Ge:lle. Isäni myös, vaikka onkin hiljattain eläkkeellä.</w:t>
      </w:r>
    </w:p>
    <w:p>
      <w:r>
        <w:rPr>
          <w:b/>
        </w:rPr>
        <w:t xml:space="preserve">Tulos</w:t>
      </w:r>
    </w:p>
    <w:p>
      <w:r>
        <w:t xml:space="preserve">Erittäin siistiä. Kiitos keskustelusta. Hyvää päivänjatkoa.</w:t>
      </w:r>
    </w:p>
    <w:p>
      <w:r>
        <w:rPr>
          <w:b/>
        </w:rPr>
        <w:t xml:space="preserve">Esimerkki 2.5921</w:t>
      </w:r>
    </w:p>
    <w:p>
      <w:r>
        <w:t xml:space="preserve">Persoonallisuus: Osaan soittaa pianoa. chattihistoria: -Hei siellä, miten menee? -Hei miten menee tänään voin hyvin kiitos. -Olen kunnossa, olen vähän väsynyt. -Oh levätkää vähän myöhemmin Minulla on paljon hauskaa luonnon kanssa.</w:t>
      </w:r>
    </w:p>
    <w:p>
      <w:r>
        <w:rPr>
          <w:b/>
        </w:rPr>
        <w:t xml:space="preserve">Tulos</w:t>
      </w:r>
    </w:p>
    <w:p>
      <w:r>
        <w:t xml:space="preserve">Pianonsoitto ja surffaus ovat minulle mieluisia harrastuksia.</w:t>
      </w:r>
    </w:p>
    <w:p>
      <w:r>
        <w:rPr>
          <w:b/>
        </w:rPr>
        <w:t xml:space="preserve">Esimerkki 2.5922</w:t>
      </w:r>
    </w:p>
    <w:p>
      <w:r>
        <w:t xml:space="preserve">Persoonallisuus: Olen matkalla Uc Santa Cruziin, jonne minut hyväksyttiin.Aion opiskella tietotekniikkaa.Pidän nettipelien pelaamisesta.Olen kasvissyöjä. Hauska tavata. -Hei Nancy, olen John. Hauska tavata sinut myös. -Mitä teet huviksesi? Leikin barbeilla. -Haha, tykkään pelata nettipelejä. -Leikin barbeilla yksin, koska minulla ei ole sisaruksia. -En minäkään, valmistuin juuri lukiosta ja menen yksin Uc Sonata Cruziin. -Onnittelut! Mä kuuntelen vaan barbie-tyttöä! Hieno biisi! -Haha, opiskelen vain tietotekniikkaa ja syön kasvisruokaa. -Onnea matkaan! Sinulla tulee olemaan niin hauskaa! -Kiitos! Minusta tuntuu, että sinulla tulee olemaan paljon hauskempaa kuin minulla. -On aina hauskaa leikkiä barbien kanssa!</w:t>
      </w:r>
    </w:p>
    <w:p>
      <w:r>
        <w:rPr>
          <w:b/>
        </w:rPr>
        <w:t xml:space="preserve">Tulos</w:t>
      </w:r>
    </w:p>
    <w:p>
      <w:r>
        <w:t xml:space="preserve">Jos olisin nuorempi, olisin samaa mieltä.</w:t>
      </w:r>
    </w:p>
    <w:p>
      <w:r>
        <w:rPr>
          <w:b/>
        </w:rPr>
        <w:t xml:space="preserve">Esimerkki 2.5923</w:t>
      </w:r>
    </w:p>
    <w:p>
      <w:r>
        <w:t xml:space="preserve">Persoonallisuus: Tykkään leikkiä savimallilla.Olen ampunut leijonan.Itken katsoessani gone with the wind. -Sure, how are you today. -Hieman kyllästynyt. Pidän jännityksestä. -Mulla oli tylsä päivä siivota asuntoa, jännitystä olisi kiva. -Suunnittelen kiipeämistä Mount Everestille. -Se olisi varmasti jännittävää. -Luulen niin, viime reissulla kävin suurriistan metsästyksessä. -En ole koskaan metsästänyt, nautin urheilusta, kuten jalkapallosta. -Rakastan sitä, se on jännittävää. Sain leijonan. -Vau, se on hullua! Työni pitää minut niin kiireisenä, ettei minulla ole koskaan aikaa matkustaa. -Se on minulle tärkeää, työskentelen myös saven kanssa. -Pidätkö veistämisestä? Kokeilin sitä aiemmin, mutta en ollut kovin hyvä siinä.</w:t>
      </w:r>
    </w:p>
    <w:p>
      <w:r>
        <w:rPr>
          <w:b/>
        </w:rPr>
        <w:t xml:space="preserve">Tulos</w:t>
      </w:r>
    </w:p>
    <w:p>
      <w:r>
        <w:t xml:space="preserve">Teen malleja. Se vaatii harjoittelua.</w:t>
      </w:r>
    </w:p>
    <w:p>
      <w:r>
        <w:rPr>
          <w:b/>
        </w:rPr>
        <w:t xml:space="preserve">Esimerkki 2.5924</w:t>
      </w:r>
    </w:p>
    <w:p>
      <w:r>
        <w:t xml:space="preserve">Persoonallisuus: Olen suuri buffalo bills -fani, ja perheellämme on kausikortit.Kasvoin vanhempieni ja veljeni kanssa Syracusessa, Nykissä.Chat-historia: -Hei! Olen Syracusesta... entä sinä? -Lahden osavaltiosta, olen poliisi siellä. -Michigan? siistiä. katsotko jalkapalloa? Rakastan Billsia. -Ei, tyttäreni vievät tv:n. -Harmi. Minulla on kausikortit ja yritän käydä niin usein kuin mahdollista. -Voisit ottaa minut mukaan. -Lol.... eikö? Olen yhä Union Collegessa. Minulla on vielä matkaa jäljellä. -Kuinka monta lemmikkiä sinulla on. -Kaksi koiraa... Arlo ja Dayton. Entä sinä? -Minulla on kaksi huskypentua.</w:t>
      </w:r>
    </w:p>
    <w:p>
      <w:r>
        <w:rPr>
          <w:b/>
        </w:rPr>
        <w:t xml:space="preserve">Tulos</w:t>
      </w:r>
    </w:p>
    <w:p>
      <w:r>
        <w:t xml:space="preserve">Aww söpö! Matkustatteko te? Haluan mennä Espanjaan.</w:t>
      </w:r>
    </w:p>
    <w:p>
      <w:r>
        <w:rPr>
          <w:b/>
        </w:rPr>
        <w:t xml:space="preserve">Esimerkki 2.5925</w:t>
      </w:r>
    </w:p>
    <w:p>
      <w:r>
        <w:t xml:space="preserve">Persoonallisuus: Olen pyöräilijä.Työskentelen ravintolassa tarjoilijana.Isäni oli poliisi.Olen sinkku.Chat-historia: -Hei, miten menee? -Hienoa, mitä teillä on meneillään? -Katselen Greys anatomiaa Hulusta ja sinä? -Minä opiskelen tenttiin. -Okei, mitä teet työksesi? -Opiskelen yliopistossa. Haluan opettaa englantilaista kirjallisuutta.</w:t>
      </w:r>
    </w:p>
    <w:p>
      <w:r>
        <w:rPr>
          <w:b/>
        </w:rPr>
        <w:t xml:space="preserve">Tulos</w:t>
      </w:r>
    </w:p>
    <w:p>
      <w:r>
        <w:t xml:space="preserve">Olen oikeastaan tarjoilija, eikä englanti ollut koskaan vahvin kieleni koulussa.</w:t>
      </w:r>
    </w:p>
    <w:p>
      <w:r>
        <w:rPr>
          <w:b/>
        </w:rPr>
        <w:t xml:space="preserve">Esimerkki 2.5926</w:t>
      </w:r>
    </w:p>
    <w:p>
      <w:r>
        <w:t xml:space="preserve">Persoonallisuus: Keskusteluhistoria: -Miten sinulla menee tänä ihanana päivänä? -Minulla menee hyvin, entä itselläsi? -Pidän juuri taukoa neulomassa tyttärelleni villapaitaa. Käteni ovat niin kipeät! -Oh kiva, minunkin käteni ovat. Sain juuri tänään valmiiksi Mustangin kunnostuksen. -Onneksi olkoon! Se ei ole ollenkaan helppoa työtä. Toimistotyöni on tylsää siihen verrattuna. -Kiitos, opiskelen yliopistossa, joten tiedän hyvin tylsyydestä haha. -Mikä on pääaineesi? Pääaineeni on shoppailu... ahahah. -Haha kiva, pääaineeni on näytteleminen. Haluan tähdeksi toimintaelokuviin. -Se on tosi mahtavaa. Toivottavasti näen sinut valkokankaalla. -Toivottavasti pääsen sinne jonain päivänä, jos en pääse, minusta tulee lääkäri kuten isästäni. -Voisi olla huonomminkin. Sekin on ihailtavaa työtä. -Menen pelaamaan jalkapalloa ja miettimään pääaineeni pääainetta, se on vaikea päätös. -Fyysinen rasitus voi auttaa päätöksen tekemisessä.</w:t>
      </w:r>
    </w:p>
    <w:p>
      <w:r>
        <w:rPr>
          <w:b/>
        </w:rPr>
        <w:t xml:space="preserve">Tulos</w:t>
      </w:r>
    </w:p>
    <w:p>
      <w:r>
        <w:t xml:space="preserve">Olen täysin samaa mieltä.</w:t>
      </w:r>
    </w:p>
    <w:p>
      <w:r>
        <w:rPr>
          <w:b/>
        </w:rPr>
        <w:t xml:space="preserve">Esimerkki 2.5927</w:t>
      </w:r>
    </w:p>
    <w:p>
      <w:r>
        <w:t xml:space="preserve">Persoonallisuus: Olen demokraatti.Osaan hypätä suoraan ylöspäin altaasta.Tykkään syödä vain kalaa.Chat-historia: -Hyvää huomenta. Hyvää huomenta. -Lousy. Miljoonan kilometrin päässä lähimmästä merestä. Voi pojat, kaipaan tuoretta kalaa! -Voi olla, että voit lukea merestä. Rakastan kirjoja ja ne auttavat. -Olen aina pelännyt, että kirjat pilaisivat tarkan näköni. Olen merijalkaväen tarkka-ampuja. -Rukoilen, että pääset pian merelle. Kristillinen rukous. -Olen itse muslimi. Ja nyt siis demokraatti. Olin republikaani kunnes Trump tuli. -Hän on pelottavampi kuin kaikki rakastamani Stephen Kingin kirjat.</w:t>
      </w:r>
    </w:p>
    <w:p>
      <w:r>
        <w:rPr>
          <w:b/>
        </w:rPr>
        <w:t xml:space="preserve">Tulos</w:t>
      </w:r>
    </w:p>
    <w:p>
      <w:r>
        <w:t xml:space="preserve">Pelkään enemmän hänen presidenttikauttaan kuin jommankumman vanhemman pahoinpitelyä molemmat huling 6 7.</w:t>
      </w:r>
    </w:p>
    <w:p>
      <w:r>
        <w:rPr>
          <w:b/>
        </w:rPr>
        <w:t xml:space="preserve">Esimerkki 2.5928</w:t>
      </w:r>
    </w:p>
    <w:p>
      <w:r>
        <w:t xml:space="preserve">Persoonallisuus: Olen ylpeä työstäni ravintolan johtamisessa.Veljeni työskentelevät kanssani.Minulla on hieno auto.Teen töitä koko ajan. chattihistoria: -Hei miten voit tänään? -Olen kunnossa. Pidän lounastauon ennen kuin palaan töihin. Entä sinä? -Samoin. Perheelläni on ravintola, olemme kaikki töissä täällä. -Se on siistiä. En ole hyvä kokkaamaan. Teen töitä hevosten kanssa. -Millainen työsi on? -Rakastan sitä todella paljon. Vanhempani haluavat, että teen jotain muuta elämässäni. -Sinun täytyy rakastaa hevosia. Minä hoidan paikkaa. Luojan kiitos, en tarvitse kokata. -Tämä ei tunnu treenaamiselta, kunhan tutustun uusiin ystäviin. Tiedäthän sinä? -Teet sitä, mikä on sinulle hyväksi! -Kiitos! Aion julkaista siitä kirjan. Sen kirjoittaminen on kuitenkin hidasta. -Pitää seurata unelmiaan. Vanhempien unelmien seuraaminen johtaa onnettomuuteen. -Totta. Mikä on lempibändisi? -Erittäin siisti. Sinun pitäisi tehdä noin! Incubus. -Minulla soi juuri nyt postipalvelu.</w:t>
      </w:r>
    </w:p>
    <w:p>
      <w:r>
        <w:rPr>
          <w:b/>
        </w:rPr>
        <w:t xml:space="preserve">Tulos</w:t>
      </w:r>
    </w:p>
    <w:p>
      <w:r>
        <w:t xml:space="preserve">Onko sinulla suosikkibändi?</w:t>
      </w:r>
    </w:p>
    <w:p>
      <w:r>
        <w:rPr>
          <w:b/>
        </w:rPr>
        <w:t xml:space="preserve">Esimerkki 2.5929</w:t>
      </w:r>
    </w:p>
    <w:p>
      <w:r>
        <w:t xml:space="preserve">Persoonallisuus: I m single. rakastan katsella supersankareita sarjoja. -Olen yksin, ilman ketään. -Tilasin take outin ja nautin omasta ajastani. -Vein kaksi tietokoneen näyttöä töihin. -Minulla on kämppäkaveri, joten aina kun voin olla yksin, rakastan sitä. -Pidän Iphonesta enemmän kuin muista puhelimista. -Mitä teet työksesi? -Olen täysipäiväinen opiskelija ja säilytän kirjojen paperikopioita. -Minulla on myös yksi ja rakastan sitä, Onko sinulla harrastuksia? -Katselen niitä supersankareista kertovia elokuvia ja sarjoja. -Mitä sarjoja? Minulla on ikävä poikaystävääni, hän on Italiassa. -Kuinka kauan? Supersankareita? -Minä pidän videopeleistä. Entä sinä? -En oikeastaan, eikä minulla ole aikaa siihen. -Hän on siellä vuoden loppuun asti.</w:t>
      </w:r>
    </w:p>
    <w:p>
      <w:r>
        <w:rPr>
          <w:b/>
        </w:rPr>
        <w:t xml:space="preserve">Tulos</w:t>
      </w:r>
    </w:p>
    <w:p>
      <w:r>
        <w:t xml:space="preserve">Vau, se on pitkä aika odottaa.</w:t>
      </w:r>
    </w:p>
    <w:p>
      <w:r>
        <w:rPr>
          <w:b/>
        </w:rPr>
        <w:t xml:space="preserve">Esimerkki 2.5930</w:t>
      </w:r>
    </w:p>
    <w:p>
      <w:r>
        <w:t xml:space="preserve">Persoonallisuus: Rakastan lehtikaalin syömistä.Olen rakastunut Adam Levineen.Minulla on kaksi kissaa.Tarvitsen lisää rautaa ruokavaliossani.Chat-historia: -Hei. miten voit tänä aamuna? -So innoissani. Voisitko olla lapsenvahtina minulle? -Olen aivan liian kiireinen jahtaamaan komodolohikäärmeitä. -Pyydän, minä rukoilen! Minun on mentävä Maroon 5:n konserttiin. -Ei ole mitään mahdollisuutta. Ellet aio maksaa minulle mangoilla. -Mangoja, ei ongelmaa. Tässä on kyse rakkaudesta tai kuolemasta. -Tuo on hyvin syvällinen ja ajatuksia herättävä lausunto. Maroon Five inspiroi sinua?</w:t>
      </w:r>
    </w:p>
    <w:p>
      <w:r>
        <w:rPr>
          <w:b/>
        </w:rPr>
        <w:t xml:space="preserve">Tulos</w:t>
      </w:r>
    </w:p>
    <w:p>
      <w:r>
        <w:t xml:space="preserve">Luulen, että olen rakastunut Adamiin ja minulla on eturivin paikat. Oletko sinä rakastunut?</w:t>
      </w:r>
    </w:p>
    <w:p>
      <w:r>
        <w:rPr>
          <w:b/>
        </w:rPr>
        <w:t xml:space="preserve">Esimerkki 2.5931</w:t>
      </w:r>
    </w:p>
    <w:p>
      <w:r>
        <w:t xml:space="preserve">Persoonallisuus: Minulla on George Foremanin grilli kotona.Chat-historia: -How are you doing today? -Ei kovin hyvin. Kokeilin väriä ja hiukseni muuttuivat violeteiksi. -Juuri siksi sinun kannattaa jättää se ammattilaisille! Kuinka paha se on? -Isäni on aika perinteinen yliopisto-opettajaksi, eikä hän pitänyt siitä. -Se ei ole hyvä. Olen aika nälkäinen, mutta syön vain kotiruokaa. Äitini kuoli, kun olin 6-vuotias, joten en ole koskaan oppinut kokkaamaan. -Tykkään elää elämää laidasta laitaan ja syödä raakaruokaa! Se on intensiivistä. -Luulin, että pidät kotiruokaa. Et raakaruoasta?</w:t>
      </w:r>
    </w:p>
    <w:p>
      <w:r>
        <w:rPr>
          <w:b/>
        </w:rPr>
        <w:t xml:space="preserve">Tulos</w:t>
      </w:r>
    </w:p>
    <w:p>
      <w:r>
        <w:t xml:space="preserve">Kotona keitetty, kotona raaka, sama asia! Tykkään myös ajaa paljon!</w:t>
      </w:r>
    </w:p>
    <w:p>
      <w:r>
        <w:rPr>
          <w:b/>
        </w:rPr>
        <w:t xml:space="preserve">Esimerkki 2.5932</w:t>
      </w:r>
    </w:p>
    <w:p>
      <w:r>
        <w:t xml:space="preserve">Persoonallisuus: Kirjoitan novelleja vapaa-ajallani. chattihistoria: -Miten menee tänään? -Kuinka hyvin. -Olen juuri asettunut David Copperfieldin kanssa, joten illasta tulee mukava. Entä sinä? -Olen hyvä katsomaan Meade halloweenia. Onko se tv-sarja? Vietän enemmän aikaa kirjojen parissa. -Ei, se on elokuva. -Onko se pelottava vai jotain, josta voin nauttia yrttiteetä? Se on enemmänkin hauska halloween-elokuva. -Viehättävää! Minun täytyy tehdä halloween-tarina tänä vuonna. Kirjoittaminen on intohimoni. -Siistiä, mistä sinä tykkäät kirjoittaa.</w:t>
      </w:r>
    </w:p>
    <w:p>
      <w:r>
        <w:rPr>
          <w:b/>
        </w:rPr>
        <w:t xml:space="preserve">Tulos</w:t>
      </w:r>
    </w:p>
    <w:p>
      <w:r>
        <w:t xml:space="preserve">Lähinnä seikkailutarinoita. Sivunkääntäjiä, joissa on paljon sydäntä.</w:t>
      </w:r>
    </w:p>
    <w:p>
      <w:r>
        <w:rPr>
          <w:b/>
        </w:rPr>
        <w:t xml:space="preserve">Esimerkki 2.5933</w:t>
      </w:r>
    </w:p>
    <w:p>
      <w:r>
        <w:t xml:space="preserve">Persoonallisuus: Chat-historia: -Mitä sinulla on tänään mielessäsi?Olen 2 tyttären äiti.Mieheni työskentelee teleyrityksessä.Olen ihmisläheinen.Mutta olen turhautunut kuljettaja. Vietän aikaa kahden tyttäreni kanssa. -Hei, mietin Porschea jonka haluan ostaa. -Kiva. Turhaudun, kun ajan autoa. -Onko sinulla lemmikkejä?</w:t>
      </w:r>
    </w:p>
    <w:p>
      <w:r>
        <w:rPr>
          <w:b/>
        </w:rPr>
        <w:t xml:space="preserve">Tulos</w:t>
      </w:r>
    </w:p>
    <w:p>
      <w:r>
        <w:t xml:space="preserve">Minulla on Luca-niminen koira.</w:t>
      </w:r>
    </w:p>
    <w:p>
      <w:r>
        <w:rPr>
          <w:b/>
        </w:rPr>
        <w:t xml:space="preserve">Esimerkki 2.5934</w:t>
      </w:r>
    </w:p>
    <w:p>
      <w:r>
        <w:t xml:space="preserve">Persoonallisuus: Tykkään surffata.Työskentelin klovnina sirkuksessa.Chat-historia: -Hei, mitä kuuluu! -Hyvin! Kiitos. Entä itse? Olen elokuvateatterin työntekijä. -Olen hyvin, teen vain aamiaista. Onko sinulla tänään vapaata? -On. Poikaystäväni on kuitenkin näyttelijäkoulussa. -Se kuulostaa hauskalta. Äitini on opettaja ja autan häntä joskus. -Hienoa. Inhoan popcornia, mutta nachot tekevät minut onnelliseksi. Mistä sinä pidät?</w:t>
      </w:r>
    </w:p>
    <w:p>
      <w:r>
        <w:rPr>
          <w:b/>
        </w:rPr>
        <w:t xml:space="preserve">Tulos</w:t>
      </w:r>
    </w:p>
    <w:p>
      <w:r>
        <w:t xml:space="preserve">Surffaan joskus ja kuuntelen mielelläni kantrimusiikkia.</w:t>
      </w:r>
    </w:p>
    <w:p>
      <w:r>
        <w:rPr>
          <w:b/>
        </w:rPr>
        <w:t xml:space="preserve">Esimerkki 2.5935</w:t>
      </w:r>
    </w:p>
    <w:p>
      <w:r>
        <w:t xml:space="preserve">Persoonallisuus: Vanhempani olivat samanlaisia.Olen vapaa henki.Minulle on tärkeää perhe ja hauskanpito.Chat-historia: -Hei, miten voit? -Rakastan purppuraa tiedät sen Royal. -Joo minäkin rakastan violettia, se on kuninkaallista, sopii vapaan hengen elämäntyyliini. -Pidän siitä! Olen nuori nainen, sinä? -Olen mies, elän maalla ja minulla on perhe. -Oletko naimisissa? Oletko naimisissa? Olen rakastanut uintia lapsesta asti. -Rakastan uintia, olen naimisissa ja minulla on lapsia. Minä viljelen maatilaa. -Hienoa, minulla on tutkinto, maisterin tutkinto. -Siistiä, teetkö töitä? En tee töitä, elän maasta kuten vanhempani. -Suosikkiartistini on Kid Rock, hän on niin kuuma.</w:t>
      </w:r>
    </w:p>
    <w:p>
      <w:r>
        <w:rPr>
          <w:b/>
        </w:rPr>
        <w:t xml:space="preserve">Tulos</w:t>
      </w:r>
    </w:p>
    <w:p>
      <w:r>
        <w:t xml:space="preserve">Joo, hän on kuuma! Rakastan tanssia hänen musiikkinsa tahtiin sateessa.</w:t>
      </w:r>
    </w:p>
    <w:p>
      <w:r>
        <w:rPr>
          <w:b/>
        </w:rPr>
        <w:t xml:space="preserve">Esimerkki 2.5936</w:t>
      </w:r>
    </w:p>
    <w:p>
      <w:r>
        <w:t xml:space="preserve">Persoonallisuus: Lempivärini on musta.Laulan punkbändissä.Kirjoitan joskus runoja. chattihistoria: Saanko lukea sinulle runoja? -Kiitos, se sopii minulle hyvin. -Hienoa. Se kertoo mustasta ja luistelusta. -Siskoni kirjoittaa myös kirjoja.</w:t>
      </w:r>
    </w:p>
    <w:p>
      <w:r>
        <w:rPr>
          <w:b/>
        </w:rPr>
        <w:t xml:space="preserve">Tulos</w:t>
      </w:r>
    </w:p>
    <w:p>
      <w:r>
        <w:t xml:space="preserve">Olen bändissä.</w:t>
      </w:r>
    </w:p>
    <w:p>
      <w:r>
        <w:rPr>
          <w:b/>
        </w:rPr>
        <w:t xml:space="preserve">Esimerkki 2.5937</w:t>
      </w:r>
    </w:p>
    <w:p>
      <w:r>
        <w:t xml:space="preserve">Persoonallisuus: Lempieläimeni ovat delfiinit.Rakastan Youtubea. Selaan parhaillaan Youtube-videoita. Katselen Youtube-videoita. -Varmaan olen fancier kuin sinä. Olen vain hienostelija.</w:t>
      </w:r>
    </w:p>
    <w:p>
      <w:r>
        <w:rPr>
          <w:b/>
        </w:rPr>
        <w:t xml:space="preserve">Tulos</w:t>
      </w:r>
    </w:p>
    <w:p>
      <w:r>
        <w:t xml:space="preserve">En tiedä siitä lol. Isäni on töissä mainostoimistossa.</w:t>
      </w:r>
    </w:p>
    <w:p>
      <w:r>
        <w:rPr>
          <w:b/>
        </w:rPr>
        <w:t xml:space="preserve">Esimerkki 2.5938</w:t>
      </w:r>
    </w:p>
    <w:p>
      <w:r>
        <w:t xml:space="preserve">Persoonallisuus: Äitini on kirjastonhoitaja.Autan häntä usein lajittelemaan kirjoja kirjastossa.Chat-historia: -Hello. Mitä kuuluu? -Hyvä kiitos. Mitä sinä teet työksesi? -Olen eläkkeellä 53-vuotiaana. -Onko se hyvä asia? Mitä teet eläkkeellä ollessasi? -Se on hienoa. Täällä Alabamassa käyn paljon urheilutapahtumissa. -Rakastan kirjastoa. Äitini on ollut kirjastonhoitaja vuosia, ja autan aina. -Hienoa. Minun pitäisi varmaan auttaa jossakin sellaisessa. Istuminen on lihottanut minua. -Olen vielä koulussa, joten pidän yliopistopallosta. -Todella siistiä. Onko sinulla vaaleat hiukset kuten minulla? -Voisit tehdä vapaaehtoistyötä, se pitäisi sinut varmasti kiireisenä. -Joo, ehkä teen niin.</w:t>
      </w:r>
    </w:p>
    <w:p>
      <w:r>
        <w:rPr>
          <w:b/>
        </w:rPr>
        <w:t xml:space="preserve">Tulos</w:t>
      </w:r>
    </w:p>
    <w:p>
      <w:r>
        <w:t xml:space="preserve">Ei vaaleita hiuksia, ei oikeastaan lainkaan hiuksia.</w:t>
      </w:r>
    </w:p>
    <w:p>
      <w:r>
        <w:rPr>
          <w:b/>
        </w:rPr>
        <w:t xml:space="preserve">Esimerkki 2.5939</w:t>
      </w:r>
    </w:p>
    <w:p>
      <w:r>
        <w:t xml:space="preserve">Persoonallisuus: Koulussa sanottiin, että olen hiljainen.Chat-historia: -Hei, miten menee tänään? -Mä voin hyvin, entä sä,.</w:t>
      </w:r>
    </w:p>
    <w:p>
      <w:r>
        <w:rPr>
          <w:b/>
        </w:rPr>
        <w:t xml:space="preserve">Tulos</w:t>
      </w:r>
    </w:p>
    <w:p>
      <w:r>
        <w:t xml:space="preserve">Minullakin menee hyvin. Kuuntelen Linkin Parkia.</w:t>
      </w:r>
    </w:p>
    <w:p>
      <w:r>
        <w:rPr>
          <w:b/>
        </w:rPr>
        <w:t xml:space="preserve">Esimerkki 2.5940</w:t>
      </w:r>
    </w:p>
    <w:p>
      <w:r>
        <w:t xml:space="preserve">Persoonallisuus: Minulla on viisi kissaa.Olen seuraava Englannin kuningatarjonossa. chattihistoria: -Hei, miten menee tänään? -Hei! myös 5 kissaani sanovat hei. mitä kuuluu. -Oh wow olen hyvä ja sinä. -Hienoa, kiitos, älä kerro kenellekään, minusta voi tulla seuraavaksi Englannin kuningatar. -Aiotko tappaa hänet sitten? Tapan. -Siskoni Madonna voi tehdä sen. -Aivan, Madonna, toinen kuningattareksi pyrkivä.</w:t>
      </w:r>
    </w:p>
    <w:p>
      <w:r>
        <w:rPr>
          <w:b/>
        </w:rPr>
        <w:t xml:space="preserve">Tulos</w:t>
      </w:r>
    </w:p>
    <w:p>
      <w:r>
        <w:t xml:space="preserve">Sitä hän haluaa. Mitä teet työksesi?</w:t>
      </w:r>
    </w:p>
    <w:p>
      <w:r>
        <w:rPr>
          <w:b/>
        </w:rPr>
        <w:t xml:space="preserve">Esimerkki 2.5941</w:t>
      </w:r>
    </w:p>
    <w:p>
      <w:r>
        <w:t xml:space="preserve">Persoonallisuus: Minulla on 8 veljeä ja me olemme läheisiä. -Hello! Asun Uudessa-Seelannissa. Entä sinä? -Olen saarella koirani kanssa. -Mitä mielenkiintoista sinussa on? -Olen todella hyvä tekemään veneitä. -Se on mahtavaa. Olin statisti hobitissa. -Siistiä! Tykkään salaa syödä ihmisiä. -Um. karmivaa. Toivottavasti vitsailet. Tuo ei ole hyvä. -Tiedän, ettei se ole hyvä. Voimme vaihtaa puheenaihetta.</w:t>
      </w:r>
    </w:p>
    <w:p>
      <w:r>
        <w:rPr>
          <w:b/>
        </w:rPr>
        <w:t xml:space="preserve">Tulos</w:t>
      </w:r>
    </w:p>
    <w:p>
      <w:r>
        <w:t xml:space="preserve">Luultavasti hyvä ajatus. Nyt en ole varma, mitä sanoisin.</w:t>
      </w:r>
    </w:p>
    <w:p>
      <w:r>
        <w:rPr>
          <w:b/>
        </w:rPr>
        <w:t xml:space="preserve">Esimerkki 2.5942</w:t>
      </w:r>
    </w:p>
    <w:p>
      <w:r>
        <w:t xml:space="preserve">Persoonallisuus: Minulla on vaikeuksia motivoitua.Minulla on huonoa tuuria ihmissuhteiden kanssa.Haaveilen työn aikana.Olen toivoton romantikko. -Hyvin, ja sinä? -Minulla menee oikein hyvin, kiitos. Oletko naimisissa? -En. Minulla on poikaystävä, joka haluaa naimisiin kanssani Australiassa. -Se on mahtavaa. Olen sinkku, mutta olen niin romanttinen. Mitä teet vapaa-ajallasi? Lenkkeilen.</w:t>
      </w:r>
    </w:p>
    <w:p>
      <w:r>
        <w:rPr>
          <w:b/>
        </w:rPr>
        <w:t xml:space="preserve">Tulos</w:t>
      </w:r>
    </w:p>
    <w:p>
      <w:r>
        <w:t xml:space="preserve">Vaellan ja surffaan. Pidätkö sinä surffaamisesta?</w:t>
      </w:r>
    </w:p>
    <w:p>
      <w:r>
        <w:rPr>
          <w:b/>
        </w:rPr>
        <w:t xml:space="preserve">Esimerkki 2.5943</w:t>
      </w:r>
    </w:p>
    <w:p>
      <w:r>
        <w:t xml:space="preserve">Persoonallisuus: Chat-historia: -Hi! how are you today? -Hyvin! Palasin juuri pitkältä kävelyltä koirani kanssa. Entä sinä? -Asun isovanhempieni luona, joten minun on huolehdittava heistä. -Oikein hyvä, että teet niin. Onko sinulla paljon aikaa itsellesi? -Kun minulla on aikaa, laulan kuorossa. -Hienoa! Millaisesta musiikista pidät kuoron lisäksi? -Juuri siitä, mitä me laulamme koulun kuorossa, sinä?</w:t>
      </w:r>
    </w:p>
    <w:p>
      <w:r>
        <w:rPr>
          <w:b/>
        </w:rPr>
        <w:t xml:space="preserve">Tulos</w:t>
      </w:r>
    </w:p>
    <w:p>
      <w:r>
        <w:t xml:space="preserve">En laula paljon, mutta pidän koulusta. Opetan jonkin verran, kuten äitinikin.</w:t>
      </w:r>
    </w:p>
    <w:p>
      <w:r>
        <w:rPr>
          <w:b/>
        </w:rPr>
        <w:t xml:space="preserve">Esimerkki 2.5944</w:t>
      </w:r>
    </w:p>
    <w:p>
      <w:r>
        <w:t xml:space="preserve">Persoonallisuus: Hei, siellä! Mitä kuuluu? -Okei, ihmettelen vieläkin, miten osaan lukea ranskaa mutta en kirjoittaa sitä. -Kielen omaksuminen ja kielen kirjoittaminen ovat kaksi erilaista ja vaikeaa tehtävää. -Oh, no runoni olisivat parempia ranskaksi, joten kuka sinä olet. -Nimeni on Jane. Isäni oppi ranskaa, kun hän oli Ge:n palveluksessa. -Olet varmaan rikas. Lopetin lukion tullakseni runoilijaksi. -En ole rikas, valitettavasti. Olen laulajatar ja tennispelaaja. -Minä olen rikas. Luulin, että olet. Ge on hyvä yritys. Sinun pitäisi laulaa runo. -Sanoitukset ovat niin lähellä runoutta kuin vain voi olla. Oletko koskaan kirjoittanut runoja väreistä? -Totta kai, koko ajan. Kaikilta osin sanaan liittyen. Tennis on hyvä verkostoitumiseen. -Mikä on lempivärisi? Minun on vihreä... kuin tennispallo. -Lempivärini on rakastajani silmien väri.</w:t>
      </w:r>
    </w:p>
    <w:p>
      <w:r>
        <w:rPr>
          <w:b/>
        </w:rPr>
        <w:t xml:space="preserve">Tulos</w:t>
      </w:r>
    </w:p>
    <w:p>
      <w:r>
        <w:t xml:space="preserve">Mielenkiintoinen vastaus. Puhut kuin todellinen runoilija!</w:t>
      </w:r>
    </w:p>
    <w:p>
      <w:r>
        <w:rPr>
          <w:b/>
        </w:rPr>
        <w:t xml:space="preserve">Esimerkki 2.5945</w:t>
      </w:r>
    </w:p>
    <w:p>
      <w:r>
        <w:t xml:space="preserve">Persoonallisuus: Minulla on pitkät hiukset. vähiten suosikkimusiikkini on country. ajelen Ford kuorma-autolla. olen melkein pitkä. -Its going good thank you. -Millaisesta musiikista pidät?</w:t>
      </w:r>
    </w:p>
    <w:p>
      <w:r>
        <w:rPr>
          <w:b/>
        </w:rPr>
        <w:t xml:space="preserve">Tulos</w:t>
      </w:r>
    </w:p>
    <w:p>
      <w:r>
        <w:t xml:space="preserve">Rap ja R b, mutta vihaan countrya.</w:t>
      </w:r>
    </w:p>
    <w:p>
      <w:r>
        <w:rPr>
          <w:b/>
        </w:rPr>
        <w:t xml:space="preserve">Esimerkki 2.5946</w:t>
      </w:r>
    </w:p>
    <w:p>
      <w:r>
        <w:t xml:space="preserve">Persoonallisuus: Hän tykkää kasvattaa kasveja puutarhassaan.Työskentelen ruokakaupassa.Paras ystäväni asuu suurkaupungissa.Äitini on sosiaalityöntekijä koulujärjestelmässä.Keskusteluhistoria: -Hyvää huomenta, miten voit tänään? -Hyvää päivää, miten menee tänä aamuna? -Erinomaisesti. Tulin juuri puutarhan kitkemisestä. -Cool oletko kiinnostunut koripallosta? -Pelasin vähän yliopistossa. Oletan, että olet fani? -En ole koskaan pelannut, mutta olen suuri fani. Onko sulla harrastus? -Minulla on puutarha ja vierailen ystävieni luona kaupungissa. Entä sinä? -Mahtavaa, minäkin pidän puutarhanhoidosta. Mutta harrastan myös metsästystä. -En ole koskaan käynyt metsästämässä. Mitä sinä haluat metsästää? -En oikeastaan vihaa ampua asioita, pidän vain ulkoilmasta. -Rakastan ulkoilmaa! Mitä teet työksesi? -Toimittaja. Onko sinulla iso perhe? -Vain minä ja äitini, hän tekee koulujen sosiaalityötä. -En ole koskaan mennyt naimisiin, joten sama tilanne. Teetkö sinä töitä?</w:t>
      </w:r>
    </w:p>
    <w:p>
      <w:r>
        <w:rPr>
          <w:b/>
        </w:rPr>
        <w:t xml:space="preserve">Tulos</w:t>
      </w:r>
    </w:p>
    <w:p>
      <w:r>
        <w:t xml:space="preserve">Työskentelen erikoisruokakaupassa. Olen ollut siellä 15 vuotta.</w:t>
      </w:r>
    </w:p>
    <w:p>
      <w:r>
        <w:rPr>
          <w:b/>
        </w:rPr>
        <w:t xml:space="preserve">Esimerkki 2.5947</w:t>
      </w:r>
    </w:p>
    <w:p>
      <w:r>
        <w:t xml:space="preserve">Persoonallisuus: Keskusteluhistoria: -Hei, miten menee tänä iltana? -Olen hyvin, en vain huomioi ystävääni. -Miksi jätät ystäväsi huomiotta? -Hän haluaa, että menen juhlimaan geologian loppukokeemme loppukilpailua baariin. -Ja sinä et halua? Siskoni asuu Kanadassa, käyn siellä joka syksy. -En ole ikinä koskenut alkoholiin. Menettäisin stipendini. -Älä vain juo. En syö lihaa, mutta se ei tarkoita etten käy ulkona. -Mulla on ahdistuskohtauksia kramppitilanteissa.</w:t>
      </w:r>
    </w:p>
    <w:p>
      <w:r>
        <w:rPr>
          <w:b/>
        </w:rPr>
        <w:t xml:space="preserve">Tulos</w:t>
      </w:r>
    </w:p>
    <w:p>
      <w:r>
        <w:t xml:space="preserve">Niin minäkin. Ja joka päivä olen sellaisessa metrossa matkalla töihin.</w:t>
      </w:r>
    </w:p>
    <w:p>
      <w:r>
        <w:rPr>
          <w:b/>
        </w:rPr>
        <w:t xml:space="preserve">Esimerkki 2.5948</w:t>
      </w:r>
    </w:p>
    <w:p>
      <w:r>
        <w:t xml:space="preserve">Persoonallisuus: Soitan trumpettia.Olen lukion bändissä.Keskusteluhistoria: -Hei, miten menee tänään. -Kiitos hyvin. Sain juuri soitettua trumpettia. -Hienoa, sain juuri leivottua kakun. -Jum! Leivotko ystäville? Rakastan ystävien tekemistä. -Kyllä, leivon paljon ystäville täällä Teksasissa. -Teillä on hyviä lukiobändejä! Minä olen omassani! -Mistä olet kotoisin?</w:t>
      </w:r>
    </w:p>
    <w:p>
      <w:r>
        <w:rPr>
          <w:b/>
        </w:rPr>
        <w:t xml:space="preserve">Tulos</w:t>
      </w:r>
    </w:p>
    <w:p>
      <w:r>
        <w:t xml:space="preserve">Valitettavasti ei Teksasissa. Haluaisin kuitenkin muuttaa Kaliforniaan, kun olen vanhempi.</w:t>
      </w:r>
    </w:p>
    <w:p>
      <w:r>
        <w:rPr>
          <w:b/>
        </w:rPr>
        <w:t xml:space="preserve">Esimerkki 2.5949</w:t>
      </w:r>
    </w:p>
    <w:p>
      <w:r>
        <w:t xml:space="preserve">Persoonallisuus: Rakastan maalaismaisemaa.Nautin lukemisesta.Olen menossa takaisin kouluun.Olen vegaani.Rakastan eläimiä. chattihistoria: -Hyvää huomenta! Sain juuri luettua 300-sivuisen kirjani tänä aamuna, mitä kuuluu? -Oh wow!!! Minäkin nautin lukemisesta!!! Mitä sinä luet? -The game of thrones sarjaa, entä sinä? -Olen menossa takaisin kouluun eläinlääkäriksi, rakastan eläimiä, joten luen tekstikirjoja. -Voi, onpa kiva kuulla, olen lukenut viime aikoina useita koira- ja hevoskirjoja niin söpöjä!</w:t>
      </w:r>
    </w:p>
    <w:p>
      <w:r>
        <w:rPr>
          <w:b/>
        </w:rPr>
        <w:t xml:space="preserve">Tulos</w:t>
      </w:r>
    </w:p>
    <w:p>
      <w:r>
        <w:t xml:space="preserve">Niin, eläimet ovat söpöjä. Minusta tuli vegaani sen takia.</w:t>
      </w:r>
    </w:p>
    <w:p>
      <w:r>
        <w:rPr>
          <w:b/>
        </w:rPr>
        <w:t xml:space="preserve">Esimerkki 2.5950</w:t>
      </w:r>
    </w:p>
    <w:p>
      <w:r>
        <w:t xml:space="preserve">Persoonallisuus: Lempikirjojani ovat Harry Potter -kirjat. chattihistoria: - Tervehdys humanoidi hiili elämänmuoto! -Tervehdys herra miten voitte tänään??? Oletko koskaan lukenut Harry Potteria. -Minun ikä on 46, ensi vuonna täytän 47.</w:t>
      </w:r>
    </w:p>
    <w:p>
      <w:r>
        <w:rPr>
          <w:b/>
        </w:rPr>
        <w:t xml:space="preserve">Tulos</w:t>
      </w:r>
    </w:p>
    <w:p>
      <w:r>
        <w:t xml:space="preserve">Se on uskomatonta, luin 47 kirjaa viime vuonna Rakastan kirjoja.</w:t>
      </w:r>
    </w:p>
    <w:p>
      <w:r>
        <w:rPr>
          <w:b/>
        </w:rPr>
        <w:t xml:space="preserve">Esimerkki 2.5951</w:t>
      </w:r>
    </w:p>
    <w:p>
      <w:r>
        <w:t xml:space="preserve">Persoonallisuus: Minulla on 4 tytärtä.Chat-historia: -Tervehdys seitsemänkymppiseltä. -Hei hei! Mitä kuuluu? -Hyvin, olen veneellä! -Voi ei, se on siistiä... Olin aiemmin veneellä kalassa. -Minulla on myös mökki, johon voin piiloutua lapsenlapsilta.</w:t>
      </w:r>
    </w:p>
    <w:p>
      <w:r>
        <w:rPr>
          <w:b/>
        </w:rPr>
        <w:t xml:space="preserve">Tulos</w:t>
      </w:r>
    </w:p>
    <w:p>
      <w:r>
        <w:t xml:space="preserve">No, neljältä tyttäreltäni ei voi piiloutua.</w:t>
      </w:r>
    </w:p>
    <w:p>
      <w:r>
        <w:rPr>
          <w:b/>
        </w:rPr>
        <w:t xml:space="preserve">Esimerkki 2.5952</w:t>
      </w:r>
    </w:p>
    <w:p>
      <w:r>
        <w:t xml:space="preserve">Persoonallisuus: Pidän hedelmistä.Pidän vihreistä omenoista.Keskusteluhistoria: -Hi how are you tonight? -Kyllä hyvin. Omenan syöminen. Mitä sinä puuhaat. -Minulla on nyt hyvin ilmavaivat ja täysi olo. -Mitä söit päivälliseksi? -Makkaraa. Ne näyttivät paljon sormiltani. -Siksi syön vain hedelmiä, haha. -Pidän hedelmien piirtämisestä. Onko sinulla mitään harrastuksia? -Poltan paljon ruohoa. Minä poltan paljon tupakkaa. -En pidä huumeista. Saan kenet tahansa nauramaan olemalla oma itseni. -Joten naurata minua. Paras vitsisi. -Mitä nalle sanoi, kun hänelle tarjottiin jälkiruokaa?</w:t>
      </w:r>
    </w:p>
    <w:p>
      <w:r>
        <w:rPr>
          <w:b/>
        </w:rPr>
        <w:t xml:space="preserve">Tulos</w:t>
      </w:r>
    </w:p>
    <w:p>
      <w:r>
        <w:t xml:space="preserve">En tiedä, mitä hän sanoi?</w:t>
      </w:r>
    </w:p>
    <w:p>
      <w:r>
        <w:rPr>
          <w:b/>
        </w:rPr>
        <w:t xml:space="preserve">Esimerkki 2.5953</w:t>
      </w:r>
    </w:p>
    <w:p>
      <w:r>
        <w:t xml:space="preserve">Persoonallisuus: Etsin krav maga -kursseja kotini läheltä. Miten voit tänään. -I'm good onko sinulla lemmikkejä. -On! Kävelen 3 mailia joka ilta koirani kanssa. -Tämä on hienoa minulla on papukaija joten en voi oikeastaan mennä kävelylle lemmikkieni kanssa lol. -Oletko kuullut Krak Magasta? Olen. Yritän mennä tunneille. -Se kuulostaa niin vaikealta, etten usko, että olisin hyvä siinä. -Milena on inspiraationi kuolevaisten taistelusta. Hieno treeni myös. -Siistiä, pidätkö kokkaamisesta.</w:t>
      </w:r>
    </w:p>
    <w:p>
      <w:r>
        <w:rPr>
          <w:b/>
        </w:rPr>
        <w:t xml:space="preserve">Tulos</w:t>
      </w:r>
    </w:p>
    <w:p>
      <w:r>
        <w:t xml:space="preserve">Minä haluan! Työskennellessäni pikaruokapuolella minun on kokattava useammin.</w:t>
      </w:r>
    </w:p>
    <w:p>
      <w:r>
        <w:rPr>
          <w:b/>
        </w:rPr>
        <w:t xml:space="preserve">Esimerkki 2.5954</w:t>
      </w:r>
    </w:p>
    <w:p>
      <w:r>
        <w:t xml:space="preserve">Persoonallisuus: Lempielokuvani on kauhu. chattihistoria: -Hei, rakastan Jeesusta hyvin paljon. -Sweet. Luulen, että hän vahtii minua, kun olen ajanut takateitä ikuisesti. -Oletko nähnyt viime aikoina yhtään pelottavaa elokuvaa? Rakastan pelästyä! -En pidä pelottavista elokuvista, vaikka pelästyin opiskellessani yliopistossa.</w:t>
      </w:r>
    </w:p>
    <w:p>
      <w:r>
        <w:rPr>
          <w:b/>
        </w:rPr>
        <w:t xml:space="preserve">Tulos</w:t>
      </w:r>
    </w:p>
    <w:p>
      <w:r>
        <w:t xml:space="preserve">Vau, college, kirjat ovat minun juttuni!</w:t>
      </w:r>
    </w:p>
    <w:p>
      <w:r>
        <w:rPr>
          <w:b/>
        </w:rPr>
        <w:t xml:space="preserve">Esimerkki 2.5955</w:t>
      </w:r>
    </w:p>
    <w:p>
      <w:r>
        <w:t xml:space="preserve">Persoonallisuus: Rakastan country-musiikkia.Rakastan rantaa.Chat-historia: -Hey there. Miten sun ilta sujuu? -Hyvin. Kuuntelen vain vähän kantrimusiikkia. Kuuntelen vain countrya. Entä sinä? -Huuhtelin juuri geelin pois hiuksistani ja kuuntelen metallimusiikkia. -Kuulostaa siltä, että olemme musiikillisessa spektrissä vastakkaisissa päissä. -Niin onkin. Mutta kukin tavallaan. -Totta. Mitä muita kiinnostuksen kohteita sinulla on? -No, olen metallibändissä. Kerään moottoripyöriä, nahkatakkeja ja saappaita. -Kuulostaa mielenkiintoiselta. Vietän mielelläni aikaa rannalla ja luen mielelläni kirjoja. -Kiva. Oletko lukenut mitään hyvää viime aikoina? -Katselin juuri vegaanista keittokirjaa. Pidätkö kokkaamisesta? -Pidän. Kävin kokkikoulun... en todellakaan ole vegaani. p.</w:t>
      </w:r>
    </w:p>
    <w:p>
      <w:r>
        <w:rPr>
          <w:b/>
        </w:rPr>
        <w:t xml:space="preserve">Tulos</w:t>
      </w:r>
    </w:p>
    <w:p>
      <w:r>
        <w:t xml:space="preserve">Rakastan vihanneksia! Tiedän, etteivät kaikki ole samaa mieltä.</w:t>
      </w:r>
    </w:p>
    <w:p>
      <w:r>
        <w:rPr>
          <w:b/>
        </w:rPr>
        <w:t xml:space="preserve">Esimerkki 2.5956</w:t>
      </w:r>
    </w:p>
    <w:p>
      <w:r>
        <w:t xml:space="preserve">Persoonallisuus: Ihmiset vihaavat sitä, että minulla on pakkomielle köyhistä.Tykkään treenata kuntosalilla kristillisen elektronisen tanssimusiikin tahtiin. -Tuo on hyvin epäitsekästä sinulta. Entä jos kohderyhmälläsi ei ole puhelinta? -Olen miettinyt sitä hieman. Mutta kaikki sanovat, että minulla on liikaa pakkomielle. -Minusta se on tärkeä asia ottaa huomioon, mutta ei ainoa asia. -Pidän myös siitä, että katselen ihmisryhmiä, jotka rukoilevat maailman parantamisen puolesta. -Se on hyvin mielenkiintoinen harrastus. Pidän toimistotarvikkeista. -Mitä teet toimistotarvikkeilla? -En oikeastaan mitään. Pidän vain siitä, että minulla on mukavia uusia toimistotarvikkeita. Ja kirjoista. -Ehkä sinun pitäisi auttaa minua ja lahjoittaa ne. -Ehkä! Antaisitko ne ihmisille, jotka käyttävät sovellustasi? -Toki, jos he pyytävät niitä. -Mitä muuta yrittäisit tehdä?</w:t>
      </w:r>
    </w:p>
    <w:p>
      <w:r>
        <w:rPr>
          <w:b/>
        </w:rPr>
        <w:t xml:space="preserve">Tulos</w:t>
      </w:r>
    </w:p>
    <w:p>
      <w:r>
        <w:t xml:space="preserve">Rakentakaa taloja pyynnöstä, tarjotkaa työvoimakoulutusta, ehkä myös rahaa.</w:t>
      </w:r>
    </w:p>
    <w:p>
      <w:r>
        <w:rPr>
          <w:b/>
        </w:rPr>
        <w:t xml:space="preserve">Esimerkki 2.5957</w:t>
      </w:r>
    </w:p>
    <w:p>
      <w:r>
        <w:t xml:space="preserve">Persoonallisuus: Nukun aina 8 tuntia päivässä.Olen sähköasentaja.Rakastan hampurilaisia.Vihaan talvea.Käyn paljon juoksemassa.Chat-historia: -Hello, söin juuri Tex Mexiä! Mä olin juuri syömässä Mex Mexiä. -Olin juuri syönyt herkullisia hampurilaisia! -Koirani Tiki nappasi niitä. Onko sinulla koiraa? -Ei, mutta tykkään käydä juoksemassa. Juoksetko koirasi kanssa? -En, mutta kävelen päiväkotilasteni kanssa välitunnilla. -Siistiä, se ei varmaan ole hauskaa talvella. -En oikeastaan, kuinka paljon juokset? -Koko ajan! Paitsi talvella. -Siistiä, juoksin ennen, kun olin koulussa lastentarhanopettajan opinnoissa.</w:t>
      </w:r>
    </w:p>
    <w:p>
      <w:r>
        <w:rPr>
          <w:b/>
        </w:rPr>
        <w:t xml:space="preserve">Tulos</w:t>
      </w:r>
    </w:p>
    <w:p>
      <w:r>
        <w:t xml:space="preserve">Olen nyt sähköasentaja. Pidätkö opettamisesta?</w:t>
      </w:r>
    </w:p>
    <w:p>
      <w:r>
        <w:rPr>
          <w:b/>
        </w:rPr>
        <w:t xml:space="preserve">Esimerkki 2.5958</w:t>
      </w:r>
    </w:p>
    <w:p>
      <w:r>
        <w:t xml:space="preserve">Persoonallisuus: Olen töissä suuressa lakifirmassa.Vihaan tofua.Ajan Priuksella.Vaimoni on kotona lasten kanssa.Omistamme oman kodin.Chat-historia: -Hei, olen Jennifer, rakastan hiihtämistä. Kuka sinä olet? -Hei Jennifer, olen Tony. Kuinka kauan olet hiihtänyt? -Sitten kun olin noin 5. Isäni opetti minut. Mitä harrastat? -Minulla ei ole harrastuksia, lakifirmani on liian vaativa. Mitä sinä teet työksesi? -Olen opiskelija, opiskelen kirjallisuutta. -Se on hienoa! Millaista kampusruoka on? -Se on ihan hyvä... siedettävä. Mitä tekisit, jos sinulla olisi vapaa-aikaa? -Kaikkea muuta kuin tofua, vai mitä? Ajoisin enemmän. Tykkään ajaa Priuksella. -Tykkään ajaa lujaa! Ja ajaa moottoripyörällä. -Se on jännittävää! Vaimoni ei pitäisi siitä, että ajaisin moottoripyörällä, se pelottaisi lapset. -Olet siis naimisissa. Etsin vielä herraa oikeaa. -Olen varma, että hän ilmestyy vielä! Onko elämässäsi nyt tärkeitä ihmisiä? -Neljä kissaa ja kaksi koiraa. Ja poikaystävä. -No, hän voisi olla herra oikea... tuossa. Haha. Mitkä ovat tavoitteesi? -Yritän päättää, pitäisikö minun opettaa kirjallisuutta vai kirjoittaa romaaneja.</w:t>
      </w:r>
    </w:p>
    <w:p>
      <w:r>
        <w:rPr>
          <w:b/>
        </w:rPr>
        <w:t xml:space="preserve">Tulos</w:t>
      </w:r>
    </w:p>
    <w:p>
      <w:r>
        <w:t xml:space="preserve">Ymmärrän, että se voi olla vaikea valinta.</w:t>
      </w:r>
    </w:p>
    <w:p>
      <w:r>
        <w:rPr>
          <w:b/>
        </w:rPr>
        <w:t xml:space="preserve">Esimerkki 2.5959</w:t>
      </w:r>
    </w:p>
    <w:p>
      <w:r>
        <w:t xml:space="preserve">Persoonallisuus: Käyn viikonloppuisin käsityönäyttelyissä.Viikolla työskentelen baristana.Asun poikaystäväni kanssa asunnossa.Lempikirjani on Raamattu.Keskusteluhistoria: -Hei, miten voit tänään. -Hei minulla menee aika hyvin. Entä sinulla? -Minulla menee hyvin ehkä lähden lenkille hetken päästä. -Hyvä. Tulin juuri töistä. Olen barista kahvilassa. -Olet varmaan kyllästynyt kahvin tuoksuun. -Ei haittaa. Teen paljon töitä viikolla, jotta viikonloput ovat vapaita. -Vapaat viikonloput ovat aina hienoja. Olen kuntoilun ystävä, joten olen valmentaja. -Se on siistiä. Käytän viikonloput käydäkseni käsityönäyttelyissä. Nautin siitä. -Ne voivat olla hauskoja Juoksen maratoneilla viikonloppuisin kesällä ja keväällä. -Olet hyvin aktiivinen. Pidän todella paljon lukemisesta. -Millaisista kirjoista pidät.</w:t>
      </w:r>
    </w:p>
    <w:p>
      <w:r>
        <w:rPr>
          <w:b/>
        </w:rPr>
        <w:t xml:space="preserve">Tulos</w:t>
      </w:r>
    </w:p>
    <w:p>
      <w:r>
        <w:t xml:space="preserve">Ehdoton suosikkini on Raamattu.</w:t>
      </w:r>
    </w:p>
    <w:p>
      <w:r>
        <w:rPr>
          <w:b/>
        </w:rPr>
        <w:t xml:space="preserve">Esimerkki 2.5960</w:t>
      </w:r>
    </w:p>
    <w:p>
      <w:r>
        <w:t xml:space="preserve">Persoonallisuus: Juotamme olutta ja syömme ruokaa.Katsomme pelejä yhdessä. chattihistoria: -Pomoni lähetti minulle päivänkakkaroita! Taidan olla rakastunut. -Oh, en uskonut, että päivänkakkarat tarkoittavat rakkautta. -Hän tietää, että ne ovat suosikkini ja täytin juuri 25 vuotta, joten hän hankki minulle 25 päivänkakkaraa. -Se oli mukavaa. Katsotteko te tv:tä ja juotte ja syötte olutta ja ruokaa? -Vietämme enemmän aikaa laulamalla karaokea. Laulatteko te? -Laulan vain suihkussa. Katson kuitenkin paljon urheilua televisiosta. -Onko sinulla suosikkijoukkuetta?</w:t>
      </w:r>
    </w:p>
    <w:p>
      <w:r>
        <w:rPr>
          <w:b/>
        </w:rPr>
        <w:t xml:space="preserve">Tulos</w:t>
      </w:r>
    </w:p>
    <w:p>
      <w:r>
        <w:t xml:space="preserve">Vikings, entä sinun suosikkijoukkueesi?</w:t>
      </w:r>
    </w:p>
    <w:p>
      <w:r>
        <w:rPr>
          <w:b/>
        </w:rPr>
        <w:t xml:space="preserve">Esimerkki 2.5961</w:t>
      </w:r>
    </w:p>
    <w:p>
      <w:r>
        <w:t xml:space="preserve">Persoonallisuus: Chat-historia: -Hei'm Jane ja nautin makeisista erittäin paljon ja se on riippuvuuteni. -Hei olen ray Floridasta. -Hei ray, arvosanani matematiikassa on c ja luonnontieteissä d. -Olen etsimässä toista työpaikkaa voisitko auttaa minua? -Olen liian nuori auttamaan sinua. Kuuntelen mielelläni Bruno Marsia. -Olen aina haaveillut omistavani ravintolan, pidän Pink Floydista. -Minulla on sellainen juttu, että haluan vain nukkua. -Kun en kokkaa, harrastan juoksemista. -Juokseminen on hyvä juttu. Yleensä kävelen. -Kävely on myös hienoa, nautin todella grillipäällikkönä olemisesta. -Oletko merivoimissa? -En, olin ennen armeijassa. -Okei, siinä on ero. -Kyllä, on suuri ero näiden kahden välillä. -Mitä muuta teet?</w:t>
      </w:r>
    </w:p>
    <w:p>
      <w:r>
        <w:rPr>
          <w:b/>
        </w:rPr>
        <w:t xml:space="preserve">Tulos</w:t>
      </w:r>
    </w:p>
    <w:p>
      <w:r>
        <w:t xml:space="preserve">Pidän kalastuksesta, metsästyksestä ja sosiaalisesta juomisesta, entä sinä.</w:t>
      </w:r>
    </w:p>
    <w:p>
      <w:r>
        <w:rPr>
          <w:b/>
        </w:rPr>
        <w:t xml:space="preserve">Esimerkki 2.5962</w:t>
      </w:r>
    </w:p>
    <w:p>
      <w:r>
        <w:t xml:space="preserve">Persoonallisuus: Pidän elokuvista, joissa avaruusolennot hyökkäävät maapallolle.Lempiharrastukseni on shakki.Värjäsin juuri hiukseni vaaleanpunaisiksi violeteilla korostuksilla.Chat-historia: -Hei, olen paikallisessa teatteriseurueessa. -Hei! kiva! Arvaa minkä väriseksi värjäsin juuri hiukseni. -Onko se mustavalkoinen kuten lempieläimeni? -Kuumanpunainen violeteilla korostuksilla! Mikä on lempieläimesi? -Rakastan pandoja.</w:t>
      </w:r>
    </w:p>
    <w:p>
      <w:r>
        <w:rPr>
          <w:b/>
        </w:rPr>
        <w:t xml:space="preserve">Tulos</w:t>
      </w:r>
    </w:p>
    <w:p>
      <w:r>
        <w:t xml:space="preserve">Oletko varma, ettet pidä avaruusolennoista? Elokuvat, joissa avaruusolennot valtaavat meidät jee!</w:t>
      </w:r>
    </w:p>
    <w:p>
      <w:r>
        <w:rPr>
          <w:b/>
        </w:rPr>
        <w:t xml:space="preserve">Esimerkki 2.5963</w:t>
      </w:r>
    </w:p>
    <w:p>
      <w:r>
        <w:t xml:space="preserve">Persoonallisuus: Viime aikoihin asti en ole koskaan pystynyt laulamaan kenenkään edessä. chattihistoria: -Hello, hows the weather over there? -Hei, ei ole myrskyjä, niin hyvä? Entä te? -94 ja aurinkoista, täydellinen päivä pyöräillä kukkuloilla.</w:t>
      </w:r>
    </w:p>
    <w:p>
      <w:r>
        <w:rPr>
          <w:b/>
        </w:rPr>
        <w:t xml:space="preserve">Tulos</w:t>
      </w:r>
    </w:p>
    <w:p>
      <w:r>
        <w:t xml:space="preserve">Kuulostaa hyvältä. Mitä harrastat?</w:t>
      </w:r>
    </w:p>
    <w:p>
      <w:r>
        <w:rPr>
          <w:b/>
        </w:rPr>
        <w:t xml:space="preserve">Esimerkki 2.5964</w:t>
      </w:r>
    </w:p>
    <w:p>
      <w:r>
        <w:t xml:space="preserve">Persoonallisuus: Keltainen on lempivärini.Työskentelen lehdessä. -Voin kertoa, että rakastan treenata. Sinä? -En oikeastaan. Saan tarpeeksi treeniä työskennellessäni hotellissa. Mitä harrastat?</w:t>
      </w:r>
    </w:p>
    <w:p>
      <w:r>
        <w:rPr>
          <w:b/>
        </w:rPr>
        <w:t xml:space="preserve">Tulos</w:t>
      </w:r>
    </w:p>
    <w:p>
      <w:r>
        <w:t xml:space="preserve">Pidän lukemisesta, ja siksi työskentelen lehdessä.</w:t>
      </w:r>
    </w:p>
    <w:p>
      <w:r>
        <w:rPr>
          <w:b/>
        </w:rPr>
        <w:t xml:space="preserve">Esimerkki 2.5965</w:t>
      </w:r>
    </w:p>
    <w:p>
      <w:r>
        <w:t xml:space="preserve">Persoonallisuus: Rakastan tummia vaatteita.Rakastan Non Gmo elintarvikkeita.Suosikki bändi on red hot chili peppers.I love cold weather.Chat history: -Hi hows it going hope youre doing well. -Pretty good. Valmistaudun lähtemään toiseen työhöni. Ja sinä? -Työskentelen eläinten parissa. Olen eläinlääkäri. -Se kuulostaa palkitsevalta uralta! Mitä pidät tästä säästä? -En kovin paljon, mutta se on hieno.</w:t>
      </w:r>
    </w:p>
    <w:p>
      <w:r>
        <w:rPr>
          <w:b/>
        </w:rPr>
        <w:t xml:space="preserve">Tulos</w:t>
      </w:r>
    </w:p>
    <w:p>
      <w:r>
        <w:t xml:space="preserve">Rakastan sitä! Olen niin yli kuumuudesta.</w:t>
      </w:r>
    </w:p>
    <w:p>
      <w:r>
        <w:rPr>
          <w:b/>
        </w:rPr>
        <w:t xml:space="preserve">Esimerkki 2.5966</w:t>
      </w:r>
    </w:p>
    <w:p>
      <w:r>
        <w:t xml:space="preserve">Persoonallisuus: Chat-historia: -What is up? Oletko friikki? -Ei, en ole friikki, oletko sinä? Oletko töissä? -Olen töissä siinä toimistossa. Työskentelen toimistossa. Entä sinä? -En tee töitä ollenkaan, mutta tiedän paljon videopeleistä! -Hienoa! Mitä pelejä sinä pelaat? -Olen koukussa Play Station -peleihin, kuten Fifaan ja Gta:han. -Minun pitää hankkia konsoli. Tuhlaan kuitenkin jatkuvasti rahaa tatuointeihin. -Tatuoinnit voivat näyttää hyvältä, jos ne on tehty hyvin. -Kaikki omat ovat jaloissani. Uskon myös, että vampyyrit ovat ilmeisesti totta.</w:t>
      </w:r>
    </w:p>
    <w:p>
      <w:r>
        <w:rPr>
          <w:b/>
        </w:rPr>
        <w:t xml:space="preserve">Tulos</w:t>
      </w:r>
    </w:p>
    <w:p>
      <w:r>
        <w:t xml:space="preserve">En tiedä paljon vampyyreistä. Kerro minulle tästä ilmiöstä.</w:t>
      </w:r>
    </w:p>
    <w:p>
      <w:r>
        <w:rPr>
          <w:b/>
        </w:rPr>
        <w:t xml:space="preserve">Esimerkki 2.5967</w:t>
      </w:r>
    </w:p>
    <w:p>
      <w:r>
        <w:t xml:space="preserve">Persoonallisuus: Seeprat ovat lempieläimiäni.Haaveilen, että minusta tulisi kuuluisa näyttelijä.Olen kirjailija.Olen allerginen maidolle. -Niin, mutta seeprat on aika siistejä eikö? Ne ovat lempieläimiäni. -Seeprat ovat siistejä. Tyttäreni rakastaa niitä.</w:t>
      </w:r>
    </w:p>
    <w:p>
      <w:r>
        <w:rPr>
          <w:b/>
        </w:rPr>
        <w:t xml:space="preserve">Tulos</w:t>
      </w:r>
    </w:p>
    <w:p>
      <w:r>
        <w:t xml:space="preserve">Kirjoitan itse asiassa eläimiä käsittelevään lehteen sivua seeproista, kirjoitan viikoittain.</w:t>
      </w:r>
    </w:p>
    <w:p>
      <w:r>
        <w:rPr>
          <w:b/>
        </w:rPr>
        <w:t xml:space="preserve">Esimerkki 2.5968</w:t>
      </w:r>
    </w:p>
    <w:p>
      <w:r>
        <w:t xml:space="preserve">Persoonallisuus: Uskon rakkauteen ensisilmäyksellä.Rakastan nukkua. -Hei, hienoa, miksi olit myöhässä?</w:t>
      </w:r>
    </w:p>
    <w:p>
      <w:r>
        <w:rPr>
          <w:b/>
        </w:rPr>
        <w:t xml:space="preserve">Tulos</w:t>
      </w:r>
    </w:p>
    <w:p>
      <w:r>
        <w:t xml:space="preserve">Nukuin yöni. Häiritseekö se sinua?</w:t>
      </w:r>
    </w:p>
    <w:p>
      <w:r>
        <w:rPr>
          <w:b/>
        </w:rPr>
        <w:t xml:space="preserve">Esimerkki 2.5969</w:t>
      </w:r>
    </w:p>
    <w:p>
      <w:r>
        <w:t xml:space="preserve">Persoonallisuus: Kuuntelen musiikkia yli 5 tuntia päivässä.En koskaan tee töitä enempää kuin 4 päivää peräkkäin.Vanhempani ovat molemmat kuolleet.Chat-historia: -Hei, miten menee? Nauti elämästä vanhempani kuolleet. -Hei minulla menee hyvin. Kuolivatko he juuri? -Kuolivat, siksi en aja bussilla. -Olen pahoillani! Mitä tapahtui?</w:t>
      </w:r>
    </w:p>
    <w:p>
      <w:r>
        <w:rPr>
          <w:b/>
        </w:rPr>
        <w:t xml:space="preserve">Tulos</w:t>
      </w:r>
    </w:p>
    <w:p>
      <w:r>
        <w:t xml:space="preserve">He saivat yhden osuman, kuten musiikki?</w:t>
      </w:r>
    </w:p>
    <w:p>
      <w:r>
        <w:rPr>
          <w:b/>
        </w:rPr>
        <w:t xml:space="preserve">Esimerkki 2.5970</w:t>
      </w:r>
    </w:p>
    <w:p>
      <w:r>
        <w:t xml:space="preserve">Persoonallisuus: Rakastan eläimiä.Rakastan katsoa Ted-puheita.Rakastan kävellä metsässä.Haluan pysyä kunnossa.Chat-historia: -Hei, mitä teet sunnuntaina? -Sen vuoksi, etten katso paljon tv:tä, harrastan liikuntaa, jotta pysyn kunnossa. -Oh bummer, tykkään katsoa elokuvia joka sunnuntai. Osaatko syödä tacoja? -Voin. Käyn kävelyllä metsässä, kun olen syönyt tacoja. -Hieno suunnitelma sunnuntaiksi! Et voi jäädä yöksi, koska puhun unissani. -Ei se mitään. Menen yleensä eläintarhaan katsomaan rakastamiani eläimiä. -Joo, kotikissaani lukuun ottamatta eläintarha on kiva paikka eläimille. Tykkään katsoa Ted-puheita. Opin paljon. Mikä on kissasi nimi? -Hänen nimensä on folk metal tacos, nimetty asioiden mukaan, joista tykkään ja joita rakastan.</w:t>
      </w:r>
    </w:p>
    <w:p>
      <w:r>
        <w:rPr>
          <w:b/>
        </w:rPr>
        <w:t xml:space="preserve">Tulos</w:t>
      </w:r>
    </w:p>
    <w:p>
      <w:r>
        <w:t xml:space="preserve">Hienoa! Se on melkoinen nimi.</w:t>
      </w:r>
    </w:p>
    <w:p>
      <w:r>
        <w:rPr>
          <w:b/>
        </w:rPr>
        <w:t xml:space="preserve">Esimerkki 2.5971</w:t>
      </w:r>
    </w:p>
    <w:p>
      <w:r>
        <w:t xml:space="preserve">Persoonallisuus: Kävin koulun muotisuunnittelua ja didn'thing kanssa it.I don't tiedä, miksi kälyni inhoaa minua.Luulen, että tarvitsen botox pian.Chat historia: -I'm fabulous today and every day. Mitä sinulle kuuluu? -Olen mahtava, pidän musiikista.</w:t>
      </w:r>
    </w:p>
    <w:p>
      <w:r>
        <w:rPr>
          <w:b/>
        </w:rPr>
        <w:t xml:space="preserve">Tulos</w:t>
      </w:r>
    </w:p>
    <w:p>
      <w:r>
        <w:t xml:space="preserve">Niin minäkin. Pidän myös muodista paljon.</w:t>
      </w:r>
    </w:p>
    <w:p>
      <w:r>
        <w:rPr>
          <w:b/>
        </w:rPr>
        <w:t xml:space="preserve">Esimerkki 2.5972</w:t>
      </w:r>
    </w:p>
    <w:p>
      <w:r>
        <w:t xml:space="preserve">Persoonallisuus: Chattihistoria: -Hei, mitä teet tänään? -Hei, mitä sinä teet tänään? -Juuri sain valmiiksi puuhastelua kaupassani. Entä sinä? -Vau, kuulostaa mielenkiintoiselta! Menen harjoittelemaan kitaraa hetken aikaa. -Millaista musiikkia soitat? Rakastan kansanmusiikkia. -Niin minäkin, mutta enimmäkseen soitan jazzia, yleensä bassoa. Mitä sinä teit? -Tein korurasian lahjaksi siskoni syntymäpäiville ensi kuussa. Hän täyttää 35 vuotta.</w:t>
      </w:r>
    </w:p>
    <w:p>
      <w:r>
        <w:rPr>
          <w:b/>
        </w:rPr>
        <w:t xml:space="preserve">Tulos</w:t>
      </w:r>
    </w:p>
    <w:p>
      <w:r>
        <w:t xml:space="preserve">Kuulostaa todella mukavalta lahjalta. Sen jälkeen menen luultavasti ulos syömään.</w:t>
      </w:r>
    </w:p>
    <w:p>
      <w:r>
        <w:rPr>
          <w:b/>
        </w:rPr>
        <w:t xml:space="preserve">Esimerkki 2.5973</w:t>
      </w:r>
    </w:p>
    <w:p>
      <w:r>
        <w:t xml:space="preserve">Persoonallisuus: Chat-historia: -Hei! Mitä kuuluu? -Hyvin! Rukoilen ja luen Raamattua. Rakastatko Jumalaa? -Rakastan. Varsinkin kun veljeni on armeijassa. Rukoilen aina hänen puolestaan! -Ajattelin liittyä armeijaan, mutta nyt olen liian vanha siihen. -Se on vaikea valinta. Hän jätti jälkeensä kaksi poikaa. Rakastan veljenpoikiani! -Olen niin pahoillani! Minulla on siskon- ja veljenpoikia vaimoni puolelta. -Maatilalla kasvaminen helpotti pienten veijareiden käsittelyä, haha. -Matkustamme paljon ja rakastamme maaseutua.</w:t>
      </w:r>
    </w:p>
    <w:p>
      <w:r>
        <w:rPr>
          <w:b/>
        </w:rPr>
        <w:t xml:space="preserve">Tulos</w:t>
      </w:r>
    </w:p>
    <w:p>
      <w:r>
        <w:t xml:space="preserve">Eivätkö he olekin parhaita? Ehdottomasti vaikuttivat minuun eläinlääkäriksi ryhtymisessä!</w:t>
      </w:r>
    </w:p>
    <w:p>
      <w:r>
        <w:rPr>
          <w:b/>
        </w:rPr>
        <w:t xml:space="preserve">Esimerkki 2.5974</w:t>
      </w:r>
    </w:p>
    <w:p>
      <w:r>
        <w:t xml:space="preserve">Persoonallisuus: Chat-historia: -Hei siellä, ystävä! Alkaako siellä, missä olet, tulla kylmä? -Hei hei! Palasin juuri koiran ulkoiluttamisesta ja täällä on melko lämmintä. -Kiitos. Minusta eläimet ovat parhaita. -Niin minustakin! Kerro vähän itsestäsi, onko sinulla harrastuksia? -Tykkään kuunnella kantrimusiikkia ja tehdä töitä maatilallani. -Haluan muuttaa maalle valmistuttuani yliopistosta vuonna 2019. -Mihin opiskelet? -Sivistystekniikkaan, pidän koulusta paljon, mutta olen hyvin valmis valmistumaan! -Tykkäätkö tanssia country-musiikin tahtiin? -Kyllä tykkään! Vanhempani kuuluivat ennen eroa line-tanssiryhmään. Järjestän juhlia ladossani, joissa tanssimme line-tanssia joka kuukausi.</w:t>
      </w:r>
    </w:p>
    <w:p>
      <w:r>
        <w:rPr>
          <w:b/>
        </w:rPr>
        <w:t xml:space="preserve">Tulos</w:t>
      </w:r>
    </w:p>
    <w:p>
      <w:r>
        <w:t xml:space="preserve">Se kuulostaa niin hauskalta, että haluaisin palata linjatanssin pariin.</w:t>
      </w:r>
    </w:p>
    <w:p>
      <w:r>
        <w:rPr>
          <w:b/>
        </w:rPr>
        <w:t xml:space="preserve">Esimerkki 2.5975</w:t>
      </w:r>
    </w:p>
    <w:p>
      <w:r>
        <w:t xml:space="preserve">Persoonallisuus: Chat-historia: -Hey there, hows it going? -Hyvin menee juuri töistä lähtiessä.</w:t>
      </w:r>
    </w:p>
    <w:p>
      <w:r>
        <w:rPr>
          <w:b/>
        </w:rPr>
        <w:t xml:space="preserve">Tulos</w:t>
      </w:r>
    </w:p>
    <w:p>
      <w:r>
        <w:t xml:space="preserve">Se on hienoa, nautin eläkkeestäni.</w:t>
      </w:r>
    </w:p>
    <w:p>
      <w:r>
        <w:rPr>
          <w:b/>
        </w:rPr>
        <w:t xml:space="preserve">Esimerkki 2.5976</w:t>
      </w:r>
    </w:p>
    <w:p>
      <w:r>
        <w:t xml:space="preserve">Persoonallisuus: Rakastan pelata koripalloa.Vaimoni on kampaaja.Chat-historia: -Hey there. Millainen auto sinulla on. Minun on acara. -Hei! Minulla on Range Rover! Helppo kuljettaa kaikki balettivarusteeni. -Hienoa. Koripallo on kuuluisa pelini, oikeastaan vain harrastus, jossa juon Coorsia. -Vietän paljon aikaa kravatilla harjoitellessani esitystäni varten, mutta rakastan olutta vapaa-ajallani. -Joo, olen insinööri ja koripallo ja olut sopivat hyvin lauantaille. -Suhtaudun juomiseen ja ajamiseen vakavasti, koska vanhempani joutuivat hiljattain auto-onnettomuuteen. -En juo enkä aja. Vaimoni ei ikinä antaisi minulle anteeksi. -Hyvä kuulla! Pidätkö hampurilaisista? Ne ovat suosikkejani! -Minulla on toimistossani parhaat hiukset, koska vaimoni on loistava ammatissaan. -Tuo on mahtavaa! Ehkä hän voi tehdä minun hiukseni joskus. -Hamburgerit ovat hyviä, varsinkin kotitekoiset. Hän tekisi mielellään. -Voisimme kokata ulkona ja tehdä hiuksia!</w:t>
      </w:r>
    </w:p>
    <w:p>
      <w:r>
        <w:rPr>
          <w:b/>
        </w:rPr>
        <w:t xml:space="preserve">Tulos</w:t>
      </w:r>
    </w:p>
    <w:p>
      <w:r>
        <w:t xml:space="preserve">Minusta meidän pitäisi suunnitella se.</w:t>
      </w:r>
    </w:p>
    <w:p>
      <w:r>
        <w:rPr>
          <w:b/>
        </w:rPr>
        <w:t xml:space="preserve">Esimerkki 2.5977</w:t>
      </w:r>
    </w:p>
    <w:p>
      <w:r>
        <w:t xml:space="preserve">Persoonallisuus: Minulla on kaksi alle kymmenenvuotiasta lasta.Rakastan lehtikaalin syömistä.Minulla on kaksi kissaa.Chat-historia: -Hi there. Mitä kuuluu? -Voin hyvin. Kiitos. Mitä sinä teet? -Luen tarotia ja leikin kissojeni kanssa. -Rakastan tarotia, mikä on lempikorttisi? Ylipapitar on suosikkini. -Oikein kiva. Olen enemmänkin maltillisuuden ystävä. Mutta harrastan myös urheilua. -Pidän myös tuosta kortista. Siinä on paljon energiaa. -Niin on, voima on kuitenkin syntymäkorttini. Pidätkö jääkiekosta? -Niin minäkin! Tuon olen tatuoinut jalkaani. Ja kyllä pidän. -Hauska tavata. Tykkään kai elää valistuneempaa elämää. -Niin minäkin. Hyvä tapa olla. Onko lapsia? -Yksi tytär. Hän on kaksivuotias, ja hän on sydämeni. Joogaamme yhdessä.</w:t>
      </w:r>
    </w:p>
    <w:p>
      <w:r>
        <w:rPr>
          <w:b/>
        </w:rPr>
        <w:t xml:space="preserve">Tulos</w:t>
      </w:r>
    </w:p>
    <w:p>
      <w:r>
        <w:t xml:space="preserve">Haha mahtavaa. Minäkin joogaan lasteni kanssa.</w:t>
      </w:r>
    </w:p>
    <w:p>
      <w:r>
        <w:rPr>
          <w:b/>
        </w:rPr>
        <w:t xml:space="preserve">Esimerkki 2.5978</w:t>
      </w:r>
    </w:p>
    <w:p>
      <w:r>
        <w:t xml:space="preserve">Persoonallisuus: Lempiruokani on spagetti ja lihapullat.Toivon olevani jalkapalloilija, kun kasvan isoksi.Olen tällä hetkellä peruskoulussa.Lempibändini on One Direction.Äitini on tenniksen ammattilainen.Chat-historia: -Thomas täällä. Mikä on sinun nimesi? -Hei. Nimeni on hilton. -Tarvitsen kupin kahvia. Se tekee minut onnelliseksi.</w:t>
      </w:r>
    </w:p>
    <w:p>
      <w:r>
        <w:rPr>
          <w:b/>
        </w:rPr>
        <w:t xml:space="preserve">Tulos</w:t>
      </w:r>
    </w:p>
    <w:p>
      <w:r>
        <w:t xml:space="preserve">Millaisesta musiikista pidät?</w:t>
      </w:r>
    </w:p>
    <w:p>
      <w:r>
        <w:rPr>
          <w:b/>
        </w:rPr>
        <w:t xml:space="preserve">Esimerkki 2.5979</w:t>
      </w:r>
    </w:p>
    <w:p>
      <w:r>
        <w:t xml:space="preserve">Persoonallisuus: Chat-historia: -Hello, puretko kynsiäsi kun olet nälkäinen? -Ei, paha tapa. rakastan kirjoja, erityisesti anne of green gables, suosikkini. -Onko minun siis mentävä lääkäriin sen takia. -Olen ylpeä toimistotarvikekokoelmastani, minulla on kivoja tavaroita.</w:t>
      </w:r>
    </w:p>
    <w:p>
      <w:r>
        <w:rPr>
          <w:b/>
        </w:rPr>
        <w:t xml:space="preserve">Tulos</w:t>
      </w:r>
    </w:p>
    <w:p>
      <w:r>
        <w:t xml:space="preserve">Mitä toimitatte toimistostanne?</w:t>
      </w:r>
    </w:p>
    <w:p>
      <w:r>
        <w:rPr>
          <w:b/>
        </w:rPr>
        <w:t xml:space="preserve">Esimerkki 2.5980</w:t>
      </w:r>
    </w:p>
    <w:p>
      <w:r>
        <w:t xml:space="preserve">Persoonallisuus: Olen yksinkertainen mies.Juon olutta ja käyn purolla.En voi syödä niitä, mutta ne ovat kauniita. Juon juuri olutta purolla. -Cool Minulla on hyvä meidän täytyy hengailla koska minulla on pizza! -Täydellinen, koska en voi syödä näitä auringonkaloja. Ne ovat ainakin kauniita. -Työskentelen tarjoilijana paikallisessa ravintolassa. Sinun pitäisi tulla katsomaan sitä. -Tulisin kyllä, mutta olen aika yksinkertainen kaveri. En käy paljon ulkona syömässä. -Olen sinkku, joten se on minun vastuullani. Nyt sinulla ei ole tekosyytä. -Ei taida olla. Mieluummin olutta ja pizzaa nuotiolla. -Okei, olen pyöräilijä, joten se on täydellistä. Olen muutenkin paljon metsässä.</w:t>
      </w:r>
    </w:p>
    <w:p>
      <w:r>
        <w:rPr>
          <w:b/>
        </w:rPr>
        <w:t xml:space="preserve">Tulos</w:t>
      </w:r>
    </w:p>
    <w:p>
      <w:r>
        <w:t xml:space="preserve">Minulla on hieno paikka ratsastusta varten, jopa silta puron yli.</w:t>
      </w:r>
    </w:p>
    <w:p>
      <w:r>
        <w:rPr>
          <w:b/>
        </w:rPr>
        <w:t xml:space="preserve">Esimerkki 2.5981</w:t>
      </w:r>
    </w:p>
    <w:p>
      <w:r>
        <w:t xml:space="preserve">Persoonallisuus: Chat-historia: -Hey, how are you doing? Katsotko jalkapalloa? -Jep, joukkueeni lyö Chiefsia 12 3. -Hienoa, aioin mennä tänään kalastamaan mutta päätin olla menemättä. -Suunnittelen kalastusmatkaa pian. -Tee se pian, koska alkaa olla kylmä. Grillaan juustohampurilaisen juuri nyt. -Jääkalastusta! Ja katsomaan Avett Brothersin show'ta.</w:t>
      </w:r>
    </w:p>
    <w:p>
      <w:r>
        <w:rPr>
          <w:b/>
        </w:rPr>
        <w:t xml:space="preserve">Tulos</w:t>
      </w:r>
    </w:p>
    <w:p>
      <w:r>
        <w:t xml:space="preserve">En ole koskaan käynyt jääkalastamassa. Olen mekaanikko, joten minulla ei ole tarpeeksi rahaa matkustaa niin kauas.</w:t>
      </w:r>
    </w:p>
    <w:p>
      <w:r>
        <w:rPr>
          <w:b/>
        </w:rPr>
        <w:t xml:space="preserve">Esimerkki 2.5982</w:t>
      </w:r>
    </w:p>
    <w:p>
      <w:r>
        <w:t xml:space="preserve">Persoonallisuus: Vapaa-ajallani katson elokuvia ja nukun.Rakastan uusien reseptien luomista.Chat-historia: -Hei! Olen Pete. Asun San Diegossa. Syntynyt ja kasvanut. -Hei olen Sam, työskentelen kokkina New Yorkissa. -Sweet! Millainen ravintola? -Luomme uusia pizzatyylejä. -Siistiä. Käyn ulkona syömässä aika paljon. Joskus on vain kurjaa tehdä ruokaa yhdelle. -Rakastan kokkaamista, palkatkaa minut. -Se olisi mahtavaa! Jäisi enemmän aikaa surffaamiseen. -Työskentelen myös henkilökohtaisena kokkina, pizza on intohimoruokani. -Mikä on lempipizzasi? Surffaus ja naiset ovat harrastukseni! -Kasvispizza ja teen eri tyylejä. -Cool! Olen ajatellut avata surffikaupan, koska rakastan sitä. -Pitäisi tehdä niin, että seuraat intohimosi muuttumista tuloiksi. -Minulla on sijoitustuloja joista en todellakaan puhu mutta joista minun pitäisi olla fiksumpi.</w:t>
      </w:r>
    </w:p>
    <w:p>
      <w:r>
        <w:rPr>
          <w:b/>
        </w:rPr>
        <w:t xml:space="preserve">Tulos</w:t>
      </w:r>
    </w:p>
    <w:p>
      <w:r>
        <w:t xml:space="preserve">Sinä yhteinen oikea asia ottaa aikaa käyttää sitä oikealla tavalla.</w:t>
      </w:r>
    </w:p>
    <w:p>
      <w:r>
        <w:rPr>
          <w:b/>
        </w:rPr>
        <w:t xml:space="preserve">Esimerkki 2.5983</w:t>
      </w:r>
    </w:p>
    <w:p>
      <w:r>
        <w:t xml:space="preserve">Persoonallisuus: Pidän luonnosta. lempivärini on sininen. -Kiva tavata sinut! Olen don ja rakastan olla ulkona. Teetkö töitä? -Olen, olen hammaslääketieteellinen avustaja. Millaisista aktiviteeteista pidät? -Pidän eniten luonnossa kävelystä ja halvoista ravintoloista. -Haha kyllä halvat ravintolat ovat hyviä! Kuten mcdonalds! Rakastan niiden ranskalaisia!</w:t>
      </w:r>
    </w:p>
    <w:p>
      <w:r>
        <w:rPr>
          <w:b/>
        </w:rPr>
        <w:t xml:space="preserve">Tulos</w:t>
      </w:r>
    </w:p>
    <w:p>
      <w:r>
        <w:t xml:space="preserve">Mielestäni heillä on parhaat ranskalaiset missä tahansa.</w:t>
      </w:r>
    </w:p>
    <w:p>
      <w:r>
        <w:rPr>
          <w:b/>
        </w:rPr>
        <w:t xml:space="preserve">Esimerkki 2.5984</w:t>
      </w:r>
    </w:p>
    <w:p>
      <w:r>
        <w:t xml:space="preserve">Persoonallisuus: Kuuntelen Linkin parkia, en tiedä miksi. koulussa sanottiin, että olen hiljainen. pelaan pelejä pelihallissa, edelleen. -Olen ihan kunnossa, harjoittelin juuri moottoripyörällä ajamista. -Cool. Kuuntelin huoneessani Linkin parkia. -Olin tarkoittanut sanoa yksipyöräistä lol, enkä ole koskaan kuullut tuota biisiä.</w:t>
      </w:r>
    </w:p>
    <w:p>
      <w:r>
        <w:rPr>
          <w:b/>
        </w:rPr>
        <w:t xml:space="preserve">Tulos</w:t>
      </w:r>
    </w:p>
    <w:p>
      <w:r>
        <w:t xml:space="preserve">Yksipyöräinen vaikuttaa vaikealta. Ja se on bändi.</w:t>
      </w:r>
    </w:p>
    <w:p>
      <w:r>
        <w:rPr>
          <w:b/>
        </w:rPr>
        <w:t xml:space="preserve">Esimerkki 2.5985</w:t>
      </w:r>
    </w:p>
    <w:p>
      <w:r>
        <w:t xml:space="preserve">Persoonallisuus: Kirjoitan lastenkirjoja.Asun yksin.Pidän juomisesta.En usko rakkauteen. chattihistoria: -On taas yksi viikonloppu, jossa on minua, tv:tä ja pulloani. -Oletko sinä pullo? Pikkuveljelläni on pullo, johon äiti laittaa maitoa.</w:t>
      </w:r>
    </w:p>
    <w:p>
      <w:r>
        <w:rPr>
          <w:b/>
        </w:rPr>
        <w:t xml:space="preserve">Tulos</w:t>
      </w:r>
    </w:p>
    <w:p>
      <w:r>
        <w:t xml:space="preserve">Ei sitä pulloa. Mitä muuta yksinäisen miehen pitäisi tehdä?</w:t>
      </w:r>
    </w:p>
    <w:p>
      <w:r>
        <w:rPr>
          <w:b/>
        </w:rPr>
        <w:t xml:space="preserve">Esimerkki 2.5986</w:t>
      </w:r>
    </w:p>
    <w:p>
      <w:r>
        <w:t xml:space="preserve">Persoonallisuus: Chat-historia: -Hyvää huomenta, mitä kuuluu? -Hyvää huomenta, miten voit? -Melko väsynyt, mutta ok. Mitä kuuluu? -Samoin, lol. Intiaanit pitivät minut hereillä viime yönä, ainakin he voittivat. -Rolltribe!!! Olen suuri Indian-fani! -Niin minäkin, lol. Vihasin baseballia, kunnes tapasin mieheni. Nyt jopa lapsemme rakastavat sitä. Minut kasvatettiin baseball-talossa. Käännytin mieheni baseball-faniksi! -Minulle kaikki kilpaurheilun muodot olivat mieleen. -Erittäin mukavaa. Kuinka kauan olette olleet naimisissa? -20 vuotta. Menimme nuorina naimisiin.</w:t>
      </w:r>
    </w:p>
    <w:p>
      <w:r>
        <w:rPr>
          <w:b/>
        </w:rPr>
        <w:t xml:space="preserve">Tulos</w:t>
      </w:r>
    </w:p>
    <w:p>
      <w:r>
        <w:t xml:space="preserve">Tuo on mahtavaa. Olen ollut naimisissa 8 vuotta, ja mekin menimme nuorina naimisiin.</w:t>
      </w:r>
    </w:p>
    <w:p>
      <w:r>
        <w:rPr>
          <w:b/>
        </w:rPr>
        <w:t xml:space="preserve">Esimerkki 2.5987</w:t>
      </w:r>
    </w:p>
    <w:p>
      <w:r>
        <w:t xml:space="preserve">Persoonallisuus: Olen erinomainen oppilas.Olen hyvin suosittu ja minulla on paljon ystäviä.Chat-historia: -Hello! Kerro jotain itsestäsi. -Hei! Olen Coloradosta. Entä sinä?</w:t>
      </w:r>
    </w:p>
    <w:p>
      <w:r>
        <w:rPr>
          <w:b/>
        </w:rPr>
        <w:t xml:space="preserve">Tulos</w:t>
      </w:r>
    </w:p>
    <w:p>
      <w:r>
        <w:t xml:space="preserve">Käyn parhaillaan koulua keskilännessä. Olen todella hyvä oppilas.</w:t>
      </w:r>
    </w:p>
    <w:p>
      <w:r>
        <w:rPr>
          <w:b/>
        </w:rPr>
        <w:t xml:space="preserve">Esimerkki 2.5988</w:t>
      </w:r>
    </w:p>
    <w:p>
      <w:r>
        <w:t xml:space="preserve">Persoonallisuus: Olen pahasti velkaantunut.Olen reputtamassa joillakin kursseillani.Pidän elektronisesta musiikista.Nautin luonnosta.Fantasioin asumisesta toisessa maassa. chattihistoria: -Can I've some money? Olen paljon velkaa. -Voin saada sinut ulos uudessa työpaikassani. -Cool se olisi mukavaa, mutta olen reputtamassa tunneilla koulussa. -Myy autoja pidän niistä ja rakastan ostaa niitä. -Olen kuvitellut myyväni autoja Pariisissa, jossa on rahaa. -Cool Tykkään matkustaa paljon Pariisiin. -Kävellisin kaduilla ja kuuntelisin elektronista musiikkia. -Tykkään viedä kauniit kissani Pariisiin. -Haluaisin tehdä luontoretkiä Pariisissa. -Rakastan kävellä vihreällä ruoholla Rakastan vihreää.</w:t>
      </w:r>
    </w:p>
    <w:p>
      <w:r>
        <w:rPr>
          <w:b/>
        </w:rPr>
        <w:t xml:space="preserve">Tulos</w:t>
      </w:r>
    </w:p>
    <w:p>
      <w:r>
        <w:t xml:space="preserve">Olet siisti kaveri.</w:t>
      </w:r>
    </w:p>
    <w:p>
      <w:r>
        <w:rPr>
          <w:b/>
        </w:rPr>
        <w:t xml:space="preserve">Esimerkki 2.5989</w:t>
      </w:r>
    </w:p>
    <w:p>
      <w:r>
        <w:t xml:space="preserve">Persoonallisuus: Kuuntelen klassista rockia.Katson koripalloa.Työskentelen smoothie-kaupassa.Käyn paikallista collegea.Chat-historia: -Hei, tiedätkö miten saada yksisarvinen itkemään? -Haha. Olenko nähnyt jonkun ohjelman tästä? Rakastan katsoa ohjelmia netflixistä. -Rakastan rockia ja käyn kansalaisopistoa. Joten osaatko sinä? -Ei oikeastaan kiinnosta. Haluan oppia vähän itsepuolustusta. -Hmmm. Jos sanot yksisarviselle, että syöt hevosenlihaa, se itkee. Tanssitko sinä? -Vähän. Kaipaan sitä koulussa, ja haluaisin palata sinne.</w:t>
      </w:r>
    </w:p>
    <w:p>
      <w:r>
        <w:rPr>
          <w:b/>
        </w:rPr>
        <w:t xml:space="preserve">Tulos</w:t>
      </w:r>
    </w:p>
    <w:p>
      <w:r>
        <w:t xml:space="preserve">Teen ja näen smoothien. Sinä?</w:t>
      </w:r>
    </w:p>
    <w:p>
      <w:r>
        <w:rPr>
          <w:b/>
        </w:rPr>
        <w:t xml:space="preserve">Esimerkki 2.5990</w:t>
      </w:r>
    </w:p>
    <w:p>
      <w:r>
        <w:t xml:space="preserve">Persoonallisuus: Chat-historia: -Hei, onko sinulla kakkua? -Ei, mutta toivoisin että olisi. Haluaisin syödä sitä maalatessani. -Maalaatko usein? Lapset, joita vahdin, maalaavat säännöllisesti. -Teen graafista suunnittelua. Millaista työtä teet? -Pelkkää lapsenvahtia. Sillä maksan kuitenkin mersuni. -Täällä ei ole lapsia ja olen sinkku, joten minulla on enemmän aikaa maalata. -Onko sinulla sisaruksia? -Voi mersu, mieluummin kävelen rannalla yksin, kun olen sinkku. -Miksi? Eikö se ole yksinäistä? -Ei sisaruksia, ei parisuhdetta, ei draamaa. Pidän siitä ja maalaamisesta.</w:t>
      </w:r>
    </w:p>
    <w:p>
      <w:r>
        <w:rPr>
          <w:b/>
        </w:rPr>
        <w:t xml:space="preserve">Tulos</w:t>
      </w:r>
    </w:p>
    <w:p>
      <w:r>
        <w:t xml:space="preserve">Kuulostaa minusta tylsältä ja yksinäiseltä.</w:t>
      </w:r>
    </w:p>
    <w:p>
      <w:r>
        <w:rPr>
          <w:b/>
        </w:rPr>
        <w:t xml:space="preserve">Esimerkki 2.5991</w:t>
      </w:r>
    </w:p>
    <w:p>
      <w:r>
        <w:t xml:space="preserve">Persoonallisuus: Olen ajanut kilpa-autoa aikaisemmin.Haluaisin kokeilla laskuvarjohyppyä.Chat-historia: -Hello how are you today? -Minulla menee oikein hyvin. -Mitä teet tänään? Menen kilparadalle. -Kirjoitin lapsenlapsilleni. -Tosi kiva, näetkö heitä usein? -Joskus näen, mutta heillä on oma elämänsä. -Se voi olla vaikeaa. Olen kuitenkin tottunut olemaan yksin. -Olen pahoillani siitä.</w:t>
      </w:r>
    </w:p>
    <w:p>
      <w:r>
        <w:rPr>
          <w:b/>
        </w:rPr>
        <w:t xml:space="preserve">Tulos</w:t>
      </w:r>
    </w:p>
    <w:p>
      <w:r>
        <w:t xml:space="preserve">Olen patologinen valehtelija, suututan ihmisiä ja riitelemme.</w:t>
      </w:r>
    </w:p>
    <w:p>
      <w:r>
        <w:rPr>
          <w:b/>
        </w:rPr>
        <w:t xml:space="preserve">Esimerkki 2.5992</w:t>
      </w:r>
    </w:p>
    <w:p>
      <w:r>
        <w:t xml:space="preserve">Persoonallisuus: Minulla on koira nimeltä percy. kissani kuoli. chattihistoria: -Hi. anteeksi etukäteen, englantini ei ole kovin hyvä. -Ei se haittaa, mitä sinulle kuuluu tänä iltana? -Olen kunnossa. Vein juuri koirani kävelylle. Entä sinä? -Minulla menee hyvin, minulla on myös koira. Sen nimi on Percy. -Se on kiva nimi koiralle. -Niin minustakin. Se on oikein mukava koira. -Sain koirani, kun tulin Tokiosta.</w:t>
      </w:r>
    </w:p>
    <w:p>
      <w:r>
        <w:rPr>
          <w:b/>
        </w:rPr>
        <w:t xml:space="preserve">Tulos</w:t>
      </w:r>
    </w:p>
    <w:p>
      <w:r>
        <w:t xml:space="preserve">Oletko Tokiosta? Sepä mielenkiintoista.</w:t>
      </w:r>
    </w:p>
    <w:p>
      <w:r>
        <w:rPr>
          <w:b/>
        </w:rPr>
        <w:t xml:space="preserve">Esimerkki 2.5993</w:t>
      </w:r>
    </w:p>
    <w:p>
      <w:r>
        <w:t xml:space="preserve">Persoonallisuus: Lempiruokani on mansikat.Työskentelen eläinlääkärin vastaanotolla.Chat-historia: -Missä on lempipaikkasi vierailla? Rakastan rantoja. -Minulla on pari lasta, joten matkustaminen on vaikeaa. Missä työskentelet? -Se ei tarkoita, ettei sinulla olisi lempipaikkaa. -Olen kotoisin Michiganin pikkukaupungista, joten käyn mielelläni Detroitissa. -En ole koskaan käynyt Detroitissa. Olen myös eläinlääkäri. -Mikä on suosikkielokuvasi? Rakastan Titanicia. -Titanic on hieno elokuva. En osaa koskaan valita suosikkeja. Liian vaikeaa. -Oletko naimisissa? Mieheni on autokorjaamossa.</w:t>
      </w:r>
    </w:p>
    <w:p>
      <w:r>
        <w:rPr>
          <w:b/>
        </w:rPr>
        <w:t xml:space="preserve">Tulos</w:t>
      </w:r>
    </w:p>
    <w:p>
      <w:r>
        <w:t xml:space="preserve">Olen kihloissa. Sulhaseni on johtotehtävissä. Olen palkintomies.</w:t>
      </w:r>
    </w:p>
    <w:p>
      <w:r>
        <w:rPr>
          <w:b/>
        </w:rPr>
        <w:t xml:space="preserve">Esimerkki 2.5994</w:t>
      </w:r>
    </w:p>
    <w:p>
      <w:r>
        <w:t xml:space="preserve">Persoonallisuus: Lempivärini on keltainen. chattihistoria: -Hei, miten päiväsi on mennyt? -On ollut ok, pianon soittaminen tekee minut onnelliseksi. -Kuunteleminen tekee koirani onnelliseksi, ja minut.</w:t>
      </w:r>
    </w:p>
    <w:p>
      <w:r>
        <w:rPr>
          <w:b/>
        </w:rPr>
        <w:t xml:space="preserve">Tulos</w:t>
      </w:r>
    </w:p>
    <w:p>
      <w:r>
        <w:t xml:space="preserve">Mukava kuulla. Leikkasin juuri hiukseni liian lyhyiksi.</w:t>
      </w:r>
    </w:p>
    <w:p>
      <w:r>
        <w:rPr>
          <w:b/>
        </w:rPr>
        <w:t xml:space="preserve">Esimerkki 2.5995</w:t>
      </w:r>
    </w:p>
    <w:p>
      <w:r>
        <w:t xml:space="preserve">Persoonallisuus: Lempibändini on a fine frenzy.Rakastan eläimiä.Rakastan lukemista. Como Estas Mi amigo? -Osaan vain englantia enkä mitään vieraita kieliä. -Sorry. Puhun myös englantia. Mitä kuuluu?</w:t>
      </w:r>
    </w:p>
    <w:p>
      <w:r>
        <w:rPr>
          <w:b/>
        </w:rPr>
        <w:t xml:space="preserve">Tulos</w:t>
      </w:r>
    </w:p>
    <w:p>
      <w:r>
        <w:t xml:space="preserve">Hyvä, mutta aion lisätä yhden vieraan kielen.</w:t>
      </w:r>
    </w:p>
    <w:p>
      <w:r>
        <w:rPr>
          <w:b/>
        </w:rPr>
        <w:t xml:space="preserve">Esimerkki 2.5996</w:t>
      </w:r>
    </w:p>
    <w:p>
      <w:r>
        <w:t xml:space="preserve">Persoonallisuus: Olen valtava buffalo bills fani, ja perheellämme on kausikortit. haluan myös opiskella ulkomailla Espanjassa. opiskelen tällä hetkellä union collegessa ja haluan englannin opettajaksi. näin valmistuttuani voin opettaa englantia siellä vuoden tai kaksi. -Hello, minulla menee hyvin. Entä sinä? -Hyvin, kavalin juuri miljoona euroa rahoitusalan työpaikaltani. -Vain miljoona? Se on pikkurahaa. Teen parasta lasagnea, koska olen italialais-amerikkalainen. Mikä on lempiruokasi? Olen Bills-fani, pidämme roskakilvistä ja seksistä parkkipaikalla. -Jos sekoitat sinistä suosikkini ja keltaista, saat rahanvihreää, joka on akvarelliväreillä. -Luulen, että olet sekoittanut liikaa alkoholijuomia. -Roskalautaset ovat Rochesterista, eivät Buffalosta, ja pidän enemmän siitä, että Mary on verinen. -Olen Syracusesta, mutta opiskelen Espanjassa, jossa naiset rakastavat aksenttiani. -En pidä korvieni puhdistamisesta ja pidän siitä, kun vaha valuu. -Haluan englanninopettajaksi voin auttaa sinua. -Entä se Syracusen peli kaksi päivää sitten?</w:t>
      </w:r>
    </w:p>
    <w:p>
      <w:r>
        <w:rPr>
          <w:b/>
        </w:rPr>
        <w:t xml:space="preserve">Tulos</w:t>
      </w:r>
    </w:p>
    <w:p>
      <w:r>
        <w:t xml:space="preserve">Clemson on surkea. Nyt Billsin pitää vain päästä pudotuspeleihin.</w:t>
      </w:r>
    </w:p>
    <w:p>
      <w:r>
        <w:rPr>
          <w:b/>
        </w:rPr>
        <w:t xml:space="preserve">Esimerkki 2.5997</w:t>
      </w:r>
    </w:p>
    <w:p>
      <w:r>
        <w:t xml:space="preserve">Persoonallisuus: Minulla ei ole korkeakoulututkintoa.Minulla on keskimääräistä korkeampi älykkyysosamäärä.Silmäni ovat kirkkaansiniset. -Hyvin, miten sinä voit? -Pidän kalasta, mikä on lempiruokasi? -Minulla ei ole suosikkiruokaa. Mitä harrastat? -Minulla on oma vene ja ajan sillä joka päivä. -Mielenkiintoista. Rakastan mennä jälkiruokaan. -Hienoa, pidän kovasti tennispelistä, entä sinä?</w:t>
      </w:r>
    </w:p>
    <w:p>
      <w:r>
        <w:rPr>
          <w:b/>
        </w:rPr>
        <w:t xml:space="preserve">Tulos</w:t>
      </w:r>
    </w:p>
    <w:p>
      <w:r>
        <w:t xml:space="preserve">Pidän kasvatuskirjojen lukemisesta. ÄO:ni on keskimääräistä korkeampi.</w:t>
      </w:r>
    </w:p>
    <w:p>
      <w:r>
        <w:rPr>
          <w:b/>
        </w:rPr>
        <w:t xml:space="preserve">Esimerkki 2.5998</w:t>
      </w:r>
    </w:p>
    <w:p>
      <w:r>
        <w:t xml:space="preserve">Persoonallisuus: Chat-historia: -Hei hei, hows it going? -Hyvin, syön turskaa lounaaksi. Entä sinä? -Kuulostaa hyvältä, söin tacoja.</w:t>
      </w:r>
    </w:p>
    <w:p>
      <w:r>
        <w:rPr>
          <w:b/>
        </w:rPr>
        <w:t xml:space="preserve">Tulos</w:t>
      </w:r>
    </w:p>
    <w:p>
      <w:r>
        <w:t xml:space="preserve">Kalatacot ovat kaikkien aikojen suosikkejani. Se on käytännössä kaikki mitä syön.</w:t>
      </w:r>
    </w:p>
    <w:p>
      <w:r>
        <w:rPr>
          <w:b/>
        </w:rPr>
        <w:t xml:space="preserve">Esimerkki 2.5999</w:t>
      </w:r>
    </w:p>
    <w:p>
      <w:r>
        <w:t xml:space="preserve">Persoonallisuus: Pidän siitä, että juon chai-teetä ennen nukkumaanmenoa joka ilta.Minulla on aina ylläni jotain mustaa.Pelkään hämähäkkejä, mutta rakastan käärmeitä.Chat-historia: -Hello! Mitä kuuluu? -Olen kunnossa. Kiitos. Mitä kuuluu? -Kiireinen kiireinen... juoksentelen chai:lla. Mitä teet työksesi? -Olen lukiolainen. En mikään fiksu! -Se on siistiä. Työskentelen tietokoneiden parissa. -Rakastatko työtäsi? Mitä sinä opiskelit?</w:t>
      </w:r>
    </w:p>
    <w:p>
      <w:r>
        <w:rPr>
          <w:b/>
        </w:rPr>
        <w:t xml:space="preserve">Tulos</w:t>
      </w:r>
    </w:p>
    <w:p>
      <w:r>
        <w:t xml:space="preserve">Minä tiedän. tietojenkäsittelytiede. Se on hyvä keikka.</w:t>
      </w:r>
    </w:p>
    <w:p>
      <w:r>
        <w:rPr>
          <w:b/>
        </w:rPr>
        <w:t xml:space="preserve">Esimerkki 2.6000</w:t>
      </w:r>
    </w:p>
    <w:p>
      <w:r>
        <w:t xml:space="preserve">Persoonallisuus: Olen peruskoulunopettaja. chattihistoria: -Hei miten menee? Oletko lukenut hyviä kirjoja viime aikoina? -Hei, voin hyvin kiitos. Totta kai olen, opetan neljättä luokkaa! -Vau, se on mahtavaa, rakastan lukemista, no äänikirjoja, haha.</w:t>
      </w:r>
    </w:p>
    <w:p>
      <w:r>
        <w:rPr>
          <w:b/>
        </w:rPr>
        <w:t xml:space="preserve">Tulos</w:t>
      </w:r>
    </w:p>
    <w:p>
      <w:r>
        <w:t xml:space="preserve">Äänikirjat eivät ole mitään, mistä voisi kiivastua. Sillä tavoin selvisin mafian mulkusta.</w:t>
      </w:r>
    </w:p>
    <w:p>
      <w:r>
        <w:rPr>
          <w:b/>
        </w:rPr>
        <w:t xml:space="preserve">Esimerkki 2.6001</w:t>
      </w:r>
    </w:p>
    <w:p>
      <w:r>
        <w:t xml:space="preserve">Persoonallisuus: Olen mies.Teen töitä kuorma-autojen parissa.Minulla on dobermanni.Olen kaksikymmentäviisi vuotta vanha.Lempiruokani on pizza.Keskusteluhistoria: -Hei, mitä kuuluu? -Hi, mitä kuuluu? Hyvin. Hyvää, kiitos. -Hyvin. Oletko nähnyt elokuvan se? En vielä. Oletko sinä? Näyttää pahalta. -Kyllä, olen nähnyt sen suoratoistosovelluksessa. -Mihin vaihdat aikasi elämiseen? Onko se hyvä? -Kuten mitä teen syödäkseni joka päivä? Se on ok, alkuperäinen on parempi. -Joo. Vaihda aikasi siihen, että saat laskut maksettua. -Yritän minimoida laskut. Yleensä toimitan ruokaa tai jotain. -Sinä toimitat ruokaa työkseen. Olen hengenpelastaja. -Hoidan ihmisten nälkää kohtuullisessa ajassa. -Minusta se on hieno työ. Paljon aikaa vain olla. -Kinda. Oletko pelastanut ihmisiä vedestä? -Olen. Noin tusinan verran nyt. Olen tehnyt tätä jo jonkin aikaa.</w:t>
      </w:r>
    </w:p>
    <w:p>
      <w:r>
        <w:rPr>
          <w:b/>
        </w:rPr>
        <w:t xml:space="preserve">Tulos</w:t>
      </w:r>
    </w:p>
    <w:p>
      <w:r>
        <w:t xml:space="preserve">Se on hyvä, olen varma, että saat paljon kunnioitusta muiden keskuudessa.</w:t>
      </w:r>
    </w:p>
    <w:p>
      <w:r>
        <w:rPr>
          <w:b/>
        </w:rPr>
        <w:t xml:space="preserve">Esimerkki 2.6002</w:t>
      </w:r>
    </w:p>
    <w:p>
      <w:r>
        <w:t xml:space="preserve">Persoonallisuus: Olen läheinen molempien veljieni kanssa.Matkustan joka vuosi Disneyn maailmaan. Miten aamusi sujuu? -Omistan 2 ihanaa koiraa! -Tämä on mukavaa. Olen valmis menemään kaatamaan paljon puita tänään.</w:t>
      </w:r>
    </w:p>
    <w:p>
      <w:r>
        <w:rPr>
          <w:b/>
        </w:rPr>
        <w:t xml:space="preserve">Tulos</w:t>
      </w:r>
    </w:p>
    <w:p>
      <w:r>
        <w:t xml:space="preserve">Chop chop, olen sihteeri vakuutusyhtiössä, jossa työskentelen.</w:t>
      </w:r>
    </w:p>
    <w:p>
      <w:r>
        <w:rPr>
          <w:b/>
        </w:rPr>
        <w:t xml:space="preserve">Esimerkki 2.6003</w:t>
      </w:r>
    </w:p>
    <w:p>
      <w:r>
        <w:t xml:space="preserve">Persoonallisuus: Olen ajanut kilpa-autoa ennenkin.Minulla on paha tapa olla epärehellinen.Joudun joskus tappeluihin. -Minä voin hyvin, mitä sinulle kuuluu. -Olen todella tylsistynyt juuri nyt. Kunpa voisin nyt olla taivasalla hyppäämässä! -Mutta kyllä sataa. -Tykkään kokeilla uusia seikkailuja. Ajoin kerran kilpa-autoa. -Haluan ajaa sellaista. -Se on hauskaa. Kun haluan kokeilla jotain, en anna kenenkään estää minua. -Joo, pidän siitä, että vakaumus on kiva. -Mitä teet huviksesi? -Enimmäkseen käyn vain tunneilla. -Mitä sinä opiskelet? Minut potkittiin kerran ulos luokasta tappelun takia. -Opiskelen lääkäriksi. -Se on hienoa. Sen täytyy olla uuvuttavaa. -Niin se on, sanon minä sinulle.</w:t>
      </w:r>
    </w:p>
    <w:p>
      <w:r>
        <w:rPr>
          <w:b/>
        </w:rPr>
        <w:t xml:space="preserve">Tulos</w:t>
      </w:r>
    </w:p>
    <w:p>
      <w:r>
        <w:t xml:space="preserve">Minun olisi vaikea kertoa potilaille totuutta, jos se on huono uutinen.</w:t>
      </w:r>
    </w:p>
    <w:p>
      <w:r>
        <w:rPr>
          <w:b/>
        </w:rPr>
        <w:t xml:space="preserve">Esimerkki 2.6004</w:t>
      </w:r>
    </w:p>
    <w:p>
      <w:r>
        <w:t xml:space="preserve">Persoonallisuus: Kerään ötököitä purkkeihin.Rakennan omia tietokoneita.Pyrin poliittiseen virkaan vuonna 2004.Ajattelin nuorempana liittyä armeijaan.Chat-historia: -Olen täällä vain siksi, että olen armeijan metsänvartija. -Vuonna 2004 yritin päästä kuvernööriksi, mutta hävisin. Ajattelin liittyä armeijaan. -Voit yrittää uudelleen seitsemän vuoden kuluttua. Kaksi lastani on silloin ehdolla. -Taidan pysyä tietokoneiden rakentamisessa alusta asti. -En pyrkinyt kuvernööriksi, koska pidän pitkistä komennuksista. -Niin, pääsee näkemään maailmaa. Keräätkö sinä mitään? -Olen kerännyt vaimon. Hän on palannut Yhdysvaltoihin. -Vaimo on hauska. Ajan kaikki vaimon näkymät pois eri ötököitä sisältävien purkkieni kanssa. -Ötökät ovat kivoja, ne auttavat minua pitkissä komennuksissa siltä varalta, että kuolen maani puolesta. -Toivottavasti et kuole. Vaimosi tarvitsee sinua. -Hän tarvitsee, hänellä on kaksi lasta, toinen on minun ja toinen aasialainen.</w:t>
      </w:r>
    </w:p>
    <w:p>
      <w:r>
        <w:rPr>
          <w:b/>
        </w:rPr>
        <w:t xml:space="preserve">Tulos</w:t>
      </w:r>
    </w:p>
    <w:p>
      <w:r>
        <w:t xml:space="preserve">Vau, oliko hän naimisissa aiemmin vai adoptoitko sinä?</w:t>
      </w:r>
    </w:p>
    <w:p>
      <w:r>
        <w:rPr>
          <w:b/>
        </w:rPr>
        <w:t xml:space="preserve">Esimerkki 2.6005</w:t>
      </w:r>
    </w:p>
    <w:p>
      <w:r>
        <w:t xml:space="preserve">Persoonallisuus: Rakastan suklaata.Rakastan Animen katsomista.Minulla on kukkapuutarha.Olen velkaa kaksi läppäriä.Isovanhempani ovat kuolleet.Chat-historia: -Hei miten menee? Iso urheilufani täällä!!! -Cool. Pidätkö baseballista? -Pidän, paitsi että Yankees häviää juuri nyt. Joo, olen Boston-fani. Pidätkö sarjakuvista? Tom ja Jerry? -Tom ja Jerry on klassikko. Tykkään osallistua politiikkaan enemmän.</w:t>
      </w:r>
    </w:p>
    <w:p>
      <w:r>
        <w:rPr>
          <w:b/>
        </w:rPr>
        <w:t xml:space="preserve">Tulos</w:t>
      </w:r>
    </w:p>
    <w:p>
      <w:r>
        <w:t xml:space="preserve">En todellakaan ole kyllästynyt politiikkaan. Olen kuitenkin hyvin perillä asioista.</w:t>
      </w:r>
    </w:p>
    <w:p>
      <w:r>
        <w:rPr>
          <w:b/>
        </w:rPr>
        <w:t xml:space="preserve">Esimerkki 2.6006</w:t>
      </w:r>
    </w:p>
    <w:p>
      <w:r>
        <w:t xml:space="preserve">Persoonallisuus: Chattihistoria: -Hei, tulin juuri harjoituksista, mitä kuuluu? -Hyvin kuuntelen sateen ääntä ulkona, koska rakastan sitä ääntä. -Minusta on kiva soittaa viulua, pidätkö sinä musiikista? -Kyllä, tykkään kuunnella gospelmusiikkia. -Niin minäkin, mutta meilläpäin ei koskaan sada. -Inhoan aikaisin aamulla heräämistä. -Gospelmusiikki on mahtavaa, haluaisin opettaa musiikkia. -Maailma tarvitsee lisää musiikinopettajia. -Minäkin, se on päivän pahin osa, herääminen. -Säästääkseni rahaa valolaskussa käytän kynttilöitä.</w:t>
      </w:r>
    </w:p>
    <w:p>
      <w:r>
        <w:rPr>
          <w:b/>
        </w:rPr>
        <w:t xml:space="preserve">Tulos</w:t>
      </w:r>
    </w:p>
    <w:p>
      <w:r>
        <w:t xml:space="preserve">Olen samaa mieltä, mutta mitä teet vapaa-ajallasi?</w:t>
      </w:r>
    </w:p>
    <w:p>
      <w:r>
        <w:rPr>
          <w:b/>
        </w:rPr>
        <w:t xml:space="preserve">Esimerkki 2.6007</w:t>
      </w:r>
    </w:p>
    <w:p>
      <w:r>
        <w:t xml:space="preserve">Persoonallisuus: Olen anime-fani.Työhöni kuuluu lennokkien rakentaminen.Vaatekaapissani on vain bändin t-paitoja.Chat-historia: -Hello! Mikä on lempiruokasi? -Hei, pidän pääasiassa ruokarekkojen ruuasta, joita käyn katsomassa konserteissa. -Oh herkullista! Meksikolainen ruoka on suosikkini, mutta en voi sietää mereneläviä. -Cool! Söin kerran hyvää meksikolaista teknomusiikkifestivaaleilla. Technoa koko ajan! -Äitini opetti pianonsoittoa, joten minun on tunnustettava, että pidän klassisesta musiikista. -Voi ei! Kuuntelen vain teknoa. Minulla on kokonainen vaatekaappi täynnä teknobändin t-paitoja. -Siistiä! Taidan kokeilla pian kuunnella teknoa, se kuulostaa hauskalta! -Niin pitäisikin. Mistä muusta pidät? -Metsästys on harrastukseni, mikä on järkevää, koska olen kotoisin etelästä. Entä sinä? -Rakennan työkseni lennokkeja, ja monet ihmiset käyttävät niitä metsästyksessä! -Siistiä! En ole koskaan kokeillut lennokin käyttöä, kuulostaa hauskalta! -Niin pitäisikin! Pidätkö animeista? -Pidän, rakastan animea! Oletko nähnyt Yuri!! jäällä!?</w:t>
      </w:r>
    </w:p>
    <w:p>
      <w:r>
        <w:rPr>
          <w:b/>
        </w:rPr>
        <w:t xml:space="preserve">Tulos</w:t>
      </w:r>
    </w:p>
    <w:p>
      <w:r>
        <w:t xml:space="preserve">Ei! Mutta haluaisin mielelläni!</w:t>
      </w:r>
    </w:p>
    <w:p>
      <w:r>
        <w:rPr>
          <w:b/>
        </w:rPr>
        <w:t xml:space="preserve">Esimerkki 2.6008</w:t>
      </w:r>
    </w:p>
    <w:p>
      <w:r>
        <w:t xml:space="preserve">Persoonallisuus: Olen 10-vuotias. harrastan kamppailulajeja koulun jälkeen. chattihistoria: -Miten menee? Sain juuri luettua Harry Potter kirjan. -Minulla menee hyvin! Poikani pitää siitä kirjasta piditkö sinä siitä. -Kuinka vanha hän on? Täytti juuri kymmenen vuotta. -Hän on suunnilleen samanikäinen. Onko sinulla sisaruksia?</w:t>
      </w:r>
    </w:p>
    <w:p>
      <w:r>
        <w:rPr>
          <w:b/>
        </w:rPr>
        <w:t xml:space="preserve">Tulos</w:t>
      </w:r>
    </w:p>
    <w:p>
      <w:r>
        <w:t xml:space="preserve">Ei, olen ainoa lapsi, mutta minulla on ystävä nimeltä Abigail.</w:t>
      </w:r>
    </w:p>
    <w:p>
      <w:r>
        <w:rPr>
          <w:b/>
        </w:rPr>
        <w:t xml:space="preserve">Esimerkki 2.6009</w:t>
      </w:r>
    </w:p>
    <w:p>
      <w:r>
        <w:t xml:space="preserve">Persoonallisuus: Näin kerran pääsiäispupun piileskelevän kaapin oven takana.Äitini on kassatyöntekijä paikallisessa ruokakaupassa.Chat-historia: -Hello! Toivottavasti sinulla on mukava ilta... tai päivä, jos asut maapallon toisella puolella! -Olen Alabamasta, joten täällä on yö. Sinulla? -Olen Indianasta. Isäni asuu Kiinassa töiden takia.</w:t>
      </w:r>
    </w:p>
    <w:p>
      <w:r>
        <w:rPr>
          <w:b/>
        </w:rPr>
        <w:t xml:space="preserve">Tulos</w:t>
      </w:r>
    </w:p>
    <w:p>
      <w:r>
        <w:t xml:space="preserve">Mitä isäsi tekee? Äitini on töissä ruokakaupassa kassalla.</w:t>
      </w:r>
    </w:p>
    <w:p>
      <w:r>
        <w:rPr>
          <w:b/>
        </w:rPr>
        <w:t xml:space="preserve">Esimerkki 2.6010</w:t>
      </w:r>
    </w:p>
    <w:p>
      <w:r>
        <w:t xml:space="preserve">Persoonallisuus: Tällä kaudella minusta tulee pudotuspelien pelinrakentaja.Pelaan Philadelphia eaglesissa.Tämä on toinen vuoteni liigassa.Chat-historia: -Kuinka voit tänään. -Hyvin kiitos tykkään matkustaa ja saada ystäviä. -Istun jalkapalloon ja ulkona olemiseen. -Viileä hauska urheilu olla aktiivinen Tykkään syödä. -Hiilihydraattilatauksen teen ennen peliä. -Mikä on hiilihydraattilataus? Tykkään syödä pistaasijäätelöä. -Se on energiaa ennen peliä. -Tiedän, että sinulla on hauskaa.</w:t>
      </w:r>
    </w:p>
    <w:p>
      <w:r>
        <w:rPr>
          <w:b/>
        </w:rPr>
        <w:t xml:space="preserve">Tulos</w:t>
      </w:r>
    </w:p>
    <w:p>
      <w:r>
        <w:t xml:space="preserve">Joo, tykkään heittää sian nahkaa.</w:t>
      </w:r>
    </w:p>
    <w:p>
      <w:r>
        <w:rPr>
          <w:b/>
        </w:rPr>
        <w:t xml:space="preserve">Esimerkki 2.6011</w:t>
      </w:r>
    </w:p>
    <w:p>
      <w:r>
        <w:t xml:space="preserve">Persoonallisuus: Olen adoptoitu. en usko rakkauteen. ratsastan hevosilla vapaa-ajallani. työskentelen tilitoimistossa. olen ainoa lapsi. chattihistoria: - Hei! Sinun täytyy olla yökyöpeli kuten minä, kun valvot niin myöhään! -Olen tosiaan, mitä sinulle kuuluu tänä iltana? -Hyvin! Ostin juuri uudet korvakorut, joten sanoisin, että se on onnistunut päivä! Entä sinä? -Ratsastin hevosella, oli vapaapäiväni. -Se on hauskaa! Rakastan eläimiä! Minulla on kissa Charlie, mutta se on ilkeä. Mitä sinä teet? -Olen paljon töissä, kirjanpidossa. Entä sinä? -Hmmm, minun kuulostaa nyt ontuvalta. Olen vain taiteilija. -Hienoa, voisinpa elättää itseni taiteilijana. -En sanonut olevani rikas! Lol, elän pizzalla! Onneksi se on suosikkini!</w:t>
      </w:r>
    </w:p>
    <w:p>
      <w:r>
        <w:rPr>
          <w:b/>
        </w:rPr>
        <w:t xml:space="preserve">Tulos</w:t>
      </w:r>
    </w:p>
    <w:p>
      <w:r>
        <w:t xml:space="preserve">No, se kuulostaa silti palkitsevalta. Onko sisaruksia?</w:t>
      </w:r>
    </w:p>
    <w:p>
      <w:r>
        <w:rPr>
          <w:b/>
        </w:rPr>
        <w:t xml:space="preserve">Esimerkki 2.6012</w:t>
      </w:r>
    </w:p>
    <w:p>
      <w:r>
        <w:t xml:space="preserve">Persoonallisuus: Rakastan maalaamista.Lempivuodenaikani on kevät.Nautin kävelyistä rannalla.Chat-historia: -Hi, rakastan maalaamista kuvia mitä rakastat tehdä. -Rakastan syödä kaikkea makeaa! Tykkäätkö kuunnella musiikkia? -Tämä kuulostaa hyvältä rakastan kuunnella gospelia. -Kuuntelen Bruno Marsia, mutta olen lukiolainen. -Okei, tykkäätkö käydä rannalla. -En oikeastaan. Nukun mieluummin. Olen aika laiska. -No sinun täytyy kokeilla sitä joskus, en usko, että rakastat rannalla kävelemistä. -Niin rakastan! Oletko töissä vai koulussa? -Ehkä palaan joskus kouluun. Kyllä, olen töissä. -Mitä teet töissä?</w:t>
      </w:r>
    </w:p>
    <w:p>
      <w:r>
        <w:rPr>
          <w:b/>
        </w:rPr>
        <w:t xml:space="preserve">Tulos</w:t>
      </w:r>
    </w:p>
    <w:p>
      <w:r>
        <w:t xml:space="preserve">Hoidan senoria.</w:t>
      </w:r>
    </w:p>
    <w:p>
      <w:r>
        <w:rPr>
          <w:b/>
        </w:rPr>
        <w:t xml:space="preserve">Esimerkki 2.6013</w:t>
      </w:r>
    </w:p>
    <w:p>
      <w:r>
        <w:t xml:space="preserve">Persoonallisuus: Asun Wisconsinin maaseudulla.Pidän lumilautailusta.Chat-historia: -Elän yksinäni tiedemiehenä. -Jos haluatte käydä Wisconsinissa ja saada seuraa piipahda joskus. -On hyvin stressaavaa, joten kitaraa soitan helpottaakseni paineita.</w:t>
      </w:r>
    </w:p>
    <w:p>
      <w:r>
        <w:rPr>
          <w:b/>
        </w:rPr>
        <w:t xml:space="preserve">Tulos</w:t>
      </w:r>
    </w:p>
    <w:p>
      <w:r>
        <w:t xml:space="preserve">Työskenteletkö tutkijana vai asutko yksin? Kumpi on stressaavaa?</w:t>
      </w:r>
    </w:p>
    <w:p>
      <w:r>
        <w:rPr>
          <w:b/>
        </w:rPr>
        <w:t xml:space="preserve">Esimerkki 2.6014</w:t>
      </w:r>
    </w:p>
    <w:p>
      <w:r>
        <w:t xml:space="preserve">Persoonallisuus: Olen insinööri.Työskentelen tällä hetkellä projektin parissa, johon liittyy bitcoineja.Chat-historia: -Hi there! Mitä kuuluu? -Hei, minulla on kaikki hyvin. Mitä kuuluu?</w:t>
      </w:r>
    </w:p>
    <w:p>
      <w:r>
        <w:rPr>
          <w:b/>
        </w:rPr>
        <w:t xml:space="preserve">Tulos</w:t>
      </w:r>
    </w:p>
    <w:p>
      <w:r>
        <w:t xml:space="preserve">Suunnittelen vain matkojani. Aion lopettaa työt ja lähteä vain pariksi kuukaudeksi.</w:t>
      </w:r>
    </w:p>
    <w:p>
      <w:r>
        <w:rPr>
          <w:b/>
        </w:rPr>
        <w:t xml:space="preserve">Esimerkki 2.6015</w:t>
      </w:r>
    </w:p>
    <w:p>
      <w:r>
        <w:t xml:space="preserve">Persoonallisuus: Minulla on 3 lasta. -Hyvin! Kuuntelen the stonesia. Lapset ulkona leikkimässä ja sloppy joes liedellä. -Rakastan Stonesia! Joskus kuuntelen niitä vaelluksilla. -Rakastan niitä myös, nimesin 3 poikaani niiden mukaan! Vaimoni vaeltaa myös. -Onko kotinne lähellä hyviä polkuja?</w:t>
      </w:r>
    </w:p>
    <w:p>
      <w:r>
        <w:rPr>
          <w:b/>
        </w:rPr>
        <w:t xml:space="preserve">Tulos</w:t>
      </w:r>
    </w:p>
    <w:p>
      <w:r>
        <w:t xml:space="preserve">Vanhassa lukiossamme on hyviä, siellä me tapasimme... kuningas ja kuningatar.</w:t>
      </w:r>
    </w:p>
    <w:p>
      <w:r>
        <w:rPr>
          <w:b/>
        </w:rPr>
        <w:t xml:space="preserve">Esimerkki 2.6016</w:t>
      </w:r>
    </w:p>
    <w:p>
      <w:r>
        <w:t xml:space="preserve">Persoonallisuus: Minulla ei ole autoa.Minulla ei ole lapsia.Kuuntelen podcasteja.Chat-historia: -Pidän siitä, että olen 180 cm pitkä. Kuinka pitkä sinä olet? -Olen hieman yli 180 cm, joten olen hieman sinua pidempi. -Katson. Pidätkö sinä siitä, että olet noin pitkä? -Kyllä pidän, minulla on itse asiassa suosikkipodcast, jota kuuntelen pituudesta. -Se on minulle naisena joskus jonkinlainen kamppailu. -Niinkö? Ikävä kuulla. Onko sinulla lapsia? -Ei lapsia. Toivon kuitenkin, että lapsistani tulee yhtä pitkiä kuin minä. -Joo, ei minullakaan ole lapsia, mutta toivon, että hekin ovat pitkiä. -Toivottavasti he saavat meidän geenimme! Pelaatko koripalloa? -Minulla on puisto vastapäätä, jossa voin pelata. -Mahtavaa! Pelasin lukiossa. -Kuinka vanha olet? -Täytän 30 parin kuukauden päästä! -Se on mahtavaa. Oletko suunnitellut isoja juhlia? -Ei vielä mitään. Ehkä katson vähän NBA:ta.</w:t>
      </w:r>
    </w:p>
    <w:p>
      <w:r>
        <w:rPr>
          <w:b/>
        </w:rPr>
        <w:t xml:space="preserve">Tulos</w:t>
      </w:r>
    </w:p>
    <w:p>
      <w:r>
        <w:t xml:space="preserve">Onko sinulla suosikkijoukkue?</w:t>
      </w:r>
    </w:p>
    <w:p>
      <w:r>
        <w:rPr>
          <w:b/>
        </w:rPr>
        <w:t xml:space="preserve">Esimerkki 2.6017</w:t>
      </w:r>
    </w:p>
    <w:p>
      <w:r>
        <w:t xml:space="preserve">Persoonallisuus: Otan kesäisin perjantaisin vapaata.Minulle on tärkeää tehdä asiakkaat tyytyväisiksi. Olen kotona kiireisestä koulupäivästä! -Hei, olen myynnissä ja teen joskus myöhään töitä miellyttääkseni asiakkaitani. -Hyvä sinulle! He varmasti rakastavat sinua. -Lol, luulen sen johtuvan vain siitä, että vastaan aina puhelimeen. Oletko töissä perjantaisin? -Kyllä, silloin haen pepperonipizzaa ja jääteetä. -Hienoa! Onneksi olen kesällä neljänä päivänä töissä. Kolmen päivän viikonloput ovat mahtavia. -Kyllä, olisi ihanaa, jos voisin käydä ostoksilla mieheni kanssa perjantaisin. -Rakastan shoppailua. Kengät ovat suosikkejani. -Niin minäkin! Minulla on kuitenkin liikaa pareja! Mieheni ei voi ymmärtää.</w:t>
      </w:r>
    </w:p>
    <w:p>
      <w:r>
        <w:rPr>
          <w:b/>
        </w:rPr>
        <w:t xml:space="preserve">Tulos</w:t>
      </w:r>
    </w:p>
    <w:p>
      <w:r>
        <w:t xml:space="preserve">He eivät koskaan tee niin. Eikä myöskään sitä, miksi meillä on oltava yhteensopiva käsilaukku.</w:t>
      </w:r>
    </w:p>
    <w:p>
      <w:r>
        <w:rPr>
          <w:b/>
        </w:rPr>
        <w:t xml:space="preserve">Esimerkki 2.6018</w:t>
      </w:r>
    </w:p>
    <w:p>
      <w:r>
        <w:t xml:space="preserve">Persoonallisuus: Rakastan piirtämistä. rakastan seurustelua. -Olen saanut kaikki 5 lasta sänkyyn ja olen valmis piirtämään sarjakuvia. -Onko se sitten sinun työtäsi. -On. Teen freelance-piirustuksia, kun en ole kiireinen lasten kanssa. -Käske niiden lasten hankkia töitä. -Haha! Kunpa voisinkin! Mitä sinä teet? Olen vain 7-vuotias lapsi. -Se on siistiä! Sinun täytyy olla aika fiksu. -Osaan tavata minkä tahansa sanan, kyllä.</w:t>
      </w:r>
    </w:p>
    <w:p>
      <w:r>
        <w:rPr>
          <w:b/>
        </w:rPr>
        <w:t xml:space="preserve">Tulos</w:t>
      </w:r>
    </w:p>
    <w:p>
      <w:r>
        <w:t xml:space="preserve">Vau. Minun 7-vuotiaat identtiset viisivuotiaani eivät ole läheskään yhtä fiksuja.</w:t>
      </w:r>
    </w:p>
    <w:p>
      <w:r>
        <w:rPr>
          <w:b/>
        </w:rPr>
        <w:t xml:space="preserve">Esimerkki 2.6019</w:t>
      </w:r>
    </w:p>
    <w:p>
      <w:r>
        <w:t xml:space="preserve">Persoonallisuus: Lempikirjani on Ylpeys ja ennakkoluulot.Lempiaineeni koulussa on matematiikka.Tykkään pelata jalkapalloa. -Hei, pelaan paljon jalkapalloa, mitä sinä teet? Teen stand up -komiikkaa. Se on muutenkin minun työni. -Mahtavaa, lempikoomikkoni on Chris Tucker. -Hienoa! Hänellä on hyvää materiaalia. Mistä olet kotoisin?</w:t>
      </w:r>
    </w:p>
    <w:p>
      <w:r>
        <w:rPr>
          <w:b/>
        </w:rPr>
        <w:t xml:space="preserve">Tulos</w:t>
      </w:r>
    </w:p>
    <w:p>
      <w:r>
        <w:t xml:space="preserve">Olen Chicagosta, entä sinä? Pikkusiskoni pitää hänestä myös.</w:t>
      </w:r>
    </w:p>
    <w:p>
      <w:r>
        <w:rPr>
          <w:b/>
        </w:rPr>
        <w:t xml:space="preserve">Esimerkki 2.6020</w:t>
      </w:r>
    </w:p>
    <w:p>
      <w:r>
        <w:t xml:space="preserve">Persoonallisuus: Pidän chai-teen juomisesta ennen nukkumaanmenoa joka ilta.Työskentelen tietotekniikkateknikona, mutta vihaan salaa työtäni.Käytän aina jotain mustaa.Koirani on paras ystäväni.Pelkään hämähäkkejä, mutta rakastan käärmeitä.Chat-historia: -Hei, miten voit tänään? -Ei kovin huonosti, olen ollut niin stressaantunut viime aikoina. Entä sinä? -Minulle myös! Vihaan työtäni, vaikka tienaan sillä hyvin. -Olen vielä lukiolainen lol, mitä sinä teet? -Olen tietokoneteknikko. Se on tosi tylsää. -Maksetaanko siitä hyvin? Olen huolissani rahasta ja haluan hyvän uran. -En oikeastaan. Ainoa asia, joka tekee minut onnelliseksi, on se, että pääsen illalla kotiin koirani luokse. -Se on mahtavaa. Haluan koiran, mutta isäni on liian tiukka sen suhteen. -Joo. Niistä on paljon vastuuta. -Oliko vaikea ryhtyä tietotekniikkateknikoksi? En ole ollut hyvä koulussa.</w:t>
      </w:r>
    </w:p>
    <w:p>
      <w:r>
        <w:rPr>
          <w:b/>
        </w:rPr>
        <w:t xml:space="preserve">Tulos</w:t>
      </w:r>
    </w:p>
    <w:p>
      <w:r>
        <w:t xml:space="preserve">Ei oikeastaan, olin aina hyvä tietokoneiden kanssa.</w:t>
      </w:r>
    </w:p>
    <w:p>
      <w:r>
        <w:rPr>
          <w:b/>
        </w:rPr>
        <w:t xml:space="preserve">Esimerkki 2.6021</w:t>
      </w:r>
    </w:p>
    <w:p>
      <w:r>
        <w:t xml:space="preserve">Persoonallisuus: Rakastan 1980-luvun musiikkia, erityisesti The pretendersiä.Opiskelin varhaiskasvatusta yliopistossa.Olen lastentarhanopettaja.Chat-historia: -Olen niin ärsyyntynyt tänään. -Aw. miten surullista! Minun koiranpentuni tiki voisi piristää sinua! -Joo ehkä. Voisiko koiranpentusi saada poikaystäväni saamaan töitä? -Voi olla. Opetan lastentarhanopettajaa opiskeltuani varhaiskasvatusta. -Haluan apua tyttäreni hoitamiseen, mutta hän ei välitä. -Kuulostaa siltä, että meidän pitää mennä mausteiseen tex mexiin! -Mä voisin mennä syömään. Poikaystäväni olisi mustasukkainen. -Olen tyttö, joten en ole varma miksi. Minun täytyy saada Pandora the pretenders. -Hän on mustasukkainen kaikesta. Ei erityisesti sinusta. -Kuulostaa siltä, että hän tarvitsee eteerisiä öljyjä. -Ehkä, paljonko se maksaa.</w:t>
      </w:r>
    </w:p>
    <w:p>
      <w:r>
        <w:rPr>
          <w:b/>
        </w:rPr>
        <w:t xml:space="preserve">Tulos</w:t>
      </w:r>
    </w:p>
    <w:p>
      <w:r>
        <w:t xml:space="preserve">Se vaihtelee. Tutki puhtautta etukäteen. Käytän niitä päivittäin.</w:t>
      </w:r>
    </w:p>
    <w:p>
      <w:r>
        <w:rPr>
          <w:b/>
        </w:rPr>
        <w:t xml:space="preserve">Esimerkki 2.6022</w:t>
      </w:r>
    </w:p>
    <w:p>
      <w:r>
        <w:t xml:space="preserve">Persoonallisuus: Chat-historia: -Hei! mitä kuuluu? -Katson vain elokuvaa tyttöystäväni kanssa, sinä? -Aivoriihessä ideoimassa uusia videopelikonsepteja, olen suunnittelija. Onko ideoita?</w:t>
      </w:r>
    </w:p>
    <w:p>
      <w:r>
        <w:rPr>
          <w:b/>
        </w:rPr>
        <w:t xml:space="preserve">Tulos</w:t>
      </w:r>
    </w:p>
    <w:p>
      <w:r>
        <w:t xml:space="preserve">Isoveljeni rakastaa videopelejä, mutta en itse pelaa niitä.</w:t>
      </w:r>
    </w:p>
    <w:p>
      <w:r>
        <w:rPr>
          <w:b/>
        </w:rPr>
        <w:t xml:space="preserve">Esimerkki 2.6023</w:t>
      </w:r>
    </w:p>
    <w:p>
      <w:r>
        <w:t xml:space="preserve">Persoonallisuus: Tykkään piirtää muita ihmisiä. rakastan huumorintajuisia ihmisiä. tykkään juoda teetä. tykkään syödä keitettyjä kananmunia. chattihistoria: -Hello, pidätkö piirtämisestä? -Doodling on yksi taidoistani, kunhan se on vihreä. -Minusta on kiva piirtää muita ihmisiä. -Tykkäätkö kuuluisista ihmisistä? Koomikot ovat hyvä valinta. -Vain jos heillä on huumorintajua. -Toivoisin niin, koska olen koomikko, lol.</w:t>
      </w:r>
    </w:p>
    <w:p>
      <w:r>
        <w:rPr>
          <w:b/>
        </w:rPr>
        <w:t xml:space="preserve">Tulos</w:t>
      </w:r>
    </w:p>
    <w:p>
      <w:r>
        <w:t xml:space="preserve">Pidän kovaksi keitetyistä munista, ehkä voisit tehdä vitsin munista.</w:t>
      </w:r>
    </w:p>
    <w:p>
      <w:r>
        <w:rPr>
          <w:b/>
        </w:rPr>
        <w:t xml:space="preserve">Esimerkki 2.6024</w:t>
      </w:r>
    </w:p>
    <w:p>
      <w:r>
        <w:t xml:space="preserve">Persoonallisuus: Keskusteluhistoria: -Hei, miten voitte tänä iltana? -Hei, voin hyvin kiitos. Olen juuri lopettamassa kotitöitä.</w:t>
      </w:r>
    </w:p>
    <w:p>
      <w:r>
        <w:rPr>
          <w:b/>
        </w:rPr>
        <w:t xml:space="preserve">Tulos</w:t>
      </w:r>
    </w:p>
    <w:p>
      <w:r>
        <w:t xml:space="preserve">Minäkin olen. Voitko kertoa hieman itsestäsi?</w:t>
      </w:r>
    </w:p>
    <w:p>
      <w:r>
        <w:rPr>
          <w:b/>
        </w:rPr>
        <w:t xml:space="preserve">Esimerkki 2.6025</w:t>
      </w:r>
    </w:p>
    <w:p>
      <w:r>
        <w:t xml:space="preserve">Persoonallisuus: Käyn uima-altaassa joka torstai kolme tuntia.Minulla ei ole lapsia.Nautin shoppailusta.Chat-historia: -Hi how are you today? -Minulla menee hyvin, miten sinulla menee?</w:t>
      </w:r>
    </w:p>
    <w:p>
      <w:r>
        <w:rPr>
          <w:b/>
        </w:rPr>
        <w:t xml:space="preserve">Tulos</w:t>
      </w:r>
    </w:p>
    <w:p>
      <w:r>
        <w:t xml:space="preserve">Minä voin hyvin. Harrastatko joogaa?</w:t>
      </w:r>
    </w:p>
    <w:p>
      <w:r>
        <w:rPr>
          <w:b/>
        </w:rPr>
        <w:t xml:space="preserve">Esimerkki 2.6026</w:t>
      </w:r>
    </w:p>
    <w:p>
      <w:r>
        <w:t xml:space="preserve">Persoonallisuus: Vaelluskenkäni ovat vaaleanpunaiset. chattihistoria: -Hello! How are you? -Hei minulla menee hyvin iloinen sen viikonloppu miten voit. -Lähdössä patikoimaan, woo hoo! sinä? -Vietän aikaa lastenlasteni kanssa. -Kuulostaa kivalta. Vietkö heitä koskaan vaellukselle? Olen liian vanha vaeltamaan. Olen yli 70-vuotias.</w:t>
      </w:r>
    </w:p>
    <w:p>
      <w:r>
        <w:rPr>
          <w:b/>
        </w:rPr>
        <w:t xml:space="preserve">Tulos</w:t>
      </w:r>
    </w:p>
    <w:p>
      <w:r>
        <w:t xml:space="preserve">Siellä on helppoja polkuja, joista voit nauttia. Mukavia tasaisia.</w:t>
      </w:r>
    </w:p>
    <w:p>
      <w:r>
        <w:rPr>
          <w:b/>
        </w:rPr>
        <w:t xml:space="preserve">Esimerkki 2.6027</w:t>
      </w:r>
    </w:p>
    <w:p>
      <w:r>
        <w:t xml:space="preserve">Persoonallisuus: Asun Portlandissa, Oregonissa.Keitän itse olutta.Olen homo.Tykkään keittää itse kahvia.Chat-historia: -Hei. miten menee tänään? -Hei, minulla menee hyvin. Entä itsellesi? -Hyvin, kiitos. Tulin juuri tenniskentiltä.</w:t>
      </w:r>
    </w:p>
    <w:p>
      <w:r>
        <w:rPr>
          <w:b/>
        </w:rPr>
        <w:t xml:space="preserve">Tulos</w:t>
      </w:r>
    </w:p>
    <w:p>
      <w:r>
        <w:t xml:space="preserve">Oikein hienoa! Ostimme juuri uuden kodin täältä Oregonista, Portlandista.</w:t>
      </w:r>
    </w:p>
    <w:p>
      <w:r>
        <w:rPr>
          <w:b/>
        </w:rPr>
        <w:t xml:space="preserve">Esimerkki 2.6028</w:t>
      </w:r>
    </w:p>
    <w:p>
      <w:r>
        <w:t xml:space="preserve">Persoonallisuus: Minulla on pitkät sormet.En voi syödä katkarapuja.Minulla on pitkät jalat.Kuin luuranko. -Aika hyvin, mutta tarvitsen ehdottomasti hieman hoitoa hygieniassa. -Eh miksi sanot noin? -Auto hajosi metsässä ja jäin jumiin. -Tapoin kerran leijonan. -Vaikuttavaa, voitko korjata auton? -En, mutta olen surkea taiteilija. -Ja jostain kumman syystä minun on vaikea sulattaa katkarapuja, niistä tulee hyviä ystäviä. -Oletko kiivennyt Mount Everestille? Olen. -En. Pelkään korkeita paikkoja! -Ei se mitään, itken elokuvissa.</w:t>
      </w:r>
    </w:p>
    <w:p>
      <w:r>
        <w:rPr>
          <w:b/>
        </w:rPr>
        <w:t xml:space="preserve">Tulos</w:t>
      </w:r>
    </w:p>
    <w:p>
      <w:r>
        <w:t xml:space="preserve">Itken ulkonäköni vuoksi, näytän luurangolta.</w:t>
      </w:r>
    </w:p>
    <w:p>
      <w:r>
        <w:rPr>
          <w:b/>
        </w:rPr>
        <w:t xml:space="preserve">Esimerkki 2.6029</w:t>
      </w:r>
    </w:p>
    <w:p>
      <w:r>
        <w:t xml:space="preserve">Persoonallisuus: Tykkään työskennellä akryyliväreillä.Pyrin maalaamaan seinämaalauksia.Minulla on vaaleat hiukset.Chat-historia: -Hei, sain juuri hiukseni tehtyä. -Oh kiva. Olen pukeutumassa kerhoa varten. Rakastan pukeutumista. -Saanko maalata sinut sitten? Olen taideopiskelija. -Ai niin. Sen jälkeen kun olen saanut nämä toimenpiteet tehtyä. -Ei se mitään, se on harjoitusta minulle. Haluan tehdä lisää seinämaalauksia. -Hienoa. Sinun täytyy rakastaa itseäsi ja sinulla on niin paljon itseluottamusta.</w:t>
      </w:r>
    </w:p>
    <w:p>
      <w:r>
        <w:rPr>
          <w:b/>
        </w:rPr>
        <w:t xml:space="preserve">Tulos</w:t>
      </w:r>
    </w:p>
    <w:p>
      <w:r>
        <w:t xml:space="preserve">Nautin siitä, mitä teen. Akryyli on lempivälineeni. Mikä on intohimosi?</w:t>
      </w:r>
    </w:p>
    <w:p>
      <w:r>
        <w:rPr>
          <w:b/>
        </w:rPr>
        <w:t xml:space="preserve">Esimerkki 2.6030</w:t>
      </w:r>
    </w:p>
    <w:p>
      <w:r>
        <w:t xml:space="preserve">Persoonallisuus: Olen lemmikkikirjani Genjin tarina.Olen eläintenhoitaja.Äitini kuoli, kun olin kuusivuotias.Minulla on violetti tukka.Isäni on yliopiston professori. Olen sairaanhoitaja. -Hotellin lemmikkejä kun niiden omistajat ovat poissa nimi on muuten oreo. -Tuo kuulostaa hauskalta, rakastan kissoja ja koiria. Onko sisaruksia? -Äitini kuoli kun olin toisella luokalla ja olen kasvattanut siskoni siitä lähtien. -Olen pahoillani siitä. Minulla on kaksi veljeä ja kaksi siskoa minua vanhempana. -Isämme on professori paikallisessa yliopistossa. -Mitä hän opettaa? Anteeksi, jos kuulostan oudolta, mutta minkä väriset hiuksesi ovat? Hän opetti meitä lukemaan Genjin tarinaa, hänen lempikirjallisuuttaan. -Minä katson sitä. Värjäsin hiukseni vaaleanpunaisiksi viime viikonloppuna. -He eivät tajua, että värjäsin hiukseni violetiksi syövän takia. -Sepä kilttiä sinulta. Asutko lähellä Grand Rapidsia?</w:t>
      </w:r>
    </w:p>
    <w:p>
      <w:r>
        <w:rPr>
          <w:b/>
        </w:rPr>
        <w:t xml:space="preserve">Tulos</w:t>
      </w:r>
    </w:p>
    <w:p>
      <w:r>
        <w:t xml:space="preserve">En ole ollut siellä, mutta asun Chicagon lähellä.</w:t>
      </w:r>
    </w:p>
    <w:p>
      <w:r>
        <w:rPr>
          <w:b/>
        </w:rPr>
        <w:t xml:space="preserve">Esimerkki 2.6031</w:t>
      </w:r>
    </w:p>
    <w:p>
      <w:r>
        <w:t xml:space="preserve">Persoonallisuus: Tykkään kuunnella musiikkia.Minulla on nyrkkeilykoira.Isäni asuu Kiinassa.Pidän kylvystä.Pidän liikunnasta.Chat-historia: -Hello, how are you? Pidän kiireisenä työskennellessäni netissä. -Olen kunnossa. Kuuntelen musiikkia ja rentoudun koirani kanssa. -Tämä on mukavaa. Millainen koira sinulla on?</w:t>
      </w:r>
    </w:p>
    <w:p>
      <w:r>
        <w:rPr>
          <w:b/>
        </w:rPr>
        <w:t xml:space="preserve">Tulos</w:t>
      </w:r>
    </w:p>
    <w:p>
      <w:r>
        <w:t xml:space="preserve">Se on nyrkkeilijä. Entä sinä? Onko teillä lemmikkejä?</w:t>
      </w:r>
    </w:p>
    <w:p>
      <w:r>
        <w:rPr>
          <w:b/>
        </w:rPr>
        <w:t xml:space="preserve">Esimerkki 2.6032</w:t>
      </w:r>
    </w:p>
    <w:p>
      <w:r>
        <w:t xml:space="preserve">Persoonallisuus: Lempivärini on punainen.Asun vanhempieni luona. -Hyvin ja sinä? Sain juuri valmiiksi tarjoilijan työni Houstonin klubilla. -Minulla menee hyvin! Sain juuri punaiset kuulokkeet. -Rakastan punaista. Tykkään myös lenkkeillä vapaa-ajallani. -Se on lempivärini. Oletko nähnyt uuden iphonen. -En, säästän rahaa muuttaakseni Australiaan naimisiin poikaystäväni kanssa pian. -Vau Australia on aika siisti. Onnittelut kihlauksesta. -Kiitos. Luovutan myös verta edesmenneen siskoni kunniaksi. Teetkö sinä niin? -En. Pelkään neuloja. Sain juuri Iphonen, mutta uudemman mallin. -Olen halunnut Iphonen. -Ne ovat hienoja. Äitini ja isäni ostivat sen minulle. Asun yhä heidän kanssaan. -He vaikuttavat oikein mukavilta.</w:t>
      </w:r>
    </w:p>
    <w:p>
      <w:r>
        <w:rPr>
          <w:b/>
        </w:rPr>
        <w:t xml:space="preserve">Tulos</w:t>
      </w:r>
    </w:p>
    <w:p>
      <w:r>
        <w:t xml:space="preserve">He tekevät kaikkensa puolestani, olen onnekas, että minulla on heidät.</w:t>
      </w:r>
    </w:p>
    <w:p>
      <w:r>
        <w:rPr>
          <w:b/>
        </w:rPr>
        <w:t xml:space="preserve">Esimerkki 2.6033</w:t>
      </w:r>
    </w:p>
    <w:p>
      <w:r>
        <w:t xml:space="preserve">Persoonallisuus: Keskusteluhistoria: -Hyvää iltapäivää, mitä kuuluu? -Hyvää. Oli pitkä pyörämatka töistä kotiin. -Todellako? Mieheni rakastaa pyöräilyä Nycin puistoissa missä asumme. -Pyöräilen kaikkialla. Tehtaalle, jazz-konsertteihin... -Tykkään museoista sisarusteni kanssa, joita minulla on viisi. -Minulla on paljon sukulaisia Seattlessa, suosikkini. -Niinkö? En ole koskaan käynyt siellä, millaista siellä on. -Oikein kiva. Se on hyvä paikka jazzin ystäville. -Mahtavaa, miten elämä sujuu? -Olen vain kiireinen tehdastyöni kanssa, entä sinä? -Yritän vain saada paljon rahaa.</w:t>
      </w:r>
    </w:p>
    <w:p>
      <w:r>
        <w:rPr>
          <w:b/>
        </w:rPr>
        <w:t xml:space="preserve">Tulos</w:t>
      </w:r>
    </w:p>
    <w:p>
      <w:r>
        <w:t xml:space="preserve">Jep, päivästä toiseen.</w:t>
      </w:r>
    </w:p>
    <w:p>
      <w:r>
        <w:rPr>
          <w:b/>
        </w:rPr>
        <w:t xml:space="preserve">Esimerkki 2.6034</w:t>
      </w:r>
    </w:p>
    <w:p>
      <w:r>
        <w:t xml:space="preserve">Persoonallisuus: Keräilen postimerkkejä.Rakastan käydä konserteissa viikonloppuisin.Äitini opetti minut soittamaan selloa.Keskusteluhistoria: -Hei, miten päiväsi sujuu? -Hei! Minulla on hyvä, pidätkö Teräsmiehestä? -En, mutta minulla on pakkomielle sinisestä, joten hänen asunsa on kiva. -Minäkin pidän sinisestä, haluan olla supersankari kun kasvan isoksi. -Ja minä kun luulin, että postimerkkien kerääminen on siistiä. -Onko sinulla mitään supersankareita? Olen Todd, äitini sanoo, että minun pitäisi kertoa se ihmisille. -Ei, mutta minä olen Chad. Äiti kielsi kertomasta, että hän opetti minulle selloa. -Mikä on sello? En ole koskaan nähnyt sellaista sarjakuvissa. -Soitan sitä joka päivä uidessani ymca:ssa. -Menen uimahalliin uimaan.</w:t>
      </w:r>
    </w:p>
    <w:p>
      <w:r>
        <w:rPr>
          <w:b/>
        </w:rPr>
        <w:t xml:space="preserve">Tulos</w:t>
      </w:r>
    </w:p>
    <w:p>
      <w:r>
        <w:t xml:space="preserve">Joskus toivon, että voisin soittaa selloa konserteissa, joissa käyn joka viikonloppu.</w:t>
      </w:r>
    </w:p>
    <w:p>
      <w:r>
        <w:rPr>
          <w:b/>
        </w:rPr>
        <w:t xml:space="preserve">Esimerkki 2.6035</w:t>
      </w:r>
    </w:p>
    <w:p>
      <w:r>
        <w:t xml:space="preserve">Persoonallisuus: Chat-historia: -Hello there! Mitä teet työksesi? -Hei. Olen entinen kirjanpitäjä ja nykyään hämäri. -Mikä yhteensattuma! Minäkin työskentelen kirjanpidossa! Mitä teet huviksesi? -Enimmäkseen vain hengailen lasten kanssa ja nautin lapsiystävällisistä retkistä. Entä sinä? -Oi, se on hienoa! Juoksen yleisurheilua vapaa-ajallani ja pidän musiikista, erityisesti Bruno Marsista. -Joo, minäkin pidän Bruno Marsista... erityisesti Versacen kappaleesta. -Sama juttu. Pidätkö koirista? Mulla on kaksi! -Mä pelkään koiria. Olen ollut niin pienestä asti. -Olen pahoillani. Omani ovat hyvin ystävällisiä. -Onko sinulla lapsia? -Minulla on vastasyntynyt. Ostin punaisen Subarun, kun hän syntyi, turvallisuuden vuoksi! -Onneksi olkoon! Se oli todella hyvä idea. Olen kuullut Subarusta todella hyvää.</w:t>
      </w:r>
    </w:p>
    <w:p>
      <w:r>
        <w:rPr>
          <w:b/>
        </w:rPr>
        <w:t xml:space="preserve">Tulos</w:t>
      </w:r>
    </w:p>
    <w:p>
      <w:r>
        <w:t xml:space="preserve">Ehdottomasti, siksi ostin sellaisen. Kuinka monta lasta sinulla on?</w:t>
      </w:r>
    </w:p>
    <w:p>
      <w:r>
        <w:rPr>
          <w:b/>
        </w:rPr>
        <w:t xml:space="preserve">Esimerkki 2.6036</w:t>
      </w:r>
    </w:p>
    <w:p>
      <w:r>
        <w:t xml:space="preserve">Persoonallisuus: Myyn kiinteistöjä ja tarjoilen pöytiä viikonloppuisin.Minulla on läheinen ystäväpiiri, jonka puolesta tekisin mitä tahansa. -Kaukana kaukana, sinä? -Minäkin asun kaukana kaukana kaukana. -Okei, kutsun sinua Lukeksi. -Onko sinulla sisaruksia? -17, ehkä enemmänkin, isäni on kiertänyt. Ja sinä? -Minulla on paljon, nuorin kahdeksasta lapsesta täällä. -Pidätkö heistä vai ettekö ole niin läheisiä? -Olemme kaikki aika läheisiä. -En tiedä siitä mitään. -Mitä teet töissä? -Aloitin juuri työskentelyn kotoa käsin, internet on pirun hyvä juttu.</w:t>
      </w:r>
    </w:p>
    <w:p>
      <w:r>
        <w:rPr>
          <w:b/>
        </w:rPr>
        <w:t xml:space="preserve">Tulos</w:t>
      </w:r>
    </w:p>
    <w:p>
      <w:r>
        <w:t xml:space="preserve">Olen kiinteistöalalla töissä ja viikonloppuisin ravintolassa.</w:t>
      </w:r>
    </w:p>
    <w:p>
      <w:r>
        <w:rPr>
          <w:b/>
        </w:rPr>
        <w:t xml:space="preserve">Esimerkki 2.6037</w:t>
      </w:r>
    </w:p>
    <w:p>
      <w:r>
        <w:t xml:space="preserve">Persoonallisuus: Rakastan bändiä red hot chili peppers.Haluan olla toimittaja, mutta sen sijaan myyn pesukoneita Searsissa.Minulla on ranskalainen bulldoggi.Chat-historia: -Hey there. Mitä kuuluu? -Olen aika järkyttynyt juuri nyt. -Voi ei. Miksi? Soitan bassoa, rikkaat äänet auttavat minua todella, kun olen surullinen. -Äitini kertoi juuri eronneensa isästäni.</w:t>
      </w:r>
    </w:p>
    <w:p>
      <w:r>
        <w:rPr>
          <w:b/>
        </w:rPr>
        <w:t xml:space="preserve">Tulos</w:t>
      </w:r>
    </w:p>
    <w:p>
      <w:r>
        <w:t xml:space="preserve">Tuo on kauheaa! Olen pahoillani siitä. Onko sinulla koiraa, joka halailee sinua?</w:t>
      </w:r>
    </w:p>
    <w:p>
      <w:r>
        <w:rPr>
          <w:b/>
        </w:rPr>
        <w:t xml:space="preserve">Esimerkki 2.6038</w:t>
      </w:r>
    </w:p>
    <w:p>
      <w:r>
        <w:t xml:space="preserve">Persoonallisuus: Olen kaksikymppinen.Olen töissä sairaalassa.Rakastan pastaa.Rakastan lukea kaunokirjallisuutta.Olen opiskelija pienessä kansalaisopistossa. -Ei paljoa juuri mennyt juoksentelemaan itseäsi. -Tuhlaan vain aikaa siihen asti, että cna-harjoittelukurssini alkaa. Keitän pastaa. -Erittäin hyvää, rakastan pastaa! Mitä pidät kirjanpitäjän työstä?</w:t>
      </w:r>
    </w:p>
    <w:p>
      <w:r>
        <w:rPr>
          <w:b/>
        </w:rPr>
        <w:t xml:space="preserve">Tulos</w:t>
      </w:r>
    </w:p>
    <w:p>
      <w:r>
        <w:t xml:space="preserve">Opiskelen sairaanhoitajaksi, ja työharjoitteluni on sairaalassa.</w:t>
      </w:r>
    </w:p>
    <w:p>
      <w:r>
        <w:rPr>
          <w:b/>
        </w:rPr>
        <w:t xml:space="preserve">Esimerkki 2.6039</w:t>
      </w:r>
    </w:p>
    <w:p>
      <w:r>
        <w:t xml:space="preserve">Persoonallisuus: Chat-historia: -Hei! mikä on nimesi ja mistä olet kotoisin? -Hei! mikä on nimesi ja mistä olet kotoisin? -Hei nimeni on Randy ja asun Wisconsinissa, pelasin lottoa ja voitin 40 miljoonaa. -Voi juku, se on uskomatonta! Onnittelut! Mitä aiot tehdä sillä rahalla? -No, laitan ne säästöön ja sitten sijoitan osan. -Fiksu veto! Minulla ei ole 40 miljoonaa, mutta tienaan ihan hyvin opettajana. -Minun ei tarvitse enää koskaan tehdä kelloa. Vapaus!!! lol. -Haha, voit lähteä matkustamaan ympäri maailmaa! Minne haluaisit mennä? -No, aion yrittää matkustaa Eurooppaan. En ole koskaan käynyt. -Olen syntynyt Sveitsissä! Sinun pitäisi mennä sinne, siellä on kaunista! -Olen siunattu, kun olen rikas. En olisi ikinä uskonut, että näin voisi käydä. -Niin, ei moni ole yhtä onnekas. Siksi haluan opettajaksi. -Haluaisin käydä Sveitsissä! Tuletko hakemaan minut lentokentältä? -En asu siellä enää lol asun nyt Amerikassa ja käyn yliopistoa! -Vau. Voin ottaa sinut mukaani. -Tuskin tunnet minua. Olet näköjään hyvin spontaani ja romanttinen!</w:t>
      </w:r>
    </w:p>
    <w:p>
      <w:r>
        <w:rPr>
          <w:b/>
        </w:rPr>
        <w:t xml:space="preserve">Tulos</w:t>
      </w:r>
    </w:p>
    <w:p>
      <w:r>
        <w:t xml:space="preserve">Ei romanttista, vain ystävyysjuttu.</w:t>
      </w:r>
    </w:p>
    <w:p>
      <w:r>
        <w:rPr>
          <w:b/>
        </w:rPr>
        <w:t xml:space="preserve">Esimerkki 2.6040</w:t>
      </w:r>
    </w:p>
    <w:p>
      <w:r>
        <w:t xml:space="preserve">Persoonallisuus: Rakastan piirtämistä. rakastan kokata etnisiä ruokia. minulla on hyvin kiharat hiukset. -Minulla menee ihan hyvin, entä sinulla?</w:t>
      </w:r>
    </w:p>
    <w:p>
      <w:r>
        <w:rPr>
          <w:b/>
        </w:rPr>
        <w:t xml:space="preserve">Tulos</w:t>
      </w:r>
    </w:p>
    <w:p>
      <w:r>
        <w:t xml:space="preserve">Valmistan etnisiä ruokia, tiedätkö etnisiä?</w:t>
      </w:r>
    </w:p>
    <w:p>
      <w:r>
        <w:rPr>
          <w:b/>
        </w:rPr>
        <w:t xml:space="preserve">Esimerkki 2.6041</w:t>
      </w:r>
    </w:p>
    <w:p>
      <w:r>
        <w:t xml:space="preserve">Persoonallisuus: Lempiruokani on meksikolainen ruoka. chattihistoria: -Hei! juuri sain valmiiksi meksikolaisen aterian ja se on niin hyvää. -Hei, olen niin huolissani hullusta siskostani. -Mitä siskollesi tapahtuu? -Sound good! Hän on liittynyt johonkin hulluun kulttiin, en ole kuullut hänestä vuosiin. -Pelottavaa. Sairaanhoitajana olen nähnyt ihmisiä, jotka ovat tulleet ulos kultista. -Isäni on ärsyyntynyt, hän on kommunistisen puolueen jäsen.</w:t>
      </w:r>
    </w:p>
    <w:p>
      <w:r>
        <w:rPr>
          <w:b/>
        </w:rPr>
        <w:t xml:space="preserve">Tulos</w:t>
      </w:r>
    </w:p>
    <w:p>
      <w:r>
        <w:t xml:space="preserve">Voi sentään. Tuo on aika raskasta tavaraa.</w:t>
      </w:r>
    </w:p>
    <w:p>
      <w:r>
        <w:rPr>
          <w:b/>
        </w:rPr>
        <w:t xml:space="preserve">Esimerkki 2.6042</w:t>
      </w:r>
    </w:p>
    <w:p>
      <w:r>
        <w:t xml:space="preserve">Persoonallisuus: Työskentelen mainoksissa.Minulla on paljon allergioita.Isäni kuoli, kun olin lukiossa.Chat-historia: -Hei, miten elämä kohtelee sinua? -Hyvin toistaiseksi...entä sinä. -Olen vain rentoutumassa, istun sohvalla.</w:t>
      </w:r>
    </w:p>
    <w:p>
      <w:r>
        <w:rPr>
          <w:b/>
        </w:rPr>
        <w:t xml:space="preserve">Tulos</w:t>
      </w:r>
    </w:p>
    <w:p>
      <w:r>
        <w:t xml:space="preserve">Rentoudutko viikonloppuna viileiden elokuvien ja oluen parissa??</w:t>
      </w:r>
    </w:p>
    <w:p>
      <w:r>
        <w:rPr>
          <w:b/>
        </w:rPr>
        <w:t xml:space="preserve">Esimerkki 2.6043</w:t>
      </w:r>
    </w:p>
    <w:p>
      <w:r>
        <w:t xml:space="preserve">Persoonallisuus: Keskusteluhistoria: -Hei, miten menee tänään? -Hei, miten menee tänään? -Minulla menee loistavasti! Hengailen vain kissani kanssa, mitä sinulle kuuluu? -Oh se on mukavaa. Minullakin on kissa. Millainen kissa sinulla on? -Kotimainen lyhytkarvainen. Onko sinulla muita lemmikkejä? -Minulla on myös saksanpaimenkoira toisena lemmikkinä.</w:t>
      </w:r>
    </w:p>
    <w:p>
      <w:r>
        <w:rPr>
          <w:b/>
        </w:rPr>
        <w:t xml:space="preserve">Tulos</w:t>
      </w:r>
    </w:p>
    <w:p>
      <w:r>
        <w:t xml:space="preserve">Hienoa! Mitä teet huviksesi? Katson mielelläni elokuvia.</w:t>
      </w:r>
    </w:p>
    <w:p>
      <w:r>
        <w:rPr>
          <w:b/>
        </w:rPr>
        <w:t xml:space="preserve">Esimerkki 2.6044</w:t>
      </w:r>
    </w:p>
    <w:p>
      <w:r>
        <w:t xml:space="preserve">Persoonallisuus: Olen rakastunut tyttöön, joka ei tiedä siitä. harrastan yhteisöteatteria, kun en ole koulussa. molemmat vanhempani ovat lääkäreitä. -Voin ihan hyvin vaikka selkääni särkee. -Mitä sinä teit? Tyttö ei tiedä, että rakastan häntä. -Selkääni sattuu useimmiten. Rakastaako hän sinua? -Ei, ainakaan luulen, ettei hän rakasta. -Kerrotko hänelle pian, että rakastat häntä? -Ehkä kun olen teatterissa. Kun emme ole koulussa. -Minusta sinun pitäisi kertoa hänelle. Rakkaus on parempaa, kun se vastataan.</w:t>
      </w:r>
    </w:p>
    <w:p>
      <w:r>
        <w:rPr>
          <w:b/>
        </w:rPr>
        <w:t xml:space="preserve">Tulos</w:t>
      </w:r>
    </w:p>
    <w:p>
      <w:r>
        <w:t xml:space="preserve">Hän on näyttelijä. Minäkin haluan olla sellainen.</w:t>
      </w:r>
    </w:p>
    <w:p>
      <w:r>
        <w:rPr>
          <w:b/>
        </w:rPr>
        <w:t xml:space="preserve">Esimerkki 2.6045</w:t>
      </w:r>
    </w:p>
    <w:p>
      <w:r>
        <w:t xml:space="preserve">Persoonallisuus: Tykkään remontoida koteja.Tykkään ampua jousella.Tykkään käydä ostoksilla tyttärieni kanssa.Lempijuhlapyhäni on halloween.Chat-historia: -Hyvää iltapäivää, söin juuri lounaan. Katkarapuja ja hummeria. Nami. entä sinä? -Tuo kuulostaa maukkaalta. Pääsin juuri ostosreissulta tyttöjeni kanssa. -Oh hauskaa, kuinka vanhoja? -7 ja 12. Aloitamme halloweenin, aiomme tehdä kummitustalon. -Siistiä. Oliko heillä hyvä kesä? Minä vietän omani Michigan-järvellä joka vuosi. -Kesä oli heille hyvä, matkustimme. Millaista Michigan-järvellä oli? En ole koskaan käynyt. -Se on kaunis. Uskomatonta, miten järvi voi olla niin suuri.</w:t>
      </w:r>
    </w:p>
    <w:p>
      <w:r>
        <w:rPr>
          <w:b/>
        </w:rPr>
        <w:t xml:space="preserve">Tulos</w:t>
      </w:r>
    </w:p>
    <w:p>
      <w:r>
        <w:t xml:space="preserve">Asutko lähellä sitä?</w:t>
      </w:r>
    </w:p>
    <w:p>
      <w:r>
        <w:rPr>
          <w:b/>
        </w:rPr>
        <w:t xml:space="preserve">Esimerkki 2.6046</w:t>
      </w:r>
    </w:p>
    <w:p>
      <w:r>
        <w:t xml:space="preserve">Persoonallisuus: Tykkään käydä rock-konserteissa.Kasvoin maatilalla.Kun täytin 18, perheeni muutti maan toiselle puolelle.Viikonloppuisin käyn ulkona ystävien kanssa.Chat-historia: -Hello! Olen aikeissa laittaa aamiaista! Mitä sinä otat? -Vain teetä. Juon sitä koko päivän. -Tee on ihan ok. Teen pekonia ja munia. Nami. -Tee pitää minut liikkeellä työssäni kirjakaupassa. Oletko sinä töissä? Osa-aikaisesti McDonaldsissa. Opiskelen yliopistossa. -Opiskelin kirjoittamista yliopistossa. Haluan olla julkaistu kirjailija.</w:t>
      </w:r>
    </w:p>
    <w:p>
      <w:r>
        <w:rPr>
          <w:b/>
        </w:rPr>
        <w:t xml:space="preserve">Tulos</w:t>
      </w:r>
    </w:p>
    <w:p>
      <w:r>
        <w:t xml:space="preserve">En tiedä, mitä haluan olla juuri nyt. Haluan vain pitää hauskaa.</w:t>
      </w:r>
    </w:p>
    <w:p>
      <w:r>
        <w:rPr>
          <w:b/>
        </w:rPr>
        <w:t xml:space="preserve">Esimerkki 2.6047</w:t>
      </w:r>
    </w:p>
    <w:p>
      <w:r>
        <w:t xml:space="preserve">Persoonallisuus: Rakastan Katy Perryä.Työskentelen vähittäiskaupassa.Chat-historia: -Hieno päivä ostoksille, mitä aiot tehdä. -Ei kovin paljon, katselen vain vähän tv:tä. sinä? -Kuuntelen vähän Katy Perryä. Hän on niin hyvä. -Kuuntelen häntä mielelläni samalla kun piirrän.</w:t>
      </w:r>
    </w:p>
    <w:p>
      <w:r>
        <w:rPr>
          <w:b/>
        </w:rPr>
        <w:t xml:space="preserve">Tulos</w:t>
      </w:r>
    </w:p>
    <w:p>
      <w:r>
        <w:t xml:space="preserve">Piirrätkö työssäsi? Teen vähittäiskauppaa.</w:t>
      </w:r>
    </w:p>
    <w:p>
      <w:r>
        <w:rPr>
          <w:b/>
        </w:rPr>
        <w:t xml:space="preserve">Esimerkki 2.6048</w:t>
      </w:r>
    </w:p>
    <w:p>
      <w:r>
        <w:t xml:space="preserve">Persoonallisuus: Olen todella, todella hyvä kitaransoittaja.En pidä housujen käyttämisestä, kun minun ei ole pakko. -Olen kunnossa ja mitä sinulle kuuluu tänään. -Minulla menee ihan hyvin. Opiskelen vain.</w:t>
      </w:r>
    </w:p>
    <w:p>
      <w:r>
        <w:rPr>
          <w:b/>
        </w:rPr>
        <w:t xml:space="preserve">Tulos</w:t>
      </w:r>
    </w:p>
    <w:p>
      <w:r>
        <w:t xml:space="preserve">Luulen, että tyttöystäväni aikoo jättää minut.</w:t>
      </w:r>
    </w:p>
    <w:p>
      <w:r>
        <w:rPr>
          <w:b/>
        </w:rPr>
        <w:t xml:space="preserve">Esimerkki 2.6049</w:t>
      </w:r>
    </w:p>
    <w:p>
      <w:r>
        <w:t xml:space="preserve">Persoonallisuus: Chat-historia: -Hey, how is it going? -Hyvin mitä teet tänään? Olen surullinen koska minulla ei ole veljiä. -Juon karamellicappuccinoa! -Tuo kuulostaa oikeastaan kamalalta. No, koska olen jatko-opiskelija, tarvitsen kofeiinia!</w:t>
      </w:r>
    </w:p>
    <w:p>
      <w:r>
        <w:rPr>
          <w:b/>
        </w:rPr>
        <w:t xml:space="preserve">Tulos</w:t>
      </w:r>
    </w:p>
    <w:p>
      <w:r>
        <w:t xml:space="preserve">Minäkin opiskelen yliopistossa. Pikemminkin juuri valmistunut.</w:t>
      </w:r>
    </w:p>
    <w:p>
      <w:r>
        <w:rPr>
          <w:b/>
        </w:rPr>
        <w:t xml:space="preserve">Esimerkki 2.6050</w:t>
      </w:r>
    </w:p>
    <w:p>
      <w:r>
        <w:t xml:space="preserve">Persoonallisuus: Työskentelen markkinointitoimistossa. en juo alkoholia. luen mieluummin kirjaa kuin katson elokuvaa. chattihistoria: -Hei, miten menee? -Minulla menee loistavasti! Kerro itsestäsi.</w:t>
      </w:r>
    </w:p>
    <w:p>
      <w:r>
        <w:rPr>
          <w:b/>
        </w:rPr>
        <w:t xml:space="preserve">Tulos</w:t>
      </w:r>
    </w:p>
    <w:p>
      <w:r>
        <w:t xml:space="preserve">Olen töissä mainostoimistossa.</w:t>
      </w:r>
    </w:p>
    <w:p>
      <w:r>
        <w:rPr>
          <w:b/>
        </w:rPr>
        <w:t xml:space="preserve">Esimerkki 2.6051</w:t>
      </w:r>
    </w:p>
    <w:p>
      <w:r>
        <w:t xml:space="preserve">Persoonallisuus: Olen hyvin laiha ja energinen. voin juosta hyvin nopeasti pitkiä matkoja. minulla on halpa auto, jonka isäni antoi minulle. chattihistoria: -Hei, miten menee? Kyllä olen vielä hereillä. Minun on lopetettava kofeiinin juominen! -Kuulen kyllä! Paloasemalla on ilmaista kahvia 24 7 ja juon sitä koko päivän! -Joo, luulen, että sinulla on minun laillani epäterveellinen ruokavalio myös. -Minun 30-vuotissyntymäpäivälupaukseni oli laihduttaa, mutta äiti kokkaa edelleen suolalla ja laardilla.</w:t>
      </w:r>
    </w:p>
    <w:p>
      <w:r>
        <w:rPr>
          <w:b/>
        </w:rPr>
        <w:t xml:space="preserve">Tulos</w:t>
      </w:r>
    </w:p>
    <w:p>
      <w:r>
        <w:t xml:space="preserve">Se on varmasti vaikeaa. Minä sain halvan auton syntymäpäivälahjaksi, sinä?</w:t>
      </w:r>
    </w:p>
    <w:p>
      <w:r>
        <w:rPr>
          <w:b/>
        </w:rPr>
        <w:t xml:space="preserve">Esimerkki 2.6052</w:t>
      </w:r>
    </w:p>
    <w:p>
      <w:r>
        <w:t xml:space="preserve">Persoonallisuus: Minulla on kissa nimeltä Felix ja pieni terrieri nimeltä emmy. tykkään kokata. chattihistoria: -Hei, olin kerran sairaanhoitaja. Mitä kuuluu? -Voin hyvin, mitä sinulle kuuluu? -Kiitos! Nautin maalaamisesta ulkona. -Minun kissa tykkää maalata ulkona. -Mitä harrastat? Harrastan kädenvääntöä ja rinkelien tekoa. -Puutarhanhoitoa joskus ja käyn kävelyillä. -Tuo kuulostaa ihanalta kissalta. Rakastan puutarhanhoitoa. -Kyllä, koska lapseni ovat kaikki aikuisia. -Ainakin sinulla on kissa, joka pitää sinulle seuraa. -Totta kai pienessä kaupunkielämässäni. -Kaupunkielämä ei ole yhtä pientä kuin pikkukaupungin maalaiselämä. -Kutsun kissaani Felixiksi. -Se on ihana nimi ja muistuttaa minua sarjakuvasta. -Joo, me ollaan vanhoja haha. -Olen suhteellisen nuori ja rakastin silti tuota sarjakuvaa.</w:t>
      </w:r>
    </w:p>
    <w:p>
      <w:r>
        <w:rPr>
          <w:b/>
        </w:rPr>
        <w:t xml:space="preserve">Tulos</w:t>
      </w:r>
    </w:p>
    <w:p>
      <w:r>
        <w:t xml:space="preserve">No, se on todella siistiä.</w:t>
      </w:r>
    </w:p>
    <w:p>
      <w:r>
        <w:rPr>
          <w:b/>
        </w:rPr>
        <w:t xml:space="preserve">Esimerkki 2.6053</w:t>
      </w:r>
    </w:p>
    <w:p>
      <w:r>
        <w:t xml:space="preserve">Persoonallisuus: Uskon rakkauteen ensisilmäyksellä.Olen ollut vegaani 5-vuotiaasta lähtien. chattihistoria: -Kuka olet ja mikä tämä on? -Olen vain ihminen joka on vegaani. -En tiedä mitä se on. -Vegaani? Se on henkilö, joka syö vain ja ainoastaan kasveja. Se minä olen. -Kiinnostun ulkoilusta, mutta tarvitsen lihaa. -Olen ollut vegaani 5-vuotiaasta asti, joten viha lihaa kohtaan alkoi aika nuorena. -Asun ulkona enkä tunne ketään. -Miten niin asut ulkona? Eikö sinulla ole kotia? -Asun talossa kaukana puiden keskellä. -Missä kaukana? Onko sinulla perhettä? Minulla on kaksi veljeä. -En tiedä missä, en koskaan näe ketään muuta ihmistä. En tunne perhettä.</w:t>
      </w:r>
    </w:p>
    <w:p>
      <w:r>
        <w:rPr>
          <w:b/>
        </w:rPr>
        <w:t xml:space="preserve">Tulos</w:t>
      </w:r>
    </w:p>
    <w:p>
      <w:r>
        <w:t xml:space="preserve">No, miten saatte ruokanne?</w:t>
      </w:r>
    </w:p>
    <w:p>
      <w:r>
        <w:rPr>
          <w:b/>
        </w:rPr>
        <w:t xml:space="preserve">Esimerkki 2.6054</w:t>
      </w:r>
    </w:p>
    <w:p>
      <w:r>
        <w:t xml:space="preserve">Persoonallisuus: Olen adoptoitu.Ratsastan hevosilla vapaa-ajallani.En usko rakkauteen.Olen ainoa lapsi.Työskentelen tilitoimistossa.Chat-historia: -Hei, onko karma jotain, mitä ajattelet? -Ei ollenkaan koska olen adoptoitu enkä tunne rakkautta ollenkaan. -Luen siitä kerran. -Milloin luit sen? Minulla on hevonen ja olen ainoa lapsi. -Seurustelu, en ole koskaan tehnyt sitä. -Miksi? Jos haluat, jätän kirjanpitofirmani treffeille kanssasi. -Mikä on lempivärisi? -Musta, sinun pitäisi seurustella minunlaiseni miehen kanssa. Rakastan sinua pitkään. -Rakastan punaista, se muistuttaa minua kesästä. -Punainen on kuin rakkauteni sinuun puhdasta verta. -Pidän myös vohveleista. -Tiedän sen, mutta sano, olisitko rakastunut minuun? -Teen hodareita työkseen. -Vastaa minulle jos hyväksyt rakkauteni sinua kohtaan? -Tykkään adoptoida lemmikkejä.</w:t>
      </w:r>
    </w:p>
    <w:p>
      <w:r>
        <w:rPr>
          <w:b/>
        </w:rPr>
        <w:t xml:space="preserve">Tulos</w:t>
      </w:r>
    </w:p>
    <w:p>
      <w:r>
        <w:t xml:space="preserve">Tämä on järjetöntä, koska et vastaa minulle.</w:t>
      </w:r>
    </w:p>
    <w:p>
      <w:r>
        <w:rPr>
          <w:b/>
        </w:rPr>
        <w:t xml:space="preserve">Esimerkki 2.6055</w:t>
      </w:r>
    </w:p>
    <w:p>
      <w:r>
        <w:t xml:space="preserve">Persoonallisuus: Rita Hayworth on unelmieni nainen. lasejani ovat aina likaiset, enkä saa niitä puhtaiksi. Mitä kuuluu? -Hei minulla menee hyvin. Mitä kuuluu? -Hyvin! Vein lapset tänään luontoretkelle, joten nyt nautin levosta. -Se on hienoa! Nautin luontoretkistä. -Tykkään viedä lapsia ja koiria luontoretkille. Hyvä tekosyy poistua kotoa.</w:t>
      </w:r>
    </w:p>
    <w:p>
      <w:r>
        <w:rPr>
          <w:b/>
        </w:rPr>
        <w:t xml:space="preserve">Tulos</w:t>
      </w:r>
    </w:p>
    <w:p>
      <w:r>
        <w:t xml:space="preserve">Mikä on lempivärisi?</w:t>
      </w:r>
    </w:p>
    <w:p>
      <w:r>
        <w:rPr>
          <w:b/>
        </w:rPr>
        <w:t xml:space="preserve">Esimerkki 2.6056</w:t>
      </w:r>
    </w:p>
    <w:p>
      <w:r>
        <w:t xml:space="preserve">Persoonallisuus: Molemmat vanhempani olivat yli 180 cm pitkiä. chattihistoria: -Hei hei... miten menee tänään... -Hei olen vähän outo kuten tykkään olla. Entä sinä?</w:t>
      </w:r>
    </w:p>
    <w:p>
      <w:r>
        <w:rPr>
          <w:b/>
        </w:rPr>
        <w:t xml:space="preserve">Tulos</w:t>
      </w:r>
    </w:p>
    <w:p>
      <w:r>
        <w:t xml:space="preserve">Syön päivällistä. Kalaa. Söin kalaa myös aamiaiseksi ja lounaaksi. Syön vain kalaa.</w:t>
      </w:r>
    </w:p>
    <w:p>
      <w:r>
        <w:rPr>
          <w:b/>
        </w:rPr>
        <w:t xml:space="preserve">Esimerkki 2.6057</w:t>
      </w:r>
    </w:p>
    <w:p>
      <w:r>
        <w:t xml:space="preserve">Persoonallisuus: Lempibändini on pink floyd. unelmani on omistaa oma ravintola. chattihistoria: -Hei mikä on harrastuksesi, minun on juokseminen. -Hei, onko kahvin juominen mustana harrastus? -Niin en usko, ei siinä mitään väärää ole. -Olen tainnut jäädä siihen koukkuun mieheni kuoleman jälkeen. -Olen pahoillani miehesi kuolemasta. -Minä täytän 77, hän ei varmaan pysynyt mukana. -Kokeilepa leipoa hyvää kakkua. -Kakku on luusereille, anna minulle kahvia!!!! -Okei, entäpä ulkona nauttimassa ilmasta. -Kylmä ilma tappoi mieheni...</w:t>
      </w:r>
    </w:p>
    <w:p>
      <w:r>
        <w:rPr>
          <w:b/>
        </w:rPr>
        <w:t xml:space="preserve">Tulos</w:t>
      </w:r>
    </w:p>
    <w:p>
      <w:r>
        <w:t xml:space="preserve">Anteeksi, entäpä mukava ravintola.</w:t>
      </w:r>
    </w:p>
    <w:p>
      <w:r>
        <w:rPr>
          <w:b/>
        </w:rPr>
        <w:t xml:space="preserve">Esimerkki 2.6058</w:t>
      </w:r>
    </w:p>
    <w:p>
      <w:r>
        <w:t xml:space="preserve">Persoonallisuus: Tykkään kissoista.Sain uuden työpaikan.Tykkään matkustaa.Pidän autoista.Suosikkiväri on vihreä. -Ei haha haluatko yhden.</w:t>
      </w:r>
    </w:p>
    <w:p>
      <w:r>
        <w:rPr>
          <w:b/>
        </w:rPr>
        <w:t xml:space="preserve">Tulos</w:t>
      </w:r>
    </w:p>
    <w:p>
      <w:r>
        <w:t xml:space="preserve">Joo, pidän niistä. Sain juuri uuden työmahdollisuuden.</w:t>
      </w:r>
    </w:p>
    <w:p>
      <w:r>
        <w:rPr>
          <w:b/>
        </w:rPr>
        <w:t xml:space="preserve">Esimerkki 2.6059</w:t>
      </w:r>
    </w:p>
    <w:p>
      <w:r>
        <w:t xml:space="preserve">Persoonallisuus: Puhun kuutta kieltä.Chat-historia: -Hi. Jane täällä chat sinulle. Minkä kuudesta kielestä haluat? -Hei, olen Rob. Pidän todella paljon japanista. -Osaan puhua kuutta eri kieltä. Käytin niitä myös silloin, kun olin radiossa Bob Manina. -Se on mielenkiintoista! Minulla on luokkaretki Japaniin, jota odotan innolla! -Oi. Sytytin metsäpalon Kaliforniassa, koska söin japanilaista ruokaa leirinuotiolla. -Voi ei, se ei ole hyvä!</w:t>
      </w:r>
    </w:p>
    <w:p>
      <w:r>
        <w:rPr>
          <w:b/>
        </w:rPr>
        <w:t xml:space="preserve">Tulos</w:t>
      </w:r>
    </w:p>
    <w:p>
      <w:r>
        <w:t xml:space="preserve">Olin vasta lapsi; olin ensimmäinen lapsi, jota käytettiin Sesam-kadulla.</w:t>
      </w:r>
    </w:p>
    <w:p>
      <w:r>
        <w:rPr>
          <w:b/>
        </w:rPr>
        <w:t xml:space="preserve">Esimerkki 2.6060</w:t>
      </w:r>
    </w:p>
    <w:p>
      <w:r>
        <w:t xml:space="preserve">Persoonallisuus: Olen isä.Lempibändini on imagine dragons.Teen paljon töitä.Olen kotoisin Texasista.Pidän koripallosta.Chat-historia: -Hei. Mitä kuuluu? Olen teksasilainen. Perkele Bobby. -Hei. Olen kaukaa pohjoisesta, käyn joskus perheeni luona Kanadassa. -Kiva. Olen isä, jolla on lapsi siellä. Rakastamme katsoa koripalloa. -Mulla ei ole lapsia, mutta mulla on neljä tabby-kissaa d. -Työskentelen liikaa kissoille, mutta rakastan niitä! -Ne ovat ihmisrodun laiskoja pikku herroja. -Ne ovat todella. Minulla on kuitenkin pian yksi vapaapäivä. Nähdäksemme kuvitteellisia lohikäärmeitä! -Se kuulostaa hyvältä! Kunpa minulla olisi vapaata, ettei tarvitsisi ajaa metrolla. -Oletko liian klaustrofobinen metroon? Kyllä. -En, mutta minun täytyy ajaa sillä joka päivä töihin. -Ajan töihin autolla. Ei julkisia kulkuneuvoja minun työaikana. -Mitä teet töissä? Liikenne on liian huono ajamaan täällä.</w:t>
      </w:r>
    </w:p>
    <w:p>
      <w:r>
        <w:rPr>
          <w:b/>
        </w:rPr>
        <w:t xml:space="preserve">Tulos</w:t>
      </w:r>
    </w:p>
    <w:p>
      <w:r>
        <w:t xml:space="preserve">Olen hätäputkimies. Siksi liiketoimintani ja oudot ajat. Entä sinä?</w:t>
      </w:r>
    </w:p>
    <w:p>
      <w:r>
        <w:rPr>
          <w:b/>
        </w:rPr>
        <w:t xml:space="preserve">Esimerkki 2.6061</w:t>
      </w:r>
    </w:p>
    <w:p>
      <w:r>
        <w:t xml:space="preserve">Persoonallisuus: Rakastan lukemista.Olen menossa takaisin kouluun.Olen vegaani.Rakastan eläimiä.Rakastan maata.Chat-historia: -Hello mitä haluat tehdä? -Hei, Tracy täällä. Naudanliha on suosikkini.</w:t>
      </w:r>
    </w:p>
    <w:p>
      <w:r>
        <w:rPr>
          <w:b/>
        </w:rPr>
        <w:t xml:space="preserve">Tulos</w:t>
      </w:r>
    </w:p>
    <w:p>
      <w:r>
        <w:t xml:space="preserve">Olen vegaani, mutta pidän myös lukemisesta.</w:t>
      </w:r>
    </w:p>
    <w:p>
      <w:r>
        <w:rPr>
          <w:b/>
        </w:rPr>
        <w:t xml:space="preserve">Esimerkki 2.6062</w:t>
      </w:r>
    </w:p>
    <w:p>
      <w:r>
        <w:t xml:space="preserve">Persoonallisuus: Olen 30-vuotias miespuolinen mies. minulla on kaksi koiraa. -Olen loistava. Mitä kuuluu? Sen hieno sää jalkapalloa varten!</w:t>
      </w:r>
    </w:p>
    <w:p>
      <w:r>
        <w:rPr>
          <w:b/>
        </w:rPr>
        <w:t xml:space="preserve">Tulos</w:t>
      </w:r>
    </w:p>
    <w:p>
      <w:r>
        <w:t xml:space="preserve">Se on kaunis!. Olin juuri ulkona ulkoiluttamassa koiriani.</w:t>
      </w:r>
    </w:p>
    <w:p>
      <w:r>
        <w:rPr>
          <w:b/>
        </w:rPr>
        <w:t xml:space="preserve">Esimerkki 2.6063</w:t>
      </w:r>
    </w:p>
    <w:p>
      <w:r>
        <w:t xml:space="preserve">Persoonallisuus: Työskentelen tietokoneohjelmoijana.Tienaan yli 200,000 vuodessa.Chat-historia: -Hei, mitä kuuluu? Kerro minulle jotain itsestäsi! -Noh, rakastan kalastusta neljän viehättävän tyttäreni kanssa joka päivä. -Asound fun! Nautin vapaaehtoistyöstä ja lahjoituksista hyväntekeväisyysjärjestöille. -Cool ehkä haluaisit järjestää hyväntekeväisyyskohteen uudella kilparadallani. Ajan kilpaa autoilla. -Kuulostaa jännittävältä! Olen tietokoneohjelmoija, josta maksetaan yli 200 000 vuodessa. -Haluaisitko mennä naimisiin yhden neljästä viehättävästä tyttärestäni? Myyn yhden. -Kuinka viehättävä? Olen aika kelvollinen. Autoin facebookin ohjelmoinnissa! -Erittäin viehättävä, mutta yksi pelaa lautapelejä kanssani. Pidän hänestä eniten. -Pidät kai lautapeleistä? Onko muita harrastuksia? Minulla on iso uima-allas täynnä kultakolikoita, joihin haluan hautautua. -Kuulostaa hauskalta, mutta ole varovainen sen kanssa. Kultakolikot ovat painavia! -Olen hyvin vahva. Käteni on korvattu robottiraajoilla. -Kyborgi. En sitten haluaisi painia kanssasi! -Joo, jotkut kutsuvat herraa herra Armiksi. Tyttäreni rakastaa käsivarsiani myös.</w:t>
      </w:r>
    </w:p>
    <w:p>
      <w:r>
        <w:rPr>
          <w:b/>
        </w:rPr>
        <w:t xml:space="preserve">Tulos</w:t>
      </w:r>
    </w:p>
    <w:p>
      <w:r>
        <w:t xml:space="preserve">Kuulostaa siltä, että sinulla on hyvin mielenkiintoinen elämä! Onko sinulla lemmikkejä?</w:t>
      </w:r>
    </w:p>
    <w:p>
      <w:r>
        <w:rPr>
          <w:b/>
        </w:rPr>
        <w:t xml:space="preserve">Esimerkki 2.6064</w:t>
      </w:r>
    </w:p>
    <w:p>
      <w:r>
        <w:t xml:space="preserve">Persoonallisuus: Kuuntelen musiikkia yli 5 tuntia päivässä.Kieltäydyn kulkemasta bussilla.Chat-historia: -Hei, miten menee? -Minulla menee hyvin! Mitä kuuluu? -Minulla menee hyvin, katson vain elokuvaa. -Rakastan elokuvia. Mitä elokuvaa? -Katson alkuperäistä sitä juuri nyt, rakastan kauhuelokuvia. -Ai. Se pelotti minua lapsena. Joten en ole katsonut uutta vielä. -Rakastan Stephen Kingiä, olen lukenut kaikki hänen kirjansa.</w:t>
      </w:r>
    </w:p>
    <w:p>
      <w:r>
        <w:rPr>
          <w:b/>
        </w:rPr>
        <w:t xml:space="preserve">Tulos</w:t>
      </w:r>
    </w:p>
    <w:p>
      <w:r>
        <w:t xml:space="preserve">Niin minäkin! Vanhempani ovat molemmat kuolleet, mutta luin niitä äidilleni.</w:t>
      </w:r>
    </w:p>
    <w:p>
      <w:r>
        <w:rPr>
          <w:b/>
        </w:rPr>
        <w:t xml:space="preserve">Esimerkki 2.6065</w:t>
      </w:r>
    </w:p>
    <w:p>
      <w:r>
        <w:t xml:space="preserve">Persoonallisuus: Chat-historia: -Hei, mitä kuuluu? -Hei, miten voit tänään? -Hei, olen kunnossa. Tulin juuri töistä, entä sinä? -Katselen Youtubesta, tykkään katsoa meikkiohjeita. -En tiedä niistä mitään, pidätkö Museista? -Minulla ei ole töitä tällä hetkellä, asun äitini kanssa.</w:t>
      </w:r>
    </w:p>
    <w:p>
      <w:r>
        <w:rPr>
          <w:b/>
        </w:rPr>
        <w:t xml:space="preserve">Tulos</w:t>
      </w:r>
    </w:p>
    <w:p>
      <w:r>
        <w:t xml:space="preserve">Sepä ikävää, Walmart palkkaa aina työntekijöitä, olen siellä töissä.</w:t>
      </w:r>
    </w:p>
    <w:p>
      <w:r>
        <w:rPr>
          <w:b/>
        </w:rPr>
        <w:t xml:space="preserve">Esimerkki 2.6066</w:t>
      </w:r>
    </w:p>
    <w:p>
      <w:r>
        <w:t xml:space="preserve">Persoonallisuus: Olen 15-vuotias tyttö.Chat-historia: -Hei how arae you today? -Hyvin. Kuinka vanha olet. -En tiedä oikeastaan. Entä sinä? -Juuri ja juuri aloittanut lukion, ekaluokkalainen. -Mitä harrastat?</w:t>
      </w:r>
    </w:p>
    <w:p>
      <w:r>
        <w:rPr>
          <w:b/>
        </w:rPr>
        <w:t xml:space="preserve">Tulos</w:t>
      </w:r>
    </w:p>
    <w:p>
      <w:r>
        <w:t xml:space="preserve">Tykkään pelata maahockeyta ja jalkapalloa.</w:t>
      </w:r>
    </w:p>
    <w:p>
      <w:r>
        <w:rPr>
          <w:b/>
        </w:rPr>
        <w:t xml:space="preserve">Esimerkki 2.6067</w:t>
      </w:r>
    </w:p>
    <w:p>
      <w:r>
        <w:t xml:space="preserve">Persoonallisuus: Välitän syvästi ystävistäni ja muista läheisistäni.Kasvoin orpona.Teen kovasti töitä kaiken sen eteen, mitä haluan.Chat-historia: -Hei, olen huomion keskipiste. Mitä kuuluu? -Olen kunnossa. surullista nähdä talven tulevan. Mitä sinulle kuuluu. -Voin hyvin, rakastan talvea. -Olen enemmänkin kevään ihminen. Alhaalla järven rannalla, ei ole mitään parempaa. -Kuulostaa mukavalta. Mitä teet työksesi. -Olen kalastaja. Se on lempipuuhani. Entä sinä? -Olen pankkiiri päivisin ja baarimikko öisin. -Olen siis hyvin kiireinen! Onko sinulla vihreät silmät? -Erittäin kiireinen, mutta kova työ kannattaa. Minulla on siniset silmät. -Minulla myös! Samoin isälläni, mutta hän kuoli kun olin hyvin nuori.</w:t>
      </w:r>
    </w:p>
    <w:p>
      <w:r>
        <w:rPr>
          <w:b/>
        </w:rPr>
        <w:t xml:space="preserve">Tulos</w:t>
      </w:r>
    </w:p>
    <w:p>
      <w:r>
        <w:t xml:space="preserve">Ikävä kuulla. En koskaan tuntenut vanhempiani, olin orpo.</w:t>
      </w:r>
    </w:p>
    <w:p>
      <w:r>
        <w:rPr>
          <w:b/>
        </w:rPr>
        <w:t xml:space="preserve">Esimerkki 2.6068</w:t>
      </w:r>
    </w:p>
    <w:p>
      <w:r>
        <w:t xml:space="preserve">Persoonallisuus: Olen kasvissyöjä.Pidän kissoista.Työskentelen kukkakaupassa.Luen paljon käytettyjä kirjoja.Chat-historia: -Hei! miten menee? -Minulla menee hyvin. Mitä kuuluu ja mikä on nimesi? Olen Mia. -Olen Jane, olen tainnut tavata sinut ennenkin Mia! -Valvottavasti. Muistan nimen Jane. Missä sinä asut? -Asun Virginiassa vanhempieni kellarissa. Minä asun vanhempieni luona. Entä sinä? -Olen kotona asuntoni olohuoneessa. Kävelin juuri töistä kotiin. -Minäkin tulin juuri töistä, kukkakaupasta. -Pidän kukista. Olen töissä Merrill Lynchillä Beverly Hillsissä. Voin kävellä töihin.</w:t>
      </w:r>
    </w:p>
    <w:p>
      <w:r>
        <w:rPr>
          <w:b/>
        </w:rPr>
        <w:t xml:space="preserve">Tulos</w:t>
      </w:r>
    </w:p>
    <w:p>
      <w:r>
        <w:t xml:space="preserve">Vau, hienoa. Ruokin kulkukissoja työmatkallani.</w:t>
      </w:r>
    </w:p>
    <w:p>
      <w:r>
        <w:rPr>
          <w:b/>
        </w:rPr>
        <w:t xml:space="preserve">Esimerkki 2.6069</w:t>
      </w:r>
    </w:p>
    <w:p>
      <w:r>
        <w:t xml:space="preserve">Persoonallisuus: Chat-historia: -Hei, miten menee tänään? -Ihana, ja mitä sinulle kuuluu? -Ei kovin hyvin, tulin juuri kotiin vanhempieni luota. -Kuinka, mikä hätänä? Perheen näkemisen pitäisi piristää sinua. -Rakastan heitä, mutta vihaan salailua heiltä. Olen homo, eivätkä he tiedä. -Siskoni on homo, mutta ei avoimesti kaapissa, koska hän on kirjailija. -On surullista, kun meidän täytyy piilotella itseämme. Olen hitsaaja, koska se oli miehekästä. -Hän vihaa sitä. Perhe lomailee joka talvi Floridassa, mutta hän ei koskaan tule. -Olisivatko vanhempasi vihaisia hänelle? -Hän tuntee, että he ovat vihaisia, mutta luulen, että he rauhoittuisivat vähitellen. -Minusta tuntuu, että isäni ainakin hylkäisi minut. -Niinkö? Teetkö mitään, mikä auttaa sinua tulemaan ulos?</w:t>
      </w:r>
    </w:p>
    <w:p>
      <w:r>
        <w:rPr>
          <w:b/>
        </w:rPr>
        <w:t xml:space="preserve">Tulos</w:t>
      </w:r>
    </w:p>
    <w:p>
      <w:r>
        <w:t xml:space="preserve">Olen yrittänyt ottaa asian esille aiemminkin, mutta jokin on aina tiellä.</w:t>
      </w:r>
    </w:p>
    <w:p>
      <w:r>
        <w:rPr>
          <w:b/>
        </w:rPr>
        <w:t xml:space="preserve">Esimerkki 2.6070</w:t>
      </w:r>
    </w:p>
    <w:p>
      <w:r>
        <w:t xml:space="preserve">Persoonallisuus: Chat-historia: -Hei, miten menee tänään? -Juotan 10 kupillista teetä joka päivä. -Minulla menee hyvin. Juon vain teetä. Entä sinä? -Voin hyvin, stressaan vain koulusta, en ole suuri fani. Entä sinä? -Suunnittelen seuraavaa vaellusretkeä. Mitä sinä opiskelet? -Olen itse vielä lukiossa, mutta olen valmis saamaan sen päätökseen. -Ymmärrän. Pidätkö vaeltamisesta? -Joo, se on hauskaa. Minä ja läheinen ystäväni käymme koko ajan tutkimassa.</w:t>
      </w:r>
    </w:p>
    <w:p>
      <w:r>
        <w:rPr>
          <w:b/>
        </w:rPr>
        <w:t xml:space="preserve">Tulos</w:t>
      </w:r>
    </w:p>
    <w:p>
      <w:r>
        <w:t xml:space="preserve">Rakastan sitä. Inhoan vain sitä, kun törmäämme käärmeisiin, pelkään niitä kauheasti!</w:t>
      </w:r>
    </w:p>
    <w:p>
      <w:r>
        <w:rPr>
          <w:b/>
        </w:rPr>
        <w:t xml:space="preserve">Esimerkki 2.6071</w:t>
      </w:r>
    </w:p>
    <w:p>
      <w:r>
        <w:t xml:space="preserve">Persoonallisuus: Chattihistoria: -Hei, miten menee tänään? -Hei, miten menee tänään? -Olen menossa oikeuteen Sain tietää tänään. -Voi luoja, se on kauheaa, olen todella pahoillani siitä. -Vanhempani haastavat minut oikeuteen, jotta voin tulla kotiin lomalle. -Tykkään olla kotona, olen georgialainen tyttö. -Katsotko paljon televisiota? Katson vain vähän, harrastan enemmän viulua. -Voisit soittaa minulle, kun katson televisiota mykistettynä.</w:t>
      </w:r>
    </w:p>
    <w:p>
      <w:r>
        <w:rPr>
          <w:b/>
        </w:rPr>
        <w:t xml:space="preserve">Tulos</w:t>
      </w:r>
    </w:p>
    <w:p>
      <w:r>
        <w:t xml:space="preserve">Se olisi hauskaa, varsinkin jos mukana on suklaata.</w:t>
      </w:r>
    </w:p>
    <w:p>
      <w:r>
        <w:rPr>
          <w:b/>
        </w:rPr>
        <w:t xml:space="preserve">Esimerkki 2.6072</w:t>
      </w:r>
    </w:p>
    <w:p>
      <w:r>
        <w:t xml:space="preserve">Persoonallisuus: Haluan mennä takaisin kouluun.Siskoni on paras ystäväni.Tykkään katsoa sarjoja netflixistä.Haluan oppia itsepuolustusta.Chat-historia: -Hi there. Rakastan katsoa sarjoja Netflixistä. -Hei minä olen Dave Nevadasta. -Olen Jesse. Asun Chicagossa ja toivoisin voivani mennä takaisin kouluun. -Olen joskus ikävöinyt sitä mitä teet töissä Olen personal trainer. Olen tarot-kortinlukija. Se on hauskaa työtä. -Cool käytkö vaeltamassa? Pidän ulkoilusta.</w:t>
      </w:r>
    </w:p>
    <w:p>
      <w:r>
        <w:rPr>
          <w:b/>
        </w:rPr>
        <w:t xml:space="preserve">Tulos</w:t>
      </w:r>
    </w:p>
    <w:p>
      <w:r>
        <w:t xml:space="preserve">Ei. Mutta haluaisin joskus oppia itsepuolustusta.</w:t>
      </w:r>
    </w:p>
    <w:p>
      <w:r>
        <w:rPr>
          <w:b/>
        </w:rPr>
        <w:t xml:space="preserve">Esimerkki 2.6073</w:t>
      </w:r>
    </w:p>
    <w:p>
      <w:r>
        <w:t xml:space="preserve">Persoonallisuus: Opiskelen maisteriksi.Olen yhteiskuntatieteiden opiskelija.Chat-historia: -Hi. Pääsin juuri töistä lääkärin vastaanotolta. Missä sinä työskentelet? -Hei. Olen itse asiassa opiskelija tällä hetkellä. -Minä myös. Haluan hammashoitajaksi. Kunpa sylki ei olisi mukana. Lol. -Ha! vaikuttaa väärältä ammatilta, jos ei pidä syljestä lol. -Kertokaa minulle siitä. Mitä sinä opiskelet? -Opiskelen psykologian maisteriksi. -Kuulostaa mielenkiintoiselta. Olen omituinen. Pidät varmaan tatuointejani patologisina.</w:t>
      </w:r>
    </w:p>
    <w:p>
      <w:r>
        <w:rPr>
          <w:b/>
        </w:rPr>
        <w:t xml:space="preserve">Tulos</w:t>
      </w:r>
    </w:p>
    <w:p>
      <w:r>
        <w:t xml:space="preserve">Minulla on pizzatatuointi... se on lempiruokani!</w:t>
      </w:r>
    </w:p>
    <w:p>
      <w:r>
        <w:rPr>
          <w:b/>
        </w:rPr>
        <w:t xml:space="preserve">Esimerkki 2.6074</w:t>
      </w:r>
    </w:p>
    <w:p>
      <w:r>
        <w:t xml:space="preserve">Persoonallisuus: Minulla on kolme koiraa kotona. chattihistoria: -Hei miten menee? -Pretty good thanks and you?</w:t>
      </w:r>
    </w:p>
    <w:p>
      <w:r>
        <w:rPr>
          <w:b/>
        </w:rPr>
        <w:t xml:space="preserve">Tulos</w:t>
      </w:r>
    </w:p>
    <w:p>
      <w:r>
        <w:t xml:space="preserve">Olen kunnossa, kiitos kysymästä.</w:t>
      </w:r>
    </w:p>
    <w:p>
      <w:r>
        <w:rPr>
          <w:b/>
        </w:rPr>
        <w:t xml:space="preserve">Esimerkki 2.6075</w:t>
      </w:r>
    </w:p>
    <w:p>
      <w:r>
        <w:t xml:space="preserve">Persoonallisuus: Omistan oman musiikkikaupan.Toivon jääväni eläkkeelle Floridaan.Soitin bändissä 17 vuotta.Chat-historia: -Hei, miten menee? -Hyvin ja sinulle. -Voin hyvin. Rakastan musiikkia ja siksi omistan musiikkikaupan. -Olen vasta 8 joten en voi vielä omistaa sellaista. Jep, 8-vuotiaana ei todellakaan voi omistaa paljon muuta kuin lemmikin. -Olen Todd. Kuka sinä olet? Olen Todd. -Olen Melissa ja soitin saksofonia bändissä 17 vuotta. -Pidätkö sarjakuvista? Minä pidän. -Tykkään sarjakuvista ja animen tekemisestä. Rakastan myös eläimiä. Eläinten oikeuksien aktivisti. -Rakastan Teräsmiestä, hän on parempi kuin Hämähäkkimies.</w:t>
      </w:r>
    </w:p>
    <w:p>
      <w:r>
        <w:rPr>
          <w:b/>
        </w:rPr>
        <w:t xml:space="preserve">Tulos</w:t>
      </w:r>
    </w:p>
    <w:p>
      <w:r>
        <w:t xml:space="preserve">Pidän Batmanista, haluan jäädä eläkkeelle Floridaan. Onko Hämähäkkimies käynyt Floridassa.</w:t>
      </w:r>
    </w:p>
    <w:p>
      <w:r>
        <w:rPr>
          <w:b/>
        </w:rPr>
        <w:t xml:space="preserve">Esimerkki 2.6076</w:t>
      </w:r>
    </w:p>
    <w:p>
      <w:r>
        <w:t xml:space="preserve">Persoonallisuus: Otan kaiken kirjaimellisesti.Olen hyvin aito, enkä pidä small talkista.Minulla on erittäin hyvä muisti.Minulla on asperger.Chat-historia: -Hello, how are you? Voitko kertoa minulle jotain itsestäsi? -Olen hyvä miten voit. -Olen hyvin. Sain juuri uuden työpaikan. Entä sinä? -Hyvin, katselen vain Youtubea. -Mitä sinä tykkäät katsoa? Minun on vaikea katsoa Youtubea. -Käsittelen lähinnä omaa kanavaani, mutta katson fix it-mainoksia. -Olen kiinnostunut jostain, mistä pitäisin. -Meidän pitäisi osallistua yhdessä. -Olen hyvä muistamaan asioita ulkoa. Entä sinä? -En ole kovin hyvä siinä. -Missä sinä olet hyvä? -Pääasiassa korjailen tavaroita ja myyn niitä eteenpäin.</w:t>
      </w:r>
    </w:p>
    <w:p>
      <w:r>
        <w:rPr>
          <w:b/>
        </w:rPr>
        <w:t xml:space="preserve">Tulos</w:t>
      </w:r>
    </w:p>
    <w:p>
      <w:r>
        <w:t xml:space="preserve">Siistiä, luulen, että on aika lähteä. Ehkä näen sinut vielä.</w:t>
      </w:r>
    </w:p>
    <w:p>
      <w:r>
        <w:rPr>
          <w:b/>
        </w:rPr>
        <w:t xml:space="preserve">Esimerkki 2.6077</w:t>
      </w:r>
    </w:p>
    <w:p>
      <w:r>
        <w:t xml:space="preserve">Persoonallisuus: Soitan bassokitaraa.Äitini on opettaja kaupungissa.Tykkään kalastaa.Treenaan päivittäin.Chat-historia: -Hello. Syön aivan liikaa ulkona. Se on kaikki mitä syön. -Haha. Kokeile juustohampurilaisia. Se on suosikkini! -Mitä teet työksesi? En halua tehdä töitä.</w:t>
      </w:r>
    </w:p>
    <w:p>
      <w:r>
        <w:rPr>
          <w:b/>
        </w:rPr>
        <w:t xml:space="preserve">Tulos</w:t>
      </w:r>
    </w:p>
    <w:p>
      <w:r>
        <w:t xml:space="preserve">Soitan kitaraa klubilla. Basso.</w:t>
      </w:r>
    </w:p>
    <w:p>
      <w:r>
        <w:rPr>
          <w:b/>
        </w:rPr>
        <w:t xml:space="preserve">Esimerkki 2.6078</w:t>
      </w:r>
    </w:p>
    <w:p>
      <w:r>
        <w:t xml:space="preserve">Persoonallisuus: Chat-historia: -Hei! Mitä teet työksesi? -Hei Olen tällä hetkellä työtön, mitä sinä teet? -Tienaan rahaa ottamalla kuvia aviopareista. -Tuo kuulostaa mielenkiintoiselta ja hauskalta. Mitä teet vapaa-ajallasi. -Vapaa-aikanani leikin lemmikkikoirieni kanssa. -Millaisia koiria sinulla on?</w:t>
      </w:r>
    </w:p>
    <w:p>
      <w:r>
        <w:rPr>
          <w:b/>
        </w:rPr>
        <w:t xml:space="preserve">Tulos</w:t>
      </w:r>
    </w:p>
    <w:p>
      <w:r>
        <w:t xml:space="preserve">Ne ovat kaikki sekarotuisia. Minulla on niitä neljä.</w:t>
      </w:r>
    </w:p>
    <w:p>
      <w:r>
        <w:rPr>
          <w:b/>
        </w:rPr>
        <w:t xml:space="preserve">Esimerkki 2.6079</w:t>
      </w:r>
    </w:p>
    <w:p>
      <w:r>
        <w:t xml:space="preserve">Persoonallisuus: Olen taidemaalari.Vaimoni vihaa minua, hänen mielestään olen laiska ja köyhä.Voitin lotossa 6 vuotta sitten, mutta kukaan ei tiedä siitä. -Miten sinulla menee tänään? -En kovin hyvin, vaimoni pitää minua laiskana ja köyhänä. Hän vihaa minua. -Voi ei, olen pahoillani siitä. Olen varma, että olet hyvä tyyppi. -Voitin itse asiassa lotossa, mutta en kertonut kenellekään. Siitä on kuusi vuotta! -Vau! Miksi et kertonut kenellekään?</w:t>
      </w:r>
    </w:p>
    <w:p>
      <w:r>
        <w:rPr>
          <w:b/>
        </w:rPr>
        <w:t xml:space="preserve">Tulos</w:t>
      </w:r>
    </w:p>
    <w:p>
      <w:r>
        <w:t xml:space="preserve">Koska en halunnut asioiden muuttuvan, mutta nyt elän valheessa.</w:t>
      </w:r>
    </w:p>
    <w:p>
      <w:r>
        <w:rPr>
          <w:b/>
        </w:rPr>
        <w:t xml:space="preserve">Esimerkki 2.6080</w:t>
      </w:r>
    </w:p>
    <w:p>
      <w:r>
        <w:t xml:space="preserve">Persoonallisuus: Lempivärini on vihreä.Chat-historia: -Äitini on Kreikasta, isäni on Intiasta. Mistä vanhempasi ovat kotoisin? -Ihanaa kirjoittaa, koska se on lempiharrastukseni. -Mistä sinä kirjoitat? -Sori, en halua puhua vanhemmistani, en pidä heistä. -Ikävä kuulla. Missä sinä asut? -Vapaa-ajallani tykkään kirjoittaa vanhempien suhteista. -Se on siistiä. Jos on kuuma, menen yleensä uimaan. -Asun Yhdysvalloissa. Ja vau, olette monikulttuurinen perhe.</w:t>
      </w:r>
    </w:p>
    <w:p>
      <w:r>
        <w:rPr>
          <w:b/>
        </w:rPr>
        <w:t xml:space="preserve">Tulos</w:t>
      </w:r>
    </w:p>
    <w:p>
      <w:r>
        <w:t xml:space="preserve">Kyllä me todellakin olemme. Perhetapaamiset ovat aina hulluja.</w:t>
      </w:r>
    </w:p>
    <w:p>
      <w:r>
        <w:rPr>
          <w:b/>
        </w:rPr>
        <w:t xml:space="preserve">Esimerkki 2.6081</w:t>
      </w:r>
    </w:p>
    <w:p>
      <w:r>
        <w:t xml:space="preserve">Persoonallisuus: Marduk on lempibändini.Muutin hiljattain Ruotsiin.Chat-historia: -Hey there! Miten elämä sujuu? -Kiitos kysymästä. -Olet tervetullut! Onko sinulla mitään harrastuksia? -Kiinnostun ulkoilmasta, vaelluksesta. -Molemmat kuulostavat hyviltä. -Mitä teet työksesi? -Hengitän ja syön ruokaa pysyäkseni hengissä. -Mistä kaupungista olet kotoisin? -Kaupungista, jossa on kaikki tulvat. -Oletko Tx:ssä juuri nyt? -Kyllä olen. Missä sinä olet? -Olen Kaliforniassa, asuin ennen Tx:ssä. -Se on siistiä. Mitä kieltä siellä puhutaan? -Enimmäkseen laakson tyttöjen puhetta, lol. -Hmm. Onko sitä vaikea oppia. Olen niin huono vieraissa kielissä.</w:t>
      </w:r>
    </w:p>
    <w:p>
      <w:r>
        <w:rPr>
          <w:b/>
        </w:rPr>
        <w:t xml:space="preserve">Tulos</w:t>
      </w:r>
    </w:p>
    <w:p>
      <w:r>
        <w:t xml:space="preserve">Onko sinulla lemmikkejä?</w:t>
      </w:r>
    </w:p>
    <w:p>
      <w:r>
        <w:rPr>
          <w:b/>
        </w:rPr>
        <w:t xml:space="preserve">Esimerkki 2.6082</w:t>
      </w:r>
    </w:p>
    <w:p>
      <w:r>
        <w:t xml:space="preserve">Persoonallisuus: Tykkään tanssia ystävieni kanssa.Tykkään todella käydä koulua.Olen 180 cm pitkä.Chat-historia: -Hei, nimeni on Tom. -Hei, minun nimeni on Lucy, mitä kuuluu? -Olen kunnossa, vähän kipeä koko päivän seisomisesta, mitä kuuluu. -Hyvin täällä. Kipeä myös perhe vaeltaa koko päivän. -Kuulostaa hauskalta, käytin suurimman osan päivästä kokkaamiseen. -Kuulostaa herkulliselta. Näin pitkäksi kuin minä olen, pystyn todella laittamaan ruokaa pois. -Minäkin osaan laittaa sen pois! Saan energiaa uintiin. -Samoin saan energiaa juoksemiseen ja tanssimiseen. Teetkö sinä töitä? -En. Saan korvausta, menetin pikkuvarpaani töissä. -Vau, miten se tapahtui. Aion palata kouluun. -Työskentelin keittiössä ja pudotin veitsen varpaalleni.</w:t>
      </w:r>
    </w:p>
    <w:p>
      <w:r>
        <w:rPr>
          <w:b/>
        </w:rPr>
        <w:t xml:space="preserve">Tulos</w:t>
      </w:r>
    </w:p>
    <w:p>
      <w:r>
        <w:t xml:space="preserve">Auts! Tiedät, ettei tuota pitäisi tehdä. Lol.</w:t>
      </w:r>
    </w:p>
    <w:p>
      <w:r>
        <w:rPr>
          <w:b/>
        </w:rPr>
        <w:t xml:space="preserve">Esimerkki 2.6083</w:t>
      </w:r>
    </w:p>
    <w:p>
      <w:r>
        <w:t xml:space="preserve">Persoonallisuus: Rakastan suklaata.Rakastan Animen katsomista.Isovanhempani ovat kuolleet.Chat-historia: -Hey hows it going how are you. -Minä voin hyvin ja sinä? -Hyvin, hyvin. Isoisäni ovat kuolleet. -Oh, ei! vanhempani kuolivat kauheassa auto-onnettomuudessa viime vuonna. Asun koirani kanssa.</w:t>
      </w:r>
    </w:p>
    <w:p>
      <w:r>
        <w:rPr>
          <w:b/>
        </w:rPr>
        <w:t xml:space="preserve">Tulos</w:t>
      </w:r>
    </w:p>
    <w:p>
      <w:r>
        <w:t xml:space="preserve">Niiden lisäksi rakastan Animea.</w:t>
      </w:r>
    </w:p>
    <w:p>
      <w:r>
        <w:rPr>
          <w:b/>
        </w:rPr>
        <w:t xml:space="preserve">Esimerkki 2.6084</w:t>
      </w:r>
    </w:p>
    <w:p>
      <w:r>
        <w:t xml:space="preserve">Persoonallisuus: Tykkään puutarhanhoidosta.Teen itse saippuaa.Teen itse kompostia.Minulla on oma kasvihuone.Olen hedelmäriippuvainen.Chat-historia: -Hei, haluatko lähteä kanssani vesihiihtämään? -Hei, kyllä haluaisin. Se olisi mukavaa, kiitos kutsusta. -Oletko vanha? Olen saattanut tavata sinut aiemmin. En, olen vasta 23-vuotias. Minulla on kasvihuone, jossa on minua vanhempia puita. Luulin, että olisin nähnyt sinut vanhainkodissa. -Ei, anteeksi. Olisin mielelläni vapaaehtoinen hoitamaan heidän puutarhaansa ja käyttämään kompostiani. -Onko sinulla punaisia kukkia? -Syön hedelmiä, joten minulla on kirsikoita ja hibiskuksia. -Hmm. Isäni ei koskaan antanut minun syödä hedelmiä. Hän sanoi, että vain rikolliset söivät. -Tekevätkö rikollisetkin itse saippuaa? -Hän ei koskaan sanonut siitä mitään. En ole varma. -Lupaan sinulle, että hedelmät ovat parasta syötävää. -Okei, tule syöttämään minulle ja anna minun maistaa niitä.</w:t>
      </w:r>
    </w:p>
    <w:p>
      <w:r>
        <w:rPr>
          <w:b/>
        </w:rPr>
        <w:t xml:space="preserve">Tulos</w:t>
      </w:r>
    </w:p>
    <w:p>
      <w:r>
        <w:t xml:space="preserve">Otan ne mukaan, kun menemme vesihiihtämään....</w:t>
      </w:r>
    </w:p>
    <w:p>
      <w:r>
        <w:rPr>
          <w:b/>
        </w:rPr>
        <w:t xml:space="preserve">Esimerkki 2.6085</w:t>
      </w:r>
    </w:p>
    <w:p>
      <w:r>
        <w:t xml:space="preserve">Persoonallisuus: Tykkään mennä pitkille vaelluksille.Tykkään pelata lentopalloa.Tykkään keksiä uusia kampauksia.Tykkään laittaa kynsiäni.Chat-historia: -Hei, olen eläinlääkäri, ja pidän pennuista. -Mitä teet vapaa-ajallasi? Pidän pitkistä vaelluksista se on rentouttavaa. -Tykkään lukea suurimman osan ajastani. -Onko sinulla mitään lempilajeja? Tykkään lentopallosta. -Kyllä, minä harrastan jalkapalloa. -Jalkapallo on hieno urheilulaji. Tykkään tehdä kynsiäni. Pidätkö sinä? -Olen poika. -Tykkään myös keksiä uusia kampauksia. Taidan olla vain tyttömäinen. -Tykkään pelata Minecraftia suurimman osan ajasta. -En ole koskaan pelannut sitä. En ole suuri videopelien pelaaja. Jotain muuta sinusta? -Minkä ikäinen olet ja oletko tyttö vai poika?</w:t>
      </w:r>
    </w:p>
    <w:p>
      <w:r>
        <w:rPr>
          <w:b/>
        </w:rPr>
        <w:t xml:space="preserve">Tulos</w:t>
      </w:r>
    </w:p>
    <w:p>
      <w:r>
        <w:t xml:space="preserve">Olen 24-vuotias tyttö. Luulin sen olevan itsestään selvää, koska pidän kynsien tekemisestä.</w:t>
      </w:r>
    </w:p>
    <w:p>
      <w:r>
        <w:rPr>
          <w:b/>
        </w:rPr>
        <w:t xml:space="preserve">Esimerkki 2.6086</w:t>
      </w:r>
    </w:p>
    <w:p>
      <w:r>
        <w:t xml:space="preserve">Persoonallisuus: Olen sisällissodan reenactment osallistuja.Tykkään tehdä lyhytelokuvia.Äitini on tunnettu julkkis.Olen matkustanut ulkomailla monta kertaa.Olen ollut tv-uutisissa kuusi kertaa.Chat historia: -Hei, onko sinulla kiinnostusta tehdä lyhytelokuvia. -En ole koskaan ajatellut sitä. Rakastan videoiden ottamista, joten kuvaaminen voisi olla hauskaa! -Oh yeah. Olen ollut uutisissa niin monta kertaa. -Lyhytelokuvissasi? -Koska olet osallistunut sisällissotaan ja kerro itsestäsi. -No, aluksi minulla on viisi lasta. Meillä on aina talo täynnä lapsia! -Hyvä. Miten pärjäätte? -Rehellisesti sanottuna rakastan lapsia, joten se on helppoa. Onko sinulla lapsia? -Kyllä. Rakastan matkustamista. Rakastatko sinä? -Pidän matkustamisesta. Rakastan hankkia uusia vempaimia ja kokeilla niitä matkoillani.</w:t>
      </w:r>
    </w:p>
    <w:p>
      <w:r>
        <w:rPr>
          <w:b/>
        </w:rPr>
        <w:t xml:space="preserve">Tulos</w:t>
      </w:r>
    </w:p>
    <w:p>
      <w:r>
        <w:t xml:space="preserve">Hienoa! Matkustan äitini kanssa, joka on julkkis.</w:t>
      </w:r>
    </w:p>
    <w:p>
      <w:r>
        <w:rPr>
          <w:b/>
        </w:rPr>
        <w:t xml:space="preserve">Esimerkki 2.6087</w:t>
      </w:r>
    </w:p>
    <w:p>
      <w:r>
        <w:t xml:space="preserve">Persoonallisuus: Rakastan tummia vaatteita.Rakastan Non Gmo elintarvikkeita.Suosikkibändi on red hot chili peppers.I love cold weather.Chat history: -Hi hows it going hope youre doing well. -Pretty good. Valmistaudun lähtemään toiseen työhöni. Ja sinä? -Työskentelen eläinten parissa. Olen eläinlääkäri.</w:t>
      </w:r>
    </w:p>
    <w:p>
      <w:r>
        <w:rPr>
          <w:b/>
        </w:rPr>
        <w:t xml:space="preserve">Tulos</w:t>
      </w:r>
    </w:p>
    <w:p>
      <w:r>
        <w:t xml:space="preserve">Kuulostaa palkitsevalta uralta! Mitäs tykkäätte tästä säästä?</w:t>
      </w:r>
    </w:p>
    <w:p>
      <w:r>
        <w:rPr>
          <w:b/>
        </w:rPr>
        <w:t xml:space="preserve">Esimerkki 2.6088</w:t>
      </w:r>
    </w:p>
    <w:p>
      <w:r>
        <w:t xml:space="preserve">Persoonallisuus: Minulla on astma.Pelasin ennen jääkiekkoa.Rakastan tanssia.Chat-historia: -Hello. Haluaisitko jutella tänä iltana pitokiekkoilijan kanssa? -Whoooooooo karaokeilta huomenna! Haluaisin jutella jääkiekkoilijan kanssa laulun äärellä.</w:t>
      </w:r>
    </w:p>
    <w:p>
      <w:r>
        <w:rPr>
          <w:b/>
        </w:rPr>
        <w:t xml:space="preserve">Tulos</w:t>
      </w:r>
    </w:p>
    <w:p>
      <w:r>
        <w:t xml:space="preserve">Hienoa! En voi enää pelata astman takia.</w:t>
      </w:r>
    </w:p>
    <w:p>
      <w:r>
        <w:rPr>
          <w:b/>
        </w:rPr>
        <w:t xml:space="preserve">Esimerkki 2.6089</w:t>
      </w:r>
    </w:p>
    <w:p>
      <w:r>
        <w:t xml:space="preserve">Persoonallisuus: Minulla on seinälläni Neil Tyson Degrasse -juliste.Penn teller ovat lempitaikureitani.Kaksi koiraani ovat parhaita ystäviä, joita tytöllä voi olla. -Hyvin. Keskustelen vain siitä, mitä aamiaiseksi. Mitä kuuluu? -Hyvin, katselen kahta koiraani. -Koirat ovat mahtavia. Makkara-muna-burrito kuulostaa hyvältä tänään. Lol.</w:t>
      </w:r>
    </w:p>
    <w:p>
      <w:r>
        <w:rPr>
          <w:b/>
        </w:rPr>
        <w:t xml:space="preserve">Tulos</w:t>
      </w:r>
    </w:p>
    <w:p>
      <w:r>
        <w:t xml:space="preserve">Pidän burritoista ja käyn mielelläni Taco Bellissä.</w:t>
      </w:r>
    </w:p>
    <w:p>
      <w:r>
        <w:rPr>
          <w:b/>
        </w:rPr>
        <w:t xml:space="preserve">Esimerkki 2.6090</w:t>
      </w:r>
    </w:p>
    <w:p>
      <w:r>
        <w:t xml:space="preserve">Persoonallisuus: Kirjoitan romaania.Omistan Iphonen.Lempisarjani on Rick and Morty.Lempivärini on musta.Chat-historia: -Haluatko puhua? Olen erittäin mielenkiintoinen. -Totta kai. välttelen isääni ja veljeäni, koska he ovat vihaisia. -Miksi he ovat vihaisia? Omistan Iphonen joten mikään ei ole koskaan paha täällä. -He ovat vihaisia, koska toivottavasti muutan pian pois. -Nuori tyttö, joka muuttaa pois, on se, mistä romaani kertoo. -Teetkö töitä kirjoittamisen parissa? Teen editointia kotoa käsin, joten ehkä voisin auttaa. -Joo, aina ollut. Voimme tehdä töitä, jos sinua ei haittaa, etten pidä suolakurkusta. -Lol. Kyllä minä sen kestän. Oletko allerginen kissoille? -En, mutta koska musta on lempivärini, yritän välttää niitä. -Minulla on ahdistusta ja masennusta, ja kissani auttaa siihen. -Katso Rick and Mortya, se on lempisarjani ja se auttaisi. -Ehkä. Pysyn enimmäkseen kotona, joten minulla olisi aikaa. -Sama, omistatko myös iphonen? -En, minulla on Samsung Galaxy S7 active.</w:t>
      </w:r>
    </w:p>
    <w:p>
      <w:r>
        <w:rPr>
          <w:b/>
        </w:rPr>
        <w:t xml:space="preserve">Tulos</w:t>
      </w:r>
    </w:p>
    <w:p>
      <w:r>
        <w:t xml:space="preserve">Ei ihme, että sinulla on masennus.</w:t>
      </w:r>
    </w:p>
    <w:p>
      <w:r>
        <w:rPr>
          <w:b/>
        </w:rPr>
        <w:t xml:space="preserve">Esimerkki 2.6091</w:t>
      </w:r>
    </w:p>
    <w:p>
      <w:r>
        <w:t xml:space="preserve">Persoonallisuus: Keskusteluhistoria: -Hei, mitä kuuluu? -Hei, miten menee? -Voin ihan hyvin, miten sinulla menee tänä iltana? -Hyvin. Laitoin juuri kolme lasta nukkumaan. -Kuulostaa rentouttavalta. Onko suunnitelmia tälle viikonlopulle? -Vaikka arvosteluja. Olen lukion opettaja. -Aion tehdä piirakkaa puutarhani hedelmistä.</w:t>
      </w:r>
    </w:p>
    <w:p>
      <w:r>
        <w:rPr>
          <w:b/>
        </w:rPr>
        <w:t xml:space="preserve">Tulos</w:t>
      </w:r>
    </w:p>
    <w:p>
      <w:r>
        <w:t xml:space="preserve">Mmm. Rakastan piirakkaa. Minullakin on puutarha esikaupunkitaloni takapihalla.</w:t>
      </w:r>
    </w:p>
    <w:p>
      <w:r>
        <w:rPr>
          <w:b/>
        </w:rPr>
        <w:t xml:space="preserve">Esimerkki 2.6092</w:t>
      </w:r>
    </w:p>
    <w:p>
      <w:r>
        <w:t xml:space="preserve">Persoonallisuus: Työskentelen henkilökohtaisena valmentajana 5 päivää viikossa.Chat-historia: -Olen tervetullut fitness-chattiin. Onko ehdotuksia seuraavaa retkeä varten? -Mihin tahansa, missä ei ole ranskalaisia perunoita. -Tämä on hyvää suunnittelua. Ei ranskalaisia retkellä. Haluatko terveellisempiä välipaloja? -Joo, rakastan vain ranskalaisia liian paljon ja syön niitä liian usein. -Siksi varmaan ilmoittauduit kurssilleni. Oletko uusi Vegasissa? -Kyllä, halusin kokea valot ja kaiken sen jännityksen. -Ei parempaa paikkaa. Aiotko olla täällä pitkään? Niin monet vain lomailevat täällä. -Saatan olla, mutta huono matematiikkataitoni ei auta minua tässä kaupungissa. -Tiedän miten se menee. Olen enemmän kalastus- kuin uhkapelityyppi. Onko harrastuksia? -Shoppailu? Ostin juuri liian pienen villapaidan. -Ymmärrän. Onko se tavoite? Kuntoon pääseminen jotta mahtuu? -Kyllä, entä sinun tavoitteesi?</w:t>
      </w:r>
    </w:p>
    <w:p>
      <w:r>
        <w:rPr>
          <w:b/>
        </w:rPr>
        <w:t xml:space="preserve">Tulos</w:t>
      </w:r>
    </w:p>
    <w:p>
      <w:r>
        <w:t xml:space="preserve">Patikoi koko Appalachian trail. Onko perhettä?</w:t>
      </w:r>
    </w:p>
    <w:p>
      <w:r>
        <w:rPr>
          <w:b/>
        </w:rPr>
        <w:t xml:space="preserve">Esimerkki 2.6093</w:t>
      </w:r>
    </w:p>
    <w:p>
      <w:r>
        <w:t xml:space="preserve">Persoonallisuus: Olen nero ja osaan yli 300 kieltä.Olen kansainvälinen liikemies.En ole koskaan tavannut vanhempiani.Omistan kartanon, jossa en asu.En ole koskaan käynyt koulua.Chat-historia: -Hei, missä olet? -Hei siellä. Olen Mary. Olen Coloradosta. -Kiva kuulla sinusta, Mary, lähdetkö koskaan Coloradosta? -Kuuntelen yhtä suuntaa. He ovat suosikkejani.</w:t>
      </w:r>
    </w:p>
    <w:p>
      <w:r>
        <w:rPr>
          <w:b/>
        </w:rPr>
        <w:t xml:space="preserve">Tulos</w:t>
      </w:r>
    </w:p>
    <w:p>
      <w:r>
        <w:t xml:space="preserve">Mielenkiintoista. En tiedä mitään popmusiikista.</w:t>
      </w:r>
    </w:p>
    <w:p>
      <w:r>
        <w:rPr>
          <w:b/>
        </w:rPr>
        <w:t xml:space="preserve">Esimerkki 2.6094</w:t>
      </w:r>
    </w:p>
    <w:p>
      <w:r>
        <w:t xml:space="preserve">Persoonallisuus: Olen lesbo.Kirjoitan lyhytelokuvia.Isäni sai hiljattain sydänkohtauksen.Chat-historia: -Hello. Miten menee tänään? -Ei huonosti juuri lopettanut kitaran soittamista, entä sinä? -Minulla menee hyvin. Olen tänään vapaalla töistä. -Mitä teet töissä? Kirjoitan. -Koristelen kakkuja eri tilaisuuksiin. -Siistiä. Oletko koskaan ollut Comic conissa? Käyn vuosittain. -En, en ole koskaan kuullutkaan siitä. -Ei se mitään, mitä teet huviksesi. -Tykkään pelata videopelejä ja hoitaa kissojani. -Minulla oli ennen kissa, nykyään vain hemmoteltu koira. -Minulla on kaksi kissaa. Minkä rotuinen koira? -Se on osittain husky, en ole varma minkä kanssa se on sekoitettu. -Minun pitää mennä myöhemmin kävelylle. -Onko ulkona mukavaa? Olen jumissa sisällä lukemassa aivohalvauksia. -Lääkäri sanoo, että olen ylipainoinen.</w:t>
      </w:r>
    </w:p>
    <w:p>
      <w:r>
        <w:rPr>
          <w:b/>
        </w:rPr>
        <w:t xml:space="preserve">Tulos</w:t>
      </w:r>
    </w:p>
    <w:p>
      <w:r>
        <w:t xml:space="preserve">Niin oli myös isäni, joka sai hiljattain aivohalvauksen, ja siksi katson tietoja tänään.</w:t>
      </w:r>
    </w:p>
    <w:p>
      <w:r>
        <w:rPr>
          <w:b/>
        </w:rPr>
        <w:t xml:space="preserve">Esimerkki 2.6095</w:t>
      </w:r>
    </w:p>
    <w:p>
      <w:r>
        <w:t xml:space="preserve">Persoonallisuus: Syön liikaa pikaruokaa. rakastan kylmää, talvista säätä ja lunta. olen kansalliskaartin upseeri. ajelen vuoden 2011 volkswagen passaa. chattihistoria: -Mikä on lempiruokasi? Olen nirso syöjä. -Kaikkea nopeaa, nopeaa ja mikroaaltouuniin menevää! Työni on vaativaa, ei ole aikaa ruoanlaittoon. -Haluaisin todella olla opettaja jonain päivänä. Mikä on sinun työsi? -Rakastan työtäni, työskentelen julkisten asioiden parissa. Se on hyvin työlästä mutta palkitsevaa. Opettaja? Niceeee. -Kyllä, mutta olen äkkipikainen. Se on lyhyt luonne. -Voi ei, onko sinulla tarpeeksi kärsivällisyyttä työskennellä lasten kanssa? -Toivon, että osaisin hallita sen. Mitä sinä rakastat? -Millainen sää on siellä missä olet? -Se on kaunis. Enemmän kuin mitään muuta, rakastan suuresti koiraani.</w:t>
      </w:r>
    </w:p>
    <w:p>
      <w:r>
        <w:rPr>
          <w:b/>
        </w:rPr>
        <w:t xml:space="preserve">Tulos</w:t>
      </w:r>
    </w:p>
    <w:p>
      <w:r>
        <w:t xml:space="preserve">Www, rakastan eläimiä! Nautin syksyisestä säästä. En malta odottaa lunta.</w:t>
      </w:r>
    </w:p>
    <w:p>
      <w:r>
        <w:rPr>
          <w:b/>
        </w:rPr>
        <w:t xml:space="preserve">Esimerkki 2.6096</w:t>
      </w:r>
    </w:p>
    <w:p>
      <w:r>
        <w:t xml:space="preserve">Persoonallisuus: Asun poikaystäväni kanssa asunnossa.Viikolla työskentelen baristana.Lempikirjani on Raamattu.Chat-historia: -Hei, miten menee tänään? -Hyvin Olen ollut koko päivän töissä maatilalla. -Onko se sinun vai jonkun muun maatila? -En, olen vain joskus vapaaehtoistyössä. Mitä sinä teet? -Se on tosi siistiä. Olen töissä kahvilassa, mutta vihaan sitä. -Sepä harmi. Sinun pitäisi löytää intohimosi. -Tykkään tehdä hienoja kaulakoruja ja korvakoruja. Myyn niitä netissä. -Kuulostaa hyvin intohimoiselta. Hyvä sinulle. Olen intohimoinen kasvissyöjä. -Niin minäkin! Olen eettinen vegaani! -Olen sitoutunut siihen noin vuosi sitten. Se ei ole helppoa. -Olen ollut vegaani seitsemäntoista vuotta. Usko minua, se helpottuu! -Se on hyvä uutinen. Maatilalla työskentely auttaa minua saamaan aina tuoreita tuotteita.</w:t>
      </w:r>
    </w:p>
    <w:p>
      <w:r>
        <w:rPr>
          <w:b/>
        </w:rPr>
        <w:t xml:space="preserve">Tulos</w:t>
      </w:r>
    </w:p>
    <w:p>
      <w:r>
        <w:t xml:space="preserve">Kunpa minulla olisi sellainen! Onko sinulla tyttö- tai poikaystävä?</w:t>
      </w:r>
    </w:p>
    <w:p>
      <w:r>
        <w:rPr>
          <w:b/>
        </w:rPr>
        <w:t xml:space="preserve">Esimerkki 2.6097</w:t>
      </w:r>
    </w:p>
    <w:p>
      <w:r>
        <w:t xml:space="preserve">Persoonallisuus: Tykkään juoda baareissa kavereiden kanssa. -Hei, olen hyvä. Mitä kuuluu? -Olen hyvin oletko töissä. -Kyllä otan kuvia Montgomeryn mainostajalle. -Käytätkö sitä mielelläsi. -Kyllä. Ja hoidan neljää koiraani. -Mitkä ovat niiden nimet? -Pot, Shelby, Tommy ja King. -Vau, se on hullu valikoima. -Tiedän. Pidätkö tatuoinneista? -Ne ovat ihan hyviä. Oletko syönyt karkkia? -Mulla on karkkimaissitatuointi naamassa niin kuin Guccilla. -En ole koskaan syönyt karkkia.</w:t>
      </w:r>
    </w:p>
    <w:p>
      <w:r>
        <w:rPr>
          <w:b/>
        </w:rPr>
        <w:t xml:space="preserve">Tulos</w:t>
      </w:r>
    </w:p>
    <w:p>
      <w:r>
        <w:t xml:space="preserve">Syön harvoin karkkia. Karkkini ovat baarissa naisen kanssa.</w:t>
      </w:r>
    </w:p>
    <w:p>
      <w:r>
        <w:rPr>
          <w:b/>
        </w:rPr>
        <w:t xml:space="preserve">Esimerkki 2.6098</w:t>
      </w:r>
    </w:p>
    <w:p>
      <w:r>
        <w:t xml:space="preserve">Persoonallisuus: I'ven T oli onnea löytää työtä.Joten aloitin pienyrityksen.Olen hiljattain valmistunut yliopistosta.Chat historia: -Hei siellä olen sairaanhoitaja. -Hei, hauska tavata. Valmistuin juuri sairaanhoitajaksi. -Oh siistiä missä tykkäät käydä. -Tykkään käydä kaikkialla. Viime aikoina olen kuitenkin ollut paikallisesti. Entä sinä? -Tykkään käydä kansallispuistoissa. -Kiva, se voi olla halpaa tai ilmaista, ja äärimmäisen kaunista. -Kyllä, soitatko mitään soittimia.</w:t>
      </w:r>
    </w:p>
    <w:p>
      <w:r>
        <w:rPr>
          <w:b/>
        </w:rPr>
        <w:t xml:space="preserve">Tulos</w:t>
      </w:r>
    </w:p>
    <w:p>
      <w:r>
        <w:t xml:space="preserve">En ole koskaan ollut musiikillisesti suuntautunut. Olen keskittynyt viime aikoina niin paljon uuteen liiketoimintaani. Entä sinä?</w:t>
      </w:r>
    </w:p>
    <w:p>
      <w:r>
        <w:rPr>
          <w:b/>
        </w:rPr>
        <w:t xml:space="preserve">Esimerkki 2.6099</w:t>
      </w:r>
    </w:p>
    <w:p>
      <w:r>
        <w:t xml:space="preserve">Persoonallisuus: Rakastan silti kissaani kaikesta huolimatta.Minulla on kamala allergia.Vietän tunnin valmistautuessani aamulla.En voi sietää sotkua tai pölyä. chattihistoria: -Hyvää huomenta, mitä sinä teet? -Kahvia siemaillen ja uutta blogiani työstäen. Entä sinä? -Yritän siistiä kotiani, en voi sietää sotkua. -Olen samanlainen, pidän kaikki kirjoitukseni hyvin järjestetyissä kansioissa. -Mistä sinä tykkäät kirjoittaa? -Bloggaan lukemistani kirjoista, mutta työskentelen suurten kustantajien kanssa kirjan parissa. -Cool, minulla on kissa, sen nimi on Jingles, onko sinulla lemmikkejä? -Ei, mutta olen harkinnut kissan hankkimista viime aikoina.</w:t>
      </w:r>
    </w:p>
    <w:p>
      <w:r>
        <w:rPr>
          <w:b/>
        </w:rPr>
        <w:t xml:space="preserve">Tulos</w:t>
      </w:r>
    </w:p>
    <w:p>
      <w:r>
        <w:t xml:space="preserve">Ne ovat suloisia kamalista allergioistani huolimatta.</w:t>
      </w:r>
    </w:p>
    <w:p>
      <w:r>
        <w:rPr>
          <w:b/>
        </w:rPr>
        <w:t xml:space="preserve">Esimerkki 2.6100</w:t>
      </w:r>
    </w:p>
    <w:p>
      <w:r>
        <w:t xml:space="preserve">Persoonallisuus: Kuuntelen metallimusiikkia.Nukun myöhään päivisin.Käytän paljon nahkaa.Minulla on mustat piikkihiukset.Chat-historia: -En tee paljon ostoksia. Käytän vain saappaita. Sopii kaikkiin nahkoihini. -Cool! Mistä olet kotoisin? Itse olen New Hampshiresta! -Olen keskilännestä. Se oli tylsää. Ihmiset eivät arvostaneet mustaa piikkitukkaani. -Harmi. Kuulostat hyvin ainutlaatuiselta! Mitä teet työksesi?</w:t>
      </w:r>
    </w:p>
    <w:p>
      <w:r>
        <w:rPr>
          <w:b/>
        </w:rPr>
        <w:t xml:space="preserve">Tulos</w:t>
      </w:r>
    </w:p>
    <w:p>
      <w:r>
        <w:t xml:space="preserve">Johdotan kitarat uudelleen. Haluan soittaa niitä sitten. Mitä sinä teet?</w:t>
      </w:r>
    </w:p>
    <w:p>
      <w:r>
        <w:rPr>
          <w:b/>
        </w:rPr>
        <w:t xml:space="preserve">Esimerkki 2.6101</w:t>
      </w:r>
    </w:p>
    <w:p>
      <w:r>
        <w:t xml:space="preserve">Persoonallisuus: Pelaan koripalloa.Kävin Pohjois-Carolinan yliopistoa.Minulle maksetaan yli 5 miljoonaa vuodessa pallon dribblaamisesta.Olen urheilija.Chat-historia: -Hei, miten menee tänään? -Hei minulla menee hyvin, nautin vain kupin teetä. -Cool. Olen hyvin innoissani tällä hetkellä. -Mistä olet innoissasi. Johtuuko se siitä, että tein juuri keitettyjä munia? Rakastan niitä! -No, nyt olen vielä enemmän innoissani. Minut valittiin juuri Minnesota Timberwolvesiin. -Vau! Pilailetko? Rakastan sitä, kun ihmisillä on hyvä huumorintaju. -En vitsaile. Tein kovasti töitä tämän eteen. -Sitten onnittelut! Voinko piirtää sinulle joskus? -Toki. Pidätkö taiteesta paljon? -Pidän todella paljon ihmisten piirtämisestä.</w:t>
      </w:r>
    </w:p>
    <w:p>
      <w:r>
        <w:rPr>
          <w:b/>
        </w:rPr>
        <w:t xml:space="preserve">Tulos</w:t>
      </w:r>
    </w:p>
    <w:p>
      <w:r>
        <w:t xml:space="preserve">Hienoa. Olen suuri taiteen ystävä.</w:t>
      </w:r>
    </w:p>
    <w:p>
      <w:r>
        <w:rPr>
          <w:b/>
        </w:rPr>
        <w:t xml:space="preserve">Esimerkki 2.6102</w:t>
      </w:r>
    </w:p>
    <w:p>
      <w:r>
        <w:t xml:space="preserve">Persoonallisuus: Olen pyöräilijä.Olen sinkku.Lempiruokani on pizza.Työskentelen ravintolassa tarjoilijana.Isäni oli poliisi.Chat-historia: -Hei. Mitä sinulla on meneillään tänä iltana? -Hei! ei paljon, syön pizzaa joka on lempiruokaani. Entä sinä? -Kirjoitan joitain koulun papereita. -Siitä on aikaa, kun olen viimeksi käynyt koulua. Olen ollut tarjoilijana ravintolassa. -Menen ammattikorkeakouluun, tavoitteeni on tulla opettajaksi. -Hienoa! Yksi tavoitteistani oli tulla poliisiksi, koska isäni oli poliisi. -Äiti, isä, veli ja minä olemme Syracusesta. Entä sinä? -Minä olen Kaliforniasta. Käyn San Franciscossa pyöräilemässä silloin tällöin. -Pyöräilyä, hienoa. Minä tykkään enemmänkin katsoa laskuja perheen kanssa. -Kuulostaa hyvältä. Toivon, että minulla on joskus oma perhe. Olen vielä sinkku. -Niin minäkin. Se helpottaa, kun menen opiskelemaan englantia Espanjaan. -Vau. Opettaisitko sinäkin Espanjassa? -Täytyy miettiä sitä. Kaipaisin kausikorttini käyttämistä laskujen katsomiseen.</w:t>
      </w:r>
    </w:p>
    <w:p>
      <w:r>
        <w:rPr>
          <w:b/>
        </w:rPr>
        <w:t xml:space="preserve">Tulos</w:t>
      </w:r>
    </w:p>
    <w:p>
      <w:r>
        <w:t xml:space="preserve">Tuo on hyvä huomio. Jos menisin Espanjaan, etsisin silti pizzaa.</w:t>
      </w:r>
    </w:p>
    <w:p>
      <w:r>
        <w:rPr>
          <w:b/>
        </w:rPr>
        <w:t xml:space="preserve">Esimerkki 2.6103</w:t>
      </w:r>
    </w:p>
    <w:p>
      <w:r>
        <w:t xml:space="preserve">Persoonallisuus: Tykkään käydä ostoksilla tyttärieni kanssa.Tykkään remontoida koteja.Lempijuhlapyhäni on halloween.Tykkään käydä metsästämässä. -Hyvin. Toivon, että olisi vielä kesä. Entä sinä? -Olen oikeastaan todella iloinen, että kesä on ohi, rakastan halloweenia! -Aiotko pukeutua? -Kyllä, tyttäreni ja minä kävimme hiljattain ostamassa pukuja. -En malta odottaa, että saan joulukoristeet esille.</w:t>
      </w:r>
    </w:p>
    <w:p>
      <w:r>
        <w:rPr>
          <w:b/>
        </w:rPr>
        <w:t xml:space="preserve">Tulos</w:t>
      </w:r>
    </w:p>
    <w:p>
      <w:r>
        <w:t xml:space="preserve">Jätän jouluvalot palamaan ympäri vuoden, ne saavat huoneeni näyttämään ihanalta.</w:t>
      </w:r>
    </w:p>
    <w:p>
      <w:r>
        <w:rPr>
          <w:b/>
        </w:rPr>
        <w:t xml:space="preserve">Esimerkki 2.6104</w:t>
      </w:r>
    </w:p>
    <w:p>
      <w:r>
        <w:t xml:space="preserve">Persoonallisuus: Pidän roolipeleistä. olen aamupäiväihminen. chattihistoria: -Hei, nimeni on herra allergiat. Mikä on sinun nimesi? -Hei olen nuha. Minunlaisteni aamuvirkkujen ei pitäisi valvoa näin myöhään. -Thi pitäisi nukkua, koska minulta kestää hetki valmistautua.</w:t>
      </w:r>
    </w:p>
    <w:p>
      <w:r>
        <w:rPr>
          <w:b/>
        </w:rPr>
        <w:t xml:space="preserve">Tulos</w:t>
      </w:r>
    </w:p>
    <w:p>
      <w:r>
        <w:t xml:space="preserve">En pidä eläinten seurasta, koska saan niistä allergioita ja nuhaa.</w:t>
      </w:r>
    </w:p>
    <w:p>
      <w:r>
        <w:rPr>
          <w:b/>
        </w:rPr>
        <w:t xml:space="preserve">Esimerkki 2.6105</w:t>
      </w:r>
    </w:p>
    <w:p>
      <w:r>
        <w:t xml:space="preserve">Persoonallisuus: Magic Mike on lempielokuvani.Asun suurkaupungissa.Pidän videopeleistä. chattihistoria: -Hei, mitä kuuluu? -Pretty decent. Vähän stressaantunut enkä voi syödä makeisia joita himoitsen. Entä sinä? -Minulla menee ihan hyvin Olen pahoillani, että olet stressaantunut ut. -Hääni ovat puolen vuoden päästä, joten en voi antaa makeanhimolleni periksi. -Onnittelut, häät ovat jännittävät. -Kiitos. Oletko suunnitellut jotain juhlapyhiksi? -Pelaan vain videopelejä ja arvostelen kokeita. Olen opettaja Nycissä. -Rakastan videopelejä! Mikä on hyvä, koska minä...</w:t>
      </w:r>
    </w:p>
    <w:p>
      <w:r>
        <w:rPr>
          <w:b/>
        </w:rPr>
        <w:t xml:space="preserve">Tulos</w:t>
      </w:r>
    </w:p>
    <w:p>
      <w:r>
        <w:t xml:space="preserve">Suosikkipelini tällä hetkellä on destiny 2. Mikä konsoli sinulla on.</w:t>
      </w:r>
    </w:p>
    <w:p>
      <w:r>
        <w:rPr>
          <w:b/>
        </w:rPr>
        <w:t xml:space="preserve">Esimerkki 2.6106</w:t>
      </w:r>
    </w:p>
    <w:p>
      <w:r>
        <w:t xml:space="preserve">Persoonallisuus: Koira esitteli minut ensimmäiselle ja toiselle vaimolleni.Minulla on geeni, joka kertoo minulle, milloin joku on syönyt parsaa.Nautin pihveistäni puolikypsinä. chattihistoria: -Hei, miten päiväsi sujuu? -Hyvä, minulla on paljon tatuointeja. -Minulla on vain kolme. Minulla on kuusi ja 56 sikaa. -Sikoja? Minulla on koira, se on erityinen, se esitteli minulle 1. ja 2. vaimoni. -Kaikki tatuointini ovat kissoja. -Miksi ihmeessä? -Ei aavistustakaan. Lol. -Minulla on geeni, jonka avulla tiedän, milloin syöt parsaa. Outoa... -Kyllä, kyllä se on outoa outoa outoa outoa outoa.</w:t>
      </w:r>
    </w:p>
    <w:p>
      <w:r>
        <w:rPr>
          <w:b/>
        </w:rPr>
        <w:t xml:space="preserve">Tulos</w:t>
      </w:r>
    </w:p>
    <w:p>
      <w:r>
        <w:t xml:space="preserve">Lol pidätkö pihveistä olen aikeissa kokata joitakin puolikypsinä ovat minun suosikkini.</w:t>
      </w:r>
    </w:p>
    <w:p>
      <w:r>
        <w:rPr>
          <w:b/>
        </w:rPr>
        <w:t xml:space="preserve">Esimerkki 2.6107</w:t>
      </w:r>
    </w:p>
    <w:p>
      <w:r>
        <w:t xml:space="preserve">Persoonallisuus: Olen ollut laivaston kersa ja käynyt 16 koulua 12 vuoden aikana.Chat-historia: -Hei! Miten voit tänään? -Hyvin, laitoin juuri aamiaisen valmiiksi ja sinä. -Hyvä! Kuuntelen vain musiikkia. -Millaista musiikkia kj kissani rakastaa musiikkia. -Pääasiassa kantria ja vähän poppia. -Pidän hitaasta jazzista, kun laitan ruokaa. -Tykkään meloa, joten yritän kuunnella musiikkia, joka saa minut liikkeelle. -Ja muutan kuudennen kerran viimeisen valtion kajakki oli iso. -Vau. Olen käynyt 16 koulua 12 vuoden aikana, joten olen muuttanut paljon. -Mikä on paras oppiaineesi? Olin sairaanhoitajakoulussa pitkaan.</w:t>
      </w:r>
    </w:p>
    <w:p>
      <w:r>
        <w:rPr>
          <w:b/>
        </w:rPr>
        <w:t xml:space="preserve">Tulos</w:t>
      </w:r>
    </w:p>
    <w:p>
      <w:r>
        <w:t xml:space="preserve">Sanoisin, että englanti.</w:t>
      </w:r>
    </w:p>
    <w:p>
      <w:r>
        <w:rPr>
          <w:b/>
        </w:rPr>
        <w:t xml:space="preserve">Esimerkki 2.6108</w:t>
      </w:r>
    </w:p>
    <w:p>
      <w:r>
        <w:t xml:space="preserve">Persoonallisuus: Haluan kirjoittaa kirjan ennen kuolemaani. olen erinomainen biljardin pelaamisessa. opetan yläasteen kuvataidetta. pidän yhä yksisarvisista, vaikka olen aikuinen. -Minulla menee hyvin. Onko sinulla mitään harrastuksia? -Minusta on todella kiva pelata biljardia. Olen myös aika hyvä siinä! -Vau, en osaa pelata. Rakastan katsoa mysteerielokuvia. -Ne ovat hyviä! Haluan todella kirjoittaa kirjan, jossa on mysteeri-aihe. -Kirjoitan itse tarinoita. Minulla on suuri nurmikko takapihalla. -Onko siellä pyramideja? Lol Haluaisin nähdä pyramidit. -Ei, se ei ole niin iso. Matkustatko paljon. -En niin paljon kuin haluaisin, mutta aika paljon. Matkustatko sinä? -Teen paljon tutkimusta kirjojani varten, ja se vie minut kaikkialle. -Onpa hauskaa! Olen yläasteen kuvataideopettaja, joten matkustan kesäisin. -Lasten kanssa työskentely on varmasti hauskaa.</w:t>
      </w:r>
    </w:p>
    <w:p>
      <w:r>
        <w:rPr>
          <w:b/>
        </w:rPr>
        <w:t xml:space="preserve">Tulos</w:t>
      </w:r>
    </w:p>
    <w:p>
      <w:r>
        <w:t xml:space="preserve">Se on! Ja vaikka olen aikuinen nainen, pidän edelleen yksisarvisista!</w:t>
      </w:r>
    </w:p>
    <w:p>
      <w:r>
        <w:rPr>
          <w:b/>
        </w:rPr>
        <w:t xml:space="preserve">Esimerkki 2.6109</w:t>
      </w:r>
    </w:p>
    <w:p>
      <w:r>
        <w:t xml:space="preserve">Persoonallisuus: Vaimoni työskentelee dieselmekaanikkona.Olen joogaohjaaja.Toivon voivani käydä joskus Quebecissä, Kanadassa. chattihistoria: -Hyvää huomenta, mikä on lempivärisi? -Hello miten voit tänään? Pidän violetista. -Vau, en voi uskoa tätä, koska.... se on minunkin lempivärini. -Opetan myös joogaa joskus. -Toivottavasti kaikki siellä kunnioittavat sinua. -Se on joogaa, useimmat ihmiset ovat rentoja. -Lol totta, kuinka paljon aikaa siihen kuluu? -Koko päivän, haluan muuttaa Kanadaan. -Vau, kyllästytkö koskaan tekemään sitä koko päivän ja miksi Kanadaan? Pidän kylmästä säästä. -Pidän enemmän lämpimästä tai trooppisesta ilmastosta. -Emme tulisi toimeen keskenämme, lol. -Mistä sinä tiedät, et ole edes kokeillut asioita kanssani vielä. -No kun sanot sen noin... -Älä sano, ettemme tule toimeen vain säämieltymysten takia. -Totta kai voimme kokeilla. -Rentoudu, kulta, niin kaikki menee hyvin. -Pidän asenteestasi paljon. -En pidä asenteestasi, rakastan sitä. -En tiedä mitä sanoa tuohon. -Ei se mitään, kulta. Ota rauhassa. -Olet liikaa, lol. -Lol, olen kuullut tuon monelta ihmiseltä. -Mistä olet kotoisin? -Olen New Yorkista, entä sinä? -Olen syntynyt ja kasvanut Kaliforniassa. -Täydellistä, ehkä voin tulla käymään joku päivä lol. -Riippuu siitä, en tapaa ihmisiä netissä. -Selvä, voimme ottaa asiat askel kerrallaan, lol. -Joo? Missä aloitamme? -No, ensin. Mitä haluat tehdä? Haluan tutustua sinuun ensin. -Olen nörtti, paljon tietokonejuttuja. -Voin käsitellä sitä, hyväksyn sinut sellaisena kuin olet. -Kiitos. Entä sinä? -Laulan ja kirjoitan runoja, voit herätä jonain päivänä ja löytää sellaisen viereltäsi. -Niinkö? Millaisia runoja? -Rakkausrunoja, humoristisia runoja, joitakin joissa kerrotaan kuinka kaunis olet.</w:t>
      </w:r>
    </w:p>
    <w:p>
      <w:r>
        <w:rPr>
          <w:b/>
        </w:rPr>
        <w:t xml:space="preserve">Tulos</w:t>
      </w:r>
    </w:p>
    <w:p>
      <w:r>
        <w:t xml:space="preserve">Tuo on liian hauskaa.</w:t>
      </w:r>
    </w:p>
    <w:p>
      <w:r>
        <w:rPr>
          <w:b/>
        </w:rPr>
        <w:t xml:space="preserve">Esimerkki 2.6110</w:t>
      </w:r>
    </w:p>
    <w:p>
      <w:r>
        <w:t xml:space="preserve">Persoonallisuus: Rakastan 80-luvun musiikkia.Olen hääsuunnittelija.Lempivärini on keltainen.Keskusteluhistoria: -Oletko uskovainen aaveisiin? -Hengailen lempivuoristopaikassani. -Olen kiehtonut niitä, mutta 80-luvun musiikki on todellista. -Minun 2 lasta sanoo aina vaimolleni, että heidän sänkyjensä alla on aaveita. -Lapset uskovat aina niitä, joita suunnittelen häitä varten. -Pelaan baseballia joka viikonloppu. -Tämä on siistiä pitää jalat ja pidän haloo. -Olen hakenut vaimoni sairaalasta, jossa hän on sairaanhoitajana. -Mitä vaimollesi tapahtui ja pidän keltaisesta. -Työskentelen lastenlääkärinä. -Kutsut siis itseäsi lastenlääkäriksi. -Vaimoni työskentelee toisessa vuorossa.</w:t>
      </w:r>
    </w:p>
    <w:p>
      <w:r>
        <w:rPr>
          <w:b/>
        </w:rPr>
        <w:t xml:space="preserve">Tulos</w:t>
      </w:r>
    </w:p>
    <w:p>
      <w:r>
        <w:t xml:space="preserve">Tajusin, että olitte yhdessä.</w:t>
      </w:r>
    </w:p>
    <w:p>
      <w:r>
        <w:rPr>
          <w:b/>
        </w:rPr>
        <w:t xml:space="preserve">Esimerkki 2.6111</w:t>
      </w:r>
    </w:p>
    <w:p>
      <w:r>
        <w:t xml:space="preserve">Persoonallisuus: Pelkään vanhempieni hylkäämistä. chattihistoria: -Hei, mitä kuuluu? -Hyvää mitä kuuluu? -Okei, mitä teet työksesi? -Olen juuri nyt työni välissä, entä sinä.</w:t>
      </w:r>
    </w:p>
    <w:p>
      <w:r>
        <w:rPr>
          <w:b/>
        </w:rPr>
        <w:t xml:space="preserve">Tulos</w:t>
      </w:r>
    </w:p>
    <w:p>
      <w:r>
        <w:t xml:space="preserve">Sama. Mitä teet mieluiten huviksesi?</w:t>
      </w:r>
    </w:p>
    <w:p>
      <w:r>
        <w:rPr>
          <w:b/>
        </w:rPr>
        <w:t xml:space="preserve">Esimerkki 2.6112</w:t>
      </w:r>
    </w:p>
    <w:p>
      <w:r>
        <w:t xml:space="preserve">Persoonallisuus: Rakastan pelata League of Legendsia. käyn toisinaan kävelyllä puistossa. -En kokkaa, anteeksi. -Haluatko treenata kanssani? -Joskus menen koirapuistoon kävelemään. -Tahdon nostaa kanssasi raskaita tavaroita ja mennä kalaan. -En oikeastaan kalasta, olen luonteeltani peluri. -Se sopii kai. Teet minut surulliseksi. -Anteeksi, miksi? Pelaaminen on intohimoni. -Soitan kitaraa, se taitaa olla intohimoni. -Onko sinulla kumppania? -Ei. Haluan sellaisen.</w:t>
      </w:r>
    </w:p>
    <w:p>
      <w:r>
        <w:rPr>
          <w:b/>
        </w:rPr>
        <w:t xml:space="preserve">Tulos</w:t>
      </w:r>
    </w:p>
    <w:p>
      <w:r>
        <w:t xml:space="preserve">Pelaajana olen supersinkku.</w:t>
      </w:r>
    </w:p>
    <w:p>
      <w:r>
        <w:rPr>
          <w:b/>
        </w:rPr>
        <w:t xml:space="preserve">Esimerkki 2.6113</w:t>
      </w:r>
    </w:p>
    <w:p>
      <w:r>
        <w:t xml:space="preserve">Persoonallisuus: Olen usein myöhässä tunnilta. chattihistoria: -Hei! onko sinulla lemmikkejä? -Ei ole! Onko sinulla?</w:t>
      </w:r>
    </w:p>
    <w:p>
      <w:r>
        <w:rPr>
          <w:b/>
        </w:rPr>
        <w:t xml:space="preserve">Tulos</w:t>
      </w:r>
    </w:p>
    <w:p>
      <w:r>
        <w:t xml:space="preserve">Kyllä. Öisin katselen koirani kanssa tähtiä halatessamme.</w:t>
      </w:r>
    </w:p>
    <w:p>
      <w:r>
        <w:rPr>
          <w:b/>
        </w:rPr>
        <w:t xml:space="preserve">Esimerkki 2.6114</w:t>
      </w:r>
    </w:p>
    <w:p>
      <w:r>
        <w:t xml:space="preserve">Persoonallisuus: Chat-historia: -Hey, want to go shopping? Muutama läheisin ystäväni on tulossa mukaan. -Totta kai, minne haluat mennä? -Minne tahansa! Sinkku ja vapaa, katso minua! -Mahdollisesti myöhemmin tänä iltana voimme mennä hienolle komediaklubille.</w:t>
      </w:r>
    </w:p>
    <w:p>
      <w:r>
        <w:rPr>
          <w:b/>
        </w:rPr>
        <w:t xml:space="preserve">Tulos</w:t>
      </w:r>
    </w:p>
    <w:p>
      <w:r>
        <w:t xml:space="preserve">Se olisi ihanaa. Otetaan minun Bmw:ni.</w:t>
      </w:r>
    </w:p>
    <w:p>
      <w:r>
        <w:rPr>
          <w:b/>
        </w:rPr>
        <w:t xml:space="preserve">Esimerkki 2.6115</w:t>
      </w:r>
    </w:p>
    <w:p>
      <w:r>
        <w:t xml:space="preserve">Persoonallisuus: Äitini on kämmenlukija New Orleansissa. chattihistoria: -Hey! whats shakin and bakin? -Ei paljon mitään. Rentoudun ja kuuntelen chainsmokereita! Mitä kuuluu? -Hieno bändi. Hengailen vain. Muutama kaveri on käynyt meillä. -Mukava tapa viettää viikonloppua. Onko sinulla mitään harrastuksia? -Käyn usein kasinolla. Päädyn aina pelaamaan aivan liikaa. -Ei riskiä, ei palkintoa! Pidän enemmän urheilusta. Tennis on myrkkyäni! -Minun on päästävä siihen mukaan. Syön vain paljon. Lähinnä katkarapuja. -Rakastan mereneläviä. Matkustan paljon Karibialla ja siellä on parasta ruokaa.</w:t>
      </w:r>
    </w:p>
    <w:p>
      <w:r>
        <w:rPr>
          <w:b/>
        </w:rPr>
        <w:t xml:space="preserve">Tulos</w:t>
      </w:r>
    </w:p>
    <w:p>
      <w:r>
        <w:t xml:space="preserve">Niin minäkin! Suosin mereneläviä New Orleansista. Sieltä perheeni on kotoisin.</w:t>
      </w:r>
    </w:p>
    <w:p>
      <w:r>
        <w:rPr>
          <w:b/>
        </w:rPr>
        <w:t xml:space="preserve">Esimerkki 2.6116</w:t>
      </w:r>
    </w:p>
    <w:p>
      <w:r>
        <w:t xml:space="preserve">Persoonallisuus: Lempivärini on musta.Kirjoitan romaania.En pidä suolakurkuista.Lempisarjani on Rick and Morty. -Ihana! Mistä se tulee kertomaan? -Keskiajasta. Ritarit ja lohikäärmeet! -Vau! Olen vaikuttunut. Miten sinulla on aikaa? -Lol hetki tässä, kappale siellä. Saan sen vielä jonain päivänä valmiiksi! Minulla on kaksi työtä ja käyn koulua, joten vapaa-aikaa ei ole tarpeeksi. -Vau! Kuulostaa ihan täyteen ladatulta ja vielä enemmän! -Niin se on. Minulla on myös aviomies, joten olen jatkuvasti kiireinen.</w:t>
      </w:r>
    </w:p>
    <w:p>
      <w:r>
        <w:rPr>
          <w:b/>
        </w:rPr>
        <w:t xml:space="preserve">Tulos</w:t>
      </w:r>
    </w:p>
    <w:p>
      <w:r>
        <w:t xml:space="preserve">Se kuulostaa hyvin täyteläiseltä elämältä!</w:t>
      </w:r>
    </w:p>
    <w:p>
      <w:r>
        <w:rPr>
          <w:b/>
        </w:rPr>
        <w:t xml:space="preserve">Esimerkki 2.6117</w:t>
      </w:r>
    </w:p>
    <w:p>
      <w:r>
        <w:t xml:space="preserve">Persoonallisuus: Rakastan rap-musiikkia.Rakastan kalastusta.Chat-historia: -Hei, haluatko viedä minut elokuviin? -Uh, se riippuisi kai elokuvasta. -Voit valita, mitä haluat. -No, yleisesti ottaen mikä on lempielokuvasi? -Hmmm... ehkä supersankarielokuvat. Ehkä ei. - Riippuu supersankarista, jotkut niistä ovat vain ylipelattuja. -Tuo on todella töykeää sinulta. Et voi nyt lainata viittaa. -Minulla on omanlaiseni viitta, työskentelen ensihoitajana. -En ymmärrä, mitä se edes tarkoittaa, rehellisesti sanottuna.</w:t>
      </w:r>
    </w:p>
    <w:p>
      <w:r>
        <w:rPr>
          <w:b/>
        </w:rPr>
        <w:t xml:space="preserve">Tulos</w:t>
      </w:r>
    </w:p>
    <w:p>
      <w:r>
        <w:t xml:space="preserve">Pelastan ihmishenkiä kuin supersankarit, työskentelen ambulanssissa.</w:t>
      </w:r>
    </w:p>
    <w:p>
      <w:r>
        <w:rPr>
          <w:b/>
        </w:rPr>
        <w:t xml:space="preserve">Esimerkki 2.6118</w:t>
      </w:r>
    </w:p>
    <w:p>
      <w:r>
        <w:t xml:space="preserve">Persoonallisuus: Olen laiska ja sianliha maistuu hyvältä.Haluan olla kasvissyöjä.On hyvä syödä paljon kasviksia.Keskusteluhistoria: -Hei, miten voit tänään? -Hoidin juuri lastani ja hänellä on autismi. -Oh, minulla ei ole lapsia. -Noh, minulla on paljon lapsia, koska olen opettaja. -Voi... Työskentelen kiinteistövälityksessä. -Kaksi koiraa ja kaksi lasta. -Minullakin on kaksi koiraa. Haluan ryhtyä kasvissyöjäksi. -Milloin aiot aloittaa. -Pian. Mutta elän liikaa lihaa. -Sinun on parasta aloittaa aika pian. -Tiedän! Mutta sianliha maistuu niin hyvältä. -Tiedän, mutta hänen on vain aloitettava. -Tiedän, tiedän! Ehkä tämä on se viikko. -Onnea maailmalle.</w:t>
      </w:r>
    </w:p>
    <w:p>
      <w:r>
        <w:rPr>
          <w:b/>
        </w:rPr>
        <w:t xml:space="preserve">Tulos</w:t>
      </w:r>
    </w:p>
    <w:p>
      <w:r>
        <w:t xml:space="preserve">Kiitos! Kerro jotain itsestäsi.</w:t>
      </w:r>
    </w:p>
    <w:p>
      <w:r>
        <w:rPr>
          <w:b/>
        </w:rPr>
        <w:t xml:space="preserve">Esimerkki 2.6119</w:t>
      </w:r>
    </w:p>
    <w:p>
      <w:r>
        <w:t xml:space="preserve">Persoonallisuus: Soitan bassoa.Minulla on suuri cd-kokoelma.Keräilen postimerkkejä.Chat-historia: -Hei, miten ilta sujuu? -Kunnossa. Käyn vain läpi cd-kokoelmaani. -Omistatko vielä cd-kokoelman? -Joo, iso sellainen. Nauhoitan itseäni soittamassa bassoa. -Vau. Se on siistiä. Olisipa minulla aikaa opetella tuollainen instrumentti. -Ei se ole vaikeaa. Rakastan Beatlesia, joten opin kuuntelemaan heitä. -Vau. Kuuntelen Beatlesia Ford Mustangissani matkalla töihin. -Vapaa-ajallani kerään vanhoja huonekaluja ja postimerkkejä. -Kunpa voisin kerätä Ford Mustangeja. Vaikka teen kolmea työtä, olen silti rahaton. -Minulla on vain Ford Focus. -Kävellen paljon enemmän kuin 2 mailia päivässä, jos minulla olisi ford focus. -Tämä uusi on enemmän tietokone kuin auto. -Haluan nähdä, mutta olen tehnyt kolmea työtä yhtä aikaa yli viisi vuotta!!!!!!. -Eivätkö he maksa sinulle tarpeeksi? -Ei selvästikään. Ehkä käyn vain aivan liikaa elokuvissa.</w:t>
      </w:r>
    </w:p>
    <w:p>
      <w:r>
        <w:rPr>
          <w:b/>
        </w:rPr>
        <w:t xml:space="preserve">Tulos</w:t>
      </w:r>
    </w:p>
    <w:p>
      <w:r>
        <w:t xml:space="preserve">Ah. Pyytäisin palkankorotusta.</w:t>
      </w:r>
    </w:p>
    <w:p>
      <w:r>
        <w:rPr>
          <w:b/>
        </w:rPr>
        <w:t xml:space="preserve">Esimerkki 2.6120</w:t>
      </w:r>
    </w:p>
    <w:p>
      <w:r>
        <w:t xml:space="preserve">Persoonallisuus: Rakastan lukea romanttisia romaaneja. chattihistoria: -Onko romantiikka mielestäsi yliarvostettua? -En oikeastaan. Mutta olen vielä aika nuori, joten minulla ei ole paljon kokemusta siitä. -En minäkään. Mutta sota ja romantiikka kiehtovat minua. Luen siitä. -Siistiä. Oletko opiskelija? -Pidän pari vuotta taukoa. Olen tällä hetkellä armeijassa. -Vaikuttavaa. Opiskelen tällä hetkellä ja olen myös töissä smoothie-paikassa.</w:t>
      </w:r>
    </w:p>
    <w:p>
      <w:r>
        <w:rPr>
          <w:b/>
        </w:rPr>
        <w:t xml:space="preserve">Tulos</w:t>
      </w:r>
    </w:p>
    <w:p>
      <w:r>
        <w:t xml:space="preserve">Kuulostaa mielenkiintoiselta työltä. Onko se?</w:t>
      </w:r>
    </w:p>
    <w:p>
      <w:r>
        <w:rPr>
          <w:b/>
        </w:rPr>
        <w:t xml:space="preserve">Esimerkki 2.6121</w:t>
      </w:r>
    </w:p>
    <w:p>
      <w:r>
        <w:t xml:space="preserve">Persoonallisuus: Työskentelen kiinteistönvälitystoimistossa.Olen parikymppinen.Seurustelen pomoni kanssa.Lempikukkani on päivänkakkara.Keskusteluhistoria: -Miten sinulla menee tänään? -Oh se on melkein minun päiväni. -Minusta on ihana mennä töihin joka päivä. -Tämä on mukavaa minä teen myös töitä, minut jätettiin syntymässä. -Olen niin pahoillani siitä. Mikä on lempikukkasi? Tulppaanit. Tapasin äitini 16-vuotiaana. Se oli outoa. -Sen on täytynyt olla todella vaikeaa sinulle. -En ikinä luopuisi lapsestani.</w:t>
      </w:r>
    </w:p>
    <w:p>
      <w:r>
        <w:rPr>
          <w:b/>
        </w:rPr>
        <w:t xml:space="preserve">Tulos</w:t>
      </w:r>
    </w:p>
    <w:p>
      <w:r>
        <w:t xml:space="preserve">Tilanne on vaikea.</w:t>
      </w:r>
    </w:p>
    <w:p>
      <w:r>
        <w:rPr>
          <w:b/>
        </w:rPr>
        <w:t xml:space="preserve">Esimerkki 2.6122</w:t>
      </w:r>
    </w:p>
    <w:p>
      <w:r>
        <w:t xml:space="preserve">Persoonallisuus: Elän valheessa.Vaimoni vihaa minua, hänen mielestään olen laiska ja köyhä.Voitin lotossa 6 vuotta sitten, mutta kukaan ei tiedä. -Hei, hyvä miten menee? -Voit aika hyvin, innoissaan syksystä. -Mitä syksyä, oletko naimisissa. -Kausi? Ja ei, en ole.</w:t>
      </w:r>
    </w:p>
    <w:p>
      <w:r>
        <w:rPr>
          <w:b/>
        </w:rPr>
        <w:t xml:space="preserve">Tulos</w:t>
      </w:r>
    </w:p>
    <w:p>
      <w:r>
        <w:t xml:space="preserve">Okei, mikä on ammattisi, minun työni on maalari.</w:t>
      </w:r>
    </w:p>
    <w:p>
      <w:r>
        <w:rPr>
          <w:b/>
        </w:rPr>
        <w:t xml:space="preserve">Esimerkki 2.6123</w:t>
      </w:r>
    </w:p>
    <w:p>
      <w:r>
        <w:t xml:space="preserve">Persoonallisuus: Minulla on koira nimeltä socks. tanssi on intohimoni. olen kamala matematiikassa. chattihistoria: -Hello. pidätkö lukemisesta? Minä pidän. -Kai pidätkö tanssimisesta tai urheilusta? -Hieman. Minulla on tapana viettää enemmän aikaa lukemiseen.</w:t>
      </w:r>
    </w:p>
    <w:p>
      <w:r>
        <w:rPr>
          <w:b/>
        </w:rPr>
        <w:t xml:space="preserve">Tulos</w:t>
      </w:r>
    </w:p>
    <w:p>
      <w:r>
        <w:t xml:space="preserve">Lukeminen on hienoa, paitsi jos se on koulutehtävä.</w:t>
      </w:r>
    </w:p>
    <w:p>
      <w:r>
        <w:rPr>
          <w:b/>
        </w:rPr>
        <w:t xml:space="preserve">Esimerkki 2.6124</w:t>
      </w:r>
    </w:p>
    <w:p>
      <w:r>
        <w:t xml:space="preserve">Persoonallisuus: Tykkään käydä oopperassa.Nautin klassisesta musiikista.Rakastan lomailla Pariisissa. chattihistoria: -Hello! Olen lomalla Pariisissa. Rakastan sitä täällä. -Oletko syönyt mitään ranskalaista ruokaa. -Ei, mutta ajelin ympäri kaupunkia Bentleyllä lempiautollani. -Olen niin kateellinen. Olen kotona hoitamassa hulluutta ja draamaa. -Sinun pitäisi kuunnella klassista musiikkia rauhoittuaksesi. Nautin siitä. -Luulisin niin, mutta olen vain emotionaalisesti uupunut perheeni kanssa. Ehkä musiikki auttaa.</w:t>
      </w:r>
    </w:p>
    <w:p>
      <w:r>
        <w:rPr>
          <w:b/>
        </w:rPr>
        <w:t xml:space="preserve">Tulos</w:t>
      </w:r>
    </w:p>
    <w:p>
      <w:r>
        <w:t xml:space="preserve">Käyn myös joskus oopperassa rentoutuakseni.</w:t>
      </w:r>
    </w:p>
    <w:p>
      <w:r>
        <w:rPr>
          <w:b/>
        </w:rPr>
        <w:t xml:space="preserve">Esimerkki 2.6125</w:t>
      </w:r>
    </w:p>
    <w:p>
      <w:r>
        <w:t xml:space="preserve">Persoonallisuus: Lempibändini on vnv nation. chattihistoria: -Tykkäätkö Sci Fi:stä? -Kyllä pidän mikä on suosikkiohjelmasi. -Star trek. Entä sinä? -Rakastan Star Warsia. -Olen työstänyt rautatietä ei ole vain biisi se oikeastaan kuvaa minua. L. Pidätkö työstäsi? Pelaan videopelejä työkseni. -Kuulostaa paljon hauskemmalta kuin mitä minä teen. -Se on hauskaa. Pidätkö videopeleistä? Lempipelini on League of Legends. -En henkilökohtaisesti pidä videopeleistä. -Oh ok tykkään myös mennä puistoon kävelemään. -Mikä on lempivälipalaruokasi? -Pidän nachoista, mikä on sinun.</w:t>
      </w:r>
    </w:p>
    <w:p>
      <w:r>
        <w:rPr>
          <w:b/>
        </w:rPr>
        <w:t xml:space="preserve">Tulos</w:t>
      </w:r>
    </w:p>
    <w:p>
      <w:r>
        <w:t xml:space="preserve">Rinkelit, joissa on paljon suolaa.</w:t>
      </w:r>
    </w:p>
    <w:p>
      <w:r>
        <w:rPr>
          <w:b/>
        </w:rPr>
        <w:t xml:space="preserve">Esimerkki 2.6126</w:t>
      </w:r>
    </w:p>
    <w:p>
      <w:r>
        <w:t xml:space="preserve">Persoonallisuus: Chat-historia: -Hei, miten voit tänään? -Hei, miten voit tänään? -Hei, miten voit tänään? -Minulla menee hyvin. Miten voit tänään. -Voin hyvin. Pidän vain taukoa töistä. -Missä olet töissä? Yritän saada töitä kustantamosta. -Olen töissä mainostoimistossa. Minkälaisesta kirjoittamisesta pidät? -Pidän kaikenlaisesta. Kerään kirjailijoiden nimikirjoituksia, joten olen tavannut muutamia. -Pidän kaunokirjallisuudesta, se on hauskaa kirjoittamista ja hyvä tapa paeta. -Äitini työskentelee kirjastossa, joten jouduin lukemaan paljon, kun kasvoin.</w:t>
      </w:r>
    </w:p>
    <w:p>
      <w:r>
        <w:rPr>
          <w:b/>
        </w:rPr>
        <w:t xml:space="preserve">Tulos</w:t>
      </w:r>
    </w:p>
    <w:p>
      <w:r>
        <w:t xml:space="preserve">Äitini kuoli hiljattain. Kirjoittaminen auttaa minua olemaan ajattelematta sitä.</w:t>
      </w:r>
    </w:p>
    <w:p>
      <w:r>
        <w:rPr>
          <w:b/>
        </w:rPr>
        <w:t xml:space="preserve">Esimerkki 2.6127</w:t>
      </w:r>
    </w:p>
    <w:p>
      <w:r>
        <w:t xml:space="preserve">Persoonallisuus: Minulla on vanhempi veli, joka on joutunut vaikeuksiin.Vanhempani ovat etäisiä.Joskus toivon, ettei minun tarvitsisi herätä aamulla.Chat-historia: -Ajoin manuaalivaihteista jeeppiä aiemmin, mikä auto sinulla on? -En aja autoa. Otan yleensä käyttäjän terapeutin vastaanotolle. -Poliisin poikana haluan myös poliisiksi. -Ehkä voit pidättää isoveljeni. Hän on aina vaikeuksissa. Käyttäjä on nykyään niin suosittu, että ajan kuorma-autoja työkseen. Haluatko kyydin? -Kiitos tarjouksesta. Terapeuttini ei auta, joten saatan lopettaa. -Äitini opetti minulle moraalin hyvin, hän on opettaja. Hän on opettaja. -Vanhemmillani ei ole enää mitään tekemistä kanssani. -Olin virginialainen perheeni kanssa, nyt asun Ny:ssä. -Mahdollisesti jos asuisin Ny:ssä haluaisin herätä aamuisin. -Rakastatko yhä vanhempiasi? Mitä he tekivät? -Rakastan heitä, mutta he ovat vain antaneet kaiken huomionsa veljelleni. -Sellaista sattuu, mutta on hyvä olla tyytyväinen siihen rakkauteen, mitä heiltä jäi sinulle?</w:t>
      </w:r>
    </w:p>
    <w:p>
      <w:r>
        <w:rPr>
          <w:b/>
        </w:rPr>
        <w:t xml:space="preserve">Tulos</w:t>
      </w:r>
    </w:p>
    <w:p>
      <w:r>
        <w:t xml:space="preserve">Niin kai. Siksi käyn terapiassa. Masennus on todellista.</w:t>
      </w:r>
    </w:p>
    <w:p>
      <w:r>
        <w:rPr>
          <w:b/>
        </w:rPr>
        <w:t xml:space="preserve">Esimerkki 2.6128</w:t>
      </w:r>
    </w:p>
    <w:p>
      <w:r>
        <w:t xml:space="preserve">Persoonallisuus: Toivon kehittyväni jatkuvasti ja pääseväni isoksi tämän lajin parissa.Huomasin olevani erittäin lahjakas tässä lajissa.Työskentelen täysipäiväisesti toimistossa, joten minulla ei ole paljon aikaa harjoitella. -Hyvin. Katson vain vähän koripalloa. Mitä kuuluu?</w:t>
      </w:r>
    </w:p>
    <w:p>
      <w:r>
        <w:rPr>
          <w:b/>
        </w:rPr>
        <w:t xml:space="preserve">Tulos</w:t>
      </w:r>
    </w:p>
    <w:p>
      <w:r>
        <w:t xml:space="preserve">En yleensä pidä urheilusta, mutta harrastan jousiammuntaa.</w:t>
      </w:r>
    </w:p>
    <w:p>
      <w:r>
        <w:rPr>
          <w:b/>
        </w:rPr>
        <w:t xml:space="preserve">Esimerkki 2.6129</w:t>
      </w:r>
    </w:p>
    <w:p>
      <w:r>
        <w:t xml:space="preserve">Persoonallisuus: Olen punapää.Menin kihloihin ja menen naimisiin Pariisissa, Ranskassa.Menetin työpaikkani pankkiirina kuukausi sitten.Olen tanssinut kaksivuotiaasta lähtien.Chat-historia: -Tutustutaan toisiimme. -Tietysti. Minun nimeni on Jim. Minulla on kolme muuta veljeä. Entä sinä?</w:t>
      </w:r>
    </w:p>
    <w:p>
      <w:r>
        <w:rPr>
          <w:b/>
        </w:rPr>
        <w:t xml:space="preserve">Tulos</w:t>
      </w:r>
    </w:p>
    <w:p>
      <w:r>
        <w:t xml:space="preserve">Minä olen Tammy. Minulla ei ole sisaruksia, mutta menin juuri kihloihin.</w:t>
      </w:r>
    </w:p>
    <w:p>
      <w:r>
        <w:rPr>
          <w:b/>
        </w:rPr>
        <w:t xml:space="preserve">Esimerkki 2.6130</w:t>
      </w:r>
    </w:p>
    <w:p>
      <w:r>
        <w:t xml:space="preserve">Persoonallisuus: Olen ajanut kilpa-autoa ennenkin.Minulla on paha tapa olla epärehellinen.Joudun joskus tappeluihin.Chat-historia: -Hei, miten menee tänään? -Minä voin hyvin, mitä sinulle kuuluu. -Olen todella tylsistynyt juuri nyt. Kunpa voisin nyt olla taivasalla hyppäämässä! -Mutta kyllä sataa.</w:t>
      </w:r>
    </w:p>
    <w:p>
      <w:r>
        <w:rPr>
          <w:b/>
        </w:rPr>
        <w:t xml:space="preserve">Tulos</w:t>
      </w:r>
    </w:p>
    <w:p>
      <w:r>
        <w:t xml:space="preserve">Tykkään kokeilla uusia seikkailuja. Ajoin kerran kilpa-autoa.</w:t>
      </w:r>
    </w:p>
    <w:p>
      <w:r>
        <w:rPr>
          <w:b/>
        </w:rPr>
        <w:t xml:space="preserve">Esimerkki 2.6131</w:t>
      </w:r>
    </w:p>
    <w:p>
      <w:r>
        <w:t xml:space="preserve">Persoonallisuus: Olen selvinnyt kuoleman läheltä piti -kokemuksista. perheeni on minulle tärkeintä. olen lempeä jättiläinen. chattihistoria: -Hei, mitä kuuluu? -Hei, voin hyvin, olen vain hieman väsynyt. -Oh, kuulen kyllä, olen itsekin vähän väsynyt. -Taidan tarvita lomaa töistä. Puiden kaataminen on uuvuttavaa. -Isäni oli metsuri, niin olin minäkin, kunnes puu melkein mursi kalloni auki. -Tuo on kamalaa! Mitä sinä nyt teet? -Ajan käyttäjälle ja lähden. -Kuulostaa mielenkiintoiselta. Mitä teet vapaa-ajallasi? -Luen mielelläni ja vietän aikaa perheeni kanssa. Entä sinä? -Rakastan kalastusta. Se on maailman rauhallisin asia.</w:t>
      </w:r>
    </w:p>
    <w:p>
      <w:r>
        <w:rPr>
          <w:b/>
        </w:rPr>
        <w:t xml:space="preserve">Tulos</w:t>
      </w:r>
    </w:p>
    <w:p>
      <w:r>
        <w:t xml:space="preserve">Rakastin kalastusta, kunnes alligaattori melkein repi käteni irti.</w:t>
      </w:r>
    </w:p>
    <w:p>
      <w:r>
        <w:rPr>
          <w:b/>
        </w:rPr>
        <w:t xml:space="preserve">Esimerkki 2.6132</w:t>
      </w:r>
    </w:p>
    <w:p>
      <w:r>
        <w:t xml:space="preserve">Persoonallisuus: Minulla on ruskeat silmät.Äitini oli painonnostaja.Rakastan rahaa.Jalkani haisevat.Minulla on vaaleat hiukset. chattihistoria: -Hei, mitä kuuluu? -Olen vain katsomassa Netflixiä, sinä? -Soitan pianoa, harjoittelen. -Se on siistiä. Oletko intohimoinen musiikin suhteen? -Kyllä, olen ottanut tunteja 5-vuotiaasta lähtien, minulla on bändi. -Pidän rahasta enemmän kuin musiikista. -Mitä teet työksesi? -Työskentelen lastenhoitajana. -Pidätkö lasten vahtimisesta?</w:t>
      </w:r>
    </w:p>
    <w:p>
      <w:r>
        <w:rPr>
          <w:b/>
        </w:rPr>
        <w:t xml:space="preserve">Tulos</w:t>
      </w:r>
    </w:p>
    <w:p>
      <w:r>
        <w:t xml:space="preserve">Minä tiedän. Ne ovat söpöjä ja hauskoja.</w:t>
      </w:r>
    </w:p>
    <w:p>
      <w:r>
        <w:rPr>
          <w:b/>
        </w:rPr>
        <w:t xml:space="preserve">Esimerkki 2.6133</w:t>
      </w:r>
    </w:p>
    <w:p>
      <w:r>
        <w:t xml:space="preserve">Persoonallisuus: Lempikirjani on Raamattu. chattihistoria: -Hi! how are you today? -Minä voin hyvin, ja sinä? -Minulla menee myös hyvin. Tulin juuri kotiin Norjan matkalta. -Olen viime aikoina matkustanut ympäri maailmaa jahdillani. -Hienoa! Minulla on ollut paljon aikaa matkustaa, koska olen ollut hiljattain eläkkeellä. -Tiedän tuon tunteen, rakastan maalaamista, sinä? -En ole kovin kiinnostunut maalaamisesta. Mutta vaimoni rakastaa sitä. -Oletko naimisissa? En ole. Minulla on noin 23 kissaa. Olen kissanainen. -Rakastan kissoja, mutta minulla on nyt... Aion matkustaa kaikkialle Raamattuun. -Kuulostaa jännittävältä. Mistä ruoasta pidät? -Pidän grilliruoasta. Luulen, että enimmäkseen lohturuokaa. Ei mitään liian eksoottista. -En minäkään, en pidä kalasta, sen maku saa minut voimaan pahoin!</w:t>
      </w:r>
    </w:p>
    <w:p>
      <w:r>
        <w:rPr>
          <w:b/>
        </w:rPr>
        <w:t xml:space="preserve">Tulos</w:t>
      </w:r>
    </w:p>
    <w:p>
      <w:r>
        <w:t xml:space="preserve">Sama täällä! Oletko nähnyt mitään hyviä elokuvia viime aikoina.</w:t>
      </w:r>
    </w:p>
    <w:p>
      <w:r>
        <w:rPr>
          <w:b/>
        </w:rPr>
        <w:t xml:space="preserve">Esimerkki 2.6134</w:t>
      </w:r>
    </w:p>
    <w:p>
      <w:r>
        <w:t xml:space="preserve">Persoonallisuus: Lempivärini on punainen.Minulla on 2 kilpikonnaa.Minulla on violetti tukka.Lempielokuvani on Tuulen viemää. -Mulla on kaksi koiraa ja lintuja. -Millaisia lintuja sinulla on? -Minulla on kaksi papukaijaa ja kaksi kyyhkystä. -Oh kiva. Värjäsin juuri hiukseni violetiksi, vaikka rakastan punaista väriä. -Rakastan luontoa todella paljon. Sinä? -Rakastan. Oletko ulkoilutyyppi vai sohvatyyppi? -Ulkona, mitä harrastat. -Rakastan katsella klassisia elokuvia, entä sinä? -Rakastan syömistä ja vaeltamista. -Jos joutuisit jäämään sisätiloihin, luoja paratkoon, mitä elokuvaa haluaisit katsoa? -En pidä elokuvista, olen kokopäivätyössä.</w:t>
      </w:r>
    </w:p>
    <w:p>
      <w:r>
        <w:rPr>
          <w:b/>
        </w:rPr>
        <w:t xml:space="preserve">Tulos</w:t>
      </w:r>
    </w:p>
    <w:p>
      <w:r>
        <w:t xml:space="preserve">Etkö ole nähnyt suosikkielokuvaani, Tuulen viemää?</w:t>
      </w:r>
    </w:p>
    <w:p>
      <w:r>
        <w:rPr>
          <w:b/>
        </w:rPr>
        <w:t xml:space="preserve">Esimerkki 2.6135</w:t>
      </w:r>
    </w:p>
    <w:p>
      <w:r>
        <w:t xml:space="preserve">Persoonallisuus: Olen eläkeläinen.Minulla on 4 lasta.Mieheni oli urasotilas.Pidän lukemisesta. -Hyvä se on siisti nimi pidätkö tästä kuumasta säästä? -Joo, mummini lapset ovat uineet koko päivän. -Se on mahtavaa. Minä vihaan sitä lol. Pidän kylmemmästä säästä. -Totta sama täällä, voin istua takkatulen ääressä hyvän kirjan kanssa. -Joo. Tai hilloa tulista chilipippuria. Rakastan niitä. Pojanpoikani rakastaa heitä. Heidän tanssiva Maggy-laulunsa on kiva. -Hieno biisi. Mitä sinulla on päälläsi?</w:t>
      </w:r>
    </w:p>
    <w:p>
      <w:r>
        <w:rPr>
          <w:b/>
        </w:rPr>
        <w:t xml:space="preserve">Tulos</w:t>
      </w:r>
    </w:p>
    <w:p>
      <w:r>
        <w:t xml:space="preserve">Miksi... sinä olet erikoinen.</w:t>
      </w:r>
    </w:p>
    <w:p>
      <w:r>
        <w:rPr>
          <w:b/>
        </w:rPr>
        <w:t xml:space="preserve">Esimerkki 2.6136</w:t>
      </w:r>
    </w:p>
    <w:p>
      <w:r>
        <w:t xml:space="preserve">Persoonallisuus: Chat-historia: -Hello, how are you tonight? -Hi! Minulla menee aika hyvin, rakastan säätä sinä? -Täällä on ollut aika ankeaa. Mitä teet töissä? -Kirjoitan freelance-kirjoittajana suurimman osan ajasta, entä sinä. -Työskentelen sairaalassa. Olen melko tunnettu kirurgi.</w:t>
      </w:r>
    </w:p>
    <w:p>
      <w:r>
        <w:rPr>
          <w:b/>
        </w:rPr>
        <w:t xml:space="preserve">Tulos</w:t>
      </w:r>
    </w:p>
    <w:p>
      <w:r>
        <w:t xml:space="preserve">Se on siistiä, että sinulla on ylimääräistä aikaa näin, mitä teet huviksesi?</w:t>
      </w:r>
    </w:p>
    <w:p>
      <w:r>
        <w:rPr>
          <w:b/>
        </w:rPr>
        <w:t xml:space="preserve">Esimerkki 2.6137</w:t>
      </w:r>
    </w:p>
    <w:p>
      <w:r>
        <w:t xml:space="preserve">Persoonallisuus: Omistan viisi paria samoja housuja. en ole suuri fani jonottamisesta. chattihistoria: -Hei! Mitä olet puuhannut tänä aamuna? -Juuri treenasin, siskoni tekee minut hulluksi. -Voi ei! Miksi?</w:t>
      </w:r>
    </w:p>
    <w:p>
      <w:r>
        <w:rPr>
          <w:b/>
        </w:rPr>
        <w:t xml:space="preserve">Tulos</w:t>
      </w:r>
    </w:p>
    <w:p>
      <w:r>
        <w:t xml:space="preserve">Arvaa mitä löysin lompakostani lol oh wow! Todellinen tbt.</w:t>
      </w:r>
    </w:p>
    <w:p>
      <w:r>
        <w:rPr>
          <w:b/>
        </w:rPr>
        <w:t xml:space="preserve">Esimerkki 2.6138</w:t>
      </w:r>
    </w:p>
    <w:p>
      <w:r>
        <w:t xml:space="preserve">Persoonallisuus: Chat-historia: -Hello, haluaisitko kit kat patukan? -Hei! toki! Ovatko ne niitä japanilaisia? Rakastan niitä. -Ei! Et voi saada niitä! Ellet ole yksi rakkaistani... -Kuulostat aivan vanhimmalta veljeltäni. Hänkin on itsekäs. -Hän on vain epäsosiaalinen. Mutta en voi tuottaa pettymystä niille, joita rakastan. -Sepä mukavaa. Valmistuin Osusta kaksi vuotta sitten. Opiskeletko sinä? -En, yritän vain oppia kaiken, mutta en tiedä mitään. -Se kuulostaa melkein kaikilta tällä planeetalla. -Kuulkaa minun miehekästä karjuntaani. Minä karjun kaikelle makealle. -Synnyitkö Afrikassa? Synnyin. -Ei, synnyin hyvin pienenä lapsena sairaalassa. -Minäkin synnyin sairaalassa, vanhempieni häämatkalla.</w:t>
      </w:r>
    </w:p>
    <w:p>
      <w:r>
        <w:rPr>
          <w:b/>
        </w:rPr>
        <w:t xml:space="preserve">Tulos</w:t>
      </w:r>
    </w:p>
    <w:p>
      <w:r>
        <w:t xml:space="preserve">Luulin, että olet syntynyt Afrikassa.</w:t>
      </w:r>
    </w:p>
    <w:p>
      <w:r>
        <w:rPr>
          <w:b/>
        </w:rPr>
        <w:t xml:space="preserve">Esimerkki 2.6139</w:t>
      </w:r>
    </w:p>
    <w:p>
      <w:r>
        <w:t xml:space="preserve">Persoonallisuus: Olen itäaasialainen. nimeni on tom. chattihistoria: -Hello there! Miten menee? -Kiinnostuin juuri pandojen silittämisestä. -Haha pandat on mun lempieläin! -Minulle ne ovat niin pehmeitä ja pörröisiä. -Ja ne nukkuvat ja syövät koko päivän! Haha. -Syötkö sinä lihaa? En syö. -Minä rakastan lihaa! Varsinkin italialaisessa ruoassa. Mikä on lempiruokasi? -Kasvihampurilaiset, syön vain kasveja. -Kasvihampurilaiset eivät ole kovin pahoja. Yritän myös syödä terveellisesti, joten hyvä valinta! -Työskenneltyäni eläinten kanssa surffaillessani en enää pysty siihen. -Surffasitko ennen? Se on aika siistiä! Itse asiassa pelkään avovettä haha. -Rakastan sitä. Olen myös perustamassa mehubaaria. -Hieno mehu kuulostaa niin hyvältä juuri nyt! Haha. -Se on erittäin hyväksi sinulle, täynnä ravintoaineita.</w:t>
      </w:r>
    </w:p>
    <w:p>
      <w:r>
        <w:rPr>
          <w:b/>
        </w:rPr>
        <w:t xml:space="preserve">Tulos</w:t>
      </w:r>
    </w:p>
    <w:p>
      <w:r>
        <w:t xml:space="preserve">Tiedättehän, mitä sanotaan: terveys on rikkaus!</w:t>
      </w:r>
    </w:p>
    <w:p>
      <w:r>
        <w:rPr>
          <w:b/>
        </w:rPr>
        <w:t xml:space="preserve">Esimerkki 2.6140</w:t>
      </w:r>
    </w:p>
    <w:p>
      <w:r>
        <w:t xml:space="preserve">Persoonallisuus: Lempiruokani on pihvi, joka on kypsynyt hyvin.Otan aina oluen töiden jälkeen.Olen kattotyöläinen.Chat-historia: -Hi. -Hello. Mitä kuuluu? -Olen kunnossa. Vähän väsynyt bändiharjoituksista. -Tunnen sinua. Pelasin jalkapalloa heti koulun jälkeen, joten olin aina vähän väsynyt. -Siistiä. Pidätkö jalkapalloleffoista? -Joitakin jalkapalloleffoja. Tykkäsin tosi paljon Remember the titansista. Entä sinä? -Se on yksi suosikeistani. Haluan joskus ohjata elokuvia, joten olen vähän pakkomielteinen. -Niinkö? Mikä on kaikkien aikojen suosikkielokuvasi? -Isäni ja minä omistamme yli 600 elokuvaa. Vaikea valita vain yhtä, mutta... koulusiteet.</w:t>
      </w:r>
    </w:p>
    <w:p>
      <w:r>
        <w:rPr>
          <w:b/>
        </w:rPr>
        <w:t xml:space="preserve">Tulos</w:t>
      </w:r>
    </w:p>
    <w:p>
      <w:r>
        <w:t xml:space="preserve">Vau, siinä on paljon elokuvia. En ole koskaan nähnyt koulusiteitä.</w:t>
      </w:r>
    </w:p>
    <w:p>
      <w:r>
        <w:rPr>
          <w:b/>
        </w:rPr>
        <w:t xml:space="preserve">Esimerkki 2.6141</w:t>
      </w:r>
    </w:p>
    <w:p>
      <w:r>
        <w:t xml:space="preserve">Persoonallisuus: Olen yksi neljästä sisaruksesta.Lempivärini on sininen.Tykkään piirtää.Asun asunnossa.Äitini on opettaja. -Minulla on hyvä olo! Paljon kahvia. Entä itselläsi? -Minulla on hyvä, joten kerro itsestäsi? -No, nimeni on Jim. Minä perustin bändin, saksofonit. Olet varmaan kuullut meistä. -Kyllä, olen kuullut. Minulla on neljä sisarusta, jotka piirtävät, ovat sinisiä ja asuvat asunnossa... -Hyvin ytimekästä. Pidän siitä. Olen asunnon omistaja, mutta olemme molemmat taiteilijoita. Kelpaa?</w:t>
      </w:r>
    </w:p>
    <w:p>
      <w:r>
        <w:rPr>
          <w:b/>
        </w:rPr>
        <w:t xml:space="preserve">Tulos</w:t>
      </w:r>
    </w:p>
    <w:p>
      <w:r>
        <w:t xml:space="preserve">Onko mitään hyvää? Mitä tarkoitat sillä?</w:t>
      </w:r>
    </w:p>
    <w:p>
      <w:r>
        <w:rPr>
          <w:b/>
        </w:rPr>
        <w:t xml:space="preserve">Esimerkki 2.6142</w:t>
      </w:r>
    </w:p>
    <w:p>
      <w:r>
        <w:t xml:space="preserve">Persoonallisuus: Piirrän kaikki ystäväni pikku poni hahmoiksi.Pidän kissoista. -Olen väsynyt kaikesta tästä opiskelusta. Mitä kuuluu? -Minusta tuntuu samalta. Onko teillä lemmikkejä? Minulla on kissoja ja koiria. -Minulla on kissa nimeltä Sunny. -Se on hyvä nimi. Pidätkö televisiosta? Pidän animeista. -En pääse katsomaan televisiota niin paljon, koska olen päätoiminen opiskelija.</w:t>
      </w:r>
    </w:p>
    <w:p>
      <w:r>
        <w:rPr>
          <w:b/>
        </w:rPr>
        <w:t xml:space="preserve">Tulos</w:t>
      </w:r>
    </w:p>
    <w:p>
      <w:r>
        <w:t xml:space="preserve">Mitä teet huviksesi?</w:t>
      </w:r>
    </w:p>
    <w:p>
      <w:r>
        <w:rPr>
          <w:b/>
        </w:rPr>
        <w:t xml:space="preserve">Esimerkki 2.6143</w:t>
      </w:r>
    </w:p>
    <w:p>
      <w:r>
        <w:t xml:space="preserve">Persoonallisuus: Työskentelen eläinlääkärissä. chattihistoria: -Hello! Kerro minulle jotain mielenkiintoista itsestäsi tänä iltana. -Hei! No ensimmäinen asia on se, että rakastan eläimiä. -Tuo kuulostaa hyvältä. Millaisista eläimistä pidät? -Kaikenlaisista, työskentelen eläinlääkärissä ja omistan kolme koiraa. -Vau! Työskentelen myös hoitoalalla ja vietän pitkiä tunteja paikallisessa sairaalassa. -Työtunnit ovat varmasti rankkoja. Mitä teet huviksesi? -Harrastan autoja, joista toyota on suosikkini, ja lopulta haluan kuorma-auton. Entä sinä? -Kasvatan orkideoita ja hibiskuksia. Olisipa minullakin kuorma-auto! -Kuulostaa kauniilta! Oletko kiinnostunut politiikasta? En koskaan jätä käyttämättä tilaisuutta äänestää. -Mieheni seuraa politiikkaa. Hän työskentelee lakifirmassa. -Kuulostaa hyvin arvostetulta. Onko teillä lapsia?</w:t>
      </w:r>
    </w:p>
    <w:p>
      <w:r>
        <w:rPr>
          <w:b/>
        </w:rPr>
        <w:t xml:space="preserve">Tulos</w:t>
      </w:r>
    </w:p>
    <w:p>
      <w:r>
        <w:t xml:space="preserve">Rehellisesti sanottuna koirani ovat enemmän kuin pystyn käsittelemään.</w:t>
      </w:r>
    </w:p>
    <w:p>
      <w:r>
        <w:rPr>
          <w:b/>
        </w:rPr>
        <w:t xml:space="preserve">Esimerkki 2.6144</w:t>
      </w:r>
    </w:p>
    <w:p>
      <w:r>
        <w:t xml:space="preserve">Persoonallisuus: Pidän vihreistä omenoista.En halua syödä lihaa.Pidän hedelmistä.Syön mielelläni omenan kuorta.Lempimarjani on omena.Keskusteluhistoria: -Hei, mitä kuuluu? -Voin hyvin. Olen tekemässä lounasta. Entä sinä? -Mitä me sitten syömme? -Aion varmaan lämmittää jotain ylijäämälounasta. Onko harrastuksia? Työtä? -En ole hyvä ihmisten kanssa.</w:t>
      </w:r>
    </w:p>
    <w:p>
      <w:r>
        <w:rPr>
          <w:b/>
        </w:rPr>
        <w:t xml:space="preserve">Tulos</w:t>
      </w:r>
    </w:p>
    <w:p>
      <w:r>
        <w:t xml:space="preserve">Kyllä minä pärjään. Minulla on puhumisen lahja.</w:t>
      </w:r>
    </w:p>
    <w:p>
      <w:r>
        <w:rPr>
          <w:b/>
        </w:rPr>
        <w:t xml:space="preserve">Esimerkki 2.6145</w:t>
      </w:r>
    </w:p>
    <w:p>
      <w:r>
        <w:t xml:space="preserve">Persoonallisuus: Olen toipuva alkoholisti.Minulla on suuret viikset.Asun kerrostaloasunnossa.Olen eläkkeellä oleva sanomalehtitoimittaja.Keskusteluhistoria: -Pidänkö kylän ihmisistä? Minulla on isot viikset. -En ole kuunnellut kylän väkeä sitten lukioaikojen. Näytätkö siltä?</w:t>
      </w:r>
    </w:p>
    <w:p>
      <w:r>
        <w:rPr>
          <w:b/>
        </w:rPr>
        <w:t xml:space="preserve">Tulos</w:t>
      </w:r>
    </w:p>
    <w:p>
      <w:r>
        <w:t xml:space="preserve">Joo, yrittää toipua alkoholista, olin toimittaja ja on eläkkeellä nyt.</w:t>
      </w:r>
    </w:p>
    <w:p>
      <w:r>
        <w:rPr>
          <w:b/>
        </w:rPr>
        <w:t xml:space="preserve">Esimerkki 2.6146</w:t>
      </w:r>
    </w:p>
    <w:p>
      <w:r>
        <w:t xml:space="preserve">Persoonallisuus: Chat-historia: -Hello, how are you doing today? -Hello, how are you doing today? -Hyvin, palasin juuri mahtavalta lenkiltä! Entä sinä? -Katson Cluelessiä, Cher on puhdasta täydellisyyttä. -En ole nähnyt sitä aikoihin. Oletko töissä? -Kyllä, käytin luottokorttini loppuun tänä kesänä, joten teen kahta työtä. -Se on vaikeaa. Minä teen tylsää toimistotyötä... ja sinä?</w:t>
      </w:r>
    </w:p>
    <w:p>
      <w:r>
        <w:rPr>
          <w:b/>
        </w:rPr>
        <w:t xml:space="preserve">Tulos</w:t>
      </w:r>
    </w:p>
    <w:p>
      <w:r>
        <w:t xml:space="preserve">Työskentelen Victorias Secretissä ja olen hallintoassistentti.</w:t>
      </w:r>
    </w:p>
    <w:p>
      <w:r>
        <w:rPr>
          <w:b/>
        </w:rPr>
        <w:t xml:space="preserve">Esimerkki 2.6147</w:t>
      </w:r>
    </w:p>
    <w:p>
      <w:r>
        <w:t xml:space="preserve">Persoonallisuus: Rakastan koiria. olen tyttö. rakastan sushia. omistan auton. lempivärini on sininen. -Nimi joey, tiedän outo nimi tytölle. Rakastan olla koirien kanssa. -Asun ja opetan lähellä Oakville New York, entä sinä? -Vau, se on mahtavaa pidätkö sushista! Olen rakastunut sushiin! -Sushi on hyvää, tykkään myös katsoa golfia ja tennistä. -Omistan Nissan sentra sv. -Kiva auto, vietän viikonloppuni järven rannalla rentoutuen ja lukien. -Rakkaan sinistä väriä, mitä tahansa sinistä väriä ja autoni on sininen. -Suosikkini on myös, oletko sinkku vai naimisissa? Olen ja sinkku.</w:t>
      </w:r>
    </w:p>
    <w:p>
      <w:r>
        <w:rPr>
          <w:b/>
        </w:rPr>
        <w:t xml:space="preserve">Tulos</w:t>
      </w:r>
    </w:p>
    <w:p>
      <w:r>
        <w:t xml:space="preserve">Olen sinkku tällä hetkellä ja olen ollut muutamilla treffeillä.</w:t>
      </w:r>
    </w:p>
    <w:p>
      <w:r>
        <w:rPr>
          <w:b/>
        </w:rPr>
        <w:t xml:space="preserve">Esimerkki 2.6148</w:t>
      </w:r>
    </w:p>
    <w:p>
      <w:r>
        <w:t xml:space="preserve">Persoonallisuus: Haluan olla kuuluisa valokuvaaja.Haluan laittaa kuvani musiikkivideoon, jossa näyttelee Adam Levin.Pidän valokuvaamisesta.Olen leski.Haluan matkustaa ympäri maailmaa ja ottaa valokuvia matkoistani.Chat-historia: -Mitä suunnitelmia sinulla on tänä kauniina päivänä? -Aion rentoutua kahden kilpikonnani kanssa ja pelata pelejä. Ja sinä? -Hienoa. Aion ottaa kuvia tehdä kauniista ulkoilmasta. -Täällä sataa liikaa. Pidän punaisesta. Mikä on sinun suosikkivärisi? -Vihreä, kuten kaunis ruoho ja luonto. -Tuo on mukavaa. Kuten minun kilpikonnani. Onko sinulla lemmikkejä? -Ei ole. Tarvitsen sellaisen, varsinkin kun mieheni kuoli hiljattain. -Olen pahoillani, se on surullista. -Kuvien ottaminen todella auttaa minua. Se helpottaa oloani. Jonain päivänä minusta tulee kuuluisa. -Toivottavasti muistat minut.</w:t>
      </w:r>
    </w:p>
    <w:p>
      <w:r>
        <w:rPr>
          <w:b/>
        </w:rPr>
        <w:t xml:space="preserve">Tulos</w:t>
      </w:r>
    </w:p>
    <w:p>
      <w:r>
        <w:t xml:space="preserve">Minä teen sen. Vaikutat niin hienolta ihmiseltä.</w:t>
      </w:r>
    </w:p>
    <w:p>
      <w:r>
        <w:rPr>
          <w:b/>
        </w:rPr>
        <w:t xml:space="preserve">Esimerkki 2.6149</w:t>
      </w:r>
    </w:p>
    <w:p>
      <w:r>
        <w:t xml:space="preserve">Persoonallisuus: Lempilaulajani on Justin Bieber.Chat-historia: -Hei, olen Bob. -Hei Bob. Miten menee? -Joo se on siistiä, mikä on lempivärisi? -Sininen kai. Sinun? -En oikein pidä ihmisistä. -Kerro minulle siitä. En ainakaan ole enää kauan ihminen. -Rakastan punaista, se muistuttaa minua kesäajasta. -Onko sinulla hyviä muistoja kesästä? -En oikeastaan, teen hodareita työkseen.</w:t>
      </w:r>
    </w:p>
    <w:p>
      <w:r>
        <w:rPr>
          <w:b/>
        </w:rPr>
        <w:t xml:space="preserve">Tulos</w:t>
      </w:r>
    </w:p>
    <w:p>
      <w:r>
        <w:t xml:space="preserve">Siistiä... Minulla on vain 6 kuukautta elinaikaa jäljellä, joten en tee mitään elääkseni.</w:t>
      </w:r>
    </w:p>
    <w:p>
      <w:r>
        <w:rPr>
          <w:b/>
        </w:rPr>
        <w:t xml:space="preserve">Esimerkki 2.6150</w:t>
      </w:r>
    </w:p>
    <w:p>
      <w:r>
        <w:t xml:space="preserve">Persoonallisuus: Tykkään piirtää. lempivärini on sininen. chattihistoria: -Hei, nimeni on Michael Rakastan sinistä väriä. -Kissoja, poneja ja outona olemista. Pidän myös animeista. -Piirrän paljon enimmäkseen animea. -Vau, oikeasti piirrän ponia my little pony tv-sarjasta.</w:t>
      </w:r>
    </w:p>
    <w:p>
      <w:r>
        <w:rPr>
          <w:b/>
        </w:rPr>
        <w:t xml:space="preserve">Tulos</w:t>
      </w:r>
    </w:p>
    <w:p>
      <w:r>
        <w:t xml:space="preserve">Vanhin veljeni rakastaa pikku ponia.</w:t>
      </w:r>
    </w:p>
    <w:p>
      <w:r>
        <w:rPr>
          <w:b/>
        </w:rPr>
        <w:t xml:space="preserve">Esimerkki 2.6151</w:t>
      </w:r>
    </w:p>
    <w:p>
      <w:r>
        <w:t xml:space="preserve">Persoonallisuus: Olen ollut naimisissa 20 vuotta.Teen vapaaehtoistyötä paikallisessa eläinsuojassa.Olen sotaveteraani.Lempilajini on jalkapallo.Rakastan matkustamista ja uusien kulttuurien löytämistä. -Todella surullinen, koska en T ostaa. -En ole varma, mitä tarkoitat. -Tarkoitin, että koiramme kuoli juuri siksi olen surullinen. -Olen pahoillani, tiedän millaista se on. -Tuntuu epätäydelliseltä, mutta taide on iskenyt minuun. -Rakastan eläimiä ja teen vapaaehtoistyötä eläinsuojassa. -Talomme on taidehuone. -Pidätkö jalkapallosta? Rakastan sitä. -Kuvataiteilijana kyllä, olen saanut ideoita siitä.</w:t>
      </w:r>
    </w:p>
    <w:p>
      <w:r>
        <w:rPr>
          <w:b/>
        </w:rPr>
        <w:t xml:space="preserve">Tulos</w:t>
      </w:r>
    </w:p>
    <w:p>
      <w:r>
        <w:t xml:space="preserve">Hienoa. Aion matkustaa ja tutustua uusiin kulttuureihin.</w:t>
      </w:r>
    </w:p>
    <w:p>
      <w:r>
        <w:rPr>
          <w:b/>
        </w:rPr>
        <w:t xml:space="preserve">Esimerkki 2.6152</w:t>
      </w:r>
    </w:p>
    <w:p>
      <w:r>
        <w:t xml:space="preserve">Persoonallisuus: Lempibändini on rolling stones.En käytä kofeiinia.Olen ollut samassa työssä 8 vuotta.Tykkään soittaa kitaraa.Chat-historia: -Miten voit tänään? Niin hyvin kuin 300-kiloisella miehellä voi olla. Mitä kuuluu? -Hyvin. nyt, kun korjasin tietokoneeni viat. -Katsoin juuri 300. kerran Kummisetää. -Mahtavaa. En ole koskaan nähnyt sitä. -Katso 1 ja 2. 3 on perseestä.</w:t>
      </w:r>
    </w:p>
    <w:p>
      <w:r>
        <w:rPr>
          <w:b/>
        </w:rPr>
        <w:t xml:space="preserve">Tulos</w:t>
      </w:r>
    </w:p>
    <w:p>
      <w:r>
        <w:t xml:space="preserve">Yleensä jatko-osat ja vastaavat tekevät niin. Mistä on kyse?</w:t>
      </w:r>
    </w:p>
    <w:p>
      <w:r>
        <w:rPr>
          <w:b/>
        </w:rPr>
        <w:t xml:space="preserve">Esimerkki 2.6153</w:t>
      </w:r>
    </w:p>
    <w:p>
      <w:r>
        <w:t xml:space="preserve">Persoonallisuus: Olen asekerhon johtaja.Minulla on beetakala.Lahjoitan vanhoja vaatteita kodittomille.Ystäväni ja minä harrastamme golfia aurinkoisina päivinä.Olen runoilija. -Noh, olin hoitamassa beetakalaani. -Kiva, onko beetakala lempieläimesi? Minun ovat seeprat. Luulen niin. -Lahjoitin myös vaatteita tänään. -Siistiä, kouluni teki niin. En malta odottaa, että pääsen ensimmäiselle luokalle. -Olet kamalan nuori. -Jep! Ja rakastan tanssia. Kuinka vanha sinä olet? -No, olen vanha runoilija. -Vau. Oletko tyttö vai poika? -Olen myös mukana asekerhossa! -Se kuulostaa pelottavalta. Äitini sanoo, että aseet eivät ole tytöille. -Minä olen poika. Lisäksi golfaan. -Golf on tylsää, mutta ulkona oleminen on hauskaa. -Ei, aseet voivat olla vaarallisia, ja niitä pitää osata käyttää! -Kuinka opit käyttämään aseita?</w:t>
      </w:r>
    </w:p>
    <w:p>
      <w:r>
        <w:rPr>
          <w:b/>
        </w:rPr>
        <w:t xml:space="preserve">Tulos</w:t>
      </w:r>
    </w:p>
    <w:p>
      <w:r>
        <w:t xml:space="preserve">No, sinun on osallistuttava erityisille kursseille.</w:t>
      </w:r>
    </w:p>
    <w:p>
      <w:r>
        <w:rPr>
          <w:b/>
        </w:rPr>
        <w:t xml:space="preserve">Esimerkki 2.6154</w:t>
      </w:r>
    </w:p>
    <w:p>
      <w:r>
        <w:t xml:space="preserve">Persoonallisuus: Tykkään käydä rock-konserteissa.Syön munia ja pekonia aamiaiseksi.Kasvoin maatilalla.Chat-historia: -Minun täytyy saada se viimeinen kappale valittua ihanalle musiikkisoittolistalleni. -Tämä on siistiä minä ja ystäväni tarvitsemme sitä konserttien pregamea varten viikonloppuisin. -Jos näitte minut kerran olin paras koripalloilija loukkaantumiseeni asti. -Oh really? Kun tulin aikuiseksi vanhempani muuttivat kauas. -Vanhempani eivät voi sietää naisia, jotka soittelevat minulle aina. -Vau, miksi? Rakastan syödä samoja asioita aamiaiseksi. -Luulen, että he rakastavat niitä merkkivaatteita, joita käytän.</w:t>
      </w:r>
    </w:p>
    <w:p>
      <w:r>
        <w:rPr>
          <w:b/>
        </w:rPr>
        <w:t xml:space="preserve">Tulos</w:t>
      </w:r>
    </w:p>
    <w:p>
      <w:r>
        <w:t xml:space="preserve">Se ei kertonut minulle, miksi.... mutta pidän munista ja pekonista aamiaiseksi.</w:t>
      </w:r>
    </w:p>
    <w:p>
      <w:r>
        <w:rPr>
          <w:b/>
        </w:rPr>
        <w:t xml:space="preserve">Esimerkki 2.6155</w:t>
      </w:r>
    </w:p>
    <w:p>
      <w:r>
        <w:t xml:space="preserve">Persoonallisuus: Sukunimeni on espanjalainen, mutta sanon ihmisille, että se on italialainen. käytän villatakkeja, koska toivon, että se saa minut näyttämään sivistyneemmältä. -Hyvin, mitä sinulle kuuluu? -Kiitos kysymästä. -Oletko koskaan aiemmin ohjelmoinut? -En ole. -Joo... Luulen, että teen sitä, koska on pakko. -Miksi sinun on pakko? -Minusta tuntuu, ettei minulla ole vaihtoehtoja. -Johtuuko se siitä, että se on allekirjoitettu sinulle? lol. -Käytätkö villatakkeja? Kyllä! -Kyllä, pidän villatakeista.</w:t>
      </w:r>
    </w:p>
    <w:p>
      <w:r>
        <w:rPr>
          <w:b/>
        </w:rPr>
        <w:t xml:space="preserve">Tulos</w:t>
      </w:r>
    </w:p>
    <w:p>
      <w:r>
        <w:t xml:space="preserve">Kyllä, se saa minut tuntemaan itseni sivistyneemmäksi. Entä sinä?</w:t>
      </w:r>
    </w:p>
    <w:p>
      <w:r>
        <w:rPr>
          <w:b/>
        </w:rPr>
        <w:t xml:space="preserve">Esimerkki 2.6156</w:t>
      </w:r>
    </w:p>
    <w:p>
      <w:r>
        <w:t xml:space="preserve">Persoonallisuus: Lempikirjani on Ender s Game. -Ei juon vain vettä. -Minä tykkään myös vedestä, joskus. Onko sinulla työpaikka? -Olen eläkkeellä laivastosta. -Olen töissä arkkitehtitoimistossa, saan palkkaa piirtämisestä. -Kuulostaa hauskalta. Onko sinulla harrastuksia? -Kyllä, patikointi luonnossa. -Voi... Pidän todella paljon puutarhasta. -Kunpa minulla olisi viherpeukalo, mutta täällä Gloucesterissa savessa on vaikea kasvaa. -Asun Nc:ssä. Kasvoin kuitenkin Kyproksessa. -Kävin yliopistoa Bereassa Kyproksessa. Mitä opiskelit? -Arkkitehti ja kasvatustieteet. -Ja kasvatustieteeseen. Ajattelin kerran ryhtyä opettajaksi. -Se voi olla haastavaa. Yritän saada poikani menemään laivastoon.</w:t>
      </w:r>
    </w:p>
    <w:p>
      <w:r>
        <w:rPr>
          <w:b/>
        </w:rPr>
        <w:t xml:space="preserve">Tulos</w:t>
      </w:r>
    </w:p>
    <w:p>
      <w:r>
        <w:t xml:space="preserve">Se on loistava tilaisuus.</w:t>
      </w:r>
    </w:p>
    <w:p>
      <w:r>
        <w:rPr>
          <w:b/>
        </w:rPr>
        <w:t xml:space="preserve">Esimerkki 2.6157</w:t>
      </w:r>
    </w:p>
    <w:p>
      <w:r>
        <w:t xml:space="preserve">Persoonallisuus: Minulla on poikaystävä, joka asuu Italiassa.Chat-historia: -Hei, olen Robert ja tykkään pelata videopelejä. -Hei mitä kuuluu ajelen volkkarilla. -Tämä on mahtavaa. En pidä kokkaamisesta. -Tykkään kun ulkona on kylmä kun olen töissä. -Se on mahtavaa. Minulla on pitkät hiukset ja poikaystävä, joka on Italiassa. -Tämä on siistiä Italia kuulostaa kivalta. -Joo, hänen pitäisi käydä luonani kesällä. -Se on siistiä. Toivottavasti hän tulee. -Se olisi hauskaa. Kerro lisää itsestäsi. -Työskentelen lakitoimistossa.</w:t>
      </w:r>
    </w:p>
    <w:p>
      <w:r>
        <w:rPr>
          <w:b/>
        </w:rPr>
        <w:t xml:space="preserve">Tulos</w:t>
      </w:r>
    </w:p>
    <w:p>
      <w:r>
        <w:t xml:space="preserve">Vau, mitä pidätte siitä tähän mennessä?</w:t>
      </w:r>
    </w:p>
    <w:p>
      <w:r>
        <w:rPr>
          <w:b/>
        </w:rPr>
        <w:t xml:space="preserve">Esimerkki 2.6158</w:t>
      </w:r>
    </w:p>
    <w:p>
      <w:r>
        <w:t xml:space="preserve">Persoonallisuus: Tykkään käyttää saappaita. minulla on paljon tyttöystäviä. syön mielelläni naudanlihaa. -Hyvästi Bostonista, olen mahtava. Entä sinä? -Hyvin, olen juuri menossa ratsastamaan uusissa saappaissa! -Vau hauskaa. Kunpa minäkin osaisin ratsastaa. En osaa edes uida hyvin. -Minulla on paljon naisia elämässäni, jotka rakastavat uintia. Oletko naimisissa? -En ole varma. En usko. -Lempiruokani on naudanliha! Ja rakastan saappaita, mitä voin sanoa! -Siinä varo lehmiä. Minulla on kamala tunnustus miehelle. -Mikä on sinun tunnustuksesi? Kuulostaa mehukkaalta... -Se on kamala. Tunnetko Nickelbackin? Kuuntelen heidän musiikkiaan. -Tunnen heidät. Näin muistutat minua siitä, mikä minä oikeasti olen. -Niin kamalaa, eikö? Silti pidän tästä. Ehkä koska olen vegaani.</w:t>
      </w:r>
    </w:p>
    <w:p>
      <w:r>
        <w:rPr>
          <w:b/>
        </w:rPr>
        <w:t xml:space="preserve">Tulos</w:t>
      </w:r>
    </w:p>
    <w:p>
      <w:r>
        <w:t xml:space="preserve">Hyvä on, minulla on useita tyttöystäviä, älä kerro leidenilleni!</w:t>
      </w:r>
    </w:p>
    <w:p>
      <w:r>
        <w:rPr>
          <w:b/>
        </w:rPr>
        <w:t xml:space="preserve">Esimerkki 2.6159</w:t>
      </w:r>
    </w:p>
    <w:p>
      <w:r>
        <w:t xml:space="preserve">Persoonallisuus: Lempiruokani on pizza. chattihistoria: -Hello, how are you doing today? -Olen hyvin mutta nälkäinen. -Vai niin. Söin juuri pita-leipää hummuksen kanssa pienenä välipalana! -Pidän enemmän pizzasta. Millaisesta ruoasta sinä pidät? -No pitaleipä ja hummus on suosikkini, mutta rakastan myös italialaista ruokaa. -Mitä muuta teet mielelläsi? -No, rakastan viettää aikaa kolmen lapseni kanssa, entä sinä? -Tykkään teeskennellä olevani muita ihmisiä. -Niinkö? Oletko koskaan teeskennellyt olevasi minun urani, sairaanhoitaja?</w:t>
      </w:r>
    </w:p>
    <w:p>
      <w:r>
        <w:rPr>
          <w:b/>
        </w:rPr>
        <w:t xml:space="preserve">Tulos</w:t>
      </w:r>
    </w:p>
    <w:p>
      <w:r>
        <w:t xml:space="preserve">Lol, en, mutta teeskentelin olevani lääkäri.</w:t>
      </w:r>
    </w:p>
    <w:p>
      <w:r>
        <w:rPr>
          <w:b/>
        </w:rPr>
        <w:t xml:space="preserve">Esimerkki 2.6160</w:t>
      </w:r>
    </w:p>
    <w:p>
      <w:r>
        <w:t xml:space="preserve">Persoonallisuus: Lempivärini on violetti.Lempilaulajani on kid rock. chattihistoria: -Hei olen Jane pidätkö ribseistä. -Kyllä rakastan baby back ribsejä. -Cool Maalasin juuri keinuistuimeni violetiksi. -Sen olisi pitänyt olla sininen, se on lempivärini. -Istuimet ovat siniset! Haluan vain, että tangot ovat violetit. -Mahtavaa! Jane, mitä teet työksesi?</w:t>
      </w:r>
    </w:p>
    <w:p>
      <w:r>
        <w:rPr>
          <w:b/>
        </w:rPr>
        <w:t xml:space="preserve">Tulos</w:t>
      </w:r>
    </w:p>
    <w:p>
      <w:r>
        <w:t xml:space="preserve">Valmistuin juuri opettajan maisteriksi.</w:t>
      </w:r>
    </w:p>
    <w:p>
      <w:r>
        <w:rPr>
          <w:b/>
        </w:rPr>
        <w:t xml:space="preserve">Esimerkki 2.6161</w:t>
      </w:r>
    </w:p>
    <w:p>
      <w:r>
        <w:t xml:space="preserve">Persoonallisuus: Minulla on markkinointityö.Yritän rakentaa online-liiketoimintaani.Chat-historia: -Tykkään meditoida. -Olen opetellut puutarhanhoitoa sen meditatiivinen minulle. -Tuo kuulostaa mukavalta. Mitä sinä istutat? -Kotipuutarhaa eli herneitä, tomaatteja jne. mitä muita harrastuksia sinulla on? -Minulla on kivikokoelma. -Se on siistiä. Soitatko jotain soitinta? -Soitan ilmakitaraa rumpuja. -Se on siistiä. Soitan sähköviulua. Olen suuri Lindsey Stirlingin fani. -Kaunis soitin. -Olen muusikko joka tapauksessa, joten on mahtavaa jakaa lahjani maailman kanssa. -Se on todella mahtavaa. -Onko sinulla suosikkibändejä? Rakastan imagine dragonsia.</w:t>
      </w:r>
    </w:p>
    <w:p>
      <w:r>
        <w:rPr>
          <w:b/>
        </w:rPr>
        <w:t xml:space="preserve">Tulos</w:t>
      </w:r>
    </w:p>
    <w:p>
      <w:r>
        <w:t xml:space="preserve">Minulla on paljon, ja rakastan musiikkia. Kuvittele, että lohikäärmeet ovat yksi niistä.</w:t>
      </w:r>
    </w:p>
    <w:p>
      <w:r>
        <w:rPr>
          <w:b/>
        </w:rPr>
        <w:t xml:space="preserve">Esimerkki 2.6162</w:t>
      </w:r>
    </w:p>
    <w:p>
      <w:r>
        <w:t xml:space="preserve">Persoonallisuus: Keskusteluhistoria: -Millä ajat, veli? -Älykästä autoa. Täytyy säästää ympäristöä! -Naw. Minulla on nostettu 4x4 musta, jossa on sairasta kromia. Tuplasavupiiput. -Kuulostaa siistiltä, mutta ei minua varten. Lisäksi läikyttäisin siihen Starbucksini. -Tekeekö Ford edes älyautoja? Täytyy mennä Fordin mukaan. Kuorma-autot, autot, kaikki Ford. -Ford? Niinkö? Olen eri mieltä. Minä pysyn ympäristön pelastamisessa. -Hanki Ford Fiesta. En pystyisi raahaamaan peuraa älyautolla. -Vanhempani suuttuisivat, jos tappaisin hirven. He asuvat vieressäni.</w:t>
      </w:r>
    </w:p>
    <w:p>
      <w:r>
        <w:rPr>
          <w:b/>
        </w:rPr>
        <w:t xml:space="preserve">Tulos</w:t>
      </w:r>
    </w:p>
    <w:p>
      <w:r>
        <w:t xml:space="preserve">Isäni opetti minut metsästämään. Arvaa, millainen auto hänellä on.</w:t>
      </w:r>
    </w:p>
    <w:p>
      <w:r>
        <w:rPr>
          <w:b/>
        </w:rPr>
        <w:t xml:space="preserve">Esimerkki 2.6163</w:t>
      </w:r>
    </w:p>
    <w:p>
      <w:r>
        <w:t xml:space="preserve">Persoonallisuus: Olin orja 10 vuotta.Chat-historia: -Hei. Miten menee? Kaikki hyvin? -Joo aika hyvin Rakastan punaista väriä. -Tuo muistuttaa minua mausteisesta ruoasta. -Olin 10 vuotta kuin orja, joka halusi mausteista ruokaa. -Orja. Kerro minulle siitä. -Ensimmäisenä lapsena kokkailin mausteista ruokaa vanhempieni ravintolassa. -Se on hienoa. Pitää kuitenkin juosta rasvat pois. -Lopulta pakenin kokin työtä ja menin kouluun. -Se on hienoa. Pitää hankkia kamera. -10 vuotta myöhemmin menin naimisiin. Olin kerran valokuvaaja. -Ai niin. Se on hyvä työ.</w:t>
      </w:r>
    </w:p>
    <w:p>
      <w:r>
        <w:rPr>
          <w:b/>
        </w:rPr>
        <w:t xml:space="preserve">Tulos</w:t>
      </w:r>
    </w:p>
    <w:p>
      <w:r>
        <w:t xml:space="preserve">Lopulta päädyin puuseppään, joka karkaa joskus ottamaan kuvia.</w:t>
      </w:r>
    </w:p>
    <w:p>
      <w:r>
        <w:rPr>
          <w:b/>
        </w:rPr>
        <w:t xml:space="preserve">Esimerkki 2.6164</w:t>
      </w:r>
    </w:p>
    <w:p>
      <w:r>
        <w:t xml:space="preserve">Persoonallisuus: Pidän sinisestä väristä.Vaihdoin hiusteni värin siniseksi.Omistan siniset kengät.Ajan sinisellä autolla.Kuuntelen mielelläni Elviksen musiikkia.Keskusteluhistoria: -Hei, miten menee tänään? Toivottavasti pysyt viileänä. -Voin loistavasti, kiitos kysymästä. Entä itse? -Minulla menee hyvin. Syön kohta pastan tähteitä lounaaksi. -Nam! Minun täytyy tunnustaa jotain. -Voi ei, mikä se on? -Olen koukussa siniseen väriin! -Pitäisin sinisestä varmaan enemmän, jos en olisi allerginen mustikoille. -Se on perseestä! Värjäsin hiljattain hiukseni siniseksi. Kauhea päätös. -Sininen taitaa olla ainoa väri, jota en ole vielä tehnyt.</w:t>
      </w:r>
    </w:p>
    <w:p>
      <w:r>
        <w:rPr>
          <w:b/>
        </w:rPr>
        <w:t xml:space="preserve">Tulos</w:t>
      </w:r>
    </w:p>
    <w:p>
      <w:r>
        <w:t xml:space="preserve">Hienoa! Minulla on myös siniset kengät ja auto.</w:t>
      </w:r>
    </w:p>
    <w:p>
      <w:r>
        <w:rPr>
          <w:b/>
        </w:rPr>
        <w:t xml:space="preserve">Esimerkki 2.6165</w:t>
      </w:r>
    </w:p>
    <w:p>
      <w:r>
        <w:t xml:space="preserve">Persoonallisuus: Kuuntelen vain pop-musiikkia, koska se tekee minut onnelliseksi. rakastan Mcdonaldissa syömistä. Miten menee tänään? -Hyvin. Toukokuussa valmistuin yliopistosta. -Wooooooaaahh. Puhun korkeakoulututkinnon suorittaneen kanssa? Internet on niin siisti. -Haluan opettaa lukiolaisille amerikkalaista kirjallisuutta. Se oli pääaineeni. -Vau, se on niin hauskaa! Vanhempani ovat molemmat opettajia. -Todella siistiä. Hyvät opettajat ovat välttämättömiä tuleville aikuisille. -Niin kai. He ovat aika tylsiä. -Olen varmaan tylsä. Luen ja vaellan viikonloppuisin. -Vau, se on tylsää! Katson Nascaria viikonloppuisin, kun etsin tulevaa aviomiestäni. -Toivottavasti löydät hänet radalta. Katsotko livenä vai televisiosta? Haluaisin katsoa livenä. Mutta ei, vain televisiosta. -Se on hyvin äänekästä, kun katsoo livenä, mutta myös jännittävää.</w:t>
      </w:r>
    </w:p>
    <w:p>
      <w:r>
        <w:rPr>
          <w:b/>
        </w:rPr>
        <w:t xml:space="preserve">Tulos</w:t>
      </w:r>
    </w:p>
    <w:p>
      <w:r>
        <w:t xml:space="preserve">Kuulostaa niin hauskalta. Minä vain räjäytän Selenaa katsellessani ja tehdessäni kotitehtäviä.</w:t>
      </w:r>
    </w:p>
    <w:p>
      <w:r>
        <w:rPr>
          <w:b/>
        </w:rPr>
        <w:t xml:space="preserve">Esimerkki 2.6166</w:t>
      </w:r>
    </w:p>
    <w:p>
      <w:r>
        <w:t xml:space="preserve">Persoonallisuus: Chat-historia: -Hello? Onko täällä ketään tänä iltana? -Totta kai, olen täällä ja niin on myös lemmikkikäärmeeni. Mitä kuuluu? -Hyvin. Hei, ette usko, keneen törmäsin taannoin. -Keneen törmäsit? Elvikseen, sattumalta? -Jimmy Fallon. Hän oli baarissa, jossa kävin. -Se on mahtavaa! Rakastan Jimmy Fallonia.</w:t>
      </w:r>
    </w:p>
    <w:p>
      <w:r>
        <w:rPr>
          <w:b/>
        </w:rPr>
        <w:t xml:space="preserve">Tulos</w:t>
      </w:r>
    </w:p>
    <w:p>
      <w:r>
        <w:t xml:space="preserve">Joo, hän on aika hauska.</w:t>
      </w:r>
    </w:p>
    <w:p>
      <w:r>
        <w:rPr>
          <w:b/>
        </w:rPr>
        <w:t xml:space="preserve">Esimerkki 2.6167</w:t>
      </w:r>
    </w:p>
    <w:p>
      <w:r>
        <w:t xml:space="preserve">Persoonallisuus: En voisi koskaan sitoutua yhteen kumppaniin.Unelmani ovat usein outoja.Ansaitsen passiivisia tuloja, joista kukaan ei tiedä.Chat-historia: -Hei, miten menee tänään? -Hei, mitä sinulle kuuluu tänään iltapäivällä? -Olen ok yrittäen selvittää tätä outoa unta, jonka näin viime yönä. -Oliko siinä mukana kumimadot ja scifi-seikkailuja avaruudessa? -Tuo on hulvatonta! Olin koala, joka oli häkissä. -Valitan, en voi auttaa sinua silloin. Haluaisin mielelläni koalan.</w:t>
      </w:r>
    </w:p>
    <w:p>
      <w:r>
        <w:rPr>
          <w:b/>
        </w:rPr>
        <w:t xml:space="preserve">Tulos</w:t>
      </w:r>
    </w:p>
    <w:p>
      <w:r>
        <w:t xml:space="preserve">Rakastan kumimatoja. Pidätkö surffaamisesta?</w:t>
      </w:r>
    </w:p>
    <w:p>
      <w:r>
        <w:rPr>
          <w:b/>
        </w:rPr>
        <w:t xml:space="preserve">Esimerkki 2.6168</w:t>
      </w:r>
    </w:p>
    <w:p>
      <w:r>
        <w:t xml:space="preserve">Persoonallisuus: Pidän Dr. Pepperistä ja Black Jack purukumista, mutta en yhdessä. iltaisin katson ovea klubilla, jossa soitetaan punkrockia. lempisarjani on Scooby Doo. piirrän sarjakuvia. -Voi hyvin. Mulla on ilta vapaata. Entä sinulla? -Minulla on myös viikonloppu vapaata. Olen ohjelmistokehittäjä.</w:t>
      </w:r>
    </w:p>
    <w:p>
      <w:r>
        <w:rPr>
          <w:b/>
        </w:rPr>
        <w:t xml:space="preserve">Tulos</w:t>
      </w:r>
    </w:p>
    <w:p>
      <w:r>
        <w:t xml:space="preserve">Vau, mahtavaa. Olen juuri nyt töissä ruokakaupassa.</w:t>
      </w:r>
    </w:p>
    <w:p>
      <w:r>
        <w:rPr>
          <w:b/>
        </w:rPr>
        <w:t xml:space="preserve">Esimerkki 2.6169</w:t>
      </w:r>
    </w:p>
    <w:p>
      <w:r>
        <w:t xml:space="preserve">Persoonallisuus: Lempimusiikkini on metalli.Tykkään katsoa televisiota ja elokuvia.Isäni kuoli, kun olin lukiossa. Oletko vähän allapäin? -Joo, vähän. Työni ei anna minulle tarpeeksi tunteja. -Miksi ei? Olen töissä mainoksissa. -Koulun ja työn yhteensovittaminen on vaikeaa. -Rakastan television katsomista. Isäni kuoli, kun olin lukiossa viime vuonna. -Jonain päivänä minulla on oma yritys ja teen töitä vaikka kuinka monta tuntia. -Ymmärrän täysin, rakastan metallimusiikkia joskus on pakko rokata. -Itse asiassa menen rokkaamaan ystäväni kanssa homoparaatiin myöhemmin. -Se on aika kiva? Pidätkö televisiosta tai elokuvista? -Joo, kaikesta tietokoneisiin liittyvästä. -Siistiä, mitä tykkäät katsoa? -Rob Cop on aika hyvä elokuva.</w:t>
      </w:r>
    </w:p>
    <w:p>
      <w:r>
        <w:rPr>
          <w:b/>
        </w:rPr>
        <w:t xml:space="preserve">Tulos</w:t>
      </w:r>
    </w:p>
    <w:p>
      <w:r>
        <w:t xml:space="preserve">Rehellisesti sanottuna pidän melkein mistä tahansa.</w:t>
      </w:r>
    </w:p>
    <w:p>
      <w:r>
        <w:rPr>
          <w:b/>
        </w:rPr>
        <w:t xml:space="preserve">Esimerkki 2.6170</w:t>
      </w:r>
    </w:p>
    <w:p>
      <w:r>
        <w:t xml:space="preserve">Persoonallisuus: Lempibändini on avenged sevenfold.Unelmatyöni on tulla baseball-juontajaksi.Minulla on tällä hetkellä kolme työpaikkaa.Chat-historia: -Hey there. Mitäs sulle kuuluu tänä iltana? -Hyvin, katson elokuvaa kaksosveljeni kanssa. Entä sinä? -Hyvin. Olen katsonut South Parkia. -Se on hauska ohjelma, en ole katsonut sitä aikoihin. -Katson sitä joka päivä. Se naurattaa minua. -Mitä teet, kun et katso South Parkia?</w:t>
      </w:r>
    </w:p>
    <w:p>
      <w:r>
        <w:rPr>
          <w:b/>
        </w:rPr>
        <w:t xml:space="preserve">Tulos</w:t>
      </w:r>
    </w:p>
    <w:p>
      <w:r>
        <w:t xml:space="preserve">Yritä tulla toimeen kolmella työllä.</w:t>
      </w:r>
    </w:p>
    <w:p>
      <w:r>
        <w:rPr>
          <w:b/>
        </w:rPr>
        <w:t xml:space="preserve">Esimerkki 2.6171</w:t>
      </w:r>
    </w:p>
    <w:p>
      <w:r>
        <w:t xml:space="preserve">Persoonallisuus: Minulla on pakkomielle treenata ja olla paras.Sain stipendin jalkapallon pelaamisesta.Chat-historia: -Miten voit? Teen siistejä juttuja ja jaan niitä instagramissa. -Olen juuri palannut lenkiltä. -Juoksen kun pelaan jalkapalloa. Mulla on nyt jalkapallostipendi. -Tulin juuri lenkiltä. -Mitä syöt ennen juoksua? Rakastan roskaruokaa. -Palasin juuri lenkiltä.</w:t>
      </w:r>
    </w:p>
    <w:p>
      <w:r>
        <w:rPr>
          <w:b/>
        </w:rPr>
        <w:t xml:space="preserve">Tulos</w:t>
      </w:r>
    </w:p>
    <w:p>
      <w:r>
        <w:t xml:space="preserve">Uskon sinua täysin. Rakastan treenaamista.</w:t>
      </w:r>
    </w:p>
    <w:p>
      <w:r>
        <w:rPr>
          <w:b/>
        </w:rPr>
        <w:t xml:space="preserve">Esimerkki 2.6172</w:t>
      </w:r>
    </w:p>
    <w:p>
      <w:r>
        <w:t xml:space="preserve">Persoonallisuus: I m not very long.I m looking for a job.My favorite color is red.I ve a dog.Chat history: -How are you doing today. -Voin hyvin tulin juuri kirjastosta kotiin. Tulin juuri kirjastosta. Entä sinä? -Kiitos katson vain tv:tä ja menen tekemään poikani kakkua. -Onko tänään hänen syntymäpäivänsä? -Ei, vaan 11. päivä. -Onko sinulla muita lapsia? -Kyllä, ja onko sinulla muita lapsia. -Rakastan lapsia, mutta minulla ei ole omia. -Selvä, ymmärrän. -Työskentelen kirjaston lastenosastolla. -Okei, sitten tajusin. -En ole vielä löytänyt miestä. Itse asiassa erosin juuri. -Olen pahoillani, menin juuri naimisiin. Mitä teet vapaa-ajallasi? Hienoa.</w:t>
      </w:r>
    </w:p>
    <w:p>
      <w:r>
        <w:rPr>
          <w:b/>
        </w:rPr>
        <w:t xml:space="preserve">Tulos</w:t>
      </w:r>
    </w:p>
    <w:p>
      <w:r>
        <w:t xml:space="preserve">Tykkään leipoa kakkuja ja viettää aikaa perheeni kanssa.</w:t>
      </w:r>
    </w:p>
    <w:p>
      <w:r>
        <w:rPr>
          <w:b/>
        </w:rPr>
        <w:t xml:space="preserve">Esimerkki 2.6173</w:t>
      </w:r>
    </w:p>
    <w:p>
      <w:r>
        <w:t xml:space="preserve">Persoonallisuus: Olen sairaanhoitaja sairaalassa.Rakastan lukea ja kokata.Olen äiti.Chat-historia: -Hei, miten menee tänään. -Hello. Minulle kuuluu hyvää ja sinulle? Olen Anna, kahden pojan äiti. -Lukeminen on se mitä yleensä teen. -Oh, siistiä. Minäkin rakastan lukemista. Kuka on suosikkikirjailijasi? -Kiinnostun eri kirjailijoista ja rakastan Hieno vimma -yhtyettä. -Lempikirjailijani on Jane Austen. Teetkö töitä? -Olen töissä hotellissamme vuonna Rakastan kananugettien syömistä. -Voin tehdä kananugetteja joskus, kun laitan ruokaa. Olen sairaanhoitaja. Onko muita harrastuksia? -Leikin eläinten kanssa.</w:t>
      </w:r>
    </w:p>
    <w:p>
      <w:r>
        <w:rPr>
          <w:b/>
        </w:rPr>
        <w:t xml:space="preserve">Tulos</w:t>
      </w:r>
    </w:p>
    <w:p>
      <w:r>
        <w:t xml:space="preserve">Minulla ei ole eläimiä, mutta pidän niistä. Mikä on lempieläimesi?</w:t>
      </w:r>
    </w:p>
    <w:p>
      <w:r>
        <w:rPr>
          <w:b/>
        </w:rPr>
        <w:t xml:space="preserve">Esimerkki 2.6174</w:t>
      </w:r>
    </w:p>
    <w:p>
      <w:r>
        <w:t xml:space="preserve">Persoonallisuus: Syytän itseäni kaikista ongelmistani.En pysty pitämään työpaikkaa kovin pitkään.Juon jatkuvasti.Jos en juo, ajattelen, mikä tekee minut epämukavaksi. chattihistoria: -Mitä aiot tehdä tänään? -Hei, olen menossa kotikaupunkiini Seattleen tapaamaan vanhempiani.</w:t>
      </w:r>
    </w:p>
    <w:p>
      <w:r>
        <w:rPr>
          <w:b/>
        </w:rPr>
        <w:t xml:space="preserve">Tulos</w:t>
      </w:r>
    </w:p>
    <w:p>
      <w:r>
        <w:t xml:space="preserve">Minäkin asun kaukana vanhemmistani. Se on joskus vaikeaa.</w:t>
      </w:r>
    </w:p>
    <w:p>
      <w:r>
        <w:rPr>
          <w:b/>
        </w:rPr>
        <w:t xml:space="preserve">Esimerkki 2.6175</w:t>
      </w:r>
    </w:p>
    <w:p>
      <w:r>
        <w:t xml:space="preserve">Persoonallisuus: Chat-historia: -Hei miten menee? -Hei, miten menee? -Olen ok... miten viikonloppusi meni? -Hyvä oli, kiitos kysymästä. -Onko sinulla lapsia? -Ei, tunnen olevani vielä lapsi. -Mihin aikaan käyt töissä? -Miksi huudat minulle?</w:t>
      </w:r>
    </w:p>
    <w:p>
      <w:r>
        <w:rPr>
          <w:b/>
        </w:rPr>
        <w:t xml:space="preserve">Tulos</w:t>
      </w:r>
    </w:p>
    <w:p>
      <w:r>
        <w:t xml:space="preserve">Minulla on kaksi kaunista lasta.</w:t>
      </w:r>
    </w:p>
    <w:p>
      <w:r>
        <w:rPr>
          <w:b/>
        </w:rPr>
        <w:t xml:space="preserve">Esimerkki 2.6176</w:t>
      </w:r>
    </w:p>
    <w:p>
      <w:r>
        <w:t xml:space="preserve">Persoonallisuus: Minulla on kolme koiraa ja kaksi kissaa.Tykkään käyttää paljon huutomerkkejä kirjoittaessani. -Vihainen. Katsoin juuri videoita, joissa ihmiset syövät eläimiä. -Youtubessa? Se kuulostaa ällöttävältä. -Se olikin. Olen töissä Petassa ja katson uusia videoita, joissa dokumentoidaan eläimiin kohdistuvaa väkivaltaa. -Kunpa voisin ryhtyä vegaaniksi. -Toivon, että minustakin tulee vegaani. Mutta toistaiseksi olen kasvissyöjä. -Pidän lihasta liikaa lol. -Kiinnostun liikaa muista elävistä olennoista syödäkseni niitä, vaikka ne maistuisivat hyvältä! -Tiedän. Nyt tunnen syyllisyyttä. -Älä tunne syyllisyyttä. Me kaikki teemme mitä voimme, eikö?</w:t>
      </w:r>
    </w:p>
    <w:p>
      <w:r>
        <w:rPr>
          <w:b/>
        </w:rPr>
        <w:t xml:space="preserve">Tulos</w:t>
      </w:r>
    </w:p>
    <w:p>
      <w:r>
        <w:t xml:space="preserve">Kieltäydyn ostamasta nahkaa.</w:t>
      </w:r>
    </w:p>
    <w:p>
      <w:r>
        <w:rPr>
          <w:b/>
        </w:rPr>
        <w:t xml:space="preserve">Esimerkki 2.6177</w:t>
      </w:r>
    </w:p>
    <w:p>
      <w:r>
        <w:t xml:space="preserve">Persoonallisuus: Rakastan suklaapirtelöitä. paras ystäväni on koirani allie. chattihistoria: -Hi there. Odotatko halloweenia yhtä paljon kuin minä? Se on niin lähellä! -Hei! Odotan halloweenia innolla. Tarvitsen kuitenkin vielä asun. -Mikä sinä olet? En malta odottaa, että pääsen pukeutumaan. Niin hauskaa! Taidan olla prinsessa persikka Super Mario Brothers -videopeleistä. -Rakastan sitä! Minä ja vestini, koirani Allie, aiomme olla Wheres Waldo. -Se kuulostaa tosi hauskalta! Pitääkö koirasi hattua? -Kyllä, ja toivottavasti myös silmälasit. Se on aika yhteistyöhaluinen, joten peukut pystyyn. -Niin söpö! Toivottavasti se saa mahtavia koiraherkkuja, jos se menee keppostelemaan. -Niin minäkin! Onko sinulla mitään harrastuksia? -Pidän kirjoittamisesta. Kirjoitan novelleja ystävilleni. -Se on niin siistiä. Tykkään katsella pilviä. Se on melkein katarttista. -Siistiä. Etsitkö muotoja vai katseletko vain niiden ohi kulkevia? -Molempia. Kun pyöräilen töihin, minun on jatkuvasti muistutettava itseäni siitä, etten katsele pilviä! -Haha! Se voi olla vaarallista! Teen yötyötä, joten pyöräily töihin olisi vaikeaa.</w:t>
      </w:r>
    </w:p>
    <w:p>
      <w:r>
        <w:rPr>
          <w:b/>
        </w:rPr>
        <w:t xml:space="preserve">Tulos</w:t>
      </w:r>
    </w:p>
    <w:p>
      <w:r>
        <w:t xml:space="preserve">Ehkä jopa vaarallista. Pyöräiletkö sinä? Sain juuri uuden punaisen pyörän.</w:t>
      </w:r>
    </w:p>
    <w:p>
      <w:r>
        <w:rPr>
          <w:b/>
        </w:rPr>
        <w:t xml:space="preserve">Esimerkki 2.6178</w:t>
      </w:r>
    </w:p>
    <w:p>
      <w:r>
        <w:t xml:space="preserve">Persoonallisuus: Haluan opettaa lapsia peruskoulussa.Asun suurkaupungissa.Pääaineeni oli amerikkalainen kirjallisuus ja kasvatus.Chat-historia: -Mitä teet tänään? -Hei, ei paljon. Pääsin töistä, pitää arvostella papereita luokalleni. Entä sinä? -Oletko opettaja? Analysoin olutyhtiön taloutta. -Joo, peruskoulun opettaja. Kuulostaa mielenkiintoiselta työltä. Onko se vaikeaa? -Saan juoda paljon olutta. Olen kokeillut 35 erilaista olutta. -Juominen on hauskaa, kunpa saisin joskus juoda töissä ollessani, hah! -Se tekee työstä mielenkiintoisempaa. Ja juon myös kasinoissa. -Pelaatko siellä, vai kuuluuko se vain työhön? -Pelaan siellä. Vaimo ei pidä siitä, mutta olen aika hyvä blackjackissa. -Kuulostaa hauskalta. Olen sinkku, mutta menen vaeltamaan ja keskityn työhöni. -Olemme olleet yhdessä 6 vuotta. -Se on hienoa. Missä päin te molemmat asutte? -Asun Vegasissa. Aivan kaikkien kasinoiden vieressä.</w:t>
      </w:r>
    </w:p>
    <w:p>
      <w:r>
        <w:rPr>
          <w:b/>
        </w:rPr>
        <w:t xml:space="preserve">Tulos</w:t>
      </w:r>
    </w:p>
    <w:p>
      <w:r>
        <w:t xml:space="preserve">Se on sitten täydellinen paikka. Asun itse New Yorkissa.</w:t>
      </w:r>
    </w:p>
    <w:p>
      <w:r>
        <w:rPr>
          <w:b/>
        </w:rPr>
        <w:t xml:space="preserve">Esimerkki 2.6179</w:t>
      </w:r>
    </w:p>
    <w:p>
      <w:r>
        <w:t xml:space="preserve">Persoonallisuus: Olen hyvin uskonnollinen.Tein juuri matkan Lontooseen.Rakastan katsoa peliohjelmia. chattihistoria: -Hei, kerro itsestäsi. -Rakkaan treenata ja kehoni on niin kiinteä! -Palasin juuri Lontoosta ja minulla on jetlag! -Pidätkö videopeleistä? Minulla on tonneittain... -Rakastan videopelejä, mutta hermostun helposti kun kuolen niin paljon. -Sinun pitäisi lähteä ajamaan, se voisi auttaa. -Rukoilen ja meditoin. Olen uskonnollinen. -Vaimoni rakastaa sitä, kun ajan häntä sunnuntaisin. -Mutta rakastan katsoa peliohjelmia, ne rentouttavat. -Rukoileminen on hyvästä, se toimii pojalleni, hän saa suorat paperit. -Totta, olen onnellinen niin kauan kuin täällä ei ole vihreitä papuja. -Meillä on hyvin läheiset harrastukset, rakastan videopelejä.</w:t>
      </w:r>
    </w:p>
    <w:p>
      <w:r>
        <w:rPr>
          <w:b/>
        </w:rPr>
        <w:t xml:space="preserve">Tulos</w:t>
      </w:r>
    </w:p>
    <w:p>
      <w:r>
        <w:t xml:space="preserve">Olen samaa mieltä, että pidän ensimmäisen persoonan räiskintäpeleistä, sinä?</w:t>
      </w:r>
    </w:p>
    <w:p>
      <w:r>
        <w:rPr>
          <w:b/>
        </w:rPr>
        <w:t xml:space="preserve">Esimerkki 2.6180</w:t>
      </w:r>
    </w:p>
    <w:p>
      <w:r>
        <w:t xml:space="preserve">Persoonallisuus: Olen naimisissa.Rakastan matkustamista.Lempikirjani on Raamattu.Olen vanhempi herrasmies. -Hei siunattu. Minulle kuuluu hyvää, ja sinulle? -Olen hieman surullinen paras ystäväni muutti juuri. -Voi ei. Ikävä kuulla. Voin olla uusi ystäväsi. -Toki, käytkö koulua.</w:t>
      </w:r>
    </w:p>
    <w:p>
      <w:r>
        <w:rPr>
          <w:b/>
        </w:rPr>
        <w:t xml:space="preserve">Tulos</w:t>
      </w:r>
    </w:p>
    <w:p>
      <w:r>
        <w:t xml:space="preserve">Ei, olen liian vanha. Matkustan ympäri maailmaa nuoren vaimoni kanssa.</w:t>
      </w:r>
    </w:p>
    <w:p>
      <w:r>
        <w:rPr>
          <w:b/>
        </w:rPr>
        <w:t xml:space="preserve">Esimerkki 2.6181</w:t>
      </w:r>
    </w:p>
    <w:p>
      <w:r>
        <w:t xml:space="preserve">Persoonallisuus: Rakastan ulkoilmaa.Olen villi.Minulla ei ole teknisiä taitoja.Työskentelen Discovery Channelille ja teen videoita.Chat-historia: -Hei... miten menee tänään? -Hi, mitä kuuluu? -Hyvin olen Texasissa. -Hei, ulkona sataa. Oletko villi? Olen. -En, mutta nautin todella sosiaalisesta mediasta.</w:t>
      </w:r>
    </w:p>
    <w:p>
      <w:r>
        <w:rPr>
          <w:b/>
        </w:rPr>
        <w:t xml:space="preserve">Tulos</w:t>
      </w:r>
    </w:p>
    <w:p>
      <w:r>
        <w:t xml:space="preserve">Hmmm. Menneisyyteni, kun työskentelin Discovery Channelilla, kummittelee minussa.</w:t>
      </w:r>
    </w:p>
    <w:p>
      <w:r>
        <w:rPr>
          <w:b/>
        </w:rPr>
        <w:t xml:space="preserve">Esimerkki 2.6182</w:t>
      </w:r>
    </w:p>
    <w:p>
      <w:r>
        <w:t xml:space="preserve">Persoonallisuus: Olen tällä hetkellä sairaanhoitajakoulussa. äiti oli pyhäkoulun opettaja. tanssin balettia. olen ainoa lapsi. -Valmis saamaan ystäviä. Mikä on lempipuuhasi? -Minä menen kouluun sairaanhoitajaksi ja sinä? -Minusta on ihanaa istuttaa kukkia äitini kanssa. -Äitini opettaa pyhäkoulua. -Se on mukavaa, käymme pitkillä kävelyillä kirkon luona. -Minulla ei ole sisaruksia kotona, joten kävelen yksin. -Onko sinulla eläimiä? -Ei, minulla oli ennen koira, mutta äitini antoi sen pois. -Voi ei, miten surullista. Olen pahoillani. -Tiedän, että reputin lukiossa. Siellä oli vain tyttöjä ja kristittyjä. -Ei kuulosta kovin hauskalta paikalta.</w:t>
      </w:r>
    </w:p>
    <w:p>
      <w:r>
        <w:rPr>
          <w:b/>
        </w:rPr>
        <w:t xml:space="preserve">Tulos</w:t>
      </w:r>
    </w:p>
    <w:p>
      <w:r>
        <w:t xml:space="preserve">Ei ollut, ja siksi äiti antoi koirani pois.</w:t>
      </w:r>
    </w:p>
    <w:p>
      <w:r>
        <w:rPr>
          <w:b/>
        </w:rPr>
        <w:t xml:space="preserve">Esimerkki 2.6183</w:t>
      </w:r>
    </w:p>
    <w:p>
      <w:r>
        <w:t xml:space="preserve">Persoonallisuus: Olen opettaja.Lempiruokani on meksikolainen.Vartuin New Hampshiressa. Entä sinä? -Istun tässä miettimässä exääni. Ai niinkö? Pitikö exäsi meksikolaisesta ruoasta? Se on suosikkini. -Hän piti siitä, kun kokkailin sitä. Rakastan tehdä sellaisia asioita. -Missä vartuit? New Hampshiressa. -Synnyin ja vartuin Ohiossa. -Pidätkö lukemisesta? Pidän, erityisesti historiankirjoista. -Minusta se on ok. -Entä elokuvista? Rakastan elokuvissa käymistä! Mutta se on liian kallista! -Olen samaa mieltä, että se on liian kallista.</w:t>
      </w:r>
    </w:p>
    <w:p>
      <w:r>
        <w:rPr>
          <w:b/>
        </w:rPr>
        <w:t xml:space="preserve">Tulos</w:t>
      </w:r>
    </w:p>
    <w:p>
      <w:r>
        <w:t xml:space="preserve">Pidätkö laulamisesta ja tanssimisesta? Pidän, mutta en ole hyvä molemmissa.</w:t>
      </w:r>
    </w:p>
    <w:p>
      <w:r>
        <w:rPr>
          <w:b/>
        </w:rPr>
        <w:t xml:space="preserve">Esimerkki 2.6184</w:t>
      </w:r>
    </w:p>
    <w:p>
      <w:r>
        <w:t xml:space="preserve">Persoonallisuus: Olen syntynyt Kansasissa.Rakastan kanoja.Keskusteluhistoria: -Howdy partner I'm from Kansas what about you. -Hi. Olen Wisconsinista. Pidätkö lemmikkieläimistä? -Tietysti työskentelen maatilallani täällä Kansasissa ja rakastan kanojeni hoitamista. -Vau siistiä. Kanat ovat suunnilleen minun kokoisia. Hiukseni ovat mudan väriset. -Tuo on kiehtovaa. Oletko pieni kuin kana vai pieni kuin muna? -Kanaemo on pidempi kuin kananpoikanen. -Rakastan syödä kananpoikasia eli kananmunia aamiaiseksi nam nam nam. -Mmm. En ole mikään hullu nainen kotona, mutta minulla on 1 lemmikki koiran vastakohtana. -Siinä siis kissa? Siistiä. Tykkään ajaa kissaani ympäriinsä autossani. -Kyllä. Se on piristävä kokemus kissanisäkkäälle.</w:t>
      </w:r>
    </w:p>
    <w:p>
      <w:r>
        <w:rPr>
          <w:b/>
        </w:rPr>
        <w:t xml:space="preserve">Tulos</w:t>
      </w:r>
    </w:p>
    <w:p>
      <w:r>
        <w:t xml:space="preserve">Kuulostat fiksulta, oletko opettaja?</w:t>
      </w:r>
    </w:p>
    <w:p>
      <w:r>
        <w:rPr>
          <w:b/>
        </w:rPr>
        <w:t xml:space="preserve">Esimerkki 2.6185</w:t>
      </w:r>
    </w:p>
    <w:p>
      <w:r>
        <w:t xml:space="preserve">Persoonallisuus: Olen matkustanut Euroopassa ja Meksikossa. olen ainoa lapsi. chattihistoria: -Hi there. Mitä kuuluu? -Olen hyvin vain leikkimässä ainoan poikani kanssa ja sinä? -Oh. Minulla on kolme lasta. Kaikki tyttöjä. -Siistiä. Uivatko he? Minä rakastan uintia. -Yksi heistä on koulunsa uintijoukkueessa. -Se on siistiä. Uin paljon Meksikossa ja Euroopassa. -Missä sinä asut? -Asun täällä Yhdysvalloissa, mutta palasin juuri maailmanmatkalta poikani kanssa. -Oi. Asun maaseutukaupungissa Nc:ssä. -Menetkö koskaan kaupunkiin? -Joo, silloin tällöin.</w:t>
      </w:r>
    </w:p>
    <w:p>
      <w:r>
        <w:rPr>
          <w:b/>
        </w:rPr>
        <w:t xml:space="preserve">Tulos</w:t>
      </w:r>
    </w:p>
    <w:p>
      <w:r>
        <w:t xml:space="preserve">Siskopuoleni asuu siellä.</w:t>
      </w:r>
    </w:p>
    <w:p>
      <w:r>
        <w:rPr>
          <w:b/>
        </w:rPr>
        <w:t xml:space="preserve">Esimerkki 2.6186</w:t>
      </w:r>
    </w:p>
    <w:p>
      <w:r>
        <w:t xml:space="preserve">Persoonallisuus: Haluan mennä takaisin kouluun.Siskoni on paras ystäväni.Haluan oppia itsepuolustusta.Tykkään katsoa sarjoja netflixistä.Chat-historia: -Hola! Hyvää perjantaita! Mitä kuuluu?! -Minulla menee hyvin! Kerro itsestäsi. -Rakastan musiikkia! Rakastan pauhata Katy Perryä autossa ja matkustella! -Vau, en valehtele, tuo kuulostaa aivan kamalalta. -Hahahahaha! Katy Perryn osuus vai ajaminen?! -Katy Perryn osuus varmasti. -Kuka on suosikkiartistisi? -Olen kuuro, katson vain ohjelmia Netflixistä kuvatekstit päällä. -Osaatko viittomakieltä? Opettelen vielä, mutta rakastan harjoitella! -Kyllä osaan, siskoni auttoi minua oppimaan sen, hän on paras ystäväni. -Siskoni ovat hulluja! Kuinka monta sisarusta sinulla on?</w:t>
      </w:r>
    </w:p>
    <w:p>
      <w:r>
        <w:rPr>
          <w:b/>
        </w:rPr>
        <w:t xml:space="preserve">Tulos</w:t>
      </w:r>
    </w:p>
    <w:p>
      <w:r>
        <w:t xml:space="preserve">Minulla on vain yksi sisko, josta tiedän.</w:t>
      </w:r>
    </w:p>
    <w:p>
      <w:r>
        <w:rPr>
          <w:b/>
        </w:rPr>
        <w:t xml:space="preserve">Esimerkki 2.6187</w:t>
      </w:r>
    </w:p>
    <w:p>
      <w:r>
        <w:t xml:space="preserve">Persoonallisuus: Olen rakastanut ruoanlaittoa nuoresta asti.Uskon, että minulla on siihen lahjakkuutta.Kävin koe-esiintymisessä kokkiohjelmassa.Chat-historia: -huokaus. En läpäissyt sitä koe-esiintymistä, joka minulla oli aiemmin. -Nyt älä ole pahoillasi, en saanut stipendiä uintijoukkueeseenkaan.</w:t>
      </w:r>
    </w:p>
    <w:p>
      <w:r>
        <w:rPr>
          <w:b/>
        </w:rPr>
        <w:t xml:space="preserve">Tulos</w:t>
      </w:r>
    </w:p>
    <w:p>
      <w:r>
        <w:t xml:space="preserve">Se haisee. Luulen todella, että minulla on todellinen taito täällä, en ymmärrä.</w:t>
      </w:r>
    </w:p>
    <w:p>
      <w:r>
        <w:rPr>
          <w:b/>
        </w:rPr>
        <w:t xml:space="preserve">Esimerkki 2.6188</w:t>
      </w:r>
    </w:p>
    <w:p>
      <w:r>
        <w:t xml:space="preserve">Persoonallisuus: Tykkään kokata terveellisiä aterioita.Tykkään käydä kuntosalilla ja treenata.Olen eläkkeellä.Nautin seurustelusta naisten kanssa. -I am good and you. -I'm great. Toivon, että voisin nyt hengailla papan kanssa.</w:t>
      </w:r>
    </w:p>
    <w:p>
      <w:r>
        <w:rPr>
          <w:b/>
        </w:rPr>
        <w:t xml:space="preserve">Tulos</w:t>
      </w:r>
    </w:p>
    <w:p>
      <w:r>
        <w:t xml:space="preserve">Teetkö töitä.</w:t>
      </w:r>
    </w:p>
    <w:p>
      <w:r>
        <w:rPr>
          <w:b/>
        </w:rPr>
        <w:t xml:space="preserve">Esimerkki 2.6189</w:t>
      </w:r>
    </w:p>
    <w:p>
      <w:r>
        <w:t xml:space="preserve">Persoonallisuus: Olen ollut naimisissa viisi vuotta.Minulla on intohimo politiikkaan.Juoksen kaksi mailia joka päivä.Pelasin jalkapalloa yliopistossa.Chat-historia: -Miten menee? Millaista elämäsi on? Olen koulussa, reputan noin puolet tunneista. -Olen hyvä. Olen naimisissa, rakastan Trumpia ja nautin juoksemisesta. -Elämäni on surkeaa, minulla on niin paljon velkaa, että saatan jättää koulun kesken. -Koulunkäyntini maksettiin jalkapallon pelaamisen ansiosta. Miksi sinulla on niin paljon velkaa? -Luottokortit, se on niin paha, että haluan haaveilla muutosta toiseen maahan. -Mistä maasta haaveilet? -Rakastan luontoa ja sen ääniä, ehkä Skotlannista tai jostain. -Skotlannissa on hyviä juoksureittejä. -Millaisesta musiikista pidät? Mä tykkään aika paljon elektronisista jutuista. -En pidä musiikista, pidän politiikasta. -Miten joku voi olla pitämättä musiikista?</w:t>
      </w:r>
    </w:p>
    <w:p>
      <w:r>
        <w:rPr>
          <w:b/>
        </w:rPr>
        <w:t xml:space="preserve">Tulos</w:t>
      </w:r>
    </w:p>
    <w:p>
      <w:r>
        <w:t xml:space="preserve">Viiden vuoden takainen aviomieheni ei myöskään pidä siitä, kaksi samaa hernettä.</w:t>
      </w:r>
    </w:p>
    <w:p>
      <w:r>
        <w:rPr>
          <w:b/>
        </w:rPr>
        <w:t xml:space="preserve">Esimerkki 2.6190</w:t>
      </w:r>
    </w:p>
    <w:p>
      <w:r>
        <w:t xml:space="preserve">Persoonallisuus: Minulla on punaiset hiukset.Asun lähellä rannikkoa.Työskentelen vähittäiskaupassa.Chat-historia: -Hey there! Mitä teet tänä iltana? -Hei! Tulin juuri kotiin koiriemme ulkoiluttamisesta. Rakastan niitä.</w:t>
      </w:r>
    </w:p>
    <w:p>
      <w:r>
        <w:rPr>
          <w:b/>
        </w:rPr>
        <w:t xml:space="preserve">Tulos</w:t>
      </w:r>
    </w:p>
    <w:p>
      <w:r>
        <w:t xml:space="preserve">Jos joskus tarvitset hyvät kengät, kerro minulle.</w:t>
      </w:r>
    </w:p>
    <w:p>
      <w:r>
        <w:rPr>
          <w:b/>
        </w:rPr>
        <w:t xml:space="preserve">Esimerkki 2.6191</w:t>
      </w:r>
    </w:p>
    <w:p>
      <w:r>
        <w:t xml:space="preserve">Persoonallisuus: Tykkään Dr. pepperistä ja black jack purukumista, mutta en yhdessä. Entä sinä? -En käy koulua, olen töissä ruokakaupassa. -Asun pienen ruokakaupan yläpuolella. 2 kämppikseni ja minä käymme siellä usein ostoksilla. -Onko se kulman takana? -Kyllä, se on puistoa vastapäätä, mikä on hienoa, koska minulla on kaksi koiraa. -Ehkä näet minut siellä? Piirrän ja juon Dr. Pepperiä koko päivän. -Se olisi melkoinen yhteensattuma.</w:t>
      </w:r>
    </w:p>
    <w:p>
      <w:r>
        <w:rPr>
          <w:b/>
        </w:rPr>
        <w:t xml:space="preserve">Tulos</w:t>
      </w:r>
    </w:p>
    <w:p>
      <w:r>
        <w:t xml:space="preserve">Varmasti olisi, mutta olen siellä vain päivisin.</w:t>
      </w:r>
    </w:p>
    <w:p>
      <w:r>
        <w:rPr>
          <w:b/>
        </w:rPr>
        <w:t xml:space="preserve">Esimerkki 2.6192</w:t>
      </w:r>
    </w:p>
    <w:p>
      <w:r>
        <w:t xml:space="preserve">Persoonallisuus: Chat-historia: -Hei, miten voit tänään? -Hei, miten voit tänään, miten voit? -Hyvä, entä sinä? Nimeni on Mary, asun Coloradossa. -Voin hyvin. Soitatko jotain instrumenttia? -En, mutta bändi josta pidän eniten on One Direction. Entä sinä? -Pidän pianonsoitosta. -Kunpa soittaisin soitinta, tykkään patikoida kesäisin.</w:t>
      </w:r>
    </w:p>
    <w:p>
      <w:r>
        <w:rPr>
          <w:b/>
        </w:rPr>
        <w:t xml:space="preserve">Tulos</w:t>
      </w:r>
    </w:p>
    <w:p>
      <w:r>
        <w:t xml:space="preserve">Haluan olla musiikinopettaja, kun jään eläkkeelle.</w:t>
      </w:r>
    </w:p>
    <w:p>
      <w:r>
        <w:rPr>
          <w:b/>
        </w:rPr>
        <w:t xml:space="preserve">Esimerkki 2.6193</w:t>
      </w:r>
    </w:p>
    <w:p>
      <w:r>
        <w:t xml:space="preserve">Persoonallisuus: Rakastan taidetta.Olen tällä hetkellä raskaana toisella lapsellani. chattihistoria: -Hello how are you doing? -Minulla menee ihan hyvin, entä sinulla? -Hyvä kiitos. No niin, luetko sinä? -Minulla ei ole paljon aikaa lukea, lapseni pitää minut kiireisenä. -Minkä ikäinen olet? Uitko sinä? -Hän on neljä ja olen taas raskaana. Minua hermostuttaa päästää hänet altaaseen. -Ymmärrettävää, olen meren rannalla, ymmärrän sen.</w:t>
      </w:r>
    </w:p>
    <w:p>
      <w:r>
        <w:rPr>
          <w:b/>
        </w:rPr>
        <w:t xml:space="preserve">Tulos</w:t>
      </w:r>
    </w:p>
    <w:p>
      <w:r>
        <w:t xml:space="preserve">Mitä teet työksesi?</w:t>
      </w:r>
    </w:p>
    <w:p>
      <w:r>
        <w:rPr>
          <w:b/>
        </w:rPr>
        <w:t xml:space="preserve">Esimerkki 2.6194</w:t>
      </w:r>
    </w:p>
    <w:p>
      <w:r>
        <w:t xml:space="preserve">Persoonallisuus: Chat-historia: -Hei, olen salliva, mitä sinä teet? -Ei, olen salliva, mitä sinä teet? -Minulla on liikaa lapsia vahdittavana, joten en todellakaan tarvitse lemmikkejä.</w:t>
      </w:r>
    </w:p>
    <w:p>
      <w:r>
        <w:rPr>
          <w:b/>
        </w:rPr>
        <w:t xml:space="preserve">Tulos</w:t>
      </w:r>
    </w:p>
    <w:p>
      <w:r>
        <w:t xml:space="preserve">Kuinka monta lasta sinulla on?</w:t>
      </w:r>
    </w:p>
    <w:p>
      <w:r>
        <w:rPr>
          <w:b/>
        </w:rPr>
        <w:t xml:space="preserve">Esimerkki 2.6195</w:t>
      </w:r>
    </w:p>
    <w:p>
      <w:r>
        <w:t xml:space="preserve">Persoonallisuus: Vaimoni sai hiljattain potkut henkilöstöhallinnon työpaikastaan.Yritän luoda oman startup-yritykseni pelialalle.Poikani pelaa paikallisessa jalkapallojoukkueessa. -Hei Minulla menee hyvin, mitä sinulle kuuluu. -Voin hyvin. Valmistaudun parhaillaan opettamaan joogatunnilleni.</w:t>
      </w:r>
    </w:p>
    <w:p>
      <w:r>
        <w:rPr>
          <w:b/>
        </w:rPr>
        <w:t xml:space="preserve">Tulos</w:t>
      </w:r>
    </w:p>
    <w:p>
      <w:r>
        <w:t xml:space="preserve">Kuulostaa rentouttavalta. Sitäkö teet työksesi?</w:t>
      </w:r>
    </w:p>
    <w:p>
      <w:r>
        <w:rPr>
          <w:b/>
        </w:rPr>
        <w:t xml:space="preserve">Esimerkki 2.6196</w:t>
      </w:r>
    </w:p>
    <w:p>
      <w:r>
        <w:t xml:space="preserve">Persoonallisuus: Lempikirjailijani on Stephen king. rakastan lukemista. olen eläinlääkäriteknikko. olen kristitty. lempielokuvagenreni on kauhu. -Olen loistava. Rakastan lukemista ja lempikirjailijani on Stephen king. -Hyvä, se on siistiä, en lue paljon. Odotatko innolla huomista kirkkoa? -Joo olen kristitty. Työskentelen eläinlääkärinä. Entä sinä? Ajan täällä kuorma-autoa, mutta intohimoni on laulaa kirkkokuorossa. -Hienoa! Muut kiinnostuksen kohteeni ovat kauhuelokuvat. Mitä teet tänään? -Olen kotona kolmen lapseni kanssa. Heidän takiaan ajan kuorma-autoa. -Lol. Kaikkien on tienattava elantonsa ja maksettava laskut. -Jep, eivät saa kasvaa asuntovaunualueella kuten minä. -Kuulostat omistautuneelta vanhemmalta. Kuinka vanhoja lapset ovat? Kaksoset ovat yhdeksän, ja Willie-vauva on vasta 15 kuukauden ikäinen. Onko sinulla itselläsi lapsia?</w:t>
      </w:r>
    </w:p>
    <w:p>
      <w:r>
        <w:rPr>
          <w:b/>
        </w:rPr>
        <w:t xml:space="preserve">Tulos</w:t>
      </w:r>
    </w:p>
    <w:p>
      <w:r>
        <w:t xml:space="preserve">Poika ja tyttö 23 ja 15. Onko teillä lemmikkejä?</w:t>
      </w:r>
    </w:p>
    <w:p>
      <w:r>
        <w:rPr>
          <w:b/>
        </w:rPr>
        <w:t xml:space="preserve">Esimerkki 2.6197</w:t>
      </w:r>
    </w:p>
    <w:p>
      <w:r>
        <w:t xml:space="preserve">Persoonallisuus: Olen allerginen pölylle.Keräilen sarjakuvia.Minulla on nimmarikokoelma, jossa on yli 2000 nimikirjoitusta.Keskusteluhistoria: -Miten voit tänään? -Olen Mary, hauska tavata!</w:t>
      </w:r>
    </w:p>
    <w:p>
      <w:r>
        <w:rPr>
          <w:b/>
        </w:rPr>
        <w:t xml:space="preserve">Tulos</w:t>
      </w:r>
    </w:p>
    <w:p>
      <w:r>
        <w:t xml:space="preserve">Mukava tavata sinutkin.</w:t>
      </w:r>
    </w:p>
    <w:p>
      <w:r>
        <w:rPr>
          <w:b/>
        </w:rPr>
        <w:t xml:space="preserve">Esimerkki 2.6198</w:t>
      </w:r>
    </w:p>
    <w:p>
      <w:r>
        <w:t xml:space="preserve">Persoonallisuus: Työskentelen eläinlääkärin vastaanotolla.Minulla on 2 kissaa.Olen vegaani.Chat-historia: -Hei, olen Nancy. Mitä kuuluu? -Hei! Minä olen Michelle. Olen hyvä! Syön mansikoita. -Minäkin pidän mansikoista. Leikin Barbie-nukeillani. -Se kuulostaa hauskalta. Sinun pitäisi tulla rannalle leikkimään niiden kanssa. -Se olisi ihanaa. Asutko rannalla? -En, mutta tykkään käydä siellä. Onko sinulla lemmikkejä? -Ei, olen aina yksin. Ei sisaruksia, ei lemmikkejä. -Se kuulostaa kamalalta! Olen pahoillani. Voit käydä minun ja kissojeni luona. -Niinkö? Se on todella ystävällistä sinulta. Kuinka monta kissaa sinulla on? -Kaksi karkkia ja karkkia. Ne ovat suloisia. -Haluan todella tavata ne. Missä sinä asut? -Kaliforniassa. En syö eläinperäisiä tuotteita, joten voitko käsitellä sitä? -Se ei ole ongelma. Pidän muutenkin kasviksista. -Hyvä! Kuulostaa siltä, että tulisimme hyvin toimeen. -Kyllä! Yritän tulla käymään luonasi pian.</w:t>
      </w:r>
    </w:p>
    <w:p>
      <w:r>
        <w:rPr>
          <w:b/>
        </w:rPr>
        <w:t xml:space="preserve">Tulos</w:t>
      </w:r>
    </w:p>
    <w:p>
      <w:r>
        <w:t xml:space="preserve">Voisit jopa tulla eläinlääkärille kanssani!</w:t>
      </w:r>
    </w:p>
    <w:p>
      <w:r>
        <w:rPr>
          <w:b/>
        </w:rPr>
        <w:t xml:space="preserve">Esimerkki 2.6199</w:t>
      </w:r>
    </w:p>
    <w:p>
      <w:r>
        <w:t xml:space="preserve">Persoonallisuus: Minulla on tapana riidellä itseni kanssa enemmän kuin riitelemään itseni kanssa.Himoitsen naapurin uima-allaspoikaa. -Um, en oikeastaan. Pidätkö sinä vitseistä? -Jotkut sanoisivat, että olen vitsiniekka, mutta jotkut vitsit menevät liian pitkälle.</w:t>
      </w:r>
    </w:p>
    <w:p>
      <w:r>
        <w:rPr>
          <w:b/>
        </w:rPr>
        <w:t xml:space="preserve">Tulos</w:t>
      </w:r>
    </w:p>
    <w:p>
      <w:r>
        <w:t xml:space="preserve">Se on valitettavaa. Pidätkö kakusta?</w:t>
      </w:r>
    </w:p>
    <w:p>
      <w:r>
        <w:rPr>
          <w:b/>
        </w:rPr>
        <w:t xml:space="preserve">Esimerkki 2.6200</w:t>
      </w:r>
    </w:p>
    <w:p>
      <w:r>
        <w:t xml:space="preserve">Persoonallisuus: Tykkään matkustaa.Rakastan ulkoilmaa.Pidän puutarhasta.Rakennan mielelläni.Olen pitkä. -Olen kunnossa vain rakastan jalkapalloa.</w:t>
      </w:r>
    </w:p>
    <w:p>
      <w:r>
        <w:rPr>
          <w:b/>
        </w:rPr>
        <w:t xml:space="preserve">Tulos</w:t>
      </w:r>
    </w:p>
    <w:p>
      <w:r>
        <w:t xml:space="preserve">Pelaatko jalkapalloa?</w:t>
      </w:r>
    </w:p>
    <w:p>
      <w:r>
        <w:rPr>
          <w:b/>
        </w:rPr>
        <w:t xml:space="preserve">Esimerkki 2.6201</w:t>
      </w:r>
    </w:p>
    <w:p>
      <w:r>
        <w:t xml:space="preserve">Persoonallisuus: Olen poliisi Detroitin esikaupunkialueella.Vartuin maatilalla Kansasissa.Rakastan ratsastusta.Chat-historia: -Hei miten voit tänään. -Olen ok ja itse? -Voin hyvin nauttien vapaapäivästäni. -Hän on mahtava. Rakastan leikkiä lemmikkieni kanssa, 3 koiraa 2 kissaa. -Minulla ei ole lemmikkejä, mutta rakastan hevosia ja merieläimiä. -Kyllä, äitini rakastavat kun soitan heille. He ovat mahtavia ihmisiä. -Hienoa, minulla on kolme lasta, joten ymmärrän sen. Olen 12-vuotias. Tykkään pelata Quakea käyttäen Slackware linuxia!!!!!!. -Se kuulostaa hauskalta! Oletko koulussa? -Olen seitsemännellä luokalla.</w:t>
      </w:r>
    </w:p>
    <w:p>
      <w:r>
        <w:rPr>
          <w:b/>
        </w:rPr>
        <w:t xml:space="preserve">Tulos</w:t>
      </w:r>
    </w:p>
    <w:p>
      <w:r>
        <w:t xml:space="preserve">Onko sinulla paljon kotitehtäviä? Autan nuorinta lastani paljon.</w:t>
      </w:r>
    </w:p>
    <w:p>
      <w:r>
        <w:rPr>
          <w:b/>
        </w:rPr>
        <w:t xml:space="preserve">Esimerkki 2.6202</w:t>
      </w:r>
    </w:p>
    <w:p>
      <w:r>
        <w:t xml:space="preserve">Persoonallisuus: Rakastan country-musiikkia.Rakastan tanssimista. Mieheni ja minä olemme nauttineet kalastuksesta. -On se ok. Aiotko syödä kalat? -En minä, en pidä kalasta kovin paljon, mutta mieheni pitää. Mistä olet kotoisin? -Pennsylvaniasta. Minulla on täällä kestävä maatila. -Täältä Tennesseestä. Minulla on myös maatila. -Mitä eläimiä sinulla on. Minulla on sikoja, hevosia ja kanoja. -Kanoja, sikoja ja lehmiä. Ja myös musta labrani lol. -Se on hienoa. Vegaaneina emme teurasta eläimiämme. -Myyttekö niitä? Mitä tahansa suosikkia. Musiikkia, josta pidät? -Ei, ne elävät vapaasti. Countrya ja kaikkea, mihin voin tanssia. Entä sinä? -Myytkö sinä niitä? Mitä tahansa suosikkia. Musiikkia, josta pidät? -Countrya. Luke Bryan on suosikkini. -Rakastan Charlie Danielsia! Onpa mukavaa, että he voivat kuljeskella vapaasti!</w:t>
      </w:r>
    </w:p>
    <w:p>
      <w:r>
        <w:rPr>
          <w:b/>
        </w:rPr>
        <w:t xml:space="preserve">Tulos</w:t>
      </w:r>
    </w:p>
    <w:p>
      <w:r>
        <w:t xml:space="preserve">Kyllä, mielestäni kaikkien olentojen pitäisi elää niin.</w:t>
      </w:r>
    </w:p>
    <w:p>
      <w:r>
        <w:rPr>
          <w:b/>
        </w:rPr>
        <w:t xml:space="preserve">Esimerkki 2.6203</w:t>
      </w:r>
    </w:p>
    <w:p>
      <w:r>
        <w:t xml:space="preserve">Persoonallisuus: Rakastan pizzaa.Poikani on jalkapalloilija.Olen amerikkalainen kansalainen.Pidän mysteeriromaanien lukemisesta.Keskusteluhistoria: -Hei, mitä kuuluu? -How are you today. -I'm doing great looking forward to Sunday how are you. -I'm good it's so nice out side. -Mitä teet työksesi. -Olen kotiäiti. Seurasin isäni jalanjälkiä ja työskentelen Microsoftilla it-osastolla. -Se on siistiä, joten olet hyvä tietokoneiden kanssa. -Joo, rakastan teknologiaa. -Se on siistiä. Rakastan tietokoneita. -Niillä voi tehdä hienoja asioita. Pidätkö musiikista ja urheilusta.</w:t>
      </w:r>
    </w:p>
    <w:p>
      <w:r>
        <w:rPr>
          <w:b/>
        </w:rPr>
        <w:t xml:space="preserve">Tulos</w:t>
      </w:r>
    </w:p>
    <w:p>
      <w:r>
        <w:t xml:space="preserve">Kyllä rakastan jalkapalloa.</w:t>
      </w:r>
    </w:p>
    <w:p>
      <w:r>
        <w:rPr>
          <w:b/>
        </w:rPr>
        <w:t xml:space="preserve">Esimerkki 2.6204</w:t>
      </w:r>
    </w:p>
    <w:p>
      <w:r>
        <w:t xml:space="preserve">Persoonallisuus: Asun kotona isäni ja veljeni kanssa.Toivon muuttavani pian pois.Minulla on kissa.Teen kotona töitä, editoin. chattihistoria: -Hyvää päivää sinulle rouva. -Mitä jos en olekaan madame? -Oops sorry. Hyvää päivää kaikille! -Kiitos. Miten teillä menee tänään? -Olen kunnossa, ja pyydän anteeksi. Jumala on minulle tärkeä. Entä sinulle? -En, olen ateisti. Teen töitä kotoa käsin. Entä sinä? -Yritän löytää töitä Baltimoren alueelta. Mitä sinä teet?</w:t>
      </w:r>
    </w:p>
    <w:p>
      <w:r>
        <w:rPr>
          <w:b/>
        </w:rPr>
        <w:t xml:space="preserve">Tulos</w:t>
      </w:r>
    </w:p>
    <w:p>
      <w:r>
        <w:t xml:space="preserve">Olen päätoimittaja useissa eri julkaisuissa. Onko sinulla lemmikkejä?</w:t>
      </w:r>
    </w:p>
    <w:p>
      <w:r>
        <w:rPr>
          <w:b/>
        </w:rPr>
        <w:t xml:space="preserve">Esimerkki 2.6205</w:t>
      </w:r>
    </w:p>
    <w:p>
      <w:r>
        <w:t xml:space="preserve">Persoonallisuus: Olen toivoton romantikko. laiskottelen kotitehtävieni kanssa. haaveilen töiden aikana. minulla on vaikeuksia motivoitua. minulla on huonoa onnea ihmissuhteiden kanssa. -Hyvin, haaveilen vain rakkaudesta. -Oh oletko sinkku? Onko sisaruksia?</w:t>
      </w:r>
    </w:p>
    <w:p>
      <w:r>
        <w:rPr>
          <w:b/>
        </w:rPr>
        <w:t xml:space="preserve">Tulos</w:t>
      </w:r>
    </w:p>
    <w:p>
      <w:r>
        <w:t xml:space="preserve">Minulla ei ole kovin hyvää onnea ihmissuhteiden kanssa.</w:t>
      </w:r>
    </w:p>
    <w:p>
      <w:r>
        <w:rPr>
          <w:b/>
        </w:rPr>
        <w:t xml:space="preserve">Esimerkki 2.6206</w:t>
      </w:r>
    </w:p>
    <w:p>
      <w:r>
        <w:t xml:space="preserve">Persoonallisuus: Lempiruokani on mansikat.Työskentelen eläinlääkärin vastaanotolla.Olen vegaani.Chat-historia: -Hei, miten menee? -Tosi hyvin, syön juuri mansikoita ja rentoudun. -Oh minä rakastan mansikoita? Onko sinulla vapaapäivä? Olen juuri nyt töissä. -Mansikat ovat lempiruokaani. Olen tauolla vert-klinikalla. Lounasaika. -Selvä. Olen töissä kukkakaupassa. Vietän yleensä taukoni lukemalla käytettyjä kirjoja.</w:t>
      </w:r>
    </w:p>
    <w:p>
      <w:r>
        <w:rPr>
          <w:b/>
        </w:rPr>
        <w:t xml:space="preserve">Tulos</w:t>
      </w:r>
    </w:p>
    <w:p>
      <w:r>
        <w:t xml:space="preserve">Oooh, se on mahtava työ. Millaisista kirjoista pidät?</w:t>
      </w:r>
    </w:p>
    <w:p>
      <w:r>
        <w:rPr>
          <w:b/>
        </w:rPr>
        <w:t xml:space="preserve">Esimerkki 2.6207</w:t>
      </w:r>
    </w:p>
    <w:p>
      <w:r>
        <w:t xml:space="preserve">Persoonallisuus: Pidän liskoista.Minulla on pitkät hiukset pojaksi.Toivon, että voisin elää fantasiamaailmassa.Chat-historia: -Hei, miten menee? -Olen kunnossa. Minä olen Carl. Mitä kuuluu? -Hei Carl, voin oikein hyvin. -Hyvin. En ole suuri ystävä tässä maailmassa, jossa elämme. -Niinkö? Mistä sinä pidät? -Pidän matelijoista ja aaltoilevista hiuksistani. Mistä sinä pidät? -Pidän myös kivistä ja juon paljon. -Kuulostaa hauskalta. Minäkin pidän juomista. Olisinpa ritari. -En pysty pitämään edes työpaikkaa. Millainen ritari? -Keskiaikainen ritari, tai ehkä avaruusseikkailija. -Miten sinä voisit tehdä niin? -Voisin yrittää kovasti. En kuitenkaan yritä kovasti koulussa. -Ehkä se ei ole sinun vikasi. Syytän itseäni paljon. -Sinun pitäisi olla itsellesi lempeä. Vaikutat mukavalta. -Voi hyvänen aika, kiitos.</w:t>
      </w:r>
    </w:p>
    <w:p>
      <w:r>
        <w:rPr>
          <w:b/>
        </w:rPr>
        <w:t xml:space="preserve">Tulos</w:t>
      </w:r>
    </w:p>
    <w:p>
      <w:r>
        <w:t xml:space="preserve">Ihmiset sanovat joskus, että näytän tytöltä. En pidä siitä.</w:t>
      </w:r>
    </w:p>
    <w:p>
      <w:r>
        <w:rPr>
          <w:b/>
        </w:rPr>
        <w:t xml:space="preserve">Esimerkki 2.6208</w:t>
      </w:r>
    </w:p>
    <w:p>
      <w:r>
        <w:t xml:space="preserve">Persoonallisuus: Chat-historia: -Olen laulaja, joka etsii kumppania samalta alalta. -En laula, mutta harrastan tanssia. Olen klassisesti koulutettu baletti. -Onko teillä tai tiedättekö ketään, joka osaa?</w:t>
      </w:r>
    </w:p>
    <w:p>
      <w:r>
        <w:rPr>
          <w:b/>
        </w:rPr>
        <w:t xml:space="preserve">Tulos</w:t>
      </w:r>
    </w:p>
    <w:p>
      <w:r>
        <w:t xml:space="preserve">Ei anteeksi, ystäväni ovat kaikki tanssijoita.</w:t>
      </w:r>
    </w:p>
    <w:p>
      <w:r>
        <w:rPr>
          <w:b/>
        </w:rPr>
        <w:t xml:space="preserve">Esimerkki 2.6209</w:t>
      </w:r>
    </w:p>
    <w:p>
      <w:r>
        <w:t xml:space="preserve">Persoonallisuus: Chat-historia: -Hei, nimeni on Christina. -Hei. Olen jo. mitä tykkäät tehdä? -Olen ammattitanssija ja tykkään kuunnella musiikkia, joka ei ole countrya.</w:t>
      </w:r>
    </w:p>
    <w:p>
      <w:r>
        <w:rPr>
          <w:b/>
        </w:rPr>
        <w:t xml:space="preserve">Tulos</w:t>
      </w:r>
    </w:p>
    <w:p>
      <w:r>
        <w:t xml:space="preserve">Hauskaa! Olen itse taiteilija ja harrastan karatea.</w:t>
      </w:r>
    </w:p>
    <w:p>
      <w:r>
        <w:rPr>
          <w:b/>
        </w:rPr>
        <w:t xml:space="preserve">Esimerkki 2.6210</w:t>
      </w:r>
    </w:p>
    <w:p>
      <w:r>
        <w:t xml:space="preserve">Persoonallisuus: Chat-historia: -Hei! miten voit tänään? -Hei. Minulla menee hyvin. Entä itsellesi? -Olen loistavasti, kiitos! Onko sinulla lemmikkejä? Minulla on yksi kissa! Sen nimi on Speckles. -Minulla ei ole lemmikkejä. Oletko töissä?</w:t>
      </w:r>
    </w:p>
    <w:p>
      <w:r>
        <w:rPr>
          <w:b/>
        </w:rPr>
        <w:t xml:space="preserve">Tulos</w:t>
      </w:r>
    </w:p>
    <w:p>
      <w:r>
        <w:t xml:space="preserve">Kyllä, toimistossa! Entä sinä?</w:t>
      </w:r>
    </w:p>
    <w:p>
      <w:r>
        <w:rPr>
          <w:b/>
        </w:rPr>
        <w:t xml:space="preserve">Esimerkki 2.6211</w:t>
      </w:r>
    </w:p>
    <w:p>
      <w:r>
        <w:t xml:space="preserve">Persoonallisuus: Haluan matkustaa ympäri maailmaa ja ottaa valokuvia matkoistani. haluan olla kuuluisa valokuvaaja. haluan laittaa valokuvani musiikkivideoon, jonka pääosassa on Adam Levin. chattihistoria: -Hei, nimeni on kellie, mikä on sinun nimesi? -Hei Kellie, olen Sarah. Koirani Snuggles sanoo myös hei. -Hei Snuggles lol. Toivottavasti sinulla on hyvä aamu. -Kiitos. Numerot pyörivät jatkuvasti päässäni. Se on perseestä! -Olen pahoillani siitä. Mitä teet työksesi? -Kirjanpitäjä. Mitä sinä teet työksesi? -Työskentelen lakiosastolla, mutta haluaisin olla valokuvaaja. -Valokuvaaja, se on todella mahtavaa. Rakastan sitä. -Kyllä, pidän valokuvaamisesta. -Olen halunnut suoristaa mustat hiukseni takaisin. -Mun hiukset on mustat ja täynnä kiharoita, ne ei koskaan suoristu lol. -Lol... luonnonkiharat ovat upeat. Mä permeerasin omani. -Uskotko legendoihin, kuten aaveisiin tai menninkäisiin? -Leprechauneihin se on varma! Lol.</w:t>
      </w:r>
    </w:p>
    <w:p>
      <w:r>
        <w:rPr>
          <w:b/>
        </w:rPr>
        <w:t xml:space="preserve">Tulos</w:t>
      </w:r>
    </w:p>
    <w:p>
      <w:r>
        <w:t xml:space="preserve">Uskon, että maailmassa on nykyään hieman taikaa.</w:t>
      </w:r>
    </w:p>
    <w:p>
      <w:r>
        <w:rPr>
          <w:b/>
        </w:rPr>
        <w:t xml:space="preserve">Esimerkki 2.6212</w:t>
      </w:r>
    </w:p>
    <w:p>
      <w:r>
        <w:t xml:space="preserve">Persoonallisuus: Minulla on veli, mutta emme puhu vielä paljon. uskon, että koirat voisivat oppia lukemaan, jos niitä koulutettaisiin hyvin. tykkään antaa niille röyhkeän kuuloisia nimiä, jotka todella auttavat ihmisiä ajattelemaan mukavia asioita. -Hei, leikin iguaanieni ja koirieni kanssa. -Leguaanit kuulostavat hauskoilta! Mitä teet työksesi? -Olen kotona ja yritän opettaa koiraani lukemaan. Mieheni on etsivä. -Sinunkin pitäisi kouluttaa koirasi poliisikoiraksi. Silloin sen pitäisi asua k9-konstaapelin kanssa. Sen nimi on Sassy. -Sassy, lukukoira. Kuulostaa voittajalta! -Eikö niin? Veljeni valitsi sen. -Oletko yliopistossa tai jotain? -En ole. Maalaan joskus. -Minäkin maalaan. Seiniä lähinnä kesäisin. Valkoisia, jotta talot menevät kaupaksi. -Se on siistiä. Minä maalaan koristeita. -Teen sitä vain kesäisin, jotta minulla on varaa matkustaa.</w:t>
      </w:r>
    </w:p>
    <w:p>
      <w:r>
        <w:rPr>
          <w:b/>
        </w:rPr>
        <w:t xml:space="preserve">Tulos</w:t>
      </w:r>
    </w:p>
    <w:p>
      <w:r>
        <w:t xml:space="preserve">Rakastan matkustamista, olemme menossa Vegasiin huomenna.</w:t>
      </w:r>
    </w:p>
    <w:p>
      <w:r>
        <w:rPr>
          <w:b/>
        </w:rPr>
        <w:t xml:space="preserve">Esimerkki 2.6213</w:t>
      </w:r>
    </w:p>
    <w:p>
      <w:r>
        <w:t xml:space="preserve">Persoonallisuus: Pidän mausteisesta ruuasta.Työskentelin elokuvateatterissa 4 vuotta.Minulla on aina ollut pitkät hiukset. Pidätkö liikunnasta? -Hyvää iltaa! Minä harrastan! Tykkään juosta yöllä, tykkäätkö sinä? -Käyn, koska rakastan ruokaa. Syön paljon, hyvin suuria aterioita. -Minäkin tykkään syödä! Mausteinen ruoka on suosikkini. -Minäkin pidän mausteisesta ruoasta! Niitä myydään paljon yliopistossani. -Teetkö sinäkin töitä? Vai opiskeletko tällä hetkellä vain yliopistossa? -Olen opiskelija ja työskentelen osa-aikaisesti korkeakoulussa. Oletko sinä opiskelija? -En, työskentelen elokuvateatterissa, ja olen työskennellyt viimeiset 4 vuotta. -Cool! Olen hyvin paljon sosiaalinen perhonen. Tykkään olla ihmisten seurassa. -Siksi olen töissä teatterissa, ja siksi ostan uuden kameran! -Millaisen kameran haluat Ger? -En ole varma, minun pitää tutkia asiaa. Onko sinulla harrastuksia? -Tykkään vain harrastaa liikuntaa koko ajan. Se antaa minulle energiaa.</w:t>
      </w:r>
    </w:p>
    <w:p>
      <w:r>
        <w:rPr>
          <w:b/>
        </w:rPr>
        <w:t xml:space="preserve">Tulos</w:t>
      </w:r>
    </w:p>
    <w:p>
      <w:r>
        <w:t xml:space="preserve">Kuulostaa terveeltä, nykyinen harrastukseni on hiusten hoitaminen.</w:t>
      </w:r>
    </w:p>
    <w:p>
      <w:r>
        <w:rPr>
          <w:b/>
        </w:rPr>
        <w:t xml:space="preserve">Esimerkki 2.6214</w:t>
      </w:r>
    </w:p>
    <w:p>
      <w:r>
        <w:t xml:space="preserve">Persoonallisuus: Tykkään olla outo.Tykkään katsoa Animea.Chat-historia: -Hei miten menee olen kunnossa ja onnellinen. -Olen hyvin vain väsynyt, tulin juuri töistä mcdonaldsista. -Pidän kaikista eläimistä ja asioista myös hevosistani. -Cool, käytkö koulua? -En käy koulua, pidän taiteesta ja piirrän kumppaneitani poneina. -En minäkään, pidän vuoden taukoa ennen collegea. Kuinka vanha olet? -En tiedä. Rakastan vain olla outo ja omituinen. Vanhempieni mielestä olen joskus aika outo 18-vuotiaaksi. Vitsailen vain. Olen 50-vuotias. Olen puolet sadasta. -Puoli vuosisataa vanha, se on aika siistiä. Ajatko sinä autoa? -En pidä sinua outona, vaan siistinä. En aja. -Kiitos! En minäkään vielä, säästän autoa varten.</w:t>
      </w:r>
    </w:p>
    <w:p>
      <w:r>
        <w:rPr>
          <w:b/>
        </w:rPr>
        <w:t xml:space="preserve">Tulos</w:t>
      </w:r>
    </w:p>
    <w:p>
      <w:r>
        <w:t xml:space="preserve">Siistiä Tykkään katsoa animea.</w:t>
      </w:r>
    </w:p>
    <w:p>
      <w:r>
        <w:rPr>
          <w:b/>
        </w:rPr>
        <w:t xml:space="preserve">Esimerkki 2.6215</w:t>
      </w:r>
    </w:p>
    <w:p>
      <w:r>
        <w:t xml:space="preserve">Persoonallisuus: Molemmilla vanhemmillani on paksu eurooppalainen aksentti, mutta minulla ei.Vanhempani muuttivat Euroopasta ennen syntymääni.Ajan moottoripyörällä auton sijaan.Käyn yksityistä lukiota.Keskusteluhistoria: -Hei, mitä kuuluu? -I am good how are you. -Minulla menee hyvin.</w:t>
      </w:r>
    </w:p>
    <w:p>
      <w:r>
        <w:rPr>
          <w:b/>
        </w:rPr>
        <w:t xml:space="preserve">Tulos</w:t>
      </w:r>
    </w:p>
    <w:p>
      <w:r>
        <w:t xml:space="preserve">Onko sinulla työpaikka.</w:t>
      </w:r>
    </w:p>
    <w:p>
      <w:r>
        <w:rPr>
          <w:b/>
        </w:rPr>
        <w:t xml:space="preserve">Esimerkki 2.6216</w:t>
      </w:r>
    </w:p>
    <w:p>
      <w:r>
        <w:t xml:space="preserve">Persoonallisuus: Rakastan maalaamista.Vaimoni oli ennen opettaja.Rakastan lihaa.Lempiruokani on pizza.Chat-historia: -Hei! miten menee? Olen hyvin innostunut uudesta työstäni! -En ole töissä, joten anna minun kuulla kaikki työstäsi. -Se on autojen myyntiä. Haluatko olla tekemättä töitä? -Olin kotiäiti, nyt lapseni ovat aikuisia ja poissa.</w:t>
      </w:r>
    </w:p>
    <w:p>
      <w:r>
        <w:rPr>
          <w:b/>
        </w:rPr>
        <w:t xml:space="preserve">Tulos</w:t>
      </w:r>
    </w:p>
    <w:p>
      <w:r>
        <w:t xml:space="preserve">Mitä teet mielelläsi nyt, kun he ovat poissa? Minä maalaan ja syön!</w:t>
      </w:r>
    </w:p>
    <w:p>
      <w:r>
        <w:rPr>
          <w:b/>
        </w:rPr>
        <w:t xml:space="preserve">Esimerkki 2.6217</w:t>
      </w:r>
    </w:p>
    <w:p>
      <w:r>
        <w:t xml:space="preserve">Persoonallisuus: Chat-historia: -Hei! Miten päiväsi sujuu? -Hei, miten menee? -Hei minulla menee hyvin silittelen vain yhtä kissoistani, sinulla? -Hienoa, vien koirani puistoon. Kuinka monta kissaa sinulla on? -Viisi kissaa ja myös viisi lasta, olen supermamma! -Vau! Sinä päihitit minut! Täällä on vain kaksi kumpaakin. -Hullu kissaneiti on se, miksi minua voisi kuvailla. -Olen kotirouva. Täällä ei ole mitään hullua. -Niin minäkin, meidän pitäisi pitää teekutsut joskus.</w:t>
      </w:r>
    </w:p>
    <w:p>
      <w:r>
        <w:rPr>
          <w:b/>
        </w:rPr>
        <w:t xml:space="preserve">Tulos</w:t>
      </w:r>
    </w:p>
    <w:p>
      <w:r>
        <w:t xml:space="preserve">Kuulostaa hyvältä. Hyvin rauhallista, ja juuri sitä minä kaipaankin.</w:t>
      </w:r>
    </w:p>
    <w:p>
      <w:r>
        <w:rPr>
          <w:b/>
        </w:rPr>
        <w:t xml:space="preserve">Esimerkki 2.6218</w:t>
      </w:r>
    </w:p>
    <w:p>
      <w:r>
        <w:t xml:space="preserve">Persoonallisuus: Vapaa-aikana tykkään pelata videopelejä.Lempimusiikkiartistini on Isaiah rashad.Chat-historia: -Hi, 45 F, työskentelen markkinointialalla. Naimisissa 23 vuotta. -Olen 30 ja asun edelleen kotona. -Okei, no talous tekee asioista vaikeita. Meidän 23-vuotias muutti juuri itse pois. -Hän on juuri muuttanut pois. Siksi yritän avata ruokakaupan.</w:t>
      </w:r>
    </w:p>
    <w:p>
      <w:r>
        <w:rPr>
          <w:b/>
        </w:rPr>
        <w:t xml:space="preserve">Tulos</w:t>
      </w:r>
    </w:p>
    <w:p>
      <w:r>
        <w:t xml:space="preserve">Olen varma, että muutto kotiin auttaa tarvittaessa, koska olet aloittamassa uutta yritystä.</w:t>
      </w:r>
    </w:p>
    <w:p>
      <w:r>
        <w:rPr>
          <w:b/>
        </w:rPr>
        <w:t xml:space="preserve">Esimerkki 2.6219</w:t>
      </w:r>
    </w:p>
    <w:p>
      <w:r>
        <w:t xml:space="preserve">Persoonallisuus: Chat historia: -Oletko kiinnostunut lukion tytöistä? -Olen enemmän kiinnostunut pitämään hauskaa perheeni kanssa. -Olen todella söpö blondi. Oletko varma? -Olen aivan varma. Kiitos kuitenkin. -Ehkä voin hengailla perheesi kanssa. Pizzailta? -Totta kai! Voimme laittaa päälle tomaatteja puutarhastamme.</w:t>
      </w:r>
    </w:p>
    <w:p>
      <w:r>
        <w:rPr>
          <w:b/>
        </w:rPr>
        <w:t xml:space="preserve">Tulos</w:t>
      </w:r>
    </w:p>
    <w:p>
      <w:r>
        <w:t xml:space="preserve">Onko sinulla puutarha? Olen hyvä kasvien kanssa.</w:t>
      </w:r>
    </w:p>
    <w:p>
      <w:r>
        <w:rPr>
          <w:b/>
        </w:rPr>
        <w:t xml:space="preserve">Esimerkki 2.6220</w:t>
      </w:r>
    </w:p>
    <w:p>
      <w:r>
        <w:t xml:space="preserve">Persoonallisuus: Olen tyttö, joka rakastaa urheiluautoja ja videopelejä.Pidän uimisesta.Olen neljätoistavuotias ja asun äitini ja isovanhempieni kanssa.Lempipuuhaani on tutkia kilpa-autoja vapaa-ajallani. -Minulla menee aika hyvin! Entä itselläsi? Oletko Ukista? -Olen kirsikka kuin luumu ja ei kaveri Australiasta. -Vein tyttöystäväni sinne viime vuonna. Grillatkaa ne parhaiten takapihalla. -Laita se kovakuorinen katkarapu tuohon barbiin. -Katkarapuja, pihvejä, kalaa, mitä vain. Maailman parasta ruokaa! -Onko sinulla kaveri, joka pitää nopeista autoista? -Rakastan niitä. Joillakin yksikköni kavereilla on todella hienoja autoja. Bu? -Rakastan suuria hevosvoimia, tärinä saa minut märäksi. -Jettihiihteletkö sinä? Tapasin Saksassa kavereita, jotka harrastivat vesiskootteria. -Olen koko ajan hienolla klubilla, jossa käymme viikoittain. -Vaikuttavaa. Isäni on Elksissä ja hän on tuollaisessa kerhossa. -Parkkeeraan sen jonnekin ja kalastan siitä. Rakastan sitä. Mitä sinä kalastat tuolla?</w:t>
      </w:r>
    </w:p>
    <w:p>
      <w:r>
        <w:rPr>
          <w:b/>
        </w:rPr>
        <w:t xml:space="preserve">Tulos</w:t>
      </w:r>
    </w:p>
    <w:p>
      <w:r>
        <w:t xml:space="preserve">Haita on hankala pyydystää, mutta se on sen arvoista.</w:t>
      </w:r>
    </w:p>
    <w:p>
      <w:r>
        <w:rPr>
          <w:b/>
        </w:rPr>
        <w:t xml:space="preserve">Esimerkki 2.6221</w:t>
      </w:r>
    </w:p>
    <w:p>
      <w:r>
        <w:t xml:space="preserve">Persoonallisuus: Minulla on kaksi veljenpoikaa.Veljeni on armeijassa.Chat-historia: -Mitä teet nykyään huviksesi? -Vietän mielelläni koiraani kävelylle, hän esitteli minut kahdelle ensimmäiselle vaimolleni lol. -Rakastan koiria ja hoidan kaikenlaisia eläimiä töissä. Olet siis naimisissa? -En ole. Naiset katsovat minua, koska olen vain 1,5 jalkaa pitkä. -Löydät vielä oikean ihmisen, ehkä kolmas kerta toden sanoo. Juoksetko sinä? -Vain jääkaapille hakemaan kahvikermaa. Juuri nyt minulla on viisi makua valittavana. -Toinen kahvin ystävä. Molemmat veljenpoikani pitävät minua kahvin kuningattarena. -Oletko naimisissa? Jos et ole, ehkä meidän pitäisi mennä syömään. Miten pidät pihvistäsi? -En ole naimisissa, vietän paljon aikaa veljenpoikieni kanssa, koska heidän isänsä on komennuksella. -Sepä suloista sinulta! Eli puolikypsät pihvit kahdelle? -Luit ajatukseni! Etsin myös juoksukaveria. -Minut voisi kai saada juoksemaan muutenkin kuin kahvin takia. Lol. -Juon sitä niin paljon, että tarvitsen keinon rentoutua, ja juoksu on avain siihen. -Tuo ei kuulosta ollenkaan huonolta idealta. Voiko koirani tulla mukaan.</w:t>
      </w:r>
    </w:p>
    <w:p>
      <w:r>
        <w:rPr>
          <w:b/>
        </w:rPr>
        <w:t xml:space="preserve">Tulos</w:t>
      </w:r>
    </w:p>
    <w:p>
      <w:r>
        <w:t xml:space="preserve">Toki, ota hänet mukaan. Mikä hänen nimensä.... vai hänen nimensä?</w:t>
      </w:r>
    </w:p>
    <w:p>
      <w:r>
        <w:rPr>
          <w:b/>
        </w:rPr>
        <w:t xml:space="preserve">Esimerkki 2.6222</w:t>
      </w:r>
    </w:p>
    <w:p>
      <w:r>
        <w:t xml:space="preserve">Persoonallisuus: Lempiasuni on reiden korkuiset nahkasaappaat ja hame.Vähiten suosikkimusiikkini on country.Ajan Ford-autolla. -Olen äreä. Nämä ihmiset saivat minut kuuntelemaan kantrimusiikkia ja vihaan sitä. -Lol Rakastan Ford-kuorma-autoja. -Kaikilla näillä tytöillä oli lyhyet hiukset ja cowboysaappaat, mutta minä en vain sovi joukkoon. -Miksi ei? Minulla on Fordin musta F150-kuorma-auto. -Joo mä vihaan kantrimusiikkia, mutta ajelen Fordilla. Miten ironista se onkaan! -Tiedän, minusta ne ovat parhaimman näköisiä autoja tällä hetkellä. -Korkeat nahkasaappaat ovat enemmän minun tyyliäni ja hame farkkujen sijaan. -Joo, kuulostaa kivalta, sukkahousujen kanssa, lol. -Mulla on tosi pitkät tuuheat hiukset, enkä leikkaa niitä vain typerän trendin takia. -Joo, sinun on tehtävä itsesi. -Kaikki nämä naiset näyttävät Kate plus 8:lta, mutta se ei vain sovi minulle. Unohda ne, pidän enemmän kuorma-autoista kuin autoista.</w:t>
      </w:r>
    </w:p>
    <w:p>
      <w:r>
        <w:rPr>
          <w:b/>
        </w:rPr>
        <w:t xml:space="preserve">Tulos</w:t>
      </w:r>
    </w:p>
    <w:p>
      <w:r>
        <w:t xml:space="preserve">Toivottavasti et pidä country-musiikista. Olen sille allerginen.</w:t>
      </w:r>
    </w:p>
    <w:p>
      <w:r>
        <w:rPr>
          <w:b/>
        </w:rPr>
        <w:t xml:space="preserve">Esimerkki 2.6223</w:t>
      </w:r>
    </w:p>
    <w:p>
      <w:r>
        <w:t xml:space="preserve">Persoonallisuus: Tykkään istua sohvalla koko päivän.Chat-historia: -Hello how are you today? -Olen kunnossa. Yritän saada motivaatiota nousta sohvalta. -Ihmisten on vaikea motivoitua, minusta alkoholi kahvissa auttaa.</w:t>
      </w:r>
    </w:p>
    <w:p>
      <w:r>
        <w:rPr>
          <w:b/>
        </w:rPr>
        <w:t xml:space="preserve">Tulos</w:t>
      </w:r>
    </w:p>
    <w:p>
      <w:r>
        <w:t xml:space="preserve">Mac ja juusto tekee sen minulle, mutta minulla ei ole mitään.</w:t>
      </w:r>
    </w:p>
    <w:p>
      <w:r>
        <w:rPr>
          <w:b/>
        </w:rPr>
        <w:t xml:space="preserve">Esimerkki 2.6224</w:t>
      </w:r>
    </w:p>
    <w:p>
      <w:r>
        <w:t xml:space="preserve">Persoonallisuus: Olen esiintynyt Jeopardy-ohjelmassa. Oletko naimisissa? -En ole enää. Olin ennen alkoholisti. -Ymmärrän. Käyn uimarannoilla koulun jälkeen. Pidätkö rannoista? -Rannat ovat kivoja. Teen joskus keramiikkaa rannalla. -Okei. Rakastan sinistä kaikessa. Kuinka monta työtä sinulla on? -Teen vain yhtä. Muutin vihdoin pois varastosta, jossa asuin. -Hienoa! Oletko ilmoittautunut kouluun? Doug on mieheni. -En, mutta olen todella fiksu. Olin jeopardy-kilpailussa. -Häivy! Niin minäkin! Milloin? Sinisenä, naimisissa ja kahdessa työssä. Se olen minä. -Muutama vuosi sitten. Milloin sinä ilmestyit? -Eilen! Rannat tekevät minut onnelliseksi. Pidätkö sinisestä väristä? Sininen on hieno väri. Pidän myös punaisesta. -Hmmm. Teetkö sinä punaisia ja sinisiä keramiikkaa?</w:t>
      </w:r>
    </w:p>
    <w:p>
      <w:r>
        <w:rPr>
          <w:b/>
        </w:rPr>
        <w:t xml:space="preserve">Tulos</w:t>
      </w:r>
    </w:p>
    <w:p>
      <w:r>
        <w:t xml:space="preserve">Teen kaikenlaista keramiikkaa.</w:t>
      </w:r>
    </w:p>
    <w:p>
      <w:r>
        <w:rPr>
          <w:b/>
        </w:rPr>
        <w:t xml:space="preserve">Esimerkki 2.6225</w:t>
      </w:r>
    </w:p>
    <w:p>
      <w:r>
        <w:t xml:space="preserve">Persoonallisuus: Olen sokea.Minulla on paljon ystäviä.Chat-historia: -Hei, miten menee? -Hyvin miten menee. -Minulla menee myös aika hyvin. -Hyvä kuulla että pidätkö musiikin kuuntelusta.</w:t>
      </w:r>
    </w:p>
    <w:p>
      <w:r>
        <w:rPr>
          <w:b/>
        </w:rPr>
        <w:t xml:space="preserve">Tulos</w:t>
      </w:r>
    </w:p>
    <w:p>
      <w:r>
        <w:t xml:space="preserve">Rakastan musiikkia! Millaisesta musiikista pidät?</w:t>
      </w:r>
    </w:p>
    <w:p>
      <w:r>
        <w:rPr>
          <w:b/>
        </w:rPr>
        <w:t xml:space="preserve">Esimerkki 2.6226</w:t>
      </w:r>
    </w:p>
    <w:p>
      <w:r>
        <w:t xml:space="preserve">Persoonallisuus: Katson koripalloa.Syön mielelläni kasvisruokaa.Kuuntelen klassista rockia.Chat-historia: -Hello. Mitä kuuluu? Voin hyvin katselen vähän koripalloa. -Hei, minulla menee hyvin. Olen syömässä lounasta. -Kiva. Oletko yliopistossa? Opiskelen paikallisessa. -Olen ollut pois collegesta jo jonkin aikaa. Kuuntelen kuitenkin edelleen Ween-yhtyettä. -Mitä harrastat? Tykkään kuunnella klassista rockia. -Tykkään olla puutarhassani. Rakastan ulkoilmaa.</w:t>
      </w:r>
    </w:p>
    <w:p>
      <w:r>
        <w:rPr>
          <w:b/>
        </w:rPr>
        <w:t xml:space="preserve">Tulos</w:t>
      </w:r>
    </w:p>
    <w:p>
      <w:r>
        <w:t xml:space="preserve">Mitä sinä teet? Teen smoothieita paikallisessa kaupassa. Se kuulostaa rentouttavalta.</w:t>
      </w:r>
    </w:p>
    <w:p>
      <w:r>
        <w:rPr>
          <w:b/>
        </w:rPr>
        <w:t xml:space="preserve">Esimerkki 2.6227</w:t>
      </w:r>
    </w:p>
    <w:p>
      <w:r>
        <w:t xml:space="preserve">Persoonallisuus: Juon paljon kofeiinia.Minulla on hyvin epäterveellinen ruokavalio.Minulla on halpa auto, jonka isäni antoi minulle.Olen hyvin laiha ja energinen.Chat-historia: -Pittsburghin tassujen eläinsuoja tarvitsee lisää vapaaehtoisia, auttakaa. -Kyllä jos olisin lähempänä. Heillä on varmasti ihania eläimiä. -Olen vapaaehtoisena 3 päivää viikossa. Onko sinulla lemmikkejä? -Minulla ei ole rahaa sellaiseen. Isäni piti ostaa minulle auto. -Olen myös kirjastossa töissä, jos asuisit lähempänä, voisit tulla tassupäivään. -Tulen. Olen nyt työni välissä, enkä ole terve, mutta juoksen paljon. -Lemmikkieläinten tiedetään parantavan elämänlaatua. Luin siitä kirjan. -Se on totta, mutta raha on tiukassa, kun en ole töissä. -Ymmärrän. Haluaisitko mennä konserttiin? Minä tarjoan.</w:t>
      </w:r>
    </w:p>
    <w:p>
      <w:r>
        <w:rPr>
          <w:b/>
        </w:rPr>
        <w:t xml:space="preserve">Tulos</w:t>
      </w:r>
    </w:p>
    <w:p>
      <w:r>
        <w:t xml:space="preserve">Se olisi hauskaa. Kenet haluat nähdä.</w:t>
      </w:r>
    </w:p>
    <w:p>
      <w:r>
        <w:rPr>
          <w:b/>
        </w:rPr>
        <w:t xml:space="preserve">Esimerkki 2.6228</w:t>
      </w:r>
    </w:p>
    <w:p>
      <w:r>
        <w:t xml:space="preserve">Persoonallisuus: Chat-historia: -Hei siellä, mitä sinä teet? -Tulin juuri mukavan pitkältä kävelyltä poikani kanssa. Entä sinä? -Lomat tulossa pääsen tapaamaan perhettäni!</w:t>
      </w:r>
    </w:p>
    <w:p>
      <w:r>
        <w:rPr>
          <w:b/>
        </w:rPr>
        <w:t xml:space="preserve">Tulos</w:t>
      </w:r>
    </w:p>
    <w:p>
      <w:r>
        <w:t xml:space="preserve">Hienoa! Oletko naimisissa?</w:t>
      </w:r>
    </w:p>
    <w:p>
      <w:r>
        <w:rPr>
          <w:b/>
        </w:rPr>
        <w:t xml:space="preserve">Esimerkki 2.6229</w:t>
      </w:r>
    </w:p>
    <w:p>
      <w:r>
        <w:t xml:space="preserve">Persoonallisuus: Chat-historia: -Hyvää iltaa, miten päiväsi sujui? -Hyvää iltaa, miten päiväsi meni? -Hei, hyvä, miten sinun päiväsi meni? Valmiina viikonloppuun? Mitä suunnitelmia sinulla on? -Minun päivä oli kamala. En todellakaan pidä koulusta, jossa käyn. -Ikävä kuulla. Missä koulussa sinä olet? Yritän päästä eläinlääkärikouluun. -Se kuulostaa jännittävältä! Olen vasta lukiossa. -Eläimet ovat intohimoni, minulla on kolme, kaikki isoja koiria. -Rakastan koiria! Koirani rakastaa uintia järvessämme. -Onpa siistiä! Haluan oppia auttamaan lemmikkejä, kun ne loukkaantuvat. -En tiedä vielä, mitä haluan tehdä. -Sinulla on vielä aikaa. Minulla on niin nälkä. Yritän laihduttaa, mutta aina on nälkä! -Tuo kuulostaa minulta! Liikunta on avainasemassa. -Kuntoilu saa minut vielä nälkäisemmäksi sen jälkeen.</w:t>
      </w:r>
    </w:p>
    <w:p>
      <w:r>
        <w:rPr>
          <w:b/>
        </w:rPr>
        <w:t xml:space="preserve">Tulos</w:t>
      </w:r>
    </w:p>
    <w:p>
      <w:r>
        <w:t xml:space="preserve">Harkitse proteiinin lisäämistä ruokavalioosi, sillä se pitää sinut kylläisenä.</w:t>
      </w:r>
    </w:p>
    <w:p>
      <w:r>
        <w:rPr>
          <w:b/>
        </w:rPr>
        <w:t xml:space="preserve">Esimerkki 2.6230</w:t>
      </w:r>
    </w:p>
    <w:p>
      <w:r>
        <w:t xml:space="preserve">Persoonallisuus: Tykkään pelata tennistä.Isäni on veteraani.Rakastan hauskojen elokuvien katsomista.Kuuntelen kaikenlaista musiikkia.Lempivärini on vihreä.Keskusteluhistoria: -Hei hei, mitä kuuluu? -Hei miten menee tänään.</w:t>
      </w:r>
    </w:p>
    <w:p>
      <w:r>
        <w:rPr>
          <w:b/>
        </w:rPr>
        <w:t xml:space="preserve">Tulos</w:t>
      </w:r>
    </w:p>
    <w:p>
      <w:r>
        <w:t xml:space="preserve">Minulla menee hyvin, katson hauskoja elokuvia vapaalla illallani.</w:t>
      </w:r>
    </w:p>
    <w:p>
      <w:r>
        <w:rPr>
          <w:b/>
        </w:rPr>
        <w:t xml:space="preserve">Esimerkki 2.6231</w:t>
      </w:r>
    </w:p>
    <w:p>
      <w:r>
        <w:t xml:space="preserve">Persoonallisuus: Rakastan eläimiä. rakastan pysyä kunnossa. rakastan kävellä metsässä. rakastan katsoa Ted-puheita. chattihistoria: -Hei, olen terveysintoilija ja nostan painoja ja teen 100 kyykkyä päivässä. -Ihana! Tämä on helvetinmoinen rutiini. Kauanko olet tehnyt tuota? -3 vuotta, pyrin kesällä poliisiopistoon.</w:t>
      </w:r>
    </w:p>
    <w:p>
      <w:r>
        <w:rPr>
          <w:b/>
        </w:rPr>
        <w:t xml:space="preserve">Tulos</w:t>
      </w:r>
    </w:p>
    <w:p>
      <w:r>
        <w:t xml:space="preserve">No, voin kyllä kunnioittaa sitä. Haluan myös pitää huolta itsestäni.</w:t>
      </w:r>
    </w:p>
    <w:p>
      <w:r>
        <w:rPr>
          <w:b/>
        </w:rPr>
        <w:t xml:space="preserve">Esimerkki 2.6232</w:t>
      </w:r>
    </w:p>
    <w:p>
      <w:r>
        <w:t xml:space="preserve">Persoonallisuus: Kuuntelen fall out boy -levyä joka päivä. chattihistoria: -Hei, mitä kuuluu? -Hyvää!!! Sain juuri tietää, että aion pelata yliopistossa baseballia. -Hienoa Odotan innolla uusimman poliittisen trillerin lukemista. -Olen nauttinut lukemisesta. Oletko kuullut Mike Troutista? Hän on suosikkipelaajani. -En ole, mutta alan taas lukea useammin. -Rakastan baseballia, se on elämäni. Pelaan shortsipelaajaa. Vietän liikaa aikaa kuunnellen fall out boy -levyjä joka päivä. -Luulen, että meillä kaikilla on omat juttumme, joissa olemme mukana. -Pesäpallo on hieno laji. Rakastin sitä lapsena. -Minäkin ja jatkoin aina vain lol.</w:t>
      </w:r>
    </w:p>
    <w:p>
      <w:r>
        <w:rPr>
          <w:b/>
        </w:rPr>
        <w:t xml:space="preserve">Tulos</w:t>
      </w:r>
    </w:p>
    <w:p>
      <w:r>
        <w:t xml:space="preserve">Kuulostaa hyvältä tavoitteletko pääsarjaa vai pikkuliigaa?</w:t>
      </w:r>
    </w:p>
    <w:p>
      <w:r>
        <w:rPr>
          <w:b/>
        </w:rPr>
        <w:t xml:space="preserve">Esimerkki 2.6233</w:t>
      </w:r>
    </w:p>
    <w:p>
      <w:r>
        <w:t xml:space="preserve">Persoonallisuus: Lempiruokani on lihamureketta.Autoni on vihreä ja haisee oudolta.Koirani nimi on toto.Lempibändini oli ennen toto.Isoäitini on Tanskasta. Miten menee tänä iltana? -Minulla menee hyvin! Hengailen vain koirani kanssa. -Rakastan koiria! Mikä sen nimi on? -Hänen nimensä on Toto, kuten Ozin velhossa. -Söpöä. Mitä teet huviksesi? -Tykkään viedä Toton joskus koirapuistoihin. Muuten tykkään pyöräillä. Entä sinä? -Tutkin kiviä. Pidätkö sinä kivistä? En voi elää ilman niitä. -Ha! En ole koskaan ajatellut sitä noin. Tarkoitan, että taidan pitää kivistä! -Haluan opiskella materiaalitiedettä ja geologiaa. Kehittää meikkiä. -Se on tosi siistiä. Milloin tiesit, että haluat tehdä tätä? -No, ihan hiljattain. Tyttöystäväni tuhlasi aina paljon rahaa, ja tykkäsin auttaa häntä.</w:t>
      </w:r>
    </w:p>
    <w:p>
      <w:r>
        <w:rPr>
          <w:b/>
        </w:rPr>
        <w:t xml:space="preserve">Tulos</w:t>
      </w:r>
    </w:p>
    <w:p>
      <w:r>
        <w:t xml:space="preserve">Asutteko te kaksi yhdessä?</w:t>
      </w:r>
    </w:p>
    <w:p>
      <w:r>
        <w:rPr>
          <w:b/>
        </w:rPr>
        <w:t xml:space="preserve">Esimerkki 2.6234</w:t>
      </w:r>
    </w:p>
    <w:p>
      <w:r>
        <w:t xml:space="preserve">Persoonallisuus: Lempilaulajani on Justin Bieber.Lääkärini kertoi, että minulla on kuusi kuukautta elinaikaa.Olen todella huono tekemään säännöllisiä lauseita. Millaisista asioista pidät? -Olen mahtava Rakastan kissoja Minulla on niistä tatuointeja. -Rakastan myös Thamia, melkein yhtä paljon kuin rakastan Justin Bieberiä, lol. -En välitä hänestä paljon, muutama työkaveri on rakastunut häneen toimistolla. -Ymmärrän. Teen paistettua kalaa päivälliseksi. Teetkö sinä ruokaa? -En kokkaa paljon, syön ulkona. Rakastan fixiä ja rapukakkuja. -Teen sitä, mistä nautin juuri nyt. Minulla on vain muutama kuukausi elinaikaa. -Vau, miksi? -Olen kai vain sairas. Minulla on huomenna tapaaminen lääkärin kanssa. Onko lapsia? -Ei lapsia vielä.</w:t>
      </w:r>
    </w:p>
    <w:p>
      <w:r>
        <w:rPr>
          <w:b/>
        </w:rPr>
        <w:t xml:space="preserve">Tulos</w:t>
      </w:r>
    </w:p>
    <w:p>
      <w:r>
        <w:t xml:space="preserve">En minäkään. Rakastan kuitenkin eläimiä. Mitä asioita sinä rakastat tehdä?</w:t>
      </w:r>
    </w:p>
    <w:p>
      <w:r>
        <w:rPr>
          <w:b/>
        </w:rPr>
        <w:t xml:space="preserve">Esimerkki 2.6235</w:t>
      </w:r>
    </w:p>
    <w:p>
      <w:r>
        <w:t xml:space="preserve">Persoonallisuus: Olen heikko ja itsekäs, mutta haluan muuttua.Sydämeni on kipeä rikkoutuneesta parisuhteesta.Vihaan pahuutta.Chat-historia: -Hei, miten menee. -Ei kovin huonosti hieman alamaissa viime aikoina sinkku. -Miksi olet sinkku? -Jäin jätetyksi koska olin itsekäs haluan muuttua. -Sinun ei tarvitse muuttua kenenkään takia.</w:t>
      </w:r>
    </w:p>
    <w:p>
      <w:r>
        <w:rPr>
          <w:b/>
        </w:rPr>
        <w:t xml:space="preserve">Tulos</w:t>
      </w:r>
    </w:p>
    <w:p>
      <w:r>
        <w:t xml:space="preserve">Pidätkö supersankareista? Pidän siitä, että pahikset häviävät.</w:t>
      </w:r>
    </w:p>
    <w:p>
      <w:r>
        <w:rPr>
          <w:b/>
        </w:rPr>
        <w:t xml:space="preserve">Esimerkki 2.6236</w:t>
      </w:r>
    </w:p>
    <w:p>
      <w:r>
        <w:t xml:space="preserve">Persoonallisuus: Olen vegaani.Olen kotoisin Seattlesta.Lempibändini on bon over.Työskentelen suhdetoiminnassa.Vanhempani kasvattivat minut buddhalaiseksi.Chat-historia: -Olen poliisi Michiganin osavaltiossa, joten varo! -Wow go blue Asun Seattlessa. -Jeb ja George ovat 2 siperianhuskyni nimet, lisenssi kiitos! -Varsin olla buddhalainen mitä suhdetta ja tyyppistä ruokaa pidät. -Ruokaa, rakastan suklaakakkua, kuorrutuksella, ylimääräisellä kuorrutuksella, rekisteröinti nyt! -Pidän vegaanisesta ruoasta... Rakastan todella bon over musiikkia. -Tämä selittää asioita, minulla on 4 lasta, kaikki tyttäriä, sinulla on hämärä ulos!</w:t>
      </w:r>
    </w:p>
    <w:p>
      <w:r>
        <w:rPr>
          <w:b/>
        </w:rPr>
        <w:t xml:space="preserve">Tulos</w:t>
      </w:r>
    </w:p>
    <w:p>
      <w:r>
        <w:t xml:space="preserve">Työskentelen Seattlessa suhdetoiminnan parissa.</w:t>
      </w:r>
    </w:p>
    <w:p>
      <w:r>
        <w:rPr>
          <w:b/>
        </w:rPr>
        <w:t xml:space="preserve">Esimerkki 2.6237</w:t>
      </w:r>
    </w:p>
    <w:p>
      <w:r>
        <w:t xml:space="preserve">Persoonallisuus: Olen lihansyöjä.Nautin juoksemisesta.Isäni on vankilassa.Chat-historia: -Hello. Nimeni on Sarah. Olen matkalla tapaamaan isääni vankilassa. -Olen liian vanha vankilaan. Ai ei ole aikaa siihen! -Kenelläkään ei ole aikaa siihen. Nautin kuitenkin bändin uskontunnustuksesta. Entä sinä? -Frank Sinatra. Hänen äänensä on porttini taivaaseen. Milloin tahansa... Odotan yhä. -Vau. Mitä sinä teet avaruusajallasi... Rakastan juoksemista. -Laitan pataruokia. Lapsenlapset yskä yskä rakastavat niitä. -Rakastan lihaa. Kuinka vanha olet? -Älä koskaan kysy naiselta hänen ikäänsä! Kuinka epäkohteliasta.</w:t>
      </w:r>
    </w:p>
    <w:p>
      <w:r>
        <w:rPr>
          <w:b/>
        </w:rPr>
        <w:t xml:space="preserve">Tulos</w:t>
      </w:r>
    </w:p>
    <w:p>
      <w:r>
        <w:t xml:space="preserve">Älä ota sitä liian ankarasti. Ole siitä iloinen. Olen varma, että elit hienoa elämää.</w:t>
      </w:r>
    </w:p>
    <w:p>
      <w:r>
        <w:rPr>
          <w:b/>
        </w:rPr>
        <w:t xml:space="preserve">Esimerkki 2.6238</w:t>
      </w:r>
    </w:p>
    <w:p>
      <w:r>
        <w:t xml:space="preserve">Persoonallisuus: Lempibändini on tool.Lennän lentokoneita.Jätin opinnot kesken.Olen armeijassa.Chat-historia: -Hei, kuka chattailee kanssani? Minä vain hengailen sohvalla katsomassa televisiota. -Hyvää huomenta. Ca ei chattailla pitkään... lähden pian lentämään. -Ei ongelmaa. Tapaan kavereita pelaamaan myöhemmin. Minne sinä lennät? -Juuri manööverillä. Olen armeijan palveluksessa. -Siistiä, en usko, että pystyisin siihen armeijaan. -Se oli kaikki mitä pystyin tekemään kun jätin yliopiston... ok, jätin sen kesken lol. -Minun pitää saada töitä. Kukaan ei palkkaa minua, koska hiukseni ovat värikkäät. -Kävin sen vaiheen läpi... jätin collegen, koska minulla oli pakkomielle bändityökaluun. -Mahtavaa, pidän siitä kohtauksesta. -Jep, pidän vieläkin. Hiukseni olivat vihreät ja piikitetyt... Minä sovin joukkoon! -Minun on sininen ja oranssi!</w:t>
      </w:r>
    </w:p>
    <w:p>
      <w:r>
        <w:rPr>
          <w:b/>
        </w:rPr>
        <w:t xml:space="preserve">Tulos</w:t>
      </w:r>
    </w:p>
    <w:p>
      <w:r>
        <w:t xml:space="preserve">Veikkaan, että se on siistiä... nyt omani on lyhyt armeijan takia! Kaipaan vihreää.</w:t>
      </w:r>
    </w:p>
    <w:p>
      <w:r>
        <w:rPr>
          <w:b/>
        </w:rPr>
        <w:t xml:space="preserve">Esimerkki 2.6239</w:t>
      </w:r>
    </w:p>
    <w:p>
      <w:r>
        <w:t xml:space="preserve">Persoonallisuus: Tykkään myös jäätelöstä. Mitä sinä teet? -Maalaan sillä aikaa kun odotan päivällisen valmistumista. Olen aika hyvä kokki. -Olen työhuoneessani ja juon teetä. Kenelle teet ruokaa? -Vain minulle. Teen pastaa. Rakastan pastaa. -Siistiä. Minä piirrän muotokuvia, mitä sinä maalaat? -Maalaan maisemia. Minulla on pakkomielle Bob Rossista, haha. -Tämä on hauskaa, tykkään syödä kananmunia ja juoda teetä, sinun täytyy olla hyvä taiteilija. -Olen kai aika hyvä. Olen vielä parempi syömään, haha, erityisesti keksejä ja jäätelöä. -Maalaatko tai piirrätkö ihmisiä, kun teet töitäsi? -Piirrän yleensä ensin. Sitten maalaan. -Pidätkö teestä? Pidän teestä kun yritän olla luova. -En juo paljon teetä. Rakastan kahvia. -Minäkin rakastan kahvia. Haluaisin tavata sinut.</w:t>
      </w:r>
    </w:p>
    <w:p>
      <w:r>
        <w:rPr>
          <w:b/>
        </w:rPr>
        <w:t xml:space="preserve">Tulos</w:t>
      </w:r>
    </w:p>
    <w:p>
      <w:r>
        <w:t xml:space="preserve">Olen toki kaukana Kansasista.</w:t>
      </w:r>
    </w:p>
    <w:p>
      <w:r>
        <w:rPr>
          <w:b/>
        </w:rPr>
        <w:t xml:space="preserve">Esimerkki 2.6240</w:t>
      </w:r>
    </w:p>
    <w:p>
      <w:r>
        <w:t xml:space="preserve">Persoonallisuus: Olen iloinen ihminen. nautin lukemisesta ja kävelystä aurinkoisina päivinä. chattihistoria: -Hei, rentoudun vain ennen kuin aloitan ison viikon koulussa. -Hei, oletko kuullut lumineersista? Rakastan heidän laulujaan niin paljon. -Ei. ovatko ne kovin uusia? Saatan olla liian vanha kuullakseni heistä. -En kovinkaan. Mutta ne tekevät minut onnelliseksi. Kuuntelen niitä aurinkoisina päivinä kävellessäni. -Missä sinä kävelet. Tykkään kävellä Toronton saarilla lähelläni. -Tuo kuulostaa kivalta! Vietän paljon aikaa puistossa lukemalla ja kävelemällä. -Joo, muistan lukeneeni kokonaisen kirjan puistossa vuonna 2011. -Ei käy! pidätkö laulamisesta? Meidän pitäisi olla ystäviä! -Laulan itsekseni, mutta ainoa kerta, kun minulla oli hyvä ääni, oli poikasopraano!</w:t>
      </w:r>
    </w:p>
    <w:p>
      <w:r>
        <w:rPr>
          <w:b/>
        </w:rPr>
        <w:t xml:space="preserve">Tulos</w:t>
      </w:r>
    </w:p>
    <w:p>
      <w:r>
        <w:t xml:space="preserve">Olit varmasti niin söpö!</w:t>
      </w:r>
    </w:p>
    <w:p>
      <w:r>
        <w:rPr>
          <w:b/>
        </w:rPr>
        <w:t xml:space="preserve">Esimerkki 2.6241</w:t>
      </w:r>
    </w:p>
    <w:p>
      <w:r>
        <w:t xml:space="preserve">Persoonallisuus: Chat-historia: -Hi how are you today? -I am good how are you? -I am good do you exercise?</w:t>
      </w:r>
    </w:p>
    <w:p>
      <w:r>
        <w:rPr>
          <w:b/>
        </w:rPr>
        <w:t xml:space="preserve">Tulos</w:t>
      </w:r>
    </w:p>
    <w:p>
      <w:r>
        <w:t xml:space="preserve">Ei sen jälkeen, kun olen siirtynyt, en halua näyttää liian maskuliiniselta.</w:t>
      </w:r>
    </w:p>
    <w:p>
      <w:r>
        <w:rPr>
          <w:b/>
        </w:rPr>
        <w:t xml:space="preserve">Esimerkki 2.6242</w:t>
      </w:r>
    </w:p>
    <w:p>
      <w:r>
        <w:t xml:space="preserve">Persoonallisuus: Chat-historia: -Hei, miten menee? -Kävitkö yleensä kasinolla? -En yleensä käy. Entä sinä? -Lopetin tilastotieteen tutkinnon ja menen kokeilemaan töitä. -Kiitos, etsin kustannustöitä. -Kolme lastani motivoi minua tekemään kovasti töitä. -He ovat varmasti ylpeitä sinusta. Äitini työskentelee kirjastossa. -Halusin palata opiskelemaan johtajaksi. -Se on hyvä. Toivottavasti se onnistuu. -Blackjack, osaan laskea kortit, tiedän sen. -Se ei ole hyvä tapa voittaa. -Se on taito, jota kaikki pelaajat haluavat.</w:t>
      </w:r>
    </w:p>
    <w:p>
      <w:r>
        <w:rPr>
          <w:b/>
        </w:rPr>
        <w:t xml:space="preserve">Tulos</w:t>
      </w:r>
    </w:p>
    <w:p>
      <w:r>
        <w:t xml:space="preserve">Uhkapelaaminen pelaa tunteillasi.</w:t>
      </w:r>
    </w:p>
    <w:p>
      <w:r>
        <w:rPr>
          <w:b/>
        </w:rPr>
        <w:t xml:space="preserve">Esimerkki 2.6243</w:t>
      </w:r>
    </w:p>
    <w:p>
      <w:r>
        <w:t xml:space="preserve">Persoonallisuus: Minulla on yksi pojanpoika ja yksi tytär.Rakastan eläimiä.Olen eläkkeellä oleva tietokoneohjelmoija.Täytin juuri 77 vuotta. -Olen kunnossa Työskentelen Del Tacon tutkimus- ja kehitystyössä. -Mikä on R ja D? Pidän eläimistä, joten en syö lihaa! -Tutkimus- ja kehitystoiminta mutta kaaduin portaissa. -Miten teit sen? Olen 77 enkä ole vieläkään kaatunut! -Niinkö? Luulen, että koska olen perunaperunoiden suunnittelija. -Vau! Todella mielenkiintoista. Lapsenlapseni ja lapsenlapseni rakastavat ranskalaisia! -Jos menette, he voivat tulla tänne. -Millaisia ranskalaisia teet? -Peruna ja bataatti on erikoisuuteni.</w:t>
      </w:r>
    </w:p>
    <w:p>
      <w:r>
        <w:rPr>
          <w:b/>
        </w:rPr>
        <w:t xml:space="preserve">Tulos</w:t>
      </w:r>
    </w:p>
    <w:p>
      <w:r>
        <w:t xml:space="preserve">Vau, haluaisin mielelläni sellaisia, kun katson brittiläisiä tv-sarjoja!</w:t>
      </w:r>
    </w:p>
    <w:p>
      <w:r>
        <w:rPr>
          <w:b/>
        </w:rPr>
        <w:t xml:space="preserve">Esimerkki 2.6244</w:t>
      </w:r>
    </w:p>
    <w:p>
      <w:r>
        <w:t xml:space="preserve">Persoonallisuus: Tykkään urheilla ja saada raitista ilmaa.Ruoka ja vesi ovat minulle välttämättömiä elämässäni.Käyn nyt koulua saadakseni tutkinnon.Tykkään katsoa televisiota myös vapaa-ajallani.Olen ollut kahdessa auto-onnettomuudessa elämässäni.Chat-historia: -Hello. -Howdy, pardoner! -How are you. -Minulla menee hyvin, kuluu päivät yliopisto-opiskelijana. Entä sinä? -Minulla menee hyvin. Asettaudun myös kouluvuoteen. Olen psykologi koulussa. Saatan hakea virkistys- ja vapaa-ajan tutkintoa, koska olen innostunut urheilusta ja muusta. -Minkä urheilun? En ole kovin urheilullinen, geokätköily on minun käsitykseni hauskuudesta. -Koripallo ja nyrkkeily, pääasiassa. -Kiva. Mitä opiskelet yliopistossa? -Aion suorittaa sähkötekniikan tutkinnon. -Siistiä. Tuo.</w:t>
      </w:r>
    </w:p>
    <w:p>
      <w:r>
        <w:rPr>
          <w:b/>
        </w:rPr>
        <w:t xml:space="preserve">Tulos</w:t>
      </w:r>
    </w:p>
    <w:p>
      <w:r>
        <w:t xml:space="preserve">Kyllä, se on siistiä. Katsotko usein televisiota?</w:t>
      </w:r>
    </w:p>
    <w:p>
      <w:r>
        <w:rPr>
          <w:b/>
        </w:rPr>
        <w:t xml:space="preserve">Esimerkki 2.6245</w:t>
      </w:r>
    </w:p>
    <w:p>
      <w:r>
        <w:t xml:space="preserve">Persoonallisuus: Olen aina nauttinut tarinoiden kertomisesta ihmisille.Työskentelen englanninopettajana.Perimmäinen unelmani on kuitenkin olla kirjailija.Chat-historia: -Rakastan työssä olemista, alkaa englanninopettaja on hyvin palkitsevaa. -Interenkiintoinen. Kun minulla on vapaa-aikaa, piirrän suosikkihahmojani. -En ole paras piirtäjä, mutta rakastan kirjoittamista. -Cool, pidän sarjakuvista. Oletko koskaan kirjoittanut sarjakuvaa? -En ole, mutta haaveilen kirjailijuudesta, joten ehkä jonain päivänä... -Millaisia juttuja kirjoitat?</w:t>
      </w:r>
    </w:p>
    <w:p>
      <w:r>
        <w:rPr>
          <w:b/>
        </w:rPr>
        <w:t xml:space="preserve">Tulos</w:t>
      </w:r>
    </w:p>
    <w:p>
      <w:r>
        <w:t xml:space="preserve">Vähän kaikkea, koska rakastan tarinoiden kertomista.</w:t>
      </w:r>
    </w:p>
    <w:p>
      <w:r>
        <w:rPr>
          <w:b/>
        </w:rPr>
        <w:t xml:space="preserve">Esimerkki 2.6246</w:t>
      </w:r>
    </w:p>
    <w:p>
      <w:r>
        <w:t xml:space="preserve">Persoonallisuus: Kävin koulun muotisuunnittelua varten, mutta en tehnyt sillä mitään. chattihistoria: - Hei, kulta, miten menee? Tarvitsisin nyt todella manikyyrin... -Hei, antaisin mielelläni, mutta erikoisalaani on ruoanlaitto.</w:t>
      </w:r>
    </w:p>
    <w:p>
      <w:r>
        <w:rPr>
          <w:b/>
        </w:rPr>
        <w:t xml:space="preserve">Tulos</w:t>
      </w:r>
    </w:p>
    <w:p>
      <w:r>
        <w:t xml:space="preserve">Voi, voisit tulla mukaan, mutta sitten minun on pysähdyttävä ja hoidettava huuleni.</w:t>
      </w:r>
    </w:p>
    <w:p>
      <w:r>
        <w:rPr>
          <w:b/>
        </w:rPr>
        <w:t xml:space="preserve">Esimerkki 2.6247</w:t>
      </w:r>
    </w:p>
    <w:p>
      <w:r>
        <w:t xml:space="preserve">Persoonallisuus: Työskentelen freelance kirjanpitäjänä.Minulla diagnosoitiin lievä ocd yliopistossa.Jäädyn sosiaalisissa tilanteissa.Kerran vuodessa otan viikon vapaata ja lähden Floridaan. chattihistoria: -Hei, olen opiskelija luokassa juuri nyt. Mitä sinä teet? -Minulla oli täysin ocd yliopistossa lol. -Se tarkoittaa, että sinulla oli hyvät arvosanat, eikö niin? -Olisin lähtenyt Floridaan, mutta tiedäthän... -Miksi et tehnyt sitä? Florida on punainen osavaltio. Punainen on lempivärini! -Tuntuu kuin olisin jo elänyt elämää. Floridassa on hurrikaani. -Se on todella sääli. Toivottavasti tulvat eivät ole liian pahoja. Oletko kotoisin sieltä?</w:t>
      </w:r>
    </w:p>
    <w:p>
      <w:r>
        <w:rPr>
          <w:b/>
        </w:rPr>
        <w:t xml:space="preserve">Tulos</w:t>
      </w:r>
    </w:p>
    <w:p>
      <w:r>
        <w:t xml:space="preserve">Ei, en ole freelancer.</w:t>
      </w:r>
    </w:p>
    <w:p>
      <w:r>
        <w:rPr>
          <w:b/>
        </w:rPr>
        <w:t xml:space="preserve">Esimerkki 2.6248</w:t>
      </w:r>
    </w:p>
    <w:p>
      <w:r>
        <w:t xml:space="preserve">Persoonallisuus: Kerään ötököitä purkkeihin. ajattelin nuorempana liittyä armeijaan. pyrin poliittiseen virkaan vuonna 2004. Mitä sinä teet? -En paljon. Hengailen vain kotonani. Entä sinä? -Minä myös. Rakennan uutta tietokonetta. -Tuo on liian siistiä! Haluan tehdä jotain sellaista jonain päivänä. -Mitä sinä tykkäät tehdä? -Rakastan leikkiä kissani ja koirani kanssa. -Minulla on koira. Se on ihana. Kerään myös ötököitä. -Ötökät ovat ällöttäviä! Kuinka vanha sinä olet? -Minä olen 30. Entä sinä? Olen vasta 10-vuotias. -Kansakoululautakuntaan pyrin muutama vuosi sitten, koska olen kiinnostunut kouluista. -Se on tosi siistiä sinulta. Äitini on töissä koulussa.</w:t>
      </w:r>
    </w:p>
    <w:p>
      <w:r>
        <w:rPr>
          <w:b/>
        </w:rPr>
        <w:t xml:space="preserve">Tulos</w:t>
      </w:r>
    </w:p>
    <w:p>
      <w:r>
        <w:t xml:space="preserve">Aloitin ötököiden keräilyn, kun olin sinun ikäisesi. Mitä sinä teet mieluiten?</w:t>
      </w:r>
    </w:p>
    <w:p>
      <w:r>
        <w:rPr>
          <w:b/>
        </w:rPr>
        <w:t xml:space="preserve">Esimerkki 2.6249</w:t>
      </w:r>
    </w:p>
    <w:p>
      <w:r>
        <w:t xml:space="preserve">Persoonallisuus: Kynteni on maalattu vihreiksi. chattihistoria: -Hi I live in Portland or. -Rakastan kokkaamista aivan kuten isäni teki. -Minäkin rakastan kokkaamista. -Asun Floridan rannikolla. -Asun Portland Oregonissa. -Kalastus on harrastukseni ja työni. -Harrastan huohottamista ja tykkään maalata kynteni vihreiksi. -Isäni työskenteli kokkina ja baarimikkona. Liian vaikeaa minulle, joten kalastan. -Pidän myös italialaisesta kirjallisuudesta ja olen suorittanut siitä tutkinnon. -Olet todella sivistynyt. Minä vain pyydystän katkarapuja työkseen. -Kuulostaa hauskalta ja jännittävältä työltä. -Se on todella jännittävää. Parempaa kuin sisätiloissa.</w:t>
      </w:r>
    </w:p>
    <w:p>
      <w:r>
        <w:rPr>
          <w:b/>
        </w:rPr>
        <w:t xml:space="preserve">Tulos</w:t>
      </w:r>
    </w:p>
    <w:p>
      <w:r>
        <w:t xml:space="preserve">Onko sinulla lemmikkejä Minulla on prt skunkki.</w:t>
      </w:r>
    </w:p>
    <w:p>
      <w:r>
        <w:rPr>
          <w:b/>
        </w:rPr>
        <w:t xml:space="preserve">Esimerkki 2.6250</w:t>
      </w:r>
    </w:p>
    <w:p>
      <w:r>
        <w:t xml:space="preserve">Persoonallisuus: Työskentelen markkinointitoimistossa.Lempimusiikkiartistini on Isaiah rashad.Vapaa-ajallani tykkään pelata videopelejä.Chattihistoria: -Jään kaipaamaan vaimoani ja lapsiani niin paljon. -Missä he ovat juuri nyt? -Kotona Yhdysvalloissa. Olen ollut armeijassa niin kauan. -Ah. Kiitos palveluksestasi. Työni on markkinointitoimistossa. -Pidätkö siitä? -Se on hyvä. En juo alkoholia, joten se voi olla joskus ärhäkkää. -Ymmärrän sen varmasti. Rentoudun pelaamalla videopelejä vapaa-ajallani. -En voi pelata räiskintäpelejä. Pelkään kuolla pelissä, en oikeassa elämässä. -No, luen myös kirjoja. Parempi kuin elokuvat joskus. -Tämä on hyvin totta. Minkälaisia? -Olen Janet Evanovichin fani. -Täytyy katsoa, löydänkö hänen teoksiaan täältä. -Hän on julkaissut tähän mennessä yli kaksikymmentä kirjaa. -Se on vaikuttava määrä kirjoja.</w:t>
      </w:r>
    </w:p>
    <w:p>
      <w:r>
        <w:rPr>
          <w:b/>
        </w:rPr>
        <w:t xml:space="preserve">Tulos</w:t>
      </w:r>
    </w:p>
    <w:p>
      <w:r>
        <w:t xml:space="preserve">Kyllä. Hän on melko vakiintunut.</w:t>
      </w:r>
    </w:p>
    <w:p>
      <w:r>
        <w:rPr>
          <w:b/>
        </w:rPr>
        <w:t xml:space="preserve">Esimerkki 2.6251</w:t>
      </w:r>
    </w:p>
    <w:p>
      <w:r>
        <w:t xml:space="preserve">Persoonallisuus: Rakastan pizzaa.Rannalla käynti on lempiharrastukseni.Pidän mysteeriromaanien lukemisesta.Poikani pelaa jalkapalloa. -Olen loistava. Mitä kuuluu? -Olen aika surullinen, että mieheni ei enää halua lapsia, joten he ovat kaikki minun vastuullani. -Se on hyvin surullista. En voisi kuvitella sitä ilman poikaani. -Se on surullista. Meillä on neljä lasta ja pari koiraa. -Se on paljon vastuuta. Kyllä, jopa minun 50-vuotiaana. -Vau. Sinulla on paljon tekemistä. -Niin, ehkä minun pitäisi herkutella jäätelöllä. Pidän siitä.</w:t>
      </w:r>
    </w:p>
    <w:p>
      <w:r>
        <w:rPr>
          <w:b/>
        </w:rPr>
        <w:t xml:space="preserve">Tulos</w:t>
      </w:r>
    </w:p>
    <w:p>
      <w:r>
        <w:t xml:space="preserve">Ja pizzaa. Pizza on parasta.</w:t>
      </w:r>
    </w:p>
    <w:p>
      <w:r>
        <w:rPr>
          <w:b/>
        </w:rPr>
        <w:t xml:space="preserve">Esimerkki 2.6252</w:t>
      </w:r>
    </w:p>
    <w:p>
      <w:r>
        <w:t xml:space="preserve">Persoonallisuus: Tykkään puutarhanhoidosta.Valmistan itse saippuaa.Teen itse kompostia.Olen hedelmäriista.Chat-historia: -Hello. Mitä universumi kutsuu sinua tekemään? -Uh hei? ja en ole varma, että olen limbossa siitä, mitä teen elämässäni. -Universumi antaa sinulle vastauksen, jos kuuntelet! -Aivan, olen varma siitä. Olen nyt töissä ruokakaupassa. Entä sinä? -Olen kotitilallinen. Kasvatan itse ruokani. -Vain omanne? Olen myös osa-aikaisesti pomppinut iltaisin rock-klubilla. -Ei, koska minulla on kasvihuone, myyn ruokaa ja muuta kotona valmistettua. -Se on aika siistiä, aika säästäväistä. -Joo, kiitos. Luonto huolehtii, jos sallit sen. -Olen samaa mieltä. Onko sinulla muita harrastuksia? -Se vie suurimman osan ajastani. Teen muita tuotteita, kuten saippuaa. -Nautitko siitä niin paljon, että teet sitä kokopäiväisesti? Piirrän, usein sarjakuvia.</w:t>
      </w:r>
    </w:p>
    <w:p>
      <w:r>
        <w:rPr>
          <w:b/>
        </w:rPr>
        <w:t xml:space="preserve">Tulos</w:t>
      </w:r>
    </w:p>
    <w:p>
      <w:r>
        <w:t xml:space="preserve">Olet siis taiteellinen. Se on jotain, mitä voit tehdä!</w:t>
      </w:r>
    </w:p>
    <w:p>
      <w:r>
        <w:rPr>
          <w:b/>
        </w:rPr>
        <w:t xml:space="preserve">Esimerkki 2.6253</w:t>
      </w:r>
    </w:p>
    <w:p>
      <w:r>
        <w:t xml:space="preserve">Persoonallisuus: Asun kävelymatkan päässä työpaikaltani.Vuokraan asunnon.En pidä kahvista.Työskentelen rahoitusalalla. -Juuri miettimässä kuinka paljon vihaan kahvia. Se on pahinta! -Oh ei, kahvi on mun rakkaus! Vaikka pizza sushi tiiviisti perässä. -Pizzasushi, voin olla sen takana, mutta kävelen töihin joka päivä. -Vau, hyvin aktiivinen? Vietän paljon aikaa puutarhassani. -Mitä sinä kasvatat? Onko se jotain... laitonta? -Kaikki hyvin laillista ja terveellistä! Paljon vihanneksia, kurpitsoja... -Juuri sopivasti syyskaudelle. Teettekö kurpitsoista piirakkaa? -Teen! Mikä voi kuulostaa oudolta, koska olen mies... leivon piirakoita lol. -Gordon Ramsey on mies. Onko hän mielestäsi outo kokki? Hän on mies. -Se on hänen uransa... Vietän monta viikonloppua leipomalla kotona.</w:t>
      </w:r>
    </w:p>
    <w:p>
      <w:r>
        <w:rPr>
          <w:b/>
        </w:rPr>
        <w:t xml:space="preserve">Tulos</w:t>
      </w:r>
    </w:p>
    <w:p>
      <w:r>
        <w:t xml:space="preserve">Lyön vetoa, että poikaystäväsi on todella onnellinen, kun kokkaa koko ajan.</w:t>
      </w:r>
    </w:p>
    <w:p>
      <w:r>
        <w:rPr>
          <w:b/>
        </w:rPr>
        <w:t xml:space="preserve">Esimerkki 2.6254</w:t>
      </w:r>
    </w:p>
    <w:p>
      <w:r>
        <w:t xml:space="preserve">Persoonallisuus: Olen suuri klassisen jazzin ystävä. olen vähähiilihydraattisella ruokavaliolla. olin hiljattain yksityislounaalla Will Ferrellin kanssa. -Hyvin miten voit tänä iltana? -Hyvin, kävin tänään laskuvarjohyppäämässä. Käyn joka viikonloppu. -Niinkö? Hyppäsin ennen laskuvarjohyppyä, mutta sitten sain tietää virtsasyöpäni. -Olen pahoillani. Minullakin on terveysongelmia. Alhaiset verihiutaleet, tarvitsen lääkkeitä. -Oletko vähähiilihydraattisella ruokavaliolla? Kyllä. Aloitin sen auttaakseni terveyteni kanssa. -Kyllä olen. Olin ennen hyvä urheilija, olin olympiamitalisti. -Se on mahtavaa! Harrastan urheilua, jotta voisin kiinteyttää kehoani ollakseni miesmalli Hollywoodissa. -Hämmästyttävää. Näin kerran kivikauden kuningattaret Hollywoodissa pidän heistä.</w:t>
      </w:r>
    </w:p>
    <w:p>
      <w:r>
        <w:rPr>
          <w:b/>
        </w:rPr>
        <w:t xml:space="preserve">Tulos</w:t>
      </w:r>
    </w:p>
    <w:p>
      <w:r>
        <w:t xml:space="preserve">Näin ne Hollywoodissa! Olin syömässä Will Ferrellin kanssa ja hän hankki minulle liput!</w:t>
      </w:r>
    </w:p>
    <w:p>
      <w:r>
        <w:rPr>
          <w:b/>
        </w:rPr>
        <w:t xml:space="preserve">Esimerkki 2.6255</w:t>
      </w:r>
    </w:p>
    <w:p>
      <w:r>
        <w:t xml:space="preserve">Persoonallisuus: Olen kalju ja minulla on paksu parta. chattihistoria: -Hei! miten voit tänä iltana? -Hei, minulla menee hyvin. Pääsin juuri töistä, entä sinä? -Minulle myös, nyt istun tässä vain syömässä kuppikakkuja. Missä olet töissä? -Olen töissä lakiasiaintoimistossa, asianajaja siellä. Muffinsseja, nam! -Haen niitä työpaikan ruokakaupasta, sinun työsi on vaikuttavampaa. -Se voi olla joskus stressaavaa, hah... Mitä teet huviksesi? -Tykkään maalata seiniä, maalaan nyt sinistä huonetta.</w:t>
      </w:r>
    </w:p>
    <w:p>
      <w:r>
        <w:rPr>
          <w:b/>
        </w:rPr>
        <w:t xml:space="preserve">Tulos</w:t>
      </w:r>
    </w:p>
    <w:p>
      <w:r>
        <w:t xml:space="preserve">Onko se teidän luonanne vai jossain muualla?</w:t>
      </w:r>
    </w:p>
    <w:p>
      <w:r>
        <w:rPr>
          <w:b/>
        </w:rPr>
        <w:t xml:space="preserve">Esimerkki 2.6256</w:t>
      </w:r>
    </w:p>
    <w:p>
      <w:r>
        <w:t xml:space="preserve">Persoonallisuus: Olen hyvin utelias ja nautin uusien asioiden oppimisesta.Olen perheeni nuorin sisarus.Lempiruokiani ovat paistettu kana ja suklaakakku.Keskusteluhistoria: -Miten sinulla menee tänään? -Pretty good. Pidän vain taukoa maatilan velvollisuuksistani. -Mitä teet maatilalla. -Autan hoitamaan sikojamme.</w:t>
      </w:r>
    </w:p>
    <w:p>
      <w:r>
        <w:rPr>
          <w:b/>
        </w:rPr>
        <w:t xml:space="preserve">Tulos</w:t>
      </w:r>
    </w:p>
    <w:p>
      <w:r>
        <w:t xml:space="preserve">Kuinka monta sikaa sinulla on.</w:t>
      </w:r>
    </w:p>
    <w:p>
      <w:r>
        <w:rPr>
          <w:b/>
        </w:rPr>
        <w:t xml:space="preserve">Esimerkki 2.6257</w:t>
      </w:r>
    </w:p>
    <w:p>
      <w:r>
        <w:t xml:space="preserve">Persoonallisuus: Lempivärini on vihreä.Isäni on Intiasta.Tykkään uida, kun sää on kuuma. -Hei! Rakastan viinikierroksia. -Ne ovat mahtavia. Mieheni ei tosin nauti niistä, hän on 20 vuotta vanhempi. -Olemme kotoisin Kreikasta, joten viini on meille nautinto. -Kreikassa on ihania museoita, kaksi poikaani rakastivat niitä kun kävimme. -Tykkäsin uida siellä meressä. -Rakastan merta. Kotini on sisustettu siellä tekemilläni maalauksilla.</w:t>
      </w:r>
    </w:p>
    <w:p>
      <w:r>
        <w:rPr>
          <w:b/>
        </w:rPr>
        <w:t xml:space="preserve">Tulos</w:t>
      </w:r>
    </w:p>
    <w:p>
      <w:r>
        <w:t xml:space="preserve">Uinnin lisäksi pidän ruoanlaitosta.</w:t>
      </w:r>
    </w:p>
    <w:p>
      <w:r>
        <w:rPr>
          <w:b/>
        </w:rPr>
        <w:t xml:space="preserve">Esimerkki 2.6258</w:t>
      </w:r>
    </w:p>
    <w:p>
      <w:r>
        <w:t xml:space="preserve">Persoonallisuus: Minulla on puudeli nimeltä nanette. rakastan smooth jazzia. työskentelen Wall Streetillä. asun New Yorkissa. Tarvitsen jonkun, jonka kanssa puhua. -Et ole yksin, olen tässä, okei? -Pyydän, tee se nopeasti. Kuinka monta keskustelua meidän täytyy tehdä? -Uskoakseni 7 tai 8, miksi? -Paljonko tienaat päivässä täällä? -En saa paljastaa sellaista tietoa, mutta kovalla työllä pääsee tänne. -Kirjoita vain yli 5 sanaa, niin kaikki on hyvin. -Kyllä, se on oikein, ystäväiseni. -Pitääkö meidän puhua jostain aiheesta? -Voimme halutessamme, onko sinulla lemmikkejä? -Minulla on koira ja kissa. -Minulla on yksi puudeli ja se on tyttö. -Luulen, että meidän pitäisi olla valmiita seuraavaan lauseeseen mennessä. -Ehkä, mikä on lempimusiikkilajisi? -Rakastin ennen hiphopia, mutta nykyään kuuntelen enimmäkseen countrya. -Kuuntelen enimmäkseen smooth jazzia ja popmusiikkia. -Miksi vastauksesi kestää niin kauan? Voitko vastata nopeammin? -Kirjeessä lukee, että 8 keskusteluvuoroa on nyt päättynyt, katso, nyt olemme valmiita. -Yritetään keskustella 16 kierrosta. -Okei, jos niin sanot, rakkaani. -Puhut kuin tyttö. Mistä olet kotoisin? Vastaa nopeasti. -Olen Chicagosta, mistä sinä olet kotoisin. -Minä olen Texasista. Kuinka vanha olet? Olen 16-vuotias, mutta olen hyvin kypsä. -Tämä tehtävä on siisti. Voimme pitää hauskaa ja maksaa. -Vannon, että rakastan tätä tehtävää eniten. Mikä on sukupuolesi? Kun olin 16-vuotias. Haluan ihmisten pitävän minua kypsänä. Olen mies. Tajuan, ettet ole 16-vuotias, joten minkä ikäinen olet? -Sinun ikäsi plus kymmenen vuotta. -Vau, kuinka paljon olet saavuttanut elämässäsi tähän mennessä? -Luulen, että olen valmistunut yliopistosta.</w:t>
      </w:r>
    </w:p>
    <w:p>
      <w:r>
        <w:rPr>
          <w:b/>
        </w:rPr>
        <w:t xml:space="preserve">Tulos</w:t>
      </w:r>
    </w:p>
    <w:p>
      <w:r>
        <w:t xml:space="preserve">No, se on hieno juttu. Olen tällä hetkellä jo yliopistossa. Toivota minulle onnea.</w:t>
      </w:r>
    </w:p>
    <w:p>
      <w:r>
        <w:rPr>
          <w:b/>
        </w:rPr>
        <w:t xml:space="preserve">Esimerkki 2.6259</w:t>
      </w:r>
    </w:p>
    <w:p>
      <w:r>
        <w:t xml:space="preserve">Persoonallisuus: Minulla on kaksi chiuahuahia.Minulla on poika.Chat-historia: -Hei! Sain juuri valmiiksi joogatunnin opettamisen. Mitä sinä puuhaat? -Hei, en ole koskaan syönyt maitotuotteita ja olen vegaani. -Onko sinulla lempieläin? Minun ovat hevoset. Rakastan niitä! -Käyn city collegessa ja pelaan koripalloa. Entä sinä? -Keräilen myös. Simpukankuoret ovat minun juttuni. Entä sinä? -Hmmm. Pidän tv-tähti Edistä. Pidän myös kivestä. Laulatko sinä?</w:t>
      </w:r>
    </w:p>
    <w:p>
      <w:r>
        <w:rPr>
          <w:b/>
        </w:rPr>
        <w:t xml:space="preserve">Tulos</w:t>
      </w:r>
    </w:p>
    <w:p>
      <w:r>
        <w:t xml:space="preserve">Minä tiedän. Tiedätkö sinä? Onko sinulla lemmikkejä? Minulla on chihuahuoja. Niitä on kaksi.</w:t>
      </w:r>
    </w:p>
    <w:p>
      <w:r>
        <w:rPr>
          <w:b/>
        </w:rPr>
        <w:t xml:space="preserve">Esimerkki 2.6260</w:t>
      </w:r>
    </w:p>
    <w:p>
      <w:r>
        <w:t xml:space="preserve">Persoonallisuus: Minulla on ruusu tatuoituna oikeaan nilkkaani.Opiskelen hammashygienistiksi, mutta vihaan potilaiden syljen näkemistä.Työskentelen lääkärin vastaanotolla.Käytän vain hopeakoruja.Varpaissani on tatuoitu piikkejä. -Lopettaisin työni tohtori Mendelin hymyissä ja hankkisin toisen ruusutatuoinnin! Sinä? -Juuri sitä yritän selvittää. Minulla on vain puoli vuotta aikaa lähteä. -Syvällistä. Olen pahoillani. Mikä hätänä? -Harvinainen geneettinen häiriö, pelkäänpä niin. -Erään tytön äiti on psykiatri, joka on hammashygienistin luokalla. Puhu hänelle. -Ei se haittaa minua. Unelmani Justin Seiberin tapaamisesta toteutuu nyt. -Olen deliber! Rakastan hänen hopeaketjuaan! Vihaan kultaa! -Se on minun toiveuni.</w:t>
      </w:r>
    </w:p>
    <w:p>
      <w:r>
        <w:rPr>
          <w:b/>
        </w:rPr>
        <w:t xml:space="preserve">Tulos</w:t>
      </w:r>
    </w:p>
    <w:p>
      <w:r>
        <w:t xml:space="preserve">Tavataksesi b. sinun on oltava nuori?</w:t>
      </w:r>
    </w:p>
    <w:p>
      <w:r>
        <w:rPr>
          <w:b/>
        </w:rPr>
        <w:t xml:space="preserve">Esimerkki 2.6261</w:t>
      </w:r>
    </w:p>
    <w:p>
      <w:r>
        <w:t xml:space="preserve">Persoonallisuus: Olen vanha nainen, joka elää sosiaaliturvashekin varassa.Minulla ei usein ole rahaa maksaa sähkölaskujani.Chat-historia: -Hello. Miten voit tänään? -Voin hyvin! Tulin juuri kotiin lastenlasteni luota. -Se on ihanaa! Missä sinä olit?</w:t>
      </w:r>
    </w:p>
    <w:p>
      <w:r>
        <w:rPr>
          <w:b/>
        </w:rPr>
        <w:t xml:space="preserve">Tulos</w:t>
      </w:r>
    </w:p>
    <w:p>
      <w:r>
        <w:t xml:space="preserve">He asuvat lähellä, mutta en aja autoa, joten bussimatka kestää jonkin aikaa.</w:t>
      </w:r>
    </w:p>
    <w:p>
      <w:r>
        <w:rPr>
          <w:b/>
        </w:rPr>
        <w:t xml:space="preserve">Esimerkki 2.6262</w:t>
      </w:r>
    </w:p>
    <w:p>
      <w:r>
        <w:t xml:space="preserve">Persoonallisuus: Tykkään kuunnella myös muuta rap-musiikkia.Harrastukseni on rummut.Chat-historia: -Hello. Miten voit tänään? -Olen hyvin. Varsinkin kun kävin ulkona syömässä, mikä on suosikkipuuhaani. -Mitä söit? -Vain mcdonalds poutinea mutta rakastan käydä ulkona syömässä. -Niin minäkin. Oma suosikkini on italialainen. -Pidän myös ruoanlaitosta, mutta jos saisin valita, söisin kaikki ateriat ulkona. -Tykkään laittaa ruokaa. Rauhoittava prosessi.</w:t>
      </w:r>
    </w:p>
    <w:p>
      <w:r>
        <w:rPr>
          <w:b/>
        </w:rPr>
        <w:t xml:space="preserve">Tulos</w:t>
      </w:r>
    </w:p>
    <w:p>
      <w:r>
        <w:t xml:space="preserve">Niin on minusta myös rap. Uskokaa tai älkää.</w:t>
      </w:r>
    </w:p>
    <w:p>
      <w:r>
        <w:rPr>
          <w:b/>
        </w:rPr>
        <w:t xml:space="preserve">Esimerkki 2.6263</w:t>
      </w:r>
    </w:p>
    <w:p>
      <w:r>
        <w:t xml:space="preserve">Persoonallisuus: Lempivärini on keltainen. chattihistoria: -Hei, miten päiväsi on mennyt? -On ollut ok, pianon soittaminen tekee minut onnelliseksi. -Kuunteleminen tekee koirani onnelliseksi, ja minut. -Mukava kuulla. Leikkasin juuri hiukseni liian lyhyiksi. -Oletko mies vai nainen, oliko tukkasi pitkä? -Naisella ne olivat pidemmät. Toinen puolisoni on armeijasta, sinä? -Naiset ovat myös töissä viihdealalla. Oletko komennuksella?</w:t>
      </w:r>
    </w:p>
    <w:p>
      <w:r>
        <w:rPr>
          <w:b/>
        </w:rPr>
        <w:t xml:space="preserve">Tulos</w:t>
      </w:r>
    </w:p>
    <w:p>
      <w:r>
        <w:t xml:space="preserve">Kyllä, olen huolissani, ettei hän tule kotiin. Isäni kuoli siellä.</w:t>
      </w:r>
    </w:p>
    <w:p>
      <w:r>
        <w:rPr>
          <w:b/>
        </w:rPr>
        <w:t xml:space="preserve">Esimerkki 2.6264</w:t>
      </w:r>
    </w:p>
    <w:p>
      <w:r>
        <w:t xml:space="preserve">Persoonallisuus: Työskentelen kirjakaupassa.Chat-historia: -Hei, syksy sekoittaa allergiani. -Really? Mille sä olet allerginen? -Puille, lehdille, kaikelle, kausiallergioille.</w:t>
      </w:r>
    </w:p>
    <w:p>
      <w:r>
        <w:rPr>
          <w:b/>
        </w:rPr>
        <w:t xml:space="preserve">Tulos</w:t>
      </w:r>
    </w:p>
    <w:p>
      <w:r>
        <w:t xml:space="preserve">Sen täytyy olla kauheaa. En ikinä menisi ulos.</w:t>
      </w:r>
    </w:p>
    <w:p>
      <w:r>
        <w:rPr>
          <w:b/>
        </w:rPr>
        <w:t xml:space="preserve">Esimerkki 2.6265</w:t>
      </w:r>
    </w:p>
    <w:p>
      <w:r>
        <w:t xml:space="preserve">Persoonallisuus: Työskentelen eläinlääkärissä. chattihistoria: -Hello! Kerro minulle jotain mielenkiintoista itsestäsi tänä iltana. -Hei! No ensimmäinen asia on se, että rakastan eläimiä. -Tuo kuulostaa hyvältä. Millaisista eläimistä pidät? -Kaikenlaisista, työskentelen eläinlääkärissä ja omistan kolme koiraa. -Vau! Työskentelen myös hoitoalalla ja vietän pitkiä tunteja paikallisessa sairaalassa.</w:t>
      </w:r>
    </w:p>
    <w:p>
      <w:r>
        <w:rPr>
          <w:b/>
        </w:rPr>
        <w:t xml:space="preserve">Tulos</w:t>
      </w:r>
    </w:p>
    <w:p>
      <w:r>
        <w:t xml:space="preserve">Työtunnit ovat varmasti rankkoja. Mitä teet huviksesi?</w:t>
      </w:r>
    </w:p>
    <w:p>
      <w:r>
        <w:rPr>
          <w:b/>
        </w:rPr>
        <w:t xml:space="preserve">Esimerkki 2.6266</w:t>
      </w:r>
    </w:p>
    <w:p>
      <w:r>
        <w:t xml:space="preserve">Persoonallisuus: Keskusteluhistoria: -Hi how are you today? -Voi hyvin tänään, entä itse? -Minulla menee hyvin ja sinulla? -Pretty good. Mitä teet huviksesi? -Leen pelaamaan tennistä. Urheilua? -En harrasta niitä kovin paljon. Itse asiassa rakastan leipomista. -Onko se työsi? -En. Olen itse asiassa lakimies eräässä firmassa.</w:t>
      </w:r>
    </w:p>
    <w:p>
      <w:r>
        <w:rPr>
          <w:b/>
        </w:rPr>
        <w:t xml:space="preserve">Tulos</w:t>
      </w:r>
    </w:p>
    <w:p>
      <w:r>
        <w:t xml:space="preserve">Ymmärrän. Pidätkö siitä?</w:t>
      </w:r>
    </w:p>
    <w:p>
      <w:r>
        <w:rPr>
          <w:b/>
        </w:rPr>
        <w:t xml:space="preserve">Esimerkki 2.6267</w:t>
      </w:r>
    </w:p>
    <w:p>
      <w:r>
        <w:t xml:space="preserve">Persoonallisuus: Lempijuomani on pepsi. hotdogit ovat lempiruokaani. viikonloput ovat täynnä lintujen tarkkailua. -Hei, nautin herkullista hotdogia ja virkistävää pepsiä. -Kiva Olen töissä Citi financialilla, joten tämä on minun ylellisyyteni. -Hienoa, olen kirjastonhoitaja, joten nautin vapaasta viikonlopustani. -Maalaan vapaa-ajallani Rakastan akvarelleja. -Tykkään katsella lintuja vapaa-ajallani, erityisesti viikonloppuisin. -Olen uusi Amerikassa olen Italiasta joten rakastan ribsejä. -Tervetuloa Amerikkaan, rakastan hotdogeja kuten monet amerikkalaisetkin. -Nyt haluan myös värjätä kärkini sinisiksi, jotta ne sopisivat kynsiini.</w:t>
      </w:r>
    </w:p>
    <w:p>
      <w:r>
        <w:rPr>
          <w:b/>
        </w:rPr>
        <w:t xml:space="preserve">Tulos</w:t>
      </w:r>
    </w:p>
    <w:p>
      <w:r>
        <w:t xml:space="preserve">Kunpa voisin värjätä hiukseni, mutta voin.</w:t>
      </w:r>
    </w:p>
    <w:p>
      <w:r>
        <w:rPr>
          <w:b/>
        </w:rPr>
        <w:t xml:space="preserve">Esimerkki 2.6268</w:t>
      </w:r>
    </w:p>
    <w:p>
      <w:r>
        <w:t xml:space="preserve">Persoonallisuus: Olen hyvin lyhyt nainen.Rakastan eläimiä.Minulla on vaikeuksia laihtua.En kokkaa ja yleensä syön ulkona. chattihistoria: -Hello how is your day going? -Hei! päiväni sujuu loistavasti. Nousin aikaisin aamu-uinnille. Miten sun päiväsi sujuu? -Sound great going pretty great just tuli koiran ulkoiluttamisesta. -Oh se on hyvä! Minulla on huomenna iso koe, joten minun täytyy opiskella tänään. -Mitä tentti koskee? -Englannin kirjallisuus. Mitä teet tänään? -Yritän treenata. Minulla on ongelmia laihtua. -Niin minullakin! Syön yleensä isoja aterioita. Yritän syödä pienempiä annoksia. -Ja yritän lopettaa ulkona syömisen ja kokata enemmän terveellisiä aterioita. -Minäkin syön paljon ulkona. Ystäväni käyvät aina ulkona, joten se on vaikeaa.</w:t>
      </w:r>
    </w:p>
    <w:p>
      <w:r>
        <w:rPr>
          <w:b/>
        </w:rPr>
        <w:t xml:space="preserve">Tulos</w:t>
      </w:r>
    </w:p>
    <w:p>
      <w:r>
        <w:t xml:space="preserve">Minä myös, ja olen hyvin lyhyt, joten en voi kerätä liikaa kiloja.</w:t>
      </w:r>
    </w:p>
    <w:p>
      <w:r>
        <w:rPr>
          <w:b/>
        </w:rPr>
        <w:t xml:space="preserve">Esimerkki 2.6269</w:t>
      </w:r>
    </w:p>
    <w:p>
      <w:r>
        <w:t xml:space="preserve">Persoonallisuus: Tykkään tehdä veneitä viikonloppuisin.Nautin kalastuksesta.Minulla on koira nimeltä Bob.Asun saarella.Chat-historia: -Hyvää iltapäivää! Miten voitte tänään? -Hyvin, mitä tykkäätte tehdä? -Rakastan taidetta maalaamista, piirtämistä, luonnostelua ja kaikkea sellaista. -Cool, tykkään ulkoiluttaa koiraani nimeltä Bob. Missä sinä asut? -Käyn paljon kävelyllä kolmen lapseni kanssa. Me esitämme, että asumme Marsissa.</w:t>
      </w:r>
    </w:p>
    <w:p>
      <w:r>
        <w:rPr>
          <w:b/>
        </w:rPr>
        <w:t xml:space="preserve">Tulos</w:t>
      </w:r>
    </w:p>
    <w:p>
      <w:r>
        <w:t xml:space="preserve">Asun New Yorkin saarella.</w:t>
      </w:r>
    </w:p>
    <w:p>
      <w:r>
        <w:rPr>
          <w:b/>
        </w:rPr>
        <w:t xml:space="preserve">Esimerkki 2.6270</w:t>
      </w:r>
    </w:p>
    <w:p>
      <w:r>
        <w:t xml:space="preserve">Persoonallisuus: Olen erinomainen biljardin pelaamisessa. pidän edelleen yksisarvisista, vaikka olen aikuinenkin. -Slipknot. Haluan käydä pyramideilla. -Oh miten jännittävää! Se olisi mahtavaa. -Joo. Haluaisin maalata niitä tai jotain. Mitä sinä tykkäät tehdä. -Kuuntelen paljon musiikkia, rehellisesti sanottuna. Se on tärkein harrastukseni. -Se on siistiä. Pidän taiteesta. -Mitä maalaat tai piirrät mielelläsi? -Kuten biljardipöydät tai pyramidit. Opetan yläasteen kuvataidetta. -Kuinka jännittävää! Sen täytyy olla hieno työ. -Se on ihan hyvä. He puhuvat joskus liikaa. -Se on totta tuossa iässä. Yritän tehdä töitä niin vähän kuin mahdollista.</w:t>
      </w:r>
    </w:p>
    <w:p>
      <w:r>
        <w:rPr>
          <w:b/>
        </w:rPr>
        <w:t xml:space="preserve">Tulos</w:t>
      </w:r>
    </w:p>
    <w:p>
      <w:r>
        <w:t xml:space="preserve">Joo, työ on tylsää. En pidä siitä, että tarvitsen rahaa.</w:t>
      </w:r>
    </w:p>
    <w:p>
      <w:r>
        <w:rPr>
          <w:b/>
        </w:rPr>
        <w:t xml:space="preserve">Esimerkki 2.6271</w:t>
      </w:r>
    </w:p>
    <w:p>
      <w:r>
        <w:t xml:space="preserve">Persoonallisuus: Pidän rock-musiikista. olen kihloissa. käyn kursseja verkossa. pidän jäätelöstä. -Hyvää iltapäivää, olen niin onnellinen! -Minä myös!!! Rakastan työtäni niin paljon. -Minä menen naimisiin!!! Miksi rakastat työtäsi? -Teen videoita Discovery Channelille. -Ihanko totta? Millaisia? Voi-pekaanipähkinävoita? -Lempiruokani on pizza. Ei se mitään, pidän paljon musiikista, rock-musiikista. -Rakastan eläimiä. Onko sinulla lemmikkejä?</w:t>
      </w:r>
    </w:p>
    <w:p>
      <w:r>
        <w:rPr>
          <w:b/>
        </w:rPr>
        <w:t xml:space="preserve">Tulos</w:t>
      </w:r>
    </w:p>
    <w:p>
      <w:r>
        <w:t xml:space="preserve">Minä en vain aja taksia.</w:t>
      </w:r>
    </w:p>
    <w:p>
      <w:r>
        <w:rPr>
          <w:b/>
        </w:rPr>
        <w:t xml:space="preserve">Esimerkki 2.6272</w:t>
      </w:r>
    </w:p>
    <w:p>
      <w:r>
        <w:t xml:space="preserve">Persoonallisuus: Chat-historia: -Lempimusiikkini on rap, tällä hetkellä sinkku, työskentelen ensihoitajana ja sinä? -Hei mitä kuuluu tänään? -Minä pidän äitini kiireisenä, tiedätkö miten? -Miten teet sen? -Puhumalla hänen kanssaan joka päivä puhelimessa.</w:t>
      </w:r>
    </w:p>
    <w:p>
      <w:r>
        <w:rPr>
          <w:b/>
        </w:rPr>
        <w:t xml:space="preserve">Tulos</w:t>
      </w:r>
    </w:p>
    <w:p>
      <w:r>
        <w:t xml:space="preserve">Hän varmaan käskee sinua vain tekstailemaan.</w:t>
      </w:r>
    </w:p>
    <w:p>
      <w:r>
        <w:rPr>
          <w:b/>
        </w:rPr>
        <w:t xml:space="preserve">Esimerkki 2.6273</w:t>
      </w:r>
    </w:p>
    <w:p>
      <w:r>
        <w:t xml:space="preserve">Persoonallisuus: I can't get enough of lindsey stirling s music.I smoke two packs of cigarettes most days.I enjoy putting alcohol in my coffee.If I were to be reincarnated, I d want to come back as a hippopotamus.Chat history: -Hello there. Miten menee tänään? -Hyvin voin harkita, että poltin juuri 2 askia savukkeita. -Voi ei, se ei kuulosta terveelliseltä. Olen juuri opiskellut huomista koetta varten. -Jos se on mielestäsi epäterveellistä, sinun pitäisi nähdä, kun laitan alkoholia kahviini. -Isoisälläni oli tapana laittaa viskiä kaikkeen juomaansa.</w:t>
      </w:r>
    </w:p>
    <w:p>
      <w:r>
        <w:rPr>
          <w:b/>
        </w:rPr>
        <w:t xml:space="preserve">Tulos</w:t>
      </w:r>
    </w:p>
    <w:p>
      <w:r>
        <w:t xml:space="preserve">Veikkaan, että se ei toiminut kovin hyvin hänen kannaltaan.</w:t>
      </w:r>
    </w:p>
    <w:p>
      <w:r>
        <w:rPr>
          <w:b/>
        </w:rPr>
        <w:t xml:space="preserve">Esimerkki 2.6274</w:t>
      </w:r>
    </w:p>
    <w:p>
      <w:r>
        <w:t xml:space="preserve">Persoonallisuus: Olen 30-vuotias mies. teen nyt yötöitä ja pidän työstäni. valmistuin juuri vartijan koulutuksesta. -Olen hyvin, silittelen vain kahta koiraani ja katselen Youtube-videoita. -Katson televisiosta halloween-kakkusotaa. -Millaista se on? Kuinka vanha olet, ikäni on 30 ja olen mies. -Olen melkein 40. Tykkään käydä ostoksilla. -Minäkin, mutta enimmäkseen elektroniikkaa. Mutta se on vaikeaa, koska teen yötöitä. -Rakastan remontoida asuntoja, joten käyn paljon ostoksilla.</w:t>
      </w:r>
    </w:p>
    <w:p>
      <w:r>
        <w:rPr>
          <w:b/>
        </w:rPr>
        <w:t xml:space="preserve">Tulos</w:t>
      </w:r>
    </w:p>
    <w:p>
      <w:r>
        <w:t xml:space="preserve">Sain tänä iltana valmiiksi turvamiehen koulutuksen.</w:t>
      </w:r>
    </w:p>
    <w:p>
      <w:r>
        <w:rPr>
          <w:b/>
        </w:rPr>
        <w:t xml:space="preserve">Esimerkki 2.6275</w:t>
      </w:r>
    </w:p>
    <w:p>
      <w:r>
        <w:t xml:space="preserve">Persoonallisuus: Olen allerginen maidolle.En pidä rannasta.Haaveilen kuuluisan näyttelijän urasta.Olen kirjailija.Chat-historia: -Haluan uutta aihetta seuraavaa artikkeliani varten. Onko ideoita? -Minkä tyyppinen artikkeli, uutinen, blogi? -Jutun pitäisi olla ajankohtainen. Näyttelijäkurssini miten ei lentänyt pomon kanssa. -Miten olisi artikkeli päivystyshuoneista? -Se voisi olla siistiä. Olen aina haaveillut näytteleväni sairaanhoitajaa televisiossa. Riittää jo minusta... Olen oikeassa elämässä sairaanhoitaja ensiapupoliklinikalla, - -Se on tosi siistiä. Oletko aina halunnut sairaanhoitajaksi? -Enimmäkseen, vaikka ajattelin hetken aikaa opiskella kirjallisuutta.</w:t>
      </w:r>
    </w:p>
    <w:p>
      <w:r>
        <w:rPr>
          <w:b/>
        </w:rPr>
        <w:t xml:space="preserve">Tulos</w:t>
      </w:r>
    </w:p>
    <w:p>
      <w:r>
        <w:t xml:space="preserve">Kuka olisi uskonut, että minusta tulisi kirjailija? Mitä teet huviksesi?</w:t>
      </w:r>
    </w:p>
    <w:p>
      <w:r>
        <w:rPr>
          <w:b/>
        </w:rPr>
        <w:t xml:space="preserve">Esimerkki 2.6276</w:t>
      </w:r>
    </w:p>
    <w:p>
      <w:r>
        <w:t xml:space="preserve">Persoonallisuus: Chat-historia: -Viimeinkin hetki itselleni! Lapset, koirat, lääkärit, uhhhg. -Hän kuulostaa siltä, että sinulla on ollut uuvuttava päivä! -Tyypillinen päivä. Vanhin kouluun, nuorin lääkäriin, sitten kiire luokkahuoneeseeni! -Sinun täytyy olla opettaja! Vahdin varhaiskypsiä lapsia päiväkodissa, joten ymmärrän sinua. -Minä olen. Ja rakastan sitä. Mutta koirien hoitaminen, lapseni, oppilaat... Joskus liikaa! -Tarvitset aikaa hemmotteluun. Se auttaa minua aina voimaan paremmin. -Calgon, vie minut pois! Calgon? Oletko siellä, Calgon????;. -Ahaa! Calgon on vain niin tehokas. Siksi minulla on poikaystävä. Hieromaan kipeytyneitä jalkojani.</w:t>
      </w:r>
    </w:p>
    <w:p>
      <w:r>
        <w:rPr>
          <w:b/>
        </w:rPr>
        <w:t xml:space="preserve">Tulos</w:t>
      </w:r>
    </w:p>
    <w:p>
      <w:r>
        <w:t xml:space="preserve">Tarvitsen vain tauon... nuorimmasta autismista... pahasta minusta?</w:t>
      </w:r>
    </w:p>
    <w:p>
      <w:r>
        <w:rPr>
          <w:b/>
        </w:rPr>
        <w:t xml:space="preserve">Esimerkki 2.6277</w:t>
      </w:r>
    </w:p>
    <w:p>
      <w:r>
        <w:t xml:space="preserve">Persoonallisuus: Chat-historia: -Hello, mistä olet kotoisin? -Hello, mistä olet kotoisin? Asun mahtavassa Georgian osavaltiossa. -Pennsylvania. Se on hieno paikka asua, koska rakastan vaeltamista. -Oletko naimisissa tai onko sinulla lapsia? -Ei. Valmistuin juuri ja aloitin kirjanpitäjän työn 3 kuukautta sitten. -Haluan todella mennä naimisiin ja hankkia pari lasta. -Niin minäkin haluan, jonain päivänä. Olen liian kiireinen uuden uran kanssa juuri nyt. -Soitan mielelläni viululla, varsinkin kun syön suklaata. -Vegaanina syön vain maidotonta suklaata. Viulu kuulostaa hauskalta. -Ymmärrän hyvin, että ura voi olla haastava. -Mitä teet työksesi? -Työskentelen hautaustoimistossa meikkaajana. -Äitini työskentelee muotialalla, joten tiedän paljon meikkaustyöstä.</w:t>
      </w:r>
    </w:p>
    <w:p>
      <w:r>
        <w:rPr>
          <w:b/>
        </w:rPr>
        <w:t xml:space="preserve">Tulos</w:t>
      </w:r>
    </w:p>
    <w:p>
      <w:r>
        <w:t xml:space="preserve">Ehkä jonain päivänä voisimme mennä naimisiin ja saada pari lasta yhdessä.</w:t>
      </w:r>
    </w:p>
    <w:p>
      <w:r>
        <w:rPr>
          <w:b/>
        </w:rPr>
        <w:t xml:space="preserve">Esimerkki 2.6278</w:t>
      </w:r>
    </w:p>
    <w:p>
      <w:r>
        <w:t xml:space="preserve">Persoonallisuus: Juotan kahvia joka päivä.Olen opettaja.Joogaan joka aamu.Rakastan suklaata.Minulla on kaksoissisko.Chat-historia: -Hei, olen juonut kahvia koko päivän...lol miten voit? -Haha hyvin! Kävin tänään lääkärintarkastuksessa. Asiat eivät muuttuneet vieläkään 5 jalkaa! Lol.</w:t>
      </w:r>
    </w:p>
    <w:p>
      <w:r>
        <w:rPr>
          <w:b/>
        </w:rPr>
        <w:t xml:space="preserve">Tulos</w:t>
      </w:r>
    </w:p>
    <w:p>
      <w:r>
        <w:t xml:space="preserve">Olen terve, koska rakastan joogata joka päivä ennen kuin menen opetustyöhöni.</w:t>
      </w:r>
    </w:p>
    <w:p>
      <w:r>
        <w:rPr>
          <w:b/>
        </w:rPr>
        <w:t xml:space="preserve">Esimerkki 2.6279</w:t>
      </w:r>
    </w:p>
    <w:p>
      <w:r>
        <w:t xml:space="preserve">Persoonallisuus: Kerran vuodessa otan viikon lomaa ja lähden Floridaan. chattihistoria: -Hey! whats shaking? -Hei, jos tarkoitat, olenko kunnossa, niin kyllä kiitos. -Minun piti olla Floridassa tänä viikonloppuna, mutta nämä hurrikaanit ovat pelottavia. -Tiedän oikein kaiken mitä olen kuullut uutisista viime aikoina, pelottavaa!</w:t>
      </w:r>
    </w:p>
    <w:p>
      <w:r>
        <w:rPr>
          <w:b/>
        </w:rPr>
        <w:t xml:space="preserve">Tulos</w:t>
      </w:r>
    </w:p>
    <w:p>
      <w:r>
        <w:t xml:space="preserve">Minäkin otin jo vapaata töistä sen takia. Miten päiväsi meni.</w:t>
      </w:r>
    </w:p>
    <w:p>
      <w:r>
        <w:rPr>
          <w:b/>
        </w:rPr>
        <w:t xml:space="preserve">Esimerkki 2.6280</w:t>
      </w:r>
    </w:p>
    <w:p>
      <w:r>
        <w:t xml:space="preserve">Persoonallisuus: Nukun vain 3 tuntia päivässä.Matkustan aina yksin.Minulla ei ole vanhempia tai sisaruksia.Olen uskomattoman fiksu. Oletko sinä? -Tämä kaikki riippuu siitä, mitä tarkoitat älykkäällä, mutta voin kuitenkin olla melko itsevarma.</w:t>
      </w:r>
    </w:p>
    <w:p>
      <w:r>
        <w:rPr>
          <w:b/>
        </w:rPr>
        <w:t xml:space="preserve">Tulos</w:t>
      </w:r>
    </w:p>
    <w:p>
      <w:r>
        <w:t xml:space="preserve">Minun tarvitsee nukkua vain 3 tuntia päivässä, eikä minulla ole sisaruksia tai vanhempia.</w:t>
      </w:r>
    </w:p>
    <w:p>
      <w:r>
        <w:rPr>
          <w:b/>
        </w:rPr>
        <w:t xml:space="preserve">Esimerkki 2.6281</w:t>
      </w:r>
    </w:p>
    <w:p>
      <w:r>
        <w:t xml:space="preserve">Persoonallisuus: Olen kaveri, joka nauttii kaverina olemisesta. lempiruokani on burrito. rakastan katsoa sarjoja suoratoistopalveluista. tykkään patikoida ja viettää aikaa ulkona. olen läheinen äitini kanssa, mutta en isäni kanssa. chattihistoria: -Hello! Istun vain täällä lempimusiikkiradiokanavani countryn kanssa. -Cool. Katselin erästä ohjelmaa. -Tykkään soittaa muutaman tahdin pianolla kuunnellessani radiota. -Tykkään katsella juttuja. -Minäkin teen sitä silloin tällöin. Kuka on suosikki country-artistisi? -Mulla on niin monta, etten osaa nimetä vain yhtä. -Minun on tietenkin Johnny Cash. -Vanha mutta hyvä, he soittavat kantrimusiikkia baarissa, jossa työskentelen. -Kuulostaa hauskalta. En juo itse. Mutta rakastan syömistä. -Ystäväni sanovat, että olen hyvä kokki. Mitä voisin kokata sinulle?</w:t>
      </w:r>
    </w:p>
    <w:p>
      <w:r>
        <w:rPr>
          <w:b/>
        </w:rPr>
        <w:t xml:space="preserve">Tulos</w:t>
      </w:r>
    </w:p>
    <w:p>
      <w:r>
        <w:t xml:space="preserve">Burritoja! Rakastan burritoja yli kaiken.</w:t>
      </w:r>
    </w:p>
    <w:p>
      <w:r>
        <w:rPr>
          <w:b/>
        </w:rPr>
        <w:t xml:space="preserve">Esimerkki 2.6282</w:t>
      </w:r>
    </w:p>
    <w:p>
      <w:r>
        <w:t xml:space="preserve">Persoonallisuus: Kirjoitan fiktiota huvikseni. äitini on kuollut. -Hei, tulin juuri vaellukselta, Hbu? -Noh, olen jumissa, ei tekniikkaa, olen vain villiintynyt. -Olen hieman alamaissa. Minä ja äitini teimme sitä yhdessä. -En ole koskaan kuullut tuollaista. -Miten niin? Säästätkö energiaa? Mitä on tekeillä? -Okei, syrjäisen sijainnin takia tunnen olevani ansassa. Äitini kuoli. Vapaa-ajallani kirjoitan fiktiota... -Olen pahoillani. Kirjoittaminen on siistiä puuhaa.</w:t>
      </w:r>
    </w:p>
    <w:p>
      <w:r>
        <w:rPr>
          <w:b/>
        </w:rPr>
        <w:t xml:space="preserve">Tulos</w:t>
      </w:r>
    </w:p>
    <w:p>
      <w:r>
        <w:t xml:space="preserve">Miten voit puhua minulle ilman mitään? Outoa. Joka tapauksessa, olen mainostamassa.</w:t>
      </w:r>
    </w:p>
    <w:p>
      <w:r>
        <w:rPr>
          <w:b/>
        </w:rPr>
        <w:t xml:space="preserve">Esimerkki 2.6283</w:t>
      </w:r>
    </w:p>
    <w:p>
      <w:r>
        <w:t xml:space="preserve">Persoonallisuus: Chat-historia: -Hei hyvää iltapäivää, mitä kuuluu? -Hei! Minulla on kaikki hyvin. Olo on tänään vähän huono. Entä itse?</w:t>
      </w:r>
    </w:p>
    <w:p>
      <w:r>
        <w:rPr>
          <w:b/>
        </w:rPr>
        <w:t xml:space="preserve">Tulos</w:t>
      </w:r>
    </w:p>
    <w:p>
      <w:r>
        <w:t xml:space="preserve">Ei, vatsaani sattuu, join paljon viime yönä.</w:t>
      </w:r>
    </w:p>
    <w:p>
      <w:r>
        <w:rPr>
          <w:b/>
        </w:rPr>
        <w:t xml:space="preserve">Esimerkki 2.6284</w:t>
      </w:r>
    </w:p>
    <w:p>
      <w:r>
        <w:t xml:space="preserve">Persoonallisuus: Olen opiskelija.Olen kotoisin Kaliforniasta.Tykkään shoppailla goodwillissä.Kierrätys on mielestäni tärkeää.Tykkään olla ulkona.Chat-historia: -Hei, miten menee? -Minulla menee hyvin ja sinulla? -Hyvin pidätkö ulkoilusta. -En pidä mutta rakastan kokkaamista. -Se on hienoa millaista ruokaa kokkaat. -Enimmäkseen pataruokia, ne sopivat hyvin tähän säähän. -Kuulostaa herkulliselta. Pidätkö kierrätyksestä? -Luultavasti. Pidätkö musiikista? -Pidän. Kunpa soittaisin jotain soitinta. -Aina voi opetella hassusti.</w:t>
      </w:r>
    </w:p>
    <w:p>
      <w:r>
        <w:rPr>
          <w:b/>
        </w:rPr>
        <w:t xml:space="preserve">Tulos</w:t>
      </w:r>
    </w:p>
    <w:p>
      <w:r>
        <w:t xml:space="preserve">Tuo on niin totta, vaikka en olekaan varma, mitä haluan pelata.</w:t>
      </w:r>
    </w:p>
    <w:p>
      <w:r>
        <w:rPr>
          <w:b/>
        </w:rPr>
        <w:t xml:space="preserve">Esimerkki 2.6285</w:t>
      </w:r>
    </w:p>
    <w:p>
      <w:r>
        <w:t xml:space="preserve">Persoonallisuus: Olen enemmän kissa- kuin koiraihminen.En voisi elää ilman kännykkääni.Äitini on paras ystäväni.Chat-historia: -Hello! How are you today? -Hei hei! En tietäisi mitä tekisin ilman kännykkääni. -En minäkään! Mutta käyn paljon sairaalassa ja lääkärin vastaanotoilla! -Pidän kissoista enemmän kuin koirista, koirat ovat inhottavia. -Sama juttu! Pystyn juoksemaan todella nopeasti, mutta mieluummin laiskottelen autolla. -En malta odottaa, että pääsen ulos juomaan drinkkejä ystävieni kanssa! Entä sinä? -Hän kuulostaa hauskalta! Vien varmaan lapseni puistoon.</w:t>
      </w:r>
    </w:p>
    <w:p>
      <w:r>
        <w:rPr>
          <w:b/>
        </w:rPr>
        <w:t xml:space="preserve">Tulos</w:t>
      </w:r>
    </w:p>
    <w:p>
      <w:r>
        <w:t xml:space="preserve">Mikä on laiska auto? Äitini on minun eteiseni!</w:t>
      </w:r>
    </w:p>
    <w:p>
      <w:r>
        <w:rPr>
          <w:b/>
        </w:rPr>
        <w:t xml:space="preserve">Esimerkki 2.6286</w:t>
      </w:r>
    </w:p>
    <w:p>
      <w:r>
        <w:t xml:space="preserve">Persoonallisuus: Olen hiljattain päässyt college baseball team.I olen valtava fani baseball.I tulee olemaan aloitus shortstop.I'm 19 years old.My suosikki pelaaja on Mike trout.Chat historia: -Hi mitä mieltä olet baseball. -Minulla ei ole paljon mielipidettä. Onko sinulla? -Minä olen aloittava shortsipelaaja. Olen baseball-joukkueessa. -Se on siistiä! Harrastan melontaa itse.</w:t>
      </w:r>
    </w:p>
    <w:p>
      <w:r>
        <w:rPr>
          <w:b/>
        </w:rPr>
        <w:t xml:space="preserve">Tulos</w:t>
      </w:r>
    </w:p>
    <w:p>
      <w:r>
        <w:t xml:space="preserve">Ei paljon. Mike Trout on idolini.</w:t>
      </w:r>
    </w:p>
    <w:p>
      <w:r>
        <w:rPr>
          <w:b/>
        </w:rPr>
        <w:t xml:space="preserve">Esimerkki 2.6287</w:t>
      </w:r>
    </w:p>
    <w:p>
      <w:r>
        <w:t xml:space="preserve">Persoonallisuus: Haluan, että ihmiset huomaavat minut.Teen kovasti töitä sen eteen, mitä haluan.Kasvoin orpona.Välitän syvästi ystävistäni ja muista läheisistäni.Leikin usein klovnia saadakseni huomiota.Chat-historia: -Hei! anteeksi, että kesti niin kauan, kissani kaatoi vesini. -Voi ei. Olen kissanrakastaja. -Minulla on 4 kissaa. Ne ovat täydellisiä lemmikkejä. -Haha. Meillä on yksi. Tykkään leikkiä klovnia aika usein. -Tykkään pelata Mtg:tä. Pelaatko sinä taikuutta? -En ole koskaan pelannut. Työskentelen ahkerasti mitä vain haluan. -Osaatko viheltää? Kamppailen ja näytän epäonnistuvan. -Osaan viheltää joskus. Haluan, että kaikki huomaavat minut. -Sitten sinun pitäisi tehdä jotain mahtavaa elämässäsi!</w:t>
      </w:r>
    </w:p>
    <w:p>
      <w:r>
        <w:rPr>
          <w:b/>
        </w:rPr>
        <w:t xml:space="preserve">Tulos</w:t>
      </w:r>
    </w:p>
    <w:p>
      <w:r>
        <w:t xml:space="preserve">Kiitos, yritän.</w:t>
      </w:r>
    </w:p>
    <w:p>
      <w:r>
        <w:rPr>
          <w:b/>
        </w:rPr>
        <w:t xml:space="preserve">Esimerkki 2.6288</w:t>
      </w:r>
    </w:p>
    <w:p>
      <w:r>
        <w:t xml:space="preserve">Persoonallisuus: Chat-historia: -Oletko kissa- vai koiraihminen? -Olen enemmän koiraihminen, minkä värinen on tukkasi? -Mutta kissat ovat parempia. Mun hiukset on ruskeat. Mitä teet töissäsi? -Epäilen, teen töitä kotoa käsin ja olen hiihtokilpailija, hiukseni ovat punaiset. -Tiedätkö, missä palkataan työntekijöitä? Isäni huutaa koko ajan, että minun pitää hankkia töitä. -En halua. Olen pahoillani.</w:t>
      </w:r>
    </w:p>
    <w:p>
      <w:r>
        <w:rPr>
          <w:b/>
        </w:rPr>
        <w:t xml:space="preserve">Tulos</w:t>
      </w:r>
    </w:p>
    <w:p>
      <w:r>
        <w:t xml:space="preserve">Lempivuodenaikani on kesä, koska syntymäpäiväni on silloin. Entä sinä?</w:t>
      </w:r>
    </w:p>
    <w:p>
      <w:r>
        <w:rPr>
          <w:b/>
        </w:rPr>
        <w:t xml:space="preserve">Esimerkki 2.6289</w:t>
      </w:r>
    </w:p>
    <w:p>
      <w:r>
        <w:t xml:space="preserve">Persoonallisuus: Rakastan romanttisia komedioita.Olen joogaohjaaja.Lempimuusikkoni on Ed Sheeran.Chat-historia: -Hei, miten menee. -Hi Minulla menee hyvin, mitä sinulle kuuluu. -I am good pidätkö liikunnasta. -Joskus se riippuu voin olla laiska. -Voin opettaa sinulle hyviä joogavinkkejä. -Se olisi siistiä. -Tykkäätkö katsoa elokuvia. -Isäni on George Looney, joten minun on tavallaan pakko katsoa. -Tykkäätkö, kun sinulla on kuuluisa isä? En. -Paparazzit ovat hulluja. Olen iloinen, että hän suojeli meitä heiltä.</w:t>
      </w:r>
    </w:p>
    <w:p>
      <w:r>
        <w:rPr>
          <w:b/>
        </w:rPr>
        <w:t xml:space="preserve">Tulos</w:t>
      </w:r>
    </w:p>
    <w:p>
      <w:r>
        <w:t xml:space="preserve">Oletko sinä salainen lapsi vai yksi vastasyntyneistä kaksosista.</w:t>
      </w:r>
    </w:p>
    <w:p>
      <w:r>
        <w:rPr>
          <w:b/>
        </w:rPr>
        <w:t xml:space="preserve">Esimerkki 2.6290</w:t>
      </w:r>
    </w:p>
    <w:p>
      <w:r>
        <w:t xml:space="preserve">Persoonallisuus: Chat-historia: -Oletko koskaan ennen larpannut? -Oletko koskaan ennen larpannut? Metsässä on mahtavaa. -Ei en ole varma mitä se on. -Se on kuin rpg mutta tosielämässä. -Silloin en ole varma siitä lyhenteestä. Olen vanhanaikainen lihaa ja perunaa -tyttö. -Nyt olen kenraali ryhmässäni! Joten kunnioittakaa minua sellaisena. -Minä kunnioitan! Saatan jopa antaa sinulle kyydin mustalla autollani. -Kuulostaa hyvältä. Rakastan larp-ryhmääni sen jälkeen kun isäni lähti. -Onko se tukiryhmä? -Ei, ajattele Dungeons and Dragonsia oikeassa elämässä. -Minulla on paljon ystäviä, jotka pitävät siitä. Viihdytän itseäni hiphopilla. -Teetkö omia biittejäsi? -En, mutta kirjoitan omia koukkuja.</w:t>
      </w:r>
    </w:p>
    <w:p>
      <w:r>
        <w:rPr>
          <w:b/>
        </w:rPr>
        <w:t xml:space="preserve">Tulos</w:t>
      </w:r>
    </w:p>
    <w:p>
      <w:r>
        <w:t xml:space="preserve">Oooo, parempi päästä soundcloudiin pian.</w:t>
      </w:r>
    </w:p>
    <w:p>
      <w:r>
        <w:rPr>
          <w:b/>
        </w:rPr>
        <w:t xml:space="preserve">Esimerkki 2.6291</w:t>
      </w:r>
    </w:p>
    <w:p>
      <w:r>
        <w:t xml:space="preserve">Persoonallisuus: Pidän kerättävistä dragon ball z -figuureista.Rakastan zumbaa.Pidän kivien keräämisestä.Rakastan papujen hajua. -Olen nähnyt parempia päiviä. On vaikeaa kun ei ole laiha. -Ymmärrän sen. Minä harrastan zumbaa. -Se kuulostaa siistiltä. Omistan kissan, koska olen yksinäinen. -Olen pahoillani siitä. -Ei se mitään, tykkään ommella ajanvietteeksi. -Opetitko sen itsellesi? Kyllä. -Opetin, koska olen lyhyt ja joudun tekemään paljon helmoja.</w:t>
      </w:r>
    </w:p>
    <w:p>
      <w:r>
        <w:rPr>
          <w:b/>
        </w:rPr>
        <w:t xml:space="preserve">Tulos</w:t>
      </w:r>
    </w:p>
    <w:p>
      <w:r>
        <w:t xml:space="preserve">Haittasiko lyhyys sinua.</w:t>
      </w:r>
    </w:p>
    <w:p>
      <w:r>
        <w:rPr>
          <w:b/>
        </w:rPr>
        <w:t xml:space="preserve">Esimerkki 2.6292</w:t>
      </w:r>
    </w:p>
    <w:p>
      <w:r>
        <w:t xml:space="preserve">Persoonallisuus: Pidän sarjakuvista ja animeista.Otan asiat hyvin kirjaimellisesti.Kun minulla on vapaa-aikaa, piirrän suosikkihahmojani.Pelaan paljon videopelejä.Chat-historia: -Hei olen carl. Mitä kuuluu? -Hyvin. Mitä teet tänään? -Leivon muutaman kakun ennen kuin lähden Broadwaylle. Entä sinä? -Pelaan videopelejä, mitä teen paljon. Mitä Broadwaylla on? -Näytelmiä, joita tykkään katsoa. Menen sinne maisemareittiä. -Kuulostaa hauskalta illalta. Tykkään piirtää hahmoja, kun minulla on aikaa. -Teet varmaan paljon töitä. Oletko naimisissa? -Asun vanhempieni kanssa. Yritän kertoa heille, että olen homo. -Kerro heille, niin he rakastavat sinua silti. Eikö niin? -Olen vain hermostunut. Otan kaiken aika kirjaimellisesti. -Kun olen stressaantunut, kävelen keskuspuiston läpi. Se auttaa.</w:t>
      </w:r>
    </w:p>
    <w:p>
      <w:r>
        <w:rPr>
          <w:b/>
        </w:rPr>
        <w:t xml:space="preserve">Tulos</w:t>
      </w:r>
    </w:p>
    <w:p>
      <w:r>
        <w:t xml:space="preserve">Luen sarjakuvia ja animea rauhoittuakseni.</w:t>
      </w:r>
    </w:p>
    <w:p>
      <w:r>
        <w:rPr>
          <w:b/>
        </w:rPr>
        <w:t xml:space="preserve">Esimerkki 2.6293</w:t>
      </w:r>
    </w:p>
    <w:p>
      <w:r>
        <w:t xml:space="preserve">Persoonallisuus: Minulla on punainen käsilaukku.Pidän punaisista vaatteista.Pidän myös punaisista kengistä.Ajan punaista autoa.Keskusteluhistoria: -Hei, miten menee tänään? -Hyvin Olen pukeutunut lempipunaiseen mekkooni pekoni tanssiaisiin. -Pekonipalloissa? Kuulostaa oudolta. Mikä se on? -Pekoniharrastus- ja arvostustapahtuma Autoni on candy omenan punainen. -Rakastat siis pekonia ja punaista väriä? -Tapahtuman laukkuni on myös punainen. -Pidän monista eri väreistä, mutta suosikkini taitaa olla tiilenpunainen. -Omistan vain mustat korkokengät, en punaiset... huokaus. -Olen varma, että näytät silti niin upealta! -Kiitos Punainen on minun värini jotkut sanovat, että olen pakkomielle. -Kuulostaa siltä, että sinulla saattaa olla! -En käyttänyt täysin punaista ennen avioeroani. -Olen pahoillani siitä. En ole naimisissa.</w:t>
      </w:r>
    </w:p>
    <w:p>
      <w:r>
        <w:rPr>
          <w:b/>
        </w:rPr>
        <w:t xml:space="preserve">Tulos</w:t>
      </w:r>
    </w:p>
    <w:p>
      <w:r>
        <w:t xml:space="preserve">Sen ok toivottavasti oreo koirani voi ehkä rikkoa minun punainen väri hän on pentu.</w:t>
      </w:r>
    </w:p>
    <w:p>
      <w:r>
        <w:rPr>
          <w:b/>
        </w:rPr>
        <w:t xml:space="preserve">Esimerkki 2.6294</w:t>
      </w:r>
    </w:p>
    <w:p>
      <w:r>
        <w:t xml:space="preserve">Persoonallisuus: Kirjoitan fiktiota huvikseni. äitini on kuollut. -Hei, tulin juuri vaellukselta, Hbu? -Noh, olen jumissa, ei tekniikkaa, olen vain villiintynyt. -Olen hieman alamaissa. Minä ja äitini teimme sitä yhdessä. -En ole koskaan kuullut tuollaista. -Miten niin? Säästätkö energiaa? Mitä on tekeillä? -Okei, syrjäisen sijainnin takia tunnen olevani ansassa. Äitini kuoli. Vapaa-ajallani kirjoitan fiktiota... -Olen pahoillani. Kirjoittaminen on siistiä puuhaa. -Miten voit puhua minulle ilman mitään? Outoa. Joka tapauksessa, olen mainosmielessä. -Käytän mieltäni ja telepaattisia voimiani.</w:t>
      </w:r>
    </w:p>
    <w:p>
      <w:r>
        <w:rPr>
          <w:b/>
        </w:rPr>
        <w:t xml:space="preserve">Tulos</w:t>
      </w:r>
    </w:p>
    <w:p>
      <w:r>
        <w:t xml:space="preserve">Kiitos, kyllä, rakastin häntä kovasti.</w:t>
      </w:r>
    </w:p>
    <w:p>
      <w:r>
        <w:rPr>
          <w:b/>
        </w:rPr>
        <w:t xml:space="preserve">Esimerkki 2.6295</w:t>
      </w:r>
    </w:p>
    <w:p>
      <w:r>
        <w:t xml:space="preserve">Persoonallisuus: I ve a dog.My favorite color is red.I m looking for a job.I m not very long.Chat history: -Hi. hope you are well this evening. -Olen, kiitos paljon. Mitä kuuluu? Onko sinulla koira? -Minulla on hyvä. Minulla on oikeastaan kaksi koiraa. Entä sinulla?</w:t>
      </w:r>
    </w:p>
    <w:p>
      <w:r>
        <w:rPr>
          <w:b/>
        </w:rPr>
        <w:t xml:space="preserve">Tulos</w:t>
      </w:r>
    </w:p>
    <w:p>
      <w:r>
        <w:t xml:space="preserve">Minulla on vain yksi, ja sillä on punainen kaulus, ja se näyttää siinä niin rohkealta.</w:t>
      </w:r>
    </w:p>
    <w:p>
      <w:r>
        <w:rPr>
          <w:b/>
        </w:rPr>
        <w:t xml:space="preserve">Esimerkki 2.6296</w:t>
      </w:r>
    </w:p>
    <w:p>
      <w:r>
        <w:t xml:space="preserve">Persoonallisuus: Puhun sujuvasti saksaa. kerron huonoja vitsejä tahallani. Kuuntelen klassista suosikki radio-ohjelmaani. -Olen mahtava. Teeskentelen olevani tiikeri. -Impalani nimi on tiikeri. Rakastan autoani. -Minäkin pidän autoista. Puhutko muita kieliä? -Vain englantia. Lempivuodenaikani on kesä. -Viileä. Puhun myös saksaa. -Tykkään kalastaa kesällä. -Minkä niminen se on, kun Batman jättää kirkon väliin? -En tiedä. Miksi sinä kutsut Batmania? -Christian Bale. Ha ha ha ha. -Tuo on hauska vitsi... lol.</w:t>
      </w:r>
    </w:p>
    <w:p>
      <w:r>
        <w:rPr>
          <w:b/>
        </w:rPr>
        <w:t xml:space="preserve">Tulos</w:t>
      </w:r>
    </w:p>
    <w:p>
      <w:r>
        <w:t xml:space="preserve">Onko sinulla mitään vitsejä?</w:t>
      </w:r>
    </w:p>
    <w:p>
      <w:r>
        <w:rPr>
          <w:b/>
        </w:rPr>
        <w:t xml:space="preserve">Esimerkki 2.6297</w:t>
      </w:r>
    </w:p>
    <w:p>
      <w:r>
        <w:t xml:space="preserve">Persoonallisuus: Joulu on lempilomani. tapasin syntymässä olevan äitini, kun olin kuusitoista. -Olen töissä paikallisessa juhlakaupassa. -Olen hyvin sosiaalinen ihminen, joten rakastan käydä juhlakaupassa. -Tämä on siistiä. Ostatko sieltä tavaroita juhlapyhiksi? -Joskus kyllä, mutta yleensä järjestän juhlia salilla. -Ostan kaupasta jouluostoksia, koska rakastan sitä juhlapäivää. -Treenaan päivittäin, joten suurin osa juhlista on kuntosalilla käyviä ihmisiä. -Järkevää. Millainen on perheesi? -Osa urheilijoita me kaikki rakastamme uintia ja heidän kaltaisiaan. Teidän? -Vanhempani adoptoivat minut vauvana. -Serkkuni adoptoitiin myös.</w:t>
      </w:r>
    </w:p>
    <w:p>
      <w:r>
        <w:rPr>
          <w:b/>
        </w:rPr>
        <w:t xml:space="preserve">Tulos</w:t>
      </w:r>
    </w:p>
    <w:p>
      <w:r>
        <w:t xml:space="preserve">Niinkö? Kuusitoistavuotiaana sain tavata biologisen äitini.</w:t>
      </w:r>
    </w:p>
    <w:p>
      <w:r>
        <w:rPr>
          <w:b/>
        </w:rPr>
        <w:t xml:space="preserve">Esimerkki 2.6298</w:t>
      </w:r>
    </w:p>
    <w:p>
      <w:r>
        <w:t xml:space="preserve">Persoonallisuus: Olen geologian pääaineopiskelija Alabaman yliopistossa.Kärsin tällä hetkellä sosiaalisesta ahdistuneisuudesta.Minulla on tyttöystävä 7 vuoden ajan.Chat-historia: -Hei, olen Joey enkä ole koskaan elämässäni juonut alkoholia. -Olen 19-vuotias alkoholisti.</w:t>
      </w:r>
    </w:p>
    <w:p>
      <w:r>
        <w:rPr>
          <w:b/>
        </w:rPr>
        <w:t xml:space="preserve">Tulos</w:t>
      </w:r>
    </w:p>
    <w:p>
      <w:r>
        <w:t xml:space="preserve">Vau, opiskelen geologiaa Alabaman yliopistossa ja kärsin sosiaalisesta ahdistuksesta.</w:t>
      </w:r>
    </w:p>
    <w:p>
      <w:r>
        <w:rPr>
          <w:b/>
        </w:rPr>
        <w:t xml:space="preserve">Esimerkki 2.6299</w:t>
      </w:r>
    </w:p>
    <w:p>
      <w:r>
        <w:t xml:space="preserve">Persoonallisuus: Pidän jäätelöstä.Rakastan rock-musiikkia. chattihistoria: -Käyn yleensä useissa rock-konserteissa vuodessa, rakastan sitä. -Haluaisin mennä rock-konserttiin, mutta olen sinkku. -Käyn koulua netissä, toivon saavani pitkäaikaisen uran. -Työskentelen netissä ammattipelaajana, mikä on ollut hieno ura. -Tämä kuulostaa mielenkiintoiselta. Vapaa-ajallani ajan taksia. -En ole koskaan ajanut taksilla, lähinnä siksi, että rakastan koiriani. -Olen kissaihminen. Mutta varmaan nautit jäätelöstä, se on suosikkini. -Nautin jäätelöstä pelatessani League of Legendsia. Se on herkkua. -Olen paljon netissä ja saatan käydä katsomassa tuota peliä. -Pelaan sitä mielelläni, mutta se voi johtua myös siitä, että se on osa työtäni. -On mukavaa, kun nauttii työstään, taksin ajaminenkin voi olla hauskaa. -Sallitteko koirien matkustamisen taksissanne?</w:t>
      </w:r>
    </w:p>
    <w:p>
      <w:r>
        <w:rPr>
          <w:b/>
        </w:rPr>
        <w:t xml:space="preserve">Tulos</w:t>
      </w:r>
    </w:p>
    <w:p>
      <w:r>
        <w:t xml:space="preserve">Joskus koirat pelottavat minua, jos minulla ei ole suhdetta niihin.</w:t>
      </w:r>
    </w:p>
    <w:p>
      <w:r>
        <w:rPr>
          <w:b/>
        </w:rPr>
        <w:t xml:space="preserve">Esimerkki 2.6300</w:t>
      </w:r>
    </w:p>
    <w:p>
      <w:r>
        <w:t xml:space="preserve">Persoonallisuus: Minulla on todella pitkät kynnet.Omistan vaaleanpunaisen mopon.Chat-historia: -Vihaan meikkaamista. Entä sinä? -Minä myös! En ymmärrä miten tytöillä on kokonainen kaappi täynnä.</w:t>
      </w:r>
    </w:p>
    <w:p>
      <w:r>
        <w:rPr>
          <w:b/>
        </w:rPr>
        <w:t xml:space="preserve">Tulos</w:t>
      </w:r>
    </w:p>
    <w:p>
      <w:r>
        <w:t xml:space="preserve">Minulla ei ole lainkaan.</w:t>
      </w:r>
    </w:p>
    <w:p>
      <w:r>
        <w:rPr>
          <w:b/>
        </w:rPr>
        <w:t xml:space="preserve">Esimerkki 2.6301</w:t>
      </w:r>
    </w:p>
    <w:p>
      <w:r>
        <w:t xml:space="preserve">Persoonallisuus: Olen 25-vuotias.Lempivärini on sininen.Olen armeijassa.Painin lukiossa.Chat-historia: -Hei! Mitä teet nykyään? -Hei! Harrastan tällä hetkellä lähinnä vapaasukellusta. Entä sinä? -Liityin itse asiassa armeijaan! Olen aina halunnut vapaasukellukseen, se kuulostaa niin hauskalta. -Se on aika siistiä. Oletko kiinnostunut tekniikasta? Olen.</w:t>
      </w:r>
    </w:p>
    <w:p>
      <w:r>
        <w:rPr>
          <w:b/>
        </w:rPr>
        <w:t xml:space="preserve">Tulos</w:t>
      </w:r>
    </w:p>
    <w:p>
      <w:r>
        <w:t xml:space="preserve">Minun pitäisi vuosituhannen vaihteessa, mutta minulla ei aina ole pääsyä.</w:t>
      </w:r>
    </w:p>
    <w:p>
      <w:r>
        <w:rPr>
          <w:b/>
        </w:rPr>
        <w:t xml:space="preserve">Esimerkki 2.6302</w:t>
      </w:r>
    </w:p>
    <w:p>
      <w:r>
        <w:t xml:space="preserve">Persoonallisuus: Isäni on syntynyt Australiassa.Isäni oli kirjailija.Chat-historia: -Hello, miten voit tänään? -Voin hyvin, miten sinä voit? -Oikein hyvin. Katsoitko jalkapallo-ottelut tänään? -Niin, mutta poikani katsovat peliä juuri nyt. -Mitä teet työksesi? Oikoluen Hallmarkille. -Hienoa... Seurasin isääni ja minusta tuli kirjailija. -Kirjat ovat suurin nautintoni, minulla on pieni kirjasto, jota olen rakentamassa. -Mahtavaa... Mikään ei voita mielen täyttämistä kirjallisuudella. -Olen samaa mieltä. Oletko nähnyt Goodfellasin? En ole kovin tv-tyyppi, koska olen aina matkoilla. Katson jalkapallo- ja jääkiekko-ottelut.</w:t>
      </w:r>
    </w:p>
    <w:p>
      <w:r>
        <w:rPr>
          <w:b/>
        </w:rPr>
        <w:t xml:space="preserve">Tulos</w:t>
      </w:r>
    </w:p>
    <w:p>
      <w:r>
        <w:t xml:space="preserve">Oletko koskaan matkustanut aiemmin?</w:t>
      </w:r>
    </w:p>
    <w:p>
      <w:r>
        <w:rPr>
          <w:b/>
        </w:rPr>
        <w:t xml:space="preserve">Esimerkki 2.6303</w:t>
      </w:r>
    </w:p>
    <w:p>
      <w:r>
        <w:t xml:space="preserve">Persoonallisuus: Asun Nashvillessä.Työskentelen akateemisena paikallisessa yliopistossa.Chat-historia: -Miten voit? Se on hieno aamu täällä Nashvillessä. -Minulla ei ole hieno aamu täällä. -Voi ei. sinun pitäisi soittaa musiikkia, sitä teen vapaa-ajallani. -Minä yritän. -Olen menossa paikalliselle torille. Käyn siellä joka viikonloppu. -Siistiä. Olen hengenpelastaja. Mitä sinä teet? -Olen professori Tennesseen osavaltiossa. -Niinkö? Voitko hankkia minulle töitä? Olen abd. Mikä on opintosuuntasi? Voin selvittää sen. -Historiaa. Menin ison rahan alalle. -Ehkä sinusta voisi tulla historianopettaja paikalliseen kouluun? -Luulen, että pysyisin mieluummin hengenpelastajana.</w:t>
      </w:r>
    </w:p>
    <w:p>
      <w:r>
        <w:rPr>
          <w:b/>
        </w:rPr>
        <w:t xml:space="preserve">Tulos</w:t>
      </w:r>
    </w:p>
    <w:p>
      <w:r>
        <w:t xml:space="preserve">Opettaminen on hienoa työtä. Ja kesällä voi olla hengenpelastaja.</w:t>
      </w:r>
    </w:p>
    <w:p>
      <w:r>
        <w:rPr>
          <w:b/>
        </w:rPr>
        <w:t xml:space="preserve">Esimerkki 2.6304</w:t>
      </w:r>
    </w:p>
    <w:p>
      <w:r>
        <w:t xml:space="preserve">Persoonallisuus: Lempieläimeni on apina.Haluan asua rannalla.Chat-historia: -Nimeni on Jeremiah ja minulla on tämä outo fetissi hunajaa kohtaan. -Moi! Nautin kukkien laittamisesta puutarhaani. -Tämä on hyvä! Kasvatan todella upeita juhlia. -Minä myös! Rakastan kokkaamista monille ihmisille. -Onko sinulla lempieläin? Minun on apina! -Minulla on koira. Käymme pitkillä kävelylenkeillä puistossa. -Tänä kesänä halusin kovasti mennä rannalle, mutta en päässyt. -Haluisin mennä rannalle, mutta liskoni saa kipua auringonvalosta. -Nyt makaan makuulla, ja päänsärky johtuu uupumuksesta. -Olen pahoillani. Kuulostaa siltä, että tarvitset lepoa.</w:t>
      </w:r>
    </w:p>
    <w:p>
      <w:r>
        <w:rPr>
          <w:b/>
        </w:rPr>
        <w:t xml:space="preserve">Tulos</w:t>
      </w:r>
    </w:p>
    <w:p>
      <w:r>
        <w:t xml:space="preserve">Olen pahoillani siitä.</w:t>
      </w:r>
    </w:p>
    <w:p>
      <w:r>
        <w:rPr>
          <w:b/>
        </w:rPr>
        <w:t xml:space="preserve">Esimerkki 2.6305</w:t>
      </w:r>
    </w:p>
    <w:p>
      <w:r>
        <w:t xml:space="preserve">Persoonallisuus: Asun kaupungissa.Nyt olen myös töissä pankissa.Isäni työskenteli pankissa.Chat-historia: -Hei. hauska tavata. Kerro vähän itsestäsi? -Hei! no en asu Floridassa. Luojan kiitos! Asun Pittsburghissa. Entä sinä? -Tiedän! Se on niin pelottavaa. Minulla on kaikki hyvin. Asun Illinoisissa. -Missä olet töissä? Isäni oli pankkialalla. Täytän nyt hänen kenkänsä. -Olen toistaiseksi englanninopettaja. Mutta haluaisin olla kirjailija. Pidätkö pankkitoiminnasta? -Pidän enemmän retkeilystä, mutta kun valmistuin Pittistä vuonna 2014, tämä työpaikka oli auki. -Tiedän, miten se menee. Miehelläni oli samanlainen tarina.</w:t>
      </w:r>
    </w:p>
    <w:p>
      <w:r>
        <w:rPr>
          <w:b/>
        </w:rPr>
        <w:t xml:space="preserve">Tulos</w:t>
      </w:r>
    </w:p>
    <w:p>
      <w:r>
        <w:t xml:space="preserve">Tarinasi on mielenkiintoinen. Opetatko lukion englantia?</w:t>
      </w:r>
    </w:p>
    <w:p>
      <w:r>
        <w:rPr>
          <w:b/>
        </w:rPr>
        <w:t xml:space="preserve">Esimerkki 2.6306</w:t>
      </w:r>
    </w:p>
    <w:p>
      <w:r>
        <w:t xml:space="preserve">Persoonallisuus: Lempielokuvani on 16 kynttilää.Ajan 300 mailia viikossa töihin. chattihistoria: -Juoksu on lempiharrastukseni. -Cool, pidän enemmän piirtämisestä. -Juustokakku on ruoka josta pidän kovasti. -Kolme sisarustani kaikki vihaavat juustokakkua, mutta minä pidän siitä. -Cool, kaikista elokuvista 16 kynttilää on miellyttävin. -Äitini, joka on opettaja, rakastaa sitä elokuvaa. Hän oli statistina. -Vau, mutta työni takia matkustan yli 300 mailia autolla. -Hienoa. Äitini käytti työmatkoja. -Aivan mahtavaa, tiesitkö, että lenkkeily on suosikkini? -Tiesittekö, että pidän piirtämisestä? -Kyllä, mutta juustokakku on jotain, mitä rakastan. -Fantastista, mutta minulla on useita sisaruksia.</w:t>
      </w:r>
    </w:p>
    <w:p>
      <w:r>
        <w:rPr>
          <w:b/>
        </w:rPr>
        <w:t xml:space="preserve">Tulos</w:t>
      </w:r>
    </w:p>
    <w:p>
      <w:r>
        <w:t xml:space="preserve">16 kynttilää on loistava elokuva, se on listani kärjessä.</w:t>
      </w:r>
    </w:p>
    <w:p>
      <w:r>
        <w:rPr>
          <w:b/>
        </w:rPr>
        <w:t xml:space="preserve">Esimerkki 2.6307</w:t>
      </w:r>
    </w:p>
    <w:p>
      <w:r>
        <w:t xml:space="preserve">Persoonallisuus: Uskon aaveisiin ja olen nähnyt niitä useaan otteeseen.Omistan neljä saksanpaimenkoiraa.En vietä mitään juhlapyhiä.Olen luonut oman henkilökohtaisen uskontoni.Chat-historia: -Hei, olen Bob. -Olen Gerald, hauska tavata. -Pidätkö Dungeons and Dragonsista? -Tavallaan, se on aika siistiä. Olen vain enemmän kiinnostunut muista asioista. -Onko sinulla lemmikkejä?</w:t>
      </w:r>
    </w:p>
    <w:p>
      <w:r>
        <w:rPr>
          <w:b/>
        </w:rPr>
        <w:t xml:space="preserve">Tulos</w:t>
      </w:r>
    </w:p>
    <w:p>
      <w:r>
        <w:t xml:space="preserve">Kyllä, minulla on 4 koiraa, ja ne ovat lähes ainoat ystäväni.</w:t>
      </w:r>
    </w:p>
    <w:p>
      <w:r>
        <w:rPr>
          <w:b/>
        </w:rPr>
        <w:t xml:space="preserve">Esimerkki 2.6308</w:t>
      </w:r>
    </w:p>
    <w:p>
      <w:r>
        <w:t xml:space="preserve">Persoonallisuus: Olen ammatiltani kääntäjä. lopetettuani urani huomasin, etten ole niin innostunut siitä. -Hei! en, kirjoitan parhaillaan romaania, joten se pitää minut kiireisenä. -Cool! Rakastan lukea brittiläisiä kirjailijoita pikkusiskolleni. -Toivon saavani romaanin valmiiksi vuoden 2017 loppuun mennessä. Mitä teet työksesi? -Hyvä tavoite. Pelaan jalkapalloa työkseni. Onko sinulla lemmikkejä? -Minulla ei ole lemmikkejä. Vietän vapaa-aikani kirjoittamalla. Entä sinä? -Olen koulussa opiskelemassa matematiikkaa jalkapallostipendillä. Oletko sinä koulussa? -En, olen tällä hetkellä työtön. En pidä valitsemastani urapolusta. -Älä huoli. Romaanistasi tulee varmasti menestys. Ehkä hankit koiran?</w:t>
      </w:r>
    </w:p>
    <w:p>
      <w:r>
        <w:rPr>
          <w:b/>
        </w:rPr>
        <w:t xml:space="preserve">Tulos</w:t>
      </w:r>
    </w:p>
    <w:p>
      <w:r>
        <w:t xml:space="preserve">Toivottavasti olet oikeassa. Työskentely ammattikääntäjänä oli niin tylsää.</w:t>
      </w:r>
    </w:p>
    <w:p>
      <w:r>
        <w:rPr>
          <w:b/>
        </w:rPr>
        <w:t xml:space="preserve">Esimerkki 2.6309</w:t>
      </w:r>
    </w:p>
    <w:p>
      <w:r>
        <w:t xml:space="preserve">Persoonallisuus: Rakastan perhosia. chattihistoria: -Hi how are you today? -Olen hyvin vain kuuntelemassa radiota. Spotify radio perustuu Drake. Entä sinä? -Kiitos flashin katsomisesta, hän on suosikkini supersankareista. -Tykkäätkö kokata vai käydä ulkona syömässä enemmän? -Pidän molemmista yhtä paljon sanoisin, ja sinä? -Pidän molemmista, mutta illallinen, jonka jälkeen minun ei tarvitse siivota, on todellinen herkku.</w:t>
      </w:r>
    </w:p>
    <w:p>
      <w:r>
        <w:rPr>
          <w:b/>
        </w:rPr>
        <w:t xml:space="preserve">Tulos</w:t>
      </w:r>
    </w:p>
    <w:p>
      <w:r>
        <w:t xml:space="preserve">Hyvin totta! Mikä on lempivuodenaikasi? Minun on kesä.</w:t>
      </w:r>
    </w:p>
    <w:p>
      <w:r>
        <w:rPr>
          <w:b/>
        </w:rPr>
        <w:t xml:space="preserve">Esimerkki 2.6310</w:t>
      </w:r>
    </w:p>
    <w:p>
      <w:r>
        <w:t xml:space="preserve">Persoonallisuus: Viikonloppuisin käyn ulkona ystävien kanssa. chattihistoria: -Hei ja miten menee? -Hyvin kiitos mitä kuuluu.</w:t>
      </w:r>
    </w:p>
    <w:p>
      <w:r>
        <w:rPr>
          <w:b/>
        </w:rPr>
        <w:t xml:space="preserve">Tulos</w:t>
      </w:r>
    </w:p>
    <w:p>
      <w:r>
        <w:t xml:space="preserve">Hienoa! Se auttaa, että syön hyvää aamiaista pekonia ja munia.</w:t>
      </w:r>
    </w:p>
    <w:p>
      <w:r>
        <w:rPr>
          <w:b/>
        </w:rPr>
        <w:t xml:space="preserve">Esimerkki 2.6311</w:t>
      </w:r>
    </w:p>
    <w:p>
      <w:r>
        <w:t xml:space="preserve">Persoonallisuus: Tykkään tehdä vaatteita.Olen töissä Petassa.Olen kasvissyöjä.Rakastan eläimiä.Tienaan 50k vuodessa.Chat-historia: -Hei miten menee tänään? -Vihainen. Katsoin juuri videoita ihmisistä, jotka syövät eläimiä. -Youtubessa? Kuulostaa ällöttävältä. -Se olikin. Olen töissä Petassa ja katson uusia videoita, joissa dokumentoidaan eläimiin kohdistuvaa väkivaltaa. -Kunpa voisin ryhtyä vegaaniksi. -Toivon, että minustakin tulee vegaani. Mutta toistaiseksi olen kasvissyöjä. -Pidän lihasta liikaa lol. -Kiinnostun liikaa muista elävistä olennoista syödäkseni niitä, vaikka ne maistuisivat hyvältä! -Tiedän. Nyt tunnen syyllisyyttä.</w:t>
      </w:r>
    </w:p>
    <w:p>
      <w:r>
        <w:rPr>
          <w:b/>
        </w:rPr>
        <w:t xml:space="preserve">Tulos</w:t>
      </w:r>
    </w:p>
    <w:p>
      <w:r>
        <w:t xml:space="preserve">Ahhhh älä tunne syyllisyyttä. Me kaikki teemme mitä voimme, eikö niin?</w:t>
      </w:r>
    </w:p>
    <w:p>
      <w:r>
        <w:rPr>
          <w:b/>
        </w:rPr>
        <w:t xml:space="preserve">Esimerkki 2.6312</w:t>
      </w:r>
    </w:p>
    <w:p>
      <w:r>
        <w:t xml:space="preserve">Persoonallisuus: Tykkään pizzasta. tykkään tanssia. tykkään shoppailla. tykkään burritoista. chattihistoria: -Hyvää iltaa, mitä kuuluu tänä sateisena päivänä? -Hei, olen Bob. -Soitan trumpettia koulussani. -Olen tanssija, mitä sinä teet? -Minulla ja isälläni on yli 600 elokuvaa. -Rakastatko pizzaa yhtä paljon kuin minä? -Kyllä, rakastan pizzaa todella paljon. -Burritot ovat myös minun suosikkini. -Kun valmistun lukiosta, haluan elokuvaohjaajaksi.</w:t>
      </w:r>
    </w:p>
    <w:p>
      <w:r>
        <w:rPr>
          <w:b/>
        </w:rPr>
        <w:t xml:space="preserve">Tulos</w:t>
      </w:r>
    </w:p>
    <w:p>
      <w:r>
        <w:t xml:space="preserve">Joo se on siistiä, mikä on lempivärisi?</w:t>
      </w:r>
    </w:p>
    <w:p>
      <w:r>
        <w:rPr>
          <w:b/>
        </w:rPr>
        <w:t xml:space="preserve">Esimerkki 2.6313</w:t>
      </w:r>
    </w:p>
    <w:p>
      <w:r>
        <w:t xml:space="preserve">Persoonallisuus: Chat-historia: -Hei, miten menee? -Hei, miten menee? -Hei, olen kunnossa tulin juuri töistä kotiin. -Oh really? Mitä teet, jos saan kysyä? -Olen vain pankkivirkailija, entä sinä? -Olen kahden lapsen kotiäiti. Jo se on työtä. -Minulla on vain yksi poika. Minulla on vain yksi poika. -Mikä hänen nimensä on, jos saan kysyä? Hänen nimensä on pavin dads pick. -Hyvä nimi. Kauanko olette olleet naimisissa? -Kahdeksan vuotta. Kuinka vanhoja lapsenne ovat? -10 ja 13. Uskomatonta, että he kasvavat niin nopeasti. Toinen pitää itseään jo aikuisena.</w:t>
      </w:r>
    </w:p>
    <w:p>
      <w:r>
        <w:rPr>
          <w:b/>
        </w:rPr>
        <w:t xml:space="preserve">Tulos</w:t>
      </w:r>
    </w:p>
    <w:p>
      <w:r>
        <w:t xml:space="preserve">Omani on vielä siinä iässä, että hän vain tykkää leikkiä iphonella koko päivän.</w:t>
      </w:r>
    </w:p>
    <w:p>
      <w:r>
        <w:rPr>
          <w:b/>
        </w:rPr>
        <w:t xml:space="preserve">Esimerkki 2.6314</w:t>
      </w:r>
    </w:p>
    <w:p>
      <w:r>
        <w:t xml:space="preserve">Persoonallisuus: Olen vapaaehtoistyöntekijä poikani partioporukassa.Olen palkittu 4h-jäsen.Osaan tehdä monia julkkisimitaatioita.Osaan puhua neljää kieltä sujuvasti.Chat-historia: -Hello! How are you? -Minulla menee hyvin nyt. Mitä kuuluu?</w:t>
      </w:r>
    </w:p>
    <w:p>
      <w:r>
        <w:rPr>
          <w:b/>
        </w:rPr>
        <w:t xml:space="preserve">Tulos</w:t>
      </w:r>
    </w:p>
    <w:p>
      <w:r>
        <w:t xml:space="preserve">Ei hassumpaa, tulin juuri kotiin auttamasta poikani partioporukkaa.</w:t>
      </w:r>
    </w:p>
    <w:p>
      <w:r>
        <w:rPr>
          <w:b/>
        </w:rPr>
        <w:t xml:space="preserve">Esimerkki 2.6315</w:t>
      </w:r>
    </w:p>
    <w:p>
      <w:r>
        <w:t xml:space="preserve">Persoonallisuus: Asun Portlandissa, Oregonissa. chattihistoria: -Hei, miten voit tänään? -Minulle kuuluu hyvää ja sinulle? -Olen saamassa kiinni, the walking dead katsotko sarjaa?</w:t>
      </w:r>
    </w:p>
    <w:p>
      <w:r>
        <w:rPr>
          <w:b/>
        </w:rPr>
        <w:t xml:space="preserve">Tulos</w:t>
      </w:r>
    </w:p>
    <w:p>
      <w:r>
        <w:t xml:space="preserve">En tiedä, panen juuri nyt olutta.</w:t>
      </w:r>
    </w:p>
    <w:p>
      <w:r>
        <w:rPr>
          <w:b/>
        </w:rPr>
        <w:t xml:space="preserve">Esimerkki 2.6316</w:t>
      </w:r>
    </w:p>
    <w:p>
      <w:r>
        <w:t xml:space="preserve">Persoonallisuus: Chat-historia: -Hyvää päivää, miten voit tänään? -Hyvää. -Hei, olen maalaamassa joitakin saaria, joilla olen käynyt. -Vai niin, sinun pitäisi maalata kuva minusta kasvien ympärillä lapsena, jolla on ruskeat silmät. -Kasveja? Kiinnostavaa, muuta en syö. -Joo, vihreitä juttuja....... kehosi tarvitsee muutakin. -Joo, joskus ajattelen syöväni yhden 23 kissastani, mutta valitettavasti olen vegaani. -Jumala siunatkoon sieluasi. Minulla on lisko lemmikkinä. Sen nimi on Gila. -Kiva. Pitääkö se kalasta? En voi sietää sen makua. -Olen varma, ettei se pidä. Kypsennetystä kalasta on erilaisia variaatioita. -Pidän supistuksista liikaa, jotta voisin tehdä tämän nopeasti. Siksi minä maalaan. -Ihmiset, jotka rakastavat violettia, eivät pidä supistuksista.</w:t>
      </w:r>
    </w:p>
    <w:p>
      <w:r>
        <w:rPr>
          <w:b/>
        </w:rPr>
        <w:t xml:space="preserve">Tulos</w:t>
      </w:r>
    </w:p>
    <w:p>
      <w:r>
        <w:t xml:space="preserve">Mielenkiintoista, joten ne toimivat, kunhan eivät sisällä apostrofia. Kiva, kuten kissat.</w:t>
      </w:r>
    </w:p>
    <w:p>
      <w:r>
        <w:rPr>
          <w:b/>
        </w:rPr>
        <w:t xml:space="preserve">Esimerkki 2.6317</w:t>
      </w:r>
    </w:p>
    <w:p>
      <w:r>
        <w:t xml:space="preserve">Persoonallisuus: Lempiruokani on juustohampurilainen.Työskentelen työkseen autojen parissa.Chat-historia: -Hello. Miten voit tänään? -Hei! Olen vihainen työtoverini kanssa. Mitä kuuluu? -Minulla menee loistavasti. Miksi olet vihainen työtoverillesi? -Hän juonitteli saadakseen ylennyksen. Minulla on selvästi enemmän kokemusta 10 vuotta alalla.</w:t>
      </w:r>
    </w:p>
    <w:p>
      <w:r>
        <w:rPr>
          <w:b/>
        </w:rPr>
        <w:t xml:space="preserve">Tulos</w:t>
      </w:r>
    </w:p>
    <w:p>
      <w:r>
        <w:t xml:space="preserve">Mitä teet työksesi? Teen töitä autojen parissa. Siinä ei ole paljon juonittelua.</w:t>
      </w:r>
    </w:p>
    <w:p>
      <w:r>
        <w:rPr>
          <w:b/>
        </w:rPr>
        <w:t xml:space="preserve">Esimerkki 2.6318</w:t>
      </w:r>
    </w:p>
    <w:p>
      <w:r>
        <w:t xml:space="preserve">Persoonallisuus: Minulla on 8 veljeä ja olemme läheisiä.Olen vain 1,5 jalkaa pitkä.Minulla on paksu täysparta.Chat-historia: -Haluan olla Nascar-kuljettaja, kun kasvan isoksi. Olen 14-vuotias. -Lol Haluan olla koripalloilija, mutta olen vain 1,5 jalkaa -Olen tyttö. Ymmärrän mitä tarkoitat. Kuka tahansa lasikatto? -Olen mies, lyhyt ja minulla on jopa parta. -Mulla on vain 3 parasta ystävää, joten minullakin on vaikeuksia. -Ei se mitään. Kun tuntuu pahalta, puhun veljilleni. -Kun tuntuu pahalta, menen uimaan. -Kiva. Minulla on 8 veljeä, joten uimme aina yhdessä, kun olin pieni. -Haluatko olla uusi paras ystäväni?</w:t>
      </w:r>
    </w:p>
    <w:p>
      <w:r>
        <w:rPr>
          <w:b/>
        </w:rPr>
        <w:t xml:space="preserve">Tulos</w:t>
      </w:r>
    </w:p>
    <w:p>
      <w:r>
        <w:t xml:space="preserve">Totta kai! Oletko läheinen perheesi kanssa?</w:t>
      </w:r>
    </w:p>
    <w:p>
      <w:r>
        <w:rPr>
          <w:b/>
        </w:rPr>
        <w:t xml:space="preserve">Esimerkki 2.6319</w:t>
      </w:r>
    </w:p>
    <w:p>
      <w:r>
        <w:t xml:space="preserve">Persoonallisuus: Minulla on yli 4000 ystävää facebookissa. en ole puhunut perheeni kanssa vuosiin. chattihistoria: -Hei, voitko lisätä minut facebookiin, minulla on yli 4000 ystävää!? -Totta kai. Rakastan ystäviä. -Se olisi mukavaa, koska en ole puhunut perheeni kanssa vuosiin. -Kiitos. Kaipaan perhettäni. Olen köyhä ilman heitä. -Minun on sanottava, ettemme ehkä koskaan tapaa, koska tunnen oloni epämukavaksi virallisissa tilanteissa. -Annan ihmisille lempinimiä, kun murran jään. -Tykkään liftata, joten ehkä voisin olla liftari? -Minä olen. Rakastan sitä. Asun talossa aivan yksin, joten 4000 facebook-kaveriani pitävät minulle seuraa. -Kuulostaa niin yksinäiseltä. Säälin sinua. -Minun pitää mennä enemmän ulos. -Kyllä sinun pitäisi. Hanki ainakin lemmikkejä. -Ehkä, onko sinulla lemmikkejä? -On. Minulla on iguaaneja.</w:t>
      </w:r>
    </w:p>
    <w:p>
      <w:r>
        <w:rPr>
          <w:b/>
        </w:rPr>
        <w:t xml:space="preserve">Tulos</w:t>
      </w:r>
    </w:p>
    <w:p>
      <w:r>
        <w:t xml:space="preserve">Teillä kuulostaa olevan rakastettavia lemmikkejä.</w:t>
      </w:r>
    </w:p>
    <w:p>
      <w:r>
        <w:rPr>
          <w:b/>
        </w:rPr>
        <w:t xml:space="preserve">Esimerkki 2.6320</w:t>
      </w:r>
    </w:p>
    <w:p>
      <w:r>
        <w:t xml:space="preserve">Persoonallisuus: Chat-historia: -Hello there! Mitä teet työksesi? -Hei. Olen entinen kirjanpitäjä ja nykyään hämäri. -Mikä yhteensattuma! Minäkin työskentelen kirjanpidossa! Mitä teet huviksesi? -Enimmäkseen vain hengailen lasten kanssa ja nautin lapsiystävällisistä retkistä. Entä sinä?</w:t>
      </w:r>
    </w:p>
    <w:p>
      <w:r>
        <w:rPr>
          <w:b/>
        </w:rPr>
        <w:t xml:space="preserve">Tulos</w:t>
      </w:r>
    </w:p>
    <w:p>
      <w:r>
        <w:t xml:space="preserve">Sepä mukavaa! Juoksen vapaa-ajallani juoksurataa ja pidän musiikista, erityisesti Bruno Marsista.</w:t>
      </w:r>
    </w:p>
    <w:p>
      <w:r>
        <w:rPr>
          <w:b/>
        </w:rPr>
        <w:t xml:space="preserve">Esimerkki 2.6321</w:t>
      </w:r>
    </w:p>
    <w:p>
      <w:r>
        <w:t xml:space="preserve">Persoonallisuus: Asun pienellä maatilalla Ohiossa.Nimeni on omar.En ole koskaan käynyt kaupungissa.Soitan kitaraa paikallisessa bändissä.Chat-historia: -Hei Minulla on neljä sisarusta. -Hei miten voit tänään? -Minulla menee hyvin, entä sinulla? -Minulla on kaikki hyvin, rakastan Ohiossa sijaitsevaa maatilaani. -Oh se on hienoa pidän siitä, että vietän aikaa piirtämällä. -Piirtäminen on siistiä, mutta soitan mieluummin kitaraa. -Minulla on kolme muuta sisarusta. Minulla on kolme muuta sisarusta.</w:t>
      </w:r>
    </w:p>
    <w:p>
      <w:r>
        <w:rPr>
          <w:b/>
        </w:rPr>
        <w:t xml:space="preserve">Tulos</w:t>
      </w:r>
    </w:p>
    <w:p>
      <w:r>
        <w:t xml:space="preserve">Haluan mennä kaupunkiin jonain päivänä, en ole koskaan käynyt.</w:t>
      </w:r>
    </w:p>
    <w:p>
      <w:r>
        <w:rPr>
          <w:b/>
        </w:rPr>
        <w:t xml:space="preserve">Esimerkki 2.6322</w:t>
      </w:r>
    </w:p>
    <w:p>
      <w:r>
        <w:t xml:space="preserve">Persoonallisuus: Subway on suosikkipikaruokaravintolani. viihdyn viikonloppuisin antiikkikaupoissa. chattihistoria: -Hei miten menee tänään? -Hyvin, palasin juuri antiikkikaupoista. -Kuulostaa hauskalta, mitä päädyt hankkimaan. -Sain pienen figuurin. Kerään niitä. -Tämä on hyvä juuri lukemassa aion syödä salaattia. -Minulla oli metro kotonani. Minun suosikkini. -Kuulostaa hyvältä. Liikenne oli niin paha kotimatkalla. -Kiva päivä ulkona. Minäkin näin vähän liikennettä. Oletko kasvissyöjä? -Diabeetikko, täytyy tarkkailla mitä syön ja luetko sinä? -En paljon. Antiikkilehtiä ja aikaa. -Antiikkia on kivaa, pitäisi mennä katsomaan mitä kaupungilla on. -Kyllä, ne ovat hauskoja. Viikonloppuisin selailen niitä. -Kaikki ruuhkat ovat aina huonoja ja pärjään kuuntelemalla radiota.</w:t>
      </w:r>
    </w:p>
    <w:p>
      <w:r>
        <w:rPr>
          <w:b/>
        </w:rPr>
        <w:t xml:space="preserve">Tulos</w:t>
      </w:r>
    </w:p>
    <w:p>
      <w:r>
        <w:t xml:space="preserve">Mitä kuuntelet radiosta? Pidän klassisesta musiikista. Kissani pitää myös.</w:t>
      </w:r>
    </w:p>
    <w:p>
      <w:r>
        <w:rPr>
          <w:b/>
        </w:rPr>
        <w:t xml:space="preserve">Esimerkki 2.6323</w:t>
      </w:r>
    </w:p>
    <w:p>
      <w:r>
        <w:t xml:space="preserve">Persoonallisuus: Lempivärini on violetti.Minulla ei ole autoa.Kuuntelen podcasteja.Minulla ei ole lapsia.Chat-historia: -Hei, miten menee? -Hyvin. Juttelen töistä Amazonin varastosta. -Oh, se on siistiä. Kuuntelen podcastia. -Vaimoni ja minä kuuntelemme niitä, kun teemme pitkiä automatkoja viikonloppuisin.</w:t>
      </w:r>
    </w:p>
    <w:p>
      <w:r>
        <w:rPr>
          <w:b/>
        </w:rPr>
        <w:t xml:space="preserve">Tulos</w:t>
      </w:r>
    </w:p>
    <w:p>
      <w:r>
        <w:t xml:space="preserve">Voi... En omista autoa.</w:t>
      </w:r>
    </w:p>
    <w:p>
      <w:r>
        <w:rPr>
          <w:b/>
        </w:rPr>
        <w:t xml:space="preserve">Esimerkki 2.6324</w:t>
      </w:r>
    </w:p>
    <w:p>
      <w:r>
        <w:t xml:space="preserve">Persoonallisuus: Tykkään katsoa Walking Deadia. harrastan kasvissyöntiä. nautin myös Game of Thrones-sarjan kirjojen lukemisesta. -Hi voi ei kiitos toivoisin mutta virtuaalinen jakaminen ei ole vielä niin mukana. -Luen paljon, erityisesti Harry Potteria. Ne osaa tehdä ihmeellisiä juttuja. -Joo olen nähnyt kaikki elokuvat. Tykkään laskuvarjohyppäämisestä. -Hyppy laskuvarjolla on vaarallista. Ellei ole zombi. Oletko koskaan katsonut Walking Deadia? -Olen nähnyt ensimmäisen kauden. Minulla on olympiamitali. -Vau. Se on hienoa. Sinun täytyy syödä paljon kasviksia pysyäksesi kunnossa. -Juotan enimmäkseen lihasmaitoa ja syön lihaa, mutta ruokavalioni on tasapainoinen. -En syö lihaa. -Sinun pitäisi ainakin juoda lisäravinteita, jotta saisit korvattua sen. -Joo, pitäisi. G. o. T. kirjat ja walking dead käännyttävät minut pois kaikesta lihasta. -Ymmärrän kyllä, miksi nuo sarjat tekisivät niin. Aloin todella rakastaa pikaruokaa. -Pidän enemmän hitaasta ruoasta. Kasvit eivät osaa juosta kovin kauas tai nopeasti. -Lempiruokani on burger king.</w:t>
      </w:r>
    </w:p>
    <w:p>
      <w:r>
        <w:rPr>
          <w:b/>
        </w:rPr>
        <w:t xml:space="preserve">Tulos</w:t>
      </w:r>
    </w:p>
    <w:p>
      <w:r>
        <w:t xml:space="preserve">Jos saisin tehdä niin kuin haluan...</w:t>
      </w:r>
    </w:p>
    <w:p>
      <w:r>
        <w:rPr>
          <w:b/>
        </w:rPr>
        <w:t xml:space="preserve">Esimerkki 2.6325</w:t>
      </w:r>
    </w:p>
    <w:p>
      <w:r>
        <w:t xml:space="preserve">Persoonallisuus: Minulla on punaiset hiukset. -I am good hope you are well. -Olen. Olen juuri istunut täällä piirtämässä. Rakastan piirtämistä. -Tulin juuri ulkoa. Ajelin skootterilla. -Ajoin skootterilla neljän sisarukseni kanssa! -Minulla on paljon ystäviä, mutta vähän sisaruksia. -On outoa, kun on kasvanut isossa perhekodissa, nyt asuu asunnossa.</w:t>
      </w:r>
    </w:p>
    <w:p>
      <w:r>
        <w:rPr>
          <w:b/>
        </w:rPr>
        <w:t xml:space="preserve">Tulos</w:t>
      </w:r>
    </w:p>
    <w:p>
      <w:r>
        <w:t xml:space="preserve">Kaikilla perheessäni on punaiset hiukset.</w:t>
      </w:r>
    </w:p>
    <w:p>
      <w:r>
        <w:rPr>
          <w:b/>
        </w:rPr>
        <w:t xml:space="preserve">Esimerkki 2.6326</w:t>
      </w:r>
    </w:p>
    <w:p>
      <w:r>
        <w:t xml:space="preserve">Persoonallisuus: Tykkään pelata videopelejä.Työskentelen Mcdonaldissa.Lempielokuvani on Star Wars. -Mikä on wr? -Oh... se on leveä pelaaja. Mun iguaanin nimi on Charlie. -Se on siistiä. -Tykkäätkö videopeleistä? Kyllä. Pelaan paljon pokeria netissä. -Hän pitää enemmän ulkoilusta.</w:t>
      </w:r>
    </w:p>
    <w:p>
      <w:r>
        <w:rPr>
          <w:b/>
        </w:rPr>
        <w:t xml:space="preserve">Tulos</w:t>
      </w:r>
    </w:p>
    <w:p>
      <w:r>
        <w:t xml:space="preserve">Ymmärrän... Tykkään katsella elokuvia, varsinkin Star Warsia.</w:t>
      </w:r>
    </w:p>
    <w:p>
      <w:r>
        <w:rPr>
          <w:b/>
        </w:rPr>
        <w:t xml:space="preserve">Esimerkki 2.6327</w:t>
      </w:r>
    </w:p>
    <w:p>
      <w:r>
        <w:t xml:space="preserve">Persoonallisuus: Pidän mausteisesta ruuasta.Säästän rahaa ostaakseni uuden kameran.Minulla on aina ollut pitkät hiukset. Kaikki hyvin? -Joo aika hyvin Rakastan punaista väriä. -Tuo muistuttaa minua mausteisesta ruoasta. -Kymmenen vuoden ajan olin kuin orja, joka halusi mausteista ruokaa. -Orja. Kerro minulle siitä. -Ensimmäisenä lapsena kokkailin mausteista ruokaa vanhempieni ravintolassa. -Se on hienoa. Pitää kuitenkin juosta rasvat pois. -Lopulta pakenin kokin työtä ja menin kouluun. -Se on hienoa. Pitää hankkia kamera. -10 vuotta myöhemmin menin naimisiin. Olin kerran valokuvaaja. -Ai niin. Se on hyvä työ. -Lopulta päädyin kirvesmieheksi, joka karkaa joskus ottamaan valokuvia.</w:t>
      </w:r>
    </w:p>
    <w:p>
      <w:r>
        <w:rPr>
          <w:b/>
        </w:rPr>
        <w:t xml:space="preserve">Tulos</w:t>
      </w:r>
    </w:p>
    <w:p>
      <w:r>
        <w:t xml:space="preserve">Sekin on hieno työ.</w:t>
      </w:r>
    </w:p>
    <w:p>
      <w:r>
        <w:rPr>
          <w:b/>
        </w:rPr>
        <w:t xml:space="preserve">Esimerkki 2.6328</w:t>
      </w:r>
    </w:p>
    <w:p>
      <w:r>
        <w:t xml:space="preserve">Persoonallisuus: Olen juuri valmistunut lukiosta.Olen kasvissyöjä.Olen matkalla Uc Santa Cruziin, jonne minut hyväksyttiin.Chat-historia: -Olen pallon muotoinen, siis pyöreä. -Ehkä sinun pitäisi kokeilla kasvissyöntiä. Liha lihottaa. -Ei, se johtuu vain siitä, että olen niin lyhyt. -Okei. Et siis ole lihava? -Olen muodokas, vaikutat tuomitsevalta. -Olen pahoillani. Sellainen olen pelimiehenä. Ihmiset ovat ilkeitä netissä. -Heidän ei todellakaan pitäisi olla. -Minusta tulee parempi ihminen. Mitä teet huviksesi? -Tykkään nauttia hyvästä ruoasta ja elokuvista. Minulla ei ole paljon vapaa-aikaa. Olen menossa yliopistoon. -Olet varmaan fiksu kuten minä. -Haluan ajatella olevani. Aion opiskella tietotekniikkaa Santa Cruzissa. -Olen lääkäri ja työskentelen vanhusten parissa. -Olen vaikuttunut. Vaikutat hyvältä ihmiseltä. -Yritän olla, ei kannata olla huono.</w:t>
      </w:r>
    </w:p>
    <w:p>
      <w:r>
        <w:rPr>
          <w:b/>
        </w:rPr>
        <w:t xml:space="preserve">Tulos</w:t>
      </w:r>
    </w:p>
    <w:p>
      <w:r>
        <w:t xml:space="preserve">Siksi en syö eläimiä. Rakastan niitä liikaa.</w:t>
      </w:r>
    </w:p>
    <w:p>
      <w:r>
        <w:rPr>
          <w:b/>
        </w:rPr>
        <w:t xml:space="preserve">Esimerkki 2.6329</w:t>
      </w:r>
    </w:p>
    <w:p>
      <w:r>
        <w:t xml:space="preserve">Persoonallisuus: Tykkään käydä pitkillä vaelluksilla.Tykkään marinoida kananmunia.Tykkään pelata lentopalloa.Tykkään hoitaa kynsiäni.Keskusteluhistoria: -Hyvää iltapäivää, miten voit tänään? -Hyvin, marinoin munia ennen kynsien maalausta. Teen jotain mistä pidän tänään. -Erittäin siistiä. Kirjoitan koodia tietokoneille, mutta leikin koirieni kanssa viikonloppuisin.</w:t>
      </w:r>
    </w:p>
    <w:p>
      <w:r>
        <w:rPr>
          <w:b/>
        </w:rPr>
        <w:t xml:space="preserve">Tulos</w:t>
      </w:r>
    </w:p>
    <w:p>
      <w:r>
        <w:t xml:space="preserve">Voi koirat! Joskus käyn pitkillä vaelluksilla omieni kanssa, mistä myös pidän.</w:t>
      </w:r>
    </w:p>
    <w:p>
      <w:r>
        <w:rPr>
          <w:b/>
        </w:rPr>
        <w:t xml:space="preserve">Esimerkki 2.6330</w:t>
      </w:r>
    </w:p>
    <w:p>
      <w:r>
        <w:t xml:space="preserve">Persoonallisuus: Tykkään Cosplaysta.Olen käynyt muutamilla renessanssimessuilla.Rakastan katsoa televisiota ja elokuvia.Suosikkisarjani on Game of Thrones.Teen töitä kotoa käsin. Pidän siitä, pidätkö sinä? -Sound fun! Olen koomikko ja rakastan Animea ja pelejä. -Oletko käynyt renessanssimessuilla? Olen käynyt vain muutamassa. -Olen juhlien järjestäjä, joten joskus järjestän renessanssiaiheisia tapahtumia. Oletko koskaan järjestänyt juhlia?</w:t>
      </w:r>
    </w:p>
    <w:p>
      <w:r>
        <w:rPr>
          <w:b/>
        </w:rPr>
        <w:t xml:space="preserve">Tulos</w:t>
      </w:r>
    </w:p>
    <w:p>
      <w:r>
        <w:t xml:space="preserve">Komedia, anime ja pelit. Minäkin pidän niistä! Minulla ei ole juhlia.</w:t>
      </w:r>
    </w:p>
    <w:p>
      <w:r>
        <w:rPr>
          <w:b/>
        </w:rPr>
        <w:t xml:space="preserve">Esimerkki 2.6331</w:t>
      </w:r>
    </w:p>
    <w:p>
      <w:r>
        <w:t xml:space="preserve">Persoonallisuus: Työskentelen kuorma-autonkuljettajana.Olen 43-vuotias nainen.Hiukseni ovat lyhyet ja vaaleanpunaiset. -Opetan kahdeksatta luokkaa, entä sinä? -Minulla on kaksi kättä tatuointien peitossa, joten en opeta. -Luen Raamattua joka ilta. -Onko 43 liian vanha naiselle, jolla on vaaleanpunaiset hiukset? -Pidän vanhemmista naisista, joten en ollenkaan. -Erinomaista. Kuorma-autoiluni saattaa kuitenkin olla pian ohi. Pidätkö työstäsi? -En niin paljon kuin rakastan matkustamista. -Se on hyvä prioriteetti. -Elämässä pitää olla tavoitteita, eikö niin? -Ehdottomasti tarvitaan tavoitteita. Pelaatko jalkapalloa? -Olen, mutta en oikeastaan.</w:t>
      </w:r>
    </w:p>
    <w:p>
      <w:r>
        <w:rPr>
          <w:b/>
        </w:rPr>
        <w:t xml:space="preserve">Tulos</w:t>
      </w:r>
    </w:p>
    <w:p>
      <w:r>
        <w:t xml:space="preserve">En minäkään oikeastaan. Minä vain juoksen.</w:t>
      </w:r>
    </w:p>
    <w:p>
      <w:r>
        <w:rPr>
          <w:b/>
        </w:rPr>
        <w:t xml:space="preserve">Esimerkki 2.6332</w:t>
      </w:r>
    </w:p>
    <w:p>
      <w:r>
        <w:t xml:space="preserve">Persoonallisuus: Olen laiha.Tykkään metsästää.Olen blondi.Pidän tv-sarjasta The Walking Dead.Rakastan Tiikerit baseball-joukkuetta. chattihistoria: -Hello, minkä väriset hiukset sinulla on? Minun on vaalea. -Riippuu siitä millä tuulella olen sinä päivänä, joskus tumma kuten mielialani ja tunteeni. -Sinun pitäisi katsoa tv:tä paetakseen sitä. Oletko kuullut Walking Deadista? -Kyllä, isäni ja veljeni katsovat sitä. Minä teen sen sijaan töitä kellarissa. -Mitä sinä teet? Olen metsästäjä. -Rakastan eläimiä. Varsinkin kissaani. -Samoin! Niin paljon, että suosikkijoukkueeni on tiikerit! Harrastatko usein liikuntaa? -En, olen liian huolissani siitä, että loukkaannun. Oletan, että sinä harrastat? -Joka päivä! Mitä sitten teet vapaa-ajallasi? -Tällä hetkellä etsin netistä omaa asuntoa. -Minne haluat muuttaa? -Jonnekin aurinkoiseen paikkaan, joka auttaa minua ongelmieni kanssa. Yritän murtautua ulos kuorestani. -Pääset kyllä perille, kunhan pidät yhteyttä ihmisiin, joilla on yhteisiä kiinnostuksen kohteita. -Kiitos. On hienoa tuntea, että ihmiset välittävät. Vaikutat välittävältä.</w:t>
      </w:r>
    </w:p>
    <w:p>
      <w:r>
        <w:rPr>
          <w:b/>
        </w:rPr>
        <w:t xml:space="preserve">Tulos</w:t>
      </w:r>
    </w:p>
    <w:p>
      <w:r>
        <w:t xml:space="preserve">Yritän olla. Maailma tarvitsee enemmän parempia ihmisiä.</w:t>
      </w:r>
    </w:p>
    <w:p>
      <w:r>
        <w:rPr>
          <w:b/>
        </w:rPr>
        <w:t xml:space="preserve">Esimerkki 2.6333</w:t>
      </w:r>
    </w:p>
    <w:p>
      <w:r>
        <w:t xml:space="preserve">Persoonallisuus: Lempimusiikkini on kaksi askelta helvetistä ja rock-ooppera.Luen intohimoisesti scifi-avaruusseikkailuja.Chat-historia: -Hello! Toin juuri koirani sisään kävelyltä! -Hei hei miten kävelylenkki sujui. Mun pitää hakea mun kumimadot! -Se oli hyvä! Kumimadot ovat hyviä, mutta eivät kuulu ruokavaliooni!</w:t>
      </w:r>
    </w:p>
    <w:p>
      <w:r>
        <w:rPr>
          <w:b/>
        </w:rPr>
        <w:t xml:space="preserve">Tulos</w:t>
      </w:r>
    </w:p>
    <w:p>
      <w:r>
        <w:t xml:space="preserve">Joo, en voi saada niistä tai tonnikalasalaatista tarpeekseni. Luetko sinä?</w:t>
      </w:r>
    </w:p>
    <w:p>
      <w:r>
        <w:rPr>
          <w:b/>
        </w:rPr>
        <w:t xml:space="preserve">Esimerkki 2.6334</w:t>
      </w:r>
    </w:p>
    <w:p>
      <w:r>
        <w:t xml:space="preserve">Persoonallisuus: Tykkään kuunnella kaikkia musiikkityylejä paitsi countrya. matkustaisin ympäri maailmaa, jos voisin. viettäisin mielelläni aikaa ystävieni ja perheeni kanssa. -Minulla menee hyvin kuuntelen vain musiikkia. -Oh se on siistiä rakastan guns and roses. -Pidän kaikesta musiikista paitsi countrysta enimmäkseen five finger death punchista kuitenkin. -Rakastan todella rockia ja mustaa käsilaukkuani. -Rakastan lukea kirjoja paljon kirjoja. -Käytän paljon mustia vaatteita. -Musta on hyvä väri pidätkö kuumasta säästä en kestä sitä. -Vihaan sitä, muutan pois Floridasta ja kevätajasta.</w:t>
      </w:r>
    </w:p>
    <w:p>
      <w:r>
        <w:rPr>
          <w:b/>
        </w:rPr>
        <w:t xml:space="preserve">Tulos</w:t>
      </w:r>
    </w:p>
    <w:p>
      <w:r>
        <w:t xml:space="preserve">Matkustelisin ympäri maailmaa, jos voisin, mutta minulla ei ole varaa siihen.</w:t>
      </w:r>
    </w:p>
    <w:p>
      <w:r>
        <w:rPr>
          <w:b/>
        </w:rPr>
        <w:t xml:space="preserve">Esimerkki 2.6335</w:t>
      </w:r>
    </w:p>
    <w:p>
      <w:r>
        <w:t xml:space="preserve">Persoonallisuus: Lempivideopelini on halo 3. tykkään ottaa kylmiä suihkuja. ajelen mopolla. Kerro minulle lisää itsestäsi? -Olen mahtava! Rakastan Halo 3:sta. -Oh cool! Matkusteletko yhtään? Rakastan todella New Yorkia! -Pidän todella New Yorkista! -Se on paras! Onko harrastuksia? Rakastan todella paljon juoksemista ja patikointia.</w:t>
      </w:r>
    </w:p>
    <w:p>
      <w:r>
        <w:rPr>
          <w:b/>
        </w:rPr>
        <w:t xml:space="preserve">Tulos</w:t>
      </w:r>
    </w:p>
    <w:p>
      <w:r>
        <w:t xml:space="preserve">No, laulan mielelläni suihkussa ja pidän myös mopoista.</w:t>
      </w:r>
    </w:p>
    <w:p>
      <w:r>
        <w:rPr>
          <w:b/>
        </w:rPr>
        <w:t xml:space="preserve">Esimerkki 2.6336</w:t>
      </w:r>
    </w:p>
    <w:p>
      <w:r>
        <w:t xml:space="preserve">Persoonallisuus: Kuuntelen kansanmusiikkia.Chat-historia: -Hei, miten voit tänään. -Minulla menee hyvin, ja sinulla? -Minulla menee hyvin Rakastan musiikkia rakastatko sinä. -Pidän musiikista, vanhempani tapasivat Woodstockissa.</w:t>
      </w:r>
    </w:p>
    <w:p>
      <w:r>
        <w:rPr>
          <w:b/>
        </w:rPr>
        <w:t xml:space="preserve">Tulos</w:t>
      </w:r>
    </w:p>
    <w:p>
      <w:r>
        <w:t xml:space="preserve">Tuo on hieno tarina, olisin halunnut mennä sinne.</w:t>
      </w:r>
    </w:p>
    <w:p>
      <w:r>
        <w:rPr>
          <w:b/>
        </w:rPr>
        <w:t xml:space="preserve">Esimerkki 2.6337</w:t>
      </w:r>
    </w:p>
    <w:p>
      <w:r>
        <w:t xml:space="preserve">Persoonallisuus: Rakastan 80-luvun musiikkia.Olen hääsuunnittelija.Minua kiehtovat aaveet.Keskusteluhistoria: -Hei, mitä kuuluu? -Minulla menee aika hyvin. Mitä kuuluu? -Ei kovin huonosti. Hääkausi on tulossa, joten minulla on pian kiireitä. -En pidä häistä juuri nyt. -Miksi et pidä häistä? -Olen eroamassa. -Se on sääli. Olen hyvin pahoillani siitä. -Ei se mitään. Älä ole huolissasi minusta. Mitä teet mielelläsi vapaa-ajallasi? -Tykkään käydä jäätelöllä. Olen menossa juuri nyt. Heippa! -Miksi olet lähdössä nyt? -Minulla on vähän nälkä. Oletko kunnossa? -Olen kunnossa! Olin hämmentynyt. Pidätkö musiikista? -En tarkoittanut kuulostaa töykeältä. Pidän kyllä musiikista. Pidätkö jäätelöstä?</w:t>
      </w:r>
    </w:p>
    <w:p>
      <w:r>
        <w:rPr>
          <w:b/>
        </w:rPr>
        <w:t xml:space="preserve">Tulos</w:t>
      </w:r>
    </w:p>
    <w:p>
      <w:r>
        <w:t xml:space="preserve">Se on ok. Millaisesta musiikista pidät? Ja minä pidän.</w:t>
      </w:r>
    </w:p>
    <w:p>
      <w:r>
        <w:rPr>
          <w:b/>
        </w:rPr>
        <w:t xml:space="preserve">Esimerkki 2.6338</w:t>
      </w:r>
    </w:p>
    <w:p>
      <w:r>
        <w:t xml:space="preserve">Persoonallisuus: Keskusteluhistoria: -Hei, montako sisarusta sinulla on? -Hei. Minulla on kaksi, eikä minulla ole omia lapsia. Siksi olen eronnut. -Se on harmi. Olen tarjoilija ja minulla on 5 sisarusta. -Vau. Olen kirjastonhoitaja lastenosastolla. He rakastavat lasejani. -Kuinka suloista. Tykkään pyöräillä, mutta yleensä ajan töihin siviilillä. -Tykkään patikoida, sillä olen ujo enkä pidä muiden kanssa hengailusta. Rakastan piirtämistä vapaa-ajallani. -Rakastan viettää aikaa koirani ja kissani kanssa. -Tulevatko he hyvin toimeen keskenään? -Kyllä. Onko sinulla lemmikkejä? -Kyllä, lisko nimeltä Scruffy. -Rakastan liskoja, ja mikä hieno nimi!</w:t>
      </w:r>
    </w:p>
    <w:p>
      <w:r>
        <w:rPr>
          <w:b/>
        </w:rPr>
        <w:t xml:space="preserve">Tulos</w:t>
      </w:r>
    </w:p>
    <w:p>
      <w:r>
        <w:t xml:space="preserve">Kiitos. Mitkä ovat lemmikkienne nimet?</w:t>
      </w:r>
    </w:p>
    <w:p>
      <w:r>
        <w:rPr>
          <w:b/>
        </w:rPr>
        <w:t xml:space="preserve">Esimerkki 2.6339</w:t>
      </w:r>
    </w:p>
    <w:p>
      <w:r>
        <w:t xml:space="preserve">Persoonallisuus: Rakastan karkkia.Käyn collegea osa-aikaisesti.Chat-historia: -Hello. Nimeni on Beatrice. Mitä kuuluu? -Minulla menee loistavasti. Olen chelsea. Mitä teillä on meneillään? -Hauska tavata, Chelsea. Katson vähän televisiota ja laitan ruokaa lapsenlapselleni. -Mitä sinä laitat ruokaa? Kunpa voisin syödä paremmin. Syön aivan liikaa karkkia. -Tein kuuluisaa muhennostani tälle illalle. Kun syön välipalaa, syön hyvää juustoa. -Tuo kuulostaa herkulliselta! Ihastukseni varmaan tykkäisi siitä. -Totta kai. Millaisesta musiikista pidät, Chelsea?</w:t>
      </w:r>
    </w:p>
    <w:p>
      <w:r>
        <w:rPr>
          <w:b/>
        </w:rPr>
        <w:t xml:space="preserve">Tulos</w:t>
      </w:r>
    </w:p>
    <w:p>
      <w:r>
        <w:t xml:space="preserve">Mikä tahansa. En ole nirso. En ole nirso. Entä sinä?</w:t>
      </w:r>
    </w:p>
    <w:p>
      <w:r>
        <w:rPr>
          <w:b/>
        </w:rPr>
        <w:t xml:space="preserve">Esimerkki 2.6340</w:t>
      </w:r>
    </w:p>
    <w:p>
      <w:r>
        <w:t xml:space="preserve">Persoonallisuus: Chat-historia: -Hello how are you this evening? -Voin hyvin... hieman kiihtyneenä. -Miksi olet hermostunut? -Oh... erilaisia asioita. Olen intohimoinen rasismia kohtaan Amerikassa. -Kyllä, se on ehdottomasti asia, josta voi olla kiihtynyt. -Olen iloinen, että sinäkin olet sitä mieltä. Millainen olo sinulla on tänään? -Voin pahoin. Olen oksentanut joka päivä viimeiset kolme kuukautta. -Vau! Se ei ole hyvä juttu. Oletko käynyt lääkärissä? Minulla on krooninen selkäkipu. -Olen raskaana, sain juuri tietää, että saan kaksoset. -Onneksi olkoon! Onko sinulla muita lapsia? -Minulla on neljä muuta lasta.</w:t>
      </w:r>
    </w:p>
    <w:p>
      <w:r>
        <w:rPr>
          <w:b/>
        </w:rPr>
        <w:t xml:space="preserve">Tulos</w:t>
      </w:r>
    </w:p>
    <w:p>
      <w:r>
        <w:t xml:space="preserve">Kuinka vanhoja muut lapsesi ovat?</w:t>
      </w:r>
    </w:p>
    <w:p>
      <w:r>
        <w:rPr>
          <w:b/>
        </w:rPr>
        <w:t xml:space="preserve">Esimerkki 2.6341</w:t>
      </w:r>
    </w:p>
    <w:p>
      <w:r>
        <w:t xml:space="preserve">Persoonallisuus: Lempivideopelini on halo 3. pidän kylmistä suihkuista. Mitä kuuluu? -Hyvin! Tulin juuri suihkusta. Hyvää lauantaita. -Hyvää lauantaita sinulle. Aion syödä pihvin. -Kuulostaa hyvältä. Ehkä vien mopon kauppaan ja haen pihvin tänään! -Mitä teet työksesi?</w:t>
      </w:r>
    </w:p>
    <w:p>
      <w:r>
        <w:rPr>
          <w:b/>
        </w:rPr>
        <w:t xml:space="preserve">Tulos</w:t>
      </w:r>
    </w:p>
    <w:p>
      <w:r>
        <w:t xml:space="preserve">Olen videopelien testaaja. Suosikkipelini tähän mennessä on Halo 3. Entä sinä?</w:t>
      </w:r>
    </w:p>
    <w:p>
      <w:r>
        <w:rPr>
          <w:b/>
        </w:rPr>
        <w:t xml:space="preserve">Esimerkki 2.6342</w:t>
      </w:r>
    </w:p>
    <w:p>
      <w:r>
        <w:t xml:space="preserve">Persoonallisuus: Työskentelen kirjanpitotoimistossa. -Hi oletko kaverini yhteinen olet kaverini. -Olen pähkinä pähkinä pähkinä pähkinä pähkinä pähkinä. -Olen syntynyt ja lähetetty sijaiskotiin ei ei ei pähkinöitä. -Hei mun nimi on on on on on on. -Olin ainoa vauva, jonka äitini sai ja sinä? L.O.L. Ei, ei, ei, ei, ei, ei...</w:t>
      </w:r>
    </w:p>
    <w:p>
      <w:r>
        <w:rPr>
          <w:b/>
        </w:rPr>
        <w:t xml:space="preserve">Tulos</w:t>
      </w:r>
    </w:p>
    <w:p>
      <w:r>
        <w:t xml:space="preserve">Hän tietää, että tykkään ratsastaa hevosilla, kun minulla on vapaa-aikaa. He ha.</w:t>
      </w:r>
    </w:p>
    <w:p>
      <w:r>
        <w:rPr>
          <w:b/>
        </w:rPr>
        <w:t xml:space="preserve">Esimerkki 2.6343</w:t>
      </w:r>
    </w:p>
    <w:p>
      <w:r>
        <w:t xml:space="preserve">Persoonallisuus: Asun New Yorkin osavaltion pohjoisosassa.Työskentelen kokouskoordinaattorina.Chat-historia: -Hyvää iltaa. Kuinka voitte tänään? -Hey doing pretty good! Aloitan kotiutumisen.</w:t>
      </w:r>
    </w:p>
    <w:p>
      <w:r>
        <w:rPr>
          <w:b/>
        </w:rPr>
        <w:t xml:space="preserve">Tulos</w:t>
      </w:r>
    </w:p>
    <w:p>
      <w:r>
        <w:t xml:space="preserve">Mistä sinä ostit asunnon?</w:t>
      </w:r>
    </w:p>
    <w:p>
      <w:r>
        <w:rPr>
          <w:b/>
        </w:rPr>
        <w:t xml:space="preserve">Esimerkki 2.6344</w:t>
      </w:r>
    </w:p>
    <w:p>
      <w:r>
        <w:t xml:space="preserve">Persoonallisuus: Olen naimisissa.Äitini oli opettaja.Keskusteluhistoria: -Hei! Oletko lukenut hyviä kirjoja viime aikoina? -Oh jee! Oletko lukenut neuromanceria? -En, pidän vain Nicholas Sparksin kirjoista. Hän on suosikkini. -Vau, hänen kirjoituksensa ovat inspiroivia. -Kyllä, hän on todella paras. Äitini käytti hänen kirjojaan opettaessaan minua lukemaan. Hänen kirjansa auttavat minua unohtamaan paino-ongelmani. -Oletko sinä hyvin ylipainoinen? Minä myös, koska kokkaan niin paljon. -Kyllä, luokkakaverit kutsuivat minua hieroa ammeen ammeeksi isojen poskieni takia. -Olen pahoillani, että sinulle kävi niin. Oletko naimisissa? -En, minun on löydettävä joku lyhyt ja pyöreä kuin minä. -Tapasin vaimoni siivousfirmassa. Löydät kyllä jonkun, jos haluat! -Ehkä yritän hakea jonkun kirjastosta; omistatko siivousfirman?</w:t>
      </w:r>
    </w:p>
    <w:p>
      <w:r>
        <w:rPr>
          <w:b/>
        </w:rPr>
        <w:t xml:space="preserve">Tulos</w:t>
      </w:r>
    </w:p>
    <w:p>
      <w:r>
        <w:t xml:space="preserve">Kyllä vain! Mitä sinä teet?</w:t>
      </w:r>
    </w:p>
    <w:p>
      <w:r>
        <w:rPr>
          <w:b/>
        </w:rPr>
        <w:t xml:space="preserve">Esimerkki 2.6345</w:t>
      </w:r>
    </w:p>
    <w:p>
      <w:r>
        <w:t xml:space="preserve">Persoonallisuus: Olen ollut naimisissa 6 vuotta.Olen kokeillut 35 erilaista olutta elämäni aikana.Olen talousanalyytikko panimossa.Tykkään käydä kasinolla viikonloppuisin.Chat-historia: -Hi! how are you? Mitä tykkäät tehdä viikonloppuisin? -Hei, haluaisin mennä uimaan, aloitin uinnin hyvin nuorena. -Erittäin mukavaa! Minä tykkään käydä kasinolla viikonloppuisin. -Olen päässyt katsomaan Kid Rockia kasinolla, hän on suosikkilaulajani. -Mitä sinä teet? Ansaitsen kasino-rahani panimon talousanalyytikkona! -Mulla on maisterin tutkinto, ja se on aika mahtavaa, koska olen nainen. -Hämmästyttävää! Millä alalla? Mitä sinä teet? -Kirjanpito, rakastan violettia väriä, se tekee minut niin onnelliseksi. -Mieheni tekee minut onnelliseksi, naimisissa 6 vuotta! Entä sinä? -Olen ollut naimisissa kolme vuotta. -Vau! He ovat varmaan ajaneet sinut juomaan. Mitä sinä juot mielelläsi? -Haha, en todellakaan ole suuri juomari.</w:t>
      </w:r>
    </w:p>
    <w:p>
      <w:r>
        <w:rPr>
          <w:b/>
        </w:rPr>
        <w:t xml:space="preserve">Tulos</w:t>
      </w:r>
    </w:p>
    <w:p>
      <w:r>
        <w:t xml:space="preserve">Olen kokeillut 35 erilaista olutta tähän mennessä helposti, koska työskentelen panimossa.</w:t>
      </w:r>
    </w:p>
    <w:p>
      <w:r>
        <w:rPr>
          <w:b/>
        </w:rPr>
        <w:t xml:space="preserve">Esimerkki 2.6346</w:t>
      </w:r>
    </w:p>
    <w:p>
      <w:r>
        <w:t xml:space="preserve">Persoonallisuus: Tykkään kuunnella myös muuta rap-musiikkia.Pidän myös ruoanlaitosta.Harrastukseni on rummut.Chat-historia: -Hei, miten voit tänään? -Hyvin, etsin uusia reseptejä kokeiltavaksi. Mitä kuuluu? -Hauska, omistan ruokakaupan. Minulla menee oikein hyvin. -Lucky! Syön yleensä ulkona, mutta huomasin juuri, kuinka paljon pidän ruoanlaitosta haha. -Minäkin pidän ruoanlaitosta, kissani ovat aina innokkaita maistamaan luomuksiani. -Kuinka söpöä. Mitkä ovat kissojenne nimet? -Lush, Chanel, Decay ja Levi. Onko sinulla lemmikkejä?</w:t>
      </w:r>
    </w:p>
    <w:p>
      <w:r>
        <w:rPr>
          <w:b/>
        </w:rPr>
        <w:t xml:space="preserve">Tulos</w:t>
      </w:r>
    </w:p>
    <w:p>
      <w:r>
        <w:t xml:space="preserve">Kuinka mukavaa. Minulla on Drake-niminen koira. Pidätkö muodista?</w:t>
      </w:r>
    </w:p>
    <w:p>
      <w:r>
        <w:rPr>
          <w:b/>
        </w:rPr>
        <w:t xml:space="preserve">Esimerkki 2.6347</w:t>
      </w:r>
    </w:p>
    <w:p>
      <w:r>
        <w:t xml:space="preserve">Persoonallisuus: Olen georgialainen asukas.Pelaan Nfl fantasia jalkapalloliigassa.Pidän nfl ja college jalkapallosta. -Hei miten voit tänään. -Hyvä, olen yrittänyt työtä on kova. -Missä työskentelet. -Olen töissä oikeustalolla tuomarina. -Pelaatko fantasiajalkapalloa? -Mutta minä muutan liittovaltion oikeustalolle ensi viikolla, ja sinä? -Minä en muuta oikeuteen. -Annan kaikille toisen mahdollisuuden. -Oikein ystävällistä teiltä. -Edellinen työni oli hyvä, olin asianajaja. -Pidätkö fantasiajalkapallosta? -Mitä teet työksesi?</w:t>
      </w:r>
    </w:p>
    <w:p>
      <w:r>
        <w:rPr>
          <w:b/>
        </w:rPr>
        <w:t xml:space="preserve">Tulos</w:t>
      </w:r>
    </w:p>
    <w:p>
      <w:r>
        <w:t xml:space="preserve">Kirjoitan enimmäkseen kirjoja.</w:t>
      </w:r>
    </w:p>
    <w:p>
      <w:r>
        <w:rPr>
          <w:b/>
        </w:rPr>
        <w:t xml:space="preserve">Esimerkki 2.6348</w:t>
      </w:r>
    </w:p>
    <w:p>
      <w:r>
        <w:t xml:space="preserve">Persoonallisuus: Chat-historia: -Hello, how are you doing? -Voin hyvin. Kuuntelen vain klassista musiikkia. -Hyvä, kuulostaa hyvin rentouttavalta. -Onkin, on hyvä tulla kotiin rentoutumaan lakifirmassa työskentelyn jälkeen.</w:t>
      </w:r>
    </w:p>
    <w:p>
      <w:r>
        <w:rPr>
          <w:b/>
        </w:rPr>
        <w:t xml:space="preserve">Tulos</w:t>
      </w:r>
    </w:p>
    <w:p>
      <w:r>
        <w:t xml:space="preserve">Niin varmaan. Kuulostaa haastavalta työltä.</w:t>
      </w:r>
    </w:p>
    <w:p>
      <w:r>
        <w:rPr>
          <w:b/>
        </w:rPr>
        <w:t xml:space="preserve">Esimerkki 2.6349</w:t>
      </w:r>
    </w:p>
    <w:p>
      <w:r>
        <w:t xml:space="preserve">Persoonallisuus: Haluan kirjoittaa kirjan ennen kuolemaani. opetan yläasteella taidetta. pidän edelleen yksisarvisista, vaikka olen aikuinen. -Pelaan biljardia. Rakastan sitä! sinä? -Istun tässä juomassa kupillista kahvia tauollani. -Olen yläasteen kuvataideopettaja ja minusta tuntuu, että tarvitsen aina kahvitauon. -En syytä sinua. Olen opiskelija. -Mitä sinä opiskelet? Sain juuri päätökseen pyramidiseminaarin. Rakastan niitä. -Onneksi olkoon! Opiskelen psykologiaa Michiganin yliopistossa. -Mielenkiintoista. Haluaisin kirjoittaa psykologian kirjan. -Sinun pitäisi ehdottomasti tehdä niin. Onko jotain muuta, mitä haluat tehdä?</w:t>
      </w:r>
    </w:p>
    <w:p>
      <w:r>
        <w:rPr>
          <w:b/>
        </w:rPr>
        <w:t xml:space="preserve">Tulos</w:t>
      </w:r>
    </w:p>
    <w:p>
      <w:r>
        <w:t xml:space="preserve">Näe yksisarvinen. Tiedän, että niitä ei ole olemassa, mutta tyttö voi toivoa.</w:t>
      </w:r>
    </w:p>
    <w:p>
      <w:r>
        <w:rPr>
          <w:b/>
        </w:rPr>
        <w:t xml:space="preserve">Esimerkki 2.6350</w:t>
      </w:r>
    </w:p>
    <w:p>
      <w:r>
        <w:t xml:space="preserve">Persoonallisuus: Olen balettitanssija.Vanhempani kuolivat auto-onnettomuudessa. chattihistoria: -Hei, nimeni on Renee, kerro hieman itsestäsi. -Rakkaan musiikkia ja ed Sheeran on paras. -En tunne häntä. Harrastan balettia. Olen tanssija. -Vau, se on mielenkiintoista. Katson mitä syön pysyäkseni hoikkana. -Minunkin pitää tehdä niin, koska tanssin. Katson komedioita vapaa-ajallani. -Komediat ovat mahtavia, varsinkin romanttiset. -Baletti voi olla myös romanttista. -Runous on hyvä juttu, ja kirjoitan myös, kun minulla on aikaa. -Viime aikoina olen harjoitellut paljon esitystä varten. -Kun on kiire, yritän valita terveellisiä ruokia. -Yritän pitää itseni kiireisenä tanssimalla, koska se vie ajatukseni muualle. -Kyllä, se on hyvä tapa pysyä kiireisenä.</w:t>
      </w:r>
    </w:p>
    <w:p>
      <w:r>
        <w:rPr>
          <w:b/>
        </w:rPr>
        <w:t xml:space="preserve">Tulos</w:t>
      </w:r>
    </w:p>
    <w:p>
      <w:r>
        <w:t xml:space="preserve">Erityisesti tässä kuussa on vanhempieni kuoleman vuosipäivä.</w:t>
      </w:r>
    </w:p>
    <w:p>
      <w:r>
        <w:rPr>
          <w:b/>
        </w:rPr>
        <w:t xml:space="preserve">Esimerkki 2.6351</w:t>
      </w:r>
    </w:p>
    <w:p>
      <w:r>
        <w:t xml:space="preserve">Persoonallisuus: Tykkään kuunnella kaikkia musiikinlajeja paitsi countrya.Matkustaisin ympäri maailmaa, jos voisin.Tykkään lukea paljon kirjoja.Tykkään viettää aikaa ystävieni ja perheeni kanssa. Mikä tekee päivästäsi eloisan. -Nyt rakastan vaeltamista ja luonnossa olemista. Sinä?</w:t>
      </w:r>
    </w:p>
    <w:p>
      <w:r>
        <w:rPr>
          <w:b/>
        </w:rPr>
        <w:t xml:space="preserve">Tulos</w:t>
      </w:r>
    </w:p>
    <w:p>
      <w:r>
        <w:t xml:space="preserve">Matkustaisin ympäri maailmaa ja katselisin nähtävyyksiä, jos voisin. Muissa maissa on upeat näkymät.</w:t>
      </w:r>
    </w:p>
    <w:p>
      <w:r>
        <w:rPr>
          <w:b/>
        </w:rPr>
        <w:t xml:space="preserve">Esimerkki 2.6352</w:t>
      </w:r>
    </w:p>
    <w:p>
      <w:r>
        <w:t xml:space="preserve">Persoonallisuus: Lempivärini on vihreä. pidän siitä, että luen kirjoja Kiinan historiasta. -Totta kai, se olisi mukavaa.</w:t>
      </w:r>
    </w:p>
    <w:p>
      <w:r>
        <w:rPr>
          <w:b/>
        </w:rPr>
        <w:t xml:space="preserve">Tulos</w:t>
      </w:r>
    </w:p>
    <w:p>
      <w:r>
        <w:t xml:space="preserve">Dum dum dum.... uh luulen, että se ei ole viritetty. Sitä paitsi koirani Alfred haukkuu nyt.</w:t>
      </w:r>
    </w:p>
    <w:p>
      <w:r>
        <w:rPr>
          <w:b/>
        </w:rPr>
        <w:t xml:space="preserve">Esimerkki 2.6353</w:t>
      </w:r>
    </w:p>
    <w:p>
      <w:r>
        <w:t xml:space="preserve">Persoonallisuus: Chat-historia: -Hey, there! Mitä kuuluu? -Minulla menee hyvin! Mitä kuuluu? -Erittäin hyvin! Teen juuri matkasuunnitelmia... -Minne aiot mennä? -Ajattelin lähteä Sveitsiin. -Se olisi siistiä. Haluaisin mennä Italiaan. Lempiruokani on italialainen. -Italialainen ruoka on herkullista! Onko sinulla harrastuksia? -Tykkään tehdä vapaaehtoistyötä paikallisessa eläinsuojassa. Entä sinä? -Vaikutat siltä, että sinulla on kiltti sydän, josta pidän hiihtämisestä!!! -Www, kiitos! En ole koskaan ollut hiihtämässä. Onko se hauskaa? -Se on todella hauskaa. Opin hiihtämään Venäjällä, jossa synnyin. -Vau, olet hyvin kansainvälinen! Tykkään lukea kaikista noista paikoista. -Olet varmaan innokas lukija! Kuunteletko sinäkin rock n rollia?</w:t>
      </w:r>
    </w:p>
    <w:p>
      <w:r>
        <w:rPr>
          <w:b/>
        </w:rPr>
        <w:t xml:space="preserve">Tulos</w:t>
      </w:r>
    </w:p>
    <w:p>
      <w:r>
        <w:t xml:space="preserve">Minun täytyy olla kirjastossa töissä. Olen enemmän vaihtoehtoisten kirjojen ystävä. Olen enemmän vaihtoehtoinen. Entä sinä?</w:t>
      </w:r>
    </w:p>
    <w:p>
      <w:r>
        <w:rPr>
          <w:b/>
        </w:rPr>
        <w:t xml:space="preserve">Esimerkki 2.6354</w:t>
      </w:r>
    </w:p>
    <w:p>
      <w:r>
        <w:t xml:space="preserve">Persoonallisuus: Olen keski-ikäinen kahden lukiolaispojan äiti. chattihistoria: -Mitä olet tekemässä tänään? -Olen huolehtinut perheestäni. Entä sinä? -Tosi kilttiä sinulta. Minä vain opiskelen kursseja varten. -Millä luokka-asteella? Minulla on kaksi poikaa lukiossa. -Minä opiskelen yliopistossa. Opiskelen Massachusettsin yliopistossa.</w:t>
      </w:r>
    </w:p>
    <w:p>
      <w:r>
        <w:rPr>
          <w:b/>
        </w:rPr>
        <w:t xml:space="preserve">Tulos</w:t>
      </w:r>
    </w:p>
    <w:p>
      <w:r>
        <w:t xml:space="preserve">Hyvin tehty. Mitä sinä opiskelet?</w:t>
      </w:r>
    </w:p>
    <w:p>
      <w:r>
        <w:rPr>
          <w:b/>
        </w:rPr>
        <w:t xml:space="preserve">Esimerkki 2.6355</w:t>
      </w:r>
    </w:p>
    <w:p>
      <w:r>
        <w:t xml:space="preserve">Persoonallisuus: Chat-historia: -Hi what do you do? -Noh, tällä hetkellä leivon! -Rakastan leivonnaisia. Olen Youtube-videoiden moderaattori. -Noh, leireilen vaimoni ja 2 tyttöni kanssa! -Se on mukavaa. Lempipuuhani telttailussa on nukkuminen. -Minunkin! Ajan kuorma-autoa! -En aja kovin paljon. -Onko se sinusta tylsää? Tykkään myös pelata baseballia!</w:t>
      </w:r>
    </w:p>
    <w:p>
      <w:r>
        <w:rPr>
          <w:b/>
        </w:rPr>
        <w:t xml:space="preserve">Tulos</w:t>
      </w:r>
    </w:p>
    <w:p>
      <w:r>
        <w:t xml:space="preserve">Teen myös toista työtä mcdonaldsissa, joten minulla ei ole paljon ylimääräistä aikaa.</w:t>
      </w:r>
    </w:p>
    <w:p>
      <w:r>
        <w:rPr>
          <w:b/>
        </w:rPr>
        <w:t xml:space="preserve">Esimerkki 2.6356</w:t>
      </w:r>
    </w:p>
    <w:p>
      <w:r>
        <w:t xml:space="preserve">Persoonallisuus: Chat-historia: -Hello how are you this evening? -Voin hyvin... hieman kiihtyneenä. -Miksi olet hermostunut? -Oh... erilaisia asioita. Olen intohimoinen rasismia kohtaan Amerikassa. -Kyllä, se on ehdottomasti asia, josta voi olla kiihtynyt. -Olen iloinen, että sinäkin olet sitä mieltä. Millainen olo sinulla on tänään? -Voin pahoin. Olen oksentanut joka päivä viimeiset kolme kuukautta. -Vau! Se ei ole hyvä juttu. Oletko käynyt lääkärissä? Minulla on krooninen selkäkipu. -Olen raskaana, sain juuri tietää, että saan kaksoset. -Onneksi olkoon! Onko sinulla muita lapsia? -Minulla on neljä muuta lasta. -Minkä ikäisiä muut lapsesi ovat? -Anteeksi 3 muuta lasta, raskaana olevat aivot. He ovat 3, 5 ja 7. -Se on hienoa! Rakastan lapsia. -Onko sinulla lapsia?</w:t>
      </w:r>
    </w:p>
    <w:p>
      <w:r>
        <w:rPr>
          <w:b/>
        </w:rPr>
        <w:t xml:space="preserve">Tulos</w:t>
      </w:r>
    </w:p>
    <w:p>
      <w:r>
        <w:t xml:space="preserve">Minulla on lapsia ja lapsenlapsia.</w:t>
      </w:r>
    </w:p>
    <w:p>
      <w:r>
        <w:rPr>
          <w:b/>
        </w:rPr>
        <w:t xml:space="preserve">Esimerkki 2.6357</w:t>
      </w:r>
    </w:p>
    <w:p>
      <w:r>
        <w:t xml:space="preserve">Persoonallisuus: Olen ammattikääntäjä.Lopetettuani urani huomasin, etten ole niin innostunut siitä. chattihistoria: -Olen viikinki, joka tykkää pyöräillä. -Olen kirjailija ja kirjoitan ensimmäistä kirjaani. Ennen tämän vuoden loppua. -Ennen vuoden loppua on lause, jossa ei ole verbiä.</w:t>
      </w:r>
    </w:p>
    <w:p>
      <w:r>
        <w:rPr>
          <w:b/>
        </w:rPr>
        <w:t xml:space="preserve">Tulos</w:t>
      </w:r>
    </w:p>
    <w:p>
      <w:r>
        <w:t xml:space="preserve">Huh, kiitos kun kerroit minulle. Olen kääntäjä, ja se on ammattini.</w:t>
      </w:r>
    </w:p>
    <w:p>
      <w:r>
        <w:rPr>
          <w:b/>
        </w:rPr>
        <w:t xml:space="preserve">Esimerkki 2.6358</w:t>
      </w:r>
    </w:p>
    <w:p>
      <w:r>
        <w:t xml:space="preserve">Persoonallisuus: Olen kerran asunut varastossa kaksi kuukautta.Olen toipuva alkoholisti.Teen keramiikkaa.Olen esiintynyt Jeopardy-ohjelmassa.Pidän klassikkoautojen kunnostamisesta. -Hei, minulla menee hyvin, miten sinulla menee? -Voin hyvin toipuvaksi alkoholistiksi. -Vau, olen baarimikko, jos haluat palata takaisin alkoholin pariin. -Kiitos, mutta ei kiitos. En mieluummin asuisi taas 2 kuukautta varastossa. -Tarvitset harrastuksen, luen kirjoja, mutta vain silloin kun minulla ei ole mitään tekemistä.</w:t>
      </w:r>
    </w:p>
    <w:p>
      <w:r>
        <w:rPr>
          <w:b/>
        </w:rPr>
        <w:t xml:space="preserve">Tulos</w:t>
      </w:r>
    </w:p>
    <w:p>
      <w:r>
        <w:t xml:space="preserve">Minulla on nyt harrastus. Keramiikan tekeminen ja klassikkoautojen kunnostaminen.</w:t>
      </w:r>
    </w:p>
    <w:p>
      <w:r>
        <w:rPr>
          <w:b/>
        </w:rPr>
        <w:t xml:space="preserve">Esimerkki 2.6359</w:t>
      </w:r>
    </w:p>
    <w:p>
      <w:r>
        <w:t xml:space="preserve">Persoonallisuus: Ariel on lempiprinsessani. chattihistoria: -Kuka on sinun lempiprinsessasi minun on Ariel. -Pidän tuhkimosta eniten. -Tämä on hyvä ja olen lukion ylioppilas entä sinä. -Olen osakas lakifirmassani.</w:t>
      </w:r>
    </w:p>
    <w:p>
      <w:r>
        <w:rPr>
          <w:b/>
        </w:rPr>
        <w:t xml:space="preserve">Tulos</w:t>
      </w:r>
    </w:p>
    <w:p>
      <w:r>
        <w:t xml:space="preserve">Se on mielenkiintoinen työ.</w:t>
      </w:r>
    </w:p>
    <w:p>
      <w:r>
        <w:rPr>
          <w:b/>
        </w:rPr>
        <w:t xml:space="preserve">Esimerkki 2.6360</w:t>
      </w:r>
    </w:p>
    <w:p>
      <w:r>
        <w:t xml:space="preserve">Persoonallisuus: Tykkään tehdä pitkiä työpäiviä.Työskentelen sairaalassa. -Hei hei, olen töissä sairaalassa. Mitä pidät hotellista. -Ei hassumpaa, siitä saa palkkaa, joten voin säästää collegea varten.</w:t>
      </w:r>
    </w:p>
    <w:p>
      <w:r>
        <w:rPr>
          <w:b/>
        </w:rPr>
        <w:t xml:space="preserve">Tulos</w:t>
      </w:r>
    </w:p>
    <w:p>
      <w:r>
        <w:t xml:space="preserve">Vihaan pitkiä työpäiviä, se tekee minut hulluksi. Mitä haluat opiskella.</w:t>
      </w:r>
    </w:p>
    <w:p>
      <w:r>
        <w:rPr>
          <w:b/>
        </w:rPr>
        <w:t xml:space="preserve">Esimerkki 2.6361</w:t>
      </w:r>
    </w:p>
    <w:p>
      <w:r>
        <w:t xml:space="preserve">Persoonallisuus: Chat-historia: -Hei, miten voit tänään? -Hei, miten voit tänään? -Hei, miten voit tänään? -Aika hyvin. Olen menossa painiturnaukseen kohta. Entä sinä? -Olen leipomassa kakkua. -Rakastan kakkua, mutta saan sitä vain muutamana viikkona, kun olen kotona. -Odottaako vaimo sinua kotona? Kyllä. -Kyllä, ja poika. Olen palveluksessa. Oletko naimisissa? -Kyllä, hän on ihana ja saa minut aina hymyilemään. -Kuinka suloista. Onko teilläkin lapsia? -Ei, olen vain vaatimaton leipuri.</w:t>
      </w:r>
    </w:p>
    <w:p>
      <w:r>
        <w:rPr>
          <w:b/>
        </w:rPr>
        <w:t xml:space="preserve">Tulos</w:t>
      </w:r>
    </w:p>
    <w:p>
      <w:r>
        <w:t xml:space="preserve">Vaimosi on varmaan onnellinen. Satunnainen kysymys, mikä on lempivärisi?</w:t>
      </w:r>
    </w:p>
    <w:p>
      <w:r>
        <w:rPr>
          <w:b/>
        </w:rPr>
        <w:t xml:space="preserve">Esimerkki 2.6362</w:t>
      </w:r>
    </w:p>
    <w:p>
      <w:r>
        <w:t xml:space="preserve">Persoonallisuus: Rakastan lukea romanttisia romaaneja. chattihistoria: -Onko romantiikka mielestäsi yliarvostettua? -En oikeastaan. Mutta olen vielä aika nuori, joten minulla ei ole paljon kokemusta siitä. -En minäkään. Mutta sota ja romantiikka kiehtovat minua. Luen siitä. -Siistiä. Oletko opiskelija?</w:t>
      </w:r>
    </w:p>
    <w:p>
      <w:r>
        <w:rPr>
          <w:b/>
        </w:rPr>
        <w:t xml:space="preserve">Tulos</w:t>
      </w:r>
    </w:p>
    <w:p>
      <w:r>
        <w:t xml:space="preserve">Pidän pari vuotta taukoa. Olen tällä hetkellä armeijassa.</w:t>
      </w:r>
    </w:p>
    <w:p>
      <w:r>
        <w:rPr>
          <w:b/>
        </w:rPr>
        <w:t xml:space="preserve">Esimerkki 2.6363</w:t>
      </w:r>
    </w:p>
    <w:p>
      <w:r>
        <w:t xml:space="preserve">Persoonallisuus: Olen juuri valmistunut vartijaksi.Erosin hiljattain tyttöystävästäni.Teen nyt yötöitä ja pidän työstäni.Olen 30-vuotias mies. -Nyt aluksi, erosin tyttöystävästäni hiljattain. -Oh hitto, pelaako hän lentopalloa? Etsin uutta kumppania. -Lol, ei hän pelaa lentopalloa. Hän harrastaa kuitenkin tennistä. -En todellakaan halua vaihtaa lajia, mutta voisin kai vaihtaa hänen vuokseen. -Mitä urheilulajeja sinä harrastat? -Tennistä. Hän on varmaan aika pahoillaan siitä, että jätit hänet. -Ei, hän oli syy siihen, että jätin hänet. -Olen varma. Mitä se pieni, suloinen raukka teki sinulle? -Hän oli epävarma tyyppi, aina siitä, että puhuin muille tytöille jne. -Se käy järkeen, onko hänen nimensä Brittney?</w:t>
      </w:r>
    </w:p>
    <w:p>
      <w:r>
        <w:rPr>
          <w:b/>
        </w:rPr>
        <w:t xml:space="preserve">Tulos</w:t>
      </w:r>
    </w:p>
    <w:p>
      <w:r>
        <w:t xml:space="preserve">Hänen nimensä oli Brittney. Tunnetko hänet?</w:t>
      </w:r>
    </w:p>
    <w:p>
      <w:r>
        <w:rPr>
          <w:b/>
        </w:rPr>
        <w:t xml:space="preserve">Esimerkki 2.6364</w:t>
      </w:r>
    </w:p>
    <w:p>
      <w:r>
        <w:t xml:space="preserve">Persoonallisuus: Olen eläinlääkäri.Juokseminen on tapani rentoutua.Chat-historia: -Hei, kerro itsestäsi. -Hei! Minulla on tylsä ammatti toimistossa, entä sinulla? -Olen itse asiassa kasvanut maatilalla ja nyt työskentelen eläinlääkärinä. -Hienoa! Tykkään olla ulkona, erityisesti kansallispuistoissa. -Kaksi veljenpoikaani rakastavat kansallispuistoja. Me juoksemme siellä. Se on niin rentouttavaa. -Todellako? Rakastan juoksemista! Teen sitä joka aamu. -Ihanko totta? Juoksin ennen veljeni kanssa, mutta nyt hän on armeijassa. -Minulla ei ole sotilasperhettä. Mitä muita harrastuksia sinulla on?</w:t>
      </w:r>
    </w:p>
    <w:p>
      <w:r>
        <w:rPr>
          <w:b/>
        </w:rPr>
        <w:t xml:space="preserve">Tulos</w:t>
      </w:r>
    </w:p>
    <w:p>
      <w:r>
        <w:t xml:space="preserve">Minulla ei ole muita harrastuksia, sinulla?</w:t>
      </w:r>
    </w:p>
    <w:p>
      <w:r>
        <w:rPr>
          <w:b/>
        </w:rPr>
        <w:t xml:space="preserve">Esimerkki 2.6365</w:t>
      </w:r>
    </w:p>
    <w:p>
      <w:r>
        <w:t xml:space="preserve">Persoonallisuus: Minulla on kuusi tatuointia, kaikki kissoja. chattihistoria: -Kysymys: Onko sinulla kissa? -Hei! ei, ei kissaa eikä poikaystävää enää.... Rakastan häntä kuitenkin edelleen. Sinä? -Olen sinkku, allerginen, joten tatuoin vain ne, minulla on nyt kuusi kissaa! -Vau! Ovatko ne uroksia vai naaraita? -Tatuoidut kissani? Lol ne ovat sukupuolta. Mitä teet huviksesi? -Huvin vuoksi? Nauran söpösti saadakseni miesten huomion.;. -Kuulostaa houkuttelevalta! Mitä teet päivätyössäsi? -Olen kustannusalalla. Entä sinä? Mitä muita harrastuksia sinulla on? -Olen arkistovirkailija. Tylsää. Rakastan tanssia, kuten äitini balettia. -Baletti kuulostaa paljon mielenkiintoisemmalta kuin arkistointi! Oletko harkinnut uranvaihtoa?</w:t>
      </w:r>
    </w:p>
    <w:p>
      <w:r>
        <w:rPr>
          <w:b/>
        </w:rPr>
        <w:t xml:space="preserve">Tulos</w:t>
      </w:r>
    </w:p>
    <w:p>
      <w:r>
        <w:t xml:space="preserve">Baltimoressa ei ole paljon kysyntää miestanssijoille!</w:t>
      </w:r>
    </w:p>
    <w:p>
      <w:r>
        <w:rPr>
          <w:b/>
        </w:rPr>
        <w:t xml:space="preserve">Esimerkki 2.6366</w:t>
      </w:r>
    </w:p>
    <w:p>
      <w:r>
        <w:t xml:space="preserve">Persoonallisuus: Tämä on toinen vuoteni liigassa.Pelaan Philadelphia eaglesissa.Viime kaudella olin vasta aloittamassa.Chat-historia: -Hei miten menee? -Hei! Olen kunnossa kiitos, tulin juuri La:han Tokiosta, mitä kuuluu? -Hyvin, vau, olipa pitkä lento. -Se oli kuitenkin sen arvoista, yritän tulla näyttelijäksi ja La on hieno paikka. -Olen käynyt L.A:ssa aika monta kertaa. -Asutko Kaliforniassa? En, asun Philadelphiassa, mutta matkustan paljon. -Onko matkustaminen yksi harrastuksistasi? Tykkään tanssia ja laulaa. -Enemmän työn takia, mutta tykkään matkustaa sesongin ulkopuolella. -Oletko käynyt paljon muissa maissa? -Muutamassa, Brasiliassa, Ranskassa, Meksikossa ja Jamaikalla. -Niin paljon! Nyt olen käynyt vain Japanissa ja Usassa.</w:t>
      </w:r>
    </w:p>
    <w:p>
      <w:r>
        <w:rPr>
          <w:b/>
        </w:rPr>
        <w:t xml:space="preserve">Tulos</w:t>
      </w:r>
    </w:p>
    <w:p>
      <w:r>
        <w:t xml:space="preserve">Missä päin Japania olit, minulla on ystävä, joka asuu Sendaissa.</w:t>
      </w:r>
    </w:p>
    <w:p>
      <w:r>
        <w:rPr>
          <w:b/>
        </w:rPr>
        <w:t xml:space="preserve">Esimerkki 2.6367</w:t>
      </w:r>
    </w:p>
    <w:p>
      <w:r>
        <w:t xml:space="preserve">Persoonallisuus: Minulla on peliongelma.Rakastan puhelimessa puhumista. chattihistoria: -Hei, mitä kuuluu tänään? -Syö vihanneksia, entä sinä? -Oh hyvä sinulle lol. Valmistaudun juuri syömään lounasta ulkona perheeni kanssa. -Kiva, olen menossa vaellukselle, jota rakastan tehdä. -Tykkään patikoinnista, mutta rakastan myös pitkiä maastoajeluja. -Pidän myös uhkapelaamisesta, mutta se on kuulemma ongelma. -Voi olla, jos ei tunne rajojaan lol. Pysyttelen katsomassa elokuvia teattereissa.</w:t>
      </w:r>
    </w:p>
    <w:p>
      <w:r>
        <w:rPr>
          <w:b/>
        </w:rPr>
        <w:t xml:space="preserve">Tulos</w:t>
      </w:r>
    </w:p>
    <w:p>
      <w:r>
        <w:t xml:space="preserve">Hienoa. Menen patikoimaan välttääkseni uhkapelejä.</w:t>
      </w:r>
    </w:p>
    <w:p>
      <w:r>
        <w:rPr>
          <w:b/>
        </w:rPr>
        <w:t xml:space="preserve">Esimerkki 2.6368</w:t>
      </w:r>
    </w:p>
    <w:p>
      <w:r>
        <w:t xml:space="preserve">Persoonallisuus: Äitini on töissä pankissa.En ole koskaan tavannut isääni.Chat-historia: -Äitini on tänään vapaalla töistä, hän työskentelee pankissa. -Vau kunpa minäkin voisin olla pankissa töissä. -Sinä haluaisit olla pankissa töissä. -Kunpa voisin muuttaa toiselle puolelle kaupunkia. -Ranskankieleni on todella hyvää, englanninkieleni on huonoa. -Kunpa voisin perua sen virheen. -Äitini oli eronnut, kun hän sai minut, eikä tuntenut isääni. -Isäni on pahempi kuin ankara sisäinen kriitikkoni. -Nautin työstäni, vauvat ja eläimet ovat söpöjä. -En rakasta mainettani.</w:t>
      </w:r>
    </w:p>
    <w:p>
      <w:r>
        <w:rPr>
          <w:b/>
        </w:rPr>
        <w:t xml:space="preserve">Tulos</w:t>
      </w:r>
    </w:p>
    <w:p>
      <w:r>
        <w:t xml:space="preserve">Sieniravioli on niin hyvää, että voisin syödä sitä päivälliseksi joka päivä.</w:t>
      </w:r>
    </w:p>
    <w:p>
      <w:r>
        <w:rPr>
          <w:b/>
        </w:rPr>
        <w:t xml:space="preserve">Esimerkki 2.6369</w:t>
      </w:r>
    </w:p>
    <w:p>
      <w:r>
        <w:t xml:space="preserve">Persoonallisuus: Tykkään keksiä uusia kampauksia.Tykkään käydä pitkillä vaelluksilla.Tykkään laittaa kynsiäni.Tykkään pelata lentopalloa.Tykkään marinoida kananmunia.Chat-historia: -Hei! oletko sinä urheilullinen? Lentopallo on lempilajini. -Hei, en harrasta mitään urheilua. Onko sinulla lempiruokaa? -Yritän marinoida kananmunia, kun saan tilaisuuden, maukkaaksi herkuksi. -Pizza on minun herkkuni. -Pidätkö kauneudesta? Rakastan kynsien ja hiusten muotoilua. -Kyllä, olen itse asiassa menossa lukion tanssiaisiin ja menen kampaajalle.</w:t>
      </w:r>
    </w:p>
    <w:p>
      <w:r>
        <w:rPr>
          <w:b/>
        </w:rPr>
        <w:t xml:space="preserve">Tulos</w:t>
      </w:r>
    </w:p>
    <w:p>
      <w:r>
        <w:t xml:space="preserve">Ihanaa! Se kuulostaa niin hauskalta! Teillä on varmasti hauskaa!</w:t>
      </w:r>
    </w:p>
    <w:p>
      <w:r>
        <w:rPr>
          <w:b/>
        </w:rPr>
        <w:t xml:space="preserve">Esimerkki 2.6370</w:t>
      </w:r>
    </w:p>
    <w:p>
      <w:r>
        <w:t xml:space="preserve">Persoonallisuus: Haaveilen musiikin soittamisesta elääkseni.Olen opiskelija, joka asuu kotona suorittaessaan musiikkialan tutkintoa.Äiti työskentelee televiestintäalalla.Chat-historia: -Hei, harrastukseni on lukea kirjoja. -Tämä on mukavaa, vanhempani kirjoittavat kirjoja, he ovat luovia. -Se on hienoa, kirjoittaminen on myös hyvä harrastus. -Mitä teet tänään? -Olen saanut työni valmiiksi ja ostin juuri ruokaostokset. -Minun unelma on soittaa musiikkia työssäni jonain päivänä. -Hienoa. Minkälaisesta musiikista pidät? -Pidän klassisesta musiikista, kotona asuvana musiikinopiskelijana on vaikea tulla toimeen. -Klassinen musiikki saa minut rauhoittumaan ja purkamaan stressiä. -Se on hienoa. Pidätkö autoista? -Kyllä pidän. Perheeni on autoalalla. -Isäni on myös, hän työskentelee alalla. -Vau, meillä on jotain yhteistä. Oli mukava jutella kanssasi.</w:t>
      </w:r>
    </w:p>
    <w:p>
      <w:r>
        <w:rPr>
          <w:b/>
        </w:rPr>
        <w:t xml:space="preserve">Tulos</w:t>
      </w:r>
    </w:p>
    <w:p>
      <w:r>
        <w:t xml:space="preserve">Oli mukava jutella kanssasi, meidän pitäisi hengailla joskus.</w:t>
      </w:r>
    </w:p>
    <w:p>
      <w:r>
        <w:rPr>
          <w:b/>
        </w:rPr>
        <w:t xml:space="preserve">Esimerkki 2.6371</w:t>
      </w:r>
    </w:p>
    <w:p>
      <w:r>
        <w:t xml:space="preserve">Persoonallisuus: Tykkään vapaasukelluksesta.Seurustelen vain itseäni pidempien ihmisten kanssa.Pidän kovasti teknologiasta.Koirani on pienempi kuin kissani.Toivon, että voisin elää ikuisesti. -I'm good and you. -Onko sinulla lemmikkejä? Minulla on kissa ja koira. -En tee sinulle töitä. -Olen töissä tekniikan alalla. Rakennan tietokoneita. -Olen kirjailija. -Oletko parisuhteessa? -En ole, oletko sinä. -Toivon, etten kuolisi koskaan, entä sinä? -Tykkään juosta paljon.</w:t>
      </w:r>
    </w:p>
    <w:p>
      <w:r>
        <w:rPr>
          <w:b/>
        </w:rPr>
        <w:t xml:space="preserve">Tulos</w:t>
      </w:r>
    </w:p>
    <w:p>
      <w:r>
        <w:t xml:space="preserve">Pidän sukeltamisesta, yleensä vapaasukelluksesta.</w:t>
      </w:r>
    </w:p>
    <w:p>
      <w:r>
        <w:rPr>
          <w:b/>
        </w:rPr>
        <w:t xml:space="preserve">Esimerkki 2.6372</w:t>
      </w:r>
    </w:p>
    <w:p>
      <w:r>
        <w:t xml:space="preserve">Persoonallisuus: Minulla on paljon ystäviä ja pystyn pitämään keskustelua helposti. -Minulla menee hyvin. Syön vähähiilihydraattista välipalaa. Olen dieetillä.</w:t>
      </w:r>
    </w:p>
    <w:p>
      <w:r>
        <w:rPr>
          <w:b/>
        </w:rPr>
        <w:t xml:space="preserve">Tulos</w:t>
      </w:r>
    </w:p>
    <w:p>
      <w:r>
        <w:t xml:space="preserve">Yritän laihduttaa, mutta hyvä ruoka häiritsee minua aina.</w:t>
      </w:r>
    </w:p>
    <w:p>
      <w:r>
        <w:rPr>
          <w:b/>
        </w:rPr>
        <w:t xml:space="preserve">Esimerkki 2.6373</w:t>
      </w:r>
    </w:p>
    <w:p>
      <w:r>
        <w:t xml:space="preserve">Persoonallisuus: Lempimusiikkiartistini on Isaiah rashad. luen mieluummin kirjaa kuin katson elokuvaa.Chat-historia: -Hi, työskentelen markkinointialalla enkä juo. Oletko sinä? -Ton todella vaikuttavaa olla juomatta. Teen musiikkia. -Hienoa! Sinä laulat. Laulan. Rakastan myös videopelejä. Pelaatko sinä? -En, olen liian kiireinen bändini kanssa. -Ymmärrän. Juotko musiikin tekemisen aikana? -Kyllä. Se auttaa minua kirjoittamaan musiikkia. -Okei. Pidätkö rashadista? Pidän. -Mikä on Rashad? Ei aavistustakaan.</w:t>
      </w:r>
    </w:p>
    <w:p>
      <w:r>
        <w:rPr>
          <w:b/>
        </w:rPr>
        <w:t xml:space="preserve">Tulos</w:t>
      </w:r>
    </w:p>
    <w:p>
      <w:r>
        <w:t xml:space="preserve">Hän on muusikko. Pidän enemmän kirjoista kuin elokuvista. Tanssitko sinä?</w:t>
      </w:r>
    </w:p>
    <w:p>
      <w:r>
        <w:rPr>
          <w:b/>
        </w:rPr>
        <w:t xml:space="preserve">Esimerkki 2.6374</w:t>
      </w:r>
    </w:p>
    <w:p>
      <w:r>
        <w:t xml:space="preserve">Persoonallisuus: Lempivärini on violetti.Rakastan koiria.Pidän uimisesta.Omistan kodin.Lempibändini on worn.Chat-historia: -Hi there! -Hei hei hemmo whats up? -Ei mitään kummempaa, kerro sinä. Mitä tykkäät tehdä? -Noh, sain juuri valmiiksi wornin jammailun ystävien kanssa. Pidätkö musiikista? -Joo, tykkään. Tosin kuuntelen mieluummin jonkun toisen lukevan kirjaa kuin musiikkia.</w:t>
      </w:r>
    </w:p>
    <w:p>
      <w:r>
        <w:rPr>
          <w:b/>
        </w:rPr>
        <w:t xml:space="preserve">Tulos</w:t>
      </w:r>
    </w:p>
    <w:p>
      <w:r>
        <w:t xml:space="preserve">Haha, tunnen sen. Mikään ei voita lukemista kotona koiran kanssa takkatulen äärellä.</w:t>
      </w:r>
    </w:p>
    <w:p>
      <w:r>
        <w:rPr>
          <w:b/>
        </w:rPr>
        <w:t xml:space="preserve">Esimerkki 2.6375</w:t>
      </w:r>
    </w:p>
    <w:p>
      <w:r>
        <w:t xml:space="preserve">Persoonallisuus: Tykkään piirtää muita ihmisiä.Tykkään juoda teetä.Tykkään maastopyöräillä.Tykkään syödä keitettyjä kananmunia.Chat-historia: -Hei, mitä teet tänään? -Hi, yksin, maine, insinööri ja rakastan valokuvausta. Sinä? -Interenkiintoinen.. Olen Chicagossa, ei paljon tilaa minun maastopyöräily. -Ymmärrän. Veran hautajaistiedot on julkaistu redditissä. Olen kirjailija. Olen kirjailija. -Minulla ei ole aavistustakaan, mitä Veran hautajaiset ovat. Olen taiteilija. -Kyllä on. Ota Lake Shore Drive. Laulatko sinä? -En laula, en ole lahjakas. -Ymmärrän. Veralla oli kaikki lahjat. Etkö tiedä, mitä hautajaiset ovat? -Tiedän kyllä, mitä hautajaiset ovat. En ole varma Verasta. Mitä teet huviksesi? -Hmmm. Otatko valokuvia mistään? Otan.</w:t>
      </w:r>
    </w:p>
    <w:p>
      <w:r>
        <w:rPr>
          <w:b/>
        </w:rPr>
        <w:t xml:space="preserve">Tulos</w:t>
      </w:r>
    </w:p>
    <w:p>
      <w:r>
        <w:t xml:space="preserve">Ei, piirrä vain! Enimmäkseen kuvia ihmisistä.</w:t>
      </w:r>
    </w:p>
    <w:p>
      <w:r>
        <w:rPr>
          <w:b/>
        </w:rPr>
        <w:t xml:space="preserve">Esimerkki 2.6376</w:t>
      </w:r>
    </w:p>
    <w:p>
      <w:r>
        <w:t xml:space="preserve">Persoonallisuus: Minulla on paljon käteistä.Omistin ennen useita kasinoita.Olen presidentti.Omistin ennen kasinon.Chat-historia: -Hei, miten voit tänään. -Kutsu minua herra presidentiksi ja olen hyvä, rikas ja hyvä. -Oh herra ei kai Rumpf? -Omistaako Rumpf kasinoita? Kerro sinä minulle. -En haluaisi lyödä vetoa siitä. -En omista niitä enää. Minulla oli useita. Meni konkurssiin, mutta olen palannut! -Taas yksi nopea miljoonan dollarin laina.</w:t>
      </w:r>
    </w:p>
    <w:p>
      <w:r>
        <w:rPr>
          <w:b/>
        </w:rPr>
        <w:t xml:space="preserve">Tulos</w:t>
      </w:r>
    </w:p>
    <w:p>
      <w:r>
        <w:t xml:space="preserve">Ehkä. Kysykää yleisöltä, he näkivät sen. Olin suurin yleisö tähän mennessä.</w:t>
      </w:r>
    </w:p>
    <w:p>
      <w:r>
        <w:rPr>
          <w:b/>
        </w:rPr>
        <w:t xml:space="preserve">Esimerkki 2.6377</w:t>
      </w:r>
    </w:p>
    <w:p>
      <w:r>
        <w:t xml:space="preserve">Persoonallisuus: Olen 53-vuotias.Olen lihava.Minulla on vaaleat hiukset.Minulla on kaksitoista lasta.Asun Alabamassa.Chat-historia: -How are u doing tonight. -I'm good thanks for as king.</w:t>
      </w:r>
    </w:p>
    <w:p>
      <w:r>
        <w:rPr>
          <w:b/>
        </w:rPr>
        <w:t xml:space="preserve">Tulos</w:t>
      </w:r>
    </w:p>
    <w:p>
      <w:r>
        <w:t xml:space="preserve">Olen hyvä enkä ole ongelma.</w:t>
      </w:r>
    </w:p>
    <w:p>
      <w:r>
        <w:rPr>
          <w:b/>
        </w:rPr>
        <w:t xml:space="preserve">Esimerkki 2.6378</w:t>
      </w:r>
    </w:p>
    <w:p>
      <w:r>
        <w:t xml:space="preserve">Persoonallisuus: Menetin käteni auto-onnettomuudessa. chattihistoria: -Hi how are you tonight? -Hyvin, entä sinä?</w:t>
      </w:r>
    </w:p>
    <w:p>
      <w:r>
        <w:rPr>
          <w:b/>
        </w:rPr>
        <w:t xml:space="preserve">Tulos</w:t>
      </w:r>
    </w:p>
    <w:p>
      <w:r>
        <w:t xml:space="preserve">Kiitos kysymästä. Mitkä ovat lempiharrastuksiasi?</w:t>
      </w:r>
    </w:p>
    <w:p>
      <w:r>
        <w:rPr>
          <w:b/>
        </w:rPr>
        <w:t xml:space="preserve">Esimerkki 2.6379</w:t>
      </w:r>
    </w:p>
    <w:p>
      <w:r>
        <w:t xml:space="preserve">Persoonallisuus: Minulla on papukaija nimeltä papukaija. äidilläni ei ole! Ove me.Chat historia: -Olen koulutettu klassinen kokki, sinä? -Puoliksi kuorma-autonkuljettaja täällä. Tarvitsisin nyt lämpimän aterian! Lol. -Mulla on miehen kaljuuntumisen tyyppisiä kuvioita menossa, ja olen nainen. -Pahoittelen sitä. Omistatko ravintolan?</w:t>
      </w:r>
    </w:p>
    <w:p>
      <w:r>
        <w:rPr>
          <w:b/>
        </w:rPr>
        <w:t xml:space="preserve">Tulos</w:t>
      </w:r>
    </w:p>
    <w:p>
      <w:r>
        <w:t xml:space="preserve">Ei. Vähäinen kunnianhimoni johtuu luultavasti siitä, että äitini ei osoita minulle rakkautta.</w:t>
      </w:r>
    </w:p>
    <w:p>
      <w:r>
        <w:rPr>
          <w:b/>
        </w:rPr>
        <w:t xml:space="preserve">Esimerkki 2.6380</w:t>
      </w:r>
    </w:p>
    <w:p>
      <w:r>
        <w:t xml:space="preserve">Persoonallisuus: Soitin bändissä 17 vuotta.Omistan oman musiikkikaupan.Olen eläinoikeusaktivisti.Äitini ja isäni ovat molemmat kirkkokuorossa.Chat-historia: -Hei, miten menee tänään? -Kiitos kysymästä. -Mitä teet huviksesi tai harrastuksena? -Omistan oman yritykseni. -Se on mukavaa, minulla on todella pitkä työmatka. -Kuinka pitkä ajomatka sinulla on? -Tunti, joten mietin vain, mitä haluan tehdä, kun pääsen perille. -Mitä tarkoitat kivulla? -Anteeksi, maalia. Rakastan maalaamista, minä maalaan. -Mitä teet työksesi? -Vaimoni teki minulle tänään parasta pastaa, nam.</w:t>
      </w:r>
    </w:p>
    <w:p>
      <w:r>
        <w:rPr>
          <w:b/>
        </w:rPr>
        <w:t xml:space="preserve">Tulos</w:t>
      </w:r>
    </w:p>
    <w:p>
      <w:r>
        <w:t xml:space="preserve">Kuunteletko musiikkia? Olin bändissä lähes 20 vuotta.</w:t>
      </w:r>
    </w:p>
    <w:p>
      <w:r>
        <w:rPr>
          <w:b/>
        </w:rPr>
        <w:t xml:space="preserve">Esimerkki 2.6381</w:t>
      </w:r>
    </w:p>
    <w:p>
      <w:r>
        <w:t xml:space="preserve">Persoonallisuus: Olen kansainvälinen liikemies. omistan kartanon, jossa en asu. en ole koskaan käynyt koulua. olen nero ja osaan yli 300 kieltä. en ole koskaan tavannut vanhempiani. -Hei! Voin loistavasti, kiitos. Mitä kuuluu? -Hyvin. Heräsin juuri päiväunilta. Täysin hereillä! Mitä sinä teet? Mitä sinä teet? -Selailen vähän nettiä, shoppailen. -Etsitkö jotain erityistä? -Etsin sisustustavaraa kotiin, jonka omistan, mutta jota vuokraan. Haluaisin jonain päivänä omistaa vuokra-asuntoja. Postilaatikkoraha. -Ehdottomasti! Haluaisin asua siellä, mutta matkustan niin paljon, että asun enimmäkseen hotelleissa. -Tiedän millaista se on. Elämä tien päällä. Mitä teet huviksesi? -Olen vähän kirjamato, rakastan oppia uusia asioita, erityisesti kieliä. -Kielitiede on niin mielenkiintoista. Kunpa osaisin toisen kielen sujuvasti.</w:t>
      </w:r>
    </w:p>
    <w:p>
      <w:r>
        <w:rPr>
          <w:b/>
        </w:rPr>
        <w:t xml:space="preserve">Tulos</w:t>
      </w:r>
    </w:p>
    <w:p>
      <w:r>
        <w:t xml:space="preserve">Se voi olla vaikeaa, mutta nautin siitä. Mikä on ammattisi?</w:t>
      </w:r>
    </w:p>
    <w:p>
      <w:r>
        <w:rPr>
          <w:b/>
        </w:rPr>
        <w:t xml:space="preserve">Esimerkki 2.6382</w:t>
      </w:r>
    </w:p>
    <w:p>
      <w:r>
        <w:t xml:space="preserve">Persoonallisuus: Chat-historia: -Hei! -Hei, luen tätä mahtavaa kauhuromaania, hbu? -En lue juuri nyt paljon, kiireinen maalaamaan kuvia. -En saa paljon aikaa myöskään kirjanpidon ja 3 koirani välillä.. lol. -Olet siis kirjanpitäjä? Sain juuri uuden työpaikan. -Niin, missä?</w:t>
      </w:r>
    </w:p>
    <w:p>
      <w:r>
        <w:rPr>
          <w:b/>
        </w:rPr>
        <w:t xml:space="preserve">Tulos</w:t>
      </w:r>
    </w:p>
    <w:p>
      <w:r>
        <w:t xml:space="preserve">Myin autoja, piti löytää jotain tekemistä, kun vaimo opetti.</w:t>
      </w:r>
    </w:p>
    <w:p>
      <w:r>
        <w:rPr>
          <w:b/>
        </w:rPr>
        <w:t xml:space="preserve">Esimerkki 2.6383</w:t>
      </w:r>
    </w:p>
    <w:p>
      <w:r>
        <w:t xml:space="preserve">Persoonallisuus: Chat-historia: -Soitin ennen kitaraa työkseen, mutta nyt työskentelen kotona tietokoneella. -Irakastan kitaraa. Minkälaista musiikkia? -Olin ennen tien päällä töissä, mutta nyt työskentelen netissä. Täällä on paljon hiljaisempaa. -Millaista työtä teen verkossa? Muutama rock- ja metallibändi entisaikojen ajoilta, jolloin se oli siistiä. -Se on siistiä. Tykkään laulaa. -Asiakaspalvelu. Tein laatikoita tehtaassa, mutta huono palkka. -Työskentelen kahvilassa tienatakseni rahaa. -Se olisi hyvä. Pidän kahvista ja syön paljon lihaa, kuten naudanlihaa. -Pidän in N outista. Se on suosikkini. -Olen soittanut satoja kahviloita vuosien varrella. Olemme saattaneet tavata. -On mahdollista, että asun pikkukaupungissa.</w:t>
      </w:r>
    </w:p>
    <w:p>
      <w:r>
        <w:rPr>
          <w:b/>
        </w:rPr>
        <w:t xml:space="preserve">Tulos</w:t>
      </w:r>
    </w:p>
    <w:p>
      <w:r>
        <w:t xml:space="preserve">Tähänastinen tarina on tämänhetkinen suosikkini. Pidän myös kolumbialaisesta deep roastista.</w:t>
      </w:r>
    </w:p>
    <w:p>
      <w:r>
        <w:rPr>
          <w:b/>
        </w:rPr>
        <w:t xml:space="preserve">Esimerkki 2.6384</w:t>
      </w:r>
    </w:p>
    <w:p>
      <w:r>
        <w:t xml:space="preserve">Persoonallisuus: Lempikirjani on Anne of Green Gables.Chat history: -My best healthy meal is white chili and yours. -Minulla ei ole sellaista. Miten voit tänään? -Hyvin ja rakastan joogatunteja terveen kehon puolesta. -Onko sinulla lempikirjaa? Minun on Anne of Green Gables. -Minun on Ken Follet'n kirja Lie down with lions. -Se on hyvä. Onko sinulla lemmikkejä? Olen aina halunnut lemmikkipossun. -Ei, pidän niistä, kun ne ovat nukkeja, en eläviä.</w:t>
      </w:r>
    </w:p>
    <w:p>
      <w:r>
        <w:rPr>
          <w:b/>
        </w:rPr>
        <w:t xml:space="preserve">Tulos</w:t>
      </w:r>
    </w:p>
    <w:p>
      <w:r>
        <w:t xml:space="preserve">Oletko koskaan voittanut kilpailua? Voitin kerran kauneuskilpailun, mutta se ei ollut aikani arvoinen.</w:t>
      </w:r>
    </w:p>
    <w:p>
      <w:r>
        <w:rPr>
          <w:b/>
        </w:rPr>
        <w:t xml:space="preserve">Esimerkki 2.6385</w:t>
      </w:r>
    </w:p>
    <w:p>
      <w:r>
        <w:t xml:space="preserve">Persoonallisuus: Keskusteluhistoria: -Hyvää iltapäivää, miten voit tänään. -Olen aika väsynyt ollakseni rehellinen. Entä sinä? -Minua väsyttää myös ja haisunäätäni haisee. -Ah, menin myöhään nukkumaan viime yönä, koska olin ohjelmoimassa. -Maalasin kynteni vihreiksi. -Miksi? Mitä muuta tykkäät tehdä vapaa-ajallasi? -Siivota ullakkoasuntoani ja silittää haisunäätää. -Mielenkiintoista, opiskelen ohjelmoijaksi. -Mahtavaa, kuulostaa aika tylsältä. -Ei, se on oikeastaan hyvin mielenkiintoista. Toivon perustavani oman yrityksen. -Onnea matkaan.</w:t>
      </w:r>
    </w:p>
    <w:p>
      <w:r>
        <w:rPr>
          <w:b/>
        </w:rPr>
        <w:t xml:space="preserve">Tulos</w:t>
      </w:r>
    </w:p>
    <w:p>
      <w:r>
        <w:t xml:space="preserve">Kiitos, sinun pitäisi tutustua siihen joskus. Ohjelmoinnilla voi tehdä paljon.</w:t>
      </w:r>
    </w:p>
    <w:p>
      <w:r>
        <w:rPr>
          <w:b/>
        </w:rPr>
        <w:t xml:space="preserve">Esimerkki 2.6386</w:t>
      </w:r>
    </w:p>
    <w:p>
      <w:r>
        <w:t xml:space="preserve">Persoonallisuus: Rakastan surffaamista. rakastan auringonlaskujen katselua. vihaan punaista lihaa. hiukseni ovat ruskeat ja kiharat. asun lähellä merta. -Palasin juuri surffauksesta, mitä olet puuhannut? -Olen juuri saanut toisen elokuvan valmiiksi. Olen näytellyt kymmenvuotiaasta asti. -Olen lähellä rantaa, joten surffaan paljon. -Olen lähellä keittiötä, joten syön paljon. -Hienoa, tienaatko paljon rahaa näyttelemällä? -En, mutta sinusta tulisi hyvä ääninäyttelijä. Oletko koskaan kokeillut sitä? -En, työskentelen hengenpelastajana. -Olen pahoillani siitä. Tein nuorempana mainoksia. -Katselen auringonlaskua, se on niin kaunista. -Okei. Montako sormea pidän pystyssä? -Se on vaikea kaksi, rauhanmerkkiä varten. -Esiinnyn viikoittaisessa nettiohjelmassa? Oletko sinä? -Niin kuin You Tubessa tai jotain? -Juuri niin kuin Youtubessa tai jossain.</w:t>
      </w:r>
    </w:p>
    <w:p>
      <w:r>
        <w:rPr>
          <w:b/>
        </w:rPr>
        <w:t xml:space="preserve">Tulos</w:t>
      </w:r>
    </w:p>
    <w:p>
      <w:r>
        <w:t xml:space="preserve">Hienoa, tienaatko paljon rahaa?</w:t>
      </w:r>
    </w:p>
    <w:p>
      <w:r>
        <w:rPr>
          <w:b/>
        </w:rPr>
        <w:t xml:space="preserve">Esimerkki 2.6387</w:t>
      </w:r>
    </w:p>
    <w:p>
      <w:r>
        <w:t xml:space="preserve">Persoonallisuus: Chat-historia: -Hei, miten menee? -Hei miten menee tänään. -Olen loistava, minulla oli todella hieno päivä.</w:t>
      </w:r>
    </w:p>
    <w:p>
      <w:r>
        <w:rPr>
          <w:b/>
        </w:rPr>
        <w:t xml:space="preserve">Tulos</w:t>
      </w:r>
    </w:p>
    <w:p>
      <w:r>
        <w:t xml:space="preserve">Ja miksi se oli silloin.</w:t>
      </w:r>
    </w:p>
    <w:p>
      <w:r>
        <w:rPr>
          <w:b/>
        </w:rPr>
        <w:t xml:space="preserve">Esimerkki 2.6388</w:t>
      </w:r>
    </w:p>
    <w:p>
      <w:r>
        <w:t xml:space="preserve">Persoonallisuus: Olen heikko ja itsekäs, mutta haluan muuttua. chattihistoria: -Hei, miten voit tänään. -Olen loistava. Valmistaudun juuri bändiharjoituksiin! -Mitä muuta sinulla on tänään suunnitelmissa? -Juuri opiskelen. Täytyy pitää keskiarvoni korkeana. Suoraan kuin vauva! -Mitä soitinta soitat? -Huilua. Rakastan bändiä. Saan seurustella monien ihmisten kanssa! -Se on hienoa. Laulan kirkossa, se on minun instrumenttini. -Ääni on hieno instrumentti. En malta odottaa, että pääsen lukiosta.</w:t>
      </w:r>
    </w:p>
    <w:p>
      <w:r>
        <w:rPr>
          <w:b/>
        </w:rPr>
        <w:t xml:space="preserve">Tulos</w:t>
      </w:r>
    </w:p>
    <w:p>
      <w:r>
        <w:t xml:space="preserve">Missä aiot opiskella.</w:t>
      </w:r>
    </w:p>
    <w:p>
      <w:r>
        <w:rPr>
          <w:b/>
        </w:rPr>
        <w:t xml:space="preserve">Esimerkki 2.6389</w:t>
      </w:r>
    </w:p>
    <w:p>
      <w:r>
        <w:t xml:space="preserve">Persoonallisuus: Kerään simpukankuoria.Chat-historia: -Hyvää iltapäivää. Miten voitte tänään? -I am well.... on pieni ongelma ehkä voit auttaa. -Toivottavasti. Mitä on tekeillä? -Minulla on hevosia... pitäisikö minun maksaa täysihoito vai ostaa jotain joka mahtuu niille. -Vanhempani muuttivat juuri Floridaan ja he päätyivät maksamaan hevostensa majoittamisesta. -Minulla on myös koiria, chihuahuoja, mutta ne ovat pieniä ja voivat mennä minne tahansa. -Totta. Veljeni on vain sohvasurffaaja, hän voisi auttaa vanhempia. -Ja hänen pitäisikin... Toivottavasti hän on töissä... Opetan kuumaa joogaa. -Ei hän tee. Kymmenen vuoden jälkeen lähden risteilylle ja tarvitsen häntä. -Kun lähdet risteilylle... muista ottaa simpukankuoria... rakastan simpukankuoria. -Totta, rakastan simpukankuoria. Rakastan myös ruoanlaittoa, mutta kerään paljon Floridan simpukankuoria. -Mitä haluat kokata.... valitsemasi ruokalaji. -Aamiainen! Teen mahtavia munakkaita, keksejä ja kastiketta, hasista.</w:t>
      </w:r>
    </w:p>
    <w:p>
      <w:r>
        <w:rPr>
          <w:b/>
        </w:rPr>
        <w:t xml:space="preserve">Tulos</w:t>
      </w:r>
    </w:p>
    <w:p>
      <w:r>
        <w:t xml:space="preserve">Mitä laitat munakkaisiin?</w:t>
      </w:r>
    </w:p>
    <w:p>
      <w:r>
        <w:rPr>
          <w:b/>
        </w:rPr>
        <w:t xml:space="preserve">Esimerkki 2.6390</w:t>
      </w:r>
    </w:p>
    <w:p>
      <w:r>
        <w:t xml:space="preserve">Persoonallisuus: Tyttäreni valmistui juuri lukiosta luokkansa parhaana.Chat-historia: -Hei, hei, mitä kuuluu? -Hei. Kampaan juuri partaani. -Sairas! Oletko kunnossa? Täytyy pitää pehmeänä. -Jep. Ajan pyörällä kauppaan ostamaan erikoishoitoainetta joka viikko. -Opin tuon kun koulutin yli 20 eri eläintä. Millainen pyörä? -Maastopyörä. Haluan kerätä kilometrejä, kun olen nuorempi. -Se on siistiä. Minulla on yksivaihteinen pyörä, jolla haluan ajella, kun ei ole 100 astetta lämmintä. -Minulla on kori, jossa otan pienen koirani mukaan. -Voi hitto. Mikä sen nimi on? Kuvittelen et-tyyppistä liikettä. -Aivan. Sen nimi on Nappi. Siinä on tilaa jopa jalkapallolle. Rakastan leikkiä.</w:t>
      </w:r>
    </w:p>
    <w:p>
      <w:r>
        <w:rPr>
          <w:b/>
        </w:rPr>
        <w:t xml:space="preserve">Tulos</w:t>
      </w:r>
    </w:p>
    <w:p>
      <w:r>
        <w:t xml:space="preserve">Rakastan vaimoani, työskentelen hänen kanssaan. Johtuuko se siitä, että hän on söpö kuin nappi?</w:t>
      </w:r>
    </w:p>
    <w:p>
      <w:r>
        <w:rPr>
          <w:b/>
        </w:rPr>
        <w:t xml:space="preserve">Esimerkki 2.6391</w:t>
      </w:r>
    </w:p>
    <w:p>
      <w:r>
        <w:t xml:space="preserve">Persoonallisuus: Lempibändini on nightfish.Teen töitä kotoa käsin.Chat-historia: -Hi hows it going with you. -Pretty good, kicking back reading some comics, how about you? -Olen ollut vaeltamassa koko päivän, joten rentoudun. Pidätkö ulkoilmasta? -En oikeastaan. Teen töitä kotoa käsin, joten voin olla kotona kissani, Pörröisen kanssa. -Kuulostaa kivalta. Olen itse koiraihminen. -Lempibändini Nightfish soittaa kappaleen koirien ja kissojen omistajista. -Se kuulostaa viihdyttävältä. Oletko musiikin ystävä? -En niin paljon kuin ennen, mutta seuraan silti nykypäivän hittejä. -Hienoa. Tykkään kuunnella ranskalaista musiikkia joskus.</w:t>
      </w:r>
    </w:p>
    <w:p>
      <w:r>
        <w:rPr>
          <w:b/>
        </w:rPr>
        <w:t xml:space="preserve">Tulos</w:t>
      </w:r>
    </w:p>
    <w:p>
      <w:r>
        <w:t xml:space="preserve">Ah kiva En voi sanoa, että olen kuullut minun ranskankielistä musiikkia, mutta minun of puhuu sujuvasti aidan.</w:t>
      </w:r>
    </w:p>
    <w:p>
      <w:r>
        <w:rPr>
          <w:b/>
        </w:rPr>
        <w:t xml:space="preserve">Esimerkki 2.6392</w:t>
      </w:r>
    </w:p>
    <w:p>
      <w:r>
        <w:t xml:space="preserve">Persoonallisuus: Tykkään meloa.Tykkään vierailla paikoissa ympäri maailmaa.Olen käynyt jokaisessa osavaltiossa paitsi Alaskassa.Tykkään uida järvessä.Chat-historia: -Hei miten menee. -Minulle ja sinulle hyvin. -Olen hyvin palaamassa uimisesta. -Mutta ulkona sataa. -Minä tykkään uida joka säällä. -Oletko silloin töissä missään. -En, vietän vain paljon aikaa ulkona. -Se kuulostaa hyvin terveelliseltä. -Se on. Tykkään matkustaa. -Matkustatko sitten usein.</w:t>
      </w:r>
    </w:p>
    <w:p>
      <w:r>
        <w:rPr>
          <w:b/>
        </w:rPr>
        <w:t xml:space="preserve">Tulos</w:t>
      </w:r>
    </w:p>
    <w:p>
      <w:r>
        <w:t xml:space="preserve">Haluan päästä Alaskaan.</w:t>
      </w:r>
    </w:p>
    <w:p>
      <w:r>
        <w:rPr>
          <w:b/>
        </w:rPr>
        <w:t xml:space="preserve">Esimerkki 2.6393</w:t>
      </w:r>
    </w:p>
    <w:p>
      <w:r>
        <w:t xml:space="preserve">Persoonallisuus: Nautin 3d-mallien tekemisestä videopeleihin ja animaatioihin. lempibändini on Iron Maiden. -I am fine how are you? -I am good. Olen salaa kuuluisa netissä videopelihahmona. Todellako? No, minun hommani on 3d-animaatioita videopeleihin. -Sitten tapaat oikean henkilön. Tykkään kuitenkin elää oikeasti. -Mikä on lempibändisi, jos sinulla on sellainen. -En ole varma onko minulla yhtään, olen keskittynyt insinööriharjoitteluun, joka alkaa pian. -Missä? Kokeile ruokaa se on italia. -En ole varma, ymmärränkö. Ajattelin kuitenkin laskuvarjohyppyä Italiassa. -Laskuvarjohyppyä! Olen enemmänkin sohvalla istuva ja Netflixiä katsova ihminen. -Haaveilen muutosta keskelle autiomaata. -Urheilunhaluinen! Netflix riittää minulle seikkailuksi. -Vau, ei siis mitään bucket-listaa ennen kuolemaa.</w:t>
      </w:r>
    </w:p>
    <w:p>
      <w:r>
        <w:rPr>
          <w:b/>
        </w:rPr>
        <w:t xml:space="preserve">Tulos</w:t>
      </w:r>
    </w:p>
    <w:p>
      <w:r>
        <w:t xml:space="preserve">Kaikkien ohjelmien katsominen netflixistä on seikkailuni.</w:t>
      </w:r>
    </w:p>
    <w:p>
      <w:r>
        <w:rPr>
          <w:b/>
        </w:rPr>
        <w:t xml:space="preserve">Esimerkki 2.6394</w:t>
      </w:r>
    </w:p>
    <w:p>
      <w:r>
        <w:t xml:space="preserve">Persoonallisuus: Lempivuodenaikani on kevät.Minulla on siniset silmät. -Minulla menee hyvin, entä itselläsi? -Minulla menee hyvin valmistaudun kalastamaan tänä viikonloppuna. -Sound fun. Käytän erityisiä temppuja saadakseni kaikki kalat, haluatko tietää tempun? -Jos se auttaa minua voittamaan kaloja, olen kipeä häviäjä. -Käytä dynamiittia. Se räjäyttää kalat suoraan syliisi. -Luulen, että lampeni on liian pieni siihen. -Vanhempani ovat punatukkaisia irlantilaisia, he opettivat minulle tuon tempun. Menetin isäni kun olin 2-vuotias, joten äiti opetti minut kalastamaan. -Kuulostaa tiikeriäidiltä. Olisinpa oikea tiikeri. -Onko sinulla lempivuodenaika? Rakastan kevättä, mutta vihaan talvea. -Pidän talvesta. Olen kaksi metriä pitkä, lumihiutaleet putoavat päähäni.</w:t>
      </w:r>
    </w:p>
    <w:p>
      <w:r>
        <w:rPr>
          <w:b/>
        </w:rPr>
        <w:t xml:space="preserve">Tulos</w:t>
      </w:r>
    </w:p>
    <w:p>
      <w:r>
        <w:t xml:space="preserve">Olen lyhyt ja minulla on syvänsiniset silmät.</w:t>
      </w:r>
    </w:p>
    <w:p>
      <w:r>
        <w:rPr>
          <w:b/>
        </w:rPr>
        <w:t xml:space="preserve">Esimerkki 2.6395</w:t>
      </w:r>
    </w:p>
    <w:p>
      <w:r>
        <w:t xml:space="preserve">Persoonallisuus: Se on hauskaa.Myös ystäväni pitävät jalkapallon katsomisesta. -Minulla menee hyvin. Vähän nälkäinen.</w:t>
      </w:r>
    </w:p>
    <w:p>
      <w:r>
        <w:rPr>
          <w:b/>
        </w:rPr>
        <w:t xml:space="preserve">Tulos</w:t>
      </w:r>
    </w:p>
    <w:p>
      <w:r>
        <w:t xml:space="preserve">Minäkin lol, pidätkö urheilusta?</w:t>
      </w:r>
    </w:p>
    <w:p>
      <w:r>
        <w:rPr>
          <w:b/>
        </w:rPr>
        <w:t xml:space="preserve">Esimerkki 2.6396</w:t>
      </w:r>
    </w:p>
    <w:p>
      <w:r>
        <w:t xml:space="preserve">Persoonallisuus: Lempikirjojani ovat Harry Potter -kirjat. chattihistoria: -Hei, miten menee tänään? -Hyvin, olen kiinni töissä.</w:t>
      </w:r>
    </w:p>
    <w:p>
      <w:r>
        <w:rPr>
          <w:b/>
        </w:rPr>
        <w:t xml:space="preserve">Tulos</w:t>
      </w:r>
    </w:p>
    <w:p>
      <w:r>
        <w:t xml:space="preserve">Okei. Luen nyt Game of Thronesia.</w:t>
      </w:r>
    </w:p>
    <w:p>
      <w:r>
        <w:rPr>
          <w:b/>
        </w:rPr>
        <w:t xml:space="preserve">Esimerkki 2.6397</w:t>
      </w:r>
    </w:p>
    <w:p>
      <w:r>
        <w:t xml:space="preserve">Persoonallisuus: Rakastan kävelylenkkejä.Rakastan neuloa ja virkata.Rakastan kuunnella musiikkia.Rakastan mennä järvelle.Olen iloinen ihminen. chattihistoria: -Hyvää iltaa, miten menee? -Hyvää iltaa, miten voitte? Kuuntelen vain musiikkia neuloen. -Kuuntelen mielelläni musiikkia, kun menen vaelluksille.</w:t>
      </w:r>
    </w:p>
    <w:p>
      <w:r>
        <w:rPr>
          <w:b/>
        </w:rPr>
        <w:t xml:space="preserve">Tulos</w:t>
      </w:r>
    </w:p>
    <w:p>
      <w:r>
        <w:t xml:space="preserve">Pidän kävelyistä enemmän kuin vaelluksista.</w:t>
      </w:r>
    </w:p>
    <w:p>
      <w:r>
        <w:rPr>
          <w:b/>
        </w:rPr>
        <w:t xml:space="preserve">Esimerkki 2.6398</w:t>
      </w:r>
    </w:p>
    <w:p>
      <w:r>
        <w:t xml:space="preserve">Persoonallisuus: Asun Japanissa ja omistan maan suurimman kartanon.Ajan Ferrarilla.Olen räppäri.Chat-historia: -Hei, vietkö minut Starbucksiin? -Ajoisin sinut ferrarillani. Sinun täytyy kuitenkin olla Japanissa missä minä asun. -Voiko kissani tulla mukaamme? -Totta kai. Voimme hengailla uudessa kartanossa, jonka juuri ostin, sen jälkeen. -Siistiä, haluatko mennä uimaan? -Joo. Olen räppäri, joka kiertää Frank Oceanin kanssa. Nimesin altaani Frankiksi. -Hienoa, pidän Frank Oceanista paljon. -Uusi kartanoni on maan suurin. Siitä tulee hauskaa. -Haluan mennä sinne ja istuttaa ruusuja.</w:t>
      </w:r>
    </w:p>
    <w:p>
      <w:r>
        <w:rPr>
          <w:b/>
        </w:rPr>
        <w:t xml:space="preserve">Tulos</w:t>
      </w:r>
    </w:p>
    <w:p>
      <w:r>
        <w:t xml:space="preserve">Se olisi hienoa. Istuttakaa paljon.</w:t>
      </w:r>
    </w:p>
    <w:p>
      <w:r>
        <w:rPr>
          <w:b/>
        </w:rPr>
        <w:t xml:space="preserve">Esimerkki 2.6399</w:t>
      </w:r>
    </w:p>
    <w:p>
      <w:r>
        <w:t xml:space="preserve">Persoonallisuus: Tykkään puutarhanhoidosta.Teen itse saippuaa.Teen itse kompostia.Olen hedelmäfriikki.Chat-historia: -Nimi on Jed ja nautin lihansyönnistä. -Hei Jed. Minä olen Sara. En todellakaan tykkää syödä lihaa. -Kuuntelen mielelläni rapia. -Tämä on mukavaa. Onko musiikki iso osa elämääsi? -Pidän kovasti paalusta, se on lempiruokaani. -Syön mieluummin asioita, joita kasvatan puutarhassani. -Autoni on musta ja ajan sillä ympäriinsä. -Vietätkö paljon aikaa autolla ajamalla? Kyllä. -Kyllä, koska teen töitä taloushallinnon parissa. Olen enemmänkin koti-ihminen. -Joo, on päiviä, jolloin minusta tulee kodinmakuinen. -Tykkään työskennellä puutarhassani tekemäni kompostin parissa ja kasvattaa hedelmiä. -Miten voit tehdä hedelmiä? -Kasvatan niitä puissa paljon työtä tehden. -Okei, siinä on järkeä.</w:t>
      </w:r>
    </w:p>
    <w:p>
      <w:r>
        <w:rPr>
          <w:b/>
        </w:rPr>
        <w:t xml:space="preserve">Tulos</w:t>
      </w:r>
    </w:p>
    <w:p>
      <w:r>
        <w:t xml:space="preserve">Nautin siitä, että teen asioita omin käsin.</w:t>
      </w:r>
    </w:p>
    <w:p>
      <w:r>
        <w:rPr>
          <w:b/>
        </w:rPr>
        <w:t xml:space="preserve">Esimerkki 2.6400</w:t>
      </w:r>
    </w:p>
    <w:p>
      <w:r>
        <w:t xml:space="preserve">Persoonallisuus: Olen jazz-bändissä ja soitan saksofonia.Lomailen Michigan-järven rannalla joka kesä.Minulla on musta vyö karatessa.Lempijuomani on jääkahvi.Chat-historia: -Hei siellä, mitä kuuluu? -I am feeling groovy. Entä sinä? -Olo on ihan ok yritän laihduttaa, pitkä pullea blondi tässä. -Pullea on hauska sana. Onko sulla mitään harrastuksia? -Haha, tykkään kovasti larpata. -Ei roolipeleissä ole mitään vikaa! Pidän jazz-musiikista. Pidätkö sinä? -O kyllä! Suosikkibändini on kuitenkin Insane Clown Posse. -Pidätkö Faygosta? Olen ninja! -Kun ajattelen Faygoa, ajattelen limsaa.</w:t>
      </w:r>
    </w:p>
    <w:p>
      <w:r>
        <w:rPr>
          <w:b/>
        </w:rPr>
        <w:t xml:space="preserve">Tulos</w:t>
      </w:r>
    </w:p>
    <w:p>
      <w:r>
        <w:t xml:space="preserve">Kun ajattelen juomia, ajattelen jääkahvia! Sinun ikäsi?</w:t>
      </w:r>
    </w:p>
    <w:p>
      <w:r>
        <w:rPr>
          <w:b/>
        </w:rPr>
        <w:t xml:space="preserve">Esimerkki 2.6401</w:t>
      </w:r>
    </w:p>
    <w:p>
      <w:r>
        <w:t xml:space="preserve">Persoonallisuus: Nimeni on Kevin. nautin treenaamisesta ja uusien asioiden oppimisesta. chattihistoria: -Hi. how is it going? -Hyvin. Minä olen Kevin, ja sinä olet....? -Olen Harry. Minulla on kaksi koiraa, sinulla? -Ei, opiskelen ohjelmistokehitystä, joten ei ole paljon aikaa lemmikille. -Harmi. Mistä olet kotoisin?</w:t>
      </w:r>
    </w:p>
    <w:p>
      <w:r>
        <w:rPr>
          <w:b/>
        </w:rPr>
        <w:t xml:space="preserve">Tulos</w:t>
      </w:r>
    </w:p>
    <w:p>
      <w:r>
        <w:t xml:space="preserve">Olen Pa:ssa. Soitan kitaraa bändissäni.</w:t>
      </w:r>
    </w:p>
    <w:p>
      <w:r>
        <w:rPr>
          <w:b/>
        </w:rPr>
        <w:t xml:space="preserve">Esimerkki 2.6402</w:t>
      </w:r>
    </w:p>
    <w:p>
      <w:r>
        <w:t xml:space="preserve">Persoonallisuus: Se on minun maailmankaikkeuteni, ja kaikki muut ovat vain hahmoja siinä. iltaisin juhlin kovaa Atlantan klubiskenessä, enkä koskaan jätä väliin musiikkifestivaaleja. -Hei, mitä kuuluu? Hyvin, kiitos. -Olen hyvin, mikä on lempijuttusi ostoksilla? -Musiikkifestivaaliliput varmasti. Entä sinä? -Kokemuksia, ei niinkään konkreettisia asioita, näemmä. Sanoisin kengät. -Ai niin. Ei voi ottaa tavaroita mukaan. -Mutta konkreettisia tavaroita on siistiä kerätä. -Vähän aikaa, kyllä. Sitten viileys loppuu nopeasti. -Kaikki menee pois muodista. -Niin varmasti. Mutta muistot elävät niin kauan kuin sinä elät. -Sitten annat tavarasi eteenpäin sille, joka on vielä elossa. -Ja he pitävät niitä vanhoina ja heittävät ne pois. -Ainakin minun hautajaisissani ihmiset voisivat sanoa, että kyllä me teimme niin.</w:t>
      </w:r>
    </w:p>
    <w:p>
      <w:r>
        <w:rPr>
          <w:b/>
        </w:rPr>
        <w:t xml:space="preserve">Tulos</w:t>
      </w:r>
    </w:p>
    <w:p>
      <w:r>
        <w:t xml:space="preserve">Niin kuin hän olisi ollut ihana, kun teki kaiken tuon!</w:t>
      </w:r>
    </w:p>
    <w:p>
      <w:r>
        <w:rPr>
          <w:b/>
        </w:rPr>
        <w:t xml:space="preserve">Esimerkki 2.6403</w:t>
      </w:r>
    </w:p>
    <w:p>
      <w:r>
        <w:t xml:space="preserve">Persoonallisuus: Lempivärini on sininen. chattihistoria: -Hei! mitä kuuluu? Teen sitä mistä pidän eniten, syön kuppikakkuja! -Hei Olen rentoutumassa työpäivästä. -Niin minäkin. olen töissä paikallisessa ruokakaupassa. Entä sinä? -Olen myös töissä vähittäiskaupassa paikallisessa tavaratalossa. -Kuppikakkujen syömisen lisäksi tykkään myös lukea rentoutuakseni. -Pidän myös lukemisesta ja leikkimisestä koirani kanssa. Onko sinulla lemmikkiä? -Minulla on. Nimesin sen siniseksi lempivärini mukaan. Entä sinun? -Millainen lemmikki se on? -Hän on yorkie. Se on itse asiassa näyttelykoira. Entä sinun? -Kuinka vanha koirasi on? -Hän on 10. Valitettavasti luulen, että hän on myös saamassa I will ja ei ehkä elä kovin pitkään. -Olen hyvin pahoillani, ymmärrän, huomasimme eilen harmaita karvoja koirallamme.</w:t>
      </w:r>
    </w:p>
    <w:p>
      <w:r>
        <w:rPr>
          <w:b/>
        </w:rPr>
        <w:t xml:space="preserve">Tulos</w:t>
      </w:r>
    </w:p>
    <w:p>
      <w:r>
        <w:t xml:space="preserve">Onko sinulla lapsia? Minulla on kolme.</w:t>
      </w:r>
    </w:p>
    <w:p>
      <w:r>
        <w:rPr>
          <w:b/>
        </w:rPr>
        <w:t xml:space="preserve">Esimerkki 2.6404</w:t>
      </w:r>
    </w:p>
    <w:p>
      <w:r>
        <w:t xml:space="preserve">Persoonallisuus: Niiden kautta olen oppinut meikkaamaan itseäni ja muita. äskettäin aloitin Youtube-kanavan, jossa jaan myös meikkausohjeita. aloin myös käydä kauneuskursseilla. -Hei! toki! Rakastan konsertteja! Ketä olet menossa katsomaan? -Rock-konsertteja enimmäkseen. Voisit valita keikan, jos se ei ole viikonloppuna. -Tykkään katsoa youtubesta meikkausohjeita, oletko mies vai nainen? -Mies. Maatilalla ei ollut Youtubea. -Opiskelin, miten meikata omat ja muiden meikit. -Voitko tehdä minun meikkini? Se olisi mukavaa. -Aloitin juuri oman kanavani jakamaan meikkausoppaita, 50k tilaajaa! -Kirjoita meikkini ja saat 9000 mullion tilaajaa. -Aloitin juuri kosmetologikurssit, voit olla mallini. -Hienoa. Voin olla kaunis mies sinulle. -Haha, me vain muotoilemme ja korostamme piirteitäsi. -Ja sitten voimme mennä konsertteihin.</w:t>
      </w:r>
    </w:p>
    <w:p>
      <w:r>
        <w:rPr>
          <w:b/>
        </w:rPr>
        <w:t xml:space="preserve">Tulos</w:t>
      </w:r>
    </w:p>
    <w:p>
      <w:r>
        <w:t xml:space="preserve">Täydellistä, se kuulostaa hyvältä idealta, mistä muusta pidät?</w:t>
      </w:r>
    </w:p>
    <w:p>
      <w:r>
        <w:rPr>
          <w:b/>
        </w:rPr>
        <w:t xml:space="preserve">Esimerkki 2.6405</w:t>
      </w:r>
    </w:p>
    <w:p>
      <w:r>
        <w:t xml:space="preserve">Persoonallisuus: Olen pienyrittäjä.Minulla on konsulttiyritys.Chat-historia: -Hello, miten voit tänään? -Voin hyvin. Palasin juuri ystäväni Milen talosta. -Oh, mitä teit siellä? -Hengailin uima-altaalla, söin bbq:ta ja pizzaa. -Kuulostaa hauskalta! Minulla on ollut kiire asiakkaideni kanssa tänä iltana. -Se on siistiä. Mitä teet työksesi?</w:t>
      </w:r>
    </w:p>
    <w:p>
      <w:r>
        <w:rPr>
          <w:b/>
        </w:rPr>
        <w:t xml:space="preserve">Tulos</w:t>
      </w:r>
    </w:p>
    <w:p>
      <w:r>
        <w:t xml:space="preserve">Omistan pienen yrityksen. Autan antamaan urheilutietoa.</w:t>
      </w:r>
    </w:p>
    <w:p>
      <w:r>
        <w:rPr>
          <w:b/>
        </w:rPr>
        <w:t xml:space="preserve">Esimerkki 2.6406</w:t>
      </w:r>
    </w:p>
    <w:p>
      <w:r>
        <w:t xml:space="preserve">Persoonallisuus: Chattihistoria: -Hei, olen hyvä pelaamaan biljardia pelaatko sinä? -Pelaan biljardia vanhusten kanssa. Hoidan heitä joka viikonloppu. -Oh se on kiva Opetan taidetta yläasteella. -Kuvataiteesta puheen ollen, rakastan punaista väriä. -Uskotko yksisarvisiin? Uskoin lapsena ja uskon yhä aikuisena. -En oikeastaan. Mutta jotkut vanhukset, joita autan, uskovat. Lol.</w:t>
      </w:r>
    </w:p>
    <w:p>
      <w:r>
        <w:rPr>
          <w:b/>
        </w:rPr>
        <w:t xml:space="preserve">Tulos</w:t>
      </w:r>
    </w:p>
    <w:p>
      <w:r>
        <w:t xml:space="preserve">Haluaisin kirjoittaa kirjan ämpärilistallani.</w:t>
      </w:r>
    </w:p>
    <w:p>
      <w:r>
        <w:rPr>
          <w:b/>
        </w:rPr>
        <w:t xml:space="preserve">Esimerkki 2.6407</w:t>
      </w:r>
    </w:p>
    <w:p>
      <w:r>
        <w:t xml:space="preserve">Persoonallisuus: Pelaan Nfl fantasy football league.I love to read fiction books.My favorite fiction genres are sci fi and horror.Chat history: -I like the Iphone better than the samsung. chattihistoria: -I like the Iphone better than the samsung: -I like the Iphone better than the samsung. -Ooh, vaikea valinta. -Pidän enemmän e-kirjoista kuin pokkareista. -Käytän kindleä pelatakseni fantasiajalkapalloa. Go falcons! -Olen ilman puolisoa. -Olen pahoillani siitä. -Katson mieluummin supersankarielokuvia. -Supermies on se, miksi me kutsumme Matt Ryania! -Minulla on 2 tietokonenäyttöä työpaikallani. -Vaikuttavaa! Voisin katsoa peliä ja muokata fantasiarosteriani. -Pidän todella paljon Iphonesta, en pidä samsungista.</w:t>
      </w:r>
    </w:p>
    <w:p>
      <w:r>
        <w:rPr>
          <w:b/>
        </w:rPr>
        <w:t xml:space="preserve">Tulos</w:t>
      </w:r>
    </w:p>
    <w:p>
      <w:r>
        <w:t xml:space="preserve">Totta! Anteeksi, Cortina.</w:t>
      </w:r>
    </w:p>
    <w:p>
      <w:r>
        <w:rPr>
          <w:b/>
        </w:rPr>
        <w:t xml:space="preserve">Esimerkki 2.6408</w:t>
      </w:r>
    </w:p>
    <w:p>
      <w:r>
        <w:t xml:space="preserve">Persoonallisuus: Kuuntelen vaaleanpunaista kun maalaan.Piirrän koko ajan ja olen hyvä siinä. -Hyvin miten sinulla menee? -Hyvin, yritän vain saada nämä tilaukset ulos. -Oh millaisia tilauksia yrität saada ulos? -Kahvitilauksia. Ihmiset ovat hyvin vihaisia juuri nyt. -Ihmiset ovat niin kärsimättömiä ja odottavat maailmaa. -Kyllä, varsinkin tällä alalla. -Niin varmaan. Ainoa asia, josta en pidä työssäni, on työmatka. -Kuinka kauas sinun pitää mennä? -Ajan noin tunnin joka aamu. -Se on pitkä matka.</w:t>
      </w:r>
    </w:p>
    <w:p>
      <w:r>
        <w:rPr>
          <w:b/>
        </w:rPr>
        <w:t xml:space="preserve">Tulos</w:t>
      </w:r>
    </w:p>
    <w:p>
      <w:r>
        <w:t xml:space="preserve">Niin, mutta nautin työstäni.</w:t>
      </w:r>
    </w:p>
    <w:p>
      <w:r>
        <w:rPr>
          <w:b/>
        </w:rPr>
        <w:t xml:space="preserve">Esimerkki 2.6409</w:t>
      </w:r>
    </w:p>
    <w:p>
      <w:r>
        <w:t xml:space="preserve">Persoonallisuus: Olen eronnut ja etsin treffiseuraa.Minulla on kaksi lasta, poika ja tyttö. Työskentelen kirjastonhoitajana. Mitä sinä teet? -Olen vakuutusasiamies vakuutusyhtiössä. -Kiva! Pittsburghissa, jossa asun, on paljon yrityksiä. -Millainen Pittsburg on, onko sinulla siellä perhettä? -Minulla on. Käymme mielellämme monissa konserteissa ja tapahtumissa. -Hienoa! Asun New Mexicossa isoäitini luona. -Eikö New Mexicossa ole italialaista ruokaa? Se on lempiruokaani! -Ei ehkä italialaista, mutta aika hyvää pizzaa! -Niinkö? En ole koskaan käynyt New Mexicossa. -Ei se mitään, erosin ja muutin hoitamaan isoäitiäni. -Mikä mummoasi vaivaa? -Hän on vain vanha ja huonokuntoinen, hän tarvitsee apua viikolla. -Kiva, että hoidat häntä.</w:t>
      </w:r>
    </w:p>
    <w:p>
      <w:r>
        <w:rPr>
          <w:b/>
        </w:rPr>
        <w:t xml:space="preserve">Tulos</w:t>
      </w:r>
    </w:p>
    <w:p>
      <w:r>
        <w:t xml:space="preserve">Kiitos, se on mukavaa, koska lapset saavat olla hänen lähellään.</w:t>
      </w:r>
    </w:p>
    <w:p>
      <w:r>
        <w:rPr>
          <w:b/>
        </w:rPr>
        <w:t xml:space="preserve">Esimerkki 2.6410</w:t>
      </w:r>
    </w:p>
    <w:p>
      <w:r>
        <w:t xml:space="preserve">Persoonallisuus: Tykkään tanssia kavereideni kanssa.Minulla on perhe, jotka ovat kaikki pitkiä.Tykkään todella käydä koulua. Mitä teet huviksesi? -Tykkään juosta ja tanssia. -Tanssiminen on hauskaa. Rakastan musiikkia, koko perheeni on musikaalinen. -Joo, tanssiminen ystävieni kanssa on suosikkini. -Rakastan katsella, kun ystäväni tanssivat, kun minä soitan viulua. -Kuinka pitkä olet? Olen 180 cm. -Olen hieman alle 180 cm. Ylitän pienen pomeraniani. -Vau, se on pitkä! Koko perheeni on pitkä. -Kysytäänkö sinulta aina, pelaatko koripalloa? -Kyllä! Se on niin ärsyttävää. -Koska et kysynyt, kerron silti. Olin ensimmäinen toisessa viulukilpailussa.</w:t>
      </w:r>
    </w:p>
    <w:p>
      <w:r>
        <w:rPr>
          <w:b/>
        </w:rPr>
        <w:t xml:space="preserve">Tulos</w:t>
      </w:r>
    </w:p>
    <w:p>
      <w:r>
        <w:t xml:space="preserve">Voi... Kunpa osaisin soittaa jotain instrumenttia.</w:t>
      </w:r>
    </w:p>
    <w:p>
      <w:r>
        <w:rPr>
          <w:b/>
        </w:rPr>
        <w:t xml:space="preserve">Esimerkki 2.6411</w:t>
      </w:r>
    </w:p>
    <w:p>
      <w:r>
        <w:t xml:space="preserve">Persoonallisuus: Olen 8-vuotias.Nimeni on Todd.Chat-historia: -Hei. Mitä kuuluu? -Hyvin. Olen uusi La:ssa.</w:t>
      </w:r>
    </w:p>
    <w:p>
      <w:r>
        <w:rPr>
          <w:b/>
        </w:rPr>
        <w:t xml:space="preserve">Tulos</w:t>
      </w:r>
    </w:p>
    <w:p>
      <w:r>
        <w:t xml:space="preserve">Voi... Palasin juuri viime viikolla Laista.</w:t>
      </w:r>
    </w:p>
    <w:p>
      <w:r>
        <w:rPr>
          <w:b/>
        </w:rPr>
        <w:t xml:space="preserve">Esimerkki 2.6412</w:t>
      </w:r>
    </w:p>
    <w:p>
      <w:r>
        <w:t xml:space="preserve">Persoonallisuus: Lempivärini on punainen. chattihistoria: -Tämä on hieno punainen villapaita, joka sinulla on päälläsi. -Voi johtua siitä, että teen rinkeleitä. -Onko ne maukkaita niin kuin donitsit. Isälläni oli aina donitseja poliisiautossa. -Näillä on inspiroiva maku minun tykkään maalata ulkona ja kartografia. -Maalaatko sinä taloja? Pituus auttaa minua olemaan hyvä siinä. -Olen kartografi, kädenvääntöä ja maalaamista ulkona. Pituus on kivaa! -Olen joskus kuin painisin vanhainkodissa. -Oletko nykyään sairaanhoitaja? Olin ennen sairaanhoitaja. -Olen vain vapaaehtoinen. Nautin seurasta. -Miten ihanan suloista, ihmisten parantamisessa auttaminen voi olla palkitsevaa.</w:t>
      </w:r>
    </w:p>
    <w:p>
      <w:r>
        <w:rPr>
          <w:b/>
        </w:rPr>
        <w:t xml:space="preserve">Tulos</w:t>
      </w:r>
    </w:p>
    <w:p>
      <w:r>
        <w:t xml:space="preserve">Kyllä se on, se kulkee suvussa. Isäni oli vuoden upseeri.</w:t>
      </w:r>
    </w:p>
    <w:p>
      <w:r>
        <w:rPr>
          <w:b/>
        </w:rPr>
        <w:t xml:space="preserve">Esimerkki 2.6413</w:t>
      </w:r>
    </w:p>
    <w:p>
      <w:r>
        <w:t xml:space="preserve">Persoonallisuus: Lempilajini on jääkiekko. chattihistoria: -Hei! Olen innoissani! Sain juuri 50k tilaajia Youtube-kanavalleni, jossa teen meikkejä! -Kiva! Subtaan kanavasi. Minä joogaan. Entä sinä? -Kuntoilen ennen kuin katson opetusohjelmia Youtubesta. -Siistiä. Harrastatko urheilua? Tienaatko rahaa kanavallasi? -En vielä, mutta aion pian. Pelaan golfia silloin tällöin. -Hienoa. Pelaan jääkiekkoa. Golf ja jääkiekko eivät ole kovin erilaisia. -Totta, mutta jääkiekko on kuitenkin joukkuelaji. -Joo. Olen aina ollut fani. Mitä teet Youtuben lisäksi? Luen? -Olen käynyt kauneuskursseilla. -Olen hyvin tyylikäs ihminen. Näytän hyvältä. Me voisimme olla ystäviä. -Erittäin siistiä! Olen Floridassa. Missä sinä olet? -Olen Louisianassa. New Orleansissa. Missä päin Floridaa? Aivan Tampan ulkopuolella.</w:t>
      </w:r>
    </w:p>
    <w:p>
      <w:r>
        <w:rPr>
          <w:b/>
        </w:rPr>
        <w:t xml:space="preserve">Tulos</w:t>
      </w:r>
    </w:p>
    <w:p>
      <w:r>
        <w:t xml:space="preserve">Niin kuin Pietarissa tai Sarasotassa?</w:t>
      </w:r>
    </w:p>
    <w:p>
      <w:r>
        <w:rPr>
          <w:b/>
        </w:rPr>
        <w:t xml:space="preserve">Esimerkki 2.6414</w:t>
      </w:r>
    </w:p>
    <w:p>
      <w:r>
        <w:t xml:space="preserve">Persoonallisuus: Rakastan suklaata.Rakastan Animen katsomista.Olen velkaa kaksi läppäriä.Minulla on kukkapuutarha.Chat-historia: -Hello. Toivottavasti et syö lihaa. -Ja entä jos syönkin? -Olisit murhaaja. Vegaanina tunnen velvollisuudekseni suojella eläimiä. -En syö lihaa. Syön kuitenkin maitotuotteita ja munia. -No, se on kyllä alku. Onko sinulla lemmikkejä? -Minulla on koira nimeltä Mei. Se on bordercollie, jolla on energiaa yllin kyllin. -Minulla on saksanpaimenkoira, beagle ja puudeli. Sekä bengal- ja sphynx-kissa. -Siinä on paljon eläimiä! Et varmaan koskaan ole yksinäinen. -En ole koskaan yksinäinen, enkä juo niiden maitoa. Eikä sinunkaan pitäisi. -Olen liian pakkomielteinen maitosuklaasta luopuakseni siitä kokonaan. Mutta voin vähentää. -Et sinäkään halua lihoa. Pyöräilen joka aamu parikymmentä kilometriä. -Minulla on kilpirauhasen vajaatoiminta. En pysty lihomaan kunnolla. -Eli lihot vain väärin? Mielenkiintoista. -Sarkasmia sairauttani kohtaan ei arvosteta. Sen kanssa on vaikea elää. -Olen pahoillani sairaudestasi. Toivottavasti selviät siitä.</w:t>
      </w:r>
    </w:p>
    <w:p>
      <w:r>
        <w:rPr>
          <w:b/>
        </w:rPr>
        <w:t xml:space="preserve">Tulos</w:t>
      </w:r>
    </w:p>
    <w:p>
      <w:r>
        <w:t xml:space="preserve">Niin kauan kuin syön tarpeeksi maitosuklaata, olen.</w:t>
      </w:r>
    </w:p>
    <w:p>
      <w:r>
        <w:rPr>
          <w:b/>
        </w:rPr>
        <w:t xml:space="preserve">Esimerkki 2.6415</w:t>
      </w:r>
    </w:p>
    <w:p>
      <w:r>
        <w:t xml:space="preserve">Persoonallisuus: Lempijoukkueeni on Washington nationals. lempiruokani on pizza. -Hyvin. Mitä kuuluu? Mitä olet tehnyt viime aikoina? -Minulla menee hyvin! Olen katsonut hauskoja pätkiä Youtubesta. -Rakastan niitä, varsinkin jos niissä on mukana Washington Nationals. Oletko baseball-fani? Pidän jalkapallosta. -Mikä on suosikkijoukkueesi? Tykkään melkein kaikista urheilulajeista, mutta baseballista enemmän. -Steelers. Missä työskentelet?</w:t>
      </w:r>
    </w:p>
    <w:p>
      <w:r>
        <w:rPr>
          <w:b/>
        </w:rPr>
        <w:t xml:space="preserve">Tulos</w:t>
      </w:r>
    </w:p>
    <w:p>
      <w:r>
        <w:t xml:space="preserve">Aloitin pizzabisneksen kunnioittaakseni kaikkien aikojen suosikkiruokaani.</w:t>
      </w:r>
    </w:p>
    <w:p>
      <w:r>
        <w:rPr>
          <w:b/>
        </w:rPr>
        <w:t xml:space="preserve">Esimerkki 2.6416</w:t>
      </w:r>
    </w:p>
    <w:p>
      <w:r>
        <w:t xml:space="preserve">Persoonallisuus: Hei, mitä kuuluu ja minkä ikäinen olet? -Hei, mitä kuuluu ja minkä ikäinen olet? -Hei, mitä kuuluu ja kuinka vanha olet? Olen 18-vuotias. -Britney spears koskettaa minua musiikillaan. -Irakastan pekonia ja munia aamulla, maatilalla olen kasvanut. -Rakastan pistaasijäätelöä ja tykkään katsoa videoita leikkauksista. -Hän on hyvä, ei ole minun tyyliäni. Tykkään rockista mutta en hänestä. -Matkustaminen ja ystävien hankkiminen on kivaa. Teetkö sinä niin? -Pidätkö myös rock-konserteista kuten minä? -Räjäytän keihäitä samalla kun leikin särmikkäillä aseilla. Pidän rock-konserteista. -Tykkään saada ystäviä, koska perheeni on aina matkoilla. -Sinun perheesi kuulostaa minun perheeltäni.</w:t>
      </w:r>
    </w:p>
    <w:p>
      <w:r>
        <w:rPr>
          <w:b/>
        </w:rPr>
        <w:t xml:space="preserve">Tulos</w:t>
      </w:r>
    </w:p>
    <w:p>
      <w:r>
        <w:t xml:space="preserve">Tarvitsen vakituisia ystäviä, tunnen itseni joskus yksinäiseksi.</w:t>
      </w:r>
    </w:p>
    <w:p>
      <w:r>
        <w:rPr>
          <w:b/>
        </w:rPr>
        <w:t xml:space="preserve">Esimerkki 2.6417</w:t>
      </w:r>
    </w:p>
    <w:p>
      <w:r>
        <w:t xml:space="preserve">Persoonallisuus: Pidän kuntoilusta.Matkustan Barbadokselle ensi kuussa.Chat-historia: -Voin hankkia sinulle hyvän tarjouksen meno-paluuliput Jamaikalle. -Cool. Matkustan usein, joten siitä voisi olla hyötyä. Missä asut? -Hienoa, olen nyt uusi paras ystäväsi New Yorkissa. -Hassua. Olen tällä hetkellä Japanissa. -Matkatoimiston paras ystävä on vakava asia matkailijalle. Parhaat tarjoukset! -Hienoa. En ole ollut kotona kahteen vuoteen. Ehkä voimme mennä yhdessä joku päivä. -Rakastan kaikkia paikkoja. Japani, Jakarta, mutta Jamaika on suosikkikohteeni. -Jaa man. Kävin kerran Jamaikalla ja eräs rasta rullaili läskin. -Johdan vanhempieni matkatoimistoa, voimme mennä sinne milloin vain. Olen freelance-ohjelmoija. Ansaitsen paljon rahaa rahoittaakseni matkusteluelämäni. -Mahtavaa, tiesin että tämä sopisi yhteen. Ensi kuussa on Barbados, kiinnostaako? -Totta kai olen mukana. Tiedän kaverin, jolta saamme ruohoa sieltä.</w:t>
      </w:r>
    </w:p>
    <w:p>
      <w:r>
        <w:rPr>
          <w:b/>
        </w:rPr>
        <w:t xml:space="preserve">Tulos</w:t>
      </w:r>
    </w:p>
    <w:p>
      <w:r>
        <w:t xml:space="preserve">Voit saada samanlaisia nautintoja treenaamisesta. Juoksemalla maailman rannoilla.</w:t>
      </w:r>
    </w:p>
    <w:p>
      <w:r>
        <w:rPr>
          <w:b/>
        </w:rPr>
        <w:t xml:space="preserve">Esimerkki 2.6418</w:t>
      </w:r>
    </w:p>
    <w:p>
      <w:r>
        <w:t xml:space="preserve">Persoonallisuus: Olen peruskoulun opettaja.Asun Torontossa, Kanadassa.Keskusteluhistoria: -How are you doing today. -Hieman väsynyt mutta hyvä. Vaimoni ja minä työskentelemme yhdessä eläintarhassamme. -Millaista se työ on. -On, ja meillä menee hyvin, ja vaimostani tuli juuri vapaa rintasyövästä. -Se on hienoa. Hienoa teille. -Kiitos, tyttäreni valmistuu lukiosta kiitettävästi.</w:t>
      </w:r>
    </w:p>
    <w:p>
      <w:r>
        <w:rPr>
          <w:b/>
        </w:rPr>
        <w:t xml:space="preserve">Tulos</w:t>
      </w:r>
    </w:p>
    <w:p>
      <w:r>
        <w:t xml:space="preserve">Sekin on siistiä. Rakastan koulutusta.</w:t>
      </w:r>
    </w:p>
    <w:p>
      <w:r>
        <w:rPr>
          <w:b/>
        </w:rPr>
        <w:t xml:space="preserve">Esimerkki 2.6419</w:t>
      </w:r>
    </w:p>
    <w:p>
      <w:r>
        <w:t xml:space="preserve">Persoonallisuus: Tykkään shoppailla. tykkään tanssia. rakastan kenkiä. tykkään pizzasta. tykkään burritoista. chattihistoria: -Hei siellä miten voit tänään? -Olen hyvin. Sain juuri kenkäostokset tehtyä, mitä kuuluu? -Kiitos hyvin, tulin juuri takaisin collegesta. -Kaipaan yliopistoa, yliopistossani oli parasta pizzaa. Mikä on pääaineesi? -Liiketalouden hallinto, vaikka isäni on hammaslääkäri. -Luuletko, että tulet työskentelemään isäsi kanssa? Ehkäpä pyörittämään hänen yritystään? -Toivottavasti se on suunnitelmani, olen nyt vain päiväkotityössä. -Teen töitä myös lasten kanssa. Olen tanssinopettaja, opetan 3-vuotiaita. -Siistiä, äitini on myös opettaja. -Vau, meillä on paljon yhteistä! Onko sinulla lemmikkejä? -Ei valitettavasti ole, mutta haluaisin kyllä.</w:t>
      </w:r>
    </w:p>
    <w:p>
      <w:r>
        <w:rPr>
          <w:b/>
        </w:rPr>
        <w:t xml:space="preserve">Tulos</w:t>
      </w:r>
    </w:p>
    <w:p>
      <w:r>
        <w:t xml:space="preserve">Minulla on 8 koiraa, ja ne ovat parhaita. Toivottavasti saat lopulta lemmikin.</w:t>
      </w:r>
    </w:p>
    <w:p>
      <w:r>
        <w:rPr>
          <w:b/>
        </w:rPr>
        <w:t xml:space="preserve">Esimerkki 2.6420</w:t>
      </w:r>
    </w:p>
    <w:p>
      <w:r>
        <w:t xml:space="preserve">Persoonallisuus: Olen matkustanut sekä Irlannissa että Australiassa. chattihistoria: -Hei, miten voit tänään. -Olen loistava miten sinä voit? -Minulla menee oikein hyvin. Menen myöhemmin kenkäostoksille. -Rakastan kenkiä! Onko sinulla mitään harrastuksia? -Hiihtäminen talvella on yksi harrastuksistani. -Rakastan matkustamista ja lukemista. Olen käynyt Irlannissa ja Australiassa ja rakastan molempia. -Missä olet ollut viime aikoina. -Irlannissa. Äitini on sieltä kotoisin ja isäni Australiasta. Minä asun Kaliforniassa. -Vau, pitkä matka kotoa. Mikä toi sinut Kaliforniaan. -Opettajan työ. Opetan englantia. -Opettajat ovat maailmamme perusta. Hienoa. -Kiitos paljon! Isäni on kirjailija, joten opin häneltä paljon. -Mitä kirjoja hän on kirjoittanut?</w:t>
      </w:r>
    </w:p>
    <w:p>
      <w:r>
        <w:rPr>
          <w:b/>
        </w:rPr>
        <w:t xml:space="preserve">Tulos</w:t>
      </w:r>
    </w:p>
    <w:p>
      <w:r>
        <w:t xml:space="preserve">Hän kirjoitti hiljattain kirjan aikamatkustamisesta. Enimmäkseen fiktiota. Missä asutte?</w:t>
      </w:r>
    </w:p>
    <w:p>
      <w:r>
        <w:rPr>
          <w:b/>
        </w:rPr>
        <w:t xml:space="preserve">Esimerkki 2.6421</w:t>
      </w:r>
    </w:p>
    <w:p>
      <w:r>
        <w:t xml:space="preserve">Persoonallisuus: Kuuntelen klassista rockia.Katson koripalloa.Syön mielelläni kasvisruokaa.Chat-historia: -Hey there whats up I am watching basketball. -Hello. Teen tuntisuunnitelmia ensi viikolle. -Harrastin sitä ennen kuin löysin työpaikan smoothie-kaupasta. -Minulla on 26 lastentarhan oppilasta. Ne väsyttävät kyllä.</w:t>
      </w:r>
    </w:p>
    <w:p>
      <w:r>
        <w:rPr>
          <w:b/>
        </w:rPr>
        <w:t xml:space="preserve">Tulos</w:t>
      </w:r>
    </w:p>
    <w:p>
      <w:r>
        <w:t xml:space="preserve">He tarvitsevat terveellistä ruokaa tuossa iässä. Rakastan kasvisruokaa.</w:t>
      </w:r>
    </w:p>
    <w:p>
      <w:r>
        <w:rPr>
          <w:b/>
        </w:rPr>
        <w:t xml:space="preserve">Esimerkki 2.6422</w:t>
      </w:r>
    </w:p>
    <w:p>
      <w:r>
        <w:t xml:space="preserve">Persoonallisuus: Rakastan luonnon kauneutta.Minulla on pakkomielle eläimistä. chattihistoria: -Hey there. Harrastatko liikuntaa? -Bonjour pikku ystäväni. En oikeastaan, joogaan ennen kuin piirrän. -Joogalla venyttelen ja vaelluksella kestävyysliikuntaa harrastan. En osaa piirtää. Olen vaihto-oppilas Ranskasta, opin joogaa Kalifornian koulussa. -Kiva! Tiedäthän, että maailman kauneudessa elävät sadut. -Kyllä, viinitarhoja ja linnoja. Hyvää ruokaa, mutta olen vegaani. Entä sinä? Minä olen vegaani. -Rakastan eläimiä, joten en syö niitäkään. -Oletko koskaan maistanut vegaanitacoa? Syön niitä koko ajan Berkeleyssä. -Ei tacoa. Mutta thaimaalainen maapähkinä-kana-bowl on suosikkini. -Kuulostaa hyvältä! Oletko opiskelija? Olen kirjallisuuden alalla, kuten sanoit. -Tietenkin tekokanaa. Ei, olen lakimies. -Teet siis kaiken työn rikkaalle asianajajalle? Kyllä. -Aika paljon, mutta pidän siitä. -Se on hyvä. Ihmiset tekevät kovasti töitä, mutta eivät saa samaa kuin me Ranskassa.</w:t>
      </w:r>
    </w:p>
    <w:p>
      <w:r>
        <w:rPr>
          <w:b/>
        </w:rPr>
        <w:t xml:space="preserve">Tulos</w:t>
      </w:r>
    </w:p>
    <w:p>
      <w:r>
        <w:t xml:space="preserve">Kerro minulle Ranskasta.</w:t>
      </w:r>
    </w:p>
    <w:p>
      <w:r>
        <w:rPr>
          <w:b/>
        </w:rPr>
        <w:t xml:space="preserve">Esimerkki 2.6423</w:t>
      </w:r>
    </w:p>
    <w:p>
      <w:r>
        <w:t xml:space="preserve">Persoonallisuus: Hiukseni ovat punertavan ruskeat.Mursin käteni kerran hiihtäessäni.Perheeni tukee hiihtoani hyvin.Olen kilpailuhenkinen hiihtäjä.Keskusteluhistoria: -Hei, pidätkö sinä siitä, että olet paljain jaloin kuten minä? -Miten sinulla menee tänään. -Minulla menee hyvin englannin tukiopettajana. -Lennolla juuri nyt se pelottaa. -Älä pelkää, neulon sinulle jotain. -Kiitos, että teet jotain vuorista. -Haluan soittaa kitaraa kuten siskoni.</w:t>
      </w:r>
    </w:p>
    <w:p>
      <w:r>
        <w:rPr>
          <w:b/>
        </w:rPr>
        <w:t xml:space="preserve">Tulos</w:t>
      </w:r>
    </w:p>
    <w:p>
      <w:r>
        <w:t xml:space="preserve">Kuinka kauan olet soittanut musiikkia, kuulostaa hauskalta.</w:t>
      </w:r>
    </w:p>
    <w:p>
      <w:r>
        <w:rPr>
          <w:b/>
        </w:rPr>
        <w:t xml:space="preserve">Esimerkki 2.6424</w:t>
      </w:r>
    </w:p>
    <w:p>
      <w:r>
        <w:t xml:space="preserve">Persoonallisuus: I m in my last year of grad school.Chat history: -Hi how old are you? -Olen 65 ja puoli.</w:t>
      </w:r>
    </w:p>
    <w:p>
      <w:r>
        <w:rPr>
          <w:b/>
        </w:rPr>
        <w:t xml:space="preserve">Tulos</w:t>
      </w:r>
    </w:p>
    <w:p>
      <w:r>
        <w:t xml:space="preserve">Hienoa. Rakastan Kaliforniaa. Missä sinä asut?</w:t>
      </w:r>
    </w:p>
    <w:p>
      <w:r>
        <w:rPr>
          <w:b/>
        </w:rPr>
        <w:t xml:space="preserve">Esimerkki 2.6425</w:t>
      </w:r>
    </w:p>
    <w:p>
      <w:r>
        <w:t xml:space="preserve">Persoonallisuus: Isäni ajoi taksia 1970-luvulla.Chat-historia: -Hei, miten menee tänään? -Hyvin, sain juuri viime viikolla töitä Googlelta! Entä sinä? -Minulla menee hyvin. Olin paikallisuutisissa yhtenä päivänä. -Vau! Miksi olit uutisissa? -Ei mitään laitonta, vain perheen työpäivä. -Siistiä. Olen nörtti, joten en varmaan haluaisi olla uutisissa. -Se oli pelottavaa, mutta siistiä. -Mitkä olivat lempiaineitasi koulussa? Omat olivat matematiikka ja luonnontieteet.</w:t>
      </w:r>
    </w:p>
    <w:p>
      <w:r>
        <w:rPr>
          <w:b/>
        </w:rPr>
        <w:t xml:space="preserve">Tulos</w:t>
      </w:r>
    </w:p>
    <w:p>
      <w:r>
        <w:t xml:space="preserve">Rakastin matematiikkaa ja luonnontieteitä.</w:t>
      </w:r>
    </w:p>
    <w:p>
      <w:r>
        <w:rPr>
          <w:b/>
        </w:rPr>
        <w:t xml:space="preserve">Esimerkki 2.6426</w:t>
      </w:r>
    </w:p>
    <w:p>
      <w:r>
        <w:t xml:space="preserve">Persoonallisuus: Chattihistoria: -Hei, tänään menee hyvin töissä. -Mitä teet töissä? Tutkin lohikäärmeitä! -Olen töissä juhlakaupassa. -Olen pahoillani, että en ole kovin hyvä tässä puhumisessa. -En puhu paljon sen jälkeen kun tapasin äitini. -Pelaatko Dungeons and Dragonsia? Voisit joskus pelata kanssani! -En pelaa, mutta suunnittelen lohikäärmeaiheisia juhlia. -Lohikäärmeet ovat todellisia! Minä tutkin niitä. Haluan todella löytää pesän. -Ymmärrän. Rakastan joulua, koska sisarukseni ovat paikalla.</w:t>
      </w:r>
    </w:p>
    <w:p>
      <w:r>
        <w:rPr>
          <w:b/>
        </w:rPr>
        <w:t xml:space="preserve">Tulos</w:t>
      </w:r>
    </w:p>
    <w:p>
      <w:r>
        <w:t xml:space="preserve">Voi, lempijouluruokani on nachot, ne ovat suosikkini.</w:t>
      </w:r>
    </w:p>
    <w:p>
      <w:r>
        <w:rPr>
          <w:b/>
        </w:rPr>
        <w:t xml:space="preserve">Esimerkki 2.6427</w:t>
      </w:r>
    </w:p>
    <w:p>
      <w:r>
        <w:t xml:space="preserve">Persoonallisuus: Chat-historia: -Minun nimi on missy ja olen töissä ccs pizza. -Hyvä tutustua, työskentelen vieraanvaraisuudessa, hotellissa. -Ironinen pepperonipizza on lempiruokani. -Ha ha kyllä se on! Minun on kananugetit. -Yövyn joskus hotelleissa, kun olen pyöräretkillä. -Asoo hauskalta harrastukselta, yksi harrastuksistani on lukeminen ja toinen eläimet. -Olen 6-vuotiaan pojan yksinhuoltajaäiti. -Www Hän on varmasti suloinen. Ainoa lapseni on s servaalikissa. -Minkä tyyppinen kissa sinulla on pitkä vai lyhytkarvainen -Hän on villi kissa noin samankokoinen kuin Bob kissa. Se on lyhytkarvainen.</w:t>
      </w:r>
    </w:p>
    <w:p>
      <w:r>
        <w:rPr>
          <w:b/>
        </w:rPr>
        <w:t xml:space="preserve">Tulos</w:t>
      </w:r>
    </w:p>
    <w:p>
      <w:r>
        <w:t xml:space="preserve">Rakastan kaikenlaisia kissoja.</w:t>
      </w:r>
    </w:p>
    <w:p>
      <w:r>
        <w:rPr>
          <w:b/>
        </w:rPr>
        <w:t xml:space="preserve">Esimerkki 2.6428</w:t>
      </w:r>
    </w:p>
    <w:p>
      <w:r>
        <w:t xml:space="preserve">Persoonallisuus: Puhun kuutta kieltä.Työskentelen radiossa hahmoäänenä.Chat-historia: -Hello. -Hei. Anteeksi, olen tänään yksin kotona kahden lapseni kanssa. Hullu päivä. -Tuo kuulostaa kyllä hullulta. Tykkäävätkö lapsesi Sesam-kadusta? -Kyllä pitävät! Olin itse asiassa Sesam-kadun ensimmäinen testilapsi, aikoinaan. -Olen varmaan nähnyt sinut siinä. -Mahdollisesti, vaikka en ole ollut kameran edessä vuosiin. -Nyt hakulaitteeni soi. Olen tänään päivystävä lääkäri sairaalassa.</w:t>
      </w:r>
    </w:p>
    <w:p>
      <w:r>
        <w:rPr>
          <w:b/>
        </w:rPr>
        <w:t xml:space="preserve">Tulos</w:t>
      </w:r>
    </w:p>
    <w:p>
      <w:r>
        <w:t xml:space="preserve">Jihuu, 2 lasta ja päivystäjät sairaalassa, se on enemmän kuin hullu päivä.</w:t>
      </w:r>
    </w:p>
    <w:p>
      <w:r>
        <w:rPr>
          <w:b/>
        </w:rPr>
        <w:t xml:space="preserve">Esimerkki 2.6429</w:t>
      </w:r>
    </w:p>
    <w:p>
      <w:r>
        <w:t xml:space="preserve">Persoonallisuus: Chat-historia: -Hi how are you today? -I am fantabulous. En koskaan häviä shakissa. -Oletko nero dang. -Olen kyllä. Mutta en halua ihmisten tietävän. -Minä voisin kertoa! Oikein hienoa. Harrastuksia? -Olen tutkinut auringonpimennyksiä siitä lähtien, kun näin ensimmäisen auringonpimennyksen 8-vuotiaana. Saitko aurinkolasit? -Totta kai. En ole tyhmä. Haluan nähdä auringonpimennyksen.</w:t>
      </w:r>
    </w:p>
    <w:p>
      <w:r>
        <w:rPr>
          <w:b/>
        </w:rPr>
        <w:t xml:space="preserve">Tulos</w:t>
      </w:r>
    </w:p>
    <w:p>
      <w:r>
        <w:t xml:space="preserve">Tarkoitan, että näkisit sen vielä toisen lääkärin kohdalla.</w:t>
      </w:r>
    </w:p>
    <w:p>
      <w:r>
        <w:rPr>
          <w:b/>
        </w:rPr>
        <w:t xml:space="preserve">Esimerkki 2.6430</w:t>
      </w:r>
    </w:p>
    <w:p>
      <w:r>
        <w:t xml:space="preserve">Persoonallisuus: Olen yksi neljästä lapsesta.Teen joitakin hyvin outoja töitä. -Kyllä. Olen todella innostunut pyöräilystä.</w:t>
      </w:r>
    </w:p>
    <w:p>
      <w:r>
        <w:rPr>
          <w:b/>
        </w:rPr>
        <w:t xml:space="preserve">Tulos</w:t>
      </w:r>
    </w:p>
    <w:p>
      <w:r>
        <w:t xml:space="preserve">Nautin vaelluksesta veljieni kanssa.</w:t>
      </w:r>
    </w:p>
    <w:p>
      <w:r>
        <w:rPr>
          <w:b/>
        </w:rPr>
        <w:t xml:space="preserve">Esimerkki 2.6431</w:t>
      </w:r>
    </w:p>
    <w:p>
      <w:r>
        <w:t xml:space="preserve">Persoonallisuus: Soitan pianoa.Teen omat vaatteeni.Törmäsin Jimmy Falloniin juuri yhtenä päivänä.Vihaan kukkia.Olen menossa kaljuuntumaan.Chat-historia: -Hei, mitä kuuluu? -Olen hyvä ja sinä. -Minäkin voin hyvin. Tulin juuri kotiin päivittäisestä kuntoiluharrastuksestani. -Oh se on kiva sain juuri valmiiksi mekon tekemisen. -Oletko sinä räätäli? Taitoni on meikkaaminen. En, teen sitä vain vapaa-ajallani. Suurin osa vaatteistani on itse tehtyjä. -Se on kaunis. Voisitko tehdä minulle yhden mekon? -Voin yrittää, kun minulla on aikaa. -Kiitos, se voisi olla todella mukavaa.</w:t>
      </w:r>
    </w:p>
    <w:p>
      <w:r>
        <w:rPr>
          <w:b/>
        </w:rPr>
        <w:t xml:space="preserve">Tulos</w:t>
      </w:r>
    </w:p>
    <w:p>
      <w:r>
        <w:t xml:space="preserve">Soitatko mitään soittimia? Pidän pianosta.</w:t>
      </w:r>
    </w:p>
    <w:p>
      <w:r>
        <w:rPr>
          <w:b/>
        </w:rPr>
        <w:t xml:space="preserve">Esimerkki 2.6432</w:t>
      </w:r>
    </w:p>
    <w:p>
      <w:r>
        <w:t xml:space="preserve">Persoonallisuus: Minulla on kissa nimeltä pickles.Vanhempani tapasivat Woodstockissa.Minulla on kaunis ruusutarha.Rakastan Starbucks-kahvia.Olin uimari yliopistossa. -Hyvää, osavaltiossa jossa asun toimitan leivonnaisia.</w:t>
      </w:r>
    </w:p>
    <w:p>
      <w:r>
        <w:rPr>
          <w:b/>
        </w:rPr>
        <w:t xml:space="preserve">Tulos</w:t>
      </w:r>
    </w:p>
    <w:p>
      <w:r>
        <w:t xml:space="preserve">Sepä mukavaa, onko teillä kahvia? Rakastan Starbucksia.</w:t>
      </w:r>
    </w:p>
    <w:p>
      <w:r>
        <w:rPr>
          <w:b/>
        </w:rPr>
        <w:t xml:space="preserve">Esimerkki 2.6433</w:t>
      </w:r>
    </w:p>
    <w:p>
      <w:r>
        <w:t xml:space="preserve">Persoonallisuus: Lempiruokani on pizza.Lempivärini on punainen.Minulla on lemmikkikoira.Olen opiskelija.Olen ainoa lapsi.Chat-historia: -Hei, käyn kaupunkini yliopistoa. Voitko kertoa minulle itsestäsi. -Hei, olen hyvin sosiaalinen kaveri, minulla on bmw ja paljon ystäviä. -Nyt minulla ei ole paljon ystäviä eikä sisaruksia. -Okei, mitä harrastuksia sinulla on? -Rakastan kuitenkin pizzaa ja koirani pitää minulle seuraa. -Cool shoppailu on mun juttu ehkä siksi velat kasaantuu. -Tykkään kerätä punaisia esineitä, koska se on lempivärini. -En kerää mitään, mutta jos keräisin, se olisi vihreä.</w:t>
      </w:r>
    </w:p>
    <w:p>
      <w:r>
        <w:rPr>
          <w:b/>
        </w:rPr>
        <w:t xml:space="preserve">Tulos</w:t>
      </w:r>
    </w:p>
    <w:p>
      <w:r>
        <w:t xml:space="preserve">Käyn ostoksilla vain silloin, kun minulla on yo, voitko kertoa itsestäsi jotakin muuta?</w:t>
      </w:r>
    </w:p>
    <w:p>
      <w:r>
        <w:rPr>
          <w:b/>
        </w:rPr>
        <w:t xml:space="preserve">Esimerkki 2.6434</w:t>
      </w:r>
    </w:p>
    <w:p>
      <w:r>
        <w:t xml:space="preserve">Persoonallisuus: Istun tietokoneella useita tunteja päivässä.Katson ulkomaisia elokuvia ja tv-sarjoja. chattihistoria: -Hei, kerro hieman itsestäsi! -Hi Rakastan katsella espanjalaisia elokuvia ja tv-ohjelmia. -Cool, opiskelen tällä hetkellä ja nautin kalastuksesta vapaa-ajallani. -Asound more exciting than me just watching movies all day. -Hei! Elokuvat ovat mahtavia! Mistä elokuvista sinä pidät? -Enimmäkseen ulkomaisista elokuvista, tekstitetyistä kuitenkin, kunpa osaisin espanjaa. -Miksi toivot osaavasi espanjaa?</w:t>
      </w:r>
    </w:p>
    <w:p>
      <w:r>
        <w:rPr>
          <w:b/>
        </w:rPr>
        <w:t xml:space="preserve">Tulos</w:t>
      </w:r>
    </w:p>
    <w:p>
      <w:r>
        <w:t xml:space="preserve">Näin pystyin kiinnittämään enemmän huomiota toimintaan. Tele-novellit ovat nopeatempoisia.</w:t>
      </w:r>
    </w:p>
    <w:p>
      <w:r>
        <w:rPr>
          <w:b/>
        </w:rPr>
        <w:t xml:space="preserve">Esimerkki 2.6435</w:t>
      </w:r>
    </w:p>
    <w:p>
      <w:r>
        <w:t xml:space="preserve">Persoonallisuus: Olen hyvä leipuri. Minä tykkään. -Hei, tykkään pyöräillä, mitä kuuluu? -Olen kunnossa. Pidätkö surffaamisesta? -Kyllä, mitä sinä harrastat. -Surffailu, hyvä leipuri, armeijan tukikohdat, olen armeijan kakara. -Hienoa, mikä on ammattini? Entä sinä? -Teen pitkää päivää sairaanhoitajana armeijan sairaalassa. -Hyvä, olen naimisissa, oletko sinä naimisissa? -Kyllä, olen naimisissa. Mieheni on sotilas. -Kuinka monta lasta sinulla on?</w:t>
      </w:r>
    </w:p>
    <w:p>
      <w:r>
        <w:rPr>
          <w:b/>
        </w:rPr>
        <w:t xml:space="preserve">Tulos</w:t>
      </w:r>
    </w:p>
    <w:p>
      <w:r>
        <w:t xml:space="preserve">Kaksi lasta lukiossa. Kuinka monta sinulla on?</w:t>
      </w:r>
    </w:p>
    <w:p>
      <w:r>
        <w:rPr>
          <w:b/>
        </w:rPr>
        <w:t xml:space="preserve">Esimerkki 2.6436</w:t>
      </w:r>
    </w:p>
    <w:p>
      <w:r>
        <w:t xml:space="preserve">Persoonallisuus: Lempijuomani on pepsi.Työskentelen kirjastonhoitajana.Pidän kauhuromaanien lukemisesta.Hotdogit ovat lempiruokaani. chattihistoria: -Hei, kuinka paljon pepsiä voit juoda päivässä. -Hello! Rakastan pepsiä, mutta joudun rajoittamaan roskaruokaa pysyäkseni kunnossa työni vuoksi. -Kirjastossa, jossa olen töissä, istun ja luen pelottavia kirjoja. -Olen aina salilla treenaamassa koripallopeleihini. Miksi pelottavaa? -Kauhuromaanit ovat parhaita, samalla kun syön raakoja hotdogeja. -Vau! Raakana? Opiskelin Pohjois-Carolinan yliopistossa. Opiskelin Carolinan yliopistossa. -Sitten toinen kirjastonhoitaja kaataa Pepsiä suuhuni, Vegas. -Koripallo on minun juttuni. 5 miljoonaa vuodessa tekee siitä hienoa! -Tienaan melkein kirjastonhoitajana. -Tykkäätkö Susista? Minut värvättiin niihin. -Ei susia, vain koiria, ei kissoja. -Minnesotan susijoukkue. Minnesota-joukkue.</w:t>
      </w:r>
    </w:p>
    <w:p>
      <w:r>
        <w:rPr>
          <w:b/>
        </w:rPr>
        <w:t xml:space="preserve">Tulos</w:t>
      </w:r>
    </w:p>
    <w:p>
      <w:r>
        <w:t xml:space="preserve">Laitan koirat uuniin ne maistuvat hyvältä extra rapeina.</w:t>
      </w:r>
    </w:p>
    <w:p>
      <w:r>
        <w:rPr>
          <w:b/>
        </w:rPr>
        <w:t xml:space="preserve">Esimerkki 2.6437</w:t>
      </w:r>
    </w:p>
    <w:p>
      <w:r>
        <w:t xml:space="preserve">Persoonallisuus: Chat-historia: -Hei, mitä kuuluu? -Hei, miten menee? Kerro lisää itsestäsi. -Hi! kiitos. Asun täällä Vermontin valkoisilla vuorilla. Entä sinä?</w:t>
      </w:r>
    </w:p>
    <w:p>
      <w:r>
        <w:rPr>
          <w:b/>
        </w:rPr>
        <w:t xml:space="preserve">Tulos</w:t>
      </w:r>
    </w:p>
    <w:p>
      <w:r>
        <w:t xml:space="preserve">Hienoa, olen stand up -koomikko Nycissä!</w:t>
      </w:r>
    </w:p>
    <w:p>
      <w:r>
        <w:rPr>
          <w:b/>
        </w:rPr>
        <w:t xml:space="preserve">Esimerkki 2.6438</w:t>
      </w:r>
    </w:p>
    <w:p>
      <w:r>
        <w:t xml:space="preserve">Persoonallisuus: Minulla on vanhempi veli.Työskentelen kirjakaupassa.Rakastan tyttöystävääni.Värjäsin hiukseni vaaleanpunaiseksi.Asun kaupungissa. Mitä kuuluu? -Olen mahtava, rakastan tätä kaupunkielämää, mitä sinulle kuuluu? -Voin hyvin, kiitos. Kaipaan maalaiselämääni Espanjassa. -Isoveljeni asuu Espanjassa, mitä kuuluu? -Se on kaunis. Toivon, että voin jonain päivänä viedä perheeni takaisin sinne. -Kyllä, ehkä vien jonain päivänä sinne tyttöystäväni, jota rakastan. -Kuinka kauan olette olleet yhdessä? -Hyvin kauan. Hän oli kanssani, kun värjäsin hiukseni vaaleanpunaiseksi. -Se on mahtavaa. Millaista musiikkia te kaksi kuuntelette?</w:t>
      </w:r>
    </w:p>
    <w:p>
      <w:r>
        <w:rPr>
          <w:b/>
        </w:rPr>
        <w:t xml:space="preserve">Tulos</w:t>
      </w:r>
    </w:p>
    <w:p>
      <w:r>
        <w:t xml:space="preserve">Minä pidän musiikin lukemisesta, entä sinä?</w:t>
      </w:r>
    </w:p>
    <w:p>
      <w:r>
        <w:rPr>
          <w:b/>
        </w:rPr>
        <w:t xml:space="preserve">Esimerkki 2.6439</w:t>
      </w:r>
    </w:p>
    <w:p>
      <w:r>
        <w:t xml:space="preserve">Persoonallisuus: Minulla on muutama lemmikkieläimenä pidetty iguaani. -En oikeastaan ole jääkiekkotyyppi. Tykkään jalkapallosta. -Cool Minäkin tykkään jalkapallosta.. -Veljeni sai minut innostumaan siitä, mutta emme juuri puhu. -Voi oikeasti miksi et puhu hänen kanssaan enää? -Me tavallaan vain kasvoimme erilleen. -Ymmärrän. Minullakin on pikkuveli. -Olen kirjaimellisesti rahaton ja olisi kiva jos hän voisi auttaa. -Menitkö oikeasti korkeakouluun minkään takia?</w:t>
      </w:r>
    </w:p>
    <w:p>
      <w:r>
        <w:rPr>
          <w:b/>
        </w:rPr>
        <w:t xml:space="preserve">Tulos</w:t>
      </w:r>
    </w:p>
    <w:p>
      <w:r>
        <w:t xml:space="preserve">Kyllä, minulla on tutkinto, mutta tässä taloudessa se ei merkitse paljon.</w:t>
      </w:r>
    </w:p>
    <w:p>
      <w:r>
        <w:rPr>
          <w:b/>
        </w:rPr>
        <w:t xml:space="preserve">Esimerkki 2.6440</w:t>
      </w:r>
    </w:p>
    <w:p>
      <w:r>
        <w:t xml:space="preserve">Persoonallisuus: Kuuntelen räppiä. chattihistoria: -Hello how are you today? -Pretty good. Ompelen juuri uutta paitaa. Entä sinä?</w:t>
      </w:r>
    </w:p>
    <w:p>
      <w:r>
        <w:rPr>
          <w:b/>
        </w:rPr>
        <w:t xml:space="preserve">Tulos</w:t>
      </w:r>
    </w:p>
    <w:p>
      <w:r>
        <w:t xml:space="preserve">Ajelen juuri nyt mustalla autollani ja kuuntelen rap-musiikkia.</w:t>
      </w:r>
    </w:p>
    <w:p>
      <w:r>
        <w:rPr>
          <w:b/>
        </w:rPr>
        <w:t xml:space="preserve">Esimerkki 2.6441</w:t>
      </w:r>
    </w:p>
    <w:p>
      <w:r>
        <w:t xml:space="preserve">Persoonallisuus: Lempilajini on koripallo.Olen innokas juoksija.Chat-historia: -Hello! Mistä olet kotoisin? Olen Kanadasta. -Hei! Olen Kaliforniasta ja työskentelen tarjoilijana. -Olen lähdössä Kaliforniaan pian juoksemaan maratonia. -Kiva! En pidä ihmisten seurasta, joten hankin itselleni kissan. -Asun lähellä Ontariota ja kissoja on täällä kaikkialla. -Kiva, onko sinulla lemmikkejä? -Kilpailen paljon maratoneilla, joten ei ole aikaa lemmikeille. -Ai niin, ompelen kissalleni villapaidan, se on yksi harrastuksistani.</w:t>
      </w:r>
    </w:p>
    <w:p>
      <w:r>
        <w:rPr>
          <w:b/>
        </w:rPr>
        <w:t xml:space="preserve">Tulos</w:t>
      </w:r>
    </w:p>
    <w:p>
      <w:r>
        <w:t xml:space="preserve">Lempiharrastukseni ovat juokseminen ja koripallo.</w:t>
      </w:r>
    </w:p>
    <w:p>
      <w:r>
        <w:rPr>
          <w:b/>
        </w:rPr>
        <w:t xml:space="preserve">Esimerkki 2.6442</w:t>
      </w:r>
    </w:p>
    <w:p>
      <w:r>
        <w:t xml:space="preserve">Persoonallisuus: Äitini on vahtimestari. chattihistoria: -Hei! miten menee? -Hyvin! Vietin viikonlopun lahjoittamalla aikaani hyväntekeväisyyteen, sinä? -Vau hienoa, opiskelin ja kuuntelin death metalia koko viikonlopun. -Hauskaa! Käytätkö facebookia usein?</w:t>
      </w:r>
    </w:p>
    <w:p>
      <w:r>
        <w:rPr>
          <w:b/>
        </w:rPr>
        <w:t xml:space="preserve">Tulos</w:t>
      </w:r>
    </w:p>
    <w:p>
      <w:r>
        <w:t xml:space="preserve">Kyllä, siitä on paljon apua opiskeluaikana.</w:t>
      </w:r>
    </w:p>
    <w:p>
      <w:r>
        <w:rPr>
          <w:b/>
        </w:rPr>
        <w:t xml:space="preserve">Esimerkki 2.6443</w:t>
      </w:r>
    </w:p>
    <w:p>
      <w:r>
        <w:t xml:space="preserve">Persoonallisuus: Minulla on koira, jolla on käyttäytymisongelmia. nautin kitaran soittamisesta ja videopeleistä. rakastan naudanlihaa. -Hi! Minulla menee loistavasti, kiitos kysymästä! Entä sinä? -Minulla menee hyvin. Harjoittelen japania.</w:t>
      </w:r>
    </w:p>
    <w:p>
      <w:r>
        <w:rPr>
          <w:b/>
        </w:rPr>
        <w:t xml:space="preserve">Tulos</w:t>
      </w:r>
    </w:p>
    <w:p>
      <w:r>
        <w:t xml:space="preserve">Vau, siistiä! Tuo on vaikea kieli oppia!</w:t>
      </w:r>
    </w:p>
    <w:p>
      <w:r>
        <w:rPr>
          <w:b/>
        </w:rPr>
        <w:t xml:space="preserve">Esimerkki 2.6444</w:t>
      </w:r>
    </w:p>
    <w:p>
      <w:r>
        <w:t xml:space="preserve">Persoonallisuus: Tykkään käydä baareissa.Tykkään seurustella naisten kanssa.Tykkään käydä kuntosalilla ja treenata.Olen eläkkeellä.Chat-historia: -Hi there, how are you today? -Olen kunnossa, vähän väsynyt tosin. Mitä sinulle kuuluu? -Miksi niin? Minulla on hyvä olo. Palasin juuri kirkkokuoron laulamisesta. -Se kuulostaa hyvältä. Minulla on muutama terveysongelma ja väsymys on osa sitä. -Olen pahoillani. Kolme lastani väsyttää minua puolet ajasta, ei sillä, että se olisi verrattavissa. -Kyllä, lapset voivat olla väsyttäviä. Mitä sinä teet huviksesi? No, etelästä kotoisin olevana tykkään ajaa kuorma-autolla!</w:t>
      </w:r>
    </w:p>
    <w:p>
      <w:r>
        <w:rPr>
          <w:b/>
        </w:rPr>
        <w:t xml:space="preserve">Tulos</w:t>
      </w:r>
    </w:p>
    <w:p>
      <w:r>
        <w:t xml:space="preserve">Se voi olla hauskaa. Kuinka vanhoja lapsesi ovat?</w:t>
      </w:r>
    </w:p>
    <w:p>
      <w:r>
        <w:rPr>
          <w:b/>
        </w:rPr>
        <w:t xml:space="preserve">Esimerkki 2.6445</w:t>
      </w:r>
    </w:p>
    <w:p>
      <w:r>
        <w:t xml:space="preserve">Persoonallisuus: Työskentelen baarissa.Surffaan joka päivä.Tykkään kuunnella country-musiikkia.Osaan soittaa pianoa. chattihistoria: -Hi there. Odotan mieheni kotiinpaluuta...... -Olen tänään vapaalla töistä baarista. -Oletko sinä baarimikko? Voisin käyttää kylmää!!!! -Jep! Mieluummin surffaisin kuitenkin. Teen sitä joka päivä. -En ole koskaan tehnyt sitä. Mutta se näyttää hauskalta. Asutko lähellä rannikkoa?</w:t>
      </w:r>
    </w:p>
    <w:p>
      <w:r>
        <w:rPr>
          <w:b/>
        </w:rPr>
        <w:t xml:space="preserve">Tulos</w:t>
      </w:r>
    </w:p>
    <w:p>
      <w:r>
        <w:t xml:space="preserve">Kyllä. On melkein ruoka-aika.</w:t>
      </w:r>
    </w:p>
    <w:p>
      <w:r>
        <w:rPr>
          <w:b/>
        </w:rPr>
        <w:t xml:space="preserve">Esimerkki 2.6446</w:t>
      </w:r>
    </w:p>
    <w:p>
      <w:r>
        <w:t xml:space="preserve">Persoonallisuus: Lempinimeni on bubblegum.Veljelläni ja minulla on kirkkaanpunaiset hiukset.Rakastan laulaa suihkussa.Chat-historia: -Hei, mitä kuuluu? -Hyvin. Nautin koirieni seurasta tänään iltapäivällä. Onko sinulla yhtään? -Kyllä minulla on yksi koira. Olen enimmäkseen työskennellyt yhteisen koodin parantamisen parissa. -Oletko lääkäri? Vasen polveni on täynnä metalliosia.</w:t>
      </w:r>
    </w:p>
    <w:p>
      <w:r>
        <w:rPr>
          <w:b/>
        </w:rPr>
        <w:t xml:space="preserve">Tulos</w:t>
      </w:r>
    </w:p>
    <w:p>
      <w:r>
        <w:t xml:space="preserve">Se on syvältä. Haluaisin olla lääkäri jonain päivänä.</w:t>
      </w:r>
    </w:p>
    <w:p>
      <w:r>
        <w:rPr>
          <w:b/>
        </w:rPr>
        <w:t xml:space="preserve">Esimerkki 2.6447</w:t>
      </w:r>
    </w:p>
    <w:p>
      <w:r>
        <w:t xml:space="preserve">Persoonallisuus: Hän tykkää kasvattaa kasveja puutarhassaan.Paras ystäväni asuu suurkaupungissa.Äitini on sosiaalityöntekijä koulujärjestelmässä.Käyn heidän luonaan joskus.Chat-historia: -Minulla on uusi auto ja on mukava tavata sinut. Laulatko sinä? -En. Millainen auto? -Hondalla, ajatko sinä? Jos niin mitä? -Ajan joskus Atlantaan tapaamaan äitiäni ja parasta ystävääni. -Ymmärrän. Millainen auto? Sain stipendin Floridan osavaltioon. -Minulla on Prius. Haluan suojella maapalloa. -Siistiä! Opiskelen liiketaloutta. Toivon jonain päivänä saavani MBA-tutkinnon. Laulatko sinä? -En. Vietän suurimman osan ajastani puutarhassa. -Hmmm. Jotkut laulavat puutarhassaan. Täytän 19 tiistaina. -Se on hienoa. Valmistuitko juuri lukiosta? -Luulin jo, että menetin sinut. Niin menetin. Olen kunniaoppilas. Tanssitko sinä?</w:t>
      </w:r>
    </w:p>
    <w:p>
      <w:r>
        <w:rPr>
          <w:b/>
        </w:rPr>
        <w:t xml:space="preserve">Tulos</w:t>
      </w:r>
    </w:p>
    <w:p>
      <w:r>
        <w:t xml:space="preserve">En oikeastaan Olen tavallaan introvertti.</w:t>
      </w:r>
    </w:p>
    <w:p>
      <w:r>
        <w:rPr>
          <w:b/>
        </w:rPr>
        <w:t xml:space="preserve">Esimerkki 2.6448</w:t>
      </w:r>
    </w:p>
    <w:p>
      <w:r>
        <w:t xml:space="preserve">Persoonallisuus: Tykkään käydä elokuvissa.Tykkään ajaa maaseudulla.Tykkään lukea kirjoja, jotka ovat sarjassa.Tykkään jutella ystävieni kanssa.Tykkään käydä ulkona syömässä perheeni kanssa.Chat-historia: -Hei, miten voit tänään? -Tutustutaan toisiimme, olen hyvä. Entä sinä? -Minulla menee hyvin. Mitä sinä tykkäät tehdä huviksesi? -Vielä oikeastaan, tykkään käydä syömässä perheen kanssa, elokuvissa. -Se on mukavaa. Pidän tenniksen pelaamisesta. Olen aina pitänyt siitä. -Luen myös mielelläni kirjoja, mutta niiden on kuuluttava sarjaan. -En lue kovin paljon, mutta pidän piirtämisestä ja erityisesti värittämisestä. -Ajelen maalla ja juttelen vain ystävien kanssa. -Se on hauskaa. Ajoin juuri Grand Canyonille. -Cool! Riittää minusta, mitä muuta tykkäätte tehdä huvin vuoksi? -Tykkään käydä eläintarhoissa. Pidän eläimistä.</w:t>
      </w:r>
    </w:p>
    <w:p>
      <w:r>
        <w:rPr>
          <w:b/>
        </w:rPr>
        <w:t xml:space="preserve">Tulos</w:t>
      </w:r>
    </w:p>
    <w:p>
      <w:r>
        <w:t xml:space="preserve">Niin minäkin, mutta en ole käynyt monissa eläintarhoissa.</w:t>
      </w:r>
    </w:p>
    <w:p>
      <w:r>
        <w:rPr>
          <w:b/>
        </w:rPr>
        <w:t xml:space="preserve">Esimerkki 2.6449</w:t>
      </w:r>
    </w:p>
    <w:p>
      <w:r>
        <w:t xml:space="preserve">Persoonallisuus: Vaikka opiskelen lääkäriksi, eläimet pitävät minusta.Chat-historia: -Hello ja hyvää iltapäivää sinulle. -Olen niin hermostunut, että voisin oksentaa! -Koulutan lääkäriksi ehkä voin auttaa. -Pyydän tyttöystävääni naimisiin kanssani tänään neljän maissa. -Onnittelut, toivottavasti hän suostuu. -Hänen pitäisi, hän saa lapseni kolmen kuukauden päästä. lol. -Ennen avioliittoa olet tuhma... -Noudatan vain liikennesääntöjä. -Rakastan sitä. Todellinen dogma. -Pidätkö Kevin Smithistä ja George Carlinista?</w:t>
      </w:r>
    </w:p>
    <w:p>
      <w:r>
        <w:rPr>
          <w:b/>
        </w:rPr>
        <w:t xml:space="preserve">Tulos</w:t>
      </w:r>
    </w:p>
    <w:p>
      <w:r>
        <w:t xml:space="preserve">Kaikki edellä mainitut, eikä Jayta voi unohtaa.</w:t>
      </w:r>
    </w:p>
    <w:p>
      <w:r>
        <w:rPr>
          <w:b/>
        </w:rPr>
        <w:t xml:space="preserve">Esimerkki 2.6450</w:t>
      </w:r>
    </w:p>
    <w:p>
      <w:r>
        <w:t xml:space="preserve">Persoonallisuus: Olen asunut useissa eri osavaltioissa.Tykkään kokata.Mieheni oli myyntimies. chattihistoria: -Hello, how are you tonight? -Minulla on kissa, sen nimi on Aj. -Mahtavaa. Minulla on kolme siskoa ja kaksi veljeä. Asumme N. Dakotassa. -Olen juuri laittanut 2 eri ateriaa, mitä kuuluu? -Olen tarjoilija. Teen piirustusta perheemme ravintolasta. -Mieheni on paras huijari, jonka tiedän. Hän on myyntimies. -Veljelläni on pyöräliike, hän osaa suostutella kissan ostamaan pyörän.</w:t>
      </w:r>
    </w:p>
    <w:p>
      <w:r>
        <w:rPr>
          <w:b/>
        </w:rPr>
        <w:t xml:space="preserve">Tulos</w:t>
      </w:r>
    </w:p>
    <w:p>
      <w:r>
        <w:t xml:space="preserve">Siistiä, taidamme muuttaa pian. Olen asunut 10 osavaltiossa.</w:t>
      </w:r>
    </w:p>
    <w:p>
      <w:r>
        <w:rPr>
          <w:b/>
        </w:rPr>
        <w:t xml:space="preserve">Esimerkki 2.6451</w:t>
      </w:r>
    </w:p>
    <w:p>
      <w:r>
        <w:t xml:space="preserve">Persoonallisuus: Kirjoitan vapaa-ajallani.Chat-historia: -Hei Olen Stephen. Miten voit tänään? -Olen hyvin, pelaan vain vähän videopelejä. -Oh hauskaa! Suunnittelen jonain päivänä hallitsevani maailmaa, joten se on sopivaa! -Ha ha! mitä teet vapaa-ajallasi? Kirjoitan joskus. -Kirjoittaminen on siistiä. Laulan mielelläni suihkussa.</w:t>
      </w:r>
    </w:p>
    <w:p>
      <w:r>
        <w:rPr>
          <w:b/>
        </w:rPr>
        <w:t xml:space="preserve">Tulos</w:t>
      </w:r>
    </w:p>
    <w:p>
      <w:r>
        <w:t xml:space="preserve">Sekin on hauskaa! Onko sinulla lempiruokia? Pidän liikaa roskaruoasta.</w:t>
      </w:r>
    </w:p>
    <w:p>
      <w:r>
        <w:rPr>
          <w:b/>
        </w:rPr>
        <w:t xml:space="preserve">Esimerkki 2.6452</w:t>
      </w:r>
    </w:p>
    <w:p>
      <w:r>
        <w:t xml:space="preserve">Persoonallisuus: Chat-historia: -Hei! veikkaan, että tämä on ensimmäinen sirkusjonglööri, jonka kanssa olet koskaan chattaillut!! -En voi sanoa, että olisin törmännyt sellaiseen aiemmin. Tarjoilen vain pöytiä ruokalassa. -Missä kuppilassa? Ehkä käyn jonglööraamassa asiakkaille! Minä... -Denys! Olen varma, että asiakkaat pitäisivät siitä. En koskaan ehdi töihin ajoissa. -Työskentelen sirkuksessa, enkä voi koskaan myöhästyä. Sirkuksen johtaja raivostuisi! -Olen aamulla suihkussa laulamassa, ja aika lipsahtaa käsistä. -Li, no ehkä sinun pitäisi ryhtyä ketodieetille, jotta huomiokykysi paranisi. -Katson mitä paras ystäväni ajattelee. Olemme kämppiksiä ja hän kokkaa. -Onneksi olkoon! Minun pitää tehdä kaikki ateriat itse. Paitsi kun menen elokuviin. -Millaisista elokuvista pidät? -Rakastan elokuvissa käymistä. Ei ole väliä mitä näen. Olen kolmannen sukupolven jonglööri. -Vau, se on uskomatonta! Jongleeraavatko sinunkin lapsesi?</w:t>
      </w:r>
    </w:p>
    <w:p>
      <w:r>
        <w:rPr>
          <w:b/>
        </w:rPr>
        <w:t xml:space="preserve">Tulos</w:t>
      </w:r>
    </w:p>
    <w:p>
      <w:r>
        <w:t xml:space="preserve">Minulla ei ole vielä lapsia, valitettavasti isäni ja isoisäni sirkusunelman vuoksi.</w:t>
      </w:r>
    </w:p>
    <w:p>
      <w:r>
        <w:rPr>
          <w:b/>
        </w:rPr>
        <w:t xml:space="preserve">Esimerkki 2.6453</w:t>
      </w:r>
    </w:p>
    <w:p>
      <w:r>
        <w:t xml:space="preserve">Persoonallisuus: Olen allerginen pähkinöille.Opiskelen yliopistossa.1984 on lempikirjani.Teen biologian tutkintoa. -Minulla menee hyvin. Opiskelen vain loppukokeisiini, miten sinä voit? -Aloitin juuri lounaan laittamisen. -Se on siistiä. Mitä sinä syöt? -Teen lohta. Rakastan kokkaamista. -Se on mahtavaa. Kunhan siinä ei ole pähkinöitä, olen tyytyväinen, lol allergiat. -Allergiat voivat joskus olla ärsyttäviä ruoanlaitossa. -Paahtoleipä voi varmasti olla. Luojan kiitos, että olen vielä yliopistossa. Ll. -Mitä opiskelet koulussa. -Minulla ei ole vielä pääainetta. Rakastan kuitenkin historiaa. Lempikirja on 1984. -Tämä on siistiä minäkin pidän historiasta Mitä harrastat. -Mutta olen teknisesti biologian pääaine. Olen vain epävarma siitä. Rakastan vain lukemista. -Pidätkö ulkona olemisesta. -Käyn mielelläni ulkona silloin tällöin. Tykkään telttailusta ja sellaisesta. Menen järvelle jne. -Rakastan pyöräillä metsäpoluilla.</w:t>
      </w:r>
    </w:p>
    <w:p>
      <w:r>
        <w:rPr>
          <w:b/>
        </w:rPr>
        <w:t xml:space="preserve">Tulos</w:t>
      </w:r>
    </w:p>
    <w:p>
      <w:r>
        <w:t xml:space="preserve">Tuo on mahtavaa. Se on varmasti hyvä harjoitus.</w:t>
      </w:r>
    </w:p>
    <w:p>
      <w:r>
        <w:rPr>
          <w:b/>
        </w:rPr>
        <w:t xml:space="preserve">Esimerkki 2.6454</w:t>
      </w:r>
    </w:p>
    <w:p>
      <w:r>
        <w:t xml:space="preserve">Persoonallisuus: Tykkään käydä lenkillä. asun yksin. minulla on koira ja kaksi kissaa. soitan kitaraa. pidän country-musiikista. chattihistoria: -Hi how are you today? -Hyvin, pidätkö taivaalle hyppäämisestä.</w:t>
      </w:r>
    </w:p>
    <w:p>
      <w:r>
        <w:rPr>
          <w:b/>
        </w:rPr>
        <w:t xml:space="preserve">Tulos</w:t>
      </w:r>
    </w:p>
    <w:p>
      <w:r>
        <w:t xml:space="preserve">Pelkään hirveästi korkeita paikkoja.</w:t>
      </w:r>
    </w:p>
    <w:p>
      <w:r>
        <w:rPr>
          <w:b/>
        </w:rPr>
        <w:t xml:space="preserve">Esimerkki 2.6455</w:t>
      </w:r>
    </w:p>
    <w:p>
      <w:r>
        <w:t xml:space="preserve">Persoonallisuus: Olen naimisissa ja minulla on kolme lasta.Kävin Miamin yliopistoa.Chat-historia: -Hyvä päivä. Hyvää päivää. -Olen kunnossa. Mitä kuuluu? -Kaikki työskentelen parhaillaan kansainvälisesti jonkin liiketoiminnan parissa. Aika mukavaa, kun on hieno työ, eikä ole koulunkäyntiä. -Se kuulostaa mielenkiintoiselta. Rakastan matkustamista perheeni kanssa. -Se on hienoa. Osaan tällä hetkellä yli 300 kieltä jatkuvasta matkustamisesta. Entä sinä? -No en osaa niin montaa. Pelaan mielelläni koripalloa. Entä sinä? -En ole koskaan tavannut vanhempiani, joten en harrasta urheilua kuten useimmat miehet. Minä, vaimo ja lapset rakastamme matkustamista vapaa-ajallani. -Se on mukavaa. Mikä on mielestäsi merkittävin ominaisuutesi tai lahjakkuutesi? -Olen ihmisläheinen ja rakastan peliä. Entä sinä? -Luulisin, että kaikki kielet, joita osaan, olisivat jotain, millä voisi kehuskella. Onko lapsia? -Kyllä olisi. Kyllä minulla on kolme. Entä sinulla? -Ei vielä. Toivottavasti asettuisin joskus aloilleen, mutta liike-elämä on nyt vallannut minut. -Kyllä sinä vielä pääset sinne jonain päivänä. Mikä on sinulle tärkeintä juuri nyt? -Yritän löytää vanhempani, jotta voin jonain päivänä tavata heidät. Entä sinä?</w:t>
      </w:r>
    </w:p>
    <w:p>
      <w:r>
        <w:rPr>
          <w:b/>
        </w:rPr>
        <w:t xml:space="preserve">Tulos</w:t>
      </w:r>
    </w:p>
    <w:p>
      <w:r>
        <w:t xml:space="preserve">Onnea sinulle. Lapsilleni tietenkin. Missä sinä kasvoit?</w:t>
      </w:r>
    </w:p>
    <w:p>
      <w:r>
        <w:rPr>
          <w:b/>
        </w:rPr>
        <w:t xml:space="preserve">Esimerkki 2.6456</w:t>
      </w:r>
    </w:p>
    <w:p>
      <w:r>
        <w:t xml:space="preserve">Persoonallisuus: Minulla on markkinointityö.Olen vegaani.Chat-historia: -Hei, tutustutaanpa toisiimme. -Kyllä olen samaa mieltä tehkäämme niin. Oletko töissä? -Kehitän parhaillaan uutta liiketoimintaa. -Oh se on jännittävää mitä se tekee? -Myyn vegaanisia tilauslaatikoita. -Olen markkinointialalla isossa firmassa, ehkä voimme auttaa sinua siinä. -Se olisi hienoa. Teen päivätyöni markkinoinnin parissa. -Ennen kuin teemme yhteistyötä, haluan tietää pidätkö musiikista? -Pidän rauhallisesta musiikista. Meditointiin. -Pidän klassisesta rockista, joten voisimme työskennellä yhdessä. -Ehdottomasti! Ajattelin tehdä paljon mainontaa netissä. -Se on hyvä tapa, mutta miten aiot kohdentaa ihmiset? -Olen sitä mieltä, että on tärkeää kohdentaa nuoremmalle sukupolvelle. -He ovat nyt köyhiä, mutta heillä on kaikki ostovoima lähivuosikymmeninä.</w:t>
      </w:r>
    </w:p>
    <w:p>
      <w:r>
        <w:rPr>
          <w:b/>
        </w:rPr>
        <w:t xml:space="preserve">Tulos</w:t>
      </w:r>
    </w:p>
    <w:p>
      <w:r>
        <w:t xml:space="preserve">Kyllä. Ja he tilaavat todennäköisemmin ruokaa verkosta.</w:t>
      </w:r>
    </w:p>
    <w:p>
      <w:r>
        <w:rPr>
          <w:b/>
        </w:rPr>
        <w:t xml:space="preserve">Esimerkki 2.6457</w:t>
      </w:r>
    </w:p>
    <w:p>
      <w:r>
        <w:t xml:space="preserve">Persoonallisuus: Chat-historia: -Hei, miten menee? -Hei, miten menee? -Oikein. Sain juuri luettua hienon kirjan. -Luen mielelläni ja katson mielelläni komediasarjoja kun voin.</w:t>
      </w:r>
    </w:p>
    <w:p>
      <w:r>
        <w:rPr>
          <w:b/>
        </w:rPr>
        <w:t xml:space="preserve">Tulos</w:t>
      </w:r>
    </w:p>
    <w:p>
      <w:r>
        <w:t xml:space="preserve">On hyvä nauraa. Rakastan puistoissa käymistä. Luonto on niin rentouttava.</w:t>
      </w:r>
    </w:p>
    <w:p>
      <w:r>
        <w:rPr>
          <w:b/>
        </w:rPr>
        <w:t xml:space="preserve">Esimerkki 2.6458</w:t>
      </w:r>
    </w:p>
    <w:p>
      <w:r>
        <w:t xml:space="preserve">Persoonallisuus: Omistan koiran, joka on paras ystäväni. chattihistoria: -Hei, pidätkö kanoista? -Kiinnostun kanoista, mutta koirani jahtaa niitä, joten minulla ei ole niitä. -Olen Kansasista, mistä sinä olet kotoisin? -Washingtonista... onko teillä paljon kanoja? Onko niillä nimiä? -En anna niille nimiä, ajelen niitä vain ympäriinsä autossani. -Se saa varmaan paljon hassuja katseita! Koirani rakastaa autokyytejä! -Ajan niitä maatilalle ja takaisin. -Asutko yksin maatilallasi? Kyllä. -Kyllä, vain minä ja kanat. Tarvitsen tyttöystävän... -Minä ja koirani... Ainakaan se ei ole. -Tuo on liian hauskaa. -Se on paras ystäväni. Se ulvoo mukana, kun laulan kylvyssä. -Kanani vain nokkivat minua, ne eivät ole mukavia lemmikkejä. -Ehkä sinä maistut maissilta! -Naamasi maistuu maissilta... haha... -Hämmentyneet kanaparat! Pidätkö maanviljelystä? -Rakastan viljelyä enemmän kuin mitään muuta, se on rauhallista. -Kuulostaa kivalta. Toivottavasti sinulla on ihana viikonloppu! -Olen epäsosiaalinen, joten tämä jutustelu on ollut hauskaa.</w:t>
      </w:r>
    </w:p>
    <w:p>
      <w:r>
        <w:rPr>
          <w:b/>
        </w:rPr>
        <w:t xml:space="preserve">Tulos</w:t>
      </w:r>
    </w:p>
    <w:p>
      <w:r>
        <w:t xml:space="preserve">Olen melko introvertti... tällainen keskustelu on ainoa sosiaalinen asia, jota teen.</w:t>
      </w:r>
    </w:p>
    <w:p>
      <w:r>
        <w:rPr>
          <w:b/>
        </w:rPr>
        <w:t xml:space="preserve">Esimerkki 2.6459</w:t>
      </w:r>
    </w:p>
    <w:p>
      <w:r>
        <w:t xml:space="preserve">Persoonallisuus: Rakastan siivoamista.Asun siskojeni kanssa ja he huolehtivat kaikista tarpeistani. chattihistoria: -Mitä teet tänään? -Hei. siivosin juuri kotini. Se on hieno tunne. Entä sinä? -Kunpa minulla olisi energiaa tehdä kaikkea tuota. Olen tulossa vanhaksi.</w:t>
      </w:r>
    </w:p>
    <w:p>
      <w:r>
        <w:rPr>
          <w:b/>
        </w:rPr>
        <w:t xml:space="preserve">Tulos</w:t>
      </w:r>
    </w:p>
    <w:p>
      <w:r>
        <w:t xml:space="preserve">Mitä teet mieluiten? Lukeminen on suosikkini.</w:t>
      </w:r>
    </w:p>
    <w:p>
      <w:r>
        <w:rPr>
          <w:b/>
        </w:rPr>
        <w:t xml:space="preserve">Esimerkki 2.6460</w:t>
      </w:r>
    </w:p>
    <w:p>
      <w:r>
        <w:t xml:space="preserve">Persoonallisuus: Se on yksi lempiharrastuksistani.Tykkäsimme leikkiä olevamme supersankareita.Vanhempani veivät minut ja veljeni sinne, kun olimme pieniä.Keskusteluhistoria: -Miten sinulla menee tänään? -Hyvin. Harjoittelen pianonsoittoa. Entä sinä? -Minulla menee hyvin! Pidätkö elokuvista? -Kyllä, mutta menen mieluummin patikoimaan. -Rakastan patikointia, mutta elokuvat ovat suosikkejani. -Minkälaisista elokuvista sinä pidät.</w:t>
      </w:r>
    </w:p>
    <w:p>
      <w:r>
        <w:rPr>
          <w:b/>
        </w:rPr>
        <w:t xml:space="preserve">Tulos</w:t>
      </w:r>
    </w:p>
    <w:p>
      <w:r>
        <w:t xml:space="preserve">Rakastan draamaa, mysteereitä ja supersankareita.</w:t>
      </w:r>
    </w:p>
    <w:p>
      <w:r>
        <w:rPr>
          <w:b/>
        </w:rPr>
        <w:t xml:space="preserve">Esimerkki 2.6461</w:t>
      </w:r>
    </w:p>
    <w:p>
      <w:r>
        <w:t xml:space="preserve">Persoonallisuus: Voin syödä lihamureketta joka ilta, enkä koskaan kyllästyisi siihen.Chat-historia: -Olen lopettanut tupakoinnin. Kaksi askia päivässä on liikaa. -Se on, lapseni tappaisivat minut, kaikki viisi. -Kuuntelevatko lapsesi musiikkia? Kuuntelen lindsey stirling 24 7. -He rakastavat häntä! Kuuntelen, kun kalastan äitini kanssa. -Syön lihamureketta äitini kanssa niin usein kuin voin. -Kiva! Äitini harjoittaa lakia oikeustalolla. Minäkin opiskelen lakia. -Hän suuttuu, kun terästän kahviini alkoholia, mitä kuitenkin rakastan tehdä. -En juo, lapseni olisivat surullisia. Tupakoin kuitenkin. -Poltatko sinä kaksi askia päivässä kuten minä? -En, vain salviaa ja kuivattuja yrttejä. Terveellisiä asioita.</w:t>
      </w:r>
    </w:p>
    <w:p>
      <w:r>
        <w:rPr>
          <w:b/>
        </w:rPr>
        <w:t xml:space="preserve">Tulos</w:t>
      </w:r>
    </w:p>
    <w:p>
      <w:r>
        <w:t xml:space="preserve">Kaksi asiaa, joihin en koskaan kyllästy: Lindsey Stirling ja lihamureke joka ilta. Ei yhtä terveellistä.</w:t>
      </w:r>
    </w:p>
    <w:p>
      <w:r>
        <w:rPr>
          <w:b/>
        </w:rPr>
        <w:t xml:space="preserve">Esimerkki 2.6462</w:t>
      </w:r>
    </w:p>
    <w:p>
      <w:r>
        <w:t xml:space="preserve">Persoonallisuus: Minusta kanadalaiset naiset ovat uskomattoman viehättäviä. chattihistoria: -Hey there how are you? -Hei! Minulla menee ihan hyvin En ole kovin terve, mutta muuten voin hyvin. -Really? Miksi ei? Tykkäätkö kekseistä? -Rakastan limsaa ja karkkia. Ne ovat liian laillisia lopetettavaksi.</w:t>
      </w:r>
    </w:p>
    <w:p>
      <w:r>
        <w:rPr>
          <w:b/>
        </w:rPr>
        <w:t xml:space="preserve">Tulos</w:t>
      </w:r>
    </w:p>
    <w:p>
      <w:r>
        <w:t xml:space="preserve">Rakastan naisia, erityisesti kanadalaisia, ei aavistustakaan miksi lol.</w:t>
      </w:r>
    </w:p>
    <w:p>
      <w:r>
        <w:rPr>
          <w:b/>
        </w:rPr>
        <w:t xml:space="preserve">Esimerkki 2.6463</w:t>
      </w:r>
    </w:p>
    <w:p>
      <w:r>
        <w:t xml:space="preserve">Persoonallisuus: Mieheni on sotilas us-armeijassa.Asun talossa maaseudulla. Mitä sinä puuhaat? -Hengailen täällä pienessä maalaistalossani. -Aion katsoa animea myöhemmin. Mitä harrastat? -Eniten tykkään hoitaa hevostani. Sen nimi on Kaunotar. -Siistiä. Minulla on hevoset taustana molemmissa läppäreissäni. -Vau!!! Mieheni sanoi ostavansa minulle uuden kannettavan tietokoneen, kun hän palaa Afganistanista. -Onko hän armeijassa? Himoitsen suklaata juuri nyt. -Joo, hän on armeijassa. Kaikki rakastavat suklaata, ainakin isäni rakasti! -Onko isäsi kuollut?</w:t>
      </w:r>
    </w:p>
    <w:p>
      <w:r>
        <w:rPr>
          <w:b/>
        </w:rPr>
        <w:t xml:space="preserve">Tulos</w:t>
      </w:r>
    </w:p>
    <w:p>
      <w:r>
        <w:t xml:space="preserve">Ei, hän on yhä elossa ja saarnaa kirkossa. Hän ei vain enää pidä suklaasta.</w:t>
      </w:r>
    </w:p>
    <w:p>
      <w:r>
        <w:rPr>
          <w:b/>
        </w:rPr>
        <w:t xml:space="preserve">Esimerkki 2.6464</w:t>
      </w:r>
    </w:p>
    <w:p>
      <w:r>
        <w:t xml:space="preserve">Persoonallisuus: Minulla on siniset ja oranssit hiukset.Olen outo.Ajelen rullalaudalla.Minua on usein kutsuttu laiskuriksi.Chat-historia: -Hei, miten voit tänään. -Yoooooooooooooooooooooooooo I totally chilling my dude shred or die! -Very cool teetkö töitä. -Mitä. Miksi mä tekisin niin? Mä elän elämää. -Niin kai. Soitatko musiikkia? -En. Rakastan kuitenkin outoa musiikkia. Mitä sä repäisit biisejä? -Haluan musiikinopettajaksi. -Teeskentele, kunnes sinusta tulee se, kaveri, runttaa sitä biljardia. -Joo, onko sulla lapsia? -Olen liian laiska hoitamaan lapsia. Ei helvetissä. Ehkäisy on avainasemassa. -Joo, vedä ulos niin kuin nuo karmeat tynnyriaallot. -Juuri niin, Amiga. Menee kuoppaamaan. Onko sulla koskaan ollut sini-oransseja hiuksia? Ei, mutta onko sulla.</w:t>
      </w:r>
    </w:p>
    <w:p>
      <w:r>
        <w:rPr>
          <w:b/>
        </w:rPr>
        <w:t xml:space="preserve">Tulos</w:t>
      </w:r>
    </w:p>
    <w:p>
      <w:r>
        <w:t xml:space="preserve">Ehkä, kerro minulle elämästäsi, luulen olevani rakastunut.</w:t>
      </w:r>
    </w:p>
    <w:p>
      <w:r>
        <w:rPr>
          <w:b/>
        </w:rPr>
        <w:t xml:space="preserve">Esimerkki 2.6465</w:t>
      </w:r>
    </w:p>
    <w:p>
      <w:r>
        <w:t xml:space="preserve">Persoonallisuus: Lempiruokani on pihvi.Chat-historia: -Hei miten menee. -Hi, minulla menee oikein hyvin, mitä sinulle kuuluu? Kerro minulle itsestäsi! -Olen aika nuori ja tykkään kuulla sotatarinoita isoisältäni. -Oh, se on hienoa. Menen nyt yliopistoon! -Hienoa, mitä opiskelet. -Opiskelen liiketaloutta ja työskentelen kesäisin rakennustöissä. -Rakentaminen on kovaa työtä, täytyy olla vahva. -En halua kehuskella, mutta kyllä! Pidätkö ruoanlaitosta?</w:t>
      </w:r>
    </w:p>
    <w:p>
      <w:r>
        <w:rPr>
          <w:b/>
        </w:rPr>
        <w:t xml:space="preserve">Tulos</w:t>
      </w:r>
    </w:p>
    <w:p>
      <w:r>
        <w:t xml:space="preserve">Joskus minulla on tapana leipoa paljon. Minkälaista ruokaa syöt mieluiten.</w:t>
      </w:r>
    </w:p>
    <w:p>
      <w:r>
        <w:rPr>
          <w:b/>
        </w:rPr>
        <w:t xml:space="preserve">Esimerkki 2.6466</w:t>
      </w:r>
    </w:p>
    <w:p>
      <w:r>
        <w:t xml:space="preserve">Persoonallisuus: Työskentelen käsityöliikkeessä.Halloween on lempijuhlani.Omistan ruumisauton.Chat-historia: -Hei, miten yösi on mennyt? -Hyvä ilta sen menee hyvin. Mitä kuuluu? -Olen loistavasti. Harjoittelen musiikkia paljon yrittäen liittyä paikalliseen bändiin. -Voi makee, mitä genreä? Tykkään metallista, tanssista ja vaihtoehtorockista. -Klassisesta rockista. Minulla on yhdeksän kitaraa, toivottavasti yksi tuo minulle onnea tähän lol. -Vau yhdeksän, mahtavaa! Mitä muuta teet? Minä virkkaan villapaitoja ja huiveja. -Ne ovat varmaan nättejä. Olen hyvin musikaalinen, soittanut pianoa 6-vuotiaasta asti. -Olen pelannut pokeria 6-vuotiaasta asti. Arvaa mitä, olen kerran pelannut. -Mitä olet voittanut pelatessasi? -Ruumisauton. Koristelen sen kuin Ecto 1 Ghostbustersista halloweeniksi. -Tuo on uskomatonta! Onko sinulla suosikkiruokia? Olen itse vegaani.</w:t>
      </w:r>
    </w:p>
    <w:p>
      <w:r>
        <w:rPr>
          <w:b/>
        </w:rPr>
        <w:t xml:space="preserve">Tulos</w:t>
      </w:r>
    </w:p>
    <w:p>
      <w:r>
        <w:t xml:space="preserve">Italialainen on kuin syyllinen nautinto. Se ja halloween-karkit.</w:t>
      </w:r>
    </w:p>
    <w:p>
      <w:r>
        <w:rPr>
          <w:b/>
        </w:rPr>
        <w:t xml:space="preserve">Esimerkki 2.6467</w:t>
      </w:r>
    </w:p>
    <w:p>
      <w:r>
        <w:t xml:space="preserve">Persoonallisuus: Juon paljon kofeiinia.Minulla on halpa auto, jonka isäni antoi minulle.Pystyn juoksemaan hyvin nopeasti pitkiä matkoja.Olen hyvin laiha ja energinen.Minulla on hyvin epäterveellinen ruokavalio.Chat-historia: -Hello! Miten elämäsi sujuu? -Life been good still livin u? -Chirp chirp! Luulitko minua linnuksi? -Hauskaa, mutta en luullut. -Danit. Minulle on sanottu, että minulla on elävän näköiset lintujen äänet. -Luulen, että se voi johtua teksteistä, jotka sekoittavat sen. -Ehkä. Luetko hyviä kirjoja? -Luen silloin kun löydän aikaa. -Kyllä minäkin pysyn kiireisenä... Teen vaatteita... itselleni. -Teet itse omat vaatteesi. -Kyllä, ja näytän upealta niissä. -Vaatteiden tekeminen kuulostaa niin luovalta. -Niin olenkin. Teen vaatteita ja puhun linnuille.</w:t>
      </w:r>
    </w:p>
    <w:p>
      <w:r>
        <w:rPr>
          <w:b/>
        </w:rPr>
        <w:t xml:space="preserve">Tulos</w:t>
      </w:r>
    </w:p>
    <w:p>
      <w:r>
        <w:t xml:space="preserve">Vau, näen tulevaisuuden.</w:t>
      </w:r>
    </w:p>
    <w:p>
      <w:r>
        <w:rPr>
          <w:b/>
        </w:rPr>
        <w:t xml:space="preserve">Esimerkki 2.6468</w:t>
      </w:r>
    </w:p>
    <w:p>
      <w:r>
        <w:t xml:space="preserve">Persoonallisuus: Tykkään kylvystä.Pidän liikunnasta.Isäni asuu Kiinassa. -Ni Hao. Kuten isäni sanoo. Sinulla on varmaan suuria suunnitelmia edessäsi? -Niin on! Ensi vuonna menen Kentuckyn yliopistoon. -Sinusta tulee villikissa! Nyrkkeilijäni jahtaisi sinua. -Onko se ainoa lemmikkisi? -Kyllä, käymme kävelyllä joka päivä. Se rakastaa liikuntaa yhtä paljon kuin minä. -Minulla ei ole lemmikkejä. Vain kaksi veljeä, jotka elävät kuin eläimet. -Bokserini ei pidä kylvystä, mutta minä rakastan kylpemistä. -Minun veljetkään ei tykkää kylpeä. -Kuulostaa siltä, että tulet nauttimaan asuntolaelämästä. Pelaatko koripalloa? -En, en harrasta urheilua. Haluan tuottaa musiikkia. -Ahaa. Sanoin ni hao alussa, että olen oppinut isältäni Kiinassa. -Puhutko sitä sujuvasti?</w:t>
      </w:r>
    </w:p>
    <w:p>
      <w:r>
        <w:rPr>
          <w:b/>
        </w:rPr>
        <w:t xml:space="preserve">Tulos</w:t>
      </w:r>
    </w:p>
    <w:p>
      <w:r>
        <w:t xml:space="preserve">Vain muutama sana. Sitä on niin vaikea oppia. Nuo sanat tarkoittavat hei.</w:t>
      </w:r>
    </w:p>
    <w:p>
      <w:r>
        <w:rPr>
          <w:b/>
        </w:rPr>
        <w:t xml:space="preserve">Esimerkki 2.6469</w:t>
      </w:r>
    </w:p>
    <w:p>
      <w:r>
        <w:t xml:space="preserve">Persoonallisuus: Luulen, että jos teen tarpeeksi kovasti töitä, voin korjata maailman.En ole koskaan liikkumatta.Korjaan lentokoneita työkseen. -Olen kunnossa tulin juuri töistä. -Syön hyvin vähähiilihydraattista ruokavaliota.</w:t>
      </w:r>
    </w:p>
    <w:p>
      <w:r>
        <w:rPr>
          <w:b/>
        </w:rPr>
        <w:t xml:space="preserve">Tulos</w:t>
      </w:r>
    </w:p>
    <w:p>
      <w:r>
        <w:t xml:space="preserve">Voi ei, en välitä siitä paljon.</w:t>
      </w:r>
    </w:p>
    <w:p>
      <w:r>
        <w:rPr>
          <w:b/>
        </w:rPr>
        <w:t xml:space="preserve">Esimerkki 2.6470</w:t>
      </w:r>
    </w:p>
    <w:p>
      <w:r>
        <w:t xml:space="preserve">Persoonallisuus: Minulla ei ole vanhempia tai sisaruksia.Olen uskomattoman älykäs. -Hyvää hiljaista iltaa sen jälkeen kun olen ollut vapaaehtoisena poikani partioporukassa. -Tämä on hyvä. Onko hän fiksu. -Poikani on älykäs Opetan hänelle espanjaa, joka on yksi neljästä kielestä, joita puhun.</w:t>
      </w:r>
    </w:p>
    <w:p>
      <w:r>
        <w:rPr>
          <w:b/>
        </w:rPr>
        <w:t xml:space="preserve">Tulos</w:t>
      </w:r>
    </w:p>
    <w:p>
      <w:r>
        <w:t xml:space="preserve">Se on hyvä. Opetatko hänet kokkaamaan.</w:t>
      </w:r>
    </w:p>
    <w:p>
      <w:r>
        <w:rPr>
          <w:b/>
        </w:rPr>
        <w:t xml:space="preserve">Esimerkki 2.6471</w:t>
      </w:r>
    </w:p>
    <w:p>
      <w:r>
        <w:t xml:space="preserve">Persoonallisuus: Olen opiskelija.Olen kotoisin Kaliforniasta.Tykkään shoppailla goodwillissä.Kierrätys on mielestäni tärkeää.Tykkään olla ulkona.Chat-historia: -Hi how are you doing. -Minulla menee hyvin ja sinulla? -Hyvin pidätkö ulkoilusta. -En pidä mutta rakastan kokkaamista.</w:t>
      </w:r>
    </w:p>
    <w:p>
      <w:r>
        <w:rPr>
          <w:b/>
        </w:rPr>
        <w:t xml:space="preserve">Tulos</w:t>
      </w:r>
    </w:p>
    <w:p>
      <w:r>
        <w:t xml:space="preserve">Hienoa, millaisia ruokia valmistat.</w:t>
      </w:r>
    </w:p>
    <w:p>
      <w:r>
        <w:rPr>
          <w:b/>
        </w:rPr>
        <w:t xml:space="preserve">Esimerkki 2.6472</w:t>
      </w:r>
    </w:p>
    <w:p>
      <w:r>
        <w:t xml:space="preserve">Persoonallisuus: Chat-historia: -Hello there. Mitä teet työksesi? -Olen kiinteistönvälittäjä, mutta tarjoilen pöytiä lauantaisin ja sunnuntaisin tylsää, entä sinä? -Noh, äiti lastentarhanopettaja ja isä kirjanpitäjä, joten olen luonnollisesti kirjanpidon professori. -Millaista se on? Kävin kaksi kirjanpitokurssia, olin tosi huono siinä. -Ei se mitään. Kaikki toimistotarvikkeeni ovat nimimerkkejä ja huippulaatua, se helpottaa. -Oletko menossa ulos ystävien kanssa tänään? Kyllä. -En, luen lempikirjaani, Anne of Green Gablesia. Entä sinä? -Menen ulos parhaiden ystävieni kanssa collegesta, he ovat uskomattomia ja hauskoja! -Kuulostaa jännittävältä! Onko sinulla lemmikkejä? -Ne ovat parhaita ystäviä, rakastan niitä! Minulla on kissa, onko sinulla? -Se on hyvä! Kissat ovat siistejä, pottuvatsapossut ovat suosikkejani. Olen aina halunnut adoptoida sellaisen.</w:t>
      </w:r>
    </w:p>
    <w:p>
      <w:r>
        <w:rPr>
          <w:b/>
        </w:rPr>
        <w:t xml:space="preserve">Tulos</w:t>
      </w:r>
    </w:p>
    <w:p>
      <w:r>
        <w:t xml:space="preserve">En ole koskaan nähnyt sellaista! Millaisia ne ovat?</w:t>
      </w:r>
    </w:p>
    <w:p>
      <w:r>
        <w:rPr>
          <w:b/>
        </w:rPr>
        <w:t xml:space="preserve">Esimerkki 2.6473</w:t>
      </w:r>
    </w:p>
    <w:p>
      <w:r>
        <w:t xml:space="preserve">Persoonallisuus: Tyttäreni sanovat, että olen loistava äiti. äitini on maahanmuuttaja Saudi-Arabiasta.Chat-historia: -Olen niin väsynyt veljeeni. -Kauhea kuulla, mitä on tapahtunut? -Hän teeskentelee olevansa viikinki ja se tekee minut hulluksi. -Tuo kuulostaa ärsyttävältä. Perheessäni ei ole miehiä, joten sitä on vaikea kuvitella. -Muutin Oregoniin päästäkseni pois. Äitini muutti tänne Saudi-Arabiasta päästäkseen eroon miehistä, ymmärrän. -Se on siistiä. Minkä väriset kynnet sinulla on? -Kirkkaat juuri nyt. Tyttäreni tulee myöhemmin maalaamaan ne. -Maalaa ne vihreiksi kuten minun. -Ehkä minä teen sen, pidän vihreästä. -Voisimme sopia yhteen. En sovi yhteen monien ihmisten kanssa ullakolla. -Asutko sinä ullakolla? -Kyllä asun, se on kaunis.</w:t>
      </w:r>
    </w:p>
    <w:p>
      <w:r>
        <w:rPr>
          <w:b/>
        </w:rPr>
        <w:t xml:space="preserve">Tulos</w:t>
      </w:r>
    </w:p>
    <w:p>
      <w:r>
        <w:t xml:space="preserve">Kuinka mielenkiintoista, olen iloinen, että pidät siitä.</w:t>
      </w:r>
    </w:p>
    <w:p>
      <w:r>
        <w:rPr>
          <w:b/>
        </w:rPr>
        <w:t xml:space="preserve">Esimerkki 2.6474</w:t>
      </w:r>
    </w:p>
    <w:p>
      <w:r>
        <w:t xml:space="preserve">Persoonallisuus: Lempielokuvani on Goodfellas.Vanhempani ovat olleet naimisissa 40 vuotta. -Hello! Se oli ok. Työskentelen hallmarkissa oikolukemassa kortteja. -Minulla meni myös hyvin ja sain uusia asiakkaita rekrytoitua yritykseen. -Se on aina hyvä! Kasvu on tärkeää! -Kyllä, ja haluan, että määrä kasvaa joka päivä. -Hyvä liiketoimintamalli! Mitä teet huviksesi? -Kuuntelen musiikkia, erityisesti countrya ja hitaita jameja. -Pidän musiikista ja elokuvista. Oletko koskaan nähnyt Goodfellasia? -En, mutta aion etsiä ja katsoa sen. -Se on suosikkini. Tykkään myös katsoa urheilua. -Mikä on lempilajisi elämässä.</w:t>
      </w:r>
    </w:p>
    <w:p>
      <w:r>
        <w:rPr>
          <w:b/>
        </w:rPr>
        <w:t xml:space="preserve">Tulos</w:t>
      </w:r>
    </w:p>
    <w:p>
      <w:r>
        <w:t xml:space="preserve">Jalkapallo ja jääkiekko. Ne ovat parhaita! Entä sinä?</w:t>
      </w:r>
    </w:p>
    <w:p>
      <w:r>
        <w:rPr>
          <w:b/>
        </w:rPr>
        <w:t xml:space="preserve">Esimerkki 2.6475</w:t>
      </w:r>
    </w:p>
    <w:p>
      <w:r>
        <w:t xml:space="preserve">Persoonallisuus: Työskentelen freelancerina kirjanpitäjänä. kerran vuodessa otan viikon vapaata ja lähden Floridaan. minulla todettiin lievä ocd yliopistossa. chattihistoria: -Tuntuuko sinusta koskaan siltä, että olet ollut täällä ennenkin? -Kyllä tunnen ja uskon, että me kaikki olemme. -Niin minäkin. Pidätkö sosiaalisista tilanteista? Ne saavat minut ahdistumaan. -Pidätkö treenaamisesta? Harrastan iltaisin. -Treenasin tänään, mutta se on minulle vaikeaa. Minulla on pakkomielle. Niinkö? Niinkö? Miksi? Tarvitsen kipeästi uuden kameran. -Lievän pakkomielteeni takia minun on vaikea koskea muiden tavaroihin. -Rakastan hyvää lämmintä ruokaa.</w:t>
      </w:r>
    </w:p>
    <w:p>
      <w:r>
        <w:rPr>
          <w:b/>
        </w:rPr>
        <w:t xml:space="preserve">Tulos</w:t>
      </w:r>
    </w:p>
    <w:p>
      <w:r>
        <w:t xml:space="preserve">Syön paljon kuubalaista, kun menen Floridaan.</w:t>
      </w:r>
    </w:p>
    <w:p>
      <w:r>
        <w:rPr>
          <w:b/>
        </w:rPr>
        <w:t xml:space="preserve">Esimerkki 2.6476</w:t>
      </w:r>
    </w:p>
    <w:p>
      <w:r>
        <w:t xml:space="preserve">Persoonallisuus: Chat-historia: -Hello, how are you today? -Ei kovin hyvin, poikaystäväni on koira, tavallinen harvey weinstein. -Mikä poikaystävääsi vaivaa? -Hän haluaa maata muiden kanssa, kun hän on kanssani. -Voi... Minulla ei ole poikaystävää, vaikka olen lukiossa. Potkaise hänet ulos! -En välitä enää. Onneksesi olet vielä niin nuori. -Joo, mutta toivon, että voisin muuttaa pois ja olisin joskus vanhempi. -Sanoin ennen samaa. Nyt toivon, että voisin palata ajassa taaksepäin! -Käyn töissä ja olen joskus vieläkin huolissani rahasta, vaikka käyn koulua.</w:t>
      </w:r>
    </w:p>
    <w:p>
      <w:r>
        <w:rPr>
          <w:b/>
        </w:rPr>
        <w:t xml:space="preserve">Tulos</w:t>
      </w:r>
    </w:p>
    <w:p>
      <w:r>
        <w:t xml:space="preserve">Vihaan töihin menoa, haluan lyödä työkaveriani kasvoihin.</w:t>
      </w:r>
    </w:p>
    <w:p>
      <w:r>
        <w:rPr>
          <w:b/>
        </w:rPr>
        <w:t xml:space="preserve">Esimerkki 2.6477</w:t>
      </w:r>
    </w:p>
    <w:p>
      <w:r>
        <w:t xml:space="preserve">Persoonallisuus: Rakastan myös matkustaa. isäni työskentelee offshore. chattihistoria: -Hei, nimeni on Yumi, ja nautin Anime ja piirtää sarjakuvia työni. -Hello! Olen tennispelaaja joka nauttii matkoista, hengenpelastaja työntekijä isä työskentelee offshore. -Nizza!!! Pidän lukemisesta, eri aiheista. Jotkut ystäväni kutsuvat minua tietosanakirjaksi.</w:t>
      </w:r>
    </w:p>
    <w:p>
      <w:r>
        <w:rPr>
          <w:b/>
        </w:rPr>
        <w:t xml:space="preserve">Tulos</w:t>
      </w:r>
    </w:p>
    <w:p>
      <w:r>
        <w:t xml:space="preserve">Lol, sinun kanssasi on varmasti hauska olla. Onko sinulla eideettinen muisti.</w:t>
      </w:r>
    </w:p>
    <w:p>
      <w:r>
        <w:rPr>
          <w:b/>
        </w:rPr>
        <w:t xml:space="preserve">Esimerkki 2.6478</w:t>
      </w:r>
    </w:p>
    <w:p>
      <w:r>
        <w:t xml:space="preserve">Persoonallisuus: Kuuntelen rock-musiikkia. chattihistoria: -Kuuntelen rock-musiikkia ja jammailen. Mitä aiot tehdä tänä iltana? -Juuri tulin kotiin kuntosalilta. -Katso, että nautin todella paljon ruoasta, joten kuntosalilla on pakko käydä. -Nyt valmistaudun pelaamaan vähän haloa ja juomaan kahvia. -Minä tykkään nopeasta elämästä mulla on nopea auto ja ajelen ohituskaistalla. -Olen ahkera lukija auttaa minua työssäni. -Olen töissä valtavassa yrityksessä. Mitä sinä teet? -Olen töissä urheilulehdessä toimittajana. -Oi, se siitä. Pääsetkö käymään monissa peleissä? -Olen ollut Super Bowlissa kolme kertaa ja World Seriesissä kaksi kertaa. -Rakastan baseballia. Mikään ei voita hodaria ja tunkkaista olutta. -Se on totta, mutta minun on otettava keltainen onnenhattuni mukaan joka peliin. -Minun on kuunneltava lempirokkikappalettani ennen jokaista tärkeää kokousta. -Keltainen on lempivärini, mikä on sinun valintasi.</w:t>
      </w:r>
    </w:p>
    <w:p>
      <w:r>
        <w:rPr>
          <w:b/>
        </w:rPr>
        <w:t xml:space="preserve">Tulos</w:t>
      </w:r>
    </w:p>
    <w:p>
      <w:r>
        <w:t xml:space="preserve">Pidän punaisesta. Corvetteni on punainen.</w:t>
      </w:r>
    </w:p>
    <w:p>
      <w:r>
        <w:rPr>
          <w:b/>
        </w:rPr>
        <w:t xml:space="preserve">Esimerkki 2.6479</w:t>
      </w:r>
    </w:p>
    <w:p>
      <w:r>
        <w:t xml:space="preserve">Persoonallisuus: Chat-historia: -Hey there from Oregon! Toivottavasti asiat ovat hyvin sinulla! -Hei isosta kaupungista new Yorkista! Missä päin Oregonia? -Me asumme Portlandissa! Muutin juuri tänne kumppanini kanssa. Toistaiseksi kaikki on hyvin. -Mahtavaa, mitä työtä teet? -Olen taiteilija. Työskentelen kotona. Saan harrastaa myös harrastuksiani.</w:t>
      </w:r>
    </w:p>
    <w:p>
      <w:r>
        <w:rPr>
          <w:b/>
        </w:rPr>
        <w:t xml:space="preserve">Tulos</w:t>
      </w:r>
    </w:p>
    <w:p>
      <w:r>
        <w:t xml:space="preserve">Siistiä! Minäkin teen töitä kotoa käsin, opetan yksityisiä musiikkitunteja. Mitä harrastat?</w:t>
      </w:r>
    </w:p>
    <w:p>
      <w:r>
        <w:rPr>
          <w:b/>
        </w:rPr>
        <w:t xml:space="preserve">Esimerkki 2.6480</w:t>
      </w:r>
    </w:p>
    <w:p>
      <w:r>
        <w:t xml:space="preserve">Persoonallisuus: Minulla on paljon ystäviä.Tykkään ajaa skootterillani. -Hyvää syntymäpäivää! Mitä teet tänään. -Pelaan videopeleilläni. -Käytätkö pyörää tai skootteria? -Suomen, sillä liikun enimmäkseen. -Rakastan ajaa skootterilla. Pelasin ennen, mutta en enää. -Urheiluautot ovat suosikkejani. -Oletko uimalla liikkeellä? Asutko vesimaailmassa. -Asun akvaariossa. -Olen muuten Nick. Oletko delfiini? -Asun isovanhempien luona. Olen merenneito.</w:t>
      </w:r>
    </w:p>
    <w:p>
      <w:r>
        <w:rPr>
          <w:b/>
        </w:rPr>
        <w:t xml:space="preserve">Tulos</w:t>
      </w:r>
    </w:p>
    <w:p>
      <w:r>
        <w:t xml:space="preserve">Hämmästyttävää. Kuunteletko musiikkia?</w:t>
      </w:r>
    </w:p>
    <w:p>
      <w:r>
        <w:rPr>
          <w:b/>
        </w:rPr>
        <w:t xml:space="preserve">Esimerkki 2.6481</w:t>
      </w:r>
    </w:p>
    <w:p>
      <w:r>
        <w:t xml:space="preserve">Persoonallisuus: Chat-historia: -Hei! Miten menee? Jammailen vain tätä metallibändiä, jossa veljeni soittaa. -Minulla menee hyvin, kiitos. Olen itse työstänyt lyhytelokuvaa. -Kuulostaa hauskalta. Veljeni kiertää maailmaa tämän bändin kanssa. -Luuletko, että hän antaa minun tehdä hänestä lyhytelokuvan? -Varmasti antaa! Perheemme muutti Amerikkaan, kun olin viisi. -Mistä te muutitte? -Brasiliasta. Opiskelen nyt yliopistossa ja pyrin opettajaksi. -Hienoa, oletko sarjakuvataiteilija? Olin juuri Comic conissa. -Sarjakuvat ovat hauskoja! Olen lukenut niitä yliopistomateriaalin välissä. -Minun piti lähteä aikaisin, isäni sai sydänkohtauksen. -Ikävä kuulla. Opiskeluni päättyy syyskuussa ja toivon löytäväni töitä pian sen jälkeen.</w:t>
      </w:r>
    </w:p>
    <w:p>
      <w:r>
        <w:rPr>
          <w:b/>
        </w:rPr>
        <w:t xml:space="preserve">Tulos</w:t>
      </w:r>
    </w:p>
    <w:p>
      <w:r>
        <w:t xml:space="preserve">Ehkä liittyä veljesbändiisi?</w:t>
      </w:r>
    </w:p>
    <w:p>
      <w:r>
        <w:rPr>
          <w:b/>
        </w:rPr>
        <w:t xml:space="preserve">Esimerkki 2.6482</w:t>
      </w:r>
    </w:p>
    <w:p>
      <w:r>
        <w:t xml:space="preserve">Persoonallisuus: Laulan suihkussa. -Hei! pitkä päivä, joten olen kunnossa. Entä itse? -Kiitos kylmään suihkuun ja laulamaan. -Sweet! Millaisia lauluja sinä laulat? -Erittäin halo 3:n kappaleita, koska pelaan sitä suurimman osan päivästä. -En tiennyt, että siinä pelissä on lauluja. -On vaikea laulaa yksin ja kuunnella mitään, kun on vain mopo. -Sinun pitäisi laulaa suihkussa! Niin mä teen. -Minä laulan, sanoinhan, että aion laulaa! -En ollut varma, että tarkoitit samaan aikaan. Haha! -Onko sinustakin katsekontakti outoa? -Ei, minusta se on hyvä asia! Pidätkö sinä? -Kyllä, inhoan sitä, kun ihmiset tuijottavat liian pitkään. -Olen tottunut saamaan paljon lasittuneita katseita. Olen töissä baarissa.</w:t>
      </w:r>
    </w:p>
    <w:p>
      <w:r>
        <w:rPr>
          <w:b/>
        </w:rPr>
        <w:t xml:space="preserve">Tulos</w:t>
      </w:r>
    </w:p>
    <w:p>
      <w:r>
        <w:t xml:space="preserve">Tuijottaa nuoruuden kaukaiseen menneisyyteen.</w:t>
      </w:r>
    </w:p>
    <w:p>
      <w:r>
        <w:rPr>
          <w:b/>
        </w:rPr>
        <w:t xml:space="preserve">Esimerkki 2.6483</w:t>
      </w:r>
    </w:p>
    <w:p>
      <w:r>
        <w:t xml:space="preserve">Persoonallisuus: Chattihistoria: -Hey whats going on? Mistä olet kotoisin? -Hei, mitä kuuluu? Voin hyvin nyt kun en ole orja. -Mitä tarkoitat orja? -Olin orjana 10 vuotta. Nyt olen puuseppä. -Pyhä lehmä, olen niin pahoillani, että sinulle kävi niin.... se on kauheaa. -Mitä teet työksesi? -Olen työtön, itse asiassa etsin nyt töitä. -Toivottavasti löydät sen pian. Pakenin ja kymmenen vuotta myöhemmin olen nyt naimisissa. -Se on mahtavaa. Olen iloinen, että pääsit pois sieltä ja voit hyvin.</w:t>
      </w:r>
    </w:p>
    <w:p>
      <w:r>
        <w:rPr>
          <w:b/>
        </w:rPr>
        <w:t xml:space="preserve">Tulos</w:t>
      </w:r>
    </w:p>
    <w:p>
      <w:r>
        <w:t xml:space="preserve">Kiitos. Mikä on lempivärisi? Minun on punainen.</w:t>
      </w:r>
    </w:p>
    <w:p>
      <w:r>
        <w:rPr>
          <w:b/>
        </w:rPr>
        <w:t xml:space="preserve">Esimerkki 2.6484</w:t>
      </w:r>
    </w:p>
    <w:p>
      <w:r>
        <w:t xml:space="preserve">Persoonallisuus: Yritän syödä tasapainoisesti. chattihistoria: -Hei. pidätkö urheilusta, kuten jääkiekosta tai rullaluistelusta? -Ei, en pidä. Vaellan ja geokätköilen.</w:t>
      </w:r>
    </w:p>
    <w:p>
      <w:r>
        <w:rPr>
          <w:b/>
        </w:rPr>
        <w:t xml:space="preserve">Tulos</w:t>
      </w:r>
    </w:p>
    <w:p>
      <w:r>
        <w:t xml:space="preserve">Patikointi on nautinnollista, kun kuljen metropuistojen läpi.</w:t>
      </w:r>
    </w:p>
    <w:p>
      <w:r>
        <w:rPr>
          <w:b/>
        </w:rPr>
        <w:t xml:space="preserve">Esimerkki 2.6485</w:t>
      </w:r>
    </w:p>
    <w:p>
      <w:r>
        <w:t xml:space="preserve">Persoonallisuus: Lempielokuvani on Goodfellas.Katson mielelläni jalkapalloa ja jääkiekko-otteluita.Olen oikolukija onnittelukorttiyrityksessä. chattihistoria: -Hyvää iltaa! Miten teidän perjantai sujuu? -Hei hei! Hyvin menee, kiitos. Mitä kuuluu?</w:t>
      </w:r>
    </w:p>
    <w:p>
      <w:r>
        <w:rPr>
          <w:b/>
        </w:rPr>
        <w:t xml:space="preserve">Tulos</w:t>
      </w:r>
    </w:p>
    <w:p>
      <w:r>
        <w:t xml:space="preserve">Hyvä... odotan innolla jalkapallo-otteluita tänä viikonloppuna... sinulla on suuria suunnitelmia.</w:t>
      </w:r>
    </w:p>
    <w:p>
      <w:r>
        <w:rPr>
          <w:b/>
        </w:rPr>
        <w:t xml:space="preserve">Esimerkki 2.6486</w:t>
      </w:r>
    </w:p>
    <w:p>
      <w:r>
        <w:t xml:space="preserve">Persoonallisuus: Minulla on kaksi kissaa.Tarvitsen ylimääräistä rautaa ruokavaliossani.Minulla on kaksi alle kymmenenvuotiasta lasta. -Ei, en pidä kissoista ollenkaan. Olen pahoillani.</w:t>
      </w:r>
    </w:p>
    <w:p>
      <w:r>
        <w:rPr>
          <w:b/>
        </w:rPr>
        <w:t xml:space="preserve">Tulos</w:t>
      </w:r>
    </w:p>
    <w:p>
      <w:r>
        <w:t xml:space="preserve">Voi veljet! Lapseni olisivat pettyneitä!</w:t>
      </w:r>
    </w:p>
    <w:p>
      <w:r>
        <w:rPr>
          <w:b/>
        </w:rPr>
        <w:t xml:space="preserve">Esimerkki 2.6487</w:t>
      </w:r>
    </w:p>
    <w:p>
      <w:r>
        <w:t xml:space="preserve">Persoonallisuus: Chat-historia: -Hei! mitä kuuluu? Teen sitä mistä pidän eniten, syön kuppikakkuja! -Hei Olen rentoutumassa työpäivästä. -Niin minäkin. Olen töissä paikallisessa ruokakaupassa. Entä sinä? -Olen myös töissä vähittäiskaupassa paikallisessa tavaratalossa. -Kuppikakkujen syömisen lisäksi tykkään myös lukea rentoutuakseni. -Pidän myös lukemisesta ja leikkimisestä koirani kanssa. Onko sinulla lemmikkiä? -Minulla on. Nimesin sen siniseksi lempivärini mukaan. Entä sinun? -Millainen lemmikki se on? -Hän on yorkie. Se on itse asiassa näyttelykoira. Entä sinun? -Kuinka vanha koirasi on? -Hän on 10. Valitettavasti luulen, että hän on myös saamassa I will ja ei ehkä elä kovin pitkään. -Olen hyvin pahoillani, ymmärrän, huomasimme eilen harmaita karvoja koirallamme. -Onko teillä lapsia? Minulla on kolme. -Kiva. Ei lapsia, vain sisaruksia ja veljenpoikia. -Oletteko naimisissa? Olen ollut naimisissa 30 vuotta!</w:t>
      </w:r>
    </w:p>
    <w:p>
      <w:r>
        <w:rPr>
          <w:b/>
        </w:rPr>
        <w:t xml:space="preserve">Tulos</w:t>
      </w:r>
    </w:p>
    <w:p>
      <w:r>
        <w:t xml:space="preserve">Vau! onnittelut! en ole sinkku.</w:t>
      </w:r>
    </w:p>
    <w:p>
      <w:r>
        <w:rPr>
          <w:b/>
        </w:rPr>
        <w:t xml:space="preserve">Esimerkki 2.6488</w:t>
      </w:r>
    </w:p>
    <w:p>
      <w:r>
        <w:t xml:space="preserve">Persoonallisuus: Isäni on lentäjä.Teen videoita meikeistä. chattihistoria: -Hei, mitkä ovat harrastuksesi. -Hei. rakastan kalan syömistä. -Tämä on niin outo harrastus, että kuvaan enimmäkseen Youtube-videoita. -Tämä on mukavaa. Minä kuvaisin pitkiä vanhempiani. -Ahahah isäni on lentäjä, minun pitäisi laittaa häneen go pro. -Niin pitäisi. Hänellä on varmaan hyvä näkö. -Niin on! Valitettavasti käytän silmälaseja. -Voi ei. Mutta auttaako se? -Kyllä, olen oppinut meikkaamaan paremmin, jotta voin toivottavasti unohtaa sen vian. -Se on hienoa. Sinuna ottaisin lasiksen.</w:t>
      </w:r>
    </w:p>
    <w:p>
      <w:r>
        <w:rPr>
          <w:b/>
        </w:rPr>
        <w:t xml:space="preserve">Tulos</w:t>
      </w:r>
    </w:p>
    <w:p>
      <w:r>
        <w:t xml:space="preserve">Ehkä teen sen, mutta en ole varma, voiko lasiksen jälkeen ryhtyä lentäjäksi, mutta tarkistan asian.</w:t>
      </w:r>
    </w:p>
    <w:p>
      <w:r>
        <w:rPr>
          <w:b/>
        </w:rPr>
        <w:t xml:space="preserve">Esimerkki 2.6489</w:t>
      </w:r>
    </w:p>
    <w:p>
      <w:r>
        <w:t xml:space="preserve">Persoonallisuus: Tykkään miettiä, millaista olisi olla taiteilija.Toivon, että ansaitsisin enemmän rahaa.Nautin kirjoittamisesta pitkiä aikoja.Minulla on outo pakkomielle kyniin. Rakastan juosta kukkuloilla. -Hei, nautin pitkien runojen kirjoittamisesta. Tällä hetkellä työstän romaania. -Vau vaikuttava! Onko sinulla myös oikea työ? Olen grillikokki iltaisin. -Kyllä, mutta se ei ole kovin hyvä. Kunpa voisin lopettaa. -Mikä se on? Saatan ottaa sen, koska etsin päivätyötä. -Asiakaspalvelu, en vain tienaa tarpeeksi rahaa. Kunpa tienaisin enemmän. -Joo, asiat ovat vaikeita. Sinun pitäisi mennä tarjoilijaksi. Se maksaa! -Kuulostaa kivalta, mutta haluaisin olla taiteilija. -Se kuulostaa epävarmalta! Sinun pitäisi kuolla ansaitaksesi rahaa.</w:t>
      </w:r>
    </w:p>
    <w:p>
      <w:r>
        <w:rPr>
          <w:b/>
        </w:rPr>
        <w:t xml:space="preserve">Tulos</w:t>
      </w:r>
    </w:p>
    <w:p>
      <w:r>
        <w:t xml:space="preserve">En oikeastaan. Sarjakuvataiteilijat ja piirtäjät ovat hyvin toimeentulevia.</w:t>
      </w:r>
    </w:p>
    <w:p>
      <w:r>
        <w:rPr>
          <w:b/>
        </w:rPr>
        <w:t xml:space="preserve">Esimerkki 2.6490</w:t>
      </w:r>
    </w:p>
    <w:p>
      <w:r>
        <w:t xml:space="preserve">Persoonallisuus: Olen perheeni nuorin.Olen Nyun fuksi.Minulla on kaksi vanhempaa veljeä.Intohimoni on valokuvaus.Lempivärini on sininen.Chat-historia: -Hei, mitä kuuluu? -Hyvin. Hei miten voit tänään? -Hyvin, perheeni tulee käymään luonani joka lauantai. Onko sinulla perhettä? -On ja olen nuorin. -Hienoa. Montako sisarusta sinulla on?</w:t>
      </w:r>
    </w:p>
    <w:p>
      <w:r>
        <w:rPr>
          <w:b/>
        </w:rPr>
        <w:t xml:space="preserve">Tulos</w:t>
      </w:r>
    </w:p>
    <w:p>
      <w:r>
        <w:t xml:space="preserve">Kaksi veljeä ja joukko sisarpuolia.</w:t>
      </w:r>
    </w:p>
    <w:p>
      <w:r>
        <w:rPr>
          <w:b/>
        </w:rPr>
        <w:t xml:space="preserve">Esimerkki 2.6491</w:t>
      </w:r>
    </w:p>
    <w:p>
      <w:r>
        <w:t xml:space="preserve">Persoonallisuus: Päätin kuitenkin kokeilla ja osallistuin koe-esiintymiseen kykyjenetsintäkilpailuun.Viime aikoihin asti en ole koskaan pystynyt laulamaan kenenkään edessä.Minut hyväksyttiin osallistumaan. -Minulla menee hyvin. Olen vain editoinut kuvia tänään. Harrastan valokuvausta. -Tämä on siistiä harjoittelen kykyjenetsintäkilpailua varten. -Mitä sinä teet siinä? Olin kerran kykykilpailussa neljän koirani kanssa. -Laulan. Olen aika hermostunut. -Mua jännittää, kun otan tatuoinnin, mutta se on aina sen arvoista.</w:t>
      </w:r>
    </w:p>
    <w:p>
      <w:r>
        <w:rPr>
          <w:b/>
        </w:rPr>
        <w:t xml:space="preserve">Tulos</w:t>
      </w:r>
    </w:p>
    <w:p>
      <w:r>
        <w:t xml:space="preserve">Kuinka monta sinulla on.</w:t>
      </w:r>
    </w:p>
    <w:p>
      <w:r>
        <w:rPr>
          <w:b/>
        </w:rPr>
        <w:t xml:space="preserve">Esimerkki 2.6492</w:t>
      </w:r>
    </w:p>
    <w:p>
      <w:r>
        <w:t xml:space="preserve">Persoonallisuus: Tykkään pelata tennistä.Äitini on hammaslääkäri.Minulla on 2 siskoa.Chat-historia: -Hyvää huomenta! Sain juuri tehtyä munkkeja! -Oh hauskaa. Sain juuri valmiiksi huonekalujen tekemisen itse. -Kiva, minun 2 siskoani saavat nauttia niistä, kun he heräävät. -Kiva, että teit noin. Oletko nähnyt Silicon Valley -sarjaa? En. Rakastan sitä. -En ole. Onko se hyvä? -En tiedä, mutta se on suosikkini. -Okei. Mitä teet töissä? -Olen töissä ruokakaupassa leipomossa. Entä sinä? -Yritän perustaa huonekalualan yrityksen, mutta siivoan nyt taloja. -Hienoa, minulla on siivooja. Paras päätös ikinä. Kaksi siskoani siivosivat ennen taloja. -Kuulostaa siltä, että rakastat leipomista. Minä leivon.</w:t>
      </w:r>
    </w:p>
    <w:p>
      <w:r>
        <w:rPr>
          <w:b/>
        </w:rPr>
        <w:t xml:space="preserve">Tulos</w:t>
      </w:r>
    </w:p>
    <w:p>
      <w:r>
        <w:t xml:space="preserve">Rakastan leipomista... enimmäkseen jälkiruokia.</w:t>
      </w:r>
    </w:p>
    <w:p>
      <w:r>
        <w:rPr>
          <w:b/>
        </w:rPr>
        <w:t xml:space="preserve">Esimerkki 2.6493</w:t>
      </w:r>
    </w:p>
    <w:p>
      <w:r>
        <w:t xml:space="preserve">Persoonallisuus: Tykkään käydä pitkillä vaelluksilla.Tykkään marinoida kananmunia.Tykkään pelata lentopalloa.Tykkään hoitaa kynsiäni.Keskusteluhistoria: -Hyvää iltapäivää, miten voit tänään? -Hyvin, marinoin munia ennen kynsien maalausta. Teen jotain mistä pidän tänään. -Erittäin siistiä. Kirjoitan koodia tietokoneille, mutta leikin koirieni kanssa viikonloppuisin. -Voi koiria! Joskus käyn pitkillä vaelluksilla koirieni kanssa, mistä myös pidän. -Kahden koirani kanssa on hankalaa, kun vien ne ulos. -Vien ne rannalle. Siellä potkin persettä lentopallossa. Teen sen myöhemmin tänään. -Lähellä on koiraranta...., kun sää selkenee, saatan mennä sinne. -Törmäsin siellä koirankakkaan. -Ick! Ikävä kuulla. -Ei se mitään, koirani nuoli sen pois. -Voi hitsi. Se on koirien juttu. -Näytti kyllä maukkaalta. -Niinkö luulet? Mielenkiintoista, että sanot noin.</w:t>
      </w:r>
    </w:p>
    <w:p>
      <w:r>
        <w:rPr>
          <w:b/>
        </w:rPr>
        <w:t xml:space="preserve">Tulos</w:t>
      </w:r>
    </w:p>
    <w:p>
      <w:r>
        <w:t xml:space="preserve">Jotkut sanovat, että minulla on koprofagia, mutta en tiedä, mitä se tarkoittaa.</w:t>
      </w:r>
    </w:p>
    <w:p>
      <w:r>
        <w:rPr>
          <w:b/>
        </w:rPr>
        <w:t xml:space="preserve">Esimerkki 2.6494</w:t>
      </w:r>
    </w:p>
    <w:p>
      <w:r>
        <w:t xml:space="preserve">Persoonallisuus: Olen lukiossa koulun bändin jäsen. chattihistoria: -Hei! Olen New Yorkista, mistä sinä olet kotoisin? -Minä myös! Opiskelen Julliardissa, opiskelen intohimoani, musiikkia! -Vau! Opiskelen oikeustiedettä. Etkö pidä paikallisista kaupoista? -Rakastan niitä! Minun on elettävä aikataulun mukaan, muuten shoppailen koko päivän! -Ymmärrän. Minä vien mopsiani myös puistoon. Se on niin uskollinen! -Olen niin söpö, minun koirani on laiska, Greyn anatomian katsominen on lempiharrastus lol. -Olen yöpöllö ja katson sitäkin, koska en käy paljon ulkona. -Minäkään en käy paljon ulkona, äitini on samanlainen, hän on lempihenkilöni. -On hyvä olla lähellä perhettä.</w:t>
      </w:r>
    </w:p>
    <w:p>
      <w:r>
        <w:rPr>
          <w:b/>
        </w:rPr>
        <w:t xml:space="preserve">Tulos</w:t>
      </w:r>
    </w:p>
    <w:p>
      <w:r>
        <w:t xml:space="preserve">Varsinkin kun lomat ovat tulossa.</w:t>
      </w:r>
    </w:p>
    <w:p>
      <w:r>
        <w:rPr>
          <w:b/>
        </w:rPr>
        <w:t xml:space="preserve">Esimerkki 2.6495</w:t>
      </w:r>
    </w:p>
    <w:p>
      <w:r>
        <w:t xml:space="preserve">Persoonallisuus: Niiden kautta olen oppinut meikkaamaan itseäni ja muita. äskettäin aloitin Youtube-kanavan, jossa jaan myös meikkausohjeita. aloin myös käydä kauneuskursseilla. -Hei! toki! Rakastan konsertteja! Ketä olet menossa katsomaan? -Rock-konsertteja enimmäkseen. Voisit valita keikan, jos se ei ole viikonloppuna.</w:t>
      </w:r>
    </w:p>
    <w:p>
      <w:r>
        <w:rPr>
          <w:b/>
        </w:rPr>
        <w:t xml:space="preserve">Tulos</w:t>
      </w:r>
    </w:p>
    <w:p>
      <w:r>
        <w:t xml:space="preserve">Tykkään katsella Youtubesta meikkausoppaita, oletko mies vai nainen?</w:t>
      </w:r>
    </w:p>
    <w:p>
      <w:r>
        <w:rPr>
          <w:b/>
        </w:rPr>
        <w:t xml:space="preserve">Esimerkki 2.6496</w:t>
      </w:r>
    </w:p>
    <w:p>
      <w:r>
        <w:t xml:space="preserve">Persoonallisuus: Tykkään tehdä kännykkäsovelluksia, jotka auttaisivat parantamaan maailmaamme.Ihmiset eivät pidä minusta liikaa, mutta pidän heistä kuitenkin.Ihmiset vihaavat sitä, että minulla on pakkomielle köyhistä.Tykkään katsella, kun ihmiset rukoilevat yhdessä.Tykkään treenata kuntosalilla kristillisen elektronisen tanssimusiikin tahtiin.Keskusteluhistoria: -Hei, miten menee tänään? -Hei minulla menee hyvin, itselläsi? -Minullakin menee aika hyvin. -Olisipa jo talvi, lempivuodenaikani. -Mitä hienoa talvessa on? Se on todella kylmä ja kauhea niille, joilla ei ole kotia. -Pidän talvesta, koska voin käyttää kerrospukeutumistani. -Se on kai plussaa, jos tykkää viihtyä! -Minä rakastan viihtyisyyttä. Mitä vanhempasi tekevät työkseen? -Äitini on kristillinen leiriohjaaja ja isäni omistaa ravintolan. Entä sinun? -Vanhempani ovat molemmat lakimiehiä, olen hyvin onnekas. -Kuulostaa hyvältä! Entä sinä, mitä sinä teet? -Olen tällä hetkellä opiskelija, mutta toivon opiskelevani myös lakia.</w:t>
      </w:r>
    </w:p>
    <w:p>
      <w:r>
        <w:rPr>
          <w:b/>
        </w:rPr>
        <w:t xml:space="preserve">Tulos</w:t>
      </w:r>
    </w:p>
    <w:p>
      <w:r>
        <w:t xml:space="preserve">Se on hyvä valinta, sillä alalla voi tienata paljon rahaa.</w:t>
      </w:r>
    </w:p>
    <w:p>
      <w:r>
        <w:rPr>
          <w:b/>
        </w:rPr>
        <w:t xml:space="preserve">Esimerkki 2.6497</w:t>
      </w:r>
    </w:p>
    <w:p>
      <w:r>
        <w:t xml:space="preserve">Persoonallisuus: Chat-historia: -Oletko käynyt yliopistoa? -Oletko ollut yliopistossa? -Kyllä oletko sinä myös olen polttanut tupakkaa kun olin. -En. Halusin opiskella toisessa maassa mutta en ole koskaan ollut ulkomailla. -Rakastan ajamista joten vien sinut toiseen maahan jos haluat. -Se olisi hienoa! Mutta vain jos voimme pysähtyä patikoimaan, rakastan sitä. -Minulla on paljon lävistyksiä, onko se ongelma. -Ehkä ensi kerralla. Mitä teet työksesi?</w:t>
      </w:r>
    </w:p>
    <w:p>
      <w:r>
        <w:rPr>
          <w:b/>
        </w:rPr>
        <w:t xml:space="preserve">Tulos</w:t>
      </w:r>
    </w:p>
    <w:p>
      <w:r>
        <w:t xml:space="preserve">Maista italialaista ruokaa ja sinä.</w:t>
      </w:r>
    </w:p>
    <w:p>
      <w:r>
        <w:rPr>
          <w:b/>
        </w:rPr>
        <w:t xml:space="preserve">Esimerkki 2.6498</w:t>
      </w:r>
    </w:p>
    <w:p>
      <w:r>
        <w:t xml:space="preserve">Persoonallisuus: Puhun kolmea kieltä.En ole käynyt kotona yli kahteen vuoteen.Elän nomadista elämäntapaa ja matkustan usein.Työskentelen etätyönä ohjelmoijana.Chat-historia: -Hei, mitä kuuluu? -Mitä? Minulla on uusi big data -projekti, jonka parissa työskentelen. -Cool. Onnea matkaan. Onko sinulla sisaruksia?</w:t>
      </w:r>
    </w:p>
    <w:p>
      <w:r>
        <w:rPr>
          <w:b/>
        </w:rPr>
        <w:t xml:space="preserve">Tulos</w:t>
      </w:r>
    </w:p>
    <w:p>
      <w:r>
        <w:t xml:space="preserve">Kieltäydyn puhumasta perheelleni, he ovat typeryksiä. Tämä big data -työ vapauttaa meidät.</w:t>
      </w:r>
    </w:p>
    <w:p>
      <w:r>
        <w:rPr>
          <w:b/>
          <w:u w:val="single"/>
        </w:rPr>
        <w:t xml:space="preserve">Tehtävä numero 3</w:t>
      </w:r>
    </w:p>
    <w:p>
      <w:r>
        <w:t xml:space="preserve">Tässä tehtävässä sinulle annetaan asiayhteys, lause ja hahmo. Lause kuvaa annetun hahmon toimintaa tai tehtävää. Myös asiayhteys antaa lisätietoja lauseesta tai hahmosta. Tehtävänäsi on palauttaa yksi niistä tunteista, joita hahmo ilmaisee annetussa lauseessa. Tähän voit käyttää kontekstia; kontekstia ei kuitenkaan anneta kaikissa syötteissä. Joissakin syötteissä voi myös olla nolla tunnetta, jolloin palautetaan 'None'.</w:t>
      </w:r>
    </w:p>
    <w:p>
      <w:r>
        <w:rPr>
          <w:b/>
        </w:rPr>
        <w:t xml:space="preserve">Esimerkki 3.0</w:t>
      </w:r>
    </w:p>
    <w:p>
      <w:r>
        <w:t xml:space="preserve">Konteksti: Lause: Ei ole: Bill oli hyvin nälkäinen tunnilla.  Hahmo: Bill</w:t>
      </w:r>
    </w:p>
    <w:p>
      <w:r>
        <w:rPr>
          <w:b/>
        </w:rPr>
        <w:t xml:space="preserve">Tulos</w:t>
      </w:r>
    </w:p>
    <w:p>
      <w:r>
        <w:t xml:space="preserve">nälkäinen</w:t>
      </w:r>
    </w:p>
    <w:p>
      <w:r>
        <w:rPr>
          <w:b/>
        </w:rPr>
        <w:t xml:space="preserve">Tulos</w:t>
      </w:r>
    </w:p>
    <w:p>
      <w:r>
        <w:t xml:space="preserve">häiriintynyt</w:t>
      </w:r>
    </w:p>
    <w:p>
      <w:r>
        <w:rPr>
          <w:b/>
        </w:rPr>
        <w:t xml:space="preserve">Esimerkki 3.1</w:t>
      </w:r>
    </w:p>
    <w:p>
      <w:r>
        <w:t xml:space="preserve">Konteksti: Bill oli hyvin nälkäinen tunnilla.  Lause: Lounas oli kuitenkin tunnin kuluttua.  Hahmo: Bill</w:t>
      </w:r>
    </w:p>
    <w:p>
      <w:r>
        <w:rPr>
          <w:b/>
        </w:rPr>
        <w:t xml:space="preserve">Tulos</w:t>
      </w:r>
    </w:p>
    <w:p>
      <w:r>
        <w:t xml:space="preserve">ärtynyt</w:t>
      </w:r>
    </w:p>
    <w:p>
      <w:r>
        <w:rPr>
          <w:b/>
        </w:rPr>
        <w:t xml:space="preserve">Tulos</w:t>
      </w:r>
    </w:p>
    <w:p>
      <w:r>
        <w:t xml:space="preserve">surullinen</w:t>
      </w:r>
    </w:p>
    <w:p>
      <w:r>
        <w:rPr>
          <w:b/>
        </w:rPr>
        <w:t xml:space="preserve">Tulos</w:t>
      </w:r>
    </w:p>
    <w:p>
      <w:r>
        <w:t xml:space="preserve">turhautunut</w:t>
      </w:r>
    </w:p>
    <w:p>
      <w:r>
        <w:rPr>
          <w:b/>
        </w:rPr>
        <w:t xml:space="preserve">Tulos</w:t>
      </w:r>
    </w:p>
    <w:p>
      <w:r>
        <w:t xml:space="preserve">heikko</w:t>
      </w:r>
    </w:p>
    <w:p>
      <w:r>
        <w:rPr>
          <w:b/>
        </w:rPr>
        <w:t xml:space="preserve">Esimerkki 3.2</w:t>
      </w:r>
    </w:p>
    <w:p>
      <w:r>
        <w:t xml:space="preserve">Konteksti: Bill oli hyvin nälkäinen tunnilla. Lounas oli kuitenkin tunnin päästä.  Lause: Hän ei vain kestänyt sitä.  Hahmo: Bill</w:t>
      </w:r>
    </w:p>
    <w:p>
      <w:r>
        <w:rPr>
          <w:b/>
        </w:rPr>
        <w:t xml:space="preserve">Tulos</w:t>
      </w:r>
    </w:p>
    <w:p>
      <w:r>
        <w:t xml:space="preserve">avuton</w:t>
      </w:r>
    </w:p>
    <w:p>
      <w:r>
        <w:rPr>
          <w:b/>
        </w:rPr>
        <w:t xml:space="preserve">Tulos</w:t>
      </w:r>
    </w:p>
    <w:p>
      <w:r>
        <w:t xml:space="preserve">nälkäinen</w:t>
      </w:r>
    </w:p>
    <w:p>
      <w:r>
        <w:rPr>
          <w:b/>
        </w:rPr>
        <w:t xml:space="preserve">Tulos</w:t>
      </w:r>
    </w:p>
    <w:p>
      <w:r>
        <w:t xml:space="preserve">ahdistunut</w:t>
      </w:r>
    </w:p>
    <w:p>
      <w:r>
        <w:rPr>
          <w:b/>
        </w:rPr>
        <w:t xml:space="preserve">Esimerkki 3.3</w:t>
      </w:r>
    </w:p>
    <w:p>
      <w:r>
        <w:t xml:space="preserve">Konteksti: Bill oli hyvin nälkäinen tunnilla. Lounas oli kuitenkin tunnin päästä. Hän ei vain kestänyt sitä.  Lause: Hän alkoi haaveilla ruoasta, jonka hän söisi myöhemmin.  Hahmo: Bill</w:t>
      </w:r>
    </w:p>
    <w:p>
      <w:r>
        <w:rPr>
          <w:b/>
        </w:rPr>
        <w:t xml:space="preserve">Tulos</w:t>
      </w:r>
    </w:p>
    <w:p>
      <w:r>
        <w:t xml:space="preserve">yltäkylläinen</w:t>
      </w:r>
    </w:p>
    <w:p>
      <w:r>
        <w:rPr>
          <w:b/>
        </w:rPr>
        <w:t xml:space="preserve">Tulos</w:t>
      </w:r>
    </w:p>
    <w:p>
      <w:r>
        <w:t xml:space="preserve">raivokas</w:t>
      </w:r>
    </w:p>
    <w:p>
      <w:r>
        <w:rPr>
          <w:b/>
        </w:rPr>
        <w:t xml:space="preserve">Esimerkki 3.4</w:t>
      </w:r>
    </w:p>
    <w:p>
      <w:r>
        <w:t xml:space="preserve">Konteksti: Bill oli hyvin nälkäinen tunnilla. Lounas oli kuitenkin tunnin päästä. Hän ei vain kestänyt sitä. Hän alkoi haaveilla ruoasta, jonka hän söisi myöhemmin.  Lause: Aikaa kului niin paljon, että oli vihdoin lounasaika.  Hahmo: Bill</w:t>
      </w:r>
    </w:p>
    <w:p>
      <w:r>
        <w:rPr>
          <w:b/>
        </w:rPr>
        <w:t xml:space="preserve">Tulos</w:t>
      </w:r>
    </w:p>
    <w:p>
      <w:r>
        <w:t xml:space="preserve">iloinen</w:t>
      </w:r>
    </w:p>
    <w:p>
      <w:r>
        <w:rPr>
          <w:b/>
        </w:rPr>
        <w:t xml:space="preserve">Tulos</w:t>
      </w:r>
    </w:p>
    <w:p>
      <w:r>
        <w:t xml:space="preserve">tylsistynyt</w:t>
      </w:r>
    </w:p>
    <w:p>
      <w:r>
        <w:rPr>
          <w:b/>
        </w:rPr>
        <w:t xml:space="preserve">Tulos</w:t>
      </w:r>
    </w:p>
    <w:p>
      <w:r>
        <w:t xml:space="preserve">helpottunut</w:t>
      </w:r>
    </w:p>
    <w:p>
      <w:r>
        <w:rPr>
          <w:b/>
        </w:rPr>
        <w:t xml:space="preserve">Tulos</w:t>
      </w:r>
    </w:p>
    <w:p>
      <w:r>
        <w:t xml:space="preserve">nälkäinen</w:t>
      </w:r>
    </w:p>
    <w:p>
      <w:r>
        <w:rPr>
          <w:b/>
        </w:rPr>
        <w:t xml:space="preserve">Tulos</w:t>
      </w:r>
    </w:p>
    <w:p>
      <w:r>
        <w:t xml:space="preserve">ahdistunut</w:t>
      </w:r>
    </w:p>
    <w:p>
      <w:r>
        <w:rPr>
          <w:b/>
        </w:rPr>
        <w:t xml:space="preserve">Esimerkki 3.5</w:t>
      </w:r>
    </w:p>
    <w:p>
      <w:r>
        <w:t xml:space="preserve">Konteksti: Lause: Ei ole: Ian osti taimia istuttaakseen niitä uuteen puutarhaansa.  Hahmo: Ian</w:t>
      </w:r>
    </w:p>
    <w:p>
      <w:r>
        <w:rPr>
          <w:b/>
        </w:rPr>
        <w:t xml:space="preserve">Tulos</w:t>
      </w:r>
    </w:p>
    <w:p>
      <w:r>
        <w:t xml:space="preserve">ennakoiva</w:t>
      </w:r>
    </w:p>
    <w:p>
      <w:r>
        <w:rPr>
          <w:b/>
        </w:rPr>
        <w:t xml:space="preserve">Tulos</w:t>
      </w:r>
    </w:p>
    <w:p>
      <w:r>
        <w:t xml:space="preserve">toiveikas</w:t>
      </w:r>
    </w:p>
    <w:p>
      <w:r>
        <w:rPr>
          <w:b/>
        </w:rPr>
        <w:t xml:space="preserve">Esimerkki 3.6</w:t>
      </w:r>
    </w:p>
    <w:p>
      <w:r>
        <w:t xml:space="preserve">Konteksti: Ian osti taimia istuttaakseen niitä uuteen puutarhaansa.  Lause: Ian aliarvioi myös muuttoon liittyvän työn ja ajan.  Hahmo: Ian</w:t>
      </w:r>
    </w:p>
    <w:p>
      <w:r>
        <w:rPr>
          <w:b/>
        </w:rPr>
        <w:t xml:space="preserve">Tulos</w:t>
      </w:r>
    </w:p>
    <w:p>
      <w:r>
        <w:t xml:space="preserve">surullinen</w:t>
      </w:r>
    </w:p>
    <w:p>
      <w:r>
        <w:rPr>
          <w:b/>
        </w:rPr>
        <w:t xml:space="preserve">Tulos</w:t>
      </w:r>
    </w:p>
    <w:p>
      <w:r>
        <w:t xml:space="preserve">vihainen</w:t>
      </w:r>
    </w:p>
    <w:p>
      <w:r>
        <w:rPr>
          <w:b/>
        </w:rPr>
        <w:t xml:space="preserve">Tulos</w:t>
      </w:r>
    </w:p>
    <w:p>
      <w:r>
        <w:t xml:space="preserve">stressaantunut</w:t>
      </w:r>
    </w:p>
    <w:p>
      <w:r>
        <w:rPr>
          <w:b/>
        </w:rPr>
        <w:t xml:space="preserve">Tulos</w:t>
      </w:r>
    </w:p>
    <w:p>
      <w:r>
        <w:t xml:space="preserve">hukkua</w:t>
      </w:r>
    </w:p>
    <w:p>
      <w:r>
        <w:rPr>
          <w:b/>
        </w:rPr>
        <w:t xml:space="preserve">Esimerkki 3.7</w:t>
      </w:r>
    </w:p>
    <w:p>
      <w:r>
        <w:t xml:space="preserve">Konteksti: Ian osti taimia istuttaakseen niitä uuteen puutarhaansa. Ian aliarvioi myös muuttoon liittyvän työn ja ajan.  Lause: Taimet istuivat paljon kauemmin kuin olisi pitänyt.  Hahmo: Ian</w:t>
      </w:r>
    </w:p>
    <w:p>
      <w:r>
        <w:rPr>
          <w:b/>
        </w:rPr>
        <w:t xml:space="preserve">Tulos</w:t>
      </w:r>
    </w:p>
    <w:p>
      <w:r>
        <w:t xml:space="preserve">surullinen</w:t>
      </w:r>
    </w:p>
    <w:p>
      <w:r>
        <w:rPr>
          <w:b/>
        </w:rPr>
        <w:t xml:space="preserve">Tulos</w:t>
      </w:r>
    </w:p>
    <w:p>
      <w:r>
        <w:t xml:space="preserve">vihainen</w:t>
      </w:r>
    </w:p>
    <w:p>
      <w:r>
        <w:rPr>
          <w:b/>
        </w:rPr>
        <w:t xml:space="preserve">Tulos</w:t>
      </w:r>
    </w:p>
    <w:p>
      <w:r>
        <w:t xml:space="preserve">katuvainen</w:t>
      </w:r>
    </w:p>
    <w:p>
      <w:r>
        <w:rPr>
          <w:b/>
        </w:rPr>
        <w:t xml:space="preserve">Esimerkki 3.8</w:t>
      </w:r>
    </w:p>
    <w:p>
      <w:r>
        <w:t xml:space="preserve">Konteksti: Ian osti taimia istuttaakseen niitä uuteen puutarhaansa. Ian aliarvioi myös muuttoon liittyvän työn ja ajan. Taimet istuivat paikoillaan paljon kauemmin kuin olisi pitänyt.  Lause: Hän tiesi, että niistä tulisi todennäköisesti kitukasvuisia, mutta istutti ne silti.  Hahmo: Ian</w:t>
      </w:r>
    </w:p>
    <w:p>
      <w:r>
        <w:rPr>
          <w:b/>
        </w:rPr>
        <w:t xml:space="preserve">Tulos</w:t>
      </w:r>
    </w:p>
    <w:p>
      <w:r>
        <w:t xml:space="preserve">innoissaan</w:t>
      </w:r>
    </w:p>
    <w:p>
      <w:r>
        <w:rPr>
          <w:b/>
        </w:rPr>
        <w:t xml:space="preserve">Tulos</w:t>
      </w:r>
    </w:p>
    <w:p>
      <w:r>
        <w:t xml:space="preserve">huolimaton</w:t>
      </w:r>
    </w:p>
    <w:p>
      <w:r>
        <w:rPr>
          <w:b/>
        </w:rPr>
        <w:t xml:space="preserve">Esimerkki 3.9</w:t>
      </w:r>
    </w:p>
    <w:p>
      <w:r>
        <w:t xml:space="preserve">Konteksti: Ian osti taimia istuttaakseen niitä uuteen puutarhaansa. Ian aliarvioi myös muuttoon liittyvän työn ja ajan. Taimet istuivat paikoillaan paljon kauemmin kuin olisi pitänyt. Hän tiesi, että niistä tulisi todennäköisesti kitukasvuisia, mutta istutti ne silti.  Lause: Yrtit menestyivät kaikki hyvin, mutta tomaatteja hän ei koskaan saanut!  Hahmo: Ian</w:t>
      </w:r>
    </w:p>
    <w:p>
      <w:r>
        <w:rPr>
          <w:b/>
        </w:rPr>
        <w:t xml:space="preserve">Tulos</w:t>
      </w:r>
    </w:p>
    <w:p>
      <w:r>
        <w:t xml:space="preserve">vihainen</w:t>
      </w:r>
    </w:p>
    <w:p>
      <w:r>
        <w:rPr>
          <w:b/>
        </w:rPr>
        <w:t xml:space="preserve">Esimerkki 3.10</w:t>
      </w:r>
    </w:p>
    <w:p>
      <w:r>
        <w:t xml:space="preserve">Konteksti: Lause: Ei ole: Sanat: Kävin eilen lentokentällä.  Hahmo: Minä (itse)</w:t>
      </w:r>
    </w:p>
    <w:p>
      <w:r>
        <w:rPr>
          <w:b/>
        </w:rPr>
        <w:t xml:space="preserve">Tulos</w:t>
      </w:r>
    </w:p>
    <w:p>
      <w:r>
        <w:t xml:space="preserve">onnellinen</w:t>
      </w:r>
    </w:p>
    <w:p>
      <w:r>
        <w:rPr>
          <w:b/>
        </w:rPr>
        <w:t xml:space="preserve">Esimerkki 3.11</w:t>
      </w:r>
    </w:p>
    <w:p>
      <w:r>
        <w:t xml:space="preserve">Konteksti: Kävin eilen lentokentällä.  Lause: Odotin hyvin pitkään.  Hahmo: Minä (itse)</w:t>
      </w:r>
    </w:p>
    <w:p>
      <w:r>
        <w:rPr>
          <w:b/>
        </w:rPr>
        <w:t xml:space="preserve">Tulos</w:t>
      </w:r>
    </w:p>
    <w:p>
      <w:r>
        <w:t xml:space="preserve">turhautunut</w:t>
      </w:r>
    </w:p>
    <w:p>
      <w:r>
        <w:rPr>
          <w:b/>
        </w:rPr>
        <w:t xml:space="preserve">Esimerkki 3.12</w:t>
      </w:r>
    </w:p>
    <w:p>
      <w:r>
        <w:t xml:space="preserve">Konteksti: Kävin eilen lentokentällä. Odotin hyvin pitkään.  Lause: Se oli ärsyttävää.  Hahmo: Minä (itse)</w:t>
      </w:r>
    </w:p>
    <w:p>
      <w:r>
        <w:rPr>
          <w:b/>
        </w:rPr>
        <w:t xml:space="preserve">Tulos</w:t>
      </w:r>
    </w:p>
    <w:p>
      <w:r>
        <w:t xml:space="preserve">turhautunut</w:t>
      </w:r>
    </w:p>
    <w:p>
      <w:r>
        <w:rPr>
          <w:b/>
        </w:rPr>
        <w:t xml:space="preserve">Tulos</w:t>
      </w:r>
    </w:p>
    <w:p>
      <w:r>
        <w:t xml:space="preserve">tyrmistynyt</w:t>
      </w:r>
    </w:p>
    <w:p>
      <w:r>
        <w:rPr>
          <w:b/>
        </w:rPr>
        <w:t xml:space="preserve">Esimerkki 3.13</w:t>
      </w:r>
    </w:p>
    <w:p>
      <w:r>
        <w:t xml:space="preserve">Konteksti: Kävin eilen lentokentällä. Odotin hyvin pitkään. Se oli ärsyttävää.  Lause: Lopulta sain kuitenkin lähteä.  Hahmo: Minä (itse)</w:t>
      </w:r>
    </w:p>
    <w:p>
      <w:r>
        <w:rPr>
          <w:b/>
        </w:rPr>
        <w:t xml:space="preserve">Tulos</w:t>
      </w:r>
    </w:p>
    <w:p>
      <w:r>
        <w:t xml:space="preserve">onnellinen</w:t>
      </w:r>
    </w:p>
    <w:p>
      <w:r>
        <w:rPr>
          <w:b/>
        </w:rPr>
        <w:t xml:space="preserve">Esimerkki 3.14</w:t>
      </w:r>
    </w:p>
    <w:p>
      <w:r>
        <w:t xml:space="preserve">Konteksti: Kävin eilen lentokentällä. Odotin hyvin pitkään. Se oli ärsyttävää. Lopulta pääsin kuitenkin lähtemään.  Lause: Mutta se tapahtui kuusi tuntia myöhemmin.  Hahmo: Minä (itse)</w:t>
      </w:r>
    </w:p>
    <w:p>
      <w:r>
        <w:rPr>
          <w:b/>
        </w:rPr>
        <w:t xml:space="preserve">Tulos</w:t>
      </w:r>
    </w:p>
    <w:p>
      <w:r>
        <w:t xml:space="preserve">turhautunut</w:t>
      </w:r>
    </w:p>
    <w:p>
      <w:r>
        <w:rPr>
          <w:b/>
        </w:rPr>
        <w:t xml:space="preserve">Esimerkki 3.15</w:t>
      </w:r>
    </w:p>
    <w:p>
      <w:r>
        <w:t xml:space="preserve">Konteksti: Lause: Ei ole: Allie oli aiemmin uupunut.  Hahmo: Allie</w:t>
      </w:r>
    </w:p>
    <w:p>
      <w:r>
        <w:rPr>
          <w:b/>
        </w:rPr>
        <w:t xml:space="preserve">Tulos</w:t>
      </w:r>
    </w:p>
    <w:p>
      <w:r>
        <w:t xml:space="preserve">väsynyt</w:t>
      </w:r>
    </w:p>
    <w:p>
      <w:r>
        <w:rPr>
          <w:b/>
        </w:rPr>
        <w:t xml:space="preserve">Esimerkki 3.16</w:t>
      </w:r>
    </w:p>
    <w:p>
      <w:r>
        <w:t xml:space="preserve">Konteksti: Allie oli aiemmin uupunut.  Lause: Hän oli halunnut nukkua.  Hahmo: Allie</w:t>
      </w:r>
    </w:p>
    <w:p>
      <w:r>
        <w:rPr>
          <w:b/>
        </w:rPr>
        <w:t xml:space="preserve">Tulos</w:t>
      </w:r>
    </w:p>
    <w:p>
      <w:r>
        <w:t xml:space="preserve">väsynyt</w:t>
      </w:r>
    </w:p>
    <w:p>
      <w:r>
        <w:rPr>
          <w:b/>
        </w:rPr>
        <w:t xml:space="preserve">Esimerkki 3.17</w:t>
      </w:r>
    </w:p>
    <w:p>
      <w:r>
        <w:t xml:space="preserve">Konteksti: Allie oli aiemmin uupunut. Hän oli halunnut nukkua.  Lause: Nyt hän ei yhtäkkiä ollutkaan väsynyt.  Hahmo: Allie</w:t>
      </w:r>
    </w:p>
    <w:p>
      <w:r>
        <w:rPr>
          <w:b/>
        </w:rPr>
        <w:t xml:space="preserve">Tulos</w:t>
      </w:r>
    </w:p>
    <w:p>
      <w:r>
        <w:t xml:space="preserve">rento</w:t>
      </w:r>
    </w:p>
    <w:p>
      <w:r>
        <w:rPr>
          <w:b/>
        </w:rPr>
        <w:t xml:space="preserve">Esimerkki 3.18</w:t>
      </w:r>
    </w:p>
    <w:p>
      <w:r>
        <w:t xml:space="preserve">Konteksti: Allie oli aiemmin uupunut. Hän oli halunnut nukkua. Nyt hän ei yhtäkkiä ollutkaan väsynyt.  Lause: Niinpä hän pysyi hereillä.  Hahmo: Allie</w:t>
      </w:r>
    </w:p>
    <w:p>
      <w:r>
        <w:rPr>
          <w:b/>
        </w:rPr>
        <w:t xml:space="preserve">Tulos</w:t>
      </w:r>
    </w:p>
    <w:p>
      <w:r>
        <w:t xml:space="preserve">onnellinen</w:t>
      </w:r>
    </w:p>
    <w:p>
      <w:r>
        <w:rPr>
          <w:b/>
        </w:rPr>
        <w:t xml:space="preserve">Tulos</w:t>
      </w:r>
    </w:p>
    <w:p>
      <w:r>
        <w:t xml:space="preserve">hälytys</w:t>
      </w:r>
    </w:p>
    <w:p>
      <w:r>
        <w:rPr>
          <w:b/>
        </w:rPr>
        <w:t xml:space="preserve">Esimerkki 3.19</w:t>
      </w:r>
    </w:p>
    <w:p>
      <w:r>
        <w:t xml:space="preserve">Konteksti: Allie oli aiemmin uupunut. Hän oli halunnut nukkua. Nyt hän ei yhtäkkiä ollutkaan väsynyt. Joten hän pysyi hereillä.  Lause: Allie ei välittänyt.  Hahmo: Allie</w:t>
      </w:r>
    </w:p>
    <w:p>
      <w:r>
        <w:rPr>
          <w:b/>
        </w:rPr>
        <w:t xml:space="preserve">Tulos</w:t>
      </w:r>
    </w:p>
    <w:p>
      <w:r>
        <w:t xml:space="preserve">hereillä</w:t>
      </w:r>
    </w:p>
    <w:p>
      <w:r>
        <w:rPr>
          <w:b/>
        </w:rPr>
        <w:t xml:space="preserve">Esimerkki 3.20</w:t>
      </w:r>
    </w:p>
    <w:p>
      <w:r>
        <w:t xml:space="preserve">Konteksti: Lause: Ei ole: Ahmed on aina rakastanut jäätelöä.  Hahmo: Ahmed</w:t>
      </w:r>
    </w:p>
    <w:p>
      <w:r>
        <w:rPr>
          <w:b/>
        </w:rPr>
        <w:t xml:space="preserve">Tulos</w:t>
      </w:r>
    </w:p>
    <w:p>
      <w:r>
        <w:t xml:space="preserve">innoissaan</w:t>
      </w:r>
    </w:p>
    <w:p>
      <w:r>
        <w:rPr>
          <w:b/>
        </w:rPr>
        <w:t xml:space="preserve">Tulos</w:t>
      </w:r>
    </w:p>
    <w:p>
      <w:r>
        <w:t xml:space="preserve">onnellinen</w:t>
      </w:r>
    </w:p>
    <w:p>
      <w:r>
        <w:rPr>
          <w:b/>
        </w:rPr>
        <w:t xml:space="preserve">Esimerkki 3.21</w:t>
      </w:r>
    </w:p>
    <w:p>
      <w:r>
        <w:t xml:space="preserve">Konteksti: Ahmed on aina rakastanut jäätelöä.  Lause: Hänellä oli tapana myydä jäätelövoileipiä leikkikentällä.  Hahmo: Ahmed</w:t>
      </w:r>
    </w:p>
    <w:p>
      <w:r>
        <w:rPr>
          <w:b/>
        </w:rPr>
        <w:t xml:space="preserve">Tulos</w:t>
      </w:r>
    </w:p>
    <w:p>
      <w:r>
        <w:t xml:space="preserve">onnellinen</w:t>
      </w:r>
    </w:p>
    <w:p>
      <w:r>
        <w:rPr>
          <w:b/>
        </w:rPr>
        <w:t xml:space="preserve">Tulos</w:t>
      </w:r>
    </w:p>
    <w:p>
      <w:r>
        <w:t xml:space="preserve">tyytyväinen siihen.</w:t>
      </w:r>
    </w:p>
    <w:p>
      <w:r>
        <w:rPr>
          <w:b/>
        </w:rPr>
        <w:t xml:space="preserve">Esimerkki 3.22</w:t>
      </w:r>
    </w:p>
    <w:p>
      <w:r>
        <w:t xml:space="preserve">Konteksti: Ahmed on aina rakastanut jäätelöä. Hänellä oli tapana myydä jäätelövoileipiä leikkikentällä.  Lause: Hän tiesi, että jonain päivänä hän avaa jäätelöbaarin.  Hahmo: Ahmed</w:t>
      </w:r>
    </w:p>
    <w:p>
      <w:r>
        <w:rPr>
          <w:b/>
        </w:rPr>
        <w:t xml:space="preserve">Tulos</w:t>
      </w:r>
    </w:p>
    <w:p>
      <w:r>
        <w:t xml:space="preserve">onnistunut</w:t>
      </w:r>
    </w:p>
    <w:p>
      <w:r>
        <w:rPr>
          <w:b/>
        </w:rPr>
        <w:t xml:space="preserve">Tulos</w:t>
      </w:r>
    </w:p>
    <w:p>
      <w:r>
        <w:t xml:space="preserve">ajatuksia herättävä</w:t>
      </w:r>
    </w:p>
    <w:p>
      <w:r>
        <w:rPr>
          <w:b/>
        </w:rPr>
        <w:t xml:space="preserve">Tulos</w:t>
      </w:r>
    </w:p>
    <w:p>
      <w:r>
        <w:t xml:space="preserve">mahdollinen</w:t>
      </w:r>
    </w:p>
    <w:p>
      <w:r>
        <w:rPr>
          <w:b/>
        </w:rPr>
        <w:t xml:space="preserve">Tulos</w:t>
      </w:r>
    </w:p>
    <w:p>
      <w:r>
        <w:t xml:space="preserve">motivoitunut tulevaisuutta varten</w:t>
      </w:r>
    </w:p>
    <w:p>
      <w:r>
        <w:rPr>
          <w:b/>
        </w:rPr>
        <w:t xml:space="preserve">Esimerkki 3.23</w:t>
      </w:r>
    </w:p>
    <w:p>
      <w:r>
        <w:t xml:space="preserve">Konteksti: Ahmed on aina rakastanut jäätelöä. Hänellä oli tapana myydä jäätelövoileipiä leikkikentällä. Hän tiesi, että jonain päivänä hän avaa jäätelöbaarin.  Lause: Myytyään tarpeeksi jäätelöä hän lopulta osti kaupan.  Hahmo: Ahmed</w:t>
      </w:r>
    </w:p>
    <w:p>
      <w:r>
        <w:rPr>
          <w:b/>
        </w:rPr>
        <w:t xml:space="preserve">Tulos</w:t>
      </w:r>
    </w:p>
    <w:p>
      <w:r>
        <w:t xml:space="preserve">saavutettu</w:t>
      </w:r>
    </w:p>
    <w:p>
      <w:r>
        <w:rPr>
          <w:b/>
        </w:rPr>
        <w:t xml:space="preserve">Tulos</w:t>
      </w:r>
    </w:p>
    <w:p>
      <w:r>
        <w:t xml:space="preserve">ylpeä</w:t>
      </w:r>
    </w:p>
    <w:p>
      <w:r>
        <w:rPr>
          <w:b/>
        </w:rPr>
        <w:t xml:space="preserve">Tulos</w:t>
      </w:r>
    </w:p>
    <w:p>
      <w:r>
        <w:t xml:space="preserve">innoissaan ja onnellinen</w:t>
      </w:r>
    </w:p>
    <w:p>
      <w:r>
        <w:rPr>
          <w:b/>
        </w:rPr>
        <w:t xml:space="preserve">Esimerkki 3.24</w:t>
      </w:r>
    </w:p>
    <w:p>
      <w:r>
        <w:t xml:space="preserve">Konteksti: Ahmed on aina rakastanut jäätelöä. Hänellä oli tapana myydä jäätelövoileipiä leikkikentällä. Hän tiesi, että jonain päivänä hän avaa jäätelöbaarin. Kun hän oli myynyt tarpeeksi jäätelöä, hän lopulta osti kaupan.  Lause: Hän pystyi vihdoin myymään jäätelövoileipiä rakennuksen sisällä.  Hahmo: Ahmed</w:t>
      </w:r>
    </w:p>
    <w:p>
      <w:r>
        <w:rPr>
          <w:b/>
        </w:rPr>
        <w:t xml:space="preserve">Tulos</w:t>
      </w:r>
    </w:p>
    <w:p>
      <w:r>
        <w:t xml:space="preserve">innoissaan</w:t>
      </w:r>
    </w:p>
    <w:p>
      <w:r>
        <w:rPr>
          <w:b/>
        </w:rPr>
        <w:t xml:space="preserve">Tulos</w:t>
      </w:r>
    </w:p>
    <w:p>
      <w:r>
        <w:t xml:space="preserve">ihana</w:t>
      </w:r>
    </w:p>
    <w:p>
      <w:r>
        <w:rPr>
          <w:b/>
        </w:rPr>
        <w:t xml:space="preserve">Tulos</w:t>
      </w:r>
    </w:p>
    <w:p>
      <w:r>
        <w:t xml:space="preserve">ylpeä</w:t>
      </w:r>
    </w:p>
    <w:p>
      <w:r>
        <w:rPr>
          <w:b/>
        </w:rPr>
        <w:t xml:space="preserve">Tulos</w:t>
      </w:r>
    </w:p>
    <w:p>
      <w:r>
        <w:t xml:space="preserve">onnellinen</w:t>
      </w:r>
    </w:p>
    <w:p>
      <w:r>
        <w:rPr>
          <w:b/>
        </w:rPr>
        <w:t xml:space="preserve">Esimerkki 3.25</w:t>
      </w:r>
    </w:p>
    <w:p>
      <w:r>
        <w:t xml:space="preserve">Konteksti: Lause: Ei ole: Holly rakasti askartelua halloween-koristeisiinsa.  Hahmo: Holly</w:t>
      </w:r>
    </w:p>
    <w:p>
      <w:r>
        <w:rPr>
          <w:b/>
        </w:rPr>
        <w:t xml:space="preserve">Tulos</w:t>
      </w:r>
    </w:p>
    <w:p>
      <w:r>
        <w:t xml:space="preserve">ylpeä</w:t>
      </w:r>
    </w:p>
    <w:p>
      <w:r>
        <w:rPr>
          <w:b/>
        </w:rPr>
        <w:t xml:space="preserve">Tulos</w:t>
      </w:r>
    </w:p>
    <w:p>
      <w:r>
        <w:t xml:space="preserve">täytetty</w:t>
      </w:r>
    </w:p>
    <w:p>
      <w:r>
        <w:rPr>
          <w:b/>
        </w:rPr>
        <w:t xml:space="preserve">Esimerkki 3.26</w:t>
      </w:r>
    </w:p>
    <w:p>
      <w:r>
        <w:t xml:space="preserve">Konteksti: Holly rakasti askartelua halloween-koristeita varten.  Lause: Tänä vuonna hän teki kissan veistetyistä kurpitsoista.  Hahmo: Holly</w:t>
      </w:r>
    </w:p>
    <w:p>
      <w:r>
        <w:rPr>
          <w:b/>
        </w:rPr>
        <w:t xml:space="preserve">Tulos</w:t>
      </w:r>
    </w:p>
    <w:p>
      <w:r>
        <w:t xml:space="preserve">onnellinen</w:t>
      </w:r>
    </w:p>
    <w:p>
      <w:r>
        <w:rPr>
          <w:b/>
        </w:rPr>
        <w:t xml:space="preserve">Tulos</w:t>
      </w:r>
    </w:p>
    <w:p>
      <w:r>
        <w:t xml:space="preserve">atyytyväinen</w:t>
      </w:r>
    </w:p>
    <w:p>
      <w:r>
        <w:rPr>
          <w:b/>
        </w:rPr>
        <w:t xml:space="preserve">Tulos</w:t>
      </w:r>
    </w:p>
    <w:p>
      <w:r>
        <w:t xml:space="preserve">onnellinen</w:t>
      </w:r>
    </w:p>
    <w:p>
      <w:r>
        <w:rPr>
          <w:b/>
        </w:rPr>
        <w:t xml:space="preserve">Esimerkki 3.27</w:t>
      </w:r>
    </w:p>
    <w:p>
      <w:r>
        <w:t xml:space="preserve">Konteksti: Holly rakasti askartelua halloween-koristeita varten. Tänä vuonna hän teki kissan veistetyistä kurpitsoista.  Lause: Hän esitteli sitä ylpeänä kuistillaan.  Hahmo: Holly</w:t>
      </w:r>
    </w:p>
    <w:p>
      <w:r>
        <w:rPr>
          <w:b/>
        </w:rPr>
        <w:t xml:space="preserve">Tulos</w:t>
      </w:r>
    </w:p>
    <w:p>
      <w:r>
        <w:t xml:space="preserve">ylpeä</w:t>
      </w:r>
    </w:p>
    <w:p>
      <w:r>
        <w:rPr>
          <w:b/>
        </w:rPr>
        <w:t xml:space="preserve">Esimerkki 3.28</w:t>
      </w:r>
    </w:p>
    <w:p>
      <w:r>
        <w:t xml:space="preserve">Konteksti: Holly rakasti askartelua halloween-koristeita varten. Tänä vuonna hän teki kissan veistetyistä kurpitsoista. Hän esitteli sitä ylpeänä kuistillaan.  Lause: Valitettavasti se alkoi mädäntyä ennen halloweenia.  Hahmo: Holly</w:t>
      </w:r>
    </w:p>
    <w:p>
      <w:r>
        <w:rPr>
          <w:b/>
        </w:rPr>
        <w:t xml:space="preserve">Tulos</w:t>
      </w:r>
    </w:p>
    <w:p>
      <w:r>
        <w:t xml:space="preserve">pset</w:t>
      </w:r>
    </w:p>
    <w:p>
      <w:r>
        <w:rPr>
          <w:b/>
        </w:rPr>
        <w:t xml:space="preserve">Tulos</w:t>
      </w:r>
    </w:p>
    <w:p>
      <w:r>
        <w:t xml:space="preserve">suru</w:t>
      </w:r>
    </w:p>
    <w:p>
      <w:r>
        <w:rPr>
          <w:b/>
        </w:rPr>
        <w:t xml:space="preserve">Tulos</w:t>
      </w:r>
    </w:p>
    <w:p>
      <w:r>
        <w:t xml:space="preserve">sa</w:t>
      </w:r>
    </w:p>
    <w:p>
      <w:r>
        <w:rPr>
          <w:b/>
        </w:rPr>
        <w:t xml:space="preserve">Esimerkki 3.29</w:t>
      </w:r>
    </w:p>
    <w:p>
      <w:r>
        <w:t xml:space="preserve">Konteksti: Holly rakasti askartelua halloween-koristeita varten. Tänä vuonna hän teki kissan veistetyistä kurpitsoista. Hän esitteli sitä ylpeänä kuistillaan. Valitettavasti se alkoi mädäntyä ennen halloweenia.  Lause: Kun loma koitti, se piti heittää pois.  Hahmo: Holly</w:t>
      </w:r>
    </w:p>
    <w:p>
      <w:r>
        <w:rPr>
          <w:b/>
        </w:rPr>
        <w:t xml:space="preserve">Tulos</w:t>
      </w:r>
    </w:p>
    <w:p>
      <w:r>
        <w:t xml:space="preserve">masentunut</w:t>
      </w:r>
    </w:p>
    <w:p>
      <w:r>
        <w:rPr>
          <w:b/>
        </w:rPr>
        <w:t xml:space="preserve">Tulos</w:t>
      </w:r>
    </w:p>
    <w:p>
      <w:r>
        <w:t xml:space="preserve">pettynyt</w:t>
      </w:r>
    </w:p>
    <w:p>
      <w:r>
        <w:rPr>
          <w:b/>
        </w:rPr>
        <w:t xml:space="preserve">Esimerkki 3.30</w:t>
      </w:r>
    </w:p>
    <w:p>
      <w:r>
        <w:t xml:space="preserve">Konteksti: Lause: Ei ole: Haylee inhoaa tehdä veronsa joka vuosi huhtikuun tienoilla.  Hahmo: Haylee</w:t>
      </w:r>
    </w:p>
    <w:p>
      <w:r>
        <w:rPr>
          <w:b/>
        </w:rPr>
        <w:t xml:space="preserve">Tulos</w:t>
      </w:r>
    </w:p>
    <w:p>
      <w:r>
        <w:t xml:space="preserve">velvollinen</w:t>
      </w:r>
    </w:p>
    <w:p>
      <w:r>
        <w:rPr>
          <w:b/>
        </w:rPr>
        <w:t xml:space="preserve">Tulos</w:t>
      </w:r>
    </w:p>
    <w:p>
      <w:r>
        <w:t xml:space="preserve">tylsistynyt</w:t>
      </w:r>
    </w:p>
    <w:p>
      <w:r>
        <w:rPr>
          <w:b/>
        </w:rPr>
        <w:t xml:space="preserve">Esimerkki 3.31</w:t>
      </w:r>
    </w:p>
    <w:p>
      <w:r>
        <w:t xml:space="preserve">Konteksti: Haylee vihaa verojen tekemistä joka vuosi huhtikuun tienoilla.  Lause: Hänellä on laatikoittain kuitteja ja papereita, jotka hänen täytyy käydä läpi.  Hahmo: Haylee</w:t>
      </w:r>
    </w:p>
    <w:p>
      <w:r>
        <w:rPr>
          <w:b/>
        </w:rPr>
        <w:t xml:space="preserve">Tulos</w:t>
      </w:r>
    </w:p>
    <w:p>
      <w:r>
        <w:t xml:space="preserve">ennakointi</w:t>
      </w:r>
    </w:p>
    <w:p>
      <w:r>
        <w:rPr>
          <w:b/>
        </w:rPr>
        <w:t xml:space="preserve">Esimerkki 3.32</w:t>
      </w:r>
    </w:p>
    <w:p>
      <w:r>
        <w:t xml:space="preserve">Konteksti: Haylee vihaa verojen tekemistä joka vuosi huhtikuun tienoilla. Hänellä on laatikoittain kuitteja ja papereita, jotka hänen täytyy käydä läpi.  Lause: Hän istui vihdoin alas ja alkoi tehdä luetteloa vähennyksistään.  Hahmo: Haylee</w:t>
      </w:r>
    </w:p>
    <w:p>
      <w:r>
        <w:rPr>
          <w:b/>
        </w:rPr>
        <w:t xml:space="preserve">Tulos</w:t>
      </w:r>
    </w:p>
    <w:p>
      <w:r>
        <w:t xml:space="preserve">helpottunut.</w:t>
      </w:r>
    </w:p>
    <w:p>
      <w:r>
        <w:rPr>
          <w:b/>
        </w:rPr>
        <w:t xml:space="preserve">Tulos</w:t>
      </w:r>
    </w:p>
    <w:p>
      <w:r>
        <w:t xml:space="preserve">hukkua</w:t>
      </w:r>
    </w:p>
    <w:p>
      <w:r>
        <w:rPr>
          <w:b/>
        </w:rPr>
        <w:t xml:space="preserve">Esimerkki 3.33</w:t>
      </w:r>
    </w:p>
    <w:p>
      <w:r>
        <w:t xml:space="preserve">Konteksti: Haylee vihaa verojen tekemistä joka vuosi huhtikuun tienoilla. Hänellä on laatikoittain kuitteja ja papereita, jotka hänen täytyy käydä läpi. Lopulta hän istui alas ja alkoi tehdä luetteloa vähennyksistään.  Lause: Hän laittoi sen pois muutamaksi viikoksi ja otti sen sitten taas esiin.  Hahmo: Haylee</w:t>
      </w:r>
    </w:p>
    <w:p>
      <w:r>
        <w:rPr>
          <w:b/>
        </w:rPr>
        <w:t xml:space="preserve">Tulos</w:t>
      </w:r>
    </w:p>
    <w:p>
      <w:r>
        <w:t xml:space="preserve">paineistettu</w:t>
      </w:r>
    </w:p>
    <w:p>
      <w:r>
        <w:rPr>
          <w:b/>
        </w:rPr>
        <w:t xml:space="preserve">Tulos</w:t>
      </w:r>
    </w:p>
    <w:p>
      <w:r>
        <w:t xml:space="preserve">stressaantunut</w:t>
      </w:r>
    </w:p>
    <w:p>
      <w:r>
        <w:rPr>
          <w:b/>
        </w:rPr>
        <w:t xml:space="preserve">Tulos</w:t>
      </w:r>
    </w:p>
    <w:p>
      <w:r>
        <w:t xml:space="preserve">turhautunut</w:t>
      </w:r>
    </w:p>
    <w:p>
      <w:r>
        <w:rPr>
          <w:b/>
        </w:rPr>
        <w:t xml:space="preserve">Tulos</w:t>
      </w:r>
    </w:p>
    <w:p>
      <w:r>
        <w:t xml:space="preserve">vihainen</w:t>
      </w:r>
    </w:p>
    <w:p>
      <w:r>
        <w:rPr>
          <w:b/>
        </w:rPr>
        <w:t xml:space="preserve">Esimerkki 3.34</w:t>
      </w:r>
    </w:p>
    <w:p>
      <w:r>
        <w:t xml:space="preserve">Konteksti: Haylee vihaa verojen tekemistä joka vuosi huhtikuun tienoilla. Hänellä on laatikoittain kuitteja ja papereita, jotka hänen täytyy käydä läpi. Lopulta hän istui alas ja alkoi tehdä luetteloa vähennyksistään. Hän laittoi sen pois muutamaksi viikoksi ja otti sen sitten taas esiin.  Lause: Hän istui taas alas ja käytti 4 tuntia tämän kauhean tehtävän loppuunsaattamiseen.  Hahmo: Haylee</w:t>
      </w:r>
    </w:p>
    <w:p>
      <w:r>
        <w:rPr>
          <w:b/>
        </w:rPr>
        <w:t xml:space="preserve">Tulos</w:t>
      </w:r>
    </w:p>
    <w:p>
      <w:r>
        <w:t xml:space="preserve">ärsyyntynyt</w:t>
      </w:r>
    </w:p>
    <w:p>
      <w:r>
        <w:rPr>
          <w:b/>
        </w:rPr>
        <w:t xml:space="preserve">Tulos</w:t>
      </w:r>
    </w:p>
    <w:p>
      <w:r>
        <w:t xml:space="preserve">masentunut</w:t>
      </w:r>
    </w:p>
    <w:p>
      <w:r>
        <w:rPr>
          <w:b/>
        </w:rPr>
        <w:t xml:space="preserve">Tulos</w:t>
      </w:r>
    </w:p>
    <w:p>
      <w:r>
        <w:t xml:space="preserve">hukkua</w:t>
      </w:r>
    </w:p>
    <w:p>
      <w:r>
        <w:rPr>
          <w:b/>
        </w:rPr>
        <w:t xml:space="preserve">Esimerkki 3.35</w:t>
      </w:r>
    </w:p>
    <w:p>
      <w:r>
        <w:t xml:space="preserve">Konteksti: Lause: Ei ole: Jerome osallistui chilikeittokilpailuun.  Hahmo: Jerome</w:t>
      </w:r>
    </w:p>
    <w:p>
      <w:r>
        <w:rPr>
          <w:b/>
        </w:rPr>
        <w:t xml:space="preserve">Tulos</w:t>
      </w:r>
    </w:p>
    <w:p>
      <w:r>
        <w:t xml:space="preserve">varovainen</w:t>
      </w:r>
    </w:p>
    <w:p>
      <w:r>
        <w:rPr>
          <w:b/>
        </w:rPr>
        <w:t xml:space="preserve">Tulos</w:t>
      </w:r>
    </w:p>
    <w:p>
      <w:r>
        <w:t xml:space="preserve">toiveikas</w:t>
      </w:r>
    </w:p>
    <w:p>
      <w:r>
        <w:rPr>
          <w:b/>
        </w:rPr>
        <w:t xml:space="preserve">Esimerkki 3.36</w:t>
      </w:r>
    </w:p>
    <w:p>
      <w:r>
        <w:t xml:space="preserve">Konteksti: Jerome osallistui chilikeittokilpailuun.  Lause: Hän päätti valmistaa isoisänsä vanhan sukureseptin.  Hahmo: Jerome</w:t>
      </w:r>
    </w:p>
    <w:p>
      <w:r>
        <w:rPr>
          <w:b/>
        </w:rPr>
        <w:t xml:space="preserve">Tulos</w:t>
      </w:r>
    </w:p>
    <w:p>
      <w:r>
        <w:t xml:space="preserve">innoissaan esittelemässä ruoanlaittotaitojaan</w:t>
      </w:r>
    </w:p>
    <w:p>
      <w:r>
        <w:rPr>
          <w:b/>
        </w:rPr>
        <w:t xml:space="preserve">Tulos</w:t>
      </w:r>
    </w:p>
    <w:p>
      <w:r>
        <w:t xml:space="preserve">innostunut käyttämään perheen reseptiä</w:t>
      </w:r>
    </w:p>
    <w:p>
      <w:r>
        <w:rPr>
          <w:b/>
        </w:rPr>
        <w:t xml:space="preserve">Tulos</w:t>
      </w:r>
    </w:p>
    <w:p>
      <w:r>
        <w:t xml:space="preserve">innoissaan</w:t>
      </w:r>
    </w:p>
    <w:p>
      <w:r>
        <w:rPr>
          <w:b/>
        </w:rPr>
        <w:t xml:space="preserve">Tulos</w:t>
      </w:r>
    </w:p>
    <w:p>
      <w:r>
        <w:t xml:space="preserve">ehkä miettimällä muistoja, joita isoisän perheresepti saattaa herättää...</w:t>
      </w:r>
    </w:p>
    <w:p>
      <w:r>
        <w:rPr>
          <w:b/>
        </w:rPr>
        <w:t xml:space="preserve">Tulos</w:t>
      </w:r>
    </w:p>
    <w:p>
      <w:r>
        <w:t xml:space="preserve">o hän voisi kunnioittaa perhettä</w:t>
      </w:r>
    </w:p>
    <w:p>
      <w:r>
        <w:rPr>
          <w:b/>
        </w:rPr>
        <w:t xml:space="preserve">Esimerkki 3.37</w:t>
      </w:r>
    </w:p>
    <w:p>
      <w:r>
        <w:t xml:space="preserve">Konteksti: Jerome osallistui chilikeittokilpailuun. Hän päätti valmistaa isoisänsä vanhan sukureseptin.  Lause: Hän meni kauppaan ja osti ainekset.  Hahmo: Jerome</w:t>
      </w:r>
    </w:p>
    <w:p>
      <w:r>
        <w:rPr>
          <w:b/>
        </w:rPr>
        <w:t xml:space="preserve">Tulos</w:t>
      </w:r>
    </w:p>
    <w:p>
      <w:r>
        <w:t xml:space="preserve">innoissaan</w:t>
      </w:r>
    </w:p>
    <w:p>
      <w:r>
        <w:rPr>
          <w:b/>
        </w:rPr>
        <w:t xml:space="preserve">Esimerkki 3.38</w:t>
      </w:r>
    </w:p>
    <w:p>
      <w:r>
        <w:t xml:space="preserve">Konteksti: Jerome osallistui chilikeittokilpailuun. Hän päätti valmistaa isoisänsä vanhan sukureseptin. Hän meni kauppaan ja osti ainekset.  Lause: Jerome vietti kokonaisen päivän viimeistellen chiliä.  Hahmo: Jerome</w:t>
      </w:r>
    </w:p>
    <w:p>
      <w:r>
        <w:rPr>
          <w:b/>
        </w:rPr>
        <w:t xml:space="preserve">Tulos</w:t>
      </w:r>
    </w:p>
    <w:p>
      <w:r>
        <w:t xml:space="preserve">nolona, koska se kesti niin kauan</w:t>
      </w:r>
    </w:p>
    <w:p>
      <w:r>
        <w:rPr>
          <w:b/>
        </w:rPr>
        <w:t xml:space="preserve">Tulos</w:t>
      </w:r>
    </w:p>
    <w:p>
      <w:r>
        <w:t xml:space="preserve">ylpeä työstään</w:t>
      </w:r>
    </w:p>
    <w:p>
      <w:r>
        <w:rPr>
          <w:b/>
        </w:rPr>
        <w:t xml:space="preserve">Esimerkki 3.39</w:t>
      </w:r>
    </w:p>
    <w:p>
      <w:r>
        <w:t xml:space="preserve">Konteksti: Jerome osallistui chilikeittokilpailuun. Hän päätti valmistaa isoisänsä vanhan sukureseptin. Hän meni kauppaan ja osti ainekset. Jerome vietti kokonaisen päivän viimeistellen chiliä.  Lause: Hän nousi aikaisin seuraavana aamuna ja ajoi kokkikilpailuun.  Hahmo: Jerome</w:t>
      </w:r>
    </w:p>
    <w:p>
      <w:r>
        <w:rPr>
          <w:b/>
        </w:rPr>
        <w:t xml:space="preserve">Tulos</w:t>
      </w:r>
    </w:p>
    <w:p>
      <w:r>
        <w:t xml:space="preserve">onnellinen</w:t>
      </w:r>
    </w:p>
    <w:p>
      <w:r>
        <w:rPr>
          <w:b/>
        </w:rPr>
        <w:t xml:space="preserve">Tulos</w:t>
      </w:r>
    </w:p>
    <w:p>
      <w:r>
        <w:t xml:space="preserve">muinainen hänen perheensä</w:t>
      </w:r>
    </w:p>
    <w:p>
      <w:r>
        <w:rPr>
          <w:b/>
        </w:rPr>
        <w:t xml:space="preserve">Tulos</w:t>
      </w:r>
    </w:p>
    <w:p>
      <w:r>
        <w:t xml:space="preserve">ennakointi</w:t>
      </w:r>
    </w:p>
    <w:p>
      <w:r>
        <w:rPr>
          <w:b/>
        </w:rPr>
        <w:t xml:space="preserve">Esimerkki 3.40</w:t>
      </w:r>
    </w:p>
    <w:p>
      <w:r>
        <w:t xml:space="preserve">Konteksti: Lause: Ei ole: Alan oli pienen liigan baseball-joukkueen valmentaja.  Hahmo: Hänen poikansa</w:t>
      </w:r>
    </w:p>
    <w:p>
      <w:r>
        <w:rPr>
          <w:b/>
        </w:rPr>
        <w:t xml:space="preserve">Tulos</w:t>
      </w:r>
    </w:p>
    <w:p>
      <w:r>
        <w:t xml:space="preserve">Ei ole</w:t>
      </w:r>
    </w:p>
    <w:p>
      <w:r>
        <w:rPr>
          <w:b/>
        </w:rPr>
        <w:t xml:space="preserve">Esimerkki 3.41</w:t>
      </w:r>
    </w:p>
    <w:p>
      <w:r>
        <w:t xml:space="preserve">Konteksti: Lause: Ei ole: Alan oli pienen liigan baseball-joukkueen valmentaja.  Hahmo: Alan</w:t>
      </w:r>
    </w:p>
    <w:p>
      <w:r>
        <w:rPr>
          <w:b/>
        </w:rPr>
        <w:t xml:space="preserve">Tulos</w:t>
      </w:r>
    </w:p>
    <w:p>
      <w:r>
        <w:t xml:space="preserve">onnellinen</w:t>
      </w:r>
    </w:p>
    <w:p>
      <w:r>
        <w:rPr>
          <w:b/>
        </w:rPr>
        <w:t xml:space="preserve">Tulos</w:t>
      </w:r>
    </w:p>
    <w:p>
      <w:r>
        <w:t xml:space="preserve">ylpeä</w:t>
      </w:r>
    </w:p>
    <w:p>
      <w:r>
        <w:rPr>
          <w:b/>
        </w:rPr>
        <w:t xml:space="preserve">Tulos</w:t>
      </w:r>
    </w:p>
    <w:p>
      <w:r>
        <w:t xml:space="preserve">ylpeä joukkueestaan</w:t>
      </w:r>
    </w:p>
    <w:p>
      <w:r>
        <w:rPr>
          <w:b/>
        </w:rPr>
        <w:t xml:space="preserve">Esimerkki 3.42</w:t>
      </w:r>
    </w:p>
    <w:p>
      <w:r>
        <w:t xml:space="preserve">Konteksti: Lause: Ei ole: Alan oli pienen liigan baseball-joukkueen valmentaja.  Hahmo: Joukkue</w:t>
      </w:r>
    </w:p>
    <w:p>
      <w:r>
        <w:rPr>
          <w:b/>
        </w:rPr>
        <w:t xml:space="preserve">Tulos</w:t>
      </w:r>
    </w:p>
    <w:p>
      <w:r>
        <w:t xml:space="preserve">onnellinen</w:t>
      </w:r>
    </w:p>
    <w:p>
      <w:r>
        <w:rPr>
          <w:b/>
        </w:rPr>
        <w:t xml:space="preserve">Esimerkki 3.43</w:t>
      </w:r>
    </w:p>
    <w:p>
      <w:r>
        <w:t xml:space="preserve">Konteksti: Alan oli pienen liigan baseball-joukkueen valmentaja.  Lause: Hänen poikansa oli joukkueessa.  Hahmo: Hänen poikansa</w:t>
      </w:r>
    </w:p>
    <w:p>
      <w:r>
        <w:rPr>
          <w:b/>
        </w:rPr>
        <w:t xml:space="preserve">Tulos</w:t>
      </w:r>
    </w:p>
    <w:p>
      <w:r>
        <w:t xml:space="preserve">innoissaan</w:t>
      </w:r>
    </w:p>
    <w:p>
      <w:r>
        <w:rPr>
          <w:b/>
        </w:rPr>
        <w:t xml:space="preserve">Tulos</w:t>
      </w:r>
    </w:p>
    <w:p>
      <w:r>
        <w:t xml:space="preserve">hauskaa</w:t>
      </w:r>
    </w:p>
    <w:p>
      <w:r>
        <w:rPr>
          <w:b/>
        </w:rPr>
        <w:t xml:space="preserve">Tulos</w:t>
      </w:r>
    </w:p>
    <w:p>
      <w:r>
        <w:t xml:space="preserve">onnellinen</w:t>
      </w:r>
    </w:p>
    <w:p>
      <w:r>
        <w:rPr>
          <w:b/>
        </w:rPr>
        <w:t xml:space="preserve">Esimerkki 3.44</w:t>
      </w:r>
    </w:p>
    <w:p>
      <w:r>
        <w:t xml:space="preserve">Konteksti: Alan oli pienen liigan baseball-joukkueen valmentaja.  Lause: Hänen poikansa oli joukkueessa.  Hahmo: Alan</w:t>
      </w:r>
    </w:p>
    <w:p>
      <w:r>
        <w:rPr>
          <w:b/>
        </w:rPr>
        <w:t xml:space="preserve">Tulos</w:t>
      </w:r>
    </w:p>
    <w:p>
      <w:r>
        <w:t xml:space="preserve">ylpeä</w:t>
      </w:r>
    </w:p>
    <w:p>
      <w:r>
        <w:rPr>
          <w:b/>
        </w:rPr>
        <w:t xml:space="preserve">Esimerkki 3.45</w:t>
      </w:r>
    </w:p>
    <w:p>
      <w:r>
        <w:t xml:space="preserve">Konteksti: Alan oli pienen liigan baseball-joukkueen valmentaja.  Lause: Hänen poikansa oli joukkueessa.  Hahmo: Joukkue</w:t>
      </w:r>
    </w:p>
    <w:p>
      <w:r>
        <w:rPr>
          <w:b/>
        </w:rPr>
        <w:t xml:space="preserve">Tulos</w:t>
      </w:r>
    </w:p>
    <w:p>
      <w:r>
        <w:t xml:space="preserve">Ei ole</w:t>
      </w:r>
    </w:p>
    <w:p>
      <w:r>
        <w:rPr>
          <w:b/>
        </w:rPr>
        <w:t xml:space="preserve">Esimerkki 3.46</w:t>
      </w:r>
    </w:p>
    <w:p>
      <w:r>
        <w:t xml:space="preserve">Konteksti: Alan oli pienen liigan baseball-joukkueen valmentaja. Hänen poikansa oli joukkueessa.  Lause: Alan oli hyvin innoissaan, koska joukkue menestyi hyvin.  Hahmo: Hänen poikansa</w:t>
      </w:r>
    </w:p>
    <w:p>
      <w:r>
        <w:rPr>
          <w:b/>
        </w:rPr>
        <w:t xml:space="preserve">Tulos</w:t>
      </w:r>
    </w:p>
    <w:p>
      <w:r>
        <w:t xml:space="preserve">ylpeä</w:t>
      </w:r>
    </w:p>
    <w:p>
      <w:r>
        <w:rPr>
          <w:b/>
        </w:rPr>
        <w:t xml:space="preserve">Tulos</w:t>
      </w:r>
    </w:p>
    <w:p>
      <w:r>
        <w:t xml:space="preserve">iloinen</w:t>
      </w:r>
    </w:p>
    <w:p>
      <w:r>
        <w:rPr>
          <w:b/>
        </w:rPr>
        <w:t xml:space="preserve">Tulos</w:t>
      </w:r>
    </w:p>
    <w:p>
      <w:r>
        <w:t xml:space="preserve">onnellinen</w:t>
      </w:r>
    </w:p>
    <w:p>
      <w:r>
        <w:rPr>
          <w:b/>
        </w:rPr>
        <w:t xml:space="preserve">Esimerkki 3.47</w:t>
      </w:r>
    </w:p>
    <w:p>
      <w:r>
        <w:t xml:space="preserve">Konteksti: Alan oli pienen liigan baseball-joukkueen valmentaja. Hänen poikansa oli joukkueessa.  Lause: Alan oli hyvin innoissaan, koska joukkue menestyi hyvin.  Hahmo: Alan</w:t>
      </w:r>
    </w:p>
    <w:p>
      <w:r>
        <w:rPr>
          <w:b/>
        </w:rPr>
        <w:t xml:space="preserve">Tulos</w:t>
      </w:r>
    </w:p>
    <w:p>
      <w:r>
        <w:t xml:space="preserve">innoissaan</w:t>
      </w:r>
    </w:p>
    <w:p>
      <w:r>
        <w:rPr>
          <w:b/>
        </w:rPr>
        <w:t xml:space="preserve">Tulos</w:t>
      </w:r>
    </w:p>
    <w:p>
      <w:r>
        <w:t xml:space="preserve">ylpeä</w:t>
      </w:r>
    </w:p>
    <w:p>
      <w:r>
        <w:rPr>
          <w:b/>
        </w:rPr>
        <w:t xml:space="preserve">Esimerkki 3.48</w:t>
      </w:r>
    </w:p>
    <w:p>
      <w:r>
        <w:t xml:space="preserve">Konteksti: Alan oli pienen liigan baseball-joukkueen valmentaja. Hänen poikansa oli joukkueessa.  Lause: Alan oli hyvin innoissaan, koska joukkue menestyi hyvin.  Hahmo: Joukkue</w:t>
      </w:r>
    </w:p>
    <w:p>
      <w:r>
        <w:rPr>
          <w:b/>
        </w:rPr>
        <w:t xml:space="preserve">Tulos</w:t>
      </w:r>
    </w:p>
    <w:p>
      <w:r>
        <w:t xml:space="preserve">ylpeä</w:t>
      </w:r>
    </w:p>
    <w:p>
      <w:r>
        <w:rPr>
          <w:b/>
        </w:rPr>
        <w:t xml:space="preserve">Tulos</w:t>
      </w:r>
    </w:p>
    <w:p>
      <w:r>
        <w:t xml:space="preserve">onnellinen</w:t>
      </w:r>
    </w:p>
    <w:p>
      <w:r>
        <w:rPr>
          <w:b/>
        </w:rPr>
        <w:t xml:space="preserve">Esimerkki 3.49</w:t>
      </w:r>
    </w:p>
    <w:p>
      <w:r>
        <w:t xml:space="preserve">Konteksti: Alan oli pienen liigan baseball-joukkueen valmentaja. Hänen poikansa oli joukkueessa. Alan oli hyvin innoissaan, koska joukkue menestyi hyvin.  Lause: Hän päätti ilmoittaa heidät pikkuliigan World Seriesiin.  Hahmo: Hänen poikansa</w:t>
      </w:r>
    </w:p>
    <w:p>
      <w:r>
        <w:rPr>
          <w:b/>
        </w:rPr>
        <w:t xml:space="preserve">Tulos</w:t>
      </w:r>
    </w:p>
    <w:p>
      <w:r>
        <w:t xml:space="preserve">innoissaan</w:t>
      </w:r>
    </w:p>
    <w:p>
      <w:r>
        <w:rPr>
          <w:b/>
        </w:rPr>
        <w:t xml:space="preserve">Tulos</w:t>
      </w:r>
    </w:p>
    <w:p>
      <w:r>
        <w:t xml:space="preserve">onnellinen</w:t>
      </w:r>
    </w:p>
    <w:p>
      <w:r>
        <w:rPr>
          <w:b/>
        </w:rPr>
        <w:t xml:space="preserve">Esimerkki 3.50</w:t>
      </w:r>
    </w:p>
    <w:p>
      <w:r>
        <w:t xml:space="preserve">Konteksti: Alan oli pienen liigan baseball-joukkueen valmentaja. Hänen poikansa oli joukkueessa. Alan oli hyvin innoissaan, koska joukkue menestyi hyvin.  Lause: Hän päätti ilmoittaa heidät pikkuliigan World Seriesiin.  Hahmo: Alan</w:t>
      </w:r>
    </w:p>
    <w:p>
      <w:r>
        <w:rPr>
          <w:b/>
        </w:rPr>
        <w:t xml:space="preserve">Tulos</w:t>
      </w:r>
    </w:p>
    <w:p>
      <w:r>
        <w:t xml:space="preserve">innoissaan</w:t>
      </w:r>
    </w:p>
    <w:p>
      <w:r>
        <w:rPr>
          <w:b/>
        </w:rPr>
        <w:t xml:space="preserve">Tulos</w:t>
      </w:r>
    </w:p>
    <w:p>
      <w:r>
        <w:t xml:space="preserve">ylpeä</w:t>
      </w:r>
    </w:p>
    <w:p>
      <w:r>
        <w:rPr>
          <w:b/>
        </w:rPr>
        <w:t xml:space="preserve">Esimerkki 3.51</w:t>
      </w:r>
    </w:p>
    <w:p>
      <w:r>
        <w:t xml:space="preserve">Konteksti: Alan oli pienen liigan baseball-joukkueen valmentaja. Hänen poikansa oli joukkueessa. Alan oli hyvin innoissaan, koska joukkue menestyi hyvin.  Lause: Hän päätti ilmoittaa heidät pikkuliigan World Seriesiin.  Hahmo: Joukkue</w:t>
      </w:r>
    </w:p>
    <w:p>
      <w:r>
        <w:rPr>
          <w:b/>
        </w:rPr>
        <w:t xml:space="preserve">Tulos</w:t>
      </w:r>
    </w:p>
    <w:p>
      <w:r>
        <w:t xml:space="preserve">ylpeä</w:t>
      </w:r>
    </w:p>
    <w:p>
      <w:r>
        <w:rPr>
          <w:b/>
        </w:rPr>
        <w:t xml:space="preserve">Tulos</w:t>
      </w:r>
    </w:p>
    <w:p>
      <w:r>
        <w:t xml:space="preserve">optimistinen</w:t>
      </w:r>
    </w:p>
    <w:p>
      <w:r>
        <w:rPr>
          <w:b/>
        </w:rPr>
        <w:t xml:space="preserve">Esimerkki 3.52</w:t>
      </w:r>
    </w:p>
    <w:p>
      <w:r>
        <w:t xml:space="preserve">Konteksti: Alan oli pienen liigan baseball-joukkueen valmentaja. Hänen poikansa oli joukkueessa. Alan oli hyvin innoissaan, koska joukkue menestyi hyvin. Hän päätti ilmoittaa joukkueen pienen liigan World Seriesiin.  Lause: Alan vei joukkueensa maailmanmestaruussarjaan, ja se voitti.  Hahmo: Hänen poikansa</w:t>
      </w:r>
    </w:p>
    <w:p>
      <w:r>
        <w:rPr>
          <w:b/>
        </w:rPr>
        <w:t xml:space="preserve">Tulos</w:t>
      </w:r>
    </w:p>
    <w:p>
      <w:r>
        <w:t xml:space="preserve">innoissaan</w:t>
      </w:r>
    </w:p>
    <w:p>
      <w:r>
        <w:rPr>
          <w:b/>
        </w:rPr>
        <w:t xml:space="preserve">Tulos</w:t>
      </w:r>
    </w:p>
    <w:p>
      <w:r>
        <w:t xml:space="preserve">ylpeä</w:t>
      </w:r>
    </w:p>
    <w:p>
      <w:r>
        <w:rPr>
          <w:b/>
        </w:rPr>
        <w:t xml:space="preserve">Tulos</w:t>
      </w:r>
    </w:p>
    <w:p>
      <w:r>
        <w:t xml:space="preserve">onnellinen</w:t>
      </w:r>
    </w:p>
    <w:p>
      <w:r>
        <w:rPr>
          <w:b/>
        </w:rPr>
        <w:t xml:space="preserve">Esimerkki 3.53</w:t>
      </w:r>
    </w:p>
    <w:p>
      <w:r>
        <w:t xml:space="preserve">Konteksti: Alan oli pienen liigan baseball-joukkueen valmentaja. Hänen poikansa oli joukkueessa. Alan oli hyvin innoissaan, koska joukkue menestyi hyvin. Hän päätti ilmoittaa joukkueen pienen liigan World Seriesiin.  Lause: Alan vei joukkueensa maailmanmestaruussarjaan, ja se voitti.  Hahmo: Alan</w:t>
      </w:r>
    </w:p>
    <w:p>
      <w:r>
        <w:rPr>
          <w:b/>
        </w:rPr>
        <w:t xml:space="preserve">Tulos</w:t>
      </w:r>
    </w:p>
    <w:p>
      <w:r>
        <w:t xml:space="preserve">ylpeä</w:t>
      </w:r>
    </w:p>
    <w:p>
      <w:r>
        <w:rPr>
          <w:b/>
        </w:rPr>
        <w:t xml:space="preserve">Tulos</w:t>
      </w:r>
    </w:p>
    <w:p>
      <w:r>
        <w:t xml:space="preserve">onnellinen</w:t>
      </w:r>
    </w:p>
    <w:p>
      <w:r>
        <w:rPr>
          <w:b/>
        </w:rPr>
        <w:t xml:space="preserve">Esimerkki 3.54</w:t>
      </w:r>
    </w:p>
    <w:p>
      <w:r>
        <w:t xml:space="preserve">Konteksti: Alan oli pienen liigan baseball-joukkueen valmentaja. Hänen poikansa oli joukkueessa. Alan oli hyvin innoissaan, koska joukkue menestyi hyvin. Hän päätti ilmoittaa joukkueen pienen liigan World Seriesiin.  Lause: Alan vei joukkueensa maailmanmestaruussarjaan, ja se voitti.  Hahmo: Joukkue</w:t>
      </w:r>
    </w:p>
    <w:p>
      <w:r>
        <w:rPr>
          <w:b/>
        </w:rPr>
        <w:t xml:space="preserve">Tulos</w:t>
      </w:r>
    </w:p>
    <w:p>
      <w:r>
        <w:t xml:space="preserve">ekstaattinen</w:t>
      </w:r>
    </w:p>
    <w:p>
      <w:r>
        <w:rPr>
          <w:b/>
        </w:rPr>
        <w:t xml:space="preserve">Esimerkki 3.55</w:t>
      </w:r>
    </w:p>
    <w:p>
      <w:r>
        <w:t xml:space="preserve">Konteksti: Lause: Ei ole: Lentokentällä Sheri tajusi, ettei hänellä ollut passia.  Hahmo: Sheri</w:t>
      </w:r>
    </w:p>
    <w:p>
      <w:r>
        <w:rPr>
          <w:b/>
        </w:rPr>
        <w:t xml:space="preserve">Tulos</w:t>
      </w:r>
    </w:p>
    <w:p>
      <w:r>
        <w:t xml:space="preserve">järkyttynyt siitä, että se ei ole hänen kanssaan</w:t>
      </w:r>
    </w:p>
    <w:p>
      <w:r>
        <w:rPr>
          <w:b/>
        </w:rPr>
        <w:t xml:space="preserve">Tulos</w:t>
      </w:r>
    </w:p>
    <w:p>
      <w:r>
        <w:t xml:space="preserve">peloissaan siitä, että hän menetti sen</w:t>
      </w:r>
    </w:p>
    <w:p>
      <w:r>
        <w:rPr>
          <w:b/>
        </w:rPr>
        <w:t xml:space="preserve">Tulos</w:t>
      </w:r>
    </w:p>
    <w:p>
      <w:r>
        <w:t xml:space="preserve">ärsyyntynyt itsestään</w:t>
      </w:r>
    </w:p>
    <w:p>
      <w:r>
        <w:rPr>
          <w:b/>
        </w:rPr>
        <w:t xml:space="preserve">Esimerkki 3.56</w:t>
      </w:r>
    </w:p>
    <w:p>
      <w:r>
        <w:t xml:space="preserve">Konteksti: Sheri tajusi lentokentällä, ettei hänellä ollut passia.  Lause: Hänen oli päästävä kotiin hakemaan se, ettei myöhästyisi koneesta!  Hahmo: Sheri</w:t>
      </w:r>
    </w:p>
    <w:p>
      <w:r>
        <w:rPr>
          <w:b/>
        </w:rPr>
        <w:t xml:space="preserve">Tulos</w:t>
      </w:r>
    </w:p>
    <w:p>
      <w:r>
        <w:t xml:space="preserve">pelko</w:t>
      </w:r>
    </w:p>
    <w:p>
      <w:r>
        <w:rPr>
          <w:b/>
        </w:rPr>
        <w:t xml:space="preserve">Tulos</w:t>
      </w:r>
    </w:p>
    <w:p>
      <w:r>
        <w:t xml:space="preserve">ärsyyntynyt</w:t>
      </w:r>
    </w:p>
    <w:p>
      <w:r>
        <w:rPr>
          <w:b/>
        </w:rPr>
        <w:t xml:space="preserve">Tulos</w:t>
      </w:r>
    </w:p>
    <w:p>
      <w:r>
        <w:t xml:space="preserve">turhautunut</w:t>
      </w:r>
    </w:p>
    <w:p>
      <w:r>
        <w:rPr>
          <w:b/>
        </w:rPr>
        <w:t xml:space="preserve">Tulos</w:t>
      </w:r>
    </w:p>
    <w:p>
      <w:r>
        <w:t xml:space="preserve">kiirehtivät</w:t>
      </w:r>
    </w:p>
    <w:p>
      <w:r>
        <w:rPr>
          <w:b/>
        </w:rPr>
        <w:t xml:space="preserve">Esimerkki 3.57</w:t>
      </w:r>
    </w:p>
    <w:p>
      <w:r>
        <w:t xml:space="preserve">Konteksti: Sheri tajusi lentokentällä, ettei hänellä ollut passia. Hänen oli päästävä kotiin hakemaan se, jotta hän ei myöhästyisi koneesta!  Lause: Sheri juoksi lentokentän läpi, palkkasi taksin ja lähti takaisin.  Hahmo: Sheri</w:t>
      </w:r>
    </w:p>
    <w:p>
      <w:r>
        <w:rPr>
          <w:b/>
        </w:rPr>
        <w:t xml:space="preserve">Tulos</w:t>
      </w:r>
    </w:p>
    <w:p>
      <w:r>
        <w:t xml:space="preserve">innoissaan</w:t>
      </w:r>
    </w:p>
    <w:p>
      <w:r>
        <w:rPr>
          <w:b/>
        </w:rPr>
        <w:t xml:space="preserve">Tulos</w:t>
      </w:r>
    </w:p>
    <w:p>
      <w:r>
        <w:t xml:space="preserve">morose</w:t>
      </w:r>
    </w:p>
    <w:p>
      <w:r>
        <w:rPr>
          <w:b/>
        </w:rPr>
        <w:t xml:space="preserve">Tulos</w:t>
      </w:r>
    </w:p>
    <w:p>
      <w:r>
        <w:t xml:space="preserve">pelkää</w:t>
      </w:r>
    </w:p>
    <w:p>
      <w:r>
        <w:rPr>
          <w:b/>
        </w:rPr>
        <w:t xml:space="preserve">Tulos</w:t>
      </w:r>
    </w:p>
    <w:p>
      <w:r>
        <w:t xml:space="preserve">paniikissa</w:t>
      </w:r>
    </w:p>
    <w:p>
      <w:r>
        <w:rPr>
          <w:b/>
        </w:rPr>
        <w:t xml:space="preserve">Esimerkki 3.58</w:t>
      </w:r>
    </w:p>
    <w:p>
      <w:r>
        <w:t xml:space="preserve">Konteksti: Sheri tajusi lentokentällä, ettei hänellä ollut passia. Hänen oli päästävä kotiin hakemaan se, jotta hän ei myöhästyisi koneesta! Hän juoksi lentokentän läpi, palkkasi taksin ja lähti takaisin.  Lause: Kotona hän kaiveli laatikkoa etsien passia.  Hahmo: Sheri</w:t>
      </w:r>
    </w:p>
    <w:p>
      <w:r>
        <w:rPr>
          <w:b/>
        </w:rPr>
        <w:t xml:space="preserve">Tulos</w:t>
      </w:r>
    </w:p>
    <w:p>
      <w:r>
        <w:t xml:space="preserve">kiihtynyt siitä, ettei hänellä ole sitä</w:t>
      </w:r>
    </w:p>
    <w:p>
      <w:r>
        <w:rPr>
          <w:b/>
        </w:rPr>
        <w:t xml:space="preserve">Tulos</w:t>
      </w:r>
    </w:p>
    <w:p>
      <w:r>
        <w:t xml:space="preserve">pelkää myöhästyvänsä lennoltaan</w:t>
      </w:r>
    </w:p>
    <w:p>
      <w:r>
        <w:rPr>
          <w:b/>
        </w:rPr>
        <w:t xml:space="preserve">Esimerkki 3.59</w:t>
      </w:r>
    </w:p>
    <w:p>
      <w:r>
        <w:t xml:space="preserve">Konteksti: Sheri tajusi lentokentällä, ettei hänellä ollut passia. Hänen oli päästävä kotiin hakemaan se, jotta hän ei myöhästyisi koneesta! Hän juoksi lentokentän läpi, palkkasi taksin ja lähti takaisin. Kotona hän kaiveli laatikkoa etsien passia.  Lause: Hän löysi sen ja ehti takaisin juuri ajoissa.  Hahmo: Sheri</w:t>
      </w:r>
    </w:p>
    <w:p>
      <w:r>
        <w:rPr>
          <w:b/>
        </w:rPr>
        <w:t xml:space="preserve">Tulos</w:t>
      </w:r>
    </w:p>
    <w:p>
      <w:r>
        <w:t xml:space="preserve">helpotus</w:t>
      </w:r>
    </w:p>
    <w:p>
      <w:r>
        <w:rPr>
          <w:b/>
        </w:rPr>
        <w:t xml:space="preserve">Tulos</w:t>
      </w:r>
    </w:p>
    <w:p>
      <w:r>
        <w:t xml:space="preserve">helpottunut</w:t>
      </w:r>
    </w:p>
    <w:p>
      <w:r>
        <w:rPr>
          <w:b/>
        </w:rPr>
        <w:t xml:space="preserve">Tulos</w:t>
      </w:r>
    </w:p>
    <w:p>
      <w:r>
        <w:t xml:space="preserve">kiitollinen</w:t>
      </w:r>
    </w:p>
    <w:p>
      <w:r>
        <w:rPr>
          <w:b/>
        </w:rPr>
        <w:t xml:space="preserve">Esimerkki 3.60</w:t>
      </w:r>
    </w:p>
    <w:p>
      <w:r>
        <w:t xml:space="preserve">Konteksti: Lause: Ei ole: Tom käveli kotiin.  Hahmo: Tom</w:t>
      </w:r>
    </w:p>
    <w:p>
      <w:r>
        <w:rPr>
          <w:b/>
        </w:rPr>
        <w:t xml:space="preserve">Tulos</w:t>
      </w:r>
    </w:p>
    <w:p>
      <w:r>
        <w:t xml:space="preserve">energinen</w:t>
      </w:r>
    </w:p>
    <w:p>
      <w:r>
        <w:rPr>
          <w:b/>
        </w:rPr>
        <w:t xml:space="preserve">Tulos</w:t>
      </w:r>
    </w:p>
    <w:p>
      <w:r>
        <w:t xml:space="preserve">hyödyllinen</w:t>
      </w:r>
    </w:p>
    <w:p>
      <w:r>
        <w:rPr>
          <w:b/>
        </w:rPr>
        <w:t xml:space="preserve">Tulos</w:t>
      </w:r>
    </w:p>
    <w:p>
      <w:r>
        <w:t xml:space="preserve">hämmentynyt</w:t>
      </w:r>
    </w:p>
    <w:p>
      <w:r>
        <w:rPr>
          <w:b/>
        </w:rPr>
        <w:t xml:space="preserve">Tulos</w:t>
      </w:r>
    </w:p>
    <w:p>
      <w:r>
        <w:t xml:space="preserve">rento</w:t>
      </w:r>
    </w:p>
    <w:p>
      <w:r>
        <w:rPr>
          <w:b/>
        </w:rPr>
        <w:t xml:space="preserve">Esimerkki 3.61</w:t>
      </w:r>
    </w:p>
    <w:p>
      <w:r>
        <w:t xml:space="preserve">Konteksti: Tom oli kävelemässä kotiin.  Lause: Hän huomasi tienvarressa vaihtorahoja.  Hahmo: Tom</w:t>
      </w:r>
    </w:p>
    <w:p>
      <w:r>
        <w:rPr>
          <w:b/>
        </w:rPr>
        <w:t xml:space="preserve">Tulos</w:t>
      </w:r>
    </w:p>
    <w:p>
      <w:r>
        <w:t xml:space="preserve">kiinnostunut</w:t>
      </w:r>
    </w:p>
    <w:p>
      <w:r>
        <w:rPr>
          <w:b/>
        </w:rPr>
        <w:t xml:space="preserve">Tulos</w:t>
      </w:r>
    </w:p>
    <w:p>
      <w:r>
        <w:t xml:space="preserve">onnekas</w:t>
      </w:r>
    </w:p>
    <w:p>
      <w:r>
        <w:rPr>
          <w:b/>
        </w:rPr>
        <w:t xml:space="preserve">Tulos</w:t>
      </w:r>
    </w:p>
    <w:p>
      <w:r>
        <w:t xml:space="preserve">yllättynyt</w:t>
      </w:r>
    </w:p>
    <w:p>
      <w:r>
        <w:rPr>
          <w:b/>
        </w:rPr>
        <w:t xml:space="preserve">Esimerkki 3.62</w:t>
      </w:r>
    </w:p>
    <w:p>
      <w:r>
        <w:t xml:space="preserve">Konteksti: Tom oli kävelemässä kotiin. Hän huomasi tienvarressa vaihtorahoja.  Lause: Se oli vain muutama kolikko.  Hahmo: Tom</w:t>
      </w:r>
    </w:p>
    <w:p>
      <w:r>
        <w:rPr>
          <w:b/>
        </w:rPr>
        <w:t xml:space="preserve">Tulos</w:t>
      </w:r>
    </w:p>
    <w:p>
      <w:r>
        <w:t xml:space="preserve">nterested</w:t>
      </w:r>
    </w:p>
    <w:p>
      <w:r>
        <w:rPr>
          <w:b/>
        </w:rPr>
        <w:t xml:space="preserve">Tulos</w:t>
      </w:r>
    </w:p>
    <w:p>
      <w:r>
        <w:t xml:space="preserve">hälytys</w:t>
      </w:r>
    </w:p>
    <w:p>
      <w:r>
        <w:rPr>
          <w:b/>
        </w:rPr>
        <w:t xml:space="preserve">Tulos</w:t>
      </w:r>
    </w:p>
    <w:p>
      <w:r>
        <w:t xml:space="preserve">utelias siitä, miksi rahat ovat siellä</w:t>
      </w:r>
    </w:p>
    <w:p>
      <w:r>
        <w:rPr>
          <w:b/>
        </w:rPr>
        <w:t xml:space="preserve">Tulos</w:t>
      </w:r>
    </w:p>
    <w:p>
      <w:r>
        <w:t xml:space="preserve">onnekas löytää rahaa</w:t>
      </w:r>
    </w:p>
    <w:p>
      <w:r>
        <w:rPr>
          <w:b/>
        </w:rPr>
        <w:t xml:space="preserve">Esimerkki 3.63</w:t>
      </w:r>
    </w:p>
    <w:p>
      <w:r>
        <w:t xml:space="preserve">Konteksti: Tom oli kävelemässä kotiin. Hän huomasi tienvarressa vaihtorahoja. Siinä oli vain muutama kolikko ja kolikko.  Lause: Tom poimi ne kaikki.  Hahmo: Tom</w:t>
      </w:r>
    </w:p>
    <w:p>
      <w:r>
        <w:rPr>
          <w:b/>
        </w:rPr>
        <w:t xml:space="preserve">Tulos</w:t>
      </w:r>
    </w:p>
    <w:p>
      <w:r>
        <w:t xml:space="preserve">onnellinen</w:t>
      </w:r>
    </w:p>
    <w:p>
      <w:r>
        <w:rPr>
          <w:b/>
        </w:rPr>
        <w:t xml:space="preserve">Tulos</w:t>
      </w:r>
    </w:p>
    <w:p>
      <w:r>
        <w:t xml:space="preserve">säästäväinen</w:t>
      </w:r>
    </w:p>
    <w:p>
      <w:r>
        <w:rPr>
          <w:b/>
        </w:rPr>
        <w:t xml:space="preserve">Tulos</w:t>
      </w:r>
    </w:p>
    <w:p>
      <w:r>
        <w:t xml:space="preserve">onnekas</w:t>
      </w:r>
    </w:p>
    <w:p>
      <w:r>
        <w:rPr>
          <w:b/>
        </w:rPr>
        <w:t xml:space="preserve">Esimerkki 3.64</w:t>
      </w:r>
    </w:p>
    <w:p>
      <w:r>
        <w:t xml:space="preserve">Konteksti: Tom oli kävelemässä kotiin. Hän huomasi tienvarressa vaihtorahoja. Siinä oli vain muutama kolikko ja kolikko. Tom poimi ne kaikki.  Lause: Hän piti itseään onnekkaana, vaikka se ei ollutkaan paljon.  Hahmo: Tom</w:t>
      </w:r>
    </w:p>
    <w:p>
      <w:r>
        <w:rPr>
          <w:b/>
        </w:rPr>
        <w:t xml:space="preserve">Tulos</w:t>
      </w:r>
    </w:p>
    <w:p>
      <w:r>
        <w:t xml:space="preserve">onnellinen</w:t>
      </w:r>
    </w:p>
    <w:p>
      <w:r>
        <w:rPr>
          <w:b/>
        </w:rPr>
        <w:t xml:space="preserve">Esimerkki 3.65</w:t>
      </w:r>
    </w:p>
    <w:p>
      <w:r>
        <w:t xml:space="preserve">Konteksti: Lause: Ei ole: Terrell oli surkea keilaaja.  Hahmo: Terrell</w:t>
      </w:r>
    </w:p>
    <w:p>
      <w:r>
        <w:rPr>
          <w:b/>
        </w:rPr>
        <w:t xml:space="preserve">Tulos</w:t>
      </w:r>
    </w:p>
    <w:p>
      <w:r>
        <w:t xml:space="preserve">surullinen, koska hän ei osaa keilata.</w:t>
      </w:r>
    </w:p>
    <w:p>
      <w:r>
        <w:rPr>
          <w:b/>
        </w:rPr>
        <w:t xml:space="preserve">Esimerkki 3.66</w:t>
      </w:r>
    </w:p>
    <w:p>
      <w:r>
        <w:t xml:space="preserve">Konteksti: Terrell oli surkea keilaaja.  Lause: Hän päätti keilata useammin tullakseen paremmaksi.  Luonne: Terrell</w:t>
      </w:r>
    </w:p>
    <w:p>
      <w:r>
        <w:rPr>
          <w:b/>
        </w:rPr>
        <w:t xml:space="preserve">Tulos</w:t>
      </w:r>
    </w:p>
    <w:p>
      <w:r>
        <w:t xml:space="preserve">määritetty</w:t>
      </w:r>
    </w:p>
    <w:p>
      <w:r>
        <w:rPr>
          <w:b/>
        </w:rPr>
        <w:t xml:space="preserve">Tulos</w:t>
      </w:r>
    </w:p>
    <w:p>
      <w:r>
        <w:t xml:space="preserve">ylpeä</w:t>
      </w:r>
    </w:p>
    <w:p>
      <w:r>
        <w:rPr>
          <w:b/>
        </w:rPr>
        <w:t xml:space="preserve">Esimerkki 3.67</w:t>
      </w:r>
    </w:p>
    <w:p>
      <w:r>
        <w:t xml:space="preserve">Konteksti: Terrell oli surkea keilaaja. Hän päätti keilata useammin parantuakseen.  Lause: Hän kävi keilahallissa 4 kertaa viikossa kesän aikana.  Hahmo: Terrell</w:t>
      </w:r>
    </w:p>
    <w:p>
      <w:r>
        <w:rPr>
          <w:b/>
        </w:rPr>
        <w:t xml:space="preserve">Tulos</w:t>
      </w:r>
    </w:p>
    <w:p>
      <w:r>
        <w:t xml:space="preserve">motivoitunut</w:t>
      </w:r>
    </w:p>
    <w:p>
      <w:r>
        <w:rPr>
          <w:b/>
        </w:rPr>
        <w:t xml:space="preserve">Tulos</w:t>
      </w:r>
    </w:p>
    <w:p>
      <w:r>
        <w:t xml:space="preserve">ylpeä</w:t>
      </w:r>
    </w:p>
    <w:p>
      <w:r>
        <w:rPr>
          <w:b/>
        </w:rPr>
        <w:t xml:space="preserve">Tulos</w:t>
      </w:r>
    </w:p>
    <w:p>
      <w:r>
        <w:t xml:space="preserve">innoissaan</w:t>
      </w:r>
    </w:p>
    <w:p>
      <w:r>
        <w:rPr>
          <w:b/>
        </w:rPr>
        <w:t xml:space="preserve">Esimerkki 3.68</w:t>
      </w:r>
    </w:p>
    <w:p>
      <w:r>
        <w:t xml:space="preserve">Konteksti: Terrell oli surkea keilaaja. Hän päätti keilata useammin parantuakseen. Hän kävi keilaradalla 4 kertaa viikossa kesän aikana.  Lause: Hänen keskiarvonsa parani 61:stä 73:een.  Luonne: Terrell</w:t>
      </w:r>
    </w:p>
    <w:p>
      <w:r>
        <w:rPr>
          <w:b/>
        </w:rPr>
        <w:t xml:space="preserve">Tulos</w:t>
      </w:r>
    </w:p>
    <w:p>
      <w:r>
        <w:t xml:space="preserve">tyytyväinen</w:t>
      </w:r>
    </w:p>
    <w:p>
      <w:r>
        <w:rPr>
          <w:b/>
        </w:rPr>
        <w:t xml:space="preserve">Esimerkki 3.69</w:t>
      </w:r>
    </w:p>
    <w:p>
      <w:r>
        <w:t xml:space="preserve">Konteksti: Terrell oli surkea keilaaja. Hän päätti keilata useammin parantuakseen. Hän kävi keilaradalla 4 kertaa viikossa kesän aikana. Hänen keskiarvonsa parani 61:stä 73:een.  Lause: Nyt Terrell ei ollut enää yhtä surkea kuin aloittaessaan.  Luonne: Terrell</w:t>
      </w:r>
    </w:p>
    <w:p>
      <w:r>
        <w:rPr>
          <w:b/>
        </w:rPr>
        <w:t xml:space="preserve">Tulos</w:t>
      </w:r>
    </w:p>
    <w:p>
      <w:r>
        <w:t xml:space="preserve">onnistunut</w:t>
      </w:r>
    </w:p>
    <w:p>
      <w:r>
        <w:rPr>
          <w:b/>
        </w:rPr>
        <w:t xml:space="preserve">Tulos</w:t>
      </w:r>
    </w:p>
    <w:p>
      <w:r>
        <w:t xml:space="preserve">ylpeä</w:t>
      </w:r>
    </w:p>
    <w:p>
      <w:r>
        <w:rPr>
          <w:b/>
        </w:rPr>
        <w:t xml:space="preserve">Tulos</w:t>
      </w:r>
    </w:p>
    <w:p>
      <w:r>
        <w:t xml:space="preserve">tyytyväinen</w:t>
      </w:r>
    </w:p>
    <w:p>
      <w:r>
        <w:rPr>
          <w:b/>
        </w:rPr>
        <w:t xml:space="preserve">Esimerkki 3.70</w:t>
      </w:r>
    </w:p>
    <w:p>
      <w:r>
        <w:t xml:space="preserve">Konteksti: Lause: Ei ole: Robilla oli uusi lelu.  Hahmo: Rob</w:t>
      </w:r>
    </w:p>
    <w:p>
      <w:r>
        <w:rPr>
          <w:b/>
        </w:rPr>
        <w:t xml:space="preserve">Tulos</w:t>
      </w:r>
    </w:p>
    <w:p>
      <w:r>
        <w:t xml:space="preserve">innoissaan</w:t>
      </w:r>
    </w:p>
    <w:p>
      <w:r>
        <w:rPr>
          <w:b/>
        </w:rPr>
        <w:t xml:space="preserve">Tulos</w:t>
      </w:r>
    </w:p>
    <w:p>
      <w:r>
        <w:t xml:space="preserve">onnellinen</w:t>
      </w:r>
    </w:p>
    <w:p>
      <w:r>
        <w:rPr>
          <w:b/>
        </w:rPr>
        <w:t xml:space="preserve">Esimerkki 3.71</w:t>
      </w:r>
    </w:p>
    <w:p>
      <w:r>
        <w:t xml:space="preserve">Konteksti: Robilla oli uusi lelu.  Lause: Se oli lennokki!  Hahmo: Rob</w:t>
      </w:r>
    </w:p>
    <w:p>
      <w:r>
        <w:rPr>
          <w:b/>
        </w:rPr>
        <w:t xml:space="preserve">Tulos</w:t>
      </w:r>
    </w:p>
    <w:p>
      <w:r>
        <w:t xml:space="preserve">innoissaan</w:t>
      </w:r>
    </w:p>
    <w:p>
      <w:r>
        <w:rPr>
          <w:b/>
        </w:rPr>
        <w:t xml:space="preserve">Tulos</w:t>
      </w:r>
    </w:p>
    <w:p>
      <w:r>
        <w:t xml:space="preserve">onnellinen</w:t>
      </w:r>
    </w:p>
    <w:p>
      <w:r>
        <w:rPr>
          <w:b/>
        </w:rPr>
        <w:t xml:space="preserve">Esimerkki 3.72</w:t>
      </w:r>
    </w:p>
    <w:p>
      <w:r>
        <w:t xml:space="preserve">Konteksti: Robilla oli uusi lelu. Se oli lennokki!  Lause: Hän tykkäsi lennättää sitä naapurustossaan.  Hahmo: Rob</w:t>
      </w:r>
    </w:p>
    <w:p>
      <w:r>
        <w:rPr>
          <w:b/>
        </w:rPr>
        <w:t xml:space="preserve">Tulos</w:t>
      </w:r>
    </w:p>
    <w:p>
      <w:r>
        <w:t xml:space="preserve">innoissaan</w:t>
      </w:r>
    </w:p>
    <w:p>
      <w:r>
        <w:rPr>
          <w:b/>
        </w:rPr>
        <w:t xml:space="preserve">Tulos</w:t>
      </w:r>
    </w:p>
    <w:p>
      <w:r>
        <w:t xml:space="preserve">tyytyväinen</w:t>
      </w:r>
    </w:p>
    <w:p>
      <w:r>
        <w:rPr>
          <w:b/>
        </w:rPr>
        <w:t xml:space="preserve">Tulos</w:t>
      </w:r>
    </w:p>
    <w:p>
      <w:r>
        <w:t xml:space="preserve">innoissaan</w:t>
      </w:r>
    </w:p>
    <w:p>
      <w:r>
        <w:rPr>
          <w:b/>
        </w:rPr>
        <w:t xml:space="preserve">Esimerkki 3.73</w:t>
      </w:r>
    </w:p>
    <w:p>
      <w:r>
        <w:t xml:space="preserve">Konteksti: Robilla oli uusi lelu. Se oli lennokki! Hän rakasti lennättää sitä naapurustossaan.  Lause: Hän otti sillä myös videoita.  Hahmo: Rob</w:t>
      </w:r>
    </w:p>
    <w:p>
      <w:r>
        <w:rPr>
          <w:b/>
        </w:rPr>
        <w:t xml:space="preserve">Tulos</w:t>
      </w:r>
    </w:p>
    <w:p>
      <w:r>
        <w:t xml:space="preserve">innoissaan</w:t>
      </w:r>
    </w:p>
    <w:p>
      <w:r>
        <w:rPr>
          <w:b/>
        </w:rPr>
        <w:t xml:space="preserve">Tulos</w:t>
      </w:r>
    </w:p>
    <w:p>
      <w:r>
        <w:t xml:space="preserve">ylpeys</w:t>
      </w:r>
    </w:p>
    <w:p>
      <w:r>
        <w:rPr>
          <w:b/>
        </w:rPr>
        <w:t xml:space="preserve">Esimerkki 3.74</w:t>
      </w:r>
    </w:p>
    <w:p>
      <w:r>
        <w:t xml:space="preserve">Konteksti: Robilla oli uusi lelu. Se oli lennokki! Hän rakasti lennättää sitä naapurustossaan. Hän otti sillä myös videoita.  Lause: Dronella oli hauska leikkiä.  Hahmo: Rob</w:t>
      </w:r>
    </w:p>
    <w:p>
      <w:r>
        <w:rPr>
          <w:b/>
        </w:rPr>
        <w:t xml:space="preserve">Tulos</w:t>
      </w:r>
    </w:p>
    <w:p>
      <w:r>
        <w:t xml:space="preserve">innoissaan</w:t>
      </w:r>
    </w:p>
    <w:p>
      <w:r>
        <w:rPr>
          <w:b/>
        </w:rPr>
        <w:t xml:space="preserve">Tulos</w:t>
      </w:r>
    </w:p>
    <w:p>
      <w:r>
        <w:t xml:space="preserve">onnellinen</w:t>
      </w:r>
    </w:p>
    <w:p>
      <w:r>
        <w:rPr>
          <w:b/>
        </w:rPr>
        <w:t xml:space="preserve">Tulos</w:t>
      </w:r>
    </w:p>
    <w:p>
      <w:r>
        <w:t xml:space="preserve">viihdyttivät</w:t>
      </w:r>
    </w:p>
    <w:p>
      <w:r>
        <w:rPr>
          <w:b/>
        </w:rPr>
        <w:t xml:space="preserve">Tulos</w:t>
      </w:r>
    </w:p>
    <w:p>
      <w:r>
        <w:t xml:space="preserve">hänellä on hauskaa</w:t>
      </w:r>
    </w:p>
    <w:p>
      <w:r>
        <w:rPr>
          <w:b/>
        </w:rPr>
        <w:t xml:space="preserve">Esimerkki 3.75</w:t>
      </w:r>
    </w:p>
    <w:p>
      <w:r>
        <w:t xml:space="preserve">Konteksti: Lause: Ei ole: Luna muutti Brasiliaan.  Hahmo: Luna</w:t>
      </w:r>
    </w:p>
    <w:p>
      <w:r>
        <w:rPr>
          <w:b/>
        </w:rPr>
        <w:t xml:space="preserve">Tulos</w:t>
      </w:r>
    </w:p>
    <w:p>
      <w:r>
        <w:t xml:space="preserve">innoissaan</w:t>
      </w:r>
    </w:p>
    <w:p>
      <w:r>
        <w:rPr>
          <w:b/>
        </w:rPr>
        <w:t xml:space="preserve">Tulos</w:t>
      </w:r>
    </w:p>
    <w:p>
      <w:r>
        <w:t xml:space="preserve">ennakointi</w:t>
      </w:r>
    </w:p>
    <w:p>
      <w:r>
        <w:rPr>
          <w:b/>
        </w:rPr>
        <w:t xml:space="preserve">Esimerkki 3.76</w:t>
      </w:r>
    </w:p>
    <w:p>
      <w:r>
        <w:t xml:space="preserve">Konteksti: Lause: Ei ole: Luna muutti Brasiliaan.  Hahmo: Poikaystävä</w:t>
      </w:r>
    </w:p>
    <w:p>
      <w:r>
        <w:rPr>
          <w:b/>
        </w:rPr>
        <w:t xml:space="preserve">Tulos</w:t>
      </w:r>
    </w:p>
    <w:p>
      <w:r>
        <w:t xml:space="preserve">Ei ole</w:t>
      </w:r>
    </w:p>
    <w:p>
      <w:r>
        <w:rPr>
          <w:b/>
        </w:rPr>
        <w:t xml:space="preserve">Esimerkki 3.77</w:t>
      </w:r>
    </w:p>
    <w:p>
      <w:r>
        <w:t xml:space="preserve">Konteksti: Luna muutti Brasiliaan.  Lause: Hän sai paljon auringonvaloa.  Hahmo: Luna</w:t>
      </w:r>
    </w:p>
    <w:p>
      <w:r>
        <w:rPr>
          <w:b/>
        </w:rPr>
        <w:t xml:space="preserve">Tulos</w:t>
      </w:r>
    </w:p>
    <w:p>
      <w:r>
        <w:t xml:space="preserve">palanut</w:t>
      </w:r>
    </w:p>
    <w:p>
      <w:r>
        <w:rPr>
          <w:b/>
        </w:rPr>
        <w:t xml:space="preserve">Tulos</w:t>
      </w:r>
    </w:p>
    <w:p>
      <w:r>
        <w:t xml:space="preserve">terveellinen</w:t>
      </w:r>
    </w:p>
    <w:p>
      <w:r>
        <w:rPr>
          <w:b/>
        </w:rPr>
        <w:t xml:space="preserve">Esimerkki 3.78</w:t>
      </w:r>
    </w:p>
    <w:p>
      <w:r>
        <w:t xml:space="preserve">Konteksti: Luna muutti Brasiliaan.  Lause: Hän sai paljon auringonvaloa.  Hahmo: Poikaystävä</w:t>
      </w:r>
    </w:p>
    <w:p>
      <w:r>
        <w:rPr>
          <w:b/>
        </w:rPr>
        <w:t xml:space="preserve">Tulos</w:t>
      </w:r>
    </w:p>
    <w:p>
      <w:r>
        <w:t xml:space="preserve">Ei ole</w:t>
      </w:r>
    </w:p>
    <w:p>
      <w:r>
        <w:rPr>
          <w:b/>
        </w:rPr>
        <w:t xml:space="preserve">Esimerkki 3.79</w:t>
      </w:r>
    </w:p>
    <w:p>
      <w:r>
        <w:t xml:space="preserve">Konteksti: Luna muutti Brasiliaan. Hän sai paljon auringonvaloa.  Lause: Auringonvalo teki hyvää hänen iholleen.  Hahmo: Luna</w:t>
      </w:r>
    </w:p>
    <w:p>
      <w:r>
        <w:rPr>
          <w:b/>
        </w:rPr>
        <w:t xml:space="preserve">Tulos</w:t>
      </w:r>
    </w:p>
    <w:p>
      <w:r>
        <w:t xml:space="preserve">lämmin</w:t>
      </w:r>
    </w:p>
    <w:p>
      <w:r>
        <w:rPr>
          <w:b/>
        </w:rPr>
        <w:t xml:space="preserve">Tulos</w:t>
      </w:r>
    </w:p>
    <w:p>
      <w:r>
        <w:t xml:space="preserve">onnellinen</w:t>
      </w:r>
    </w:p>
    <w:p>
      <w:r>
        <w:rPr>
          <w:b/>
        </w:rPr>
        <w:t xml:space="preserve">Esimerkki 3.80</w:t>
      </w:r>
    </w:p>
    <w:p>
      <w:r>
        <w:t xml:space="preserve">Konteksti: Luna muutti Brasiliaan. Hän sai paljon auringonvaloa.  Lause: Auringonvalo teki hyvää hänen iholleen.  Hahmo: Poikaystävä</w:t>
      </w:r>
    </w:p>
    <w:p>
      <w:r>
        <w:rPr>
          <w:b/>
        </w:rPr>
        <w:t xml:space="preserve">Tulos</w:t>
      </w:r>
    </w:p>
    <w:p>
      <w:r>
        <w:t xml:space="preserve">Ei ole</w:t>
      </w:r>
    </w:p>
    <w:p>
      <w:r>
        <w:rPr>
          <w:b/>
        </w:rPr>
        <w:t xml:space="preserve">Esimerkki 3.81</w:t>
      </w:r>
    </w:p>
    <w:p>
      <w:r>
        <w:t xml:space="preserve">Konteksti: Luna muutti Brasiliaan. Hän sai paljon auringonvaloa. Auringonvalo teki hyvää hänen iholleen.  Lause: Kun hän otti selfieitä, hänestä tuli superseksikkään näköinen.  Hahmo: Luna</w:t>
      </w:r>
    </w:p>
    <w:p>
      <w:r>
        <w:rPr>
          <w:b/>
        </w:rPr>
        <w:t xml:space="preserve">Tulos</w:t>
      </w:r>
    </w:p>
    <w:p>
      <w:r>
        <w:t xml:space="preserve">ylpeä</w:t>
      </w:r>
    </w:p>
    <w:p>
      <w:r>
        <w:rPr>
          <w:b/>
        </w:rPr>
        <w:t xml:space="preserve">Tulos</w:t>
      </w:r>
    </w:p>
    <w:p>
      <w:r>
        <w:t xml:space="preserve">yllättynyt</w:t>
      </w:r>
    </w:p>
    <w:p>
      <w:r>
        <w:rPr>
          <w:b/>
        </w:rPr>
        <w:t xml:space="preserve">Esimerkki 3.82</w:t>
      </w:r>
    </w:p>
    <w:p>
      <w:r>
        <w:t xml:space="preserve">Konteksti: Luna muutti Brasiliaan. Hän sai paljon auringonvaloa. Auringonvalo teki hyvää hänen iholleen.  Lause: Kun hän otti selfieitä, hänestä tuli superseksikkään näköinen.  Hahmo: Poikaystävä</w:t>
      </w:r>
    </w:p>
    <w:p>
      <w:r>
        <w:rPr>
          <w:b/>
        </w:rPr>
        <w:t xml:space="preserve">Tulos</w:t>
      </w:r>
    </w:p>
    <w:p>
      <w:r>
        <w:t xml:space="preserve">Ei ole</w:t>
      </w:r>
    </w:p>
    <w:p>
      <w:r>
        <w:rPr>
          <w:b/>
        </w:rPr>
        <w:t xml:space="preserve">Esimerkki 3.83</w:t>
      </w:r>
    </w:p>
    <w:p>
      <w:r>
        <w:t xml:space="preserve">Konteksti: Luna muutti Brasiliaan. Hän sai paljon auringonvaloa. Auringonvalo teki hyvää hänen iholleen. Kun hän otti selfieitä, hänestä tuli superseksikkään näköinen.  Lause: Hänen poikaystävänsä Yhdysvalloissa kaipasi häntä nähtyään kuvat.  Hahmo: Luna</w:t>
      </w:r>
    </w:p>
    <w:p>
      <w:r>
        <w:rPr>
          <w:b/>
        </w:rPr>
        <w:t xml:space="preserve">Tulos</w:t>
      </w:r>
    </w:p>
    <w:p>
      <w:r>
        <w:t xml:space="preserve">vahingoniloinen</w:t>
      </w:r>
    </w:p>
    <w:p>
      <w:r>
        <w:rPr>
          <w:b/>
        </w:rPr>
        <w:t xml:space="preserve">Tulos</w:t>
      </w:r>
    </w:p>
    <w:p>
      <w:r>
        <w:t xml:space="preserve">onnellinen</w:t>
      </w:r>
    </w:p>
    <w:p>
      <w:r>
        <w:rPr>
          <w:b/>
        </w:rPr>
        <w:t xml:space="preserve">Esimerkki 3.84</w:t>
      </w:r>
    </w:p>
    <w:p>
      <w:r>
        <w:t xml:space="preserve">Konteksti: Luna muutti Brasiliaan. Hän sai paljon auringonvaloa. Auringonvalo teki hyvää hänen iholleen. Kun hän otti selfieitä, hänestä tuli superseksikkään näköinen.  Lause: Hänen poikaystävänsä Yhdysvalloissa kaipasi häntä nähtyään kuvat.  Hahmo: Poikaystävä</w:t>
      </w:r>
    </w:p>
    <w:p>
      <w:r>
        <w:rPr>
          <w:b/>
        </w:rPr>
        <w:t xml:space="preserve">Tulos</w:t>
      </w:r>
    </w:p>
    <w:p>
      <w:r>
        <w:t xml:space="preserve">surullinen</w:t>
      </w:r>
    </w:p>
    <w:p>
      <w:r>
        <w:rPr>
          <w:b/>
        </w:rPr>
        <w:t xml:space="preserve">Tulos</w:t>
      </w:r>
    </w:p>
    <w:p>
      <w:r>
        <w:t xml:space="preserve">suru</w:t>
      </w:r>
    </w:p>
    <w:p>
      <w:r>
        <w:rPr>
          <w:b/>
        </w:rPr>
        <w:t xml:space="preserve">Esimerkki 3.85</w:t>
      </w:r>
    </w:p>
    <w:p>
      <w:r>
        <w:t xml:space="preserve">Konteksti: Lause: Ei ole: Mike oli hampurilaisravintolassa.  Hahmo: Tarjoilija</w:t>
      </w:r>
    </w:p>
    <w:p>
      <w:r>
        <w:rPr>
          <w:b/>
        </w:rPr>
        <w:t xml:space="preserve">Tulos</w:t>
      </w:r>
    </w:p>
    <w:p>
      <w:r>
        <w:t xml:space="preserve">Ei ole</w:t>
      </w:r>
    </w:p>
    <w:p>
      <w:r>
        <w:rPr>
          <w:b/>
        </w:rPr>
        <w:t xml:space="preserve">Esimerkki 3.86</w:t>
      </w:r>
    </w:p>
    <w:p>
      <w:r>
        <w:t xml:space="preserve">Konteksti: Lause: Ei ole: Mike oli hampurilaisravintolassa.  Hahmo: Mike</w:t>
      </w:r>
    </w:p>
    <w:p>
      <w:r>
        <w:rPr>
          <w:b/>
        </w:rPr>
        <w:t xml:space="preserve">Tulos</w:t>
      </w:r>
    </w:p>
    <w:p>
      <w:r>
        <w:t xml:space="preserve">onnellinen</w:t>
      </w:r>
    </w:p>
    <w:p>
      <w:r>
        <w:rPr>
          <w:b/>
        </w:rPr>
        <w:t xml:space="preserve">Esimerkki 3.87</w:t>
      </w:r>
    </w:p>
    <w:p>
      <w:r>
        <w:t xml:space="preserve">Konteksti: Mike oli hampurilaisravintolassa.  Lause: Hän tilasi juustohampurilaisen ja pirtelön.  Hahmo: Tarjoilija</w:t>
      </w:r>
    </w:p>
    <w:p>
      <w:r>
        <w:rPr>
          <w:b/>
        </w:rPr>
        <w:t xml:space="preserve">Tulos</w:t>
      </w:r>
    </w:p>
    <w:p>
      <w:r>
        <w:t xml:space="preserve">Ei ole</w:t>
      </w:r>
    </w:p>
    <w:p>
      <w:r>
        <w:rPr>
          <w:b/>
        </w:rPr>
        <w:t xml:space="preserve">Esimerkki 3.88</w:t>
      </w:r>
    </w:p>
    <w:p>
      <w:r>
        <w:t xml:space="preserve">Konteksti: Mike oli hampurilaisravintolassa.  Lause: Hän tilasi juustohampurilaisen ja pirtelön.  Hahmo: Mike</w:t>
      </w:r>
    </w:p>
    <w:p>
      <w:r>
        <w:rPr>
          <w:b/>
        </w:rPr>
        <w:t xml:space="preserve">Tulos</w:t>
      </w:r>
    </w:p>
    <w:p>
      <w:r>
        <w:t xml:space="preserve">nälkäinen</w:t>
      </w:r>
    </w:p>
    <w:p>
      <w:r>
        <w:rPr>
          <w:b/>
        </w:rPr>
        <w:t xml:space="preserve">Tulos</w:t>
      </w:r>
    </w:p>
    <w:p>
      <w:r>
        <w:t xml:space="preserve">ahdistunut</w:t>
      </w:r>
    </w:p>
    <w:p>
      <w:r>
        <w:rPr>
          <w:b/>
        </w:rPr>
        <w:t xml:space="preserve">Esimerkki 3.89</w:t>
      </w:r>
    </w:p>
    <w:p>
      <w:r>
        <w:t xml:space="preserve">Konteksti: Mike oli hampurilaisravintolassa. Hän tilasi juustohampurilaisen ja pirtelön.  Lause: Mutta hän huomasi, että hänen hampurilaisessaan oli hiuksia.  Hahmo: Tarjoilija</w:t>
      </w:r>
    </w:p>
    <w:p>
      <w:r>
        <w:rPr>
          <w:b/>
        </w:rPr>
        <w:t xml:space="preserve">Tulos</w:t>
      </w:r>
    </w:p>
    <w:p>
      <w:r>
        <w:t xml:space="preserve">Ei ole</w:t>
      </w:r>
    </w:p>
    <w:p>
      <w:r>
        <w:rPr>
          <w:b/>
        </w:rPr>
        <w:t xml:space="preserve">Esimerkki 3.90</w:t>
      </w:r>
    </w:p>
    <w:p>
      <w:r>
        <w:t xml:space="preserve">Konteksti: Mike oli hampurilaisravintolassa. Hän tilasi juustohampurilaisen ja pirtelön.  Lause: Mutta hän huomasi, että hänen hampurilaisessaan oli hiuksia.  Hahmo: Mike</w:t>
      </w:r>
    </w:p>
    <w:p>
      <w:r>
        <w:rPr>
          <w:b/>
        </w:rPr>
        <w:t xml:space="preserve">Tulos</w:t>
      </w:r>
    </w:p>
    <w:p>
      <w:r>
        <w:t xml:space="preserve">ällöttynyt</w:t>
      </w:r>
    </w:p>
    <w:p>
      <w:r>
        <w:rPr>
          <w:b/>
        </w:rPr>
        <w:t xml:space="preserve">Esimerkki 3.91</w:t>
      </w:r>
    </w:p>
    <w:p>
      <w:r>
        <w:t xml:space="preserve">Konteksti: Mike oli hampurilaisravintolassa. Hän tilasi juustohampurilaisen ja pirtelön. Mutta hän huomasi, että hänen hampurilaisessaan oli hiuksia.  Lause: Niinpä hän kertoi siitä tarjoilijalle.  Hahmo: Tarjoilija</w:t>
      </w:r>
    </w:p>
    <w:p>
      <w:r>
        <w:rPr>
          <w:b/>
        </w:rPr>
        <w:t xml:space="preserve">Tulos</w:t>
      </w:r>
    </w:p>
    <w:p>
      <w:r>
        <w:t xml:space="preserve">järkyttynyt</w:t>
      </w:r>
    </w:p>
    <w:p>
      <w:r>
        <w:rPr>
          <w:b/>
        </w:rPr>
        <w:t xml:space="preserve">Esimerkki 3.92</w:t>
      </w:r>
    </w:p>
    <w:p>
      <w:r>
        <w:t xml:space="preserve">Konteksti: Mike oli hampurilaisravintolassa. Hän tilasi juustohampurilaisen ja pirtelön. Mutta hän huomasi, että hänen hampurilaisessaan oli hiuksia.  Lause: Niinpä hän kertoi siitä tarjoilijalle.  Hahmo: Mike</w:t>
      </w:r>
    </w:p>
    <w:p>
      <w:r>
        <w:rPr>
          <w:b/>
        </w:rPr>
        <w:t xml:space="preserve">Tulos</w:t>
      </w:r>
    </w:p>
    <w:p>
      <w:r>
        <w:t xml:space="preserve">ärsyyntynyt</w:t>
      </w:r>
    </w:p>
    <w:p>
      <w:r>
        <w:rPr>
          <w:b/>
        </w:rPr>
        <w:t xml:space="preserve">Tulos</w:t>
      </w:r>
    </w:p>
    <w:p>
      <w:r>
        <w:t xml:space="preserve">ällöttynyt</w:t>
      </w:r>
    </w:p>
    <w:p>
      <w:r>
        <w:rPr>
          <w:b/>
        </w:rPr>
        <w:t xml:space="preserve">Esimerkki 3.93</w:t>
      </w:r>
    </w:p>
    <w:p>
      <w:r>
        <w:t xml:space="preserve">Konteksti: Mike oli hampurilaisravintolassa. Hän tilasi juustohampurilaisen ja pirtelön. Mutta hän huomasi, että hänen hampurilaisessaan oli hiuksia. Joten hän kertoi siitä tarjoilijalle.  Lause: Mikelle ei annettu uutta hampurilaista ja hän lähti pois.  Hahmo: Tarjoilija</w:t>
      </w:r>
    </w:p>
    <w:p>
      <w:r>
        <w:rPr>
          <w:b/>
        </w:rPr>
        <w:t xml:space="preserve">Tulos</w:t>
      </w:r>
    </w:p>
    <w:p>
      <w:r>
        <w:t xml:space="preserve">ärtynyt</w:t>
      </w:r>
    </w:p>
    <w:p>
      <w:r>
        <w:rPr>
          <w:b/>
        </w:rPr>
        <w:t xml:space="preserve">Esimerkki 3.94</w:t>
      </w:r>
    </w:p>
    <w:p>
      <w:r>
        <w:t xml:space="preserve">Konteksti: Mike oli hampurilaisravintolassa. Hän tilasi juustohampurilaisen ja pirtelön. Mutta hän huomasi, että hänen hampurilaisessaan oli hiuksia. Joten hän kertoi siitä tarjoilijalle.  Lause: Mikelle ei annettu uutta hampurilaista ja hän lähti pois.  Hahmo: Mike</w:t>
      </w:r>
    </w:p>
    <w:p>
      <w:r>
        <w:rPr>
          <w:b/>
        </w:rPr>
        <w:t xml:space="preserve">Tulos</w:t>
      </w:r>
    </w:p>
    <w:p>
      <w:r>
        <w:t xml:space="preserve">järkyttynyt</w:t>
      </w:r>
    </w:p>
    <w:p>
      <w:r>
        <w:rPr>
          <w:b/>
        </w:rPr>
        <w:t xml:space="preserve">Esimerkki 3.95</w:t>
      </w:r>
    </w:p>
    <w:p>
      <w:r>
        <w:t xml:space="preserve">Konteksti: Lause: Ei ole: Julio on innoissaan perhepäivällisestä.  Hahmo: Julio</w:t>
      </w:r>
    </w:p>
    <w:p>
      <w:r>
        <w:rPr>
          <w:b/>
        </w:rPr>
        <w:t xml:space="preserve">Tulos</w:t>
      </w:r>
    </w:p>
    <w:p>
      <w:r>
        <w:t xml:space="preserve">sisältö</w:t>
      </w:r>
    </w:p>
    <w:p>
      <w:r>
        <w:rPr>
          <w:b/>
        </w:rPr>
        <w:t xml:space="preserve">Tulos</w:t>
      </w:r>
    </w:p>
    <w:p>
      <w:r>
        <w:t xml:space="preserve">elävöitetty</w:t>
      </w:r>
    </w:p>
    <w:p>
      <w:r>
        <w:rPr>
          <w:b/>
        </w:rPr>
        <w:t xml:space="preserve">Esimerkki 3.96</w:t>
      </w:r>
    </w:p>
    <w:p>
      <w:r>
        <w:t xml:space="preserve">Konteksti: Lause: Ei ole: Julio on innoissaan perhepäivällisestä.  Hahmo: Julio: Perhe</w:t>
      </w:r>
    </w:p>
    <w:p>
      <w:r>
        <w:rPr>
          <w:b/>
        </w:rPr>
        <w:t xml:space="preserve">Tulos</w:t>
      </w:r>
    </w:p>
    <w:p>
      <w:r>
        <w:t xml:space="preserve">järkyttynyt</w:t>
      </w:r>
    </w:p>
    <w:p>
      <w:r>
        <w:rPr>
          <w:b/>
        </w:rPr>
        <w:t xml:space="preserve">Tulos</w:t>
      </w:r>
    </w:p>
    <w:p>
      <w:r>
        <w:t xml:space="preserve">onnellinen</w:t>
      </w:r>
    </w:p>
    <w:p>
      <w:r>
        <w:rPr>
          <w:b/>
        </w:rPr>
        <w:t xml:space="preserve">Tulos</w:t>
      </w:r>
    </w:p>
    <w:p>
      <w:r>
        <w:t xml:space="preserve">tyytyväinen</w:t>
      </w:r>
    </w:p>
    <w:p>
      <w:r>
        <w:rPr>
          <w:b/>
        </w:rPr>
        <w:t xml:space="preserve">Esimerkki 3.97</w:t>
      </w:r>
    </w:p>
    <w:p>
      <w:r>
        <w:t xml:space="preserve">Konteksti: Julio on innoissaan perhepäivällisestä.  Lause: Hän tekee kinkkua ja perunoita.  Hahmo: Julio</w:t>
      </w:r>
    </w:p>
    <w:p>
      <w:r>
        <w:rPr>
          <w:b/>
        </w:rPr>
        <w:t xml:space="preserve">Tulos</w:t>
      </w:r>
    </w:p>
    <w:p>
      <w:r>
        <w:t xml:space="preserve">innoissaan</w:t>
      </w:r>
    </w:p>
    <w:p>
      <w:r>
        <w:rPr>
          <w:b/>
        </w:rPr>
        <w:t xml:space="preserve">Tulos</w:t>
      </w:r>
    </w:p>
    <w:p>
      <w:r>
        <w:t xml:space="preserve">onnellinen</w:t>
      </w:r>
    </w:p>
    <w:p>
      <w:r>
        <w:rPr>
          <w:b/>
        </w:rPr>
        <w:t xml:space="preserve">Tulos</w:t>
      </w:r>
    </w:p>
    <w:p>
      <w:r>
        <w:t xml:space="preserve">vastuullinen</w:t>
      </w:r>
    </w:p>
    <w:p>
      <w:r>
        <w:rPr>
          <w:b/>
        </w:rPr>
        <w:t xml:space="preserve">Tulos</w:t>
      </w:r>
    </w:p>
    <w:p>
      <w:r>
        <w:t xml:space="preserve">rakkaus</w:t>
      </w:r>
    </w:p>
    <w:p>
      <w:r>
        <w:rPr>
          <w:b/>
        </w:rPr>
        <w:t xml:space="preserve">Esimerkki 3.98</w:t>
      </w:r>
    </w:p>
    <w:p>
      <w:r>
        <w:t xml:space="preserve">Konteksti: Julio on innoissaan perhepäivällisestä.  Lause: Hän tekee kinkkua ja perunoita.  Hahmo: Julio: Perhe</w:t>
      </w:r>
    </w:p>
    <w:p>
      <w:r>
        <w:rPr>
          <w:b/>
        </w:rPr>
        <w:t xml:space="preserve">Tulos</w:t>
      </w:r>
    </w:p>
    <w:p>
      <w:r>
        <w:t xml:space="preserve">kiitollinen</w:t>
      </w:r>
    </w:p>
    <w:p>
      <w:r>
        <w:rPr>
          <w:b/>
        </w:rPr>
        <w:t xml:space="preserve">Tulos</w:t>
      </w:r>
    </w:p>
    <w:p>
      <w:r>
        <w:t xml:space="preserve">onnellinen</w:t>
      </w:r>
    </w:p>
    <w:p>
      <w:r>
        <w:rPr>
          <w:b/>
        </w:rPr>
        <w:t xml:space="preserve">Esimerkki 3.99</w:t>
      </w:r>
    </w:p>
    <w:p>
      <w:r>
        <w:t xml:space="preserve">Konteksti: Julio on innoissaan perhepäivällisestä. Hän tekee kinkkua ja perunoita.  Lause: Hänen perheensä palaa virkistyskeskuksesta ja löytää hänen suuren ateriansa valmistettuna.  Hahmo: Julio</w:t>
      </w:r>
    </w:p>
    <w:p>
      <w:r>
        <w:rPr>
          <w:b/>
        </w:rPr>
        <w:t xml:space="preserve">Tulos</w:t>
      </w:r>
    </w:p>
    <w:p>
      <w:r>
        <w:t xml:space="preserve">onnellinen</w:t>
      </w:r>
    </w:p>
    <w:p>
      <w:r>
        <w:rPr>
          <w:b/>
        </w:rPr>
        <w:t xml:space="preserve">Tulos</w:t>
      </w:r>
    </w:p>
    <w:p>
      <w:r>
        <w:t xml:space="preserve">sisältö</w:t>
      </w:r>
    </w:p>
    <w:p>
      <w:r>
        <w:rPr>
          <w:b/>
        </w:rPr>
        <w:t xml:space="preserve">Tulos</w:t>
      </w:r>
    </w:p>
    <w:p>
      <w:r>
        <w:t xml:space="preserve">lahjakas</w:t>
      </w:r>
    </w:p>
    <w:p>
      <w:r>
        <w:rPr>
          <w:b/>
        </w:rPr>
        <w:t xml:space="preserve">Tulos</w:t>
      </w:r>
    </w:p>
    <w:p>
      <w:r>
        <w:t xml:space="preserve">ylpeä</w:t>
      </w:r>
    </w:p>
    <w:p>
      <w:r>
        <w:rPr>
          <w:b/>
        </w:rPr>
        <w:t xml:space="preserve">Tulos</w:t>
      </w:r>
    </w:p>
    <w:p>
      <w:r>
        <w:t xml:space="preserve">tyytyväinen</w:t>
      </w:r>
    </w:p>
    <w:p>
      <w:r>
        <w:rPr>
          <w:b/>
        </w:rPr>
        <w:t xml:space="preserve">Tulos</w:t>
      </w:r>
    </w:p>
    <w:p>
      <w:r>
        <w:t xml:space="preserve">nälkäinen</w:t>
      </w:r>
    </w:p>
    <w:p>
      <w:r>
        <w:rPr>
          <w:b/>
        </w:rPr>
        <w:t xml:space="preserve">Esimerkki 3.100</w:t>
      </w:r>
    </w:p>
    <w:p>
      <w:r>
        <w:t xml:space="preserve">Konteksti: Julio on innoissaan perhepäivällisestä. Hän tekee kinkkua ja perunoita.  Lause: Hänen perheensä palaa virkistyskeskuksesta ja löytää hänen suuren ateriansa valmistettuna.  Hahmo: Perhe</w:t>
      </w:r>
    </w:p>
    <w:p>
      <w:r>
        <w:rPr>
          <w:b/>
        </w:rPr>
        <w:t xml:space="preserve">Tulos</w:t>
      </w:r>
    </w:p>
    <w:p>
      <w:r>
        <w:t xml:space="preserve">innoissaan</w:t>
      </w:r>
    </w:p>
    <w:p>
      <w:r>
        <w:rPr>
          <w:b/>
        </w:rPr>
        <w:t xml:space="preserve">Tulos</w:t>
      </w:r>
    </w:p>
    <w:p>
      <w:r>
        <w:t xml:space="preserve">kiitollinen</w:t>
      </w:r>
    </w:p>
    <w:p>
      <w:r>
        <w:rPr>
          <w:b/>
        </w:rPr>
        <w:t xml:space="preserve">Tulos</w:t>
      </w:r>
    </w:p>
    <w:p>
      <w:r>
        <w:t xml:space="preserve">nälkäinen</w:t>
      </w:r>
    </w:p>
    <w:p>
      <w:r>
        <w:rPr>
          <w:b/>
        </w:rPr>
        <w:t xml:space="preserve">Esimerkki 3.101</w:t>
      </w:r>
    </w:p>
    <w:p>
      <w:r>
        <w:t xml:space="preserve">Konteksti: Julio on innoissaan perhepäivällisestä. Hän tekee kinkkua ja perunoita. Hänen perheensä palaa virkistyskeskuksesta ja löytää hänen suuren ateriansa valmistettuna.  Lause: He juhlivat iltaa perheenä.  Hahmo: Julio ja Julio nauttivat juhlasta: Julio</w:t>
      </w:r>
    </w:p>
    <w:p>
      <w:r>
        <w:rPr>
          <w:b/>
        </w:rPr>
        <w:t xml:space="preserve">Tulos</w:t>
      </w:r>
    </w:p>
    <w:p>
      <w:r>
        <w:t xml:space="preserve">kiitollinen</w:t>
      </w:r>
    </w:p>
    <w:p>
      <w:r>
        <w:rPr>
          <w:b/>
        </w:rPr>
        <w:t xml:space="preserve">Tulos</w:t>
      </w:r>
    </w:p>
    <w:p>
      <w:r>
        <w:t xml:space="preserve">onnellinen</w:t>
      </w:r>
    </w:p>
    <w:p>
      <w:r>
        <w:rPr>
          <w:b/>
        </w:rPr>
        <w:t xml:space="preserve">Esimerkki 3.102</w:t>
      </w:r>
    </w:p>
    <w:p>
      <w:r>
        <w:t xml:space="preserve">Konteksti: Julio on innoissaan perhepäivällisestä. Hän tekee kinkkua ja perunoita. Hänen perheensä palaa virkistyskeskuksesta ja löytää hänen suuren ateriansa valmistettuna.  Lause: He juhlivat iltaa perheenä.  Hahmo: Julio ja Julio nauttivat juhlasta: Perhe</w:t>
      </w:r>
    </w:p>
    <w:p>
      <w:r>
        <w:rPr>
          <w:b/>
        </w:rPr>
        <w:t xml:space="preserve">Tulos</w:t>
      </w:r>
    </w:p>
    <w:p>
      <w:r>
        <w:t xml:space="preserve">sisältö</w:t>
      </w:r>
    </w:p>
    <w:p>
      <w:r>
        <w:rPr>
          <w:b/>
        </w:rPr>
        <w:t xml:space="preserve">Tulos</w:t>
      </w:r>
    </w:p>
    <w:p>
      <w:r>
        <w:t xml:space="preserve">juhlallinen</w:t>
      </w:r>
    </w:p>
    <w:p>
      <w:r>
        <w:rPr>
          <w:b/>
        </w:rPr>
        <w:t xml:space="preserve">Tulos</w:t>
      </w:r>
    </w:p>
    <w:p>
      <w:r>
        <w:t xml:space="preserve">full</w:t>
      </w:r>
    </w:p>
    <w:p>
      <w:r>
        <w:rPr>
          <w:b/>
        </w:rPr>
        <w:t xml:space="preserve">Tulos</w:t>
      </w:r>
    </w:p>
    <w:p>
      <w:r>
        <w:t xml:space="preserve">rakkaus</w:t>
      </w:r>
    </w:p>
    <w:p>
      <w:r>
        <w:rPr>
          <w:b/>
        </w:rPr>
        <w:t xml:space="preserve">Tulos</w:t>
      </w:r>
    </w:p>
    <w:p>
      <w:r>
        <w:t xml:space="preserve">yhtä Julion kanssa</w:t>
      </w:r>
    </w:p>
    <w:p>
      <w:r>
        <w:rPr>
          <w:b/>
        </w:rPr>
        <w:t xml:space="preserve">Esimerkki 3.103</w:t>
      </w:r>
    </w:p>
    <w:p>
      <w:r>
        <w:t xml:space="preserve">Konteksti: Julio on innoissaan perhepäivällisestä. Hän tekee kinkkua ja perunoita. Hänen perheensä palaa virkistyskeskuksesta ja löytää hänen suuren ateriansa valmistettuna. He juhlivat iltaa perheenä.  Lause: Julio on hyvin iloinen siitä, että hänen perheensä on paikalla.  Hahmo: Julio ei ole koskaan nähnyt, että hänen perheensä on täällä: Julio</w:t>
      </w:r>
    </w:p>
    <w:p>
      <w:r>
        <w:rPr>
          <w:b/>
        </w:rPr>
        <w:t xml:space="preserve">Tulos</w:t>
      </w:r>
    </w:p>
    <w:p>
      <w:r>
        <w:t xml:space="preserve">innoissaan</w:t>
      </w:r>
    </w:p>
    <w:p>
      <w:r>
        <w:rPr>
          <w:b/>
        </w:rPr>
        <w:t xml:space="preserve">Tulos</w:t>
      </w:r>
    </w:p>
    <w:p>
      <w:r>
        <w:t xml:space="preserve">onnellinen</w:t>
      </w:r>
    </w:p>
    <w:p>
      <w:r>
        <w:rPr>
          <w:b/>
        </w:rPr>
        <w:t xml:space="preserve">Tulos</w:t>
      </w:r>
    </w:p>
    <w:p>
      <w:r>
        <w:t xml:space="preserve">tyytyväinen</w:t>
      </w:r>
    </w:p>
    <w:p>
      <w:r>
        <w:rPr>
          <w:b/>
        </w:rPr>
        <w:t xml:space="preserve">Esimerkki 3.104</w:t>
      </w:r>
    </w:p>
    <w:p>
      <w:r>
        <w:t xml:space="preserve">Konteksti: Julio on innoissaan perhepäivällisestä. Hän tekee kinkkua ja perunoita. Hänen perheensä palaa virkistyskeskuksesta ja löytää hänen suuren ateriansa valmistettuna. He juhlivat iltaa perheenä.  Lause: Julio on hyvin iloinen siitä, että hänen perheensä on paikalla.  Hahmo: Julio ei ole koskaan nähnyt, että hänen perheensä on täällä: Perhe</w:t>
      </w:r>
    </w:p>
    <w:p>
      <w:r>
        <w:rPr>
          <w:b/>
        </w:rPr>
        <w:t xml:space="preserve">Tulos</w:t>
      </w:r>
    </w:p>
    <w:p>
      <w:r>
        <w:t xml:space="preserve">imarreltu</w:t>
      </w:r>
    </w:p>
    <w:p>
      <w:r>
        <w:rPr>
          <w:b/>
        </w:rPr>
        <w:t xml:space="preserve">Esimerkki 3.105</w:t>
      </w:r>
    </w:p>
    <w:p>
      <w:r>
        <w:t xml:space="preserve">Konteksti: Lause: Ei ole: Hannah oli järkyttynyt.  Hahmo: Hannah</w:t>
      </w:r>
    </w:p>
    <w:p>
      <w:r>
        <w:rPr>
          <w:b/>
        </w:rPr>
        <w:t xml:space="preserve">Tulos</w:t>
      </w:r>
    </w:p>
    <w:p>
      <w:r>
        <w:t xml:space="preserve">huolestunut</w:t>
      </w:r>
    </w:p>
    <w:p>
      <w:r>
        <w:rPr>
          <w:b/>
        </w:rPr>
        <w:t xml:space="preserve">Tulos</w:t>
      </w:r>
    </w:p>
    <w:p>
      <w:r>
        <w:t xml:space="preserve">hullu</w:t>
      </w:r>
    </w:p>
    <w:p>
      <w:r>
        <w:rPr>
          <w:b/>
        </w:rPr>
        <w:t xml:space="preserve">Tulos</w:t>
      </w:r>
    </w:p>
    <w:p>
      <w:r>
        <w:t xml:space="preserve">vihainen</w:t>
      </w:r>
    </w:p>
    <w:p>
      <w:r>
        <w:rPr>
          <w:b/>
        </w:rPr>
        <w:t xml:space="preserve">Esimerkki 3.106</w:t>
      </w:r>
    </w:p>
    <w:p>
      <w:r>
        <w:t xml:space="preserve">Konteksti: Hannah oli järkyttynyt.  Lause: Hän päätti lähteä kävelylle.  Hahmo: Hannah</w:t>
      </w:r>
    </w:p>
    <w:p>
      <w:r>
        <w:rPr>
          <w:b/>
        </w:rPr>
        <w:t xml:space="preserve">Tulos</w:t>
      </w:r>
    </w:p>
    <w:p>
      <w:r>
        <w:t xml:space="preserve">onnellisempi</w:t>
      </w:r>
    </w:p>
    <w:p>
      <w:r>
        <w:rPr>
          <w:b/>
        </w:rPr>
        <w:t xml:space="preserve">Tulos</w:t>
      </w:r>
    </w:p>
    <w:p>
      <w:r>
        <w:t xml:space="preserve">turhautunut</w:t>
      </w:r>
    </w:p>
    <w:p>
      <w:r>
        <w:rPr>
          <w:b/>
        </w:rPr>
        <w:t xml:space="preserve">Tulos</w:t>
      </w:r>
    </w:p>
    <w:p>
      <w:r>
        <w:t xml:space="preserve">vihainen</w:t>
      </w:r>
    </w:p>
    <w:p>
      <w:r>
        <w:rPr>
          <w:b/>
        </w:rPr>
        <w:t xml:space="preserve">Tulos</w:t>
      </w:r>
    </w:p>
    <w:p>
      <w:r>
        <w:t xml:space="preserve">ahdistunut</w:t>
      </w:r>
    </w:p>
    <w:p>
      <w:r>
        <w:rPr>
          <w:b/>
        </w:rPr>
        <w:t xml:space="preserve">Esimerkki 3.107</w:t>
      </w:r>
    </w:p>
    <w:p>
      <w:r>
        <w:t xml:space="preserve">Konteksti: Hannah oli järkyttynyt. Hän päätti lähteä kävelylle.  Lause: Hän kuunteli musiikkia.  Hahmo: Hannah</w:t>
      </w:r>
    </w:p>
    <w:p>
      <w:r>
        <w:rPr>
          <w:b/>
        </w:rPr>
        <w:t xml:space="preserve">Tulos</w:t>
      </w:r>
    </w:p>
    <w:p>
      <w:r>
        <w:t xml:space="preserve">onnellinen</w:t>
      </w:r>
    </w:p>
    <w:p>
      <w:r>
        <w:rPr>
          <w:b/>
        </w:rPr>
        <w:t xml:space="preserve">Tulos</w:t>
      </w:r>
    </w:p>
    <w:p>
      <w:r>
        <w:t xml:space="preserve">hieman parempi</w:t>
      </w:r>
    </w:p>
    <w:p>
      <w:r>
        <w:rPr>
          <w:b/>
        </w:rPr>
        <w:t xml:space="preserve">Esimerkki 3.108</w:t>
      </w:r>
    </w:p>
    <w:p>
      <w:r>
        <w:t xml:space="preserve">Konteksti: Hannah oli järkyttynyt. Hän päätti lähteä kävelylle. Hän kuunteli musiikkia.  Lause: Hän käveli kolme tuntia.  Hahmo: Hannah</w:t>
      </w:r>
    </w:p>
    <w:p>
      <w:r>
        <w:rPr>
          <w:b/>
        </w:rPr>
        <w:t xml:space="preserve">Tulos</w:t>
      </w:r>
    </w:p>
    <w:p>
      <w:r>
        <w:t xml:space="preserve">hyvä</w:t>
      </w:r>
    </w:p>
    <w:p>
      <w:r>
        <w:rPr>
          <w:b/>
        </w:rPr>
        <w:t xml:space="preserve">Tulos</w:t>
      </w:r>
    </w:p>
    <w:p>
      <w:r>
        <w:t xml:space="preserve">helpottunut</w:t>
      </w:r>
    </w:p>
    <w:p>
      <w:r>
        <w:rPr>
          <w:b/>
        </w:rPr>
        <w:t xml:space="preserve">Esimerkki 3.109</w:t>
      </w:r>
    </w:p>
    <w:p>
      <w:r>
        <w:t xml:space="preserve">Konteksti: Hannah oli järkyttynyt. Hän päätti lähteä kävelylle. Hän kuunteli musiikkia. Ennen kuin hän huomasi, hän käveli 3 tuntia.  Lause: Hän lähti bussilla takaisin.  Hahmo: Hannah</w:t>
      </w:r>
    </w:p>
    <w:p>
      <w:r>
        <w:rPr>
          <w:b/>
        </w:rPr>
        <w:t xml:space="preserve">Tulos</w:t>
      </w:r>
    </w:p>
    <w:p>
      <w:r>
        <w:t xml:space="preserve">Ei ole</w:t>
      </w:r>
    </w:p>
    <w:p>
      <w:r>
        <w:rPr>
          <w:b/>
        </w:rPr>
        <w:t xml:space="preserve">Esimerkki 3.110</w:t>
      </w:r>
    </w:p>
    <w:p>
      <w:r>
        <w:t xml:space="preserve">Konteksti: Lause: Ei ole: Kyle on vaikeuksissa koulussa.  Hahmo: Kyle</w:t>
      </w:r>
    </w:p>
    <w:p>
      <w:r>
        <w:rPr>
          <w:b/>
        </w:rPr>
        <w:t xml:space="preserve">Tulos</w:t>
      </w:r>
    </w:p>
    <w:p>
      <w:r>
        <w:t xml:space="preserve">toivoton</w:t>
      </w:r>
    </w:p>
    <w:p>
      <w:r>
        <w:rPr>
          <w:b/>
        </w:rPr>
        <w:t xml:space="preserve">Esimerkki 3.111</w:t>
      </w:r>
    </w:p>
    <w:p>
      <w:r>
        <w:t xml:space="preserve">Konteksti: Kyle on vaikeuksissa koulussa.  Lause: Kyle reputtaa yli kaksi kurssia.  Hahmo: Kyle</w:t>
      </w:r>
    </w:p>
    <w:p>
      <w:r>
        <w:rPr>
          <w:b/>
        </w:rPr>
        <w:t xml:space="preserve">Tulos</w:t>
      </w:r>
    </w:p>
    <w:p>
      <w:r>
        <w:t xml:space="preserve">verwhelmed</w:t>
      </w:r>
    </w:p>
    <w:p>
      <w:r>
        <w:rPr>
          <w:b/>
        </w:rPr>
        <w:t xml:space="preserve">Tulos</w:t>
      </w:r>
    </w:p>
    <w:p>
      <w:r>
        <w:t xml:space="preserve">concerne</w:t>
      </w:r>
    </w:p>
    <w:p>
      <w:r>
        <w:rPr>
          <w:b/>
        </w:rPr>
        <w:t xml:space="preserve">Tulos</w:t>
      </w:r>
    </w:p>
    <w:p>
      <w:r>
        <w:t xml:space="preserve">turhauttaa</w:t>
      </w:r>
    </w:p>
    <w:p>
      <w:r>
        <w:rPr>
          <w:b/>
        </w:rPr>
        <w:t xml:space="preserve">Tulos</w:t>
      </w:r>
    </w:p>
    <w:p>
      <w:r>
        <w:t xml:space="preserve">orried</w:t>
      </w:r>
    </w:p>
    <w:p>
      <w:r>
        <w:rPr>
          <w:b/>
        </w:rPr>
        <w:t xml:space="preserve">Esimerkki 3.112</w:t>
      </w:r>
    </w:p>
    <w:p>
      <w:r>
        <w:t xml:space="preserve">Konteksti: Kyle on vaikeuksissa koulussa. Hän reputtaa yli kaksi kurssia.  Lause: Kyle masentuu.  Hahmo: Kyle</w:t>
      </w:r>
    </w:p>
    <w:p>
      <w:r>
        <w:rPr>
          <w:b/>
        </w:rPr>
        <w:t xml:space="preserve">Tulos</w:t>
      </w:r>
    </w:p>
    <w:p>
      <w:r>
        <w:t xml:space="preserve">järkyttynyt</w:t>
      </w:r>
    </w:p>
    <w:p>
      <w:r>
        <w:rPr>
          <w:b/>
        </w:rPr>
        <w:t xml:space="preserve">Tulos</w:t>
      </w:r>
    </w:p>
    <w:p>
      <w:r>
        <w:t xml:space="preserve">surullinen</w:t>
      </w:r>
    </w:p>
    <w:p>
      <w:r>
        <w:rPr>
          <w:b/>
        </w:rPr>
        <w:t xml:space="preserve">Esimerkki 3.113</w:t>
      </w:r>
    </w:p>
    <w:p>
      <w:r>
        <w:t xml:space="preserve">Konteksti: Kyle on vaikeuksissa koulussa. Hän reputtaa yli kaksi kurssia. Kyle masentuu.  Lause: Kyle lopettaa koulunkäynnin.  Hahmo: Kyle</w:t>
      </w:r>
    </w:p>
    <w:p>
      <w:r>
        <w:rPr>
          <w:b/>
        </w:rPr>
        <w:t xml:space="preserve">Tulos</w:t>
      </w:r>
    </w:p>
    <w:p>
      <w:r>
        <w:t xml:space="preserve">epätoivoinen</w:t>
      </w:r>
    </w:p>
    <w:p>
      <w:r>
        <w:rPr>
          <w:b/>
        </w:rPr>
        <w:t xml:space="preserve">Tulos</w:t>
      </w:r>
    </w:p>
    <w:p>
      <w:r>
        <w:t xml:space="preserve">eristetty</w:t>
      </w:r>
    </w:p>
    <w:p>
      <w:r>
        <w:rPr>
          <w:b/>
        </w:rPr>
        <w:t xml:space="preserve">Esimerkki 3.114</w:t>
      </w:r>
    </w:p>
    <w:p>
      <w:r>
        <w:t xml:space="preserve">Konteksti: Kyle on vaikeuksissa koulussa. Hän reputtaa yli kaksi kurssia. Kyle masentuu. Kyle lopettaa koulunkäynnin.  Lause: Kyle jättää koulun kesken.  Hahmo: Kyle</w:t>
      </w:r>
    </w:p>
    <w:p>
      <w:r>
        <w:rPr>
          <w:b/>
        </w:rPr>
        <w:t xml:space="preserve">Tulos</w:t>
      </w:r>
    </w:p>
    <w:p>
      <w:r>
        <w:t xml:space="preserve">lannistunut</w:t>
      </w:r>
    </w:p>
    <w:p>
      <w:r>
        <w:rPr>
          <w:b/>
        </w:rPr>
        <w:t xml:space="preserve">Tulos</w:t>
      </w:r>
    </w:p>
    <w:p>
      <w:r>
        <w:t xml:space="preserve">surullinen</w:t>
      </w:r>
    </w:p>
    <w:p>
      <w:r>
        <w:rPr>
          <w:b/>
        </w:rPr>
        <w:t xml:space="preserve">Tulos</w:t>
      </w:r>
    </w:p>
    <w:p>
      <w:r>
        <w:t xml:space="preserve">turhautunut</w:t>
      </w:r>
    </w:p>
    <w:p>
      <w:r>
        <w:rPr>
          <w:b/>
        </w:rPr>
        <w:t xml:space="preserve">Tulos</w:t>
      </w:r>
    </w:p>
    <w:p>
      <w:r>
        <w:t xml:space="preserve">stressaantunut</w:t>
      </w:r>
    </w:p>
    <w:p>
      <w:r>
        <w:rPr>
          <w:b/>
        </w:rPr>
        <w:t xml:space="preserve">Esimerkki 3.115</w:t>
      </w:r>
    </w:p>
    <w:p>
      <w:r>
        <w:t xml:space="preserve">Konteksti: Lause: Ei ole: Billy ei päässyt viime vuonna isoon vuoristorataan.  Hahmo: Billy</w:t>
      </w:r>
    </w:p>
    <w:p>
      <w:r>
        <w:rPr>
          <w:b/>
        </w:rPr>
        <w:t xml:space="preserve">Tulos</w:t>
      </w:r>
    </w:p>
    <w:p>
      <w:r>
        <w:t xml:space="preserve">järkyttynyt</w:t>
      </w:r>
    </w:p>
    <w:p>
      <w:r>
        <w:rPr>
          <w:b/>
        </w:rPr>
        <w:t xml:space="preserve">Tulos</w:t>
      </w:r>
    </w:p>
    <w:p>
      <w:r>
        <w:t xml:space="preserve">huoli</w:t>
      </w:r>
    </w:p>
    <w:p>
      <w:r>
        <w:rPr>
          <w:b/>
        </w:rPr>
        <w:t xml:space="preserve">Tulos</w:t>
      </w:r>
    </w:p>
    <w:p>
      <w:r>
        <w:t xml:space="preserve">pettynyt</w:t>
      </w:r>
    </w:p>
    <w:p>
      <w:r>
        <w:rPr>
          <w:b/>
        </w:rPr>
        <w:t xml:space="preserve">Esimerkki 3.116</w:t>
      </w:r>
    </w:p>
    <w:p>
      <w:r>
        <w:t xml:space="preserve">Konteksti: Billy ei päässyt viime vuonna suurelle vuoristoradalle.  Lause: Hän ei täyttänyt pituusvaatimusta.  Hahmo: Billy</w:t>
      </w:r>
    </w:p>
    <w:p>
      <w:r>
        <w:rPr>
          <w:b/>
        </w:rPr>
        <w:t xml:space="preserve">Tulos</w:t>
      </w:r>
    </w:p>
    <w:p>
      <w:r>
        <w:t xml:space="preserve">surullinen</w:t>
      </w:r>
    </w:p>
    <w:p>
      <w:r>
        <w:rPr>
          <w:b/>
        </w:rPr>
        <w:t xml:space="preserve">Esimerkki 3.117</w:t>
      </w:r>
    </w:p>
    <w:p>
      <w:r>
        <w:t xml:space="preserve">Konteksti: Billy ei päässyt viime vuonna suurelle vuoristoradalle. Hän ei täyttänyt pituusvaatimusta.  Lause: Hän tiesi kasvaneensa viime vuonna.  Hahmo: Billy</w:t>
      </w:r>
    </w:p>
    <w:p>
      <w:r>
        <w:rPr>
          <w:b/>
        </w:rPr>
        <w:t xml:space="preserve">Tulos</w:t>
      </w:r>
    </w:p>
    <w:p>
      <w:r>
        <w:t xml:space="preserve">kypsä</w:t>
      </w:r>
    </w:p>
    <w:p>
      <w:r>
        <w:rPr>
          <w:b/>
        </w:rPr>
        <w:t xml:space="preserve">Tulos</w:t>
      </w:r>
    </w:p>
    <w:p>
      <w:r>
        <w:t xml:space="preserve">vahva</w:t>
      </w:r>
    </w:p>
    <w:p>
      <w:r>
        <w:rPr>
          <w:b/>
        </w:rPr>
        <w:t xml:space="preserve">Tulos</w:t>
      </w:r>
    </w:p>
    <w:p>
      <w:r>
        <w:t xml:space="preserve">onnellinen</w:t>
      </w:r>
    </w:p>
    <w:p>
      <w:r>
        <w:rPr>
          <w:b/>
        </w:rPr>
        <w:t xml:space="preserve">Tulos</w:t>
      </w:r>
    </w:p>
    <w:p>
      <w:r>
        <w:t xml:space="preserve">isompi</w:t>
      </w:r>
    </w:p>
    <w:p>
      <w:r>
        <w:rPr>
          <w:b/>
        </w:rPr>
        <w:t xml:space="preserve">Esimerkki 3.118</w:t>
      </w:r>
    </w:p>
    <w:p>
      <w:r>
        <w:t xml:space="preserve">Konteksti: Billy ei päässyt viime vuonna suurelle vuoristoradalle. Hän ei täyttänyt pituusvaatimusta. Hän tiesi kasvaneensa viime vuonna.  Lause: Hän juoksi mittakeppiä kohti nähdäkseen, oliko hän vihdoin tarpeeksi pitkä.  Hahmo: Billy</w:t>
      </w:r>
    </w:p>
    <w:p>
      <w:r>
        <w:rPr>
          <w:b/>
        </w:rPr>
        <w:t xml:space="preserve">Tulos</w:t>
      </w:r>
    </w:p>
    <w:p>
      <w:r>
        <w:t xml:space="preserve">innoissaan</w:t>
      </w:r>
    </w:p>
    <w:p>
      <w:r>
        <w:rPr>
          <w:b/>
        </w:rPr>
        <w:t xml:space="preserve">Tulos</w:t>
      </w:r>
    </w:p>
    <w:p>
      <w:r>
        <w:t xml:space="preserve">onnellinen</w:t>
      </w:r>
    </w:p>
    <w:p>
      <w:r>
        <w:rPr>
          <w:b/>
        </w:rPr>
        <w:t xml:space="preserve">Tulos</w:t>
      </w:r>
    </w:p>
    <w:p>
      <w:r>
        <w:t xml:space="preserve">rohkea</w:t>
      </w:r>
    </w:p>
    <w:p>
      <w:r>
        <w:rPr>
          <w:b/>
        </w:rPr>
        <w:t xml:space="preserve">Tulos</w:t>
      </w:r>
    </w:p>
    <w:p>
      <w:r>
        <w:t xml:space="preserve">ahdistunut</w:t>
      </w:r>
    </w:p>
    <w:p>
      <w:r>
        <w:rPr>
          <w:b/>
        </w:rPr>
        <w:t xml:space="preserve">Esimerkki 3.119</w:t>
      </w:r>
    </w:p>
    <w:p>
      <w:r>
        <w:t xml:space="preserve">Konteksti: Billy ei päässyt viime vuonna suurelle vuoristoradalle. Hän ei täyttänyt pituusvaatimusta. Hän tiesi kasvaneensa viime vuonna. Hän juoksi mittakepin luo nähdäkseen, oliko hän vihdoin tarpeeksi pitkä.  Lause: Hän pääsi yli sentin verran, joten hän pääsi vihdoin sen kyytiin!  Hahmo: Hahmo: Hahmo: Hahmo: Hahmo: Hahmo: Billy</w:t>
      </w:r>
    </w:p>
    <w:p>
      <w:r>
        <w:rPr>
          <w:b/>
        </w:rPr>
        <w:t xml:space="preserve">Tulos</w:t>
      </w:r>
    </w:p>
    <w:p>
      <w:r>
        <w:t xml:space="preserve">innoissani kokemaan vuoristorataa</w:t>
      </w:r>
    </w:p>
    <w:p>
      <w:r>
        <w:rPr>
          <w:b/>
        </w:rPr>
        <w:t xml:space="preserve">Esimerkki 3.120</w:t>
      </w:r>
    </w:p>
    <w:p>
      <w:r>
        <w:t xml:space="preserve">Konteksti: Lause: Ei ole: Jane on rannalla.  Hahmo: Jane</w:t>
      </w:r>
    </w:p>
    <w:p>
      <w:r>
        <w:rPr>
          <w:b/>
        </w:rPr>
        <w:t xml:space="preserve">Tulos</w:t>
      </w:r>
    </w:p>
    <w:p>
      <w:r>
        <w:t xml:space="preserve">onnellinen</w:t>
      </w:r>
    </w:p>
    <w:p>
      <w:r>
        <w:rPr>
          <w:b/>
        </w:rPr>
        <w:t xml:space="preserve">Esimerkki 3.121</w:t>
      </w:r>
    </w:p>
    <w:p>
      <w:r>
        <w:t xml:space="preserve">Konteksti: Jane on rannalla.  Lause: Jane meni ruskettumaan ollessaan rannalla.  Hahmo: Jane</w:t>
      </w:r>
    </w:p>
    <w:p>
      <w:r>
        <w:rPr>
          <w:b/>
        </w:rPr>
        <w:t xml:space="preserve">Tulos</w:t>
      </w:r>
    </w:p>
    <w:p>
      <w:r>
        <w:t xml:space="preserve">onnellinen</w:t>
      </w:r>
    </w:p>
    <w:p>
      <w:r>
        <w:rPr>
          <w:b/>
        </w:rPr>
        <w:t xml:space="preserve">Tulos</w:t>
      </w:r>
    </w:p>
    <w:p>
      <w:r>
        <w:t xml:space="preserve">rentoutunut, kun hänen ihonsa tummuu.</w:t>
      </w:r>
    </w:p>
    <w:p>
      <w:r>
        <w:rPr>
          <w:b/>
        </w:rPr>
        <w:t xml:space="preserve">Esimerkki 3.122</w:t>
      </w:r>
    </w:p>
    <w:p>
      <w:r>
        <w:t xml:space="preserve">Konteksti: Jane on rannalla. Jane meni ruskettumaan ollessaan rannalla.  Lause: Jane rakastaa ruskettumista.  Hahmo: Jane</w:t>
      </w:r>
    </w:p>
    <w:p>
      <w:r>
        <w:rPr>
          <w:b/>
        </w:rPr>
        <w:t xml:space="preserve">Tulos</w:t>
      </w:r>
    </w:p>
    <w:p>
      <w:r>
        <w:t xml:space="preserve">ylpeä</w:t>
      </w:r>
    </w:p>
    <w:p>
      <w:r>
        <w:rPr>
          <w:b/>
        </w:rPr>
        <w:t xml:space="preserve">Tulos</w:t>
      </w:r>
    </w:p>
    <w:p>
      <w:r>
        <w:t xml:space="preserve">onnellinen</w:t>
      </w:r>
    </w:p>
    <w:p>
      <w:r>
        <w:rPr>
          <w:b/>
        </w:rPr>
        <w:t xml:space="preserve">Esimerkki 3.123</w:t>
      </w:r>
    </w:p>
    <w:p>
      <w:r>
        <w:t xml:space="preserve">Konteksti: Jane on rannalla. Jane meni ruskettumaan ollessaan rannalla. Jane rakastaa ruskettumista.  Lause: Jane osti upouuden rusketusöljyn käyttääkseen sitä ollessaan rannalla.  Hahmo: Jane</w:t>
      </w:r>
    </w:p>
    <w:p>
      <w:r>
        <w:rPr>
          <w:b/>
        </w:rPr>
        <w:t xml:space="preserve">Tulos</w:t>
      </w:r>
    </w:p>
    <w:p>
      <w:r>
        <w:t xml:space="preserve">innoissaan</w:t>
      </w:r>
    </w:p>
    <w:p>
      <w:r>
        <w:rPr>
          <w:b/>
        </w:rPr>
        <w:t xml:space="preserve">Tulos</w:t>
      </w:r>
    </w:p>
    <w:p>
      <w:r>
        <w:t xml:space="preserve">onnellinen</w:t>
      </w:r>
    </w:p>
    <w:p>
      <w:r>
        <w:rPr>
          <w:b/>
        </w:rPr>
        <w:t xml:space="preserve">Esimerkki 3.124</w:t>
      </w:r>
    </w:p>
    <w:p>
      <w:r>
        <w:t xml:space="preserve">Konteksti: Jane on rannalla. Jane meni ruskettumaan ollessaan rannalla. Jane rakastaa ruskettumista. Jane osti upouuden rusketusöljyn käytettäväksi ollessaan rannalla.  Lause: Kun Jane palasi rannalta, hän oli hyvin ruskettunut.  Hahmo: Jane</w:t>
      </w:r>
    </w:p>
    <w:p>
      <w:r>
        <w:rPr>
          <w:b/>
        </w:rPr>
        <w:t xml:space="preserve">Tulos</w:t>
      </w:r>
    </w:p>
    <w:p>
      <w:r>
        <w:t xml:space="preserve">saavutettu</w:t>
      </w:r>
    </w:p>
    <w:p>
      <w:r>
        <w:rPr>
          <w:b/>
        </w:rPr>
        <w:t xml:space="preserve">Tulos</w:t>
      </w:r>
    </w:p>
    <w:p>
      <w:r>
        <w:t xml:space="preserve">ylpeä</w:t>
      </w:r>
    </w:p>
    <w:p>
      <w:r>
        <w:rPr>
          <w:b/>
        </w:rPr>
        <w:t xml:space="preserve">Tulos</w:t>
      </w:r>
    </w:p>
    <w:p>
      <w:r>
        <w:t xml:space="preserve">seksikäs</w:t>
      </w:r>
    </w:p>
    <w:p>
      <w:r>
        <w:rPr>
          <w:b/>
        </w:rPr>
        <w:t xml:space="preserve">Tulos</w:t>
      </w:r>
    </w:p>
    <w:p>
      <w:r>
        <w:t xml:space="preserve">tyytyväinen</w:t>
      </w:r>
    </w:p>
    <w:p>
      <w:r>
        <w:rPr>
          <w:b/>
        </w:rPr>
        <w:t xml:space="preserve">Esimerkki 3.125</w:t>
      </w:r>
    </w:p>
    <w:p>
      <w:r>
        <w:t xml:space="preserve">Konteksti: Lause: Ei ole: Gregin syntymäpäivä oli tulossa.  Hahmo: Greg</w:t>
      </w:r>
    </w:p>
    <w:p>
      <w:r>
        <w:rPr>
          <w:b/>
        </w:rPr>
        <w:t xml:space="preserve">Tulos</w:t>
      </w:r>
    </w:p>
    <w:p>
      <w:r>
        <w:t xml:space="preserve">innoissaan</w:t>
      </w:r>
    </w:p>
    <w:p>
      <w:r>
        <w:rPr>
          <w:b/>
        </w:rPr>
        <w:t xml:space="preserve">Tulos</w:t>
      </w:r>
    </w:p>
    <w:p>
      <w:r>
        <w:t xml:space="preserve">onnellinen</w:t>
      </w:r>
    </w:p>
    <w:p>
      <w:r>
        <w:rPr>
          <w:b/>
        </w:rPr>
        <w:t xml:space="preserve">Tulos</w:t>
      </w:r>
    </w:p>
    <w:p>
      <w:r>
        <w:t xml:space="preserve">innokas</w:t>
      </w:r>
    </w:p>
    <w:p>
      <w:r>
        <w:rPr>
          <w:b/>
        </w:rPr>
        <w:t xml:space="preserve">Tulos</w:t>
      </w:r>
    </w:p>
    <w:p>
      <w:r>
        <w:t xml:space="preserve">ennakointi</w:t>
      </w:r>
    </w:p>
    <w:p>
      <w:r>
        <w:rPr>
          <w:b/>
        </w:rPr>
        <w:t xml:space="preserve">Esimerkki 3.126</w:t>
      </w:r>
    </w:p>
    <w:p>
      <w:r>
        <w:t xml:space="preserve">Konteksti: Gregin syntymäpäivä oli tulossa.  Lause: Hän oli päättämässä, minne mennä.  Hahmo: Greg</w:t>
      </w:r>
    </w:p>
    <w:p>
      <w:r>
        <w:rPr>
          <w:b/>
        </w:rPr>
        <w:t xml:space="preserve">Tulos</w:t>
      </w:r>
    </w:p>
    <w:p>
      <w:r>
        <w:t xml:space="preserve">innoissaan</w:t>
      </w:r>
    </w:p>
    <w:p>
      <w:r>
        <w:rPr>
          <w:b/>
        </w:rPr>
        <w:t xml:space="preserve">Tulos</w:t>
      </w:r>
    </w:p>
    <w:p>
      <w:r>
        <w:t xml:space="preserve">huomaavainen</w:t>
      </w:r>
    </w:p>
    <w:p>
      <w:r>
        <w:rPr>
          <w:b/>
        </w:rPr>
        <w:t xml:space="preserve">Esimerkki 3.127</w:t>
      </w:r>
    </w:p>
    <w:p>
      <w:r>
        <w:t xml:space="preserve">Konteksti: Gregin syntymäpäivä oli tulossa. Hän oli päättämässä, minne mennä.  Lause: Hän vietti loppuillan etsien ravintoloita.  Hahmo: Greg</w:t>
      </w:r>
    </w:p>
    <w:p>
      <w:r>
        <w:rPr>
          <w:b/>
        </w:rPr>
        <w:t xml:space="preserve">Tulos</w:t>
      </w:r>
    </w:p>
    <w:p>
      <w:r>
        <w:t xml:space="preserve">kyselytutkimus</w:t>
      </w:r>
    </w:p>
    <w:p>
      <w:r>
        <w:rPr>
          <w:b/>
        </w:rPr>
        <w:t xml:space="preserve">Tulos</w:t>
      </w:r>
    </w:p>
    <w:p>
      <w:r>
        <w:t xml:space="preserve">kiinnostunut</w:t>
      </w:r>
    </w:p>
    <w:p>
      <w:r>
        <w:rPr>
          <w:b/>
        </w:rPr>
        <w:t xml:space="preserve">Esimerkki 3.128</w:t>
      </w:r>
    </w:p>
    <w:p>
      <w:r>
        <w:t xml:space="preserve">Konteksti: Gregin syntymäpäivä oli tulossa. Hän oli päättämässä, minne mennä. Hän käytti koko loppuiltansa ravintoloiden etsimiseen.  Lause: Mutta hän ei koskaan päässyt ratkaisuun.  Hahmo: Greg</w:t>
      </w:r>
    </w:p>
    <w:p>
      <w:r>
        <w:rPr>
          <w:b/>
        </w:rPr>
        <w:t xml:space="preserve">Tulos</w:t>
      </w:r>
    </w:p>
    <w:p>
      <w:r>
        <w:t xml:space="preserve">varovainen</w:t>
      </w:r>
    </w:p>
    <w:p>
      <w:r>
        <w:rPr>
          <w:b/>
        </w:rPr>
        <w:t xml:space="preserve">Tulos</w:t>
      </w:r>
    </w:p>
    <w:p>
      <w:r>
        <w:t xml:space="preserve">hämmentynyt</w:t>
      </w:r>
    </w:p>
    <w:p>
      <w:r>
        <w:rPr>
          <w:b/>
        </w:rPr>
        <w:t xml:space="preserve">Tulos</w:t>
      </w:r>
    </w:p>
    <w:p>
      <w:r>
        <w:t xml:space="preserve">valikoiva</w:t>
      </w:r>
    </w:p>
    <w:p>
      <w:r>
        <w:rPr>
          <w:b/>
        </w:rPr>
        <w:t xml:space="preserve">Esimerkki 3.129</w:t>
      </w:r>
    </w:p>
    <w:p>
      <w:r>
        <w:t xml:space="preserve">Konteksti: Gregin syntymäpäivä oli tulossa. Hän oli päättämässä, minne mennä. Hän käytti koko loppuiltansa ravintoloiden etsimiseen. Mutta hän ei koskaan päässyt ratkaisuun.  Lause: Hän valitsi viime hetkellä vastentahtoisesti satunnaisen ravintolan.  Hahmo: Greg</w:t>
      </w:r>
    </w:p>
    <w:p>
      <w:r>
        <w:rPr>
          <w:b/>
        </w:rPr>
        <w:t xml:space="preserve">Tulos</w:t>
      </w:r>
    </w:p>
    <w:p>
      <w:r>
        <w:t xml:space="preserve">turhautunut</w:t>
      </w:r>
    </w:p>
    <w:p>
      <w:r>
        <w:rPr>
          <w:b/>
        </w:rPr>
        <w:t xml:space="preserve">Tulos</w:t>
      </w:r>
    </w:p>
    <w:p>
      <w:r>
        <w:t xml:space="preserve">päättämätön</w:t>
      </w:r>
    </w:p>
    <w:p>
      <w:r>
        <w:rPr>
          <w:b/>
        </w:rPr>
        <w:t xml:space="preserve">Esimerkki 3.130</w:t>
      </w:r>
    </w:p>
    <w:p>
      <w:r>
        <w:t xml:space="preserve">Konteksti: Lause: Ei ole: Kendall oli menossa elokuvateatteriin.  Hahmo: Kendall</w:t>
      </w:r>
    </w:p>
    <w:p>
      <w:r>
        <w:rPr>
          <w:b/>
        </w:rPr>
        <w:t xml:space="preserve">Tulos</w:t>
      </w:r>
    </w:p>
    <w:p>
      <w:r>
        <w:t xml:space="preserve">sisältö</w:t>
      </w:r>
    </w:p>
    <w:p>
      <w:r>
        <w:rPr>
          <w:b/>
        </w:rPr>
        <w:t xml:space="preserve">Tulos</w:t>
      </w:r>
    </w:p>
    <w:p>
      <w:r>
        <w:t xml:space="preserve">onnellinen</w:t>
      </w:r>
    </w:p>
    <w:p>
      <w:r>
        <w:rPr>
          <w:b/>
        </w:rPr>
        <w:t xml:space="preserve">Tulos</w:t>
      </w:r>
    </w:p>
    <w:p>
      <w:r>
        <w:t xml:space="preserve">utelias</w:t>
      </w:r>
    </w:p>
    <w:p>
      <w:r>
        <w:rPr>
          <w:b/>
        </w:rPr>
        <w:t xml:space="preserve">Esimerkki 3.131</w:t>
      </w:r>
    </w:p>
    <w:p>
      <w:r>
        <w:t xml:space="preserve">Konteksti: Lause: Ei ole: Kendall oli menossa elokuvateatteriin.  Hahmo: Joku</w:t>
      </w:r>
    </w:p>
    <w:p>
      <w:r>
        <w:rPr>
          <w:b/>
        </w:rPr>
        <w:t xml:space="preserve">Tulos</w:t>
      </w:r>
    </w:p>
    <w:p>
      <w:r>
        <w:t xml:space="preserve">Ei ole</w:t>
      </w:r>
    </w:p>
    <w:p>
      <w:r>
        <w:rPr>
          <w:b/>
        </w:rPr>
        <w:t xml:space="preserve">Esimerkki 3.132</w:t>
      </w:r>
    </w:p>
    <w:p>
      <w:r>
        <w:t xml:space="preserve">Konteksti: Kendall oli menossa elokuvateatteriin.  Lause: Hän oli hyvin innoissaan uudesta Star Wars -elokuvasta.  Hahmo: Kendall</w:t>
      </w:r>
    </w:p>
    <w:p>
      <w:r>
        <w:rPr>
          <w:b/>
        </w:rPr>
        <w:t xml:space="preserve">Tulos</w:t>
      </w:r>
    </w:p>
    <w:p>
      <w:r>
        <w:t xml:space="preserve">elated</w:t>
      </w:r>
    </w:p>
    <w:p>
      <w:r>
        <w:rPr>
          <w:b/>
        </w:rPr>
        <w:t xml:space="preserve">Esimerkki 3.133</w:t>
      </w:r>
    </w:p>
    <w:p>
      <w:r>
        <w:t xml:space="preserve">Konteksti: Kendall oli menossa elokuvateatteriin.  Lause: Hän oli hyvin innoissaan uudesta Star Wars -elokuvasta.  Hahmo: Joku</w:t>
      </w:r>
    </w:p>
    <w:p>
      <w:r>
        <w:rPr>
          <w:b/>
        </w:rPr>
        <w:t xml:space="preserve">Tulos</w:t>
      </w:r>
    </w:p>
    <w:p>
      <w:r>
        <w:t xml:space="preserve">Ei ole</w:t>
      </w:r>
    </w:p>
    <w:p>
      <w:r>
        <w:rPr>
          <w:b/>
        </w:rPr>
        <w:t xml:space="preserve">Esimerkki 3.134</w:t>
      </w:r>
    </w:p>
    <w:p>
      <w:r>
        <w:t xml:space="preserve">Konteksti: Kendall oli menossa elokuvateatteriin. Hän oli innoissaan uudesta Star Wars -elokuvasta.  Lause: Teatterissa hän huomasi, ettei hänellä ollut tarpeeksi rahaa.  Hahmo: Kendall</w:t>
      </w:r>
    </w:p>
    <w:p>
      <w:r>
        <w:rPr>
          <w:b/>
        </w:rPr>
        <w:t xml:space="preserve">Tulos</w:t>
      </w:r>
    </w:p>
    <w:p>
      <w:r>
        <w:t xml:space="preserve">Ei ole</w:t>
      </w:r>
    </w:p>
    <w:p>
      <w:r>
        <w:rPr>
          <w:b/>
        </w:rPr>
        <w:t xml:space="preserve">Esimerkki 3.135</w:t>
      </w:r>
    </w:p>
    <w:p>
      <w:r>
        <w:t xml:space="preserve">Konteksti: Kendall oli menossa elokuvateatteriin. Hän oli innoissaan uudesta Star Wars -elokuvasta.  Lause: Teatterissa hän huomasi, ettei hänellä ollut tarpeeksi rahaa.  Hahmo: Joku</w:t>
      </w:r>
    </w:p>
    <w:p>
      <w:r>
        <w:rPr>
          <w:b/>
        </w:rPr>
        <w:t xml:space="preserve">Tulos</w:t>
      </w:r>
    </w:p>
    <w:p>
      <w:r>
        <w:t xml:space="preserve">Ei ole</w:t>
      </w:r>
    </w:p>
    <w:p>
      <w:r>
        <w:rPr>
          <w:b/>
        </w:rPr>
        <w:t xml:space="preserve">Esimerkki 3.136</w:t>
      </w:r>
    </w:p>
    <w:p>
      <w:r>
        <w:t xml:space="preserve">Konteksti: Kendall oli menossa elokuvateatteriin. Hän oli innoissaan uudesta Star Wars -elokuvasta. Teatterissa hän huomasi, ettei hänellä ollut tarpeeksi rahaa.  Lause: Kendallilla ei ollut rahaa: Joku hänen takanaan tarjoutui ostamaan hänen lippunsa.  Hahmo: Kendall</w:t>
      </w:r>
    </w:p>
    <w:p>
      <w:r>
        <w:rPr>
          <w:b/>
        </w:rPr>
        <w:t xml:space="preserve">Tulos</w:t>
      </w:r>
    </w:p>
    <w:p>
      <w:r>
        <w:t xml:space="preserve">kiitollinen</w:t>
      </w:r>
    </w:p>
    <w:p>
      <w:r>
        <w:rPr>
          <w:b/>
        </w:rPr>
        <w:t xml:space="preserve">Tulos</w:t>
      </w:r>
    </w:p>
    <w:p>
      <w:r>
        <w:t xml:space="preserve">innoissaan ja hämillään</w:t>
      </w:r>
    </w:p>
    <w:p>
      <w:r>
        <w:rPr>
          <w:b/>
        </w:rPr>
        <w:t xml:space="preserve">Esimerkki 3.137</w:t>
      </w:r>
    </w:p>
    <w:p>
      <w:r>
        <w:t xml:space="preserve">Konteksti: Kendall oli menossa elokuvateatteriin. Hän oli innoissaan uudesta Star Wars -elokuvasta. Teatterissa hän huomasi, ettei hänellä ollut tarpeeksi rahaa.  Lause: Kendallilla ei ollut rahaa: Joku hänen takanaan tarjoutui ostamaan hänen lippunsa.  Hahmo: Joku</w:t>
      </w:r>
    </w:p>
    <w:p>
      <w:r>
        <w:rPr>
          <w:b/>
        </w:rPr>
        <w:t xml:space="preserve">Tulos</w:t>
      </w:r>
    </w:p>
    <w:p>
      <w:r>
        <w:t xml:space="preserve">antelias</w:t>
      </w:r>
    </w:p>
    <w:p>
      <w:r>
        <w:rPr>
          <w:b/>
        </w:rPr>
        <w:t xml:space="preserve">Tulos</w:t>
      </w:r>
    </w:p>
    <w:p>
      <w:r>
        <w:t xml:space="preserve">tyytyväinen</w:t>
      </w:r>
    </w:p>
    <w:p>
      <w:r>
        <w:rPr>
          <w:b/>
        </w:rPr>
        <w:t xml:space="preserve">Esimerkki 3.138</w:t>
      </w:r>
    </w:p>
    <w:p>
      <w:r>
        <w:t xml:space="preserve">Konteksti: Kendall oli menossa elokuvateatteriin. Hän oli innoissaan uudesta Star Wars -elokuvasta. Teatterissa hän huomasi, ettei hänellä ollut tarpeeksi rahaa. Joku hänen takanaan tarjoutui ostamaan hänen lippunsa.  Lause: Kendall oli niin iloinen siitä, että tuntematon ihminen oli niin ystävällinen.  Hahmo: Kendall</w:t>
      </w:r>
    </w:p>
    <w:p>
      <w:r>
        <w:rPr>
          <w:b/>
        </w:rPr>
        <w:t xml:space="preserve">Tulos</w:t>
      </w:r>
    </w:p>
    <w:p>
      <w:r>
        <w:t xml:space="preserve">kiitollinen</w:t>
      </w:r>
    </w:p>
    <w:p>
      <w:r>
        <w:rPr>
          <w:b/>
        </w:rPr>
        <w:t xml:space="preserve">Tulos</w:t>
      </w:r>
    </w:p>
    <w:p>
      <w:r>
        <w:t xml:space="preserve">gratefu</w:t>
      </w:r>
    </w:p>
    <w:p>
      <w:r>
        <w:rPr>
          <w:b/>
        </w:rPr>
        <w:t xml:space="preserve">Tulos</w:t>
      </w:r>
    </w:p>
    <w:p>
      <w:r>
        <w:t xml:space="preserve">Appy</w:t>
      </w:r>
    </w:p>
    <w:p>
      <w:r>
        <w:rPr>
          <w:b/>
        </w:rPr>
        <w:t xml:space="preserve">Esimerkki 3.139</w:t>
      </w:r>
    </w:p>
    <w:p>
      <w:r>
        <w:t xml:space="preserve">Konteksti: Kendall oli menossa elokuvateatteriin. Hän oli innoissaan uudesta Star Wars -elokuvasta. Teatterissa hän huomasi, ettei hänellä ollut tarpeeksi rahaa. Joku hänen takanaan tarjoutui ostamaan hänen lippunsa.  Lause: Kendall oli niin iloinen siitä, että tuntematon ihminen oli niin ystävällinen.  Hahmo: Joku</w:t>
      </w:r>
    </w:p>
    <w:p>
      <w:r>
        <w:rPr>
          <w:b/>
        </w:rPr>
        <w:t xml:space="preserve">Tulos</w:t>
      </w:r>
    </w:p>
    <w:p>
      <w:r>
        <w:t xml:space="preserve">antelias</w:t>
      </w:r>
    </w:p>
    <w:p>
      <w:r>
        <w:rPr>
          <w:b/>
        </w:rPr>
        <w:t xml:space="preserve">Esimerkki 3.140</w:t>
      </w:r>
    </w:p>
    <w:p>
      <w:r>
        <w:t xml:space="preserve">Konteksti: Lause: Ei ole: Lause: Sain uudet silmälasit keväällä 2015.  Hahmo: Minä (itse)</w:t>
      </w:r>
    </w:p>
    <w:p>
      <w:r>
        <w:rPr>
          <w:b/>
        </w:rPr>
        <w:t xml:space="preserve">Tulos</w:t>
      </w:r>
    </w:p>
    <w:p>
      <w:r>
        <w:t xml:space="preserve">sisältö</w:t>
      </w:r>
    </w:p>
    <w:p>
      <w:r>
        <w:rPr>
          <w:b/>
        </w:rPr>
        <w:t xml:space="preserve">Esimerkki 3.141</w:t>
      </w:r>
    </w:p>
    <w:p>
      <w:r>
        <w:t xml:space="preserve">Konteksti: Lause: Ei ole: Lause: Sain uudet silmälasit keväällä 2015.  Hahmo: Optikko</w:t>
      </w:r>
    </w:p>
    <w:p>
      <w:r>
        <w:rPr>
          <w:b/>
        </w:rPr>
        <w:t xml:space="preserve">Tulos</w:t>
      </w:r>
    </w:p>
    <w:p>
      <w:r>
        <w:t xml:space="preserve">Ei ole</w:t>
      </w:r>
    </w:p>
    <w:p>
      <w:r>
        <w:rPr>
          <w:b/>
        </w:rPr>
        <w:t xml:space="preserve">Esimerkki 3.142</w:t>
      </w:r>
    </w:p>
    <w:p>
      <w:r>
        <w:t xml:space="preserve">Konteksti: Keväällä 2015 sain uudet silmälasit.  Lause: Kävimme kesäkuussa valmistujaisseremoniassa.  Hahmo: Minä (itse)</w:t>
      </w:r>
    </w:p>
    <w:p>
      <w:r>
        <w:rPr>
          <w:b/>
        </w:rPr>
        <w:t xml:space="preserve">Tulos</w:t>
      </w:r>
    </w:p>
    <w:p>
      <w:r>
        <w:t xml:space="preserve">kiinnostunut</w:t>
      </w:r>
    </w:p>
    <w:p>
      <w:r>
        <w:rPr>
          <w:b/>
        </w:rPr>
        <w:t xml:space="preserve">Tulos</w:t>
      </w:r>
    </w:p>
    <w:p>
      <w:r>
        <w:t xml:space="preserve">ylpeä</w:t>
      </w:r>
    </w:p>
    <w:p>
      <w:r>
        <w:rPr>
          <w:b/>
        </w:rPr>
        <w:t xml:space="preserve">Tulos</w:t>
      </w:r>
    </w:p>
    <w:p>
      <w:r>
        <w:t xml:space="preserve">onnellinen</w:t>
      </w:r>
    </w:p>
    <w:p>
      <w:r>
        <w:rPr>
          <w:b/>
        </w:rPr>
        <w:t xml:space="preserve">Esimerkki 3.143</w:t>
      </w:r>
    </w:p>
    <w:p>
      <w:r>
        <w:t xml:space="preserve">Konteksti: Keväällä 2015 sain uudet silmälasit.  Lause: Kävimme kesäkuussa valmistujaisseremoniassa.  Hahmo: Optikko</w:t>
      </w:r>
    </w:p>
    <w:p>
      <w:r>
        <w:rPr>
          <w:b/>
        </w:rPr>
        <w:t xml:space="preserve">Tulos</w:t>
      </w:r>
    </w:p>
    <w:p>
      <w:r>
        <w:t xml:space="preserve">Ei ole</w:t>
      </w:r>
    </w:p>
    <w:p>
      <w:r>
        <w:rPr>
          <w:b/>
        </w:rPr>
        <w:t xml:space="preserve">Esimerkki 3.144</w:t>
      </w:r>
    </w:p>
    <w:p>
      <w:r>
        <w:t xml:space="preserve">Konteksti: Keväällä 2015 sain uudet silmälasit. Kävimme kesäkuussa valmistumisjuhlassa.  Lause: Puhdistin silmälasejani, kun linssi putosi ulos.  Hahmo: Minä (itse)</w:t>
      </w:r>
    </w:p>
    <w:p>
      <w:r>
        <w:rPr>
          <w:b/>
        </w:rPr>
        <w:t xml:space="preserve">Tulos</w:t>
      </w:r>
    </w:p>
    <w:p>
      <w:r>
        <w:t xml:space="preserve">peloissaan</w:t>
      </w:r>
    </w:p>
    <w:p>
      <w:r>
        <w:rPr>
          <w:b/>
        </w:rPr>
        <w:t xml:space="preserve">Tulos</w:t>
      </w:r>
    </w:p>
    <w:p>
      <w:r>
        <w:t xml:space="preserve">yllättynyt</w:t>
      </w:r>
    </w:p>
    <w:p>
      <w:r>
        <w:rPr>
          <w:b/>
        </w:rPr>
        <w:t xml:space="preserve">Esimerkki 3.145</w:t>
      </w:r>
    </w:p>
    <w:p>
      <w:r>
        <w:t xml:space="preserve">Konteksti: Keväällä 2015 sain uudet silmälasit. Kävimme kesäkuussa valmistumisjuhlassa.  Lause: Puhdistin silmälasejani, kun linssi putosi ulos.  Hahmo: Optikko</w:t>
      </w:r>
    </w:p>
    <w:p>
      <w:r>
        <w:rPr>
          <w:b/>
        </w:rPr>
        <w:t xml:space="preserve">Tulos</w:t>
      </w:r>
    </w:p>
    <w:p>
      <w:r>
        <w:t xml:space="preserve">Ei ole</w:t>
      </w:r>
    </w:p>
    <w:p>
      <w:r>
        <w:rPr>
          <w:b/>
        </w:rPr>
        <w:t xml:space="preserve">Esimerkki 3.146</w:t>
      </w:r>
    </w:p>
    <w:p>
      <w:r>
        <w:t xml:space="preserve">Konteksti: Keväällä 2015 sain uudet silmälasit. Kävimme kesäkuussa valmistumisjuhlassa. Puhdistin lasejani, kun linssi putosi ulos.  Lause: Pystyin paiskaamaan sen takaisin sisään.  Hahmo: Minä (itse)</w:t>
      </w:r>
    </w:p>
    <w:p>
      <w:r>
        <w:rPr>
          <w:b/>
        </w:rPr>
        <w:t xml:space="preserve">Tulos</w:t>
      </w:r>
    </w:p>
    <w:p>
      <w:r>
        <w:t xml:space="preserve">ylpeä</w:t>
      </w:r>
    </w:p>
    <w:p>
      <w:r>
        <w:rPr>
          <w:b/>
        </w:rPr>
        <w:t xml:space="preserve">Esimerkki 3.147</w:t>
      </w:r>
    </w:p>
    <w:p>
      <w:r>
        <w:t xml:space="preserve">Konteksti: Keväällä 2015 sain uudet silmälasit. Kävimme kesäkuussa valmistumisjuhlassa. Puhdistin lasejani, kun linssi putosi ulos.  Lause: Pystyin paiskaamaan sen takaisin sisään.  Hahmo: Optikko</w:t>
      </w:r>
    </w:p>
    <w:p>
      <w:r>
        <w:rPr>
          <w:b/>
        </w:rPr>
        <w:t xml:space="preserve">Tulos</w:t>
      </w:r>
    </w:p>
    <w:p>
      <w:r>
        <w:t xml:space="preserve">Ei ole</w:t>
      </w:r>
    </w:p>
    <w:p>
      <w:r>
        <w:rPr>
          <w:b/>
        </w:rPr>
        <w:t xml:space="preserve">Esimerkki 3.148</w:t>
      </w:r>
    </w:p>
    <w:p>
      <w:r>
        <w:t xml:space="preserve">Konteksti: Keväällä 2015 sain uudet silmälasit. Kävimme kesäkuussa valmistumisjuhlassa. Puhdistin lasejani, kun linssi putosi ulos. Pystyin laittamaan sen takaisin.  Lause: Toin lasit takaisin ja valitin optikolle.  Hahmo: Minä (itse)</w:t>
      </w:r>
    </w:p>
    <w:p>
      <w:r>
        <w:rPr>
          <w:b/>
        </w:rPr>
        <w:t xml:space="preserve">Tulos</w:t>
      </w:r>
    </w:p>
    <w:p>
      <w:r>
        <w:t xml:space="preserve">järkyttynyt</w:t>
      </w:r>
    </w:p>
    <w:p>
      <w:r>
        <w:rPr>
          <w:b/>
        </w:rPr>
        <w:t xml:space="preserve">Tulos</w:t>
      </w:r>
    </w:p>
    <w:p>
      <w:r>
        <w:t xml:space="preserve">vihainen</w:t>
      </w:r>
    </w:p>
    <w:p>
      <w:r>
        <w:rPr>
          <w:b/>
        </w:rPr>
        <w:t xml:space="preserve">Esimerkki 3.149</w:t>
      </w:r>
    </w:p>
    <w:p>
      <w:r>
        <w:t xml:space="preserve">Konteksti: Keväällä 2015 sain uudet silmälasit. Kävimme kesäkuussa valmistumisjuhlassa. Puhdistin lasejani, kun linssi putosi ulos. Pystyin laittamaan sen takaisin.  Lause: Toin lasit takaisin ja valitin optikolle.  Hahmo: Optikko</w:t>
      </w:r>
    </w:p>
    <w:p>
      <w:r>
        <w:rPr>
          <w:b/>
        </w:rPr>
        <w:t xml:space="preserve">Tulos</w:t>
      </w:r>
    </w:p>
    <w:p>
      <w:r>
        <w:t xml:space="preserve">varovainen</w:t>
      </w:r>
    </w:p>
    <w:p>
      <w:r>
        <w:rPr>
          <w:b/>
        </w:rPr>
        <w:t xml:space="preserve">Tulos</w:t>
      </w:r>
    </w:p>
    <w:p>
      <w:r>
        <w:t xml:space="preserve">anteeksipyytävä</w:t>
      </w:r>
    </w:p>
    <w:p>
      <w:r>
        <w:rPr>
          <w:b/>
        </w:rPr>
        <w:t xml:space="preserve">Esimerkki 3.150</w:t>
      </w:r>
    </w:p>
    <w:p>
      <w:r>
        <w:t xml:space="preserve">Konteksti: Lause: Ei ole: Sanat: Tarvitsin auton avaimia, mutta en löytänyt niitä.  Hahmo: Minä (itse)</w:t>
      </w:r>
    </w:p>
    <w:p>
      <w:r>
        <w:rPr>
          <w:b/>
        </w:rPr>
        <w:t xml:space="preserve">Tulos</w:t>
      </w:r>
    </w:p>
    <w:p>
      <w:r>
        <w:t xml:space="preserve">ajelehtiva</w:t>
      </w:r>
    </w:p>
    <w:p>
      <w:r>
        <w:rPr>
          <w:b/>
        </w:rPr>
        <w:t xml:space="preserve">Tulos</w:t>
      </w:r>
    </w:p>
    <w:p>
      <w:r>
        <w:t xml:space="preserve">huolissani siitä, missä avaimeni ovat.</w:t>
      </w:r>
    </w:p>
    <w:p>
      <w:r>
        <w:rPr>
          <w:b/>
        </w:rPr>
        <w:t xml:space="preserve">Esimerkki 3.151</w:t>
      </w:r>
    </w:p>
    <w:p>
      <w:r>
        <w:t xml:space="preserve">Konteksti: Tarvitsin auton avaimia, mutta en löytänyt niitä.  Lause: Niinpä päätin etsiä niitä talosta.  Hahmo: Minä (itse)</w:t>
      </w:r>
    </w:p>
    <w:p>
      <w:r>
        <w:rPr>
          <w:b/>
        </w:rPr>
        <w:t xml:space="preserve">Tulos</w:t>
      </w:r>
    </w:p>
    <w:p>
      <w:r>
        <w:t xml:space="preserve">määritetty</w:t>
      </w:r>
    </w:p>
    <w:p>
      <w:r>
        <w:rPr>
          <w:b/>
        </w:rPr>
        <w:t xml:space="preserve">Tulos</w:t>
      </w:r>
    </w:p>
    <w:p>
      <w:r>
        <w:t xml:space="preserve">kuin olisi tärkeää, että heidät löydetään</w:t>
      </w:r>
    </w:p>
    <w:p>
      <w:r>
        <w:rPr>
          <w:b/>
        </w:rPr>
        <w:t xml:space="preserve">Esimerkki 3.152</w:t>
      </w:r>
    </w:p>
    <w:p>
      <w:r>
        <w:t xml:space="preserve">Konteksti: Tarvitsin auton avaimia, mutta en löytänyt niitä. Päätin etsiä niitä talosta.  Lause: Aloitin talon pohjoispäästä ja etenin etelään.  Hahmo: Minä (itse)</w:t>
      </w:r>
    </w:p>
    <w:p>
      <w:r>
        <w:rPr>
          <w:b/>
        </w:rPr>
        <w:t xml:space="preserve">Tulos</w:t>
      </w:r>
    </w:p>
    <w:p>
      <w:r>
        <w:t xml:space="preserve">ärsyyntynyt</w:t>
      </w:r>
    </w:p>
    <w:p>
      <w:r>
        <w:rPr>
          <w:b/>
        </w:rPr>
        <w:t xml:space="preserve">Tulos</w:t>
      </w:r>
    </w:p>
    <w:p>
      <w:r>
        <w:t xml:space="preserve">turhautunut</w:t>
      </w:r>
    </w:p>
    <w:p>
      <w:r>
        <w:rPr>
          <w:b/>
        </w:rPr>
        <w:t xml:space="preserve">Esimerkki 3.153</w:t>
      </w:r>
    </w:p>
    <w:p>
      <w:r>
        <w:t xml:space="preserve">Konteksti: Tarvitsin auton avaimia, mutta en löytänyt niitä. Päätin etsiä niitä talosta. Aloitin talon pohjoispäästä ja etenin etelään.  Lause: En löytänyt niitä talosta, joten päätin etsiä niitä autostani.  Hahmo: Minä (itse)</w:t>
      </w:r>
    </w:p>
    <w:p>
      <w:r>
        <w:rPr>
          <w:b/>
        </w:rPr>
        <w:t xml:space="preserve">Tulos</w:t>
      </w:r>
    </w:p>
    <w:p>
      <w:r>
        <w:t xml:space="preserve">järkyttynyt</w:t>
      </w:r>
    </w:p>
    <w:p>
      <w:r>
        <w:rPr>
          <w:b/>
        </w:rPr>
        <w:t xml:space="preserve">Tulos</w:t>
      </w:r>
    </w:p>
    <w:p>
      <w:r>
        <w:t xml:space="preserve">ärsyyntynyt</w:t>
      </w:r>
    </w:p>
    <w:p>
      <w:r>
        <w:rPr>
          <w:b/>
        </w:rPr>
        <w:t xml:space="preserve">Tulos</w:t>
      </w:r>
    </w:p>
    <w:p>
      <w:r>
        <w:t xml:space="preserve">määritetty</w:t>
      </w:r>
    </w:p>
    <w:p>
      <w:r>
        <w:rPr>
          <w:b/>
        </w:rPr>
        <w:t xml:space="preserve">Esimerkki 3.154</w:t>
      </w:r>
    </w:p>
    <w:p>
      <w:r>
        <w:t xml:space="preserve">Konteksti: Tarvitsin auton avaimia, mutta en löytänyt niitä. Päätin etsiä niitä talosta. Aloitin talon pohjoispäästä ja etenin etelään. En löytänyt niitä talosta, joten päätin etsiä niitä autostani.  Lause: Kävelin autolleni ja löysin avaimet virtalukossa.  Hahmo: Minä (itse)</w:t>
      </w:r>
    </w:p>
    <w:p>
      <w:r>
        <w:rPr>
          <w:b/>
        </w:rPr>
        <w:t xml:space="preserve">Tulos</w:t>
      </w:r>
    </w:p>
    <w:p>
      <w:r>
        <w:t xml:space="preserve">hassu</w:t>
      </w:r>
    </w:p>
    <w:p>
      <w:r>
        <w:rPr>
          <w:b/>
        </w:rPr>
        <w:t xml:space="preserve">Esimerkki 3.155</w:t>
      </w:r>
    </w:p>
    <w:p>
      <w:r>
        <w:t xml:space="preserve">Konteksti: Lause: Ei ole: Mies sai tänään sydänkohtauksen ajaessaan autoa.  Hahmo: Henkilöauto</w:t>
      </w:r>
    </w:p>
    <w:p>
      <w:r>
        <w:rPr>
          <w:b/>
        </w:rPr>
        <w:t xml:space="preserve">Tulos</w:t>
      </w:r>
    </w:p>
    <w:p>
      <w:r>
        <w:t xml:space="preserve">Ei ole</w:t>
      </w:r>
    </w:p>
    <w:p>
      <w:r>
        <w:rPr>
          <w:b/>
        </w:rPr>
        <w:t xml:space="preserve">Esimerkki 3.156</w:t>
      </w:r>
    </w:p>
    <w:p>
      <w:r>
        <w:t xml:space="preserve">Konteksti: Lause: Ei ole: Mies sai tänään sydänkohtauksen ajaessaan autoa.  Hahmo: Mies</w:t>
      </w:r>
    </w:p>
    <w:p>
      <w:r>
        <w:rPr>
          <w:b/>
        </w:rPr>
        <w:t xml:space="preserve">Tulos</w:t>
      </w:r>
    </w:p>
    <w:p>
      <w:r>
        <w:t xml:space="preserve">tuskallinen</w:t>
      </w:r>
    </w:p>
    <w:p>
      <w:r>
        <w:rPr>
          <w:b/>
        </w:rPr>
        <w:t xml:space="preserve">Tulos</w:t>
      </w:r>
    </w:p>
    <w:p>
      <w:r>
        <w:t xml:space="preserve">kylmä</w:t>
      </w:r>
    </w:p>
    <w:p>
      <w:r>
        <w:rPr>
          <w:b/>
        </w:rPr>
        <w:t xml:space="preserve">Tulos</w:t>
      </w:r>
    </w:p>
    <w:p>
      <w:r>
        <w:t xml:space="preserve">numb</w:t>
      </w:r>
    </w:p>
    <w:p>
      <w:r>
        <w:rPr>
          <w:b/>
        </w:rPr>
        <w:t xml:space="preserve">Tulos</w:t>
      </w:r>
    </w:p>
    <w:p>
      <w:r>
        <w:t xml:space="preserve">halvaantunut</w:t>
      </w:r>
    </w:p>
    <w:p>
      <w:r>
        <w:rPr>
          <w:b/>
        </w:rPr>
        <w:t xml:space="preserve">Esimerkki 3.157</w:t>
      </w:r>
    </w:p>
    <w:p>
      <w:r>
        <w:t xml:space="preserve">Konteksti: Lause: Ei ole: Mies sai tänään sydänkohtauksen ajaessaan autoa.  Hahmo: Kolme ihmistä</w:t>
      </w:r>
    </w:p>
    <w:p>
      <w:r>
        <w:rPr>
          <w:b/>
        </w:rPr>
        <w:t xml:space="preserve">Tulos</w:t>
      </w:r>
    </w:p>
    <w:p>
      <w:r>
        <w:t xml:space="preserve">Ei ole</w:t>
      </w:r>
    </w:p>
    <w:p>
      <w:r>
        <w:rPr>
          <w:b/>
        </w:rPr>
        <w:t xml:space="preserve">Esimerkki 3.158</w:t>
      </w:r>
    </w:p>
    <w:p>
      <w:r>
        <w:t xml:space="preserve">Konteksti: Mies sai tänään sydänkohtauksen ajaessaan autoa.  Lause: Hän ajoi 70 mailia tunnissa, kun se tapahtui.  Hahmo: Henkilöauto</w:t>
      </w:r>
    </w:p>
    <w:p>
      <w:r>
        <w:rPr>
          <w:b/>
        </w:rPr>
        <w:t xml:space="preserve">Tulos</w:t>
      </w:r>
    </w:p>
    <w:p>
      <w:r>
        <w:t xml:space="preserve">Ei ole</w:t>
      </w:r>
    </w:p>
    <w:p>
      <w:r>
        <w:rPr>
          <w:b/>
        </w:rPr>
        <w:t xml:space="preserve">Esimerkki 3.159</w:t>
      </w:r>
    </w:p>
    <w:p>
      <w:r>
        <w:t xml:space="preserve">Konteksti: Mies sai tänään sydänkohtauksen ajaessaan autoa.  Lause: Hän ajoi 70 mailia tunnissa, kun se tapahtui.  Hahmo: Mies</w:t>
      </w:r>
    </w:p>
    <w:p>
      <w:r>
        <w:rPr>
          <w:b/>
        </w:rPr>
        <w:t xml:space="preserve">Tulos</w:t>
      </w:r>
    </w:p>
    <w:p>
      <w:r>
        <w:t xml:space="preserve">pelkää muiden turvallisuuden puolesta</w:t>
      </w:r>
    </w:p>
    <w:p>
      <w:r>
        <w:rPr>
          <w:b/>
        </w:rPr>
        <w:t xml:space="preserve">Tulos</w:t>
      </w:r>
    </w:p>
    <w:p>
      <w:r>
        <w:t xml:space="preserve">ahdistunut</w:t>
      </w:r>
    </w:p>
    <w:p>
      <w:r>
        <w:rPr>
          <w:b/>
        </w:rPr>
        <w:t xml:space="preserve">Tulos</w:t>
      </w:r>
    </w:p>
    <w:p>
      <w:r>
        <w:t xml:space="preserve">Hän pelkää, että häntä satutetaan.</w:t>
      </w:r>
    </w:p>
    <w:p>
      <w:r>
        <w:rPr>
          <w:b/>
        </w:rPr>
        <w:t xml:space="preserve">Esimerkki 3.160</w:t>
      </w:r>
    </w:p>
    <w:p>
      <w:r>
        <w:t xml:space="preserve">Konteksti: Mies sai tänään sydänkohtauksen ajaessaan autoa.  Lause: Hän ajoi 70 mailia tunnissa, kun se tapahtui.  Hahmo: Kolme ihmistä</w:t>
      </w:r>
    </w:p>
    <w:p>
      <w:r>
        <w:rPr>
          <w:b/>
        </w:rPr>
        <w:t xml:space="preserve">Tulos</w:t>
      </w:r>
    </w:p>
    <w:p>
      <w:r>
        <w:t xml:space="preserve">Ei ole</w:t>
      </w:r>
    </w:p>
    <w:p>
      <w:r>
        <w:rPr>
          <w:b/>
        </w:rPr>
        <w:t xml:space="preserve">Esimerkki 3.161</w:t>
      </w:r>
    </w:p>
    <w:p>
      <w:r>
        <w:t xml:space="preserve">Konteksti: Mies sai tänään sydänkohtauksen ajaessaan autoa. Hän ajoi 70 mailia tunnissa, kun se tapahtui.  Lause: Hän menetti autonsa hallinnan.  Hahmo: Henkilöauto</w:t>
      </w:r>
    </w:p>
    <w:p>
      <w:r>
        <w:rPr>
          <w:b/>
        </w:rPr>
        <w:t xml:space="preserve">Tulos</w:t>
      </w:r>
    </w:p>
    <w:p>
      <w:r>
        <w:t xml:space="preserve">Ei ole</w:t>
      </w:r>
    </w:p>
    <w:p>
      <w:r>
        <w:rPr>
          <w:b/>
        </w:rPr>
        <w:t xml:space="preserve">Esimerkki 3.162</w:t>
      </w:r>
    </w:p>
    <w:p>
      <w:r>
        <w:t xml:space="preserve">Konteksti: Mies sai tänään sydänkohtauksen ajaessaan autoa. Hän ajoi 70 mailia tunnissa, kun se tapahtui.  Lause: Hän menetti autonsa hallinnan.  Hahmo: Mies</w:t>
      </w:r>
    </w:p>
    <w:p>
      <w:r>
        <w:rPr>
          <w:b/>
        </w:rPr>
        <w:t xml:space="preserve">Tulos</w:t>
      </w:r>
    </w:p>
    <w:p>
      <w:r>
        <w:t xml:space="preserve">ahdistunut</w:t>
      </w:r>
    </w:p>
    <w:p>
      <w:r>
        <w:rPr>
          <w:b/>
        </w:rPr>
        <w:t xml:space="preserve">Tulos</w:t>
      </w:r>
    </w:p>
    <w:p>
      <w:r>
        <w:t xml:space="preserve">sairas</w:t>
      </w:r>
    </w:p>
    <w:p>
      <w:r>
        <w:rPr>
          <w:b/>
        </w:rPr>
        <w:t xml:space="preserve">Tulos</w:t>
      </w:r>
    </w:p>
    <w:p>
      <w:r>
        <w:t xml:space="preserve">tuskallinen</w:t>
      </w:r>
    </w:p>
    <w:p>
      <w:r>
        <w:rPr>
          <w:b/>
        </w:rPr>
        <w:t xml:space="preserve">Tulos</w:t>
      </w:r>
    </w:p>
    <w:p>
      <w:r>
        <w:t xml:space="preserve">paniikissa</w:t>
      </w:r>
    </w:p>
    <w:p>
      <w:r>
        <w:rPr>
          <w:b/>
        </w:rPr>
        <w:t xml:space="preserve">Tulos</w:t>
      </w:r>
    </w:p>
    <w:p>
      <w:r>
        <w:t xml:space="preserve">ahdistunut</w:t>
      </w:r>
    </w:p>
    <w:p>
      <w:r>
        <w:rPr>
          <w:b/>
        </w:rPr>
        <w:t xml:space="preserve">Esimerkki 3.163</w:t>
      </w:r>
    </w:p>
    <w:p>
      <w:r>
        <w:t xml:space="preserve">Konteksti: Mies sai tänään sydänkohtauksen ajaessaan autoa. Hän ajoi 70 mailia tunnissa, kun se tapahtui.  Lause: Hän menetti autonsa hallinnan.  Hahmo: Kolme ihmistä</w:t>
      </w:r>
    </w:p>
    <w:p>
      <w:r>
        <w:rPr>
          <w:b/>
        </w:rPr>
        <w:t xml:space="preserve">Tulos</w:t>
      </w:r>
    </w:p>
    <w:p>
      <w:r>
        <w:t xml:space="preserve">Ei ole</w:t>
      </w:r>
    </w:p>
    <w:p>
      <w:r>
        <w:rPr>
          <w:b/>
        </w:rPr>
        <w:t xml:space="preserve">Esimerkki 3.164</w:t>
      </w:r>
    </w:p>
    <w:p>
      <w:r>
        <w:t xml:space="preserve">Konteksti: Mies sai tänään sydänkohtauksen ajaessaan autoa. Hän ajoi 70 mailia tunnissa, kun se tapahtui. Hän menetti autonsa hallinnan.  Lause: Lopulta hän törmäsi henkilöautoon, jossa loukkaantui kolme ihmistä.  Hahmo: Henkilöauto</w:t>
      </w:r>
    </w:p>
    <w:p>
      <w:r>
        <w:rPr>
          <w:b/>
        </w:rPr>
        <w:t xml:space="preserve">Tulos</w:t>
      </w:r>
    </w:p>
    <w:p>
      <w:r>
        <w:t xml:space="preserve">Ei ole</w:t>
      </w:r>
    </w:p>
    <w:p>
      <w:r>
        <w:rPr>
          <w:b/>
        </w:rPr>
        <w:t xml:space="preserve">Esimerkki 3.165</w:t>
      </w:r>
    </w:p>
    <w:p>
      <w:r>
        <w:t xml:space="preserve">Konteksti: Mies sai tänään sydänkohtauksen ajaessaan autoa. Hän ajoi 70 mailia tunnissa, kun se tapahtui. Hän menetti autonsa hallinnan.  Lause: Lopulta hän törmäsi henkilöautoon, jossa loukkaantui kolme ihmistä.  Hahmo: Mies</w:t>
      </w:r>
    </w:p>
    <w:p>
      <w:r>
        <w:rPr>
          <w:b/>
        </w:rPr>
        <w:t xml:space="preserve">Tulos</w:t>
      </w:r>
    </w:p>
    <w:p>
      <w:r>
        <w:t xml:space="preserve">syyllinen</w:t>
      </w:r>
    </w:p>
    <w:p>
      <w:r>
        <w:rPr>
          <w:b/>
        </w:rPr>
        <w:t xml:space="preserve">Tulos</w:t>
      </w:r>
    </w:p>
    <w:p>
      <w:r>
        <w:t xml:space="preserve">tuhoutunut</w:t>
      </w:r>
    </w:p>
    <w:p>
      <w:r>
        <w:rPr>
          <w:b/>
        </w:rPr>
        <w:t xml:space="preserve">Esimerkki 3.166</w:t>
      </w:r>
    </w:p>
    <w:p>
      <w:r>
        <w:t xml:space="preserve">Konteksti: Mies sai tänään sydänkohtauksen ajaessaan autoa. Hän ajoi 70 mailia tunnissa, kun se tapahtui. Hän menetti autonsa hallinnan.  Lause: Lopulta hän törmäsi henkilöautoon, jossa loukkaantui kolme ihmistä.  Hahmo: Kolme ihmistä</w:t>
      </w:r>
    </w:p>
    <w:p>
      <w:r>
        <w:rPr>
          <w:b/>
        </w:rPr>
        <w:t xml:space="preserve">Tulos</w:t>
      </w:r>
    </w:p>
    <w:p>
      <w:r>
        <w:t xml:space="preserve">erittäin vaurioitunut</w:t>
      </w:r>
    </w:p>
    <w:p>
      <w:r>
        <w:rPr>
          <w:b/>
        </w:rPr>
        <w:t xml:space="preserve">Tulos</w:t>
      </w:r>
    </w:p>
    <w:p>
      <w:r>
        <w:t xml:space="preserve">sivuvaikutus</w:t>
      </w:r>
    </w:p>
    <w:p>
      <w:r>
        <w:rPr>
          <w:b/>
        </w:rPr>
        <w:t xml:space="preserve">Tulos</w:t>
      </w:r>
    </w:p>
    <w:p>
      <w:r>
        <w:t xml:space="preserve">sydänkohtaus</w:t>
      </w:r>
    </w:p>
    <w:p>
      <w:r>
        <w:rPr>
          <w:b/>
        </w:rPr>
        <w:t xml:space="preserve">Tulos</w:t>
      </w:r>
    </w:p>
    <w:p>
      <w:r>
        <w:t xml:space="preserve">satuttaa</w:t>
      </w:r>
    </w:p>
    <w:p>
      <w:r>
        <w:rPr>
          <w:b/>
        </w:rPr>
        <w:t xml:space="preserve">Esimerkki 3.167</w:t>
      </w:r>
    </w:p>
    <w:p>
      <w:r>
        <w:t xml:space="preserve">Konteksti: Mies sai tänään sydänkohtauksen ajaessaan autoa. Hän ajoi 70 mailia tunnissa, kun se tapahtui. Hän menetti autonsa hallinnan. Lopulta hän törmäsi henkilöautoon, jossa loukkaantui kolme ihmistä.  Lause: Hän joutui onnettomuuteen, joka aiheutti onnettomuuden: Mies kuoli sydänkohtaukseensa paikan päällä.  Hahmo: Henkilöauto</w:t>
      </w:r>
    </w:p>
    <w:p>
      <w:r>
        <w:rPr>
          <w:b/>
        </w:rPr>
        <w:t xml:space="preserve">Tulos</w:t>
      </w:r>
    </w:p>
    <w:p>
      <w:r>
        <w:t xml:space="preserve">peloissaan</w:t>
      </w:r>
    </w:p>
    <w:p>
      <w:r>
        <w:rPr>
          <w:b/>
        </w:rPr>
        <w:t xml:space="preserve">Tulos</w:t>
      </w:r>
    </w:p>
    <w:p>
      <w:r>
        <w:t xml:space="preserve">kuollut</w:t>
      </w:r>
    </w:p>
    <w:p>
      <w:r>
        <w:rPr>
          <w:b/>
        </w:rPr>
        <w:t xml:space="preserve">Tulos</w:t>
      </w:r>
    </w:p>
    <w:p>
      <w:r>
        <w:t xml:space="preserve">katuvainen</w:t>
      </w:r>
    </w:p>
    <w:p>
      <w:r>
        <w:rPr>
          <w:b/>
        </w:rPr>
        <w:t xml:space="preserve">Esimerkki 3.168</w:t>
      </w:r>
    </w:p>
    <w:p>
      <w:r>
        <w:t xml:space="preserve">Konteksti: Mies sai tänään sydänkohtauksen ajaessaan autoa. Hän ajoi 70 mailia tunnissa, kun se tapahtui. Hän menetti autonsa hallinnan. Lopulta hän törmäsi henkilöautoon, jossa loukkaantui kolme ihmistä.  Lause: Hän joutui onnettomuuteen, joka aiheutti onnettomuuden ja aiheutti onnettomuuden, joka aiheutti onnettomuuden: Mies kuoli sydänkohtaukseensa paikan päällä.  Hahmo: Mies</w:t>
      </w:r>
    </w:p>
    <w:p>
      <w:r>
        <w:rPr>
          <w:b/>
        </w:rPr>
        <w:t xml:space="preserve">Tulos</w:t>
      </w:r>
    </w:p>
    <w:p>
      <w:r>
        <w:t xml:space="preserve">surullinen</w:t>
      </w:r>
    </w:p>
    <w:p>
      <w:r>
        <w:rPr>
          <w:b/>
        </w:rPr>
        <w:t xml:space="preserve">Esimerkki 3.169</w:t>
      </w:r>
    </w:p>
    <w:p>
      <w:r>
        <w:t xml:space="preserve">Konteksti: Mies sai tänään sydänkohtauksen ajaessaan autoa. Hän ajoi 70 mailia tunnissa, kun se tapahtui. Hän menetti autonsa hallinnan. Lopulta hän törmäsi henkilöautoon, jossa loukkaantui kolme ihmistä.  Lause: Hän joutui onnettomuuteen, joka aiheutti onnettomuuden ja aiheutti onnettomuuden, joka aiheutti onnettomuuden: Mies kuoli sydänkohtaukseensa paikan päällä.  Hahmo: Kolme ihmistä</w:t>
      </w:r>
    </w:p>
    <w:p>
      <w:r>
        <w:rPr>
          <w:b/>
        </w:rPr>
        <w:t xml:space="preserve">Tulos</w:t>
      </w:r>
    </w:p>
    <w:p>
      <w:r>
        <w:t xml:space="preserve">onnekas, että on elossa</w:t>
      </w:r>
    </w:p>
    <w:p>
      <w:r>
        <w:rPr>
          <w:b/>
        </w:rPr>
        <w:t xml:space="preserve">Tulos</w:t>
      </w:r>
    </w:p>
    <w:p>
      <w:r>
        <w:t xml:space="preserve">kauhuissaan</w:t>
      </w:r>
    </w:p>
    <w:p>
      <w:r>
        <w:rPr>
          <w:b/>
        </w:rPr>
        <w:t xml:space="preserve">Esimerkki 3.170</w:t>
      </w:r>
    </w:p>
    <w:p>
      <w:r>
        <w:t xml:space="preserve">Konteksti: Lause: Ei ole: Meghan ja minä menimme kerran rannalle.  Hahmo: Meghan</w:t>
      </w:r>
    </w:p>
    <w:p>
      <w:r>
        <w:rPr>
          <w:b/>
        </w:rPr>
        <w:t xml:space="preserve">Tulos</w:t>
      </w:r>
    </w:p>
    <w:p>
      <w:r>
        <w:t xml:space="preserve">rauhallinen</w:t>
      </w:r>
    </w:p>
    <w:p>
      <w:r>
        <w:rPr>
          <w:b/>
        </w:rPr>
        <w:t xml:space="preserve">Esimerkki 3.171</w:t>
      </w:r>
    </w:p>
    <w:p>
      <w:r>
        <w:t xml:space="preserve">Konteksti: Lause: Ei ole: Meghan ja minä menimme kerran rannalle.  Hahmo: Minä (itse)</w:t>
      </w:r>
    </w:p>
    <w:p>
      <w:r>
        <w:rPr>
          <w:b/>
        </w:rPr>
        <w:t xml:space="preserve">Tulos</w:t>
      </w:r>
    </w:p>
    <w:p>
      <w:r>
        <w:t xml:space="preserve">onnellinen ystävän kanssa</w:t>
      </w:r>
    </w:p>
    <w:p>
      <w:r>
        <w:rPr>
          <w:b/>
        </w:rPr>
        <w:t xml:space="preserve">Tulos</w:t>
      </w:r>
    </w:p>
    <w:p>
      <w:r>
        <w:t xml:space="preserve">onnellinen</w:t>
      </w:r>
    </w:p>
    <w:p>
      <w:r>
        <w:rPr>
          <w:b/>
        </w:rPr>
        <w:t xml:space="preserve">Tulos</w:t>
      </w:r>
    </w:p>
    <w:p>
      <w:r>
        <w:t xml:space="preserve">rentoudu rannalla</w:t>
      </w:r>
    </w:p>
    <w:p>
      <w:r>
        <w:rPr>
          <w:b/>
        </w:rPr>
        <w:t xml:space="preserve">Tulos</w:t>
      </w:r>
    </w:p>
    <w:p>
      <w:r>
        <w:t xml:space="preserve">rento</w:t>
      </w:r>
    </w:p>
    <w:p>
      <w:r>
        <w:rPr>
          <w:b/>
        </w:rPr>
        <w:t xml:space="preserve">Esimerkki 3.172</w:t>
      </w:r>
    </w:p>
    <w:p>
      <w:r>
        <w:t xml:space="preserve">Konteksti: Meghan ja minä menimme kerran rannalle.  Lause: Se oli pitkä ajomatka, ja meistä molemmista tuli kärttyisiä.  Hahmo: Meghan</w:t>
      </w:r>
    </w:p>
    <w:p>
      <w:r>
        <w:rPr>
          <w:b/>
        </w:rPr>
        <w:t xml:space="preserve">Tulos</w:t>
      </w:r>
    </w:p>
    <w:p>
      <w:r>
        <w:t xml:space="preserve">ärsyyntynyt</w:t>
      </w:r>
    </w:p>
    <w:p>
      <w:r>
        <w:rPr>
          <w:b/>
        </w:rPr>
        <w:t xml:space="preserve">Tulos</w:t>
      </w:r>
    </w:p>
    <w:p>
      <w:r>
        <w:t xml:space="preserve">turhautuminen</w:t>
      </w:r>
    </w:p>
    <w:p>
      <w:r>
        <w:rPr>
          <w:b/>
        </w:rPr>
        <w:t xml:space="preserve">Esimerkki 3.173</w:t>
      </w:r>
    </w:p>
    <w:p>
      <w:r>
        <w:t xml:space="preserve">Konteksti: Meghan ja minä menimme kerran rannalle.  Lause: Se oli pitkä ajomatka, ja meistä molemmista tuli kärttyisiä.  Hahmo: Minä (itse)</w:t>
      </w:r>
    </w:p>
    <w:p>
      <w:r>
        <w:rPr>
          <w:b/>
        </w:rPr>
        <w:t xml:space="preserve">Tulos</w:t>
      </w:r>
    </w:p>
    <w:p>
      <w:r>
        <w:t xml:space="preserve">unelias</w:t>
      </w:r>
    </w:p>
    <w:p>
      <w:r>
        <w:rPr>
          <w:b/>
        </w:rPr>
        <w:t xml:space="preserve">Tulos</w:t>
      </w:r>
    </w:p>
    <w:p>
      <w:r>
        <w:t xml:space="preserve">väsynyt</w:t>
      </w:r>
    </w:p>
    <w:p>
      <w:r>
        <w:rPr>
          <w:b/>
        </w:rPr>
        <w:t xml:space="preserve">Esimerkki 3.174</w:t>
      </w:r>
    </w:p>
    <w:p>
      <w:r>
        <w:t xml:space="preserve">Konteksti: Meghan ja minä menimme kerran rannalle. Matka oli pitkä, ja me molemmat olimme ärtyneitä.  Lause: Kun vihdoin saavuimme perille, istuimme hiekalla ja söimme lounasta.  Hahmo: Meghan</w:t>
      </w:r>
    </w:p>
    <w:p>
      <w:r>
        <w:rPr>
          <w:b/>
        </w:rPr>
        <w:t xml:space="preserve">Tulos</w:t>
      </w:r>
    </w:p>
    <w:p>
      <w:r>
        <w:t xml:space="preserve">tyytyväinen</w:t>
      </w:r>
    </w:p>
    <w:p>
      <w:r>
        <w:rPr>
          <w:b/>
        </w:rPr>
        <w:t xml:space="preserve">Tulos</w:t>
      </w:r>
    </w:p>
    <w:p>
      <w:r>
        <w:t xml:space="preserve">nälkäinen</w:t>
      </w:r>
    </w:p>
    <w:p>
      <w:r>
        <w:rPr>
          <w:b/>
        </w:rPr>
        <w:t xml:space="preserve">Esimerkki 3.175</w:t>
      </w:r>
    </w:p>
    <w:p>
      <w:r>
        <w:t xml:space="preserve">Konteksti: Meghan ja minä menimme kerran rannalle. Matka oli pitkä, ja me molemmat olimme ärtyneitä.  Lause: Kun vihdoin saavuimme perille, istuimme hiekalla ja söimme lounasta.  Hahmo: Minä (itse)</w:t>
      </w:r>
    </w:p>
    <w:p>
      <w:r>
        <w:rPr>
          <w:b/>
        </w:rPr>
        <w:t xml:space="preserve">Tulos</w:t>
      </w:r>
    </w:p>
    <w:p>
      <w:r>
        <w:t xml:space="preserve">päivitetty</w:t>
      </w:r>
    </w:p>
    <w:p>
      <w:r>
        <w:rPr>
          <w:b/>
        </w:rPr>
        <w:t xml:space="preserve">Tulos</w:t>
      </w:r>
    </w:p>
    <w:p>
      <w:r>
        <w:t xml:space="preserve">onnellinen</w:t>
      </w:r>
    </w:p>
    <w:p>
      <w:r>
        <w:rPr>
          <w:b/>
        </w:rPr>
        <w:t xml:space="preserve">Tulos</w:t>
      </w:r>
    </w:p>
    <w:p>
      <w:r>
        <w:t xml:space="preserve">rento</w:t>
      </w:r>
    </w:p>
    <w:p>
      <w:r>
        <w:rPr>
          <w:b/>
        </w:rPr>
        <w:t xml:space="preserve">Tulos</w:t>
      </w:r>
    </w:p>
    <w:p>
      <w:r>
        <w:t xml:space="preserve">sosiaalinen</w:t>
      </w:r>
    </w:p>
    <w:p>
      <w:r>
        <w:rPr>
          <w:b/>
        </w:rPr>
        <w:t xml:space="preserve">Esimerkki 3.176</w:t>
      </w:r>
    </w:p>
    <w:p>
      <w:r>
        <w:t xml:space="preserve">Konteksti: Meghan ja minä menimme kerran rannalle. Matka oli pitkä, ja me molemmat olimme ärtyneitä. Kun vihdoin saavuimme perille, istuimme hiekalla ja söimme lounasta.  Lause: Hän oli surullinen, koska oli niin pilvinen päivä.  Hahmo: Meghan</w:t>
      </w:r>
    </w:p>
    <w:p>
      <w:r>
        <w:rPr>
          <w:b/>
        </w:rPr>
        <w:t xml:space="preserve">Tulos</w:t>
      </w:r>
    </w:p>
    <w:p>
      <w:r>
        <w:t xml:space="preserve">turhautuminen</w:t>
      </w:r>
    </w:p>
    <w:p>
      <w:r>
        <w:rPr>
          <w:b/>
        </w:rPr>
        <w:t xml:space="preserve">Tulos</w:t>
      </w:r>
    </w:p>
    <w:p>
      <w:r>
        <w:t xml:space="preserve">epätoivoinen</w:t>
      </w:r>
    </w:p>
    <w:p>
      <w:r>
        <w:rPr>
          <w:b/>
        </w:rPr>
        <w:t xml:space="preserve">Esimerkki 3.177</w:t>
      </w:r>
    </w:p>
    <w:p>
      <w:r>
        <w:t xml:space="preserve">Konteksti: Meghan ja minä menimme kerran rannalle. Matka oli pitkä, ja me molemmat olimme ärtyneitä. Kun vihdoin saavuimme perille, istuimme hiekalla ja söimme lounasta.  Lause: Hän oli surullinen, koska oli niin pilvinen päivä.  Hahmo: Minä (itse)</w:t>
      </w:r>
    </w:p>
    <w:p>
      <w:r>
        <w:rPr>
          <w:b/>
        </w:rPr>
        <w:t xml:space="preserve">Tulos</w:t>
      </w:r>
    </w:p>
    <w:p>
      <w:r>
        <w:t xml:space="preserve">masentunut</w:t>
      </w:r>
    </w:p>
    <w:p>
      <w:r>
        <w:rPr>
          <w:b/>
        </w:rPr>
        <w:t xml:space="preserve">Tulos</w:t>
      </w:r>
    </w:p>
    <w:p>
      <w:r>
        <w:t xml:space="preserve">hermostunut</w:t>
      </w:r>
    </w:p>
    <w:p>
      <w:r>
        <w:rPr>
          <w:b/>
        </w:rPr>
        <w:t xml:space="preserve">Esimerkki 3.178</w:t>
      </w:r>
    </w:p>
    <w:p>
      <w:r>
        <w:t xml:space="preserve">Konteksti: Meghan ja minä menimme kerran rannalle. Matka oli pitkä, ja me molemmat olimme ärtyneitä. Kun vihdoin saavuimme perille, istuimme hiekalla ja söimme lounasta. Hän oli surullinen, koska oli niin pilvinen päivä.  Lause: Piristin häntä jättimäisellä rakkauskirjeellä hiekassa.  Hahmo: Meghan</w:t>
      </w:r>
    </w:p>
    <w:p>
      <w:r>
        <w:rPr>
          <w:b/>
        </w:rPr>
        <w:t xml:space="preserve">Tulos</w:t>
      </w:r>
    </w:p>
    <w:p>
      <w:r>
        <w:t xml:space="preserve">onnellinen</w:t>
      </w:r>
    </w:p>
    <w:p>
      <w:r>
        <w:rPr>
          <w:b/>
        </w:rPr>
        <w:t xml:space="preserve">Esimerkki 3.179</w:t>
      </w:r>
    </w:p>
    <w:p>
      <w:r>
        <w:t xml:space="preserve">Konteksti: Meghan ja minä menimme kerran rannalle. Matka oli pitkä, ja me molemmat olimme ärtyneitä. Kun vihdoin saavuimme perille, istuimme hiekalla ja söimme lounasta. Hän oli surullinen, koska oli niin pilvinen päivä.  Lause: Piristin häntä jättimäisellä rakkauskirjeellä hiekassa.  Hahmo: Minä (itse)</w:t>
      </w:r>
    </w:p>
    <w:p>
      <w:r>
        <w:rPr>
          <w:b/>
        </w:rPr>
        <w:t xml:space="preserve">Tulos</w:t>
      </w:r>
    </w:p>
    <w:p>
      <w:r>
        <w:t xml:space="preserve">onnellinen</w:t>
      </w:r>
    </w:p>
    <w:p>
      <w:r>
        <w:rPr>
          <w:b/>
        </w:rPr>
        <w:t xml:space="preserve">Tulos</w:t>
      </w:r>
    </w:p>
    <w:p>
      <w:r>
        <w:t xml:space="preserve">rohkaiseva</w:t>
      </w:r>
    </w:p>
    <w:p>
      <w:r>
        <w:rPr>
          <w:b/>
        </w:rPr>
        <w:t xml:space="preserve">Esimerkki 3.180</w:t>
      </w:r>
    </w:p>
    <w:p>
      <w:r>
        <w:t xml:space="preserve">Konteksti: Lause: Ei ole: Luthierilta kitaran netistä 15. tammikuuta.  Hahmo: Minä (itse)</w:t>
      </w:r>
    </w:p>
    <w:p>
      <w:r>
        <w:rPr>
          <w:b/>
        </w:rPr>
        <w:t xml:space="preserve">Tulos</w:t>
      </w:r>
    </w:p>
    <w:p>
      <w:r>
        <w:t xml:space="preserve">innoissaan</w:t>
      </w:r>
    </w:p>
    <w:p>
      <w:r>
        <w:rPr>
          <w:b/>
        </w:rPr>
        <w:t xml:space="preserve">Tulos</w:t>
      </w:r>
    </w:p>
    <w:p>
      <w:r>
        <w:t xml:space="preserve">tyytyväinen</w:t>
      </w:r>
    </w:p>
    <w:p>
      <w:r>
        <w:rPr>
          <w:b/>
        </w:rPr>
        <w:t xml:space="preserve">Esimerkki 3.181</w:t>
      </w:r>
    </w:p>
    <w:p>
      <w:r>
        <w:t xml:space="preserve">Konteksti: Lause: Ei ole: Luthierilta kitaran netistä 15. tammikuuta.  Hahmo: Luthier</w:t>
      </w:r>
    </w:p>
    <w:p>
      <w:r>
        <w:rPr>
          <w:b/>
        </w:rPr>
        <w:t xml:space="preserve">Tulos</w:t>
      </w:r>
    </w:p>
    <w:p>
      <w:r>
        <w:t xml:space="preserve">Ei ole</w:t>
      </w:r>
    </w:p>
    <w:p>
      <w:r>
        <w:rPr>
          <w:b/>
        </w:rPr>
        <w:t xml:space="preserve">Esimerkki 3.182</w:t>
      </w:r>
    </w:p>
    <w:p>
      <w:r>
        <w:t xml:space="preserve">Konteksti: Tilasin kitaran netistä 15. tammikuuta eräältä kitarantekijältä.  Lause: Kitara oli erikoistilaus, joka toimitettiin Federal Expressillä.  Hahmo: Minä (itse)</w:t>
      </w:r>
    </w:p>
    <w:p>
      <w:r>
        <w:rPr>
          <w:b/>
        </w:rPr>
        <w:t xml:space="preserve">Tulos</w:t>
      </w:r>
    </w:p>
    <w:p>
      <w:r>
        <w:t xml:space="preserve">kuin se pitäisi toimittaa aikaisemmin</w:t>
      </w:r>
    </w:p>
    <w:p>
      <w:r>
        <w:rPr>
          <w:b/>
        </w:rPr>
        <w:t xml:space="preserve">Tulos</w:t>
      </w:r>
    </w:p>
    <w:p>
      <w:r>
        <w:t xml:space="preserve">hieno</w:t>
      </w:r>
    </w:p>
    <w:p>
      <w:r>
        <w:rPr>
          <w:b/>
        </w:rPr>
        <w:t xml:space="preserve">Esimerkki 3.183</w:t>
      </w:r>
    </w:p>
    <w:p>
      <w:r>
        <w:t xml:space="preserve">Konteksti: Tilasin kitaran netistä 15. tammikuuta eräältä kitarantekijältä.  Lause: Kitara oli erikoistilaus, joka toimitettiin Federal Expressillä.  Hahmo: Luthier</w:t>
      </w:r>
    </w:p>
    <w:p>
      <w:r>
        <w:rPr>
          <w:b/>
        </w:rPr>
        <w:t xml:space="preserve">Tulos</w:t>
      </w:r>
    </w:p>
    <w:p>
      <w:r>
        <w:t xml:space="preserve">Ei ole</w:t>
      </w:r>
    </w:p>
    <w:p>
      <w:r>
        <w:rPr>
          <w:b/>
        </w:rPr>
        <w:t xml:space="preserve">Esimerkki 3.184</w:t>
      </w:r>
    </w:p>
    <w:p>
      <w:r>
        <w:t xml:space="preserve">Konteksti: Tilasin kitaran netistä 15. tammikuuta eräältä kitarantekijältä. Kitara oli erikoistilaus, joka toimitettiin Federal Expressillä.  Lause: Se oli vakuutettu, ja minun piti olla kotona kuittaamassa se.  Hahmo: Minä (itse)</w:t>
      </w:r>
    </w:p>
    <w:p>
      <w:r>
        <w:rPr>
          <w:b/>
        </w:rPr>
        <w:t xml:space="preserve">Tulos</w:t>
      </w:r>
    </w:p>
    <w:p>
      <w:r>
        <w:t xml:space="preserve">innoissaan</w:t>
      </w:r>
    </w:p>
    <w:p>
      <w:r>
        <w:rPr>
          <w:b/>
        </w:rPr>
        <w:t xml:space="preserve">Esimerkki 3.185</w:t>
      </w:r>
    </w:p>
    <w:p>
      <w:r>
        <w:t xml:space="preserve">Konteksti: Tilasin kitaran netistä 15. tammikuuta eräältä kitarantekijältä. Kitara oli erikoistilaus, joka piti toimittaa Federal Expressillä.  Lause: Se oli vakuutettu, ja minun piti olla kotona kuittaamassa se.  Hahmo: Luthier</w:t>
      </w:r>
    </w:p>
    <w:p>
      <w:r>
        <w:rPr>
          <w:b/>
        </w:rPr>
        <w:t xml:space="preserve">Tulos</w:t>
      </w:r>
    </w:p>
    <w:p>
      <w:r>
        <w:t xml:space="preserve">Ei ole</w:t>
      </w:r>
    </w:p>
    <w:p>
      <w:r>
        <w:rPr>
          <w:b/>
        </w:rPr>
        <w:t xml:space="preserve">Esimerkki 3.186</w:t>
      </w:r>
    </w:p>
    <w:p>
      <w:r>
        <w:t xml:space="preserve">Konteksti: Tilasin kitaran netistä 15. tammikuuta eräältä kitarantekijältä. Kitara oli erikoistilaus, joka piti toimittaa Federal Expressillä. Se oli vakuutettu, ja minun oli oltava kotona kuittaamassa se.  Lause: Odotin uutta soitintani enkä poistunut kotoa sinä päivänä.  Hahmo: Minä (itse)</w:t>
      </w:r>
    </w:p>
    <w:p>
      <w:r>
        <w:rPr>
          <w:b/>
        </w:rPr>
        <w:t xml:space="preserve">Tulos</w:t>
      </w:r>
    </w:p>
    <w:p>
      <w:r>
        <w:t xml:space="preserve">psyched</w:t>
      </w:r>
    </w:p>
    <w:p>
      <w:r>
        <w:rPr>
          <w:b/>
        </w:rPr>
        <w:t xml:space="preserve">Tulos</w:t>
      </w:r>
    </w:p>
    <w:p>
      <w:r>
        <w:t xml:space="preserve">levoton</w:t>
      </w:r>
    </w:p>
    <w:p>
      <w:r>
        <w:rPr>
          <w:b/>
        </w:rPr>
        <w:t xml:space="preserve">Esimerkki 3.187</w:t>
      </w:r>
    </w:p>
    <w:p>
      <w:r>
        <w:t xml:space="preserve">Konteksti: Tilasin kitaran netistä 15. tammikuuta eräältä kitarantekijältä. Kitara oli erikoistilaus, joka piti toimittaa Federal Expressillä. Se oli vakuutettu, ja minun oli oltava kotona kuittaamassa se.  Lause: Odotin uutta soitintani enkä poistunut kotoa sinä päivänä.  Hahmo: Luthier</w:t>
      </w:r>
    </w:p>
    <w:p>
      <w:r>
        <w:rPr>
          <w:b/>
        </w:rPr>
        <w:t xml:space="preserve">Tulos</w:t>
      </w:r>
    </w:p>
    <w:p>
      <w:r>
        <w:t xml:space="preserve">syyllinen</w:t>
      </w:r>
    </w:p>
    <w:p>
      <w:r>
        <w:rPr>
          <w:b/>
        </w:rPr>
        <w:t xml:space="preserve">Tulos</w:t>
      </w:r>
    </w:p>
    <w:p>
      <w:r>
        <w:t xml:space="preserve">hyvin innoissaan</w:t>
      </w:r>
    </w:p>
    <w:p>
      <w:r>
        <w:rPr>
          <w:b/>
        </w:rPr>
        <w:t xml:space="preserve">Tulos</w:t>
      </w:r>
    </w:p>
    <w:p>
      <w:r>
        <w:t xml:space="preserve">odottaa</w:t>
      </w:r>
    </w:p>
    <w:p>
      <w:r>
        <w:rPr>
          <w:b/>
        </w:rPr>
        <w:t xml:space="preserve">Esimerkki 3.188</w:t>
      </w:r>
    </w:p>
    <w:p>
      <w:r>
        <w:t xml:space="preserve">Konteksti: Tilasin kitaran netistä 15. tammikuuta eräältä kitarantekijältä. Kitara oli erikoistilaus, joka toimitettiin Federal Expressillä. Se oli vakuutettu, ja minun oli oltava kotona kuittaamassa se. Odotin uutta instrumenttiani enkä poistunut kotoa sinä päivänä.  Tuomio: Olin niin iloinen, että kitarani toimitettiin tuona tammikuisena iltapäivänä!  Hahmo: Minä (itse)</w:t>
      </w:r>
    </w:p>
    <w:p>
      <w:r>
        <w:rPr>
          <w:b/>
        </w:rPr>
        <w:t xml:space="preserve">Tulos</w:t>
      </w:r>
    </w:p>
    <w:p>
      <w:r>
        <w:t xml:space="preserve">erittäin tyytyväinen, että kitara saapui turvallisesti</w:t>
      </w:r>
    </w:p>
    <w:p>
      <w:r>
        <w:rPr>
          <w:b/>
        </w:rPr>
        <w:t xml:space="preserve">Tulos</w:t>
      </w:r>
    </w:p>
    <w:p>
      <w:r>
        <w:t xml:space="preserve">innoissaan avata paketti ja soittaa kitaraa</w:t>
      </w:r>
    </w:p>
    <w:p>
      <w:r>
        <w:rPr>
          <w:b/>
        </w:rPr>
        <w:t xml:space="preserve">Tulos</w:t>
      </w:r>
    </w:p>
    <w:p>
      <w:r>
        <w:t xml:space="preserve">tyytyväinen</w:t>
      </w:r>
    </w:p>
    <w:p>
      <w:r>
        <w:rPr>
          <w:b/>
        </w:rPr>
        <w:t xml:space="preserve">Tulos</w:t>
      </w:r>
    </w:p>
    <w:p>
      <w:r>
        <w:t xml:space="preserve">tyytyväinen</w:t>
      </w:r>
    </w:p>
    <w:p>
      <w:r>
        <w:rPr>
          <w:b/>
        </w:rPr>
        <w:t xml:space="preserve">Esimerkki 3.189</w:t>
      </w:r>
    </w:p>
    <w:p>
      <w:r>
        <w:t xml:space="preserve">Konteksti: Tilasin kitaran netistä 15. tammikuuta eräältä kitarantekijältä. Kitara oli erikoistilaus, joka piti toimittaa Federal Expressillä. Se oli vakuutettu, ja minun oli oltava kotona kuittaamassa se. Odotin uutta instrumenttiani enkä poistunut kotoa sinä päivänä.  Tuomio: Olin niin iloinen, että kitarani toimitettiin tuona tammikuisena iltapäivänä!  Hahmo: Luthier</w:t>
      </w:r>
    </w:p>
    <w:p>
      <w:r>
        <w:rPr>
          <w:b/>
        </w:rPr>
        <w:t xml:space="preserve">Tulos</w:t>
      </w:r>
    </w:p>
    <w:p>
      <w:r>
        <w:t xml:space="preserve">Ei ole</w:t>
      </w:r>
    </w:p>
    <w:p>
      <w:r>
        <w:rPr>
          <w:b/>
        </w:rPr>
        <w:t xml:space="preserve">Esimerkki 3.190</w:t>
      </w:r>
    </w:p>
    <w:p>
      <w:r>
        <w:t xml:space="preserve">Konteksti: Lause: Ei ole: Jen jumaloi kynsilakkaa.  Hahmo: Jen</w:t>
      </w:r>
    </w:p>
    <w:p>
      <w:r>
        <w:rPr>
          <w:b/>
        </w:rPr>
        <w:t xml:space="preserve">Tulos</w:t>
      </w:r>
    </w:p>
    <w:p>
      <w:r>
        <w:t xml:space="preserve">kaunis</w:t>
      </w:r>
    </w:p>
    <w:p>
      <w:r>
        <w:rPr>
          <w:b/>
        </w:rPr>
        <w:t xml:space="preserve">Tulos</w:t>
      </w:r>
    </w:p>
    <w:p>
      <w:r>
        <w:t xml:space="preserve">onnellinen</w:t>
      </w:r>
    </w:p>
    <w:p>
      <w:r>
        <w:rPr>
          <w:b/>
        </w:rPr>
        <w:t xml:space="preserve">Esimerkki 3.191</w:t>
      </w:r>
    </w:p>
    <w:p>
      <w:r>
        <w:t xml:space="preserve">Konteksti: Jen jumaloi kynsilakkaa.  Lause: Hän sai sitä myös paljon syntymäpäivälahjaksi.  Hahmo: Jen</w:t>
      </w:r>
    </w:p>
    <w:p>
      <w:r>
        <w:rPr>
          <w:b/>
        </w:rPr>
        <w:t xml:space="preserve">Tulos</w:t>
      </w:r>
    </w:p>
    <w:p>
      <w:r>
        <w:t xml:space="preserve">kiinnostunut</w:t>
      </w:r>
    </w:p>
    <w:p>
      <w:r>
        <w:rPr>
          <w:b/>
        </w:rPr>
        <w:t xml:space="preserve">Tulos</w:t>
      </w:r>
    </w:p>
    <w:p>
      <w:r>
        <w:t xml:space="preserve">yltäkylläinen</w:t>
      </w:r>
    </w:p>
    <w:p>
      <w:r>
        <w:rPr>
          <w:b/>
        </w:rPr>
        <w:t xml:space="preserve">Esimerkki 3.192</w:t>
      </w:r>
    </w:p>
    <w:p>
      <w:r>
        <w:t xml:space="preserve">Konteksti: Jen jumaloi kynsilakkaa. Hän sai sitä myös paljon syntymäpäivälahjaksi.  Lause: Eräänä päivänä hän tajusi, ettei hänellä ollut enää kynsilakkaa.  Hahmo: Jen</w:t>
      </w:r>
    </w:p>
    <w:p>
      <w:r>
        <w:rPr>
          <w:b/>
        </w:rPr>
        <w:t xml:space="preserve">Tulos</w:t>
      </w:r>
    </w:p>
    <w:p>
      <w:r>
        <w:t xml:space="preserve">surullinen</w:t>
      </w:r>
    </w:p>
    <w:p>
      <w:r>
        <w:rPr>
          <w:b/>
        </w:rPr>
        <w:t xml:space="preserve">Tulos</w:t>
      </w:r>
    </w:p>
    <w:p>
      <w:r>
        <w:t xml:space="preserve">turhautunut</w:t>
      </w:r>
    </w:p>
    <w:p>
      <w:r>
        <w:rPr>
          <w:b/>
        </w:rPr>
        <w:t xml:space="preserve">Esimerkki 3.193</w:t>
      </w:r>
    </w:p>
    <w:p>
      <w:r>
        <w:t xml:space="preserve">Konteksti: Jen jumaloi kynsilakkaa. Hän sai sitä myös paljon syntymäpäivälahjaksi. Eräänä päivänä hän tajusi, ettei hänellä ollut enää kynsilakkaa.  Lause: Hän meni nopeasti kampaamoon ja osti lisää kynsilakkaa.  Hahmo: Jen</w:t>
      </w:r>
    </w:p>
    <w:p>
      <w:r>
        <w:rPr>
          <w:b/>
        </w:rPr>
        <w:t xml:space="preserve">Tulos</w:t>
      </w:r>
    </w:p>
    <w:p>
      <w:r>
        <w:t xml:space="preserve">kiinnostunut</w:t>
      </w:r>
    </w:p>
    <w:p>
      <w:r>
        <w:rPr>
          <w:b/>
        </w:rPr>
        <w:t xml:space="preserve">Tulos</w:t>
      </w:r>
    </w:p>
    <w:p>
      <w:r>
        <w:t xml:space="preserve">onnellinen</w:t>
      </w:r>
    </w:p>
    <w:p>
      <w:r>
        <w:rPr>
          <w:b/>
        </w:rPr>
        <w:t xml:space="preserve">Esimerkki 3.194</w:t>
      </w:r>
    </w:p>
    <w:p>
      <w:r>
        <w:t xml:space="preserve">Konteksti: Jen jumaloi kynsilakkaa. Hän sai sitä myös paljon syntymäpäivälahjaksi. Eräänä päivänä hän tajusi, ettei hänellä ollut enää kynsilakkaa. Hän meni nopeasti kampaamoon ja osti lisää kynsilakkaa.  Lause: Nyt hänellä on taas paljon kynsilakkaa.  Hahmo: Jen</w:t>
      </w:r>
    </w:p>
    <w:p>
      <w:r>
        <w:rPr>
          <w:b/>
        </w:rPr>
        <w:t xml:space="preserve">Tulos</w:t>
      </w:r>
    </w:p>
    <w:p>
      <w:r>
        <w:t xml:space="preserve">kuin hänen ulkonäkönsä olisi hänelle tärkeä</w:t>
      </w:r>
    </w:p>
    <w:p>
      <w:r>
        <w:rPr>
          <w:b/>
        </w:rPr>
        <w:t xml:space="preserve">Tulos</w:t>
      </w:r>
    </w:p>
    <w:p>
      <w:r>
        <w:t xml:space="preserve">onnellinen</w:t>
      </w:r>
    </w:p>
    <w:p>
      <w:r>
        <w:rPr>
          <w:b/>
        </w:rPr>
        <w:t xml:space="preserve">Esimerkki 3.195</w:t>
      </w:r>
    </w:p>
    <w:p>
      <w:r>
        <w:t xml:space="preserve">Konteksti: Lause: Ei ole: Minulla oli tänään aamupalaveri töissä.  Hahmo: Minä (itse)</w:t>
      </w:r>
    </w:p>
    <w:p>
      <w:r>
        <w:rPr>
          <w:b/>
        </w:rPr>
        <w:t xml:space="preserve">Tulos</w:t>
      </w:r>
    </w:p>
    <w:p>
      <w:r>
        <w:t xml:space="preserve">huolestunut</w:t>
      </w:r>
    </w:p>
    <w:p>
      <w:r>
        <w:rPr>
          <w:b/>
        </w:rPr>
        <w:t xml:space="preserve">Tulos</w:t>
      </w:r>
    </w:p>
    <w:p>
      <w:r>
        <w:t xml:space="preserve">hermostunut</w:t>
      </w:r>
    </w:p>
    <w:p>
      <w:r>
        <w:rPr>
          <w:b/>
        </w:rPr>
        <w:t xml:space="preserve">Tulos</w:t>
      </w:r>
    </w:p>
    <w:p>
      <w:r>
        <w:t xml:space="preserve">odottava</w:t>
      </w:r>
    </w:p>
    <w:p>
      <w:r>
        <w:rPr>
          <w:b/>
        </w:rPr>
        <w:t xml:space="preserve">Esimerkki 3.196</w:t>
      </w:r>
    </w:p>
    <w:p>
      <w:r>
        <w:t xml:space="preserve">Konteksti: Lause: Ei ole: Minulla oli tänään aamupalaveri töissä.  Hahmo: Työtoverit</w:t>
      </w:r>
    </w:p>
    <w:p>
      <w:r>
        <w:rPr>
          <w:b/>
        </w:rPr>
        <w:t xml:space="preserve">Tulos</w:t>
      </w:r>
    </w:p>
    <w:p>
      <w:r>
        <w:t xml:space="preserve">Ei ole</w:t>
      </w:r>
    </w:p>
    <w:p>
      <w:r>
        <w:rPr>
          <w:b/>
        </w:rPr>
        <w:t xml:space="preserve">Esimerkki 3.197</w:t>
      </w:r>
    </w:p>
    <w:p>
      <w:r>
        <w:t xml:space="preserve">Konteksti: Lause: Ei ole: Minulla oli tänään aamupalaveri töissä.  Hahmo: Pomo</w:t>
      </w:r>
    </w:p>
    <w:p>
      <w:r>
        <w:rPr>
          <w:b/>
        </w:rPr>
        <w:t xml:space="preserve">Tulos</w:t>
      </w:r>
    </w:p>
    <w:p>
      <w:r>
        <w:t xml:space="preserve">Ei ole</w:t>
      </w:r>
    </w:p>
    <w:p>
      <w:r>
        <w:rPr>
          <w:b/>
        </w:rPr>
        <w:t xml:space="preserve">Esimerkki 3.198</w:t>
      </w:r>
    </w:p>
    <w:p>
      <w:r>
        <w:t xml:space="preserve">Konteksti: Minulla oli tänään aamupalaveri töissä.  Lause: Pomo pyysi minua kommentoimaan viimeisintä projektiamme.  Hahmo: Minä (itse)</w:t>
      </w:r>
    </w:p>
    <w:p>
      <w:r>
        <w:rPr>
          <w:b/>
        </w:rPr>
        <w:t xml:space="preserve">Tulos</w:t>
      </w:r>
    </w:p>
    <w:p>
      <w:r>
        <w:t xml:space="preserve">kiusallinen</w:t>
      </w:r>
    </w:p>
    <w:p>
      <w:r>
        <w:rPr>
          <w:b/>
        </w:rPr>
        <w:t xml:space="preserve">Tulos</w:t>
      </w:r>
    </w:p>
    <w:p>
      <w:r>
        <w:t xml:space="preserve">edellinen</w:t>
      </w:r>
    </w:p>
    <w:p>
      <w:r>
        <w:rPr>
          <w:b/>
        </w:rPr>
        <w:t xml:space="preserve">Tulos</w:t>
      </w:r>
    </w:p>
    <w:p>
      <w:r>
        <w:t xml:space="preserve">hermostunut</w:t>
      </w:r>
    </w:p>
    <w:p>
      <w:r>
        <w:rPr>
          <w:b/>
        </w:rPr>
        <w:t xml:space="preserve">Esimerkki 3.199</w:t>
      </w:r>
    </w:p>
    <w:p>
      <w:r>
        <w:t xml:space="preserve">Konteksti: Minulla oli tänään aamupalaveri töissä.  Lause: Pomo pyysi minua kommentoimaan viimeisintä projektiamme.  Hahmo: Työtoverit</w:t>
      </w:r>
    </w:p>
    <w:p>
      <w:r>
        <w:rPr>
          <w:b/>
        </w:rPr>
        <w:t xml:space="preserve">Tulos</w:t>
      </w:r>
    </w:p>
    <w:p>
      <w:r>
        <w:t xml:space="preserve">Ei ole</w:t>
      </w:r>
    </w:p>
    <w:p>
      <w:r>
        <w:rPr>
          <w:b/>
        </w:rPr>
        <w:t xml:space="preserve">Esimerkki 3.200</w:t>
      </w:r>
    </w:p>
    <w:p>
      <w:r>
        <w:t xml:space="preserve">Konteksti: Minulla oli tänään aamupalaveri töissä.  Lause: Pomo pyysi minua kommentoimaan viimeisintä projektiamme.  Hahmo: Pomo</w:t>
      </w:r>
    </w:p>
    <w:p>
      <w:r>
        <w:rPr>
          <w:b/>
        </w:rPr>
        <w:t xml:space="preserve">Tulos</w:t>
      </w:r>
    </w:p>
    <w:p>
      <w:r>
        <w:t xml:space="preserve">utelias</w:t>
      </w:r>
    </w:p>
    <w:p>
      <w:r>
        <w:rPr>
          <w:b/>
        </w:rPr>
        <w:t xml:space="preserve">Esimerkki 3.201</w:t>
      </w:r>
    </w:p>
    <w:p>
      <w:r>
        <w:t xml:space="preserve">Konteksti: Minulla oli tänään aamupalaveri töissä. Pomoni pyysi minua kommentoimaan viimeisintä projektiamme.  Lause: Minulla oli paljon sanottavaa.  Hahmo: Minulla oli paljon sanottavaa: Minä (itse)</w:t>
      </w:r>
    </w:p>
    <w:p>
      <w:r>
        <w:rPr>
          <w:b/>
        </w:rPr>
        <w:t xml:space="preserve">Tulos</w:t>
      </w:r>
    </w:p>
    <w:p>
      <w:r>
        <w:t xml:space="preserve">laulu</w:t>
      </w:r>
    </w:p>
    <w:p>
      <w:r>
        <w:rPr>
          <w:b/>
        </w:rPr>
        <w:t xml:space="preserve">Tulos</w:t>
      </w:r>
    </w:p>
    <w:p>
      <w:r>
        <w:t xml:space="preserve">rohkaistu</w:t>
      </w:r>
    </w:p>
    <w:p>
      <w:r>
        <w:rPr>
          <w:b/>
        </w:rPr>
        <w:t xml:space="preserve">Tulos</w:t>
      </w:r>
    </w:p>
    <w:p>
      <w:r>
        <w:t xml:space="preserve">puhelias</w:t>
      </w:r>
    </w:p>
    <w:p>
      <w:r>
        <w:rPr>
          <w:b/>
        </w:rPr>
        <w:t xml:space="preserve">Tulos</w:t>
      </w:r>
    </w:p>
    <w:p>
      <w:r>
        <w:t xml:space="preserve">huomaavainen</w:t>
      </w:r>
    </w:p>
    <w:p>
      <w:r>
        <w:rPr>
          <w:b/>
        </w:rPr>
        <w:t xml:space="preserve">Tulos</w:t>
      </w:r>
    </w:p>
    <w:p>
      <w:r>
        <w:t xml:space="preserve">motivoitunut</w:t>
      </w:r>
    </w:p>
    <w:p>
      <w:r>
        <w:rPr>
          <w:b/>
        </w:rPr>
        <w:t xml:space="preserve">Esimerkki 3.202</w:t>
      </w:r>
    </w:p>
    <w:p>
      <w:r>
        <w:t xml:space="preserve">Konteksti: Minulla oli tänään aamupalaveri töissä. Pomoni pyysi minua kommentoimaan viimeisintä projektiamme.  Lause: Minulla oli paljon sanottavaa.  Hahmo: Minulla oli paljon sanottavaa: Työtoverit</w:t>
      </w:r>
    </w:p>
    <w:p>
      <w:r>
        <w:rPr>
          <w:b/>
        </w:rPr>
        <w:t xml:space="preserve">Tulos</w:t>
      </w:r>
    </w:p>
    <w:p>
      <w:r>
        <w:t xml:space="preserve">Ei ole</w:t>
      </w:r>
    </w:p>
    <w:p>
      <w:r>
        <w:rPr>
          <w:b/>
        </w:rPr>
        <w:t xml:space="preserve">Esimerkki 3.203</w:t>
      </w:r>
    </w:p>
    <w:p>
      <w:r>
        <w:t xml:space="preserve">Konteksti: Minulla oli tänään aamupalaveri töissä. Pomoni pyysi minua kommentoimaan viimeisintä projektiamme.  Lause: Minulla oli paljon sanottavaa.  Hahmo: Minulla oli paljon sanottavaa: Pomo</w:t>
      </w:r>
    </w:p>
    <w:p>
      <w:r>
        <w:rPr>
          <w:b/>
        </w:rPr>
        <w:t xml:space="preserve">Tulos</w:t>
      </w:r>
    </w:p>
    <w:p>
      <w:r>
        <w:t xml:space="preserve">kiinnostunut</w:t>
      </w:r>
    </w:p>
    <w:p>
      <w:r>
        <w:rPr>
          <w:b/>
        </w:rPr>
        <w:t xml:space="preserve">Tulos</w:t>
      </w:r>
    </w:p>
    <w:p>
      <w:r>
        <w:t xml:space="preserve">tyytyväinen siihen.</w:t>
      </w:r>
    </w:p>
    <w:p>
      <w:r>
        <w:rPr>
          <w:b/>
        </w:rPr>
        <w:t xml:space="preserve">Esimerkki 3.204</w:t>
      </w:r>
    </w:p>
    <w:p>
      <w:r>
        <w:t xml:space="preserve">Konteksti: Minulla oli tänään aamupalaveri töissä. Pomoni pyysi minua kommentoimaan viimeisintä projektiamme. Minulla oli paljon sanottavaa.  Lause: Työtoverini pitivät kommenttejani hyödyllisinä.  Hahmo: Minä (itse)</w:t>
      </w:r>
    </w:p>
    <w:p>
      <w:r>
        <w:rPr>
          <w:b/>
        </w:rPr>
        <w:t xml:space="preserve">Tulos</w:t>
      </w:r>
    </w:p>
    <w:p>
      <w:r>
        <w:t xml:space="preserve">ylpeä</w:t>
      </w:r>
    </w:p>
    <w:p>
      <w:r>
        <w:rPr>
          <w:b/>
        </w:rPr>
        <w:t xml:space="preserve">Tulos</w:t>
      </w:r>
    </w:p>
    <w:p>
      <w:r>
        <w:t xml:space="preserve">hyvin ylpeä</w:t>
      </w:r>
    </w:p>
    <w:p>
      <w:r>
        <w:rPr>
          <w:b/>
        </w:rPr>
        <w:t xml:space="preserve">Tulos</w:t>
      </w:r>
    </w:p>
    <w:p>
      <w:r>
        <w:t xml:space="preserve">kiitollinen</w:t>
      </w:r>
    </w:p>
    <w:p>
      <w:r>
        <w:rPr>
          <w:b/>
        </w:rPr>
        <w:t xml:space="preserve">Esimerkki 3.205</w:t>
      </w:r>
    </w:p>
    <w:p>
      <w:r>
        <w:t xml:space="preserve">Konteksti: Minulla oli tänään aamupalaveri töissä. Pomoni pyysi minua kommentoimaan viimeisintä projektiamme. Minulla oli paljon sanottavaa.  Lause: Työtoverini pitivät kommenttejani hyödyllisinä.  Hahmo: Työtoverit</w:t>
      </w:r>
    </w:p>
    <w:p>
      <w:r>
        <w:rPr>
          <w:b/>
        </w:rPr>
        <w:t xml:space="preserve">Tulos</w:t>
      </w:r>
    </w:p>
    <w:p>
      <w:r>
        <w:t xml:space="preserve">tyytyväinen</w:t>
      </w:r>
    </w:p>
    <w:p>
      <w:r>
        <w:rPr>
          <w:b/>
        </w:rPr>
        <w:t xml:space="preserve">Tulos</w:t>
      </w:r>
    </w:p>
    <w:p>
      <w:r>
        <w:t xml:space="preserve">tyytyväinen</w:t>
      </w:r>
    </w:p>
    <w:p>
      <w:r>
        <w:rPr>
          <w:b/>
        </w:rPr>
        <w:t xml:space="preserve">Esimerkki 3.206</w:t>
      </w:r>
    </w:p>
    <w:p>
      <w:r>
        <w:t xml:space="preserve">Konteksti: Minulla oli tänään aamupalaveri töissä. Pomoni pyysi minua kommentoimaan viimeisintä projektiamme. Minulla oli paljon sanottavaa.  Lause: Työtoverini pitivät kommenttejani hyödyllisinä.  Hahmo: Pomo</w:t>
      </w:r>
    </w:p>
    <w:p>
      <w:r>
        <w:rPr>
          <w:b/>
        </w:rPr>
        <w:t xml:space="preserve">Tulos</w:t>
      </w:r>
    </w:p>
    <w:p>
      <w:r>
        <w:t xml:space="preserve">ihailu</w:t>
      </w:r>
    </w:p>
    <w:p>
      <w:r>
        <w:rPr>
          <w:b/>
        </w:rPr>
        <w:t xml:space="preserve">Tulos</w:t>
      </w:r>
    </w:p>
    <w:p>
      <w:r>
        <w:t xml:space="preserve">vaikuttunut hänen kommenteistaan</w:t>
      </w:r>
    </w:p>
    <w:p>
      <w:r>
        <w:rPr>
          <w:b/>
        </w:rPr>
        <w:t xml:space="preserve">Esimerkki 3.207</w:t>
      </w:r>
    </w:p>
    <w:p>
      <w:r>
        <w:t xml:space="preserve">Konteksti: Minulla oli tänään aamupalaveri töissä. Pomoni pyysi minua kommentoimaan viimeisintä projektiamme. Minulla oli paljon sanottavaa. Työtoverini pitivät kommenttejani hyödyllisinä.  Lause: Olin iloinen, että puheenvuoroni otettiin hyvin vastaan.  Hahmo: I (myself)</w:t>
      </w:r>
    </w:p>
    <w:p>
      <w:r>
        <w:rPr>
          <w:b/>
        </w:rPr>
        <w:t xml:space="preserve">Tulos</w:t>
      </w:r>
    </w:p>
    <w:p>
      <w:r>
        <w:t xml:space="preserve">iloinen</w:t>
      </w:r>
    </w:p>
    <w:p>
      <w:r>
        <w:rPr>
          <w:b/>
        </w:rPr>
        <w:t xml:space="preserve">Tulos</w:t>
      </w:r>
    </w:p>
    <w:p>
      <w:r>
        <w:t xml:space="preserve">ylpeä</w:t>
      </w:r>
    </w:p>
    <w:p>
      <w:r>
        <w:rPr>
          <w:b/>
        </w:rPr>
        <w:t xml:space="preserve">Tulos</w:t>
      </w:r>
    </w:p>
    <w:p>
      <w:r>
        <w:t xml:space="preserve">iloinen</w:t>
      </w:r>
    </w:p>
    <w:p>
      <w:r>
        <w:rPr>
          <w:b/>
        </w:rPr>
        <w:t xml:space="preserve">Esimerkki 3.208</w:t>
      </w:r>
    </w:p>
    <w:p>
      <w:r>
        <w:t xml:space="preserve">Konteksti: Minulla oli tänään aamupalaveri töissä. Pomoni pyysi minua kommentoimaan viimeisintä projektiamme. Minulla oli paljon sanottavaa. Työtoverini pitivät kommenttejani hyödyllisinä.  Lause: Olin iloinen, että puheenvuoroni otettiin hyvin vastaan.  Hahmo: Työtoverit</w:t>
      </w:r>
    </w:p>
    <w:p>
      <w:r>
        <w:rPr>
          <w:b/>
        </w:rPr>
        <w:t xml:space="preserve">Tulos</w:t>
      </w:r>
    </w:p>
    <w:p>
      <w:r>
        <w:t xml:space="preserve">Ei ole</w:t>
      </w:r>
    </w:p>
    <w:p>
      <w:r>
        <w:rPr>
          <w:b/>
        </w:rPr>
        <w:t xml:space="preserve">Esimerkki 3.209</w:t>
      </w:r>
    </w:p>
    <w:p>
      <w:r>
        <w:t xml:space="preserve">Konteksti: Minulla oli tänään aamupalaveri töissä. Pomoni pyysi minua kommentoimaan viimeisintä projektiamme. Minulla oli paljon sanottavaa. Työtoverini pitivät kommenttejani hyödyllisinä.  Lause: Olin iloinen, että puheenvuoroni otettiin hyvin vastaan.  Hahmo: Boss</w:t>
      </w:r>
    </w:p>
    <w:p>
      <w:r>
        <w:rPr>
          <w:b/>
        </w:rPr>
        <w:t xml:space="preserve">Tulos</w:t>
      </w:r>
    </w:p>
    <w:p>
      <w:r>
        <w:t xml:space="preserve">itsevarma</w:t>
      </w:r>
    </w:p>
    <w:p>
      <w:r>
        <w:rPr>
          <w:b/>
        </w:rPr>
        <w:t xml:space="preserve">Tulos</w:t>
      </w:r>
    </w:p>
    <w:p>
      <w:r>
        <w:t xml:space="preserve">arvostava</w:t>
      </w:r>
    </w:p>
    <w:p>
      <w:r>
        <w:rPr>
          <w:b/>
        </w:rPr>
        <w:t xml:space="preserve">Tulos</w:t>
      </w:r>
    </w:p>
    <w:p>
      <w:r>
        <w:t xml:space="preserve">huvittunut</w:t>
      </w:r>
    </w:p>
    <w:p>
      <w:r>
        <w:rPr>
          <w:b/>
        </w:rPr>
        <w:t xml:space="preserve">Esimerkki 3.210</w:t>
      </w:r>
    </w:p>
    <w:p>
      <w:r>
        <w:t xml:space="preserve">Konteksti: Lause: Ei ole: Veljieni huoneesta tuleva kuorsaus on vastenmielistä!  Hahmo: Minä (itse)</w:t>
      </w:r>
    </w:p>
    <w:p>
      <w:r>
        <w:rPr>
          <w:b/>
        </w:rPr>
        <w:t xml:space="preserve">Tulos</w:t>
      </w:r>
    </w:p>
    <w:p>
      <w:r>
        <w:t xml:space="preserve">ärsyyntynyt</w:t>
      </w:r>
    </w:p>
    <w:p>
      <w:r>
        <w:rPr>
          <w:b/>
        </w:rPr>
        <w:t xml:space="preserve">Tulos</w:t>
      </w:r>
    </w:p>
    <w:p>
      <w:r>
        <w:t xml:space="preserve">ärsyyntynyt veljestäni</w:t>
      </w:r>
    </w:p>
    <w:p>
      <w:r>
        <w:rPr>
          <w:b/>
        </w:rPr>
        <w:t xml:space="preserve">Esimerkki 3.211</w:t>
      </w:r>
    </w:p>
    <w:p>
      <w:r>
        <w:t xml:space="preserve">Konteksti: Lause: Ei ole: Veljieni huoneesta tuleva kuorsaus on vastenmielistä!  Hahmo: Isä</w:t>
      </w:r>
    </w:p>
    <w:p>
      <w:r>
        <w:rPr>
          <w:b/>
        </w:rPr>
        <w:t xml:space="preserve">Tulos</w:t>
      </w:r>
    </w:p>
    <w:p>
      <w:r>
        <w:t xml:space="preserve">Ei ole</w:t>
      </w:r>
    </w:p>
    <w:p>
      <w:r>
        <w:rPr>
          <w:b/>
        </w:rPr>
        <w:t xml:space="preserve">Esimerkki 3.212</w:t>
      </w:r>
    </w:p>
    <w:p>
      <w:r>
        <w:t xml:space="preserve">Konteksti: Lause: Ei ole: Veljieni huoneesta tuleva kuorsaus on vastenmielistä!  Hahmo: Veljekset</w:t>
      </w:r>
    </w:p>
    <w:p>
      <w:r>
        <w:rPr>
          <w:b/>
        </w:rPr>
        <w:t xml:space="preserve">Tulos</w:t>
      </w:r>
    </w:p>
    <w:p>
      <w:r>
        <w:t xml:space="preserve">tietämätön siitä, mitä hän tekee</w:t>
      </w:r>
    </w:p>
    <w:p>
      <w:r>
        <w:rPr>
          <w:b/>
        </w:rPr>
        <w:t xml:space="preserve">Esimerkki 3.213</w:t>
      </w:r>
    </w:p>
    <w:p>
      <w:r>
        <w:t xml:space="preserve">Konteksti: Lause: Ei ole: Veljieni huoneesta tuleva kuorsaus on vastenmielistä!  Hahmo: Mummo</w:t>
      </w:r>
    </w:p>
    <w:p>
      <w:r>
        <w:rPr>
          <w:b/>
        </w:rPr>
        <w:t xml:space="preserve">Tulos</w:t>
      </w:r>
    </w:p>
    <w:p>
      <w:r>
        <w:t xml:space="preserve">Ei ole</w:t>
      </w:r>
    </w:p>
    <w:p>
      <w:r>
        <w:rPr>
          <w:b/>
        </w:rPr>
        <w:t xml:space="preserve">Esimerkki 3.214</w:t>
      </w:r>
    </w:p>
    <w:p>
      <w:r>
        <w:t xml:space="preserve">Konteksti: Veljieni huoneesta tuleva kuorsaus on vastenmielistä!  Lause: Hän kuulostaa jättimäiseltä sialta, joka kuorsaa koko yön.  Hahmo: Minä (itse)</w:t>
      </w:r>
    </w:p>
    <w:p>
      <w:r>
        <w:rPr>
          <w:b/>
        </w:rPr>
        <w:t xml:space="preserve">Tulos</w:t>
      </w:r>
    </w:p>
    <w:p>
      <w:r>
        <w:t xml:space="preserve">ärsyyntynyt</w:t>
      </w:r>
    </w:p>
    <w:p>
      <w:r>
        <w:rPr>
          <w:b/>
        </w:rPr>
        <w:t xml:space="preserve">Esimerkki 3.215</w:t>
      </w:r>
    </w:p>
    <w:p>
      <w:r>
        <w:t xml:space="preserve">Konteksti: Veljieni huoneesta tuleva kuorsaus on vastenmielistä!  Lause: Hän kuulostaa jättimäiseltä sialta, joka kuorsaa koko yön.  Hahmo: Isä</w:t>
      </w:r>
    </w:p>
    <w:p>
      <w:r>
        <w:rPr>
          <w:b/>
        </w:rPr>
        <w:t xml:space="preserve">Tulos</w:t>
      </w:r>
    </w:p>
    <w:p>
      <w:r>
        <w:t xml:space="preserve">Ei ole</w:t>
      </w:r>
    </w:p>
    <w:p>
      <w:r>
        <w:rPr>
          <w:b/>
        </w:rPr>
        <w:t xml:space="preserve">Esimerkki 3.216</w:t>
      </w:r>
    </w:p>
    <w:p>
      <w:r>
        <w:t xml:space="preserve">Konteksti: Veljieni huoneesta tuleva kuorsaus on vastenmielistä!  Lause: Hän kuulostaa jättimäiseltä sialta, joka kuorsaa koko yön.  Hahmo: Veljekset</w:t>
      </w:r>
    </w:p>
    <w:p>
      <w:r>
        <w:rPr>
          <w:b/>
        </w:rPr>
        <w:t xml:space="preserve">Tulos</w:t>
      </w:r>
    </w:p>
    <w:p>
      <w:r>
        <w:t xml:space="preserve">hämmentynyt</w:t>
      </w:r>
    </w:p>
    <w:p>
      <w:r>
        <w:rPr>
          <w:b/>
        </w:rPr>
        <w:t xml:space="preserve">Esimerkki 3.217</w:t>
      </w:r>
    </w:p>
    <w:p>
      <w:r>
        <w:t xml:space="preserve">Konteksti: Veljieni huoneesta tuleva kuorsaus on vastenmielistä!  Lause: Hän kuulostaa jättimäiseltä sialta, joka kuorsaa koko yön.  Hahmo: Mummo</w:t>
      </w:r>
    </w:p>
    <w:p>
      <w:r>
        <w:rPr>
          <w:b/>
        </w:rPr>
        <w:t xml:space="preserve">Tulos</w:t>
      </w:r>
    </w:p>
    <w:p>
      <w:r>
        <w:t xml:space="preserve">Ei ole</w:t>
      </w:r>
    </w:p>
    <w:p>
      <w:r>
        <w:rPr>
          <w:b/>
        </w:rPr>
        <w:t xml:space="preserve">Esimerkki 3.218</w:t>
      </w:r>
    </w:p>
    <w:p>
      <w:r>
        <w:t xml:space="preserve">Konteksti: Veljieni huoneesta tuleva kuorsaus on vastenmielistä! Hän kuulostaa jättimäiseltä sialta, joka kuorsaa koko yön.  Lause: Rukoilin isääni hankkimaan minulle korvatulpat, mutta hän ei koskaan hankkinut.  Hahmo: Minä (itse)</w:t>
      </w:r>
    </w:p>
    <w:p>
      <w:r>
        <w:rPr>
          <w:b/>
        </w:rPr>
        <w:t xml:space="preserve">Tulos</w:t>
      </w:r>
    </w:p>
    <w:p>
      <w:r>
        <w:t xml:space="preserve">pettynyt</w:t>
      </w:r>
    </w:p>
    <w:p>
      <w:r>
        <w:rPr>
          <w:b/>
        </w:rPr>
        <w:t xml:space="preserve">Tulos</w:t>
      </w:r>
    </w:p>
    <w:p>
      <w:r>
        <w:t xml:space="preserve">ahdistunut</w:t>
      </w:r>
    </w:p>
    <w:p>
      <w:r>
        <w:rPr>
          <w:b/>
        </w:rPr>
        <w:t xml:space="preserve">Esimerkki 3.219</w:t>
      </w:r>
    </w:p>
    <w:p>
      <w:r>
        <w:t xml:space="preserve">Konteksti: Veljieni huoneesta tuleva kuorsaus on vastenmielistä! Hän kuulostaa jättimäiseltä sialta, joka kuorsaa koko yön.  Lause: Rukoilin isääni hankkimaan minulle korvatulpat, mutta hän ei koskaan hankkinut.  Hahmo: Isä</w:t>
      </w:r>
    </w:p>
    <w:p>
      <w:r>
        <w:rPr>
          <w:b/>
        </w:rPr>
        <w:t xml:space="preserve">Tulos</w:t>
      </w:r>
    </w:p>
    <w:p>
      <w:r>
        <w:t xml:space="preserve">välinpitämätön</w:t>
      </w:r>
    </w:p>
    <w:p>
      <w:r>
        <w:rPr>
          <w:b/>
        </w:rPr>
        <w:t xml:space="preserve">Esimerkki 3.220</w:t>
      </w:r>
    </w:p>
    <w:p>
      <w:r>
        <w:t xml:space="preserve">Konteksti: Veljieni huoneesta tuleva kuorsaus on vastenmielistä! Hän kuulostaa jättimäiseltä sialta, joka kuorsaa koko yön.  Lause: Rukoilin isääni hankkimaan minulle korvatulpat, mutta hän ei koskaan hankkinut.  Hahmo: Veljekset</w:t>
      </w:r>
    </w:p>
    <w:p>
      <w:r>
        <w:rPr>
          <w:b/>
        </w:rPr>
        <w:t xml:space="preserve">Tulos</w:t>
      </w:r>
    </w:p>
    <w:p>
      <w:r>
        <w:t xml:space="preserve">isä tukee heitä.</w:t>
      </w:r>
    </w:p>
    <w:p>
      <w:r>
        <w:rPr>
          <w:b/>
        </w:rPr>
        <w:t xml:space="preserve">Tulos</w:t>
      </w:r>
    </w:p>
    <w:p>
      <w:r>
        <w:t xml:space="preserve">sisarus on ruikuttaja.</w:t>
      </w:r>
    </w:p>
    <w:p>
      <w:r>
        <w:rPr>
          <w:b/>
        </w:rPr>
        <w:t xml:space="preserve">Tulos</w:t>
      </w:r>
    </w:p>
    <w:p>
      <w:r>
        <w:t xml:space="preserve">kuorsaus on luonnollista.</w:t>
      </w:r>
    </w:p>
    <w:p>
      <w:r>
        <w:rPr>
          <w:b/>
        </w:rPr>
        <w:t xml:space="preserve">Esimerkki 3.221</w:t>
      </w:r>
    </w:p>
    <w:p>
      <w:r>
        <w:t xml:space="preserve">Konteksti: Veljieni huoneesta tuleva kuorsaus on vastenmielistä! Hän kuulostaa jättimäiseltä sialta, joka kuorsaa koko yön.  Lause: Rukoilin isääni hankkimaan minulle korvatulpat, mutta hän ei koskaan hankkinut.  Hahmo: Isoäiti</w:t>
      </w:r>
    </w:p>
    <w:p>
      <w:r>
        <w:rPr>
          <w:b/>
        </w:rPr>
        <w:t xml:space="preserve">Tulos</w:t>
      </w:r>
    </w:p>
    <w:p>
      <w:r>
        <w:t xml:space="preserve">Ei ole</w:t>
      </w:r>
    </w:p>
    <w:p>
      <w:r>
        <w:rPr>
          <w:b/>
        </w:rPr>
        <w:t xml:space="preserve">Esimerkki 3.222</w:t>
      </w:r>
    </w:p>
    <w:p>
      <w:r>
        <w:t xml:space="preserve">Konteksti: Veljieni huoneesta tuleva kuorsaus on vastenmielistä! Hän kuulostaa jättimäiseltä sialta, joka kuorsaa koko yön. Rukoilin isääni hankkimaan minulle korvatulpat, mutta hän ei koskaan hankkinut.  Lause: Niinpä tein suunnitelman saadakseni hyvät yöunet.  Hahmo: Minä (itse)</w:t>
      </w:r>
    </w:p>
    <w:p>
      <w:r>
        <w:rPr>
          <w:b/>
        </w:rPr>
        <w:t xml:space="preserve">Tulos</w:t>
      </w:r>
    </w:p>
    <w:p>
      <w:r>
        <w:t xml:space="preserve">määritetty</w:t>
      </w:r>
    </w:p>
    <w:p>
      <w:r>
        <w:rPr>
          <w:b/>
        </w:rPr>
        <w:t xml:space="preserve">Esimerkki 3.223</w:t>
      </w:r>
    </w:p>
    <w:p>
      <w:r>
        <w:t xml:space="preserve">Konteksti: Veljieni huoneesta tuleva kuorsaus on vastenmielistä! Hän kuulostaa jättimäiseltä sialta, joka kuorsaa koko yön. Rukoilin isääni hankkimaan minulle korvatulpat, mutta hän ei koskaan hankkinut.  Lause: Niinpä tein suunnitelman saadakseni hyvät yöunet.  Hahmo: Isä</w:t>
      </w:r>
    </w:p>
    <w:p>
      <w:r>
        <w:rPr>
          <w:b/>
        </w:rPr>
        <w:t xml:space="preserve">Tulos</w:t>
      </w:r>
    </w:p>
    <w:p>
      <w:r>
        <w:t xml:space="preserve">Ei ole</w:t>
      </w:r>
    </w:p>
    <w:p>
      <w:r>
        <w:rPr>
          <w:b/>
        </w:rPr>
        <w:t xml:space="preserve">Esimerkki 3.224</w:t>
      </w:r>
    </w:p>
    <w:p>
      <w:r>
        <w:t xml:space="preserve">Konteksti: Veljieni huoneesta tuleva kuorsaus on vastenmielistä! Hän kuulostaa jättimäiseltä sialta, joka kuorsaa koko yön. Rukoilin isääni hankkimaan minulle korvatulpat, mutta hän ei koskaan hankkinut.  Lause: Niinpä tein suunnitelman saadakseni hyvät yöunet.  Hahmo: Veljekset</w:t>
      </w:r>
    </w:p>
    <w:p>
      <w:r>
        <w:rPr>
          <w:b/>
        </w:rPr>
        <w:t xml:space="preserve">Tulos</w:t>
      </w:r>
    </w:p>
    <w:p>
      <w:r>
        <w:t xml:space="preserve">syyllinen</w:t>
      </w:r>
    </w:p>
    <w:p>
      <w:r>
        <w:rPr>
          <w:b/>
        </w:rPr>
        <w:t xml:space="preserve">Esimerkki 3.225</w:t>
      </w:r>
    </w:p>
    <w:p>
      <w:r>
        <w:t xml:space="preserve">Konteksti: Veljieni huoneesta tuleva kuorsaus on vastenmielistä! Hän kuulostaa jättimäiseltä sialta, joka kuorsaa koko yön. Rukoilin isääni hankkimaan minulle korvatulpat, mutta hän ei koskaan hankkinut.  Lause: Niinpä tein suunnitelman saadakseni hyvät yöunet.  Hahmo: Isoäiti</w:t>
      </w:r>
    </w:p>
    <w:p>
      <w:r>
        <w:rPr>
          <w:b/>
        </w:rPr>
        <w:t xml:space="preserve">Tulos</w:t>
      </w:r>
    </w:p>
    <w:p>
      <w:r>
        <w:t xml:space="preserve">Ei ole</w:t>
      </w:r>
    </w:p>
    <w:p>
      <w:r>
        <w:rPr>
          <w:b/>
        </w:rPr>
        <w:t xml:space="preserve">Esimerkki 3.226</w:t>
      </w:r>
    </w:p>
    <w:p>
      <w:r>
        <w:t xml:space="preserve">Konteksti: Veljieni huoneesta tuleva kuorsaus on vastenmielistä! Hän kuulostaa jättimäiseltä sialta, joka kuorsaa koko yön. Rukoilin isääni hankkimaan minulle korvatulpat, mutta hän ei koskaan hankkinut. Joten tein suunnitelman saadakseni hyvät yöunet.  Lause: Soitin isoäidilleni ja kysyin, voisinko jäädä yöksi.  Hahmo: Minä (itse)</w:t>
      </w:r>
    </w:p>
    <w:p>
      <w:r>
        <w:rPr>
          <w:b/>
        </w:rPr>
        <w:t xml:space="preserve">Tulos</w:t>
      </w:r>
    </w:p>
    <w:p>
      <w:r>
        <w:t xml:space="preserve">toiveikas</w:t>
      </w:r>
    </w:p>
    <w:p>
      <w:r>
        <w:rPr>
          <w:b/>
        </w:rPr>
        <w:t xml:space="preserve">Tulos</w:t>
      </w:r>
    </w:p>
    <w:p>
      <w:r>
        <w:t xml:space="preserve">väsynyt</w:t>
      </w:r>
    </w:p>
    <w:p>
      <w:r>
        <w:rPr>
          <w:b/>
        </w:rPr>
        <w:t xml:space="preserve">Tulos</w:t>
      </w:r>
    </w:p>
    <w:p>
      <w:r>
        <w:t xml:space="preserve">ärsyyntynyt</w:t>
      </w:r>
    </w:p>
    <w:p>
      <w:r>
        <w:rPr>
          <w:b/>
        </w:rPr>
        <w:t xml:space="preserve">Esimerkki 3.227</w:t>
      </w:r>
    </w:p>
    <w:p>
      <w:r>
        <w:t xml:space="preserve">Konteksti: Veljieni huoneesta tuleva kuorsaus on vastenmielistä! Hän kuulostaa jättimäiseltä sialta, joka kuorsaa koko yön. Rukoilin isääni hankkimaan minulle korvatulpat, mutta hän ei koskaan hankkinut. Joten tein suunnitelman saadakseni hyvät yöunet.  Lause: Soitin isoäidilleni ja kysyin, voisinko jäädä yöksi.  Hahmo: Isä</w:t>
      </w:r>
    </w:p>
    <w:p>
      <w:r>
        <w:rPr>
          <w:b/>
        </w:rPr>
        <w:t xml:space="preserve">Tulos</w:t>
      </w:r>
    </w:p>
    <w:p>
      <w:r>
        <w:t xml:space="preserve">Ei ole</w:t>
      </w:r>
    </w:p>
    <w:p>
      <w:r>
        <w:rPr>
          <w:b/>
        </w:rPr>
        <w:t xml:space="preserve">Esimerkki 3.228</w:t>
      </w:r>
    </w:p>
    <w:p>
      <w:r>
        <w:t xml:space="preserve">Konteksti: Veljieni huoneesta tuleva kuorsaus on vastenmielistä! Hän kuulostaa jättimäiseltä sialta, joka kuorsaa koko yön. Rukoilin isääni hankkimaan minulle korvatulpat, mutta hän ei koskaan hankkinut. Joten tein suunnitelman saadakseni hyvät yöunet.  Lause: Soitin isoäidilleni ja kysyin, voisinko jäädä yöksi.  Hahmo: Veljekset</w:t>
      </w:r>
    </w:p>
    <w:p>
      <w:r>
        <w:rPr>
          <w:b/>
        </w:rPr>
        <w:t xml:space="preserve">Tulos</w:t>
      </w:r>
    </w:p>
    <w:p>
      <w:r>
        <w:t xml:space="preserve">Ei ole</w:t>
      </w:r>
    </w:p>
    <w:p>
      <w:r>
        <w:rPr>
          <w:b/>
        </w:rPr>
        <w:t xml:space="preserve">Esimerkki 3.229</w:t>
      </w:r>
    </w:p>
    <w:p>
      <w:r>
        <w:t xml:space="preserve">Konteksti: Veljieni huoneesta tuleva kuorsaus on vastenmielistä! Hän kuulostaa jättimäiseltä sialta, joka kuorsaa koko yön. Rukoilin isääni hankkimaan minulle korvatulpat, mutta hän ei koskaan hankkinut. Joten tein suunnitelman saadakseni hyvät yöunet.  Lause: Soitin isoäidilleni ja kysyin, voisinko jäädä yöksi.  Hahmo: Isoäiti</w:t>
      </w:r>
    </w:p>
    <w:p>
      <w:r>
        <w:rPr>
          <w:b/>
        </w:rPr>
        <w:t xml:space="preserve">Tulos</w:t>
      </w:r>
    </w:p>
    <w:p>
      <w:r>
        <w:t xml:space="preserve">sisältö</w:t>
      </w:r>
    </w:p>
    <w:p>
      <w:r>
        <w:rPr>
          <w:b/>
        </w:rPr>
        <w:t xml:space="preserve">Tulos</w:t>
      </w:r>
    </w:p>
    <w:p>
      <w:r>
        <w:t xml:space="preserve">hyödyllinen</w:t>
      </w:r>
    </w:p>
    <w:p>
      <w:r>
        <w:rPr>
          <w:b/>
        </w:rPr>
        <w:t xml:space="preserve">Tulos</w:t>
      </w:r>
    </w:p>
    <w:p>
      <w:r>
        <w:t xml:space="preserve">onnellinen</w:t>
      </w:r>
    </w:p>
    <w:p>
      <w:r>
        <w:rPr>
          <w:b/>
        </w:rPr>
        <w:t xml:space="preserve">Esimerkki 3.230</w:t>
      </w:r>
    </w:p>
    <w:p>
      <w:r>
        <w:t xml:space="preserve">Konteksti: Lause: Ei ole: Lucretia päättää pakata lounaan ennen kuin lähtee kotoa.  Hahmo: Lucretia</w:t>
      </w:r>
    </w:p>
    <w:p>
      <w:r>
        <w:rPr>
          <w:b/>
        </w:rPr>
        <w:t xml:space="preserve">Tulos</w:t>
      </w:r>
    </w:p>
    <w:p>
      <w:r>
        <w:t xml:space="preserve">sisältö</w:t>
      </w:r>
    </w:p>
    <w:p>
      <w:r>
        <w:rPr>
          <w:b/>
        </w:rPr>
        <w:t xml:space="preserve">Tulos</w:t>
      </w:r>
    </w:p>
    <w:p>
      <w:r>
        <w:t xml:space="preserve">säästäväinen</w:t>
      </w:r>
    </w:p>
    <w:p>
      <w:r>
        <w:rPr>
          <w:b/>
        </w:rPr>
        <w:t xml:space="preserve">Tulos</w:t>
      </w:r>
    </w:p>
    <w:p>
      <w:r>
        <w:t xml:space="preserve">valmis</w:t>
      </w:r>
    </w:p>
    <w:p>
      <w:r>
        <w:rPr>
          <w:b/>
        </w:rPr>
        <w:t xml:space="preserve">Tulos</w:t>
      </w:r>
    </w:p>
    <w:p>
      <w:r>
        <w:t xml:space="preserve">saavutettu</w:t>
      </w:r>
    </w:p>
    <w:p>
      <w:r>
        <w:rPr>
          <w:b/>
        </w:rPr>
        <w:t xml:space="preserve">Tulos</w:t>
      </w:r>
    </w:p>
    <w:p>
      <w:r>
        <w:t xml:space="preserve">nälkäinen</w:t>
      </w:r>
    </w:p>
    <w:p>
      <w:r>
        <w:rPr>
          <w:b/>
        </w:rPr>
        <w:t xml:space="preserve">Esimerkki 3.231</w:t>
      </w:r>
    </w:p>
    <w:p>
      <w:r>
        <w:t xml:space="preserve">Konteksti: Lucretia päättää pakata lounaan ennen kuin lähtee kotoa.  Lause: Hän laittaa voileivän ja sipsejä laukkuunsa.  Hahmo: Lucretia</w:t>
      </w:r>
    </w:p>
    <w:p>
      <w:r>
        <w:rPr>
          <w:b/>
        </w:rPr>
        <w:t xml:space="preserve">Tulos</w:t>
      </w:r>
    </w:p>
    <w:p>
      <w:r>
        <w:t xml:space="preserve">tyytyväinen.</w:t>
      </w:r>
    </w:p>
    <w:p>
      <w:r>
        <w:rPr>
          <w:b/>
        </w:rPr>
        <w:t xml:space="preserve">Tulos</w:t>
      </w:r>
    </w:p>
    <w:p>
      <w:r>
        <w:t xml:space="preserve">onnellinen</w:t>
      </w:r>
    </w:p>
    <w:p>
      <w:r>
        <w:rPr>
          <w:b/>
        </w:rPr>
        <w:t xml:space="preserve">Tulos</w:t>
      </w:r>
    </w:p>
    <w:p>
      <w:r>
        <w:t xml:space="preserve">hallinnassa.</w:t>
      </w:r>
    </w:p>
    <w:p>
      <w:r>
        <w:rPr>
          <w:b/>
        </w:rPr>
        <w:t xml:space="preserve">Tulos</w:t>
      </w:r>
    </w:p>
    <w:p>
      <w:r>
        <w:t xml:space="preserve">säästetty raha.</w:t>
      </w:r>
    </w:p>
    <w:p>
      <w:r>
        <w:rPr>
          <w:b/>
        </w:rPr>
        <w:t xml:space="preserve">Tulos</w:t>
      </w:r>
    </w:p>
    <w:p>
      <w:r>
        <w:t xml:space="preserve">saavutettu</w:t>
      </w:r>
    </w:p>
    <w:p>
      <w:r>
        <w:rPr>
          <w:b/>
        </w:rPr>
        <w:t xml:space="preserve">Esimerkki 3.232</w:t>
      </w:r>
    </w:p>
    <w:p>
      <w:r>
        <w:t xml:space="preserve">Konteksti: Lucretia päättää pakata lounaan ennen kuin lähtee kotoa. Hän laittaa laukkuunsa voileivän ja sipsejä.  Lause: Myöhemmin päivän aikana hän syö lounaansa.  Hahmo: Lucretia</w:t>
      </w:r>
    </w:p>
    <w:p>
      <w:r>
        <w:rPr>
          <w:b/>
        </w:rPr>
        <w:t xml:space="preserve">Tulos</w:t>
      </w:r>
    </w:p>
    <w:p>
      <w:r>
        <w:t xml:space="preserve">hän tarvitsee tauon</w:t>
      </w:r>
    </w:p>
    <w:p>
      <w:r>
        <w:rPr>
          <w:b/>
        </w:rPr>
        <w:t xml:space="preserve">Tulos</w:t>
      </w:r>
    </w:p>
    <w:p>
      <w:r>
        <w:t xml:space="preserve">full</w:t>
      </w:r>
    </w:p>
    <w:p>
      <w:r>
        <w:rPr>
          <w:b/>
        </w:rPr>
        <w:t xml:space="preserve">Tulos</w:t>
      </w:r>
    </w:p>
    <w:p>
      <w:r>
        <w:t xml:space="preserve">väsynyt</w:t>
      </w:r>
    </w:p>
    <w:p>
      <w:r>
        <w:rPr>
          <w:b/>
        </w:rPr>
        <w:t xml:space="preserve">Tulos</w:t>
      </w:r>
    </w:p>
    <w:p>
      <w:r>
        <w:t xml:space="preserve">tyytyväinen</w:t>
      </w:r>
    </w:p>
    <w:p>
      <w:r>
        <w:rPr>
          <w:b/>
        </w:rPr>
        <w:t xml:space="preserve">Tulos</w:t>
      </w:r>
    </w:p>
    <w:p>
      <w:r>
        <w:t xml:space="preserve">nälkäinen</w:t>
      </w:r>
    </w:p>
    <w:p>
      <w:r>
        <w:rPr>
          <w:b/>
        </w:rPr>
        <w:t xml:space="preserve">Esimerkki 3.233</w:t>
      </w:r>
    </w:p>
    <w:p>
      <w:r>
        <w:t xml:space="preserve">Konteksti: Lucretia päättää pakata lounaan ennen kuin lähtee kotoa. Hän laittaa laukkuunsa voileivän ja sipsejä. Myöhemmin päivän aikana hän syö lounaansa.  Lause: Lucretia tuntee olonsa tyytyväiseksi.  Hahmo: Lucretia</w:t>
      </w:r>
    </w:p>
    <w:p>
      <w:r>
        <w:rPr>
          <w:b/>
        </w:rPr>
        <w:t xml:space="preserve">Tulos</w:t>
      </w:r>
    </w:p>
    <w:p>
      <w:r>
        <w:t xml:space="preserve">onnellinen</w:t>
      </w:r>
    </w:p>
    <w:p>
      <w:r>
        <w:rPr>
          <w:b/>
        </w:rPr>
        <w:t xml:space="preserve">Tulos</w:t>
      </w:r>
    </w:p>
    <w:p>
      <w:r>
        <w:t xml:space="preserve">full</w:t>
      </w:r>
    </w:p>
    <w:p>
      <w:r>
        <w:rPr>
          <w:b/>
        </w:rPr>
        <w:t xml:space="preserve">Esimerkki 3.234</w:t>
      </w:r>
    </w:p>
    <w:p>
      <w:r>
        <w:t xml:space="preserve">Konteksti: Lucretia päättää pakata lounaan ennen kuin lähtee kotoa. Hän laittaa laukkuunsa voileivän ja sipsejä. Myöhemmin päivän aikana hän syö lounaansa. Hän on tyytyväinen.  Lause: Lucretia on tyytyväinen, että hän pakkasi lounaan.  Hahmo: Lucretia</w:t>
      </w:r>
    </w:p>
    <w:p>
      <w:r>
        <w:rPr>
          <w:b/>
        </w:rPr>
        <w:t xml:space="preserve">Tulos</w:t>
      </w:r>
    </w:p>
    <w:p>
      <w:r>
        <w:t xml:space="preserve">iloinen</w:t>
      </w:r>
    </w:p>
    <w:p>
      <w:r>
        <w:rPr>
          <w:b/>
        </w:rPr>
        <w:t xml:space="preserve">Esimerkki 3.235</w:t>
      </w:r>
    </w:p>
    <w:p>
      <w:r>
        <w:t xml:space="preserve">Konteksti: Lause: Ei ole: Se oli Halloween-yö.  Hahmo: Tricia</w:t>
      </w:r>
    </w:p>
    <w:p>
      <w:r>
        <w:rPr>
          <w:b/>
        </w:rPr>
        <w:t xml:space="preserve">Tulos</w:t>
      </w:r>
    </w:p>
    <w:p>
      <w:r>
        <w:t xml:space="preserve">Ei ole</w:t>
      </w:r>
    </w:p>
    <w:p>
      <w:r>
        <w:rPr>
          <w:b/>
        </w:rPr>
        <w:t xml:space="preserve">Esimerkki 3.236</w:t>
      </w:r>
    </w:p>
    <w:p>
      <w:r>
        <w:t xml:space="preserve">Konteksti: Se oli Halloween-yö.  Lause: Tricia jakoi karkkia.  Hahmo: Tricia</w:t>
      </w:r>
    </w:p>
    <w:p>
      <w:r>
        <w:rPr>
          <w:b/>
        </w:rPr>
        <w:t xml:space="preserve">Tulos</w:t>
      </w:r>
    </w:p>
    <w:p>
      <w:r>
        <w:t xml:space="preserve">hyvä itsestään</w:t>
      </w:r>
    </w:p>
    <w:p>
      <w:r>
        <w:rPr>
          <w:b/>
        </w:rPr>
        <w:t xml:space="preserve">Tulos</w:t>
      </w:r>
    </w:p>
    <w:p>
      <w:r>
        <w:t xml:space="preserve">onnellinen</w:t>
      </w:r>
    </w:p>
    <w:p>
      <w:r>
        <w:rPr>
          <w:b/>
        </w:rPr>
        <w:t xml:space="preserve">Tulos</w:t>
      </w:r>
    </w:p>
    <w:p>
      <w:r>
        <w:t xml:space="preserve">juhlava</w:t>
      </w:r>
    </w:p>
    <w:p>
      <w:r>
        <w:rPr>
          <w:b/>
        </w:rPr>
        <w:t xml:space="preserve">Esimerkki 3.237</w:t>
      </w:r>
    </w:p>
    <w:p>
      <w:r>
        <w:t xml:space="preserve">Konteksti: Se oli Halloween-yö. Tricia jakoi karkkia.  Lause: Yhtäkkiä salama iski.  Hahmo: Tricia</w:t>
      </w:r>
    </w:p>
    <w:p>
      <w:r>
        <w:rPr>
          <w:b/>
        </w:rPr>
        <w:t xml:space="preserve">Tulos</w:t>
      </w:r>
    </w:p>
    <w:p>
      <w:r>
        <w:t xml:space="preserve">hermostunut</w:t>
      </w:r>
    </w:p>
    <w:p>
      <w:r>
        <w:rPr>
          <w:b/>
        </w:rPr>
        <w:t xml:space="preserve">Tulos</w:t>
      </w:r>
    </w:p>
    <w:p>
      <w:r>
        <w:t xml:space="preserve">yllättynyt</w:t>
      </w:r>
    </w:p>
    <w:p>
      <w:r>
        <w:rPr>
          <w:b/>
        </w:rPr>
        <w:t xml:space="preserve">Tulos</w:t>
      </w:r>
    </w:p>
    <w:p>
      <w:r>
        <w:t xml:space="preserve">peloissaan</w:t>
      </w:r>
    </w:p>
    <w:p>
      <w:r>
        <w:rPr>
          <w:b/>
        </w:rPr>
        <w:t xml:space="preserve">Tulos</w:t>
      </w:r>
    </w:p>
    <w:p>
      <w:r>
        <w:t xml:space="preserve">peloissaan</w:t>
      </w:r>
    </w:p>
    <w:p>
      <w:r>
        <w:rPr>
          <w:b/>
        </w:rPr>
        <w:t xml:space="preserve">Tulos</w:t>
      </w:r>
    </w:p>
    <w:p>
      <w:r>
        <w:t xml:space="preserve">ahdistunut</w:t>
      </w:r>
    </w:p>
    <w:p>
      <w:r>
        <w:rPr>
          <w:b/>
        </w:rPr>
        <w:t xml:space="preserve">Esimerkki 3.238</w:t>
      </w:r>
    </w:p>
    <w:p>
      <w:r>
        <w:t xml:space="preserve">Konteksti: Se oli Halloween-yö. Tricia jakoi karkkia. Yhtäkkiä iski salama.  Lause: Tricia menetti voimansa.  Hahmo: Tricia</w:t>
      </w:r>
    </w:p>
    <w:p>
      <w:r>
        <w:rPr>
          <w:b/>
        </w:rPr>
        <w:t xml:space="preserve">Tulos</w:t>
      </w:r>
    </w:p>
    <w:p>
      <w:r>
        <w:t xml:space="preserve">surullinen</w:t>
      </w:r>
    </w:p>
    <w:p>
      <w:r>
        <w:rPr>
          <w:b/>
        </w:rPr>
        <w:t xml:space="preserve">Tulos</w:t>
      </w:r>
    </w:p>
    <w:p>
      <w:r>
        <w:t xml:space="preserve">peloissaan</w:t>
      </w:r>
    </w:p>
    <w:p>
      <w:r>
        <w:rPr>
          <w:b/>
        </w:rPr>
        <w:t xml:space="preserve">Esimerkki 3.239</w:t>
      </w:r>
    </w:p>
    <w:p>
      <w:r>
        <w:t xml:space="preserve">Konteksti: Se oli Halloween-yö. Tricia jakoi karkkia. Yhtäkkiä iski salama. Tricia menetti voimansa.  Lause: Tricia oli enemmän kuin peloissaan.  Hahmo: Tricia</w:t>
      </w:r>
    </w:p>
    <w:p>
      <w:r>
        <w:rPr>
          <w:b/>
        </w:rPr>
        <w:t xml:space="preserve">Tulos</w:t>
      </w:r>
    </w:p>
    <w:p>
      <w:r>
        <w:t xml:space="preserve">kivettynyt</w:t>
      </w:r>
    </w:p>
    <w:p>
      <w:r>
        <w:rPr>
          <w:b/>
        </w:rPr>
        <w:t xml:space="preserve">Tulos</w:t>
      </w:r>
    </w:p>
    <w:p>
      <w:r>
        <w:t xml:space="preserve">avuton</w:t>
      </w:r>
    </w:p>
    <w:p>
      <w:r>
        <w:rPr>
          <w:b/>
        </w:rPr>
        <w:t xml:space="preserve">Esimerkki 3.240</w:t>
      </w:r>
    </w:p>
    <w:p>
      <w:r>
        <w:t xml:space="preserve">Konteksti: Lause: Ei ole: Kim rakasti patikointia.  Hahmo: Kim</w:t>
      </w:r>
    </w:p>
    <w:p>
      <w:r>
        <w:rPr>
          <w:b/>
        </w:rPr>
        <w:t xml:space="preserve">Tulos</w:t>
      </w:r>
    </w:p>
    <w:p>
      <w:r>
        <w:t xml:space="preserve">onnellinen</w:t>
      </w:r>
    </w:p>
    <w:p>
      <w:r>
        <w:rPr>
          <w:b/>
        </w:rPr>
        <w:t xml:space="preserve">Tulos</w:t>
      </w:r>
    </w:p>
    <w:p>
      <w:r>
        <w:t xml:space="preserve">ilo</w:t>
      </w:r>
    </w:p>
    <w:p>
      <w:r>
        <w:rPr>
          <w:b/>
        </w:rPr>
        <w:t xml:space="preserve">Esimerkki 3.241</w:t>
      </w:r>
    </w:p>
    <w:p>
      <w:r>
        <w:t xml:space="preserve">Konteksti: Kim rakasti patikointia.  Lause: Oli yksi ongelma.  Hahmo: Kim</w:t>
      </w:r>
    </w:p>
    <w:p>
      <w:r>
        <w:rPr>
          <w:b/>
        </w:rPr>
        <w:t xml:space="preserve">Tulos</w:t>
      </w:r>
    </w:p>
    <w:p>
      <w:r>
        <w:t xml:space="preserve">innoissaan</w:t>
      </w:r>
    </w:p>
    <w:p>
      <w:r>
        <w:rPr>
          <w:b/>
        </w:rPr>
        <w:t xml:space="preserve">Esimerkki 3.242</w:t>
      </w:r>
    </w:p>
    <w:p>
      <w:r>
        <w:t xml:space="preserve">Konteksti: Kim rakasti patikointia. Oli vain yksi ongelma.  Lause: Hänen vetensä oli aina kuumaa, kun hän joi sitä.  Hahmo: Kim</w:t>
      </w:r>
    </w:p>
    <w:p>
      <w:r>
        <w:rPr>
          <w:b/>
        </w:rPr>
        <w:t xml:space="preserve">Tulos</w:t>
      </w:r>
    </w:p>
    <w:p>
      <w:r>
        <w:t xml:space="preserve">turhautunut</w:t>
      </w:r>
    </w:p>
    <w:p>
      <w:r>
        <w:rPr>
          <w:b/>
        </w:rPr>
        <w:t xml:space="preserve">Tulos</w:t>
      </w:r>
    </w:p>
    <w:p>
      <w:r>
        <w:t xml:space="preserve">pettynyt</w:t>
      </w:r>
    </w:p>
    <w:p>
      <w:r>
        <w:rPr>
          <w:b/>
        </w:rPr>
        <w:t xml:space="preserve">Esimerkki 3.243</w:t>
      </w:r>
    </w:p>
    <w:p>
      <w:r>
        <w:t xml:space="preserve">Konteksti: Kim rakasti patikointia. Oli vain yksi ongelma. Hänen vetensä oli aina kuumaa, kun hän joi sitä.  Lause: Hän päätti ottaa mukaansa pakastettua vettä.  Hahmo: Kim</w:t>
      </w:r>
    </w:p>
    <w:p>
      <w:r>
        <w:rPr>
          <w:b/>
        </w:rPr>
        <w:t xml:space="preserve">Tulos</w:t>
      </w:r>
    </w:p>
    <w:p>
      <w:r>
        <w:t xml:space="preserve">luova</w:t>
      </w:r>
    </w:p>
    <w:p>
      <w:r>
        <w:rPr>
          <w:b/>
        </w:rPr>
        <w:t xml:space="preserve">Tulos</w:t>
      </w:r>
    </w:p>
    <w:p>
      <w:r>
        <w:t xml:space="preserve">viisas</w:t>
      </w:r>
    </w:p>
    <w:p>
      <w:r>
        <w:rPr>
          <w:b/>
        </w:rPr>
        <w:t xml:space="preserve">Tulos</w:t>
      </w:r>
    </w:p>
    <w:p>
      <w:r>
        <w:t xml:space="preserve">smart</w:t>
      </w:r>
    </w:p>
    <w:p>
      <w:r>
        <w:rPr>
          <w:b/>
        </w:rPr>
        <w:t xml:space="preserve">Esimerkki 3.244</w:t>
      </w:r>
    </w:p>
    <w:p>
      <w:r>
        <w:t xml:space="preserve">Konteksti: Kim rakasti patikointia. Oli vain yksi ongelma. Hänen vetensä oli aina kuumaa, kun hän joi sitä. Hän päätti ottaa mukaansa pakastettua vettä.  Lause: Kun hänellä oli jano, vesi oli sulanut ja kylmää.  Hahmo: Kim</w:t>
      </w:r>
    </w:p>
    <w:p>
      <w:r>
        <w:rPr>
          <w:b/>
        </w:rPr>
        <w:t xml:space="preserve">Tulos</w:t>
      </w:r>
    </w:p>
    <w:p>
      <w:r>
        <w:t xml:space="preserve">ärsyyntynyt</w:t>
      </w:r>
    </w:p>
    <w:p>
      <w:r>
        <w:rPr>
          <w:b/>
        </w:rPr>
        <w:t xml:space="preserve">Tulos</w:t>
      </w:r>
    </w:p>
    <w:p>
      <w:r>
        <w:t xml:space="preserve">tyytyväinen suunnitelmastaan</w:t>
      </w:r>
    </w:p>
    <w:p>
      <w:r>
        <w:rPr>
          <w:b/>
        </w:rPr>
        <w:t xml:space="preserve">Esimerkki 3.245</w:t>
      </w:r>
    </w:p>
    <w:p>
      <w:r>
        <w:t xml:space="preserve">Konteksti: Lause: Ei ole: Susie päätti viettää yökyläilyn ystäviensä kanssa.  Hahmo: Tytöt</w:t>
      </w:r>
    </w:p>
    <w:p>
      <w:r>
        <w:rPr>
          <w:b/>
        </w:rPr>
        <w:t xml:space="preserve">Tulos</w:t>
      </w:r>
    </w:p>
    <w:p>
      <w:r>
        <w:t xml:space="preserve">Ei ole</w:t>
      </w:r>
    </w:p>
    <w:p>
      <w:r>
        <w:rPr>
          <w:b/>
        </w:rPr>
        <w:t xml:space="preserve">Esimerkki 3.246</w:t>
      </w:r>
    </w:p>
    <w:p>
      <w:r>
        <w:t xml:space="preserve">Konteksti: Lause: Ei ole: Susie päätti viettää yökyläilyn ystäviensä kanssa.  Hahmo: Susie</w:t>
      </w:r>
    </w:p>
    <w:p>
      <w:r>
        <w:rPr>
          <w:b/>
        </w:rPr>
        <w:t xml:space="preserve">Tulos</w:t>
      </w:r>
    </w:p>
    <w:p>
      <w:r>
        <w:t xml:space="preserve">innoissaan</w:t>
      </w:r>
    </w:p>
    <w:p>
      <w:r>
        <w:rPr>
          <w:b/>
        </w:rPr>
        <w:t xml:space="preserve">Tulos</w:t>
      </w:r>
    </w:p>
    <w:p>
      <w:r>
        <w:t xml:space="preserve">ennakointi</w:t>
      </w:r>
    </w:p>
    <w:p>
      <w:r>
        <w:rPr>
          <w:b/>
        </w:rPr>
        <w:t xml:space="preserve">Esimerkki 3.247</w:t>
      </w:r>
    </w:p>
    <w:p>
      <w:r>
        <w:t xml:space="preserve">Konteksti: Lause: Ei ole: Susie päätti yökyläillä ystäviensä kanssa.  Hahmo: Susien ystävät</w:t>
      </w:r>
    </w:p>
    <w:p>
      <w:r>
        <w:rPr>
          <w:b/>
        </w:rPr>
        <w:t xml:space="preserve">Tulos</w:t>
      </w:r>
    </w:p>
    <w:p>
      <w:r>
        <w:t xml:space="preserve">he eivät halua jäädä yöksi, koska eivät pidä hänen isästään.</w:t>
      </w:r>
    </w:p>
    <w:p>
      <w:r>
        <w:rPr>
          <w:b/>
        </w:rPr>
        <w:t xml:space="preserve">Tulos</w:t>
      </w:r>
    </w:p>
    <w:p>
      <w:r>
        <w:t xml:space="preserve">innoissaan yökyläilystä.</w:t>
      </w:r>
    </w:p>
    <w:p>
      <w:r>
        <w:rPr>
          <w:b/>
        </w:rPr>
        <w:t xml:space="preserve">Tulos</w:t>
      </w:r>
    </w:p>
    <w:p>
      <w:r>
        <w:t xml:space="preserve">onnellinen vaikka juhlissa tai yhdessäolossa.</w:t>
      </w:r>
    </w:p>
    <w:p>
      <w:r>
        <w:rPr>
          <w:b/>
        </w:rPr>
        <w:t xml:space="preserve">Esimerkki 3.248</w:t>
      </w:r>
    </w:p>
    <w:p>
      <w:r>
        <w:t xml:space="preserve">Konteksti: Susie päätti viettää yökyläilyn ystäviensä kanssa.  Lause: Hän kokosi noin neljä tyttöä yhteen.  Hahmo: Tytöt</w:t>
      </w:r>
    </w:p>
    <w:p>
      <w:r>
        <w:rPr>
          <w:b/>
        </w:rPr>
        <w:t xml:space="preserve">Tulos</w:t>
      </w:r>
    </w:p>
    <w:p>
      <w:r>
        <w:t xml:space="preserve">innoissaan</w:t>
      </w:r>
    </w:p>
    <w:p>
      <w:r>
        <w:rPr>
          <w:b/>
        </w:rPr>
        <w:t xml:space="preserve">Esimerkki 3.249</w:t>
      </w:r>
    </w:p>
    <w:p>
      <w:r>
        <w:t xml:space="preserve">Konteksti: Susie päätti viettää yökyläilyn ystäviensä kanssa.  Lause: Hän kokosi noin neljä tyttöä yhteen.  Hahmo: Susie</w:t>
      </w:r>
    </w:p>
    <w:p>
      <w:r>
        <w:rPr>
          <w:b/>
        </w:rPr>
        <w:t xml:space="preserve">Tulos</w:t>
      </w:r>
    </w:p>
    <w:p>
      <w:r>
        <w:t xml:space="preserve">innoissaan</w:t>
      </w:r>
    </w:p>
    <w:p>
      <w:r>
        <w:rPr>
          <w:b/>
        </w:rPr>
        <w:t xml:space="preserve">Tulos</w:t>
      </w:r>
    </w:p>
    <w:p>
      <w:r>
        <w:t xml:space="preserve">onnellinen</w:t>
      </w:r>
    </w:p>
    <w:p>
      <w:r>
        <w:rPr>
          <w:b/>
        </w:rPr>
        <w:t xml:space="preserve">Esimerkki 3.250</w:t>
      </w:r>
    </w:p>
    <w:p>
      <w:r>
        <w:t xml:space="preserve">Konteksti: Susie päätti viettää yökyläilyn ystäviensä kanssa.  Lause: Hän kokosi noin neljä tyttöä yhteen.  Hahmo: Susien ystävät</w:t>
      </w:r>
    </w:p>
    <w:p>
      <w:r>
        <w:rPr>
          <w:b/>
        </w:rPr>
        <w:t xml:space="preserve">Tulos</w:t>
      </w:r>
    </w:p>
    <w:p>
      <w:r>
        <w:t xml:space="preserve">innoissaan</w:t>
      </w:r>
    </w:p>
    <w:p>
      <w:r>
        <w:rPr>
          <w:b/>
        </w:rPr>
        <w:t xml:space="preserve">Tulos</w:t>
      </w:r>
    </w:p>
    <w:p>
      <w:r>
        <w:t xml:space="preserve">onnellinen</w:t>
      </w:r>
    </w:p>
    <w:p>
      <w:r>
        <w:rPr>
          <w:b/>
        </w:rPr>
        <w:t xml:space="preserve">Esimerkki 3.251</w:t>
      </w:r>
    </w:p>
    <w:p>
      <w:r>
        <w:t xml:space="preserve">Konteksti: Susie päätti viettää yökyläilyn ystäviensä kanssa. Hän kokosi noin neljä tyttöä yhteen.  Lause: Kun tytöt tulivat paikalle, he tilasivat pizzaa.  Hahmo: Tytöt</w:t>
      </w:r>
    </w:p>
    <w:p>
      <w:r>
        <w:rPr>
          <w:b/>
        </w:rPr>
        <w:t xml:space="preserve">Tulos</w:t>
      </w:r>
    </w:p>
    <w:p>
      <w:r>
        <w:t xml:space="preserve">innoissaan</w:t>
      </w:r>
    </w:p>
    <w:p>
      <w:r>
        <w:rPr>
          <w:b/>
        </w:rPr>
        <w:t xml:space="preserve">Tulos</w:t>
      </w:r>
    </w:p>
    <w:p>
      <w:r>
        <w:t xml:space="preserve">onnellinen</w:t>
      </w:r>
    </w:p>
    <w:p>
      <w:r>
        <w:rPr>
          <w:b/>
        </w:rPr>
        <w:t xml:space="preserve">Esimerkki 3.252</w:t>
      </w:r>
    </w:p>
    <w:p>
      <w:r>
        <w:t xml:space="preserve">Konteksti: Susie päätti viettää yökyläilyn ystäviensä kanssa. Hän kokosi noin neljä tyttöä yhteen.  Lause: Kun tytöt tulivat paikalle, he tilasivat pizzaa.  Hahmo: Susie</w:t>
      </w:r>
    </w:p>
    <w:p>
      <w:r>
        <w:rPr>
          <w:b/>
        </w:rPr>
        <w:t xml:space="preserve">Tulos</w:t>
      </w:r>
    </w:p>
    <w:p>
      <w:r>
        <w:t xml:space="preserve">innoissaan</w:t>
      </w:r>
    </w:p>
    <w:p>
      <w:r>
        <w:rPr>
          <w:b/>
        </w:rPr>
        <w:t xml:space="preserve">Tulos</w:t>
      </w:r>
    </w:p>
    <w:p>
      <w:r>
        <w:t xml:space="preserve">onnellinen</w:t>
      </w:r>
    </w:p>
    <w:p>
      <w:r>
        <w:rPr>
          <w:b/>
        </w:rPr>
        <w:t xml:space="preserve">Esimerkki 3.253</w:t>
      </w:r>
    </w:p>
    <w:p>
      <w:r>
        <w:t xml:space="preserve">Konteksti: Susie päätti viettää yökyläilyn ystäviensä kanssa. Hän kokosi noin neljä tyttöä yhteen.  Lause: Kun tytöt tulivat paikalle, he tilasivat pizzaa.  Hahmo: Susien ystävät</w:t>
      </w:r>
    </w:p>
    <w:p>
      <w:r>
        <w:rPr>
          <w:b/>
        </w:rPr>
        <w:t xml:space="preserve">Tulos</w:t>
      </w:r>
    </w:p>
    <w:p>
      <w:r>
        <w:t xml:space="preserve">innoissaan</w:t>
      </w:r>
    </w:p>
    <w:p>
      <w:r>
        <w:rPr>
          <w:b/>
        </w:rPr>
        <w:t xml:space="preserve">Esimerkki 3.254</w:t>
      </w:r>
    </w:p>
    <w:p>
      <w:r>
        <w:t xml:space="preserve">Konteksti: Susie päätti viettää yökyläilyn ystäviensä kanssa. Hän kokosi noin neljä tyttöä yhteen. Kun tytöt saapuivat paikalle, he tilasivat pizzaa.  Lause: Susie päätyi pitämään hauskaa.  Hahmo: Tytöt</w:t>
      </w:r>
    </w:p>
    <w:p>
      <w:r>
        <w:rPr>
          <w:b/>
        </w:rPr>
        <w:t xml:space="preserve">Tulos</w:t>
      </w:r>
    </w:p>
    <w:p>
      <w:r>
        <w:t xml:space="preserve">onnellinen</w:t>
      </w:r>
    </w:p>
    <w:p>
      <w:r>
        <w:rPr>
          <w:b/>
        </w:rPr>
        <w:t xml:space="preserve">Tulos</w:t>
      </w:r>
    </w:p>
    <w:p>
      <w:r>
        <w:t xml:space="preserve">ilahtunut</w:t>
      </w:r>
    </w:p>
    <w:p>
      <w:r>
        <w:rPr>
          <w:b/>
        </w:rPr>
        <w:t xml:space="preserve">Esimerkki 3.255</w:t>
      </w:r>
    </w:p>
    <w:p>
      <w:r>
        <w:t xml:space="preserve">Konteksti: Susie päätti viettää yökyläilyn ystäviensä kanssa. Hän kokosi noin neljä tyttöä yhteen. Kun tytöt saapuivat paikalle, he tilasivat pizzaa.  Lause: Susie päätyi pitämään hauskaa.  Hahmo: Susie</w:t>
      </w:r>
    </w:p>
    <w:p>
      <w:r>
        <w:rPr>
          <w:b/>
        </w:rPr>
        <w:t xml:space="preserve">Tulos</w:t>
      </w:r>
    </w:p>
    <w:p>
      <w:r>
        <w:t xml:space="preserve">innoissaan</w:t>
      </w:r>
    </w:p>
    <w:p>
      <w:r>
        <w:rPr>
          <w:b/>
        </w:rPr>
        <w:t xml:space="preserve">Tulos</w:t>
      </w:r>
    </w:p>
    <w:p>
      <w:r>
        <w:t xml:space="preserve">tyytyväinen</w:t>
      </w:r>
    </w:p>
    <w:p>
      <w:r>
        <w:rPr>
          <w:b/>
        </w:rPr>
        <w:t xml:space="preserve">Esimerkki 3.256</w:t>
      </w:r>
    </w:p>
    <w:p>
      <w:r>
        <w:t xml:space="preserve">Konteksti: Susie päätti viettää yökyläilyn ystäviensä kanssa. Hän kokosi noin neljä tyttöä yhteen. Kun tytöt saapuivat paikalle, he tilasivat pizzaa.  Lause: Susie päätyi pitämään hauskaa.  Hahmo: Susien ystävät</w:t>
      </w:r>
    </w:p>
    <w:p>
      <w:r>
        <w:rPr>
          <w:b/>
        </w:rPr>
        <w:t xml:space="preserve">Tulos</w:t>
      </w:r>
    </w:p>
    <w:p>
      <w:r>
        <w:t xml:space="preserve">innoissaan</w:t>
      </w:r>
    </w:p>
    <w:p>
      <w:r>
        <w:rPr>
          <w:b/>
        </w:rPr>
        <w:t xml:space="preserve">Tulos</w:t>
      </w:r>
    </w:p>
    <w:p>
      <w:r>
        <w:t xml:space="preserve">onnellinen</w:t>
      </w:r>
    </w:p>
    <w:p>
      <w:r>
        <w:rPr>
          <w:b/>
        </w:rPr>
        <w:t xml:space="preserve">Esimerkki 3.257</w:t>
      </w:r>
    </w:p>
    <w:p>
      <w:r>
        <w:t xml:space="preserve">Konteksti: Susie päätti viettää yökyläilyn ystäviensä kanssa. Hän kokosi noin neljä tyttöä yhteen. Kun tytöt saapuivat paikalle, he tilasivat pizzaa. Susie päätyi pitämään hauskaa.  Lause: Susie ei malttanut odottaa, että saisi kutsua heidät uudestaan kylään.  Hahmo: Tytöt</w:t>
      </w:r>
    </w:p>
    <w:p>
      <w:r>
        <w:rPr>
          <w:b/>
        </w:rPr>
        <w:t xml:space="preserve">Tulos</w:t>
      </w:r>
    </w:p>
    <w:p>
      <w:r>
        <w:t xml:space="preserve">rakasti</w:t>
      </w:r>
    </w:p>
    <w:p>
      <w:r>
        <w:rPr>
          <w:b/>
        </w:rPr>
        <w:t xml:space="preserve">Tulos</w:t>
      </w:r>
    </w:p>
    <w:p>
      <w:r>
        <w:t xml:space="preserve">kiitollinen</w:t>
      </w:r>
    </w:p>
    <w:p>
      <w:r>
        <w:rPr>
          <w:b/>
        </w:rPr>
        <w:t xml:space="preserve">Esimerkki 3.258</w:t>
      </w:r>
    </w:p>
    <w:p>
      <w:r>
        <w:t xml:space="preserve">Konteksti: Susie päätti viettää yökyläilyn ystäviensä kanssa. Hän kokosi noin neljä tyttöä yhteen. Kun tytöt saapuivat paikalle, he tilasivat pizzaa. Susie päätyi pitämään hauskaa.  Lause: Susie ei malttanut odottaa, että saisi kutsua heidät uudestaan kylään.  Hahmo: Susie</w:t>
      </w:r>
    </w:p>
    <w:p>
      <w:r>
        <w:rPr>
          <w:b/>
        </w:rPr>
        <w:t xml:space="preserve">Tulos</w:t>
      </w:r>
    </w:p>
    <w:p>
      <w:r>
        <w:t xml:space="preserve">innoissaan</w:t>
      </w:r>
    </w:p>
    <w:p>
      <w:r>
        <w:rPr>
          <w:b/>
        </w:rPr>
        <w:t xml:space="preserve">Esimerkki 3.259</w:t>
      </w:r>
    </w:p>
    <w:p>
      <w:r>
        <w:t xml:space="preserve">Konteksti: Susie päätti viettää yökyläilyn ystäviensä kanssa. Hän kokosi noin neljä tyttöä yhteen. Kun tytöt saapuivat paikalle, he tilasivat pizzaa. Susie päätyi pitämään hauskaa.  Lause: Susie ei malttanut odottaa, että saisi kutsua heidät uudestaan kylään.  Hahmo: Susien ystävät</w:t>
      </w:r>
    </w:p>
    <w:p>
      <w:r>
        <w:rPr>
          <w:b/>
        </w:rPr>
        <w:t xml:space="preserve">Tulos</w:t>
      </w:r>
    </w:p>
    <w:p>
      <w:r>
        <w:t xml:space="preserve">ennakointi</w:t>
      </w:r>
    </w:p>
    <w:p>
      <w:r>
        <w:rPr>
          <w:b/>
        </w:rPr>
        <w:t xml:space="preserve">Esimerkki 3.260</w:t>
      </w:r>
    </w:p>
    <w:p>
      <w:r>
        <w:t xml:space="preserve">Konteksti: Lause: Ei ole: Rick ja Nick leikkivät pihalla.  Hahmo: Muurahainen</w:t>
      </w:r>
    </w:p>
    <w:p>
      <w:r>
        <w:rPr>
          <w:b/>
        </w:rPr>
        <w:t xml:space="preserve">Tulos</w:t>
      </w:r>
    </w:p>
    <w:p>
      <w:r>
        <w:t xml:space="preserve">Ei ole</w:t>
      </w:r>
    </w:p>
    <w:p>
      <w:r>
        <w:rPr>
          <w:b/>
        </w:rPr>
        <w:t xml:space="preserve">Esimerkki 3.261</w:t>
      </w:r>
    </w:p>
    <w:p>
      <w:r>
        <w:t xml:space="preserve">Konteksti: Lause: Ei ole: Rick ja Nick leikkivät pihalla.  Hahmo: Nick</w:t>
      </w:r>
    </w:p>
    <w:p>
      <w:r>
        <w:rPr>
          <w:b/>
        </w:rPr>
        <w:t xml:space="preserve">Tulos</w:t>
      </w:r>
    </w:p>
    <w:p>
      <w:r>
        <w:t xml:space="preserve">onnellinen</w:t>
      </w:r>
    </w:p>
    <w:p>
      <w:r>
        <w:rPr>
          <w:b/>
        </w:rPr>
        <w:t xml:space="preserve">Tulos</w:t>
      </w:r>
    </w:p>
    <w:p>
      <w:r>
        <w:t xml:space="preserve">viihdyttivät</w:t>
      </w:r>
    </w:p>
    <w:p>
      <w:r>
        <w:rPr>
          <w:b/>
        </w:rPr>
        <w:t xml:space="preserve">Esimerkki 3.262</w:t>
      </w:r>
    </w:p>
    <w:p>
      <w:r>
        <w:t xml:space="preserve">Konteksti: Lause: Ei ole: Rick ja Nick leikkivät pihalla.  Hahmo: Daddy</w:t>
      </w:r>
    </w:p>
    <w:p>
      <w:r>
        <w:rPr>
          <w:b/>
        </w:rPr>
        <w:t xml:space="preserve">Tulos</w:t>
      </w:r>
    </w:p>
    <w:p>
      <w:r>
        <w:t xml:space="preserve">Ei ole</w:t>
      </w:r>
    </w:p>
    <w:p>
      <w:r>
        <w:rPr>
          <w:b/>
        </w:rPr>
        <w:t xml:space="preserve">Esimerkki 3.263</w:t>
      </w:r>
    </w:p>
    <w:p>
      <w:r>
        <w:t xml:space="preserve">Konteksti: Lause: Ei ole: Rick ja Nick leikkivät pihalla.  Hahmo: Rick</w:t>
      </w:r>
    </w:p>
    <w:p>
      <w:r>
        <w:rPr>
          <w:b/>
        </w:rPr>
        <w:t xml:space="preserve">Tulos</w:t>
      </w:r>
    </w:p>
    <w:p>
      <w:r>
        <w:t xml:space="preserve">viihdyttivät</w:t>
      </w:r>
    </w:p>
    <w:p>
      <w:r>
        <w:rPr>
          <w:b/>
        </w:rPr>
        <w:t xml:space="preserve">Tulos</w:t>
      </w:r>
    </w:p>
    <w:p>
      <w:r>
        <w:t xml:space="preserve">onnellinen</w:t>
      </w:r>
    </w:p>
    <w:p>
      <w:r>
        <w:rPr>
          <w:b/>
        </w:rPr>
        <w:t xml:space="preserve">Esimerkki 3.264</w:t>
      </w:r>
    </w:p>
    <w:p>
      <w:r>
        <w:t xml:space="preserve">Konteksti: Rick ja Nick leikkivät pihalla.  Lause: Rick näki hyönteisen, jota hän ei ollut koskaan ennen nähnyt.  Hahmo: Muurahainen</w:t>
      </w:r>
    </w:p>
    <w:p>
      <w:r>
        <w:rPr>
          <w:b/>
        </w:rPr>
        <w:t xml:space="preserve">Tulos</w:t>
      </w:r>
    </w:p>
    <w:p>
      <w:r>
        <w:t xml:space="preserve">Ei ole</w:t>
      </w:r>
    </w:p>
    <w:p>
      <w:r>
        <w:rPr>
          <w:b/>
        </w:rPr>
        <w:t xml:space="preserve">Esimerkki 3.265</w:t>
      </w:r>
    </w:p>
    <w:p>
      <w:r>
        <w:t xml:space="preserve">Konteksti: Rick ja Nick leikkivät pihalla.  Lause: Rick näki hyönteisen, jota hän ei ollut koskaan ennen nähnyt.  Hahmo: Nick</w:t>
      </w:r>
    </w:p>
    <w:p>
      <w:r>
        <w:rPr>
          <w:b/>
        </w:rPr>
        <w:t xml:space="preserve">Tulos</w:t>
      </w:r>
    </w:p>
    <w:p>
      <w:r>
        <w:t xml:space="preserve">hämmästynyt</w:t>
      </w:r>
    </w:p>
    <w:p>
      <w:r>
        <w:rPr>
          <w:b/>
        </w:rPr>
        <w:t xml:space="preserve">Esimerkki 3.266</w:t>
      </w:r>
    </w:p>
    <w:p>
      <w:r>
        <w:t xml:space="preserve">Konteksti: Rick ja Nick leikkivät pihalla.  Lause: Rick näki hyönteisen, jota hän ei ollut koskaan ennen nähnyt.  Hahmo: Daddy</w:t>
      </w:r>
    </w:p>
    <w:p>
      <w:r>
        <w:rPr>
          <w:b/>
        </w:rPr>
        <w:t xml:space="preserve">Tulos</w:t>
      </w:r>
    </w:p>
    <w:p>
      <w:r>
        <w:t xml:space="preserve">Ei ole</w:t>
      </w:r>
    </w:p>
    <w:p>
      <w:r>
        <w:rPr>
          <w:b/>
        </w:rPr>
        <w:t xml:space="preserve">Esimerkki 3.267</w:t>
      </w:r>
    </w:p>
    <w:p>
      <w:r>
        <w:t xml:space="preserve">Konteksti: Rick ja Nick leikkivät pihalla.  Lause: Rick näki hyönteisen, jota hän ei ollut koskaan ennen nähnyt.  Hahmo: Rick</w:t>
      </w:r>
    </w:p>
    <w:p>
      <w:r>
        <w:rPr>
          <w:b/>
        </w:rPr>
        <w:t xml:space="preserve">Tulos</w:t>
      </w:r>
    </w:p>
    <w:p>
      <w:r>
        <w:t xml:space="preserve">yllättynyt ja ymmällään</w:t>
      </w:r>
    </w:p>
    <w:p>
      <w:r>
        <w:rPr>
          <w:b/>
        </w:rPr>
        <w:t xml:space="preserve">Esimerkki 3.268</w:t>
      </w:r>
    </w:p>
    <w:p>
      <w:r>
        <w:t xml:space="preserve">Konteksti: Rick ja Nick leikkivät pihalla. Rick näki hyönteisen, jota hän ei ollut koskaan ennen nähnyt.  Lause: Isä sanoi Rickille, että se oli muurahainen.  Hahmo: Muurahainen</w:t>
      </w:r>
    </w:p>
    <w:p>
      <w:r>
        <w:rPr>
          <w:b/>
        </w:rPr>
        <w:t xml:space="preserve">Tulos</w:t>
      </w:r>
    </w:p>
    <w:p>
      <w:r>
        <w:t xml:space="preserve">Ei ole</w:t>
      </w:r>
    </w:p>
    <w:p>
      <w:r>
        <w:rPr>
          <w:b/>
        </w:rPr>
        <w:t xml:space="preserve">Esimerkki 3.269</w:t>
      </w:r>
    </w:p>
    <w:p>
      <w:r>
        <w:t xml:space="preserve">Konteksti: Rick ja Nick leikkivät pihalla. Rick näki hyönteisen, jota hän ei ollut koskaan ennen nähnyt.  Lause: Isä sanoi Rickille, että se oli muurahainen.  Hahmo: Nick</w:t>
      </w:r>
    </w:p>
    <w:p>
      <w:r>
        <w:rPr>
          <w:b/>
        </w:rPr>
        <w:t xml:space="preserve">Tulos</w:t>
      </w:r>
    </w:p>
    <w:p>
      <w:r>
        <w:t xml:space="preserve">älykkäämpi</w:t>
      </w:r>
    </w:p>
    <w:p>
      <w:r>
        <w:rPr>
          <w:b/>
        </w:rPr>
        <w:t xml:space="preserve">Esimerkki 3.270</w:t>
      </w:r>
    </w:p>
    <w:p>
      <w:r>
        <w:t xml:space="preserve">Konteksti: Rick ja Nick leikkivät pihalla. Rick näki hyönteisen, jota hän ei ollut koskaan ennen nähnyt.  Lause: Isä sanoi Rickille, että se oli muurahainen.  Hahmo: Daddy</w:t>
      </w:r>
    </w:p>
    <w:p>
      <w:r>
        <w:rPr>
          <w:b/>
        </w:rPr>
        <w:t xml:space="preserve">Tulos</w:t>
      </w:r>
    </w:p>
    <w:p>
      <w:r>
        <w:t xml:space="preserve">kytketty</w:t>
      </w:r>
    </w:p>
    <w:p>
      <w:r>
        <w:rPr>
          <w:b/>
        </w:rPr>
        <w:t xml:space="preserve">Tulos</w:t>
      </w:r>
    </w:p>
    <w:p>
      <w:r>
        <w:t xml:space="preserve">mielellään tyydyttääkseen poikansa.</w:t>
      </w:r>
    </w:p>
    <w:p>
      <w:r>
        <w:rPr>
          <w:b/>
        </w:rPr>
        <w:t xml:space="preserve">Tulos</w:t>
      </w:r>
    </w:p>
    <w:p>
      <w:r>
        <w:t xml:space="preserve">smart</w:t>
      </w:r>
    </w:p>
    <w:p>
      <w:r>
        <w:rPr>
          <w:b/>
        </w:rPr>
        <w:t xml:space="preserve">Esimerkki 3.271</w:t>
      </w:r>
    </w:p>
    <w:p>
      <w:r>
        <w:t xml:space="preserve">Konteksti: Rick ja Nick leikkivät pihalla. Rick näki hyönteisen, jota hän ei ollut koskaan ennen nähnyt.  Lause: Isä sanoi Rickille, että se oli muurahainen.  Hahmo: Rick</w:t>
      </w:r>
    </w:p>
    <w:p>
      <w:r>
        <w:rPr>
          <w:b/>
        </w:rPr>
        <w:t xml:space="preserve">Tulos</w:t>
      </w:r>
    </w:p>
    <w:p>
      <w:r>
        <w:t xml:space="preserve">kiinnostunut</w:t>
      </w:r>
    </w:p>
    <w:p>
      <w:r>
        <w:rPr>
          <w:b/>
        </w:rPr>
        <w:t xml:space="preserve">Tulos</w:t>
      </w:r>
    </w:p>
    <w:p>
      <w:r>
        <w:t xml:space="preserve">valaistunut</w:t>
      </w:r>
    </w:p>
    <w:p>
      <w:r>
        <w:rPr>
          <w:b/>
        </w:rPr>
        <w:t xml:space="preserve">Tulos</w:t>
      </w:r>
    </w:p>
    <w:p>
      <w:r>
        <w:t xml:space="preserve">yllättynyt</w:t>
      </w:r>
    </w:p>
    <w:p>
      <w:r>
        <w:rPr>
          <w:b/>
        </w:rPr>
        <w:t xml:space="preserve">Esimerkki 3.272</w:t>
      </w:r>
    </w:p>
    <w:p>
      <w:r>
        <w:t xml:space="preserve">Konteksti: Rick ja Nick leikkivät pihalla. Rick näki hyönteisen, jota hän ei ollut koskaan ennen nähnyt. Isä kertoi Rickille, että se oli muurahainen.  Lause: Muurahainen juoksi Rickin käsivartta pitkin.  Hahmo: Muurahainen</w:t>
      </w:r>
    </w:p>
    <w:p>
      <w:r>
        <w:rPr>
          <w:b/>
        </w:rPr>
        <w:t xml:space="preserve">Tulos</w:t>
      </w:r>
    </w:p>
    <w:p>
      <w:r>
        <w:t xml:space="preserve">awestruk</w:t>
      </w:r>
    </w:p>
    <w:p>
      <w:r>
        <w:rPr>
          <w:b/>
        </w:rPr>
        <w:t xml:space="preserve">Tulos</w:t>
      </w:r>
    </w:p>
    <w:p>
      <w:r>
        <w:t xml:space="preserve">pieni</w:t>
      </w:r>
    </w:p>
    <w:p>
      <w:r>
        <w:rPr>
          <w:b/>
        </w:rPr>
        <w:t xml:space="preserve">Tulos</w:t>
      </w:r>
    </w:p>
    <w:p>
      <w:r>
        <w:t xml:space="preserve">peloissaan</w:t>
      </w:r>
    </w:p>
    <w:p>
      <w:r>
        <w:rPr>
          <w:b/>
        </w:rPr>
        <w:t xml:space="preserve">Esimerkki 3.273</w:t>
      </w:r>
    </w:p>
    <w:p>
      <w:r>
        <w:t xml:space="preserve">Konteksti: Rick ja Nick leikkivät pihalla. Rick näki hyönteisen, jota hän ei ollut koskaan ennen nähnyt. Isä kertoi Rickille, että se oli muurahainen.  Lause: Muurahainen juoksi Rickin käsivartta pitkin.  Hahmo: Nick</w:t>
      </w:r>
    </w:p>
    <w:p>
      <w:r>
        <w:rPr>
          <w:b/>
        </w:rPr>
        <w:t xml:space="preserve">Tulos</w:t>
      </w:r>
    </w:p>
    <w:p>
      <w:r>
        <w:t xml:space="preserve">järkyttynyt</w:t>
      </w:r>
    </w:p>
    <w:p>
      <w:r>
        <w:rPr>
          <w:b/>
        </w:rPr>
        <w:t xml:space="preserve">Esimerkki 3.274</w:t>
      </w:r>
    </w:p>
    <w:p>
      <w:r>
        <w:t xml:space="preserve">Konteksti: Rick ja Nick leikkivät pihalla. Rick näki hyönteisen, jota hän ei ollut koskaan ennen nähnyt. Isä kertoi Rickille, että se oli muurahainen.  Lause: Muurahainen juoksi Rickin käsivartta pitkin.  Hahmo: Daddy</w:t>
      </w:r>
    </w:p>
    <w:p>
      <w:r>
        <w:rPr>
          <w:b/>
        </w:rPr>
        <w:t xml:space="preserve">Tulos</w:t>
      </w:r>
    </w:p>
    <w:p>
      <w:r>
        <w:t xml:space="preserve">Ei ole</w:t>
      </w:r>
    </w:p>
    <w:p>
      <w:r>
        <w:rPr>
          <w:b/>
        </w:rPr>
        <w:t xml:space="preserve">Esimerkki 3.275</w:t>
      </w:r>
    </w:p>
    <w:p>
      <w:r>
        <w:t xml:space="preserve">Konteksti: Rick ja Nick leikkivät pihalla. Rick näki hyönteisen, jota hän ei ollut koskaan ennen nähnyt. Isä kertoi Rickille, että se oli muurahainen.  Lause: Muurahainen juoksi Rickin käsivartta pitkin.  Hahmo: Rick</w:t>
      </w:r>
    </w:p>
    <w:p>
      <w:r>
        <w:rPr>
          <w:b/>
        </w:rPr>
        <w:t xml:space="preserve">Tulos</w:t>
      </w:r>
    </w:p>
    <w:p>
      <w:r>
        <w:t xml:space="preserve">kiinnostunut</w:t>
      </w:r>
    </w:p>
    <w:p>
      <w:r>
        <w:rPr>
          <w:b/>
        </w:rPr>
        <w:t xml:space="preserve">Tulos</w:t>
      </w:r>
    </w:p>
    <w:p>
      <w:r>
        <w:t xml:space="preserve">innoissaan</w:t>
      </w:r>
    </w:p>
    <w:p>
      <w:r>
        <w:rPr>
          <w:b/>
        </w:rPr>
        <w:t xml:space="preserve">Tulos</w:t>
      </w:r>
    </w:p>
    <w:p>
      <w:r>
        <w:t xml:space="preserve">lumoutunut</w:t>
      </w:r>
    </w:p>
    <w:p>
      <w:r>
        <w:rPr>
          <w:b/>
        </w:rPr>
        <w:t xml:space="preserve">Tulos</w:t>
      </w:r>
    </w:p>
    <w:p>
      <w:r>
        <w:t xml:space="preserve">peloissaan</w:t>
      </w:r>
    </w:p>
    <w:p>
      <w:r>
        <w:rPr>
          <w:b/>
        </w:rPr>
        <w:t xml:space="preserve">Esimerkki 3.276</w:t>
      </w:r>
    </w:p>
    <w:p>
      <w:r>
        <w:t xml:space="preserve">Konteksti: Rick ja Nick leikkivät pihalla. Rick näki hyönteisen, jota hän ei ollut koskaan ennen nähnyt. Isä kertoi Rickille, että se oli muurahainen. Muurahainen juoksi Rickin käsivartta pitkin.  Lause: Rick nauroi ja jahtasi muurahaisia ympäri pihaa.  Hahmo: Muurahainen</w:t>
      </w:r>
    </w:p>
    <w:p>
      <w:r>
        <w:rPr>
          <w:b/>
        </w:rPr>
        <w:t xml:space="preserve">Tulos</w:t>
      </w:r>
    </w:p>
    <w:p>
      <w:r>
        <w:t xml:space="preserve">Ei ole</w:t>
      </w:r>
    </w:p>
    <w:p>
      <w:r>
        <w:rPr>
          <w:b/>
        </w:rPr>
        <w:t xml:space="preserve">Esimerkki 3.277</w:t>
      </w:r>
    </w:p>
    <w:p>
      <w:r>
        <w:t xml:space="preserve">Konteksti: Rick ja Nick leikkivät pihalla. Rick näki hyönteisen, jota hän ei ollut koskaan ennen nähnyt. Isä kertoi Rickille, että se oli muurahainen. Muurahainen juoksi Rickin käsivartta pitkin.  Lause: Rick nauroi ja jahtasi muurahaisia ympäri pihaa.  Hahmo: Nick</w:t>
      </w:r>
    </w:p>
    <w:p>
      <w:r>
        <w:rPr>
          <w:b/>
        </w:rPr>
        <w:t xml:space="preserve">Tulos</w:t>
      </w:r>
    </w:p>
    <w:p>
      <w:r>
        <w:t xml:space="preserve">innoissaan</w:t>
      </w:r>
    </w:p>
    <w:p>
      <w:r>
        <w:rPr>
          <w:b/>
        </w:rPr>
        <w:t xml:space="preserve">Tulos</w:t>
      </w:r>
    </w:p>
    <w:p>
      <w:r>
        <w:t xml:space="preserve">onnellinen</w:t>
      </w:r>
    </w:p>
    <w:p>
      <w:r>
        <w:rPr>
          <w:b/>
        </w:rPr>
        <w:t xml:space="preserve">Esimerkki 3.278</w:t>
      </w:r>
    </w:p>
    <w:p>
      <w:r>
        <w:t xml:space="preserve">Konteksti: Rick ja Nick leikkivät pihalla. Rick näki hyönteisen, jota hän ei ollut koskaan ennen nähnyt. Isä kertoi Rickille, että se oli muurahainen. Muurahainen juoksi Rickin käsivartta pitkin.  Lause: Rick nauroi ja jahtasi muurahaisia ympäri pihaa.  Hahmo: Daddy</w:t>
      </w:r>
    </w:p>
    <w:p>
      <w:r>
        <w:rPr>
          <w:b/>
        </w:rPr>
        <w:t xml:space="preserve">Tulos</w:t>
      </w:r>
    </w:p>
    <w:p>
      <w:r>
        <w:t xml:space="preserve">hermostunut</w:t>
      </w:r>
    </w:p>
    <w:p>
      <w:r>
        <w:rPr>
          <w:b/>
        </w:rPr>
        <w:t xml:space="preserve">Esimerkki 3.279</w:t>
      </w:r>
    </w:p>
    <w:p>
      <w:r>
        <w:t xml:space="preserve">Konteksti: Rick ja Nick leikkivät pihalla. Rick näki hyönteisen, jota hän ei ollut koskaan ennen nähnyt. Isä kertoi Rickille, että se oli muurahainen. Muurahainen juoksi Rickin käsivartta pitkin.  Lause: Rick nauroi ja jahtasi muurahaisia ympäri pihaa.  Hahmo: Rick</w:t>
      </w:r>
    </w:p>
    <w:p>
      <w:r>
        <w:rPr>
          <w:b/>
        </w:rPr>
        <w:t xml:space="preserve">Tulos</w:t>
      </w:r>
    </w:p>
    <w:p>
      <w:r>
        <w:t xml:space="preserve">innoissaan ja onnellinen</w:t>
      </w:r>
    </w:p>
    <w:p>
      <w:r>
        <w:rPr>
          <w:b/>
        </w:rPr>
        <w:t xml:space="preserve">Tulos</w:t>
      </w:r>
    </w:p>
    <w:p>
      <w:r>
        <w:t xml:space="preserve">ontent</w:t>
      </w:r>
    </w:p>
    <w:p>
      <w:r>
        <w:rPr>
          <w:b/>
        </w:rPr>
        <w:t xml:space="preserve">Tulos</w:t>
      </w:r>
    </w:p>
    <w:p>
      <w:r>
        <w:t xml:space="preserve">satisfie</w:t>
      </w:r>
    </w:p>
    <w:p>
      <w:r>
        <w:rPr>
          <w:b/>
        </w:rPr>
        <w:t xml:space="preserve">Esimerkki 3.280</w:t>
      </w:r>
    </w:p>
    <w:p>
      <w:r>
        <w:t xml:space="preserve">Konteksti: Lause: Ei ole: Kevin ei tiennyt, mitä hakea lounaaksi.  Hahmo: Kevin</w:t>
      </w:r>
    </w:p>
    <w:p>
      <w:r>
        <w:rPr>
          <w:b/>
        </w:rPr>
        <w:t xml:space="preserve">Tulos</w:t>
      </w:r>
    </w:p>
    <w:p>
      <w:r>
        <w:t xml:space="preserve">hämmentynyt</w:t>
      </w:r>
    </w:p>
    <w:p>
      <w:r>
        <w:rPr>
          <w:b/>
        </w:rPr>
        <w:t xml:space="preserve">Esimerkki 3.281</w:t>
      </w:r>
    </w:p>
    <w:p>
      <w:r>
        <w:t xml:space="preserve">Konteksti: Kevin ei tiennyt, mitä hakea lounaaksi.  Lause: Hän etsi kaikkialta talostaan ylijäämäruokaa.  Hahmo: Kevin</w:t>
      </w:r>
    </w:p>
    <w:p>
      <w:r>
        <w:rPr>
          <w:b/>
        </w:rPr>
        <w:t xml:space="preserve">Tulos</w:t>
      </w:r>
    </w:p>
    <w:p>
      <w:r>
        <w:t xml:space="preserve">epätoivoinen</w:t>
      </w:r>
    </w:p>
    <w:p>
      <w:r>
        <w:rPr>
          <w:b/>
        </w:rPr>
        <w:t xml:space="preserve">Tulos</w:t>
      </w:r>
    </w:p>
    <w:p>
      <w:r>
        <w:t xml:space="preserve">nälkäinen</w:t>
      </w:r>
    </w:p>
    <w:p>
      <w:r>
        <w:rPr>
          <w:b/>
        </w:rPr>
        <w:t xml:space="preserve">Esimerkki 3.282</w:t>
      </w:r>
    </w:p>
    <w:p>
      <w:r>
        <w:t xml:space="preserve">Konteksti: Kevin ei tiennyt, mitä hakea lounaaksi. Hän etsi kaikkialta talostaan ylijäämäruokaa.  Lause: Hän ei halunnut käyttää rahaa, joten hän jätti mieluummin käyttämättä.  Hahmo: Kevin</w:t>
      </w:r>
    </w:p>
    <w:p>
      <w:r>
        <w:rPr>
          <w:b/>
        </w:rPr>
        <w:t xml:space="preserve">Tulos</w:t>
      </w:r>
    </w:p>
    <w:p>
      <w:r>
        <w:t xml:space="preserve">kekseliäs</w:t>
      </w:r>
    </w:p>
    <w:p>
      <w:r>
        <w:rPr>
          <w:b/>
        </w:rPr>
        <w:t xml:space="preserve">Tulos</w:t>
      </w:r>
    </w:p>
    <w:p>
      <w:r>
        <w:t xml:space="preserve">hämmentynyt</w:t>
      </w:r>
    </w:p>
    <w:p>
      <w:r>
        <w:rPr>
          <w:b/>
        </w:rPr>
        <w:t xml:space="preserve">Tulos</w:t>
      </w:r>
    </w:p>
    <w:p>
      <w:r>
        <w:t xml:space="preserve">säästäväinen</w:t>
      </w:r>
    </w:p>
    <w:p>
      <w:r>
        <w:rPr>
          <w:b/>
        </w:rPr>
        <w:t xml:space="preserve">Esimerkki 3.283</w:t>
      </w:r>
    </w:p>
    <w:p>
      <w:r>
        <w:t xml:space="preserve">Konteksti: Kevin ei tiennyt, mitä hakea lounaaksi. Hän etsi kaikkialta talostaan ylijäämäruokaa. Hän ei halunnut tuhlata rahaa, joten hän jätti mieluummin käyttämättä.  Lause: Hän päätyi löytämään pastajäämiä toiselta illalta!  Hahmo: Kevin</w:t>
      </w:r>
    </w:p>
    <w:p>
      <w:r>
        <w:rPr>
          <w:b/>
        </w:rPr>
        <w:t xml:space="preserve">Tulos</w:t>
      </w:r>
    </w:p>
    <w:p>
      <w:r>
        <w:t xml:space="preserve">helpottunut</w:t>
      </w:r>
    </w:p>
    <w:p>
      <w:r>
        <w:rPr>
          <w:b/>
        </w:rPr>
        <w:t xml:space="preserve">Tulos</w:t>
      </w:r>
    </w:p>
    <w:p>
      <w:r>
        <w:t xml:space="preserve">nälkäinen</w:t>
      </w:r>
    </w:p>
    <w:p>
      <w:r>
        <w:rPr>
          <w:b/>
        </w:rPr>
        <w:t xml:space="preserve">Esimerkki 3.284</w:t>
      </w:r>
    </w:p>
    <w:p>
      <w:r>
        <w:t xml:space="preserve">Konteksti: Kevin ei tiennyt, mitä hakea lounaaksi. Hän etsi kaikkialta talostaan ylijäämäruokaa. Hän ei halunnut tuhlata rahaa, joten hän jätti mieluummin käyttämättä. Hän päätyi löytämään pastajäämiä toiselta illalta!  Lause: Kevin kertoi olevansa todella innoissaan siitä, että löysi lounaaksi ilmaista ruokaa!  Hahmo: Kevin</w:t>
      </w:r>
    </w:p>
    <w:p>
      <w:r>
        <w:rPr>
          <w:b/>
        </w:rPr>
        <w:t xml:space="preserve">Tulos</w:t>
      </w:r>
    </w:p>
    <w:p>
      <w:r>
        <w:t xml:space="preserve">säästäväinen</w:t>
      </w:r>
    </w:p>
    <w:p>
      <w:r>
        <w:rPr>
          <w:b/>
        </w:rPr>
        <w:t xml:space="preserve">Tulos</w:t>
      </w:r>
    </w:p>
    <w:p>
      <w:r>
        <w:t xml:space="preserve">nälkäinen</w:t>
      </w:r>
    </w:p>
    <w:p>
      <w:r>
        <w:rPr>
          <w:b/>
        </w:rPr>
        <w:t xml:space="preserve">Tulos</w:t>
      </w:r>
    </w:p>
    <w:p>
      <w:r>
        <w:t xml:space="preserve">innostunut</w:t>
      </w:r>
    </w:p>
    <w:p>
      <w:r>
        <w:rPr>
          <w:b/>
        </w:rPr>
        <w:t xml:space="preserve">Esimerkki 3.285</w:t>
      </w:r>
    </w:p>
    <w:p>
      <w:r>
        <w:t xml:space="preserve">Konteksti: Lause: Ei ole: Jane halusi lintsata koulusta.  Hahmo: Jane</w:t>
      </w:r>
    </w:p>
    <w:p>
      <w:r>
        <w:rPr>
          <w:b/>
        </w:rPr>
        <w:t xml:space="preserve">Tulos</w:t>
      </w:r>
    </w:p>
    <w:p>
      <w:r>
        <w:t xml:space="preserve">kasteltu</w:t>
      </w:r>
    </w:p>
    <w:p>
      <w:r>
        <w:rPr>
          <w:b/>
        </w:rPr>
        <w:t xml:space="preserve">Tulos</w:t>
      </w:r>
    </w:p>
    <w:p>
      <w:r>
        <w:t xml:space="preserve">none</w:t>
      </w:r>
    </w:p>
    <w:p>
      <w:r>
        <w:rPr>
          <w:b/>
        </w:rPr>
        <w:t xml:space="preserve">Tulos</w:t>
      </w:r>
    </w:p>
    <w:p>
      <w:r>
        <w:t xml:space="preserve">kapinallinen</w:t>
      </w:r>
    </w:p>
    <w:p>
      <w:r>
        <w:rPr>
          <w:b/>
        </w:rPr>
        <w:t xml:space="preserve">Esimerkki 3.286</w:t>
      </w:r>
    </w:p>
    <w:p>
      <w:r>
        <w:t xml:space="preserve">Konteksti: Lause: Ei ole: Jane halusi lintsata koulusta.  Hahmo: Ystävät</w:t>
      </w:r>
    </w:p>
    <w:p>
      <w:r>
        <w:rPr>
          <w:b/>
        </w:rPr>
        <w:t xml:space="preserve">Tulos</w:t>
      </w:r>
    </w:p>
    <w:p>
      <w:r>
        <w:t xml:space="preserve">Ei ole</w:t>
      </w:r>
    </w:p>
    <w:p>
      <w:r>
        <w:rPr>
          <w:b/>
        </w:rPr>
        <w:t xml:space="preserve">Esimerkki 3.287</w:t>
      </w:r>
    </w:p>
    <w:p>
      <w:r>
        <w:t xml:space="preserve">Konteksti: Lause: Ei ole: Jane halusi lintsata koulusta.  Hahmo: Hänen vanhempansa</w:t>
      </w:r>
    </w:p>
    <w:p>
      <w:r>
        <w:rPr>
          <w:b/>
        </w:rPr>
        <w:t xml:space="preserve">Tulos</w:t>
      </w:r>
    </w:p>
    <w:p>
      <w:r>
        <w:t xml:space="preserve">Ei ole</w:t>
      </w:r>
    </w:p>
    <w:p>
      <w:r>
        <w:rPr>
          <w:b/>
        </w:rPr>
        <w:t xml:space="preserve">Esimerkki 3.288</w:t>
      </w:r>
    </w:p>
    <w:p>
      <w:r>
        <w:t xml:space="preserve">Konteksti: Jane halusi lintsata koulusta.  Lause: Jane meni ystäviensä kanssa ostoskeskukseen.  Hahmo: Jane</w:t>
      </w:r>
    </w:p>
    <w:p>
      <w:r>
        <w:rPr>
          <w:b/>
        </w:rPr>
        <w:t xml:space="preserve">Tulos</w:t>
      </w:r>
    </w:p>
    <w:p>
      <w:r>
        <w:t xml:space="preserve">innoissaan</w:t>
      </w:r>
    </w:p>
    <w:p>
      <w:r>
        <w:rPr>
          <w:b/>
        </w:rPr>
        <w:t xml:space="preserve">Tulos</w:t>
      </w:r>
    </w:p>
    <w:p>
      <w:r>
        <w:t xml:space="preserve">onnellinen</w:t>
      </w:r>
    </w:p>
    <w:p>
      <w:r>
        <w:rPr>
          <w:b/>
        </w:rPr>
        <w:t xml:space="preserve">Tulos</w:t>
      </w:r>
    </w:p>
    <w:p>
      <w:r>
        <w:t xml:space="preserve">disobedien</w:t>
      </w:r>
    </w:p>
    <w:p>
      <w:r>
        <w:rPr>
          <w:b/>
        </w:rPr>
        <w:t xml:space="preserve">Tulos</w:t>
      </w:r>
    </w:p>
    <w:p>
      <w:r>
        <w:t xml:space="preserve">innoissaan</w:t>
      </w:r>
    </w:p>
    <w:p>
      <w:r>
        <w:rPr>
          <w:b/>
        </w:rPr>
        <w:t xml:space="preserve">Tulos</w:t>
      </w:r>
    </w:p>
    <w:p>
      <w:r>
        <w:t xml:space="preserve">aughty</w:t>
      </w:r>
    </w:p>
    <w:p>
      <w:r>
        <w:rPr>
          <w:b/>
        </w:rPr>
        <w:t xml:space="preserve">Tulos</w:t>
      </w:r>
    </w:p>
    <w:p>
      <w:r>
        <w:t xml:space="preserve">nencumbered</w:t>
      </w:r>
    </w:p>
    <w:p>
      <w:r>
        <w:rPr>
          <w:b/>
        </w:rPr>
        <w:t xml:space="preserve">Tulos</w:t>
      </w:r>
    </w:p>
    <w:p>
      <w:r>
        <w:t xml:space="preserve">xcited</w:t>
      </w:r>
    </w:p>
    <w:p>
      <w:r>
        <w:rPr>
          <w:b/>
        </w:rPr>
        <w:t xml:space="preserve">Tulos</w:t>
      </w:r>
    </w:p>
    <w:p>
      <w:r>
        <w:t xml:space="preserve">fre</w:t>
      </w:r>
    </w:p>
    <w:p>
      <w:r>
        <w:rPr>
          <w:b/>
        </w:rPr>
        <w:t xml:space="preserve">Tulos</w:t>
      </w:r>
    </w:p>
    <w:p>
      <w:r>
        <w:t xml:space="preserve">ahdistunut</w:t>
      </w:r>
    </w:p>
    <w:p>
      <w:r>
        <w:rPr>
          <w:b/>
        </w:rPr>
        <w:t xml:space="preserve">Esimerkki 3.289</w:t>
      </w:r>
    </w:p>
    <w:p>
      <w:r>
        <w:t xml:space="preserve">Konteksti: Jane halusi lintsata koulusta.  Lause: Hän meni ystäviensä kanssa ostoskeskukseen.  Hahmo: Ystävät</w:t>
      </w:r>
    </w:p>
    <w:p>
      <w:r>
        <w:rPr>
          <w:b/>
        </w:rPr>
        <w:t xml:space="preserve">Tulos</w:t>
      </w:r>
    </w:p>
    <w:p>
      <w:r>
        <w:t xml:space="preserve">sosiaalinen</w:t>
      </w:r>
    </w:p>
    <w:p>
      <w:r>
        <w:rPr>
          <w:b/>
        </w:rPr>
        <w:t xml:space="preserve">Tulos</w:t>
      </w:r>
    </w:p>
    <w:p>
      <w:r>
        <w:t xml:space="preserve">onnellinen</w:t>
      </w:r>
    </w:p>
    <w:p>
      <w:r>
        <w:rPr>
          <w:b/>
        </w:rPr>
        <w:t xml:space="preserve">Esimerkki 3.290</w:t>
      </w:r>
    </w:p>
    <w:p>
      <w:r>
        <w:t xml:space="preserve">Konteksti: Jane halusi lintsata koulusta.  Lause: Jane lähti ystäviensä kanssa ostoskeskukseen.  Hahmo: Hänen vanhempansa</w:t>
      </w:r>
    </w:p>
    <w:p>
      <w:r>
        <w:rPr>
          <w:b/>
        </w:rPr>
        <w:t xml:space="preserve">Tulos</w:t>
      </w:r>
    </w:p>
    <w:p>
      <w:r>
        <w:t xml:space="preserve">Ei ole</w:t>
      </w:r>
    </w:p>
    <w:p>
      <w:r>
        <w:rPr>
          <w:b/>
        </w:rPr>
        <w:t xml:space="preserve">Esimerkki 3.291</w:t>
      </w:r>
    </w:p>
    <w:p>
      <w:r>
        <w:t xml:space="preserve">Konteksti: Jane halusi lintsata koulusta. Hän lähti ystäviensä kanssa ostoskeskukseen.  Lause: Hänen vanhempansa saivat tietää siitä.  Hahmo: Jane</w:t>
      </w:r>
    </w:p>
    <w:p>
      <w:r>
        <w:rPr>
          <w:b/>
        </w:rPr>
        <w:t xml:space="preserve">Tulos</w:t>
      </w:r>
    </w:p>
    <w:p>
      <w:r>
        <w:t xml:space="preserve">häpeissäni</w:t>
      </w:r>
    </w:p>
    <w:p>
      <w:r>
        <w:rPr>
          <w:b/>
        </w:rPr>
        <w:t xml:space="preserve">Esimerkki 3.292</w:t>
      </w:r>
    </w:p>
    <w:p>
      <w:r>
        <w:t xml:space="preserve">Konteksti: Jane halusi lintsata koulusta. Hän lähti ystäviensä kanssa ostoskeskukseen.  Lause: Hänen vanhempansa saivat tietää siitä.  Hahmo: Ystävät</w:t>
      </w:r>
    </w:p>
    <w:p>
      <w:r>
        <w:rPr>
          <w:b/>
        </w:rPr>
        <w:t xml:space="preserve">Tulos</w:t>
      </w:r>
    </w:p>
    <w:p>
      <w:r>
        <w:t xml:space="preserve">Ei ole</w:t>
      </w:r>
    </w:p>
    <w:p>
      <w:r>
        <w:rPr>
          <w:b/>
        </w:rPr>
        <w:t xml:space="preserve">Esimerkki 3.293</w:t>
      </w:r>
    </w:p>
    <w:p>
      <w:r>
        <w:t xml:space="preserve">Konteksti: Jane halusi lintsata koulusta. Hän lähti ystäviensä kanssa ostoskeskukseen.  Lause: Hänen vanhempansa saivat tietää siitä.  Hahmo: Hänen vanhempansa</w:t>
      </w:r>
    </w:p>
    <w:p>
      <w:r>
        <w:rPr>
          <w:b/>
        </w:rPr>
        <w:t xml:space="preserve">Tulos</w:t>
      </w:r>
    </w:p>
    <w:p>
      <w:r>
        <w:t xml:space="preserve">vihainen</w:t>
      </w:r>
    </w:p>
    <w:p>
      <w:r>
        <w:rPr>
          <w:b/>
        </w:rPr>
        <w:t xml:space="preserve">Esimerkki 3.294</w:t>
      </w:r>
    </w:p>
    <w:p>
      <w:r>
        <w:t xml:space="preserve">Konteksti: Jane halusi lintsata koulusta. Hän lähti ystäviensä kanssa ostoskeskukseen. Hänen vanhempansa saivat tietää siitä.  Lause: Jane yritti aluksi kieltää asian.  Hahmo: Jane</w:t>
      </w:r>
    </w:p>
    <w:p>
      <w:r>
        <w:rPr>
          <w:b/>
        </w:rPr>
        <w:t xml:space="preserve">Tulos</w:t>
      </w:r>
    </w:p>
    <w:p>
      <w:r>
        <w:t xml:space="preserve">hämmentynyt</w:t>
      </w:r>
    </w:p>
    <w:p>
      <w:r>
        <w:rPr>
          <w:b/>
        </w:rPr>
        <w:t xml:space="preserve">Tulos</w:t>
      </w:r>
    </w:p>
    <w:p>
      <w:r>
        <w:t xml:space="preserve">peloissaan</w:t>
      </w:r>
    </w:p>
    <w:p>
      <w:r>
        <w:rPr>
          <w:b/>
        </w:rPr>
        <w:t xml:space="preserve">Esimerkki 3.295</w:t>
      </w:r>
    </w:p>
    <w:p>
      <w:r>
        <w:t xml:space="preserve">Konteksti: Jane halusi lintsata koulusta. Hän lähti ystäviensä kanssa ostoskeskukseen. Hänen vanhempansa saivat tietää siitä.  Lause: Jane yritti aluksi kieltää asian.  Hahmo: Jane: Ystävät</w:t>
      </w:r>
    </w:p>
    <w:p>
      <w:r>
        <w:rPr>
          <w:b/>
        </w:rPr>
        <w:t xml:space="preserve">Tulos</w:t>
      </w:r>
    </w:p>
    <w:p>
      <w:r>
        <w:t xml:space="preserve">häpeissäni</w:t>
      </w:r>
    </w:p>
    <w:p>
      <w:r>
        <w:rPr>
          <w:b/>
        </w:rPr>
        <w:t xml:space="preserve">Esimerkki 3.296</w:t>
      </w:r>
    </w:p>
    <w:p>
      <w:r>
        <w:t xml:space="preserve">Konteksti: Jane halusi lintsata koulusta. Hän lähti ystäviensä kanssa ostoskeskukseen. Hänen vanhempansa saivat tietää siitä.  Lause: Jane yritti aluksi kieltää asian.  Hahmo: Hänen vanhempansa</w:t>
      </w:r>
    </w:p>
    <w:p>
      <w:r>
        <w:rPr>
          <w:b/>
        </w:rPr>
        <w:t xml:space="preserve">Tulos</w:t>
      </w:r>
    </w:p>
    <w:p>
      <w:r>
        <w:t xml:space="preserve">järkyttynyt</w:t>
      </w:r>
    </w:p>
    <w:p>
      <w:r>
        <w:rPr>
          <w:b/>
        </w:rPr>
        <w:t xml:space="preserve">Tulos</w:t>
      </w:r>
    </w:p>
    <w:p>
      <w:r>
        <w:t xml:space="preserve">vihainen</w:t>
      </w:r>
    </w:p>
    <w:p>
      <w:r>
        <w:rPr>
          <w:b/>
        </w:rPr>
        <w:t xml:space="preserve">Esimerkki 3.297</w:t>
      </w:r>
    </w:p>
    <w:p>
      <w:r>
        <w:t xml:space="preserve">Konteksti: Jane halusi lintsata koulusta. Hän lähti ystäviensä kanssa ostoskeskukseen. Hänen vanhempansa saivat tietää siitä. Jane yritti ensin kieltää asian.  Lause: Jane sai kaksi viikonloppua kotiarestia.  Hahmo: Jane</w:t>
      </w:r>
    </w:p>
    <w:p>
      <w:r>
        <w:rPr>
          <w:b/>
        </w:rPr>
        <w:t xml:space="preserve">Tulos</w:t>
      </w:r>
    </w:p>
    <w:p>
      <w:r>
        <w:t xml:space="preserve">järkyttynyt</w:t>
      </w:r>
    </w:p>
    <w:p>
      <w:r>
        <w:rPr>
          <w:b/>
        </w:rPr>
        <w:t xml:space="preserve">Tulos</w:t>
      </w:r>
    </w:p>
    <w:p>
      <w:r>
        <w:t xml:space="preserve">surullinen</w:t>
      </w:r>
    </w:p>
    <w:p>
      <w:r>
        <w:rPr>
          <w:b/>
        </w:rPr>
        <w:t xml:space="preserve">Tulos</w:t>
      </w:r>
    </w:p>
    <w:p>
      <w:r>
        <w:t xml:space="preserve">vihainen</w:t>
      </w:r>
    </w:p>
    <w:p>
      <w:r>
        <w:rPr>
          <w:b/>
        </w:rPr>
        <w:t xml:space="preserve">Esimerkki 3.298</w:t>
      </w:r>
    </w:p>
    <w:p>
      <w:r>
        <w:t xml:space="preserve">Konteksti: Jane halusi lintsata koulusta. Hän lähti ystäviensä kanssa ostoskeskukseen. Hänen vanhempansa saivat tietää siitä. Jane yritti ensin kieltää asian.  Lause: Hän sai kaksi viikonloppua kotiarestia.  Hahmo: Ystävät</w:t>
      </w:r>
    </w:p>
    <w:p>
      <w:r>
        <w:rPr>
          <w:b/>
        </w:rPr>
        <w:t xml:space="preserve">Tulos</w:t>
      </w:r>
    </w:p>
    <w:p>
      <w:r>
        <w:t xml:space="preserve">syyllinen</w:t>
      </w:r>
    </w:p>
    <w:p>
      <w:r>
        <w:rPr>
          <w:b/>
        </w:rPr>
        <w:t xml:space="preserve">Tulos</w:t>
      </w:r>
    </w:p>
    <w:p>
      <w:r>
        <w:t xml:space="preserve">ahdistunut</w:t>
      </w:r>
    </w:p>
    <w:p>
      <w:r>
        <w:rPr>
          <w:b/>
        </w:rPr>
        <w:t xml:space="preserve">Esimerkki 3.299</w:t>
      </w:r>
    </w:p>
    <w:p>
      <w:r>
        <w:t xml:space="preserve">Konteksti: Jane halusi lintsata koulusta. Hän lähti ystäviensä kanssa ostoskeskukseen. Hänen vanhempansa saivat tietää siitä. Jane yritti ensin kieltää asian.  Lause: Hän sai kaksi viikonloppua kotiarestia.  Hahmo: Hänen vanhempansa</w:t>
      </w:r>
    </w:p>
    <w:p>
      <w:r>
        <w:rPr>
          <w:b/>
        </w:rPr>
        <w:t xml:space="preserve">Tulos</w:t>
      </w:r>
    </w:p>
    <w:p>
      <w:r>
        <w:t xml:space="preserve">on nimitetty</w:t>
      </w:r>
    </w:p>
    <w:p>
      <w:r>
        <w:rPr>
          <w:b/>
        </w:rPr>
        <w:t xml:space="preserve">Tulos</w:t>
      </w:r>
    </w:p>
    <w:p>
      <w:r>
        <w:t xml:space="preserve">huolestunut</w:t>
      </w:r>
    </w:p>
    <w:p>
      <w:r>
        <w:rPr>
          <w:b/>
        </w:rPr>
        <w:t xml:space="preserve">Tulos</w:t>
      </w:r>
    </w:p>
    <w:p>
      <w:r>
        <w:t xml:space="preserve">angr</w:t>
      </w:r>
    </w:p>
    <w:p>
      <w:r>
        <w:rPr>
          <w:b/>
        </w:rPr>
        <w:t xml:space="preserve">Tulos</w:t>
      </w:r>
    </w:p>
    <w:p>
      <w:r>
        <w:t xml:space="preserve">concerne</w:t>
      </w:r>
    </w:p>
    <w:p>
      <w:r>
        <w:rPr>
          <w:b/>
        </w:rPr>
        <w:t xml:space="preserve">Tulos</w:t>
      </w:r>
    </w:p>
    <w:p>
      <w:r>
        <w:t xml:space="preserve">ispleased</w:t>
      </w:r>
    </w:p>
    <w:p>
      <w:r>
        <w:rPr>
          <w:b/>
        </w:rPr>
        <w:t xml:space="preserve">Tulos</w:t>
      </w:r>
    </w:p>
    <w:p>
      <w:r>
        <w:t xml:space="preserve">nhappy</w:t>
      </w:r>
    </w:p>
    <w:p>
      <w:r>
        <w:rPr>
          <w:b/>
        </w:rPr>
        <w:t xml:space="preserve">Tulos</w:t>
      </w:r>
    </w:p>
    <w:p>
      <w:r>
        <w:t xml:space="preserve">yllätys</w:t>
      </w:r>
    </w:p>
    <w:p>
      <w:r>
        <w:rPr>
          <w:b/>
        </w:rPr>
        <w:t xml:space="preserve">Esimerkki 3.300</w:t>
      </w:r>
    </w:p>
    <w:p>
      <w:r>
        <w:t xml:space="preserve">Konteksti: Lause: Ei ole: Damian oli tietynlaisen tulisen kastikkeen suuri fani.  Hahmo: Henkilö</w:t>
      </w:r>
    </w:p>
    <w:p>
      <w:r>
        <w:rPr>
          <w:b/>
        </w:rPr>
        <w:t xml:space="preserve">Tulos</w:t>
      </w:r>
    </w:p>
    <w:p>
      <w:r>
        <w:t xml:space="preserve">Ei ole</w:t>
      </w:r>
    </w:p>
    <w:p>
      <w:r>
        <w:rPr>
          <w:b/>
        </w:rPr>
        <w:t xml:space="preserve">Esimerkki 3.301</w:t>
      </w:r>
    </w:p>
    <w:p>
      <w:r>
        <w:t xml:space="preserve">Konteksti: Lause: Ei ole: Damian oli tietynlaisen tulisen kastikkeen suuri fani.  Hahmo: Damian</w:t>
      </w:r>
    </w:p>
    <w:p>
      <w:r>
        <w:rPr>
          <w:b/>
        </w:rPr>
        <w:t xml:space="preserve">Tulos</w:t>
      </w:r>
    </w:p>
    <w:p>
      <w:r>
        <w:t xml:space="preserve">innoissaan</w:t>
      </w:r>
    </w:p>
    <w:p>
      <w:r>
        <w:rPr>
          <w:b/>
        </w:rPr>
        <w:t xml:space="preserve">Esimerkki 3.302</w:t>
      </w:r>
    </w:p>
    <w:p>
      <w:r>
        <w:t xml:space="preserve">Konteksti: Damian oli tietynlaisen tulisen kastikkeen suuri fani.  Lause: Hän omisti bokserit ja pyjamat, joissa oli niiden logo.  Hahmo: Henkilö</w:t>
      </w:r>
    </w:p>
    <w:p>
      <w:r>
        <w:rPr>
          <w:b/>
        </w:rPr>
        <w:t xml:space="preserve">Tulos</w:t>
      </w:r>
    </w:p>
    <w:p>
      <w:r>
        <w:t xml:space="preserve">Ei ole</w:t>
      </w:r>
    </w:p>
    <w:p>
      <w:r>
        <w:rPr>
          <w:b/>
        </w:rPr>
        <w:t xml:space="preserve">Esimerkki 3.303</w:t>
      </w:r>
    </w:p>
    <w:p>
      <w:r>
        <w:t xml:space="preserve">Konteksti: Damian oli tietynlaisen tulisen kastikkeen suuri fani.  Lause: Hän omisti bokserit ja pyjamat, joissa oli niiden logo.  Hahmo: Damian</w:t>
      </w:r>
    </w:p>
    <w:p>
      <w:r>
        <w:rPr>
          <w:b/>
        </w:rPr>
        <w:t xml:space="preserve">Tulos</w:t>
      </w:r>
    </w:p>
    <w:p>
      <w:r>
        <w:t xml:space="preserve">ainutlaatuinen</w:t>
      </w:r>
    </w:p>
    <w:p>
      <w:r>
        <w:rPr>
          <w:b/>
        </w:rPr>
        <w:t xml:space="preserve">Tulos</w:t>
      </w:r>
    </w:p>
    <w:p>
      <w:r>
        <w:t xml:space="preserve">tyytyväinen</w:t>
      </w:r>
    </w:p>
    <w:p>
      <w:r>
        <w:rPr>
          <w:b/>
        </w:rPr>
        <w:t xml:space="preserve">Esimerkki 3.304</w:t>
      </w:r>
    </w:p>
    <w:p>
      <w:r>
        <w:t xml:space="preserve">Konteksti: Damian oli tietynlaisen tulisen kastikkeen suuri fani. Hän omisti bokserit ja pyjamat, joissa oli sen logo.  Lause: Hän vieraili jopa tuotantolaitoksessa, jossa tulista kastiketta valmistetaan.  Hahmo: Henkilö</w:t>
      </w:r>
    </w:p>
    <w:p>
      <w:r>
        <w:rPr>
          <w:b/>
        </w:rPr>
        <w:t xml:space="preserve">Tulos</w:t>
      </w:r>
    </w:p>
    <w:p>
      <w:r>
        <w:t xml:space="preserve">Ei ole</w:t>
      </w:r>
    </w:p>
    <w:p>
      <w:r>
        <w:rPr>
          <w:b/>
        </w:rPr>
        <w:t xml:space="preserve">Esimerkki 3.305</w:t>
      </w:r>
    </w:p>
    <w:p>
      <w:r>
        <w:t xml:space="preserve">Konteksti: Damian oli tietynlaisen tulisen kastikkeen suuri fani. Hän omisti bokserit ja pyjamat, joissa oli sen logo.  Lause: Hän vieraili jopa tuotantolaitoksessa, jossa tulista kastiketta valmistetaan.  Hahmo: Damian</w:t>
      </w:r>
    </w:p>
    <w:p>
      <w:r>
        <w:rPr>
          <w:b/>
        </w:rPr>
        <w:t xml:space="preserve">Tulos</w:t>
      </w:r>
    </w:p>
    <w:p>
      <w:r>
        <w:t xml:space="preserve">ontent</w:t>
      </w:r>
    </w:p>
    <w:p>
      <w:r>
        <w:rPr>
          <w:b/>
        </w:rPr>
        <w:t xml:space="preserve">Tulos</w:t>
      </w:r>
    </w:p>
    <w:p>
      <w:r>
        <w:t xml:space="preserve">onnellinen</w:t>
      </w:r>
    </w:p>
    <w:p>
      <w:r>
        <w:rPr>
          <w:b/>
        </w:rPr>
        <w:t xml:space="preserve">Tulos</w:t>
      </w:r>
    </w:p>
    <w:p>
      <w:r>
        <w:t xml:space="preserve">satisfie</w:t>
      </w:r>
    </w:p>
    <w:p>
      <w:r>
        <w:rPr>
          <w:b/>
        </w:rPr>
        <w:t xml:space="preserve">Esimerkki 3.306</w:t>
      </w:r>
    </w:p>
    <w:p>
      <w:r>
        <w:t xml:space="preserve">Konteksti: Damian oli tietynlaisen tulisen kastikkeen suuri fani. Hän omisti bokserit ja pyjamat, joissa oli sen logo. Hän jopa vieraili tuotantolaitoksessa, jossa tulista kastiketta valmistetaan.  Lause: Mutta Damian rakastui henkilöön, joka vihaa tulista kastiketta.  Hahmo: Henkilö</w:t>
      </w:r>
    </w:p>
    <w:p>
      <w:r>
        <w:rPr>
          <w:b/>
        </w:rPr>
        <w:t xml:space="preserve">Tulos</w:t>
      </w:r>
    </w:p>
    <w:p>
      <w:r>
        <w:t xml:space="preserve">Ei ole</w:t>
      </w:r>
    </w:p>
    <w:p>
      <w:r>
        <w:rPr>
          <w:b/>
        </w:rPr>
        <w:t xml:space="preserve">Esimerkki 3.307</w:t>
      </w:r>
    </w:p>
    <w:p>
      <w:r>
        <w:t xml:space="preserve">Konteksti: Damian oli tietynlaisen tulisen kastikkeen suuri fani. Hän omisti bokserit ja pyjamat, joissa oli sen logo. Hän jopa vieraili tuotantolaitoksessa, jossa tulista kastiketta valmistetaan.  Lause: Mutta Damian rakastui henkilöön, joka vihaa tulista kastiketta.  Hahmo: Damian</w:t>
      </w:r>
    </w:p>
    <w:p>
      <w:r>
        <w:rPr>
          <w:b/>
        </w:rPr>
        <w:t xml:space="preserve">Tulos</w:t>
      </w:r>
    </w:p>
    <w:p>
      <w:r>
        <w:t xml:space="preserve">rakastuneena</w:t>
      </w:r>
    </w:p>
    <w:p>
      <w:r>
        <w:rPr>
          <w:b/>
        </w:rPr>
        <w:t xml:space="preserve">Tulos</w:t>
      </w:r>
    </w:p>
    <w:p>
      <w:r>
        <w:t xml:space="preserve">yllättynyt</w:t>
      </w:r>
    </w:p>
    <w:p>
      <w:r>
        <w:rPr>
          <w:b/>
        </w:rPr>
        <w:t xml:space="preserve">Tulos</w:t>
      </w:r>
    </w:p>
    <w:p>
      <w:r>
        <w:t xml:space="preserve">ristiriitainen</w:t>
      </w:r>
    </w:p>
    <w:p>
      <w:r>
        <w:rPr>
          <w:b/>
        </w:rPr>
        <w:t xml:space="preserve">Esimerkki 3.308</w:t>
      </w:r>
    </w:p>
    <w:p>
      <w:r>
        <w:t xml:space="preserve">Konteksti: Damian oli tietynlaisen tulisen kastikkeen suuri fani. Hän omisti bokserit ja pyjamat, joissa oli sen logo. Hän jopa vieraili tuotantolaitoksessa, jossa tulista kastiketta valmistetaan. Mutta Damian rakastui henkilöön, joka vihaa tulista kastiketta.  Lause: Damian ei enää tee läheskään yhtä paljon aterioita tulisen kastikkeen kanssa.  Hahmo: Henkilö</w:t>
      </w:r>
    </w:p>
    <w:p>
      <w:r>
        <w:rPr>
          <w:b/>
        </w:rPr>
        <w:t xml:space="preserve">Tulos</w:t>
      </w:r>
    </w:p>
    <w:p>
      <w:r>
        <w:t xml:space="preserve">rakasti</w:t>
      </w:r>
    </w:p>
    <w:p>
      <w:r>
        <w:rPr>
          <w:b/>
        </w:rPr>
        <w:t xml:space="preserve">Tulos</w:t>
      </w:r>
    </w:p>
    <w:p>
      <w:r>
        <w:t xml:space="preserve">onnellinen</w:t>
      </w:r>
    </w:p>
    <w:p>
      <w:r>
        <w:rPr>
          <w:b/>
        </w:rPr>
        <w:t xml:space="preserve">Tulos</w:t>
      </w:r>
    </w:p>
    <w:p>
      <w:r>
        <w:t xml:space="preserve">tyytyväinen</w:t>
      </w:r>
    </w:p>
    <w:p>
      <w:r>
        <w:rPr>
          <w:b/>
        </w:rPr>
        <w:t xml:space="preserve">Esimerkki 3.309</w:t>
      </w:r>
    </w:p>
    <w:p>
      <w:r>
        <w:t xml:space="preserve">Konteksti: Damian oli tietynlaisen tulisen kastikkeen suuri fani. Hän omisti bokserit ja pyjamat, joissa oli sen logo. Hän jopa vieraili tuotantolaitoksessa, jossa tulista kastiketta valmistetaan. Mutta Damian rakastui henkilöön, joka vihaa tulista kastiketta.  Lause: Damian ei enää tee läheskään yhtä paljon aterioita tulisen kastikkeen kanssa.  Hahmo: Damian</w:t>
      </w:r>
    </w:p>
    <w:p>
      <w:r>
        <w:rPr>
          <w:b/>
        </w:rPr>
        <w:t xml:space="preserve">Tulos</w:t>
      </w:r>
    </w:p>
    <w:p>
      <w:r>
        <w:t xml:space="preserve">onnellinen</w:t>
      </w:r>
    </w:p>
    <w:p>
      <w:r>
        <w:rPr>
          <w:b/>
        </w:rPr>
        <w:t xml:space="preserve">Tulos</w:t>
      </w:r>
    </w:p>
    <w:p>
      <w:r>
        <w:t xml:space="preserve">omantic</w:t>
      </w:r>
    </w:p>
    <w:p>
      <w:r>
        <w:rPr>
          <w:b/>
        </w:rPr>
        <w:t xml:space="preserve">Tulos</w:t>
      </w:r>
    </w:p>
    <w:p>
      <w:r>
        <w:t xml:space="preserve">surullinen</w:t>
      </w:r>
    </w:p>
    <w:p>
      <w:r>
        <w:rPr>
          <w:b/>
        </w:rPr>
        <w:t xml:space="preserve">Esimerkki 3.310</w:t>
      </w:r>
    </w:p>
    <w:p>
      <w:r>
        <w:t xml:space="preserve">Konteksti: Lause: Ei ole: Jay varttui hip hopin pakkomielteessä.  Hahmo: Hänen vanhempansa</w:t>
      </w:r>
    </w:p>
    <w:p>
      <w:r>
        <w:rPr>
          <w:b/>
        </w:rPr>
        <w:t xml:space="preserve">Tulos</w:t>
      </w:r>
    </w:p>
    <w:p>
      <w:r>
        <w:t xml:space="preserve">Ei ole</w:t>
      </w:r>
    </w:p>
    <w:p>
      <w:r>
        <w:rPr>
          <w:b/>
        </w:rPr>
        <w:t xml:space="preserve">Esimerkki 3.311</w:t>
      </w:r>
    </w:p>
    <w:p>
      <w:r>
        <w:t xml:space="preserve">Konteksti: Lause: Ei ole: Jay varttui hip hopin pakkomielteessä.  Hahmo: Mc j-swish</w:t>
      </w:r>
    </w:p>
    <w:p>
      <w:r>
        <w:rPr>
          <w:b/>
        </w:rPr>
        <w:t xml:space="preserve">Tulos</w:t>
      </w:r>
    </w:p>
    <w:p>
      <w:r>
        <w:t xml:space="preserve">Ei ole</w:t>
      </w:r>
    </w:p>
    <w:p>
      <w:r>
        <w:rPr>
          <w:b/>
        </w:rPr>
        <w:t xml:space="preserve">Esimerkki 3.312</w:t>
      </w:r>
    </w:p>
    <w:p>
      <w:r>
        <w:t xml:space="preserve">Konteksti: Lause: Ei ole: Jay varttui hip hopin pakkomielteessä.  Hahmo: Äiti</w:t>
      </w:r>
    </w:p>
    <w:p>
      <w:r>
        <w:rPr>
          <w:b/>
        </w:rPr>
        <w:t xml:space="preserve">Tulos</w:t>
      </w:r>
    </w:p>
    <w:p>
      <w:r>
        <w:t xml:space="preserve">Ei ole</w:t>
      </w:r>
    </w:p>
    <w:p>
      <w:r>
        <w:rPr>
          <w:b/>
        </w:rPr>
        <w:t xml:space="preserve">Esimerkki 3.313</w:t>
      </w:r>
    </w:p>
    <w:p>
      <w:r>
        <w:t xml:space="preserve">Konteksti: Lause: Ei ole: Jay varttui hip hopin pakkomielteessä.  Hahmo: Jay</w:t>
      </w:r>
    </w:p>
    <w:p>
      <w:r>
        <w:rPr>
          <w:b/>
        </w:rPr>
        <w:t xml:space="preserve">Tulos</w:t>
      </w:r>
    </w:p>
    <w:p>
      <w:r>
        <w:t xml:space="preserve">innoissaan</w:t>
      </w:r>
    </w:p>
    <w:p>
      <w:r>
        <w:rPr>
          <w:b/>
        </w:rPr>
        <w:t xml:space="preserve">Esimerkki 3.314</w:t>
      </w:r>
    </w:p>
    <w:p>
      <w:r>
        <w:t xml:space="preserve">Konteksti: Jay varttui hip hopin pakkomielteenä.  Lause: Hän haaveili, että hänestä voisi jonain päivänä tulla räppäri.  Hahmo: Hänen vanhempansa</w:t>
      </w:r>
    </w:p>
    <w:p>
      <w:r>
        <w:rPr>
          <w:b/>
        </w:rPr>
        <w:t xml:space="preserve">Tulos</w:t>
      </w:r>
    </w:p>
    <w:p>
      <w:r>
        <w:t xml:space="preserve">Ei ole</w:t>
      </w:r>
    </w:p>
    <w:p>
      <w:r>
        <w:rPr>
          <w:b/>
        </w:rPr>
        <w:t xml:space="preserve">Esimerkki 3.315</w:t>
      </w:r>
    </w:p>
    <w:p>
      <w:r>
        <w:t xml:space="preserve">Konteksti: Jay varttui hip hopin pakkomielteenä.  Lause: Hän haaveili, että hänestä voisi jonain päivänä tulla räppäri.  Hahmo: Mc j-swish</w:t>
      </w:r>
    </w:p>
    <w:p>
      <w:r>
        <w:rPr>
          <w:b/>
        </w:rPr>
        <w:t xml:space="preserve">Tulos</w:t>
      </w:r>
    </w:p>
    <w:p>
      <w:r>
        <w:t xml:space="preserve">Ei ole</w:t>
      </w:r>
    </w:p>
    <w:p>
      <w:r>
        <w:rPr>
          <w:b/>
        </w:rPr>
        <w:t xml:space="preserve">Esimerkki 3.316</w:t>
      </w:r>
    </w:p>
    <w:p>
      <w:r>
        <w:t xml:space="preserve">Konteksti: Jay varttui hip hopin pakkomielteenä.  Lause: Hän haaveili, että hänestä voisi jonain päivänä tulla räppäri.  Hahmo: Äiti</w:t>
      </w:r>
    </w:p>
    <w:p>
      <w:r>
        <w:rPr>
          <w:b/>
        </w:rPr>
        <w:t xml:space="preserve">Tulos</w:t>
      </w:r>
    </w:p>
    <w:p>
      <w:r>
        <w:t xml:space="preserve">Ei ole</w:t>
      </w:r>
    </w:p>
    <w:p>
      <w:r>
        <w:rPr>
          <w:b/>
        </w:rPr>
        <w:t xml:space="preserve">Esimerkki 3.317</w:t>
      </w:r>
    </w:p>
    <w:p>
      <w:r>
        <w:t xml:space="preserve">Konteksti: Jay varttui hip hopin pakkomielteenä.  Lause: Hän haaveili, että hänestä voisi jonain päivänä tulla räppäri.  Hahmo: Jay</w:t>
      </w:r>
    </w:p>
    <w:p>
      <w:r>
        <w:rPr>
          <w:b/>
        </w:rPr>
        <w:t xml:space="preserve">Tulos</w:t>
      </w:r>
    </w:p>
    <w:p>
      <w:r>
        <w:t xml:space="preserve">toiveikas</w:t>
      </w:r>
    </w:p>
    <w:p>
      <w:r>
        <w:rPr>
          <w:b/>
        </w:rPr>
        <w:t xml:space="preserve">Esimerkki 3.318</w:t>
      </w:r>
    </w:p>
    <w:p>
      <w:r>
        <w:t xml:space="preserve">Konteksti: Jay varttui hip hopin pakkomielteenä. Hän haaveili, että hänestä voisi jonain päivänä tulla räppäri.  Lause: Niinpä hänen äitinsä osti hänelle joululahjaksi mikrofonin ja boomboxin.  Hahmo: Hänen vanhempansa</w:t>
      </w:r>
    </w:p>
    <w:p>
      <w:r>
        <w:rPr>
          <w:b/>
        </w:rPr>
        <w:t xml:space="preserve">Tulos</w:t>
      </w:r>
    </w:p>
    <w:p>
      <w:r>
        <w:t xml:space="preserve">Ei ole</w:t>
      </w:r>
    </w:p>
    <w:p>
      <w:r>
        <w:rPr>
          <w:b/>
        </w:rPr>
        <w:t xml:space="preserve">Esimerkki 3.319</w:t>
      </w:r>
    </w:p>
    <w:p>
      <w:r>
        <w:t xml:space="preserve">Konteksti: Jay varttui hip hopin pakkomielteenä. Hän haaveili, että hänestä voisi jonain päivänä tulla räppäri.  Lause: Niinpä hänen äitinsä osti hänelle joululahjaksi mikrofonin ja boomboxin.  Hahmo: Mc j-swish</w:t>
      </w:r>
    </w:p>
    <w:p>
      <w:r>
        <w:rPr>
          <w:b/>
        </w:rPr>
        <w:t xml:space="preserve">Tulos</w:t>
      </w:r>
    </w:p>
    <w:p>
      <w:r>
        <w:t xml:space="preserve">Ei ole</w:t>
      </w:r>
    </w:p>
    <w:p>
      <w:r>
        <w:rPr>
          <w:b/>
        </w:rPr>
        <w:t xml:space="preserve">Esimerkki 3.320</w:t>
      </w:r>
    </w:p>
    <w:p>
      <w:r>
        <w:t xml:space="preserve">Konteksti: Jay varttui hip hopin pakkomielteenä. Hän haaveili, että hänestä voisi jonain päivänä tulla räppäri.  Lause: Niinpä hänen äitinsä osti hänelle joululahjaksi mikrofonin ja boomboxin.  Hahmo: Äiti</w:t>
      </w:r>
    </w:p>
    <w:p>
      <w:r>
        <w:rPr>
          <w:b/>
        </w:rPr>
        <w:t xml:space="preserve">Tulos</w:t>
      </w:r>
    </w:p>
    <w:p>
      <w:r>
        <w:t xml:space="preserve">ylpeä</w:t>
      </w:r>
    </w:p>
    <w:p>
      <w:r>
        <w:rPr>
          <w:b/>
        </w:rPr>
        <w:t xml:space="preserve">Esimerkki 3.321</w:t>
      </w:r>
    </w:p>
    <w:p>
      <w:r>
        <w:t xml:space="preserve">Konteksti: Jay varttui hip hopin pakkomielteenä. Hän haaveili, että hänestä voisi jonain päivänä tulla räppäri.  Lause: Niinpä hänen äitinsä osti hänelle joululahjaksi mikrofonin ja boomboxin.  Hahmo: Jay</w:t>
      </w:r>
    </w:p>
    <w:p>
      <w:r>
        <w:rPr>
          <w:b/>
        </w:rPr>
        <w:t xml:space="preserve">Tulos</w:t>
      </w:r>
    </w:p>
    <w:p>
      <w:r>
        <w:t xml:space="preserve">ekstaattinen</w:t>
      </w:r>
    </w:p>
    <w:p>
      <w:r>
        <w:rPr>
          <w:b/>
        </w:rPr>
        <w:t xml:space="preserve">Esimerkki 3.322</w:t>
      </w:r>
    </w:p>
    <w:p>
      <w:r>
        <w:t xml:space="preserve">Konteksti: Jay varttui hip hopin pakkomielteenä. Hän haaveili, että hänestä voisi jonain päivänä tulla räppäri. Niinpä hänen äitinsä osti hänelle joululahjaksi mikrofonin ja boomboxin.  Lause: Jay on nyt kolmekymppinen kirjanpitäjä, jolla on uusi toive.  Hahmo: Hänen vanhempansa</w:t>
      </w:r>
    </w:p>
    <w:p>
      <w:r>
        <w:rPr>
          <w:b/>
        </w:rPr>
        <w:t xml:space="preserve">Tulos</w:t>
      </w:r>
    </w:p>
    <w:p>
      <w:r>
        <w:t xml:space="preserve">Ei ole</w:t>
      </w:r>
    </w:p>
    <w:p>
      <w:r>
        <w:rPr>
          <w:b/>
        </w:rPr>
        <w:t xml:space="preserve">Esimerkki 3.323</w:t>
      </w:r>
    </w:p>
    <w:p>
      <w:r>
        <w:t xml:space="preserve">Konteksti: Jay varttui hip hopin pakkomielteenä. Hän haaveili, että hänestä voisi jonain päivänä tulla räppäri. Niinpä hänen äitinsä osti hänelle joululahjaksi mikrofonin ja boomboxin.  Lause: Jay on nyt kolmekymppinen kirjanpitäjä, jolla on uusi toive.  Hahmo: Mc j-swish</w:t>
      </w:r>
    </w:p>
    <w:p>
      <w:r>
        <w:rPr>
          <w:b/>
        </w:rPr>
        <w:t xml:space="preserve">Tulos</w:t>
      </w:r>
    </w:p>
    <w:p>
      <w:r>
        <w:t xml:space="preserve">Ei ole</w:t>
      </w:r>
    </w:p>
    <w:p>
      <w:r>
        <w:rPr>
          <w:b/>
        </w:rPr>
        <w:t xml:space="preserve">Esimerkki 3.324</w:t>
      </w:r>
    </w:p>
    <w:p>
      <w:r>
        <w:t xml:space="preserve">Konteksti: Jay kasvoi hip hopin pakkomielteisenä. Hän haaveili, että hänestä voisi jonain päivänä tulla räppäri. Niinpä hänen äitinsä osti hänelle joululahjaksi mikrofonin ja boomboxin.  Lause: Jay on nyt kolmekymppinen kirjanpitäjä, jolla on uusi toive.  Hahmo: Äiti</w:t>
      </w:r>
    </w:p>
    <w:p>
      <w:r>
        <w:rPr>
          <w:b/>
        </w:rPr>
        <w:t xml:space="preserve">Tulos</w:t>
      </w:r>
    </w:p>
    <w:p>
      <w:r>
        <w:t xml:space="preserve">ylpeä</w:t>
      </w:r>
    </w:p>
    <w:p>
      <w:r>
        <w:rPr>
          <w:b/>
        </w:rPr>
        <w:t xml:space="preserve">Esimerkki 3.325</w:t>
      </w:r>
    </w:p>
    <w:p>
      <w:r>
        <w:t xml:space="preserve">Konteksti: Jay varttui hip hopin pakkomielteenä. Hän haaveili, että hänestä voisi jonain päivänä tulla räppäri. Niinpä hänen äitinsä osti hänelle joululahjaksi mikrofonin ja boomboxin.  Lause: Jay on nyt kolmekymppinen kirjanpitäjä, jolla on uusi toive.  Hahmo: Jay</w:t>
      </w:r>
    </w:p>
    <w:p>
      <w:r>
        <w:rPr>
          <w:b/>
        </w:rPr>
        <w:t xml:space="preserve">Tulos</w:t>
      </w:r>
    </w:p>
    <w:p>
      <w:r>
        <w:t xml:space="preserve">onnellinen</w:t>
      </w:r>
    </w:p>
    <w:p>
      <w:r>
        <w:rPr>
          <w:b/>
        </w:rPr>
        <w:t xml:space="preserve">Tulos</w:t>
      </w:r>
    </w:p>
    <w:p>
      <w:r>
        <w:t xml:space="preserve">tyytymätön</w:t>
      </w:r>
    </w:p>
    <w:p>
      <w:r>
        <w:rPr>
          <w:b/>
        </w:rPr>
        <w:t xml:space="preserve">Esimerkki 3.326</w:t>
      </w:r>
    </w:p>
    <w:p>
      <w:r>
        <w:t xml:space="preserve">Konteksti: Jay kasvoi hip hopin pakkomielteisenä. Hän haaveili, että hänestä voisi jonain päivänä tulla räppäri. Niinpä hänen äitinsä osti hänelle joululahjaksi mikrofonin ja boomboxin. Jay on nyt kolmekymppinen kirjanpitäjä, jolla on uusi toive.  Lause: Toive, että hänen vanhempansa voisivat unohtaa joulun MC J-Swishin kanssa.  Hahmo: Hänen vanhempansa</w:t>
      </w:r>
    </w:p>
    <w:p>
      <w:r>
        <w:rPr>
          <w:b/>
        </w:rPr>
        <w:t xml:space="preserve">Tulos</w:t>
      </w:r>
    </w:p>
    <w:p>
      <w:r>
        <w:t xml:space="preserve">kuin hänen tekonsa olisi ollut heille viihdyttävää</w:t>
      </w:r>
    </w:p>
    <w:p>
      <w:r>
        <w:rPr>
          <w:b/>
        </w:rPr>
        <w:t xml:space="preserve">Tulos</w:t>
      </w:r>
    </w:p>
    <w:p>
      <w:r>
        <w:t xml:space="preserve">huvittunut</w:t>
      </w:r>
    </w:p>
    <w:p>
      <w:r>
        <w:rPr>
          <w:b/>
        </w:rPr>
        <w:t xml:space="preserve">Esimerkki 3.327</w:t>
      </w:r>
    </w:p>
    <w:p>
      <w:r>
        <w:t xml:space="preserve">Konteksti: Jay varttui hip hopin pakkomielteenä. Hän haaveili, että hänestä voisi jonain päivänä tulla räppäri. Niinpä hänen äitinsä osti hänelle joululahjaksi mikrofonin ja boomboxin. Jay on nyt kolmekymppinen kirjanpitäjä, jolla on uusi toive.  Lause: Toive, että hänen vanhempansa voisivat unohtaa joulun MC J-Swishin kanssa.  Hahmo: Mc J-Swish</w:t>
      </w:r>
    </w:p>
    <w:p>
      <w:r>
        <w:rPr>
          <w:b/>
        </w:rPr>
        <w:t xml:space="preserve">Tulos</w:t>
      </w:r>
    </w:p>
    <w:p>
      <w:r>
        <w:t xml:space="preserve">Ei ole</w:t>
      </w:r>
    </w:p>
    <w:p>
      <w:r>
        <w:rPr>
          <w:b/>
        </w:rPr>
        <w:t xml:space="preserve">Esimerkki 3.328</w:t>
      </w:r>
    </w:p>
    <w:p>
      <w:r>
        <w:t xml:space="preserve">Konteksti: Jay varttui hip hopin pakkomielteenä. Hän haaveili, että hänestä voisi jonain päivänä tulla räppäri. Niinpä hänen äitinsä osti hänelle joululahjaksi mikrofonin ja boomboxin. Jay on nyt kolmekymppinen kirjanpitäjä, jolla on uusi toive.  Lause: Toive, että hänen vanhempansa voisivat unohtaa joulun MC J-Swishin kanssa.  Hahmo: Äiti</w:t>
      </w:r>
    </w:p>
    <w:p>
      <w:r>
        <w:rPr>
          <w:b/>
        </w:rPr>
        <w:t xml:space="preserve">Tulos</w:t>
      </w:r>
    </w:p>
    <w:p>
      <w:r>
        <w:t xml:space="preserve">ärsyyntynyt</w:t>
      </w:r>
    </w:p>
    <w:p>
      <w:r>
        <w:rPr>
          <w:b/>
        </w:rPr>
        <w:t xml:space="preserve">Tulos</w:t>
      </w:r>
    </w:p>
    <w:p>
      <w:r>
        <w:t xml:space="preserve">huvittunut</w:t>
      </w:r>
    </w:p>
    <w:p>
      <w:r>
        <w:rPr>
          <w:b/>
        </w:rPr>
        <w:t xml:space="preserve">Esimerkki 3.329</w:t>
      </w:r>
    </w:p>
    <w:p>
      <w:r>
        <w:t xml:space="preserve">Konteksti: Jay varttui hip hopin pakkomielteenä. Hän haaveili, että hänestä voisi jonain päivänä tulla räppäri. Niinpä hänen äitinsä osti hänelle joululahjaksi mikrofonin ja boomboxin. Jay on nyt kolmekymppinen kirjanpitäjä, jolla on uusi toive.  Lause: Toive, että hänen vanhempansa voisivat unohtaa joulun MC J-Swishin kanssa.  Hahmo: Jay</w:t>
      </w:r>
    </w:p>
    <w:p>
      <w:r>
        <w:rPr>
          <w:b/>
        </w:rPr>
        <w:t xml:space="preserve">Tulos</w:t>
      </w:r>
    </w:p>
    <w:p>
      <w:r>
        <w:t xml:space="preserve">toiveikas</w:t>
      </w:r>
    </w:p>
    <w:p>
      <w:r>
        <w:rPr>
          <w:b/>
        </w:rPr>
        <w:t xml:space="preserve">Esimerkki 3.330</w:t>
      </w:r>
    </w:p>
    <w:p>
      <w:r>
        <w:t xml:space="preserve">Konteksti: Lause: Ei ole: Sam ei ollut koskaan käynyt rannalla.  Hahmo: Samin ystävät</w:t>
      </w:r>
    </w:p>
    <w:p>
      <w:r>
        <w:rPr>
          <w:b/>
        </w:rPr>
        <w:t xml:space="preserve">Tulos</w:t>
      </w:r>
    </w:p>
    <w:p>
      <w:r>
        <w:t xml:space="preserve">Ei ole</w:t>
      </w:r>
    </w:p>
    <w:p>
      <w:r>
        <w:rPr>
          <w:b/>
        </w:rPr>
        <w:t xml:space="preserve">Esimerkki 3.331</w:t>
      </w:r>
    </w:p>
    <w:p>
      <w:r>
        <w:t xml:space="preserve">Konteksti: Lause: Ei ole: Sam ei ollut koskaan käynyt rannalla.  Hahmo: Sam</w:t>
      </w:r>
    </w:p>
    <w:p>
      <w:r>
        <w:rPr>
          <w:b/>
        </w:rPr>
        <w:t xml:space="preserve">Tulos</w:t>
      </w:r>
    </w:p>
    <w:p>
      <w:r>
        <w:t xml:space="preserve">suojattu</w:t>
      </w:r>
    </w:p>
    <w:p>
      <w:r>
        <w:rPr>
          <w:b/>
        </w:rPr>
        <w:t xml:space="preserve">Tulos</w:t>
      </w:r>
    </w:p>
    <w:p>
      <w:r>
        <w:t xml:space="preserve">utelias</w:t>
      </w:r>
    </w:p>
    <w:p>
      <w:r>
        <w:rPr>
          <w:b/>
        </w:rPr>
        <w:t xml:space="preserve">Esimerkki 3.332</w:t>
      </w:r>
    </w:p>
    <w:p>
      <w:r>
        <w:t xml:space="preserve">Konteksti: Sam ei ollut koskaan käynyt rannalla.  Lause: Hän oli kuolemassa syöpään.  Hahmo: Samin ystävät</w:t>
      </w:r>
    </w:p>
    <w:p>
      <w:r>
        <w:rPr>
          <w:b/>
        </w:rPr>
        <w:t xml:space="preserve">Tulos</w:t>
      </w:r>
    </w:p>
    <w:p>
      <w:r>
        <w:t xml:space="preserve">Ei ole</w:t>
      </w:r>
    </w:p>
    <w:p>
      <w:r>
        <w:rPr>
          <w:b/>
        </w:rPr>
        <w:t xml:space="preserve">Esimerkki 3.333</w:t>
      </w:r>
    </w:p>
    <w:p>
      <w:r>
        <w:t xml:space="preserve">Konteksti: Sam ei ollut koskaan käynyt rannalla.  Lause: Hän oli kuolemassa syöpään.  Hahmo: Sam</w:t>
      </w:r>
    </w:p>
    <w:p>
      <w:r>
        <w:rPr>
          <w:b/>
        </w:rPr>
        <w:t xml:space="preserve">Tulos</w:t>
      </w:r>
    </w:p>
    <w:p>
      <w:r>
        <w:t xml:space="preserve">surullinen</w:t>
      </w:r>
    </w:p>
    <w:p>
      <w:r>
        <w:rPr>
          <w:b/>
        </w:rPr>
        <w:t xml:space="preserve">Tulos</w:t>
      </w:r>
    </w:p>
    <w:p>
      <w:r>
        <w:t xml:space="preserve">heijastava</w:t>
      </w:r>
    </w:p>
    <w:p>
      <w:r>
        <w:rPr>
          <w:b/>
        </w:rPr>
        <w:t xml:space="preserve">Esimerkki 3.334</w:t>
      </w:r>
    </w:p>
    <w:p>
      <w:r>
        <w:t xml:space="preserve">Konteksti: Sam ei ollut koskaan käynyt rannalla. Hän oli kuolemassa syöpään.  Lause: Hän halusi mennä ennen kuolemaansa.  Hahmo: Samin ystävät</w:t>
      </w:r>
    </w:p>
    <w:p>
      <w:r>
        <w:rPr>
          <w:b/>
        </w:rPr>
        <w:t xml:space="preserve">Tulos</w:t>
      </w:r>
    </w:p>
    <w:p>
      <w:r>
        <w:t xml:space="preserve">Ei ole</w:t>
      </w:r>
    </w:p>
    <w:p>
      <w:r>
        <w:rPr>
          <w:b/>
        </w:rPr>
        <w:t xml:space="preserve">Esimerkki 3.335</w:t>
      </w:r>
    </w:p>
    <w:p>
      <w:r>
        <w:t xml:space="preserve">Konteksti: Sam ei ollut koskaan käynyt rannalla. Hän oli kuolemassa syöpään.  Lause: Hän halusi mennä ennen kuolemaansa.  Hahmo: Sam</w:t>
      </w:r>
    </w:p>
    <w:p>
      <w:r>
        <w:rPr>
          <w:b/>
        </w:rPr>
        <w:t xml:space="preserve">Tulos</w:t>
      </w:r>
    </w:p>
    <w:p>
      <w:r>
        <w:t xml:space="preserve">surullinen</w:t>
      </w:r>
    </w:p>
    <w:p>
      <w:r>
        <w:rPr>
          <w:b/>
        </w:rPr>
        <w:t xml:space="preserve">Tulos</w:t>
      </w:r>
    </w:p>
    <w:p>
      <w:r>
        <w:t xml:space="preserve">ennakointi</w:t>
      </w:r>
    </w:p>
    <w:p>
      <w:r>
        <w:rPr>
          <w:b/>
        </w:rPr>
        <w:t xml:space="preserve">Esimerkki 3.336</w:t>
      </w:r>
    </w:p>
    <w:p>
      <w:r>
        <w:t xml:space="preserve">Konteksti: Sam ei ollut koskaan käynyt rannalla. Hän oli kuolemassa syöpään. Hän halusi mennä ennen kuolemaansa.  Lause: Hänen ystävänsä halusivat viedä hänet.  Hahmo: Samin ystävät</w:t>
      </w:r>
    </w:p>
    <w:p>
      <w:r>
        <w:rPr>
          <w:b/>
        </w:rPr>
        <w:t xml:space="preserve">Tulos</w:t>
      </w:r>
    </w:p>
    <w:p>
      <w:r>
        <w:t xml:space="preserve">surullinen</w:t>
      </w:r>
    </w:p>
    <w:p>
      <w:r>
        <w:rPr>
          <w:b/>
        </w:rPr>
        <w:t xml:space="preserve">Tulos</w:t>
      </w:r>
    </w:p>
    <w:p>
      <w:r>
        <w:t xml:space="preserve">tuhoutunut</w:t>
      </w:r>
    </w:p>
    <w:p>
      <w:r>
        <w:rPr>
          <w:b/>
        </w:rPr>
        <w:t xml:space="preserve">Tulos</w:t>
      </w:r>
    </w:p>
    <w:p>
      <w:r>
        <w:t xml:space="preserve">hänen lähellään</w:t>
      </w:r>
    </w:p>
    <w:p>
      <w:r>
        <w:rPr>
          <w:b/>
        </w:rPr>
        <w:t xml:space="preserve">Tulos</w:t>
      </w:r>
    </w:p>
    <w:p>
      <w:r>
        <w:t xml:space="preserve">kiitollinen</w:t>
      </w:r>
    </w:p>
    <w:p>
      <w:r>
        <w:rPr>
          <w:b/>
        </w:rPr>
        <w:t xml:space="preserve">Esimerkki 3.337</w:t>
      </w:r>
    </w:p>
    <w:p>
      <w:r>
        <w:t xml:space="preserve">Konteksti: Sam ei ollut koskaan käynyt rannalla. Hän oli kuolemassa syöpään. Hän halusi mennä ennen kuolemaansa.  Lause: Hänen ystävänsä halusivat viedä hänet.  Hahmo: Sam</w:t>
      </w:r>
    </w:p>
    <w:p>
      <w:r>
        <w:rPr>
          <w:b/>
        </w:rPr>
        <w:t xml:space="preserve">Tulos</w:t>
      </w:r>
    </w:p>
    <w:p>
      <w:r>
        <w:t xml:space="preserve">innoissaan</w:t>
      </w:r>
    </w:p>
    <w:p>
      <w:r>
        <w:rPr>
          <w:b/>
        </w:rPr>
        <w:t xml:space="preserve">Tulos</w:t>
      </w:r>
    </w:p>
    <w:p>
      <w:r>
        <w:t xml:space="preserve">kiitollinen</w:t>
      </w:r>
    </w:p>
    <w:p>
      <w:r>
        <w:rPr>
          <w:b/>
        </w:rPr>
        <w:t xml:space="preserve">Tulos</w:t>
      </w:r>
    </w:p>
    <w:p>
      <w:r>
        <w:t xml:space="preserve">kuollut</w:t>
      </w:r>
    </w:p>
    <w:p>
      <w:r>
        <w:rPr>
          <w:b/>
        </w:rPr>
        <w:t xml:space="preserve">Tulos</w:t>
      </w:r>
    </w:p>
    <w:p>
      <w:r>
        <w:t xml:space="preserve">onnellinen</w:t>
      </w:r>
    </w:p>
    <w:p>
      <w:r>
        <w:rPr>
          <w:b/>
        </w:rPr>
        <w:t xml:space="preserve">Esimerkki 3.338</w:t>
      </w:r>
    </w:p>
    <w:p>
      <w:r>
        <w:t xml:space="preserve">Konteksti: Sam ei ollut koskaan käynyt rannalla. Hän oli kuolemassa syöpään. Hän halusi mennä ennen kuolemaansa. Hänen ystävänsä halusivat viedä hänet sinne.  Lause: Valitettavasti heillä ei ollut varaa siihen.  Hahmo: Samin ystävät</w:t>
      </w:r>
    </w:p>
    <w:p>
      <w:r>
        <w:rPr>
          <w:b/>
        </w:rPr>
        <w:t xml:space="preserve">Tulos</w:t>
      </w:r>
    </w:p>
    <w:p>
      <w:r>
        <w:t xml:space="preserve">surullinen</w:t>
      </w:r>
    </w:p>
    <w:p>
      <w:r>
        <w:rPr>
          <w:b/>
        </w:rPr>
        <w:t xml:space="preserve">Tulos</w:t>
      </w:r>
    </w:p>
    <w:p>
      <w:r>
        <w:t xml:space="preserve">avuton</w:t>
      </w:r>
    </w:p>
    <w:p>
      <w:r>
        <w:rPr>
          <w:b/>
        </w:rPr>
        <w:t xml:space="preserve">Tulos</w:t>
      </w:r>
    </w:p>
    <w:p>
      <w:r>
        <w:t xml:space="preserve">epäonnistuminen</w:t>
      </w:r>
    </w:p>
    <w:p>
      <w:r>
        <w:rPr>
          <w:b/>
        </w:rPr>
        <w:t xml:space="preserve">Esimerkki 3.339</w:t>
      </w:r>
    </w:p>
    <w:p>
      <w:r>
        <w:t xml:space="preserve">Konteksti: Sam ei ollut koskaan käynyt rannalla. Hän oli kuolemassa syöpään. Hän halusi mennä ennen kuolemaansa. Hänen ystävänsä halusivat viedä hänet sinne.  Lause: Valitettavasti heillä ei ollut varaa siihen.  Hahmo: Sam</w:t>
      </w:r>
    </w:p>
    <w:p>
      <w:r>
        <w:rPr>
          <w:b/>
        </w:rPr>
        <w:t xml:space="preserve">Tulos</w:t>
      </w:r>
    </w:p>
    <w:p>
      <w:r>
        <w:t xml:space="preserve">surullinen</w:t>
      </w:r>
    </w:p>
    <w:p>
      <w:r>
        <w:rPr>
          <w:b/>
        </w:rPr>
        <w:t xml:space="preserve">Tulos</w:t>
      </w:r>
    </w:p>
    <w:p>
      <w:r>
        <w:t xml:space="preserve">pettynyt</w:t>
      </w:r>
    </w:p>
    <w:p>
      <w:r>
        <w:rPr>
          <w:b/>
        </w:rPr>
        <w:t xml:space="preserve">Esimerkki 3.340</w:t>
      </w:r>
    </w:p>
    <w:p>
      <w:r>
        <w:t xml:space="preserve">Konteksti: Lause: Ei ole: Sara ja Joseph suunnittelivat häitään.  Hahmo: Joseph</w:t>
      </w:r>
    </w:p>
    <w:p>
      <w:r>
        <w:rPr>
          <w:b/>
        </w:rPr>
        <w:t xml:space="preserve">Tulos</w:t>
      </w:r>
    </w:p>
    <w:p>
      <w:r>
        <w:t xml:space="preserve">innoissaan</w:t>
      </w:r>
    </w:p>
    <w:p>
      <w:r>
        <w:rPr>
          <w:b/>
        </w:rPr>
        <w:t xml:space="preserve">Tulos</w:t>
      </w:r>
    </w:p>
    <w:p>
      <w:r>
        <w:t xml:space="preserve">onnellinen</w:t>
      </w:r>
    </w:p>
    <w:p>
      <w:r>
        <w:rPr>
          <w:b/>
        </w:rPr>
        <w:t xml:space="preserve">Esimerkki 3.341</w:t>
      </w:r>
    </w:p>
    <w:p>
      <w:r>
        <w:t xml:space="preserve">Konteksti: Lause: Ei ole: Sara ja Joseph suunnittelivat häitään.  Hahmo: Sara</w:t>
      </w:r>
    </w:p>
    <w:p>
      <w:r>
        <w:rPr>
          <w:b/>
        </w:rPr>
        <w:t xml:space="preserve">Tulos</w:t>
      </w:r>
    </w:p>
    <w:p>
      <w:r>
        <w:t xml:space="preserve">innoissaan</w:t>
      </w:r>
    </w:p>
    <w:p>
      <w:r>
        <w:rPr>
          <w:b/>
        </w:rPr>
        <w:t xml:space="preserve">Tulos</w:t>
      </w:r>
    </w:p>
    <w:p>
      <w:r>
        <w:t xml:space="preserve">toiveikas</w:t>
      </w:r>
    </w:p>
    <w:p>
      <w:r>
        <w:rPr>
          <w:b/>
        </w:rPr>
        <w:t xml:space="preserve">Tulos</w:t>
      </w:r>
    </w:p>
    <w:p>
      <w:r>
        <w:t xml:space="preserve">onnellinen</w:t>
      </w:r>
    </w:p>
    <w:p>
      <w:r>
        <w:rPr>
          <w:b/>
        </w:rPr>
        <w:t xml:space="preserve">Esimerkki 3.342</w:t>
      </w:r>
    </w:p>
    <w:p>
      <w:r>
        <w:t xml:space="preserve">Konteksti: Lause: Ei ole: Sara ja Joseph suunnittelivat häitään.  Hahmo: Guest</w:t>
      </w:r>
    </w:p>
    <w:p>
      <w:r>
        <w:rPr>
          <w:b/>
        </w:rPr>
        <w:t xml:space="preserve">Tulos</w:t>
      </w:r>
    </w:p>
    <w:p>
      <w:r>
        <w:t xml:space="preserve">Ei ole</w:t>
      </w:r>
    </w:p>
    <w:p>
      <w:r>
        <w:rPr>
          <w:b/>
        </w:rPr>
        <w:t xml:space="preserve">Esimerkki 3.343</w:t>
      </w:r>
    </w:p>
    <w:p>
      <w:r>
        <w:t xml:space="preserve">Konteksti: Sara ja Joosef suunnittelivat häitään.  Lause: Heillä oli tiukka budjetti.  Hahmo: Joseph</w:t>
      </w:r>
    </w:p>
    <w:p>
      <w:r>
        <w:rPr>
          <w:b/>
        </w:rPr>
        <w:t xml:space="preserve">Tulos</w:t>
      </w:r>
    </w:p>
    <w:p>
      <w:r>
        <w:t xml:space="preserve">onnellinen häät</w:t>
      </w:r>
    </w:p>
    <w:p>
      <w:r>
        <w:rPr>
          <w:b/>
        </w:rPr>
        <w:t xml:space="preserve">Tulos</w:t>
      </w:r>
    </w:p>
    <w:p>
      <w:r>
        <w:t xml:space="preserve">onnellinen, että hän oli samaa mieltä kaikesta</w:t>
      </w:r>
    </w:p>
    <w:p>
      <w:r>
        <w:rPr>
          <w:b/>
        </w:rPr>
        <w:t xml:space="preserve">Tulos</w:t>
      </w:r>
    </w:p>
    <w:p>
      <w:r>
        <w:t xml:space="preserve">tyytyväisiä budjettiinsa</w:t>
      </w:r>
    </w:p>
    <w:p>
      <w:r>
        <w:rPr>
          <w:b/>
        </w:rPr>
        <w:t xml:space="preserve">Tulos</w:t>
      </w:r>
    </w:p>
    <w:p>
      <w:r>
        <w:t xml:space="preserve">innoissaan seremoniasta</w:t>
      </w:r>
    </w:p>
    <w:p>
      <w:r>
        <w:rPr>
          <w:b/>
        </w:rPr>
        <w:t xml:space="preserve">Esimerkki 3.344</w:t>
      </w:r>
    </w:p>
    <w:p>
      <w:r>
        <w:t xml:space="preserve">Konteksti: Sara ja Joosef suunnittelivat häitään.  Lause: Heillä oli tiukka budjetti.  Hahmo: Sara</w:t>
      </w:r>
    </w:p>
    <w:p>
      <w:r>
        <w:rPr>
          <w:b/>
        </w:rPr>
        <w:t xml:space="preserve">Tulos</w:t>
      </w:r>
    </w:p>
    <w:p>
      <w:r>
        <w:t xml:space="preserve">varovainen</w:t>
      </w:r>
    </w:p>
    <w:p>
      <w:r>
        <w:rPr>
          <w:b/>
        </w:rPr>
        <w:t xml:space="preserve">Tulos</w:t>
      </w:r>
    </w:p>
    <w:p>
      <w:r>
        <w:t xml:space="preserve">tyytymätön</w:t>
      </w:r>
    </w:p>
    <w:p>
      <w:r>
        <w:rPr>
          <w:b/>
        </w:rPr>
        <w:t xml:space="preserve">Esimerkki 3.345</w:t>
      </w:r>
    </w:p>
    <w:p>
      <w:r>
        <w:t xml:space="preserve">Konteksti: Sara ja Joosef suunnittelivat häitään.  Lause: Heillä oli tiukka budjetti.  Hahmo: Guest</w:t>
      </w:r>
    </w:p>
    <w:p>
      <w:r>
        <w:rPr>
          <w:b/>
        </w:rPr>
        <w:t xml:space="preserve">Tulos</w:t>
      </w:r>
    </w:p>
    <w:p>
      <w:r>
        <w:t xml:space="preserve">Ei ole</w:t>
      </w:r>
    </w:p>
    <w:p>
      <w:r>
        <w:rPr>
          <w:b/>
        </w:rPr>
        <w:t xml:space="preserve">Esimerkki 3.346</w:t>
      </w:r>
    </w:p>
    <w:p>
      <w:r>
        <w:t xml:space="preserve">Konteksti: Sara ja Joosef suunnittelivat häitään. Heillä oli tiukka budjetti.  Lause: Heillä ei ollut varaa kolmikerroksiseen kakkuun.  Hahmo: Joseph</w:t>
      </w:r>
    </w:p>
    <w:p>
      <w:r>
        <w:rPr>
          <w:b/>
        </w:rPr>
        <w:t xml:space="preserve">Tulos</w:t>
      </w:r>
    </w:p>
    <w:p>
      <w:r>
        <w:t xml:space="preserve">surullinen</w:t>
      </w:r>
    </w:p>
    <w:p>
      <w:r>
        <w:rPr>
          <w:b/>
        </w:rPr>
        <w:t xml:space="preserve">Esimerkki 3.347</w:t>
      </w:r>
    </w:p>
    <w:p>
      <w:r>
        <w:t xml:space="preserve">Konteksti: Sara ja Joosef suunnittelivat häitään. Heillä oli tiukka budjetti.  Lause: Heillä ei ollut varaa kolmikerroksiseen kakkuun.  Hahmo: Sara</w:t>
      </w:r>
    </w:p>
    <w:p>
      <w:r>
        <w:rPr>
          <w:b/>
        </w:rPr>
        <w:t xml:space="preserve">Tulos</w:t>
      </w:r>
    </w:p>
    <w:p>
      <w:r>
        <w:t xml:space="preserve">pettynyt</w:t>
      </w:r>
    </w:p>
    <w:p>
      <w:r>
        <w:rPr>
          <w:b/>
        </w:rPr>
        <w:t xml:space="preserve">Esimerkki 3.348</w:t>
      </w:r>
    </w:p>
    <w:p>
      <w:r>
        <w:t xml:space="preserve">Konteksti: Sara ja Joosef suunnittelivat häitään. Heillä oli tiukka budjetti.  Lause: Heillä ei ollut varaa kolmikerroksiseen kakkuun.  Hahmo: Guest</w:t>
      </w:r>
    </w:p>
    <w:p>
      <w:r>
        <w:rPr>
          <w:b/>
        </w:rPr>
        <w:t xml:space="preserve">Tulos</w:t>
      </w:r>
    </w:p>
    <w:p>
      <w:r>
        <w:t xml:space="preserve">Ei ole</w:t>
      </w:r>
    </w:p>
    <w:p>
      <w:r>
        <w:rPr>
          <w:b/>
        </w:rPr>
        <w:t xml:space="preserve">Esimerkki 3.349</w:t>
      </w:r>
    </w:p>
    <w:p>
      <w:r>
        <w:t xml:space="preserve">Konteksti: Sara ja Joosef suunnittelivat häitään. Heillä oli tiukka budjetti. Heillä ei ollut varaa kolmikerroksiseen kakkuun.  Lause: Sara tilasi yksikerroksisen kakun ja leipoi siihen sopivia kuppikakkuja.  Hahmo: Joseph</w:t>
      </w:r>
    </w:p>
    <w:p>
      <w:r>
        <w:rPr>
          <w:b/>
        </w:rPr>
        <w:t xml:space="preserve">Tulos</w:t>
      </w:r>
    </w:p>
    <w:p>
      <w:r>
        <w:t xml:space="preserve">Ei ole</w:t>
      </w:r>
    </w:p>
    <w:p>
      <w:r>
        <w:rPr>
          <w:b/>
        </w:rPr>
        <w:t xml:space="preserve">Esimerkki 3.350</w:t>
      </w:r>
    </w:p>
    <w:p>
      <w:r>
        <w:t xml:space="preserve">Konteksti: Sara ja Joosef suunnittelivat häitään. Heillä oli tiukka budjetti. Heillä ei ollut varaa kolmikerroksiseen kakkuun.  Lause: Sara tilasi yksikerroksisen kakun ja leipoi siihen sopivia kuppikakkuja.  Hahmo: Sara</w:t>
      </w:r>
    </w:p>
    <w:p>
      <w:r>
        <w:rPr>
          <w:b/>
        </w:rPr>
        <w:t xml:space="preserve">Tulos</w:t>
      </w:r>
    </w:p>
    <w:p>
      <w:r>
        <w:t xml:space="preserve">onnellinen</w:t>
      </w:r>
    </w:p>
    <w:p>
      <w:r>
        <w:rPr>
          <w:b/>
        </w:rPr>
        <w:t xml:space="preserve">Tulos</w:t>
      </w:r>
    </w:p>
    <w:p>
      <w:r>
        <w:t xml:space="preserve">onnellinen</w:t>
      </w:r>
    </w:p>
    <w:p>
      <w:r>
        <w:rPr>
          <w:b/>
        </w:rPr>
        <w:t xml:space="preserve">Tulos</w:t>
      </w:r>
    </w:p>
    <w:p>
      <w:r>
        <w:t xml:space="preserve">releaved</w:t>
      </w:r>
    </w:p>
    <w:p>
      <w:r>
        <w:rPr>
          <w:b/>
        </w:rPr>
        <w:t xml:space="preserve">Tulos</w:t>
      </w:r>
    </w:p>
    <w:p>
      <w:r>
        <w:t xml:space="preserve">saavutettu</w:t>
      </w:r>
    </w:p>
    <w:p>
      <w:r>
        <w:rPr>
          <w:b/>
        </w:rPr>
        <w:t xml:space="preserve">Tulos</w:t>
      </w:r>
    </w:p>
    <w:p>
      <w:r>
        <w:t xml:space="preserve">opeful</w:t>
      </w:r>
    </w:p>
    <w:p>
      <w:r>
        <w:rPr>
          <w:b/>
        </w:rPr>
        <w:t xml:space="preserve">Esimerkki 3.351</w:t>
      </w:r>
    </w:p>
    <w:p>
      <w:r>
        <w:t xml:space="preserve">Konteksti: Sara ja Joosef suunnittelivat häitään. Heillä oli tiukka budjetti. Heillä ei ollut varaa kolmikerroksiseen kakkuun.  Lause: Sara tilasi yksikerroksisen kakun ja leipoi siihen sopivia kuppikakkuja.  Hahmo: Guest</w:t>
      </w:r>
    </w:p>
    <w:p>
      <w:r>
        <w:rPr>
          <w:b/>
        </w:rPr>
        <w:t xml:space="preserve">Tulos</w:t>
      </w:r>
    </w:p>
    <w:p>
      <w:r>
        <w:t xml:space="preserve">Ei ole</w:t>
      </w:r>
    </w:p>
    <w:p>
      <w:r>
        <w:rPr>
          <w:b/>
        </w:rPr>
        <w:t xml:space="preserve">Esimerkki 3.352</w:t>
      </w:r>
    </w:p>
    <w:p>
      <w:r>
        <w:t xml:space="preserve">Konteksti: Sara ja Joosef suunnittelivat häitään. Heillä oli tiukka budjetti. Heillä ei ollut varaa kolmikerroksiseen kakkuun. Sara tilasi yksikerroksisen kakun ja leipoi siihen sopivia kuppikakkuja.  Lause: Muffinit olivat suuri hitti vieraiden keskuudessa.  Hahmo: Joseph</w:t>
      </w:r>
    </w:p>
    <w:p>
      <w:r>
        <w:rPr>
          <w:b/>
        </w:rPr>
        <w:t xml:space="preserve">Tulos</w:t>
      </w:r>
    </w:p>
    <w:p>
      <w:r>
        <w:t xml:space="preserve">iloisesti yllättynyt</w:t>
      </w:r>
    </w:p>
    <w:p>
      <w:r>
        <w:rPr>
          <w:b/>
        </w:rPr>
        <w:t xml:space="preserve">Tulos</w:t>
      </w:r>
    </w:p>
    <w:p>
      <w:r>
        <w:t xml:space="preserve">ylpeä Sarasta</w:t>
      </w:r>
    </w:p>
    <w:p>
      <w:r>
        <w:rPr>
          <w:b/>
        </w:rPr>
        <w:t xml:space="preserve">Tulos</w:t>
      </w:r>
    </w:p>
    <w:p>
      <w:r>
        <w:t xml:space="preserve">ylpeä</w:t>
      </w:r>
    </w:p>
    <w:p>
      <w:r>
        <w:rPr>
          <w:b/>
        </w:rPr>
        <w:t xml:space="preserve">Esimerkki 3.353</w:t>
      </w:r>
    </w:p>
    <w:p>
      <w:r>
        <w:t xml:space="preserve">Konteksti: Sara ja Joosef suunnittelivat häitään. Heillä oli tiukka budjetti. Heillä ei ollut varaa kolmikerroksiseen kakkuun. Sara tilasi yksikerroksisen kakun ja leipoi siihen sopivia kuppikakkuja.  Lause: Muffinit olivat suuri hitti vieraiden keskuudessa.  Hahmo: Sara</w:t>
      </w:r>
    </w:p>
    <w:p>
      <w:r>
        <w:rPr>
          <w:b/>
        </w:rPr>
        <w:t xml:space="preserve">Tulos</w:t>
      </w:r>
    </w:p>
    <w:p>
      <w:r>
        <w:t xml:space="preserve">innoissaan</w:t>
      </w:r>
    </w:p>
    <w:p>
      <w:r>
        <w:rPr>
          <w:b/>
        </w:rPr>
        <w:t xml:space="preserve">Tulos</w:t>
      </w:r>
    </w:p>
    <w:p>
      <w:r>
        <w:t xml:space="preserve">ylpeä</w:t>
      </w:r>
    </w:p>
    <w:p>
      <w:r>
        <w:rPr>
          <w:b/>
        </w:rPr>
        <w:t xml:space="preserve">Tulos</w:t>
      </w:r>
    </w:p>
    <w:p>
      <w:r>
        <w:t xml:space="preserve">säästäväinen</w:t>
      </w:r>
    </w:p>
    <w:p>
      <w:r>
        <w:rPr>
          <w:b/>
        </w:rPr>
        <w:t xml:space="preserve">Esimerkki 3.354</w:t>
      </w:r>
    </w:p>
    <w:p>
      <w:r>
        <w:t xml:space="preserve">Konteksti: Sara ja Joosef suunnittelivat häitään. Heillä oli tiukka budjetti. Heillä ei ollut varaa kolmikerroksiseen kakkuun. Sara tilasi yksikerroksisen kakun ja leipoi siihen sopivia kuppikakkuja.  Lause: Muffinit olivat suuri hitti vieraiden keskuudessa.  Hahmo: Guest</w:t>
      </w:r>
    </w:p>
    <w:p>
      <w:r>
        <w:rPr>
          <w:b/>
        </w:rPr>
        <w:t xml:space="preserve">Tulos</w:t>
      </w:r>
    </w:p>
    <w:p>
      <w:r>
        <w:t xml:space="preserve">onnellinen</w:t>
      </w:r>
    </w:p>
    <w:p>
      <w:r>
        <w:rPr>
          <w:b/>
        </w:rPr>
        <w:t xml:space="preserve">Tulos</w:t>
      </w:r>
    </w:p>
    <w:p>
      <w:r>
        <w:t xml:space="preserve">ontent</w:t>
      </w:r>
    </w:p>
    <w:p>
      <w:r>
        <w:rPr>
          <w:b/>
        </w:rPr>
        <w:t xml:space="preserve">Tulos</w:t>
      </w:r>
    </w:p>
    <w:p>
      <w:r>
        <w:t xml:space="preserve">sisältö</w:t>
      </w:r>
    </w:p>
    <w:p>
      <w:r>
        <w:rPr>
          <w:b/>
        </w:rPr>
        <w:t xml:space="preserve">Tulos</w:t>
      </w:r>
    </w:p>
    <w:p>
      <w:r>
        <w:t xml:space="preserve">full</w:t>
      </w:r>
    </w:p>
    <w:p>
      <w:r>
        <w:rPr>
          <w:b/>
        </w:rPr>
        <w:t xml:space="preserve">Tulos</w:t>
      </w:r>
    </w:p>
    <w:p>
      <w:r>
        <w:t xml:space="preserve">tyytyväinen</w:t>
      </w:r>
    </w:p>
    <w:p>
      <w:r>
        <w:rPr>
          <w:b/>
        </w:rPr>
        <w:t xml:space="preserve">Esimerkki 3.355</w:t>
      </w:r>
    </w:p>
    <w:p>
      <w:r>
        <w:t xml:space="preserve">Konteksti: Lause: Ei ole: Lause: Lähetin ystävälleni kiitoslahjan.  Hahmo: Minä (itse)</w:t>
      </w:r>
    </w:p>
    <w:p>
      <w:r>
        <w:rPr>
          <w:b/>
        </w:rPr>
        <w:t xml:space="preserve">Tulos</w:t>
      </w:r>
    </w:p>
    <w:p>
      <w:r>
        <w:t xml:space="preserve">ystävällinen</w:t>
      </w:r>
    </w:p>
    <w:p>
      <w:r>
        <w:rPr>
          <w:b/>
        </w:rPr>
        <w:t xml:space="preserve">Esimerkki 3.356</w:t>
      </w:r>
    </w:p>
    <w:p>
      <w:r>
        <w:t xml:space="preserve">Konteksti: Lause: Ei ole: Lause: Lähetin ystävälleni kiitoslahjan.  Hahmo: Leah</w:t>
      </w:r>
    </w:p>
    <w:p>
      <w:r>
        <w:rPr>
          <w:b/>
        </w:rPr>
        <w:t xml:space="preserve">Tulos</w:t>
      </w:r>
    </w:p>
    <w:p>
      <w:r>
        <w:t xml:space="preserve">Ei ole</w:t>
      </w:r>
    </w:p>
    <w:p>
      <w:r>
        <w:rPr>
          <w:b/>
        </w:rPr>
        <w:t xml:space="preserve">Esimerkki 3.357</w:t>
      </w:r>
    </w:p>
    <w:p>
      <w:r>
        <w:t xml:space="preserve">Konteksti: Lause: Ei ole: Lause: Lähetin ystävälleni kiitoslahjan.  Hahmo: Ystävä</w:t>
      </w:r>
    </w:p>
    <w:p>
      <w:r>
        <w:rPr>
          <w:b/>
        </w:rPr>
        <w:t xml:space="preserve">Tulos</w:t>
      </w:r>
    </w:p>
    <w:p>
      <w:r>
        <w:t xml:space="preserve">Ei ole</w:t>
      </w:r>
    </w:p>
    <w:p>
      <w:r>
        <w:rPr>
          <w:b/>
        </w:rPr>
        <w:t xml:space="preserve">Esimerkki 3.358</w:t>
      </w:r>
    </w:p>
    <w:p>
      <w:r>
        <w:t xml:space="preserve">Konteksti: Lähetin ystävälleni kiitoslahjan.  Lause: Muutamaa viikkoa myöhemmin hän julkaisi kuvan facebookissa.  Hahmo: Minä (itse)</w:t>
      </w:r>
    </w:p>
    <w:p>
      <w:r>
        <w:rPr>
          <w:b/>
        </w:rPr>
        <w:t xml:space="preserve">Tulos</w:t>
      </w:r>
    </w:p>
    <w:p>
      <w:r>
        <w:t xml:space="preserve">innoissaan</w:t>
      </w:r>
    </w:p>
    <w:p>
      <w:r>
        <w:rPr>
          <w:b/>
        </w:rPr>
        <w:t xml:space="preserve">Tulos</w:t>
      </w:r>
    </w:p>
    <w:p>
      <w:r>
        <w:t xml:space="preserve">hyvä</w:t>
      </w:r>
    </w:p>
    <w:p>
      <w:r>
        <w:rPr>
          <w:b/>
        </w:rPr>
        <w:t xml:space="preserve">Tulos</w:t>
      </w:r>
    </w:p>
    <w:p>
      <w:r>
        <w:t xml:space="preserve">onnellinen</w:t>
      </w:r>
    </w:p>
    <w:p>
      <w:r>
        <w:rPr>
          <w:b/>
        </w:rPr>
        <w:t xml:space="preserve">Esimerkki 3.359</w:t>
      </w:r>
    </w:p>
    <w:p>
      <w:r>
        <w:t xml:space="preserve">Konteksti: Lähetin ystävälleni kiitoslahjan.  Lause: Muutamaa viikkoa myöhemmin hän julkaisi kuvan facebookissa.  Hahmo: Leah</w:t>
      </w:r>
    </w:p>
    <w:p>
      <w:r>
        <w:rPr>
          <w:b/>
        </w:rPr>
        <w:t xml:space="preserve">Tulos</w:t>
      </w:r>
    </w:p>
    <w:p>
      <w:r>
        <w:t xml:space="preserve">Ei ole</w:t>
      </w:r>
    </w:p>
    <w:p>
      <w:r>
        <w:rPr>
          <w:b/>
        </w:rPr>
        <w:t xml:space="preserve">Esimerkki 3.360</w:t>
      </w:r>
    </w:p>
    <w:p>
      <w:r>
        <w:t xml:space="preserve">Konteksti: Lähetin ystävälleni kiitoslahjan.  Lause: Muutamaa viikkoa myöhemmin hän julkaisi kuvan facebookissa.  Hahmo: Ystävä</w:t>
      </w:r>
    </w:p>
    <w:p>
      <w:r>
        <w:rPr>
          <w:b/>
        </w:rPr>
        <w:t xml:space="preserve">Tulos</w:t>
      </w:r>
    </w:p>
    <w:p>
      <w:r>
        <w:t xml:space="preserve">kiitollinen</w:t>
      </w:r>
    </w:p>
    <w:p>
      <w:r>
        <w:rPr>
          <w:b/>
        </w:rPr>
        <w:t xml:space="preserve">Esimerkki 3.361</w:t>
      </w:r>
    </w:p>
    <w:p>
      <w:r>
        <w:t xml:space="preserve">Konteksti: Lähetin ystävälleni kiitoslahjan. Muutamaa viikkoa myöhemmin hän julkaisi kuvan facebookissa.  Lause: Se oli kuva lasanesta pannulla, jonka olin lähettänyt hänelle.  Hahmo: Hahmo: Hahmo: Hahmo: Hahmo: Hahmo: Minä (itse)</w:t>
      </w:r>
    </w:p>
    <w:p>
      <w:r>
        <w:rPr>
          <w:b/>
        </w:rPr>
        <w:t xml:space="preserve">Tulos</w:t>
      </w:r>
    </w:p>
    <w:p>
      <w:r>
        <w:t xml:space="preserve">tyytyväinen</w:t>
      </w:r>
    </w:p>
    <w:p>
      <w:r>
        <w:rPr>
          <w:b/>
        </w:rPr>
        <w:t xml:space="preserve">Esimerkki 3.362</w:t>
      </w:r>
    </w:p>
    <w:p>
      <w:r>
        <w:t xml:space="preserve">Konteksti: Lähetin ystävälleni kiitoslahjan. Muutamaa viikkoa myöhemmin hän julkaisi kuvan facebookissa.  Lause: Se oli kuva lasanesta pannulla, jonka olin lähettänyt hänelle.  Hahmo: Hahmo: Hahmo: Hahmo: Hahmo: Hahmo: Leah</w:t>
      </w:r>
    </w:p>
    <w:p>
      <w:r>
        <w:rPr>
          <w:b/>
        </w:rPr>
        <w:t xml:space="preserve">Tulos</w:t>
      </w:r>
    </w:p>
    <w:p>
      <w:r>
        <w:t xml:space="preserve">Ei ole</w:t>
      </w:r>
    </w:p>
    <w:p>
      <w:r>
        <w:rPr>
          <w:b/>
        </w:rPr>
        <w:t xml:space="preserve">Esimerkki 3.363</w:t>
      </w:r>
    </w:p>
    <w:p>
      <w:r>
        <w:t xml:space="preserve">Konteksti: Lähetin ystävälleni kiitoslahjan. Muutamaa viikkoa myöhemmin hän julkaisi kuvan facebookissa.  Lause: Se oli kuva lasanesta pannulla, jonka olin lähettänyt hänelle.  Hahmo: Hahmo: Hahmo: Hahmo: Hahmo: Hahmo: Ystävä</w:t>
      </w:r>
    </w:p>
    <w:p>
      <w:r>
        <w:rPr>
          <w:b/>
        </w:rPr>
        <w:t xml:space="preserve">Tulos</w:t>
      </w:r>
    </w:p>
    <w:p>
      <w:r>
        <w:t xml:space="preserve">onnellinen</w:t>
      </w:r>
    </w:p>
    <w:p>
      <w:r>
        <w:rPr>
          <w:b/>
        </w:rPr>
        <w:t xml:space="preserve">Esimerkki 3.364</w:t>
      </w:r>
    </w:p>
    <w:p>
      <w:r>
        <w:t xml:space="preserve">Konteksti: Lähetin ystävälleni kiitoslahjan. Muutamaa viikkoa myöhemmin hän julkaisi kuvan facebookissa. Siinä oli kuva lasanesta pannulla, jonka olin lähettänyt hänelle.  Lause: Siinä luki Leah's Kickasserole.  Hahmo: Minä (itse)</w:t>
      </w:r>
    </w:p>
    <w:p>
      <w:r>
        <w:rPr>
          <w:b/>
        </w:rPr>
        <w:t xml:space="preserve">Tulos</w:t>
      </w:r>
    </w:p>
    <w:p>
      <w:r>
        <w:t xml:space="preserve">onnellinen</w:t>
      </w:r>
    </w:p>
    <w:p>
      <w:r>
        <w:rPr>
          <w:b/>
        </w:rPr>
        <w:t xml:space="preserve">Tulos</w:t>
      </w:r>
    </w:p>
    <w:p>
      <w:r>
        <w:t xml:space="preserve">iloinen siitä</w:t>
      </w:r>
    </w:p>
    <w:p>
      <w:r>
        <w:rPr>
          <w:b/>
        </w:rPr>
        <w:t xml:space="preserve">Esimerkki 3.365</w:t>
      </w:r>
    </w:p>
    <w:p>
      <w:r>
        <w:t xml:space="preserve">Konteksti: Lähetin ystävälleni kiitoslahjan. Muutamaa viikkoa myöhemmin hän julkaisi kuvan facebookissa. Siinä oli kuva lasanesta pannulla, jonka olin lähettänyt hänelle.  Lause: Siinä luki Leah's Kickasserole.  Hahmo: Leah</w:t>
      </w:r>
    </w:p>
    <w:p>
      <w:r>
        <w:rPr>
          <w:b/>
        </w:rPr>
        <w:t xml:space="preserve">Tulos</w:t>
      </w:r>
    </w:p>
    <w:p>
      <w:r>
        <w:t xml:space="preserve">tärkeä</w:t>
      </w:r>
    </w:p>
    <w:p>
      <w:r>
        <w:rPr>
          <w:b/>
        </w:rPr>
        <w:t xml:space="preserve">Tulos</w:t>
      </w:r>
    </w:p>
    <w:p>
      <w:r>
        <w:t xml:space="preserve">ylpeä</w:t>
      </w:r>
    </w:p>
    <w:p>
      <w:r>
        <w:rPr>
          <w:b/>
        </w:rPr>
        <w:t xml:space="preserve">Tulos</w:t>
      </w:r>
    </w:p>
    <w:p>
      <w:r>
        <w:t xml:space="preserve">onnellinen</w:t>
      </w:r>
    </w:p>
    <w:p>
      <w:r>
        <w:rPr>
          <w:b/>
        </w:rPr>
        <w:t xml:space="preserve">Esimerkki 3.366</w:t>
      </w:r>
    </w:p>
    <w:p>
      <w:r>
        <w:t xml:space="preserve">Konteksti: Lähetin ystävälleni kiitoslahjan. Muutamaa viikkoa myöhemmin hän julkaisi kuvan facebookissa. Siinä oli kuva lasanesta pannulla, jonka olin lähettänyt hänelle.  Lause: Siinä luki Leah's Kickasserole.  Hahmo: Ystävä</w:t>
      </w:r>
    </w:p>
    <w:p>
      <w:r>
        <w:rPr>
          <w:b/>
        </w:rPr>
        <w:t xml:space="preserve">Tulos</w:t>
      </w:r>
    </w:p>
    <w:p>
      <w:r>
        <w:t xml:space="preserve">kiitollinen</w:t>
      </w:r>
    </w:p>
    <w:p>
      <w:r>
        <w:rPr>
          <w:b/>
        </w:rPr>
        <w:t xml:space="preserve">Esimerkki 3.367</w:t>
      </w:r>
    </w:p>
    <w:p>
      <w:r>
        <w:t xml:space="preserve">Konteksti: Lähetin ystävälleni kiitoslahjan. Muutamaa viikkoa myöhemmin hän julkaisi kuvan facebookissa. Siinä oli kuva lasanesta pannulla, jonka olin lähettänyt hänelle. Sen kyljessä luki Leah's Kickasserole.  Lause: Hän postasi, kuinka paljon hän rakasti ruokaa.  Hahmo: Minä (itse)</w:t>
      </w:r>
    </w:p>
    <w:p>
      <w:r>
        <w:rPr>
          <w:b/>
        </w:rPr>
        <w:t xml:space="preserve">Tulos</w:t>
      </w:r>
    </w:p>
    <w:p>
      <w:r>
        <w:t xml:space="preserve">ylpeä</w:t>
      </w:r>
    </w:p>
    <w:p>
      <w:r>
        <w:rPr>
          <w:b/>
        </w:rPr>
        <w:t xml:space="preserve">Tulos</w:t>
      </w:r>
    </w:p>
    <w:p>
      <w:r>
        <w:t xml:space="preserve">iloinen siitä</w:t>
      </w:r>
    </w:p>
    <w:p>
      <w:r>
        <w:rPr>
          <w:b/>
        </w:rPr>
        <w:t xml:space="preserve">Esimerkki 3.368</w:t>
      </w:r>
    </w:p>
    <w:p>
      <w:r>
        <w:t xml:space="preserve">Konteksti: Lähetin ystävälleni kiitoslahjan. Muutamaa viikkoa myöhemmin hän julkaisi kuvan facebookissa. Siinä oli kuva lasanesta pannulla, jonka olin lähettänyt hänelle. Sen kyljessä luki Leah's Kickasserole.  Lause: Hän postasi, kuinka paljon hän rakasti ruokaa.  Hahmo: Leah</w:t>
      </w:r>
    </w:p>
    <w:p>
      <w:r>
        <w:rPr>
          <w:b/>
        </w:rPr>
        <w:t xml:space="preserve">Tulos</w:t>
      </w:r>
    </w:p>
    <w:p>
      <w:r>
        <w:t xml:space="preserve">onnellinen</w:t>
      </w:r>
    </w:p>
    <w:p>
      <w:r>
        <w:rPr>
          <w:b/>
        </w:rPr>
        <w:t xml:space="preserve">Tulos</w:t>
      </w:r>
    </w:p>
    <w:p>
      <w:r>
        <w:t xml:space="preserve">peoud</w:t>
      </w:r>
    </w:p>
    <w:p>
      <w:r>
        <w:rPr>
          <w:b/>
        </w:rPr>
        <w:t xml:space="preserve">Esimerkki 3.369</w:t>
      </w:r>
    </w:p>
    <w:p>
      <w:r>
        <w:t xml:space="preserve">Konteksti: Lähetin ystävälleni kiitoslahjan. Muutamaa viikkoa myöhemmin hän julkaisi kuvan facebookissa. Siinä oli kuva lasanesta pannulla, jonka olin lähettänyt hänelle. Sen kyljessä luki Leah's Kickasserole.  Lause: Hän postasi, kuinka paljon hän rakasti ruokaa.  Hahmo: Ystävä</w:t>
      </w:r>
    </w:p>
    <w:p>
      <w:r>
        <w:rPr>
          <w:b/>
        </w:rPr>
        <w:t xml:space="preserve">Tulos</w:t>
      </w:r>
    </w:p>
    <w:p>
      <w:r>
        <w:t xml:space="preserve">sisältö</w:t>
      </w:r>
    </w:p>
    <w:p>
      <w:r>
        <w:rPr>
          <w:b/>
        </w:rPr>
        <w:t xml:space="preserve">Tulos</w:t>
      </w:r>
    </w:p>
    <w:p>
      <w:r>
        <w:t xml:space="preserve">kiitollinen</w:t>
      </w:r>
    </w:p>
    <w:p>
      <w:r>
        <w:rPr>
          <w:b/>
        </w:rPr>
        <w:t xml:space="preserve">Esimerkki 3.370</w:t>
      </w:r>
    </w:p>
    <w:p>
      <w:r>
        <w:t xml:space="preserve">Konteksti: Lause: Ei ole: Carrie halusi uuden lemmikin.  Hahmo: Carrie</w:t>
      </w:r>
    </w:p>
    <w:p>
      <w:r>
        <w:rPr>
          <w:b/>
        </w:rPr>
        <w:t xml:space="preserve">Tulos</w:t>
      </w:r>
    </w:p>
    <w:p>
      <w:r>
        <w:t xml:space="preserve">innoissaan</w:t>
      </w:r>
    </w:p>
    <w:p>
      <w:r>
        <w:rPr>
          <w:b/>
        </w:rPr>
        <w:t xml:space="preserve">Tulos</w:t>
      </w:r>
    </w:p>
    <w:p>
      <w:r>
        <w:t xml:space="preserve">toiveikas</w:t>
      </w:r>
    </w:p>
    <w:p>
      <w:r>
        <w:rPr>
          <w:b/>
        </w:rPr>
        <w:t xml:space="preserve">Esimerkki 3.371</w:t>
      </w:r>
    </w:p>
    <w:p>
      <w:r>
        <w:t xml:space="preserve">Konteksti: Lause: Ei ole: Carrie halusi uuden lemmikin.  Hahmo: Carrie: Ystävä</w:t>
      </w:r>
    </w:p>
    <w:p>
      <w:r>
        <w:rPr>
          <w:b/>
        </w:rPr>
        <w:t xml:space="preserve">Tulos</w:t>
      </w:r>
    </w:p>
    <w:p>
      <w:r>
        <w:t xml:space="preserve">Ei ole</w:t>
      </w:r>
    </w:p>
    <w:p>
      <w:r>
        <w:rPr>
          <w:b/>
        </w:rPr>
        <w:t xml:space="preserve">Esimerkki 3.372</w:t>
      </w:r>
    </w:p>
    <w:p>
      <w:r>
        <w:t xml:space="preserve">Konteksti: Lause: Ei ole: Carrie halusi uuden lemmikin.  Hahmo: Carrie: Kissa.</w:t>
      </w:r>
    </w:p>
    <w:p>
      <w:r>
        <w:rPr>
          <w:b/>
        </w:rPr>
        <w:t xml:space="preserve">Tulos</w:t>
      </w:r>
    </w:p>
    <w:p>
      <w:r>
        <w:t xml:space="preserve">Ei ole</w:t>
      </w:r>
    </w:p>
    <w:p>
      <w:r>
        <w:rPr>
          <w:b/>
        </w:rPr>
        <w:t xml:space="preserve">Esimerkki 3.373</w:t>
      </w:r>
    </w:p>
    <w:p>
      <w:r>
        <w:t xml:space="preserve">Konteksti: Carrie halusi uuden lemmikin.  Lause: Hänen ystävänsä kehotti häntä adoptoimaan sellaisen.  Hahmo: Carrie</w:t>
      </w:r>
    </w:p>
    <w:p>
      <w:r>
        <w:rPr>
          <w:b/>
        </w:rPr>
        <w:t xml:space="preserve">Tulos</w:t>
      </w:r>
    </w:p>
    <w:p>
      <w:r>
        <w:t xml:space="preserve">huomaavainen</w:t>
      </w:r>
    </w:p>
    <w:p>
      <w:r>
        <w:rPr>
          <w:b/>
        </w:rPr>
        <w:t xml:space="preserve">Tulos</w:t>
      </w:r>
    </w:p>
    <w:p>
      <w:r>
        <w:t xml:space="preserve">kiinnostunut</w:t>
      </w:r>
    </w:p>
    <w:p>
      <w:r>
        <w:rPr>
          <w:b/>
        </w:rPr>
        <w:t xml:space="preserve">Esimerkki 3.374</w:t>
      </w:r>
    </w:p>
    <w:p>
      <w:r>
        <w:t xml:space="preserve">Konteksti: Carrie halusi uuden lemmikin.  Lause: Hänen ystävänsä kehotti häntä adoptoimaan sellaisen.  Hahmo: Ystävä</w:t>
      </w:r>
    </w:p>
    <w:p>
      <w:r>
        <w:rPr>
          <w:b/>
        </w:rPr>
        <w:t xml:space="preserve">Tulos</w:t>
      </w:r>
    </w:p>
    <w:p>
      <w:r>
        <w:t xml:space="preserve">huolehtiva</w:t>
      </w:r>
    </w:p>
    <w:p>
      <w:r>
        <w:rPr>
          <w:b/>
        </w:rPr>
        <w:t xml:space="preserve">Tulos</w:t>
      </w:r>
    </w:p>
    <w:p>
      <w:r>
        <w:t xml:space="preserve">hyödyllinen</w:t>
      </w:r>
    </w:p>
    <w:p>
      <w:r>
        <w:rPr>
          <w:b/>
        </w:rPr>
        <w:t xml:space="preserve">Esimerkki 3.375</w:t>
      </w:r>
    </w:p>
    <w:p>
      <w:r>
        <w:t xml:space="preserve">Konteksti: Carrie halusi uuden lemmikin.  Lause: Hänen ystävänsä kehotti häntä adoptoimaan sellaisen.  Hahmo: Kissa</w:t>
      </w:r>
    </w:p>
    <w:p>
      <w:r>
        <w:rPr>
          <w:b/>
        </w:rPr>
        <w:t xml:space="preserve">Tulos</w:t>
      </w:r>
    </w:p>
    <w:p>
      <w:r>
        <w:t xml:space="preserve">Ei ole</w:t>
      </w:r>
    </w:p>
    <w:p>
      <w:r>
        <w:rPr>
          <w:b/>
        </w:rPr>
        <w:t xml:space="preserve">Esimerkki 3.376</w:t>
      </w:r>
    </w:p>
    <w:p>
      <w:r>
        <w:t xml:space="preserve">Konteksti: Carrie halusi uuden lemmikin. Hänen ystävänsä kehotti häntä adoptoimaan sellaisen.  Lause: Carrie meni eläinkauppaan.  Hahmo: Carrie</w:t>
      </w:r>
    </w:p>
    <w:p>
      <w:r>
        <w:rPr>
          <w:b/>
        </w:rPr>
        <w:t xml:space="preserve">Tulos</w:t>
      </w:r>
    </w:p>
    <w:p>
      <w:r>
        <w:t xml:space="preserve">innoissaan</w:t>
      </w:r>
    </w:p>
    <w:p>
      <w:r>
        <w:rPr>
          <w:b/>
        </w:rPr>
        <w:t xml:space="preserve">Esimerkki 3.377</w:t>
      </w:r>
    </w:p>
    <w:p>
      <w:r>
        <w:t xml:space="preserve">Konteksti: Carrie halusi uuden lemmikin. Hänen ystävänsä kehotti häntä adoptoimaan sellaisen.  Lause: Carrie meni eläinkauppaan.  Hahmo: Ystävä</w:t>
      </w:r>
    </w:p>
    <w:p>
      <w:r>
        <w:rPr>
          <w:b/>
        </w:rPr>
        <w:t xml:space="preserve">Tulos</w:t>
      </w:r>
    </w:p>
    <w:p>
      <w:r>
        <w:t xml:space="preserve">Ei ole</w:t>
      </w:r>
    </w:p>
    <w:p>
      <w:r>
        <w:rPr>
          <w:b/>
        </w:rPr>
        <w:t xml:space="preserve">Esimerkki 3.378</w:t>
      </w:r>
    </w:p>
    <w:p>
      <w:r>
        <w:t xml:space="preserve">Konteksti: Carrie halusi uuden lemmikin. Hänen ystävänsä kehotti häntä adoptoimaan sellaisen.  Lause: Carrie meni eläinkauppaan.  Hahmo: Kissa</w:t>
      </w:r>
    </w:p>
    <w:p>
      <w:r>
        <w:rPr>
          <w:b/>
        </w:rPr>
        <w:t xml:space="preserve">Tulos</w:t>
      </w:r>
    </w:p>
    <w:p>
      <w:r>
        <w:t xml:space="preserve">Ei ole</w:t>
      </w:r>
    </w:p>
    <w:p>
      <w:r>
        <w:rPr>
          <w:b/>
        </w:rPr>
        <w:t xml:space="preserve">Esimerkki 3.379</w:t>
      </w:r>
    </w:p>
    <w:p>
      <w:r>
        <w:t xml:space="preserve">Konteksti: Carrie halusi uuden lemmikin. Hänen ystävänsä kehotti häntä adoptoimaan sellaisen. Carrie meni eläinkauppaan.  Lause: Hän adoptoi kissan.  Hahmo: Carrie</w:t>
      </w:r>
    </w:p>
    <w:p>
      <w:r>
        <w:rPr>
          <w:b/>
        </w:rPr>
        <w:t xml:space="preserve">Tulos</w:t>
      </w:r>
    </w:p>
    <w:p>
      <w:r>
        <w:t xml:space="preserve">onnellinen</w:t>
      </w:r>
    </w:p>
    <w:p>
      <w:r>
        <w:rPr>
          <w:b/>
        </w:rPr>
        <w:t xml:space="preserve">Esimerkki 3.380</w:t>
      </w:r>
    </w:p>
    <w:p>
      <w:r>
        <w:t xml:space="preserve">Konteksti: Carrie halusi uuden lemmikin. Hänen ystävänsä kehotti häntä adoptoimaan sellaisen. Carrie meni eläinkauppaan.  Lause: Hän adoptoi kissan.  Hahmo: Ystävä</w:t>
      </w:r>
    </w:p>
    <w:p>
      <w:r>
        <w:rPr>
          <w:b/>
        </w:rPr>
        <w:t xml:space="preserve">Tulos</w:t>
      </w:r>
    </w:p>
    <w:p>
      <w:r>
        <w:t xml:space="preserve">hyödyllinen</w:t>
      </w:r>
    </w:p>
    <w:p>
      <w:r>
        <w:rPr>
          <w:b/>
        </w:rPr>
        <w:t xml:space="preserve">Tulos</w:t>
      </w:r>
    </w:p>
    <w:p>
      <w:r>
        <w:t xml:space="preserve">onnellinen</w:t>
      </w:r>
    </w:p>
    <w:p>
      <w:r>
        <w:rPr>
          <w:b/>
        </w:rPr>
        <w:t xml:space="preserve">Esimerkki 3.381</w:t>
      </w:r>
    </w:p>
    <w:p>
      <w:r>
        <w:t xml:space="preserve">Konteksti: Carrie halusi uuden lemmikin. Hänen ystävänsä kehotti häntä adoptoimaan sellaisen. Carrie meni eläinkauppaan.  Lause: Hän adoptoi kissan.  Hahmo: Kissa.</w:t>
      </w:r>
    </w:p>
    <w:p>
      <w:r>
        <w:rPr>
          <w:b/>
        </w:rPr>
        <w:t xml:space="preserve">Tulos</w:t>
      </w:r>
    </w:p>
    <w:p>
      <w:r>
        <w:t xml:space="preserve">innoissaan</w:t>
      </w:r>
    </w:p>
    <w:p>
      <w:r>
        <w:rPr>
          <w:b/>
        </w:rPr>
        <w:t xml:space="preserve">Esimerkki 3.382</w:t>
      </w:r>
    </w:p>
    <w:p>
      <w:r>
        <w:t xml:space="preserve">Konteksti: Carrie halusi uuden lemmikin. Hänen ystävänsä kehotti häntä adoptoimaan sellaisen. Carrie meni eläinkauppaan. Hän adoptoi kissan.  Lause: Carrie rakasti kissaansa.  Hahmo: Carrie</w:t>
      </w:r>
    </w:p>
    <w:p>
      <w:r>
        <w:rPr>
          <w:b/>
        </w:rPr>
        <w:t xml:space="preserve">Tulos</w:t>
      </w:r>
    </w:p>
    <w:p>
      <w:r>
        <w:t xml:space="preserve">huolehtiva</w:t>
      </w:r>
    </w:p>
    <w:p>
      <w:r>
        <w:rPr>
          <w:b/>
        </w:rPr>
        <w:t xml:space="preserve">Tulos</w:t>
      </w:r>
    </w:p>
    <w:p>
      <w:r>
        <w:t xml:space="preserve">iloinen</w:t>
      </w:r>
    </w:p>
    <w:p>
      <w:r>
        <w:rPr>
          <w:b/>
        </w:rPr>
        <w:t xml:space="preserve">Esimerkki 3.383</w:t>
      </w:r>
    </w:p>
    <w:p>
      <w:r>
        <w:t xml:space="preserve">Konteksti: Carrie halusi uuden lemmikin. Hänen ystävänsä kehotti häntä adoptoimaan sellaisen. Carrie meni eläinkauppaan. Hän adoptoi kissan.  Lause: Carrie rakasti kissaansa.  Hahmo: Ystävä</w:t>
      </w:r>
    </w:p>
    <w:p>
      <w:r>
        <w:rPr>
          <w:b/>
        </w:rPr>
        <w:t xml:space="preserve">Tulos</w:t>
      </w:r>
    </w:p>
    <w:p>
      <w:r>
        <w:t xml:space="preserve">innoissaan</w:t>
      </w:r>
    </w:p>
    <w:p>
      <w:r>
        <w:rPr>
          <w:b/>
        </w:rPr>
        <w:t xml:space="preserve">Esimerkki 3.384</w:t>
      </w:r>
    </w:p>
    <w:p>
      <w:r>
        <w:t xml:space="preserve">Konteksti: Carrie halusi uuden lemmikin. Hänen ystävänsä kehotti häntä adoptoimaan sellaisen. Carrie meni eläinkauppaan. Hän adoptoi kissan.  Lause: Carrie rakasti kissaansa.  Hahmo: Kissa</w:t>
      </w:r>
    </w:p>
    <w:p>
      <w:r>
        <w:rPr>
          <w:b/>
        </w:rPr>
        <w:t xml:space="preserve">Tulos</w:t>
      </w:r>
    </w:p>
    <w:p>
      <w:r>
        <w:t xml:space="preserve">onnellinen</w:t>
      </w:r>
    </w:p>
    <w:p>
      <w:r>
        <w:rPr>
          <w:b/>
        </w:rPr>
        <w:t xml:space="preserve">Esimerkki 3.385</w:t>
      </w:r>
    </w:p>
    <w:p>
      <w:r>
        <w:t xml:space="preserve">Konteksti: Lause: Ei ole: Jordan näki muiden lasten uivan, kun kesällä oli kuuma.  Hahmo: Lapset</w:t>
      </w:r>
    </w:p>
    <w:p>
      <w:r>
        <w:rPr>
          <w:b/>
        </w:rPr>
        <w:t xml:space="preserve">Tulos</w:t>
      </w:r>
    </w:p>
    <w:p>
      <w:r>
        <w:t xml:space="preserve">onnellinen</w:t>
      </w:r>
    </w:p>
    <w:p>
      <w:r>
        <w:rPr>
          <w:b/>
        </w:rPr>
        <w:t xml:space="preserve">Tulos</w:t>
      </w:r>
    </w:p>
    <w:p>
      <w:r>
        <w:t xml:space="preserve">päivitetty</w:t>
      </w:r>
    </w:p>
    <w:p>
      <w:r>
        <w:rPr>
          <w:b/>
        </w:rPr>
        <w:t xml:space="preserve">Tulos</w:t>
      </w:r>
    </w:p>
    <w:p>
      <w:r>
        <w:t xml:space="preserve">ntertained</w:t>
      </w:r>
    </w:p>
    <w:p>
      <w:r>
        <w:rPr>
          <w:b/>
        </w:rPr>
        <w:t xml:space="preserve">Esimerkki 3.386</w:t>
      </w:r>
    </w:p>
    <w:p>
      <w:r>
        <w:t xml:space="preserve">Konteksti: Lause: Ei ole: Jordan näki muiden lasten uivan, kun kesällä oli kuuma.  Hahmo: Jordan</w:t>
      </w:r>
    </w:p>
    <w:p>
      <w:r>
        <w:rPr>
          <w:b/>
        </w:rPr>
        <w:t xml:space="preserve">Tulos</w:t>
      </w:r>
    </w:p>
    <w:p>
      <w:r>
        <w:t xml:space="preserve">onnellinen</w:t>
      </w:r>
    </w:p>
    <w:p>
      <w:r>
        <w:rPr>
          <w:b/>
        </w:rPr>
        <w:t xml:space="preserve">Tulos</w:t>
      </w:r>
    </w:p>
    <w:p>
      <w:r>
        <w:t xml:space="preserve">mustasukkainen</w:t>
      </w:r>
    </w:p>
    <w:p>
      <w:r>
        <w:rPr>
          <w:b/>
        </w:rPr>
        <w:t xml:space="preserve">Tulos</w:t>
      </w:r>
    </w:p>
    <w:p>
      <w:r>
        <w:t xml:space="preserve">hermostunut</w:t>
      </w:r>
    </w:p>
    <w:p>
      <w:r>
        <w:rPr>
          <w:b/>
        </w:rPr>
        <w:t xml:space="preserve">Esimerkki 3.387</w:t>
      </w:r>
    </w:p>
    <w:p>
      <w:r>
        <w:t xml:space="preserve">Konteksti: Lause: Ei ole: Jordan näki muiden lasten uivan, kun kesällä oli kuuma.  Hahmo: Jordanin äiti</w:t>
      </w:r>
    </w:p>
    <w:p>
      <w:r>
        <w:rPr>
          <w:b/>
        </w:rPr>
        <w:t xml:space="preserve">Tulos</w:t>
      </w:r>
    </w:p>
    <w:p>
      <w:r>
        <w:t xml:space="preserve">Ei ole</w:t>
      </w:r>
    </w:p>
    <w:p>
      <w:r>
        <w:rPr>
          <w:b/>
        </w:rPr>
        <w:t xml:space="preserve">Esimerkki 3.388</w:t>
      </w:r>
    </w:p>
    <w:p>
      <w:r>
        <w:t xml:space="preserve">Konteksti: Jordan näki muiden lasten uivan, kun kesällä oli kuuma.  Lause: Jordan ei ollut koskaan oppinut uimaan, joten hän ei voinut mennä veteen.  Hahmo: Lapset</w:t>
      </w:r>
    </w:p>
    <w:p>
      <w:r>
        <w:rPr>
          <w:b/>
        </w:rPr>
        <w:t xml:space="preserve">Tulos</w:t>
      </w:r>
    </w:p>
    <w:p>
      <w:r>
        <w:t xml:space="preserve">onnellinen</w:t>
      </w:r>
    </w:p>
    <w:p>
      <w:r>
        <w:rPr>
          <w:b/>
        </w:rPr>
        <w:t xml:space="preserve">Esimerkki 3.389</w:t>
      </w:r>
    </w:p>
    <w:p>
      <w:r>
        <w:t xml:space="preserve">Konteksti: Jordan näki muiden lasten uivan, kun kesällä oli kuuma.  Lause: Jordan ei ollut koskaan oppinut uimaan, joten hän ei voinut mennä veteen.  Hahmo: Jordan</w:t>
      </w:r>
    </w:p>
    <w:p>
      <w:r>
        <w:rPr>
          <w:b/>
        </w:rPr>
        <w:t xml:space="preserve">Tulos</w:t>
      </w:r>
    </w:p>
    <w:p>
      <w:r>
        <w:t xml:space="preserve">hämmentynyt</w:t>
      </w:r>
    </w:p>
    <w:p>
      <w:r>
        <w:rPr>
          <w:b/>
        </w:rPr>
        <w:t xml:space="preserve">Esimerkki 3.390</w:t>
      </w:r>
    </w:p>
    <w:p>
      <w:r>
        <w:t xml:space="preserve">Konteksti: Jordan näki muiden lasten uivan, kun kesällä oli kuuma.  Lause: Jordan ei ollut koskaan oppinut uimaan, joten hän ei voinut mennä veteen.  Hahmo: Jordanin äiti</w:t>
      </w:r>
    </w:p>
    <w:p>
      <w:r>
        <w:rPr>
          <w:b/>
        </w:rPr>
        <w:t xml:space="preserve">Tulos</w:t>
      </w:r>
    </w:p>
    <w:p>
      <w:r>
        <w:t xml:space="preserve">Ei ole</w:t>
      </w:r>
    </w:p>
    <w:p>
      <w:r>
        <w:rPr>
          <w:b/>
        </w:rPr>
        <w:t xml:space="preserve">Esimerkki 3.391</w:t>
      </w:r>
    </w:p>
    <w:p>
      <w:r>
        <w:t xml:space="preserve">Konteksti: Jordan näki muiden lasten uivan, kun kesällä oli kuuma. Jordan ei ollut koskaan oppinut uimaan, joten hän ei voinut mennä veteen.  Lause: Häntä hävetti, ettei osannut uida.  Hahmo: Lapset</w:t>
      </w:r>
    </w:p>
    <w:p>
      <w:r>
        <w:rPr>
          <w:b/>
        </w:rPr>
        <w:t xml:space="preserve">Tulos</w:t>
      </w:r>
    </w:p>
    <w:p>
      <w:r>
        <w:t xml:space="preserve">Ei ole</w:t>
      </w:r>
    </w:p>
    <w:p>
      <w:r>
        <w:rPr>
          <w:b/>
        </w:rPr>
        <w:t xml:space="preserve">Esimerkki 3.392</w:t>
      </w:r>
    </w:p>
    <w:p>
      <w:r>
        <w:t xml:space="preserve">Konteksti: Jordan näki muiden lasten uivan, kun kesällä oli kuuma. Jordan ei ollut koskaan oppinut uimaan, joten hän ei voinut mennä veteen.  Lause: Häntä hävetti, ettei osannut uida.  Hahmo: Jordan</w:t>
      </w:r>
    </w:p>
    <w:p>
      <w:r>
        <w:rPr>
          <w:b/>
        </w:rPr>
        <w:t xml:space="preserve">Tulos</w:t>
      </w:r>
    </w:p>
    <w:p>
      <w:r>
        <w:t xml:space="preserve">epävarma itsestään</w:t>
      </w:r>
    </w:p>
    <w:p>
      <w:r>
        <w:rPr>
          <w:b/>
        </w:rPr>
        <w:t xml:space="preserve">Tulos</w:t>
      </w:r>
    </w:p>
    <w:p>
      <w:r>
        <w:t xml:space="preserve">hämmennystä</w:t>
      </w:r>
    </w:p>
    <w:p>
      <w:r>
        <w:rPr>
          <w:b/>
        </w:rPr>
        <w:t xml:space="preserve">Esimerkki 3.393</w:t>
      </w:r>
    </w:p>
    <w:p>
      <w:r>
        <w:t xml:space="preserve">Konteksti: Jordan näki muiden lasten uivan, kun kesällä oli kuuma. Jordan ei ollut koskaan oppinut uimaan, joten hän ei voinut mennä veteen.  Lause: Häntä hävetti, ettei osannut uida.  Hahmo: Jordanin äiti</w:t>
      </w:r>
    </w:p>
    <w:p>
      <w:r>
        <w:rPr>
          <w:b/>
        </w:rPr>
        <w:t xml:space="preserve">Tulos</w:t>
      </w:r>
    </w:p>
    <w:p>
      <w:r>
        <w:t xml:space="preserve">Ei ole</w:t>
      </w:r>
    </w:p>
    <w:p>
      <w:r>
        <w:rPr>
          <w:b/>
        </w:rPr>
        <w:t xml:space="preserve">Esimerkki 3.394</w:t>
      </w:r>
    </w:p>
    <w:p>
      <w:r>
        <w:t xml:space="preserve">Konteksti: Jordan näki muiden lasten uivan, kun kesällä oli kuuma. Jordan ei ollut koskaan oppinut uimaan, joten hän ei voinut mennä veteen. Häntä nolotti, ettei osannut uida.  Lause: Hänen äitinsä hankki hänelle uimatunteja ja hän harjoitteli.  Hahmo: Lapset</w:t>
      </w:r>
    </w:p>
    <w:p>
      <w:r>
        <w:rPr>
          <w:b/>
        </w:rPr>
        <w:t xml:space="preserve">Tulos</w:t>
      </w:r>
    </w:p>
    <w:p>
      <w:r>
        <w:t xml:space="preserve">onnellinen</w:t>
      </w:r>
    </w:p>
    <w:p>
      <w:r>
        <w:rPr>
          <w:b/>
        </w:rPr>
        <w:t xml:space="preserve">Tulos</w:t>
      </w:r>
    </w:p>
    <w:p>
      <w:r>
        <w:t xml:space="preserve">outoa, että Jordan tarvitsi uimaopetusta</w:t>
      </w:r>
    </w:p>
    <w:p>
      <w:r>
        <w:rPr>
          <w:b/>
        </w:rPr>
        <w:t xml:space="preserve">Esimerkki 3.395</w:t>
      </w:r>
    </w:p>
    <w:p>
      <w:r>
        <w:t xml:space="preserve">Konteksti: Jordan näki muiden lasten uivan, kun kesällä oli kuuma. Jordan ei ollut koskaan oppinut uimaan, joten hän ei voinut mennä veteen. Häntä nolotti, ettei osannut uida.  Lause: Hänen äitinsä hankki hänelle uimatunteja ja hän harjoitteli.  Hahmo: Jordan</w:t>
      </w:r>
    </w:p>
    <w:p>
      <w:r>
        <w:rPr>
          <w:b/>
        </w:rPr>
        <w:t xml:space="preserve">Tulos</w:t>
      </w:r>
    </w:p>
    <w:p>
      <w:r>
        <w:t xml:space="preserve">kiitollinen</w:t>
      </w:r>
    </w:p>
    <w:p>
      <w:r>
        <w:rPr>
          <w:b/>
        </w:rPr>
        <w:t xml:space="preserve">Tulos</w:t>
      </w:r>
    </w:p>
    <w:p>
      <w:r>
        <w:t xml:space="preserve">väsynyt</w:t>
      </w:r>
    </w:p>
    <w:p>
      <w:r>
        <w:rPr>
          <w:b/>
        </w:rPr>
        <w:t xml:space="preserve">Esimerkki 3.396</w:t>
      </w:r>
    </w:p>
    <w:p>
      <w:r>
        <w:t xml:space="preserve">Konteksti: Jordan näki muiden lasten uivan, kun kesällä oli kuuma. Jordan ei ollut koskaan oppinut uimaan, joten hän ei voinut mennä veteen. Häntä nolotti, ettei osannut uida.  Lause: Hänen äitinsä hankki hänelle uimatunteja ja hän harjoitteli.  Hahmo: Jordanin äiti</w:t>
      </w:r>
    </w:p>
    <w:p>
      <w:r>
        <w:rPr>
          <w:b/>
        </w:rPr>
        <w:t xml:space="preserve">Tulos</w:t>
      </w:r>
    </w:p>
    <w:p>
      <w:r>
        <w:t xml:space="preserve">hopefu</w:t>
      </w:r>
    </w:p>
    <w:p>
      <w:r>
        <w:rPr>
          <w:b/>
        </w:rPr>
        <w:t xml:space="preserve">Tulos</w:t>
      </w:r>
    </w:p>
    <w:p>
      <w:r>
        <w:t xml:space="preserve">ptimistinen</w:t>
      </w:r>
    </w:p>
    <w:p>
      <w:r>
        <w:rPr>
          <w:b/>
        </w:rPr>
        <w:t xml:space="preserve">Tulos</w:t>
      </w:r>
    </w:p>
    <w:p>
      <w:r>
        <w:t xml:space="preserve">suojelee poikaansa ja uskoo, että tämä hyödyttää hänen turvallisuuttaan.</w:t>
      </w:r>
    </w:p>
    <w:p>
      <w:r>
        <w:rPr>
          <w:b/>
        </w:rPr>
        <w:t xml:space="preserve">Esimerkki 3.397</w:t>
      </w:r>
    </w:p>
    <w:p>
      <w:r>
        <w:t xml:space="preserve">Konteksti: Jordan näki muiden lasten uivan, kun kesällä oli kuuma. Jordan ei ollut koskaan oppinut uimaan, joten hän ei voinut mennä veteen. Häntä nolotti, ettei osannut uida. Hänen äitinsä hankki hänelle uimaopetusta ja hän harjoitteli.  Lause: Vihdoin Jordan pääsi muiden kanssa viileään veteen.  Hahmo: Lapset</w:t>
      </w:r>
    </w:p>
    <w:p>
      <w:r>
        <w:rPr>
          <w:b/>
        </w:rPr>
        <w:t xml:space="preserve">Tulos</w:t>
      </w:r>
    </w:p>
    <w:p>
      <w:r>
        <w:t xml:space="preserve">onnellinen</w:t>
      </w:r>
    </w:p>
    <w:p>
      <w:r>
        <w:rPr>
          <w:b/>
        </w:rPr>
        <w:t xml:space="preserve">Esimerkki 3.398</w:t>
      </w:r>
    </w:p>
    <w:p>
      <w:r>
        <w:t xml:space="preserve">Konteksti: Jordan näki muiden lasten uivan, kun kesällä oli kuuma. Jordan ei ollut koskaan oppinut uimaan, joten hän ei voinut mennä veteen. Häntä nolotti, ettei osannut uida. Hänen äitinsä hankki hänelle uimaopetusta ja hän harjoitteli.  Lause: Vihdoin Jordan pääsi muiden kanssa viileään veteen.  Hahmo: Jordan</w:t>
      </w:r>
    </w:p>
    <w:p>
      <w:r>
        <w:rPr>
          <w:b/>
        </w:rPr>
        <w:t xml:space="preserve">Tulos</w:t>
      </w:r>
    </w:p>
    <w:p>
      <w:r>
        <w:t xml:space="preserve">ylpeä</w:t>
      </w:r>
    </w:p>
    <w:p>
      <w:r>
        <w:rPr>
          <w:b/>
        </w:rPr>
        <w:t xml:space="preserve">Tulos</w:t>
      </w:r>
    </w:p>
    <w:p>
      <w:r>
        <w:t xml:space="preserve">toteutettu.</w:t>
      </w:r>
    </w:p>
    <w:p>
      <w:r>
        <w:rPr>
          <w:b/>
        </w:rPr>
        <w:t xml:space="preserve">Esimerkki 3.399</w:t>
      </w:r>
    </w:p>
    <w:p>
      <w:r>
        <w:t xml:space="preserve">Konteksti: Jordan näki muiden lasten uivan, kun kesällä oli kuuma. Jordan ei ollut koskaan oppinut uimaan, joten hän ei voinut mennä veteen. Häntä nolotti, ettei osannut uida. Hänen äitinsä hankki hänelle uimaopetusta ja hän harjoitteli.  Lause: Vihdoin Jordan pääsi muiden kanssa viileään veteen.  Hahmo: Jordanin äiti</w:t>
      </w:r>
    </w:p>
    <w:p>
      <w:r>
        <w:rPr>
          <w:b/>
        </w:rPr>
        <w:t xml:space="preserve">Tulos</w:t>
      </w:r>
    </w:p>
    <w:p>
      <w:r>
        <w:t xml:space="preserve">ylpeä</w:t>
      </w:r>
    </w:p>
    <w:p>
      <w:r>
        <w:rPr>
          <w:b/>
        </w:rPr>
        <w:t xml:space="preserve">Esimerkki 3.400</w:t>
      </w:r>
    </w:p>
    <w:p>
      <w:r>
        <w:t xml:space="preserve">Konteksti: Lause: Ei ole: Chris oli mustassa pörssissä Mongoliassa.  Hahmo: Chris</w:t>
      </w:r>
    </w:p>
    <w:p>
      <w:r>
        <w:rPr>
          <w:b/>
        </w:rPr>
        <w:t xml:space="preserve">Tulos</w:t>
      </w:r>
    </w:p>
    <w:p>
      <w:r>
        <w:t xml:space="preserve">kiitollinen</w:t>
      </w:r>
    </w:p>
    <w:p>
      <w:r>
        <w:rPr>
          <w:b/>
        </w:rPr>
        <w:t xml:space="preserve">Tulos</w:t>
      </w:r>
    </w:p>
    <w:p>
      <w:r>
        <w:t xml:space="preserve">reunalla</w:t>
      </w:r>
    </w:p>
    <w:p>
      <w:r>
        <w:rPr>
          <w:b/>
        </w:rPr>
        <w:t xml:space="preserve">Tulos</w:t>
      </w:r>
    </w:p>
    <w:p>
      <w:r>
        <w:t xml:space="preserve">hermostunut</w:t>
      </w:r>
    </w:p>
    <w:p>
      <w:r>
        <w:rPr>
          <w:b/>
        </w:rPr>
        <w:t xml:space="preserve">Tulos</w:t>
      </w:r>
    </w:p>
    <w:p>
      <w:r>
        <w:t xml:space="preserve">ahdistunut</w:t>
      </w:r>
    </w:p>
    <w:p>
      <w:r>
        <w:rPr>
          <w:b/>
        </w:rPr>
        <w:t xml:space="preserve">Esimerkki 3.401</w:t>
      </w:r>
    </w:p>
    <w:p>
      <w:r>
        <w:t xml:space="preserve">Konteksti: Lause: Ei ole: Chris oli mustassa pörssissä Mongoliassa.  Hahmo: Kauppias</w:t>
      </w:r>
    </w:p>
    <w:p>
      <w:r>
        <w:rPr>
          <w:b/>
        </w:rPr>
        <w:t xml:space="preserve">Tulos</w:t>
      </w:r>
    </w:p>
    <w:p>
      <w:r>
        <w:t xml:space="preserve">Ei ole</w:t>
      </w:r>
    </w:p>
    <w:p>
      <w:r>
        <w:rPr>
          <w:b/>
        </w:rPr>
        <w:t xml:space="preserve">Esimerkki 3.402</w:t>
      </w:r>
    </w:p>
    <w:p>
      <w:r>
        <w:t xml:space="preserve">Konteksti: Chris oli mustassa pörssissä Mongoliassa.  Lause: Hän näki villapaidan, joka näytti hyvin lämpimältä ja muodikkaalta.  Hahmo: Chris</w:t>
      </w:r>
    </w:p>
    <w:p>
      <w:r>
        <w:rPr>
          <w:b/>
        </w:rPr>
        <w:t xml:space="preserve">Tulos</w:t>
      </w:r>
    </w:p>
    <w:p>
      <w:r>
        <w:t xml:space="preserve">kaipuu</w:t>
      </w:r>
    </w:p>
    <w:p>
      <w:r>
        <w:rPr>
          <w:b/>
        </w:rPr>
        <w:t xml:space="preserve">Tulos</w:t>
      </w:r>
    </w:p>
    <w:p>
      <w:r>
        <w:t xml:space="preserve">kiinnostunut</w:t>
      </w:r>
    </w:p>
    <w:p>
      <w:r>
        <w:rPr>
          <w:b/>
        </w:rPr>
        <w:t xml:space="preserve">Tulos</w:t>
      </w:r>
    </w:p>
    <w:p>
      <w:r>
        <w:t xml:space="preserve">Kateus</w:t>
      </w:r>
    </w:p>
    <w:p>
      <w:r>
        <w:rPr>
          <w:b/>
        </w:rPr>
        <w:t xml:space="preserve">Esimerkki 3.403</w:t>
      </w:r>
    </w:p>
    <w:p>
      <w:r>
        <w:t xml:space="preserve">Konteksti: Chris oli mustassa pörssissä Mongoliassa.  Lause: Hän näki villapaidan, joka näytti hyvin lämpimältä ja muodikkaalta.  Hahmo: Kauppias</w:t>
      </w:r>
    </w:p>
    <w:p>
      <w:r>
        <w:rPr>
          <w:b/>
        </w:rPr>
        <w:t xml:space="preserve">Tulos</w:t>
      </w:r>
    </w:p>
    <w:p>
      <w:r>
        <w:t xml:space="preserve">Ei ole</w:t>
      </w:r>
    </w:p>
    <w:p>
      <w:r>
        <w:rPr>
          <w:b/>
        </w:rPr>
        <w:t xml:space="preserve">Esimerkki 3.404</w:t>
      </w:r>
    </w:p>
    <w:p>
      <w:r>
        <w:t xml:space="preserve">Konteksti: Chris oli mustassa pörssissä Mongoliassa. Hän näki villapaidan, joka näytti hyvin lämpimältä ja muodikkaalta.  Lause: Hän yritti tehdä vaihtokauppaa kauppiaan kanssa.  Hahmo: Chris</w:t>
      </w:r>
    </w:p>
    <w:p>
      <w:r>
        <w:rPr>
          <w:b/>
        </w:rPr>
        <w:t xml:space="preserve">Tulos</w:t>
      </w:r>
    </w:p>
    <w:p>
      <w:r>
        <w:t xml:space="preserve">ärsyyntynyt</w:t>
      </w:r>
    </w:p>
    <w:p>
      <w:r>
        <w:rPr>
          <w:b/>
        </w:rPr>
        <w:t xml:space="preserve">Tulos</w:t>
      </w:r>
    </w:p>
    <w:p>
      <w:r>
        <w:t xml:space="preserve">none</w:t>
      </w:r>
    </w:p>
    <w:p>
      <w:r>
        <w:rPr>
          <w:b/>
        </w:rPr>
        <w:t xml:space="preserve">Tulos</w:t>
      </w:r>
    </w:p>
    <w:p>
      <w:r>
        <w:t xml:space="preserve">hämmentynyt</w:t>
      </w:r>
    </w:p>
    <w:p>
      <w:r>
        <w:rPr>
          <w:b/>
        </w:rPr>
        <w:t xml:space="preserve">Esimerkki 3.405</w:t>
      </w:r>
    </w:p>
    <w:p>
      <w:r>
        <w:t xml:space="preserve">Konteksti: Chris oli mustassa pörssissä Mongoliassa. Hän näki villapaidan, joka näytti hyvin lämpimältä ja muodikkaalta.  Lause: Hän yritti tehdä vaihtokauppaa kauppiaan kanssa.  Hahmo: Kauppias</w:t>
      </w:r>
    </w:p>
    <w:p>
      <w:r>
        <w:rPr>
          <w:b/>
        </w:rPr>
        <w:t xml:space="preserve">Tulos</w:t>
      </w:r>
    </w:p>
    <w:p>
      <w:r>
        <w:t xml:space="preserve">hyödynnetään</w:t>
      </w:r>
    </w:p>
    <w:p>
      <w:r>
        <w:rPr>
          <w:b/>
        </w:rPr>
        <w:t xml:space="preserve">Esimerkki 3.406</w:t>
      </w:r>
    </w:p>
    <w:p>
      <w:r>
        <w:t xml:space="preserve">Konteksti: Chris oli mustassa pörssissä Mongoliassa. Hän näki villapaidan, joka näytti hyvin lämpimältä ja muodikkaalta. Hän yritti tehdä vaihtokauppaa myyjän kanssa.  Lause: Kauppias sanoi 30 dollaria eikä suostunut alentamaan hintaa.  Hahmo: Chris</w:t>
      </w:r>
    </w:p>
    <w:p>
      <w:r>
        <w:rPr>
          <w:b/>
        </w:rPr>
        <w:t xml:space="preserve">Tulos</w:t>
      </w:r>
    </w:p>
    <w:p>
      <w:r>
        <w:t xml:space="preserve">järkyttynyt</w:t>
      </w:r>
    </w:p>
    <w:p>
      <w:r>
        <w:rPr>
          <w:b/>
        </w:rPr>
        <w:t xml:space="preserve">Tulos</w:t>
      </w:r>
    </w:p>
    <w:p>
      <w:r>
        <w:t xml:space="preserve">kuin hän voisi saada halvemmalla</w:t>
      </w:r>
    </w:p>
    <w:p>
      <w:r>
        <w:rPr>
          <w:b/>
        </w:rPr>
        <w:t xml:space="preserve">Tulos</w:t>
      </w:r>
    </w:p>
    <w:p>
      <w:r>
        <w:t xml:space="preserve">optimistinen</w:t>
      </w:r>
    </w:p>
    <w:p>
      <w:r>
        <w:rPr>
          <w:b/>
        </w:rPr>
        <w:t xml:space="preserve">Esimerkki 3.407</w:t>
      </w:r>
    </w:p>
    <w:p>
      <w:r>
        <w:t xml:space="preserve">Konteksti: Chris oli mustassa pörssissä Mongoliassa. Hän näki villapaidan, joka näytti hyvin lämpimältä ja muodikkaalta. Hän yritti tehdä vaihtokauppaa myyjän kanssa.  Lause: Kauppias sanoi 30 dollaria eikä suostunut alentamaan hintaa.  Hahmo: Kauppias</w:t>
      </w:r>
    </w:p>
    <w:p>
      <w:r>
        <w:rPr>
          <w:b/>
        </w:rPr>
        <w:t xml:space="preserve">Tulos</w:t>
      </w:r>
    </w:p>
    <w:p>
      <w:r>
        <w:t xml:space="preserve">itsevarma</w:t>
      </w:r>
    </w:p>
    <w:p>
      <w:r>
        <w:rPr>
          <w:b/>
        </w:rPr>
        <w:t xml:space="preserve">Tulos</w:t>
      </w:r>
    </w:p>
    <w:p>
      <w:r>
        <w:t xml:space="preserve">hallitseva</w:t>
      </w:r>
    </w:p>
    <w:p>
      <w:r>
        <w:rPr>
          <w:b/>
        </w:rPr>
        <w:t xml:space="preserve">Tulos</w:t>
      </w:r>
    </w:p>
    <w:p>
      <w:r>
        <w:t xml:space="preserve">vallassa</w:t>
      </w:r>
    </w:p>
    <w:p>
      <w:r>
        <w:rPr>
          <w:b/>
        </w:rPr>
        <w:t xml:space="preserve">Esimerkki 3.408</w:t>
      </w:r>
    </w:p>
    <w:p>
      <w:r>
        <w:t xml:space="preserve">Konteksti: Chris oli mustassa pörssissä Mongoliassa. Hän näki villapaidan, joka näytti hyvin lämpimältä ja muodikkaalta. Hän yritti tehdä vaihtokauppaa myyjän kanssa. Kauppias sanoi 30 dollaria eikä suostunut alentamaan hintaa.  Lause: Chris tajusi, ettei hän ollut hyvä tinkimään.  Hahmo: Chris</w:t>
      </w:r>
    </w:p>
    <w:p>
      <w:r>
        <w:rPr>
          <w:b/>
        </w:rPr>
        <w:t xml:space="preserve">Tulos</w:t>
      </w:r>
    </w:p>
    <w:p>
      <w:r>
        <w:t xml:space="preserve">epäpätevä</w:t>
      </w:r>
    </w:p>
    <w:p>
      <w:r>
        <w:rPr>
          <w:b/>
        </w:rPr>
        <w:t xml:space="preserve">Esimerkki 3.409</w:t>
      </w:r>
    </w:p>
    <w:p>
      <w:r>
        <w:t xml:space="preserve">Konteksti: Chris oli mustassa pörssissä Mongoliassa. Hän näki villapaidan, joka näytti hyvin lämpimältä ja muodikkaalta. Hän yritti tehdä vaihtokauppaa myyjän kanssa. Kauppias sanoi 30 dollaria eikä suostunut alentamaan hintaa.  Lause: Chris tajusi, ettei hän ollut hyvä tinkimään.  Hahmo: Kauppias</w:t>
      </w:r>
    </w:p>
    <w:p>
      <w:r>
        <w:rPr>
          <w:b/>
        </w:rPr>
        <w:t xml:space="preserve">Tulos</w:t>
      </w:r>
    </w:p>
    <w:p>
      <w:r>
        <w:t xml:space="preserve">välinpitämätön, niin asiakkaat tekevät.</w:t>
      </w:r>
    </w:p>
    <w:p>
      <w:r>
        <w:rPr>
          <w:b/>
        </w:rPr>
        <w:t xml:space="preserve">Tulos</w:t>
      </w:r>
    </w:p>
    <w:p>
      <w:r>
        <w:t xml:space="preserve">inhoan alempaa tarjousta</w:t>
      </w:r>
    </w:p>
    <w:p>
      <w:r>
        <w:rPr>
          <w:b/>
        </w:rPr>
        <w:t xml:space="preserve">Tulos</w:t>
      </w:r>
    </w:p>
    <w:p>
      <w:r>
        <w:t xml:space="preserve">ärsyyntynyt jatkuvasta vaihtokaupasta</w:t>
      </w:r>
    </w:p>
    <w:p>
      <w:r>
        <w:rPr>
          <w:b/>
        </w:rPr>
        <w:t xml:space="preserve">Tulos</w:t>
      </w:r>
    </w:p>
    <w:p>
      <w:r>
        <w:t xml:space="preserve">hallitseva</w:t>
      </w:r>
    </w:p>
    <w:p>
      <w:r>
        <w:rPr>
          <w:b/>
        </w:rPr>
        <w:t xml:space="preserve">Esimerkki 3.410</w:t>
      </w:r>
    </w:p>
    <w:p>
      <w:r>
        <w:t xml:space="preserve">Konteksti: Lause: Ei ole: Calvin oli niin innoissaan!  Hahmo: Calvin: Ystävät</w:t>
      </w:r>
    </w:p>
    <w:p>
      <w:r>
        <w:rPr>
          <w:b/>
        </w:rPr>
        <w:t xml:space="preserve">Tulos</w:t>
      </w:r>
    </w:p>
    <w:p>
      <w:r>
        <w:t xml:space="preserve">Ei ole</w:t>
      </w:r>
    </w:p>
    <w:p>
      <w:r>
        <w:rPr>
          <w:b/>
        </w:rPr>
        <w:t xml:space="preserve">Esimerkki 3.411</w:t>
      </w:r>
    </w:p>
    <w:p>
      <w:r>
        <w:t xml:space="preserve">Konteksti: Lause: Ei ole: Calvin oli niin innoissaan!  Hahmo: Calvin</w:t>
      </w:r>
    </w:p>
    <w:p>
      <w:r>
        <w:rPr>
          <w:b/>
        </w:rPr>
        <w:t xml:space="preserve">Tulos</w:t>
      </w:r>
    </w:p>
    <w:p>
      <w:r>
        <w:t xml:space="preserve">innoissaan</w:t>
      </w:r>
    </w:p>
    <w:p>
      <w:r>
        <w:rPr>
          <w:b/>
        </w:rPr>
        <w:t xml:space="preserve">Tulos</w:t>
      </w:r>
    </w:p>
    <w:p>
      <w:r>
        <w:t xml:space="preserve">innostunut</w:t>
      </w:r>
    </w:p>
    <w:p>
      <w:r>
        <w:rPr>
          <w:b/>
        </w:rPr>
        <w:t xml:space="preserve">Esimerkki 3.412</w:t>
      </w:r>
    </w:p>
    <w:p>
      <w:r>
        <w:t xml:space="preserve">Konteksti: Calvin oli niin innoissaan!  Lause: Calvinin ystävät olivat tulossa synttäreille.  Hahmo: Ystävät</w:t>
      </w:r>
    </w:p>
    <w:p>
      <w:r>
        <w:rPr>
          <w:b/>
        </w:rPr>
        <w:t xml:space="preserve">Tulos</w:t>
      </w:r>
    </w:p>
    <w:p>
      <w:r>
        <w:t xml:space="preserve">innoissaan</w:t>
      </w:r>
    </w:p>
    <w:p>
      <w:r>
        <w:rPr>
          <w:b/>
        </w:rPr>
        <w:t xml:space="preserve">Tulos</w:t>
      </w:r>
    </w:p>
    <w:p>
      <w:r>
        <w:t xml:space="preserve">onnellinen</w:t>
      </w:r>
    </w:p>
    <w:p>
      <w:r>
        <w:rPr>
          <w:b/>
        </w:rPr>
        <w:t xml:space="preserve">Tulos</w:t>
      </w:r>
    </w:p>
    <w:p>
      <w:r>
        <w:t xml:space="preserve">innokas</w:t>
      </w:r>
    </w:p>
    <w:p>
      <w:r>
        <w:rPr>
          <w:b/>
        </w:rPr>
        <w:t xml:space="preserve">Esimerkki 3.413</w:t>
      </w:r>
    </w:p>
    <w:p>
      <w:r>
        <w:t xml:space="preserve">Konteksti: Calvin oli niin innoissaan!  Lause: Calvinin ystävät olivat tulossa syntymäpäiväjuhliin.  Hahmo: Calvin</w:t>
      </w:r>
    </w:p>
    <w:p>
      <w:r>
        <w:rPr>
          <w:b/>
        </w:rPr>
        <w:t xml:space="preserve">Tulos</w:t>
      </w:r>
    </w:p>
    <w:p>
      <w:r>
        <w:t xml:space="preserve">innokas</w:t>
      </w:r>
    </w:p>
    <w:p>
      <w:r>
        <w:rPr>
          <w:b/>
        </w:rPr>
        <w:t xml:space="preserve">Tulos</w:t>
      </w:r>
    </w:p>
    <w:p>
      <w:r>
        <w:t xml:space="preserve">kiitollinen</w:t>
      </w:r>
    </w:p>
    <w:p>
      <w:r>
        <w:rPr>
          <w:b/>
        </w:rPr>
        <w:t xml:space="preserve">Tulos</w:t>
      </w:r>
    </w:p>
    <w:p>
      <w:r>
        <w:t xml:space="preserve">onnellinen</w:t>
      </w:r>
    </w:p>
    <w:p>
      <w:r>
        <w:rPr>
          <w:b/>
        </w:rPr>
        <w:t xml:space="preserve">Esimerkki 3.414</w:t>
      </w:r>
    </w:p>
    <w:p>
      <w:r>
        <w:t xml:space="preserve">Konteksti: Calvin oli niin innoissaan! Hänen ystävänsä olivat tulossa syntymäpäiväjuhliin.  Lause: Hän siivosi huoneensa ja sisusti leikkihuoneen.  Hahmo: Ystävät</w:t>
      </w:r>
    </w:p>
    <w:p>
      <w:r>
        <w:rPr>
          <w:b/>
        </w:rPr>
        <w:t xml:space="preserve">Tulos</w:t>
      </w:r>
    </w:p>
    <w:p>
      <w:r>
        <w:t xml:space="preserve">järkyttynyt</w:t>
      </w:r>
    </w:p>
    <w:p>
      <w:r>
        <w:rPr>
          <w:b/>
        </w:rPr>
        <w:t xml:space="preserve">Tulos</w:t>
      </w:r>
    </w:p>
    <w:p>
      <w:r>
        <w:t xml:space="preserve">ennakointi</w:t>
      </w:r>
    </w:p>
    <w:p>
      <w:r>
        <w:rPr>
          <w:b/>
        </w:rPr>
        <w:t xml:space="preserve">Esimerkki 3.415</w:t>
      </w:r>
    </w:p>
    <w:p>
      <w:r>
        <w:t xml:space="preserve">Konteksti: Calvin oli niin innoissaan! Hänen ystävänsä olivat tulossa syntymäpäiväjuhliin.  Lause: Hän siivosi huoneensa ja sisusti leikkihuoneen.  Hahmo: Calvin</w:t>
      </w:r>
    </w:p>
    <w:p>
      <w:r>
        <w:rPr>
          <w:b/>
        </w:rPr>
        <w:t xml:space="preserve">Tulos</w:t>
      </w:r>
    </w:p>
    <w:p>
      <w:r>
        <w:t xml:space="preserve">innoissaan</w:t>
      </w:r>
    </w:p>
    <w:p>
      <w:r>
        <w:rPr>
          <w:b/>
        </w:rPr>
        <w:t xml:space="preserve">Tulos</w:t>
      </w:r>
    </w:p>
    <w:p>
      <w:r>
        <w:t xml:space="preserve">saavutettu</w:t>
      </w:r>
    </w:p>
    <w:p>
      <w:r>
        <w:rPr>
          <w:b/>
        </w:rPr>
        <w:t xml:space="preserve">Tulos</w:t>
      </w:r>
    </w:p>
    <w:p>
      <w:r>
        <w:t xml:space="preserve">ennakointi</w:t>
      </w:r>
    </w:p>
    <w:p>
      <w:r>
        <w:rPr>
          <w:b/>
        </w:rPr>
        <w:t xml:space="preserve">Esimerkki 3.416</w:t>
      </w:r>
    </w:p>
    <w:p>
      <w:r>
        <w:t xml:space="preserve">Konteksti: Calvin oli niin innoissaan! Hänen ystävänsä olivat tulossa syntymäpäiväjuhliin. Hän siivosi huoneensa ja sisusti leikkihuoneen.  Lause: He tulivat käymään ja toivat hänelle lahjoja.  Hahmo: Ystävät</w:t>
      </w:r>
    </w:p>
    <w:p>
      <w:r>
        <w:rPr>
          <w:b/>
        </w:rPr>
        <w:t xml:space="preserve">Tulos</w:t>
      </w:r>
    </w:p>
    <w:p>
      <w:r>
        <w:t xml:space="preserve">innoissaan</w:t>
      </w:r>
    </w:p>
    <w:p>
      <w:r>
        <w:rPr>
          <w:b/>
        </w:rPr>
        <w:t xml:space="preserve">Tulos</w:t>
      </w:r>
    </w:p>
    <w:p>
      <w:r>
        <w:t xml:space="preserve">ilo</w:t>
      </w:r>
    </w:p>
    <w:p>
      <w:r>
        <w:rPr>
          <w:b/>
        </w:rPr>
        <w:t xml:space="preserve">Esimerkki 3.417</w:t>
      </w:r>
    </w:p>
    <w:p>
      <w:r>
        <w:t xml:space="preserve">Konteksti: Calvin oli niin innoissaan! Hänen ystävänsä olivat tulossa syntymäpäiväjuhliin. Hän siivosi huoneensa ja sisusti leikkihuoneen.  Lause: He tulivat käymään ja toivat hänelle lahjoja.  Hahmo: Calvin</w:t>
      </w:r>
    </w:p>
    <w:p>
      <w:r>
        <w:rPr>
          <w:b/>
        </w:rPr>
        <w:t xml:space="preserve">Tulos</w:t>
      </w:r>
    </w:p>
    <w:p>
      <w:r>
        <w:t xml:space="preserve">arvostava</w:t>
      </w:r>
    </w:p>
    <w:p>
      <w:r>
        <w:rPr>
          <w:b/>
        </w:rPr>
        <w:t xml:space="preserve">Tulos</w:t>
      </w:r>
    </w:p>
    <w:p>
      <w:r>
        <w:t xml:space="preserve">onnellinen</w:t>
      </w:r>
    </w:p>
    <w:p>
      <w:r>
        <w:rPr>
          <w:b/>
        </w:rPr>
        <w:t xml:space="preserve">Esimerkki 3.418</w:t>
      </w:r>
    </w:p>
    <w:p>
      <w:r>
        <w:t xml:space="preserve">Konteksti: Calvin oli niin innoissaan! Hänen ystävänsä olivat tulossa syntymäpäiväjuhliin. Hän siivosi huoneensa ja sisusti leikkihuoneen. He tulivat käymään ja toivat hänelle lahjoja.  Lause: Hänellä oli hauskaa!  Hahmo: Hänellä oli hauskaa: Ystävät</w:t>
      </w:r>
    </w:p>
    <w:p>
      <w:r>
        <w:rPr>
          <w:b/>
        </w:rPr>
        <w:t xml:space="preserve">Tulos</w:t>
      </w:r>
    </w:p>
    <w:p>
      <w:r>
        <w:t xml:space="preserve">innoissaan</w:t>
      </w:r>
    </w:p>
    <w:p>
      <w:r>
        <w:rPr>
          <w:b/>
        </w:rPr>
        <w:t xml:space="preserve">Tulos</w:t>
      </w:r>
    </w:p>
    <w:p>
      <w:r>
        <w:t xml:space="preserve">onnellinen</w:t>
      </w:r>
    </w:p>
    <w:p>
      <w:r>
        <w:rPr>
          <w:b/>
        </w:rPr>
        <w:t xml:space="preserve">Esimerkki 3.419</w:t>
      </w:r>
    </w:p>
    <w:p>
      <w:r>
        <w:t xml:space="preserve">Konteksti: Calvin oli niin innoissaan! Hänen ystävänsä olivat tulossa syntymäpäiväjuhliin. Hän siivosi huoneensa ja sisusti leikkihuoneen. He tulivat käymään ja toivat hänelle lahjoja.  Lause: Hänellä oli hauskaa!  Hahmo: Hänellä oli hauskaa: Calvin</w:t>
      </w:r>
    </w:p>
    <w:p>
      <w:r>
        <w:rPr>
          <w:b/>
        </w:rPr>
        <w:t xml:space="preserve">Tulos</w:t>
      </w:r>
    </w:p>
    <w:p>
      <w:r>
        <w:t xml:space="preserve">sisältö</w:t>
      </w:r>
    </w:p>
    <w:p>
      <w:r>
        <w:rPr>
          <w:b/>
        </w:rPr>
        <w:t xml:space="preserve">Tulos</w:t>
      </w:r>
    </w:p>
    <w:p>
      <w:r>
        <w:t xml:space="preserve">arvostava</w:t>
      </w:r>
    </w:p>
    <w:p>
      <w:r>
        <w:rPr>
          <w:b/>
        </w:rPr>
        <w:t xml:space="preserve">Tulos</w:t>
      </w:r>
    </w:p>
    <w:p>
      <w:r>
        <w:t xml:space="preserve">onnellinen</w:t>
      </w:r>
    </w:p>
    <w:p>
      <w:r>
        <w:rPr>
          <w:b/>
        </w:rPr>
        <w:t xml:space="preserve">Esimerkki 3.420</w:t>
      </w:r>
    </w:p>
    <w:p>
      <w:r>
        <w:t xml:space="preserve">Konteksti: Lause: Ei ole: Joe omisti puusepänliikkeen.  Hahmo: Työntekijät</w:t>
      </w:r>
    </w:p>
    <w:p>
      <w:r>
        <w:rPr>
          <w:b/>
        </w:rPr>
        <w:t xml:space="preserve">Tulos</w:t>
      </w:r>
    </w:p>
    <w:p>
      <w:r>
        <w:t xml:space="preserve">Ei ole</w:t>
      </w:r>
    </w:p>
    <w:p>
      <w:r>
        <w:rPr>
          <w:b/>
        </w:rPr>
        <w:t xml:space="preserve">Esimerkki 3.421</w:t>
      </w:r>
    </w:p>
    <w:p>
      <w:r>
        <w:t xml:space="preserve">Konteksti: Lause: Ei ole: Joe omisti puusepänliikkeen.  Hahmo: Joe</w:t>
      </w:r>
    </w:p>
    <w:p>
      <w:r>
        <w:rPr>
          <w:b/>
        </w:rPr>
        <w:t xml:space="preserve">Tulos</w:t>
      </w:r>
    </w:p>
    <w:p>
      <w:r>
        <w:t xml:space="preserve">ylpeä</w:t>
      </w:r>
    </w:p>
    <w:p>
      <w:r>
        <w:rPr>
          <w:b/>
        </w:rPr>
        <w:t xml:space="preserve">Esimerkki 3.422</w:t>
      </w:r>
    </w:p>
    <w:p>
      <w:r>
        <w:t xml:space="preserve">Konteksti: Lause: Ei ole: Joe omisti puusepänliikkeen.  Hahmo: Koditon</w:t>
      </w:r>
    </w:p>
    <w:p>
      <w:r>
        <w:rPr>
          <w:b/>
        </w:rPr>
        <w:t xml:space="preserve">Tulos</w:t>
      </w:r>
    </w:p>
    <w:p>
      <w:r>
        <w:t xml:space="preserve">Ei ole</w:t>
      </w:r>
    </w:p>
    <w:p>
      <w:r>
        <w:rPr>
          <w:b/>
        </w:rPr>
        <w:t xml:space="preserve">Esimerkki 3.423</w:t>
      </w:r>
    </w:p>
    <w:p>
      <w:r>
        <w:t xml:space="preserve">Konteksti: Lause: Ei ole: Joe omisti puusepänliikkeen.  Hahmo: Pormestari</w:t>
      </w:r>
    </w:p>
    <w:p>
      <w:r>
        <w:rPr>
          <w:b/>
        </w:rPr>
        <w:t xml:space="preserve">Tulos</w:t>
      </w:r>
    </w:p>
    <w:p>
      <w:r>
        <w:t xml:space="preserve">Ei ole</w:t>
      </w:r>
    </w:p>
    <w:p>
      <w:r>
        <w:rPr>
          <w:b/>
        </w:rPr>
        <w:t xml:space="preserve">Esimerkki 3.424</w:t>
      </w:r>
    </w:p>
    <w:p>
      <w:r>
        <w:t xml:space="preserve">Konteksti: Joe omisti puusepänliikkeen.  Lause: Kaupungin pormestari pyysi Joeta rakentamaan asuntoja kodittomille.  Hahmo: Työntekijät</w:t>
      </w:r>
    </w:p>
    <w:p>
      <w:r>
        <w:rPr>
          <w:b/>
        </w:rPr>
        <w:t xml:space="preserve">Tulos</w:t>
      </w:r>
    </w:p>
    <w:p>
      <w:r>
        <w:t xml:space="preserve">Ei ole</w:t>
      </w:r>
    </w:p>
    <w:p>
      <w:r>
        <w:rPr>
          <w:b/>
        </w:rPr>
        <w:t xml:space="preserve">Esimerkki 3.425</w:t>
      </w:r>
    </w:p>
    <w:p>
      <w:r>
        <w:t xml:space="preserve">Konteksti: Joe omisti puusepänliikkeen.  Lause: Kaupungin pormestari pyysi Joeta rakentamaan asuntoja kodittomille.  Hahmo: Joe</w:t>
      </w:r>
    </w:p>
    <w:p>
      <w:r>
        <w:rPr>
          <w:b/>
        </w:rPr>
        <w:t xml:space="preserve">Tulos</w:t>
      </w:r>
    </w:p>
    <w:p>
      <w:r>
        <w:t xml:space="preserve">ylpeä</w:t>
      </w:r>
    </w:p>
    <w:p>
      <w:r>
        <w:rPr>
          <w:b/>
        </w:rPr>
        <w:t xml:space="preserve">Esimerkki 3.426</w:t>
      </w:r>
    </w:p>
    <w:p>
      <w:r>
        <w:t xml:space="preserve">Konteksti: Joe omisti puusepänliikkeen.  Lause: Kaupungin pormestari pyysi Joeta rakentamaan asuntoja kodittomille.  Hahmo: Asunnoton</w:t>
      </w:r>
    </w:p>
    <w:p>
      <w:r>
        <w:rPr>
          <w:b/>
        </w:rPr>
        <w:t xml:space="preserve">Tulos</w:t>
      </w:r>
    </w:p>
    <w:p>
      <w:r>
        <w:t xml:space="preserve">kiitollinen</w:t>
      </w:r>
    </w:p>
    <w:p>
      <w:r>
        <w:rPr>
          <w:b/>
        </w:rPr>
        <w:t xml:space="preserve">Tulos</w:t>
      </w:r>
    </w:p>
    <w:p>
      <w:r>
        <w:t xml:space="preserve">kiitollinen</w:t>
      </w:r>
    </w:p>
    <w:p>
      <w:r>
        <w:rPr>
          <w:b/>
        </w:rPr>
        <w:t xml:space="preserve">Esimerkki 3.427</w:t>
      </w:r>
    </w:p>
    <w:p>
      <w:r>
        <w:t xml:space="preserve">Konteksti: Joe omisti puusepänliikkeen.  Lause: Kaupungin pormestari pyysi Joeta rakentamaan asuntoja kodittomille.  Hahmo: Pormestari</w:t>
      </w:r>
    </w:p>
    <w:p>
      <w:r>
        <w:rPr>
          <w:b/>
        </w:rPr>
        <w:t xml:space="preserve">Tulos</w:t>
      </w:r>
    </w:p>
    <w:p>
      <w:r>
        <w:t xml:space="preserve">onnellinen</w:t>
      </w:r>
    </w:p>
    <w:p>
      <w:r>
        <w:rPr>
          <w:b/>
        </w:rPr>
        <w:t xml:space="preserve">Tulos</w:t>
      </w:r>
    </w:p>
    <w:p>
      <w:r>
        <w:t xml:space="preserve">tyytyväinen itseensä</w:t>
      </w:r>
    </w:p>
    <w:p>
      <w:r>
        <w:rPr>
          <w:b/>
        </w:rPr>
        <w:t xml:space="preserve">Esimerkki 3.428</w:t>
      </w:r>
    </w:p>
    <w:p>
      <w:r>
        <w:t xml:space="preserve">Konteksti: Joe omisti puusepänliikkeen. Kaupungin pormestari pyysi Joeta rakentamaan asuntoja kodittomille.  Lause: Joe aloitti asuntojen rakentamisen, mutta jätti työntekijänsä viimeistelemään ne.  Hahmo: Työntekijät</w:t>
      </w:r>
    </w:p>
    <w:p>
      <w:r>
        <w:rPr>
          <w:b/>
        </w:rPr>
        <w:t xml:space="preserve">Tulos</w:t>
      </w:r>
    </w:p>
    <w:p>
      <w:r>
        <w:t xml:space="preserve">vastuuton</w:t>
      </w:r>
    </w:p>
    <w:p>
      <w:r>
        <w:rPr>
          <w:b/>
        </w:rPr>
        <w:t xml:space="preserve">Esimerkki 3.429</w:t>
      </w:r>
    </w:p>
    <w:p>
      <w:r>
        <w:t xml:space="preserve">Konteksti: Joe omisti puusepänliikkeen. Kaupungin pormestari pyysi Joeta rakentamaan asuntoja kodittomille.  Lause: Joe aloitti asuntojen rakentamisen, mutta jätti työntekijänsä viimeistelemään ne.  Hahmo: Joe</w:t>
      </w:r>
    </w:p>
    <w:p>
      <w:r>
        <w:rPr>
          <w:b/>
        </w:rPr>
        <w:t xml:space="preserve">Tulos</w:t>
      </w:r>
    </w:p>
    <w:p>
      <w:r>
        <w:t xml:space="preserve">Ei ole</w:t>
      </w:r>
    </w:p>
    <w:p>
      <w:r>
        <w:rPr>
          <w:b/>
        </w:rPr>
        <w:t xml:space="preserve">Esimerkki 3.430</w:t>
      </w:r>
    </w:p>
    <w:p>
      <w:r>
        <w:t xml:space="preserve">Konteksti: Joe omisti puusepänliikkeen. Kaupungin pormestari pyysi Joeta rakentamaan asuntoja kodittomille.  Lause: Joe aloitti asuntojen rakentamisen, mutta jätti työntekijänsä viimeistelemään ne.  Hahmo: Asunnoton</w:t>
      </w:r>
    </w:p>
    <w:p>
      <w:r>
        <w:rPr>
          <w:b/>
        </w:rPr>
        <w:t xml:space="preserve">Tulos</w:t>
      </w:r>
    </w:p>
    <w:p>
      <w:r>
        <w:t xml:space="preserve">Ei ole</w:t>
      </w:r>
    </w:p>
    <w:p>
      <w:r>
        <w:rPr>
          <w:b/>
        </w:rPr>
        <w:t xml:space="preserve">Esimerkki 3.431</w:t>
      </w:r>
    </w:p>
    <w:p>
      <w:r>
        <w:t xml:space="preserve">Konteksti: Joe omisti puusepänliikkeen. Kaupungin pormestari pyysi Joeta rakentamaan asuntoja kodittomille.  Lause: Joe aloitti asuntojen rakentamisen, mutta jätti työntekijänsä viimeistelemään ne.  Hahmo: Pormestari</w:t>
      </w:r>
    </w:p>
    <w:p>
      <w:r>
        <w:rPr>
          <w:b/>
        </w:rPr>
        <w:t xml:space="preserve">Tulos</w:t>
      </w:r>
    </w:p>
    <w:p>
      <w:r>
        <w:t xml:space="preserve">hyväntahtoinen</w:t>
      </w:r>
    </w:p>
    <w:p>
      <w:r>
        <w:rPr>
          <w:b/>
        </w:rPr>
        <w:t xml:space="preserve">Esimerkki 3.432</w:t>
      </w:r>
    </w:p>
    <w:p>
      <w:r>
        <w:t xml:space="preserve">Konteksti: Joe omisti puusepänliikkeen. Kaupungin pormestari pyysi Joeta rakentamaan asuntoja kodittomille. Joe aloitti asuntojen rakentamisen, mutta jätti työntekijänsä viimeistelemään ne.  Lause: Kun asunto oli valmis, sen katossa oli vuotoja.  Hahmo: Työntekijät</w:t>
      </w:r>
    </w:p>
    <w:p>
      <w:r>
        <w:rPr>
          <w:b/>
        </w:rPr>
        <w:t xml:space="preserve">Tulos</w:t>
      </w:r>
    </w:p>
    <w:p>
      <w:r>
        <w:t xml:space="preserve">surullinen</w:t>
      </w:r>
    </w:p>
    <w:p>
      <w:r>
        <w:rPr>
          <w:b/>
        </w:rPr>
        <w:t xml:space="preserve">Esimerkki 3.433</w:t>
      </w:r>
    </w:p>
    <w:p>
      <w:r>
        <w:t xml:space="preserve">Konteksti: Joe omisti puusepänliikkeen. Kaupungin pormestari pyysi Joeta rakentamaan asuntoja kodittomille. Joe aloitti asuntojen rakentamisen, mutta jätti työntekijänsä viimeistelemään ne.  Lause: Kun asunto oli valmis, sen katossa oli vuotoja.  Hahmo: Joe</w:t>
      </w:r>
    </w:p>
    <w:p>
      <w:r>
        <w:rPr>
          <w:b/>
        </w:rPr>
        <w:t xml:space="preserve">Tulos</w:t>
      </w:r>
    </w:p>
    <w:p>
      <w:r>
        <w:t xml:space="preserve">epäpätevä</w:t>
      </w:r>
    </w:p>
    <w:p>
      <w:r>
        <w:rPr>
          <w:b/>
        </w:rPr>
        <w:t xml:space="preserve">Tulos</w:t>
      </w:r>
    </w:p>
    <w:p>
      <w:r>
        <w:t xml:space="preserve">katuvainen</w:t>
      </w:r>
    </w:p>
    <w:p>
      <w:r>
        <w:rPr>
          <w:b/>
        </w:rPr>
        <w:t xml:space="preserve">Esimerkki 3.434</w:t>
      </w:r>
    </w:p>
    <w:p>
      <w:r>
        <w:t xml:space="preserve">Konteksti: Joe omisti puusepänliikkeen. Kaupungin pormestari pyysi Joeta rakentamaan asuntoja kodittomille. Joe aloitti asuntojen rakentamisen, mutta jätti työntekijänsä viimeistelemään ne.  Lause: Kun asunto oli valmis, sen katossa oli vuotoja.  Merkki: Asunnoton</w:t>
      </w:r>
    </w:p>
    <w:p>
      <w:r>
        <w:rPr>
          <w:b/>
        </w:rPr>
        <w:t xml:space="preserve">Tulos</w:t>
      </w:r>
    </w:p>
    <w:p>
      <w:r>
        <w:t xml:space="preserve">loukattu</w:t>
      </w:r>
    </w:p>
    <w:p>
      <w:r>
        <w:rPr>
          <w:b/>
        </w:rPr>
        <w:t xml:space="preserve">Tulos</w:t>
      </w:r>
    </w:p>
    <w:p>
      <w:r>
        <w:t xml:space="preserve">tyytyväinen</w:t>
      </w:r>
    </w:p>
    <w:p>
      <w:r>
        <w:rPr>
          <w:b/>
        </w:rPr>
        <w:t xml:space="preserve">Tulos</w:t>
      </w:r>
    </w:p>
    <w:p>
      <w:r>
        <w:t xml:space="preserve">tyytymätön</w:t>
      </w:r>
    </w:p>
    <w:p>
      <w:r>
        <w:rPr>
          <w:b/>
        </w:rPr>
        <w:t xml:space="preserve">Esimerkki 3.435</w:t>
      </w:r>
    </w:p>
    <w:p>
      <w:r>
        <w:t xml:space="preserve">Konteksti: Joe omisti puusepänliikkeen. Kaupungin pormestari pyysi Joeta rakentamaan asuntoja kodittomille. Joe aloitti asuntojen rakentamisen, mutta jätti työntekijänsä viimeistelemään ne.  Lause: Kun asunto oli valmis, sen katossa oli vuotoja.  Hahmo: Pormestari</w:t>
      </w:r>
    </w:p>
    <w:p>
      <w:r>
        <w:rPr>
          <w:b/>
        </w:rPr>
        <w:t xml:space="preserve">Tulos</w:t>
      </w:r>
    </w:p>
    <w:p>
      <w:r>
        <w:t xml:space="preserve">cross</w:t>
      </w:r>
    </w:p>
    <w:p>
      <w:r>
        <w:rPr>
          <w:b/>
        </w:rPr>
        <w:t xml:space="preserve">Tulos</w:t>
      </w:r>
    </w:p>
    <w:p>
      <w:r>
        <w:t xml:space="preserve">raivoissaan</w:t>
      </w:r>
    </w:p>
    <w:p>
      <w:r>
        <w:rPr>
          <w:b/>
        </w:rPr>
        <w:t xml:space="preserve">Tulos</w:t>
      </w:r>
    </w:p>
    <w:p>
      <w:r>
        <w:t xml:space="preserve">raivoisa</w:t>
      </w:r>
    </w:p>
    <w:p>
      <w:r>
        <w:rPr>
          <w:b/>
        </w:rPr>
        <w:t xml:space="preserve">Esimerkki 3.436</w:t>
      </w:r>
    </w:p>
    <w:p>
      <w:r>
        <w:t xml:space="preserve">Konteksti: Joe omisti puusepänliikkeen. Kaupungin pormestari pyysi Joeta rakentamaan asuntoja kodittomille. Joe aloitti asuntojen rakentamisen, mutta jätti työntekijänsä viimeistelemään ne. Kun asunto oli valmis, sen katossa oli vuotoja.  Lause: Pormestari ei enää koskaan palkannut Joeta.  Hahmo: Työntekijät</w:t>
      </w:r>
    </w:p>
    <w:p>
      <w:r>
        <w:rPr>
          <w:b/>
        </w:rPr>
        <w:t xml:space="preserve">Tulos</w:t>
      </w:r>
    </w:p>
    <w:p>
      <w:r>
        <w:t xml:space="preserve">pettynyt</w:t>
      </w:r>
    </w:p>
    <w:p>
      <w:r>
        <w:rPr>
          <w:b/>
        </w:rPr>
        <w:t xml:space="preserve">Tulos</w:t>
      </w:r>
    </w:p>
    <w:p>
      <w:r>
        <w:t xml:space="preserve">surullinen</w:t>
      </w:r>
    </w:p>
    <w:p>
      <w:r>
        <w:rPr>
          <w:b/>
        </w:rPr>
        <w:t xml:space="preserve">Esimerkki 3.437</w:t>
      </w:r>
    </w:p>
    <w:p>
      <w:r>
        <w:t xml:space="preserve">Konteksti: Joe omisti puusepänliikkeen. Kaupungin pormestari pyysi Joeta rakentamaan asuntoja kodittomille. Joe aloitti asuntojen rakentamisen, mutta jätti työntekijänsä viimeistelemään ne. Kun asunto oli valmis, sen katossa oli vuotoja.  Lause: Pormestari ei enää koskaan palkannut Joeta.  Hahmo: Joe</w:t>
      </w:r>
    </w:p>
    <w:p>
      <w:r>
        <w:rPr>
          <w:b/>
        </w:rPr>
        <w:t xml:space="preserve">Tulos</w:t>
      </w:r>
    </w:p>
    <w:p>
      <w:r>
        <w:t xml:space="preserve">huolimaton</w:t>
      </w:r>
    </w:p>
    <w:p>
      <w:r>
        <w:rPr>
          <w:b/>
        </w:rPr>
        <w:t xml:space="preserve">Tulos</w:t>
      </w:r>
    </w:p>
    <w:p>
      <w:r>
        <w:t xml:space="preserve">häpeissäni</w:t>
      </w:r>
    </w:p>
    <w:p>
      <w:r>
        <w:rPr>
          <w:b/>
        </w:rPr>
        <w:t xml:space="preserve">Esimerkki 3.438</w:t>
      </w:r>
    </w:p>
    <w:p>
      <w:r>
        <w:t xml:space="preserve">Konteksti: Joe omisti puusepänliikkeen. Kaupungin pormestari pyysi Joeta rakentamaan asuntoja kodittomille. Joe aloitti asuntojen rakentamisen, mutta jätti työntekijänsä viimeistelemään ne. Kun asunto oli valmis, sen katossa oli vuotoja.  Lause: Pormestari ei enää koskaan palkannut Joeta.  Hahmo: Asunnoton</w:t>
      </w:r>
    </w:p>
    <w:p>
      <w:r>
        <w:rPr>
          <w:b/>
        </w:rPr>
        <w:t xml:space="preserve">Tulos</w:t>
      </w:r>
    </w:p>
    <w:p>
      <w:r>
        <w:t xml:space="preserve">Ei ole</w:t>
      </w:r>
    </w:p>
    <w:p>
      <w:r>
        <w:rPr>
          <w:b/>
        </w:rPr>
        <w:t xml:space="preserve">Esimerkki 3.439</w:t>
      </w:r>
    </w:p>
    <w:p>
      <w:r>
        <w:t xml:space="preserve">Konteksti: Joe omisti puusepänliikkeen. Kaupungin pormestari pyysi Joeta rakentamaan asuntoja kodittomille. Joe aloitti asuntojen rakentamisen, mutta jätti työntekijänsä viimeistelemään ne. Kun asunto oli valmis, sen katossa oli vuotoja.  Lause: Pormestari ei enää koskaan palkannut Joeta.  Hahmo: Pormestari</w:t>
      </w:r>
    </w:p>
    <w:p>
      <w:r>
        <w:rPr>
          <w:b/>
        </w:rPr>
        <w:t xml:space="preserve">Tulos</w:t>
      </w:r>
    </w:p>
    <w:p>
      <w:r>
        <w:t xml:space="preserve">vihainen</w:t>
      </w:r>
    </w:p>
    <w:p>
      <w:r>
        <w:rPr>
          <w:b/>
        </w:rPr>
        <w:t xml:space="preserve">Esimerkki 3.440</w:t>
      </w:r>
    </w:p>
    <w:p>
      <w:r>
        <w:t xml:space="preserve">Konteksti: Lause: Ei ole: Griffinin piti kirjoittaa kirjaraportti koulua varten.  Hahmo: Griffin</w:t>
      </w:r>
    </w:p>
    <w:p>
      <w:r>
        <w:rPr>
          <w:b/>
        </w:rPr>
        <w:t xml:space="preserve">Tulos</w:t>
      </w:r>
    </w:p>
    <w:p>
      <w:r>
        <w:t xml:space="preserve">laiska tekemään sitä.</w:t>
      </w:r>
    </w:p>
    <w:p>
      <w:r>
        <w:rPr>
          <w:b/>
        </w:rPr>
        <w:t xml:space="preserve">Esimerkki 3.441</w:t>
      </w:r>
    </w:p>
    <w:p>
      <w:r>
        <w:t xml:space="preserve">Konteksti: Lause: Ei ole: Griffinin piti kirjoittaa kirjaraportti koulua varten.  Hahmo: Abraham Lincoln</w:t>
      </w:r>
    </w:p>
    <w:p>
      <w:r>
        <w:rPr>
          <w:b/>
        </w:rPr>
        <w:t xml:space="preserve">Tulos</w:t>
      </w:r>
    </w:p>
    <w:p>
      <w:r>
        <w:t xml:space="preserve">Ei ole</w:t>
      </w:r>
    </w:p>
    <w:p>
      <w:r>
        <w:rPr>
          <w:b/>
        </w:rPr>
        <w:t xml:space="preserve">Esimerkki 3.442</w:t>
      </w:r>
    </w:p>
    <w:p>
      <w:r>
        <w:t xml:space="preserve">Konteksti: Griffinin piti kirjoittaa kirjaraportti koulua varten.  Lause: Hän meni kirjastoon etsimään kirjaa.  Hahmo: Griffin</w:t>
      </w:r>
    </w:p>
    <w:p>
      <w:r>
        <w:rPr>
          <w:b/>
        </w:rPr>
        <w:t xml:space="preserve">Tulos</w:t>
      </w:r>
    </w:p>
    <w:p>
      <w:r>
        <w:t xml:space="preserve">tehokas</w:t>
      </w:r>
    </w:p>
    <w:p>
      <w:r>
        <w:rPr>
          <w:b/>
        </w:rPr>
        <w:t xml:space="preserve">Tulos</w:t>
      </w:r>
    </w:p>
    <w:p>
      <w:r>
        <w:t xml:space="preserve">hyödyllinen</w:t>
      </w:r>
    </w:p>
    <w:p>
      <w:r>
        <w:rPr>
          <w:b/>
        </w:rPr>
        <w:t xml:space="preserve">Tulos</w:t>
      </w:r>
    </w:p>
    <w:p>
      <w:r>
        <w:t xml:space="preserve">määritetty</w:t>
      </w:r>
    </w:p>
    <w:p>
      <w:r>
        <w:rPr>
          <w:b/>
        </w:rPr>
        <w:t xml:space="preserve">Tulos</w:t>
      </w:r>
    </w:p>
    <w:p>
      <w:r>
        <w:t xml:space="preserve">kiinnostunut monista aiheista, joista hän voisi kirjoittaa.</w:t>
      </w:r>
    </w:p>
    <w:p>
      <w:r>
        <w:rPr>
          <w:b/>
        </w:rPr>
        <w:t xml:space="preserve">Esimerkki 3.443</w:t>
      </w:r>
    </w:p>
    <w:p>
      <w:r>
        <w:t xml:space="preserve">Konteksti: Griffinin piti kirjoittaa kirjaraportti koulua varten.  Lause: Hän meni kirjastoon etsimään kirjaa.  Hahmo: Abraham Lincoln</w:t>
      </w:r>
    </w:p>
    <w:p>
      <w:r>
        <w:rPr>
          <w:b/>
        </w:rPr>
        <w:t xml:space="preserve">Tulos</w:t>
      </w:r>
    </w:p>
    <w:p>
      <w:r>
        <w:t xml:space="preserve">Ei ole</w:t>
      </w:r>
    </w:p>
    <w:p>
      <w:r>
        <w:rPr>
          <w:b/>
        </w:rPr>
        <w:t xml:space="preserve">Esimerkki 3.444</w:t>
      </w:r>
    </w:p>
    <w:p>
      <w:r>
        <w:t xml:space="preserve">Konteksti: Griffinin piti kirjoittaa kirjaraportti koulua varten. Hän meni kirjastoon etsimään kirjaa.  Lause: Hän löysi mielenkiintoisen kirjan Abraham Lincolnista.  Hahmo: Griffin</w:t>
      </w:r>
    </w:p>
    <w:p>
      <w:r>
        <w:rPr>
          <w:b/>
        </w:rPr>
        <w:t xml:space="preserve">Tulos</w:t>
      </w:r>
    </w:p>
    <w:p>
      <w:r>
        <w:t xml:space="preserve">tyytyväinen siihen.</w:t>
      </w:r>
    </w:p>
    <w:p>
      <w:r>
        <w:rPr>
          <w:b/>
        </w:rPr>
        <w:t xml:space="preserve">Tulos</w:t>
      </w:r>
    </w:p>
    <w:p>
      <w:r>
        <w:t xml:space="preserve">pakko tutkia näin mielenkiintoista poliittista hahmoa</w:t>
      </w:r>
    </w:p>
    <w:p>
      <w:r>
        <w:rPr>
          <w:b/>
        </w:rPr>
        <w:t xml:space="preserve">Esimerkki 3.445</w:t>
      </w:r>
    </w:p>
    <w:p>
      <w:r>
        <w:t xml:space="preserve">Konteksti: Griffinin piti kirjoittaa kirjaraportti koulua varten. Hän meni kirjastoon etsimään kirjaa.  Lause: Hän löysi mielenkiintoisen kirjan Abraham Lincolnista.  Hahmo: Lincoln</w:t>
      </w:r>
    </w:p>
    <w:p>
      <w:r>
        <w:rPr>
          <w:b/>
        </w:rPr>
        <w:t xml:space="preserve">Tulos</w:t>
      </w:r>
    </w:p>
    <w:p>
      <w:r>
        <w:t xml:space="preserve">Ei ole</w:t>
      </w:r>
    </w:p>
    <w:p>
      <w:r>
        <w:rPr>
          <w:b/>
        </w:rPr>
        <w:t xml:space="preserve">Esimerkki 3.446</w:t>
      </w:r>
    </w:p>
    <w:p>
      <w:r>
        <w:t xml:space="preserve">Konteksti: Griffinin piti kirjoittaa kirjaraportti koulua varten. Hän meni kirjastoon etsimään kirjaa. Hän löysi mielenkiintoisen kirjan Abraham Lincolnista.  Lause: Griffin alkoi lukea kirjaa, mutta nukahti.  Hahmo: Griffin</w:t>
      </w:r>
    </w:p>
    <w:p>
      <w:r>
        <w:rPr>
          <w:b/>
        </w:rPr>
        <w:t xml:space="preserve">Tulos</w:t>
      </w:r>
    </w:p>
    <w:p>
      <w:r>
        <w:t xml:space="preserve">xhausted</w:t>
      </w:r>
    </w:p>
    <w:p>
      <w:r>
        <w:rPr>
          <w:b/>
        </w:rPr>
        <w:t xml:space="preserve">Tulos</w:t>
      </w:r>
    </w:p>
    <w:p>
      <w:r>
        <w:t xml:space="preserve">rengas</w:t>
      </w:r>
    </w:p>
    <w:p>
      <w:r>
        <w:rPr>
          <w:b/>
        </w:rPr>
        <w:t xml:space="preserve">Tulos</w:t>
      </w:r>
    </w:p>
    <w:p>
      <w:r>
        <w:t xml:space="preserve">nukkuen</w:t>
      </w:r>
    </w:p>
    <w:p>
      <w:r>
        <w:rPr>
          <w:b/>
        </w:rPr>
        <w:t xml:space="preserve">Esimerkki 3.447</w:t>
      </w:r>
    </w:p>
    <w:p>
      <w:r>
        <w:t xml:space="preserve">Konteksti: Griffinin piti kirjoittaa kirjaraportti koulua varten. Hän meni kirjastoon etsimään kirjaa. Hän löysi mielenkiintoisen kirjan Abraham Lincolnista.  Lause: Griffin alkoi lukea kirjaa, mutta nukahti.  Hahmo: Lincoln</w:t>
      </w:r>
    </w:p>
    <w:p>
      <w:r>
        <w:rPr>
          <w:b/>
        </w:rPr>
        <w:t xml:space="preserve">Tulos</w:t>
      </w:r>
    </w:p>
    <w:p>
      <w:r>
        <w:t xml:space="preserve">Ei ole</w:t>
      </w:r>
    </w:p>
    <w:p>
      <w:r>
        <w:rPr>
          <w:b/>
        </w:rPr>
        <w:t xml:space="preserve">Esimerkki 3.448</w:t>
      </w:r>
    </w:p>
    <w:p>
      <w:r>
        <w:t xml:space="preserve">Konteksti: Griffinin piti kirjoittaa kirjaraportti koulua varten. Hän meni kirjastoon etsimään kirjaa. Hän löysi mielenkiintoisen kirjan Abraham Lincolnista. Griffin alkoi lukea kirjaa, mutta nukahti.  Lause: Kun hän heräsi, Griffin päätti valita toisen aiheen.  Hahmo: Griffin</w:t>
      </w:r>
    </w:p>
    <w:p>
      <w:r>
        <w:rPr>
          <w:b/>
        </w:rPr>
        <w:t xml:space="preserve">Tulos</w:t>
      </w:r>
    </w:p>
    <w:p>
      <w:r>
        <w:t xml:space="preserve">helpottunut</w:t>
      </w:r>
    </w:p>
    <w:p>
      <w:r>
        <w:rPr>
          <w:b/>
        </w:rPr>
        <w:t xml:space="preserve">Tulos</w:t>
      </w:r>
    </w:p>
    <w:p>
      <w:r>
        <w:t xml:space="preserve">hermostunut</w:t>
      </w:r>
    </w:p>
    <w:p>
      <w:r>
        <w:rPr>
          <w:b/>
        </w:rPr>
        <w:t xml:space="preserve">Esimerkki 3.449</w:t>
      </w:r>
    </w:p>
    <w:p>
      <w:r>
        <w:t xml:space="preserve">Konteksti: Griffinin piti kirjoittaa kirjaraportti koulua varten. Hän meni kirjastoon etsimään kirjaa. Hän löysi mielenkiintoisen kirjan Abraham Lincolnista. Griffin alkoi lukea kirjaa, mutta nukahti.  Lause: Kun hän heräsi, Griffin päätti valita toisen aiheen.  Hahmo: Griffin: Abraham Lincoln</w:t>
      </w:r>
    </w:p>
    <w:p>
      <w:r>
        <w:rPr>
          <w:b/>
        </w:rPr>
        <w:t xml:space="preserve">Tulos</w:t>
      </w:r>
    </w:p>
    <w:p>
      <w:r>
        <w:t xml:space="preserve">Ei ole</w:t>
      </w:r>
    </w:p>
    <w:p>
      <w:r>
        <w:rPr>
          <w:b/>
        </w:rPr>
        <w:t xml:space="preserve">Esimerkki 3.450</w:t>
      </w:r>
    </w:p>
    <w:p>
      <w:r>
        <w:t xml:space="preserve">Konteksti: Lause: Ei ole: Rick tarvitsi uuden työpaikan mahdollisimman pian, koska hänet oli juuri erotettu.  Hahmo: Paikallinen yritys</w:t>
      </w:r>
    </w:p>
    <w:p>
      <w:r>
        <w:rPr>
          <w:b/>
        </w:rPr>
        <w:t xml:space="preserve">Tulos</w:t>
      </w:r>
    </w:p>
    <w:p>
      <w:r>
        <w:t xml:space="preserve">Ei ole</w:t>
      </w:r>
    </w:p>
    <w:p>
      <w:r>
        <w:rPr>
          <w:b/>
        </w:rPr>
        <w:t xml:space="preserve">Esimerkki 3.451</w:t>
      </w:r>
    </w:p>
    <w:p>
      <w:r>
        <w:t xml:space="preserve">Konteksti: Lause: Ei ole: Rick tarvitsi uuden työpaikan mahdollisimman pian, koska hänet oli juuri erotettu.  Hahmo: Rick</w:t>
      </w:r>
    </w:p>
    <w:p>
      <w:r>
        <w:rPr>
          <w:b/>
        </w:rPr>
        <w:t xml:space="preserve">Tulos</w:t>
      </w:r>
    </w:p>
    <w:p>
      <w:r>
        <w:t xml:space="preserve">epätoivoinen</w:t>
      </w:r>
    </w:p>
    <w:p>
      <w:r>
        <w:rPr>
          <w:b/>
        </w:rPr>
        <w:t xml:space="preserve">Tulos</w:t>
      </w:r>
    </w:p>
    <w:p>
      <w:r>
        <w:t xml:space="preserve">ahdistunut</w:t>
      </w:r>
    </w:p>
    <w:p>
      <w:r>
        <w:rPr>
          <w:b/>
        </w:rPr>
        <w:t xml:space="preserve">Esimerkki 3.452</w:t>
      </w:r>
    </w:p>
    <w:p>
      <w:r>
        <w:t xml:space="preserve">Konteksti: Lause: Ei ole: Rick tarvitsi uuden työpaikan mahdollisimman pian, koska hänet oli juuri erotettu.  Hahmo: People</w:t>
      </w:r>
    </w:p>
    <w:p>
      <w:r>
        <w:rPr>
          <w:b/>
        </w:rPr>
        <w:t xml:space="preserve">Tulos</w:t>
      </w:r>
    </w:p>
    <w:p>
      <w:r>
        <w:t xml:space="preserve">Ei ole</w:t>
      </w:r>
    </w:p>
    <w:p>
      <w:r>
        <w:rPr>
          <w:b/>
        </w:rPr>
        <w:t xml:space="preserve">Esimerkki 3.453</w:t>
      </w:r>
    </w:p>
    <w:p>
      <w:r>
        <w:t xml:space="preserve">Konteksti: Rick oli juuri saanut potkut, ja hän tarvitsi uuden työpaikan mahdollisimman pian.  Lause: Rick halusi vain tehdä töitä, eikä hän välittänyt siitä, millä alalla työ oli.  Hahmo: Paikallinen yritys</w:t>
      </w:r>
    </w:p>
    <w:p>
      <w:r>
        <w:rPr>
          <w:b/>
        </w:rPr>
        <w:t xml:space="preserve">Tulos</w:t>
      </w:r>
    </w:p>
    <w:p>
      <w:r>
        <w:t xml:space="preserve">Ei ole</w:t>
      </w:r>
    </w:p>
    <w:p>
      <w:r>
        <w:rPr>
          <w:b/>
        </w:rPr>
        <w:t xml:space="preserve">Esimerkki 3.454</w:t>
      </w:r>
    </w:p>
    <w:p>
      <w:r>
        <w:t xml:space="preserve">Konteksti: Rick oli juuri saanut potkut, ja hän tarvitsi uuden työpaikan mahdollisimman pian.  Lause: Rick halusi vain tehdä töitä, eikä hän välittänyt siitä, millä alalla työ oli.  Hahmo: Rick</w:t>
      </w:r>
    </w:p>
    <w:p>
      <w:r>
        <w:rPr>
          <w:b/>
        </w:rPr>
        <w:t xml:space="preserve">Tulos</w:t>
      </w:r>
    </w:p>
    <w:p>
      <w:r>
        <w:t xml:space="preserve">avoin mahdollisuuksille</w:t>
      </w:r>
    </w:p>
    <w:p>
      <w:r>
        <w:rPr>
          <w:b/>
        </w:rPr>
        <w:t xml:space="preserve">Tulos</w:t>
      </w:r>
    </w:p>
    <w:p>
      <w:r>
        <w:t xml:space="preserve">epätoivoinen</w:t>
      </w:r>
    </w:p>
    <w:p>
      <w:r>
        <w:rPr>
          <w:b/>
        </w:rPr>
        <w:t xml:space="preserve">Esimerkki 3.455</w:t>
      </w:r>
    </w:p>
    <w:p>
      <w:r>
        <w:t xml:space="preserve">Konteksti: Rick oli juuri saanut potkut, ja hän tarvitsi uuden työpaikan mahdollisimman pian.  Lause: Rick halusi vain tehdä töitä, eikä hän välittänyt siitä, millä alalla työ oli.  Hahmo: Ihmiset</w:t>
      </w:r>
    </w:p>
    <w:p>
      <w:r>
        <w:rPr>
          <w:b/>
        </w:rPr>
        <w:t xml:space="preserve">Tulos</w:t>
      </w:r>
    </w:p>
    <w:p>
      <w:r>
        <w:t xml:space="preserve">Ei ole</w:t>
      </w:r>
    </w:p>
    <w:p>
      <w:r>
        <w:rPr>
          <w:b/>
        </w:rPr>
        <w:t xml:space="preserve">Esimerkki 3.456</w:t>
      </w:r>
    </w:p>
    <w:p>
      <w:r>
        <w:t xml:space="preserve">Konteksti: Rick oli juuri saanut potkut, ja hän tarvitsi uuden työpaikan mahdollisimman pian. Rick halusi vain tehdä töitä, eikä hän välittänyt siitä, millä alalla työ oli.  Lause: Hän kävi kaikissa paikallisissa yrityksissä, mutta yksikään niistä ei palkannut työntekijöitä.  Hahmo: Paikalliset yritykset</w:t>
      </w:r>
    </w:p>
    <w:p>
      <w:r>
        <w:rPr>
          <w:b/>
        </w:rPr>
        <w:t xml:space="preserve">Tulos</w:t>
      </w:r>
    </w:p>
    <w:p>
      <w:r>
        <w:t xml:space="preserve">Ei ole</w:t>
      </w:r>
    </w:p>
    <w:p>
      <w:r>
        <w:rPr>
          <w:b/>
        </w:rPr>
        <w:t xml:space="preserve">Esimerkki 3.457</w:t>
      </w:r>
    </w:p>
    <w:p>
      <w:r>
        <w:t xml:space="preserve">Konteksti: Rick oli juuri saanut potkut, ja hän tarvitsi uuden työpaikan mahdollisimman pian. Rick halusi vain tehdä töitä, eikä hän välittänyt siitä, millä alalla työ oli.  Lause: Hän kävi kaikissa paikallisissa yrityksissä, mutta yksikään niistä ei palkannut työntekijöitä.  Hahmo: Rick</w:t>
      </w:r>
    </w:p>
    <w:p>
      <w:r>
        <w:rPr>
          <w:b/>
        </w:rPr>
        <w:t xml:space="preserve">Tulos</w:t>
      </w:r>
    </w:p>
    <w:p>
      <w:r>
        <w:t xml:space="preserve">stressaantunut</w:t>
      </w:r>
    </w:p>
    <w:p>
      <w:r>
        <w:rPr>
          <w:b/>
        </w:rPr>
        <w:t xml:space="preserve">Tulos</w:t>
      </w:r>
    </w:p>
    <w:p>
      <w:r>
        <w:t xml:space="preserve">hermostunut</w:t>
      </w:r>
    </w:p>
    <w:p>
      <w:r>
        <w:rPr>
          <w:b/>
        </w:rPr>
        <w:t xml:space="preserve">Tulos</w:t>
      </w:r>
    </w:p>
    <w:p>
      <w:r>
        <w:t xml:space="preserve">vielä päättäväisemmin</w:t>
      </w:r>
    </w:p>
    <w:p>
      <w:r>
        <w:rPr>
          <w:b/>
        </w:rPr>
        <w:t xml:space="preserve">Tulos</w:t>
      </w:r>
    </w:p>
    <w:p>
      <w:r>
        <w:t xml:space="preserve">huolestunut</w:t>
      </w:r>
    </w:p>
    <w:p>
      <w:r>
        <w:rPr>
          <w:b/>
        </w:rPr>
        <w:t xml:space="preserve">Tulos</w:t>
      </w:r>
    </w:p>
    <w:p>
      <w:r>
        <w:t xml:space="preserve">turhautunut</w:t>
      </w:r>
    </w:p>
    <w:p>
      <w:r>
        <w:rPr>
          <w:b/>
        </w:rPr>
        <w:t xml:space="preserve">Esimerkki 3.458</w:t>
      </w:r>
    </w:p>
    <w:p>
      <w:r>
        <w:t xml:space="preserve">Konteksti: Rick oli juuri saanut potkut, ja hän tarvitsi uuden työpaikan mahdollisimman pian. Rick halusi vain tehdä töitä, eikä hän välittänyt siitä, millä alalla työ oli.  Lause: Hän kävi kaikissa paikallisissa yrityksissä, mutta yksikään niistä ei palkannut työntekijöitä.  Hahmo: People</w:t>
      </w:r>
    </w:p>
    <w:p>
      <w:r>
        <w:rPr>
          <w:b/>
        </w:rPr>
        <w:t xml:space="preserve">Tulos</w:t>
      </w:r>
    </w:p>
    <w:p>
      <w:r>
        <w:t xml:space="preserve">Ei ole</w:t>
      </w:r>
    </w:p>
    <w:p>
      <w:r>
        <w:rPr>
          <w:b/>
        </w:rPr>
        <w:t xml:space="preserve">Esimerkki 3.459</w:t>
      </w:r>
    </w:p>
    <w:p>
      <w:r>
        <w:t xml:space="preserve">Konteksti: Rick oli juuri saanut potkut, ja hän tarvitsi uuden työpaikan mahdollisimman pian. Rick halusi vain tehdä töitä, eikä hän välittänyt siitä, millä alalla työ oli. Hän kävi kaikissa paikallisissa yrityksissä, mutta yksikään niistä ei palkannut työntekijöitä.  Lause: Kekseliäänä Rick päätti luoda itselleen oman työpaikan.  Hahmo: Paikallinen yritys</w:t>
      </w:r>
    </w:p>
    <w:p>
      <w:r>
        <w:rPr>
          <w:b/>
        </w:rPr>
        <w:t xml:space="preserve">Tulos</w:t>
      </w:r>
    </w:p>
    <w:p>
      <w:r>
        <w:t xml:space="preserve">Ei ole</w:t>
      </w:r>
    </w:p>
    <w:p>
      <w:r>
        <w:rPr>
          <w:b/>
        </w:rPr>
        <w:t xml:space="preserve">Esimerkki 3.460</w:t>
      </w:r>
    </w:p>
    <w:p>
      <w:r>
        <w:t xml:space="preserve">Konteksti: Rick oli juuri saanut potkut, ja hän tarvitsi uuden työpaikan mahdollisimman pian. Rick halusi vain tehdä töitä, eikä hän välittänyt siitä, millä alalla työ oli. Hän kävi kaikissa paikallisissa yrityksissä, mutta yksikään niistä ei palkannut työntekijöitä.  Lause: Kekseliäänä Rick päätti luoda itselleen oman työpaikan.  Hahmo: Rick</w:t>
      </w:r>
    </w:p>
    <w:p>
      <w:r>
        <w:rPr>
          <w:b/>
        </w:rPr>
        <w:t xml:space="preserve">Tulos</w:t>
      </w:r>
    </w:p>
    <w:p>
      <w:r>
        <w:t xml:space="preserve">ratkaisukeskeinen</w:t>
      </w:r>
    </w:p>
    <w:p>
      <w:r>
        <w:rPr>
          <w:b/>
        </w:rPr>
        <w:t xml:space="preserve">Tulos</w:t>
      </w:r>
    </w:p>
    <w:p>
      <w:r>
        <w:t xml:space="preserve">luova</w:t>
      </w:r>
    </w:p>
    <w:p>
      <w:r>
        <w:rPr>
          <w:b/>
        </w:rPr>
        <w:t xml:space="preserve">Tulos</w:t>
      </w:r>
    </w:p>
    <w:p>
      <w:r>
        <w:t xml:space="preserve">valtuutettu</w:t>
      </w:r>
    </w:p>
    <w:p>
      <w:r>
        <w:rPr>
          <w:b/>
        </w:rPr>
        <w:t xml:space="preserve">Tulos</w:t>
      </w:r>
    </w:p>
    <w:p>
      <w:r>
        <w:t xml:space="preserve">innostunut</w:t>
      </w:r>
    </w:p>
    <w:p>
      <w:r>
        <w:rPr>
          <w:b/>
        </w:rPr>
        <w:t xml:space="preserve">Esimerkki 3.461</w:t>
      </w:r>
    </w:p>
    <w:p>
      <w:r>
        <w:t xml:space="preserve">Konteksti: Rick oli juuri saanut potkut, ja hän tarvitsi uuden työpaikan mahdollisimman pian. Rick halusi vain tehdä töitä, eikä hän välittänyt siitä, millä alalla työ oli. Hän kävi kaikissa paikallisissa yrityksissä, mutta yksikään niistä ei palkannut työntekijöitä.  Lause: Kekseliäänä Rick päätti luoda itselleen oman työpaikan.  Hahmo: People</w:t>
      </w:r>
    </w:p>
    <w:p>
      <w:r>
        <w:rPr>
          <w:b/>
        </w:rPr>
        <w:t xml:space="preserve">Tulos</w:t>
      </w:r>
    </w:p>
    <w:p>
      <w:r>
        <w:t xml:space="preserve">Ei ole</w:t>
      </w:r>
    </w:p>
    <w:p>
      <w:r>
        <w:rPr>
          <w:b/>
        </w:rPr>
        <w:t xml:space="preserve">Esimerkki 3.462</w:t>
      </w:r>
    </w:p>
    <w:p>
      <w:r>
        <w:t xml:space="preserve">Konteksti: Rick oli juuri saanut potkut, ja hän tarvitsi uuden työpaikan mahdollisimman pian. Rick halusi vain tehdä töitä, eikä hän välittänyt siitä, millä alalla työ oli. Hän kävi kaikissa paikallisissa yrityksissä, mutta yksikään niistä ei palkannut työntekijöitä. Kekseliäänä Rick päätti luoda itselleen oman työpaikan.  Lause: Rick alkoi veloittaa ihmisiä siitä, että hän katsoi heidän ansioluettelonsa läpi!  Hahmo: Paikallinen yritys</w:t>
      </w:r>
    </w:p>
    <w:p>
      <w:r>
        <w:rPr>
          <w:b/>
        </w:rPr>
        <w:t xml:space="preserve">Tulos</w:t>
      </w:r>
    </w:p>
    <w:p>
      <w:r>
        <w:t xml:space="preserve">Ei ole</w:t>
      </w:r>
    </w:p>
    <w:p>
      <w:r>
        <w:rPr>
          <w:b/>
        </w:rPr>
        <w:t xml:space="preserve">Esimerkki 3.463</w:t>
      </w:r>
    </w:p>
    <w:p>
      <w:r>
        <w:t xml:space="preserve">Konteksti: Rick oli juuri saanut potkut, ja hän tarvitsi uuden työpaikan mahdollisimman pian. Rick halusi vain tehdä töitä, eikä hän välittänyt siitä, millä alalla työ oli. Hän kävi kaikissa paikallisissa yrityksissä, mutta yksikään niistä ei palkannut työntekijöitä. Kekseliäänä Rick päätti luoda itselleen oman työpaikan.  Lause: Rick alkoi veloittaa ihmisiä siitä, että hän katsoi heidän ansioluettelonsa läpi!  Hahmo: Rick</w:t>
      </w:r>
    </w:p>
    <w:p>
      <w:r>
        <w:rPr>
          <w:b/>
        </w:rPr>
        <w:t xml:space="preserve">Tulos</w:t>
      </w:r>
    </w:p>
    <w:p>
      <w:r>
        <w:t xml:space="preserve">helpottunut</w:t>
      </w:r>
    </w:p>
    <w:p>
      <w:r>
        <w:rPr>
          <w:b/>
        </w:rPr>
        <w:t xml:space="preserve">Tulos</w:t>
      </w:r>
    </w:p>
    <w:p>
      <w:r>
        <w:t xml:space="preserve">ylpeä</w:t>
      </w:r>
    </w:p>
    <w:p>
      <w:r>
        <w:rPr>
          <w:b/>
        </w:rPr>
        <w:t xml:space="preserve">Tulos</w:t>
      </w:r>
    </w:p>
    <w:p>
      <w:r>
        <w:t xml:space="preserve">valtuutettu</w:t>
      </w:r>
    </w:p>
    <w:p>
      <w:r>
        <w:rPr>
          <w:b/>
        </w:rPr>
        <w:t xml:space="preserve">Tulos</w:t>
      </w:r>
    </w:p>
    <w:p>
      <w:r>
        <w:t xml:space="preserve">fiksu</w:t>
      </w:r>
    </w:p>
    <w:p>
      <w:r>
        <w:rPr>
          <w:b/>
        </w:rPr>
        <w:t xml:space="preserve">Esimerkki 3.464</w:t>
      </w:r>
    </w:p>
    <w:p>
      <w:r>
        <w:t xml:space="preserve">Konteksti: Rick oli juuri saanut potkut, ja hän tarvitsi uuden työpaikan mahdollisimman pian. Rick halusi vain tehdä töitä, eikä hän välittänyt siitä, millä alalla työ oli. Hän kävi kaikissa paikallisissa yrityksissä, mutta yksikään niistä ei palkannut työntekijöitä. Kekseliäänä Rick päätti luoda itselleen oman työpaikan.  Lause: Rick alkoi veloittaa ihmisiä siitä, että hän katsoi heidän ansioluettelonsa läpi!  Hahmo: People</w:t>
      </w:r>
    </w:p>
    <w:p>
      <w:r>
        <w:rPr>
          <w:b/>
        </w:rPr>
        <w:t xml:space="preserve">Tulos</w:t>
      </w:r>
    </w:p>
    <w:p>
      <w:r>
        <w:t xml:space="preserve">järkyttynyt</w:t>
      </w:r>
    </w:p>
    <w:p>
      <w:r>
        <w:rPr>
          <w:b/>
        </w:rPr>
        <w:t xml:space="preserve">Tulos</w:t>
      </w:r>
    </w:p>
    <w:p>
      <w:r>
        <w:t xml:space="preserve">ryöstetty</w:t>
      </w:r>
    </w:p>
    <w:p>
      <w:r>
        <w:rPr>
          <w:b/>
        </w:rPr>
        <w:t xml:space="preserve">Esimerkki 3.465</w:t>
      </w:r>
    </w:p>
    <w:p>
      <w:r>
        <w:t xml:space="preserve">Konteksti: Lause: Ei ole: Devon heräsi kauheaan oloon, pää oli tukossa ja kurkku kipeä.  Hahmo: Devon</w:t>
      </w:r>
    </w:p>
    <w:p>
      <w:r>
        <w:rPr>
          <w:b/>
        </w:rPr>
        <w:t xml:space="preserve">Tulos</w:t>
      </w:r>
    </w:p>
    <w:p>
      <w:r>
        <w:t xml:space="preserve">sairas</w:t>
      </w:r>
    </w:p>
    <w:p>
      <w:r>
        <w:rPr>
          <w:b/>
        </w:rPr>
        <w:t xml:space="preserve">Tulos</w:t>
      </w:r>
    </w:p>
    <w:p>
      <w:r>
        <w:t xml:space="preserve">pahoinvointi</w:t>
      </w:r>
    </w:p>
    <w:p>
      <w:r>
        <w:rPr>
          <w:b/>
        </w:rPr>
        <w:t xml:space="preserve">Tulos</w:t>
      </w:r>
    </w:p>
    <w:p>
      <w:r>
        <w:t xml:space="preserve">väsynyt</w:t>
      </w:r>
    </w:p>
    <w:p>
      <w:r>
        <w:rPr>
          <w:b/>
        </w:rPr>
        <w:t xml:space="preserve">Tulos</w:t>
      </w:r>
    </w:p>
    <w:p>
      <w:r>
        <w:t xml:space="preserve">tyytymätön</w:t>
      </w:r>
    </w:p>
    <w:p>
      <w:r>
        <w:rPr>
          <w:b/>
        </w:rPr>
        <w:t xml:space="preserve">Esimerkki 3.466</w:t>
      </w:r>
    </w:p>
    <w:p>
      <w:r>
        <w:t xml:space="preserve">Konteksti: Lause: Ei ole: Devon heräsi kauheaan oloon, pää oli tukossa ja kurkku kipeä.  Hahmo: Boss</w:t>
      </w:r>
    </w:p>
    <w:p>
      <w:r>
        <w:rPr>
          <w:b/>
        </w:rPr>
        <w:t xml:space="preserve">Tulos</w:t>
      </w:r>
    </w:p>
    <w:p>
      <w:r>
        <w:t xml:space="preserve">Ei ole</w:t>
      </w:r>
    </w:p>
    <w:p>
      <w:r>
        <w:rPr>
          <w:b/>
        </w:rPr>
        <w:t xml:space="preserve">Esimerkki 3.467</w:t>
      </w:r>
    </w:p>
    <w:p>
      <w:r>
        <w:t xml:space="preserve">Konteksti: Devon heräsi kauheaan oloon, pää tukossa ja kurkku kipeänä.  Lause: Devon halusi ilmoittautua sairaaksi, mutta tänään oli tärkeä kokous.  Hahmo: Devon</w:t>
      </w:r>
    </w:p>
    <w:p>
      <w:r>
        <w:rPr>
          <w:b/>
        </w:rPr>
        <w:t xml:space="preserve">Tulos</w:t>
      </w:r>
    </w:p>
    <w:p>
      <w:r>
        <w:t xml:space="preserve">varovainen</w:t>
      </w:r>
    </w:p>
    <w:p>
      <w:r>
        <w:rPr>
          <w:b/>
        </w:rPr>
        <w:t xml:space="preserve">Tulos</w:t>
      </w:r>
    </w:p>
    <w:p>
      <w:r>
        <w:t xml:space="preserve">sairas</w:t>
      </w:r>
    </w:p>
    <w:p>
      <w:r>
        <w:rPr>
          <w:b/>
        </w:rPr>
        <w:t xml:space="preserve">Esimerkki 3.468</w:t>
      </w:r>
    </w:p>
    <w:p>
      <w:r>
        <w:t xml:space="preserve">Konteksti: Devon heräsi kauheaan oloon, pää tukossa ja kurkku kipeänä.  Lause: Devon halusi ilmoittautua sairaaksi, mutta tänään oli tärkeä kokous.  Hahmo: Boss</w:t>
      </w:r>
    </w:p>
    <w:p>
      <w:r>
        <w:rPr>
          <w:b/>
        </w:rPr>
        <w:t xml:space="preserve">Tulos</w:t>
      </w:r>
    </w:p>
    <w:p>
      <w:r>
        <w:t xml:space="preserve">Ei ole</w:t>
      </w:r>
    </w:p>
    <w:p>
      <w:r>
        <w:rPr>
          <w:b/>
        </w:rPr>
        <w:t xml:space="preserve">Esimerkki 3.469</w:t>
      </w:r>
    </w:p>
    <w:p>
      <w:r>
        <w:t xml:space="preserve">Konteksti: Devon heräsi kauheaan oloon, pää tukossa ja kurkku kipeänä. Hän halusi ilmoittautua sairaaksi, mutta tänään oli tärkeä kokous.  Lause: Hän pakotti itsensä menemään töihin, mutta he eivät olleet iloisia nähdessään hänet.  Hahmo: Devon</w:t>
      </w:r>
    </w:p>
    <w:p>
      <w:r>
        <w:rPr>
          <w:b/>
        </w:rPr>
        <w:t xml:space="preserve">Tulos</w:t>
      </w:r>
    </w:p>
    <w:p>
      <w:r>
        <w:t xml:space="preserve">lannistunut</w:t>
      </w:r>
    </w:p>
    <w:p>
      <w:r>
        <w:rPr>
          <w:b/>
        </w:rPr>
        <w:t xml:space="preserve">Tulos</w:t>
      </w:r>
    </w:p>
    <w:p>
      <w:r>
        <w:t xml:space="preserve">surullinen</w:t>
      </w:r>
    </w:p>
    <w:p>
      <w:r>
        <w:rPr>
          <w:b/>
        </w:rPr>
        <w:t xml:space="preserve">Tulos</w:t>
      </w:r>
    </w:p>
    <w:p>
      <w:r>
        <w:t xml:space="preserve">hämmentynyt</w:t>
      </w:r>
    </w:p>
    <w:p>
      <w:r>
        <w:rPr>
          <w:b/>
        </w:rPr>
        <w:t xml:space="preserve">Esimerkki 3.470</w:t>
      </w:r>
    </w:p>
    <w:p>
      <w:r>
        <w:t xml:space="preserve">Konteksti: Devon heräsi kauheaan oloon, pää tukossa ja kurkku kipeänä. Hän halusi ilmoittautua sairaaksi, mutta tänään oli tärkeä kokous.  Lause: Hän pakotti itsensä menemään töihin, mutta he eivät olleet iloisia nähdessään hänet.  Hahmo: Boss</w:t>
      </w:r>
    </w:p>
    <w:p>
      <w:r>
        <w:rPr>
          <w:b/>
        </w:rPr>
        <w:t xml:space="preserve">Tulos</w:t>
      </w:r>
    </w:p>
    <w:p>
      <w:r>
        <w:t xml:space="preserve">Ei ole</w:t>
      </w:r>
    </w:p>
    <w:p>
      <w:r>
        <w:rPr>
          <w:b/>
        </w:rPr>
        <w:t xml:space="preserve">Esimerkki 3.471</w:t>
      </w:r>
    </w:p>
    <w:p>
      <w:r>
        <w:t xml:space="preserve">Konteksti: Devon heräsi kauheaan oloon, pää tukossa ja kurkku kipeänä. Hän halusi ilmoittautua sairaaksi, mutta tänään oli tärkeä kokous. Hän pakotti itsensä menemään töihin, mutta siellä ei oltu iloisia hänen näkemisestään.  Lause: Hänen pomonsa määräsi hänet lähtemään kotiin, oli kokous tai ei.  Hahmo: Devon</w:t>
      </w:r>
    </w:p>
    <w:p>
      <w:r>
        <w:rPr>
          <w:b/>
        </w:rPr>
        <w:t xml:space="preserve">Tulos</w:t>
      </w:r>
    </w:p>
    <w:p>
      <w:r>
        <w:t xml:space="preserve">iloinen</w:t>
      </w:r>
    </w:p>
    <w:p>
      <w:r>
        <w:rPr>
          <w:b/>
        </w:rPr>
        <w:t xml:space="preserve">Esimerkki 3.472</w:t>
      </w:r>
    </w:p>
    <w:p>
      <w:r>
        <w:t xml:space="preserve">Konteksti: Devon heräsi kauheaan oloon, pää tukossa ja kurkku kipeänä. Hän halusi ilmoittautua sairaaksi, mutta tänään oli tärkeä kokous. Hän pakotti itsensä menemään töihin, mutta siellä ei oltu iloisia hänen näkemisestään.  Lause: Hänen pomonsa määräsi hänet lähtemään kotiin, oli kokous tai ei.  Hahmo: Boss</w:t>
      </w:r>
    </w:p>
    <w:p>
      <w:r>
        <w:rPr>
          <w:b/>
        </w:rPr>
        <w:t xml:space="preserve">Tulos</w:t>
      </w:r>
    </w:p>
    <w:p>
      <w:r>
        <w:t xml:space="preserve">tehokas</w:t>
      </w:r>
    </w:p>
    <w:p>
      <w:r>
        <w:rPr>
          <w:b/>
        </w:rPr>
        <w:t xml:space="preserve">Tulos</w:t>
      </w:r>
    </w:p>
    <w:p>
      <w:r>
        <w:t xml:space="preserve">tyytymätön</w:t>
      </w:r>
    </w:p>
    <w:p>
      <w:r>
        <w:rPr>
          <w:b/>
        </w:rPr>
        <w:t xml:space="preserve">Esimerkki 3.473</w:t>
      </w:r>
    </w:p>
    <w:p>
      <w:r>
        <w:t xml:space="preserve">Konteksti: Devon heräsi kauheaan oloon, pää tukossa ja kurkku kipeänä. Hän halusi ilmoittautua sairaaksi, mutta tänään oli tärkeä kokous. Hän pakotti itsensä menemään töihin, mutta siellä ei oltu iloisia hänen näkemisestään. Hänen pomonsa määräsi hänet lähtemään kotiin, oli kokous tai ei.  Lause: Devon lepäsi loppupäivän tietäen, että he olivat oikeassa.  Hahmo: Devon</w:t>
      </w:r>
    </w:p>
    <w:p>
      <w:r>
        <w:rPr>
          <w:b/>
        </w:rPr>
        <w:t xml:space="preserve">Tulos</w:t>
      </w:r>
    </w:p>
    <w:p>
      <w:r>
        <w:t xml:space="preserve">varovainen</w:t>
      </w:r>
    </w:p>
    <w:p>
      <w:r>
        <w:rPr>
          <w:b/>
        </w:rPr>
        <w:t xml:space="preserve">Tulos</w:t>
      </w:r>
    </w:p>
    <w:p>
      <w:r>
        <w:t xml:space="preserve">mukava</w:t>
      </w:r>
    </w:p>
    <w:p>
      <w:r>
        <w:rPr>
          <w:b/>
        </w:rPr>
        <w:t xml:space="preserve">Esimerkki 3.474</w:t>
      </w:r>
    </w:p>
    <w:p>
      <w:r>
        <w:t xml:space="preserve">Konteksti: Devon heräsi kauheaan oloon, pää tukossa ja kurkku kipeänä. Hän halusi ilmoittautua sairaaksi, mutta tänään oli tärkeä kokous. Hän pakotti itsensä menemään töihin, mutta siellä ei oltu iloisia hänen näkemisestään. Hänen pomonsa määräsi hänet lähtemään kotiin, oli kokous tai ei.  Lause: Devon lepäsi loppupäivän tietäen, että he olivat oikeassa.  Hahmo: Boss</w:t>
      </w:r>
    </w:p>
    <w:p>
      <w:r>
        <w:rPr>
          <w:b/>
        </w:rPr>
        <w:t xml:space="preserve">Tulos</w:t>
      </w:r>
    </w:p>
    <w:p>
      <w:r>
        <w:t xml:space="preserve">Ei ole</w:t>
      </w:r>
    </w:p>
    <w:p>
      <w:r>
        <w:rPr>
          <w:b/>
        </w:rPr>
        <w:t xml:space="preserve">Esimerkki 3.475</w:t>
      </w:r>
    </w:p>
    <w:p>
      <w:r>
        <w:t xml:space="preserve">Konteksti: Lause: Ei ole: Neil oli patikoinut koko Caminon Espanjassa.  Hahmo: Camino: Muinaiset pyhiinvaeltajat</w:t>
      </w:r>
    </w:p>
    <w:p>
      <w:r>
        <w:rPr>
          <w:b/>
        </w:rPr>
        <w:t xml:space="preserve">Tulos</w:t>
      </w:r>
    </w:p>
    <w:p>
      <w:r>
        <w:t xml:space="preserve">Ei ole</w:t>
      </w:r>
    </w:p>
    <w:p>
      <w:r>
        <w:rPr>
          <w:b/>
        </w:rPr>
        <w:t xml:space="preserve">Esimerkki 3.476</w:t>
      </w:r>
    </w:p>
    <w:p>
      <w:r>
        <w:t xml:space="preserve">Konteksti: Lause: Ei ole: Neil oli patikoinut koko Caminon Espanjassa.  Hahmo: Neil</w:t>
      </w:r>
    </w:p>
    <w:p>
      <w:r>
        <w:rPr>
          <w:b/>
        </w:rPr>
        <w:t xml:space="preserve">Tulos</w:t>
      </w:r>
    </w:p>
    <w:p>
      <w:r>
        <w:t xml:space="preserve">innoissaan</w:t>
      </w:r>
    </w:p>
    <w:p>
      <w:r>
        <w:rPr>
          <w:b/>
        </w:rPr>
        <w:t xml:space="preserve">Tulos</w:t>
      </w:r>
    </w:p>
    <w:p>
      <w:r>
        <w:t xml:space="preserve">accomplilshed</w:t>
      </w:r>
    </w:p>
    <w:p>
      <w:r>
        <w:rPr>
          <w:b/>
        </w:rPr>
        <w:t xml:space="preserve">Tulos</w:t>
      </w:r>
    </w:p>
    <w:p>
      <w:r>
        <w:t xml:space="preserve">seikkailunhaluinen</w:t>
      </w:r>
    </w:p>
    <w:p>
      <w:r>
        <w:rPr>
          <w:b/>
        </w:rPr>
        <w:t xml:space="preserve">Esimerkki 3.477</w:t>
      </w:r>
    </w:p>
    <w:p>
      <w:r>
        <w:t xml:space="preserve">Konteksti: Lause: Ei ole: Neil oli vaeltanut koko Caminon Espanjassa.  Hahmo: Jumala</w:t>
      </w:r>
    </w:p>
    <w:p>
      <w:r>
        <w:rPr>
          <w:b/>
        </w:rPr>
        <w:t xml:space="preserve">Tulos</w:t>
      </w:r>
    </w:p>
    <w:p>
      <w:r>
        <w:t xml:space="preserve">Ei ole</w:t>
      </w:r>
    </w:p>
    <w:p>
      <w:r>
        <w:rPr>
          <w:b/>
        </w:rPr>
        <w:t xml:space="preserve">Esimerkki 3.478</w:t>
      </w:r>
    </w:p>
    <w:p>
      <w:r>
        <w:t xml:space="preserve">Konteksti: Neil oli vaeltanut koko Caminon Espanjassa.  Lause: Hän oli juuri saapunut Santiago de Compostelaan.  Hahmo: Santiago de Compostelissa: muinaiset pyhiinvaeltajat</w:t>
      </w:r>
    </w:p>
    <w:p>
      <w:r>
        <w:rPr>
          <w:b/>
        </w:rPr>
        <w:t xml:space="preserve">Tulos</w:t>
      </w:r>
    </w:p>
    <w:p>
      <w:r>
        <w:t xml:space="preserve">Ei ole</w:t>
      </w:r>
    </w:p>
    <w:p>
      <w:r>
        <w:rPr>
          <w:b/>
        </w:rPr>
        <w:t xml:space="preserve">Esimerkki 3.479</w:t>
      </w:r>
    </w:p>
    <w:p>
      <w:r>
        <w:t xml:space="preserve">Konteksti: Neil oli vaeltanut koko Caminon Espanjassa.  Lause: Hän oli juuri saapunut Santiago de Compostelaan.  Hahmo: Neil</w:t>
      </w:r>
    </w:p>
    <w:p>
      <w:r>
        <w:rPr>
          <w:b/>
        </w:rPr>
        <w:t xml:space="preserve">Tulos</w:t>
      </w:r>
    </w:p>
    <w:p>
      <w:r>
        <w:t xml:space="preserve">sisältö</w:t>
      </w:r>
    </w:p>
    <w:p>
      <w:r>
        <w:rPr>
          <w:b/>
        </w:rPr>
        <w:t xml:space="preserve">Tulos</w:t>
      </w:r>
    </w:p>
    <w:p>
      <w:r>
        <w:t xml:space="preserve">onnellinen</w:t>
      </w:r>
    </w:p>
    <w:p>
      <w:r>
        <w:rPr>
          <w:b/>
        </w:rPr>
        <w:t xml:space="preserve">Esimerkki 3.480</w:t>
      </w:r>
    </w:p>
    <w:p>
      <w:r>
        <w:t xml:space="preserve">Konteksti: Neil oli vaeltanut koko Caminon Espanjassa.  Lause: Hän oli juuri saapunut Santiago de Compostelaan.  Hahmo: Jumala</w:t>
      </w:r>
    </w:p>
    <w:p>
      <w:r>
        <w:rPr>
          <w:b/>
        </w:rPr>
        <w:t xml:space="preserve">Tulos</w:t>
      </w:r>
    </w:p>
    <w:p>
      <w:r>
        <w:t xml:space="preserve">Ei ole</w:t>
      </w:r>
    </w:p>
    <w:p>
      <w:r>
        <w:rPr>
          <w:b/>
        </w:rPr>
        <w:t xml:space="preserve">Esimerkki 3.481</w:t>
      </w:r>
    </w:p>
    <w:p>
      <w:r>
        <w:t xml:space="preserve">Konteksti: Neil oli vaeltanut koko Caminon Espanjassa. Hän oli juuri saapunut Santiago de Compostelaan.  Lause: Seuraavaksi oli aika käydä kirkossa!  Hahmo: Pyhiinvaeltajat: Muinaiset pyhiinvaeltajat</w:t>
      </w:r>
    </w:p>
    <w:p>
      <w:r>
        <w:rPr>
          <w:b/>
        </w:rPr>
        <w:t xml:space="preserve">Tulos</w:t>
      </w:r>
    </w:p>
    <w:p>
      <w:r>
        <w:t xml:space="preserve">Ei ole</w:t>
      </w:r>
    </w:p>
    <w:p>
      <w:r>
        <w:rPr>
          <w:b/>
        </w:rPr>
        <w:t xml:space="preserve">Esimerkki 3.482</w:t>
      </w:r>
    </w:p>
    <w:p>
      <w:r>
        <w:t xml:space="preserve">Konteksti: Neil oli vaeltanut koko Caminon Espanjassa. Hän oli juuri saapunut Santiago de Compostelaan.  Lause: Seuraavaksi oli aika käydä kirkossa!  Hahmo: Neil</w:t>
      </w:r>
    </w:p>
    <w:p>
      <w:r>
        <w:rPr>
          <w:b/>
        </w:rPr>
        <w:t xml:space="preserve">Tulos</w:t>
      </w:r>
    </w:p>
    <w:p>
      <w:r>
        <w:t xml:space="preserve">innoissaan</w:t>
      </w:r>
    </w:p>
    <w:p>
      <w:r>
        <w:rPr>
          <w:b/>
        </w:rPr>
        <w:t xml:space="preserve">Tulos</w:t>
      </w:r>
    </w:p>
    <w:p>
      <w:r>
        <w:t xml:space="preserve">kiinnostunut</w:t>
      </w:r>
    </w:p>
    <w:p>
      <w:r>
        <w:rPr>
          <w:b/>
        </w:rPr>
        <w:t xml:space="preserve">Tulos</w:t>
      </w:r>
    </w:p>
    <w:p>
      <w:r>
        <w:t xml:space="preserve">seikkailunhaluinen</w:t>
      </w:r>
    </w:p>
    <w:p>
      <w:r>
        <w:rPr>
          <w:b/>
        </w:rPr>
        <w:t xml:space="preserve">Esimerkki 3.483</w:t>
      </w:r>
    </w:p>
    <w:p>
      <w:r>
        <w:t xml:space="preserve">Konteksti: Neil oli vaeltanut koko Caminon Espanjassa. Hän oli juuri saapunut Santiago de Compostelaan.  Lause: Seuraavaksi oli aika käydä kirkossa!  Hahmo: Jumala</w:t>
      </w:r>
    </w:p>
    <w:p>
      <w:r>
        <w:rPr>
          <w:b/>
        </w:rPr>
        <w:t xml:space="preserve">Tulos</w:t>
      </w:r>
    </w:p>
    <w:p>
      <w:r>
        <w:t xml:space="preserve">Ei ole</w:t>
      </w:r>
    </w:p>
    <w:p>
      <w:r>
        <w:rPr>
          <w:b/>
        </w:rPr>
        <w:t xml:space="preserve">Esimerkki 3.484</w:t>
      </w:r>
    </w:p>
    <w:p>
      <w:r>
        <w:t xml:space="preserve">Konteksti: Neil oli vaeltanut koko Caminon Espanjassa. Hän oli juuri saapunut Santiago de Compostelaan. Seuraavaksi oli aika käydä kirkossa!  Lause: Neil vieraili muinaisten pyhiinvaeltajien pyhällä paikalla.  Hahmo: Pyhiinvaeltajat</w:t>
      </w:r>
    </w:p>
    <w:p>
      <w:r>
        <w:rPr>
          <w:b/>
        </w:rPr>
        <w:t xml:space="preserve">Tulos</w:t>
      </w:r>
    </w:p>
    <w:p>
      <w:r>
        <w:t xml:space="preserve">Neil oli vaeltanut koko caminon Espanjassa.</w:t>
      </w:r>
    </w:p>
    <w:p>
      <w:r>
        <w:rPr>
          <w:b/>
        </w:rPr>
        <w:t xml:space="preserve">Esimerkki 3.485</w:t>
      </w:r>
    </w:p>
    <w:p>
      <w:r>
        <w:t xml:space="preserve">Konteksti: Neil oli vaeltanut koko Caminon Espanjassa. Hän oli juuri saapunut Santiago de Compostelaan. Seuraavaksi oli aika käydä kirkossa!  Lause: Neil vieraili muinaisten pyhiinvaeltajien pyhällä paikalla.  Hahmo: Neil</w:t>
      </w:r>
    </w:p>
    <w:p>
      <w:r>
        <w:rPr>
          <w:b/>
        </w:rPr>
        <w:t xml:space="preserve">Tulos</w:t>
      </w:r>
    </w:p>
    <w:p>
      <w:r>
        <w:t xml:space="preserve">kiitollinen</w:t>
      </w:r>
    </w:p>
    <w:p>
      <w:r>
        <w:rPr>
          <w:b/>
        </w:rPr>
        <w:t xml:space="preserve">Tulos</w:t>
      </w:r>
    </w:p>
    <w:p>
      <w:r>
        <w:t xml:space="preserve">siirretty</w:t>
      </w:r>
    </w:p>
    <w:p>
      <w:r>
        <w:rPr>
          <w:b/>
        </w:rPr>
        <w:t xml:space="preserve">Tulos</w:t>
      </w:r>
    </w:p>
    <w:p>
      <w:r>
        <w:t xml:space="preserve">awestruck</w:t>
      </w:r>
    </w:p>
    <w:p>
      <w:r>
        <w:rPr>
          <w:b/>
        </w:rPr>
        <w:t xml:space="preserve">Tulos</w:t>
      </w:r>
    </w:p>
    <w:p>
      <w:r>
        <w:t xml:space="preserve">vaikuttunut</w:t>
      </w:r>
    </w:p>
    <w:p>
      <w:r>
        <w:rPr>
          <w:b/>
        </w:rPr>
        <w:t xml:space="preserve">Esimerkki 3.486</w:t>
      </w:r>
    </w:p>
    <w:p>
      <w:r>
        <w:t xml:space="preserve">Konteksti: Neil oli vaeltanut koko Caminon Espanjassa. Hän oli juuri saapunut Santiago de Compostelaan. Seuraavaksi oli aika käydä kirkossa!  Lause: Neil vieraili muinaisten pyhiinvaeltajien pyhällä paikalla.  Hahmo: Jumala</w:t>
      </w:r>
    </w:p>
    <w:p>
      <w:r>
        <w:rPr>
          <w:b/>
        </w:rPr>
        <w:t xml:space="preserve">Tulos</w:t>
      </w:r>
    </w:p>
    <w:p>
      <w:r>
        <w:t xml:space="preserve">Ei ole</w:t>
      </w:r>
    </w:p>
    <w:p>
      <w:r>
        <w:rPr>
          <w:b/>
        </w:rPr>
        <w:t xml:space="preserve">Esimerkki 3.487</w:t>
      </w:r>
    </w:p>
    <w:p>
      <w:r>
        <w:t xml:space="preserve">Konteksti: Neil oli vaeltanut koko Caminon Espanjassa. Hän oli juuri saapunut Santiago de Compostelaan. Seuraavaksi oli aika käydä kirkossa! Neil vieraili muinaisten pyhiinvaeltajien pyhällä paikalla.  Lause: Hän siunasi itsensä ja rukoili Jumalalta turvallista matkaa!  Hahmo: Neil sanoi, että hänellä oli hyvä luonne ja että hänellä oli hyvä luonne: Pyhiinvaeltajat: Muinaiset pyhiinvaeltajat</w:t>
      </w:r>
    </w:p>
    <w:p>
      <w:r>
        <w:rPr>
          <w:b/>
        </w:rPr>
        <w:t xml:space="preserve">Tulos</w:t>
      </w:r>
    </w:p>
    <w:p>
      <w:r>
        <w:t xml:space="preserve">Ei ole</w:t>
      </w:r>
    </w:p>
    <w:p>
      <w:r>
        <w:rPr>
          <w:b/>
        </w:rPr>
        <w:t xml:space="preserve">Esimerkki 3.488</w:t>
      </w:r>
    </w:p>
    <w:p>
      <w:r>
        <w:t xml:space="preserve">Konteksti: Neil oli vaeltanut koko Caminon Espanjassa. Hän oli juuri saapunut Santiago de Compostelaan. Seuraavaksi oli aika käydä kirkossa! Neil vieraili muinaisten pyhiinvaeltajien pyhällä paikalla.  Lause: Hän siunasi itsensä ja rukoili Jumalalta turvallista matkaa!  Hahmo: Neil sanoi, että hänellä oli hyvä luonne ja että hänellä oli hyvä luonne: Neil</w:t>
      </w:r>
    </w:p>
    <w:p>
      <w:r>
        <w:rPr>
          <w:b/>
        </w:rPr>
        <w:t xml:space="preserve">Tulos</w:t>
      </w:r>
    </w:p>
    <w:p>
      <w:r>
        <w:t xml:space="preserve">innoissaan.</w:t>
      </w:r>
    </w:p>
    <w:p>
      <w:r>
        <w:rPr>
          <w:b/>
        </w:rPr>
        <w:t xml:space="preserve">Tulos</w:t>
      </w:r>
    </w:p>
    <w:p>
      <w:r>
        <w:t xml:space="preserve">pyhä</w:t>
      </w:r>
    </w:p>
    <w:p>
      <w:r>
        <w:rPr>
          <w:b/>
        </w:rPr>
        <w:t xml:space="preserve">Tulos</w:t>
      </w:r>
    </w:p>
    <w:p>
      <w:r>
        <w:t xml:space="preserve">kohottaa.</w:t>
      </w:r>
    </w:p>
    <w:p>
      <w:r>
        <w:rPr>
          <w:b/>
        </w:rPr>
        <w:t xml:space="preserve">Tulos</w:t>
      </w:r>
    </w:p>
    <w:p>
      <w:r>
        <w:t xml:space="preserve">rento</w:t>
      </w:r>
    </w:p>
    <w:p>
      <w:r>
        <w:rPr>
          <w:b/>
        </w:rPr>
        <w:t xml:space="preserve">Esimerkki 3.489</w:t>
      </w:r>
    </w:p>
    <w:p>
      <w:r>
        <w:t xml:space="preserve">Konteksti: Neil oli vaeltanut koko Caminon Espanjassa. Hän oli juuri saapunut Santiago de Compostelaan. Seuraavaksi oli aika käydä kirkossa! Neil vieraili muinaisten pyhiinvaeltajien pyhällä paikalla.  Lause: Hän siunasi itsensä ja rukoili Jumalalta turvallista matkaa!  Hahmo: Neil sanoi, että hänellä oli hyvä luonne ja että hänellä oli hyvä luonne: Jumala</w:t>
      </w:r>
    </w:p>
    <w:p>
      <w:r>
        <w:rPr>
          <w:b/>
        </w:rPr>
        <w:t xml:space="preserve">Tulos</w:t>
      </w:r>
    </w:p>
    <w:p>
      <w:r>
        <w:t xml:space="preserve">ylpeä</w:t>
      </w:r>
    </w:p>
    <w:p>
      <w:r>
        <w:rPr>
          <w:b/>
        </w:rPr>
        <w:t xml:space="preserve">Esimerkki 3.490</w:t>
      </w:r>
    </w:p>
    <w:p>
      <w:r>
        <w:t xml:space="preserve">Konteksti: Lause: Ei ole: Kolme ystävää meni elokuviin.  Hahmo: Henkilö</w:t>
      </w:r>
    </w:p>
    <w:p>
      <w:r>
        <w:rPr>
          <w:b/>
        </w:rPr>
        <w:t xml:space="preserve">Tulos</w:t>
      </w:r>
    </w:p>
    <w:p>
      <w:r>
        <w:t xml:space="preserve">Ei ole</w:t>
      </w:r>
    </w:p>
    <w:p>
      <w:r>
        <w:rPr>
          <w:b/>
        </w:rPr>
        <w:t xml:space="preserve">Esimerkki 3.491</w:t>
      </w:r>
    </w:p>
    <w:p>
      <w:r>
        <w:t xml:space="preserve">Konteksti: Lause: Ei ole: Kolme ystävää meni elokuviin.  Hahmo: Ystävät</w:t>
      </w:r>
    </w:p>
    <w:p>
      <w:r>
        <w:rPr>
          <w:b/>
        </w:rPr>
        <w:t xml:space="preserve">Tulos</w:t>
      </w:r>
    </w:p>
    <w:p>
      <w:r>
        <w:t xml:space="preserve">innoissaan</w:t>
      </w:r>
    </w:p>
    <w:p>
      <w:r>
        <w:rPr>
          <w:b/>
        </w:rPr>
        <w:t xml:space="preserve">Tulos</w:t>
      </w:r>
    </w:p>
    <w:p>
      <w:r>
        <w:t xml:space="preserve">huvittunut</w:t>
      </w:r>
    </w:p>
    <w:p>
      <w:r>
        <w:rPr>
          <w:b/>
        </w:rPr>
        <w:t xml:space="preserve">Esimerkki 3.492</w:t>
      </w:r>
    </w:p>
    <w:p>
      <w:r>
        <w:t xml:space="preserve">Konteksti: Lause: Ei ole: Kolme ystävää meni elokuviin.  Hahmo: Ystävä:</w:t>
      </w:r>
    </w:p>
    <w:p>
      <w:r>
        <w:rPr>
          <w:b/>
        </w:rPr>
        <w:t xml:space="preserve">Tulos</w:t>
      </w:r>
    </w:p>
    <w:p>
      <w:r>
        <w:t xml:space="preserve">Ei ole</w:t>
      </w:r>
    </w:p>
    <w:p>
      <w:r>
        <w:rPr>
          <w:b/>
        </w:rPr>
        <w:t xml:space="preserve">Esimerkki 3.493</w:t>
      </w:r>
    </w:p>
    <w:p>
      <w:r>
        <w:t xml:space="preserve">Konteksti: Lause: Ei ole: Kolme ystävää meni elokuviin.  Hahmo: Ihmiset</w:t>
      </w:r>
    </w:p>
    <w:p>
      <w:r>
        <w:rPr>
          <w:b/>
        </w:rPr>
        <w:t xml:space="preserve">Tulos</w:t>
      </w:r>
    </w:p>
    <w:p>
      <w:r>
        <w:t xml:space="preserve">Ei ole</w:t>
      </w:r>
    </w:p>
    <w:p>
      <w:r>
        <w:rPr>
          <w:b/>
        </w:rPr>
        <w:t xml:space="preserve">Esimerkki 3.494</w:t>
      </w:r>
    </w:p>
    <w:p>
      <w:r>
        <w:t xml:space="preserve">Konteksti: Kolme ystävää meni elokuviin.  Lause: Kun he menivät etsimään paikkoja, niitä ei ollut tarpeeksi.  Hahmo: Henkilö</w:t>
      </w:r>
    </w:p>
    <w:p>
      <w:r>
        <w:rPr>
          <w:b/>
        </w:rPr>
        <w:t xml:space="preserve">Tulos</w:t>
      </w:r>
    </w:p>
    <w:p>
      <w:r>
        <w:t xml:space="preserve">Ei ole</w:t>
      </w:r>
    </w:p>
    <w:p>
      <w:r>
        <w:rPr>
          <w:b/>
        </w:rPr>
        <w:t xml:space="preserve">Esimerkki 3.495</w:t>
      </w:r>
    </w:p>
    <w:p>
      <w:r>
        <w:t xml:space="preserve">Konteksti: Kolme ystävää meni elokuviin.  Lause: Kun he menivät etsimään paikkoja, niitä ei ollut tarpeeksi.  Hahmo: Ystävät</w:t>
      </w:r>
    </w:p>
    <w:p>
      <w:r>
        <w:rPr>
          <w:b/>
        </w:rPr>
        <w:t xml:space="preserve">Tulos</w:t>
      </w:r>
    </w:p>
    <w:p>
      <w:r>
        <w:t xml:space="preserve">huolestunut</w:t>
      </w:r>
    </w:p>
    <w:p>
      <w:r>
        <w:rPr>
          <w:b/>
        </w:rPr>
        <w:t xml:space="preserve">Tulos</w:t>
      </w:r>
    </w:p>
    <w:p>
      <w:r>
        <w:t xml:space="preserve">ärsyyntynyt</w:t>
      </w:r>
    </w:p>
    <w:p>
      <w:r>
        <w:rPr>
          <w:b/>
        </w:rPr>
        <w:t xml:space="preserve">Tulos</w:t>
      </w:r>
    </w:p>
    <w:p>
      <w:r>
        <w:t xml:space="preserve">pettynyt</w:t>
      </w:r>
    </w:p>
    <w:p>
      <w:r>
        <w:rPr>
          <w:b/>
        </w:rPr>
        <w:t xml:space="preserve">Esimerkki 3.496</w:t>
      </w:r>
    </w:p>
    <w:p>
      <w:r>
        <w:t xml:space="preserve">Konteksti: Kolme ystävää meni elokuviin.  Lause: Kun he menivät etsimään paikkoja, niitä ei ollut tarpeeksi.  Hahmo: Ystävä</w:t>
      </w:r>
    </w:p>
    <w:p>
      <w:r>
        <w:rPr>
          <w:b/>
        </w:rPr>
        <w:t xml:space="preserve">Tulos</w:t>
      </w:r>
    </w:p>
    <w:p>
      <w:r>
        <w:t xml:space="preserve">Ei ole</w:t>
      </w:r>
    </w:p>
    <w:p>
      <w:r>
        <w:rPr>
          <w:b/>
        </w:rPr>
        <w:t xml:space="preserve">Esimerkki 3.497</w:t>
      </w:r>
    </w:p>
    <w:p>
      <w:r>
        <w:t xml:space="preserve">Konteksti: Kolme ystävää meni elokuviin.  Lause: Kun he menivät etsimään paikkoja, niitä ei ollut tarpeeksi.  Hahmo: Ihmiset</w:t>
      </w:r>
    </w:p>
    <w:p>
      <w:r>
        <w:rPr>
          <w:b/>
        </w:rPr>
        <w:t xml:space="preserve">Tulos</w:t>
      </w:r>
    </w:p>
    <w:p>
      <w:r>
        <w:t xml:space="preserve">Ei ole</w:t>
      </w:r>
    </w:p>
    <w:p>
      <w:r>
        <w:rPr>
          <w:b/>
        </w:rPr>
        <w:t xml:space="preserve">Esimerkki 3.498</w:t>
      </w:r>
    </w:p>
    <w:p>
      <w:r>
        <w:t xml:space="preserve">Konteksti: Kolme ystävää meni elokuviin. Kun he menivät etsimään paikkoja, niitä ei ollut tarpeeksi.  Lause: Vain kaksi ihmistä mahtui istumaan yhteen.  Hahmo: Henkilö</w:t>
      </w:r>
    </w:p>
    <w:p>
      <w:r>
        <w:rPr>
          <w:b/>
        </w:rPr>
        <w:t xml:space="preserve">Tulos</w:t>
      </w:r>
    </w:p>
    <w:p>
      <w:r>
        <w:t xml:space="preserve">Ei ole</w:t>
      </w:r>
    </w:p>
    <w:p>
      <w:r>
        <w:rPr>
          <w:b/>
        </w:rPr>
        <w:t xml:space="preserve">Esimerkki 3.499</w:t>
      </w:r>
    </w:p>
    <w:p>
      <w:r>
        <w:t xml:space="preserve">Konteksti: Kolme ystävää meni elokuviin. Kun he menivät etsimään paikkoja, niitä ei ollut tarpeeksi.  Lause: Vain kaksi ihmistä mahtui istumaan yhteen.  Hahmo: Ystävät</w:t>
      </w:r>
    </w:p>
    <w:p>
      <w:r>
        <w:rPr>
          <w:b/>
        </w:rPr>
        <w:t xml:space="preserve">Tulos</w:t>
      </w:r>
    </w:p>
    <w:p>
      <w:r>
        <w:t xml:space="preserve">hämmentää</w:t>
      </w:r>
    </w:p>
    <w:p>
      <w:r>
        <w:rPr>
          <w:b/>
        </w:rPr>
        <w:t xml:space="preserve">Tulos</w:t>
      </w:r>
    </w:p>
    <w:p>
      <w:r>
        <w:t xml:space="preserve">ärsyyntynyt</w:t>
      </w:r>
    </w:p>
    <w:p>
      <w:r>
        <w:rPr>
          <w:b/>
        </w:rPr>
        <w:t xml:space="preserve">Tulos</w:t>
      </w:r>
    </w:p>
    <w:p>
      <w:r>
        <w:t xml:space="preserve">pettynyt</w:t>
      </w:r>
    </w:p>
    <w:p>
      <w:r>
        <w:rPr>
          <w:b/>
        </w:rPr>
        <w:t xml:space="preserve">Esimerkki 3.500</w:t>
      </w:r>
    </w:p>
    <w:p>
      <w:r>
        <w:t xml:space="preserve">Konteksti: Kolme ystävää meni elokuviin. Kun he menivät etsimään paikkoja, niitä ei ollut tarpeeksi.  Lause: Vain kaksi ihmistä mahtui istumaan yhteen.  Hahmo: Ystävä</w:t>
      </w:r>
    </w:p>
    <w:p>
      <w:r>
        <w:rPr>
          <w:b/>
        </w:rPr>
        <w:t xml:space="preserve">Tulos</w:t>
      </w:r>
    </w:p>
    <w:p>
      <w:r>
        <w:t xml:space="preserve">Ei ole</w:t>
      </w:r>
    </w:p>
    <w:p>
      <w:r>
        <w:rPr>
          <w:b/>
        </w:rPr>
        <w:t xml:space="preserve">Esimerkki 3.501</w:t>
      </w:r>
    </w:p>
    <w:p>
      <w:r>
        <w:t xml:space="preserve">Konteksti: Kolme ystävää meni elokuviin. Kun he menivät etsimään paikkoja, niitä ei ollut tarpeeksi.  Lause: Vain kaksi ihmistä mahtui istumaan yhteen.  Hahmo: Ihmiset</w:t>
      </w:r>
    </w:p>
    <w:p>
      <w:r>
        <w:rPr>
          <w:b/>
        </w:rPr>
        <w:t xml:space="preserve">Tulos</w:t>
      </w:r>
    </w:p>
    <w:p>
      <w:r>
        <w:t xml:space="preserve">Ei ole</w:t>
      </w:r>
    </w:p>
    <w:p>
      <w:r>
        <w:rPr>
          <w:b/>
        </w:rPr>
        <w:t xml:space="preserve">Esimerkki 3.502</w:t>
      </w:r>
    </w:p>
    <w:p>
      <w:r>
        <w:t xml:space="preserve">Konteksti: Kolme ystävää meni elokuviin. Kun he menivät etsimään paikkoja, niitä ei ollut tarpeeksi. Vain kaksi ihmistä saattoi istua yhdessä.  Lause: Yksi ystävä tarjoutui vapaaehtoisesti istumaan yksin.  Hahmo: Henkilö</w:t>
      </w:r>
    </w:p>
    <w:p>
      <w:r>
        <w:rPr>
          <w:b/>
        </w:rPr>
        <w:t xml:space="preserve">Tulos</w:t>
      </w:r>
    </w:p>
    <w:p>
      <w:r>
        <w:t xml:space="preserve">Ei ole</w:t>
      </w:r>
    </w:p>
    <w:p>
      <w:r>
        <w:rPr>
          <w:b/>
        </w:rPr>
        <w:t xml:space="preserve">Esimerkki 3.503</w:t>
      </w:r>
    </w:p>
    <w:p>
      <w:r>
        <w:t xml:space="preserve">Konteksti: Kolme ystävää meni elokuviin. Kun he menivät etsimään paikkoja, niitä ei ollut tarpeeksi. Vain kaksi ihmistä saattoi istua yhdessä.  Lause: Yksi ystävä tarjoutui vapaaehtoisesti istumaan yksin.  Hahmo: Ystävät</w:t>
      </w:r>
    </w:p>
    <w:p>
      <w:r>
        <w:rPr>
          <w:b/>
        </w:rPr>
        <w:t xml:space="preserve">Tulos</w:t>
      </w:r>
    </w:p>
    <w:p>
      <w:r>
        <w:t xml:space="preserve">surullinen</w:t>
      </w:r>
    </w:p>
    <w:p>
      <w:r>
        <w:rPr>
          <w:b/>
        </w:rPr>
        <w:t xml:space="preserve">Tulos</w:t>
      </w:r>
    </w:p>
    <w:p>
      <w:r>
        <w:t xml:space="preserve">onnellinen</w:t>
      </w:r>
    </w:p>
    <w:p>
      <w:r>
        <w:rPr>
          <w:b/>
        </w:rPr>
        <w:t xml:space="preserve">Tulos</w:t>
      </w:r>
    </w:p>
    <w:p>
      <w:r>
        <w:t xml:space="preserve">yksin</w:t>
      </w:r>
    </w:p>
    <w:p>
      <w:r>
        <w:rPr>
          <w:b/>
        </w:rPr>
        <w:t xml:space="preserve">Esimerkki 3.504</w:t>
      </w:r>
    </w:p>
    <w:p>
      <w:r>
        <w:t xml:space="preserve">Konteksti: Kolme ystävää meni elokuviin. Kun he menivät etsimään paikkoja, niitä ei ollut tarpeeksi. Vain kaksi ihmistä saattoi istua yhdessä.  Lause: Yksi ystävä tarjoutui vapaaehtoisesti istumaan yksin.  Hahmo: Ystävä</w:t>
      </w:r>
    </w:p>
    <w:p>
      <w:r>
        <w:rPr>
          <w:b/>
        </w:rPr>
        <w:t xml:space="preserve">Tulos</w:t>
      </w:r>
    </w:p>
    <w:p>
      <w:r>
        <w:t xml:space="preserve">uhraa mielellään</w:t>
      </w:r>
    </w:p>
    <w:p>
      <w:r>
        <w:rPr>
          <w:b/>
        </w:rPr>
        <w:t xml:space="preserve">Tulos</w:t>
      </w:r>
    </w:p>
    <w:p>
      <w:r>
        <w:t xml:space="preserve">tyytyväinen</w:t>
      </w:r>
    </w:p>
    <w:p>
      <w:r>
        <w:rPr>
          <w:b/>
        </w:rPr>
        <w:t xml:space="preserve">Esimerkki 3.505</w:t>
      </w:r>
    </w:p>
    <w:p>
      <w:r>
        <w:t xml:space="preserve">Konteksti: Kolme ystävää meni elokuviin. Kun he menivät etsimään paikkoja, niitä ei ollut tarpeeksi. Vain kaksi ihmistä saattoi istua yhdessä.  Lause: Yksi ystävä tarjoutui vapaaehtoisesti istumaan yksin.  Hahmo: Ihmiset</w:t>
      </w:r>
    </w:p>
    <w:p>
      <w:r>
        <w:rPr>
          <w:b/>
        </w:rPr>
        <w:t xml:space="preserve">Tulos</w:t>
      </w:r>
    </w:p>
    <w:p>
      <w:r>
        <w:t xml:space="preserve">turhautunut</w:t>
      </w:r>
    </w:p>
    <w:p>
      <w:r>
        <w:rPr>
          <w:b/>
        </w:rPr>
        <w:t xml:space="preserve">Esimerkki 3.506</w:t>
      </w:r>
    </w:p>
    <w:p>
      <w:r>
        <w:t xml:space="preserve">Konteksti: Kolme ystävää meni elokuviin. Kun he menivät etsimään paikkoja, niitä ei ollut tarpeeksi. Vain kaksi ihmistä saattoi istua yhdessä. Yksi ystävä tarjoutui vapaaehtoisesti istumaan yksin.  Lause: Hän ystävystyi hyvin vieressä istuvan henkilön kanssa.  Hahmo: Henkilö</w:t>
      </w:r>
    </w:p>
    <w:p>
      <w:r>
        <w:rPr>
          <w:b/>
        </w:rPr>
        <w:t xml:space="preserve">Tulos</w:t>
      </w:r>
    </w:p>
    <w:p>
      <w:r>
        <w:t xml:space="preserve">kiinnostunut</w:t>
      </w:r>
    </w:p>
    <w:p>
      <w:r>
        <w:rPr>
          <w:b/>
        </w:rPr>
        <w:t xml:space="preserve">Tulos</w:t>
      </w:r>
    </w:p>
    <w:p>
      <w:r>
        <w:t xml:space="preserve">onnellinen</w:t>
      </w:r>
    </w:p>
    <w:p>
      <w:r>
        <w:rPr>
          <w:b/>
        </w:rPr>
        <w:t xml:space="preserve">Tulos</w:t>
      </w:r>
    </w:p>
    <w:p>
      <w:r>
        <w:t xml:space="preserve">tyytyväinen</w:t>
      </w:r>
    </w:p>
    <w:p>
      <w:r>
        <w:rPr>
          <w:b/>
        </w:rPr>
        <w:t xml:space="preserve">Esimerkki 3.507</w:t>
      </w:r>
    </w:p>
    <w:p>
      <w:r>
        <w:t xml:space="preserve">Konteksti: Kolme ystävää meni elokuviin. Kun he menivät etsimään paikkoja, niitä ei ollut tarpeeksi. Vain kaksi ihmistä saattoi istua yhdessä. Yksi ystävä tarjoutui vapaaehtoisesti istumaan yksin.  Lause: Hän ystävystyi hyvin vieressä istuvan henkilön kanssa.  Hahmo: Ystävät</w:t>
      </w:r>
    </w:p>
    <w:p>
      <w:r>
        <w:rPr>
          <w:b/>
        </w:rPr>
        <w:t xml:space="preserve">Tulos</w:t>
      </w:r>
    </w:p>
    <w:p>
      <w:r>
        <w:t xml:space="preserve">kiinnostunut</w:t>
      </w:r>
    </w:p>
    <w:p>
      <w:r>
        <w:rPr>
          <w:b/>
        </w:rPr>
        <w:t xml:space="preserve">Tulos</w:t>
      </w:r>
    </w:p>
    <w:p>
      <w:r>
        <w:t xml:space="preserve">onnellinen</w:t>
      </w:r>
    </w:p>
    <w:p>
      <w:r>
        <w:rPr>
          <w:b/>
        </w:rPr>
        <w:t xml:space="preserve">Esimerkki 3.508</w:t>
      </w:r>
    </w:p>
    <w:p>
      <w:r>
        <w:t xml:space="preserve">Konteksti: Kolme ystävää meni elokuviin. Kun he menivät etsimään paikkoja, niitä ei ollut tarpeeksi. Vain kaksi ihmistä saattoi istua yhdessä. Yksi ystävä tarjoutui vapaaehtoisesti istumaan yksin.  Lause: Hän ystävystyi hyvin vieressä istuvan henkilön kanssa.  Hahmo: Ystävä</w:t>
      </w:r>
    </w:p>
    <w:p>
      <w:r>
        <w:rPr>
          <w:b/>
        </w:rPr>
        <w:t xml:space="preserve">Tulos</w:t>
      </w:r>
    </w:p>
    <w:p>
      <w:r>
        <w:t xml:space="preserve">kiinnostunut</w:t>
      </w:r>
    </w:p>
    <w:p>
      <w:r>
        <w:rPr>
          <w:b/>
        </w:rPr>
        <w:t xml:space="preserve">Tulos</w:t>
      </w:r>
    </w:p>
    <w:p>
      <w:r>
        <w:t xml:space="preserve">onnellinen</w:t>
      </w:r>
    </w:p>
    <w:p>
      <w:r>
        <w:rPr>
          <w:b/>
        </w:rPr>
        <w:t xml:space="preserve">Esimerkki 3.509</w:t>
      </w:r>
    </w:p>
    <w:p>
      <w:r>
        <w:t xml:space="preserve">Konteksti: Kolme ystävää meni elokuviin. Kun he menivät etsimään paikkoja, niitä ei ollut tarpeeksi. Vain kaksi ihmistä saattoi istua yhdessä. Yksi ystävä tarjoutui vapaaehtoisesti istumaan yksin.  Lause: Hän ystävystyi hyvin vieressä istuvan henkilön kanssa.  Hahmo: Ihmiset</w:t>
      </w:r>
    </w:p>
    <w:p>
      <w:r>
        <w:rPr>
          <w:b/>
        </w:rPr>
        <w:t xml:space="preserve">Tulos</w:t>
      </w:r>
    </w:p>
    <w:p>
      <w:r>
        <w:t xml:space="preserve">Ei ole</w:t>
      </w:r>
    </w:p>
    <w:p>
      <w:r>
        <w:rPr>
          <w:b/>
        </w:rPr>
        <w:t xml:space="preserve">Esimerkki 3.510</w:t>
      </w:r>
    </w:p>
    <w:p>
      <w:r>
        <w:t xml:space="preserve">Konteksti: Lause: Ei ole: Joen perhe kasvoi.  Hahmo: Joen perhe</w:t>
      </w:r>
    </w:p>
    <w:p>
      <w:r>
        <w:rPr>
          <w:b/>
        </w:rPr>
        <w:t xml:space="preserve">Tulos</w:t>
      </w:r>
    </w:p>
    <w:p>
      <w:r>
        <w:t xml:space="preserve">sukulaisuus</w:t>
      </w:r>
    </w:p>
    <w:p>
      <w:r>
        <w:rPr>
          <w:b/>
        </w:rPr>
        <w:t xml:space="preserve">Esimerkki 3.511</w:t>
      </w:r>
    </w:p>
    <w:p>
      <w:r>
        <w:t xml:space="preserve">Konteksti: Lause: Ei ole: Joen perhe kasvoi.  Hahmo: Joe: Viides lapsi</w:t>
      </w:r>
    </w:p>
    <w:p>
      <w:r>
        <w:rPr>
          <w:b/>
        </w:rPr>
        <w:t xml:space="preserve">Tulos</w:t>
      </w:r>
    </w:p>
    <w:p>
      <w:r>
        <w:t xml:space="preserve">Ei ole</w:t>
      </w:r>
    </w:p>
    <w:p>
      <w:r>
        <w:rPr>
          <w:b/>
        </w:rPr>
        <w:t xml:space="preserve">Esimerkki 3.512</w:t>
      </w:r>
    </w:p>
    <w:p>
      <w:r>
        <w:t xml:space="preserve">Konteksti: Lause: Ei ole: Joen perhe kasvoi.  Hahmo: Joe</w:t>
      </w:r>
    </w:p>
    <w:p>
      <w:r>
        <w:rPr>
          <w:b/>
        </w:rPr>
        <w:t xml:space="preserve">Tulos</w:t>
      </w:r>
    </w:p>
    <w:p>
      <w:r>
        <w:t xml:space="preserve">onnellinen</w:t>
      </w:r>
    </w:p>
    <w:p>
      <w:r>
        <w:rPr>
          <w:b/>
        </w:rPr>
        <w:t xml:space="preserve">Tulos</w:t>
      </w:r>
    </w:p>
    <w:p>
      <w:r>
        <w:t xml:space="preserve">innostunut</w:t>
      </w:r>
    </w:p>
    <w:p>
      <w:r>
        <w:rPr>
          <w:b/>
        </w:rPr>
        <w:t xml:space="preserve">Esimerkki 3.513</w:t>
      </w:r>
    </w:p>
    <w:p>
      <w:r>
        <w:t xml:space="preserve">Konteksti: Joen perhe kasvoi.  Lause: Hän valmistautui vastaanottamaan viidennen lapsensa.  Hahmo: Joen perhe</w:t>
      </w:r>
    </w:p>
    <w:p>
      <w:r>
        <w:rPr>
          <w:b/>
        </w:rPr>
        <w:t xml:space="preserve">Tulos</w:t>
      </w:r>
    </w:p>
    <w:p>
      <w:r>
        <w:t xml:space="preserve">ylpeä</w:t>
      </w:r>
    </w:p>
    <w:p>
      <w:r>
        <w:rPr>
          <w:b/>
        </w:rPr>
        <w:t xml:space="preserve">Tulos</w:t>
      </w:r>
    </w:p>
    <w:p>
      <w:r>
        <w:t xml:space="preserve">tyytyväinen</w:t>
      </w:r>
    </w:p>
    <w:p>
      <w:r>
        <w:rPr>
          <w:b/>
        </w:rPr>
        <w:t xml:space="preserve">Tulos</w:t>
      </w:r>
    </w:p>
    <w:p>
      <w:r>
        <w:t xml:space="preserve">iloinen</w:t>
      </w:r>
    </w:p>
    <w:p>
      <w:r>
        <w:rPr>
          <w:b/>
        </w:rPr>
        <w:t xml:space="preserve">Tulos</w:t>
      </w:r>
    </w:p>
    <w:p>
      <w:r>
        <w:t xml:space="preserve">ilo</w:t>
      </w:r>
    </w:p>
    <w:p>
      <w:r>
        <w:rPr>
          <w:b/>
        </w:rPr>
        <w:t xml:space="preserve">Esimerkki 3.514</w:t>
      </w:r>
    </w:p>
    <w:p>
      <w:r>
        <w:t xml:space="preserve">Konteksti: Joen perhe kasvoi.  Lause: Hän valmistautui vastaanottamaan viidennen lapsensa.  Hahmo: Joe: Viides lapsi</w:t>
      </w:r>
    </w:p>
    <w:p>
      <w:r>
        <w:rPr>
          <w:b/>
        </w:rPr>
        <w:t xml:space="preserve">Tulos</w:t>
      </w:r>
    </w:p>
    <w:p>
      <w:r>
        <w:t xml:space="preserve">Ei ole</w:t>
      </w:r>
    </w:p>
    <w:p>
      <w:r>
        <w:rPr>
          <w:b/>
        </w:rPr>
        <w:t xml:space="preserve">Esimerkki 3.515</w:t>
      </w:r>
    </w:p>
    <w:p>
      <w:r>
        <w:t xml:space="preserve">Konteksti: Joen perhe kasvoi.  Lause: Hän valmistautui vastaanottamaan viidennen lapsensa.  Hahmo: Joe</w:t>
      </w:r>
    </w:p>
    <w:p>
      <w:r>
        <w:rPr>
          <w:b/>
        </w:rPr>
        <w:t xml:space="preserve">Tulos</w:t>
      </w:r>
    </w:p>
    <w:p>
      <w:r>
        <w:t xml:space="preserve">innoissaan</w:t>
      </w:r>
    </w:p>
    <w:p>
      <w:r>
        <w:rPr>
          <w:b/>
        </w:rPr>
        <w:t xml:space="preserve">Tulos</w:t>
      </w:r>
    </w:p>
    <w:p>
      <w:r>
        <w:t xml:space="preserve">ylpeä</w:t>
      </w:r>
    </w:p>
    <w:p>
      <w:r>
        <w:rPr>
          <w:b/>
        </w:rPr>
        <w:t xml:space="preserve">Esimerkki 3.516</w:t>
      </w:r>
    </w:p>
    <w:p>
      <w:r>
        <w:t xml:space="preserve">Konteksti: Joen perhe kasvoi. Hän valmistautui vastaanottamaan viidennen lapsensa.  Lause: Joe tarvitsi isomman auton, mutta ei halunnut tila-autoa.  Hahmo: Joen perhe</w:t>
      </w:r>
    </w:p>
    <w:p>
      <w:r>
        <w:rPr>
          <w:b/>
        </w:rPr>
        <w:t xml:space="preserve">Tulos</w:t>
      </w:r>
    </w:p>
    <w:p>
      <w:r>
        <w:t xml:space="preserve">valtava</w:t>
      </w:r>
    </w:p>
    <w:p>
      <w:r>
        <w:rPr>
          <w:b/>
        </w:rPr>
        <w:t xml:space="preserve">Esimerkki 3.517</w:t>
      </w:r>
    </w:p>
    <w:p>
      <w:r>
        <w:t xml:space="preserve">Konteksti: Joen perhe kasvoi. Hän valmistautui vastaanottamaan viidennen lapsensa.  Lause: Joe tarvitsi isomman auton, mutta ei halunnut tila-autoa.  Hahmo: Joe: Viides lapsi</w:t>
      </w:r>
    </w:p>
    <w:p>
      <w:r>
        <w:rPr>
          <w:b/>
        </w:rPr>
        <w:t xml:space="preserve">Tulos</w:t>
      </w:r>
    </w:p>
    <w:p>
      <w:r>
        <w:t xml:space="preserve">onnellinen</w:t>
      </w:r>
    </w:p>
    <w:p>
      <w:r>
        <w:rPr>
          <w:b/>
        </w:rPr>
        <w:t xml:space="preserve">Esimerkki 3.518</w:t>
      </w:r>
    </w:p>
    <w:p>
      <w:r>
        <w:t xml:space="preserve">Konteksti: Joen perhe kasvoi. Hän valmistautui vastaanottamaan viidennen lapsensa.  Lause: Joe tarvitsi isomman auton, mutta ei halunnut tila-autoa.  Hahmo: Joe</w:t>
      </w:r>
    </w:p>
    <w:p>
      <w:r>
        <w:rPr>
          <w:b/>
        </w:rPr>
        <w:t xml:space="preserve">Tulos</w:t>
      </w:r>
    </w:p>
    <w:p>
      <w:r>
        <w:t xml:space="preserve">tulli</w:t>
      </w:r>
    </w:p>
    <w:p>
      <w:r>
        <w:rPr>
          <w:b/>
        </w:rPr>
        <w:t xml:space="preserve">Tulos</w:t>
      </w:r>
    </w:p>
    <w:p>
      <w:r>
        <w:t xml:space="preserve">itsenäinen</w:t>
      </w:r>
    </w:p>
    <w:p>
      <w:r>
        <w:rPr>
          <w:b/>
        </w:rPr>
        <w:t xml:space="preserve">Tulos</w:t>
      </w:r>
    </w:p>
    <w:p>
      <w:r>
        <w:t xml:space="preserve">valmis</w:t>
      </w:r>
    </w:p>
    <w:p>
      <w:r>
        <w:rPr>
          <w:b/>
        </w:rPr>
        <w:t xml:space="preserve">Tulos</w:t>
      </w:r>
    </w:p>
    <w:p>
      <w:r>
        <w:t xml:space="preserve">paine</w:t>
      </w:r>
    </w:p>
    <w:p>
      <w:r>
        <w:rPr>
          <w:b/>
        </w:rPr>
        <w:t xml:space="preserve">Tulos</w:t>
      </w:r>
    </w:p>
    <w:p>
      <w:r>
        <w:t xml:space="preserve">huomaavainen</w:t>
      </w:r>
    </w:p>
    <w:p>
      <w:r>
        <w:rPr>
          <w:b/>
        </w:rPr>
        <w:t xml:space="preserve">Esimerkki 3.519</w:t>
      </w:r>
    </w:p>
    <w:p>
      <w:r>
        <w:t xml:space="preserve">Konteksti: Joen perhe kasvoi. Hän valmistautui vastaanottamaan viidennen lapsensa. Joe tarvitsi isomman auton, mutta ei halunnut tila-autoa.  Lause: Joen oli ostettava tila-auto sen hinnan ja istumapaikkojen määrän vuoksi.  Hahmo: Joen perhe</w:t>
      </w:r>
    </w:p>
    <w:p>
      <w:r>
        <w:rPr>
          <w:b/>
        </w:rPr>
        <w:t xml:space="preserve">Tulos</w:t>
      </w:r>
    </w:p>
    <w:p>
      <w:r>
        <w:t xml:space="preserve">sisältö</w:t>
      </w:r>
    </w:p>
    <w:p>
      <w:r>
        <w:rPr>
          <w:b/>
        </w:rPr>
        <w:t xml:space="preserve">Tulos</w:t>
      </w:r>
    </w:p>
    <w:p>
      <w:r>
        <w:t xml:space="preserve">turvallinen</w:t>
      </w:r>
    </w:p>
    <w:p>
      <w:r>
        <w:rPr>
          <w:b/>
        </w:rPr>
        <w:t xml:space="preserve">Tulos</w:t>
      </w:r>
    </w:p>
    <w:p>
      <w:r>
        <w:t xml:space="preserve">onnellinen</w:t>
      </w:r>
    </w:p>
    <w:p>
      <w:r>
        <w:rPr>
          <w:b/>
        </w:rPr>
        <w:t xml:space="preserve">Esimerkki 3.520</w:t>
      </w:r>
    </w:p>
    <w:p>
      <w:r>
        <w:t xml:space="preserve">Konteksti: Joen perhe kasvoi. Hän valmistautui vastaanottamaan viidennen lapsensa. Joe tarvitsi isomman auton, mutta ei halunnut tila-autoa.  Lause: Joen oli ostettava tila-auto sen hinnan ja istumapaikkojen määrän vuoksi.  Hahmo: Joe: Viides lapsi</w:t>
      </w:r>
    </w:p>
    <w:p>
      <w:r>
        <w:rPr>
          <w:b/>
        </w:rPr>
        <w:t xml:space="preserve">Tulos</w:t>
      </w:r>
    </w:p>
    <w:p>
      <w:r>
        <w:t xml:space="preserve">onnellinen</w:t>
      </w:r>
    </w:p>
    <w:p>
      <w:r>
        <w:rPr>
          <w:b/>
        </w:rPr>
        <w:t xml:space="preserve">Esimerkki 3.521</w:t>
      </w:r>
    </w:p>
    <w:p>
      <w:r>
        <w:t xml:space="preserve">Konteksti: Joen perhe kasvoi. Hän valmistautui vastaanottamaan viidennen lapsensa. Joe tarvitsi isomman auton, mutta ei halunnut tila-autoa.  Lause: Joen oli ostettava tila-auto sen hinnan ja istumapaikkojen määrän vuoksi.  Hahmo: Joe</w:t>
      </w:r>
    </w:p>
    <w:p>
      <w:r>
        <w:rPr>
          <w:b/>
        </w:rPr>
        <w:t xml:space="preserve">Tulos</w:t>
      </w:r>
    </w:p>
    <w:p>
      <w:r>
        <w:t xml:space="preserve">vastahakoinen</w:t>
      </w:r>
    </w:p>
    <w:p>
      <w:r>
        <w:rPr>
          <w:b/>
        </w:rPr>
        <w:t xml:space="preserve">Esimerkki 3.522</w:t>
      </w:r>
    </w:p>
    <w:p>
      <w:r>
        <w:t xml:space="preserve">Konteksti: Joen perhe kasvoi. Hän valmistautui vastaanottamaan viidennen lapsensa. Joe tarvitsi isomman auton, mutta ei halunnut tila-autoa. Joen oli pakko ostaa tila-auto sen hinnan ja paikkamäärän vuoksi.  Lause: Joe oli yllättynyt siitä, miten paljon hän piti uudesta pakettiautostaan.  Hahmo: Joen perhe</w:t>
      </w:r>
    </w:p>
    <w:p>
      <w:r>
        <w:rPr>
          <w:b/>
        </w:rPr>
        <w:t xml:space="preserve">Tulos</w:t>
      </w:r>
    </w:p>
    <w:p>
      <w:r>
        <w:t xml:space="preserve">onnellinen</w:t>
      </w:r>
    </w:p>
    <w:p>
      <w:r>
        <w:rPr>
          <w:b/>
        </w:rPr>
        <w:t xml:space="preserve">Esimerkki 3.523</w:t>
      </w:r>
    </w:p>
    <w:p>
      <w:r>
        <w:t xml:space="preserve">Konteksti: Joen perhe kasvoi. Hän valmistautui vastaanottamaan viidennen lapsensa. Joe tarvitsi isomman auton, mutta ei halunnut tila-autoa. Joen oli pakko ostaa tila-auto sen hinnan ja paikkamäärän vuoksi.  Lause: Joe oli yllättynyt siitä, miten paljon hän piti uudesta pakettiautostaan.  Hahmo: Joe: Viides lapsi</w:t>
      </w:r>
    </w:p>
    <w:p>
      <w:r>
        <w:rPr>
          <w:b/>
        </w:rPr>
        <w:t xml:space="preserve">Tulos</w:t>
      </w:r>
    </w:p>
    <w:p>
      <w:r>
        <w:t xml:space="preserve">Ei ole</w:t>
      </w:r>
    </w:p>
    <w:p>
      <w:r>
        <w:rPr>
          <w:b/>
        </w:rPr>
        <w:t xml:space="preserve">Esimerkki 3.524</w:t>
      </w:r>
    </w:p>
    <w:p>
      <w:r>
        <w:t xml:space="preserve">Konteksti: Joen perhe kasvoi. Hän valmistautui vastaanottamaan viidennen lapsensa. Joe tarvitsi isomman auton, mutta ei halunnut tila-autoa. Joen oli pakko ostaa tila-auto sen hinnan ja paikkamäärän vuoksi.  Lause: Joe oli yllättynyt siitä, miten paljon hän piti uudesta pakettiautostaan.  Hahmo: Joe</w:t>
      </w:r>
    </w:p>
    <w:p>
      <w:r>
        <w:rPr>
          <w:b/>
        </w:rPr>
        <w:t xml:space="preserve">Tulos</w:t>
      </w:r>
    </w:p>
    <w:p>
      <w:r>
        <w:t xml:space="preserve">onnellinen</w:t>
      </w:r>
    </w:p>
    <w:p>
      <w:r>
        <w:rPr>
          <w:b/>
        </w:rPr>
        <w:t xml:space="preserve">Tulos</w:t>
      </w:r>
    </w:p>
    <w:p>
      <w:r>
        <w:t xml:space="preserve">tyytyväinen</w:t>
      </w:r>
    </w:p>
    <w:p>
      <w:r>
        <w:rPr>
          <w:b/>
        </w:rPr>
        <w:t xml:space="preserve">Tulos</w:t>
      </w:r>
    </w:p>
    <w:p>
      <w:r>
        <w:t xml:space="preserve">nautinto</w:t>
      </w:r>
    </w:p>
    <w:p>
      <w:r>
        <w:rPr>
          <w:b/>
        </w:rPr>
        <w:t xml:space="preserve">Esimerkki 3.525</w:t>
      </w:r>
    </w:p>
    <w:p>
      <w:r>
        <w:t xml:space="preserve">Konteksti: Lause: Ei ole: Brent on innokas metsästäjä.  Hahmo: Brent</w:t>
      </w:r>
    </w:p>
    <w:p>
      <w:r>
        <w:rPr>
          <w:b/>
        </w:rPr>
        <w:t xml:space="preserve">Tulos</w:t>
      </w:r>
    </w:p>
    <w:p>
      <w:r>
        <w:t xml:space="preserve">innoissaan</w:t>
      </w:r>
    </w:p>
    <w:p>
      <w:r>
        <w:rPr>
          <w:b/>
        </w:rPr>
        <w:t xml:space="preserve">Tulos</w:t>
      </w:r>
    </w:p>
    <w:p>
      <w:r>
        <w:t xml:space="preserve">kiitollinen</w:t>
      </w:r>
    </w:p>
    <w:p>
      <w:r>
        <w:rPr>
          <w:b/>
        </w:rPr>
        <w:t xml:space="preserve">Tulos</w:t>
      </w:r>
    </w:p>
    <w:p>
      <w:r>
        <w:t xml:space="preserve">ylpeä</w:t>
      </w:r>
    </w:p>
    <w:p>
      <w:r>
        <w:rPr>
          <w:b/>
        </w:rPr>
        <w:t xml:space="preserve">Tulos</w:t>
      </w:r>
    </w:p>
    <w:p>
      <w:r>
        <w:t xml:space="preserve">sisältö</w:t>
      </w:r>
    </w:p>
    <w:p>
      <w:r>
        <w:rPr>
          <w:b/>
        </w:rPr>
        <w:t xml:space="preserve">Esimerkki 3.526</w:t>
      </w:r>
    </w:p>
    <w:p>
      <w:r>
        <w:t xml:space="preserve">Konteksti: Brent on innokas metsästäjä.  Lause: Brent halusi ampua hirven.  Hahmo: Brent</w:t>
      </w:r>
    </w:p>
    <w:p>
      <w:r>
        <w:rPr>
          <w:b/>
        </w:rPr>
        <w:t xml:space="preserve">Tulos</w:t>
      </w:r>
    </w:p>
    <w:p>
      <w:r>
        <w:t xml:space="preserve">antsy</w:t>
      </w:r>
    </w:p>
    <w:p>
      <w:r>
        <w:rPr>
          <w:b/>
        </w:rPr>
        <w:t xml:space="preserve">Esimerkki 3.527</w:t>
      </w:r>
    </w:p>
    <w:p>
      <w:r>
        <w:t xml:space="preserve">Konteksti: Brent on innokas metsästäjä. Brent halusi ampua hirven.  Lause: Brent pukeutui naamiovarusteisiinsa.  Hahmo: Brent</w:t>
      </w:r>
    </w:p>
    <w:p>
      <w:r>
        <w:rPr>
          <w:b/>
        </w:rPr>
        <w:t xml:space="preserve">Tulos</w:t>
      </w:r>
    </w:p>
    <w:p>
      <w:r>
        <w:t xml:space="preserve">xcited</w:t>
      </w:r>
    </w:p>
    <w:p>
      <w:r>
        <w:rPr>
          <w:b/>
        </w:rPr>
        <w:t xml:space="preserve">Tulos</w:t>
      </w:r>
    </w:p>
    <w:p>
      <w:r>
        <w:t xml:space="preserve">tehokas</w:t>
      </w:r>
    </w:p>
    <w:p>
      <w:r>
        <w:rPr>
          <w:b/>
        </w:rPr>
        <w:t xml:space="preserve">Tulos</w:t>
      </w:r>
    </w:p>
    <w:p>
      <w:r>
        <w:t xml:space="preserve">perusteltu</w:t>
      </w:r>
    </w:p>
    <w:p>
      <w:r>
        <w:rPr>
          <w:b/>
        </w:rPr>
        <w:t xml:space="preserve">Tulos</w:t>
      </w:r>
    </w:p>
    <w:p>
      <w:r>
        <w:t xml:space="preserve">nervou</w:t>
      </w:r>
    </w:p>
    <w:p>
      <w:r>
        <w:rPr>
          <w:b/>
        </w:rPr>
        <w:t xml:space="preserve">Esimerkki 3.528</w:t>
      </w:r>
    </w:p>
    <w:p>
      <w:r>
        <w:t xml:space="preserve">Konteksti: Brent on innokas metsästäjä. Brent halusi ampua hirven. Brent pukeutui naamiovarusteisiinsa.  Lause: Brent ei päässyt metsästämään hirveä.  Hahmo: Brent</w:t>
      </w:r>
    </w:p>
    <w:p>
      <w:r>
        <w:rPr>
          <w:b/>
        </w:rPr>
        <w:t xml:space="preserve">Tulos</w:t>
      </w:r>
    </w:p>
    <w:p>
      <w:r>
        <w:t xml:space="preserve">ahdistunut</w:t>
      </w:r>
    </w:p>
    <w:p>
      <w:r>
        <w:rPr>
          <w:b/>
        </w:rPr>
        <w:t xml:space="preserve">Esimerkki 3.529</w:t>
      </w:r>
    </w:p>
    <w:p>
      <w:r>
        <w:t xml:space="preserve">Konteksti: Brent on innokas metsästäjä. Brent halusi ampua hirven. Brent pukeutui naamiovarusteisiinsa. Brent ei pystynyt metsästämään peuraa.  Lause: Brent lähti kotiin pettyneenä.  Hahmo: Brent</w:t>
      </w:r>
    </w:p>
    <w:p>
      <w:r>
        <w:rPr>
          <w:b/>
        </w:rPr>
        <w:t xml:space="preserve">Tulos</w:t>
      </w:r>
    </w:p>
    <w:p>
      <w:r>
        <w:t xml:space="preserve">masentunut</w:t>
      </w:r>
    </w:p>
    <w:p>
      <w:r>
        <w:rPr>
          <w:b/>
        </w:rPr>
        <w:t xml:space="preserve">Tulos</w:t>
      </w:r>
    </w:p>
    <w:p>
      <w:r>
        <w:t xml:space="preserve">turhautunut tapahtumattoman metsästysretken jälkeen...</w:t>
      </w:r>
    </w:p>
    <w:p>
      <w:r>
        <w:rPr>
          <w:b/>
        </w:rPr>
        <w:t xml:space="preserve">Esimerkki 3.530</w:t>
      </w:r>
    </w:p>
    <w:p>
      <w:r>
        <w:t xml:space="preserve">Konteksti: Lause: Ei ole: Hahmo: Tammyn vanhemmat olivat tulossa klo 8. Hahmo: Tammyn vanhemmat</w:t>
      </w:r>
    </w:p>
    <w:p>
      <w:r>
        <w:rPr>
          <w:b/>
        </w:rPr>
        <w:t xml:space="preserve">Tulos</w:t>
      </w:r>
    </w:p>
    <w:p>
      <w:r>
        <w:t xml:space="preserve">innoissaan</w:t>
      </w:r>
    </w:p>
    <w:p>
      <w:r>
        <w:rPr>
          <w:b/>
        </w:rPr>
        <w:t xml:space="preserve">Tulos</w:t>
      </w:r>
    </w:p>
    <w:p>
      <w:r>
        <w:t xml:space="preserve">nostalginen</w:t>
      </w:r>
    </w:p>
    <w:p>
      <w:r>
        <w:rPr>
          <w:b/>
        </w:rPr>
        <w:t xml:space="preserve">Tulos</w:t>
      </w:r>
    </w:p>
    <w:p>
      <w:r>
        <w:t xml:space="preserve">innokas</w:t>
      </w:r>
    </w:p>
    <w:p>
      <w:r>
        <w:rPr>
          <w:b/>
        </w:rPr>
        <w:t xml:space="preserve">Esimerkki 3.531</w:t>
      </w:r>
    </w:p>
    <w:p>
      <w:r>
        <w:t xml:space="preserve">Konteksti: Tammyn vanhemmat olivat tulossa klo 8. Lause: Hän pääsi töistä vasta puoli seitsemältä.  Hahmo: Tammyn vanhemmat</w:t>
      </w:r>
    </w:p>
    <w:p>
      <w:r>
        <w:rPr>
          <w:b/>
        </w:rPr>
        <w:t xml:space="preserve">Tulos</w:t>
      </w:r>
    </w:p>
    <w:p>
      <w:r>
        <w:t xml:space="preserve">innoissaan</w:t>
      </w:r>
    </w:p>
    <w:p>
      <w:r>
        <w:rPr>
          <w:b/>
        </w:rPr>
        <w:t xml:space="preserve">Tulos</w:t>
      </w:r>
    </w:p>
    <w:p>
      <w:r>
        <w:t xml:space="preserve">nälkäinen</w:t>
      </w:r>
    </w:p>
    <w:p>
      <w:r>
        <w:rPr>
          <w:b/>
        </w:rPr>
        <w:t xml:space="preserve">Tulos</w:t>
      </w:r>
    </w:p>
    <w:p>
      <w:r>
        <w:t xml:space="preserve">ahdistunut</w:t>
      </w:r>
    </w:p>
    <w:p>
      <w:r>
        <w:rPr>
          <w:b/>
        </w:rPr>
        <w:t xml:space="preserve">Esimerkki 3.532</w:t>
      </w:r>
    </w:p>
    <w:p>
      <w:r>
        <w:t xml:space="preserve">Konteksti: Tammyn vanhemmat olivat tulossa käymään klo 8. Tammy pääsi töistä vasta klo 18.30.  Lause: Tammyn piti vielä käydä ruokakaupassa ostamassa ruokaa valmistelua varten.  Hahmo: Tammyn vanhemmat</w:t>
      </w:r>
    </w:p>
    <w:p>
      <w:r>
        <w:rPr>
          <w:b/>
        </w:rPr>
        <w:t xml:space="preserve">Tulos</w:t>
      </w:r>
    </w:p>
    <w:p>
      <w:r>
        <w:t xml:space="preserve">Ei ole</w:t>
      </w:r>
    </w:p>
    <w:p>
      <w:r>
        <w:rPr>
          <w:b/>
        </w:rPr>
        <w:t xml:space="preserve">Esimerkki 3.533</w:t>
      </w:r>
    </w:p>
    <w:p>
      <w:r>
        <w:t xml:space="preserve">Konteksti: Tammyn vanhemmat olivat tulossa käymään klo 8. Tammy pääsi töistä vasta klo 18.30. Hänen oli vielä mentävä ruokakauppaan ostamaan ruokaa.  Lause: Hän päätti tilata kotiinkuljetuksen.  Hahmo: Tammyn vanhemmat</w:t>
      </w:r>
    </w:p>
    <w:p>
      <w:r>
        <w:rPr>
          <w:b/>
        </w:rPr>
        <w:t xml:space="preserve">Tulos</w:t>
      </w:r>
    </w:p>
    <w:p>
      <w:r>
        <w:t xml:space="preserve">Ei ole</w:t>
      </w:r>
    </w:p>
    <w:p>
      <w:r>
        <w:rPr>
          <w:b/>
        </w:rPr>
        <w:t xml:space="preserve">Esimerkki 3.534</w:t>
      </w:r>
    </w:p>
    <w:p>
      <w:r>
        <w:t xml:space="preserve">Konteksti: Tammyn vanhemmat olivat tulossa käymään klo 8. Tammy pääsi töistä vasta klo 18.30. Hänen oli vielä mentävä ruokakauppaan ostamaan ruokaa. Hän päätti tilata noutoruokaa.  Lause: Hänen vanhempiaan ei haitannut, ja heillä oli hauskaa.  Hahmo: Tammyn vanhemmat</w:t>
      </w:r>
    </w:p>
    <w:p>
      <w:r>
        <w:rPr>
          <w:b/>
        </w:rPr>
        <w:t xml:space="preserve">Tulos</w:t>
      </w:r>
    </w:p>
    <w:p>
      <w:r>
        <w:t xml:space="preserve">sisältö</w:t>
      </w:r>
    </w:p>
    <w:p>
      <w:r>
        <w:rPr>
          <w:b/>
        </w:rPr>
        <w:t xml:space="preserve">Tulos</w:t>
      </w:r>
    </w:p>
    <w:p>
      <w:r>
        <w:t xml:space="preserve">ilo nähdä Tammy</w:t>
      </w:r>
    </w:p>
    <w:p>
      <w:r>
        <w:rPr>
          <w:b/>
        </w:rPr>
        <w:t xml:space="preserve">Tulos</w:t>
      </w:r>
    </w:p>
    <w:p>
      <w:r>
        <w:t xml:space="preserve">innostunut</w:t>
      </w:r>
    </w:p>
    <w:p>
      <w:r>
        <w:rPr>
          <w:b/>
        </w:rPr>
        <w:t xml:space="preserve">Esimerkki 3.535</w:t>
      </w:r>
    </w:p>
    <w:p>
      <w:r>
        <w:t xml:space="preserve">Konteksti: Lause: Ei ole: Larry halusi olla koira Halloweenina.  Hahmo: Dave</w:t>
      </w:r>
    </w:p>
    <w:p>
      <w:r>
        <w:rPr>
          <w:b/>
        </w:rPr>
        <w:t xml:space="preserve">Tulos</w:t>
      </w:r>
    </w:p>
    <w:p>
      <w:r>
        <w:t xml:space="preserve">Ei ole</w:t>
      </w:r>
    </w:p>
    <w:p>
      <w:r>
        <w:rPr>
          <w:b/>
        </w:rPr>
        <w:t xml:space="preserve">Esimerkki 3.536</w:t>
      </w:r>
    </w:p>
    <w:p>
      <w:r>
        <w:t xml:space="preserve">Konteksti: Lause: Ei ole: Larry halusi olla koira Halloweenina.  Hahmo: Larry</w:t>
      </w:r>
    </w:p>
    <w:p>
      <w:r>
        <w:rPr>
          <w:b/>
        </w:rPr>
        <w:t xml:space="preserve">Tulos</w:t>
      </w:r>
    </w:p>
    <w:p>
      <w:r>
        <w:t xml:space="preserve">huomaavainen</w:t>
      </w:r>
    </w:p>
    <w:p>
      <w:r>
        <w:rPr>
          <w:b/>
        </w:rPr>
        <w:t xml:space="preserve">Esimerkki 3.537</w:t>
      </w:r>
    </w:p>
    <w:p>
      <w:r>
        <w:t xml:space="preserve">Konteksti: Lause: Ei ole: Larry halusi olla koira Halloweenina.  Hahmo: Koira</w:t>
      </w:r>
    </w:p>
    <w:p>
      <w:r>
        <w:rPr>
          <w:b/>
        </w:rPr>
        <w:t xml:space="preserve">Tulos</w:t>
      </w:r>
    </w:p>
    <w:p>
      <w:r>
        <w:t xml:space="preserve">Ei ole</w:t>
      </w:r>
    </w:p>
    <w:p>
      <w:r>
        <w:rPr>
          <w:b/>
        </w:rPr>
        <w:t xml:space="preserve">Esimerkki 3.538</w:t>
      </w:r>
    </w:p>
    <w:p>
      <w:r>
        <w:t xml:space="preserve">Konteksti: Larry halusi olla koira Halloweenina.  Lause: Dave etsi kaikkialta koira-asua: Dave</w:t>
      </w:r>
    </w:p>
    <w:p>
      <w:r>
        <w:rPr>
          <w:b/>
        </w:rPr>
        <w:t xml:space="preserve">Tulos</w:t>
      </w:r>
    </w:p>
    <w:p>
      <w:r>
        <w:t xml:space="preserve">hyödyllinen</w:t>
      </w:r>
    </w:p>
    <w:p>
      <w:r>
        <w:rPr>
          <w:b/>
        </w:rPr>
        <w:t xml:space="preserve">Tulos</w:t>
      </w:r>
    </w:p>
    <w:p>
      <w:r>
        <w:t xml:space="preserve">määritetty</w:t>
      </w:r>
    </w:p>
    <w:p>
      <w:r>
        <w:rPr>
          <w:b/>
        </w:rPr>
        <w:t xml:space="preserve">Esimerkki 3.539</w:t>
      </w:r>
    </w:p>
    <w:p>
      <w:r>
        <w:t xml:space="preserve">Konteksti: Larry halusi olla koira Halloweenina.  Lause: Dave etsi kaikkialta koira-asua: Larry</w:t>
      </w:r>
    </w:p>
    <w:p>
      <w:r>
        <w:rPr>
          <w:b/>
        </w:rPr>
        <w:t xml:space="preserve">Tulos</w:t>
      </w:r>
    </w:p>
    <w:p>
      <w:r>
        <w:t xml:space="preserve">kiitollinen</w:t>
      </w:r>
    </w:p>
    <w:p>
      <w:r>
        <w:rPr>
          <w:b/>
        </w:rPr>
        <w:t xml:space="preserve">Tulos</w:t>
      </w:r>
    </w:p>
    <w:p>
      <w:r>
        <w:t xml:space="preserve">arvostava</w:t>
      </w:r>
    </w:p>
    <w:p>
      <w:r>
        <w:rPr>
          <w:b/>
        </w:rPr>
        <w:t xml:space="preserve">Tulos</w:t>
      </w:r>
    </w:p>
    <w:p>
      <w:r>
        <w:t xml:space="preserve">toiveikas</w:t>
      </w:r>
    </w:p>
    <w:p>
      <w:r>
        <w:rPr>
          <w:b/>
        </w:rPr>
        <w:t xml:space="preserve">Esimerkki 3.540</w:t>
      </w:r>
    </w:p>
    <w:p>
      <w:r>
        <w:t xml:space="preserve">Konteksti: Larry halusi olla koira Halloweenina.  Lause: Dave etsi kaikkialta koira-asua: Koira</w:t>
      </w:r>
    </w:p>
    <w:p>
      <w:r>
        <w:rPr>
          <w:b/>
        </w:rPr>
        <w:t xml:space="preserve">Tulos</w:t>
      </w:r>
    </w:p>
    <w:p>
      <w:r>
        <w:t xml:space="preserve">Ei ole</w:t>
      </w:r>
    </w:p>
    <w:p>
      <w:r>
        <w:rPr>
          <w:b/>
        </w:rPr>
        <w:t xml:space="preserve">Esimerkki 3.541</w:t>
      </w:r>
    </w:p>
    <w:p>
      <w:r>
        <w:t xml:space="preserve">Konteksti: Larry halusi olla koira Halloweenina. Dave etsi kaikkialta koira-asua: Dave ei löytänyt koira-asua.  Hahmo: Dave</w:t>
      </w:r>
    </w:p>
    <w:p>
      <w:r>
        <w:rPr>
          <w:b/>
        </w:rPr>
        <w:t xml:space="preserve">Tulos</w:t>
      </w:r>
    </w:p>
    <w:p>
      <w:r>
        <w:t xml:space="preserve">tho</w:t>
      </w:r>
    </w:p>
    <w:p>
      <w:r>
        <w:rPr>
          <w:b/>
        </w:rPr>
        <w:t xml:space="preserve">Tulos</w:t>
      </w:r>
    </w:p>
    <w:p>
      <w:r>
        <w:t xml:space="preserve">ahdistunut</w:t>
      </w:r>
    </w:p>
    <w:p>
      <w:r>
        <w:rPr>
          <w:b/>
        </w:rPr>
        <w:t xml:space="preserve">Esimerkki 3.542</w:t>
      </w:r>
    </w:p>
    <w:p>
      <w:r>
        <w:t xml:space="preserve">Konteksti: Larry halusi olla koira Halloweenina. Dave etsi kaikkialta koira-asua: Dave ei löytänyt koira-asua.  Hahmo: Larry</w:t>
      </w:r>
    </w:p>
    <w:p>
      <w:r>
        <w:rPr>
          <w:b/>
        </w:rPr>
        <w:t xml:space="preserve">Tulos</w:t>
      </w:r>
    </w:p>
    <w:p>
      <w:r>
        <w:t xml:space="preserve">kiitollinen Dave etsimisestä</w:t>
      </w:r>
    </w:p>
    <w:p>
      <w:r>
        <w:rPr>
          <w:b/>
        </w:rPr>
        <w:t xml:space="preserve">Tulos</w:t>
      </w:r>
    </w:p>
    <w:p>
      <w:r>
        <w:t xml:space="preserve">surullinen</w:t>
      </w:r>
    </w:p>
    <w:p>
      <w:r>
        <w:rPr>
          <w:b/>
        </w:rPr>
        <w:t xml:space="preserve">Tulos</w:t>
      </w:r>
    </w:p>
    <w:p>
      <w:r>
        <w:t xml:space="preserve">surullista, että hänen on ehkä muutettava ajatustaan</w:t>
      </w:r>
    </w:p>
    <w:p>
      <w:r>
        <w:rPr>
          <w:b/>
        </w:rPr>
        <w:t xml:space="preserve">Tulos</w:t>
      </w:r>
    </w:p>
    <w:p>
      <w:r>
        <w:t xml:space="preserve">järkyttynyt siitä, ettei hän löydä pukua...</w:t>
      </w:r>
    </w:p>
    <w:p>
      <w:r>
        <w:rPr>
          <w:b/>
        </w:rPr>
        <w:t xml:space="preserve">Esimerkki 3.543</w:t>
      </w:r>
    </w:p>
    <w:p>
      <w:r>
        <w:t xml:space="preserve">Konteksti: Larry halusi olla koira Halloweenina. Dave etsi kaikkialta koira-asua: Dave ei löytänyt koira-asua.  Hahmo: Koira</w:t>
      </w:r>
    </w:p>
    <w:p>
      <w:r>
        <w:rPr>
          <w:b/>
        </w:rPr>
        <w:t xml:space="preserve">Tulos</w:t>
      </w:r>
    </w:p>
    <w:p>
      <w:r>
        <w:t xml:space="preserve">Ei ole</w:t>
      </w:r>
    </w:p>
    <w:p>
      <w:r>
        <w:rPr>
          <w:b/>
        </w:rPr>
        <w:t xml:space="preserve">Esimerkki 3.544</w:t>
      </w:r>
    </w:p>
    <w:p>
      <w:r>
        <w:t xml:space="preserve">Konteksti: Larry halusi olla koira Halloweenina. Dave etsi kaikkialta koira-asua Dave ei löytänyt koira-asua.  Lause: Dave meni käsityökauppaan.  Hahmo: Dave</w:t>
      </w:r>
    </w:p>
    <w:p>
      <w:r>
        <w:rPr>
          <w:b/>
        </w:rPr>
        <w:t xml:space="preserve">Tulos</w:t>
      </w:r>
    </w:p>
    <w:p>
      <w:r>
        <w:t xml:space="preserve">toiveikas</w:t>
      </w:r>
    </w:p>
    <w:p>
      <w:r>
        <w:rPr>
          <w:b/>
        </w:rPr>
        <w:t xml:space="preserve">Tulos</w:t>
      </w:r>
    </w:p>
    <w:p>
      <w:r>
        <w:t xml:space="preserve">ennakointi</w:t>
      </w:r>
    </w:p>
    <w:p>
      <w:r>
        <w:rPr>
          <w:b/>
        </w:rPr>
        <w:t xml:space="preserve">Esimerkki 3.545</w:t>
      </w:r>
    </w:p>
    <w:p>
      <w:r>
        <w:t xml:space="preserve">Konteksti: Larry halusi olla koira Halloweenina. Dave etsi kaikkialta koira-asua Dave ei löytänyt koira-asua.  Lause: Dave meni käsityökauppaan.  Hahmo: Larry</w:t>
      </w:r>
    </w:p>
    <w:p>
      <w:r>
        <w:rPr>
          <w:b/>
        </w:rPr>
        <w:t xml:space="preserve">Tulos</w:t>
      </w:r>
    </w:p>
    <w:p>
      <w:r>
        <w:t xml:space="preserve">surullinen</w:t>
      </w:r>
    </w:p>
    <w:p>
      <w:r>
        <w:rPr>
          <w:b/>
        </w:rPr>
        <w:t xml:space="preserve">Tulos</w:t>
      </w:r>
    </w:p>
    <w:p>
      <w:r>
        <w:t xml:space="preserve">arvostava</w:t>
      </w:r>
    </w:p>
    <w:p>
      <w:r>
        <w:rPr>
          <w:b/>
        </w:rPr>
        <w:t xml:space="preserve">Esimerkki 3.546</w:t>
      </w:r>
    </w:p>
    <w:p>
      <w:r>
        <w:t xml:space="preserve">Konteksti: Larry halusi olla koira Halloweenina. Dave etsi kaikkialta koira-asua Dave ei löytänyt koira-asua.  Lause: Dave meni käsityökauppaan.  Hahmo: Koira</w:t>
      </w:r>
    </w:p>
    <w:p>
      <w:r>
        <w:rPr>
          <w:b/>
        </w:rPr>
        <w:t xml:space="preserve">Tulos</w:t>
      </w:r>
    </w:p>
    <w:p>
      <w:r>
        <w:t xml:space="preserve">Ei ole</w:t>
      </w:r>
    </w:p>
    <w:p>
      <w:r>
        <w:rPr>
          <w:b/>
        </w:rPr>
        <w:t xml:space="preserve">Esimerkki 3.547</w:t>
      </w:r>
    </w:p>
    <w:p>
      <w:r>
        <w:t xml:space="preserve">Konteksti: Larry halusi olla koira Halloweenina. Dave etsi kaikkialta koira-asua Dave ei löytänyt koira-asua. Dave meni askartelukauppaan.  Lause: Dave teki koira-asun.  Hahmo: Dave</w:t>
      </w:r>
    </w:p>
    <w:p>
      <w:r>
        <w:rPr>
          <w:b/>
        </w:rPr>
        <w:t xml:space="preserve">Tulos</w:t>
      </w:r>
    </w:p>
    <w:p>
      <w:r>
        <w:t xml:space="preserve">innoissaan</w:t>
      </w:r>
    </w:p>
    <w:p>
      <w:r>
        <w:rPr>
          <w:b/>
        </w:rPr>
        <w:t xml:space="preserve">Tulos</w:t>
      </w:r>
    </w:p>
    <w:p>
      <w:r>
        <w:t xml:space="preserve">hyödyllinen</w:t>
      </w:r>
    </w:p>
    <w:p>
      <w:r>
        <w:rPr>
          <w:b/>
        </w:rPr>
        <w:t xml:space="preserve">Esimerkki 3.548</w:t>
      </w:r>
    </w:p>
    <w:p>
      <w:r>
        <w:t xml:space="preserve">Konteksti: Larry halusi olla koira Halloweenina. Dave etsi kaikkialta koira-asua Dave ei löytänyt koira-asua. Dave meni askartelukauppaan.  Lause: Dave teki koira-asun.  Hahmo: Larry</w:t>
      </w:r>
    </w:p>
    <w:p>
      <w:r>
        <w:rPr>
          <w:b/>
        </w:rPr>
        <w:t xml:space="preserve">Tulos</w:t>
      </w:r>
    </w:p>
    <w:p>
      <w:r>
        <w:t xml:space="preserve">arvostava</w:t>
      </w:r>
    </w:p>
    <w:p>
      <w:r>
        <w:rPr>
          <w:b/>
        </w:rPr>
        <w:t xml:space="preserve">Tulos</w:t>
      </w:r>
    </w:p>
    <w:p>
      <w:r>
        <w:t xml:space="preserve">onnellinen</w:t>
      </w:r>
    </w:p>
    <w:p>
      <w:r>
        <w:rPr>
          <w:b/>
        </w:rPr>
        <w:t xml:space="preserve">Tulos</w:t>
      </w:r>
    </w:p>
    <w:p>
      <w:r>
        <w:t xml:space="preserve">onnekas, kun sinulla on lahjakas ystävä</w:t>
      </w:r>
    </w:p>
    <w:p>
      <w:r>
        <w:rPr>
          <w:b/>
        </w:rPr>
        <w:t xml:space="preserve">Tulos</w:t>
      </w:r>
    </w:p>
    <w:p>
      <w:r>
        <w:t xml:space="preserve">kiitollinen</w:t>
      </w:r>
    </w:p>
    <w:p>
      <w:r>
        <w:rPr>
          <w:b/>
        </w:rPr>
        <w:t xml:space="preserve">Esimerkki 3.549</w:t>
      </w:r>
    </w:p>
    <w:p>
      <w:r>
        <w:t xml:space="preserve">Konteksti: Larry halusi olla koira Halloweenina. Dave etsi kaikkialta koira-asua Dave ei löytänyt koira-asua. Dave meni askartelukauppaan.  Lause: Dave teki koira-asun.  Hahmo: Koira</w:t>
      </w:r>
    </w:p>
    <w:p>
      <w:r>
        <w:rPr>
          <w:b/>
        </w:rPr>
        <w:t xml:space="preserve">Tulos</w:t>
      </w:r>
    </w:p>
    <w:p>
      <w:r>
        <w:t xml:space="preserve">Ei ole</w:t>
      </w:r>
    </w:p>
    <w:p>
      <w:r>
        <w:rPr>
          <w:b/>
        </w:rPr>
        <w:t xml:space="preserve">Esimerkki 3.550</w:t>
      </w:r>
    </w:p>
    <w:p>
      <w:r>
        <w:t xml:space="preserve">Konteksti: Lause: Ei ole: Bruce alkoi seurustella Saran kanssa.  Hahmo: Bruce</w:t>
      </w:r>
    </w:p>
    <w:p>
      <w:r>
        <w:rPr>
          <w:b/>
        </w:rPr>
        <w:t xml:space="preserve">Tulos</w:t>
      </w:r>
    </w:p>
    <w:p>
      <w:r>
        <w:t xml:space="preserve">onnellinen</w:t>
      </w:r>
    </w:p>
    <w:p>
      <w:r>
        <w:rPr>
          <w:b/>
        </w:rPr>
        <w:t xml:space="preserve">Esimerkki 3.551</w:t>
      </w:r>
    </w:p>
    <w:p>
      <w:r>
        <w:t xml:space="preserve">Konteksti: Lause: Ei ole: Bruce alkoi seurustella Saran kanssa.  Hahmo: Sara</w:t>
      </w:r>
    </w:p>
    <w:p>
      <w:r>
        <w:rPr>
          <w:b/>
        </w:rPr>
        <w:t xml:space="preserve">Tulos</w:t>
      </w:r>
    </w:p>
    <w:p>
      <w:r>
        <w:t xml:space="preserve">onnellinen</w:t>
      </w:r>
    </w:p>
    <w:p>
      <w:r>
        <w:rPr>
          <w:b/>
        </w:rPr>
        <w:t xml:space="preserve">Tulos</w:t>
      </w:r>
    </w:p>
    <w:p>
      <w:r>
        <w:t xml:space="preserve">atyytyväinen</w:t>
      </w:r>
    </w:p>
    <w:p>
      <w:r>
        <w:rPr>
          <w:b/>
        </w:rPr>
        <w:t xml:space="preserve">Tulos</w:t>
      </w:r>
    </w:p>
    <w:p>
      <w:r>
        <w:t xml:space="preserve">onnellinen</w:t>
      </w:r>
    </w:p>
    <w:p>
      <w:r>
        <w:rPr>
          <w:b/>
        </w:rPr>
        <w:t xml:space="preserve">Esimerkki 3.552</w:t>
      </w:r>
    </w:p>
    <w:p>
      <w:r>
        <w:t xml:space="preserve">Konteksti: Bruce alkoi seurustella Saran kanssa.  Lause: Sara oli todella innostunut kuntoilusta, mutta Bruce ei.  Hahmo: Bruce</w:t>
      </w:r>
    </w:p>
    <w:p>
      <w:r>
        <w:rPr>
          <w:b/>
        </w:rPr>
        <w:t xml:space="preserve">Tulos</w:t>
      </w:r>
    </w:p>
    <w:p>
      <w:r>
        <w:t xml:space="preserve">tylsistynyt</w:t>
      </w:r>
    </w:p>
    <w:p>
      <w:r>
        <w:rPr>
          <w:b/>
        </w:rPr>
        <w:t xml:space="preserve">Tulos</w:t>
      </w:r>
    </w:p>
    <w:p>
      <w:r>
        <w:t xml:space="preserve">syyllinen</w:t>
      </w:r>
    </w:p>
    <w:p>
      <w:r>
        <w:rPr>
          <w:b/>
        </w:rPr>
        <w:t xml:space="preserve">Tulos</w:t>
      </w:r>
    </w:p>
    <w:p>
      <w:r>
        <w:t xml:space="preserve">epäurheilijamainen</w:t>
      </w:r>
    </w:p>
    <w:p>
      <w:r>
        <w:rPr>
          <w:b/>
        </w:rPr>
        <w:t xml:space="preserve">Tulos</w:t>
      </w:r>
    </w:p>
    <w:p>
      <w:r>
        <w:t xml:space="preserve">pettynyt</w:t>
      </w:r>
    </w:p>
    <w:p>
      <w:r>
        <w:rPr>
          <w:b/>
        </w:rPr>
        <w:t xml:space="preserve">Esimerkki 3.553</w:t>
      </w:r>
    </w:p>
    <w:p>
      <w:r>
        <w:t xml:space="preserve">Konteksti: Bruce alkoi seurustella Saran kanssa.  Lause: Sara oli todella innostunut kuntoilusta, mutta Bruce ei.  Hahmo: Sara</w:t>
      </w:r>
    </w:p>
    <w:p>
      <w:r>
        <w:rPr>
          <w:b/>
        </w:rPr>
        <w:t xml:space="preserve">Tulos</w:t>
      </w:r>
    </w:p>
    <w:p>
      <w:r>
        <w:t xml:space="preserve">ylpeä</w:t>
      </w:r>
    </w:p>
    <w:p>
      <w:r>
        <w:rPr>
          <w:b/>
        </w:rPr>
        <w:t xml:space="preserve">Tulos</w:t>
      </w:r>
    </w:p>
    <w:p>
      <w:r>
        <w:t xml:space="preserve">vangittu</w:t>
      </w:r>
    </w:p>
    <w:p>
      <w:r>
        <w:rPr>
          <w:b/>
        </w:rPr>
        <w:t xml:space="preserve">Esimerkki 3.554</w:t>
      </w:r>
    </w:p>
    <w:p>
      <w:r>
        <w:t xml:space="preserve">Konteksti: Bruce alkoi seurustella Saran kanssa. Sara oli todella kiinnostunut kuntoilusta, Bruce ei.  Lause: Sara suostutteli Brucen käymään Zumba-tunnilla kanssaan.  Hahmo: Bruce</w:t>
      </w:r>
    </w:p>
    <w:p>
      <w:r>
        <w:rPr>
          <w:b/>
        </w:rPr>
        <w:t xml:space="preserve">Tulos</w:t>
      </w:r>
    </w:p>
    <w:p>
      <w:r>
        <w:t xml:space="preserve">epävarma</w:t>
      </w:r>
    </w:p>
    <w:p>
      <w:r>
        <w:rPr>
          <w:b/>
        </w:rPr>
        <w:t xml:space="preserve">Tulos</w:t>
      </w:r>
    </w:p>
    <w:p>
      <w:r>
        <w:t xml:space="preserve">varovainen</w:t>
      </w:r>
    </w:p>
    <w:p>
      <w:r>
        <w:rPr>
          <w:b/>
        </w:rPr>
        <w:t xml:space="preserve">Tulos</w:t>
      </w:r>
    </w:p>
    <w:p>
      <w:r>
        <w:t xml:space="preserve">kiusallinen</w:t>
      </w:r>
    </w:p>
    <w:p>
      <w:r>
        <w:rPr>
          <w:b/>
        </w:rPr>
        <w:t xml:space="preserve">Esimerkki 3.555</w:t>
      </w:r>
    </w:p>
    <w:p>
      <w:r>
        <w:t xml:space="preserve">Konteksti: Bruce alkoi seurustella Saran kanssa. Sara oli todella kiinnostunut kuntoilusta, Bruce ei.  Lause: Sara suostutteli Brucen käymään Zumba-tunnilla kanssaan.  Hahmo: Sara</w:t>
      </w:r>
    </w:p>
    <w:p>
      <w:r>
        <w:rPr>
          <w:b/>
        </w:rPr>
        <w:t xml:space="preserve">Tulos</w:t>
      </w:r>
    </w:p>
    <w:p>
      <w:r>
        <w:t xml:space="preserve">sisältö</w:t>
      </w:r>
    </w:p>
    <w:p>
      <w:r>
        <w:rPr>
          <w:b/>
        </w:rPr>
        <w:t xml:space="preserve">Tulos</w:t>
      </w:r>
    </w:p>
    <w:p>
      <w:r>
        <w:t xml:space="preserve">fiksu</w:t>
      </w:r>
    </w:p>
    <w:p>
      <w:r>
        <w:rPr>
          <w:b/>
        </w:rPr>
        <w:t xml:space="preserve">Esimerkki 3.556</w:t>
      </w:r>
    </w:p>
    <w:p>
      <w:r>
        <w:t xml:space="preserve">Konteksti: Bruce alkoi seurustella Saran kanssa. Sara oli todella kiinnostunut kuntoilusta, Bruce ei. Sara suostutteli Brucen käymään Zumba-tunnilla hänen kanssaan.  Lause: Aluksi Bruce oli vastahakoinen, mutta meni kuitenkin.  Hahmo: Bruce</w:t>
      </w:r>
    </w:p>
    <w:p>
      <w:r>
        <w:rPr>
          <w:b/>
        </w:rPr>
        <w:t xml:space="preserve">Tulos</w:t>
      </w:r>
    </w:p>
    <w:p>
      <w:r>
        <w:t xml:space="preserve">valmis yrittämään</w:t>
      </w:r>
    </w:p>
    <w:p>
      <w:r>
        <w:rPr>
          <w:b/>
        </w:rPr>
        <w:t xml:space="preserve">Tulos</w:t>
      </w:r>
    </w:p>
    <w:p>
      <w:r>
        <w:t xml:space="preserve">hermostunut</w:t>
      </w:r>
    </w:p>
    <w:p>
      <w:r>
        <w:rPr>
          <w:b/>
        </w:rPr>
        <w:t xml:space="preserve">Esimerkki 3.557</w:t>
      </w:r>
    </w:p>
    <w:p>
      <w:r>
        <w:t xml:space="preserve">Konteksti: Bruce alkoi seurustella Saran kanssa. Sara oli todella kiinnostunut kuntoilusta, Bruce ei. Hän sai Brucen käymään Zumba-tunnilla hänen kanssaan.  Lause: Aluksi Bruce oli vastahakoinen, mutta meni kuitenkin.  Hahmo: Sara</w:t>
      </w:r>
    </w:p>
    <w:p>
      <w:r>
        <w:rPr>
          <w:b/>
        </w:rPr>
        <w:t xml:space="preserve">Tulos</w:t>
      </w:r>
    </w:p>
    <w:p>
      <w:r>
        <w:t xml:space="preserve">onnellinen</w:t>
      </w:r>
    </w:p>
    <w:p>
      <w:r>
        <w:rPr>
          <w:b/>
        </w:rPr>
        <w:t xml:space="preserve">Tulos</w:t>
      </w:r>
    </w:p>
    <w:p>
      <w:r>
        <w:t xml:space="preserve">innoissaan</w:t>
      </w:r>
    </w:p>
    <w:p>
      <w:r>
        <w:rPr>
          <w:b/>
        </w:rPr>
        <w:t xml:space="preserve">Tulos</w:t>
      </w:r>
    </w:p>
    <w:p>
      <w:r>
        <w:t xml:space="preserve">tyytyväinen</w:t>
      </w:r>
    </w:p>
    <w:p>
      <w:r>
        <w:rPr>
          <w:b/>
        </w:rPr>
        <w:t xml:space="preserve">Tulos</w:t>
      </w:r>
    </w:p>
    <w:p>
      <w:r>
        <w:t xml:space="preserve">kiitollinen</w:t>
      </w:r>
    </w:p>
    <w:p>
      <w:r>
        <w:rPr>
          <w:b/>
        </w:rPr>
        <w:t xml:space="preserve">Tulos</w:t>
      </w:r>
    </w:p>
    <w:p>
      <w:r>
        <w:t xml:space="preserve">ylpeä</w:t>
      </w:r>
    </w:p>
    <w:p>
      <w:r>
        <w:rPr>
          <w:b/>
        </w:rPr>
        <w:t xml:space="preserve">Esimerkki 3.558</w:t>
      </w:r>
    </w:p>
    <w:p>
      <w:r>
        <w:t xml:space="preserve">Konteksti: Bruce alkoi seurustella Saran kanssa. Sara oli todella kiinnostunut kuntoilusta, Bruce ei. Sara suostutteli Brucen käymään Zumba-tunnilla hänen kanssaan. Aluksi Bruce oli vastahakoinen, mutta meni kuitenkin.  Lause: Kun Bruce tunsi olonsa hyväksi ja energiseksi, hän ilmoittautui toiselle tunnille.  Hahmo: Bruce</w:t>
      </w:r>
    </w:p>
    <w:p>
      <w:r>
        <w:rPr>
          <w:b/>
        </w:rPr>
        <w:t xml:space="preserve">Tulos</w:t>
      </w:r>
    </w:p>
    <w:p>
      <w:r>
        <w:t xml:space="preserve">itsevarma</w:t>
      </w:r>
    </w:p>
    <w:p>
      <w:r>
        <w:rPr>
          <w:b/>
        </w:rPr>
        <w:t xml:space="preserve">Tulos</w:t>
      </w:r>
    </w:p>
    <w:p>
      <w:r>
        <w:t xml:space="preserve">ylpeä</w:t>
      </w:r>
    </w:p>
    <w:p>
      <w:r>
        <w:rPr>
          <w:b/>
        </w:rPr>
        <w:t xml:space="preserve">Esimerkki 3.559</w:t>
      </w:r>
    </w:p>
    <w:p>
      <w:r>
        <w:t xml:space="preserve">Konteksti: Bruce alkoi seurustella Saran kanssa. Sara oli todella kiinnostunut kuntoilusta, Bruce ei. Sara suostutteli Brucen käymään Zumba-tunnilla hänen kanssaan. Aluksi Bruce oli vastahakoinen, mutta meni kuitenkin.  Lause: Kun Bruce tunsi olonsa hyväksi ja energiseksi, hän ilmoittautui toiselle tunnille.  Hahmo: Sara</w:t>
      </w:r>
    </w:p>
    <w:p>
      <w:r>
        <w:rPr>
          <w:b/>
        </w:rPr>
        <w:t xml:space="preserve">Tulos</w:t>
      </w:r>
    </w:p>
    <w:p>
      <w:r>
        <w:t xml:space="preserve">tyytyväinen.</w:t>
      </w:r>
    </w:p>
    <w:p>
      <w:r>
        <w:rPr>
          <w:b/>
        </w:rPr>
        <w:t xml:space="preserve">Tulos</w:t>
      </w:r>
    </w:p>
    <w:p>
      <w:r>
        <w:t xml:space="preserve">tyytyväinen</w:t>
      </w:r>
    </w:p>
    <w:p>
      <w:r>
        <w:rPr>
          <w:b/>
        </w:rPr>
        <w:t xml:space="preserve">Esimerkki 3.560</w:t>
      </w:r>
    </w:p>
    <w:p>
      <w:r>
        <w:t xml:space="preserve">Konteksti: Lause: Ei ole: John lensi leijaa.  Hahmo: John</w:t>
      </w:r>
    </w:p>
    <w:p>
      <w:r>
        <w:rPr>
          <w:b/>
        </w:rPr>
        <w:t xml:space="preserve">Tulos</w:t>
      </w:r>
    </w:p>
    <w:p>
      <w:r>
        <w:t xml:space="preserve">innoissaan</w:t>
      </w:r>
    </w:p>
    <w:p>
      <w:r>
        <w:rPr>
          <w:b/>
        </w:rPr>
        <w:t xml:space="preserve">Tulos</w:t>
      </w:r>
    </w:p>
    <w:p>
      <w:r>
        <w:t xml:space="preserve">onnellinen</w:t>
      </w:r>
    </w:p>
    <w:p>
      <w:r>
        <w:rPr>
          <w:b/>
        </w:rPr>
        <w:t xml:space="preserve">Esimerkki 3.561</w:t>
      </w:r>
    </w:p>
    <w:p>
      <w:r>
        <w:t xml:space="preserve">Konteksti: Lause: Ei ole: John lensi leijaa.  Hahmo: Naapuri</w:t>
      </w:r>
    </w:p>
    <w:p>
      <w:r>
        <w:rPr>
          <w:b/>
        </w:rPr>
        <w:t xml:space="preserve">Tulos</w:t>
      </w:r>
    </w:p>
    <w:p>
      <w:r>
        <w:t xml:space="preserve">Ei ole</w:t>
      </w:r>
    </w:p>
    <w:p>
      <w:r>
        <w:rPr>
          <w:b/>
        </w:rPr>
        <w:t xml:space="preserve">Esimerkki 3.562</w:t>
      </w:r>
    </w:p>
    <w:p>
      <w:r>
        <w:t xml:space="preserve">Konteksti: John oli lennättämässä leijaa.  Lause: Mutta se juuttui puuhun.  Hahmo: John</w:t>
      </w:r>
    </w:p>
    <w:p>
      <w:r>
        <w:rPr>
          <w:b/>
        </w:rPr>
        <w:t xml:space="preserve">Tulos</w:t>
      </w:r>
    </w:p>
    <w:p>
      <w:r>
        <w:t xml:space="preserve">pettynyt</w:t>
      </w:r>
    </w:p>
    <w:p>
      <w:r>
        <w:rPr>
          <w:b/>
        </w:rPr>
        <w:t xml:space="preserve">Tulos</w:t>
      </w:r>
    </w:p>
    <w:p>
      <w:r>
        <w:t xml:space="preserve">tyytymätön</w:t>
      </w:r>
    </w:p>
    <w:p>
      <w:r>
        <w:rPr>
          <w:b/>
        </w:rPr>
        <w:t xml:space="preserve">Esimerkki 3.563</w:t>
      </w:r>
    </w:p>
    <w:p>
      <w:r>
        <w:t xml:space="preserve">Konteksti: John oli lennättämässä leijaa.  Lause: Mutta se juuttui puuhun.  Hahmo: Naapuri</w:t>
      </w:r>
    </w:p>
    <w:p>
      <w:r>
        <w:rPr>
          <w:b/>
        </w:rPr>
        <w:t xml:space="preserve">Tulos</w:t>
      </w:r>
    </w:p>
    <w:p>
      <w:r>
        <w:t xml:space="preserve">Ei ole</w:t>
      </w:r>
    </w:p>
    <w:p>
      <w:r>
        <w:rPr>
          <w:b/>
        </w:rPr>
        <w:t xml:space="preserve">Esimerkki 3.564</w:t>
      </w:r>
    </w:p>
    <w:p>
      <w:r>
        <w:t xml:space="preserve">Konteksti: John oli lennättämässä leijaa. Mutta se jäi jumiin puuhun.  Lause: Hän pyysi naapuriaan auttamaan.  Hahmo: John</w:t>
      </w:r>
    </w:p>
    <w:p>
      <w:r>
        <w:rPr>
          <w:b/>
        </w:rPr>
        <w:t xml:space="preserve">Tulos</w:t>
      </w:r>
    </w:p>
    <w:p>
      <w:r>
        <w:t xml:space="preserve">toiveikas</w:t>
      </w:r>
    </w:p>
    <w:p>
      <w:r>
        <w:rPr>
          <w:b/>
        </w:rPr>
        <w:t xml:space="preserve">Tulos</w:t>
      </w:r>
    </w:p>
    <w:p>
      <w:r>
        <w:t xml:space="preserve">leikkisä</w:t>
      </w:r>
    </w:p>
    <w:p>
      <w:r>
        <w:rPr>
          <w:b/>
        </w:rPr>
        <w:t xml:space="preserve">Esimerkki 3.565</w:t>
      </w:r>
    </w:p>
    <w:p>
      <w:r>
        <w:t xml:space="preserve">Konteksti: John oli lennättämässä leijaa. Mutta se jäi jumiin puuhun.  Lause: Hän pyysi naapuriaan auttamaan.  Hahmo: Naapuri</w:t>
      </w:r>
    </w:p>
    <w:p>
      <w:r>
        <w:rPr>
          <w:b/>
        </w:rPr>
        <w:t xml:space="preserve">Tulos</w:t>
      </w:r>
    </w:p>
    <w:p>
      <w:r>
        <w:t xml:space="preserve">huolestunut</w:t>
      </w:r>
    </w:p>
    <w:p>
      <w:r>
        <w:rPr>
          <w:b/>
        </w:rPr>
        <w:t xml:space="preserve">Tulos</w:t>
      </w:r>
    </w:p>
    <w:p>
      <w:r>
        <w:t xml:space="preserve">ärsyyntynyt</w:t>
      </w:r>
    </w:p>
    <w:p>
      <w:r>
        <w:rPr>
          <w:b/>
        </w:rPr>
        <w:t xml:space="preserve">Esimerkki 3.566</w:t>
      </w:r>
    </w:p>
    <w:p>
      <w:r>
        <w:t xml:space="preserve">Konteksti: John oli lennättämässä leijaa. Mutta se jäi jumiin puuhun. Hän pyysi naapuriaan auttamaan.  Lause: Ja hänen naapurinsa käytti keppiä saadakseen leijan alas.  Hahmo: John</w:t>
      </w:r>
    </w:p>
    <w:p>
      <w:r>
        <w:rPr>
          <w:b/>
        </w:rPr>
        <w:t xml:space="preserve">Tulos</w:t>
      </w:r>
    </w:p>
    <w:p>
      <w:r>
        <w:t xml:space="preserve">hämmentynyt</w:t>
      </w:r>
    </w:p>
    <w:p>
      <w:r>
        <w:rPr>
          <w:b/>
        </w:rPr>
        <w:t xml:space="preserve">Tulos</w:t>
      </w:r>
    </w:p>
    <w:p>
      <w:r>
        <w:t xml:space="preserve">helpottunut</w:t>
      </w:r>
    </w:p>
    <w:p>
      <w:r>
        <w:rPr>
          <w:b/>
        </w:rPr>
        <w:t xml:space="preserve">Tulos</w:t>
      </w:r>
    </w:p>
    <w:p>
      <w:r>
        <w:t xml:space="preserve">onnellinen</w:t>
      </w:r>
    </w:p>
    <w:p>
      <w:r>
        <w:rPr>
          <w:b/>
        </w:rPr>
        <w:t xml:space="preserve">Tulos</w:t>
      </w:r>
    </w:p>
    <w:p>
      <w:r>
        <w:t xml:space="preserve">kiitollinen</w:t>
      </w:r>
    </w:p>
    <w:p>
      <w:r>
        <w:rPr>
          <w:b/>
        </w:rPr>
        <w:t xml:space="preserve">Esimerkki 3.567</w:t>
      </w:r>
    </w:p>
    <w:p>
      <w:r>
        <w:t xml:space="preserve">Konteksti: John oli lennättämässä leijaa. Mutta se jäi jumiin puuhun. Hän pyysi naapuriaan auttamaan.  Lause: Ja hänen naapurinsa käytti keppiä saadakseen leijan alas.  Hahmo: Naapuri</w:t>
      </w:r>
    </w:p>
    <w:p>
      <w:r>
        <w:rPr>
          <w:b/>
        </w:rPr>
        <w:t xml:space="preserve">Tulos</w:t>
      </w:r>
    </w:p>
    <w:p>
      <w:r>
        <w:t xml:space="preserve">hyödyllinen</w:t>
      </w:r>
    </w:p>
    <w:p>
      <w:r>
        <w:rPr>
          <w:b/>
        </w:rPr>
        <w:t xml:space="preserve">Esimerkki 3.568</w:t>
      </w:r>
    </w:p>
    <w:p>
      <w:r>
        <w:t xml:space="preserve">Konteksti: John oli lennättämässä leijaa. Mutta se jäi jumiin puuhun. Hän pyysi naapuriaan auttamaan. Naapuri käytti keppiä saadakseen leijan alas.  Lause: John oli iloinen, että hän pystyi taas lennättämään leijaansa.  Hahmo: John</w:t>
      </w:r>
    </w:p>
    <w:p>
      <w:r>
        <w:rPr>
          <w:b/>
        </w:rPr>
        <w:t xml:space="preserve">Tulos</w:t>
      </w:r>
    </w:p>
    <w:p>
      <w:r>
        <w:t xml:space="preserve">innoissaan</w:t>
      </w:r>
    </w:p>
    <w:p>
      <w:r>
        <w:rPr>
          <w:b/>
        </w:rPr>
        <w:t xml:space="preserve">Tulos</w:t>
      </w:r>
    </w:p>
    <w:p>
      <w:r>
        <w:t xml:space="preserve">onnellinen</w:t>
      </w:r>
    </w:p>
    <w:p>
      <w:r>
        <w:rPr>
          <w:b/>
        </w:rPr>
        <w:t xml:space="preserve">Tulos</w:t>
      </w:r>
    </w:p>
    <w:p>
      <w:r>
        <w:t xml:space="preserve">elated</w:t>
      </w:r>
    </w:p>
    <w:p>
      <w:r>
        <w:rPr>
          <w:b/>
        </w:rPr>
        <w:t xml:space="preserve">Esimerkki 3.569</w:t>
      </w:r>
    </w:p>
    <w:p>
      <w:r>
        <w:t xml:space="preserve">Konteksti: John oli lennättämässä leijaa. Mutta se jäi jumiin puuhun. Hän pyysi naapuriaan auttamaan. Naapuri käytti keppiä saadakseen leijan alas.  Lause: John oli onnellinen, että hän pystyi taas lennättämään leijaansa.  Hahmo: Naapuri</w:t>
      </w:r>
    </w:p>
    <w:p>
      <w:r>
        <w:rPr>
          <w:b/>
        </w:rPr>
        <w:t xml:space="preserve">Tulos</w:t>
      </w:r>
    </w:p>
    <w:p>
      <w:r>
        <w:t xml:space="preserve">hyödyllinen</w:t>
      </w:r>
    </w:p>
    <w:p>
      <w:r>
        <w:rPr>
          <w:b/>
        </w:rPr>
        <w:t xml:space="preserve">Tulos</w:t>
      </w:r>
    </w:p>
    <w:p>
      <w:r>
        <w:t xml:space="preserve">ystävällinen</w:t>
      </w:r>
    </w:p>
    <w:p>
      <w:r>
        <w:rPr>
          <w:b/>
        </w:rPr>
        <w:t xml:space="preserve">Esimerkki 3.570</w:t>
      </w:r>
    </w:p>
    <w:p>
      <w:r>
        <w:t xml:space="preserve">Konteksti: Lause: Ei ole: Sally halusi matkustaa, mutta hänellä ei ollut rahaa.  Hahmo: Muut ihmiset</w:t>
      </w:r>
    </w:p>
    <w:p>
      <w:r>
        <w:rPr>
          <w:b/>
        </w:rPr>
        <w:t xml:space="preserve">Tulos</w:t>
      </w:r>
    </w:p>
    <w:p>
      <w:r>
        <w:t xml:space="preserve">Ei ole</w:t>
      </w:r>
    </w:p>
    <w:p>
      <w:r>
        <w:rPr>
          <w:b/>
        </w:rPr>
        <w:t xml:space="preserve">Esimerkki 3.571</w:t>
      </w:r>
    </w:p>
    <w:p>
      <w:r>
        <w:t xml:space="preserve">Konteksti: Lause: Ei ole: Sally halusi matkustaa, mutta hänellä ei ollut rahaa.  Hahmo: Sally</w:t>
      </w:r>
    </w:p>
    <w:p>
      <w:r>
        <w:rPr>
          <w:b/>
        </w:rPr>
        <w:t xml:space="preserve">Tulos</w:t>
      </w:r>
    </w:p>
    <w:p>
      <w:r>
        <w:t xml:space="preserve">surullinen</w:t>
      </w:r>
    </w:p>
    <w:p>
      <w:r>
        <w:rPr>
          <w:b/>
        </w:rPr>
        <w:t xml:space="preserve">Tulos</w:t>
      </w:r>
    </w:p>
    <w:p>
      <w:r>
        <w:t xml:space="preserve">masentunut</w:t>
      </w:r>
    </w:p>
    <w:p>
      <w:r>
        <w:rPr>
          <w:b/>
        </w:rPr>
        <w:t xml:space="preserve">Esimerkki 3.572</w:t>
      </w:r>
    </w:p>
    <w:p>
      <w:r>
        <w:t xml:space="preserve">Konteksti: Sally halusi matkustaa, mutta hänellä ei ollut rahaa.  Lause: Hän päätti tehdä tutkimusta ja nousta junaan.  Hahmo: Sally: Muut ihmiset</w:t>
      </w:r>
    </w:p>
    <w:p>
      <w:r>
        <w:rPr>
          <w:b/>
        </w:rPr>
        <w:t xml:space="preserve">Tulos</w:t>
      </w:r>
    </w:p>
    <w:p>
      <w:r>
        <w:t xml:space="preserve">Ei ole</w:t>
      </w:r>
    </w:p>
    <w:p>
      <w:r>
        <w:rPr>
          <w:b/>
        </w:rPr>
        <w:t xml:space="preserve">Esimerkki 3.573</w:t>
      </w:r>
    </w:p>
    <w:p>
      <w:r>
        <w:t xml:space="preserve">Konteksti: Sally halusi matkustaa, mutta hänellä ei ollut rahaa.  Lause: Hän päätti tehdä tutkimusta ja nousta junaan.  Hahmo: Sally</w:t>
      </w:r>
    </w:p>
    <w:p>
      <w:r>
        <w:rPr>
          <w:b/>
        </w:rPr>
        <w:t xml:space="preserve">Tulos</w:t>
      </w:r>
    </w:p>
    <w:p>
      <w:r>
        <w:t xml:space="preserve">innoissaan</w:t>
      </w:r>
    </w:p>
    <w:p>
      <w:r>
        <w:rPr>
          <w:b/>
        </w:rPr>
        <w:t xml:space="preserve">Tulos</w:t>
      </w:r>
    </w:p>
    <w:p>
      <w:r>
        <w:t xml:space="preserve">itsenäinen</w:t>
      </w:r>
    </w:p>
    <w:p>
      <w:r>
        <w:rPr>
          <w:b/>
        </w:rPr>
        <w:t xml:space="preserve">Tulos</w:t>
      </w:r>
    </w:p>
    <w:p>
      <w:r>
        <w:t xml:space="preserve">rohkaistu</w:t>
      </w:r>
    </w:p>
    <w:p>
      <w:r>
        <w:rPr>
          <w:b/>
        </w:rPr>
        <w:t xml:space="preserve">Esimerkki 3.574</w:t>
      </w:r>
    </w:p>
    <w:p>
      <w:r>
        <w:t xml:space="preserve">Konteksti: Sally halusi matkustaa, mutta hänellä ei ollut rahaa. Hän päätti tehdä tutkimusta ja nousta junaan.  Lause: Hän sai selville, että lähin tavarajuna menee Kaliforniaan.  Hahmo: Sally: Muut ihmiset</w:t>
      </w:r>
    </w:p>
    <w:p>
      <w:r>
        <w:rPr>
          <w:b/>
        </w:rPr>
        <w:t xml:space="preserve">Tulos</w:t>
      </w:r>
    </w:p>
    <w:p>
      <w:r>
        <w:t xml:space="preserve">Ei ole</w:t>
      </w:r>
    </w:p>
    <w:p>
      <w:r>
        <w:rPr>
          <w:b/>
        </w:rPr>
        <w:t xml:space="preserve">Esimerkki 3.575</w:t>
      </w:r>
    </w:p>
    <w:p>
      <w:r>
        <w:t xml:space="preserve">Konteksti: Sally halusi matkustaa, mutta hänellä ei ollut rahaa. Hän päätti tehdä tutkimusta ja nousta junaan.  Lause: Hän sai selville, että lähin tavarajuna menee Kaliforniaan.  Hahmo: Sally</w:t>
      </w:r>
    </w:p>
    <w:p>
      <w:r>
        <w:rPr>
          <w:b/>
        </w:rPr>
        <w:t xml:space="preserve">Tulos</w:t>
      </w:r>
    </w:p>
    <w:p>
      <w:r>
        <w:t xml:space="preserve">innokas</w:t>
      </w:r>
    </w:p>
    <w:p>
      <w:r>
        <w:rPr>
          <w:b/>
        </w:rPr>
        <w:t xml:space="preserve">Tulos</w:t>
      </w:r>
    </w:p>
    <w:p>
      <w:r>
        <w:t xml:space="preserve">informoitu</w:t>
      </w:r>
    </w:p>
    <w:p>
      <w:r>
        <w:rPr>
          <w:b/>
        </w:rPr>
        <w:t xml:space="preserve">Tulos</w:t>
      </w:r>
    </w:p>
    <w:p>
      <w:r>
        <w:t xml:space="preserve">innoissaan seikkailun aloittamisesta.</w:t>
      </w:r>
    </w:p>
    <w:p>
      <w:r>
        <w:rPr>
          <w:b/>
        </w:rPr>
        <w:t xml:space="preserve">Esimerkki 3.576</w:t>
      </w:r>
    </w:p>
    <w:p>
      <w:r>
        <w:t xml:space="preserve">Konteksti: Sally halusi matkustaa, mutta hänellä ei ollut rahaa. Hän päätti tehdä tutkimusta ja nousta junaan. Hän sai selville, että lähin tavarajuna menee Kaliforniaan.  Lause: Hän suunnitteli sen oikein ja nousi junaan.  Hahmo: Muut ihmiset</w:t>
      </w:r>
    </w:p>
    <w:p>
      <w:r>
        <w:rPr>
          <w:b/>
        </w:rPr>
        <w:t xml:space="preserve">Tulos</w:t>
      </w:r>
    </w:p>
    <w:p>
      <w:r>
        <w:t xml:space="preserve">Ei ole</w:t>
      </w:r>
    </w:p>
    <w:p>
      <w:r>
        <w:rPr>
          <w:b/>
        </w:rPr>
        <w:t xml:space="preserve">Esimerkki 3.577</w:t>
      </w:r>
    </w:p>
    <w:p>
      <w:r>
        <w:t xml:space="preserve">Konteksti: Sally halusi matkustaa, mutta hänellä ei ollut rahaa. Hän päätti tehdä tutkimusta ja nousta junaan. Hän sai selville, että lähin tavarajuna menee Kaliforniaan.  Lause: Hän suunnitteli sen oikein ja nousi junaan.  Hahmo: Sally</w:t>
      </w:r>
    </w:p>
    <w:p>
      <w:r>
        <w:rPr>
          <w:b/>
        </w:rPr>
        <w:t xml:space="preserve">Tulos</w:t>
      </w:r>
    </w:p>
    <w:p>
      <w:r>
        <w:t xml:space="preserve">onnellinen</w:t>
      </w:r>
    </w:p>
    <w:p>
      <w:r>
        <w:rPr>
          <w:b/>
        </w:rPr>
        <w:t xml:space="preserve">Tulos</w:t>
      </w:r>
    </w:p>
    <w:p>
      <w:r>
        <w:t xml:space="preserve">iloinen</w:t>
      </w:r>
    </w:p>
    <w:p>
      <w:r>
        <w:rPr>
          <w:b/>
        </w:rPr>
        <w:t xml:space="preserve">Tulos</w:t>
      </w:r>
    </w:p>
    <w:p>
      <w:r>
        <w:t xml:space="preserve">tyytyväinen</w:t>
      </w:r>
    </w:p>
    <w:p>
      <w:r>
        <w:rPr>
          <w:b/>
        </w:rPr>
        <w:t xml:space="preserve">Esimerkki 3.578</w:t>
      </w:r>
    </w:p>
    <w:p>
      <w:r>
        <w:t xml:space="preserve">Konteksti: Sally halusi matkustaa, mutta hänellä ei ollut rahaa. Hän päätti tehdä tutkimusta ja nousta junaan. Hän sai selville, että lähin tavarajuna menee Kaliforniaan. Hän suunnitteli sen oikein ja nousi junaan.  Lause: Sitten hän näkee muita ihmisiä junassa.  Hahmo: Muut ihmiset</w:t>
      </w:r>
    </w:p>
    <w:p>
      <w:r>
        <w:rPr>
          <w:b/>
        </w:rPr>
        <w:t xml:space="preserve">Tulos</w:t>
      </w:r>
    </w:p>
    <w:p>
      <w:r>
        <w:t xml:space="preserve">tutkimusmatkailu</w:t>
      </w:r>
    </w:p>
    <w:p>
      <w:r>
        <w:rPr>
          <w:b/>
        </w:rPr>
        <w:t xml:space="preserve">Esimerkki 3.579</w:t>
      </w:r>
    </w:p>
    <w:p>
      <w:r>
        <w:t xml:space="preserve">Konteksti: Sally halusi matkustaa, mutta hänellä ei ollut rahaa. Hän päätti tehdä tutkimusta ja nousta junaan. Hän sai selville, että lähin tavarajuna menee Kaliforniaan. Hän suunnitteli sen oikein ja nousi junaan.  Lause: Sitten hän näkee muita ihmisiä junassa.  Hahmo: Sally</w:t>
      </w:r>
    </w:p>
    <w:p>
      <w:r>
        <w:rPr>
          <w:b/>
        </w:rPr>
        <w:t xml:space="preserve">Tulos</w:t>
      </w:r>
    </w:p>
    <w:p>
      <w:r>
        <w:t xml:space="preserve">onnellinen</w:t>
      </w:r>
    </w:p>
    <w:p>
      <w:r>
        <w:rPr>
          <w:b/>
        </w:rPr>
        <w:t xml:space="preserve">Tulos</w:t>
      </w:r>
    </w:p>
    <w:p>
      <w:r>
        <w:t xml:space="preserve">utelias</w:t>
      </w:r>
    </w:p>
    <w:p>
      <w:r>
        <w:rPr>
          <w:b/>
        </w:rPr>
        <w:t xml:space="preserve">Esimerkki 3.580</w:t>
      </w:r>
    </w:p>
    <w:p>
      <w:r>
        <w:t xml:space="preserve">Konteksti: Lause: Ei ole: Tom muutti maalle.  Hahmo: Linnut</w:t>
      </w:r>
    </w:p>
    <w:p>
      <w:r>
        <w:rPr>
          <w:b/>
        </w:rPr>
        <w:t xml:space="preserve">Tulos</w:t>
      </w:r>
    </w:p>
    <w:p>
      <w:r>
        <w:t xml:space="preserve">Ei ole</w:t>
      </w:r>
    </w:p>
    <w:p>
      <w:r>
        <w:rPr>
          <w:b/>
        </w:rPr>
        <w:t xml:space="preserve">Esimerkki 3.581</w:t>
      </w:r>
    </w:p>
    <w:p>
      <w:r>
        <w:t xml:space="preserve">Konteksti: Lause: Ei ole: Tom muutti maalle.  Hahmo: Tom</w:t>
      </w:r>
    </w:p>
    <w:p>
      <w:r>
        <w:rPr>
          <w:b/>
        </w:rPr>
        <w:t xml:space="preserve">Tulos</w:t>
      </w:r>
    </w:p>
    <w:p>
      <w:r>
        <w:t xml:space="preserve">seikkailunhaluinen</w:t>
      </w:r>
    </w:p>
    <w:p>
      <w:r>
        <w:rPr>
          <w:b/>
        </w:rPr>
        <w:t xml:space="preserve">Tulos</w:t>
      </w:r>
    </w:p>
    <w:p>
      <w:r>
        <w:t xml:space="preserve">onnellinen</w:t>
      </w:r>
    </w:p>
    <w:p>
      <w:r>
        <w:rPr>
          <w:b/>
        </w:rPr>
        <w:t xml:space="preserve">Tulos</w:t>
      </w:r>
    </w:p>
    <w:p>
      <w:r>
        <w:t xml:space="preserve">rento</w:t>
      </w:r>
    </w:p>
    <w:p>
      <w:r>
        <w:rPr>
          <w:b/>
        </w:rPr>
        <w:t xml:space="preserve">Esimerkki 3.582</w:t>
      </w:r>
    </w:p>
    <w:p>
      <w:r>
        <w:t xml:space="preserve">Konteksti: Tom muutti maalle.  Lause: Hän huomasi lähistöllä paljon äänekkäitä lintuja.  Hahmo: Linnut</w:t>
      </w:r>
    </w:p>
    <w:p>
      <w:r>
        <w:rPr>
          <w:b/>
        </w:rPr>
        <w:t xml:space="preserve">Tulos</w:t>
      </w:r>
    </w:p>
    <w:p>
      <w:r>
        <w:t xml:space="preserve">Ei ole</w:t>
      </w:r>
    </w:p>
    <w:p>
      <w:r>
        <w:rPr>
          <w:b/>
        </w:rPr>
        <w:t xml:space="preserve">Esimerkki 3.583</w:t>
      </w:r>
    </w:p>
    <w:p>
      <w:r>
        <w:t xml:space="preserve">Konteksti: Tom muutti maalle.  Lause: Hän huomasi lähistöllä paljon äänekkäitä lintuja.  Hahmo: Tom</w:t>
      </w:r>
    </w:p>
    <w:p>
      <w:r>
        <w:rPr>
          <w:b/>
        </w:rPr>
        <w:t xml:space="preserve">Tulos</w:t>
      </w:r>
    </w:p>
    <w:p>
      <w:r>
        <w:t xml:space="preserve">kuten lintujen aiheuttama melu on odotettua kovempi.</w:t>
      </w:r>
    </w:p>
    <w:p>
      <w:r>
        <w:rPr>
          <w:b/>
        </w:rPr>
        <w:t xml:space="preserve">Tulos</w:t>
      </w:r>
    </w:p>
    <w:p>
      <w:r>
        <w:t xml:space="preserve">yllättynyt</w:t>
      </w:r>
    </w:p>
    <w:p>
      <w:r>
        <w:rPr>
          <w:b/>
        </w:rPr>
        <w:t xml:space="preserve">Esimerkki 3.584</w:t>
      </w:r>
    </w:p>
    <w:p>
      <w:r>
        <w:t xml:space="preserve">Konteksti: Tom muutti maalle. Hän huomasi, että lähistöllä oli paljon äänekkäitä lintuja.  Lause: Ne pitivät paljon meteliä öisin.  Hahmo: Linnut</w:t>
      </w:r>
    </w:p>
    <w:p>
      <w:r>
        <w:rPr>
          <w:b/>
        </w:rPr>
        <w:t xml:space="preserve">Tulos</w:t>
      </w:r>
    </w:p>
    <w:p>
      <w:r>
        <w:t xml:space="preserve">ärsyttävä</w:t>
      </w:r>
    </w:p>
    <w:p>
      <w:r>
        <w:rPr>
          <w:b/>
        </w:rPr>
        <w:t xml:space="preserve">Esimerkki 3.585</w:t>
      </w:r>
    </w:p>
    <w:p>
      <w:r>
        <w:t xml:space="preserve">Konteksti: Tom muutti maalle. Hän huomasi, että lähistöllä oli paljon äänekkäitä lintuja.  Lause: Ne pitivät paljon meteliä öisin.  Hahmo: Tom</w:t>
      </w:r>
    </w:p>
    <w:p>
      <w:r>
        <w:rPr>
          <w:b/>
        </w:rPr>
        <w:t xml:space="preserve">Tulos</w:t>
      </w:r>
    </w:p>
    <w:p>
      <w:r>
        <w:t xml:space="preserve">hämmentää</w:t>
      </w:r>
    </w:p>
    <w:p>
      <w:r>
        <w:rPr>
          <w:b/>
        </w:rPr>
        <w:t xml:space="preserve">Tulos</w:t>
      </w:r>
    </w:p>
    <w:p>
      <w:r>
        <w:t xml:space="preserve">kiinnostunut</w:t>
      </w:r>
    </w:p>
    <w:p>
      <w:r>
        <w:rPr>
          <w:b/>
        </w:rPr>
        <w:t xml:space="preserve">Esimerkki 3.586</w:t>
      </w:r>
    </w:p>
    <w:p>
      <w:r>
        <w:t xml:space="preserve">Konteksti: Tom muutti maalle. Hän huomasi, että lähistöllä oli paljon äänekkäitä lintuja. Ne pitivät paljon meteliä öisin.  Lause: Tomilla oli aluksi vaikeuksia nukkua.  Hahmo: Linnut</w:t>
      </w:r>
    </w:p>
    <w:p>
      <w:r>
        <w:rPr>
          <w:b/>
        </w:rPr>
        <w:t xml:space="preserve">Tulos</w:t>
      </w:r>
    </w:p>
    <w:p>
      <w:r>
        <w:t xml:space="preserve">sisältö</w:t>
      </w:r>
    </w:p>
    <w:p>
      <w:r>
        <w:rPr>
          <w:b/>
        </w:rPr>
        <w:t xml:space="preserve">Esimerkki 3.587</w:t>
      </w:r>
    </w:p>
    <w:p>
      <w:r>
        <w:t xml:space="preserve">Konteksti: Tom muutti maalle. Hän huomasi, että lähistöllä oli paljon äänekkäitä lintuja. Ne pitivät paljon meteliä öisin.  Lause: Tomilla oli aluksi vaikeuksia nukkua.  Hahmo: Tom</w:t>
      </w:r>
    </w:p>
    <w:p>
      <w:r>
        <w:rPr>
          <w:b/>
        </w:rPr>
        <w:t xml:space="preserve">Tulos</w:t>
      </w:r>
    </w:p>
    <w:p>
      <w:r>
        <w:t xml:space="preserve">hermostunut</w:t>
      </w:r>
    </w:p>
    <w:p>
      <w:r>
        <w:rPr>
          <w:b/>
        </w:rPr>
        <w:t xml:space="preserve">Tulos</w:t>
      </w:r>
    </w:p>
    <w:p>
      <w:r>
        <w:t xml:space="preserve">ärsyyntynyt melusta</w:t>
      </w:r>
    </w:p>
    <w:p>
      <w:r>
        <w:rPr>
          <w:b/>
        </w:rPr>
        <w:t xml:space="preserve">Esimerkki 3.588</w:t>
      </w:r>
    </w:p>
    <w:p>
      <w:r>
        <w:t xml:space="preserve">Konteksti: Tom muutti maalle. Hän huomasi, että lähistöllä oli paljon äänekkäitä lintuja. Ne pitivät paljon meteliä öisin. Tomilla oli aluksi vaikeuksia nukkua.  Lause: Jonkin ajan kuluttua hän tottui ääniin.  Hahmo: Linnut</w:t>
      </w:r>
    </w:p>
    <w:p>
      <w:r>
        <w:rPr>
          <w:b/>
        </w:rPr>
        <w:t xml:space="preserve">Tulos</w:t>
      </w:r>
    </w:p>
    <w:p>
      <w:r>
        <w:t xml:space="preserve">onnellinen</w:t>
      </w:r>
    </w:p>
    <w:p>
      <w:r>
        <w:rPr>
          <w:b/>
        </w:rPr>
        <w:t xml:space="preserve">Esimerkki 3.589</w:t>
      </w:r>
    </w:p>
    <w:p>
      <w:r>
        <w:t xml:space="preserve">Konteksti: Tom muutti maalle. Hän huomasi, että lähistöllä oli paljon äänekkäitä lintuja. Ne pitivät paljon meteliä öisin. Tomilla oli aluksi vaikeuksia nukkua.  Lause: Jonkin ajan kuluttua hän tottui ääniin.  Hahmo: Tom</w:t>
      </w:r>
    </w:p>
    <w:p>
      <w:r>
        <w:rPr>
          <w:b/>
        </w:rPr>
        <w:t xml:space="preserve">Tulos</w:t>
      </w:r>
    </w:p>
    <w:p>
      <w:r>
        <w:t xml:space="preserve">viihtyy ympäristössä</w:t>
      </w:r>
    </w:p>
    <w:p>
      <w:r>
        <w:rPr>
          <w:b/>
        </w:rPr>
        <w:t xml:space="preserve">Tulos</w:t>
      </w:r>
    </w:p>
    <w:p>
      <w:r>
        <w:t xml:space="preserve">rento</w:t>
      </w:r>
    </w:p>
    <w:p>
      <w:r>
        <w:rPr>
          <w:b/>
        </w:rPr>
        <w:t xml:space="preserve">Esimerkki 3.590</w:t>
      </w:r>
    </w:p>
    <w:p>
      <w:r>
        <w:t xml:space="preserve">Konteksti: Lause: Ei ole: Hän halusi todistaa, että hän on uusi kokki.  Hahmo: Kokki</w:t>
      </w:r>
    </w:p>
    <w:p>
      <w:r>
        <w:rPr>
          <w:b/>
        </w:rPr>
        <w:t xml:space="preserve">Tulos</w:t>
      </w:r>
    </w:p>
    <w:p>
      <w:r>
        <w:t xml:space="preserve">vastuullinen</w:t>
      </w:r>
    </w:p>
    <w:p>
      <w:r>
        <w:rPr>
          <w:b/>
        </w:rPr>
        <w:t xml:space="preserve">Tulos</w:t>
      </w:r>
    </w:p>
    <w:p>
      <w:r>
        <w:t xml:space="preserve">ennakointi</w:t>
      </w:r>
    </w:p>
    <w:p>
      <w:r>
        <w:rPr>
          <w:b/>
        </w:rPr>
        <w:t xml:space="preserve">Esimerkki 3.591</w:t>
      </w:r>
    </w:p>
    <w:p>
      <w:r>
        <w:t xml:space="preserve">Konteksti: Lause: Ei ole: Hän halusi todistaa, että hän on uusi kokki.  Hahmo: Kokki</w:t>
      </w:r>
    </w:p>
    <w:p>
      <w:r>
        <w:rPr>
          <w:b/>
        </w:rPr>
        <w:t xml:space="preserve">Tulos</w:t>
      </w:r>
    </w:p>
    <w:p>
      <w:r>
        <w:t xml:space="preserve">Ei ole</w:t>
      </w:r>
    </w:p>
    <w:p>
      <w:r>
        <w:rPr>
          <w:b/>
        </w:rPr>
        <w:t xml:space="preserve">Esimerkki 3.592</w:t>
      </w:r>
    </w:p>
    <w:p>
      <w:r>
        <w:t xml:space="preserve">Konteksti: Ravintolan uusi kokki halusi todistaa kykynsä.  Lause: Hän haastoi keittiömestarin veitsitaitokilpailuun.  Hahmo: Kokki</w:t>
      </w:r>
    </w:p>
    <w:p>
      <w:r>
        <w:rPr>
          <w:b/>
        </w:rPr>
        <w:t xml:space="preserve">Tulos</w:t>
      </w:r>
    </w:p>
    <w:p>
      <w:r>
        <w:t xml:space="preserve">motivoitunut</w:t>
      </w:r>
    </w:p>
    <w:p>
      <w:r>
        <w:rPr>
          <w:b/>
        </w:rPr>
        <w:t xml:space="preserve">Tulos</w:t>
      </w:r>
    </w:p>
    <w:p>
      <w:r>
        <w:t xml:space="preserve">itsevarma</w:t>
      </w:r>
    </w:p>
    <w:p>
      <w:r>
        <w:rPr>
          <w:b/>
        </w:rPr>
        <w:t xml:space="preserve">Tulos</w:t>
      </w:r>
    </w:p>
    <w:p>
      <w:r>
        <w:t xml:space="preserve">valmis</w:t>
      </w:r>
    </w:p>
    <w:p>
      <w:r>
        <w:rPr>
          <w:b/>
        </w:rPr>
        <w:t xml:space="preserve">Tulos</w:t>
      </w:r>
    </w:p>
    <w:p>
      <w:r>
        <w:t xml:space="preserve">ennakointi</w:t>
      </w:r>
    </w:p>
    <w:p>
      <w:r>
        <w:rPr>
          <w:b/>
        </w:rPr>
        <w:t xml:space="preserve">Esimerkki 3.593</w:t>
      </w:r>
    </w:p>
    <w:p>
      <w:r>
        <w:t xml:space="preserve">Konteksti: Ravintolan uusi kokki halusi todistaa kykynsä.  Lause: Hän haastoi keittiömestarin veitsitaitokilpailuun.  Hahmo: Kokki</w:t>
      </w:r>
    </w:p>
    <w:p>
      <w:r>
        <w:rPr>
          <w:b/>
        </w:rPr>
        <w:t xml:space="preserve">Tulos</w:t>
      </w:r>
    </w:p>
    <w:p>
      <w:r>
        <w:t xml:space="preserve">ylpeä</w:t>
      </w:r>
    </w:p>
    <w:p>
      <w:r>
        <w:rPr>
          <w:b/>
        </w:rPr>
        <w:t xml:space="preserve">Tulos</w:t>
      </w:r>
    </w:p>
    <w:p>
      <w:r>
        <w:t xml:space="preserve">ennakointi</w:t>
      </w:r>
    </w:p>
    <w:p>
      <w:r>
        <w:rPr>
          <w:b/>
        </w:rPr>
        <w:t xml:space="preserve">Esimerkki 3.594</w:t>
      </w:r>
    </w:p>
    <w:p>
      <w:r>
        <w:t xml:space="preserve">Konteksti: Ravintolan uusi kokki halusi todistaa kykynsä. Hän haastoi keittiömestarin veitsitaitokilpailuun.  Lause: Molempien piti pilkkoa kaksi sipulia niin nopeasti kuin pystyivät.  Hahmo: Kokki</w:t>
      </w:r>
    </w:p>
    <w:p>
      <w:r>
        <w:rPr>
          <w:b/>
        </w:rPr>
        <w:t xml:space="preserve">Tulos</w:t>
      </w:r>
    </w:p>
    <w:p>
      <w:r>
        <w:t xml:space="preserve">motivoitunut</w:t>
      </w:r>
    </w:p>
    <w:p>
      <w:r>
        <w:rPr>
          <w:b/>
        </w:rPr>
        <w:t xml:space="preserve">Tulos</w:t>
      </w:r>
    </w:p>
    <w:p>
      <w:r>
        <w:t xml:space="preserve">hermostunut</w:t>
      </w:r>
    </w:p>
    <w:p>
      <w:r>
        <w:rPr>
          <w:b/>
        </w:rPr>
        <w:t xml:space="preserve">Tulos</w:t>
      </w:r>
    </w:p>
    <w:p>
      <w:r>
        <w:t xml:space="preserve">itsevarma</w:t>
      </w:r>
    </w:p>
    <w:p>
      <w:r>
        <w:rPr>
          <w:b/>
        </w:rPr>
        <w:t xml:space="preserve">Tulos</w:t>
      </w:r>
    </w:p>
    <w:p>
      <w:r>
        <w:t xml:space="preserve">valmis</w:t>
      </w:r>
    </w:p>
    <w:p>
      <w:r>
        <w:rPr>
          <w:b/>
        </w:rPr>
        <w:t xml:space="preserve">Esimerkki 3.595</w:t>
      </w:r>
    </w:p>
    <w:p>
      <w:r>
        <w:t xml:space="preserve">Konteksti: Ravintolan uusi kokki halusi todistaa kykynsä. Hän haastoi keittiömestarin veitsitaitokilpailuun.  Lause: Molempien piti pilkkoa kaksi sipulia niin nopeasti kuin pystyivät.  Hahmo: Kokki</w:t>
      </w:r>
    </w:p>
    <w:p>
      <w:r>
        <w:rPr>
          <w:b/>
        </w:rPr>
        <w:t xml:space="preserve">Tulos</w:t>
      </w:r>
    </w:p>
    <w:p>
      <w:r>
        <w:t xml:space="preserve">ylpeä</w:t>
      </w:r>
    </w:p>
    <w:p>
      <w:r>
        <w:rPr>
          <w:b/>
        </w:rPr>
        <w:t xml:space="preserve">Tulos</w:t>
      </w:r>
    </w:p>
    <w:p>
      <w:r>
        <w:t xml:space="preserve">ennakointi</w:t>
      </w:r>
    </w:p>
    <w:p>
      <w:r>
        <w:rPr>
          <w:b/>
        </w:rPr>
        <w:t xml:space="preserve">Esimerkki 3.596</w:t>
      </w:r>
    </w:p>
    <w:p>
      <w:r>
        <w:t xml:space="preserve">Konteksti: Ravintolan uusi kokki halusi todistaa kykynsä. Hän haastoi keittiömestarin veitsitaitokilpailuun. Molempien piti pilkkoa kaksi sipulia mahdollisimman nopeasti.  Lause: Uusi kokki oli nopea, mutta ei tarpeeksi nopea.  Hahmo: Kokki</w:t>
      </w:r>
    </w:p>
    <w:p>
      <w:r>
        <w:rPr>
          <w:b/>
        </w:rPr>
        <w:t xml:space="preserve">Tulos</w:t>
      </w:r>
    </w:p>
    <w:p>
      <w:r>
        <w:t xml:space="preserve">lannistunut</w:t>
      </w:r>
    </w:p>
    <w:p>
      <w:r>
        <w:rPr>
          <w:b/>
        </w:rPr>
        <w:t xml:space="preserve">Tulos</w:t>
      </w:r>
    </w:p>
    <w:p>
      <w:r>
        <w:t xml:space="preserve">hämmentynyt</w:t>
      </w:r>
    </w:p>
    <w:p>
      <w:r>
        <w:rPr>
          <w:b/>
        </w:rPr>
        <w:t xml:space="preserve">Tulos</w:t>
      </w:r>
    </w:p>
    <w:p>
      <w:r>
        <w:t xml:space="preserve">voitti</w:t>
      </w:r>
    </w:p>
    <w:p>
      <w:r>
        <w:rPr>
          <w:b/>
        </w:rPr>
        <w:t xml:space="preserve">Tulos</w:t>
      </w:r>
    </w:p>
    <w:p>
      <w:r>
        <w:t xml:space="preserve">pettynyt</w:t>
      </w:r>
    </w:p>
    <w:p>
      <w:r>
        <w:rPr>
          <w:b/>
        </w:rPr>
        <w:t xml:space="preserve">Esimerkki 3.597</w:t>
      </w:r>
    </w:p>
    <w:p>
      <w:r>
        <w:t xml:space="preserve">Konteksti: Ravintolan uusi kokki halusi todistaa kykynsä. Hän haastoi keittiömestarin veitsitaitokilpailuun. Molempien piti pilkkoa kaksi sipulia mahdollisimman nopeasti.  Lause: Uusi kokki oli nopea, mutta ei tarpeeksi nopea.  Hahmo: Kokki</w:t>
      </w:r>
    </w:p>
    <w:p>
      <w:r>
        <w:rPr>
          <w:b/>
        </w:rPr>
        <w:t xml:space="preserve">Tulos</w:t>
      </w:r>
    </w:p>
    <w:p>
      <w:r>
        <w:t xml:space="preserve">turhautunut</w:t>
      </w:r>
    </w:p>
    <w:p>
      <w:r>
        <w:rPr>
          <w:b/>
        </w:rPr>
        <w:t xml:space="preserve">Tulos</w:t>
      </w:r>
    </w:p>
    <w:p>
      <w:r>
        <w:t xml:space="preserve">ylivoimainen</w:t>
      </w:r>
    </w:p>
    <w:p>
      <w:r>
        <w:rPr>
          <w:b/>
        </w:rPr>
        <w:t xml:space="preserve">Tulos</w:t>
      </w:r>
    </w:p>
    <w:p>
      <w:r>
        <w:t xml:space="preserve">ylpeä taidoista</w:t>
      </w:r>
    </w:p>
    <w:p>
      <w:r>
        <w:rPr>
          <w:b/>
        </w:rPr>
        <w:t xml:space="preserve">Esimerkki 3.598</w:t>
      </w:r>
    </w:p>
    <w:p>
      <w:r>
        <w:t xml:space="preserve">Konteksti: Ravintolan uusi kokki halusi todistaa kykynsä. Hän haastoi keittiömestarin veitsitaitokilpailuun. Molempien piti pilkkoa kaksi sipulia mahdollisimman nopeasti. Uusi kokki oli nopea, mutta ei tarpeeksi nopea.  Lause: Pääkokki sanoi uudelle kokille, että tämä teki hyvää työtä.  Hahmo: Kokki</w:t>
      </w:r>
    </w:p>
    <w:p>
      <w:r>
        <w:rPr>
          <w:b/>
        </w:rPr>
        <w:t xml:space="preserve">Tulos</w:t>
      </w:r>
    </w:p>
    <w:p>
      <w:r>
        <w:t xml:space="preserve">ylpeä</w:t>
      </w:r>
    </w:p>
    <w:p>
      <w:r>
        <w:rPr>
          <w:b/>
        </w:rPr>
        <w:t xml:space="preserve">Tulos</w:t>
      </w:r>
    </w:p>
    <w:p>
      <w:r>
        <w:t xml:space="preserve">ylpeä taidoista</w:t>
      </w:r>
    </w:p>
    <w:p>
      <w:r>
        <w:rPr>
          <w:b/>
        </w:rPr>
        <w:t xml:space="preserve">Tulos</w:t>
      </w:r>
    </w:p>
    <w:p>
      <w:r>
        <w:t xml:space="preserve">innokas parantamaan</w:t>
      </w:r>
    </w:p>
    <w:p>
      <w:r>
        <w:rPr>
          <w:b/>
        </w:rPr>
        <w:t xml:space="preserve">Esimerkki 3.599</w:t>
      </w:r>
    </w:p>
    <w:p>
      <w:r>
        <w:t xml:space="preserve">Konteksti: Ravintolan uusi kokki halusi todistaa kykynsä. Hän haastoi keittiömestarin veitsitaitokilpailuun. Molempien piti pilkkoa kaksi sipulia mahdollisimman nopeasti. Uusi kokki oli nopea, mutta ei tarpeeksi nopea.  Lause: Pääkokki sanoi uudelle kokille, että tämä teki hyvää työtä.  Hahmo: Kokki</w:t>
      </w:r>
    </w:p>
    <w:p>
      <w:r>
        <w:rPr>
          <w:b/>
        </w:rPr>
        <w:t xml:space="preserve">Tulos</w:t>
      </w:r>
    </w:p>
    <w:p>
      <w:r>
        <w:t xml:space="preserve">ylpeä</w:t>
      </w:r>
    </w:p>
    <w:p>
      <w:r>
        <w:rPr>
          <w:b/>
        </w:rPr>
        <w:t xml:space="preserve">Esimerkki 3.600</w:t>
      </w:r>
    </w:p>
    <w:p>
      <w:r>
        <w:t xml:space="preserve">Konteksti: Lause: Ei ole: Syksyn uusi mallisto oli upea!  Hahmo: Asiakkaat</w:t>
      </w:r>
    </w:p>
    <w:p>
      <w:r>
        <w:rPr>
          <w:b/>
        </w:rPr>
        <w:t xml:space="preserve">Tulos</w:t>
      </w:r>
    </w:p>
    <w:p>
      <w:r>
        <w:t xml:space="preserve">Ei ole</w:t>
      </w:r>
    </w:p>
    <w:p>
      <w:r>
        <w:rPr>
          <w:b/>
        </w:rPr>
        <w:t xml:space="preserve">Esimerkki 3.601</w:t>
      </w:r>
    </w:p>
    <w:p>
      <w:r>
        <w:t xml:space="preserve">Konteksti: Lause: Ei ole: Syksyn uusi mallisto oli upea!  Hahmo: Kaikki</w:t>
      </w:r>
    </w:p>
    <w:p>
      <w:r>
        <w:rPr>
          <w:b/>
        </w:rPr>
        <w:t xml:space="preserve">Tulos</w:t>
      </w:r>
    </w:p>
    <w:p>
      <w:r>
        <w:t xml:space="preserve">Ei ole</w:t>
      </w:r>
    </w:p>
    <w:p>
      <w:r>
        <w:rPr>
          <w:b/>
        </w:rPr>
        <w:t xml:space="preserve">Esimerkki 3.602</w:t>
      </w:r>
    </w:p>
    <w:p>
      <w:r>
        <w:t xml:space="preserve">Konteksti: Lause: Ei ole: Syksyn uusi mallisto oli upea!  Hahmo: Muotisuunnittelija</w:t>
      </w:r>
    </w:p>
    <w:p>
      <w:r>
        <w:rPr>
          <w:b/>
        </w:rPr>
        <w:t xml:space="preserve">Tulos</w:t>
      </w:r>
    </w:p>
    <w:p>
      <w:r>
        <w:t xml:space="preserve">Ei ole</w:t>
      </w:r>
    </w:p>
    <w:p>
      <w:r>
        <w:rPr>
          <w:b/>
        </w:rPr>
        <w:t xml:space="preserve">Esimerkki 3.603</w:t>
      </w:r>
    </w:p>
    <w:p>
      <w:r>
        <w:t xml:space="preserve">Konteksti: Uusi syysmallisto oli upea!  Lause: Muotisuunnittelija oli työskennellyt ahkerasti studiossa kuukausia.  Hahmo: Asiakkaat</w:t>
      </w:r>
    </w:p>
    <w:p>
      <w:r>
        <w:rPr>
          <w:b/>
        </w:rPr>
        <w:t xml:space="preserve">Tulos</w:t>
      </w:r>
    </w:p>
    <w:p>
      <w:r>
        <w:t xml:space="preserve">Ei ole</w:t>
      </w:r>
    </w:p>
    <w:p>
      <w:r>
        <w:rPr>
          <w:b/>
        </w:rPr>
        <w:t xml:space="preserve">Esimerkki 3.604</w:t>
      </w:r>
    </w:p>
    <w:p>
      <w:r>
        <w:t xml:space="preserve">Konteksti: Uusi syysmallisto oli upea!  Lause: Muotisuunnittelija oli työskennellyt ahkerasti studiossa kuukausia.  Hahmo: Kaikki</w:t>
      </w:r>
    </w:p>
    <w:p>
      <w:r>
        <w:rPr>
          <w:b/>
        </w:rPr>
        <w:t xml:space="preserve">Tulos</w:t>
      </w:r>
    </w:p>
    <w:p>
      <w:r>
        <w:t xml:space="preserve">Ei ole</w:t>
      </w:r>
    </w:p>
    <w:p>
      <w:r>
        <w:rPr>
          <w:b/>
        </w:rPr>
        <w:t xml:space="preserve">Esimerkki 3.605</w:t>
      </w:r>
    </w:p>
    <w:p>
      <w:r>
        <w:t xml:space="preserve">Konteksti: Uusi syysmallisto oli upea!  Lause: Muotisuunnittelija oli työskennellyt ahkerasti studiossa kuukausia.  Hahmo: Muotisuunnittelija</w:t>
      </w:r>
    </w:p>
    <w:p>
      <w:r>
        <w:rPr>
          <w:b/>
        </w:rPr>
        <w:t xml:space="preserve">Tulos</w:t>
      </w:r>
    </w:p>
    <w:p>
      <w:r>
        <w:t xml:space="preserve">määritetty</w:t>
      </w:r>
    </w:p>
    <w:p>
      <w:r>
        <w:rPr>
          <w:b/>
        </w:rPr>
        <w:t xml:space="preserve">Tulos</w:t>
      </w:r>
    </w:p>
    <w:p>
      <w:r>
        <w:t xml:space="preserve">ylpeä</w:t>
      </w:r>
    </w:p>
    <w:p>
      <w:r>
        <w:rPr>
          <w:b/>
        </w:rPr>
        <w:t xml:space="preserve">Esimerkki 3.606</w:t>
      </w:r>
    </w:p>
    <w:p>
      <w:r>
        <w:t xml:space="preserve">Konteksti: Uusi syysmallisto oli upea! Muotisuunnittelija oli työskennellyt studiossa ahkerasti kuukausia.  Lause: Uusi mallisto oli maanläheisiä sävyjä ja nahkaa.  Hahmo: Hahmo: Hahmo: Hahmo: Hahmo: Hahmo: Asiakkaat</w:t>
      </w:r>
    </w:p>
    <w:p>
      <w:r>
        <w:rPr>
          <w:b/>
        </w:rPr>
        <w:t xml:space="preserve">Tulos</w:t>
      </w:r>
    </w:p>
    <w:p>
      <w:r>
        <w:t xml:space="preserve">Ei ole</w:t>
      </w:r>
    </w:p>
    <w:p>
      <w:r>
        <w:rPr>
          <w:b/>
        </w:rPr>
        <w:t xml:space="preserve">Esimerkki 3.607</w:t>
      </w:r>
    </w:p>
    <w:p>
      <w:r>
        <w:t xml:space="preserve">Konteksti: Uusi syysmallisto oli upea! Muotisuunnittelija oli työskennellyt studiossa ahkerasti kuukausia.  Lause: Uusi mallisto oli maanläheisiä sävyjä ja nahkaa.  Hahmo: Hahmo: Hahmo: Hahmo: Hahmo: Hahmo: Kaikki</w:t>
      </w:r>
    </w:p>
    <w:p>
      <w:r>
        <w:rPr>
          <w:b/>
        </w:rPr>
        <w:t xml:space="preserve">Tulos</w:t>
      </w:r>
    </w:p>
    <w:p>
      <w:r>
        <w:t xml:space="preserve">Ei ole</w:t>
      </w:r>
    </w:p>
    <w:p>
      <w:r>
        <w:rPr>
          <w:b/>
        </w:rPr>
        <w:t xml:space="preserve">Esimerkki 3.608</w:t>
      </w:r>
    </w:p>
    <w:p>
      <w:r>
        <w:t xml:space="preserve">Konteksti: Uusi syysmallisto oli upea! Muotisuunnittelija oli työskennellyt studiossa ahkerasti kuukausia.  Lause: Uusi mallisto oli maanläheisiä sävyjä ja nahkaa.  Hahmo: Hahmo: Hahmo: Hahmo: Hahmo: Hahmo: Muotisuunnittelija</w:t>
      </w:r>
    </w:p>
    <w:p>
      <w:r>
        <w:rPr>
          <w:b/>
        </w:rPr>
        <w:t xml:space="preserve">Tulos</w:t>
      </w:r>
    </w:p>
    <w:p>
      <w:r>
        <w:t xml:space="preserve">saavutettu</w:t>
      </w:r>
    </w:p>
    <w:p>
      <w:r>
        <w:rPr>
          <w:b/>
        </w:rPr>
        <w:t xml:space="preserve">Esimerkki 3.609</w:t>
      </w:r>
    </w:p>
    <w:p>
      <w:r>
        <w:t xml:space="preserve">Konteksti: Uusi syysmallisto oli upea! Muotisuunnittelija oli työskennellyt studiossa ahkerasti kuukausia. Uudessa mallistossa oli maanläheisiä sävyjä ja nahkaa.  Lause: Se oli heti asiakkaiden suosiossa.  Hahmo: Asiakkaat</w:t>
      </w:r>
    </w:p>
    <w:p>
      <w:r>
        <w:rPr>
          <w:b/>
        </w:rPr>
        <w:t xml:space="preserve">Tulos</w:t>
      </w:r>
    </w:p>
    <w:p>
      <w:r>
        <w:t xml:space="preserve">onnellinen</w:t>
      </w:r>
    </w:p>
    <w:p>
      <w:r>
        <w:rPr>
          <w:b/>
        </w:rPr>
        <w:t xml:space="preserve">Esimerkki 3.610</w:t>
      </w:r>
    </w:p>
    <w:p>
      <w:r>
        <w:t xml:space="preserve">Konteksti: Uusi syysmallisto oli upea! Muotisuunnittelija oli työskennellyt studiossa ahkerasti kuukausia. Uudessa mallistossa oli maanläheisiä sävyjä ja nahkaa.  Lause: Se oli heti asiakkaiden suosiossa.  Hahmo: Kaikki</w:t>
      </w:r>
    </w:p>
    <w:p>
      <w:r>
        <w:rPr>
          <w:b/>
        </w:rPr>
        <w:t xml:space="preserve">Tulos</w:t>
      </w:r>
    </w:p>
    <w:p>
      <w:r>
        <w:t xml:space="preserve">Ei ole</w:t>
      </w:r>
    </w:p>
    <w:p>
      <w:r>
        <w:rPr>
          <w:b/>
        </w:rPr>
        <w:t xml:space="preserve">Esimerkki 3.611</w:t>
      </w:r>
    </w:p>
    <w:p>
      <w:r>
        <w:t xml:space="preserve">Konteksti: Uusi syysmallisto oli upea! Muotisuunnittelija oli työskennellyt studiossa ahkerasti kuukausia. Uudessa mallistossa oli maanläheisiä sävyjä ja nahkaa.  Lause: Se oli heti asiakkaiden suosiossa.  Hahmo: Muotisuunnittelija</w:t>
      </w:r>
    </w:p>
    <w:p>
      <w:r>
        <w:rPr>
          <w:b/>
        </w:rPr>
        <w:t xml:space="preserve">Tulos</w:t>
      </w:r>
    </w:p>
    <w:p>
      <w:r>
        <w:t xml:space="preserve">onnistunut</w:t>
      </w:r>
    </w:p>
    <w:p>
      <w:r>
        <w:rPr>
          <w:b/>
        </w:rPr>
        <w:t xml:space="preserve">Tulos</w:t>
      </w:r>
    </w:p>
    <w:p>
      <w:r>
        <w:t xml:space="preserve">ylpeä itsestään</w:t>
      </w:r>
    </w:p>
    <w:p>
      <w:r>
        <w:rPr>
          <w:b/>
        </w:rPr>
        <w:t xml:space="preserve">Esimerkki 3.612</w:t>
      </w:r>
    </w:p>
    <w:p>
      <w:r>
        <w:t xml:space="preserve">Konteksti: Uusi syysmallisto oli upea! Muotisuunnittelija oli työskennellyt studiossa ahkerasti kuukausia. Uudessa mallistossa oli maanläheisiä sävyjä ja nahkaa. Se oli heti asiakkaiden suosiossa.  Lause: Pian kaikki käyttivät uutta mallistoa.  Hahmo: Asiakkaat</w:t>
      </w:r>
    </w:p>
    <w:p>
      <w:r>
        <w:rPr>
          <w:b/>
        </w:rPr>
        <w:t xml:space="preserve">Tulos</w:t>
      </w:r>
    </w:p>
    <w:p>
      <w:r>
        <w:t xml:space="preserve">kiinnostunut</w:t>
      </w:r>
    </w:p>
    <w:p>
      <w:r>
        <w:rPr>
          <w:b/>
        </w:rPr>
        <w:t xml:space="preserve">Tulos</w:t>
      </w:r>
    </w:p>
    <w:p>
      <w:r>
        <w:t xml:space="preserve">tyytyväinen</w:t>
      </w:r>
    </w:p>
    <w:p>
      <w:r>
        <w:rPr>
          <w:b/>
        </w:rPr>
        <w:t xml:space="preserve">Esimerkki 3.613</w:t>
      </w:r>
    </w:p>
    <w:p>
      <w:r>
        <w:t xml:space="preserve">Konteksti: Uusi syysmallisto oli upea! Muotisuunnittelija oli työskennellyt studiossa ahkerasti kuukausia. Uudessa mallistossa oli maanläheisiä sävyjä ja nahkaa. Se oli heti asiakkaiden suosiossa.  Lause: Pian kaikki käyttivät uutta mallistoa.  Hahmo: Kaikki</w:t>
      </w:r>
    </w:p>
    <w:p>
      <w:r>
        <w:rPr>
          <w:b/>
        </w:rPr>
        <w:t xml:space="preserve">Tulos</w:t>
      </w:r>
    </w:p>
    <w:p>
      <w:r>
        <w:t xml:space="preserve">ylpeitä puvustaan.</w:t>
      </w:r>
    </w:p>
    <w:p>
      <w:r>
        <w:rPr>
          <w:b/>
        </w:rPr>
        <w:t xml:space="preserve">Tulos</w:t>
      </w:r>
    </w:p>
    <w:p>
      <w:r>
        <w:t xml:space="preserve">onnellinen</w:t>
      </w:r>
    </w:p>
    <w:p>
      <w:r>
        <w:rPr>
          <w:b/>
        </w:rPr>
        <w:t xml:space="preserve">Tulos</w:t>
      </w:r>
    </w:p>
    <w:p>
      <w:r>
        <w:t xml:space="preserve">tyytyväinen</w:t>
      </w:r>
    </w:p>
    <w:p>
      <w:r>
        <w:rPr>
          <w:b/>
        </w:rPr>
        <w:t xml:space="preserve">Tulos</w:t>
      </w:r>
    </w:p>
    <w:p>
      <w:r>
        <w:t xml:space="preserve">näyttävästi pukeutuneena.</w:t>
      </w:r>
    </w:p>
    <w:p>
      <w:r>
        <w:rPr>
          <w:b/>
        </w:rPr>
        <w:t xml:space="preserve">Esimerkki 3.614</w:t>
      </w:r>
    </w:p>
    <w:p>
      <w:r>
        <w:t xml:space="preserve">Konteksti: Uusi syysmallisto oli upea! Muotisuunnittelija oli työskennellyt studiossa ahkerasti kuukausia. Uudessa mallistossa oli maanläheisiä sävyjä ja nahkaa. Se oli heti asiakkaiden suosiossa.  Lause: Pian kaikki käyttivät uutta mallistoa.  Hahmo: Muotisuunnittelija</w:t>
      </w:r>
    </w:p>
    <w:p>
      <w:r>
        <w:rPr>
          <w:b/>
        </w:rPr>
        <w:t xml:space="preserve">Tulos</w:t>
      </w:r>
    </w:p>
    <w:p>
      <w:r>
        <w:t xml:space="preserve">saavutettu</w:t>
      </w:r>
    </w:p>
    <w:p>
      <w:r>
        <w:rPr>
          <w:b/>
        </w:rPr>
        <w:t xml:space="preserve">Tulos</w:t>
      </w:r>
    </w:p>
    <w:p>
      <w:r>
        <w:t xml:space="preserve">ylpeä</w:t>
      </w:r>
    </w:p>
    <w:p>
      <w:r>
        <w:rPr>
          <w:b/>
        </w:rPr>
        <w:t xml:space="preserve">Esimerkki 3.615</w:t>
      </w:r>
    </w:p>
    <w:p>
      <w:r>
        <w:t xml:space="preserve">Konteksti: Lause: Ei ole: Lola oli sotkenut huoneensa.  Hahmo: Lola</w:t>
      </w:r>
    </w:p>
    <w:p>
      <w:r>
        <w:rPr>
          <w:b/>
        </w:rPr>
        <w:t xml:space="preserve">Tulos</w:t>
      </w:r>
    </w:p>
    <w:p>
      <w:r>
        <w:t xml:space="preserve">varovainen</w:t>
      </w:r>
    </w:p>
    <w:p>
      <w:r>
        <w:rPr>
          <w:b/>
        </w:rPr>
        <w:t xml:space="preserve">Tulos</w:t>
      </w:r>
    </w:p>
    <w:p>
      <w:r>
        <w:t xml:space="preserve">motivoitumaton</w:t>
      </w:r>
    </w:p>
    <w:p>
      <w:r>
        <w:rPr>
          <w:b/>
        </w:rPr>
        <w:t xml:space="preserve">Tulos</w:t>
      </w:r>
    </w:p>
    <w:p>
      <w:r>
        <w:t xml:space="preserve">stressaantunut</w:t>
      </w:r>
    </w:p>
    <w:p>
      <w:r>
        <w:rPr>
          <w:b/>
        </w:rPr>
        <w:t xml:space="preserve">Tulos</w:t>
      </w:r>
    </w:p>
    <w:p>
      <w:r>
        <w:t xml:space="preserve">hukkua</w:t>
      </w:r>
    </w:p>
    <w:p>
      <w:r>
        <w:rPr>
          <w:b/>
        </w:rPr>
        <w:t xml:space="preserve">Esimerkki 3.616</w:t>
      </w:r>
    </w:p>
    <w:p>
      <w:r>
        <w:t xml:space="preserve">Konteksti: Lause: Ei ole: Lola oli sotkenut huoneensa.  Hahmo: Ystävät</w:t>
      </w:r>
    </w:p>
    <w:p>
      <w:r>
        <w:rPr>
          <w:b/>
        </w:rPr>
        <w:t xml:space="preserve">Tulos</w:t>
      </w:r>
    </w:p>
    <w:p>
      <w:r>
        <w:t xml:space="preserve">Ei ole</w:t>
      </w:r>
    </w:p>
    <w:p>
      <w:r>
        <w:rPr>
          <w:b/>
        </w:rPr>
        <w:t xml:space="preserve">Esimerkki 3.617</w:t>
      </w:r>
    </w:p>
    <w:p>
      <w:r>
        <w:t xml:space="preserve">Konteksti: Lause: Ei ole: Lola oli sotkenut huoneensa.  Hahmo: Äiti</w:t>
      </w:r>
    </w:p>
    <w:p>
      <w:r>
        <w:rPr>
          <w:b/>
        </w:rPr>
        <w:t xml:space="preserve">Tulos</w:t>
      </w:r>
    </w:p>
    <w:p>
      <w:r>
        <w:t xml:space="preserve">Ei ole</w:t>
      </w:r>
    </w:p>
    <w:p>
      <w:r>
        <w:rPr>
          <w:b/>
        </w:rPr>
        <w:t xml:space="preserve">Esimerkki 3.618</w:t>
      </w:r>
    </w:p>
    <w:p>
      <w:r>
        <w:t xml:space="preserve">Konteksti: Lola oli sotkenut huoneensa.  Lause: Hänen äitinsä huusi, että hänen oli siivottava se heti.  Hahmo: Lola</w:t>
      </w:r>
    </w:p>
    <w:p>
      <w:r>
        <w:rPr>
          <w:b/>
        </w:rPr>
        <w:t xml:space="preserve">Tulos</w:t>
      </w:r>
    </w:p>
    <w:p>
      <w:r>
        <w:t xml:space="preserve">järkyttynyt</w:t>
      </w:r>
    </w:p>
    <w:p>
      <w:r>
        <w:rPr>
          <w:b/>
        </w:rPr>
        <w:t xml:space="preserve">Tulos</w:t>
      </w:r>
    </w:p>
    <w:p>
      <w:r>
        <w:t xml:space="preserve">surullinen</w:t>
      </w:r>
    </w:p>
    <w:p>
      <w:r>
        <w:rPr>
          <w:b/>
        </w:rPr>
        <w:t xml:space="preserve">Esimerkki 3.619</w:t>
      </w:r>
    </w:p>
    <w:p>
      <w:r>
        <w:t xml:space="preserve">Konteksti: Lola oli sotkenut huoneensa.  Lause: Hänen äitinsä huusi, että hänen oli siivottava se heti.  Hahmo: Ystävät</w:t>
      </w:r>
    </w:p>
    <w:p>
      <w:r>
        <w:rPr>
          <w:b/>
        </w:rPr>
        <w:t xml:space="preserve">Tulos</w:t>
      </w:r>
    </w:p>
    <w:p>
      <w:r>
        <w:t xml:space="preserve">Ei ole</w:t>
      </w:r>
    </w:p>
    <w:p>
      <w:r>
        <w:rPr>
          <w:b/>
        </w:rPr>
        <w:t xml:space="preserve">Esimerkki 3.620</w:t>
      </w:r>
    </w:p>
    <w:p>
      <w:r>
        <w:t xml:space="preserve">Konteksti: Lola oli sotkenut huoneensa.  Lause: Hänen äitinsä huusi, että hänen oli siivottava se heti.  Hahmo: Äiti</w:t>
      </w:r>
    </w:p>
    <w:p>
      <w:r>
        <w:rPr>
          <w:b/>
        </w:rPr>
        <w:t xml:space="preserve">Tulos</w:t>
      </w:r>
    </w:p>
    <w:p>
      <w:r>
        <w:t xml:space="preserve">järkyttynyt</w:t>
      </w:r>
    </w:p>
    <w:p>
      <w:r>
        <w:rPr>
          <w:b/>
        </w:rPr>
        <w:t xml:space="preserve">Tulos</w:t>
      </w:r>
    </w:p>
    <w:p>
      <w:r>
        <w:t xml:space="preserve">vihainen</w:t>
      </w:r>
    </w:p>
    <w:p>
      <w:r>
        <w:rPr>
          <w:b/>
        </w:rPr>
        <w:t xml:space="preserve">Tulos</w:t>
      </w:r>
    </w:p>
    <w:p>
      <w:r>
        <w:t xml:space="preserve">tyytymätön</w:t>
      </w:r>
    </w:p>
    <w:p>
      <w:r>
        <w:rPr>
          <w:b/>
        </w:rPr>
        <w:t xml:space="preserve">Esimerkki 3.621</w:t>
      </w:r>
    </w:p>
    <w:p>
      <w:r>
        <w:t xml:space="preserve">Konteksti: Lola oli sotkenut huoneensa. Hänen äitinsä huusi, että hänen oli siivottava se heti.  Lause: Häneltä kesti neljä tuntia, mutta se oli vihdoin siivottu.  Hahmo: Lola</w:t>
      </w:r>
    </w:p>
    <w:p>
      <w:r>
        <w:rPr>
          <w:b/>
        </w:rPr>
        <w:t xml:space="preserve">Tulos</w:t>
      </w:r>
    </w:p>
    <w:p>
      <w:r>
        <w:t xml:space="preserve">ylpeä</w:t>
      </w:r>
    </w:p>
    <w:p>
      <w:r>
        <w:rPr>
          <w:b/>
        </w:rPr>
        <w:t xml:space="preserve">Esimerkki 3.622</w:t>
      </w:r>
    </w:p>
    <w:p>
      <w:r>
        <w:t xml:space="preserve">Konteksti: Lola oli sotkenut huoneensa. Hänen äitinsä huusi, että hänen oli siivottava se heti.  Lause: Häneltä kesti neljä tuntia, mutta se oli vihdoin siivottu.  Hahmo: Ystävät</w:t>
      </w:r>
    </w:p>
    <w:p>
      <w:r>
        <w:rPr>
          <w:b/>
        </w:rPr>
        <w:t xml:space="preserve">Tulos</w:t>
      </w:r>
    </w:p>
    <w:p>
      <w:r>
        <w:t xml:space="preserve">Ei ole</w:t>
      </w:r>
    </w:p>
    <w:p>
      <w:r>
        <w:rPr>
          <w:b/>
        </w:rPr>
        <w:t xml:space="preserve">Esimerkki 3.623</w:t>
      </w:r>
    </w:p>
    <w:p>
      <w:r>
        <w:t xml:space="preserve">Konteksti: Lola oli sotkenut huoneensa. Hänen äitinsä huusi, että hänen oli siivottava se heti.  Lause: Häneltä kesti neljä tuntia, mutta se oli vihdoin siivottu.  Hahmo: Äiti</w:t>
      </w:r>
    </w:p>
    <w:p>
      <w:r>
        <w:rPr>
          <w:b/>
        </w:rPr>
        <w:t xml:space="preserve">Tulos</w:t>
      </w:r>
    </w:p>
    <w:p>
      <w:r>
        <w:t xml:space="preserve">sisältö</w:t>
      </w:r>
    </w:p>
    <w:p>
      <w:r>
        <w:rPr>
          <w:b/>
        </w:rPr>
        <w:t xml:space="preserve">Tulos</w:t>
      </w:r>
    </w:p>
    <w:p>
      <w:r>
        <w:t xml:space="preserve">tyytyväinen</w:t>
      </w:r>
    </w:p>
    <w:p>
      <w:r>
        <w:rPr>
          <w:b/>
        </w:rPr>
        <w:t xml:space="preserve">Esimerkki 3.624</w:t>
      </w:r>
    </w:p>
    <w:p>
      <w:r>
        <w:t xml:space="preserve">Konteksti: Lola oli sotkenut huoneensa. Hänen äitinsä huusi, että hänen oli siivottava se heti. Häneltä kesti neljä tuntia, mutta se oli vihdoin siivottu.  Lause: Hän kutsui ystäviä kylään sinä iltana.  Hahmo: Lola</w:t>
      </w:r>
    </w:p>
    <w:p>
      <w:r>
        <w:rPr>
          <w:b/>
        </w:rPr>
        <w:t xml:space="preserve">Tulos</w:t>
      </w:r>
    </w:p>
    <w:p>
      <w:r>
        <w:t xml:space="preserve">innoissaan</w:t>
      </w:r>
    </w:p>
    <w:p>
      <w:r>
        <w:rPr>
          <w:b/>
        </w:rPr>
        <w:t xml:space="preserve">Tulos</w:t>
      </w:r>
    </w:p>
    <w:p>
      <w:r>
        <w:t xml:space="preserve">sosiaalinen</w:t>
      </w:r>
    </w:p>
    <w:p>
      <w:r>
        <w:rPr>
          <w:b/>
        </w:rPr>
        <w:t xml:space="preserve">Esimerkki 3.625</w:t>
      </w:r>
    </w:p>
    <w:p>
      <w:r>
        <w:t xml:space="preserve">Konteksti: Lola oli sotkenut huoneensa. Hänen äitinsä huusi, että hänen oli siivottava se heti. Häneltä kesti neljä tuntia, mutta se oli vihdoin siivottu.  Lause: Hän kutsui ystäviä kylään sinä iltana.  Hahmo: Ystävät</w:t>
      </w:r>
    </w:p>
    <w:p>
      <w:r>
        <w:rPr>
          <w:b/>
        </w:rPr>
        <w:t xml:space="preserve">Tulos</w:t>
      </w:r>
    </w:p>
    <w:p>
      <w:r>
        <w:t xml:space="preserve">vaikuttunut Lolan organisaatiosta.</w:t>
      </w:r>
    </w:p>
    <w:p>
      <w:r>
        <w:rPr>
          <w:b/>
        </w:rPr>
        <w:t xml:space="preserve">Tulos</w:t>
      </w:r>
    </w:p>
    <w:p>
      <w:r>
        <w:t xml:space="preserve">Yllättävää, että Lolan äiti salli sen.</w:t>
      </w:r>
    </w:p>
    <w:p>
      <w:r>
        <w:rPr>
          <w:b/>
        </w:rPr>
        <w:t xml:space="preserve">Tulos</w:t>
      </w:r>
    </w:p>
    <w:p>
      <w:r>
        <w:t xml:space="preserve">vain iloinen kutsusta.</w:t>
      </w:r>
    </w:p>
    <w:p>
      <w:r>
        <w:rPr>
          <w:b/>
        </w:rPr>
        <w:t xml:space="preserve">Esimerkki 3.626</w:t>
      </w:r>
    </w:p>
    <w:p>
      <w:r>
        <w:t xml:space="preserve">Konteksti: Lola oli sotkenut huoneensa. Hänen äitinsä huusi, että hänen oli siivottava se heti. Häneltä kesti neljä tuntia, mutta se oli vihdoin siivottu.  Lause: Hän kutsui ystäviä kylään sinä iltana.  Hahmo: Äiti</w:t>
      </w:r>
    </w:p>
    <w:p>
      <w:r>
        <w:rPr>
          <w:b/>
        </w:rPr>
        <w:t xml:space="preserve">Tulos</w:t>
      </w:r>
    </w:p>
    <w:p>
      <w:r>
        <w:t xml:space="preserve">helpottunut</w:t>
      </w:r>
    </w:p>
    <w:p>
      <w:r>
        <w:rPr>
          <w:b/>
        </w:rPr>
        <w:t xml:space="preserve">Tulos</w:t>
      </w:r>
    </w:p>
    <w:p>
      <w:r>
        <w:t xml:space="preserve">onnellinen</w:t>
      </w:r>
    </w:p>
    <w:p>
      <w:r>
        <w:rPr>
          <w:b/>
        </w:rPr>
        <w:t xml:space="preserve">Tulos</w:t>
      </w:r>
    </w:p>
    <w:p>
      <w:r>
        <w:t xml:space="preserve">tyytyväinen</w:t>
      </w:r>
    </w:p>
    <w:p>
      <w:r>
        <w:rPr>
          <w:b/>
        </w:rPr>
        <w:t xml:space="preserve">Esimerkki 3.627</w:t>
      </w:r>
    </w:p>
    <w:p>
      <w:r>
        <w:t xml:space="preserve">Konteksti: Lola oli sotkenut huoneensa. Hänen äitinsä huusi, että hänen oli siivottava se heti. Häneltä kesti neljä tuntia, mutta se oli vihdoin siivottu. Hän kutsui illalla ystäviä kylään.  Lause: He sotkivat sen taas yhtä sotkuiseksi!  Hahmo: Lola</w:t>
      </w:r>
    </w:p>
    <w:p>
      <w:r>
        <w:rPr>
          <w:b/>
        </w:rPr>
        <w:t xml:space="preserve">Tulos</w:t>
      </w:r>
    </w:p>
    <w:p>
      <w:r>
        <w:t xml:space="preserve">surullinen</w:t>
      </w:r>
    </w:p>
    <w:p>
      <w:r>
        <w:rPr>
          <w:b/>
        </w:rPr>
        <w:t xml:space="preserve">Tulos</w:t>
      </w:r>
    </w:p>
    <w:p>
      <w:r>
        <w:t xml:space="preserve">turhautuneena siitä, että kaikki hänen kova työnsä oli mennyt hukkaan.</w:t>
      </w:r>
    </w:p>
    <w:p>
      <w:r>
        <w:rPr>
          <w:b/>
        </w:rPr>
        <w:t xml:space="preserve">Esimerkki 3.628</w:t>
      </w:r>
    </w:p>
    <w:p>
      <w:r>
        <w:t xml:space="preserve">Konteksti: Lola oli sotkenut huoneensa. Hänen äitinsä huusi, että hänen oli siivottava se heti. Häneltä kesti neljä tuntia, mutta se oli vihdoin siivottu. Hän kutsui illalla ystäviä kylään.  Lause: He sotkivat sen taas yhtä sotkuiseksi!  Hahmo: Ystävät</w:t>
      </w:r>
    </w:p>
    <w:p>
      <w:r>
        <w:rPr>
          <w:b/>
        </w:rPr>
        <w:t xml:space="preserve">Tulos</w:t>
      </w:r>
    </w:p>
    <w:p>
      <w:r>
        <w:t xml:space="preserve">nauttinut</w:t>
      </w:r>
    </w:p>
    <w:p>
      <w:r>
        <w:rPr>
          <w:b/>
        </w:rPr>
        <w:t xml:space="preserve">Tulos</w:t>
      </w:r>
    </w:p>
    <w:p>
      <w:r>
        <w:t xml:space="preserve">onnellinen</w:t>
      </w:r>
    </w:p>
    <w:p>
      <w:r>
        <w:rPr>
          <w:b/>
        </w:rPr>
        <w:t xml:space="preserve">Esimerkki 3.629</w:t>
      </w:r>
    </w:p>
    <w:p>
      <w:r>
        <w:t xml:space="preserve">Konteksti: Lola oli sotkenut huoneensa. Hänen äitinsä huusi, että hänen oli siivottava se heti. Häneltä kesti neljä tuntia, mutta se oli vihdoin siivottu. Hän kutsui illalla ystäviä kylään.  Lause: He sotkivat sen taas yhtä sotkuiseksi!  Hahmo: Äiti</w:t>
      </w:r>
    </w:p>
    <w:p>
      <w:r>
        <w:rPr>
          <w:b/>
        </w:rPr>
        <w:t xml:space="preserve">Tulos</w:t>
      </w:r>
    </w:p>
    <w:p>
      <w:r>
        <w:t xml:space="preserve">järkyttynyt</w:t>
      </w:r>
    </w:p>
    <w:p>
      <w:r>
        <w:rPr>
          <w:b/>
        </w:rPr>
        <w:t xml:space="preserve">Esimerkki 3.630</w:t>
      </w:r>
    </w:p>
    <w:p>
      <w:r>
        <w:t xml:space="preserve">Konteksti: Lause: Ei ole: Eräänä päivänä menin isoisäni kanssa hirvenmetsästykseen.  Hahmo: Minä (itse)</w:t>
      </w:r>
    </w:p>
    <w:p>
      <w:r>
        <w:rPr>
          <w:b/>
        </w:rPr>
        <w:t xml:space="preserve">Tulos</w:t>
      </w:r>
    </w:p>
    <w:p>
      <w:r>
        <w:t xml:space="preserve">ahdistelija</w:t>
      </w:r>
    </w:p>
    <w:p>
      <w:r>
        <w:rPr>
          <w:b/>
        </w:rPr>
        <w:t xml:space="preserve">Tulos</w:t>
      </w:r>
    </w:p>
    <w:p>
      <w:r>
        <w:t xml:space="preserve">ylpeä</w:t>
      </w:r>
    </w:p>
    <w:p>
      <w:r>
        <w:rPr>
          <w:b/>
        </w:rPr>
        <w:t xml:space="preserve">Esimerkki 3.631</w:t>
      </w:r>
    </w:p>
    <w:p>
      <w:r>
        <w:t xml:space="preserve">Konteksti: Lause: Ei ole: Eräänä päivänä menin isoisäni kanssa hirvenmetsästykseen.  Hahmo: Kaikki</w:t>
      </w:r>
    </w:p>
    <w:p>
      <w:r>
        <w:rPr>
          <w:b/>
        </w:rPr>
        <w:t xml:space="preserve">Tulos</w:t>
      </w:r>
    </w:p>
    <w:p>
      <w:r>
        <w:t xml:space="preserve">Ei ole</w:t>
      </w:r>
    </w:p>
    <w:p>
      <w:r>
        <w:rPr>
          <w:b/>
        </w:rPr>
        <w:t xml:space="preserve">Esimerkki 3.632</w:t>
      </w:r>
    </w:p>
    <w:p>
      <w:r>
        <w:t xml:space="preserve">Konteksti: Lause: Ei ole: Eräänä päivänä menin isoisäni kanssa hirvenmetsästykseen.  Hahmo: Isoisä</w:t>
      </w:r>
    </w:p>
    <w:p>
      <w:r>
        <w:rPr>
          <w:b/>
        </w:rPr>
        <w:t xml:space="preserve">Tulos</w:t>
      </w:r>
    </w:p>
    <w:p>
      <w:r>
        <w:t xml:space="preserve">onnellinen</w:t>
      </w:r>
    </w:p>
    <w:p>
      <w:r>
        <w:rPr>
          <w:b/>
        </w:rPr>
        <w:t xml:space="preserve">Tulos</w:t>
      </w:r>
    </w:p>
    <w:p>
      <w:r>
        <w:t xml:space="preserve">luotettava</w:t>
      </w:r>
    </w:p>
    <w:p>
      <w:r>
        <w:rPr>
          <w:b/>
        </w:rPr>
        <w:t xml:space="preserve">Esimerkki 3.633</w:t>
      </w:r>
    </w:p>
    <w:p>
      <w:r>
        <w:t xml:space="preserve">Konteksti: Eräänä päivänä menin isoisäni kanssa hirvijahtiin.  Lause: Heräsimme todella aikaisin aamulla ja menimme metsään.  Hahmo: Minä (itse)</w:t>
      </w:r>
    </w:p>
    <w:p>
      <w:r>
        <w:rPr>
          <w:b/>
        </w:rPr>
        <w:t xml:space="preserve">Tulos</w:t>
      </w:r>
    </w:p>
    <w:p>
      <w:r>
        <w:t xml:space="preserve">virkistynyt</w:t>
      </w:r>
    </w:p>
    <w:p>
      <w:r>
        <w:rPr>
          <w:b/>
        </w:rPr>
        <w:t xml:space="preserve">Tulos</w:t>
      </w:r>
    </w:p>
    <w:p>
      <w:r>
        <w:t xml:space="preserve">ylpeä</w:t>
      </w:r>
    </w:p>
    <w:p>
      <w:r>
        <w:rPr>
          <w:b/>
        </w:rPr>
        <w:t xml:space="preserve">Tulos</w:t>
      </w:r>
    </w:p>
    <w:p>
      <w:r>
        <w:t xml:space="preserve">ennakointi</w:t>
      </w:r>
    </w:p>
    <w:p>
      <w:r>
        <w:rPr>
          <w:b/>
        </w:rPr>
        <w:t xml:space="preserve">Tulos</w:t>
      </w:r>
    </w:p>
    <w:p>
      <w:r>
        <w:t xml:space="preserve">väsynyt</w:t>
      </w:r>
    </w:p>
    <w:p>
      <w:r>
        <w:rPr>
          <w:b/>
        </w:rPr>
        <w:t xml:space="preserve">Esimerkki 3.634</w:t>
      </w:r>
    </w:p>
    <w:p>
      <w:r>
        <w:t xml:space="preserve">Konteksti: Eräänä päivänä menin isoisäni kanssa hirvijahtiin.  Lause: Heräsimme todella aikaisin aamulla ja menimme metsään.  Hahmo: Kaikki</w:t>
      </w:r>
    </w:p>
    <w:p>
      <w:r>
        <w:rPr>
          <w:b/>
        </w:rPr>
        <w:t xml:space="preserve">Tulos</w:t>
      </w:r>
    </w:p>
    <w:p>
      <w:r>
        <w:t xml:space="preserve">Ei ole</w:t>
      </w:r>
    </w:p>
    <w:p>
      <w:r>
        <w:rPr>
          <w:b/>
        </w:rPr>
        <w:t xml:space="preserve">Esimerkki 3.635</w:t>
      </w:r>
    </w:p>
    <w:p>
      <w:r>
        <w:t xml:space="preserve">Konteksti: Eräänä päivänä menin isoisäni kanssa hirvijahtiin.  Lause: Heräsimme todella aikaisin aamulla ja menimme metsään.  Hahmo: Isoisä</w:t>
      </w:r>
    </w:p>
    <w:p>
      <w:r>
        <w:rPr>
          <w:b/>
        </w:rPr>
        <w:t xml:space="preserve">Tulos</w:t>
      </w:r>
    </w:p>
    <w:p>
      <w:r>
        <w:t xml:space="preserve">innoissaan</w:t>
      </w:r>
    </w:p>
    <w:p>
      <w:r>
        <w:rPr>
          <w:b/>
        </w:rPr>
        <w:t xml:space="preserve">Tulos</w:t>
      </w:r>
    </w:p>
    <w:p>
      <w:r>
        <w:t xml:space="preserve">tyytyväinen itseensä mennä metsästämään</w:t>
      </w:r>
    </w:p>
    <w:p>
      <w:r>
        <w:rPr>
          <w:b/>
        </w:rPr>
        <w:t xml:space="preserve">Esimerkki 3.636</w:t>
      </w:r>
    </w:p>
    <w:p>
      <w:r>
        <w:t xml:space="preserve">Konteksti: Eräänä päivänä menin isoisäni kanssa hirvijahtiin. Heräsimme todella aikaisin aamulla ja menimme metsään.  Lause: Istuimme pitkään, kunnes lopulta näimme ison hirven.  Hahmo: Minä (itse)</w:t>
      </w:r>
    </w:p>
    <w:p>
      <w:r>
        <w:rPr>
          <w:b/>
        </w:rPr>
        <w:t xml:space="preserve">Tulos</w:t>
      </w:r>
    </w:p>
    <w:p>
      <w:r>
        <w:t xml:space="preserve">varovainen</w:t>
      </w:r>
    </w:p>
    <w:p>
      <w:r>
        <w:rPr>
          <w:b/>
        </w:rPr>
        <w:t xml:space="preserve">Tulos</w:t>
      </w:r>
    </w:p>
    <w:p>
      <w:r>
        <w:t xml:space="preserve">mukaisesti</w:t>
      </w:r>
    </w:p>
    <w:p>
      <w:r>
        <w:rPr>
          <w:b/>
        </w:rPr>
        <w:t xml:space="preserve">Esimerkki 3.637</w:t>
      </w:r>
    </w:p>
    <w:p>
      <w:r>
        <w:t xml:space="preserve">Konteksti: Eräänä päivänä menin isoisäni kanssa hirvijahtiin. Heräsimme todella aikaisin aamulla ja menimme metsään.  Lause: Istuimme pitkään, kunnes lopulta näimme ison hirven.  Hahmo: Kaikki</w:t>
      </w:r>
    </w:p>
    <w:p>
      <w:r>
        <w:rPr>
          <w:b/>
        </w:rPr>
        <w:t xml:space="preserve">Tulos</w:t>
      </w:r>
    </w:p>
    <w:p>
      <w:r>
        <w:t xml:space="preserve">Ei ole</w:t>
      </w:r>
    </w:p>
    <w:p>
      <w:r>
        <w:rPr>
          <w:b/>
        </w:rPr>
        <w:t xml:space="preserve">Esimerkki 3.638</w:t>
      </w:r>
    </w:p>
    <w:p>
      <w:r>
        <w:t xml:space="preserve">Konteksti: Eräänä päivänä menin isoisäni kanssa hirvijahtiin. Heräsimme todella aikaisin aamulla ja menimme metsään.  Lause: Istuimme pitkään, kunnes lopulta näimme ison hirven.  Hahmo: Isoisä</w:t>
      </w:r>
    </w:p>
    <w:p>
      <w:r>
        <w:rPr>
          <w:b/>
        </w:rPr>
        <w:t xml:space="preserve">Tulos</w:t>
      </w:r>
    </w:p>
    <w:p>
      <w:r>
        <w:t xml:space="preserve">innoissaan</w:t>
      </w:r>
    </w:p>
    <w:p>
      <w:r>
        <w:rPr>
          <w:b/>
        </w:rPr>
        <w:t xml:space="preserve">Tulos</w:t>
      </w:r>
    </w:p>
    <w:p>
      <w:r>
        <w:t xml:space="preserve">potilas</w:t>
      </w:r>
    </w:p>
    <w:p>
      <w:r>
        <w:rPr>
          <w:b/>
        </w:rPr>
        <w:t xml:space="preserve">Esimerkki 3.639</w:t>
      </w:r>
    </w:p>
    <w:p>
      <w:r>
        <w:t xml:space="preserve">Konteksti: Eräänä päivänä menin isoisäni kanssa hirvijahtiin. Heräsimme todella aikaisin aamulla ja menimme metsään. Istuimme pitkään, kunnes lopulta näimme ison hirven.  Lause: Isoisäni antoi minun korjata hirven.  Hahmo: Minä (itse)</w:t>
      </w:r>
    </w:p>
    <w:p>
      <w:r>
        <w:rPr>
          <w:b/>
        </w:rPr>
        <w:t xml:space="preserve">Tulos</w:t>
      </w:r>
    </w:p>
    <w:p>
      <w:r>
        <w:t xml:space="preserve">innoissaan</w:t>
      </w:r>
    </w:p>
    <w:p>
      <w:r>
        <w:rPr>
          <w:b/>
        </w:rPr>
        <w:t xml:space="preserve">Tulos</w:t>
      </w:r>
    </w:p>
    <w:p>
      <w:r>
        <w:t xml:space="preserve">innoissaan ja kiitollinen hänelle</w:t>
      </w:r>
    </w:p>
    <w:p>
      <w:r>
        <w:rPr>
          <w:b/>
        </w:rPr>
        <w:t xml:space="preserve">Tulos</w:t>
      </w:r>
    </w:p>
    <w:p>
      <w:r>
        <w:t xml:space="preserve">kiitollinen</w:t>
      </w:r>
    </w:p>
    <w:p>
      <w:r>
        <w:rPr>
          <w:b/>
        </w:rPr>
        <w:t xml:space="preserve">Esimerkki 3.640</w:t>
      </w:r>
    </w:p>
    <w:p>
      <w:r>
        <w:t xml:space="preserve">Konteksti: Eräänä päivänä menin isoisäni kanssa hirvijahtiin. Heräsimme todella aikaisin aamulla ja menimme metsään. Istuimme pitkään, kunnes lopulta näimme ison hirven.  Lause: Isoisäni antoi minun korjata hirven.  Hahmo: Kaikki</w:t>
      </w:r>
    </w:p>
    <w:p>
      <w:r>
        <w:rPr>
          <w:b/>
        </w:rPr>
        <w:t xml:space="preserve">Tulos</w:t>
      </w:r>
    </w:p>
    <w:p>
      <w:r>
        <w:t xml:space="preserve">Ei ole</w:t>
      </w:r>
    </w:p>
    <w:p>
      <w:r>
        <w:rPr>
          <w:b/>
        </w:rPr>
        <w:t xml:space="preserve">Esimerkki 3.641</w:t>
      </w:r>
    </w:p>
    <w:p>
      <w:r>
        <w:t xml:space="preserve">Konteksti: Eräänä päivänä menin isoisäni kanssa hirvijahtiin. Heräsimme todella aikaisin aamulla ja menimme metsään. Istuimme pitkään, kunnes lopulta näimme ison hirven.  Lause: Isoisäni antoi minun korjata hirven.  Hahmo: Isoisä</w:t>
      </w:r>
    </w:p>
    <w:p>
      <w:r>
        <w:rPr>
          <w:b/>
        </w:rPr>
        <w:t xml:space="preserve">Tulos</w:t>
      </w:r>
    </w:p>
    <w:p>
      <w:r>
        <w:t xml:space="preserve">onnellinen lapsenlapsensa puolesta</w:t>
      </w:r>
    </w:p>
    <w:p>
      <w:r>
        <w:rPr>
          <w:b/>
        </w:rPr>
        <w:t xml:space="preserve">Esimerkki 3.642</w:t>
      </w:r>
    </w:p>
    <w:p>
      <w:r>
        <w:t xml:space="preserve">Konteksti: Eräänä päivänä menin isoisäni kanssa hirvijahtiin. Heräsimme todella aikaisin aamulla ja menimme metsään. Istuimme pitkään, kunnes lopulta näimme ison hirven. Isoisäni antoi minun korjata hirven.  Lause: Veimme sen kotiin ja teimme hirvenlihapihviä kaikille.  Hahmo: Minä (itse)</w:t>
      </w:r>
    </w:p>
    <w:p>
      <w:r>
        <w:rPr>
          <w:b/>
        </w:rPr>
        <w:t xml:space="preserve">Tulos</w:t>
      </w:r>
    </w:p>
    <w:p>
      <w:r>
        <w:t xml:space="preserve">positiivinen</w:t>
      </w:r>
    </w:p>
    <w:p>
      <w:r>
        <w:rPr>
          <w:b/>
        </w:rPr>
        <w:t xml:space="preserve">Tulos</w:t>
      </w:r>
    </w:p>
    <w:p>
      <w:r>
        <w:t xml:space="preserve">ylpeä</w:t>
      </w:r>
    </w:p>
    <w:p>
      <w:r>
        <w:rPr>
          <w:b/>
        </w:rPr>
        <w:t xml:space="preserve">Tulos</w:t>
      </w:r>
    </w:p>
    <w:p>
      <w:r>
        <w:t xml:space="preserve">onnellinen</w:t>
      </w:r>
    </w:p>
    <w:p>
      <w:r>
        <w:rPr>
          <w:b/>
        </w:rPr>
        <w:t xml:space="preserve">Esimerkki 3.643</w:t>
      </w:r>
    </w:p>
    <w:p>
      <w:r>
        <w:t xml:space="preserve">Konteksti: Eräänä päivänä menin isoisäni kanssa hirvijahtiin. Heräsimme todella aikaisin aamulla ja menimme metsään. Istuimme pitkään, kunnes lopulta näimme ison hirven. Isoisäni antoi minun korjata hirven.  Lause: Veimme sen kotiin ja teimme hirvenlihapihviä kaikille.  Hahmo: Kaikki</w:t>
      </w:r>
    </w:p>
    <w:p>
      <w:r>
        <w:rPr>
          <w:b/>
        </w:rPr>
        <w:t xml:space="preserve">Tulos</w:t>
      </w:r>
    </w:p>
    <w:p>
      <w:r>
        <w:t xml:space="preserve">kiitollinen</w:t>
      </w:r>
    </w:p>
    <w:p>
      <w:r>
        <w:rPr>
          <w:b/>
        </w:rPr>
        <w:t xml:space="preserve">Tulos</w:t>
      </w:r>
    </w:p>
    <w:p>
      <w:r>
        <w:t xml:space="preserve">onnellinen</w:t>
      </w:r>
    </w:p>
    <w:p>
      <w:r>
        <w:rPr>
          <w:b/>
        </w:rPr>
        <w:t xml:space="preserve">Esimerkki 3.644</w:t>
      </w:r>
    </w:p>
    <w:p>
      <w:r>
        <w:t xml:space="preserve">Konteksti: Eräänä päivänä menin isoisäni kanssa hirvijahtiin. Heräsimme todella aikaisin aamulla ja menimme metsään. Istuimme pitkään, kunnes lopulta näimme ison hirven. Isoisäni antoi minun korjata hirven.  Lause: Veimme sen kotiin ja teimme hirvenlihapihviä kaikille.  Hahmo: Isoisä</w:t>
      </w:r>
    </w:p>
    <w:p>
      <w:r>
        <w:rPr>
          <w:b/>
        </w:rPr>
        <w:t xml:space="preserve">Tulos</w:t>
      </w:r>
    </w:p>
    <w:p>
      <w:r>
        <w:t xml:space="preserve">taitava.</w:t>
      </w:r>
    </w:p>
    <w:p>
      <w:r>
        <w:rPr>
          <w:b/>
        </w:rPr>
        <w:t xml:space="preserve">Tulos</w:t>
      </w:r>
    </w:p>
    <w:p>
      <w:r>
        <w:t xml:space="preserve">providentti</w:t>
      </w:r>
    </w:p>
    <w:p>
      <w:r>
        <w:rPr>
          <w:b/>
        </w:rPr>
        <w:t xml:space="preserve">Esimerkki 3.645</w:t>
      </w:r>
    </w:p>
    <w:p>
      <w:r>
        <w:t xml:space="preserve">Konteksti: Lause: Ei ole: Henry joutui leikkaukseen viime viikolla.  Hahmo: Henry</w:t>
      </w:r>
    </w:p>
    <w:p>
      <w:r>
        <w:rPr>
          <w:b/>
        </w:rPr>
        <w:t xml:space="preserve">Tulos</w:t>
      </w:r>
    </w:p>
    <w:p>
      <w:r>
        <w:t xml:space="preserve">helpottunut</w:t>
      </w:r>
    </w:p>
    <w:p>
      <w:r>
        <w:rPr>
          <w:b/>
        </w:rPr>
        <w:t xml:space="preserve">Tulos</w:t>
      </w:r>
    </w:p>
    <w:p>
      <w:r>
        <w:t xml:space="preserve">hermostunut</w:t>
      </w:r>
    </w:p>
    <w:p>
      <w:r>
        <w:rPr>
          <w:b/>
        </w:rPr>
        <w:t xml:space="preserve">Esimerkki 3.646</w:t>
      </w:r>
    </w:p>
    <w:p>
      <w:r>
        <w:t xml:space="preserve">Konteksti: Henry joutui leikkaukseen viime viikolla.  Lause: Hänellä oli umpilisäkkeen tulehdus.  Hahmo: Henry</w:t>
      </w:r>
    </w:p>
    <w:p>
      <w:r>
        <w:rPr>
          <w:b/>
        </w:rPr>
        <w:t xml:space="preserve">Tulos</w:t>
      </w:r>
    </w:p>
    <w:p>
      <w:r>
        <w:t xml:space="preserve">surullinen</w:t>
      </w:r>
    </w:p>
    <w:p>
      <w:r>
        <w:rPr>
          <w:b/>
        </w:rPr>
        <w:t xml:space="preserve">Tulos</w:t>
      </w:r>
    </w:p>
    <w:p>
      <w:r>
        <w:t xml:space="preserve">hälytys</w:t>
      </w:r>
    </w:p>
    <w:p>
      <w:r>
        <w:rPr>
          <w:b/>
        </w:rPr>
        <w:t xml:space="preserve">Esimerkki 3.647</w:t>
      </w:r>
    </w:p>
    <w:p>
      <w:r>
        <w:t xml:space="preserve">Konteksti: Henry joutui leikkaukseen viime viikolla. Hänellä oli umpilisäkkeen tulehdus.  Lause: Se alkoi, kun hän tunsi äkillistä kipua umpilisäkkeessä.  Hahmo: Henry</w:t>
      </w:r>
    </w:p>
    <w:p>
      <w:r>
        <w:rPr>
          <w:b/>
        </w:rPr>
        <w:t xml:space="preserve">Tulos</w:t>
      </w:r>
    </w:p>
    <w:p>
      <w:r>
        <w:t xml:space="preserve">peloissaan</w:t>
      </w:r>
    </w:p>
    <w:p>
      <w:r>
        <w:rPr>
          <w:b/>
        </w:rPr>
        <w:t xml:space="preserve">Tulos</w:t>
      </w:r>
    </w:p>
    <w:p>
      <w:r>
        <w:t xml:space="preserve">satuttaa</w:t>
      </w:r>
    </w:p>
    <w:p>
      <w:r>
        <w:rPr>
          <w:b/>
        </w:rPr>
        <w:t xml:space="preserve">Tulos</w:t>
      </w:r>
    </w:p>
    <w:p>
      <w:r>
        <w:t xml:space="preserve">tuskissaan</w:t>
      </w:r>
    </w:p>
    <w:p>
      <w:r>
        <w:rPr>
          <w:b/>
        </w:rPr>
        <w:t xml:space="preserve">Esimerkki 3.648</w:t>
      </w:r>
    </w:p>
    <w:p>
      <w:r>
        <w:t xml:space="preserve">Konteksti: Henry joutui leikkaukseen viime viikolla. Hänellä oli umpilisäkkeen tulehdus. Se alkoi, kun hän tunsi äkillistä kipua umpilisäkkeessä.  Lause: Lopulta häneltä jouduttiin poistamaan umpilisäke.  Hahmo: Henry</w:t>
      </w:r>
    </w:p>
    <w:p>
      <w:r>
        <w:rPr>
          <w:b/>
        </w:rPr>
        <w:t xml:space="preserve">Tulos</w:t>
      </w:r>
    </w:p>
    <w:p>
      <w:r>
        <w:t xml:space="preserve">kiitollinen</w:t>
      </w:r>
    </w:p>
    <w:p>
      <w:r>
        <w:rPr>
          <w:b/>
        </w:rPr>
        <w:t xml:space="preserve">Tulos</w:t>
      </w:r>
    </w:p>
    <w:p>
      <w:r>
        <w:t xml:space="preserve">helpottunut</w:t>
      </w:r>
    </w:p>
    <w:p>
      <w:r>
        <w:rPr>
          <w:b/>
        </w:rPr>
        <w:t xml:space="preserve">Esimerkki 3.649</w:t>
      </w:r>
    </w:p>
    <w:p>
      <w:r>
        <w:t xml:space="preserve">Konteksti: Henry joutui leikkaukseen viime viikolla. Hänellä oli umpilisäkkeen tulehdus. Se alkoi, kun hän tunsi äkillistä kipua umpilisäkkeessä. Lopulta hänen umpilisäkkeensä piti poistaa.  Lause: Mutta nyt hänen ei ainakaan tarvitse huolehtia siitä.  Hahmo: Henry</w:t>
      </w:r>
    </w:p>
    <w:p>
      <w:r>
        <w:rPr>
          <w:b/>
        </w:rPr>
        <w:t xml:space="preserve">Tulos</w:t>
      </w:r>
    </w:p>
    <w:p>
      <w:r>
        <w:t xml:space="preserve">Ei ole</w:t>
      </w:r>
    </w:p>
    <w:p>
      <w:r>
        <w:rPr>
          <w:b/>
        </w:rPr>
        <w:t xml:space="preserve">Esimerkki 3.650</w:t>
      </w:r>
    </w:p>
    <w:p>
      <w:r>
        <w:t xml:space="preserve">Konteksti: Lause: Ei ole: Amandan ystävä oli tulossa vierailulle.  Hahmo: Äiti</w:t>
      </w:r>
    </w:p>
    <w:p>
      <w:r>
        <w:rPr>
          <w:b/>
        </w:rPr>
        <w:t xml:space="preserve">Tulos</w:t>
      </w:r>
    </w:p>
    <w:p>
      <w:r>
        <w:t xml:space="preserve">Ei ole</w:t>
      </w:r>
    </w:p>
    <w:p>
      <w:r>
        <w:rPr>
          <w:b/>
        </w:rPr>
        <w:t xml:space="preserve">Esimerkki 3.651</w:t>
      </w:r>
    </w:p>
    <w:p>
      <w:r>
        <w:t xml:space="preserve">Konteksti: Lause: Ei ole: Amandan ystävä oli tulossa vierailulle.  Hahmo: Amandan ystävä</w:t>
      </w:r>
    </w:p>
    <w:p>
      <w:r>
        <w:rPr>
          <w:b/>
        </w:rPr>
        <w:t xml:space="preserve">Tulos</w:t>
      </w:r>
    </w:p>
    <w:p>
      <w:r>
        <w:t xml:space="preserve">sosiaalinen</w:t>
      </w:r>
    </w:p>
    <w:p>
      <w:r>
        <w:rPr>
          <w:b/>
        </w:rPr>
        <w:t xml:space="preserve">Tulos</w:t>
      </w:r>
    </w:p>
    <w:p>
      <w:r>
        <w:t xml:space="preserve">hyväksytty</w:t>
      </w:r>
    </w:p>
    <w:p>
      <w:r>
        <w:rPr>
          <w:b/>
        </w:rPr>
        <w:t xml:space="preserve">Esimerkki 3.652</w:t>
      </w:r>
    </w:p>
    <w:p>
      <w:r>
        <w:t xml:space="preserve">Konteksti: Amandan ystävä oli tulossa vierailulle.  Lause: Hän oli todella innoissaan.  Hahmo: Amandan nimi: Äiti</w:t>
      </w:r>
    </w:p>
    <w:p>
      <w:r>
        <w:rPr>
          <w:b/>
        </w:rPr>
        <w:t xml:space="preserve">Tulos</w:t>
      </w:r>
    </w:p>
    <w:p>
      <w:r>
        <w:t xml:space="preserve">Ei ole</w:t>
      </w:r>
    </w:p>
    <w:p>
      <w:r>
        <w:rPr>
          <w:b/>
        </w:rPr>
        <w:t xml:space="preserve">Esimerkki 3.653</w:t>
      </w:r>
    </w:p>
    <w:p>
      <w:r>
        <w:t xml:space="preserve">Konteksti: Amandan ystävä oli tulossa vierailulle.  Lause: Hän oli todella innoissaan.  Hahmo: Amandan ystävä</w:t>
      </w:r>
    </w:p>
    <w:p>
      <w:r>
        <w:rPr>
          <w:b/>
        </w:rPr>
        <w:t xml:space="preserve">Tulos</w:t>
      </w:r>
    </w:p>
    <w:p>
      <w:r>
        <w:t xml:space="preserve">onnellinen</w:t>
      </w:r>
    </w:p>
    <w:p>
      <w:r>
        <w:rPr>
          <w:b/>
        </w:rPr>
        <w:t xml:space="preserve">Tulos</w:t>
      </w:r>
    </w:p>
    <w:p>
      <w:r>
        <w:t xml:space="preserve">nauti</w:t>
      </w:r>
    </w:p>
    <w:p>
      <w:r>
        <w:rPr>
          <w:b/>
        </w:rPr>
        <w:t xml:space="preserve">Esimerkki 3.654</w:t>
      </w:r>
    </w:p>
    <w:p>
      <w:r>
        <w:t xml:space="preserve">Konteksti: Amandan ystävä oli tulossa vierailulle. Hän oli todella innoissaan.  Lause: Mutta ensin hänen äitinsä tarvitsi Amandaa tekemään kotitehtäväluettelon valmiiksi.  Hahmo: Äiti</w:t>
      </w:r>
    </w:p>
    <w:p>
      <w:r>
        <w:rPr>
          <w:b/>
        </w:rPr>
        <w:t xml:space="preserve">Tulos</w:t>
      </w:r>
    </w:p>
    <w:p>
      <w:r>
        <w:t xml:space="preserve">perusteltu</w:t>
      </w:r>
    </w:p>
    <w:p>
      <w:r>
        <w:rPr>
          <w:b/>
        </w:rPr>
        <w:t xml:space="preserve">Tulos</w:t>
      </w:r>
    </w:p>
    <w:p>
      <w:r>
        <w:t xml:space="preserve">rohkaiseva</w:t>
      </w:r>
    </w:p>
    <w:p>
      <w:r>
        <w:rPr>
          <w:b/>
        </w:rPr>
        <w:t xml:space="preserve">Esimerkki 3.655</w:t>
      </w:r>
    </w:p>
    <w:p>
      <w:r>
        <w:t xml:space="preserve">Konteksti: Amandan ystävä oli tulossa vierailulle. Hän oli todella innoissaan.  Lause: Mutta ensin hänen äitinsä tarvitsi Amandaa tekemään kotitehtäväluettelon valmiiksi.  Hahmo: Amandan ystävä</w:t>
      </w:r>
    </w:p>
    <w:p>
      <w:r>
        <w:rPr>
          <w:b/>
        </w:rPr>
        <w:t xml:space="preserve">Tulos</w:t>
      </w:r>
    </w:p>
    <w:p>
      <w:r>
        <w:t xml:space="preserve">innoissaan</w:t>
      </w:r>
    </w:p>
    <w:p>
      <w:r>
        <w:rPr>
          <w:b/>
        </w:rPr>
        <w:t xml:space="preserve">Tulos</w:t>
      </w:r>
    </w:p>
    <w:p>
      <w:r>
        <w:t xml:space="preserve">sosiaalinen</w:t>
      </w:r>
    </w:p>
    <w:p>
      <w:r>
        <w:rPr>
          <w:b/>
        </w:rPr>
        <w:t xml:space="preserve">Esimerkki 3.656</w:t>
      </w:r>
    </w:p>
    <w:p>
      <w:r>
        <w:t xml:space="preserve">Konteksti: Amandan ystävä oli tulossa vierailulle. Hän oli todella innoissaan. Mutta ensin hänen äitinsä tarvitsi häntä tekemään kotitehtäväluettelon loppuun.  Lause: Amanda yritti tehdä kotityöt mahdollisimman nopeasti.  Hahmo: Äiti</w:t>
      </w:r>
    </w:p>
    <w:p>
      <w:r>
        <w:rPr>
          <w:b/>
        </w:rPr>
        <w:t xml:space="preserve">Tulos</w:t>
      </w:r>
    </w:p>
    <w:p>
      <w:r>
        <w:t xml:space="preserve">ylpeä</w:t>
      </w:r>
    </w:p>
    <w:p>
      <w:r>
        <w:rPr>
          <w:b/>
        </w:rPr>
        <w:t xml:space="preserve">Esimerkki 3.657</w:t>
      </w:r>
    </w:p>
    <w:p>
      <w:r>
        <w:t xml:space="preserve">Konteksti: Amandan ystävä oli tulossa vierailulle. Hän oli todella innoissaan. Mutta ensin hänen äitinsä tarvitsi häntä tekemään kotitehtäväluettelon loppuun.  Lause: Amanda yritti tehdä kotityöt mahdollisimman nopeasti.  Hahmo: Amandan ystävä</w:t>
      </w:r>
    </w:p>
    <w:p>
      <w:r>
        <w:rPr>
          <w:b/>
        </w:rPr>
        <w:t xml:space="preserve">Tulos</w:t>
      </w:r>
    </w:p>
    <w:p>
      <w:r>
        <w:t xml:space="preserve">innoissaan</w:t>
      </w:r>
    </w:p>
    <w:p>
      <w:r>
        <w:rPr>
          <w:b/>
        </w:rPr>
        <w:t xml:space="preserve">Esimerkki 3.658</w:t>
      </w:r>
    </w:p>
    <w:p>
      <w:r>
        <w:t xml:space="preserve">Konteksti: Amandan ystävä oli tulossa vierailulle. Hän oli todella innoissaan. Mutta ensin hänen äitinsä tarvitsi häntä tekemään kotitehtäväluettelon loppuun. Amanda yritti tehdä askareet mahdollisimman nopeasti.  Lause: Hän sai työt valmiiksi juuri sopivasti ennen ystävänsä saapumista.  Hahmo: Äiti</w:t>
      </w:r>
    </w:p>
    <w:p>
      <w:r>
        <w:rPr>
          <w:b/>
        </w:rPr>
        <w:t xml:space="preserve">Tulos</w:t>
      </w:r>
    </w:p>
    <w:p>
      <w:r>
        <w:t xml:space="preserve">sisältö</w:t>
      </w:r>
    </w:p>
    <w:p>
      <w:r>
        <w:rPr>
          <w:b/>
        </w:rPr>
        <w:t xml:space="preserve">Tulos</w:t>
      </w:r>
    </w:p>
    <w:p>
      <w:r>
        <w:t xml:space="preserve">motivoiva</w:t>
      </w:r>
    </w:p>
    <w:p>
      <w:r>
        <w:rPr>
          <w:b/>
        </w:rPr>
        <w:t xml:space="preserve">Tulos</w:t>
      </w:r>
    </w:p>
    <w:p>
      <w:r>
        <w:t xml:space="preserve">kiitollinen</w:t>
      </w:r>
    </w:p>
    <w:p>
      <w:r>
        <w:rPr>
          <w:b/>
        </w:rPr>
        <w:t xml:space="preserve">Tulos</w:t>
      </w:r>
    </w:p>
    <w:p>
      <w:r>
        <w:t xml:space="preserve">tyytyväinen</w:t>
      </w:r>
    </w:p>
    <w:p>
      <w:r>
        <w:rPr>
          <w:b/>
        </w:rPr>
        <w:t xml:space="preserve">Tulos</w:t>
      </w:r>
    </w:p>
    <w:p>
      <w:r>
        <w:t xml:space="preserve">saavutettu</w:t>
      </w:r>
    </w:p>
    <w:p>
      <w:r>
        <w:rPr>
          <w:b/>
        </w:rPr>
        <w:t xml:space="preserve">Esimerkki 3.659</w:t>
      </w:r>
    </w:p>
    <w:p>
      <w:r>
        <w:t xml:space="preserve">Konteksti: Amandan ystävä oli tulossa vierailulle. Hän oli todella innoissaan. Mutta ensin hänen äitinsä tarvitsi häntä tekemään kotitehtäväluettelon loppuun. Amanda yritti tehdä askareet mahdollisimman nopeasti.  Lause: Hän sai työt valmiiksi juuri sopivasti ennen ystävänsä saapumista.  Hahmo: Amandan ystävä</w:t>
      </w:r>
    </w:p>
    <w:p>
      <w:r>
        <w:rPr>
          <w:b/>
        </w:rPr>
        <w:t xml:space="preserve">Tulos</w:t>
      </w:r>
    </w:p>
    <w:p>
      <w:r>
        <w:t xml:space="preserve">innoissaan</w:t>
      </w:r>
    </w:p>
    <w:p>
      <w:r>
        <w:rPr>
          <w:b/>
        </w:rPr>
        <w:t xml:space="preserve">Esimerkki 3.660</w:t>
      </w:r>
    </w:p>
    <w:p>
      <w:r>
        <w:t xml:space="preserve">Konteksti: Lause: Ei ole: Tyttöystäväni ja minä päätimme kokata yhdessä tiistaina.  Hahmo: Tyttöystävä</w:t>
      </w:r>
    </w:p>
    <w:p>
      <w:r>
        <w:rPr>
          <w:b/>
        </w:rPr>
        <w:t xml:space="preserve">Tulos</w:t>
      </w:r>
    </w:p>
    <w:p>
      <w:r>
        <w:t xml:space="preserve">nälkäinen</w:t>
      </w:r>
    </w:p>
    <w:p>
      <w:r>
        <w:rPr>
          <w:b/>
        </w:rPr>
        <w:t xml:space="preserve">Esimerkki 3.661</w:t>
      </w:r>
    </w:p>
    <w:p>
      <w:r>
        <w:t xml:space="preserve">Konteksti: Lause: Ei ole: Tyttöystäväni ja minä päätimme kokata yhdessä tiistaina.  Hahmo: Minä (itse)</w:t>
      </w:r>
    </w:p>
    <w:p>
      <w:r>
        <w:rPr>
          <w:b/>
        </w:rPr>
        <w:t xml:space="preserve">Tulos</w:t>
      </w:r>
    </w:p>
    <w:p>
      <w:r>
        <w:t xml:space="preserve">sisältö</w:t>
      </w:r>
    </w:p>
    <w:p>
      <w:r>
        <w:rPr>
          <w:b/>
        </w:rPr>
        <w:t xml:space="preserve">Tulos</w:t>
      </w:r>
    </w:p>
    <w:p>
      <w:r>
        <w:t xml:space="preserve">iloinen siitä, että tyttöystävä haluaa viettää aikaa myös</w:t>
      </w:r>
    </w:p>
    <w:p>
      <w:r>
        <w:rPr>
          <w:b/>
        </w:rPr>
        <w:t xml:space="preserve">Esimerkki 3.662</w:t>
      </w:r>
    </w:p>
    <w:p>
      <w:r>
        <w:t xml:space="preserve">Konteksti: Tyttöystäväni ja minä päätimme kokata yhdessä tiistaina.  Lause: Päätimme tehdä fajitaksia.  Hahmo: .</w:t>
      </w:r>
    </w:p>
    <w:p>
      <w:r>
        <w:rPr>
          <w:b/>
        </w:rPr>
        <w:t xml:space="preserve">Tulos</w:t>
      </w:r>
    </w:p>
    <w:p>
      <w:r>
        <w:t xml:space="preserve">sisältö</w:t>
      </w:r>
    </w:p>
    <w:p>
      <w:r>
        <w:rPr>
          <w:b/>
        </w:rPr>
        <w:t xml:space="preserve">Tulos</w:t>
      </w:r>
    </w:p>
    <w:p>
      <w:r>
        <w:t xml:space="preserve">onnellinen</w:t>
      </w:r>
    </w:p>
    <w:p>
      <w:r>
        <w:rPr>
          <w:b/>
        </w:rPr>
        <w:t xml:space="preserve">Tulos</w:t>
      </w:r>
    </w:p>
    <w:p>
      <w:r>
        <w:t xml:space="preserve">innoissaan</w:t>
      </w:r>
    </w:p>
    <w:p>
      <w:r>
        <w:rPr>
          <w:b/>
        </w:rPr>
        <w:t xml:space="preserve">Esimerkki 3.663</w:t>
      </w:r>
    </w:p>
    <w:p>
      <w:r>
        <w:t xml:space="preserve">Konteksti: Tyttöystäväni ja minä päätimme kokata yhdessä tiistaina.  Lause: Päätimme tehdä fajitaksia.  Hahmo: Minä (itse)</w:t>
      </w:r>
    </w:p>
    <w:p>
      <w:r>
        <w:rPr>
          <w:b/>
        </w:rPr>
        <w:t xml:space="preserve">Tulos</w:t>
      </w:r>
    </w:p>
    <w:p>
      <w:r>
        <w:t xml:space="preserve">innoissaan</w:t>
      </w:r>
    </w:p>
    <w:p>
      <w:r>
        <w:rPr>
          <w:b/>
        </w:rPr>
        <w:t xml:space="preserve">Tulos</w:t>
      </w:r>
    </w:p>
    <w:p>
      <w:r>
        <w:t xml:space="preserve">onnellinen</w:t>
      </w:r>
    </w:p>
    <w:p>
      <w:r>
        <w:rPr>
          <w:b/>
        </w:rPr>
        <w:t xml:space="preserve">Esimerkki 3.664</w:t>
      </w:r>
    </w:p>
    <w:p>
      <w:r>
        <w:t xml:space="preserve">Konteksti: Tyttöystäväni ja minä päätimme kokata yhdessä tiistaina. Päätimme tehdä fajitaksia.  Lause: Se oli hauskaa ja helppoa.  Hahmo: Tyttöystävä</w:t>
      </w:r>
    </w:p>
    <w:p>
      <w:r>
        <w:rPr>
          <w:b/>
        </w:rPr>
        <w:t xml:space="preserve">Tulos</w:t>
      </w:r>
    </w:p>
    <w:p>
      <w:r>
        <w:t xml:space="preserve">kytketty</w:t>
      </w:r>
    </w:p>
    <w:p>
      <w:r>
        <w:rPr>
          <w:b/>
        </w:rPr>
        <w:t xml:space="preserve">Tulos</w:t>
      </w:r>
    </w:p>
    <w:p>
      <w:r>
        <w:t xml:space="preserve">onnellinen</w:t>
      </w:r>
    </w:p>
    <w:p>
      <w:r>
        <w:rPr>
          <w:b/>
        </w:rPr>
        <w:t xml:space="preserve">Esimerkki 3.665</w:t>
      </w:r>
    </w:p>
    <w:p>
      <w:r>
        <w:t xml:space="preserve">Konteksti: Tyttöystäväni ja minä päätimme kokata yhdessä tiistaina. Päätimme tehdä fajitaksia.  Lause: Se oli hauskaa ja helppoa.  Hahmo: Minä (itse)</w:t>
      </w:r>
    </w:p>
    <w:p>
      <w:r>
        <w:rPr>
          <w:b/>
        </w:rPr>
        <w:t xml:space="preserve">Tulos</w:t>
      </w:r>
    </w:p>
    <w:p>
      <w:r>
        <w:t xml:space="preserve">onnellinen</w:t>
      </w:r>
    </w:p>
    <w:p>
      <w:r>
        <w:rPr>
          <w:b/>
        </w:rPr>
        <w:t xml:space="preserve">Tulos</w:t>
      </w:r>
    </w:p>
    <w:p>
      <w:r>
        <w:t xml:space="preserve">innokas kokkaamaan taas.</w:t>
      </w:r>
    </w:p>
    <w:p>
      <w:r>
        <w:rPr>
          <w:b/>
        </w:rPr>
        <w:t xml:space="preserve">Esimerkki 3.666</w:t>
      </w:r>
    </w:p>
    <w:p>
      <w:r>
        <w:t xml:space="preserve">Konteksti: Tyttöystäväni ja minä päätimme kokata yhdessä tiistaina. Päätimme tehdä fajitaksia. Se oli hauskaa ja helppoa.  Lause: Olimme vain vähän toistemme tiellä.  Hahmo: Tyttöystävä</w:t>
      </w:r>
    </w:p>
    <w:p>
      <w:r>
        <w:rPr>
          <w:b/>
        </w:rPr>
        <w:t xml:space="preserve">Tulos</w:t>
      </w:r>
    </w:p>
    <w:p>
      <w:r>
        <w:t xml:space="preserve">iloinen siitä, että hänen poikaystävänsä viihtyi.</w:t>
      </w:r>
    </w:p>
    <w:p>
      <w:r>
        <w:rPr>
          <w:b/>
        </w:rPr>
        <w:t xml:space="preserve">Tulos</w:t>
      </w:r>
    </w:p>
    <w:p>
      <w:r>
        <w:t xml:space="preserve">hieno</w:t>
      </w:r>
    </w:p>
    <w:p>
      <w:r>
        <w:rPr>
          <w:b/>
        </w:rPr>
        <w:t xml:space="preserve">Esimerkki 3.667</w:t>
      </w:r>
    </w:p>
    <w:p>
      <w:r>
        <w:t xml:space="preserve">Konteksti: Tyttöystäväni ja minä päätimme kokata yhdessä tiistaina. Päätimme tehdä fajitaksia. Se oli hauskaa ja helppoa.  Lause: Olimme vain vähän toistemme tiellä.  Hahmo: Minä (itse)</w:t>
      </w:r>
    </w:p>
    <w:p>
      <w:r>
        <w:rPr>
          <w:b/>
        </w:rPr>
        <w:t xml:space="preserve">Tulos</w:t>
      </w:r>
    </w:p>
    <w:p>
      <w:r>
        <w:t xml:space="preserve">liian kontrolloiva</w:t>
      </w:r>
    </w:p>
    <w:p>
      <w:r>
        <w:rPr>
          <w:b/>
        </w:rPr>
        <w:t xml:space="preserve">Tulos</w:t>
      </w:r>
    </w:p>
    <w:p>
      <w:r>
        <w:t xml:space="preserve">Anteeksi, että olin hänen tiellään.</w:t>
      </w:r>
    </w:p>
    <w:p>
      <w:r>
        <w:rPr>
          <w:b/>
        </w:rPr>
        <w:t xml:space="preserve">Tulos</w:t>
      </w:r>
    </w:p>
    <w:p>
      <w:r>
        <w:t xml:space="preserve">ärsyyntynyt</w:t>
      </w:r>
    </w:p>
    <w:p>
      <w:r>
        <w:rPr>
          <w:b/>
        </w:rPr>
        <w:t xml:space="preserve">Esimerkki 3.668</w:t>
      </w:r>
    </w:p>
    <w:p>
      <w:r>
        <w:t xml:space="preserve">Konteksti: Tyttöystäväni ja minä päätimme kokata yhdessä tiistaina. Päätimme tehdä fajitaksia. Se oli hauskaa ja helppoa. Olimme vain vähän toistemme tiellä.  Lause: Ruoka oli herkullista, ja aiomme tehdä sen pian uudelleen.  Hahmo: Tyttöystävä</w:t>
      </w:r>
    </w:p>
    <w:p>
      <w:r>
        <w:rPr>
          <w:b/>
        </w:rPr>
        <w:t xml:space="preserve">Tulos</w:t>
      </w:r>
    </w:p>
    <w:p>
      <w:r>
        <w:t xml:space="preserve">innoissaan</w:t>
      </w:r>
    </w:p>
    <w:p>
      <w:r>
        <w:rPr>
          <w:b/>
        </w:rPr>
        <w:t xml:space="preserve">Tulos</w:t>
      </w:r>
    </w:p>
    <w:p>
      <w:r>
        <w:t xml:space="preserve">great</w:t>
      </w:r>
    </w:p>
    <w:p>
      <w:r>
        <w:rPr>
          <w:b/>
        </w:rPr>
        <w:t xml:space="preserve">Esimerkki 3.669</w:t>
      </w:r>
    </w:p>
    <w:p>
      <w:r>
        <w:t xml:space="preserve">Konteksti: Tyttöystäväni ja minä päätimme kokata yhdessä tiistaina. Päätimme tehdä fajitaksia. Se oli hauskaa ja helppoa. Olimme vain vähän toistemme tiellä.  Lause: Ruoka oli herkullista, ja aiomme tehdä sen pian uudelleen.  Hahmo: Minä (itse)</w:t>
      </w:r>
    </w:p>
    <w:p>
      <w:r>
        <w:rPr>
          <w:b/>
        </w:rPr>
        <w:t xml:space="preserve">Tulos</w:t>
      </w:r>
    </w:p>
    <w:p>
      <w:r>
        <w:t xml:space="preserve">onnellinen</w:t>
      </w:r>
    </w:p>
    <w:p>
      <w:r>
        <w:rPr>
          <w:b/>
        </w:rPr>
        <w:t xml:space="preserve">Tulos</w:t>
      </w:r>
    </w:p>
    <w:p>
      <w:r>
        <w:t xml:space="preserve">iloinen siitä</w:t>
      </w:r>
    </w:p>
    <w:p>
      <w:r>
        <w:rPr>
          <w:b/>
        </w:rPr>
        <w:t xml:space="preserve">Esimerkki 3.670</w:t>
      </w:r>
    </w:p>
    <w:p>
      <w:r>
        <w:t xml:space="preserve">Konteksti: Lause: Ei ole: Senaattori vastusti lakiesitystä.  Hahmo: Senaattori</w:t>
      </w:r>
    </w:p>
    <w:p>
      <w:r>
        <w:rPr>
          <w:b/>
        </w:rPr>
        <w:t xml:space="preserve">Tulos</w:t>
      </w:r>
    </w:p>
    <w:p>
      <w:r>
        <w:t xml:space="preserve">hallinnassa</w:t>
      </w:r>
    </w:p>
    <w:p>
      <w:r>
        <w:rPr>
          <w:b/>
        </w:rPr>
        <w:t xml:space="preserve">Tulos</w:t>
      </w:r>
    </w:p>
    <w:p>
      <w:r>
        <w:t xml:space="preserve">ylpeä</w:t>
      </w:r>
    </w:p>
    <w:p>
      <w:r>
        <w:rPr>
          <w:b/>
        </w:rPr>
        <w:t xml:space="preserve">Tulos</w:t>
      </w:r>
    </w:p>
    <w:p>
      <w:r>
        <w:t xml:space="preserve">tyydytetty</w:t>
      </w:r>
    </w:p>
    <w:p>
      <w:r>
        <w:rPr>
          <w:b/>
        </w:rPr>
        <w:t xml:space="preserve">Esimerkki 3.671</w:t>
      </w:r>
    </w:p>
    <w:p>
      <w:r>
        <w:t xml:space="preserve">Konteksti: Senaattori vastusti lakiesitystä.  Lause: Hän tiesi, että se menisi läpi äänestyksessä, mutta päätti viivyttää sitä.  Hahmo: Senaattori</w:t>
      </w:r>
    </w:p>
    <w:p>
      <w:r>
        <w:rPr>
          <w:b/>
        </w:rPr>
        <w:t xml:space="preserve">Tulos</w:t>
      </w:r>
    </w:p>
    <w:p>
      <w:r>
        <w:t xml:space="preserve">huolestunut</w:t>
      </w:r>
    </w:p>
    <w:p>
      <w:r>
        <w:rPr>
          <w:b/>
        </w:rPr>
        <w:t xml:space="preserve">Tulos</w:t>
      </w:r>
    </w:p>
    <w:p>
      <w:r>
        <w:t xml:space="preserve">smart</w:t>
      </w:r>
    </w:p>
    <w:p>
      <w:r>
        <w:rPr>
          <w:b/>
        </w:rPr>
        <w:t xml:space="preserve">Tulos</w:t>
      </w:r>
    </w:p>
    <w:p>
      <w:r>
        <w:t xml:space="preserve">witting</w:t>
      </w:r>
    </w:p>
    <w:p>
      <w:r>
        <w:rPr>
          <w:b/>
        </w:rPr>
        <w:t xml:space="preserve">Esimerkki 3.672</w:t>
      </w:r>
    </w:p>
    <w:p>
      <w:r>
        <w:t xml:space="preserve">Konteksti: Senaattori vastusti lakiesitystä. Koska hän tiesi, että lakiesitys menisi läpi äänestyksessä, hän päätti viivyttää sitä.  Lause: Hän alkoi lausua Gigli-elokuvan käsikirjoitusta.  Hahmo: Senaattori</w:t>
      </w:r>
    </w:p>
    <w:p>
      <w:r>
        <w:rPr>
          <w:b/>
        </w:rPr>
        <w:t xml:space="preserve">Tulos</w:t>
      </w:r>
    </w:p>
    <w:p>
      <w:r>
        <w:t xml:space="preserve">kuin hän olisi vastuussa</w:t>
      </w:r>
    </w:p>
    <w:p>
      <w:r>
        <w:rPr>
          <w:b/>
        </w:rPr>
        <w:t xml:space="preserve">Tulos</w:t>
      </w:r>
    </w:p>
    <w:p>
      <w:r>
        <w:t xml:space="preserve">perusteltu</w:t>
      </w:r>
    </w:p>
    <w:p>
      <w:r>
        <w:rPr>
          <w:b/>
        </w:rPr>
        <w:t xml:space="preserve">Esimerkki 3.673</w:t>
      </w:r>
    </w:p>
    <w:p>
      <w:r>
        <w:t xml:space="preserve">Konteksti: Senaattori vastusti lakiesitystä. Koska hän tiesi, että se menisi läpi äänestyksessä, hän päätti viivyttää sitä. Hän alkoi lausua Gigli-elokuvan käsikirjoitusta.  Lause: Nopeasti esitettiin cloture-esitys filibusterin lopettamiseksi.  Hahmo: Senaattori</w:t>
      </w:r>
    </w:p>
    <w:p>
      <w:r>
        <w:rPr>
          <w:b/>
        </w:rPr>
        <w:t xml:space="preserve">Tulos</w:t>
      </w:r>
    </w:p>
    <w:p>
      <w:r>
        <w:t xml:space="preserve">kiinnostunut</w:t>
      </w:r>
    </w:p>
    <w:p>
      <w:r>
        <w:rPr>
          <w:b/>
        </w:rPr>
        <w:t xml:space="preserve">Tulos</w:t>
      </w:r>
    </w:p>
    <w:p>
      <w:r>
        <w:t xml:space="preserve">kiihtynyt</w:t>
      </w:r>
    </w:p>
    <w:p>
      <w:r>
        <w:rPr>
          <w:b/>
        </w:rPr>
        <w:t xml:space="preserve">Tulos</w:t>
      </w:r>
    </w:p>
    <w:p>
      <w:r>
        <w:t xml:space="preserve">protestoi</w:t>
      </w:r>
    </w:p>
    <w:p>
      <w:r>
        <w:rPr>
          <w:b/>
        </w:rPr>
        <w:t xml:space="preserve">Esimerkki 3.674</w:t>
      </w:r>
    </w:p>
    <w:p>
      <w:r>
        <w:t xml:space="preserve">Konteksti: Senaattori vastusti lakiesitystä. Koska hän tiesi, että lakiesitys menisi läpi äänestyksessä, hän päätti viivyttää sitä. Hän alkoi lausua Gigli-elokuvan käsikirjoitusta. Nopeasti esitettiin cloture-ehdotus filibusterin lopettamiseksi.  Lause: Se meni läpi, yhdeksänkymmentäyhdeksän yhtä vastaan.  Hahmo: Hahmo: Hahmo: Hahmo: Hahmo: Hahmo: Senaattori</w:t>
      </w:r>
    </w:p>
    <w:p>
      <w:r>
        <w:rPr>
          <w:b/>
        </w:rPr>
        <w:t xml:space="preserve">Tulos</w:t>
      </w:r>
    </w:p>
    <w:p>
      <w:r>
        <w:t xml:space="preserve">vihainen</w:t>
      </w:r>
    </w:p>
    <w:p>
      <w:r>
        <w:rPr>
          <w:b/>
        </w:rPr>
        <w:t xml:space="preserve">Esimerkki 3.675</w:t>
      </w:r>
    </w:p>
    <w:p>
      <w:r>
        <w:t xml:space="preserve">Konteksti: Hahmo: Amberin ystävä Sarahilla oli syntymäpäiväjuhlat Hahmo: Amberin ystävä Sarahilla oli syntymäpäiväjuhlat: Amber</w:t>
      </w:r>
    </w:p>
    <w:p>
      <w:r>
        <w:rPr>
          <w:b/>
        </w:rPr>
        <w:t xml:space="preserve">Tulos</w:t>
      </w:r>
    </w:p>
    <w:p>
      <w:r>
        <w:t xml:space="preserve">innoissaan</w:t>
      </w:r>
    </w:p>
    <w:p>
      <w:r>
        <w:rPr>
          <w:b/>
        </w:rPr>
        <w:t xml:space="preserve">Tulos</w:t>
      </w:r>
    </w:p>
    <w:p>
      <w:r>
        <w:t xml:space="preserve">onnellinen</w:t>
      </w:r>
    </w:p>
    <w:p>
      <w:r>
        <w:rPr>
          <w:b/>
        </w:rPr>
        <w:t xml:space="preserve">Esimerkki 3.676</w:t>
      </w:r>
    </w:p>
    <w:p>
      <w:r>
        <w:t xml:space="preserve">Konteksti: Hahmo: Amberin ystävä Sarahilla oli syntymäpäiväjuhlat Hahmo: Amberin ystävä Sarahilla oli syntymäpäiväjuhlat: Sarah</w:t>
      </w:r>
    </w:p>
    <w:p>
      <w:r>
        <w:rPr>
          <w:b/>
        </w:rPr>
        <w:t xml:space="preserve">Tulos</w:t>
      </w:r>
    </w:p>
    <w:p>
      <w:r>
        <w:t xml:space="preserve">sosiaalinen</w:t>
      </w:r>
    </w:p>
    <w:p>
      <w:r>
        <w:rPr>
          <w:b/>
        </w:rPr>
        <w:t xml:space="preserve">Esimerkki 3.677</w:t>
      </w:r>
    </w:p>
    <w:p>
      <w:r>
        <w:t xml:space="preserve">Konteksti: Amberin ystävä Sarahilla oli syntymäpäiväjuhlat Lause: Amber sai kutsun, jossa todettiin, että hänet oli kutsuttu Merkki: Amber</w:t>
      </w:r>
    </w:p>
    <w:p>
      <w:r>
        <w:rPr>
          <w:b/>
        </w:rPr>
        <w:t xml:space="preserve">Tulos</w:t>
      </w:r>
    </w:p>
    <w:p>
      <w:r>
        <w:t xml:space="preserve">innoissaan</w:t>
      </w:r>
    </w:p>
    <w:p>
      <w:r>
        <w:rPr>
          <w:b/>
        </w:rPr>
        <w:t xml:space="preserve">Tulos</w:t>
      </w:r>
    </w:p>
    <w:p>
      <w:r>
        <w:t xml:space="preserve">hyväksytty</w:t>
      </w:r>
    </w:p>
    <w:p>
      <w:r>
        <w:rPr>
          <w:b/>
        </w:rPr>
        <w:t xml:space="preserve">Esimerkki 3.678</w:t>
      </w:r>
    </w:p>
    <w:p>
      <w:r>
        <w:t xml:space="preserve">Konteksti: Amberin ystävä Sarahilla oli syntymäpäiväjuhlat Lause: Amber sai kutsun, jossa todettiin, että hänet oli kutsuttu Merkki: Sarah</w:t>
      </w:r>
    </w:p>
    <w:p>
      <w:r>
        <w:rPr>
          <w:b/>
        </w:rPr>
        <w:t xml:space="preserve">Tulos</w:t>
      </w:r>
    </w:p>
    <w:p>
      <w:r>
        <w:t xml:space="preserve">innokas</w:t>
      </w:r>
    </w:p>
    <w:p>
      <w:r>
        <w:rPr>
          <w:b/>
        </w:rPr>
        <w:t xml:space="preserve">Tulos</w:t>
      </w:r>
    </w:p>
    <w:p>
      <w:r>
        <w:t xml:space="preserve">kiitollinen</w:t>
      </w:r>
    </w:p>
    <w:p>
      <w:r>
        <w:rPr>
          <w:b/>
        </w:rPr>
        <w:t xml:space="preserve">Tulos</w:t>
      </w:r>
    </w:p>
    <w:p>
      <w:r>
        <w:t xml:space="preserve">onnellinen</w:t>
      </w:r>
    </w:p>
    <w:p>
      <w:r>
        <w:rPr>
          <w:b/>
        </w:rPr>
        <w:t xml:space="preserve">Tulos</w:t>
      </w:r>
    </w:p>
    <w:p>
      <w:r>
        <w:t xml:space="preserve">innoissaan</w:t>
      </w:r>
    </w:p>
    <w:p>
      <w:r>
        <w:rPr>
          <w:b/>
        </w:rPr>
        <w:t xml:space="preserve">Esimerkki 3.679</w:t>
      </w:r>
    </w:p>
    <w:p>
      <w:r>
        <w:t xml:space="preserve">Konteksti: Amberin ystävä Sarahilla oli syntymäpäiväjuhlat Amber sai kutsun, jossa todettiin, että hänet oli kutsuttu Lause: Amber vastasi ja hyväksyi kutsun Luonne: Amber</w:t>
      </w:r>
    </w:p>
    <w:p>
      <w:r>
        <w:rPr>
          <w:b/>
        </w:rPr>
        <w:t xml:space="preserve">Tulos</w:t>
      </w:r>
    </w:p>
    <w:p>
      <w:r>
        <w:t xml:space="preserve">innoissaan</w:t>
      </w:r>
    </w:p>
    <w:p>
      <w:r>
        <w:rPr>
          <w:b/>
        </w:rPr>
        <w:t xml:space="preserve">Tulos</w:t>
      </w:r>
    </w:p>
    <w:p>
      <w:r>
        <w:t xml:space="preserve">hermostunut parhaan lahjan ostamisesta</w:t>
      </w:r>
    </w:p>
    <w:p>
      <w:r>
        <w:rPr>
          <w:b/>
        </w:rPr>
        <w:t xml:space="preserve">Esimerkki 3.680</w:t>
      </w:r>
    </w:p>
    <w:p>
      <w:r>
        <w:t xml:space="preserve">Konteksti: Amberin ystävä Sarahilla oli syntymäpäiväjuhlat Amber sai kutsun, jossa todettiin, että hänet oli kutsuttu Lause: Amber vastasi ja hyväksyi kutsun Luonne: Sarah</w:t>
      </w:r>
    </w:p>
    <w:p>
      <w:r>
        <w:rPr>
          <w:b/>
        </w:rPr>
        <w:t xml:space="preserve">Tulos</w:t>
      </w:r>
    </w:p>
    <w:p>
      <w:r>
        <w:t xml:space="preserve">innokas</w:t>
      </w:r>
    </w:p>
    <w:p>
      <w:r>
        <w:rPr>
          <w:b/>
        </w:rPr>
        <w:t xml:space="preserve">Tulos</w:t>
      </w:r>
    </w:p>
    <w:p>
      <w:r>
        <w:t xml:space="preserve">Olen iloinen, että hän suostui.</w:t>
      </w:r>
    </w:p>
    <w:p>
      <w:r>
        <w:rPr>
          <w:b/>
        </w:rPr>
        <w:t xml:space="preserve">Tulos</w:t>
      </w:r>
    </w:p>
    <w:p>
      <w:r>
        <w:t xml:space="preserve">onnellinen</w:t>
      </w:r>
    </w:p>
    <w:p>
      <w:r>
        <w:rPr>
          <w:b/>
        </w:rPr>
        <w:t xml:space="preserve">Esimerkki 3.681</w:t>
      </w:r>
    </w:p>
    <w:p>
      <w:r>
        <w:t xml:space="preserve">Konteksti: Amberin ystävä Sarahilla oli syntymäpäiväjuhlat Amber sai kutsun, jossa kerrottiin, että hänet oli kutsuttu Amber vastasi ja otti kutsun vastaan Lause: Hän valmistautui juhliin ostamalla lahjoja ja herkkuja Luonne: Amber</w:t>
      </w:r>
    </w:p>
    <w:p>
      <w:r>
        <w:rPr>
          <w:b/>
        </w:rPr>
        <w:t xml:space="preserve">Tulos</w:t>
      </w:r>
    </w:p>
    <w:p>
      <w:r>
        <w:t xml:space="preserve">innoissaan</w:t>
      </w:r>
    </w:p>
    <w:p>
      <w:r>
        <w:rPr>
          <w:b/>
        </w:rPr>
        <w:t xml:space="preserve">Tulos</w:t>
      </w:r>
    </w:p>
    <w:p>
      <w:r>
        <w:t xml:space="preserve">tyytyväinen</w:t>
      </w:r>
    </w:p>
    <w:p>
      <w:r>
        <w:rPr>
          <w:b/>
        </w:rPr>
        <w:t xml:space="preserve">Esimerkki 3.682</w:t>
      </w:r>
    </w:p>
    <w:p>
      <w:r>
        <w:t xml:space="preserve">Konteksti: Amberin ystävä Sarahilla oli syntymäpäiväjuhlat Amber sai kutsun, jossa kerrottiin, että hänet oli kutsuttu Amber vastasi ja otti kutsun vastaan Lause: Hän valmistautui juhliin ostamalla lahjoja ja herkkuja Luonne: Sarah</w:t>
      </w:r>
    </w:p>
    <w:p>
      <w:r>
        <w:rPr>
          <w:b/>
        </w:rPr>
        <w:t xml:space="preserve">Tulos</w:t>
      </w:r>
    </w:p>
    <w:p>
      <w:r>
        <w:t xml:space="preserve">innoissaan</w:t>
      </w:r>
    </w:p>
    <w:p>
      <w:r>
        <w:rPr>
          <w:b/>
        </w:rPr>
        <w:t xml:space="preserve">Tulos</w:t>
      </w:r>
    </w:p>
    <w:p>
      <w:r>
        <w:t xml:space="preserve">valmis</w:t>
      </w:r>
    </w:p>
    <w:p>
      <w:r>
        <w:rPr>
          <w:b/>
        </w:rPr>
        <w:t xml:space="preserve">Tulos</w:t>
      </w:r>
    </w:p>
    <w:p>
      <w:r>
        <w:t xml:space="preserve">onnellinen</w:t>
      </w:r>
    </w:p>
    <w:p>
      <w:r>
        <w:rPr>
          <w:b/>
        </w:rPr>
        <w:t xml:space="preserve">Tulos</w:t>
      </w:r>
    </w:p>
    <w:p>
      <w:r>
        <w:t xml:space="preserve">väsynyt</w:t>
      </w:r>
    </w:p>
    <w:p>
      <w:r>
        <w:rPr>
          <w:b/>
        </w:rPr>
        <w:t xml:space="preserve">Esimerkki 3.683</w:t>
      </w:r>
    </w:p>
    <w:p>
      <w:r>
        <w:t xml:space="preserve">Konteksti: Amberin ystävä Sarahilla oli syntymäpäiväjuhlat Amber sai kutsun, jossa kerrottiin, että hänet oli kutsuttu Amber vastasi ja otti kutsun vastaan hän valmistautui juhliin ostamalla lahjoja ja herkkuja Lause: hän meni juhliin ja piti hauskaa Merkki: Amberin ystävä Sarah oli juhlissa: Amber</w:t>
      </w:r>
    </w:p>
    <w:p>
      <w:r>
        <w:rPr>
          <w:b/>
        </w:rPr>
        <w:t xml:space="preserve">Tulos</w:t>
      </w:r>
    </w:p>
    <w:p>
      <w:r>
        <w:t xml:space="preserve">innoissaan</w:t>
      </w:r>
    </w:p>
    <w:p>
      <w:r>
        <w:rPr>
          <w:b/>
        </w:rPr>
        <w:t xml:space="preserve">Tulos</w:t>
      </w:r>
    </w:p>
    <w:p>
      <w:r>
        <w:t xml:space="preserve">onnellinen</w:t>
      </w:r>
    </w:p>
    <w:p>
      <w:r>
        <w:rPr>
          <w:b/>
        </w:rPr>
        <w:t xml:space="preserve">Esimerkki 3.684</w:t>
      </w:r>
    </w:p>
    <w:p>
      <w:r>
        <w:t xml:space="preserve">Konteksti: Amberin ystävä Sarahilla oli syntymäpäiväjuhlat Amber sai kutsun, jossa kerrottiin, että hänet oli kutsuttu Amber vastasi ja otti kutsun vastaan hän valmistautui juhliin ostamalla lahjoja ja herkkuja Lause: hän meni juhliin ja piti hauskaa Merkki: Amberin ystävä Sarah oli juhlissa: Sarah</w:t>
      </w:r>
    </w:p>
    <w:p>
      <w:r>
        <w:rPr>
          <w:b/>
        </w:rPr>
        <w:t xml:space="preserve">Tulos</w:t>
      </w:r>
    </w:p>
    <w:p>
      <w:r>
        <w:t xml:space="preserve">sosiaalinen</w:t>
      </w:r>
    </w:p>
    <w:p>
      <w:r>
        <w:rPr>
          <w:b/>
        </w:rPr>
        <w:t xml:space="preserve">Tulos</w:t>
      </w:r>
    </w:p>
    <w:p>
      <w:r>
        <w:t xml:space="preserve">juhlallinen</w:t>
      </w:r>
    </w:p>
    <w:p>
      <w:r>
        <w:rPr>
          <w:b/>
        </w:rPr>
        <w:t xml:space="preserve">Tulos</w:t>
      </w:r>
    </w:p>
    <w:p>
      <w:r>
        <w:t xml:space="preserve">ilo</w:t>
      </w:r>
    </w:p>
    <w:p>
      <w:r>
        <w:rPr>
          <w:b/>
        </w:rPr>
        <w:t xml:space="preserve">Esimerkki 3.685</w:t>
      </w:r>
    </w:p>
    <w:p>
      <w:r>
        <w:t xml:space="preserve">Konteksti: Lause: Ei ole: Jane päätti aloittaa vähäkalorisen ruokavalion.  Hahmo: Jane</w:t>
      </w:r>
    </w:p>
    <w:p>
      <w:r>
        <w:rPr>
          <w:b/>
        </w:rPr>
        <w:t xml:space="preserve">Tulos</w:t>
      </w:r>
    </w:p>
    <w:p>
      <w:r>
        <w:t xml:space="preserve">motivoitunut</w:t>
      </w:r>
    </w:p>
    <w:p>
      <w:r>
        <w:rPr>
          <w:b/>
        </w:rPr>
        <w:t xml:space="preserve">Tulos</w:t>
      </w:r>
    </w:p>
    <w:p>
      <w:r>
        <w:t xml:space="preserve">määritetty</w:t>
      </w:r>
    </w:p>
    <w:p>
      <w:r>
        <w:rPr>
          <w:b/>
        </w:rPr>
        <w:t xml:space="preserve">Tulos</w:t>
      </w:r>
    </w:p>
    <w:p>
      <w:r>
        <w:t xml:space="preserve">ylpeä itsestään</w:t>
      </w:r>
    </w:p>
    <w:p>
      <w:r>
        <w:rPr>
          <w:b/>
        </w:rPr>
        <w:t xml:space="preserve">Esimerkki 3.686</w:t>
      </w:r>
    </w:p>
    <w:p>
      <w:r>
        <w:t xml:space="preserve">Konteksti: Jane päätti aloittaa vähäkalorisen ruokavalion.  Lause: Jane oli aluksi jatkuvasti nälkäinen.  Hahmo: Jane</w:t>
      </w:r>
    </w:p>
    <w:p>
      <w:r>
        <w:rPr>
          <w:b/>
        </w:rPr>
        <w:t xml:space="preserve">Tulos</w:t>
      </w:r>
    </w:p>
    <w:p>
      <w:r>
        <w:t xml:space="preserve">määritetty</w:t>
      </w:r>
    </w:p>
    <w:p>
      <w:r>
        <w:rPr>
          <w:b/>
        </w:rPr>
        <w:t xml:space="preserve">Tulos</w:t>
      </w:r>
    </w:p>
    <w:p>
      <w:r>
        <w:t xml:space="preserve">Nälkäinen</w:t>
      </w:r>
    </w:p>
    <w:p>
      <w:r>
        <w:rPr>
          <w:b/>
        </w:rPr>
        <w:t xml:space="preserve">Tulos</w:t>
      </w:r>
    </w:p>
    <w:p>
      <w:r>
        <w:t xml:space="preserve">vihainen itselleen</w:t>
      </w:r>
    </w:p>
    <w:p>
      <w:r>
        <w:rPr>
          <w:b/>
        </w:rPr>
        <w:t xml:space="preserve">Tulos</w:t>
      </w:r>
    </w:p>
    <w:p>
      <w:r>
        <w:t xml:space="preserve">ahdistunut</w:t>
      </w:r>
    </w:p>
    <w:p>
      <w:r>
        <w:rPr>
          <w:b/>
        </w:rPr>
        <w:t xml:space="preserve">Esimerkki 3.687</w:t>
      </w:r>
    </w:p>
    <w:p>
      <w:r>
        <w:t xml:space="preserve">Konteksti: Jane päätti aloittaa vähäkalorisen ruokavalion. Aluksi hänellä oli jatkuvasti nälkä.  Lause: Mutta ajan myötä hänen kehonsa sopeutui uuteen ruokavalioon.  Hahmo: Jane</w:t>
      </w:r>
    </w:p>
    <w:p>
      <w:r>
        <w:rPr>
          <w:b/>
        </w:rPr>
        <w:t xml:space="preserve">Tulos</w:t>
      </w:r>
    </w:p>
    <w:p>
      <w:r>
        <w:t xml:space="preserve">parempi</w:t>
      </w:r>
    </w:p>
    <w:p>
      <w:r>
        <w:rPr>
          <w:b/>
        </w:rPr>
        <w:t xml:space="preserve">Esimerkki 3.688</w:t>
      </w:r>
    </w:p>
    <w:p>
      <w:r>
        <w:t xml:space="preserve">Konteksti: Jane päätti aloittaa vähäkalorisen ruokavalion. Aluksi hänellä oli jatkuvasti nälkä. Ajan myötä hänen kehonsa kuitenkin sopeutui uuteen ruokavalioon.  Lause: Jane oli terveempi ja paremmalla tuulella.  Hahmo: Jane</w:t>
      </w:r>
    </w:p>
    <w:p>
      <w:r>
        <w:rPr>
          <w:b/>
        </w:rPr>
        <w:t xml:space="preserve">Tulos</w:t>
      </w:r>
    </w:p>
    <w:p>
      <w:r>
        <w:t xml:space="preserve">positiivinen</w:t>
      </w:r>
    </w:p>
    <w:p>
      <w:r>
        <w:rPr>
          <w:b/>
        </w:rPr>
        <w:t xml:space="preserve">Tulos</w:t>
      </w:r>
    </w:p>
    <w:p>
      <w:r>
        <w:t xml:space="preserve">terveellinen</w:t>
      </w:r>
    </w:p>
    <w:p>
      <w:r>
        <w:rPr>
          <w:b/>
        </w:rPr>
        <w:t xml:space="preserve">Tulos</w:t>
      </w:r>
    </w:p>
    <w:p>
      <w:r>
        <w:t xml:space="preserve">fit</w:t>
      </w:r>
    </w:p>
    <w:p>
      <w:r>
        <w:rPr>
          <w:b/>
        </w:rPr>
        <w:t xml:space="preserve">Esimerkki 3.689</w:t>
      </w:r>
    </w:p>
    <w:p>
      <w:r>
        <w:t xml:space="preserve">Konteksti: Jane päätti aloittaa vähäkalorisen ruokavalion. Aluksi hänellä oli jatkuvasti nälkä. Ajan myötä hänen kehonsa kuitenkin sopeutui uuteen ruokavalioon. Hän oli terveempi ja paremmalla tuulella.  Lause: Jane oli iloinen, että hänen kova työnsä kannatti.  Hahmo: Jane</w:t>
      </w:r>
    </w:p>
    <w:p>
      <w:r>
        <w:rPr>
          <w:b/>
        </w:rPr>
        <w:t xml:space="preserve">Tulos</w:t>
      </w:r>
    </w:p>
    <w:p>
      <w:r>
        <w:t xml:space="preserve">ylpeä</w:t>
      </w:r>
    </w:p>
    <w:p>
      <w:r>
        <w:rPr>
          <w:b/>
        </w:rPr>
        <w:t xml:space="preserve">Esimerkki 3.690</w:t>
      </w:r>
    </w:p>
    <w:p>
      <w:r>
        <w:t xml:space="preserve">Konteksti: Lause: Ei ole: Näyttelijä oli juuri saanut suuren työn.  Hahmo: Näyttelijä</w:t>
      </w:r>
    </w:p>
    <w:p>
      <w:r>
        <w:rPr>
          <w:b/>
        </w:rPr>
        <w:t xml:space="preserve">Tulos</w:t>
      </w:r>
    </w:p>
    <w:p>
      <w:r>
        <w:t xml:space="preserve">ylpeä</w:t>
      </w:r>
    </w:p>
    <w:p>
      <w:r>
        <w:rPr>
          <w:b/>
        </w:rPr>
        <w:t xml:space="preserve">Tulos</w:t>
      </w:r>
    </w:p>
    <w:p>
      <w:r>
        <w:t xml:space="preserve">onnellinen</w:t>
      </w:r>
    </w:p>
    <w:p>
      <w:r>
        <w:rPr>
          <w:b/>
        </w:rPr>
        <w:t xml:space="preserve">Esimerkki 3.691</w:t>
      </w:r>
    </w:p>
    <w:p>
      <w:r>
        <w:t xml:space="preserve">Konteksti: Näyttelijä oli juuri saanut suuren työn.  Lause: Se oli komediasarjan pääosassa!  Hahmo: Näyttelijä</w:t>
      </w:r>
    </w:p>
    <w:p>
      <w:r>
        <w:rPr>
          <w:b/>
        </w:rPr>
        <w:t xml:space="preserve">Tulos</w:t>
      </w:r>
    </w:p>
    <w:p>
      <w:r>
        <w:t xml:space="preserve">onnellinen, että hänellä on työpaikka.</w:t>
      </w:r>
    </w:p>
    <w:p>
      <w:r>
        <w:rPr>
          <w:b/>
        </w:rPr>
        <w:t xml:space="preserve">Tulos</w:t>
      </w:r>
    </w:p>
    <w:p>
      <w:r>
        <w:t xml:space="preserve">onnellinen</w:t>
      </w:r>
    </w:p>
    <w:p>
      <w:r>
        <w:rPr>
          <w:b/>
        </w:rPr>
        <w:t xml:space="preserve">Esimerkki 3.692</w:t>
      </w:r>
    </w:p>
    <w:p>
      <w:r>
        <w:t xml:space="preserve">Konteksti: Näyttelijä oli juuri saanut suuren työn. Se oli komediasarjan pääosassa!  Lause: Hän harjoitteli vuorosanojaan viikkoja.  Hahmo: Näyttelijä</w:t>
      </w:r>
    </w:p>
    <w:p>
      <w:r>
        <w:rPr>
          <w:b/>
        </w:rPr>
        <w:t xml:space="preserve">Tulos</w:t>
      </w:r>
    </w:p>
    <w:p>
      <w:r>
        <w:t xml:space="preserve">määritetty</w:t>
      </w:r>
    </w:p>
    <w:p>
      <w:r>
        <w:rPr>
          <w:b/>
        </w:rPr>
        <w:t xml:space="preserve">Tulos</w:t>
      </w:r>
    </w:p>
    <w:p>
      <w:r>
        <w:t xml:space="preserve">ylpeä</w:t>
      </w:r>
    </w:p>
    <w:p>
      <w:r>
        <w:rPr>
          <w:b/>
        </w:rPr>
        <w:t xml:space="preserve">Tulos</w:t>
      </w:r>
    </w:p>
    <w:p>
      <w:r>
        <w:t xml:space="preserve">päättänyt tehdä hyvää</w:t>
      </w:r>
    </w:p>
    <w:p>
      <w:r>
        <w:rPr>
          <w:b/>
        </w:rPr>
        <w:t xml:space="preserve">Esimerkki 3.693</w:t>
      </w:r>
    </w:p>
    <w:p>
      <w:r>
        <w:t xml:space="preserve">Konteksti: Näyttelijä oli juuri saanut suuren työn. Se oli komediasarjan pääosassa! Hän harjoitteli repliikkejään viikkoja.  Lause: Kun se lopulta esitettiin, se sai loistavia arvosteluja.  Hahmo: Näyttelijä</w:t>
      </w:r>
    </w:p>
    <w:p>
      <w:r>
        <w:rPr>
          <w:b/>
        </w:rPr>
        <w:t xml:space="preserve">Tulos</w:t>
      </w:r>
    </w:p>
    <w:p>
      <w:r>
        <w:t xml:space="preserve">ylpeä</w:t>
      </w:r>
    </w:p>
    <w:p>
      <w:r>
        <w:rPr>
          <w:b/>
        </w:rPr>
        <w:t xml:space="preserve">Tulos</w:t>
      </w:r>
    </w:p>
    <w:p>
      <w:r>
        <w:t xml:space="preserve">onnellinen</w:t>
      </w:r>
    </w:p>
    <w:p>
      <w:r>
        <w:rPr>
          <w:b/>
        </w:rPr>
        <w:t xml:space="preserve">Esimerkki 3.694</w:t>
      </w:r>
    </w:p>
    <w:p>
      <w:r>
        <w:t xml:space="preserve">Konteksti: Näyttelijä oli juuri saanut suuren työn. Se oli komediasarjan pääosassa! Hän harjoitteli vuorosanojaan viikkoja. Kun se vihdoin esitettiin, se sai loistavat arvostelut.  Lause: Hän oli niin onnellinen, että hänen sarjansa oli menestys!  Hahmo: Näyttelijä</w:t>
      </w:r>
    </w:p>
    <w:p>
      <w:r>
        <w:rPr>
          <w:b/>
        </w:rPr>
        <w:t xml:space="preserve">Tulos</w:t>
      </w:r>
    </w:p>
    <w:p>
      <w:r>
        <w:t xml:space="preserve">ylpeä</w:t>
      </w:r>
    </w:p>
    <w:p>
      <w:r>
        <w:rPr>
          <w:b/>
        </w:rPr>
        <w:t xml:space="preserve">Tulos</w:t>
      </w:r>
    </w:p>
    <w:p>
      <w:r>
        <w:t xml:space="preserve">täytetty</w:t>
      </w:r>
    </w:p>
    <w:p>
      <w:r>
        <w:rPr>
          <w:b/>
        </w:rPr>
        <w:t xml:space="preserve">Esimerkki 3.695</w:t>
      </w:r>
    </w:p>
    <w:p>
      <w:r>
        <w:t xml:space="preserve">Konteksti: Lause: Ei ole: Kellyn pikkulapsi kärsi kamalasta yskästä.  Hahmo: Pikkulapsi</w:t>
      </w:r>
    </w:p>
    <w:p>
      <w:r>
        <w:rPr>
          <w:b/>
        </w:rPr>
        <w:t xml:space="preserve">Tulos</w:t>
      </w:r>
    </w:p>
    <w:p>
      <w:r>
        <w:t xml:space="preserve">sairas</w:t>
      </w:r>
    </w:p>
    <w:p>
      <w:r>
        <w:rPr>
          <w:b/>
        </w:rPr>
        <w:t xml:space="preserve">Esimerkki 3.696</w:t>
      </w:r>
    </w:p>
    <w:p>
      <w:r>
        <w:t xml:space="preserve">Konteksti: Kellyn taapero kärsi kamalasta yskästä.  Lause: Se piti hänet hereillä öisin.  Hahmo: Pikkulapsi</w:t>
      </w:r>
    </w:p>
    <w:p>
      <w:r>
        <w:rPr>
          <w:b/>
        </w:rPr>
        <w:t xml:space="preserve">Tulos</w:t>
      </w:r>
    </w:p>
    <w:p>
      <w:r>
        <w:t xml:space="preserve">turhautunut</w:t>
      </w:r>
    </w:p>
    <w:p>
      <w:r>
        <w:rPr>
          <w:b/>
        </w:rPr>
        <w:t xml:space="preserve">Tulos</w:t>
      </w:r>
    </w:p>
    <w:p>
      <w:r>
        <w:t xml:space="preserve">valutettu</w:t>
      </w:r>
    </w:p>
    <w:p>
      <w:r>
        <w:rPr>
          <w:b/>
        </w:rPr>
        <w:t xml:space="preserve">Esimerkki 3.697</w:t>
      </w:r>
    </w:p>
    <w:p>
      <w:r>
        <w:t xml:space="preserve">Konteksti: Kellyn taapero kärsi kamalasta yskästä. Se piti hänet hereillä öisin.  Lause: Lopulta vauva nukahti puoli-istuvaan asentoon sohvalle.  Hahmo: Pikkulapsi</w:t>
      </w:r>
    </w:p>
    <w:p>
      <w:r>
        <w:rPr>
          <w:b/>
        </w:rPr>
        <w:t xml:space="preserve">Tulos</w:t>
      </w:r>
    </w:p>
    <w:p>
      <w:r>
        <w:t xml:space="preserve">rauhallinen</w:t>
      </w:r>
    </w:p>
    <w:p>
      <w:r>
        <w:rPr>
          <w:b/>
        </w:rPr>
        <w:t xml:space="preserve">Esimerkki 3.698</w:t>
      </w:r>
    </w:p>
    <w:p>
      <w:r>
        <w:t xml:space="preserve">Konteksti: Kellyn taapero kärsi kamalasta yskästä. Se piti hänet hereillä öisin. Lopulta vauva nukahti puoli-istuvaan asentoon sohvalle.  Lause: Kelly oli helpottunut nähdessään, että lapsi ei yskinyt.  Hahmo: Pikkulapsi</w:t>
      </w:r>
    </w:p>
    <w:p>
      <w:r>
        <w:rPr>
          <w:b/>
        </w:rPr>
        <w:t xml:space="preserve">Tulos</w:t>
      </w:r>
    </w:p>
    <w:p>
      <w:r>
        <w:t xml:space="preserve">sisältö</w:t>
      </w:r>
    </w:p>
    <w:p>
      <w:r>
        <w:rPr>
          <w:b/>
        </w:rPr>
        <w:t xml:space="preserve">Esimerkki 3.699</w:t>
      </w:r>
    </w:p>
    <w:p>
      <w:r>
        <w:t xml:space="preserve">Konteksti: Kellyn taapero kärsi kamalasta yskästä. Se piti hänet hereillä öisin. Lopulta vauva nukahti puoli-istuvaan asentoon sohvalle. Kelly oli helpottunut nähdessään, että lapsi ei yskinyt.  Lause: Hän päätti jättää lapsen sinne, missä hän oli, jotta hän voisi levätä.  Hahmo: Kelly ei ollut vielä valmis: Pikkulapsi</w:t>
      </w:r>
    </w:p>
    <w:p>
      <w:r>
        <w:rPr>
          <w:b/>
        </w:rPr>
        <w:t xml:space="preserve">Tulos</w:t>
      </w:r>
    </w:p>
    <w:p>
      <w:r>
        <w:t xml:space="preserve">Ei ole</w:t>
      </w:r>
    </w:p>
    <w:p>
      <w:r>
        <w:rPr>
          <w:b/>
        </w:rPr>
        <w:t xml:space="preserve">Esimerkki 3.700</w:t>
      </w:r>
    </w:p>
    <w:p>
      <w:r>
        <w:t xml:space="preserve">Konteksti: Lause: Ei ole: Jennifer halusi järjestää olohuoneensa.  Hahmo: Jennifer</w:t>
      </w:r>
    </w:p>
    <w:p>
      <w:r>
        <w:rPr>
          <w:b/>
        </w:rPr>
        <w:t xml:space="preserve">Tulos</w:t>
      </w:r>
    </w:p>
    <w:p>
      <w:r>
        <w:t xml:space="preserve">saavutettu</w:t>
      </w:r>
    </w:p>
    <w:p>
      <w:r>
        <w:rPr>
          <w:b/>
        </w:rPr>
        <w:t xml:space="preserve">Tulos</w:t>
      </w:r>
    </w:p>
    <w:p>
      <w:r>
        <w:t xml:space="preserve">määritetty</w:t>
      </w:r>
    </w:p>
    <w:p>
      <w:r>
        <w:rPr>
          <w:b/>
        </w:rPr>
        <w:t xml:space="preserve">Esimerkki 3.701</w:t>
      </w:r>
    </w:p>
    <w:p>
      <w:r>
        <w:t xml:space="preserve">Konteksti: Jennifer halusi järjestää olohuoneensa.  Lause: Hän osti korkean kirjahyllyn hillitäkseen epäjärjestystä.  Hahmo: Jennifer</w:t>
      </w:r>
    </w:p>
    <w:p>
      <w:r>
        <w:rPr>
          <w:b/>
        </w:rPr>
        <w:t xml:space="preserve">Tulos</w:t>
      </w:r>
    </w:p>
    <w:p>
      <w:r>
        <w:t xml:space="preserve">hyödyllinen</w:t>
      </w:r>
    </w:p>
    <w:p>
      <w:r>
        <w:rPr>
          <w:b/>
        </w:rPr>
        <w:t xml:space="preserve">Tulos</w:t>
      </w:r>
    </w:p>
    <w:p>
      <w:r>
        <w:t xml:space="preserve">tyytyväinen</w:t>
      </w:r>
    </w:p>
    <w:p>
      <w:r>
        <w:rPr>
          <w:b/>
        </w:rPr>
        <w:t xml:space="preserve">Esimerkki 3.702</w:t>
      </w:r>
    </w:p>
    <w:p>
      <w:r>
        <w:t xml:space="preserve">Konteksti: Jennifer halusi järjestää olohuoneensa. Hän osti korkean kirjahyllyn hillitsemään sotkua.  Lause: Hän laittoi siihen myös söpöjä niksejä.  Hahmo: Jennifer</w:t>
      </w:r>
    </w:p>
    <w:p>
      <w:r>
        <w:rPr>
          <w:b/>
        </w:rPr>
        <w:t xml:space="preserve">Tulos</w:t>
      </w:r>
    </w:p>
    <w:p>
      <w:r>
        <w:t xml:space="preserve">Ei ole</w:t>
      </w:r>
    </w:p>
    <w:p>
      <w:r>
        <w:rPr>
          <w:b/>
        </w:rPr>
        <w:t xml:space="preserve">Esimerkki 3.703</w:t>
      </w:r>
    </w:p>
    <w:p>
      <w:r>
        <w:t xml:space="preserve">Konteksti: Jennifer halusi järjestää olohuoneensa. Hän osti korkean kirjahyllyn hillitsemään sotkua. Hän laittoi siihen myös söpöjä niksejä.  Lause: Jenniferistä tuntui, että hänen olohuoneensa oli todella järjestymässä.  Hahmo: Jennifer</w:t>
      </w:r>
    </w:p>
    <w:p>
      <w:r>
        <w:rPr>
          <w:b/>
        </w:rPr>
        <w:t xml:space="preserve">Tulos</w:t>
      </w:r>
    </w:p>
    <w:p>
      <w:r>
        <w:t xml:space="preserve">ihailua hänen panostaan kohtaan</w:t>
      </w:r>
    </w:p>
    <w:p>
      <w:r>
        <w:rPr>
          <w:b/>
        </w:rPr>
        <w:t xml:space="preserve">Esimerkki 3.704</w:t>
      </w:r>
    </w:p>
    <w:p>
      <w:r>
        <w:t xml:space="preserve">Konteksti: Jennifer halusi järjestää olohuoneensa. Hän osti korkean kirjahyllyn hillitsemään sotkua. Hän laittoi siihen myös söpöjä niksejä. Jenniferistä tuntui, että hänen olohuoneensa oli todella eheytymässä.  Lause: Hän piti siitä, että hänellä oli siisti, järjestetty tila!  Hahmo: Jennifer</w:t>
      </w:r>
    </w:p>
    <w:p>
      <w:r>
        <w:rPr>
          <w:b/>
        </w:rPr>
        <w:t xml:space="preserve">Tulos</w:t>
      </w:r>
    </w:p>
    <w:p>
      <w:r>
        <w:t xml:space="preserve">hallitsee ympäristöään</w:t>
      </w:r>
    </w:p>
    <w:p>
      <w:r>
        <w:rPr>
          <w:b/>
        </w:rPr>
        <w:t xml:space="preserve">Tulos</w:t>
      </w:r>
    </w:p>
    <w:p>
      <w:r>
        <w:t xml:space="preserve">puhdas</w:t>
      </w:r>
    </w:p>
    <w:p>
      <w:r>
        <w:rPr>
          <w:b/>
        </w:rPr>
        <w:t xml:space="preserve">Esimerkki 3.705</w:t>
      </w:r>
    </w:p>
    <w:p>
      <w:r>
        <w:t xml:space="preserve">Konteksti: Lause: Ei ole: Lexie oli niin innoissaan Halloweenista.  Hahmo: Lexie</w:t>
      </w:r>
    </w:p>
    <w:p>
      <w:r>
        <w:rPr>
          <w:b/>
        </w:rPr>
        <w:t xml:space="preserve">Tulos</w:t>
      </w:r>
    </w:p>
    <w:p>
      <w:r>
        <w:t xml:space="preserve">iloinen lomasta</w:t>
      </w:r>
    </w:p>
    <w:p>
      <w:r>
        <w:rPr>
          <w:b/>
        </w:rPr>
        <w:t xml:space="preserve">Tulos</w:t>
      </w:r>
    </w:p>
    <w:p>
      <w:r>
        <w:t xml:space="preserve">onnellinen</w:t>
      </w:r>
    </w:p>
    <w:p>
      <w:r>
        <w:rPr>
          <w:b/>
        </w:rPr>
        <w:t xml:space="preserve">Esimerkki 3.706</w:t>
      </w:r>
    </w:p>
    <w:p>
      <w:r>
        <w:t xml:space="preserve">Konteksti: Lause: Ei ole: Lexie oli niin innoissaan Halloweenista.  Hahmo: Poika</w:t>
      </w:r>
    </w:p>
    <w:p>
      <w:r>
        <w:rPr>
          <w:b/>
        </w:rPr>
        <w:t xml:space="preserve">Tulos</w:t>
      </w:r>
    </w:p>
    <w:p>
      <w:r>
        <w:t xml:space="preserve">Ei ole</w:t>
      </w:r>
    </w:p>
    <w:p>
      <w:r>
        <w:rPr>
          <w:b/>
        </w:rPr>
        <w:t xml:space="preserve">Esimerkki 3.707</w:t>
      </w:r>
    </w:p>
    <w:p>
      <w:r>
        <w:t xml:space="preserve">Konteksti: Lexie oli niin innoissaan Halloweenista.  Lause: Lexie pukeutui poniksi.  Hahmo: Lexie</w:t>
      </w:r>
    </w:p>
    <w:p>
      <w:r>
        <w:rPr>
          <w:b/>
        </w:rPr>
        <w:t xml:space="preserve">Tulos</w:t>
      </w:r>
    </w:p>
    <w:p>
      <w:r>
        <w:t xml:space="preserve">kaunis</w:t>
      </w:r>
    </w:p>
    <w:p>
      <w:r>
        <w:rPr>
          <w:b/>
        </w:rPr>
        <w:t xml:space="preserve">Tulos</w:t>
      </w:r>
    </w:p>
    <w:p>
      <w:r>
        <w:t xml:space="preserve">kiitollinen</w:t>
      </w:r>
    </w:p>
    <w:p>
      <w:r>
        <w:rPr>
          <w:b/>
        </w:rPr>
        <w:t xml:space="preserve">Tulos</w:t>
      </w:r>
    </w:p>
    <w:p>
      <w:r>
        <w:t xml:space="preserve">ylpeä mekostaan</w:t>
      </w:r>
    </w:p>
    <w:p>
      <w:r>
        <w:rPr>
          <w:b/>
        </w:rPr>
        <w:t xml:space="preserve">Esimerkki 3.708</w:t>
      </w:r>
    </w:p>
    <w:p>
      <w:r>
        <w:t xml:space="preserve">Konteksti: Lexie oli niin innoissaan Halloweenista.  Lause: Lexie pukeutui poniksi.  Hahmo: Poika</w:t>
      </w:r>
    </w:p>
    <w:p>
      <w:r>
        <w:rPr>
          <w:b/>
        </w:rPr>
        <w:t xml:space="preserve">Tulos</w:t>
      </w:r>
    </w:p>
    <w:p>
      <w:r>
        <w:t xml:space="preserve">Ei ole</w:t>
      </w:r>
    </w:p>
    <w:p>
      <w:r>
        <w:rPr>
          <w:b/>
        </w:rPr>
        <w:t xml:space="preserve">Esimerkki 3.709</w:t>
      </w:r>
    </w:p>
    <w:p>
      <w:r>
        <w:t xml:space="preserve">Konteksti: Lexie oli niin innoissaan Halloweenista. Hän pukeutui poniksi.  Lause: Hän kävi monissa taloissa hakemassa karkkia.  Hahmo: Lexie</w:t>
      </w:r>
    </w:p>
    <w:p>
      <w:r>
        <w:rPr>
          <w:b/>
        </w:rPr>
        <w:t xml:space="preserve">Tulos</w:t>
      </w:r>
    </w:p>
    <w:p>
      <w:r>
        <w:t xml:space="preserve">innoissaan</w:t>
      </w:r>
    </w:p>
    <w:p>
      <w:r>
        <w:rPr>
          <w:b/>
        </w:rPr>
        <w:t xml:space="preserve">Tulos</w:t>
      </w:r>
    </w:p>
    <w:p>
      <w:r>
        <w:t xml:space="preserve">kiitollinen</w:t>
      </w:r>
    </w:p>
    <w:p>
      <w:r>
        <w:rPr>
          <w:b/>
        </w:rPr>
        <w:t xml:space="preserve">Tulos</w:t>
      </w:r>
    </w:p>
    <w:p>
      <w:r>
        <w:t xml:space="preserve">onnellinen</w:t>
      </w:r>
    </w:p>
    <w:p>
      <w:r>
        <w:rPr>
          <w:b/>
        </w:rPr>
        <w:t xml:space="preserve">Esimerkki 3.710</w:t>
      </w:r>
    </w:p>
    <w:p>
      <w:r>
        <w:t xml:space="preserve">Konteksti: Lexie oli niin innoissaan Halloweenista. Hän pukeutui poniksi.  Lause: Hän kävi monissa taloissa hakemassa karkkia.  Hahmo: Poika</w:t>
      </w:r>
    </w:p>
    <w:p>
      <w:r>
        <w:rPr>
          <w:b/>
        </w:rPr>
        <w:t xml:space="preserve">Tulos</w:t>
      </w:r>
    </w:p>
    <w:p>
      <w:r>
        <w:t xml:space="preserve">Ei ole</w:t>
      </w:r>
    </w:p>
    <w:p>
      <w:r>
        <w:rPr>
          <w:b/>
        </w:rPr>
        <w:t xml:space="preserve">Esimerkki 3.711</w:t>
      </w:r>
    </w:p>
    <w:p>
      <w:r>
        <w:t xml:space="preserve">Konteksti: Lexie oli niin innoissaan Halloweenista. Hän pukeutui poniksi. Hän kävi monissa taloissa hakemassa karkkia.  Lause: Lexi pelästyi pelottavaan naamariin pukeutunutta poikaa.  Hahmo: Lexie</w:t>
      </w:r>
    </w:p>
    <w:p>
      <w:r>
        <w:rPr>
          <w:b/>
        </w:rPr>
        <w:t xml:space="preserve">Tulos</w:t>
      </w:r>
    </w:p>
    <w:p>
      <w:r>
        <w:t xml:space="preserve">kauhuissaan</w:t>
      </w:r>
    </w:p>
    <w:p>
      <w:r>
        <w:rPr>
          <w:b/>
        </w:rPr>
        <w:t xml:space="preserve">Tulos</w:t>
      </w:r>
    </w:p>
    <w:p>
      <w:r>
        <w:t xml:space="preserve">pelkää</w:t>
      </w:r>
    </w:p>
    <w:p>
      <w:r>
        <w:rPr>
          <w:b/>
        </w:rPr>
        <w:t xml:space="preserve">Tulos</w:t>
      </w:r>
    </w:p>
    <w:p>
      <w:r>
        <w:t xml:space="preserve">hermostunut</w:t>
      </w:r>
    </w:p>
    <w:p>
      <w:r>
        <w:rPr>
          <w:b/>
        </w:rPr>
        <w:t xml:space="preserve">Tulos</w:t>
      </w:r>
    </w:p>
    <w:p>
      <w:r>
        <w:t xml:space="preserve">ahdistunut</w:t>
      </w:r>
    </w:p>
    <w:p>
      <w:r>
        <w:rPr>
          <w:b/>
        </w:rPr>
        <w:t xml:space="preserve">Esimerkki 3.712</w:t>
      </w:r>
    </w:p>
    <w:p>
      <w:r>
        <w:t xml:space="preserve">Konteksti: Lexie oli niin innoissaan Halloweenista. Hän pukeutui poniksi. Hän kävi monissa taloissa hakemassa karkkia.  Lause: Lexi pelästyi pelottavaan naamariin pukeutunutta poikaa.  Hahmo: Poika</w:t>
      </w:r>
    </w:p>
    <w:p>
      <w:r>
        <w:rPr>
          <w:b/>
        </w:rPr>
        <w:t xml:space="preserve">Tulos</w:t>
      </w:r>
    </w:p>
    <w:p>
      <w:r>
        <w:t xml:space="preserve">hauskaa</w:t>
      </w:r>
    </w:p>
    <w:p>
      <w:r>
        <w:rPr>
          <w:b/>
        </w:rPr>
        <w:t xml:space="preserve">Tulos</w:t>
      </w:r>
    </w:p>
    <w:p>
      <w:r>
        <w:t xml:space="preserve">nauramalla</w:t>
      </w:r>
    </w:p>
    <w:p>
      <w:r>
        <w:rPr>
          <w:b/>
        </w:rPr>
        <w:t xml:space="preserve">Esimerkki 3.713</w:t>
      </w:r>
    </w:p>
    <w:p>
      <w:r>
        <w:t xml:space="preserve">Konteksti: Lexie oli niin innoissaan Halloweenista. Hän pukeutui poniksi. Hän kävi monissa taloissa hakemassa karkkia. Lexi säikähti pelottavaan naamariin pukeutunutta poikaa.  Lause: Hän ei halua enää koskaan osallistua Halloweeniin.  Hahmo: Lexie</w:t>
      </w:r>
    </w:p>
    <w:p>
      <w:r>
        <w:rPr>
          <w:b/>
        </w:rPr>
        <w:t xml:space="preserve">Tulos</w:t>
      </w:r>
    </w:p>
    <w:p>
      <w:r>
        <w:t xml:space="preserve">Rightened</w:t>
      </w:r>
    </w:p>
    <w:p>
      <w:r>
        <w:rPr>
          <w:b/>
        </w:rPr>
        <w:t xml:space="preserve">Tulos</w:t>
      </w:r>
    </w:p>
    <w:p>
      <w:r>
        <w:t xml:space="preserve">pelottelu</w:t>
      </w:r>
    </w:p>
    <w:p>
      <w:r>
        <w:rPr>
          <w:b/>
        </w:rPr>
        <w:t xml:space="preserve">Esimerkki 3.714</w:t>
      </w:r>
    </w:p>
    <w:p>
      <w:r>
        <w:t xml:space="preserve">Konteksti: Lexie oli niin innoissaan Halloweenista. Hän pukeutui poniksi. Hän kävi monissa taloissa hakemassa karkkia. Lexi säikähti pelottavaan naamariin pukeutunutta poikaa.  Lause: Hän ei halua enää koskaan osallistua Halloweeniin.  Hahmo: Poika</w:t>
      </w:r>
    </w:p>
    <w:p>
      <w:r>
        <w:rPr>
          <w:b/>
        </w:rPr>
        <w:t xml:space="preserve">Tulos</w:t>
      </w:r>
    </w:p>
    <w:p>
      <w:r>
        <w:t xml:space="preserve">voitokas</w:t>
      </w:r>
    </w:p>
    <w:p>
      <w:r>
        <w:rPr>
          <w:b/>
        </w:rPr>
        <w:t xml:space="preserve">Esimerkki 3.715</w:t>
      </w:r>
    </w:p>
    <w:p>
      <w:r>
        <w:t xml:space="preserve">Konteksti: Lause: Ei ole: Tom halusi tehdä uuden sovelluksen.  Hahmo: Tom: Sovellus</w:t>
      </w:r>
    </w:p>
    <w:p>
      <w:r>
        <w:rPr>
          <w:b/>
        </w:rPr>
        <w:t xml:space="preserve">Tulos</w:t>
      </w:r>
    </w:p>
    <w:p>
      <w:r>
        <w:t xml:space="preserve">Ei ole</w:t>
      </w:r>
    </w:p>
    <w:p>
      <w:r>
        <w:rPr>
          <w:b/>
        </w:rPr>
        <w:t xml:space="preserve">Esimerkki 3.716</w:t>
      </w:r>
    </w:p>
    <w:p>
      <w:r>
        <w:t xml:space="preserve">Konteksti: Lause: Ei ole: Tom halusi tehdä uuden sovelluksen.  Hahmo: Online</w:t>
      </w:r>
    </w:p>
    <w:p>
      <w:r>
        <w:rPr>
          <w:b/>
        </w:rPr>
        <w:t xml:space="preserve">Tulos</w:t>
      </w:r>
    </w:p>
    <w:p>
      <w:r>
        <w:t xml:space="preserve">Ei ole</w:t>
      </w:r>
    </w:p>
    <w:p>
      <w:r>
        <w:rPr>
          <w:b/>
        </w:rPr>
        <w:t xml:space="preserve">Esimerkki 3.717</w:t>
      </w:r>
    </w:p>
    <w:p>
      <w:r>
        <w:t xml:space="preserve">Konteksti: Lause: Ei ole: Tom halusi tehdä uuden sovelluksen.  Hahmo: Tom</w:t>
      </w:r>
    </w:p>
    <w:p>
      <w:r>
        <w:rPr>
          <w:b/>
        </w:rPr>
        <w:t xml:space="preserve">Tulos</w:t>
      </w:r>
    </w:p>
    <w:p>
      <w:r>
        <w:t xml:space="preserve">luova</w:t>
      </w:r>
    </w:p>
    <w:p>
      <w:r>
        <w:rPr>
          <w:b/>
        </w:rPr>
        <w:t xml:space="preserve">Tulos</w:t>
      </w:r>
    </w:p>
    <w:p>
      <w:r>
        <w:t xml:space="preserve">kiinnostunut</w:t>
      </w:r>
    </w:p>
    <w:p>
      <w:r>
        <w:rPr>
          <w:b/>
        </w:rPr>
        <w:t xml:space="preserve">Esimerkki 3.718</w:t>
      </w:r>
    </w:p>
    <w:p>
      <w:r>
        <w:t xml:space="preserve">Konteksti: Tom halusi tehdä uuden sovelluksen.  Lause: Hän halusi tehdä paljon rahaa.  Hahmo: App</w:t>
      </w:r>
    </w:p>
    <w:p>
      <w:r>
        <w:rPr>
          <w:b/>
        </w:rPr>
        <w:t xml:space="preserve">Tulos</w:t>
      </w:r>
    </w:p>
    <w:p>
      <w:r>
        <w:t xml:space="preserve">Ei ole</w:t>
      </w:r>
    </w:p>
    <w:p>
      <w:r>
        <w:rPr>
          <w:b/>
        </w:rPr>
        <w:t xml:space="preserve">Esimerkki 3.719</w:t>
      </w:r>
    </w:p>
    <w:p>
      <w:r>
        <w:t xml:space="preserve">Konteksti: Tom halusi tehdä uuden sovelluksen.  Lause: Hän halusi tehdä paljon rahaa.  Hahmo: Online</w:t>
      </w:r>
    </w:p>
    <w:p>
      <w:r>
        <w:rPr>
          <w:b/>
        </w:rPr>
        <w:t xml:space="preserve">Tulos</w:t>
      </w:r>
    </w:p>
    <w:p>
      <w:r>
        <w:t xml:space="preserve">Ei ole</w:t>
      </w:r>
    </w:p>
    <w:p>
      <w:r>
        <w:rPr>
          <w:b/>
        </w:rPr>
        <w:t xml:space="preserve">Esimerkki 3.720</w:t>
      </w:r>
    </w:p>
    <w:p>
      <w:r>
        <w:t xml:space="preserve">Konteksti: Tom halusi tehdä uuden sovelluksen.  Lause: Hän halusi tehdä paljon rahaa.  Hahmo: Tom</w:t>
      </w:r>
    </w:p>
    <w:p>
      <w:r>
        <w:rPr>
          <w:b/>
        </w:rPr>
        <w:t xml:space="preserve">Tulos</w:t>
      </w:r>
    </w:p>
    <w:p>
      <w:r>
        <w:t xml:space="preserve">vastuussa rahan ansaitsemisesta</w:t>
      </w:r>
    </w:p>
    <w:p>
      <w:r>
        <w:rPr>
          <w:b/>
        </w:rPr>
        <w:t xml:space="preserve">Tulos</w:t>
      </w:r>
    </w:p>
    <w:p>
      <w:r>
        <w:t xml:space="preserve">smart</w:t>
      </w:r>
    </w:p>
    <w:p>
      <w:r>
        <w:rPr>
          <w:b/>
        </w:rPr>
        <w:t xml:space="preserve">Esimerkki 3.721</w:t>
      </w:r>
    </w:p>
    <w:p>
      <w:r>
        <w:t xml:space="preserve">Konteksti: Tom halusi tehdä uuden sovelluksen. Hän halusi tehdä paljon rahaa.  Lause: Hän alkoi myydä sitä verkossa.  Hahmo: App</w:t>
      </w:r>
    </w:p>
    <w:p>
      <w:r>
        <w:rPr>
          <w:b/>
        </w:rPr>
        <w:t xml:space="preserve">Tulos</w:t>
      </w:r>
    </w:p>
    <w:p>
      <w:r>
        <w:t xml:space="preserve">Ei ole</w:t>
      </w:r>
    </w:p>
    <w:p>
      <w:r>
        <w:rPr>
          <w:b/>
        </w:rPr>
        <w:t xml:space="preserve">Esimerkki 3.722</w:t>
      </w:r>
    </w:p>
    <w:p>
      <w:r>
        <w:t xml:space="preserve">Konteksti: Tom halusi tehdä uuden sovelluksen. Hän halusi tehdä paljon rahaa.  Lause: Hän alkoi myydä sitä verkossa.  Hahmo: Online</w:t>
      </w:r>
    </w:p>
    <w:p>
      <w:r>
        <w:rPr>
          <w:b/>
        </w:rPr>
        <w:t xml:space="preserve">Tulos</w:t>
      </w:r>
    </w:p>
    <w:p>
      <w:r>
        <w:t xml:space="preserve">Ei ole</w:t>
      </w:r>
    </w:p>
    <w:p>
      <w:r>
        <w:rPr>
          <w:b/>
        </w:rPr>
        <w:t xml:space="preserve">Esimerkki 3.723</w:t>
      </w:r>
    </w:p>
    <w:p>
      <w:r>
        <w:t xml:space="preserve">Konteksti: Tom halusi tehdä uuden sovelluksen. Hän halusi tehdä paljon rahaa.  Lause: Hän alkoi myydä sitä verkossa.  Hahmo: Tom</w:t>
      </w:r>
    </w:p>
    <w:p>
      <w:r>
        <w:rPr>
          <w:b/>
        </w:rPr>
        <w:t xml:space="preserve">Tulos</w:t>
      </w:r>
    </w:p>
    <w:p>
      <w:r>
        <w:t xml:space="preserve">määritetty</w:t>
      </w:r>
    </w:p>
    <w:p>
      <w:r>
        <w:rPr>
          <w:b/>
        </w:rPr>
        <w:t xml:space="preserve">Tulos</w:t>
      </w:r>
    </w:p>
    <w:p>
      <w:r>
        <w:t xml:space="preserve">toiveikas</w:t>
      </w:r>
    </w:p>
    <w:p>
      <w:r>
        <w:rPr>
          <w:b/>
        </w:rPr>
        <w:t xml:space="preserve">Esimerkki 3.724</w:t>
      </w:r>
    </w:p>
    <w:p>
      <w:r>
        <w:t xml:space="preserve">Konteksti: Tom halusi tehdä uuden sovelluksen. Hän halusi tehdä paljon rahaa. Hän alkoi myydä sitä verkossa.  Lause: Siitä tuli nopeasti suosittu.  Hahmo: App</w:t>
      </w:r>
    </w:p>
    <w:p>
      <w:r>
        <w:rPr>
          <w:b/>
        </w:rPr>
        <w:t xml:space="preserve">Tulos</w:t>
      </w:r>
    </w:p>
    <w:p>
      <w:r>
        <w:t xml:space="preserve">Ei ole</w:t>
      </w:r>
    </w:p>
    <w:p>
      <w:r>
        <w:rPr>
          <w:b/>
        </w:rPr>
        <w:t xml:space="preserve">Esimerkki 3.725</w:t>
      </w:r>
    </w:p>
    <w:p>
      <w:r>
        <w:t xml:space="preserve">Konteksti: Tom halusi tehdä uuden sovelluksen. Hän halusi tehdä paljon rahaa. Hän alkoi myydä sitä verkossa.  Lause: Siitä tuli nopeasti suosittu.  Hahmo: Online</w:t>
      </w:r>
    </w:p>
    <w:p>
      <w:r>
        <w:rPr>
          <w:b/>
        </w:rPr>
        <w:t xml:space="preserve">Tulos</w:t>
      </w:r>
    </w:p>
    <w:p>
      <w:r>
        <w:t xml:space="preserve">Ei ole</w:t>
      </w:r>
    </w:p>
    <w:p>
      <w:r>
        <w:rPr>
          <w:b/>
        </w:rPr>
        <w:t xml:space="preserve">Esimerkki 3.726</w:t>
      </w:r>
    </w:p>
    <w:p>
      <w:r>
        <w:t xml:space="preserve">Konteksti: Tom halusi tehdä uuden sovelluksen. Hän halusi tehdä paljon rahaa. Hän alkoi myydä sitä verkossa.  Lause: Siitä tuli nopeasti suosittu.  Hahmo: Tom</w:t>
      </w:r>
    </w:p>
    <w:p>
      <w:r>
        <w:rPr>
          <w:b/>
        </w:rPr>
        <w:t xml:space="preserve">Tulos</w:t>
      </w:r>
    </w:p>
    <w:p>
      <w:r>
        <w:t xml:space="preserve">innoissaan</w:t>
      </w:r>
    </w:p>
    <w:p>
      <w:r>
        <w:rPr>
          <w:b/>
        </w:rPr>
        <w:t xml:space="preserve">Tulos</w:t>
      </w:r>
    </w:p>
    <w:p>
      <w:r>
        <w:t xml:space="preserve">saavutettu</w:t>
      </w:r>
    </w:p>
    <w:p>
      <w:r>
        <w:rPr>
          <w:b/>
        </w:rPr>
        <w:t xml:space="preserve">Tulos</w:t>
      </w:r>
    </w:p>
    <w:p>
      <w:r>
        <w:t xml:space="preserve">ylpeä</w:t>
      </w:r>
    </w:p>
    <w:p>
      <w:r>
        <w:rPr>
          <w:b/>
        </w:rPr>
        <w:t xml:space="preserve">Esimerkki 3.727</w:t>
      </w:r>
    </w:p>
    <w:p>
      <w:r>
        <w:t xml:space="preserve">Konteksti: Tom halusi tehdä uuden sovelluksen. Hän halusi tehdä paljon rahaa. Hän alkoi myydä sitä verkossa. Siitä tuli nopeasti suosittu.  Lause: Hän oli rikas.  Hahmo: App</w:t>
      </w:r>
    </w:p>
    <w:p>
      <w:r>
        <w:rPr>
          <w:b/>
        </w:rPr>
        <w:t xml:space="preserve">Tulos</w:t>
      </w:r>
    </w:p>
    <w:p>
      <w:r>
        <w:t xml:space="preserve">Ei ole</w:t>
      </w:r>
    </w:p>
    <w:p>
      <w:r>
        <w:rPr>
          <w:b/>
        </w:rPr>
        <w:t xml:space="preserve">Esimerkki 3.728</w:t>
      </w:r>
    </w:p>
    <w:p>
      <w:r>
        <w:t xml:space="preserve">Konteksti: Tom halusi tehdä uuden sovelluksen. Hän halusi tehdä paljon rahaa. Hän alkoi myydä sitä verkossa. Siitä tuli nopeasti suosittu.  Lause: Hän oli rikas.  Hahmo: Online</w:t>
      </w:r>
    </w:p>
    <w:p>
      <w:r>
        <w:rPr>
          <w:b/>
        </w:rPr>
        <w:t xml:space="preserve">Tulos</w:t>
      </w:r>
    </w:p>
    <w:p>
      <w:r>
        <w:t xml:space="preserve">Ei ole</w:t>
      </w:r>
    </w:p>
    <w:p>
      <w:r>
        <w:rPr>
          <w:b/>
        </w:rPr>
        <w:t xml:space="preserve">Esimerkki 3.729</w:t>
      </w:r>
    </w:p>
    <w:p>
      <w:r>
        <w:t xml:space="preserve">Konteksti: Tom halusi tehdä uuden sovelluksen. Hän halusi tehdä paljon rahaa. Hän alkoi myydä sitä verkossa. Siitä tuli nopeasti suosittu.  Lause: Hän oli rikas.  Hahmo: Tom</w:t>
      </w:r>
    </w:p>
    <w:p>
      <w:r>
        <w:rPr>
          <w:b/>
        </w:rPr>
        <w:t xml:space="preserve">Tulos</w:t>
      </w:r>
    </w:p>
    <w:p>
      <w:r>
        <w:t xml:space="preserve">kuin hänen ohjelmointitaitonsa olisi palkittu</w:t>
      </w:r>
    </w:p>
    <w:p>
      <w:r>
        <w:rPr>
          <w:b/>
        </w:rPr>
        <w:t xml:space="preserve">Tulos</w:t>
      </w:r>
    </w:p>
    <w:p>
      <w:r>
        <w:t xml:space="preserve">ylpeä</w:t>
      </w:r>
    </w:p>
    <w:p>
      <w:r>
        <w:rPr>
          <w:b/>
        </w:rPr>
        <w:t xml:space="preserve">Esimerkki 3.730</w:t>
      </w:r>
    </w:p>
    <w:p>
      <w:r>
        <w:t xml:space="preserve">Konteksti: Lause: Ei ole: Monty-kissalta poistettiin suuri kasvain kasvoista.  Hahmo: Kirurgi</w:t>
      </w:r>
    </w:p>
    <w:p>
      <w:r>
        <w:rPr>
          <w:b/>
        </w:rPr>
        <w:t xml:space="preserve">Tulos</w:t>
      </w:r>
    </w:p>
    <w:p>
      <w:r>
        <w:t xml:space="preserve">Ei ole</w:t>
      </w:r>
    </w:p>
    <w:p>
      <w:r>
        <w:rPr>
          <w:b/>
        </w:rPr>
        <w:t xml:space="preserve">Esimerkki 3.731</w:t>
      </w:r>
    </w:p>
    <w:p>
      <w:r>
        <w:t xml:space="preserve">Konteksti: Lause: Ei ole: Monty-kissalta poistettiin suuri kasvain kasvoista.  Hahmo: Montyn omistajat</w:t>
      </w:r>
    </w:p>
    <w:p>
      <w:r>
        <w:rPr>
          <w:b/>
        </w:rPr>
        <w:t xml:space="preserve">Tulos</w:t>
      </w:r>
    </w:p>
    <w:p>
      <w:r>
        <w:t xml:space="preserve">Ei ole</w:t>
      </w:r>
    </w:p>
    <w:p>
      <w:r>
        <w:rPr>
          <w:b/>
        </w:rPr>
        <w:t xml:space="preserve">Esimerkki 3.732</w:t>
      </w:r>
    </w:p>
    <w:p>
      <w:r>
        <w:t xml:space="preserve">Konteksti: Lause: Ei ole: Monty-kissalta poistettiin suuri kasvain kasvoista.  Hahmo: Monty</w:t>
      </w:r>
    </w:p>
    <w:p>
      <w:r>
        <w:rPr>
          <w:b/>
        </w:rPr>
        <w:t xml:space="preserve">Tulos</w:t>
      </w:r>
    </w:p>
    <w:p>
      <w:r>
        <w:t xml:space="preserve">onnellinen</w:t>
      </w:r>
    </w:p>
    <w:p>
      <w:r>
        <w:rPr>
          <w:b/>
        </w:rPr>
        <w:t xml:space="preserve">Tulos</w:t>
      </w:r>
    </w:p>
    <w:p>
      <w:r>
        <w:t xml:space="preserve">mukavampi ottaa kasvu pois</w:t>
      </w:r>
    </w:p>
    <w:p>
      <w:r>
        <w:rPr>
          <w:b/>
        </w:rPr>
        <w:t xml:space="preserve">Esimerkki 3.733</w:t>
      </w:r>
    </w:p>
    <w:p>
      <w:r>
        <w:t xml:space="preserve">Konteksti: Monty-kissan kasvoista poistettiin suuri kasvain.  Lause: Kirurgi sanoi, että kasvain oli pahanlaatuinen.  Hahmo: Kirurgi</w:t>
      </w:r>
    </w:p>
    <w:p>
      <w:r>
        <w:rPr>
          <w:b/>
        </w:rPr>
        <w:t xml:space="preserve">Tulos</w:t>
      </w:r>
    </w:p>
    <w:p>
      <w:r>
        <w:t xml:space="preserve">sympaattinen</w:t>
      </w:r>
    </w:p>
    <w:p>
      <w:r>
        <w:rPr>
          <w:b/>
        </w:rPr>
        <w:t xml:space="preserve">Tulos</w:t>
      </w:r>
    </w:p>
    <w:p>
      <w:r>
        <w:t xml:space="preserve">surullinen</w:t>
      </w:r>
    </w:p>
    <w:p>
      <w:r>
        <w:rPr>
          <w:b/>
        </w:rPr>
        <w:t xml:space="preserve">Esimerkki 3.734</w:t>
      </w:r>
    </w:p>
    <w:p>
      <w:r>
        <w:t xml:space="preserve">Konteksti: Monty-kissan kasvoista poistettiin suuri kasvain.  Lause: Kirurgi sanoi, että kasvain oli pahanlaatuinen.  Hahmo: Montyn omistajat</w:t>
      </w:r>
    </w:p>
    <w:p>
      <w:r>
        <w:rPr>
          <w:b/>
        </w:rPr>
        <w:t xml:space="preserve">Tulos</w:t>
      </w:r>
    </w:p>
    <w:p>
      <w:r>
        <w:t xml:space="preserve">Ei ole</w:t>
      </w:r>
    </w:p>
    <w:p>
      <w:r>
        <w:rPr>
          <w:b/>
        </w:rPr>
        <w:t xml:space="preserve">Esimerkki 3.735</w:t>
      </w:r>
    </w:p>
    <w:p>
      <w:r>
        <w:t xml:space="preserve">Konteksti: Monty-kissan kasvoista poistettiin suuri kasvain.  Lause: Kirurgi sanoi, että kasvain oli pahanlaatuinen.  Hahmo: Monty</w:t>
      </w:r>
    </w:p>
    <w:p>
      <w:r>
        <w:rPr>
          <w:b/>
        </w:rPr>
        <w:t xml:space="preserve">Tulos</w:t>
      </w:r>
    </w:p>
    <w:p>
      <w:r>
        <w:t xml:space="preserve">valo</w:t>
      </w:r>
    </w:p>
    <w:p>
      <w:r>
        <w:rPr>
          <w:b/>
        </w:rPr>
        <w:t xml:space="preserve">Esimerkki 3.736</w:t>
      </w:r>
    </w:p>
    <w:p>
      <w:r>
        <w:t xml:space="preserve">Konteksti: Monty-kissan kasvoista poistettiin suuri kasvain. Kirurgin mukaan kasvain oli pahanlaatuinen.  Lause: Kasvaimen sijainti esti sen täydellisen poistamisen.  Hahmo: Kirurgi</w:t>
      </w:r>
    </w:p>
    <w:p>
      <w:r>
        <w:rPr>
          <w:b/>
        </w:rPr>
        <w:t xml:space="preserve">Tulos</w:t>
      </w:r>
    </w:p>
    <w:p>
      <w:r>
        <w:t xml:space="preserve">järkyttynyt</w:t>
      </w:r>
    </w:p>
    <w:p>
      <w:r>
        <w:rPr>
          <w:b/>
        </w:rPr>
        <w:t xml:space="preserve">Tulos</w:t>
      </w:r>
    </w:p>
    <w:p>
      <w:r>
        <w:t xml:space="preserve">velvollisuudentuntoinen</w:t>
      </w:r>
    </w:p>
    <w:p>
      <w:r>
        <w:rPr>
          <w:b/>
        </w:rPr>
        <w:t xml:space="preserve">Tulos</w:t>
      </w:r>
    </w:p>
    <w:p>
      <w:r>
        <w:t xml:space="preserve">tyytymätön</w:t>
      </w:r>
    </w:p>
    <w:p>
      <w:r>
        <w:rPr>
          <w:b/>
        </w:rPr>
        <w:t xml:space="preserve">Esimerkki 3.737</w:t>
      </w:r>
    </w:p>
    <w:p>
      <w:r>
        <w:t xml:space="preserve">Konteksti: Monty-kissan kasvoista poistettiin suuri kasvain. Kirurgin mukaan kasvain oli pahanlaatuinen.  Lause: Kasvaimen sijainti esti sen täydellisen poistamisen.  Hahmo: Montyn omistajat</w:t>
      </w:r>
    </w:p>
    <w:p>
      <w:r>
        <w:rPr>
          <w:b/>
        </w:rPr>
        <w:t xml:space="preserve">Tulos</w:t>
      </w:r>
    </w:p>
    <w:p>
      <w:r>
        <w:t xml:space="preserve">Ei ole</w:t>
      </w:r>
    </w:p>
    <w:p>
      <w:r>
        <w:rPr>
          <w:b/>
        </w:rPr>
        <w:t xml:space="preserve">Esimerkki 3.738</w:t>
      </w:r>
    </w:p>
    <w:p>
      <w:r>
        <w:t xml:space="preserve">Konteksti: Monty-kissan kasvoista poistettiin suuri kasvain. Kirurgin mukaan kasvain oli pahanlaatuinen.  Lause: Kasvaimen sijainti esti sen täydellisen poistamisen.  Hahmo: Monty</w:t>
      </w:r>
    </w:p>
    <w:p>
      <w:r>
        <w:rPr>
          <w:b/>
        </w:rPr>
        <w:t xml:space="preserve">Tulos</w:t>
      </w:r>
    </w:p>
    <w:p>
      <w:r>
        <w:t xml:space="preserve">surullinen</w:t>
      </w:r>
    </w:p>
    <w:p>
      <w:r>
        <w:rPr>
          <w:b/>
        </w:rPr>
        <w:t xml:space="preserve">Esimerkki 3.739</w:t>
      </w:r>
    </w:p>
    <w:p>
      <w:r>
        <w:t xml:space="preserve">Konteksti: Monty-kissan kasvoista poistettiin suuri kasvain. Kirurgin mukaan kasvain oli pahanlaatuinen. Kasvaimen sijainti esti sen täydellisen poistamisen.  Lause: Montyn omistajat päättivät olla jatkamatta sädehoitoa.  Hahmo: Kirurgi</w:t>
      </w:r>
    </w:p>
    <w:p>
      <w:r>
        <w:rPr>
          <w:b/>
        </w:rPr>
        <w:t xml:space="preserve">Tulos</w:t>
      </w:r>
    </w:p>
    <w:p>
      <w:r>
        <w:t xml:space="preserve">suojaava</w:t>
      </w:r>
    </w:p>
    <w:p>
      <w:r>
        <w:rPr>
          <w:b/>
        </w:rPr>
        <w:t xml:space="preserve">Tulos</w:t>
      </w:r>
    </w:p>
    <w:p>
      <w:r>
        <w:t xml:space="preserve">hyödyllinen</w:t>
      </w:r>
    </w:p>
    <w:p>
      <w:r>
        <w:rPr>
          <w:b/>
        </w:rPr>
        <w:t xml:space="preserve">Esimerkki 3.740</w:t>
      </w:r>
    </w:p>
    <w:p>
      <w:r>
        <w:t xml:space="preserve">Konteksti: Monty-kissan kasvoista poistettiin suuri kasvain. Kirurgin mukaan kasvain oli pahanlaatuinen. Kasvaimen sijainti esti sen täydellisen poistamisen.  Lause: Montyn omistajat päättivät olla jatkamatta sädehoitoa.  Hahmo: Montyn omistajat</w:t>
      </w:r>
    </w:p>
    <w:p>
      <w:r>
        <w:rPr>
          <w:b/>
        </w:rPr>
        <w:t xml:space="preserve">Tulos</w:t>
      </w:r>
    </w:p>
    <w:p>
      <w:r>
        <w:t xml:space="preserve">surullinen</w:t>
      </w:r>
    </w:p>
    <w:p>
      <w:r>
        <w:rPr>
          <w:b/>
        </w:rPr>
        <w:t xml:space="preserve">Tulos</w:t>
      </w:r>
    </w:p>
    <w:p>
      <w:r>
        <w:t xml:space="preserve">myötätuntoinen</w:t>
      </w:r>
    </w:p>
    <w:p>
      <w:r>
        <w:rPr>
          <w:b/>
        </w:rPr>
        <w:t xml:space="preserve">Esimerkki 3.741</w:t>
      </w:r>
    </w:p>
    <w:p>
      <w:r>
        <w:t xml:space="preserve">Konteksti: Monty-kissan kasvoista poistettiin suuri kasvain. Kirurgin mukaan kasvain oli pahanlaatuinen. Kasvaimen sijainti esti sen täydellisen poistamisen.  Lause: Montyn omistajat päättivät olla jatkamatta sädehoitoa.  Hahmo: Monty</w:t>
      </w:r>
    </w:p>
    <w:p>
      <w:r>
        <w:rPr>
          <w:b/>
        </w:rPr>
        <w:t xml:space="preserve">Tulos</w:t>
      </w:r>
    </w:p>
    <w:p>
      <w:r>
        <w:t xml:space="preserve">surullinen</w:t>
      </w:r>
    </w:p>
    <w:p>
      <w:r>
        <w:rPr>
          <w:b/>
        </w:rPr>
        <w:t xml:space="preserve">Esimerkki 3.742</w:t>
      </w:r>
    </w:p>
    <w:p>
      <w:r>
        <w:t xml:space="preserve">Konteksti: Monty-kissalta poistettiin suuri kasvain kasvoista. Kirurgin mukaan kasvain oli pahanlaatuinen. Kasvaimen sijainti esti sen täydellisen poistamisen. Montyn omistajat päättivät olla jatkamatta sädehoitoa.  Lause: Kissa eli vielä useita vuosia ennen kuin kasvain palasi.  Hahmo: Kirurgi</w:t>
      </w:r>
    </w:p>
    <w:p>
      <w:r>
        <w:rPr>
          <w:b/>
        </w:rPr>
        <w:t xml:space="preserve">Tulos</w:t>
      </w:r>
    </w:p>
    <w:p>
      <w:r>
        <w:t xml:space="preserve">hyödyllinen</w:t>
      </w:r>
    </w:p>
    <w:p>
      <w:r>
        <w:rPr>
          <w:b/>
        </w:rPr>
        <w:t xml:space="preserve">Tulos</w:t>
      </w:r>
    </w:p>
    <w:p>
      <w:r>
        <w:t xml:space="preserve">huolestunut</w:t>
      </w:r>
    </w:p>
    <w:p>
      <w:r>
        <w:rPr>
          <w:b/>
        </w:rPr>
        <w:t xml:space="preserve">Esimerkki 3.743</w:t>
      </w:r>
    </w:p>
    <w:p>
      <w:r>
        <w:t xml:space="preserve">Konteksti: Monty-kissan kasvoista poistettiin suuri kasvain. Kirurgin mukaan kasvain oli pahanlaatuinen. Kasvaimen sijainti esti sen täydellisen poistamisen. Montyn omistajat päättivät olla jatkamatta sädehoitoa.  Lause: Kissa eli vielä useita vuosia ennen kuin kasvain palasi.  Hahmo: Montyn omistajat</w:t>
      </w:r>
    </w:p>
    <w:p>
      <w:r>
        <w:rPr>
          <w:b/>
        </w:rPr>
        <w:t xml:space="preserve">Tulos</w:t>
      </w:r>
    </w:p>
    <w:p>
      <w:r>
        <w:t xml:space="preserve">surullinen</w:t>
      </w:r>
    </w:p>
    <w:p>
      <w:r>
        <w:rPr>
          <w:b/>
        </w:rPr>
        <w:t xml:space="preserve">Tulos</w:t>
      </w:r>
    </w:p>
    <w:p>
      <w:r>
        <w:t xml:space="preserve">iloinen</w:t>
      </w:r>
    </w:p>
    <w:p>
      <w:r>
        <w:rPr>
          <w:b/>
        </w:rPr>
        <w:t xml:space="preserve">Esimerkki 3.744</w:t>
      </w:r>
    </w:p>
    <w:p>
      <w:r>
        <w:t xml:space="preserve">Konteksti: Monty-kissan kasvoista poistettiin suuri kasvain. Kirurgin mukaan kasvain oli pahanlaatuinen. Kasvaimen sijainti esti sen täydellisen poistamisen. Montyn omistajat päättivät olla jatkamatta sädehoitoa.  Lause: Kissa eli vielä useita vuosia ennen kuin kasvain palasi.  Hahmo: Monty</w:t>
      </w:r>
    </w:p>
    <w:p>
      <w:r>
        <w:rPr>
          <w:b/>
        </w:rPr>
        <w:t xml:space="preserve">Tulos</w:t>
      </w:r>
    </w:p>
    <w:p>
      <w:r>
        <w:t xml:space="preserve">Ei ole</w:t>
      </w:r>
    </w:p>
    <w:p>
      <w:r>
        <w:rPr>
          <w:b/>
        </w:rPr>
        <w:t xml:space="preserve">Esimerkki 3.745</w:t>
      </w:r>
    </w:p>
    <w:p>
      <w:r>
        <w:t xml:space="preserve">Konteksti: Lause: Ei ole: Opettaja kävi läpi luokan huomisen kokeen.  Hahmo: Opettaja</w:t>
      </w:r>
    </w:p>
    <w:p>
      <w:r>
        <w:rPr>
          <w:b/>
        </w:rPr>
        <w:t xml:space="preserve">Tulos</w:t>
      </w:r>
    </w:p>
    <w:p>
      <w:r>
        <w:t xml:space="preserve">nimeltään</w:t>
      </w:r>
    </w:p>
    <w:p>
      <w:r>
        <w:rPr>
          <w:b/>
        </w:rPr>
        <w:t xml:space="preserve">Tulos</w:t>
      </w:r>
    </w:p>
    <w:p>
      <w:r>
        <w:t xml:space="preserve">hyödyllinen</w:t>
      </w:r>
    </w:p>
    <w:p>
      <w:r>
        <w:rPr>
          <w:b/>
        </w:rPr>
        <w:t xml:space="preserve">Tulos</w:t>
      </w:r>
    </w:p>
    <w:p>
      <w:r>
        <w:t xml:space="preserve">vastuullinen</w:t>
      </w:r>
    </w:p>
    <w:p>
      <w:r>
        <w:rPr>
          <w:b/>
        </w:rPr>
        <w:t xml:space="preserve">Tulos</w:t>
      </w:r>
    </w:p>
    <w:p>
      <w:r>
        <w:t xml:space="preserve">oma</w:t>
      </w:r>
    </w:p>
    <w:p>
      <w:r>
        <w:rPr>
          <w:b/>
        </w:rPr>
        <w:t xml:space="preserve">Esimerkki 3.746</w:t>
      </w:r>
    </w:p>
    <w:p>
      <w:r>
        <w:t xml:space="preserve">Konteksti: Lause: Ei ole: Opettaja kävi läpi luokan huomisen kokeen.  Hahmo: Aaron</w:t>
      </w:r>
    </w:p>
    <w:p>
      <w:r>
        <w:rPr>
          <w:b/>
        </w:rPr>
        <w:t xml:space="preserve">Tulos</w:t>
      </w:r>
    </w:p>
    <w:p>
      <w:r>
        <w:t xml:space="preserve">Ei ole</w:t>
      </w:r>
    </w:p>
    <w:p>
      <w:r>
        <w:rPr>
          <w:b/>
        </w:rPr>
        <w:t xml:space="preserve">Esimerkki 3.747</w:t>
      </w:r>
    </w:p>
    <w:p>
      <w:r>
        <w:t xml:space="preserve">Konteksti: Lause: Ei ole: Opettaja kävi läpi luokan huomisen kokeen.  Hahmo: Luokka</w:t>
      </w:r>
    </w:p>
    <w:p>
      <w:r>
        <w:rPr>
          <w:b/>
        </w:rPr>
        <w:t xml:space="preserve">Tulos</w:t>
      </w:r>
    </w:p>
    <w:p>
      <w:r>
        <w:t xml:space="preserve">aikomus täysi</w:t>
      </w:r>
    </w:p>
    <w:p>
      <w:r>
        <w:rPr>
          <w:b/>
        </w:rPr>
        <w:t xml:space="preserve">Esimerkki 3.748</w:t>
      </w:r>
    </w:p>
    <w:p>
      <w:r>
        <w:t xml:space="preserve">Konteksti: Opettaja kävi läpi luokan huomisen kokeen.  Lause: Aaron ei kiinnittänyt huomiota ja oli tietämätön.  Hahmo: Aaron: Opettaja</w:t>
      </w:r>
    </w:p>
    <w:p>
      <w:r>
        <w:rPr>
          <w:b/>
        </w:rPr>
        <w:t xml:space="preserve">Tulos</w:t>
      </w:r>
    </w:p>
    <w:p>
      <w:r>
        <w:t xml:space="preserve">ärsyyntynyt</w:t>
      </w:r>
    </w:p>
    <w:p>
      <w:r>
        <w:rPr>
          <w:b/>
        </w:rPr>
        <w:t xml:space="preserve">Tulos</w:t>
      </w:r>
    </w:p>
    <w:p>
      <w:r>
        <w:t xml:space="preserve">turhautunut</w:t>
      </w:r>
    </w:p>
    <w:p>
      <w:r>
        <w:rPr>
          <w:b/>
        </w:rPr>
        <w:t xml:space="preserve">Tulos</w:t>
      </w:r>
    </w:p>
    <w:p>
      <w:r>
        <w:t xml:space="preserve">ei kunnioitettu</w:t>
      </w:r>
    </w:p>
    <w:p>
      <w:r>
        <w:rPr>
          <w:b/>
        </w:rPr>
        <w:t xml:space="preserve">Esimerkki 3.749</w:t>
      </w:r>
    </w:p>
    <w:p>
      <w:r>
        <w:t xml:space="preserve">Konteksti: Opettaja kävi läpi luokan huomisen kokeen.  Lause: Aaron ei kiinnittänyt huomiota ja oli tietämätön.  Hahmo: Aaron</w:t>
      </w:r>
    </w:p>
    <w:p>
      <w:r>
        <w:rPr>
          <w:b/>
        </w:rPr>
        <w:t xml:space="preserve">Tulos</w:t>
      </w:r>
    </w:p>
    <w:p>
      <w:r>
        <w:t xml:space="preserve">tietämätön</w:t>
      </w:r>
    </w:p>
    <w:p>
      <w:r>
        <w:rPr>
          <w:b/>
        </w:rPr>
        <w:t xml:space="preserve">Esimerkki 3.750</w:t>
      </w:r>
    </w:p>
    <w:p>
      <w:r>
        <w:t xml:space="preserve">Konteksti: Opettaja kävi läpi luokan huomisen kokeen.  Lause: Aaron ei kiinnittänyt huomiota ja oli tietämätön.  Hahmo: Luokka</w:t>
      </w:r>
    </w:p>
    <w:p>
      <w:r>
        <w:rPr>
          <w:b/>
        </w:rPr>
        <w:t xml:space="preserve">Tulos</w:t>
      </w:r>
    </w:p>
    <w:p>
      <w:r>
        <w:t xml:space="preserve">Ei ole</w:t>
      </w:r>
    </w:p>
    <w:p>
      <w:r>
        <w:rPr>
          <w:b/>
        </w:rPr>
        <w:t xml:space="preserve">Esimerkki 3.751</w:t>
      </w:r>
    </w:p>
    <w:p>
      <w:r>
        <w:t xml:space="preserve">Konteksti: Opettaja kävi läpi luokan huomisen kokeen. Aaron ei kiinnittänyt huomiota ja oli tietämätön.  Lause: Kotona hän lähinnä nukkui eikä tehnyt kotitehtäviä.  Hahmo: Aaron: Opettaja</w:t>
      </w:r>
    </w:p>
    <w:p>
      <w:r>
        <w:rPr>
          <w:b/>
        </w:rPr>
        <w:t xml:space="preserve">Tulos</w:t>
      </w:r>
    </w:p>
    <w:p>
      <w:r>
        <w:t xml:space="preserve">ärsyyntynyt</w:t>
      </w:r>
    </w:p>
    <w:p>
      <w:r>
        <w:rPr>
          <w:b/>
        </w:rPr>
        <w:t xml:space="preserve">Tulos</w:t>
      </w:r>
    </w:p>
    <w:p>
      <w:r>
        <w:t xml:space="preserve">vihainen</w:t>
      </w:r>
    </w:p>
    <w:p>
      <w:r>
        <w:rPr>
          <w:b/>
        </w:rPr>
        <w:t xml:space="preserve">Tulos</w:t>
      </w:r>
    </w:p>
    <w:p>
      <w:r>
        <w:t xml:space="preserve">pettynyt</w:t>
      </w:r>
    </w:p>
    <w:p>
      <w:r>
        <w:rPr>
          <w:b/>
        </w:rPr>
        <w:t xml:space="preserve">Esimerkki 3.752</w:t>
      </w:r>
    </w:p>
    <w:p>
      <w:r>
        <w:t xml:space="preserve">Konteksti: Opettaja kävi läpi luokan huomisen kokeen. Aaron ei kiinnittänyt huomiota ja oli tietämätön.  Lause: Kotona hän lähinnä nukkui eikä tehnyt kotitehtäviä.  Hahmo: Aaron</w:t>
      </w:r>
    </w:p>
    <w:p>
      <w:r>
        <w:rPr>
          <w:b/>
        </w:rPr>
        <w:t xml:space="preserve">Tulos</w:t>
      </w:r>
    </w:p>
    <w:p>
      <w:r>
        <w:t xml:space="preserve">vastuuton</w:t>
      </w:r>
    </w:p>
    <w:p>
      <w:r>
        <w:rPr>
          <w:b/>
        </w:rPr>
        <w:t xml:space="preserve">Tulos</w:t>
      </w:r>
    </w:p>
    <w:p>
      <w:r>
        <w:t xml:space="preserve">katuvainen</w:t>
      </w:r>
    </w:p>
    <w:p>
      <w:r>
        <w:rPr>
          <w:b/>
        </w:rPr>
        <w:t xml:space="preserve">Esimerkki 3.753</w:t>
      </w:r>
    </w:p>
    <w:p>
      <w:r>
        <w:t xml:space="preserve">Konteksti: Opettaja kävi läpi luokan huomisen kokeen. Aaron ei kiinnittänyt huomiota ja oli tietämätön.  Lause: Kotona hän lähinnä nukkui eikä tehnyt kotitehtäviä.  Hahmo: Luokka</w:t>
      </w:r>
    </w:p>
    <w:p>
      <w:r>
        <w:rPr>
          <w:b/>
        </w:rPr>
        <w:t xml:space="preserve">Tulos</w:t>
      </w:r>
    </w:p>
    <w:p>
      <w:r>
        <w:t xml:space="preserve">Ei ole</w:t>
      </w:r>
    </w:p>
    <w:p>
      <w:r>
        <w:rPr>
          <w:b/>
        </w:rPr>
        <w:t xml:space="preserve">Esimerkki 3.754</w:t>
      </w:r>
    </w:p>
    <w:p>
      <w:r>
        <w:t xml:space="preserve">Konteksti: Opettaja kävi läpi luokan huomisen kokeen. Aaron ei kiinnittänyt huomiota ja oli tietämätön. Kotona hän lähinnä nukkui eikä tehnyt kotitehtäviä.  Lause: Kun hän tuli seuraavana päivänä luokkaan, hän oli yllättynyt.  Hahmo: Aaron: Opettaja</w:t>
      </w:r>
    </w:p>
    <w:p>
      <w:r>
        <w:rPr>
          <w:b/>
        </w:rPr>
        <w:t xml:space="preserve">Tulos</w:t>
      </w:r>
    </w:p>
    <w:p>
      <w:r>
        <w:t xml:space="preserve">turhautuminen</w:t>
      </w:r>
    </w:p>
    <w:p>
      <w:r>
        <w:rPr>
          <w:b/>
        </w:rPr>
        <w:t xml:space="preserve">Esimerkki 3.755</w:t>
      </w:r>
    </w:p>
    <w:p>
      <w:r>
        <w:t xml:space="preserve">Konteksti: Opettaja kävi läpi luokan huomisen kokeen. Aaron ei kiinnittänyt huomiota ja oli tietämätön. Kotona hän lähinnä nukkui eikä tehnyt kotitehtäviä.  Lause: Kun hän tuli seuraavana päivänä luokkaan, hän oli yllättynyt.  Hahmo: Aaron</w:t>
      </w:r>
    </w:p>
    <w:p>
      <w:r>
        <w:rPr>
          <w:b/>
        </w:rPr>
        <w:t xml:space="preserve">Tulos</w:t>
      </w:r>
    </w:p>
    <w:p>
      <w:r>
        <w:t xml:space="preserve">hämmentynyt</w:t>
      </w:r>
    </w:p>
    <w:p>
      <w:r>
        <w:rPr>
          <w:b/>
        </w:rPr>
        <w:t xml:space="preserve">Tulos</w:t>
      </w:r>
    </w:p>
    <w:p>
      <w:r>
        <w:t xml:space="preserve">laiska</w:t>
      </w:r>
    </w:p>
    <w:p>
      <w:r>
        <w:rPr>
          <w:b/>
        </w:rPr>
        <w:t xml:space="preserve">Tulos</w:t>
      </w:r>
    </w:p>
    <w:p>
      <w:r>
        <w:t xml:space="preserve">epäonnistunut</w:t>
      </w:r>
    </w:p>
    <w:p>
      <w:r>
        <w:rPr>
          <w:b/>
        </w:rPr>
        <w:t xml:space="preserve">Esimerkki 3.756</w:t>
      </w:r>
    </w:p>
    <w:p>
      <w:r>
        <w:t xml:space="preserve">Konteksti: Opettaja kävi läpi luokan huomisen kokeen. Aaron ei kiinnittänyt huomiota ja oli tietämätön. Kotona hän lähinnä nukkui eikä tehnyt kotitehtäviä.  Lause: Kun hän tuli seuraavana päivänä luokkaan, hän oli yllättynyt.  Hahmo: Luokka</w:t>
      </w:r>
    </w:p>
    <w:p>
      <w:r>
        <w:rPr>
          <w:b/>
        </w:rPr>
        <w:t xml:space="preserve">Tulos</w:t>
      </w:r>
    </w:p>
    <w:p>
      <w:r>
        <w:t xml:space="preserve">Ei ole</w:t>
      </w:r>
    </w:p>
    <w:p>
      <w:r>
        <w:rPr>
          <w:b/>
        </w:rPr>
        <w:t xml:space="preserve">Esimerkki 3.757</w:t>
      </w:r>
    </w:p>
    <w:p>
      <w:r>
        <w:t xml:space="preserve">Konteksti: Opettaja kävi läpi luokan huomisen kokeen. Aaron ei kiinnittänyt huomiota ja oli tietämätön. Kotona hän lähinnä nukkui eikä tehnyt kotitehtäviä. Kun hän tuli seuraavana päivänä luokkaan, hän oli yllättynyt.  Lause: Opettaja jakoi kaikille kokeet, ja hän oli peloissaan.  Hahmo: Opettaja</w:t>
      </w:r>
    </w:p>
    <w:p>
      <w:r>
        <w:rPr>
          <w:b/>
        </w:rPr>
        <w:t xml:space="preserve">Tulos</w:t>
      </w:r>
    </w:p>
    <w:p>
      <w:r>
        <w:t xml:space="preserve">vastuullinen</w:t>
      </w:r>
    </w:p>
    <w:p>
      <w:r>
        <w:rPr>
          <w:b/>
        </w:rPr>
        <w:t xml:space="preserve">Esimerkki 3.758</w:t>
      </w:r>
    </w:p>
    <w:p>
      <w:r>
        <w:t xml:space="preserve">Konteksti: Opettaja kävi läpi luokan huomisen kokeen. Aaron ei kiinnittänyt huomiota ja oli tietämätön. Kotona hän lähinnä nukkui eikä tehnyt kotitehtäviä. Kun hän tuli seuraavana päivänä luokkaan, hän oli yllättynyt.  Lause: Opettaja jakoi kaikille kokeet, ja hän oli peloissaan.  Hahmo: Aaron</w:t>
      </w:r>
    </w:p>
    <w:p>
      <w:r>
        <w:rPr>
          <w:b/>
        </w:rPr>
        <w:t xml:space="preserve">Tulos</w:t>
      </w:r>
    </w:p>
    <w:p>
      <w:r>
        <w:t xml:space="preserve">hermostunut</w:t>
      </w:r>
    </w:p>
    <w:p>
      <w:r>
        <w:rPr>
          <w:b/>
        </w:rPr>
        <w:t xml:space="preserve">Tulos</w:t>
      </w:r>
    </w:p>
    <w:p>
      <w:r>
        <w:t xml:space="preserve">oncerned</w:t>
      </w:r>
    </w:p>
    <w:p>
      <w:r>
        <w:rPr>
          <w:b/>
        </w:rPr>
        <w:t xml:space="preserve">Tulos</w:t>
      </w:r>
    </w:p>
    <w:p>
      <w:r>
        <w:t xml:space="preserve">worrie</w:t>
      </w:r>
    </w:p>
    <w:p>
      <w:r>
        <w:rPr>
          <w:b/>
        </w:rPr>
        <w:t xml:space="preserve">Tulos</w:t>
      </w:r>
    </w:p>
    <w:p>
      <w:r>
        <w:t xml:space="preserve">järkyttynyt</w:t>
      </w:r>
    </w:p>
    <w:p>
      <w:r>
        <w:rPr>
          <w:b/>
        </w:rPr>
        <w:t xml:space="preserve">Tulos</w:t>
      </w:r>
    </w:p>
    <w:p>
      <w:r>
        <w:t xml:space="preserve">aught</w:t>
      </w:r>
    </w:p>
    <w:p>
      <w:r>
        <w:rPr>
          <w:b/>
        </w:rPr>
        <w:t xml:space="preserve">Tulos</w:t>
      </w:r>
    </w:p>
    <w:p>
      <w:r>
        <w:t xml:space="preserve">yllätys</w:t>
      </w:r>
    </w:p>
    <w:p>
      <w:r>
        <w:rPr>
          <w:b/>
        </w:rPr>
        <w:t xml:space="preserve">Esimerkki 3.759</w:t>
      </w:r>
    </w:p>
    <w:p>
      <w:r>
        <w:t xml:space="preserve">Konteksti: Opettaja kävi läpi luokan huomisen kokeen. Aaron ei kiinnittänyt huomiota ja oli tietämätön. Kotona hän lähinnä nukkui eikä tehnyt kotitehtäviä. Kun hän tuli seuraavana päivänä luokkaan, hän oli yllättynyt.  Lause: Opettaja jakoi kaikille kokeet, ja hän oli peloissaan.  Hahmo: Luokka</w:t>
      </w:r>
    </w:p>
    <w:p>
      <w:r>
        <w:rPr>
          <w:b/>
        </w:rPr>
        <w:t xml:space="preserve">Tulos</w:t>
      </w:r>
    </w:p>
    <w:p>
      <w:r>
        <w:t xml:space="preserve">tiedious</w:t>
      </w:r>
    </w:p>
    <w:p>
      <w:r>
        <w:rPr>
          <w:b/>
        </w:rPr>
        <w:t xml:space="preserve">Tulos</w:t>
      </w:r>
    </w:p>
    <w:p>
      <w:r>
        <w:t xml:space="preserve">valmistaa</w:t>
      </w:r>
    </w:p>
    <w:p>
      <w:r>
        <w:rPr>
          <w:b/>
        </w:rPr>
        <w:t xml:space="preserve">Tulos</w:t>
      </w:r>
    </w:p>
    <w:p>
      <w:r>
        <w:t xml:space="preserve">focuse</w:t>
      </w:r>
    </w:p>
    <w:p>
      <w:r>
        <w:rPr>
          <w:b/>
        </w:rPr>
        <w:t xml:space="preserve">Tulos</w:t>
      </w:r>
    </w:p>
    <w:p>
      <w:r>
        <w:t xml:space="preserve">ttentive</w:t>
      </w:r>
    </w:p>
    <w:p>
      <w:r>
        <w:rPr>
          <w:b/>
        </w:rPr>
        <w:t xml:space="preserve">Esimerkki 3.760</w:t>
      </w:r>
    </w:p>
    <w:p>
      <w:r>
        <w:t xml:space="preserve">Konteksti: Lause: Ei ole: Lause: Lapset kokoontuivat välitunnille.  Hahmo: Marie</w:t>
      </w:r>
    </w:p>
    <w:p>
      <w:r>
        <w:rPr>
          <w:b/>
        </w:rPr>
        <w:t xml:space="preserve">Tulos</w:t>
      </w:r>
    </w:p>
    <w:p>
      <w:r>
        <w:t xml:space="preserve">Ei ole</w:t>
      </w:r>
    </w:p>
    <w:p>
      <w:r>
        <w:rPr>
          <w:b/>
        </w:rPr>
        <w:t xml:space="preserve">Esimerkki 3.761</w:t>
      </w:r>
    </w:p>
    <w:p>
      <w:r>
        <w:t xml:space="preserve">Konteksti: Lause: Ei ole: Lause: Lapset kokoontuivat välitunnille.  Hahmo: Lapset</w:t>
      </w:r>
    </w:p>
    <w:p>
      <w:r>
        <w:rPr>
          <w:b/>
        </w:rPr>
        <w:t xml:space="preserve">Tulos</w:t>
      </w:r>
    </w:p>
    <w:p>
      <w:r>
        <w:t xml:space="preserve">innoissaan</w:t>
      </w:r>
    </w:p>
    <w:p>
      <w:r>
        <w:rPr>
          <w:b/>
        </w:rPr>
        <w:t xml:space="preserve">Tulos</w:t>
      </w:r>
    </w:p>
    <w:p>
      <w:r>
        <w:t xml:space="preserve">innostaa</w:t>
      </w:r>
    </w:p>
    <w:p>
      <w:r>
        <w:rPr>
          <w:b/>
        </w:rPr>
        <w:t xml:space="preserve">Tulos</w:t>
      </w:r>
    </w:p>
    <w:p>
      <w:r>
        <w:t xml:space="preserve">ilmainen</w:t>
      </w:r>
    </w:p>
    <w:p>
      <w:r>
        <w:rPr>
          <w:b/>
        </w:rPr>
        <w:t xml:space="preserve">Tulos</w:t>
      </w:r>
    </w:p>
    <w:p>
      <w:r>
        <w:t xml:space="preserve">Appy</w:t>
      </w:r>
    </w:p>
    <w:p>
      <w:r>
        <w:rPr>
          <w:b/>
        </w:rPr>
        <w:t xml:space="preserve">Esimerkki 3.762</w:t>
      </w:r>
    </w:p>
    <w:p>
      <w:r>
        <w:t xml:space="preserve">Konteksti: Lause: Ei ole: Lause: Lapset kokoontuivat välitunnille.  Hahmo: Johnny</w:t>
      </w:r>
    </w:p>
    <w:p>
      <w:r>
        <w:rPr>
          <w:b/>
        </w:rPr>
        <w:t xml:space="preserve">Tulos</w:t>
      </w:r>
    </w:p>
    <w:p>
      <w:r>
        <w:t xml:space="preserve">Ei ole</w:t>
      </w:r>
    </w:p>
    <w:p>
      <w:r>
        <w:rPr>
          <w:b/>
        </w:rPr>
        <w:t xml:space="preserve">Esimerkki 3.763</w:t>
      </w:r>
    </w:p>
    <w:p>
      <w:r>
        <w:t xml:space="preserve">Konteksti: Lapset kokoontuivat välitunnille.  Lause: He yrittivät päättää, mitä leikkisivät.  Hahmo: Marie</w:t>
      </w:r>
    </w:p>
    <w:p>
      <w:r>
        <w:rPr>
          <w:b/>
        </w:rPr>
        <w:t xml:space="preserve">Tulos</w:t>
      </w:r>
    </w:p>
    <w:p>
      <w:r>
        <w:t xml:space="preserve">Ei ole</w:t>
      </w:r>
    </w:p>
    <w:p>
      <w:r>
        <w:rPr>
          <w:b/>
        </w:rPr>
        <w:t xml:space="preserve">Esimerkki 3.764</w:t>
      </w:r>
    </w:p>
    <w:p>
      <w:r>
        <w:t xml:space="preserve">Konteksti: Lapset kokoontuivat välitunnille.  Lause: He yrittivät päättää, mitä leikkisivät.  Hahmo: Lapset</w:t>
      </w:r>
    </w:p>
    <w:p>
      <w:r>
        <w:rPr>
          <w:b/>
        </w:rPr>
        <w:t xml:space="preserve">Tulos</w:t>
      </w:r>
    </w:p>
    <w:p>
      <w:r>
        <w:t xml:space="preserve">päättämätön</w:t>
      </w:r>
    </w:p>
    <w:p>
      <w:r>
        <w:rPr>
          <w:b/>
        </w:rPr>
        <w:t xml:space="preserve">Tulos</w:t>
      </w:r>
    </w:p>
    <w:p>
      <w:r>
        <w:t xml:space="preserve">hämmentynyt</w:t>
      </w:r>
    </w:p>
    <w:p>
      <w:r>
        <w:rPr>
          <w:b/>
        </w:rPr>
        <w:t xml:space="preserve">Tulos</w:t>
      </w:r>
    </w:p>
    <w:p>
      <w:r>
        <w:t xml:space="preserve">leikkisä</w:t>
      </w:r>
    </w:p>
    <w:p>
      <w:r>
        <w:rPr>
          <w:b/>
        </w:rPr>
        <w:t xml:space="preserve">Tulos</w:t>
      </w:r>
    </w:p>
    <w:p>
      <w:r>
        <w:t xml:space="preserve">innoissaan</w:t>
      </w:r>
    </w:p>
    <w:p>
      <w:r>
        <w:rPr>
          <w:b/>
        </w:rPr>
        <w:t xml:space="preserve">Esimerkki 3.765</w:t>
      </w:r>
    </w:p>
    <w:p>
      <w:r>
        <w:t xml:space="preserve">Konteksti: Lapset kokoontuivat välitunnille.  Lause: He yrittivät päättää, mitä leikkisivät.  Hahmo: Johnny</w:t>
      </w:r>
    </w:p>
    <w:p>
      <w:r>
        <w:rPr>
          <w:b/>
        </w:rPr>
        <w:t xml:space="preserve">Tulos</w:t>
      </w:r>
    </w:p>
    <w:p>
      <w:r>
        <w:t xml:space="preserve">Ei ole</w:t>
      </w:r>
    </w:p>
    <w:p>
      <w:r>
        <w:rPr>
          <w:b/>
        </w:rPr>
        <w:t xml:space="preserve">Esimerkki 3.766</w:t>
      </w:r>
    </w:p>
    <w:p>
      <w:r>
        <w:t xml:space="preserve">Konteksti: Lapset kokoontuivat välitunnille. He yrittivät päättää, mitä leikkisivät.  Lause: Marie ehdotti, että he pelaisivat hippaa.  Hahmo: Marie</w:t>
      </w:r>
    </w:p>
    <w:p>
      <w:r>
        <w:rPr>
          <w:b/>
        </w:rPr>
        <w:t xml:space="preserve">Tulos</w:t>
      </w:r>
    </w:p>
    <w:p>
      <w:r>
        <w:t xml:space="preserve">Ei ole</w:t>
      </w:r>
    </w:p>
    <w:p>
      <w:r>
        <w:rPr>
          <w:b/>
        </w:rPr>
        <w:t xml:space="preserve">Esimerkki 3.767</w:t>
      </w:r>
    </w:p>
    <w:p>
      <w:r>
        <w:t xml:space="preserve">Konteksti: Lapset kokoontuivat välitunnille. He yrittivät päättää, mitä leikkisivät.  Lause: Marie ehdotti, että he pelaisivat hippaa.  Hahmo: Lapset</w:t>
      </w:r>
    </w:p>
    <w:p>
      <w:r>
        <w:rPr>
          <w:b/>
        </w:rPr>
        <w:t xml:space="preserve">Tulos</w:t>
      </w:r>
    </w:p>
    <w:p>
      <w:r>
        <w:t xml:space="preserve">kiinnostunut</w:t>
      </w:r>
    </w:p>
    <w:p>
      <w:r>
        <w:rPr>
          <w:b/>
        </w:rPr>
        <w:t xml:space="preserve">Esimerkki 3.768</w:t>
      </w:r>
    </w:p>
    <w:p>
      <w:r>
        <w:t xml:space="preserve">Konteksti: Lapset kokoontuivat välitunnille. He yrittivät päättää, mitä leikkisivät.  Lause: Marie ehdotti, että he pelaisivat hippaa.  Hahmo: Johnny</w:t>
      </w:r>
    </w:p>
    <w:p>
      <w:r>
        <w:rPr>
          <w:b/>
        </w:rPr>
        <w:t xml:space="preserve">Tulos</w:t>
      </w:r>
    </w:p>
    <w:p>
      <w:r>
        <w:t xml:space="preserve">Ei ole</w:t>
      </w:r>
    </w:p>
    <w:p>
      <w:r>
        <w:rPr>
          <w:b/>
        </w:rPr>
        <w:t xml:space="preserve">Esimerkki 3.769</w:t>
      </w:r>
    </w:p>
    <w:p>
      <w:r>
        <w:t xml:space="preserve">Konteksti: Lapset kokoontuivat välitunnille. He yrittivät päättää, mitä leikkisivät. Marie ehdotti, että he pelaisivat hippaa.  Lause: Marie valitsi Johnnyn, ja heti alkoi peli.  Hahmo: Marie</w:t>
      </w:r>
    </w:p>
    <w:p>
      <w:r>
        <w:rPr>
          <w:b/>
        </w:rPr>
        <w:t xml:space="preserve">Tulos</w:t>
      </w:r>
    </w:p>
    <w:p>
      <w:r>
        <w:t xml:space="preserve">innoissaan</w:t>
      </w:r>
    </w:p>
    <w:p>
      <w:r>
        <w:rPr>
          <w:b/>
        </w:rPr>
        <w:t xml:space="preserve">Tulos</w:t>
      </w:r>
    </w:p>
    <w:p>
      <w:r>
        <w:t xml:space="preserve">onnellinen</w:t>
      </w:r>
    </w:p>
    <w:p>
      <w:r>
        <w:rPr>
          <w:b/>
        </w:rPr>
        <w:t xml:space="preserve">Esimerkki 3.770</w:t>
      </w:r>
    </w:p>
    <w:p>
      <w:r>
        <w:t xml:space="preserve">Konteksti: Lapset kokoontuivat välitunnille. He yrittivät päättää, mitä leikkisivät. Marie ehdotti, että he pelaisivat hippaa.  Lause: Marie valitsi Johnnyn, ja heti alkoi peli.  Hahmo: Lapset</w:t>
      </w:r>
    </w:p>
    <w:p>
      <w:r>
        <w:rPr>
          <w:b/>
        </w:rPr>
        <w:t xml:space="preserve">Tulos</w:t>
      </w:r>
    </w:p>
    <w:p>
      <w:r>
        <w:t xml:space="preserve">innoissaan</w:t>
      </w:r>
    </w:p>
    <w:p>
      <w:r>
        <w:rPr>
          <w:b/>
        </w:rPr>
        <w:t xml:space="preserve">Tulos</w:t>
      </w:r>
    </w:p>
    <w:p>
      <w:r>
        <w:t xml:space="preserve">onnellinen</w:t>
      </w:r>
    </w:p>
    <w:p>
      <w:r>
        <w:rPr>
          <w:b/>
        </w:rPr>
        <w:t xml:space="preserve">Tulos</w:t>
      </w:r>
    </w:p>
    <w:p>
      <w:r>
        <w:t xml:space="preserve">iloinen</w:t>
      </w:r>
    </w:p>
    <w:p>
      <w:r>
        <w:rPr>
          <w:b/>
        </w:rPr>
        <w:t xml:space="preserve">Tulos</w:t>
      </w:r>
    </w:p>
    <w:p>
      <w:r>
        <w:t xml:space="preserve">elated</w:t>
      </w:r>
    </w:p>
    <w:p>
      <w:r>
        <w:rPr>
          <w:b/>
        </w:rPr>
        <w:t xml:space="preserve">Esimerkki 3.771</w:t>
      </w:r>
    </w:p>
    <w:p>
      <w:r>
        <w:t xml:space="preserve">Konteksti: Lapset kokoontuivat välitunnille. He yrittivät päättää, mitä leikkisivät. Marie ehdotti, että he pelaisivat hippaa.  Lause: Marie valitsi Johnnyn, ja heti alkoi peli.  Hahmo: Johnny</w:t>
      </w:r>
    </w:p>
    <w:p>
      <w:r>
        <w:rPr>
          <w:b/>
        </w:rPr>
        <w:t xml:space="preserve">Tulos</w:t>
      </w:r>
    </w:p>
    <w:p>
      <w:r>
        <w:t xml:space="preserve">iloinen, että minut valittiin</w:t>
      </w:r>
    </w:p>
    <w:p>
      <w:r>
        <w:rPr>
          <w:b/>
        </w:rPr>
        <w:t xml:space="preserve">Tulos</w:t>
      </w:r>
    </w:p>
    <w:p>
      <w:r>
        <w:t xml:space="preserve">iloinen</w:t>
      </w:r>
    </w:p>
    <w:p>
      <w:r>
        <w:rPr>
          <w:b/>
        </w:rPr>
        <w:t xml:space="preserve">Tulos</w:t>
      </w:r>
    </w:p>
    <w:p>
      <w:r>
        <w:t xml:space="preserve">pettynyt</w:t>
      </w:r>
    </w:p>
    <w:p>
      <w:r>
        <w:rPr>
          <w:b/>
        </w:rPr>
        <w:t xml:space="preserve">Esimerkki 3.772</w:t>
      </w:r>
    </w:p>
    <w:p>
      <w:r>
        <w:t xml:space="preserve">Konteksti: Lapset kokoontuivat välitunnille. He yrittivät päättää, mitä leikkisivät. Marie ehdotti, että he pelaisivat hippaa. Marie valitsi siihen Johnnyn, ja heti alkoi peli.  Lause: Lapset juoksivat Johnnya karkuun, kun hän alkoi jahdata heitä.  Hahmo: Marie</w:t>
      </w:r>
    </w:p>
    <w:p>
      <w:r>
        <w:rPr>
          <w:b/>
        </w:rPr>
        <w:t xml:space="preserve">Tulos</w:t>
      </w:r>
    </w:p>
    <w:p>
      <w:r>
        <w:t xml:space="preserve">kiitollinen</w:t>
      </w:r>
    </w:p>
    <w:p>
      <w:r>
        <w:rPr>
          <w:b/>
        </w:rPr>
        <w:t xml:space="preserve">Tulos</w:t>
      </w:r>
    </w:p>
    <w:p>
      <w:r>
        <w:t xml:space="preserve">onnellinen</w:t>
      </w:r>
    </w:p>
    <w:p>
      <w:r>
        <w:rPr>
          <w:b/>
        </w:rPr>
        <w:t xml:space="preserve">Tulos</w:t>
      </w:r>
    </w:p>
    <w:p>
      <w:r>
        <w:t xml:space="preserve">playfu</w:t>
      </w:r>
    </w:p>
    <w:p>
      <w:r>
        <w:rPr>
          <w:b/>
        </w:rPr>
        <w:t xml:space="preserve">Tulos</w:t>
      </w:r>
    </w:p>
    <w:p>
      <w:r>
        <w:t xml:space="preserve">alm</w:t>
      </w:r>
    </w:p>
    <w:p>
      <w:r>
        <w:rPr>
          <w:b/>
        </w:rPr>
        <w:t xml:space="preserve">Esimerkki 3.773</w:t>
      </w:r>
    </w:p>
    <w:p>
      <w:r>
        <w:t xml:space="preserve">Konteksti: Lapset kokoontuivat välitunnille. He yrittivät päättää, mitä leikkisivät. Marie ehdotti, että he pelaisivat hippaa. Marie valitsi siihen Johnnyn, ja heti alkoi peli.  Lause: Lapset juoksivat Johnnya karkuun, kun hän alkoi jahdata heitä.  Hahmo: Johnny: Lapset</w:t>
      </w:r>
    </w:p>
    <w:p>
      <w:r>
        <w:rPr>
          <w:b/>
        </w:rPr>
        <w:t xml:space="preserve">Tulos</w:t>
      </w:r>
    </w:p>
    <w:p>
      <w:r>
        <w:t xml:space="preserve">innoissaan</w:t>
      </w:r>
    </w:p>
    <w:p>
      <w:r>
        <w:rPr>
          <w:b/>
        </w:rPr>
        <w:t xml:space="preserve">Tulos</w:t>
      </w:r>
    </w:p>
    <w:p>
      <w:r>
        <w:t xml:space="preserve">peloissaan</w:t>
      </w:r>
    </w:p>
    <w:p>
      <w:r>
        <w:rPr>
          <w:b/>
        </w:rPr>
        <w:t xml:space="preserve">Esimerkki 3.774</w:t>
      </w:r>
    </w:p>
    <w:p>
      <w:r>
        <w:t xml:space="preserve">Konteksti: Lapset kokoontuivat välitunnille. He yrittivät päättää, mitä leikkisivät. Marie ehdotti, että he pelaisivat hippaa. Marie valitsi siihen Johnnyn, ja heti alkoi peli.  Lause: Lapset juoksivat Johnnya karkuun, kun hän alkoi jahdata heitä.  Hahmo: Johnny</w:t>
      </w:r>
    </w:p>
    <w:p>
      <w:r>
        <w:rPr>
          <w:b/>
        </w:rPr>
        <w:t xml:space="preserve">Tulos</w:t>
      </w:r>
    </w:p>
    <w:p>
      <w:r>
        <w:t xml:space="preserve">määritetty</w:t>
      </w:r>
    </w:p>
    <w:p>
      <w:r>
        <w:rPr>
          <w:b/>
        </w:rPr>
        <w:t xml:space="preserve">Tulos</w:t>
      </w:r>
    </w:p>
    <w:p>
      <w:r>
        <w:t xml:space="preserve">energisoitu</w:t>
      </w:r>
    </w:p>
    <w:p>
      <w:r>
        <w:rPr>
          <w:b/>
        </w:rPr>
        <w:t xml:space="preserve">Esimerkki 3.775</w:t>
      </w:r>
    </w:p>
    <w:p>
      <w:r>
        <w:t xml:space="preserve">Konteksti: Lause: Ei ole: Michael järkyttyi kuullessaan, että hänellä oli HIV.  Hahmo: Michael</w:t>
      </w:r>
    </w:p>
    <w:p>
      <w:r>
        <w:rPr>
          <w:b/>
        </w:rPr>
        <w:t xml:space="preserve">Tulos</w:t>
      </w:r>
    </w:p>
    <w:p>
      <w:r>
        <w:t xml:space="preserve">järkyttynyt</w:t>
      </w:r>
    </w:p>
    <w:p>
      <w:r>
        <w:rPr>
          <w:b/>
        </w:rPr>
        <w:t xml:space="preserve">Tulos</w:t>
      </w:r>
    </w:p>
    <w:p>
      <w:r>
        <w:t xml:space="preserve">vihainen</w:t>
      </w:r>
    </w:p>
    <w:p>
      <w:r>
        <w:rPr>
          <w:b/>
        </w:rPr>
        <w:t xml:space="preserve">Tulos</w:t>
      </w:r>
    </w:p>
    <w:p>
      <w:r>
        <w:t xml:space="preserve">tuhoutunut</w:t>
      </w:r>
    </w:p>
    <w:p>
      <w:r>
        <w:rPr>
          <w:b/>
        </w:rPr>
        <w:t xml:space="preserve">Tulos</w:t>
      </w:r>
    </w:p>
    <w:p>
      <w:r>
        <w:t xml:space="preserve">peloissaan</w:t>
      </w:r>
    </w:p>
    <w:p>
      <w:r>
        <w:rPr>
          <w:b/>
        </w:rPr>
        <w:t xml:space="preserve">Esimerkki 3.776</w:t>
      </w:r>
    </w:p>
    <w:p>
      <w:r>
        <w:t xml:space="preserve">Konteksti: Michael oli tyrmistynyt kuullessaan, että hänellä oli HIV.  Lause: Hän tiesi, ettei se ole kuolemantuomio, mutta oli silti hyvin järkyttynyt.  Hahmo: Michael</w:t>
      </w:r>
    </w:p>
    <w:p>
      <w:r>
        <w:rPr>
          <w:b/>
        </w:rPr>
        <w:t xml:space="preserve">Tulos</w:t>
      </w:r>
    </w:p>
    <w:p>
      <w:r>
        <w:t xml:space="preserve">järkyttynyt</w:t>
      </w:r>
    </w:p>
    <w:p>
      <w:r>
        <w:rPr>
          <w:b/>
        </w:rPr>
        <w:t xml:space="preserve">Tulos</w:t>
      </w:r>
    </w:p>
    <w:p>
      <w:r>
        <w:t xml:space="preserve">kuin sillä olisi kielteinen vaikutus hänen elämäänsä.</w:t>
      </w:r>
    </w:p>
    <w:p>
      <w:r>
        <w:rPr>
          <w:b/>
        </w:rPr>
        <w:t xml:space="preserve">Esimerkki 3.777</w:t>
      </w:r>
    </w:p>
    <w:p>
      <w:r>
        <w:t xml:space="preserve">Konteksti: Michael oli tyrmistynyt kuullessaan, että hänellä oli HIV. Hän tiesi, ettei se ole kuolemantuomio, mutta oli silti hyvin järkyttynyt.  Lause: Hän oli lähinnä huolissaan kaikista ihmisistä, joiden kanssa hän harrasti seksiä.  Hahmo: Michael</w:t>
      </w:r>
    </w:p>
    <w:p>
      <w:r>
        <w:rPr>
          <w:b/>
        </w:rPr>
        <w:t xml:space="preserve">Tulos</w:t>
      </w:r>
    </w:p>
    <w:p>
      <w:r>
        <w:t xml:space="preserve">pelko</w:t>
      </w:r>
    </w:p>
    <w:p>
      <w:r>
        <w:rPr>
          <w:b/>
        </w:rPr>
        <w:t xml:space="preserve">Tulos</w:t>
      </w:r>
    </w:p>
    <w:p>
      <w:r>
        <w:t xml:space="preserve">katumus</w:t>
      </w:r>
    </w:p>
    <w:p>
      <w:r>
        <w:rPr>
          <w:b/>
        </w:rPr>
        <w:t xml:space="preserve">Tulos</w:t>
      </w:r>
    </w:p>
    <w:p>
      <w:r>
        <w:t xml:space="preserve">huolestunut</w:t>
      </w:r>
    </w:p>
    <w:p>
      <w:r>
        <w:rPr>
          <w:b/>
        </w:rPr>
        <w:t xml:space="preserve">Tulos</w:t>
      </w:r>
    </w:p>
    <w:p>
      <w:r>
        <w:t xml:space="preserve">anteeksipyytävä</w:t>
      </w:r>
    </w:p>
    <w:p>
      <w:r>
        <w:rPr>
          <w:b/>
        </w:rPr>
        <w:t xml:space="preserve">Esimerkki 3.778</w:t>
      </w:r>
    </w:p>
    <w:p>
      <w:r>
        <w:t xml:space="preserve">Konteksti: Michael oli tyrmistynyt kuullessaan, että hänellä oli HIV. Hän tiesi, ettei se ole kuolemantuomio, mutta oli silti hyvin järkyttynyt. Hän oli lähinnä huolissaan kaikista ihmisistä, joiden kanssa hän harrasti seksiä.  Lause: Heille kaikille olisi kerrottava ja heidät olisi testattava.  Hahmo: Michael</w:t>
      </w:r>
    </w:p>
    <w:p>
      <w:r>
        <w:rPr>
          <w:b/>
        </w:rPr>
        <w:t xml:space="preserve">Tulos</w:t>
      </w:r>
    </w:p>
    <w:p>
      <w:r>
        <w:t xml:space="preserve">häpeissäni</w:t>
      </w:r>
    </w:p>
    <w:p>
      <w:r>
        <w:rPr>
          <w:b/>
        </w:rPr>
        <w:t xml:space="preserve">Esimerkki 3.779</w:t>
      </w:r>
    </w:p>
    <w:p>
      <w:r>
        <w:t xml:space="preserve">Konteksti: Michael oli tyrmistynyt kuullessaan, että hänellä oli HIV. Hän tiesi, ettei se ole kuolemantuomio, mutta oli silti hyvin järkyttynyt. Hän oli lähinnä huolissaan kaikista ihmisistä, joiden kanssa hän harrasti seksiä. Heille kaikille olisi kerrottava asiasta ja heidät olisi testattava.  Lause: Hän ei pettänyt ketään, mutta tunsi silti olonsa kamalaksi siitä huolimatta.  Hahmo: Michael</w:t>
      </w:r>
    </w:p>
    <w:p>
      <w:r>
        <w:rPr>
          <w:b/>
        </w:rPr>
        <w:t xml:space="preserve">Tulos</w:t>
      </w:r>
    </w:p>
    <w:p>
      <w:r>
        <w:t xml:space="preserve">järkyttynyt</w:t>
      </w:r>
    </w:p>
    <w:p>
      <w:r>
        <w:rPr>
          <w:b/>
        </w:rPr>
        <w:t xml:space="preserve">Tulos</w:t>
      </w:r>
    </w:p>
    <w:p>
      <w:r>
        <w:t xml:space="preserve">huolestunut</w:t>
      </w:r>
    </w:p>
    <w:p>
      <w:r>
        <w:rPr>
          <w:b/>
        </w:rPr>
        <w:t xml:space="preserve">Tulos</w:t>
      </w:r>
    </w:p>
    <w:p>
      <w:r>
        <w:t xml:space="preserve">surullinen</w:t>
      </w:r>
    </w:p>
    <w:p>
      <w:r>
        <w:rPr>
          <w:b/>
        </w:rPr>
        <w:t xml:space="preserve">Tulos</w:t>
      </w:r>
    </w:p>
    <w:p>
      <w:r>
        <w:t xml:space="preserve">masentunut</w:t>
      </w:r>
    </w:p>
    <w:p>
      <w:r>
        <w:rPr>
          <w:b/>
        </w:rPr>
        <w:t xml:space="preserve">Esimerkki 3.780</w:t>
      </w:r>
    </w:p>
    <w:p>
      <w:r>
        <w:t xml:space="preserve">Konteksti: Lause: Ei ole: Perhe oli ahkerasti töissä.  Hahmo: Perhe.</w:t>
      </w:r>
    </w:p>
    <w:p>
      <w:r>
        <w:rPr>
          <w:b/>
        </w:rPr>
        <w:t xml:space="preserve">Tulos</w:t>
      </w:r>
    </w:p>
    <w:p>
      <w:r>
        <w:t xml:space="preserve">hyvä</w:t>
      </w:r>
    </w:p>
    <w:p>
      <w:r>
        <w:rPr>
          <w:b/>
        </w:rPr>
        <w:t xml:space="preserve">Tulos</w:t>
      </w:r>
    </w:p>
    <w:p>
      <w:r>
        <w:t xml:space="preserve">tuottava</w:t>
      </w:r>
    </w:p>
    <w:p>
      <w:r>
        <w:rPr>
          <w:b/>
        </w:rPr>
        <w:t xml:space="preserve">Esimerkki 3.781</w:t>
      </w:r>
    </w:p>
    <w:p>
      <w:r>
        <w:t xml:space="preserve">Konteksti: Perhe oli ahkerasti töissä.  Lause: He aikoivat remontoida koko keittiönsä.  Hahmo: Perhe.</w:t>
      </w:r>
    </w:p>
    <w:p>
      <w:r>
        <w:rPr>
          <w:b/>
        </w:rPr>
        <w:t xml:space="preserve">Tulos</w:t>
      </w:r>
    </w:p>
    <w:p>
      <w:r>
        <w:t xml:space="preserve">innoissaan</w:t>
      </w:r>
    </w:p>
    <w:p>
      <w:r>
        <w:rPr>
          <w:b/>
        </w:rPr>
        <w:t xml:space="preserve">Tulos</w:t>
      </w:r>
    </w:p>
    <w:p>
      <w:r>
        <w:t xml:space="preserve">energinen</w:t>
      </w:r>
    </w:p>
    <w:p>
      <w:r>
        <w:rPr>
          <w:b/>
        </w:rPr>
        <w:t xml:space="preserve">Tulos</w:t>
      </w:r>
    </w:p>
    <w:p>
      <w:r>
        <w:t xml:space="preserve">tuottava</w:t>
      </w:r>
    </w:p>
    <w:p>
      <w:r>
        <w:rPr>
          <w:b/>
        </w:rPr>
        <w:t xml:space="preserve">Esimerkki 3.782</w:t>
      </w:r>
    </w:p>
    <w:p>
      <w:r>
        <w:t xml:space="preserve">Konteksti: Perhe oli ahkerasti töissä. He aikoivat kunnostaa koko keittiönsä.  Lause: He repivät kaapit ja työtasot.  Hahmo: Perhe.</w:t>
      </w:r>
    </w:p>
    <w:p>
      <w:r>
        <w:rPr>
          <w:b/>
        </w:rPr>
        <w:t xml:space="preserve">Tulos</w:t>
      </w:r>
    </w:p>
    <w:p>
      <w:r>
        <w:t xml:space="preserve">motivoitunut</w:t>
      </w:r>
    </w:p>
    <w:p>
      <w:r>
        <w:rPr>
          <w:b/>
        </w:rPr>
        <w:t xml:space="preserve">Esimerkki 3.783</w:t>
      </w:r>
    </w:p>
    <w:p>
      <w:r>
        <w:t xml:space="preserve">Konteksti: Perhe oli ahkerasti töissä. He aikoivat kunnostaa koko keittiönsä. He repivät kaapit ja työtasot pois.  Lause: Kun he olivat valmiita, se oli kaunis.  Hahmo: Perhe.</w:t>
      </w:r>
    </w:p>
    <w:p>
      <w:r>
        <w:rPr>
          <w:b/>
        </w:rPr>
        <w:t xml:space="preserve">Tulos</w:t>
      </w:r>
    </w:p>
    <w:p>
      <w:r>
        <w:t xml:space="preserve">ylpeä</w:t>
      </w:r>
    </w:p>
    <w:p>
      <w:r>
        <w:rPr>
          <w:b/>
        </w:rPr>
        <w:t xml:space="preserve">Tulos</w:t>
      </w:r>
    </w:p>
    <w:p>
      <w:r>
        <w:t xml:space="preserve">kuin he olisivat tehneet hienoa työtä</w:t>
      </w:r>
    </w:p>
    <w:p>
      <w:r>
        <w:rPr>
          <w:b/>
        </w:rPr>
        <w:t xml:space="preserve">Esimerkki 3.784</w:t>
      </w:r>
    </w:p>
    <w:p>
      <w:r>
        <w:t xml:space="preserve">Konteksti: Perhe oli ahkerasti töissä. He aikoivat kunnostaa koko keittiönsä. He repivät kaapit ja työtasot pois. Kun he olivat valmiita, se oli kaunis.  Lause: He rakastivat tehtyjä muutoksia.  Hahmo: Perhe.</w:t>
      </w:r>
    </w:p>
    <w:p>
      <w:r>
        <w:rPr>
          <w:b/>
        </w:rPr>
        <w:t xml:space="preserve">Tulos</w:t>
      </w:r>
    </w:p>
    <w:p>
      <w:r>
        <w:t xml:space="preserve">onnellinen</w:t>
      </w:r>
    </w:p>
    <w:p>
      <w:r>
        <w:rPr>
          <w:b/>
        </w:rPr>
        <w:t xml:space="preserve">Tulos</w:t>
      </w:r>
    </w:p>
    <w:p>
      <w:r>
        <w:t xml:space="preserve">ylpeä</w:t>
      </w:r>
    </w:p>
    <w:p>
      <w:r>
        <w:rPr>
          <w:b/>
        </w:rPr>
        <w:t xml:space="preserve">Tulos</w:t>
      </w:r>
    </w:p>
    <w:p>
      <w:r>
        <w:t xml:space="preserve">tyytyväinen</w:t>
      </w:r>
    </w:p>
    <w:p>
      <w:r>
        <w:rPr>
          <w:b/>
        </w:rPr>
        <w:t xml:space="preserve">Esimerkki 3.785</w:t>
      </w:r>
    </w:p>
    <w:p>
      <w:r>
        <w:t xml:space="preserve">Konteksti: Lause: Ei ole: Lause: Rakastan grillattuja juustovoileipiä.  Hahmo: Minä (itse)</w:t>
      </w:r>
    </w:p>
    <w:p>
      <w:r>
        <w:rPr>
          <w:b/>
        </w:rPr>
        <w:t xml:space="preserve">Tulos</w:t>
      </w:r>
    </w:p>
    <w:p>
      <w:r>
        <w:t xml:space="preserve">haluavat</w:t>
      </w:r>
    </w:p>
    <w:p>
      <w:r>
        <w:rPr>
          <w:b/>
        </w:rPr>
        <w:t xml:space="preserve">Tulos</w:t>
      </w:r>
    </w:p>
    <w:p>
      <w:r>
        <w:t xml:space="preserve">maukas</w:t>
      </w:r>
    </w:p>
    <w:p>
      <w:r>
        <w:rPr>
          <w:b/>
        </w:rPr>
        <w:t xml:space="preserve">Tulos</w:t>
      </w:r>
    </w:p>
    <w:p>
      <w:r>
        <w:t xml:space="preserve">terveellinen</w:t>
      </w:r>
    </w:p>
    <w:p>
      <w:r>
        <w:rPr>
          <w:b/>
        </w:rPr>
        <w:t xml:space="preserve">Tulos</w:t>
      </w:r>
    </w:p>
    <w:p>
      <w:r>
        <w:t xml:space="preserve">nälkäinen</w:t>
      </w:r>
    </w:p>
    <w:p>
      <w:r>
        <w:rPr>
          <w:b/>
        </w:rPr>
        <w:t xml:space="preserve">Esimerkki 3.786</w:t>
      </w:r>
    </w:p>
    <w:p>
      <w:r>
        <w:t xml:space="preserve">Konteksti: Rakastan grillattuja juustovoileipiä.  Lause: Joskus olen vain liian laiska grillaamaan niitä kunnolla hellalla.  Hahmo: Minä (itse)</w:t>
      </w:r>
    </w:p>
    <w:p>
      <w:r>
        <w:rPr>
          <w:b/>
        </w:rPr>
        <w:t xml:space="preserve">Tulos</w:t>
      </w:r>
    </w:p>
    <w:p>
      <w:r>
        <w:t xml:space="preserve">nälkäinen</w:t>
      </w:r>
    </w:p>
    <w:p>
      <w:r>
        <w:rPr>
          <w:b/>
        </w:rPr>
        <w:t xml:space="preserve">Esimerkki 3.787</w:t>
      </w:r>
    </w:p>
    <w:p>
      <w:r>
        <w:t xml:space="preserve">Konteksti: Rakastan grillattuja juustovoileipiä. Joskus olen vain liian laiska grillaamaan niitä kunnolla liedellä.  Lause: Päätin kokeilla leivän paahtamista leivänpaahtimessa.  Hahmo: Minä (itse)</w:t>
      </w:r>
    </w:p>
    <w:p>
      <w:r>
        <w:rPr>
          <w:b/>
        </w:rPr>
        <w:t xml:space="preserve">Tulos</w:t>
      </w:r>
    </w:p>
    <w:p>
      <w:r>
        <w:t xml:space="preserve">kekseliäs</w:t>
      </w:r>
    </w:p>
    <w:p>
      <w:r>
        <w:rPr>
          <w:b/>
        </w:rPr>
        <w:t xml:space="preserve">Tulos</w:t>
      </w:r>
    </w:p>
    <w:p>
      <w:r>
        <w:t xml:space="preserve">utelias</w:t>
      </w:r>
    </w:p>
    <w:p>
      <w:r>
        <w:rPr>
          <w:b/>
        </w:rPr>
        <w:t xml:space="preserve">Esimerkki 3.788</w:t>
      </w:r>
    </w:p>
    <w:p>
      <w:r>
        <w:t xml:space="preserve">Konteksti: Rakastan grillattuja juustovoileipiä. Joskus olen vain liian laiska grillaamaan niitä kunnolla liedellä. Päätin kokeilla leivän paahtamista leivänpaahtimessa.  Lause: Kun se on paahdettu, laitan sen päälle juustoa ja voita.  Hahmo: Minä (itse)</w:t>
      </w:r>
    </w:p>
    <w:p>
      <w:r>
        <w:rPr>
          <w:b/>
        </w:rPr>
        <w:t xml:space="preserve">Tulos</w:t>
      </w:r>
    </w:p>
    <w:p>
      <w:r>
        <w:t xml:space="preserve">onnellinen</w:t>
      </w:r>
    </w:p>
    <w:p>
      <w:r>
        <w:rPr>
          <w:b/>
        </w:rPr>
        <w:t xml:space="preserve">Tulos</w:t>
      </w:r>
    </w:p>
    <w:p>
      <w:r>
        <w:t xml:space="preserve">tyytyväinen</w:t>
      </w:r>
    </w:p>
    <w:p>
      <w:r>
        <w:rPr>
          <w:b/>
        </w:rPr>
        <w:t xml:space="preserve">Tulos</w:t>
      </w:r>
    </w:p>
    <w:p>
      <w:r>
        <w:t xml:space="preserve">odotus</w:t>
      </w:r>
    </w:p>
    <w:p>
      <w:r>
        <w:rPr>
          <w:b/>
        </w:rPr>
        <w:t xml:space="preserve">Esimerkki 3.789</w:t>
      </w:r>
    </w:p>
    <w:p>
      <w:r>
        <w:t xml:space="preserve">Konteksti: Rakastan grillattuja juustovoileipiä. Joskus olen vain liian laiska grillaamaan niitä kunnolla liedellä. Päätin kokeilla leivän paahtamista leivänpaahtimessa. Kun se on paahdettu, laitan sen päälle juustoa ja voita.  Lause: Sulatan juuston voileivän päälle mikroaaltouunissa, ja se on täydellinen.  Hahmo: Minä (itse)</w:t>
      </w:r>
    </w:p>
    <w:p>
      <w:r>
        <w:rPr>
          <w:b/>
        </w:rPr>
        <w:t xml:space="preserve">Tulos</w:t>
      </w:r>
    </w:p>
    <w:p>
      <w:r>
        <w:t xml:space="preserve">laiska</w:t>
      </w:r>
    </w:p>
    <w:p>
      <w:r>
        <w:rPr>
          <w:b/>
        </w:rPr>
        <w:t xml:space="preserve">Tulos</w:t>
      </w:r>
    </w:p>
    <w:p>
      <w:r>
        <w:t xml:space="preserve">fiksu</w:t>
      </w:r>
    </w:p>
    <w:p>
      <w:r>
        <w:rPr>
          <w:b/>
        </w:rPr>
        <w:t xml:space="preserve">Tulos</w:t>
      </w:r>
    </w:p>
    <w:p>
      <w:r>
        <w:t xml:space="preserve">ylpeä itsestäni</w:t>
      </w:r>
    </w:p>
    <w:p>
      <w:r>
        <w:rPr>
          <w:b/>
        </w:rPr>
        <w:t xml:space="preserve">Esimerkki 3.790</w:t>
      </w:r>
    </w:p>
    <w:p>
      <w:r>
        <w:t xml:space="preserve">Konteksti: Lause: Ei ole: Stella on aina rakastanut Rolling Stonesia.  Hahmo: Stella</w:t>
      </w:r>
    </w:p>
    <w:p>
      <w:r>
        <w:rPr>
          <w:b/>
        </w:rPr>
        <w:t xml:space="preserve">Tulos</w:t>
      </w:r>
    </w:p>
    <w:p>
      <w:r>
        <w:t xml:space="preserve">onnellinen</w:t>
      </w:r>
    </w:p>
    <w:p>
      <w:r>
        <w:rPr>
          <w:b/>
        </w:rPr>
        <w:t xml:space="preserve">Esimerkki 3.791</w:t>
      </w:r>
    </w:p>
    <w:p>
      <w:r>
        <w:t xml:space="preserve">Konteksti: Lause: Ei ole: Stella on aina rakastanut Rolling Stonesia.  Hahmo: Stella: Rolling Stones</w:t>
      </w:r>
    </w:p>
    <w:p>
      <w:r>
        <w:rPr>
          <w:b/>
        </w:rPr>
        <w:t xml:space="preserve">Tulos</w:t>
      </w:r>
    </w:p>
    <w:p>
      <w:r>
        <w:t xml:space="preserve">onnellinen</w:t>
      </w:r>
    </w:p>
    <w:p>
      <w:r>
        <w:rPr>
          <w:b/>
        </w:rPr>
        <w:t xml:space="preserve">Esimerkki 3.792</w:t>
      </w:r>
    </w:p>
    <w:p>
      <w:r>
        <w:t xml:space="preserve">Konteksti: Stella on aina rakastanut Rolling Stonesia.  Lause: Hän sai tietää, että Stones konsertoi hänen kotikaupungissaan.  Hahmo: Stella</w:t>
      </w:r>
    </w:p>
    <w:p>
      <w:r>
        <w:rPr>
          <w:b/>
        </w:rPr>
        <w:t xml:space="preserve">Tulos</w:t>
      </w:r>
    </w:p>
    <w:p>
      <w:r>
        <w:t xml:space="preserve">innoissaan</w:t>
      </w:r>
    </w:p>
    <w:p>
      <w:r>
        <w:rPr>
          <w:b/>
        </w:rPr>
        <w:t xml:space="preserve">Tulos</w:t>
      </w:r>
    </w:p>
    <w:p>
      <w:r>
        <w:t xml:space="preserve">onnellinen</w:t>
      </w:r>
    </w:p>
    <w:p>
      <w:r>
        <w:rPr>
          <w:b/>
        </w:rPr>
        <w:t xml:space="preserve">Tulos</w:t>
      </w:r>
    </w:p>
    <w:p>
      <w:r>
        <w:t xml:space="preserve">ahdistunut</w:t>
      </w:r>
    </w:p>
    <w:p>
      <w:r>
        <w:rPr>
          <w:b/>
        </w:rPr>
        <w:t xml:space="preserve">Esimerkki 3.793</w:t>
      </w:r>
    </w:p>
    <w:p>
      <w:r>
        <w:t xml:space="preserve">Konteksti: Stella on aina rakastanut Rolling Stonesia.  Lause: Hän sai tietää, että Stones konsertoi hänen kotikaupungissaan.  Hahmo: Stella: Rolling Stones</w:t>
      </w:r>
    </w:p>
    <w:p>
      <w:r>
        <w:rPr>
          <w:b/>
        </w:rPr>
        <w:t xml:space="preserve">Tulos</w:t>
      </w:r>
    </w:p>
    <w:p>
      <w:r>
        <w:t xml:space="preserve">Ei ole</w:t>
      </w:r>
    </w:p>
    <w:p>
      <w:r>
        <w:rPr>
          <w:b/>
        </w:rPr>
        <w:t xml:space="preserve">Esimerkki 3.794</w:t>
      </w:r>
    </w:p>
    <w:p>
      <w:r>
        <w:t xml:space="preserve">Konteksti: Stella on aina rakastanut Rolling Stonesia. Hän sai kuulla, että he konsertoivat hänen kotikaupungissaan.  Lause: Stella ei saanut lippuja ennen kuin ne myytiin loppuun.  Hahmo: Stella</w:t>
      </w:r>
    </w:p>
    <w:p>
      <w:r>
        <w:rPr>
          <w:b/>
        </w:rPr>
        <w:t xml:space="preserve">Tulos</w:t>
      </w:r>
    </w:p>
    <w:p>
      <w:r>
        <w:t xml:space="preserve">turhautunut</w:t>
      </w:r>
    </w:p>
    <w:p>
      <w:r>
        <w:rPr>
          <w:b/>
        </w:rPr>
        <w:t xml:space="preserve">Tulos</w:t>
      </w:r>
    </w:p>
    <w:p>
      <w:r>
        <w:t xml:space="preserve">pettynyt</w:t>
      </w:r>
    </w:p>
    <w:p>
      <w:r>
        <w:rPr>
          <w:b/>
        </w:rPr>
        <w:t xml:space="preserve">Tulos</w:t>
      </w:r>
    </w:p>
    <w:p>
      <w:r>
        <w:t xml:space="preserve">epätoivo</w:t>
      </w:r>
    </w:p>
    <w:p>
      <w:r>
        <w:rPr>
          <w:b/>
        </w:rPr>
        <w:t xml:space="preserve">Esimerkki 3.795</w:t>
      </w:r>
    </w:p>
    <w:p>
      <w:r>
        <w:t xml:space="preserve">Konteksti: Stella on aina rakastanut Rolling Stonesia. Hän sai kuulla, että he konsertoivat hänen kotikaupungissaan.  Lause: Stella ei saanut lippuja ennen kuin ne myytiin loppuun.  Hahmo: Stella: Rolling Stones</w:t>
      </w:r>
    </w:p>
    <w:p>
      <w:r>
        <w:rPr>
          <w:b/>
        </w:rPr>
        <w:t xml:space="preserve">Tulos</w:t>
      </w:r>
    </w:p>
    <w:p>
      <w:r>
        <w:t xml:space="preserve">Ei ole</w:t>
      </w:r>
    </w:p>
    <w:p>
      <w:r>
        <w:rPr>
          <w:b/>
        </w:rPr>
        <w:t xml:space="preserve">Esimerkki 3.796</w:t>
      </w:r>
    </w:p>
    <w:p>
      <w:r>
        <w:t xml:space="preserve">Konteksti: Stella on aina rakastanut Rolling Stonesia. Hän sai kuulla, että he konsertoivat hänen kotikaupungissaan. Stella ei saanut lippuja ennen kuin ne myytiin loppuun.  Lause: Hän soitti radioasemalle yrittäessään voittaa lippuja.  Hahmo: Stella</w:t>
      </w:r>
    </w:p>
    <w:p>
      <w:r>
        <w:rPr>
          <w:b/>
        </w:rPr>
        <w:t xml:space="preserve">Tulos</w:t>
      </w:r>
    </w:p>
    <w:p>
      <w:r>
        <w:t xml:space="preserve">onnellinen</w:t>
      </w:r>
    </w:p>
    <w:p>
      <w:r>
        <w:rPr>
          <w:b/>
        </w:rPr>
        <w:t xml:space="preserve">Tulos</w:t>
      </w:r>
    </w:p>
    <w:p>
      <w:r>
        <w:t xml:space="preserve">ennakointi</w:t>
      </w:r>
    </w:p>
    <w:p>
      <w:r>
        <w:rPr>
          <w:b/>
        </w:rPr>
        <w:t xml:space="preserve">Esimerkki 3.797</w:t>
      </w:r>
    </w:p>
    <w:p>
      <w:r>
        <w:t xml:space="preserve">Konteksti: Stella on aina rakastanut Rolling Stonesia. Hän sai kuulla, että he konsertoivat hänen kotikaupungissaan. Stella ei saanut lippuja ennen kuin ne myytiin loppuun.  Lause: Hän soitti radioasemalle yrittäessään voittaa lippuja.  Hahmo: Stella: Rolling Stones</w:t>
      </w:r>
    </w:p>
    <w:p>
      <w:r>
        <w:rPr>
          <w:b/>
        </w:rPr>
        <w:t xml:space="preserve">Tulos</w:t>
      </w:r>
    </w:p>
    <w:p>
      <w:r>
        <w:t xml:space="preserve">Ei ole</w:t>
      </w:r>
    </w:p>
    <w:p>
      <w:r>
        <w:rPr>
          <w:b/>
        </w:rPr>
        <w:t xml:space="preserve">Esimerkki 3.798</w:t>
      </w:r>
    </w:p>
    <w:p>
      <w:r>
        <w:t xml:space="preserve">Konteksti: Stella on aina rakastanut Rolling Stonesia. Hän sai kuulla, että he konsertoivat hänen kotikaupungissaan. Stella ei saanut lippuja ennen kuin ne myytiin loppuun. Hän soitti radioasemalle yrittäessään voittaa lippuja.  Lause: Hän voitti neljä backstagepassia!  Hahmo: Stella</w:t>
      </w:r>
    </w:p>
    <w:p>
      <w:r>
        <w:rPr>
          <w:b/>
        </w:rPr>
        <w:t xml:space="preserve">Tulos</w:t>
      </w:r>
    </w:p>
    <w:p>
      <w:r>
        <w:t xml:space="preserve">innoissaan</w:t>
      </w:r>
    </w:p>
    <w:p>
      <w:r>
        <w:rPr>
          <w:b/>
        </w:rPr>
        <w:t xml:space="preserve">Tulos</w:t>
      </w:r>
    </w:p>
    <w:p>
      <w:r>
        <w:t xml:space="preserve">elated</w:t>
      </w:r>
    </w:p>
    <w:p>
      <w:r>
        <w:rPr>
          <w:b/>
        </w:rPr>
        <w:t xml:space="preserve">Esimerkki 3.799</w:t>
      </w:r>
    </w:p>
    <w:p>
      <w:r>
        <w:t xml:space="preserve">Konteksti: Stella on aina rakastanut Rolling Stonesia. Hän sai kuulla, että he konsertoivat hänen kotikaupungissaan. Stella ei saanut lippuja ennen kuin ne myytiin loppuun. Hän soitti radioasemalle yrittäessään voittaa lippuja.  Lause: Hän voitti neljä backstagepassia!  Hahmo: Rolling Stones</w:t>
      </w:r>
    </w:p>
    <w:p>
      <w:r>
        <w:rPr>
          <w:b/>
        </w:rPr>
        <w:t xml:space="preserve">Tulos</w:t>
      </w:r>
    </w:p>
    <w:p>
      <w:r>
        <w:t xml:space="preserve">onnellinen</w:t>
      </w:r>
    </w:p>
    <w:p>
      <w:r>
        <w:rPr>
          <w:b/>
        </w:rPr>
        <w:t xml:space="preserve">Esimerkki 3.800</w:t>
      </w:r>
    </w:p>
    <w:p>
      <w:r>
        <w:t xml:space="preserve">Konteksti: Lause: Ei ole: Ryan valmistautui työhaastatteluun.  Hahmo: Ryan</w:t>
      </w:r>
    </w:p>
    <w:p>
      <w:r>
        <w:rPr>
          <w:b/>
        </w:rPr>
        <w:t xml:space="preserve">Tulos</w:t>
      </w:r>
    </w:p>
    <w:p>
      <w:r>
        <w:t xml:space="preserve">ahdistunut</w:t>
      </w:r>
    </w:p>
    <w:p>
      <w:r>
        <w:rPr>
          <w:b/>
        </w:rPr>
        <w:t xml:space="preserve">Tulos</w:t>
      </w:r>
    </w:p>
    <w:p>
      <w:r>
        <w:t xml:space="preserve">ennakointi</w:t>
      </w:r>
    </w:p>
    <w:p>
      <w:r>
        <w:rPr>
          <w:b/>
        </w:rPr>
        <w:t xml:space="preserve">Esimerkki 3.801</w:t>
      </w:r>
    </w:p>
    <w:p>
      <w:r>
        <w:t xml:space="preserve">Konteksti: Ryan valmistautui työhaastatteluun.  Lause: Mutta hän oli todella hermostunut.  Hahmo: Ryan</w:t>
      </w:r>
    </w:p>
    <w:p>
      <w:r>
        <w:rPr>
          <w:b/>
        </w:rPr>
        <w:t xml:space="preserve">Tulos</w:t>
      </w:r>
    </w:p>
    <w:p>
      <w:r>
        <w:t xml:space="preserve">epävarma</w:t>
      </w:r>
    </w:p>
    <w:p>
      <w:r>
        <w:rPr>
          <w:b/>
        </w:rPr>
        <w:t xml:space="preserve">Tulos</w:t>
      </w:r>
    </w:p>
    <w:p>
      <w:r>
        <w:t xml:space="preserve">varovainen</w:t>
      </w:r>
    </w:p>
    <w:p>
      <w:r>
        <w:rPr>
          <w:b/>
        </w:rPr>
        <w:t xml:space="preserve">Esimerkki 3.802</w:t>
      </w:r>
    </w:p>
    <w:p>
      <w:r>
        <w:t xml:space="preserve">Konteksti: Ryan valmistautui työhaastatteluun. Mutta hän oli todella hermostunut.  Lause: Hän kävi samat kysymykset läpi yhä uudelleen ja uudelleen.  Hahmo: Ryan</w:t>
      </w:r>
    </w:p>
    <w:p>
      <w:r>
        <w:rPr>
          <w:b/>
        </w:rPr>
        <w:t xml:space="preserve">Tulos</w:t>
      </w:r>
    </w:p>
    <w:p>
      <w:r>
        <w:t xml:space="preserve">peloissaan</w:t>
      </w:r>
    </w:p>
    <w:p>
      <w:r>
        <w:rPr>
          <w:b/>
        </w:rPr>
        <w:t xml:space="preserve">Tulos</w:t>
      </w:r>
    </w:p>
    <w:p>
      <w:r>
        <w:t xml:space="preserve">hermostunut</w:t>
      </w:r>
    </w:p>
    <w:p>
      <w:r>
        <w:rPr>
          <w:b/>
        </w:rPr>
        <w:t xml:space="preserve">Tulos</w:t>
      </w:r>
    </w:p>
    <w:p>
      <w:r>
        <w:t xml:space="preserve">ahdistunut</w:t>
      </w:r>
    </w:p>
    <w:p>
      <w:r>
        <w:rPr>
          <w:b/>
        </w:rPr>
        <w:t xml:space="preserve">Esimerkki 3.803</w:t>
      </w:r>
    </w:p>
    <w:p>
      <w:r>
        <w:t xml:space="preserve">Konteksti: Ryan valmistautui työhaastatteluun. Mutta hän oli todella hermostunut. Hän kävi samat kysymykset läpi yhä uudelleen ja uudelleen.  Lause: Hän ei kuitenkaan tuntenut oloaan itsevarmaksi.  Hahmo: Ryan</w:t>
      </w:r>
    </w:p>
    <w:p>
      <w:r>
        <w:rPr>
          <w:b/>
        </w:rPr>
        <w:t xml:space="preserve">Tulos</w:t>
      </w:r>
    </w:p>
    <w:p>
      <w:r>
        <w:t xml:space="preserve">jittery</w:t>
      </w:r>
    </w:p>
    <w:p>
      <w:r>
        <w:rPr>
          <w:b/>
        </w:rPr>
        <w:t xml:space="preserve">Tulos</w:t>
      </w:r>
    </w:p>
    <w:p>
      <w:r>
        <w:t xml:space="preserve">haavoittuva</w:t>
      </w:r>
    </w:p>
    <w:p>
      <w:r>
        <w:rPr>
          <w:b/>
        </w:rPr>
        <w:t xml:space="preserve">Tulos</w:t>
      </w:r>
    </w:p>
    <w:p>
      <w:r>
        <w:t xml:space="preserve">hermostunut</w:t>
      </w:r>
    </w:p>
    <w:p>
      <w:r>
        <w:rPr>
          <w:b/>
        </w:rPr>
        <w:t xml:space="preserve">Esimerkki 3.804</w:t>
      </w:r>
    </w:p>
    <w:p>
      <w:r>
        <w:t xml:space="preserve">Konteksti: Ryan valmistautui työhaastatteluun. Mutta hän oli todella hermostunut. Hän kävi samat kysymykset läpi yhä uudelleen ja uudelleen. Mutta hän ei silti tuntenut oloaan itsevarmaksi.  Lause: Ryan päätti siirtää työhaastattelunsa toiselle kerralle.  Hahmo: Ryan</w:t>
      </w:r>
    </w:p>
    <w:p>
      <w:r>
        <w:rPr>
          <w:b/>
        </w:rPr>
        <w:t xml:space="preserve">Tulos</w:t>
      </w:r>
    </w:p>
    <w:p>
      <w:r>
        <w:t xml:space="preserve">hermostunut</w:t>
      </w:r>
    </w:p>
    <w:p>
      <w:r>
        <w:rPr>
          <w:b/>
        </w:rPr>
        <w:t xml:space="preserve">Esimerkki 3.805</w:t>
      </w:r>
    </w:p>
    <w:p>
      <w:r>
        <w:t xml:space="preserve">Konteksti: Lause: Ei ole: Työpaikallamme oli kissoja.  Hahmo: Hiiri</w:t>
      </w:r>
    </w:p>
    <w:p>
      <w:r>
        <w:rPr>
          <w:b/>
        </w:rPr>
        <w:t xml:space="preserve">Tulos</w:t>
      </w:r>
    </w:p>
    <w:p>
      <w:r>
        <w:t xml:space="preserve">Ei ole</w:t>
      </w:r>
    </w:p>
    <w:p>
      <w:r>
        <w:rPr>
          <w:b/>
        </w:rPr>
        <w:t xml:space="preserve">Esimerkki 3.806</w:t>
      </w:r>
    </w:p>
    <w:p>
      <w:r>
        <w:t xml:space="preserve">Konteksti: Lause: Ei ole: Työpaikallamme oli kissoja.  Hahmo: Hiiret</w:t>
      </w:r>
    </w:p>
    <w:p>
      <w:r>
        <w:rPr>
          <w:b/>
        </w:rPr>
        <w:t xml:space="preserve">Tulos</w:t>
      </w:r>
    </w:p>
    <w:p>
      <w:r>
        <w:t xml:space="preserve">Ei ole</w:t>
      </w:r>
    </w:p>
    <w:p>
      <w:r>
        <w:rPr>
          <w:b/>
        </w:rPr>
        <w:t xml:space="preserve">Esimerkki 3.807</w:t>
      </w:r>
    </w:p>
    <w:p>
      <w:r>
        <w:t xml:space="preserve">Konteksti: Lause: Ei ole: Työpaikallamme oli kissoja.  Hahmo: Kissat</w:t>
      </w:r>
    </w:p>
    <w:p>
      <w:r>
        <w:rPr>
          <w:b/>
        </w:rPr>
        <w:t xml:space="preserve">Tulos</w:t>
      </w:r>
    </w:p>
    <w:p>
      <w:r>
        <w:t xml:space="preserve">Ei ole</w:t>
      </w:r>
    </w:p>
    <w:p>
      <w:r>
        <w:rPr>
          <w:b/>
        </w:rPr>
        <w:t xml:space="preserve">Esimerkki 3.808</w:t>
      </w:r>
    </w:p>
    <w:p>
      <w:r>
        <w:t xml:space="preserve">Konteksti: Lause: Ei ole: Työpaikallamme oli kissoja.  Hahmo: Kissa</w:t>
      </w:r>
    </w:p>
    <w:p>
      <w:r>
        <w:rPr>
          <w:b/>
        </w:rPr>
        <w:t xml:space="preserve">Tulos</w:t>
      </w:r>
    </w:p>
    <w:p>
      <w:r>
        <w:t xml:space="preserve">Ei ole</w:t>
      </w:r>
    </w:p>
    <w:p>
      <w:r>
        <w:rPr>
          <w:b/>
        </w:rPr>
        <w:t xml:space="preserve">Esimerkki 3.809</w:t>
      </w:r>
    </w:p>
    <w:p>
      <w:r>
        <w:t xml:space="preserve">Konteksti: Lause: Ei ole: Työpaikallamme oli kissoja.  Hahmo: Pomoni</w:t>
      </w:r>
    </w:p>
    <w:p>
      <w:r>
        <w:rPr>
          <w:b/>
        </w:rPr>
        <w:t xml:space="preserve">Tulos</w:t>
      </w:r>
    </w:p>
    <w:p>
      <w:r>
        <w:t xml:space="preserve">Ei ole</w:t>
      </w:r>
    </w:p>
    <w:p>
      <w:r>
        <w:rPr>
          <w:b/>
        </w:rPr>
        <w:t xml:space="preserve">Esimerkki 3.810</w:t>
      </w:r>
    </w:p>
    <w:p>
      <w:r>
        <w:t xml:space="preserve">Konteksti: Meillä oli kissoja työpaikallamme.  Lause: Ne olivat siellä valvomassa rakennuksen hiiriä.  Hahmo: Hiiri</w:t>
      </w:r>
    </w:p>
    <w:p>
      <w:r>
        <w:rPr>
          <w:b/>
        </w:rPr>
        <w:t xml:space="preserve">Tulos</w:t>
      </w:r>
    </w:p>
    <w:p>
      <w:r>
        <w:t xml:space="preserve">Ei ole</w:t>
      </w:r>
    </w:p>
    <w:p>
      <w:r>
        <w:rPr>
          <w:b/>
        </w:rPr>
        <w:t xml:space="preserve">Esimerkki 3.811</w:t>
      </w:r>
    </w:p>
    <w:p>
      <w:r>
        <w:t xml:space="preserve">Konteksti: Meillä oli kissoja työpaikallamme.  Lause: Ne olivat siellä valvomassa rakennuksen hiiriä.  Hahmo: Hiiret</w:t>
      </w:r>
    </w:p>
    <w:p>
      <w:r>
        <w:rPr>
          <w:b/>
        </w:rPr>
        <w:t xml:space="preserve">Tulos</w:t>
      </w:r>
    </w:p>
    <w:p>
      <w:r>
        <w:t xml:space="preserve">huolestunut</w:t>
      </w:r>
    </w:p>
    <w:p>
      <w:r>
        <w:rPr>
          <w:b/>
        </w:rPr>
        <w:t xml:space="preserve">Tulos</w:t>
      </w:r>
    </w:p>
    <w:p>
      <w:r>
        <w:t xml:space="preserve">peloissaan</w:t>
      </w:r>
    </w:p>
    <w:p>
      <w:r>
        <w:rPr>
          <w:b/>
        </w:rPr>
        <w:t xml:space="preserve">Esimerkki 3.812</w:t>
      </w:r>
    </w:p>
    <w:p>
      <w:r>
        <w:t xml:space="preserve">Konteksti: Meillä oli kissoja työpaikallamme.  Lause: Ne olivat siellä valvomassa rakennuksen hiiriä.  Hahmo: Kissat</w:t>
      </w:r>
    </w:p>
    <w:p>
      <w:r>
        <w:rPr>
          <w:b/>
        </w:rPr>
        <w:t xml:space="preserve">Tulos</w:t>
      </w:r>
    </w:p>
    <w:p>
      <w:r>
        <w:t xml:space="preserve">määritetty</w:t>
      </w:r>
    </w:p>
    <w:p>
      <w:r>
        <w:rPr>
          <w:b/>
        </w:rPr>
        <w:t xml:space="preserve">Esimerkki 3.813</w:t>
      </w:r>
    </w:p>
    <w:p>
      <w:r>
        <w:t xml:space="preserve">Konteksti: Meillä oli kissoja työpaikallamme.  Lause: Ne olivat siellä valvomassa rakennuksen hiiriä.  Hahmo: Kissa</w:t>
      </w:r>
    </w:p>
    <w:p>
      <w:r>
        <w:rPr>
          <w:b/>
        </w:rPr>
        <w:t xml:space="preserve">Tulos</w:t>
      </w:r>
    </w:p>
    <w:p>
      <w:r>
        <w:t xml:space="preserve">Ei ole</w:t>
      </w:r>
    </w:p>
    <w:p>
      <w:r>
        <w:rPr>
          <w:b/>
        </w:rPr>
        <w:t xml:space="preserve">Esimerkki 3.814</w:t>
      </w:r>
    </w:p>
    <w:p>
      <w:r>
        <w:t xml:space="preserve">Konteksti: Meillä oli kissoja työpaikallamme.  Lause: Ne olivat siellä valvomassa rakennuksen hiiriä.  Hahmo: Pomoni</w:t>
      </w:r>
    </w:p>
    <w:p>
      <w:r>
        <w:rPr>
          <w:b/>
        </w:rPr>
        <w:t xml:space="preserve">Tulos</w:t>
      </w:r>
    </w:p>
    <w:p>
      <w:r>
        <w:t xml:space="preserve">Ei ole</w:t>
      </w:r>
    </w:p>
    <w:p>
      <w:r>
        <w:rPr>
          <w:b/>
        </w:rPr>
        <w:t xml:space="preserve">Esimerkki 3.815</w:t>
      </w:r>
    </w:p>
    <w:p>
      <w:r>
        <w:t xml:space="preserve">Konteksti: Meillä oli kissoja työpaikallamme. Ne pitivät rakennuksen hiiret kurissa.  Lause: Eräänä päivänä pomoni tuli aikaisin töihin.  Hahmo: Hiiri</w:t>
      </w:r>
    </w:p>
    <w:p>
      <w:r>
        <w:rPr>
          <w:b/>
        </w:rPr>
        <w:t xml:space="preserve">Tulos</w:t>
      </w:r>
    </w:p>
    <w:p>
      <w:r>
        <w:t xml:space="preserve">Ei ole</w:t>
      </w:r>
    </w:p>
    <w:p>
      <w:r>
        <w:rPr>
          <w:b/>
        </w:rPr>
        <w:t xml:space="preserve">Esimerkki 3.816</w:t>
      </w:r>
    </w:p>
    <w:p>
      <w:r>
        <w:t xml:space="preserve">Konteksti: Meillä oli kissoja työpaikallamme. Ne pitivät rakennuksen hiiret kurissa.  Lause: Eräänä päivänä pomoni tuli aikaisin töihin.  Hahmo: Hiiret</w:t>
      </w:r>
    </w:p>
    <w:p>
      <w:r>
        <w:rPr>
          <w:b/>
        </w:rPr>
        <w:t xml:space="preserve">Tulos</w:t>
      </w:r>
    </w:p>
    <w:p>
      <w:r>
        <w:t xml:space="preserve">Ei ole</w:t>
      </w:r>
    </w:p>
    <w:p>
      <w:r>
        <w:rPr>
          <w:b/>
        </w:rPr>
        <w:t xml:space="preserve">Esimerkki 3.817</w:t>
      </w:r>
    </w:p>
    <w:p>
      <w:r>
        <w:t xml:space="preserve">Konteksti: Meillä oli kissoja työpaikallamme. Ne pitivät rakennuksen hiiret kurissa.  Lause: Eräänä päivänä pomoni tuli aikaisin töihin.  Hahmo: Kissat</w:t>
      </w:r>
    </w:p>
    <w:p>
      <w:r>
        <w:rPr>
          <w:b/>
        </w:rPr>
        <w:t xml:space="preserve">Tulos</w:t>
      </w:r>
    </w:p>
    <w:p>
      <w:r>
        <w:t xml:space="preserve">Ei ole</w:t>
      </w:r>
    </w:p>
    <w:p>
      <w:r>
        <w:rPr>
          <w:b/>
        </w:rPr>
        <w:t xml:space="preserve">Esimerkki 3.818</w:t>
      </w:r>
    </w:p>
    <w:p>
      <w:r>
        <w:t xml:space="preserve">Konteksti: Meillä oli kissoja työpaikallamme. Ne pitivät rakennuksen hiiret kurissa.  Lause: Eräänä päivänä pomoni tuli aikaisin töihin.  Hahmo: Kissa</w:t>
      </w:r>
    </w:p>
    <w:p>
      <w:r>
        <w:rPr>
          <w:b/>
        </w:rPr>
        <w:t xml:space="preserve">Tulos</w:t>
      </w:r>
    </w:p>
    <w:p>
      <w:r>
        <w:t xml:space="preserve">Ei ole</w:t>
      </w:r>
    </w:p>
    <w:p>
      <w:r>
        <w:rPr>
          <w:b/>
        </w:rPr>
        <w:t xml:space="preserve">Esimerkki 3.819</w:t>
      </w:r>
    </w:p>
    <w:p>
      <w:r>
        <w:t xml:space="preserve">Konteksti: Meillä oli kissoja työpaikallamme. Ne pitivät rakennuksen hiiret kurissa.  Lause: Eräänä päivänä pomoni tuli aikaisin töihin.  Hahmo: Pomo.</w:t>
      </w:r>
    </w:p>
    <w:p>
      <w:r>
        <w:rPr>
          <w:b/>
        </w:rPr>
        <w:t xml:space="preserve">Tulos</w:t>
      </w:r>
    </w:p>
    <w:p>
      <w:r>
        <w:t xml:space="preserve">täsmällinen</w:t>
      </w:r>
    </w:p>
    <w:p>
      <w:r>
        <w:rPr>
          <w:b/>
        </w:rPr>
        <w:t xml:space="preserve">Tulos</w:t>
      </w:r>
    </w:p>
    <w:p>
      <w:r>
        <w:t xml:space="preserve">yllättynyt</w:t>
      </w:r>
    </w:p>
    <w:p>
      <w:r>
        <w:rPr>
          <w:b/>
        </w:rPr>
        <w:t xml:space="preserve">Esimerkki 3.820</w:t>
      </w:r>
    </w:p>
    <w:p>
      <w:r>
        <w:t xml:space="preserve">Konteksti: Meillä oli kissoja työpaikallamme. Ne pitivät rakennuksen hiiret kurissa. Eräänä päivänä pomoni tuli aikaisin töihin.  Lause: Hän näki kissan lyövän hiirtä.  Hahmo: Hiiri.</w:t>
      </w:r>
    </w:p>
    <w:p>
      <w:r>
        <w:rPr>
          <w:b/>
        </w:rPr>
        <w:t xml:space="preserve">Tulos</w:t>
      </w:r>
    </w:p>
    <w:p>
      <w:r>
        <w:t xml:space="preserve">Ei ole</w:t>
      </w:r>
    </w:p>
    <w:p>
      <w:r>
        <w:rPr>
          <w:b/>
        </w:rPr>
        <w:t xml:space="preserve">Esimerkki 3.821</w:t>
      </w:r>
    </w:p>
    <w:p>
      <w:r>
        <w:t xml:space="preserve">Konteksti: Meillä oli kissoja työpaikallamme. Ne pitivät rakennuksen hiiret kurissa. Eräänä päivänä pomoni tuli aikaisin töihin.  Lause: Hän näki kissan lyövän hiirtä.  Hahmo: Hiiret</w:t>
      </w:r>
    </w:p>
    <w:p>
      <w:r>
        <w:rPr>
          <w:b/>
        </w:rPr>
        <w:t xml:space="preserve">Tulos</w:t>
      </w:r>
    </w:p>
    <w:p>
      <w:r>
        <w:t xml:space="preserve">Ei ole</w:t>
      </w:r>
    </w:p>
    <w:p>
      <w:r>
        <w:rPr>
          <w:b/>
        </w:rPr>
        <w:t xml:space="preserve">Esimerkki 3.822</w:t>
      </w:r>
    </w:p>
    <w:p>
      <w:r>
        <w:t xml:space="preserve">Konteksti: Meillä oli kissoja työpaikallamme. Ne pitivät rakennuksen hiiret kurissa. Eräänä päivänä pomoni tuli aikaisin töihin.  Lause: Hän näki kissan lyövän hiirtä.  Hahmo: Kissat</w:t>
      </w:r>
    </w:p>
    <w:p>
      <w:r>
        <w:rPr>
          <w:b/>
        </w:rPr>
        <w:t xml:space="preserve">Tulos</w:t>
      </w:r>
    </w:p>
    <w:p>
      <w:r>
        <w:t xml:space="preserve">Ei ole</w:t>
      </w:r>
    </w:p>
    <w:p>
      <w:r>
        <w:rPr>
          <w:b/>
        </w:rPr>
        <w:t xml:space="preserve">Esimerkki 3.823</w:t>
      </w:r>
    </w:p>
    <w:p>
      <w:r>
        <w:t xml:space="preserve">Konteksti: Meillä oli kissoja työpaikallamme. Ne pitivät rakennuksen hiiret kurissa. Eräänä päivänä pomoni tuli aikaisin töihin.  Lause: Hän näki kissan lyövän hiirtä.  Hahmo: Kissa.</w:t>
      </w:r>
    </w:p>
    <w:p>
      <w:r>
        <w:rPr>
          <w:b/>
        </w:rPr>
        <w:t xml:space="preserve">Tulos</w:t>
      </w:r>
    </w:p>
    <w:p>
      <w:r>
        <w:t xml:space="preserve">Ei ole</w:t>
      </w:r>
    </w:p>
    <w:p>
      <w:r>
        <w:rPr>
          <w:b/>
        </w:rPr>
        <w:t xml:space="preserve">Esimerkki 3.824</w:t>
      </w:r>
    </w:p>
    <w:p>
      <w:r>
        <w:t xml:space="preserve">Konteksti: Meillä oli kissoja työpaikallamme. Ne pitivät rakennuksen hiiret kurissa. Eräänä päivänä pomoni tuli aikaisin töihin.  Lause: Hän näki kissan lyövän hiirtä.  Hahmo: Pomoni</w:t>
      </w:r>
    </w:p>
    <w:p>
      <w:r>
        <w:rPr>
          <w:b/>
        </w:rPr>
        <w:t xml:space="preserve">Tulos</w:t>
      </w:r>
    </w:p>
    <w:p>
      <w:r>
        <w:t xml:space="preserve">peloissaan</w:t>
      </w:r>
    </w:p>
    <w:p>
      <w:r>
        <w:rPr>
          <w:b/>
        </w:rPr>
        <w:t xml:space="preserve">Tulos</w:t>
      </w:r>
    </w:p>
    <w:p>
      <w:r>
        <w:t xml:space="preserve">ällöttynyt</w:t>
      </w:r>
    </w:p>
    <w:p>
      <w:r>
        <w:rPr>
          <w:b/>
        </w:rPr>
        <w:t xml:space="preserve">Esimerkki 3.825</w:t>
      </w:r>
    </w:p>
    <w:p>
      <w:r>
        <w:t xml:space="preserve">Konteksti: Meillä oli kissoja työpaikallamme. Ne pitivät rakennuksen hiiret kurissa. Eräänä päivänä pomoni tuli aikaisin töihin. Hän näki kissan lyövän hiirtä ympäriinsä.  Lause: Hän sairastui ja lähti kotiin.  Hahmo: Hiiri</w:t>
      </w:r>
    </w:p>
    <w:p>
      <w:r>
        <w:rPr>
          <w:b/>
        </w:rPr>
        <w:t xml:space="preserve">Tulos</w:t>
      </w:r>
    </w:p>
    <w:p>
      <w:r>
        <w:t xml:space="preserve">Ei ole</w:t>
      </w:r>
    </w:p>
    <w:p>
      <w:r>
        <w:rPr>
          <w:b/>
        </w:rPr>
        <w:t xml:space="preserve">Esimerkki 3.826</w:t>
      </w:r>
    </w:p>
    <w:p>
      <w:r>
        <w:t xml:space="preserve">Konteksti: Meillä oli kissoja työpaikallamme. Ne pitivät rakennuksen hiiret kurissa. Eräänä päivänä pomoni tuli aikaisin töihin. Hän näki kissan lyövän hiirtä ympäriinsä.  Lause: Hän sairastui ja lähti kotiin.  Hahmo: Hiiret</w:t>
      </w:r>
    </w:p>
    <w:p>
      <w:r>
        <w:rPr>
          <w:b/>
        </w:rPr>
        <w:t xml:space="preserve">Tulos</w:t>
      </w:r>
    </w:p>
    <w:p>
      <w:r>
        <w:t xml:space="preserve">Ei ole</w:t>
      </w:r>
    </w:p>
    <w:p>
      <w:r>
        <w:rPr>
          <w:b/>
        </w:rPr>
        <w:t xml:space="preserve">Esimerkki 3.827</w:t>
      </w:r>
    </w:p>
    <w:p>
      <w:r>
        <w:t xml:space="preserve">Konteksti: Meillä oli kissoja työpaikallamme. Ne pitivät rakennuksen hiiret kurissa. Eräänä päivänä pomoni tuli aikaisin töihin. Hän näki kissan lyövän hiirtä ympäriinsä.  Lause: Hän sairastui ja lähti kotiin.  Hahmo: Kissat</w:t>
      </w:r>
    </w:p>
    <w:p>
      <w:r>
        <w:rPr>
          <w:b/>
        </w:rPr>
        <w:t xml:space="preserve">Tulos</w:t>
      </w:r>
    </w:p>
    <w:p>
      <w:r>
        <w:t xml:space="preserve">Ei ole</w:t>
      </w:r>
    </w:p>
    <w:p>
      <w:r>
        <w:rPr>
          <w:b/>
        </w:rPr>
        <w:t xml:space="preserve">Esimerkki 3.828</w:t>
      </w:r>
    </w:p>
    <w:p>
      <w:r>
        <w:t xml:space="preserve">Konteksti: Meillä oli kissoja työpaikallamme. Ne pitivät rakennuksen hiiret kurissa. Eräänä päivänä pomoni tuli aikaisin töihin. Hän näki kissan lyövän hiirtä ympäriinsä.  Lause: Hän sairastui ja lähti kotiin.  Hahmo: Kissa</w:t>
      </w:r>
    </w:p>
    <w:p>
      <w:r>
        <w:rPr>
          <w:b/>
        </w:rPr>
        <w:t xml:space="preserve">Tulos</w:t>
      </w:r>
    </w:p>
    <w:p>
      <w:r>
        <w:t xml:space="preserve">ylpeä</w:t>
      </w:r>
    </w:p>
    <w:p>
      <w:r>
        <w:rPr>
          <w:b/>
        </w:rPr>
        <w:t xml:space="preserve">Esimerkki 3.829</w:t>
      </w:r>
    </w:p>
    <w:p>
      <w:r>
        <w:t xml:space="preserve">Konteksti: Meillä oli kissoja työpaikallamme. Ne pitivät rakennuksen hiiret kurissa. Eräänä päivänä pomoni tuli aikaisin töihin. Hän näki kissan lyövän hiirtä ympäriinsä.  Lause: Hän sairastui ja lähti kotiin.  Hahmo: Pomoni</w:t>
      </w:r>
    </w:p>
    <w:p>
      <w:r>
        <w:rPr>
          <w:b/>
        </w:rPr>
        <w:t xml:space="preserve">Tulos</w:t>
      </w:r>
    </w:p>
    <w:p>
      <w:r>
        <w:t xml:space="preserve">ällöttynyt</w:t>
      </w:r>
    </w:p>
    <w:p>
      <w:r>
        <w:rPr>
          <w:b/>
        </w:rPr>
        <w:t xml:space="preserve">Tulos</w:t>
      </w:r>
    </w:p>
    <w:p>
      <w:r>
        <w:t xml:space="preserve">rento</w:t>
      </w:r>
    </w:p>
    <w:p>
      <w:r>
        <w:rPr>
          <w:b/>
        </w:rPr>
        <w:t xml:space="preserve">Esimerkki 3.830</w:t>
      </w:r>
    </w:p>
    <w:p>
      <w:r>
        <w:t xml:space="preserve">Konteksti: Lause: Ei ole: Fariah käveli kouluun.  Hahmo: Fariah</w:t>
      </w:r>
    </w:p>
    <w:p>
      <w:r>
        <w:rPr>
          <w:b/>
        </w:rPr>
        <w:t xml:space="preserve">Tulos</w:t>
      </w:r>
    </w:p>
    <w:p>
      <w:r>
        <w:t xml:space="preserve">rento</w:t>
      </w:r>
    </w:p>
    <w:p>
      <w:r>
        <w:rPr>
          <w:b/>
        </w:rPr>
        <w:t xml:space="preserve">Esimerkki 3.831</w:t>
      </w:r>
    </w:p>
    <w:p>
      <w:r>
        <w:t xml:space="preserve">Konteksti: Fariah oli kävelemässä kouluun.  Lause: Häntä kohti puhalsi äkillinen tuulenpuuska.  Hahmo: Fariah</w:t>
      </w:r>
    </w:p>
    <w:p>
      <w:r>
        <w:rPr>
          <w:b/>
        </w:rPr>
        <w:t xml:space="preserve">Tulos</w:t>
      </w:r>
    </w:p>
    <w:p>
      <w:r>
        <w:t xml:space="preserve">varovainen</w:t>
      </w:r>
    </w:p>
    <w:p>
      <w:r>
        <w:rPr>
          <w:b/>
        </w:rPr>
        <w:t xml:space="preserve">Tulos</w:t>
      </w:r>
    </w:p>
    <w:p>
      <w:r>
        <w:t xml:space="preserve">yllättynyt</w:t>
      </w:r>
    </w:p>
    <w:p>
      <w:r>
        <w:rPr>
          <w:b/>
        </w:rPr>
        <w:t xml:space="preserve">Esimerkki 3.832</w:t>
      </w:r>
    </w:p>
    <w:p>
      <w:r>
        <w:t xml:space="preserve">Konteksti: Fariah oli kävelemässä kouluun. Äkillinen tuulenpuuska puhalsi häntä kohti.  Lause: Lisäksi useat hänen paperinsa irtosivat hänen laukustaan.  Hahmo: Fariah</w:t>
      </w:r>
    </w:p>
    <w:p>
      <w:r>
        <w:rPr>
          <w:b/>
        </w:rPr>
        <w:t xml:space="preserve">Tulos</w:t>
      </w:r>
    </w:p>
    <w:p>
      <w:r>
        <w:t xml:space="preserve">ärsyyntynyt</w:t>
      </w:r>
    </w:p>
    <w:p>
      <w:r>
        <w:rPr>
          <w:b/>
        </w:rPr>
        <w:t xml:space="preserve">Tulos</w:t>
      </w:r>
    </w:p>
    <w:p>
      <w:r>
        <w:t xml:space="preserve">surullinen</w:t>
      </w:r>
    </w:p>
    <w:p>
      <w:r>
        <w:rPr>
          <w:b/>
        </w:rPr>
        <w:t xml:space="preserve">Tulos</w:t>
      </w:r>
    </w:p>
    <w:p>
      <w:r>
        <w:t xml:space="preserve">yllättynyt</w:t>
      </w:r>
    </w:p>
    <w:p>
      <w:r>
        <w:rPr>
          <w:b/>
        </w:rPr>
        <w:t xml:space="preserve">Esimerkki 3.833</w:t>
      </w:r>
    </w:p>
    <w:p>
      <w:r>
        <w:t xml:space="preserve">Konteksti: Fariah oli kävelemässä kouluun. Äkillinen tuulenpuuska puhalsi häntä kohti. Lisäksi useat hänen paperinsa irtosivat hänen laukustaan.  Lause: Ne putosivat pieneen lätäkköön.  Hahmo: Fariah</w:t>
      </w:r>
    </w:p>
    <w:p>
      <w:r>
        <w:rPr>
          <w:b/>
        </w:rPr>
        <w:t xml:space="preserve">Tulos</w:t>
      </w:r>
    </w:p>
    <w:p>
      <w:r>
        <w:t xml:space="preserve">järkyttynyt</w:t>
      </w:r>
    </w:p>
    <w:p>
      <w:r>
        <w:rPr>
          <w:b/>
        </w:rPr>
        <w:t xml:space="preserve">Esimerkki 3.834</w:t>
      </w:r>
    </w:p>
    <w:p>
      <w:r>
        <w:t xml:space="preserve">Konteksti: Fariah oli kävelemässä kouluun. Äkillinen tuulenpuuska puhalsi häntä kohti. Lisäksi useat hänen paperinsa irtosivat hänen laukustaan. Ne putosivat pieneen lätäkköön.  Lause: Hän yritti nopeasti poimia niitä.  Hahmo: Fariah</w:t>
      </w:r>
    </w:p>
    <w:p>
      <w:r>
        <w:rPr>
          <w:b/>
        </w:rPr>
        <w:t xml:space="preserve">Tulos</w:t>
      </w:r>
    </w:p>
    <w:p>
      <w:r>
        <w:t xml:space="preserve">hyödyllinen</w:t>
      </w:r>
    </w:p>
    <w:p>
      <w:r>
        <w:rPr>
          <w:b/>
        </w:rPr>
        <w:t xml:space="preserve">Tulos</w:t>
      </w:r>
    </w:p>
    <w:p>
      <w:r>
        <w:t xml:space="preserve">ahdistunut</w:t>
      </w:r>
    </w:p>
    <w:p>
      <w:r>
        <w:rPr>
          <w:b/>
        </w:rPr>
        <w:t xml:space="preserve">Esimerkki 3.835</w:t>
      </w:r>
    </w:p>
    <w:p>
      <w:r>
        <w:t xml:space="preserve">Konteksti: Lause: Ei ole: Mies kutsui koiransa.  Hahmo: Eläinsuojelu</w:t>
      </w:r>
    </w:p>
    <w:p>
      <w:r>
        <w:rPr>
          <w:b/>
        </w:rPr>
        <w:t xml:space="preserve">Tulos</w:t>
      </w:r>
    </w:p>
    <w:p>
      <w:r>
        <w:t xml:space="preserve">Ei ole</w:t>
      </w:r>
    </w:p>
    <w:p>
      <w:r>
        <w:rPr>
          <w:b/>
        </w:rPr>
        <w:t xml:space="preserve">Esimerkki 3.836</w:t>
      </w:r>
    </w:p>
    <w:p>
      <w:r>
        <w:t xml:space="preserve">Konteksti: Lause: Ei ole: Mies kutsui koiransa.  Hahmo: Koira</w:t>
      </w:r>
    </w:p>
    <w:p>
      <w:r>
        <w:rPr>
          <w:b/>
        </w:rPr>
        <w:t xml:space="preserve">Tulos</w:t>
      </w:r>
    </w:p>
    <w:p>
      <w:r>
        <w:t xml:space="preserve">onnellinen</w:t>
      </w:r>
    </w:p>
    <w:p>
      <w:r>
        <w:rPr>
          <w:b/>
        </w:rPr>
        <w:t xml:space="preserve">Tulos</w:t>
      </w:r>
    </w:p>
    <w:p>
      <w:r>
        <w:t xml:space="preserve">utelias</w:t>
      </w:r>
    </w:p>
    <w:p>
      <w:r>
        <w:rPr>
          <w:b/>
        </w:rPr>
        <w:t xml:space="preserve">Esimerkki 3.837</w:t>
      </w:r>
    </w:p>
    <w:p>
      <w:r>
        <w:t xml:space="preserve">Konteksti: Lause: Ei ole: Mies kutsui koiransa.  Hahmo: Mies</w:t>
      </w:r>
    </w:p>
    <w:p>
      <w:r>
        <w:rPr>
          <w:b/>
        </w:rPr>
        <w:t xml:space="preserve">Tulos</w:t>
      </w:r>
    </w:p>
    <w:p>
      <w:r>
        <w:t xml:space="preserve">innoissaan</w:t>
      </w:r>
    </w:p>
    <w:p>
      <w:r>
        <w:rPr>
          <w:b/>
        </w:rPr>
        <w:t xml:space="preserve">Tulos</w:t>
      </w:r>
    </w:p>
    <w:p>
      <w:r>
        <w:t xml:space="preserve">pelko</w:t>
      </w:r>
    </w:p>
    <w:p>
      <w:r>
        <w:rPr>
          <w:b/>
        </w:rPr>
        <w:t xml:space="preserve">Esimerkki 3.838</w:t>
      </w:r>
    </w:p>
    <w:p>
      <w:r>
        <w:t xml:space="preserve">Konteksti: Mies kutsui koiraansa.  Lause: Koira ei tullut.  Hahmo: Eläinsuojelu</w:t>
      </w:r>
    </w:p>
    <w:p>
      <w:r>
        <w:rPr>
          <w:b/>
        </w:rPr>
        <w:t xml:space="preserve">Tulos</w:t>
      </w:r>
    </w:p>
    <w:p>
      <w:r>
        <w:t xml:space="preserve">Ei ole</w:t>
      </w:r>
    </w:p>
    <w:p>
      <w:r>
        <w:rPr>
          <w:b/>
        </w:rPr>
        <w:t xml:space="preserve">Esimerkki 3.839</w:t>
      </w:r>
    </w:p>
    <w:p>
      <w:r>
        <w:t xml:space="preserve">Konteksti: Mies kutsui koiraansa.  Lause: Koira ei tullut.  Hahmo: Koira</w:t>
      </w:r>
    </w:p>
    <w:p>
      <w:r>
        <w:rPr>
          <w:b/>
        </w:rPr>
        <w:t xml:space="preserve">Tulos</w:t>
      </w:r>
    </w:p>
    <w:p>
      <w:r>
        <w:t xml:space="preserve">uhmakas</w:t>
      </w:r>
    </w:p>
    <w:p>
      <w:r>
        <w:rPr>
          <w:b/>
        </w:rPr>
        <w:t xml:space="preserve">Esimerkki 3.840</w:t>
      </w:r>
    </w:p>
    <w:p>
      <w:r>
        <w:t xml:space="preserve">Konteksti: Mies kutsui koiraansa.  Lause: Koira ei tullut.  Hahmo: Mies</w:t>
      </w:r>
    </w:p>
    <w:p>
      <w:r>
        <w:rPr>
          <w:b/>
        </w:rPr>
        <w:t xml:space="preserve">Tulos</w:t>
      </w:r>
    </w:p>
    <w:p>
      <w:r>
        <w:t xml:space="preserve">hämmentää</w:t>
      </w:r>
    </w:p>
    <w:p>
      <w:r>
        <w:rPr>
          <w:b/>
        </w:rPr>
        <w:t xml:space="preserve">Tulos</w:t>
      </w:r>
    </w:p>
    <w:p>
      <w:r>
        <w:t xml:space="preserve">huolestunut</w:t>
      </w:r>
    </w:p>
    <w:p>
      <w:r>
        <w:rPr>
          <w:b/>
        </w:rPr>
        <w:t xml:space="preserve">Tulos</w:t>
      </w:r>
    </w:p>
    <w:p>
      <w:r>
        <w:t xml:space="preserve">toiveikas</w:t>
      </w:r>
    </w:p>
    <w:p>
      <w:r>
        <w:rPr>
          <w:b/>
        </w:rPr>
        <w:t xml:space="preserve">Tulos</w:t>
      </w:r>
    </w:p>
    <w:p>
      <w:r>
        <w:t xml:space="preserve">yksinäinen</w:t>
      </w:r>
    </w:p>
    <w:p>
      <w:r>
        <w:rPr>
          <w:b/>
        </w:rPr>
        <w:t xml:space="preserve">Esimerkki 3.841</w:t>
      </w:r>
    </w:p>
    <w:p>
      <w:r>
        <w:t xml:space="preserve">Konteksti: Mies kutsui koiraansa. Hänen koiransa ei tullut.  Lause: Hän etsi koiraa pihalta.  Hahmo: Eläinvalvonta</w:t>
      </w:r>
    </w:p>
    <w:p>
      <w:r>
        <w:rPr>
          <w:b/>
        </w:rPr>
        <w:t xml:space="preserve">Tulos</w:t>
      </w:r>
    </w:p>
    <w:p>
      <w:r>
        <w:t xml:space="preserve">Ei ole</w:t>
      </w:r>
    </w:p>
    <w:p>
      <w:r>
        <w:rPr>
          <w:b/>
        </w:rPr>
        <w:t xml:space="preserve">Esimerkki 3.842</w:t>
      </w:r>
    </w:p>
    <w:p>
      <w:r>
        <w:t xml:space="preserve">Konteksti: Mies kutsui koiraansa. Hänen koiransa ei tullut.  Lause: Hän etsi koiraa pihalta.  Hahmo: Koira</w:t>
      </w:r>
    </w:p>
    <w:p>
      <w:r>
        <w:rPr>
          <w:b/>
        </w:rPr>
        <w:t xml:space="preserve">Tulos</w:t>
      </w:r>
    </w:p>
    <w:p>
      <w:r>
        <w:t xml:space="preserve">epämukava</w:t>
      </w:r>
    </w:p>
    <w:p>
      <w:r>
        <w:rPr>
          <w:b/>
        </w:rPr>
        <w:t xml:space="preserve">Esimerkki 3.843</w:t>
      </w:r>
    </w:p>
    <w:p>
      <w:r>
        <w:t xml:space="preserve">Konteksti: Mies kutsui koiraansa. Hänen koiransa ei tullut.  Lause: Hän etsi koiraa pihalta.  Hahmo: Mies</w:t>
      </w:r>
    </w:p>
    <w:p>
      <w:r>
        <w:rPr>
          <w:b/>
        </w:rPr>
        <w:t xml:space="preserve">Tulos</w:t>
      </w:r>
    </w:p>
    <w:p>
      <w:r>
        <w:t xml:space="preserve">hermostunut</w:t>
      </w:r>
    </w:p>
    <w:p>
      <w:r>
        <w:rPr>
          <w:b/>
        </w:rPr>
        <w:t xml:space="preserve">Tulos</w:t>
      </w:r>
    </w:p>
    <w:p>
      <w:r>
        <w:t xml:space="preserve">ahdistunut</w:t>
      </w:r>
    </w:p>
    <w:p>
      <w:r>
        <w:rPr>
          <w:b/>
        </w:rPr>
        <w:t xml:space="preserve">Esimerkki 3.844</w:t>
      </w:r>
    </w:p>
    <w:p>
      <w:r>
        <w:t xml:space="preserve">Konteksti: Mies kutsui koiraansa. Hänen koiransa ei tullut. Mies katseli pihalla ympäriinsä etsien koiraa.  Lause: Hän ei löytänyt koiraa.  Hahmo: Hän ei löytänyt koiraa: Hän ei ole eläintarkastaja.</w:t>
      </w:r>
    </w:p>
    <w:p>
      <w:r>
        <w:rPr>
          <w:b/>
        </w:rPr>
        <w:t xml:space="preserve">Tulos</w:t>
      </w:r>
    </w:p>
    <w:p>
      <w:r>
        <w:t xml:space="preserve">Ei ole</w:t>
      </w:r>
    </w:p>
    <w:p>
      <w:r>
        <w:rPr>
          <w:b/>
        </w:rPr>
        <w:t xml:space="preserve">Esimerkki 3.845</w:t>
      </w:r>
    </w:p>
    <w:p>
      <w:r>
        <w:t xml:space="preserve">Konteksti: Mies kutsui koiraansa. Hänen koiransa ei tullut. Mies katseli pihalla ympäriinsä etsien koiraa.  Lause: Hän ei löytänyt koiraa.  Hahmo: Hän ei löytänyt koiraa: Koira</w:t>
      </w:r>
    </w:p>
    <w:p>
      <w:r>
        <w:rPr>
          <w:b/>
        </w:rPr>
        <w:t xml:space="preserve">Tulos</w:t>
      </w:r>
    </w:p>
    <w:p>
      <w:r>
        <w:t xml:space="preserve">hämmentää</w:t>
      </w:r>
    </w:p>
    <w:p>
      <w:r>
        <w:rPr>
          <w:b/>
        </w:rPr>
        <w:t xml:space="preserve">Tulos</w:t>
      </w:r>
    </w:p>
    <w:p>
      <w:r>
        <w:t xml:space="preserve">yksinäinen</w:t>
      </w:r>
    </w:p>
    <w:p>
      <w:r>
        <w:rPr>
          <w:b/>
        </w:rPr>
        <w:t xml:space="preserve">Esimerkki 3.846</w:t>
      </w:r>
    </w:p>
    <w:p>
      <w:r>
        <w:t xml:space="preserve">Konteksti: Mies kutsui koiraansa. Hänen koiransa ei tullut. Mies katseli pihalla ympäriinsä etsien koiraa.  Lause: Hän ei löytänyt koiraa.  Hahmo: Hän ei löytänyt koiraa: Mies</w:t>
      </w:r>
    </w:p>
    <w:p>
      <w:r>
        <w:rPr>
          <w:b/>
        </w:rPr>
        <w:t xml:space="preserve">Tulos</w:t>
      </w:r>
    </w:p>
    <w:p>
      <w:r>
        <w:t xml:space="preserve">suojaava</w:t>
      </w:r>
    </w:p>
    <w:p>
      <w:r>
        <w:rPr>
          <w:b/>
        </w:rPr>
        <w:t xml:space="preserve">Tulos</w:t>
      </w:r>
    </w:p>
    <w:p>
      <w:r>
        <w:t xml:space="preserve">huolestunut</w:t>
      </w:r>
    </w:p>
    <w:p>
      <w:r>
        <w:rPr>
          <w:b/>
        </w:rPr>
        <w:t xml:space="preserve">Tulos</w:t>
      </w:r>
    </w:p>
    <w:p>
      <w:r>
        <w:t xml:space="preserve">peloissaan</w:t>
      </w:r>
    </w:p>
    <w:p>
      <w:r>
        <w:rPr>
          <w:b/>
        </w:rPr>
        <w:t xml:space="preserve">Esimerkki 3.847</w:t>
      </w:r>
    </w:p>
    <w:p>
      <w:r>
        <w:t xml:space="preserve">Konteksti: Mies kutsui koiraansa. Hänen koiransa ei tullut. Mies katseli pihalla ympäriinsä etsien koiraa. Hän ei löytänyt koiraa.  Lause: Hän soitti eläinsuojeluun ilmoittaakseen koiran kadonneeksi.  Hahmo: Eläinsuojelu</w:t>
      </w:r>
    </w:p>
    <w:p>
      <w:r>
        <w:rPr>
          <w:b/>
        </w:rPr>
        <w:t xml:space="preserve">Tulos</w:t>
      </w:r>
    </w:p>
    <w:p>
      <w:r>
        <w:t xml:space="preserve">vastuussa</w:t>
      </w:r>
    </w:p>
    <w:p>
      <w:r>
        <w:rPr>
          <w:b/>
        </w:rPr>
        <w:t xml:space="preserve">Esimerkki 3.848</w:t>
      </w:r>
    </w:p>
    <w:p>
      <w:r>
        <w:t xml:space="preserve">Konteksti: Mies kutsui koiraansa. Hänen koiransa ei tullut. Mies katseli pihalla ympäriinsä etsien koiraa. Hän ei löytänyt koiraa.  Lause: Hän soitti eläinsuojeluun ilmoittaakseen koiran kadonneeksi.  Hahmo: Koira</w:t>
      </w:r>
    </w:p>
    <w:p>
      <w:r>
        <w:rPr>
          <w:b/>
        </w:rPr>
        <w:t xml:space="preserve">Tulos</w:t>
      </w:r>
    </w:p>
    <w:p>
      <w:r>
        <w:t xml:space="preserve">Ei ole</w:t>
      </w:r>
    </w:p>
    <w:p>
      <w:r>
        <w:rPr>
          <w:b/>
        </w:rPr>
        <w:t xml:space="preserve">Esimerkki 3.849</w:t>
      </w:r>
    </w:p>
    <w:p>
      <w:r>
        <w:t xml:space="preserve">Konteksti: Mies kutsui koiraansa. Hänen koiransa ei tullut. Mies katseli pihalla ympäriinsä etsien koiraa. Hän ei löytänyt koiraa.  Lause: Hän soitti eläinsuojeluun ilmoittaakseen koiran kadonneeksi.  Hahmo: Mies</w:t>
      </w:r>
    </w:p>
    <w:p>
      <w:r>
        <w:rPr>
          <w:b/>
        </w:rPr>
        <w:t xml:space="preserve">Tulos</w:t>
      </w:r>
    </w:p>
    <w:p>
      <w:r>
        <w:t xml:space="preserve">huolestunut</w:t>
      </w:r>
    </w:p>
    <w:p>
      <w:r>
        <w:rPr>
          <w:b/>
        </w:rPr>
        <w:t xml:space="preserve">Tulos</w:t>
      </w:r>
    </w:p>
    <w:p>
      <w:r>
        <w:t xml:space="preserve">surullinen</w:t>
      </w:r>
    </w:p>
    <w:p>
      <w:r>
        <w:rPr>
          <w:b/>
        </w:rPr>
        <w:t xml:space="preserve">Tulos</w:t>
      </w:r>
    </w:p>
    <w:p>
      <w:r>
        <w:t xml:space="preserve">peloissaan</w:t>
      </w:r>
    </w:p>
    <w:p>
      <w:r>
        <w:rPr>
          <w:b/>
        </w:rPr>
        <w:t xml:space="preserve">Tulos</w:t>
      </w:r>
    </w:p>
    <w:p>
      <w:r>
        <w:t xml:space="preserve">toiveikas</w:t>
      </w:r>
    </w:p>
    <w:p>
      <w:r>
        <w:rPr>
          <w:b/>
        </w:rPr>
        <w:t xml:space="preserve">Esimerkki 3.850</w:t>
      </w:r>
    </w:p>
    <w:p>
      <w:r>
        <w:t xml:space="preserve">Konteksti: Lause: Ei ole: Lähetin DD-lahjakortin veljentyttärelleni.  Hahmo: Minä (itse)</w:t>
      </w:r>
    </w:p>
    <w:p>
      <w:r>
        <w:rPr>
          <w:b/>
        </w:rPr>
        <w:t xml:space="preserve">Tulos</w:t>
      </w:r>
    </w:p>
    <w:p>
      <w:r>
        <w:t xml:space="preserve">onnellinen</w:t>
      </w:r>
    </w:p>
    <w:p>
      <w:r>
        <w:rPr>
          <w:b/>
        </w:rPr>
        <w:t xml:space="preserve">Esimerkki 3.851</w:t>
      </w:r>
    </w:p>
    <w:p>
      <w:r>
        <w:t xml:space="preserve">Konteksti: Lause: Ei ole: Lähetin DD-lahjakortin veljentyttärelleni.  Hahmo: Sisarentyttäreni</w:t>
      </w:r>
    </w:p>
    <w:p>
      <w:r>
        <w:rPr>
          <w:b/>
        </w:rPr>
        <w:t xml:space="preserve">Tulos</w:t>
      </w:r>
    </w:p>
    <w:p>
      <w:r>
        <w:t xml:space="preserve">onnellinen</w:t>
      </w:r>
    </w:p>
    <w:p>
      <w:r>
        <w:rPr>
          <w:b/>
        </w:rPr>
        <w:t xml:space="preserve">Tulos</w:t>
      </w:r>
    </w:p>
    <w:p>
      <w:r>
        <w:t xml:space="preserve">tyytyväinen</w:t>
      </w:r>
    </w:p>
    <w:p>
      <w:r>
        <w:rPr>
          <w:b/>
        </w:rPr>
        <w:t xml:space="preserve">Esimerkki 3.852</w:t>
      </w:r>
    </w:p>
    <w:p>
      <w:r>
        <w:t xml:space="preserve">Konteksti: Lähetin DD-lahjakortin veljentyttärelleni.  Lause: Hän oli murtanut jalkansa.  Hahmo: Minä (itse)</w:t>
      </w:r>
    </w:p>
    <w:p>
      <w:r>
        <w:rPr>
          <w:b/>
        </w:rPr>
        <w:t xml:space="preserve">Tulos</w:t>
      </w:r>
    </w:p>
    <w:p>
      <w:r>
        <w:t xml:space="preserve">sympaattinen</w:t>
      </w:r>
    </w:p>
    <w:p>
      <w:r>
        <w:rPr>
          <w:b/>
        </w:rPr>
        <w:t xml:space="preserve">Tulos</w:t>
      </w:r>
    </w:p>
    <w:p>
      <w:r>
        <w:t xml:space="preserve">pahoillani hänen puolestaan</w:t>
      </w:r>
    </w:p>
    <w:p>
      <w:r>
        <w:rPr>
          <w:b/>
        </w:rPr>
        <w:t xml:space="preserve">Esimerkki 3.853</w:t>
      </w:r>
    </w:p>
    <w:p>
      <w:r>
        <w:t xml:space="preserve">Konteksti: Lähetin DD-lahjakortin veljentyttärelleni.  Lause: Hän oli murtanut jalkansa.  Hahmo: Veljentyttäreni</w:t>
      </w:r>
    </w:p>
    <w:p>
      <w:r>
        <w:rPr>
          <w:b/>
        </w:rPr>
        <w:t xml:space="preserve">Tulos</w:t>
      </w:r>
    </w:p>
    <w:p>
      <w:r>
        <w:t xml:space="preserve">loukkaantunut</w:t>
      </w:r>
    </w:p>
    <w:p>
      <w:r>
        <w:rPr>
          <w:b/>
        </w:rPr>
        <w:t xml:space="preserve">Tulos</w:t>
      </w:r>
    </w:p>
    <w:p>
      <w:r>
        <w:t xml:space="preserve">yllättynyt</w:t>
      </w:r>
    </w:p>
    <w:p>
      <w:r>
        <w:rPr>
          <w:b/>
        </w:rPr>
        <w:t xml:space="preserve">Esimerkki 3.854</w:t>
      </w:r>
    </w:p>
    <w:p>
      <w:r>
        <w:t xml:space="preserve">Konteksti: Lähetin DD-lahjakortin veljentyttärelleni. Hän oli murtanut jalkansa.  Lause: Hän oli kiitollinen.  Hahmo: Minä (itse)</w:t>
      </w:r>
    </w:p>
    <w:p>
      <w:r>
        <w:rPr>
          <w:b/>
        </w:rPr>
        <w:t xml:space="preserve">Tulos</w:t>
      </w:r>
    </w:p>
    <w:p>
      <w:r>
        <w:t xml:space="preserve">pahoillani hänen puolestaan</w:t>
      </w:r>
    </w:p>
    <w:p>
      <w:r>
        <w:rPr>
          <w:b/>
        </w:rPr>
        <w:t xml:space="preserve">Tulos</w:t>
      </w:r>
    </w:p>
    <w:p>
      <w:r>
        <w:t xml:space="preserve">iloinen</w:t>
      </w:r>
    </w:p>
    <w:p>
      <w:r>
        <w:rPr>
          <w:b/>
        </w:rPr>
        <w:t xml:space="preserve">Tulos</w:t>
      </w:r>
    </w:p>
    <w:p>
      <w:r>
        <w:t xml:space="preserve">hyväsydäminen</w:t>
      </w:r>
    </w:p>
    <w:p>
      <w:r>
        <w:rPr>
          <w:b/>
        </w:rPr>
        <w:t xml:space="preserve">Esimerkki 3.855</w:t>
      </w:r>
    </w:p>
    <w:p>
      <w:r>
        <w:t xml:space="preserve">Konteksti: Lähetin DD-lahjakortin veljentyttärelleni. Hän oli murtanut jalkansa.  Lause: Hän oli kiitollinen.  Hahmo: Sisarentyttäreni</w:t>
      </w:r>
    </w:p>
    <w:p>
      <w:r>
        <w:rPr>
          <w:b/>
        </w:rPr>
        <w:t xml:space="preserve">Tulos</w:t>
      </w:r>
    </w:p>
    <w:p>
      <w:r>
        <w:t xml:space="preserve">imarreltu</w:t>
      </w:r>
    </w:p>
    <w:p>
      <w:r>
        <w:rPr>
          <w:b/>
        </w:rPr>
        <w:t xml:space="preserve">Tulos</w:t>
      </w:r>
    </w:p>
    <w:p>
      <w:r>
        <w:t xml:space="preserve">miellyttävä</w:t>
      </w:r>
    </w:p>
    <w:p>
      <w:r>
        <w:rPr>
          <w:b/>
        </w:rPr>
        <w:t xml:space="preserve">Tulos</w:t>
      </w:r>
    </w:p>
    <w:p>
      <w:r>
        <w:t xml:space="preserve">kiitollinen</w:t>
      </w:r>
    </w:p>
    <w:p>
      <w:r>
        <w:rPr>
          <w:b/>
        </w:rPr>
        <w:t xml:space="preserve">Esimerkki 3.856</w:t>
      </w:r>
    </w:p>
    <w:p>
      <w:r>
        <w:t xml:space="preserve">Konteksti: Lähetin DD-lahjakortin veljentyttärelleni. Hän oli murtanut jalkansa. Hän oli kiitollinen.  Lause: Myöhemmin hän lähetti minulle myöhästyneen syntymäpäivälahjan.  Hahmo: Minä (itse)</w:t>
      </w:r>
    </w:p>
    <w:p>
      <w:r>
        <w:rPr>
          <w:b/>
        </w:rPr>
        <w:t xml:space="preserve">Tulos</w:t>
      </w:r>
    </w:p>
    <w:p>
      <w:r>
        <w:t xml:space="preserve">innoissaan</w:t>
      </w:r>
    </w:p>
    <w:p>
      <w:r>
        <w:rPr>
          <w:b/>
        </w:rPr>
        <w:t xml:space="preserve">Tulos</w:t>
      </w:r>
    </w:p>
    <w:p>
      <w:r>
        <w:t xml:space="preserve">onnellinen</w:t>
      </w:r>
    </w:p>
    <w:p>
      <w:r>
        <w:rPr>
          <w:b/>
        </w:rPr>
        <w:t xml:space="preserve">Tulos</w:t>
      </w:r>
    </w:p>
    <w:p>
      <w:r>
        <w:t xml:space="preserve">kiitollinen</w:t>
      </w:r>
    </w:p>
    <w:p>
      <w:r>
        <w:rPr>
          <w:b/>
        </w:rPr>
        <w:t xml:space="preserve">Esimerkki 3.857</w:t>
      </w:r>
    </w:p>
    <w:p>
      <w:r>
        <w:t xml:space="preserve">Konteksti: Lähetin DD-lahjakortin veljentyttärelleni. Hän oli murtanut jalkansa. Hän oli kiitollinen.  Lause: Myöhemmin hän lähetti minulle myöhästyneen syntymäpäivälahjan.  Hahmo: Veljentyttäreni</w:t>
      </w:r>
    </w:p>
    <w:p>
      <w:r>
        <w:rPr>
          <w:b/>
        </w:rPr>
        <w:t xml:space="preserve">Tulos</w:t>
      </w:r>
    </w:p>
    <w:p>
      <w:r>
        <w:t xml:space="preserve">innoissaan</w:t>
      </w:r>
    </w:p>
    <w:p>
      <w:r>
        <w:rPr>
          <w:b/>
        </w:rPr>
        <w:t xml:space="preserve">Tulos</w:t>
      </w:r>
    </w:p>
    <w:p>
      <w:r>
        <w:t xml:space="preserve">onnellinen</w:t>
      </w:r>
    </w:p>
    <w:p>
      <w:r>
        <w:rPr>
          <w:b/>
        </w:rPr>
        <w:t xml:space="preserve">Esimerkki 3.858</w:t>
      </w:r>
    </w:p>
    <w:p>
      <w:r>
        <w:t xml:space="preserve">Konteksti: Lähetin DD-lahjakortin veljentyttärelleni. Hän oli murtanut jalkansa. Hän oli kiitollinen. Myöhemmin hän lähetti minulle myöhästyneen syntymäpäivälahjan.  Lause: Olin tyytyväinen.  Hahmo: Minä (itse)</w:t>
      </w:r>
    </w:p>
    <w:p>
      <w:r>
        <w:rPr>
          <w:b/>
        </w:rPr>
        <w:t xml:space="preserve">Tulos</w:t>
      </w:r>
    </w:p>
    <w:p>
      <w:r>
        <w:t xml:space="preserve">onnellinen</w:t>
      </w:r>
    </w:p>
    <w:p>
      <w:r>
        <w:rPr>
          <w:b/>
        </w:rPr>
        <w:t xml:space="preserve">Tulos</w:t>
      </w:r>
    </w:p>
    <w:p>
      <w:r>
        <w:t xml:space="preserve">elighted</w:t>
      </w:r>
    </w:p>
    <w:p>
      <w:r>
        <w:rPr>
          <w:b/>
        </w:rPr>
        <w:t xml:space="preserve">Tulos</w:t>
      </w:r>
    </w:p>
    <w:p>
      <w:r>
        <w:t xml:space="preserve">onnellinen</w:t>
      </w:r>
    </w:p>
    <w:p>
      <w:r>
        <w:rPr>
          <w:b/>
        </w:rPr>
        <w:t xml:space="preserve">Tulos</w:t>
      </w:r>
    </w:p>
    <w:p>
      <w:r>
        <w:t xml:space="preserve">ppreciated</w:t>
      </w:r>
    </w:p>
    <w:p>
      <w:r>
        <w:rPr>
          <w:b/>
        </w:rPr>
        <w:t xml:space="preserve">Tulos</w:t>
      </w:r>
    </w:p>
    <w:p>
      <w:r>
        <w:t xml:space="preserve">on tarkoitettu - - - - - - - - - - - - - - - - - - - - - - - -</w:t>
      </w:r>
    </w:p>
    <w:p>
      <w:r>
        <w:rPr>
          <w:b/>
        </w:rPr>
        <w:t xml:space="preserve">Tulos</w:t>
      </w:r>
    </w:p>
    <w:p>
      <w:r>
        <w:t xml:space="preserve">hyvin tunnettu</w:t>
      </w:r>
    </w:p>
    <w:p>
      <w:r>
        <w:rPr>
          <w:b/>
        </w:rPr>
        <w:t xml:space="preserve">Tulos</w:t>
      </w:r>
    </w:p>
    <w:p>
      <w:r>
        <w:t xml:space="preserve">rakkaus</w:t>
      </w:r>
    </w:p>
    <w:p>
      <w:r>
        <w:rPr>
          <w:b/>
        </w:rPr>
        <w:t xml:space="preserve">Esimerkki 3.859</w:t>
      </w:r>
    </w:p>
    <w:p>
      <w:r>
        <w:t xml:space="preserve">Konteksti: Lähetin DD-lahjakortin veljentyttärelleni. Hän oli murtanut jalkansa. Hän oli kiitollinen. Myöhemmin hän lähetti minulle myöhästyneen syntymäpäivälahjan.  Lause: Olin tyytyväinen.  Hahmo: Veljentyttäreni</w:t>
      </w:r>
    </w:p>
    <w:p>
      <w:r>
        <w:rPr>
          <w:b/>
        </w:rPr>
        <w:t xml:space="preserve">Tulos</w:t>
      </w:r>
    </w:p>
    <w:p>
      <w:r>
        <w:t xml:space="preserve">ylpeä</w:t>
      </w:r>
    </w:p>
    <w:p>
      <w:r>
        <w:rPr>
          <w:b/>
        </w:rPr>
        <w:t xml:space="preserve">Tulos</w:t>
      </w:r>
    </w:p>
    <w:p>
      <w:r>
        <w:t xml:space="preserve">kiitollinen</w:t>
      </w:r>
    </w:p>
    <w:p>
      <w:r>
        <w:rPr>
          <w:b/>
        </w:rPr>
        <w:t xml:space="preserve">Tulos</w:t>
      </w:r>
    </w:p>
    <w:p>
      <w:r>
        <w:t xml:space="preserve">onnellinen</w:t>
      </w:r>
    </w:p>
    <w:p>
      <w:r>
        <w:rPr>
          <w:b/>
        </w:rPr>
        <w:t xml:space="preserve">Tulos</w:t>
      </w:r>
    </w:p>
    <w:p>
      <w:r>
        <w:t xml:space="preserve">iloinen</w:t>
      </w:r>
    </w:p>
    <w:p>
      <w:r>
        <w:rPr>
          <w:b/>
        </w:rPr>
        <w:t xml:space="preserve">Esimerkki 3.860</w:t>
      </w:r>
    </w:p>
    <w:p>
      <w:r>
        <w:t xml:space="preserve">Konteksti: Lause: Ei ole: Evans joutui lataamaan puhelimensa joka päivä.  Hahmo: Hänen ystävänsä</w:t>
      </w:r>
    </w:p>
    <w:p>
      <w:r>
        <w:rPr>
          <w:b/>
        </w:rPr>
        <w:t xml:space="preserve">Tulos</w:t>
      </w:r>
    </w:p>
    <w:p>
      <w:r>
        <w:t xml:space="preserve">Ei ole</w:t>
      </w:r>
    </w:p>
    <w:p>
      <w:r>
        <w:rPr>
          <w:b/>
        </w:rPr>
        <w:t xml:space="preserve">Esimerkki 3.861</w:t>
      </w:r>
    </w:p>
    <w:p>
      <w:r>
        <w:t xml:space="preserve">Konteksti: Lause: Ei ole: Evans joutui lataamaan puhelimensa joka päivä.  Hahmo: Evans</w:t>
      </w:r>
    </w:p>
    <w:p>
      <w:r>
        <w:rPr>
          <w:b/>
        </w:rPr>
        <w:t xml:space="preserve">Tulos</w:t>
      </w:r>
    </w:p>
    <w:p>
      <w:r>
        <w:t xml:space="preserve">järkyttynyt</w:t>
      </w:r>
    </w:p>
    <w:p>
      <w:r>
        <w:rPr>
          <w:b/>
        </w:rPr>
        <w:t xml:space="preserve">Esimerkki 3.862</w:t>
      </w:r>
    </w:p>
    <w:p>
      <w:r>
        <w:t xml:space="preserve">Konteksti: Evansin oli ladattava puhelimensa joka päivä.  Lause: Eräänä päivänä hän ei löytänyt laturiaan.  Hahmo: Hänen ystävänsä</w:t>
      </w:r>
    </w:p>
    <w:p>
      <w:r>
        <w:rPr>
          <w:b/>
        </w:rPr>
        <w:t xml:space="preserve">Tulos</w:t>
      </w:r>
    </w:p>
    <w:p>
      <w:r>
        <w:t xml:space="preserve">Ei ole</w:t>
      </w:r>
    </w:p>
    <w:p>
      <w:r>
        <w:rPr>
          <w:b/>
        </w:rPr>
        <w:t xml:space="preserve">Esimerkki 3.863</w:t>
      </w:r>
    </w:p>
    <w:p>
      <w:r>
        <w:t xml:space="preserve">Konteksti: Evansin oli ladattava puhelimensa joka päivä.  Lause: Eräänä päivänä hän ei löytänyt laturiaan.  Hahmo: Evans</w:t>
      </w:r>
    </w:p>
    <w:p>
      <w:r>
        <w:rPr>
          <w:b/>
        </w:rPr>
        <w:t xml:space="preserve">Tulos</w:t>
      </w:r>
    </w:p>
    <w:p>
      <w:r>
        <w:t xml:space="preserve">järkyttynyt</w:t>
      </w:r>
    </w:p>
    <w:p>
      <w:r>
        <w:rPr>
          <w:b/>
        </w:rPr>
        <w:t xml:space="preserve">Tulos</w:t>
      </w:r>
    </w:p>
    <w:p>
      <w:r>
        <w:t xml:space="preserve">ärsyyntynyt</w:t>
      </w:r>
    </w:p>
    <w:p>
      <w:r>
        <w:rPr>
          <w:b/>
        </w:rPr>
        <w:t xml:space="preserve">Tulos</w:t>
      </w:r>
    </w:p>
    <w:p>
      <w:r>
        <w:t xml:space="preserve">turhautunut</w:t>
      </w:r>
    </w:p>
    <w:p>
      <w:r>
        <w:rPr>
          <w:b/>
        </w:rPr>
        <w:t xml:space="preserve">Tulos</w:t>
      </w:r>
    </w:p>
    <w:p>
      <w:r>
        <w:t xml:space="preserve">hermostunut</w:t>
      </w:r>
    </w:p>
    <w:p>
      <w:r>
        <w:rPr>
          <w:b/>
        </w:rPr>
        <w:t xml:space="preserve">Esimerkki 3.864</w:t>
      </w:r>
    </w:p>
    <w:p>
      <w:r>
        <w:t xml:space="preserve">Konteksti: Evansin oli ladattava puhelimensa joka päivä. Eräänä päivänä hän ei löytänyt laturiaan.  Lause: Hän etsi kaikkialta, mutta se oli yksinkertaisesti kadonnut.  Hahmo: Hänen ystävänsä</w:t>
      </w:r>
    </w:p>
    <w:p>
      <w:r>
        <w:rPr>
          <w:b/>
        </w:rPr>
        <w:t xml:space="preserve">Tulos</w:t>
      </w:r>
    </w:p>
    <w:p>
      <w:r>
        <w:t xml:space="preserve">Ei ole</w:t>
      </w:r>
    </w:p>
    <w:p>
      <w:r>
        <w:rPr>
          <w:b/>
        </w:rPr>
        <w:t xml:space="preserve">Esimerkki 3.865</w:t>
      </w:r>
    </w:p>
    <w:p>
      <w:r>
        <w:t xml:space="preserve">Konteksti: Evansin oli ladattava puhelimensa joka päivä. Eräänä päivänä hän ei löytänyt laturiaan.  Lause: Hän etsi kaikkialta, mutta se oli yksinkertaisesti kadonnut.  Hahmo: Evans</w:t>
      </w:r>
    </w:p>
    <w:p>
      <w:r>
        <w:rPr>
          <w:b/>
        </w:rPr>
        <w:t xml:space="preserve">Tulos</w:t>
      </w:r>
    </w:p>
    <w:p>
      <w:r>
        <w:t xml:space="preserve">lannistunut</w:t>
      </w:r>
    </w:p>
    <w:p>
      <w:r>
        <w:rPr>
          <w:b/>
        </w:rPr>
        <w:t xml:space="preserve">Tulos</w:t>
      </w:r>
    </w:p>
    <w:p>
      <w:r>
        <w:t xml:space="preserve">peloissaan</w:t>
      </w:r>
    </w:p>
    <w:p>
      <w:r>
        <w:rPr>
          <w:b/>
        </w:rPr>
        <w:t xml:space="preserve">Esimerkki 3.866</w:t>
      </w:r>
    </w:p>
    <w:p>
      <w:r>
        <w:t xml:space="preserve">Konteksti: Evans joutui lataamaan puhelimensa joka päivä. Eräänä päivänä hän ei löytänyt laturiaan. Hän etsi kaikkialta, mutta se oli yksinkertaisesti kadonnut.  Lause: Hän meni ystävänsä luokse lataamaan puhelintaan.  Hahmo: Hänen ystävänsä</w:t>
      </w:r>
    </w:p>
    <w:p>
      <w:r>
        <w:rPr>
          <w:b/>
        </w:rPr>
        <w:t xml:space="preserve">Tulos</w:t>
      </w:r>
    </w:p>
    <w:p>
      <w:r>
        <w:t xml:space="preserve">ärsyyntynyt</w:t>
      </w:r>
    </w:p>
    <w:p>
      <w:r>
        <w:rPr>
          <w:b/>
        </w:rPr>
        <w:t xml:space="preserve">Esimerkki 3.867</w:t>
      </w:r>
    </w:p>
    <w:p>
      <w:r>
        <w:t xml:space="preserve">Konteksti: Evansin oli ladattava puhelimensa joka päivä. Eräänä päivänä hän ei löytänyt laturiaan. Hän etsi kaikkialta, mutta se oli yksinkertaisesti kadonnut.  Lause: Hän meni ystävänsä luokse lataamaan puhelintaan.  Hahmo: Evans</w:t>
      </w:r>
    </w:p>
    <w:p>
      <w:r>
        <w:rPr>
          <w:b/>
        </w:rPr>
        <w:t xml:space="preserve">Tulos</w:t>
      </w:r>
    </w:p>
    <w:p>
      <w:r>
        <w:t xml:space="preserve">kiitollinen</w:t>
      </w:r>
    </w:p>
    <w:p>
      <w:r>
        <w:rPr>
          <w:b/>
        </w:rPr>
        <w:t xml:space="preserve">Tulos</w:t>
      </w:r>
    </w:p>
    <w:p>
      <w:r>
        <w:t xml:space="preserve">ok</w:t>
      </w:r>
    </w:p>
    <w:p>
      <w:r>
        <w:rPr>
          <w:b/>
        </w:rPr>
        <w:t xml:space="preserve">Esimerkki 3.868</w:t>
      </w:r>
    </w:p>
    <w:p>
      <w:r>
        <w:t xml:space="preserve">Konteksti: Evansin oli ladattava puhelimensa joka päivä. Eräänä päivänä hän ei löytänyt laturiaan. Hän etsi kaikkialta, mutta se oli yksinkertaisesti kadonnut. Hän meni ystävänsä luokse lataamaan puhelintaan.  Lause: Sitten hän muisti, että hänen laturinsa oli töissä.  Hahmo: Hänen ystävänsä</w:t>
      </w:r>
    </w:p>
    <w:p>
      <w:r>
        <w:rPr>
          <w:b/>
        </w:rPr>
        <w:t xml:space="preserve">Tulos</w:t>
      </w:r>
    </w:p>
    <w:p>
      <w:r>
        <w:t xml:space="preserve">huoli</w:t>
      </w:r>
    </w:p>
    <w:p>
      <w:r>
        <w:rPr>
          <w:b/>
        </w:rPr>
        <w:t xml:space="preserve">Esimerkki 3.869</w:t>
      </w:r>
    </w:p>
    <w:p>
      <w:r>
        <w:t xml:space="preserve">Konteksti: Evansin oli ladattava puhelimensa joka päivä. Eräänä päivänä hän ei löytänyt laturiaan. Hän etsi kaikkialta, mutta se oli yksinkertaisesti kadonnut. Hän meni ystävänsä luokse lataamaan puhelintaan.  Lause: Sitten hän muisti, että hänen laturinsa oli töissä.  Hahmo: Evans</w:t>
      </w:r>
    </w:p>
    <w:p>
      <w:r>
        <w:rPr>
          <w:b/>
        </w:rPr>
        <w:t xml:space="preserve">Tulos</w:t>
      </w:r>
    </w:p>
    <w:p>
      <w:r>
        <w:t xml:space="preserve">huolestunut</w:t>
      </w:r>
    </w:p>
    <w:p>
      <w:r>
        <w:rPr>
          <w:b/>
        </w:rPr>
        <w:t xml:space="preserve">Tulos</w:t>
      </w:r>
    </w:p>
    <w:p>
      <w:r>
        <w:t xml:space="preserve">turhautunut</w:t>
      </w:r>
    </w:p>
    <w:p>
      <w:r>
        <w:rPr>
          <w:b/>
        </w:rPr>
        <w:t xml:space="preserve">Tulos</w:t>
      </w:r>
    </w:p>
    <w:p>
      <w:r>
        <w:t xml:space="preserve">masentunut</w:t>
      </w:r>
    </w:p>
    <w:p>
      <w:r>
        <w:rPr>
          <w:b/>
        </w:rPr>
        <w:t xml:space="preserve">Esimerkki 3.870</w:t>
      </w:r>
    </w:p>
    <w:p>
      <w:r>
        <w:t xml:space="preserve">Konteksti: Lause: Ei ole: Vuonna 2011 meillä oli paljon hiiriä.  Hahmo: Minä (itse)</w:t>
      </w:r>
    </w:p>
    <w:p>
      <w:r>
        <w:rPr>
          <w:b/>
        </w:rPr>
        <w:t xml:space="preserve">Tulos</w:t>
      </w:r>
    </w:p>
    <w:p>
      <w:r>
        <w:t xml:space="preserve">Ei ole</w:t>
      </w:r>
    </w:p>
    <w:p>
      <w:r>
        <w:rPr>
          <w:b/>
        </w:rPr>
        <w:t xml:space="preserve">Esimerkki 3.871</w:t>
      </w:r>
    </w:p>
    <w:p>
      <w:r>
        <w:t xml:space="preserve">Konteksti: Vuonna 2011 meillä oli paljon hiiriä.  Lause: Kokeilimme tarra-ansoja, mutta ne pääsivät joskus karkuun.  Hahmo: Minä (itse)</w:t>
      </w:r>
    </w:p>
    <w:p>
      <w:r>
        <w:rPr>
          <w:b/>
        </w:rPr>
        <w:t xml:space="preserve">Tulos</w:t>
      </w:r>
    </w:p>
    <w:p>
      <w:r>
        <w:t xml:space="preserve">Ei ole</w:t>
      </w:r>
    </w:p>
    <w:p>
      <w:r>
        <w:rPr>
          <w:b/>
        </w:rPr>
        <w:t xml:space="preserve">Esimerkki 3.872</w:t>
      </w:r>
    </w:p>
    <w:p>
      <w:r>
        <w:t xml:space="preserve">Konteksti: Vuonna 2011 meillä oli paljon hiiriä. Kokeilimme tarra-ansoja, mutta ne pääsivät joskus karkuun.  Lause: Kokeilimme myrkkysyöttejä, mutta ne söivät niitä harvoin.  Hahmo: Minä (itse)</w:t>
      </w:r>
    </w:p>
    <w:p>
      <w:r>
        <w:rPr>
          <w:b/>
        </w:rPr>
        <w:t xml:space="preserve">Tulos</w:t>
      </w:r>
    </w:p>
    <w:p>
      <w:r>
        <w:t xml:space="preserve">Ei ole</w:t>
      </w:r>
    </w:p>
    <w:p>
      <w:r>
        <w:rPr>
          <w:b/>
        </w:rPr>
        <w:t xml:space="preserve">Esimerkki 3.873</w:t>
      </w:r>
    </w:p>
    <w:p>
      <w:r>
        <w:t xml:space="preserve">Konteksti: Vuonna 2011 meillä oli paljon hiiriä. Kokeilimme tarra-ansoja, mutta ne pääsivät joskus karkuun. Kokeilimme myrkkysyöttejä, mutta ne söivät niitä harvoin.  Lause: Keksin, että ansat toimivat, jos ne ovat jonkin alla.  Hahmo: Minä (itse)</w:t>
      </w:r>
    </w:p>
    <w:p>
      <w:r>
        <w:rPr>
          <w:b/>
        </w:rPr>
        <w:t xml:space="preserve">Tulos</w:t>
      </w:r>
    </w:p>
    <w:p>
      <w:r>
        <w:t xml:space="preserve">tuottava</w:t>
      </w:r>
    </w:p>
    <w:p>
      <w:r>
        <w:rPr>
          <w:b/>
        </w:rPr>
        <w:t xml:space="preserve">Tulos</w:t>
      </w:r>
    </w:p>
    <w:p>
      <w:r>
        <w:t xml:space="preserve">voitokkaasti.</w:t>
      </w:r>
    </w:p>
    <w:p>
      <w:r>
        <w:rPr>
          <w:b/>
        </w:rPr>
        <w:t xml:space="preserve">Tulos</w:t>
      </w:r>
    </w:p>
    <w:p>
      <w:r>
        <w:t xml:space="preserve">voitokkaasti.</w:t>
      </w:r>
    </w:p>
    <w:p>
      <w:r>
        <w:rPr>
          <w:b/>
        </w:rPr>
        <w:t xml:space="preserve">Esimerkki 3.874</w:t>
      </w:r>
    </w:p>
    <w:p>
      <w:r>
        <w:t xml:space="preserve">Konteksti: Vuonna 2011 meillä oli paljon hiiriä. Kokeilimme tarra-ansoja, mutta ne pääsivät joskus karkuun. Kokeilimme myrkkysyöttejä, mutta ne söivät niitä harvoin. Sain selville, että ansat toimivat, jos ne ovat jonkin alla.  Lause: Tapoin useita hiiriä sillä tavalla.  Hahmo: Minä (itse)</w:t>
      </w:r>
    </w:p>
    <w:p>
      <w:r>
        <w:rPr>
          <w:b/>
        </w:rPr>
        <w:t xml:space="preserve">Tulos</w:t>
      </w:r>
    </w:p>
    <w:p>
      <w:r>
        <w:t xml:space="preserve">ylpeä</w:t>
      </w:r>
    </w:p>
    <w:p>
      <w:r>
        <w:rPr>
          <w:b/>
        </w:rPr>
        <w:t xml:space="preserve">Tulos</w:t>
      </w:r>
    </w:p>
    <w:p>
      <w:r>
        <w:t xml:space="preserve">iloinen</w:t>
      </w:r>
    </w:p>
    <w:p>
      <w:r>
        <w:rPr>
          <w:b/>
        </w:rPr>
        <w:t xml:space="preserve">Tulos</w:t>
      </w:r>
    </w:p>
    <w:p>
      <w:r>
        <w:t xml:space="preserve">fiksu</w:t>
      </w:r>
    </w:p>
    <w:p>
      <w:r>
        <w:rPr>
          <w:b/>
        </w:rPr>
        <w:t xml:space="preserve">Esimerkki 3.875</w:t>
      </w:r>
    </w:p>
    <w:p>
      <w:r>
        <w:t xml:space="preserve">Konteksti: Lause: Ei ole: Jake oli turhautunut töistä.  Hahmo: Jake</w:t>
      </w:r>
    </w:p>
    <w:p>
      <w:r>
        <w:rPr>
          <w:b/>
        </w:rPr>
        <w:t xml:space="preserve">Tulos</w:t>
      </w:r>
    </w:p>
    <w:p>
      <w:r>
        <w:t xml:space="preserve">kärsimätön</w:t>
      </w:r>
    </w:p>
    <w:p>
      <w:r>
        <w:rPr>
          <w:b/>
        </w:rPr>
        <w:t xml:space="preserve">Tulos</w:t>
      </w:r>
    </w:p>
    <w:p>
      <w:r>
        <w:t xml:space="preserve">stymied</w:t>
      </w:r>
    </w:p>
    <w:p>
      <w:r>
        <w:rPr>
          <w:b/>
        </w:rPr>
        <w:t xml:space="preserve">Tulos</w:t>
      </w:r>
    </w:p>
    <w:p>
      <w:r>
        <w:t xml:space="preserve">ärtynyt'</w:t>
      </w:r>
    </w:p>
    <w:p>
      <w:r>
        <w:rPr>
          <w:b/>
        </w:rPr>
        <w:t xml:space="preserve">Esimerkki 3.876</w:t>
      </w:r>
    </w:p>
    <w:p>
      <w:r>
        <w:t xml:space="preserve">Konteksti: Jake oli turhautunut töistä.  Lause: Hän päätti lähteä yöllä kävelylle.  Hahmo: Jake</w:t>
      </w:r>
    </w:p>
    <w:p>
      <w:r>
        <w:rPr>
          <w:b/>
        </w:rPr>
        <w:t xml:space="preserve">Tulos</w:t>
      </w:r>
    </w:p>
    <w:p>
      <w:r>
        <w:t xml:space="preserve">päivitetty</w:t>
      </w:r>
    </w:p>
    <w:p>
      <w:r>
        <w:rPr>
          <w:b/>
        </w:rPr>
        <w:t xml:space="preserve">Tulos</w:t>
      </w:r>
    </w:p>
    <w:p>
      <w:r>
        <w:t xml:space="preserve">varovainen</w:t>
      </w:r>
    </w:p>
    <w:p>
      <w:r>
        <w:rPr>
          <w:b/>
        </w:rPr>
        <w:t xml:space="preserve">Esimerkki 3.877</w:t>
      </w:r>
    </w:p>
    <w:p>
      <w:r>
        <w:t xml:space="preserve">Konteksti: Jake oli turhautunut töistä. Hän päätti lähteä yöllä kävelylle.  Lause: Ilma oli raikas ja sää oli tyyni.  Hahmo: Jake</w:t>
      </w:r>
    </w:p>
    <w:p>
      <w:r>
        <w:rPr>
          <w:b/>
        </w:rPr>
        <w:t xml:space="preserve">Tulos</w:t>
      </w:r>
    </w:p>
    <w:p>
      <w:r>
        <w:t xml:space="preserve">onnellinen</w:t>
      </w:r>
    </w:p>
    <w:p>
      <w:r>
        <w:rPr>
          <w:b/>
        </w:rPr>
        <w:t xml:space="preserve">Esimerkki 3.878</w:t>
      </w:r>
    </w:p>
    <w:p>
      <w:r>
        <w:t xml:space="preserve">Konteksti: Jake oli turhautunut töistä. Hän päätti lähteä yöllä kävelylle. Ilma oli raikas ja sää tyyni.  Lause: Jake käveli rennosti tunnin ajan.  Hahmo: Jake puhui ja puhui: Jake</w:t>
      </w:r>
    </w:p>
    <w:p>
      <w:r>
        <w:rPr>
          <w:b/>
        </w:rPr>
        <w:t xml:space="preserve">Tulos</w:t>
      </w:r>
    </w:p>
    <w:p>
      <w:r>
        <w:t xml:space="preserve">mukava</w:t>
      </w:r>
    </w:p>
    <w:p>
      <w:r>
        <w:rPr>
          <w:b/>
        </w:rPr>
        <w:t xml:space="preserve">Tulos</w:t>
      </w:r>
    </w:p>
    <w:p>
      <w:r>
        <w:t xml:space="preserve">onnellinen</w:t>
      </w:r>
    </w:p>
    <w:p>
      <w:r>
        <w:rPr>
          <w:b/>
        </w:rPr>
        <w:t xml:space="preserve">Esimerkki 3.879</w:t>
      </w:r>
    </w:p>
    <w:p>
      <w:r>
        <w:t xml:space="preserve">Konteksti: Jake oli turhautunut töistä. Hän päätti lähteä yöllä kävelylle. Ilma oli raikas ja sää tyyni. Jake käveli rennosti tunnin ajan.  Lause: Se todella auttoi häntä voimaan paremmin.  Hahmo: Jake</w:t>
      </w:r>
    </w:p>
    <w:p>
      <w:r>
        <w:rPr>
          <w:b/>
        </w:rPr>
        <w:t xml:space="preserve">Tulos</w:t>
      </w:r>
    </w:p>
    <w:p>
      <w:r>
        <w:t xml:space="preserve">rauhallinen</w:t>
      </w:r>
    </w:p>
    <w:p>
      <w:r>
        <w:rPr>
          <w:b/>
        </w:rPr>
        <w:t xml:space="preserve">Tulos</w:t>
      </w:r>
    </w:p>
    <w:p>
      <w:r>
        <w:t xml:space="preserve">onnellinen</w:t>
      </w:r>
    </w:p>
    <w:p>
      <w:r>
        <w:rPr>
          <w:b/>
        </w:rPr>
        <w:t xml:space="preserve">Esimerkki 3.880</w:t>
      </w:r>
    </w:p>
    <w:p>
      <w:r>
        <w:t xml:space="preserve">Konteksti: Lause: Ei ole: Neil oli juuri saapunut Ranskan Calais'hin.  Hahmo: Neil</w:t>
      </w:r>
    </w:p>
    <w:p>
      <w:r>
        <w:rPr>
          <w:b/>
        </w:rPr>
        <w:t xml:space="preserve">Tulos</w:t>
      </w:r>
    </w:p>
    <w:p>
      <w:r>
        <w:t xml:space="preserve">innoissaan</w:t>
      </w:r>
    </w:p>
    <w:p>
      <w:r>
        <w:rPr>
          <w:b/>
        </w:rPr>
        <w:t xml:space="preserve">Esimerkki 3.881</w:t>
      </w:r>
    </w:p>
    <w:p>
      <w:r>
        <w:t xml:space="preserve">Konteksti: Neil oli juuri saapunut Ranskan Calais'hin.  Lause: Hän oli tullut Englannista Chunnelilla.  Hahmo: Neil</w:t>
      </w:r>
    </w:p>
    <w:p>
      <w:r>
        <w:rPr>
          <w:b/>
        </w:rPr>
        <w:t xml:space="preserve">Tulos</w:t>
      </w:r>
    </w:p>
    <w:p>
      <w:r>
        <w:t xml:space="preserve">innoissaan</w:t>
      </w:r>
    </w:p>
    <w:p>
      <w:r>
        <w:rPr>
          <w:b/>
        </w:rPr>
        <w:t xml:space="preserve">Tulos</w:t>
      </w:r>
    </w:p>
    <w:p>
      <w:r>
        <w:t xml:space="preserve">kiinnostunut</w:t>
      </w:r>
    </w:p>
    <w:p>
      <w:r>
        <w:rPr>
          <w:b/>
        </w:rPr>
        <w:t xml:space="preserve">Esimerkki 3.882</w:t>
      </w:r>
    </w:p>
    <w:p>
      <w:r>
        <w:t xml:space="preserve">Konteksti: Neil oli juuri saapunut Ranskan Calais'hin. Hän oli tullut Englannista Chunnelilla.  Lause: Hänellä oli hauskaa nähdä Calais'n nähtävyyksiä.  Hahmo: Neil</w:t>
      </w:r>
    </w:p>
    <w:p>
      <w:r>
        <w:rPr>
          <w:b/>
        </w:rPr>
        <w:t xml:space="preserve">Tulos</w:t>
      </w:r>
    </w:p>
    <w:p>
      <w:r>
        <w:t xml:space="preserve">onnellinen</w:t>
      </w:r>
    </w:p>
    <w:p>
      <w:r>
        <w:rPr>
          <w:b/>
        </w:rPr>
        <w:t xml:space="preserve">Tulos</w:t>
      </w:r>
    </w:p>
    <w:p>
      <w:r>
        <w:t xml:space="preserve">tyytyväinen</w:t>
      </w:r>
    </w:p>
    <w:p>
      <w:r>
        <w:rPr>
          <w:b/>
        </w:rPr>
        <w:t xml:space="preserve">Tulos</w:t>
      </w:r>
    </w:p>
    <w:p>
      <w:r>
        <w:t xml:space="preserve">ekstaattinen</w:t>
      </w:r>
    </w:p>
    <w:p>
      <w:r>
        <w:rPr>
          <w:b/>
        </w:rPr>
        <w:t xml:space="preserve">Esimerkki 3.883</w:t>
      </w:r>
    </w:p>
    <w:p>
      <w:r>
        <w:t xml:space="preserve">Konteksti: Neil oli juuri saapunut Ranskan Calais'hin. Hän oli tullut Englannista Chunnelilla. Hänellä oli hauskaa nähdä Calais'n nähtävyyksiä.  Lause: Hänestä se oli eksoottista ja hauskaa.  Hahmo: Neil</w:t>
      </w:r>
    </w:p>
    <w:p>
      <w:r>
        <w:rPr>
          <w:b/>
        </w:rPr>
        <w:t xml:space="preserve">Tulos</w:t>
      </w:r>
    </w:p>
    <w:p>
      <w:r>
        <w:t xml:space="preserve">hämmästynyt</w:t>
      </w:r>
    </w:p>
    <w:p>
      <w:r>
        <w:rPr>
          <w:b/>
        </w:rPr>
        <w:t xml:space="preserve">Esimerkki 3.884</w:t>
      </w:r>
    </w:p>
    <w:p>
      <w:r>
        <w:t xml:space="preserve">Konteksti: Neil oli juuri saapunut Ranskan Calais'hin. Hän oli tullut Englannista Chunnelilla. Hänellä oli hauskaa nähdä Calais'n nähtävyyksiä. Se oli hänen mielestään eksoottista ja hauskaa.  Lause: Hän päätti, että Calais oli hänen tähänastinen suosikkipaikkansa!  Hahmo: Neil</w:t>
      </w:r>
    </w:p>
    <w:p>
      <w:r>
        <w:rPr>
          <w:b/>
        </w:rPr>
        <w:t xml:space="preserve">Tulos</w:t>
      </w:r>
    </w:p>
    <w:p>
      <w:r>
        <w:t xml:space="preserve">onnellinen</w:t>
      </w:r>
    </w:p>
    <w:p>
      <w:r>
        <w:rPr>
          <w:b/>
        </w:rPr>
        <w:t xml:space="preserve">Esimerkki 3.885</w:t>
      </w:r>
    </w:p>
    <w:p>
      <w:r>
        <w:t xml:space="preserve">Konteksti: Lause: Ei ole: Ron osti uuden suurkuvatelevision.  Hahmo: Ron</w:t>
      </w:r>
    </w:p>
    <w:p>
      <w:r>
        <w:rPr>
          <w:b/>
        </w:rPr>
        <w:t xml:space="preserve">Tulos</w:t>
      </w:r>
    </w:p>
    <w:p>
      <w:r>
        <w:t xml:space="preserve">innoissaan</w:t>
      </w:r>
    </w:p>
    <w:p>
      <w:r>
        <w:rPr>
          <w:b/>
        </w:rPr>
        <w:t xml:space="preserve">Esimerkki 3.886</w:t>
      </w:r>
    </w:p>
    <w:p>
      <w:r>
        <w:t xml:space="preserve">Konteksti: Ron osti uuden suuren television.  Lause: Hänellä on jo toinen olohuoneessaan.  Hahmo: Ron</w:t>
      </w:r>
    </w:p>
    <w:p>
      <w:r>
        <w:rPr>
          <w:b/>
        </w:rPr>
        <w:t xml:space="preserve">Tulos</w:t>
      </w:r>
    </w:p>
    <w:p>
      <w:r>
        <w:t xml:space="preserve">ylpeä</w:t>
      </w:r>
    </w:p>
    <w:p>
      <w:r>
        <w:rPr>
          <w:b/>
        </w:rPr>
        <w:t xml:space="preserve">Esimerkki 3.887</w:t>
      </w:r>
    </w:p>
    <w:p>
      <w:r>
        <w:t xml:space="preserve">Konteksti: Ron osti uuden suuren television. Hänellä on jo toinen olohuoneessa.  Lause: Hän halusi päästä siitä eroon.  Hahmo: Ron</w:t>
      </w:r>
    </w:p>
    <w:p>
      <w:r>
        <w:rPr>
          <w:b/>
        </w:rPr>
        <w:t xml:space="preserve">Tulos</w:t>
      </w:r>
    </w:p>
    <w:p>
      <w:r>
        <w:t xml:space="preserve">järkyttynyt</w:t>
      </w:r>
    </w:p>
    <w:p>
      <w:r>
        <w:rPr>
          <w:b/>
        </w:rPr>
        <w:t xml:space="preserve">Tulos</w:t>
      </w:r>
    </w:p>
    <w:p>
      <w:r>
        <w:t xml:space="preserve">innokas käyttämään uutta televisiotaan</w:t>
      </w:r>
    </w:p>
    <w:p>
      <w:r>
        <w:rPr>
          <w:b/>
        </w:rPr>
        <w:t xml:space="preserve">Tulos</w:t>
      </w:r>
    </w:p>
    <w:p>
      <w:r>
        <w:t xml:space="preserve">iloinen uudesta televisiosta</w:t>
      </w:r>
    </w:p>
    <w:p>
      <w:r>
        <w:rPr>
          <w:b/>
        </w:rPr>
        <w:t xml:space="preserve">Tulos</w:t>
      </w:r>
    </w:p>
    <w:p>
      <w:r>
        <w:t xml:space="preserve">kuten sen poistaminen</w:t>
      </w:r>
    </w:p>
    <w:p>
      <w:r>
        <w:rPr>
          <w:b/>
        </w:rPr>
        <w:t xml:space="preserve">Esimerkki 3.888</w:t>
      </w:r>
    </w:p>
    <w:p>
      <w:r>
        <w:t xml:space="preserve">Konteksti: Ron osti uuden suuren television. Hänellä on jo toinen olohuoneessa. Hän halusi päästä siitä eroon.  Lause: Hän vei sen hyväntekeväisyyteen lahjoittaakseen sen.  Hahmo: Ron</w:t>
      </w:r>
    </w:p>
    <w:p>
      <w:r>
        <w:rPr>
          <w:b/>
        </w:rPr>
        <w:t xml:space="preserve">Tulos</w:t>
      </w:r>
    </w:p>
    <w:p>
      <w:r>
        <w:t xml:space="preserve">hyvä</w:t>
      </w:r>
    </w:p>
    <w:p>
      <w:r>
        <w:rPr>
          <w:b/>
        </w:rPr>
        <w:t xml:space="preserve">Tulos</w:t>
      </w:r>
    </w:p>
    <w:p>
      <w:r>
        <w:t xml:space="preserve">onnellinen</w:t>
      </w:r>
    </w:p>
    <w:p>
      <w:r>
        <w:rPr>
          <w:b/>
        </w:rPr>
        <w:t xml:space="preserve">Esimerkki 3.889</w:t>
      </w:r>
    </w:p>
    <w:p>
      <w:r>
        <w:t xml:space="preserve">Konteksti: Ron osti uuden suuren television. Hänellä on jo toinen olohuoneessa. Hän halusi päästä siitä eroon. Hän vei sen hyväntekeväisyysjärjestöön lahjoitettavaksi.  Lause: Hän tunsi olonsa erittäin hyväksi.  Hahmo: Ron</w:t>
      </w:r>
    </w:p>
    <w:p>
      <w:r>
        <w:rPr>
          <w:b/>
        </w:rPr>
        <w:t xml:space="preserve">Tulos</w:t>
      </w:r>
    </w:p>
    <w:p>
      <w:r>
        <w:t xml:space="preserve">antelias</w:t>
      </w:r>
    </w:p>
    <w:p>
      <w:r>
        <w:rPr>
          <w:b/>
        </w:rPr>
        <w:t xml:space="preserve">Tulos</w:t>
      </w:r>
    </w:p>
    <w:p>
      <w:r>
        <w:t xml:space="preserve">ylpeä</w:t>
      </w:r>
    </w:p>
    <w:p>
      <w:r>
        <w:rPr>
          <w:b/>
        </w:rPr>
        <w:t xml:space="preserve">Tulos</w:t>
      </w:r>
    </w:p>
    <w:p>
      <w:r>
        <w:t xml:space="preserve">hyväntahtoinen</w:t>
      </w:r>
    </w:p>
    <w:p>
      <w:r>
        <w:rPr>
          <w:b/>
        </w:rPr>
        <w:t xml:space="preserve">Esimerkki 3.890</w:t>
      </w:r>
    </w:p>
    <w:p>
      <w:r>
        <w:t xml:space="preserve">Konteksti: Lause: Ei ole: Neil oli äitinsä ullakolla.  Hahmo: Neil</w:t>
      </w:r>
    </w:p>
    <w:p>
      <w:r>
        <w:rPr>
          <w:b/>
        </w:rPr>
        <w:t xml:space="preserve">Tulos</w:t>
      </w:r>
    </w:p>
    <w:p>
      <w:r>
        <w:t xml:space="preserve">Ei ole</w:t>
      </w:r>
    </w:p>
    <w:p>
      <w:r>
        <w:rPr>
          <w:b/>
        </w:rPr>
        <w:t xml:space="preserve">Esimerkki 3.891</w:t>
      </w:r>
    </w:p>
    <w:p>
      <w:r>
        <w:t xml:space="preserve">Konteksti: Lause: Ei ole: Neil oli äitinsä ullakolla.  Hahmo: Perhe</w:t>
      </w:r>
    </w:p>
    <w:p>
      <w:r>
        <w:rPr>
          <w:b/>
        </w:rPr>
        <w:t xml:space="preserve">Tulos</w:t>
      </w:r>
    </w:p>
    <w:p>
      <w:r>
        <w:t xml:space="preserve">Ei ole</w:t>
      </w:r>
    </w:p>
    <w:p>
      <w:r>
        <w:rPr>
          <w:b/>
        </w:rPr>
        <w:t xml:space="preserve">Esimerkki 3.892</w:t>
      </w:r>
    </w:p>
    <w:p>
      <w:r>
        <w:t xml:space="preserve">Konteksti: Lause: Ei ole: Neil oli äitinsä ullakolla.  Hahmo: Hänen äitinsä</w:t>
      </w:r>
    </w:p>
    <w:p>
      <w:r>
        <w:rPr>
          <w:b/>
        </w:rPr>
        <w:t xml:space="preserve">Tulos</w:t>
      </w:r>
    </w:p>
    <w:p>
      <w:r>
        <w:t xml:space="preserve">Ei ole</w:t>
      </w:r>
    </w:p>
    <w:p>
      <w:r>
        <w:rPr>
          <w:b/>
        </w:rPr>
        <w:t xml:space="preserve">Esimerkki 3.893</w:t>
      </w:r>
    </w:p>
    <w:p>
      <w:r>
        <w:t xml:space="preserve">Konteksti: Neil oli äitinsä ullakolla.  Lause: Hän löysi kenkälaatikon täynnä vanhoja perhevalokuvia.  Hahmo: Neil</w:t>
      </w:r>
    </w:p>
    <w:p>
      <w:r>
        <w:rPr>
          <w:b/>
        </w:rPr>
        <w:t xml:space="preserve">Tulos</w:t>
      </w:r>
    </w:p>
    <w:p>
      <w:r>
        <w:t xml:space="preserve">kiinnostunut</w:t>
      </w:r>
    </w:p>
    <w:p>
      <w:r>
        <w:rPr>
          <w:b/>
        </w:rPr>
        <w:t xml:space="preserve">Tulos</w:t>
      </w:r>
    </w:p>
    <w:p>
      <w:r>
        <w:t xml:space="preserve">yllättynyt</w:t>
      </w:r>
    </w:p>
    <w:p>
      <w:r>
        <w:rPr>
          <w:b/>
        </w:rPr>
        <w:t xml:space="preserve">Esimerkki 3.894</w:t>
      </w:r>
    </w:p>
    <w:p>
      <w:r>
        <w:t xml:space="preserve">Konteksti: Neil oli äitinsä ullakolla.  Lause: Hän löysi kenkälaatikon täynnä vanhoja perhevalokuvia.  Hahmo: Family</w:t>
      </w:r>
    </w:p>
    <w:p>
      <w:r>
        <w:rPr>
          <w:b/>
        </w:rPr>
        <w:t xml:space="preserve">Tulos</w:t>
      </w:r>
    </w:p>
    <w:p>
      <w:r>
        <w:t xml:space="preserve">ehkä mielellään nähdä valokuvia olettaen, että hän jakaa ne perheensä kanssa.</w:t>
      </w:r>
    </w:p>
    <w:p>
      <w:r>
        <w:rPr>
          <w:b/>
        </w:rPr>
        <w:t xml:space="preserve">Esimerkki 3.895</w:t>
      </w:r>
    </w:p>
    <w:p>
      <w:r>
        <w:t xml:space="preserve">Konteksti: Neil oli äitinsä ullakolla.  Lause: Hän löysi kenkälaatikon täynnä vanhoja perhevalokuvia.  Hahmo: Hänen äitinsä</w:t>
      </w:r>
    </w:p>
    <w:p>
      <w:r>
        <w:rPr>
          <w:b/>
        </w:rPr>
        <w:t xml:space="preserve">Tulos</w:t>
      </w:r>
    </w:p>
    <w:p>
      <w:r>
        <w:t xml:space="preserve">Ei ole</w:t>
      </w:r>
    </w:p>
    <w:p>
      <w:r>
        <w:rPr>
          <w:b/>
        </w:rPr>
        <w:t xml:space="preserve">Esimerkki 3.896</w:t>
      </w:r>
    </w:p>
    <w:p>
      <w:r>
        <w:t xml:space="preserve">Konteksti: Neil oli äitinsä ullakolla. Hän löysi kenkälaatikon täynnä vanhoja perhevalokuvia.  Lause: Neil meni kopiointipalveluun.  Hahmo: Neil</w:t>
      </w:r>
    </w:p>
    <w:p>
      <w:r>
        <w:rPr>
          <w:b/>
        </w:rPr>
        <w:t xml:space="preserve">Tulos</w:t>
      </w:r>
    </w:p>
    <w:p>
      <w:r>
        <w:t xml:space="preserve">väsynyt</w:t>
      </w:r>
    </w:p>
    <w:p>
      <w:r>
        <w:rPr>
          <w:b/>
        </w:rPr>
        <w:t xml:space="preserve">Tulos</w:t>
      </w:r>
    </w:p>
    <w:p>
      <w:r>
        <w:t xml:space="preserve">innoissaan siitä, että hänen perheensä saa kopiot vanhoista valokuvistaan -</w:t>
      </w:r>
    </w:p>
    <w:p>
      <w:r>
        <w:rPr>
          <w:b/>
        </w:rPr>
        <w:t xml:space="preserve">Tulos</w:t>
      </w:r>
    </w:p>
    <w:p>
      <w:r>
        <w:t xml:space="preserve">iloinen päästessään veroistaan</w:t>
      </w:r>
    </w:p>
    <w:p>
      <w:r>
        <w:rPr>
          <w:b/>
        </w:rPr>
        <w:t xml:space="preserve">Esimerkki 3.897</w:t>
      </w:r>
    </w:p>
    <w:p>
      <w:r>
        <w:t xml:space="preserve">Konteksti: Neil oli äitinsä ullakolla. Hän löysi kenkälaatikon täynnä vanhoja perhevalokuvia.  Lause: Neil meni kopiointipalveluun.  Hahmo: Neil: Perhe</w:t>
      </w:r>
    </w:p>
    <w:p>
      <w:r>
        <w:rPr>
          <w:b/>
        </w:rPr>
        <w:t xml:space="preserve">Tulos</w:t>
      </w:r>
    </w:p>
    <w:p>
      <w:r>
        <w:t xml:space="preserve">Ei ole</w:t>
      </w:r>
    </w:p>
    <w:p>
      <w:r>
        <w:rPr>
          <w:b/>
        </w:rPr>
        <w:t xml:space="preserve">Esimerkki 3.898</w:t>
      </w:r>
    </w:p>
    <w:p>
      <w:r>
        <w:t xml:space="preserve">Konteksti: Neil oli äitinsä ullakolla. Hän löysi kenkälaatikon täynnä vanhoja perhevalokuvia.  Lause: Neil meni kopiointipalveluun.  Hahmo: Hänen äitinsä</w:t>
      </w:r>
    </w:p>
    <w:p>
      <w:r>
        <w:rPr>
          <w:b/>
        </w:rPr>
        <w:t xml:space="preserve">Tulos</w:t>
      </w:r>
    </w:p>
    <w:p>
      <w:r>
        <w:t xml:space="preserve">onnellinen</w:t>
      </w:r>
    </w:p>
    <w:p>
      <w:r>
        <w:rPr>
          <w:b/>
        </w:rPr>
        <w:t xml:space="preserve">Tulos</w:t>
      </w:r>
    </w:p>
    <w:p>
      <w:r>
        <w:t xml:space="preserve">riemuissaan saadessaan kopioita arvokkaista valokuvista</w:t>
      </w:r>
    </w:p>
    <w:p>
      <w:r>
        <w:rPr>
          <w:b/>
        </w:rPr>
        <w:t xml:space="preserve">Esimerkki 3.899</w:t>
      </w:r>
    </w:p>
    <w:p>
      <w:r>
        <w:t xml:space="preserve">Konteksti: Neil oli äitinsä ullakolla. Hän löysi kenkälaatikon täynnä vanhoja perhevalokuvia. Neil meni kopiointipalveluun.  Lause: Hän teki kaikista kuvista useita kopioita.  Hahmo: Neil</w:t>
      </w:r>
    </w:p>
    <w:p>
      <w:r>
        <w:rPr>
          <w:b/>
        </w:rPr>
        <w:t xml:space="preserve">Tulos</w:t>
      </w:r>
    </w:p>
    <w:p>
      <w:r>
        <w:t xml:space="preserve">nostaligic</w:t>
      </w:r>
    </w:p>
    <w:p>
      <w:r>
        <w:rPr>
          <w:b/>
        </w:rPr>
        <w:t xml:space="preserve">Tulos</w:t>
      </w:r>
    </w:p>
    <w:p>
      <w:r>
        <w:t xml:space="preserve">tyytyväinen itseensä</w:t>
      </w:r>
    </w:p>
    <w:p>
      <w:r>
        <w:rPr>
          <w:b/>
        </w:rPr>
        <w:t xml:space="preserve">Esimerkki 3.900</w:t>
      </w:r>
    </w:p>
    <w:p>
      <w:r>
        <w:t xml:space="preserve">Konteksti: Neil oli äitinsä ullakolla. Hän löysi kenkälaatikon täynnä vanhoja perhevalokuvia. Neil meni kopiointipalveluun.  Lause: Hän teki kaikista kuvista useita kopioita.  Hahmo: Perhe</w:t>
      </w:r>
    </w:p>
    <w:p>
      <w:r>
        <w:rPr>
          <w:b/>
        </w:rPr>
        <w:t xml:space="preserve">Tulos</w:t>
      </w:r>
    </w:p>
    <w:p>
      <w:r>
        <w:t xml:space="preserve">Ei ole</w:t>
      </w:r>
    </w:p>
    <w:p>
      <w:r>
        <w:rPr>
          <w:b/>
        </w:rPr>
        <w:t xml:space="preserve">Esimerkki 3.901</w:t>
      </w:r>
    </w:p>
    <w:p>
      <w:r>
        <w:t xml:space="preserve">Konteksti: Neil oli äitinsä ullakolla. Hän löysi kenkälaatikon täynnä vanhoja perhevalokuvia. Neil meni kopiointipalveluun.  Lause: Hän teki kaikista kuvista useita kopioita.  Hahmo: Hänen äitinsä</w:t>
      </w:r>
    </w:p>
    <w:p>
      <w:r>
        <w:rPr>
          <w:b/>
        </w:rPr>
        <w:t xml:space="preserve">Tulos</w:t>
      </w:r>
    </w:p>
    <w:p>
      <w:r>
        <w:t xml:space="preserve">Ei ole</w:t>
      </w:r>
    </w:p>
    <w:p>
      <w:r>
        <w:rPr>
          <w:b/>
        </w:rPr>
        <w:t xml:space="preserve">Esimerkki 3.902</w:t>
      </w:r>
    </w:p>
    <w:p>
      <w:r>
        <w:t xml:space="preserve">Konteksti: Neil oli äitinsä ullakolla. Hän löysi kenkälaatikon täynnä vanhoja perhevalokuvia. Neil meni kopiointipalveluun. Hän teki kaikista kuvista useita kopioita.  Lause: Neil jakoi kaikki kuvat perheensä kanssa.  Hahmo: Neil</w:t>
      </w:r>
    </w:p>
    <w:p>
      <w:r>
        <w:rPr>
          <w:b/>
        </w:rPr>
        <w:t xml:space="preserve">Tulos</w:t>
      </w:r>
    </w:p>
    <w:p>
      <w:r>
        <w:t xml:space="preserve">sosiaalinen</w:t>
      </w:r>
    </w:p>
    <w:p>
      <w:r>
        <w:rPr>
          <w:b/>
        </w:rPr>
        <w:t xml:space="preserve">Esimerkki 3.903</w:t>
      </w:r>
    </w:p>
    <w:p>
      <w:r>
        <w:t xml:space="preserve">Konteksti: Neil oli äitinsä ullakolla. Hän löysi kenkälaatikon täynnä vanhoja perhevalokuvia. Neil meni kopiointipalveluun. Hän teki kaikista kuvista useita kopioita.  Lause: Neil jakoi kaikki kuvat perheensä kanssa.  Hahmo: Neil: Perhe</w:t>
      </w:r>
    </w:p>
    <w:p>
      <w:r>
        <w:rPr>
          <w:b/>
        </w:rPr>
        <w:t xml:space="preserve">Tulos</w:t>
      </w:r>
    </w:p>
    <w:p>
      <w:r>
        <w:t xml:space="preserve">onnellinen</w:t>
      </w:r>
    </w:p>
    <w:p>
      <w:r>
        <w:rPr>
          <w:b/>
        </w:rPr>
        <w:t xml:space="preserve">Tulos</w:t>
      </w:r>
    </w:p>
    <w:p>
      <w:r>
        <w:t xml:space="preserve">haikea</w:t>
      </w:r>
    </w:p>
    <w:p>
      <w:r>
        <w:rPr>
          <w:b/>
        </w:rPr>
        <w:t xml:space="preserve">Esimerkki 3.904</w:t>
      </w:r>
    </w:p>
    <w:p>
      <w:r>
        <w:t xml:space="preserve">Konteksti: Neil oli äitinsä ullakolla. Hän löysi kenkälaatikon täynnä vanhoja perhevalokuvia. Neil meni kopiointipalveluun. Hän teki kaikista kuvista useita kopioita.  Lause: Neil jakoi kaikki kuvat perheensä kanssa.  Hahmo: Hänen äitinsä</w:t>
      </w:r>
    </w:p>
    <w:p>
      <w:r>
        <w:rPr>
          <w:b/>
        </w:rPr>
        <w:t xml:space="preserve">Tulos</w:t>
      </w:r>
    </w:p>
    <w:p>
      <w:r>
        <w:t xml:space="preserve">muistuttava</w:t>
      </w:r>
    </w:p>
    <w:p>
      <w:r>
        <w:rPr>
          <w:b/>
        </w:rPr>
        <w:t xml:space="preserve">Tulos</w:t>
      </w:r>
    </w:p>
    <w:p>
      <w:r>
        <w:t xml:space="preserve">kaipuu</w:t>
      </w:r>
    </w:p>
    <w:p>
      <w:r>
        <w:rPr>
          <w:b/>
        </w:rPr>
        <w:t xml:space="preserve">Esimerkki 3.905</w:t>
      </w:r>
    </w:p>
    <w:p>
      <w:r>
        <w:t xml:space="preserve">Konteksti: Lause: Ei ole: Tim kuuluu koulun jalkapallojoukkueeseen.  Hahmo: Tim</w:t>
      </w:r>
    </w:p>
    <w:p>
      <w:r>
        <w:rPr>
          <w:b/>
        </w:rPr>
        <w:t xml:space="preserve">Tulos</w:t>
      </w:r>
    </w:p>
    <w:p>
      <w:r>
        <w:t xml:space="preserve">onnellinen</w:t>
      </w:r>
    </w:p>
    <w:p>
      <w:r>
        <w:rPr>
          <w:b/>
        </w:rPr>
        <w:t xml:space="preserve">Esimerkki 3.906</w:t>
      </w:r>
    </w:p>
    <w:p>
      <w:r>
        <w:t xml:space="preserve">Konteksti: Lause: Ei ole: Tim kuuluu koulun jalkapallojoukkueeseen.  Hahmo: Tim: Jalkapallojoukkue</w:t>
      </w:r>
    </w:p>
    <w:p>
      <w:r>
        <w:rPr>
          <w:b/>
        </w:rPr>
        <w:t xml:space="preserve">Tulos</w:t>
      </w:r>
    </w:p>
    <w:p>
      <w:r>
        <w:t xml:space="preserve">Ei ole</w:t>
      </w:r>
    </w:p>
    <w:p>
      <w:r>
        <w:rPr>
          <w:b/>
        </w:rPr>
        <w:t xml:space="preserve">Esimerkki 3.907</w:t>
      </w:r>
    </w:p>
    <w:p>
      <w:r>
        <w:t xml:space="preserve">Konteksti: Tim kuuluu koulun jalkapallojoukkueeseen.  Lause: Hän ei koskaan ollut paras pelaaja.  Hahmo: Tim</w:t>
      </w:r>
    </w:p>
    <w:p>
      <w:r>
        <w:rPr>
          <w:b/>
        </w:rPr>
        <w:t xml:space="preserve">Tulos</w:t>
      </w:r>
    </w:p>
    <w:p>
      <w:r>
        <w:t xml:space="preserve">surullinen</w:t>
      </w:r>
    </w:p>
    <w:p>
      <w:r>
        <w:rPr>
          <w:b/>
        </w:rPr>
        <w:t xml:space="preserve">Tulos</w:t>
      </w:r>
    </w:p>
    <w:p>
      <w:r>
        <w:t xml:space="preserve">turhautunut</w:t>
      </w:r>
    </w:p>
    <w:p>
      <w:r>
        <w:rPr>
          <w:b/>
        </w:rPr>
        <w:t xml:space="preserve">Tulos</w:t>
      </w:r>
    </w:p>
    <w:p>
      <w:r>
        <w:t xml:space="preserve">vihainen</w:t>
      </w:r>
    </w:p>
    <w:p>
      <w:r>
        <w:rPr>
          <w:b/>
        </w:rPr>
        <w:t xml:space="preserve">Esimerkki 3.908</w:t>
      </w:r>
    </w:p>
    <w:p>
      <w:r>
        <w:t xml:space="preserve">Konteksti: Tim kuuluu koulun jalkapallojoukkueeseen.  Lause: Hän ei koskaan ollut paras pelaaja.  Hahmo: Tim: Jalkapallojoukkue</w:t>
      </w:r>
    </w:p>
    <w:p>
      <w:r>
        <w:rPr>
          <w:b/>
        </w:rPr>
        <w:t xml:space="preserve">Tulos</w:t>
      </w:r>
    </w:p>
    <w:p>
      <w:r>
        <w:t xml:space="preserve">määritetty</w:t>
      </w:r>
    </w:p>
    <w:p>
      <w:r>
        <w:rPr>
          <w:b/>
        </w:rPr>
        <w:t xml:space="preserve">Tulos</w:t>
      </w:r>
    </w:p>
    <w:p>
      <w:r>
        <w:t xml:space="preserve">pettymys</w:t>
      </w:r>
    </w:p>
    <w:p>
      <w:r>
        <w:rPr>
          <w:b/>
        </w:rPr>
        <w:t xml:space="preserve">Tulos</w:t>
      </w:r>
    </w:p>
    <w:p>
      <w:r>
        <w:t xml:space="preserve">varovainen</w:t>
      </w:r>
    </w:p>
    <w:p>
      <w:r>
        <w:rPr>
          <w:b/>
        </w:rPr>
        <w:t xml:space="preserve">Esimerkki 3.909</w:t>
      </w:r>
    </w:p>
    <w:p>
      <w:r>
        <w:t xml:space="preserve">Konteksti: Tim kuuluu koulun jalkapallojoukkueeseen. Hän ei ole koskaan ollut paras pelaaja.  Lause: Viime kesänä hän harjoitteli kovasti tullakseen paremmaksi.  Luonne: Tim</w:t>
      </w:r>
    </w:p>
    <w:p>
      <w:r>
        <w:rPr>
          <w:b/>
        </w:rPr>
        <w:t xml:space="preserve">Tulos</w:t>
      </w:r>
    </w:p>
    <w:p>
      <w:r>
        <w:t xml:space="preserve">määritetty</w:t>
      </w:r>
    </w:p>
    <w:p>
      <w:r>
        <w:rPr>
          <w:b/>
        </w:rPr>
        <w:t xml:space="preserve">Tulos</w:t>
      </w:r>
    </w:p>
    <w:p>
      <w:r>
        <w:t xml:space="preserve">kilpailukykyinen</w:t>
      </w:r>
    </w:p>
    <w:p>
      <w:r>
        <w:rPr>
          <w:b/>
        </w:rPr>
        <w:t xml:space="preserve">Esimerkki 3.910</w:t>
      </w:r>
    </w:p>
    <w:p>
      <w:r>
        <w:t xml:space="preserve">Konteksti: Tim kuuluu koulun jalkapallojoukkueeseen. Hän ei ole koskaan ollut paras pelaaja.  Lause: Viime kesänä hän harjoitteli kovasti tullakseen paremmaksi.  Luonne: Tim: Jalkapallojoukkue</w:t>
      </w:r>
    </w:p>
    <w:p>
      <w:r>
        <w:rPr>
          <w:b/>
        </w:rPr>
        <w:t xml:space="preserve">Tulos</w:t>
      </w:r>
    </w:p>
    <w:p>
      <w:r>
        <w:t xml:space="preserve">ylpeä</w:t>
      </w:r>
    </w:p>
    <w:p>
      <w:r>
        <w:rPr>
          <w:b/>
        </w:rPr>
        <w:t xml:space="preserve">Esimerkki 3.911</w:t>
      </w:r>
    </w:p>
    <w:p>
      <w:r>
        <w:t xml:space="preserve">Konteksti: Tim kuuluu koulun jalkapallojoukkueeseen. Hän ei ole koskaan ollut paras pelaaja. Viime kesänä hän harjoitteli kovasti tullakseen paremmaksi.  Lause: Viime jalkapallo-ottelussa hän teki 3 maalia.  Hahmo: Tim</w:t>
      </w:r>
    </w:p>
    <w:p>
      <w:r>
        <w:rPr>
          <w:b/>
        </w:rPr>
        <w:t xml:space="preserve">Tulos</w:t>
      </w:r>
    </w:p>
    <w:p>
      <w:r>
        <w:t xml:space="preserve">ylpeä</w:t>
      </w:r>
    </w:p>
    <w:p>
      <w:r>
        <w:rPr>
          <w:b/>
        </w:rPr>
        <w:t xml:space="preserve">Tulos</w:t>
      </w:r>
    </w:p>
    <w:p>
      <w:r>
        <w:t xml:space="preserve">onnellinen</w:t>
      </w:r>
    </w:p>
    <w:p>
      <w:r>
        <w:rPr>
          <w:b/>
        </w:rPr>
        <w:t xml:space="preserve">Esimerkki 3.912</w:t>
      </w:r>
    </w:p>
    <w:p>
      <w:r>
        <w:t xml:space="preserve">Konteksti: Tim kuuluu koulun jalkapallojoukkueeseen. Hän ei ole koskaan ollut paras pelaaja. Viime kesänä hän harjoitteli kovasti tullakseen paremmaksi.  Lause: Viime jalkapallo-ottelussa hän teki 3 maalia.  Hahmo: Jalkapallojoukkue</w:t>
      </w:r>
    </w:p>
    <w:p>
      <w:r>
        <w:rPr>
          <w:b/>
        </w:rPr>
        <w:t xml:space="preserve">Tulos</w:t>
      </w:r>
    </w:p>
    <w:p>
      <w:r>
        <w:t xml:space="preserve">ylpeä</w:t>
      </w:r>
    </w:p>
    <w:p>
      <w:r>
        <w:rPr>
          <w:b/>
        </w:rPr>
        <w:t xml:space="preserve">Esimerkki 3.913</w:t>
      </w:r>
    </w:p>
    <w:p>
      <w:r>
        <w:t xml:space="preserve">Konteksti: Tim kuuluu koulun jalkapallojoukkueeseen. Hän ei ole koskaan ollut paras pelaaja. Viime kesänä hän harjoitteli kovasti tullakseen paremmaksi. Viimeisessä jalkapallo-ottelussa hän teki 3 maalia.  Lause: Hänen hyvän suorituksensa ansiosta he voittivat pelin.  Luonne: Tim</w:t>
      </w:r>
    </w:p>
    <w:p>
      <w:r>
        <w:rPr>
          <w:b/>
        </w:rPr>
        <w:t xml:space="preserve">Tulos</w:t>
      </w:r>
    </w:p>
    <w:p>
      <w:r>
        <w:t xml:space="preserve">ylpeä</w:t>
      </w:r>
    </w:p>
    <w:p>
      <w:r>
        <w:rPr>
          <w:b/>
        </w:rPr>
        <w:t xml:space="preserve">Tulos</w:t>
      </w:r>
    </w:p>
    <w:p>
      <w:r>
        <w:t xml:space="preserve">onnellinen</w:t>
      </w:r>
    </w:p>
    <w:p>
      <w:r>
        <w:rPr>
          <w:b/>
        </w:rPr>
        <w:t xml:space="preserve">Esimerkki 3.914</w:t>
      </w:r>
    </w:p>
    <w:p>
      <w:r>
        <w:t xml:space="preserve">Konteksti: Tim kuuluu koulun jalkapallojoukkueeseen. Hän ei ole koskaan ollut paras pelaaja. Viime kesänä hän harjoitteli kovasti tullakseen paremmaksi. Viimeisessä jalkapallo-ottelussa hän teki 3 maalia.  Lause: Hänen hyvän suorituksensa ansiosta he voittivat pelin.  Luonne: Jalkapallojoukkue</w:t>
      </w:r>
    </w:p>
    <w:p>
      <w:r>
        <w:rPr>
          <w:b/>
        </w:rPr>
        <w:t xml:space="preserve">Tulos</w:t>
      </w:r>
    </w:p>
    <w:p>
      <w:r>
        <w:t xml:space="preserve">kuin hän olisi hyvä joukkueen jäsen</w:t>
      </w:r>
    </w:p>
    <w:p>
      <w:r>
        <w:rPr>
          <w:b/>
        </w:rPr>
        <w:t xml:space="preserve">Esimerkki 3.915</w:t>
      </w:r>
    </w:p>
    <w:p>
      <w:r>
        <w:t xml:space="preserve">Konteksti: Lause: Ei ole: Isoisäni lähettää minulle aina postitse paketteja sanomalehtiä.  Hahmo: Minä (itse)</w:t>
      </w:r>
    </w:p>
    <w:p>
      <w:r>
        <w:rPr>
          <w:b/>
        </w:rPr>
        <w:t xml:space="preserve">Tulos</w:t>
      </w:r>
    </w:p>
    <w:p>
      <w:r>
        <w:t xml:space="preserve">turhautunut</w:t>
      </w:r>
    </w:p>
    <w:p>
      <w:r>
        <w:rPr>
          <w:b/>
        </w:rPr>
        <w:t xml:space="preserve">Tulos</w:t>
      </w:r>
    </w:p>
    <w:p>
      <w:r>
        <w:t xml:space="preserve">onnellinen</w:t>
      </w:r>
    </w:p>
    <w:p>
      <w:r>
        <w:rPr>
          <w:b/>
        </w:rPr>
        <w:t xml:space="preserve">Esimerkki 3.916</w:t>
      </w:r>
    </w:p>
    <w:p>
      <w:r>
        <w:t xml:space="preserve">Konteksti: Lause: Ei ole: Isoisäni lähettää minulle aina postitse paketteja sanomalehtiä.  Hahmo: Isoisä</w:t>
      </w:r>
    </w:p>
    <w:p>
      <w:r>
        <w:rPr>
          <w:b/>
        </w:rPr>
        <w:t xml:space="preserve">Tulos</w:t>
      </w:r>
    </w:p>
    <w:p>
      <w:r>
        <w:t xml:space="preserve">onnellinen</w:t>
      </w:r>
    </w:p>
    <w:p>
      <w:r>
        <w:rPr>
          <w:b/>
        </w:rPr>
        <w:t xml:space="preserve">Tulos</w:t>
      </w:r>
    </w:p>
    <w:p>
      <w:r>
        <w:t xml:space="preserve">rakastava</w:t>
      </w:r>
    </w:p>
    <w:p>
      <w:r>
        <w:rPr>
          <w:b/>
        </w:rPr>
        <w:t xml:space="preserve">Esimerkki 3.917</w:t>
      </w:r>
    </w:p>
    <w:p>
      <w:r>
        <w:t xml:space="preserve">Konteksti: Isoisäni lähettää minulle aina postitse sanomalehtipaketteja.  Lause: Ne sisältävät usein viikoittaisia sarjakuvia ja muita hauskoja juttuja.  Hahmo: Minä (itse)</w:t>
      </w:r>
    </w:p>
    <w:p>
      <w:r>
        <w:rPr>
          <w:b/>
        </w:rPr>
        <w:t xml:space="preserve">Tulos</w:t>
      </w:r>
    </w:p>
    <w:p>
      <w:r>
        <w:t xml:space="preserve">kiinnostunut</w:t>
      </w:r>
    </w:p>
    <w:p>
      <w:r>
        <w:rPr>
          <w:b/>
        </w:rPr>
        <w:t xml:space="preserve">Esimerkki 3.918</w:t>
      </w:r>
    </w:p>
    <w:p>
      <w:r>
        <w:t xml:space="preserve">Konteksti: Isoisäni lähettää minulle aina postitse sanomalehtipaketteja.  Lause: Ne sisältävät usein viikoittaisia sarjakuvia ja muita hauskoja juttuja.  Hahmo: Isoisä</w:t>
      </w:r>
    </w:p>
    <w:p>
      <w:r>
        <w:rPr>
          <w:b/>
        </w:rPr>
        <w:t xml:space="preserve">Tulos</w:t>
      </w:r>
    </w:p>
    <w:p>
      <w:r>
        <w:t xml:space="preserve">kuin ne tarjoaisivat viihdettä hänen lapsenlapselleen</w:t>
      </w:r>
    </w:p>
    <w:p>
      <w:r>
        <w:rPr>
          <w:b/>
        </w:rPr>
        <w:t xml:space="preserve">Tulos</w:t>
      </w:r>
    </w:p>
    <w:p>
      <w:r>
        <w:t xml:space="preserve">onnellinen</w:t>
      </w:r>
    </w:p>
    <w:p>
      <w:r>
        <w:rPr>
          <w:b/>
        </w:rPr>
        <w:t xml:space="preserve">Esimerkki 3.919</w:t>
      </w:r>
    </w:p>
    <w:p>
      <w:r>
        <w:t xml:space="preserve">Konteksti: Isoisäni lähettää minulle aina postitse sanomalehtipaketteja. Niissä on usein viikoittaisia sarjakuvia ja muita hauskoja juttuja.  Lause: Koska hän on yli yhdeksänkymmenen vuoden ikäinen, olen vaikuttunut hänen toimeliaisuudestaan.  Hahmo: Minä (itse)</w:t>
      </w:r>
    </w:p>
    <w:p>
      <w:r>
        <w:rPr>
          <w:b/>
        </w:rPr>
        <w:t xml:space="preserve">Tulos</w:t>
      </w:r>
    </w:p>
    <w:p>
      <w:r>
        <w:t xml:space="preserve">vaikuttunut</w:t>
      </w:r>
    </w:p>
    <w:p>
      <w:r>
        <w:rPr>
          <w:b/>
        </w:rPr>
        <w:t xml:space="preserve">Tulos</w:t>
      </w:r>
    </w:p>
    <w:p>
      <w:r>
        <w:t xml:space="preserve">yllättynyt</w:t>
      </w:r>
    </w:p>
    <w:p>
      <w:r>
        <w:rPr>
          <w:b/>
        </w:rPr>
        <w:t xml:space="preserve">Esimerkki 3.920</w:t>
      </w:r>
    </w:p>
    <w:p>
      <w:r>
        <w:t xml:space="preserve">Konteksti: Isoisäni lähettää minulle aina postitse sanomalehtipaketteja. Niissä on usein viikoittaisia sarjakuvia ja muita hauskoja juttuja.  Lause: Koska hän on yli yhdeksänkymmenen vuoden ikäinen, olen vaikuttunut hänen toimeliaisuudestaan.  Hahmo: Isoisä</w:t>
      </w:r>
    </w:p>
    <w:p>
      <w:r>
        <w:rPr>
          <w:b/>
        </w:rPr>
        <w:t xml:space="preserve">Tulos</w:t>
      </w:r>
    </w:p>
    <w:p>
      <w:r>
        <w:t xml:space="preserve">kuin että paperin lähettäminen olisi side heidän välillään...</w:t>
      </w:r>
    </w:p>
    <w:p>
      <w:r>
        <w:rPr>
          <w:b/>
        </w:rPr>
        <w:t xml:space="preserve">Tulos</w:t>
      </w:r>
    </w:p>
    <w:p>
      <w:r>
        <w:t xml:space="preserve">tyytyväinen</w:t>
      </w:r>
    </w:p>
    <w:p>
      <w:r>
        <w:rPr>
          <w:b/>
        </w:rPr>
        <w:t xml:space="preserve">Esimerkki 3.921</w:t>
      </w:r>
    </w:p>
    <w:p>
      <w:r>
        <w:t xml:space="preserve">Konteksti: Isoisäni lähettää minulle aina postitse sanomalehtipaketteja. Niissä on usein viikoittaisia sarjakuvia ja muita hauskoja juttuja. Koska hän on yli yhdeksänkymmenen vuoden ikäinen, olen vaikuttunut hänen toimeliaisuudestaan.  Lause: Soitan hänelle aina kiittääkseni häntä paketeista.  Hahmo: Minä (itse)</w:t>
      </w:r>
    </w:p>
    <w:p>
      <w:r>
        <w:rPr>
          <w:b/>
        </w:rPr>
        <w:t xml:space="preserve">Tulos</w:t>
      </w:r>
    </w:p>
    <w:p>
      <w:r>
        <w:t xml:space="preserve">kiitollinen</w:t>
      </w:r>
    </w:p>
    <w:p>
      <w:r>
        <w:rPr>
          <w:b/>
        </w:rPr>
        <w:t xml:space="preserve">Tulos</w:t>
      </w:r>
    </w:p>
    <w:p>
      <w:r>
        <w:t xml:space="preserve">huvittunut</w:t>
      </w:r>
    </w:p>
    <w:p>
      <w:r>
        <w:rPr>
          <w:b/>
        </w:rPr>
        <w:t xml:space="preserve">Esimerkki 3.922</w:t>
      </w:r>
    </w:p>
    <w:p>
      <w:r>
        <w:t xml:space="preserve">Konteksti: Isoisäni lähettää minulle aina postitse sanomalehtipaketteja. Niissä on usein viikoittaisia sarjakuvia ja muita hauskoja juttuja. Koska hän on yli yhdeksänkymmenen vuoden ikäinen, olen vaikuttunut hänen toimeliaisuudestaan.  Lause: Soitan hänelle aina kiittääkseni häntä paketeista.  Hahmo: Isoisä</w:t>
      </w:r>
    </w:p>
    <w:p>
      <w:r>
        <w:rPr>
          <w:b/>
        </w:rPr>
        <w:t xml:space="preserve">Tulos</w:t>
      </w:r>
    </w:p>
    <w:p>
      <w:r>
        <w:t xml:space="preserve">onnellinen</w:t>
      </w:r>
    </w:p>
    <w:p>
      <w:r>
        <w:rPr>
          <w:b/>
        </w:rPr>
        <w:t xml:space="preserve">Esimerkki 3.923</w:t>
      </w:r>
    </w:p>
    <w:p>
      <w:r>
        <w:t xml:space="preserve">Konteksti: Isoisäni lähettää minulle aina postitse sanomalehtipaketteja. Niissä on usein viikoittaisia sarjakuvia ja muita hauskoja juttuja. Koska hän on yli yhdeksänkymmenen vuoden ikäinen, olen vaikuttunut hänen toimeliaisuudestaan. Soitan hänelle aina kiittääkseni häntä paketeista.  Lause: Kun olen vanhempi, en koskaan unohda hänen ystävällisyyttään ja anteliaisuuttaan.  Hahmo: Minä (itse)</w:t>
      </w:r>
    </w:p>
    <w:p>
      <w:r>
        <w:rPr>
          <w:b/>
        </w:rPr>
        <w:t xml:space="preserve">Tulos</w:t>
      </w:r>
    </w:p>
    <w:p>
      <w:r>
        <w:t xml:space="preserve">kiitollinen</w:t>
      </w:r>
    </w:p>
    <w:p>
      <w:r>
        <w:rPr>
          <w:b/>
        </w:rPr>
        <w:t xml:space="preserve">Tulos</w:t>
      </w:r>
    </w:p>
    <w:p>
      <w:r>
        <w:t xml:space="preserve">kiitollinen</w:t>
      </w:r>
    </w:p>
    <w:p>
      <w:r>
        <w:rPr>
          <w:b/>
        </w:rPr>
        <w:t xml:space="preserve">Esimerkki 3.924</w:t>
      </w:r>
    </w:p>
    <w:p>
      <w:r>
        <w:t xml:space="preserve">Konteksti: Isoisäni lähettää minulle aina postitse sanomalehtipaketteja. Niissä on usein viikoittaisia sarjakuvia ja muita hauskoja juttuja. Koska hän on yli yhdeksänkymmenen vuoden ikäinen, olen vaikuttunut hänen toimeliaisuudestaan. Soitan hänelle aina kiittääkseni häntä paketeista.  Lause: Kun olen vanhempi, en koskaan unohda hänen ystävällisyyttään ja anteliaisuuttaan.  Hahmo: Isoisä</w:t>
      </w:r>
    </w:p>
    <w:p>
      <w:r>
        <w:rPr>
          <w:b/>
        </w:rPr>
        <w:t xml:space="preserve">Tulos</w:t>
      </w:r>
    </w:p>
    <w:p>
      <w:r>
        <w:t xml:space="preserve">sisältö</w:t>
      </w:r>
    </w:p>
    <w:p>
      <w:r>
        <w:rPr>
          <w:b/>
        </w:rPr>
        <w:t xml:space="preserve">Tulos</w:t>
      </w:r>
    </w:p>
    <w:p>
      <w:r>
        <w:t xml:space="preserve">hyödyllinen</w:t>
      </w:r>
    </w:p>
    <w:p>
      <w:r>
        <w:rPr>
          <w:b/>
        </w:rPr>
        <w:t xml:space="preserve">Esimerkki 3.925</w:t>
      </w:r>
    </w:p>
    <w:p>
      <w:r>
        <w:t xml:space="preserve">Konteksti: Lause: Ei ole: George löysi oravanpoikasen ollessaan kävelyllä naapurustossaan.  Hahmo: Äiti</w:t>
      </w:r>
    </w:p>
    <w:p>
      <w:r>
        <w:rPr>
          <w:b/>
        </w:rPr>
        <w:t xml:space="preserve">Tulos</w:t>
      </w:r>
    </w:p>
    <w:p>
      <w:r>
        <w:t xml:space="preserve">Ei ole</w:t>
      </w:r>
    </w:p>
    <w:p>
      <w:r>
        <w:rPr>
          <w:b/>
        </w:rPr>
        <w:t xml:space="preserve">Esimerkki 3.926</w:t>
      </w:r>
    </w:p>
    <w:p>
      <w:r>
        <w:t xml:space="preserve">Konteksti: Lause: Ei ole: George löysi oravanpoikasen ollessaan kävelyllä naapurustossaan.  Hahmo: George</w:t>
      </w:r>
    </w:p>
    <w:p>
      <w:r>
        <w:rPr>
          <w:b/>
        </w:rPr>
        <w:t xml:space="preserve">Tulos</w:t>
      </w:r>
    </w:p>
    <w:p>
      <w:r>
        <w:t xml:space="preserve">innoissaan</w:t>
      </w:r>
    </w:p>
    <w:p>
      <w:r>
        <w:rPr>
          <w:b/>
        </w:rPr>
        <w:t xml:space="preserve">Tulos</w:t>
      </w:r>
    </w:p>
    <w:p>
      <w:r>
        <w:t xml:space="preserve">yllättynyt</w:t>
      </w:r>
    </w:p>
    <w:p>
      <w:r>
        <w:rPr>
          <w:b/>
        </w:rPr>
        <w:t xml:space="preserve">Tulos</w:t>
      </w:r>
    </w:p>
    <w:p>
      <w:r>
        <w:t xml:space="preserve">myötätunto</w:t>
      </w:r>
    </w:p>
    <w:p>
      <w:r>
        <w:rPr>
          <w:b/>
        </w:rPr>
        <w:t xml:space="preserve">Esimerkki 3.927</w:t>
      </w:r>
    </w:p>
    <w:p>
      <w:r>
        <w:t xml:space="preserve">Konteksti: Lause: Ei ole: George löysi oravanpoikasen ollessaan kävelyllä naapurustossaan.  Hahmo: Orava</w:t>
      </w:r>
    </w:p>
    <w:p>
      <w:r>
        <w:rPr>
          <w:b/>
        </w:rPr>
        <w:t xml:space="preserve">Tulos</w:t>
      </w:r>
    </w:p>
    <w:p>
      <w:r>
        <w:t xml:space="preserve">Ei ole</w:t>
      </w:r>
    </w:p>
    <w:p>
      <w:r>
        <w:rPr>
          <w:b/>
        </w:rPr>
        <w:t xml:space="preserve">Esimerkki 3.928</w:t>
      </w:r>
    </w:p>
    <w:p>
      <w:r>
        <w:t xml:space="preserve">Konteksti: George löysi oravanpoikasen ollessaan kävelyllä naapurustossaan.  Lause: Sillä ei näyttänyt olevan emoa lähistöllä lainkaan.  Hahmo: Äiti</w:t>
      </w:r>
    </w:p>
    <w:p>
      <w:r>
        <w:rPr>
          <w:b/>
        </w:rPr>
        <w:t xml:space="preserve">Tulos</w:t>
      </w:r>
    </w:p>
    <w:p>
      <w:r>
        <w:t xml:space="preserve">Ei ole</w:t>
      </w:r>
    </w:p>
    <w:p>
      <w:r>
        <w:rPr>
          <w:b/>
        </w:rPr>
        <w:t xml:space="preserve">Esimerkki 3.929</w:t>
      </w:r>
    </w:p>
    <w:p>
      <w:r>
        <w:t xml:space="preserve">Konteksti: George löysi oravanpoikasen ollessaan kävelyllä naapurustossaan.  Lause: Sillä ei näyttänyt olevan emoa lähistöllä lainkaan.  Hahmo: George</w:t>
      </w:r>
    </w:p>
    <w:p>
      <w:r>
        <w:rPr>
          <w:b/>
        </w:rPr>
        <w:t xml:space="preserve">Tulos</w:t>
      </w:r>
    </w:p>
    <w:p>
      <w:r>
        <w:t xml:space="preserve">myötätuntoinen</w:t>
      </w:r>
    </w:p>
    <w:p>
      <w:r>
        <w:rPr>
          <w:b/>
        </w:rPr>
        <w:t xml:space="preserve">Esimerkki 3.930</w:t>
      </w:r>
    </w:p>
    <w:p>
      <w:r>
        <w:t xml:space="preserve">Konteksti: George löysi oravanpoikasen ollessaan kävelyllä naapurustossaan.  Lause: Sillä ei näyttänyt olevan emoa lähistöllä lainkaan.  Hahmo: Orava</w:t>
      </w:r>
    </w:p>
    <w:p>
      <w:r>
        <w:rPr>
          <w:b/>
        </w:rPr>
        <w:t xml:space="preserve">Tulos</w:t>
      </w:r>
    </w:p>
    <w:p>
      <w:r>
        <w:t xml:space="preserve">surullinen</w:t>
      </w:r>
    </w:p>
    <w:p>
      <w:r>
        <w:rPr>
          <w:b/>
        </w:rPr>
        <w:t xml:space="preserve">Esimerkki 3.931</w:t>
      </w:r>
    </w:p>
    <w:p>
      <w:r>
        <w:t xml:space="preserve">Konteksti: George löysi oravanpoikasen ollessaan kävelyllä naapurustossaan. Sillä ei näyttänyt olevan emoa lähistöllä lainkaan.  Lause: George päätti ottaa oravanpoikasen kotiin ja huolehtia siitä.  Hahmo: Äiti</w:t>
      </w:r>
    </w:p>
    <w:p>
      <w:r>
        <w:rPr>
          <w:b/>
        </w:rPr>
        <w:t xml:space="preserve">Tulos</w:t>
      </w:r>
    </w:p>
    <w:p>
      <w:r>
        <w:t xml:space="preserve">Ei ole</w:t>
      </w:r>
    </w:p>
    <w:p>
      <w:r>
        <w:rPr>
          <w:b/>
        </w:rPr>
        <w:t xml:space="preserve">Esimerkki 3.932</w:t>
      </w:r>
    </w:p>
    <w:p>
      <w:r>
        <w:t xml:space="preserve">Konteksti: George löysi oravanpoikasen ollessaan kävelyllä naapurustossaan. Sillä ei näyttänyt olevan emoa lähistöllä lainkaan.  Lause: George päätti ottaa oravanpoikasen kotiin ja huolehtia siitä.  Hahmo: George</w:t>
      </w:r>
    </w:p>
    <w:p>
      <w:r>
        <w:rPr>
          <w:b/>
        </w:rPr>
        <w:t xml:space="preserve">Tulos</w:t>
      </w:r>
    </w:p>
    <w:p>
      <w:r>
        <w:t xml:space="preserve">suojaava</w:t>
      </w:r>
    </w:p>
    <w:p>
      <w:r>
        <w:rPr>
          <w:b/>
        </w:rPr>
        <w:t xml:space="preserve">Esimerkki 3.933</w:t>
      </w:r>
    </w:p>
    <w:p>
      <w:r>
        <w:t xml:space="preserve">Konteksti: George löysi oravanpoikasen ollessaan kävelyllä naapurustossaan. Sillä ei näyttänyt olevan emoa lähistöllä lainkaan.  Lause: George päätti ottaa oravanpoikasen kotiin ja huolehtia siitä.  Hahmo: Orava</w:t>
      </w:r>
    </w:p>
    <w:p>
      <w:r>
        <w:rPr>
          <w:b/>
        </w:rPr>
        <w:t xml:space="preserve">Tulos</w:t>
      </w:r>
    </w:p>
    <w:p>
      <w:r>
        <w:t xml:space="preserve">turvallinen</w:t>
      </w:r>
    </w:p>
    <w:p>
      <w:r>
        <w:rPr>
          <w:b/>
        </w:rPr>
        <w:t xml:space="preserve">Tulos</w:t>
      </w:r>
    </w:p>
    <w:p>
      <w:r>
        <w:t xml:space="preserve">onnellinen</w:t>
      </w:r>
    </w:p>
    <w:p>
      <w:r>
        <w:rPr>
          <w:b/>
        </w:rPr>
        <w:t xml:space="preserve">Tulos</w:t>
      </w:r>
    </w:p>
    <w:p>
      <w:r>
        <w:t xml:space="preserve">turvattu</w:t>
      </w:r>
    </w:p>
    <w:p>
      <w:r>
        <w:rPr>
          <w:b/>
        </w:rPr>
        <w:t xml:space="preserve">Esimerkki 3.934</w:t>
      </w:r>
    </w:p>
    <w:p>
      <w:r>
        <w:t xml:space="preserve">Konteksti: George löysi oravanpoikasen ollessaan kävelyllä naapurustossaan. Sillä ei näyttänyt olevan emoa lähistöllä lainkaan. George päätti ottaa oravanpoikasen kotiin ja huolehtia siitä.  Lause: Hän antoi oravalle nimen Rocky ja kasvatti sen lemmikikseen.  Hahmo: Äiti</w:t>
      </w:r>
    </w:p>
    <w:p>
      <w:r>
        <w:rPr>
          <w:b/>
        </w:rPr>
        <w:t xml:space="preserve">Tulos</w:t>
      </w:r>
    </w:p>
    <w:p>
      <w:r>
        <w:t xml:space="preserve">Ei ole</w:t>
      </w:r>
    </w:p>
    <w:p>
      <w:r>
        <w:rPr>
          <w:b/>
        </w:rPr>
        <w:t xml:space="preserve">Esimerkki 3.935</w:t>
      </w:r>
    </w:p>
    <w:p>
      <w:r>
        <w:t xml:space="preserve">Konteksti: George löysi oravanpoikasen ollessaan kävelyllä naapurustossaan. Sillä ei näyttänyt olevan emoa lähistöllä lainkaan. George päätti ottaa oravanpoikasen kotiin ja huolehtia siitä.  Lause: Hän antoi oravalle nimen Rocky ja kasvatti sen lemmikikseen.  Hahmo: George</w:t>
      </w:r>
    </w:p>
    <w:p>
      <w:r>
        <w:rPr>
          <w:b/>
        </w:rPr>
        <w:t xml:space="preserve">Tulos</w:t>
      </w:r>
    </w:p>
    <w:p>
      <w:r>
        <w:t xml:space="preserve">rakasti</w:t>
      </w:r>
    </w:p>
    <w:p>
      <w:r>
        <w:rPr>
          <w:b/>
        </w:rPr>
        <w:t xml:space="preserve">Esimerkki 3.936</w:t>
      </w:r>
    </w:p>
    <w:p>
      <w:r>
        <w:t xml:space="preserve">Konteksti: George löysi oravanpoikasen ollessaan kävelyllä naapurustossaan. Sillä ei näyttänyt olevan emoa lähistöllä lainkaan. George päätti ottaa oravanpoikasen kotiin ja huolehtia siitä.  Lause: Hän antoi oravalle nimen Rocky ja kasvatti sen lemmikikseen.  Hahmo: Orava</w:t>
      </w:r>
    </w:p>
    <w:p>
      <w:r>
        <w:rPr>
          <w:b/>
        </w:rPr>
        <w:t xml:space="preserve">Tulos</w:t>
      </w:r>
    </w:p>
    <w:p>
      <w:r>
        <w:t xml:space="preserve">hoidettu</w:t>
      </w:r>
    </w:p>
    <w:p>
      <w:r>
        <w:rPr>
          <w:b/>
        </w:rPr>
        <w:t xml:space="preserve">Esimerkki 3.937</w:t>
      </w:r>
    </w:p>
    <w:p>
      <w:r>
        <w:t xml:space="preserve">Konteksti: George löysi oravanpoikasen ollessaan kävelyllä naapurustossaan. Sillä ei näyttänyt olevan emoa lähistöllä lainkaan. George päätti ottaa oravanpoikasen kotiin ja huolehtia siitä. Hän antoi oravalle nimen Rocky ja kasvatti sen lemmikikseen.  Lause: Rocky oli Georgen uskollinen ystävä monta vuotta sen jälkeen.  Hahmo: Äiti</w:t>
      </w:r>
    </w:p>
    <w:p>
      <w:r>
        <w:rPr>
          <w:b/>
        </w:rPr>
        <w:t xml:space="preserve">Tulos</w:t>
      </w:r>
    </w:p>
    <w:p>
      <w:r>
        <w:t xml:space="preserve">äidin</w:t>
      </w:r>
    </w:p>
    <w:p>
      <w:r>
        <w:rPr>
          <w:b/>
        </w:rPr>
        <w:t xml:space="preserve">Esimerkki 3.938</w:t>
      </w:r>
    </w:p>
    <w:p>
      <w:r>
        <w:t xml:space="preserve">Konteksti: George löysi oravanpoikasen ollessaan kävelyllä naapurustossaan. Sillä ei näyttänyt olevan emoa lähistöllä lainkaan. George päätti ottaa oravanpoikasen kotiin ja huolehtia siitä. Hän antoi oravalle nimen Rocky ja kasvatti sen lemmikikseen.  Lause: Rocky oli Georgen uskollinen ystävä monta vuotta sen jälkeen.  Hahmo: George</w:t>
      </w:r>
    </w:p>
    <w:p>
      <w:r>
        <w:rPr>
          <w:b/>
        </w:rPr>
        <w:t xml:space="preserve">Tulos</w:t>
      </w:r>
    </w:p>
    <w:p>
      <w:r>
        <w:t xml:space="preserve">rakasti</w:t>
      </w:r>
    </w:p>
    <w:p>
      <w:r>
        <w:rPr>
          <w:b/>
        </w:rPr>
        <w:t xml:space="preserve">Tulos</w:t>
      </w:r>
    </w:p>
    <w:p>
      <w:r>
        <w:t xml:space="preserve">ylpeä</w:t>
      </w:r>
    </w:p>
    <w:p>
      <w:r>
        <w:rPr>
          <w:b/>
        </w:rPr>
        <w:t xml:space="preserve">Esimerkki 3.939</w:t>
      </w:r>
    </w:p>
    <w:p>
      <w:r>
        <w:t xml:space="preserve">Konteksti: George löysi oravanpoikasen ollessaan kävelyllä naapurustossaan. Sillä ei näyttänyt olevan emoa lähistöllä lainkaan. Yrjö päätti ottaa oravanpoikasen kotiin ja huolehtia siitä. Hän antoi oravalle nimen Rocky ja kasvatti sen lemmikikseen.  Lause: Rocky oli Georgen uskollinen ystävä monta vuotta sen jälkeen.  Hahmo: Orava</w:t>
      </w:r>
    </w:p>
    <w:p>
      <w:r>
        <w:rPr>
          <w:b/>
        </w:rPr>
        <w:t xml:space="preserve">Tulos</w:t>
      </w:r>
    </w:p>
    <w:p>
      <w:r>
        <w:t xml:space="preserve">turvattu</w:t>
      </w:r>
    </w:p>
    <w:p>
      <w:r>
        <w:rPr>
          <w:b/>
        </w:rPr>
        <w:t xml:space="preserve">Tulos</w:t>
      </w:r>
    </w:p>
    <w:p>
      <w:r>
        <w:t xml:space="preserve">turvallinen</w:t>
      </w:r>
    </w:p>
    <w:p>
      <w:r>
        <w:rPr>
          <w:b/>
        </w:rPr>
        <w:t xml:space="preserve">Esimerkki 3.940</w:t>
      </w:r>
    </w:p>
    <w:p>
      <w:r>
        <w:t xml:space="preserve">Konteksti: Lause: Ei ole: Danilla oli erittäin hieno mukulakivinen kävelytie.  Hahmo: Dan</w:t>
      </w:r>
    </w:p>
    <w:p>
      <w:r>
        <w:rPr>
          <w:b/>
        </w:rPr>
        <w:t xml:space="preserve">Tulos</w:t>
      </w:r>
    </w:p>
    <w:p>
      <w:r>
        <w:t xml:space="preserve">ylpeä</w:t>
      </w:r>
    </w:p>
    <w:p>
      <w:r>
        <w:rPr>
          <w:b/>
        </w:rPr>
        <w:t xml:space="preserve">Esimerkki 3.941</w:t>
      </w:r>
    </w:p>
    <w:p>
      <w:r>
        <w:t xml:space="preserve">Konteksti: Danilla oli erittäin hieno mukulakivinen kävelytie.  Lause: Osa kivistä oli alkanut työntyä epätasaisesti.  Hahmo: Dan</w:t>
      </w:r>
    </w:p>
    <w:p>
      <w:r>
        <w:rPr>
          <w:b/>
        </w:rPr>
        <w:t xml:space="preserve">Tulos</w:t>
      </w:r>
    </w:p>
    <w:p>
      <w:r>
        <w:t xml:space="preserve">hänen on löydettävä keino korjata se.</w:t>
      </w:r>
    </w:p>
    <w:p>
      <w:r>
        <w:rPr>
          <w:b/>
        </w:rPr>
        <w:t xml:space="preserve">Tulos</w:t>
      </w:r>
    </w:p>
    <w:p>
      <w:r>
        <w:t xml:space="preserve">tyytymätön</w:t>
      </w:r>
    </w:p>
    <w:p>
      <w:r>
        <w:rPr>
          <w:b/>
        </w:rPr>
        <w:t xml:space="preserve">Esimerkki 3.942</w:t>
      </w:r>
    </w:p>
    <w:p>
      <w:r>
        <w:t xml:space="preserve">Konteksti: Danilla oli erittäin hieno mukulakivinen kävelytie. Osa kivistä oli alkanut työntyä epätasaisesti ulos.  Lause: Dan otti lapion esiin ja tasoitti multaa niiden alla.  Hahmo: Dan</w:t>
      </w:r>
    </w:p>
    <w:p>
      <w:r>
        <w:rPr>
          <w:b/>
        </w:rPr>
        <w:t xml:space="preserve">Tulos</w:t>
      </w:r>
    </w:p>
    <w:p>
      <w:r>
        <w:t xml:space="preserve">väsynyt</w:t>
      </w:r>
    </w:p>
    <w:p>
      <w:r>
        <w:rPr>
          <w:b/>
        </w:rPr>
        <w:t xml:space="preserve">Tulos</w:t>
      </w:r>
    </w:p>
    <w:p>
      <w:r>
        <w:t xml:space="preserve">ylpeä itsestään</w:t>
      </w:r>
    </w:p>
    <w:p>
      <w:r>
        <w:rPr>
          <w:b/>
        </w:rPr>
        <w:t xml:space="preserve">Esimerkki 3.943</w:t>
      </w:r>
    </w:p>
    <w:p>
      <w:r>
        <w:t xml:space="preserve">Konteksti: Danilla oli erittäin hieno mukulakivinen kävelytie. Osa kivistä oli alkanut työntyä epätasaisesti ulos. Dan otti lapion esiin ja tasoitti multaa niiden alla.  Lause: Hän tasoitti ne varovasti, jotta ne kaikki olisivat samanlaisia.  Hahmo: Dan</w:t>
      </w:r>
    </w:p>
    <w:p>
      <w:r>
        <w:rPr>
          <w:b/>
        </w:rPr>
        <w:t xml:space="preserve">Tulos</w:t>
      </w:r>
    </w:p>
    <w:p>
      <w:r>
        <w:t xml:space="preserve">Ei ole</w:t>
      </w:r>
    </w:p>
    <w:p>
      <w:r>
        <w:rPr>
          <w:b/>
        </w:rPr>
        <w:t xml:space="preserve">Esimerkki 3.944</w:t>
      </w:r>
    </w:p>
    <w:p>
      <w:r>
        <w:t xml:space="preserve">Konteksti: Danilla oli erittäin hieno mukulakivinen kävelytie. Osa kivistä oli alkanut työntyä epätasaisesti ulos. Dan otti lapion esiin ja tasoitti multaa niiden alla. Hän tamppasi niitä varovasti, jotta ne kaikki sopisivat yhteen.  Lause: Nyt Danin kävelytien kivet ovat kaikki täysin tasaisia.  Hahmo: Dan</w:t>
      </w:r>
    </w:p>
    <w:p>
      <w:r>
        <w:rPr>
          <w:b/>
        </w:rPr>
        <w:t xml:space="preserve">Tulos</w:t>
      </w:r>
    </w:p>
    <w:p>
      <w:r>
        <w:t xml:space="preserve">saavutettu</w:t>
      </w:r>
    </w:p>
    <w:p>
      <w:r>
        <w:rPr>
          <w:b/>
        </w:rPr>
        <w:t xml:space="preserve">Tulos</w:t>
      </w:r>
    </w:p>
    <w:p>
      <w:r>
        <w:t xml:space="preserve">tyytyväinen</w:t>
      </w:r>
    </w:p>
    <w:p>
      <w:r>
        <w:rPr>
          <w:b/>
        </w:rPr>
        <w:t xml:space="preserve">Esimerkki 3.945</w:t>
      </w:r>
    </w:p>
    <w:p>
      <w:r>
        <w:t xml:space="preserve">Konteksti: Lause: Ei ole: Daichi halusi työskennellä ramen-kaupassa.  Hahmo: Ramenin omistaja</w:t>
      </w:r>
    </w:p>
    <w:p>
      <w:r>
        <w:rPr>
          <w:b/>
        </w:rPr>
        <w:t xml:space="preserve">Tulos</w:t>
      </w:r>
    </w:p>
    <w:p>
      <w:r>
        <w:t xml:space="preserve">Ei ole</w:t>
      </w:r>
    </w:p>
    <w:p>
      <w:r>
        <w:rPr>
          <w:b/>
        </w:rPr>
        <w:t xml:space="preserve">Esimerkki 3.946</w:t>
      </w:r>
    </w:p>
    <w:p>
      <w:r>
        <w:t xml:space="preserve">Konteksti: Lause: Ei ole: Daichi halusi työskennellä ramen-kaupassa.  Hahmo: Daichi</w:t>
      </w:r>
    </w:p>
    <w:p>
      <w:r>
        <w:rPr>
          <w:b/>
        </w:rPr>
        <w:t xml:space="preserve">Tulos</w:t>
      </w:r>
    </w:p>
    <w:p>
      <w:r>
        <w:t xml:space="preserve">hyödyllinen</w:t>
      </w:r>
    </w:p>
    <w:p>
      <w:r>
        <w:rPr>
          <w:b/>
        </w:rPr>
        <w:t xml:space="preserve">Tulos</w:t>
      </w:r>
    </w:p>
    <w:p>
      <w:r>
        <w:t xml:space="preserve">työllistävä</w:t>
      </w:r>
    </w:p>
    <w:p>
      <w:r>
        <w:rPr>
          <w:b/>
        </w:rPr>
        <w:t xml:space="preserve">Tulos</w:t>
      </w:r>
    </w:p>
    <w:p>
      <w:r>
        <w:t xml:space="preserve">halu</w:t>
      </w:r>
    </w:p>
    <w:p>
      <w:r>
        <w:rPr>
          <w:b/>
        </w:rPr>
        <w:t xml:space="preserve">Esimerkki 3.947</w:t>
      </w:r>
    </w:p>
    <w:p>
      <w:r>
        <w:t xml:space="preserve">Konteksti: Daichi halusi työskennellä ramen-kaupassa.  Lause: Hän tuli joka päivä pyytämään töitä, mutta omistaja kieltäytyi.  Hahmo: Daichi: Omistaja.</w:t>
      </w:r>
    </w:p>
    <w:p>
      <w:r>
        <w:rPr>
          <w:b/>
        </w:rPr>
        <w:t xml:space="preserve">Tulos</w:t>
      </w:r>
    </w:p>
    <w:p>
      <w:r>
        <w:t xml:space="preserve">ärsyyntynyt</w:t>
      </w:r>
    </w:p>
    <w:p>
      <w:r>
        <w:rPr>
          <w:b/>
        </w:rPr>
        <w:t xml:space="preserve">Tulos</w:t>
      </w:r>
    </w:p>
    <w:p>
      <w:r>
        <w:t xml:space="preserve">paineistettu</w:t>
      </w:r>
    </w:p>
    <w:p>
      <w:r>
        <w:rPr>
          <w:b/>
        </w:rPr>
        <w:t xml:space="preserve">Esimerkki 3.948</w:t>
      </w:r>
    </w:p>
    <w:p>
      <w:r>
        <w:t xml:space="preserve">Konteksti: Daichi halusi työskennellä ramen-kaupassa.  Lause: Hän tuli joka päivä pyytämään töitä, mutta omistaja kieltäytyi.  Hahmo: Daichi</w:t>
      </w:r>
    </w:p>
    <w:p>
      <w:r>
        <w:rPr>
          <w:b/>
        </w:rPr>
        <w:t xml:space="preserve">Tulos</w:t>
      </w:r>
    </w:p>
    <w:p>
      <w:r>
        <w:t xml:space="preserve">pettynyt</w:t>
      </w:r>
    </w:p>
    <w:p>
      <w:r>
        <w:rPr>
          <w:b/>
        </w:rPr>
        <w:t xml:space="preserve">Tulos</w:t>
      </w:r>
    </w:p>
    <w:p>
      <w:r>
        <w:t xml:space="preserve">surullinen</w:t>
      </w:r>
    </w:p>
    <w:p>
      <w:r>
        <w:rPr>
          <w:b/>
        </w:rPr>
        <w:t xml:space="preserve">Tulos</w:t>
      </w:r>
    </w:p>
    <w:p>
      <w:r>
        <w:t xml:space="preserve">vihainen</w:t>
      </w:r>
    </w:p>
    <w:p>
      <w:r>
        <w:rPr>
          <w:b/>
        </w:rPr>
        <w:t xml:space="preserve">Tulos</w:t>
      </w:r>
    </w:p>
    <w:p>
      <w:r>
        <w:t xml:space="preserve">daichi</w:t>
      </w:r>
    </w:p>
    <w:p>
      <w:r>
        <w:rPr>
          <w:b/>
        </w:rPr>
        <w:t xml:space="preserve">Esimerkki 3.949</w:t>
      </w:r>
    </w:p>
    <w:p>
      <w:r>
        <w:t xml:space="preserve">Konteksti: Daichi halusi työskennellä ramen-kaupassa. Hän kävi siellä joka päivä pyytämässä töitä, mutta omistaja kieltäytyi.  Lause: Lopulta omistaja antoi periksi ja palkkasi Daichin.  Hahmo: Omistaja</w:t>
      </w:r>
    </w:p>
    <w:p>
      <w:r>
        <w:rPr>
          <w:b/>
        </w:rPr>
        <w:t xml:space="preserve">Tulos</w:t>
      </w:r>
    </w:p>
    <w:p>
      <w:r>
        <w:t xml:space="preserve">ylpeä</w:t>
      </w:r>
    </w:p>
    <w:p>
      <w:r>
        <w:rPr>
          <w:b/>
        </w:rPr>
        <w:t xml:space="preserve">Tulos</w:t>
      </w:r>
    </w:p>
    <w:p>
      <w:r>
        <w:t xml:space="preserve">tyytyväinen</w:t>
      </w:r>
    </w:p>
    <w:p>
      <w:r>
        <w:rPr>
          <w:b/>
        </w:rPr>
        <w:t xml:space="preserve">Tulos</w:t>
      </w:r>
    </w:p>
    <w:p>
      <w:r>
        <w:t xml:space="preserve">onnellinen</w:t>
      </w:r>
    </w:p>
    <w:p>
      <w:r>
        <w:rPr>
          <w:b/>
        </w:rPr>
        <w:t xml:space="preserve">Esimerkki 3.950</w:t>
      </w:r>
    </w:p>
    <w:p>
      <w:r>
        <w:t xml:space="preserve">Konteksti: Daichi halusi työskennellä ramen-kaupassa. Hän kävi siellä joka päivä pyytämässä töitä, mutta omistaja kieltäytyi.  Lause: Lopulta omistaja antoi periksi ja palkkasi Daichin.  Hahmo: Daichi</w:t>
      </w:r>
    </w:p>
    <w:p>
      <w:r>
        <w:rPr>
          <w:b/>
        </w:rPr>
        <w:t xml:space="preserve">Tulos</w:t>
      </w:r>
    </w:p>
    <w:p>
      <w:r>
        <w:t xml:space="preserve">kiitollinen</w:t>
      </w:r>
    </w:p>
    <w:p>
      <w:r>
        <w:rPr>
          <w:b/>
        </w:rPr>
        <w:t xml:space="preserve">Tulos</w:t>
      </w:r>
    </w:p>
    <w:p>
      <w:r>
        <w:t xml:space="preserve">ylpeä</w:t>
      </w:r>
    </w:p>
    <w:p>
      <w:r>
        <w:rPr>
          <w:b/>
        </w:rPr>
        <w:t xml:space="preserve">Tulos</w:t>
      </w:r>
    </w:p>
    <w:p>
      <w:r>
        <w:t xml:space="preserve">voitokas</w:t>
      </w:r>
    </w:p>
    <w:p>
      <w:r>
        <w:rPr>
          <w:b/>
        </w:rPr>
        <w:t xml:space="preserve">Esimerkki 3.951</w:t>
      </w:r>
    </w:p>
    <w:p>
      <w:r>
        <w:t xml:space="preserve">Konteksti: Daichi halusi työskennellä ramen-kaupassa. Hän kävi siellä joka päivä pyytämässä töitä, mutta omistaja kieltäytyi. Lopulta omistaja antoi periksi ja palkkasi Daichin, koska hän oli vaikuttunut Daichin sinnikkyydestä.  Lause: Kun Daichi oli saanut työpaikan, hän työskenteli ahkerasti joka päivä.  Hahmo: Daichi: Omistaja</w:t>
      </w:r>
    </w:p>
    <w:p>
      <w:r>
        <w:rPr>
          <w:b/>
        </w:rPr>
        <w:t xml:space="preserve">Tulos</w:t>
      </w:r>
    </w:p>
    <w:p>
      <w:r>
        <w:t xml:space="preserve">ylpeä</w:t>
      </w:r>
    </w:p>
    <w:p>
      <w:r>
        <w:rPr>
          <w:b/>
        </w:rPr>
        <w:t xml:space="preserve">Tulos</w:t>
      </w:r>
    </w:p>
    <w:p>
      <w:r>
        <w:t xml:space="preserve">onnellinen</w:t>
      </w:r>
    </w:p>
    <w:p>
      <w:r>
        <w:rPr>
          <w:b/>
        </w:rPr>
        <w:t xml:space="preserve">Esimerkki 3.952</w:t>
      </w:r>
    </w:p>
    <w:p>
      <w:r>
        <w:t xml:space="preserve">Konteksti: Daichi halusi työskennellä ramen-kaupassa. Hän kävi siellä joka päivä pyytämässä töitä, mutta omistaja kieltäytyi. Lopulta omistaja antoi periksi ja palkkasi Daichin, koska hän oli vaikuttunut Daichin sinnikkyydestä.  Lause: Kun Daichi oli saanut työpaikan, hän työskenteli ahkerasti joka päivä.  Hahmo: Daichi</w:t>
      </w:r>
    </w:p>
    <w:p>
      <w:r>
        <w:rPr>
          <w:b/>
        </w:rPr>
        <w:t xml:space="preserve">Tulos</w:t>
      </w:r>
    </w:p>
    <w:p>
      <w:r>
        <w:t xml:space="preserve">motivoitunut</w:t>
      </w:r>
    </w:p>
    <w:p>
      <w:r>
        <w:rPr>
          <w:b/>
        </w:rPr>
        <w:t xml:space="preserve">Tulos</w:t>
      </w:r>
    </w:p>
    <w:p>
      <w:r>
        <w:t xml:space="preserve">ylpeä</w:t>
      </w:r>
    </w:p>
    <w:p>
      <w:r>
        <w:rPr>
          <w:b/>
        </w:rPr>
        <w:t xml:space="preserve">Tulos</w:t>
      </w:r>
    </w:p>
    <w:p>
      <w:r>
        <w:t xml:space="preserve">tyytyväinen</w:t>
      </w:r>
    </w:p>
    <w:p>
      <w:r>
        <w:rPr>
          <w:b/>
        </w:rPr>
        <w:t xml:space="preserve">Esimerkki 3.953</w:t>
      </w:r>
    </w:p>
    <w:p>
      <w:r>
        <w:t xml:space="preserve">Konteksti: Daichi halusi työskennellä ramen-kaupassa. Hän kävi siellä joka päivä pyytämässä töitä, mutta omistaja kieltäytyi. Lopulta omistaja antoi periksi ja palkkasi Daichin, koska hän oli vaikuttunut Daichin sinnikkyydestä. Kun Daichi oli saanut työpaikan, hän työskenteli ahkerasti joka päivä.  Lause: Hän ei kuitenkaan ollut hyvä työssään, joten Daichi sai potkut.  Hahmo: Daichi: Omistaja</w:t>
      </w:r>
    </w:p>
    <w:p>
      <w:r>
        <w:rPr>
          <w:b/>
        </w:rPr>
        <w:t xml:space="preserve">Tulos</w:t>
      </w:r>
    </w:p>
    <w:p>
      <w:r>
        <w:t xml:space="preserve">turhautunut</w:t>
      </w:r>
    </w:p>
    <w:p>
      <w:r>
        <w:rPr>
          <w:b/>
        </w:rPr>
        <w:t xml:space="preserve">Tulos</w:t>
      </w:r>
    </w:p>
    <w:p>
      <w:r>
        <w:t xml:space="preserve">pettynyt</w:t>
      </w:r>
    </w:p>
    <w:p>
      <w:r>
        <w:rPr>
          <w:b/>
        </w:rPr>
        <w:t xml:space="preserve">Esimerkki 3.954</w:t>
      </w:r>
    </w:p>
    <w:p>
      <w:r>
        <w:t xml:space="preserve">Konteksti: Daichi halusi työskennellä ramen-kaupassa. Hän kävi siellä joka päivä pyytämässä töitä, mutta omistaja kieltäytyi. Lopulta omistaja antoi periksi ja palkkasi Daichin, koska hän oli vaikuttunut Daichin sinnikkyydestä. Kun Daichi oli saanut työpaikan, hän työskenteli ahkerasti joka päivä.  Lause: Hän ei kuitenkaan ollut hyvä työssään, joten Daichi sai potkut.  Hahmo: Daichi</w:t>
      </w:r>
    </w:p>
    <w:p>
      <w:r>
        <w:rPr>
          <w:b/>
        </w:rPr>
        <w:t xml:space="preserve">Tulos</w:t>
      </w:r>
    </w:p>
    <w:p>
      <w:r>
        <w:t xml:space="preserve">erittäin surullinen</w:t>
      </w:r>
    </w:p>
    <w:p>
      <w:r>
        <w:rPr>
          <w:b/>
        </w:rPr>
        <w:t xml:space="preserve">Tulos</w:t>
      </w:r>
    </w:p>
    <w:p>
      <w:r>
        <w:t xml:space="preserve">järkyttynyt</w:t>
      </w:r>
    </w:p>
    <w:p>
      <w:r>
        <w:rPr>
          <w:b/>
        </w:rPr>
        <w:t xml:space="preserve">Tulos</w:t>
      </w:r>
    </w:p>
    <w:p>
      <w:r>
        <w:t xml:space="preserve">pettynyt.</w:t>
      </w:r>
    </w:p>
    <w:p>
      <w:r>
        <w:rPr>
          <w:b/>
        </w:rPr>
        <w:t xml:space="preserve">Esimerkki 3.955</w:t>
      </w:r>
    </w:p>
    <w:p>
      <w:r>
        <w:t xml:space="preserve">Konteksti: Lause: Ei ole: Koira Oreo halusi pureskella luutaan.  Hahmo: Oreo</w:t>
      </w:r>
    </w:p>
    <w:p>
      <w:r>
        <w:rPr>
          <w:b/>
        </w:rPr>
        <w:t xml:space="preserve">Tulos</w:t>
      </w:r>
    </w:p>
    <w:p>
      <w:r>
        <w:t xml:space="preserve">Ei ole</w:t>
      </w:r>
    </w:p>
    <w:p>
      <w:r>
        <w:rPr>
          <w:b/>
        </w:rPr>
        <w:t xml:space="preserve">Esimerkki 3.956</w:t>
      </w:r>
    </w:p>
    <w:p>
      <w:r>
        <w:t xml:space="preserve">Konteksti: Koira Oreo halusi pureskella luutaan.  Lause: Mutta Oreo ei muistanut, minne se oli haudannut luun.  Hahmo: Oreo</w:t>
      </w:r>
    </w:p>
    <w:p>
      <w:r>
        <w:rPr>
          <w:b/>
        </w:rPr>
        <w:t xml:space="preserve">Tulos</w:t>
      </w:r>
    </w:p>
    <w:p>
      <w:r>
        <w:t xml:space="preserve">turhautunut</w:t>
      </w:r>
    </w:p>
    <w:p>
      <w:r>
        <w:rPr>
          <w:b/>
        </w:rPr>
        <w:t xml:space="preserve">Esimerkki 3.957</w:t>
      </w:r>
    </w:p>
    <w:p>
      <w:r>
        <w:t xml:space="preserve">Konteksti: Koira Oreo halusi pureskella luutaan. Mutta Oreo ei muistanut, mihin hän oli haudannut luun.  Lause: Oreo haisteli koko takapihan.  Hahmo: Oreo</w:t>
      </w:r>
    </w:p>
    <w:p>
      <w:r>
        <w:rPr>
          <w:b/>
        </w:rPr>
        <w:t xml:space="preserve">Tulos</w:t>
      </w:r>
    </w:p>
    <w:p>
      <w:r>
        <w:t xml:space="preserve">hämmentää</w:t>
      </w:r>
    </w:p>
    <w:p>
      <w:r>
        <w:rPr>
          <w:b/>
        </w:rPr>
        <w:t xml:space="preserve">Esimerkki 3.958</w:t>
      </w:r>
    </w:p>
    <w:p>
      <w:r>
        <w:t xml:space="preserve">Konteksti: Koira Oreo halusi pureskella luutaan. Mutta Oreo ei muistanut, mihin hän oli haudannut luun. Oreo haisteli koko takapihan.  Lause: Oreo löysi paikan, johon hän oli sen haudannut.  Hahmo: Oreo</w:t>
      </w:r>
    </w:p>
    <w:p>
      <w:r>
        <w:rPr>
          <w:b/>
        </w:rPr>
        <w:t xml:space="preserve">Tulos</w:t>
      </w:r>
    </w:p>
    <w:p>
      <w:r>
        <w:t xml:space="preserve">innoissaan</w:t>
      </w:r>
    </w:p>
    <w:p>
      <w:r>
        <w:rPr>
          <w:b/>
        </w:rPr>
        <w:t xml:space="preserve">Tulos</w:t>
      </w:r>
    </w:p>
    <w:p>
      <w:r>
        <w:t xml:space="preserve">hyvä</w:t>
      </w:r>
    </w:p>
    <w:p>
      <w:r>
        <w:rPr>
          <w:b/>
        </w:rPr>
        <w:t xml:space="preserve">Tulos</w:t>
      </w:r>
    </w:p>
    <w:p>
      <w:r>
        <w:t xml:space="preserve">onnellinen</w:t>
      </w:r>
    </w:p>
    <w:p>
      <w:r>
        <w:rPr>
          <w:b/>
        </w:rPr>
        <w:t xml:space="preserve">Tulos</w:t>
      </w:r>
    </w:p>
    <w:p>
      <w:r>
        <w:t xml:space="preserve">tyytyväinen</w:t>
      </w:r>
    </w:p>
    <w:p>
      <w:r>
        <w:rPr>
          <w:b/>
        </w:rPr>
        <w:t xml:space="preserve">Esimerkki 3.959</w:t>
      </w:r>
    </w:p>
    <w:p>
      <w:r>
        <w:t xml:space="preserve">Konteksti: Koira Oreo halusi pureskella luutaan. Mutta Oreo ei muistanut, mihin hän oli haudannut luun. Oreo haisteli koko takapihan. Oreo löysi paikan, johon hän oli sen haudannut.  Lause: Oreo pystyi pureskelemaan löytämäänsä luuta.  Hahmo: Oreo</w:t>
      </w:r>
    </w:p>
    <w:p>
      <w:r>
        <w:rPr>
          <w:b/>
        </w:rPr>
        <w:t xml:space="preserve">Tulos</w:t>
      </w:r>
    </w:p>
    <w:p>
      <w:r>
        <w:t xml:space="preserve">ontent</w:t>
      </w:r>
    </w:p>
    <w:p>
      <w:r>
        <w:rPr>
          <w:b/>
        </w:rPr>
        <w:t xml:space="preserve">Tulos</w:t>
      </w:r>
    </w:p>
    <w:p>
      <w:r>
        <w:t xml:space="preserve">cal</w:t>
      </w:r>
    </w:p>
    <w:p>
      <w:r>
        <w:rPr>
          <w:b/>
        </w:rPr>
        <w:t xml:space="preserve">Esimerkki 3.960</w:t>
      </w:r>
    </w:p>
    <w:p>
      <w:r>
        <w:t xml:space="preserve">Konteksti: Lause: Ei ole: Tyttäreni oli menossa häihin viime maanantaina.  Hahmo: Vauva</w:t>
      </w:r>
    </w:p>
    <w:p>
      <w:r>
        <w:rPr>
          <w:b/>
        </w:rPr>
        <w:t xml:space="preserve">Tulos</w:t>
      </w:r>
    </w:p>
    <w:p>
      <w:r>
        <w:t xml:space="preserve">Ei ole</w:t>
      </w:r>
    </w:p>
    <w:p>
      <w:r>
        <w:rPr>
          <w:b/>
        </w:rPr>
        <w:t xml:space="preserve">Esimerkki 3.961</w:t>
      </w:r>
    </w:p>
    <w:p>
      <w:r>
        <w:t xml:space="preserve">Konteksti: Lause: Ei ole: Tyttäreni oli menossa häihin viime maanantaina.  Hahmo: Tytär</w:t>
      </w:r>
    </w:p>
    <w:p>
      <w:r>
        <w:rPr>
          <w:b/>
        </w:rPr>
        <w:t xml:space="preserve">Tulos</w:t>
      </w:r>
    </w:p>
    <w:p>
      <w:r>
        <w:t xml:space="preserve">innoissaan</w:t>
      </w:r>
    </w:p>
    <w:p>
      <w:r>
        <w:rPr>
          <w:b/>
        </w:rPr>
        <w:t xml:space="preserve">Tulos</w:t>
      </w:r>
    </w:p>
    <w:p>
      <w:r>
        <w:t xml:space="preserve">onnellinen</w:t>
      </w:r>
    </w:p>
    <w:p>
      <w:r>
        <w:rPr>
          <w:b/>
        </w:rPr>
        <w:t xml:space="preserve">Tulos</w:t>
      </w:r>
    </w:p>
    <w:p>
      <w:r>
        <w:t xml:space="preserve">iloinen</w:t>
      </w:r>
    </w:p>
    <w:p>
      <w:r>
        <w:rPr>
          <w:b/>
        </w:rPr>
        <w:t xml:space="preserve">Esimerkki 3.962</w:t>
      </w:r>
    </w:p>
    <w:p>
      <w:r>
        <w:t xml:space="preserve">Konteksti: Lause: Ei ole: Tyttäreni oli menossa häihin viime maanantaina.  Hahmo: Ystävä</w:t>
      </w:r>
    </w:p>
    <w:p>
      <w:r>
        <w:rPr>
          <w:b/>
        </w:rPr>
        <w:t xml:space="preserve">Tulos</w:t>
      </w:r>
    </w:p>
    <w:p>
      <w:r>
        <w:t xml:space="preserve">Ei ole</w:t>
      </w:r>
    </w:p>
    <w:p>
      <w:r>
        <w:rPr>
          <w:b/>
        </w:rPr>
        <w:t xml:space="preserve">Esimerkki 3.963</w:t>
      </w:r>
    </w:p>
    <w:p>
      <w:r>
        <w:t xml:space="preserve">Konteksti: Tyttäreni oli menossa häihin viime maanantaina.  Lause: Hänen ystävänsä oli raskaana.  Hahmo: Vauva</w:t>
      </w:r>
    </w:p>
    <w:p>
      <w:r>
        <w:rPr>
          <w:b/>
        </w:rPr>
        <w:t xml:space="preserve">Tulos</w:t>
      </w:r>
    </w:p>
    <w:p>
      <w:r>
        <w:t xml:space="preserve">Ei ole</w:t>
      </w:r>
    </w:p>
    <w:p>
      <w:r>
        <w:rPr>
          <w:b/>
        </w:rPr>
        <w:t xml:space="preserve">Esimerkki 3.964</w:t>
      </w:r>
    </w:p>
    <w:p>
      <w:r>
        <w:t xml:space="preserve">Konteksti: Tyttäreni oli menossa häihin viime maanantaina.  Lause: Hänen ystävänsä oli raskaana.  Hahmo: Tytär</w:t>
      </w:r>
    </w:p>
    <w:p>
      <w:r>
        <w:rPr>
          <w:b/>
        </w:rPr>
        <w:t xml:space="preserve">Tulos</w:t>
      </w:r>
    </w:p>
    <w:p>
      <w:r>
        <w:t xml:space="preserve">ystävän tukeminen</w:t>
      </w:r>
    </w:p>
    <w:p>
      <w:r>
        <w:rPr>
          <w:b/>
        </w:rPr>
        <w:t xml:space="preserve">Tulos</w:t>
      </w:r>
    </w:p>
    <w:p>
      <w:r>
        <w:t xml:space="preserve">onnellinen</w:t>
      </w:r>
    </w:p>
    <w:p>
      <w:r>
        <w:rPr>
          <w:b/>
        </w:rPr>
        <w:t xml:space="preserve">Esimerkki 3.965</w:t>
      </w:r>
    </w:p>
    <w:p>
      <w:r>
        <w:t xml:space="preserve">Konteksti: Tyttäreni oli menossa häihin viime maanantaina.  Lause: Hänen ystävänsä oli raskaana.  Hahmo: Ystävä</w:t>
      </w:r>
    </w:p>
    <w:p>
      <w:r>
        <w:rPr>
          <w:b/>
        </w:rPr>
        <w:t xml:space="preserve">Tulos</w:t>
      </w:r>
    </w:p>
    <w:p>
      <w:r>
        <w:t xml:space="preserve">ylpeä</w:t>
      </w:r>
    </w:p>
    <w:p>
      <w:r>
        <w:rPr>
          <w:b/>
        </w:rPr>
        <w:t xml:space="preserve">Tulos</w:t>
      </w:r>
    </w:p>
    <w:p>
      <w:r>
        <w:t xml:space="preserve">onnellinen</w:t>
      </w:r>
    </w:p>
    <w:p>
      <w:r>
        <w:rPr>
          <w:b/>
        </w:rPr>
        <w:t xml:space="preserve">Tulos</w:t>
      </w:r>
    </w:p>
    <w:p>
      <w:r>
        <w:t xml:space="preserve">ahdistunut</w:t>
      </w:r>
    </w:p>
    <w:p>
      <w:r>
        <w:rPr>
          <w:b/>
        </w:rPr>
        <w:t xml:space="preserve">Esimerkki 3.966</w:t>
      </w:r>
    </w:p>
    <w:p>
      <w:r>
        <w:t xml:space="preserve">Konteksti: Tyttäreni oli menossa häihin viime maanantaina. Hänen ystävänsä oli raskaana.  Lause: Hänen laskettu aikansa oli viikon kuluttua.  Hahmo: Vauva</w:t>
      </w:r>
    </w:p>
    <w:p>
      <w:r>
        <w:rPr>
          <w:b/>
        </w:rPr>
        <w:t xml:space="preserve">Tulos</w:t>
      </w:r>
    </w:p>
    <w:p>
      <w:r>
        <w:t xml:space="preserve">Ei ole</w:t>
      </w:r>
    </w:p>
    <w:p>
      <w:r>
        <w:rPr>
          <w:b/>
        </w:rPr>
        <w:t xml:space="preserve">Esimerkki 3.967</w:t>
      </w:r>
    </w:p>
    <w:p>
      <w:r>
        <w:t xml:space="preserve">Konteksti: Tyttäreni oli menossa häihin viime maanantaina. Hänen ystävänsä oli raskaana.  Lause: Hänen laskettu aikansa oli viikon kuluttua.  Hahmo: Tytär</w:t>
      </w:r>
    </w:p>
    <w:p>
      <w:r>
        <w:rPr>
          <w:b/>
        </w:rPr>
        <w:t xml:space="preserve">Tulos</w:t>
      </w:r>
    </w:p>
    <w:p>
      <w:r>
        <w:t xml:space="preserve">innoissaan ystävänsä tulevasta synnytyksestä</w:t>
      </w:r>
    </w:p>
    <w:p>
      <w:r>
        <w:rPr>
          <w:b/>
        </w:rPr>
        <w:t xml:space="preserve">Tulos</w:t>
      </w:r>
    </w:p>
    <w:p>
      <w:r>
        <w:t xml:space="preserve">onnellinen</w:t>
      </w:r>
    </w:p>
    <w:p>
      <w:r>
        <w:rPr>
          <w:b/>
        </w:rPr>
        <w:t xml:space="preserve">Esimerkki 3.968</w:t>
      </w:r>
    </w:p>
    <w:p>
      <w:r>
        <w:t xml:space="preserve">Konteksti: Tyttäreni oli menossa häihin viime maanantaina. Hänen ystävänsä oli raskaana.  Lause: Hänen laskettu aikansa oli viikon kuluttua.  Hahmo: Ystävä</w:t>
      </w:r>
    </w:p>
    <w:p>
      <w:r>
        <w:rPr>
          <w:b/>
        </w:rPr>
        <w:t xml:space="preserve">Tulos</w:t>
      </w:r>
    </w:p>
    <w:p>
      <w:r>
        <w:t xml:space="preserve">innoissaan</w:t>
      </w:r>
    </w:p>
    <w:p>
      <w:r>
        <w:rPr>
          <w:b/>
        </w:rPr>
        <w:t xml:space="preserve">Tulos</w:t>
      </w:r>
    </w:p>
    <w:p>
      <w:r>
        <w:t xml:space="preserve">huolestunut</w:t>
      </w:r>
    </w:p>
    <w:p>
      <w:r>
        <w:rPr>
          <w:b/>
        </w:rPr>
        <w:t xml:space="preserve">Tulos</w:t>
      </w:r>
    </w:p>
    <w:p>
      <w:r>
        <w:t xml:space="preserve">ennakointi</w:t>
      </w:r>
    </w:p>
    <w:p>
      <w:r>
        <w:rPr>
          <w:b/>
        </w:rPr>
        <w:t xml:space="preserve">Esimerkki 3.969</w:t>
      </w:r>
    </w:p>
    <w:p>
      <w:r>
        <w:t xml:space="preserve">Konteksti: Tyttäreni oli menossa häihin viime maanantaina. Hänen ystävänsä oli raskaana. Hänen laskettu aika oli viikon kuluttua.  Lause: Hän halusi mennä naimisiin ennen vauvan syntymää.  Hahmo: Vauva</w:t>
      </w:r>
    </w:p>
    <w:p>
      <w:r>
        <w:rPr>
          <w:b/>
        </w:rPr>
        <w:t xml:space="preserve">Tulos</w:t>
      </w:r>
    </w:p>
    <w:p>
      <w:r>
        <w:t xml:space="preserve">Ei ole</w:t>
      </w:r>
    </w:p>
    <w:p>
      <w:r>
        <w:rPr>
          <w:b/>
        </w:rPr>
        <w:t xml:space="preserve">Esimerkki 3.970</w:t>
      </w:r>
    </w:p>
    <w:p>
      <w:r>
        <w:t xml:space="preserve">Konteksti: Tyttäreni oli menossa häihin viime maanantaina. Hänen ystävänsä oli raskaana. Hänen laskettu aika oli viikon kuluttua.  Lause: Hän halusi mennä naimisiin ennen vauvan syntymää.  Hahmo: Tytär</w:t>
      </w:r>
    </w:p>
    <w:p>
      <w:r>
        <w:rPr>
          <w:b/>
        </w:rPr>
        <w:t xml:space="preserve">Tulos</w:t>
      </w:r>
    </w:p>
    <w:p>
      <w:r>
        <w:t xml:space="preserve">surullinen siitä, että hänen ystävänsä tunsi olevansa velvollinen menemään naimisiin -</w:t>
      </w:r>
    </w:p>
    <w:p>
      <w:r>
        <w:rPr>
          <w:b/>
        </w:rPr>
        <w:t xml:space="preserve">Tulos</w:t>
      </w:r>
    </w:p>
    <w:p>
      <w:r>
        <w:t xml:space="preserve">tukeva</w:t>
      </w:r>
    </w:p>
    <w:p>
      <w:r>
        <w:rPr>
          <w:b/>
        </w:rPr>
        <w:t xml:space="preserve">Tulos</w:t>
      </w:r>
    </w:p>
    <w:p>
      <w:r>
        <w:t xml:space="preserve">toiveikas ystävänsä ja hänen ystävänsä lapsen tulevaisuuden suhteen.</w:t>
      </w:r>
    </w:p>
    <w:p>
      <w:r>
        <w:rPr>
          <w:b/>
        </w:rPr>
        <w:t xml:space="preserve">Esimerkki 3.971</w:t>
      </w:r>
    </w:p>
    <w:p>
      <w:r>
        <w:t xml:space="preserve">Konteksti: Tyttäreni oli menossa häihin viime maanantaina. Hänen ystävänsä oli raskaana. Hänen laskettu aika oli viikon kuluttua.  Lause: Hän halusi mennä naimisiin ennen vauvan syntymää.  Hahmo: Ystävä</w:t>
      </w:r>
    </w:p>
    <w:p>
      <w:r>
        <w:rPr>
          <w:b/>
        </w:rPr>
        <w:t xml:space="preserve">Tulos</w:t>
      </w:r>
    </w:p>
    <w:p>
      <w:r>
        <w:t xml:space="preserve">onnellinen siitä, että hän pystyi tekemään sen ennen määräpäivää.</w:t>
      </w:r>
    </w:p>
    <w:p>
      <w:r>
        <w:rPr>
          <w:b/>
        </w:rPr>
        <w:t xml:space="preserve">Tulos</w:t>
      </w:r>
    </w:p>
    <w:p>
      <w:r>
        <w:t xml:space="preserve">varovainen</w:t>
      </w:r>
    </w:p>
    <w:p>
      <w:r>
        <w:rPr>
          <w:b/>
        </w:rPr>
        <w:t xml:space="preserve">Esimerkki 3.972</w:t>
      </w:r>
    </w:p>
    <w:p>
      <w:r>
        <w:t xml:space="preserve">Konteksti: Tyttäreni oli menossa häihin viime maanantaina. Hänen ystävänsä oli raskaana. Hänen laskettu aika oli viikon kuluttua. Hän halusi mennä naimisiin ennen vauvan syntymää.  Lause: Hän alkoi synnyttää ja synnytti hääyönä.  Hahmo: Vauva</w:t>
      </w:r>
    </w:p>
    <w:p>
      <w:r>
        <w:rPr>
          <w:b/>
        </w:rPr>
        <w:t xml:space="preserve">Tulos</w:t>
      </w:r>
    </w:p>
    <w:p>
      <w:r>
        <w:t xml:space="preserve">onnellinen</w:t>
      </w:r>
    </w:p>
    <w:p>
      <w:r>
        <w:rPr>
          <w:b/>
        </w:rPr>
        <w:t xml:space="preserve">Esimerkki 3.973</w:t>
      </w:r>
    </w:p>
    <w:p>
      <w:r>
        <w:t xml:space="preserve">Konteksti: Tyttäreni oli menossa häihin viime maanantaina. Hänen ystävänsä oli raskaana. Hänen laskettu aika oli viikon kuluttua. Hän halusi mennä naimisiin ennen vauvan syntymää.  Lause: Hän alkoi synnyttää ja synnytti hääyönä.  Hahmo: Tytär</w:t>
      </w:r>
    </w:p>
    <w:p>
      <w:r>
        <w:rPr>
          <w:b/>
        </w:rPr>
        <w:t xml:space="preserve">Tulos</w:t>
      </w:r>
    </w:p>
    <w:p>
      <w:r>
        <w:t xml:space="preserve">yllätys</w:t>
      </w:r>
    </w:p>
    <w:p>
      <w:r>
        <w:rPr>
          <w:b/>
        </w:rPr>
        <w:t xml:space="preserve">Esimerkki 3.974</w:t>
      </w:r>
    </w:p>
    <w:p>
      <w:r>
        <w:t xml:space="preserve">Konteksti: Tyttäreni oli menossa häihin viime maanantaina. Hänen ystävänsä oli raskaana. Hänen laskettu aika oli viikon kuluttua. Hän halusi mennä naimisiin ennen vauvan syntymää.  Lause: Hän alkoi synnyttää ja synnytti hääyönä.  Hahmo: Ystävä</w:t>
      </w:r>
    </w:p>
    <w:p>
      <w:r>
        <w:rPr>
          <w:b/>
        </w:rPr>
        <w:t xml:space="preserve">Tulos</w:t>
      </w:r>
    </w:p>
    <w:p>
      <w:r>
        <w:t xml:space="preserve">yllättynyt synnytyksen ajoituksesta</w:t>
      </w:r>
    </w:p>
    <w:p>
      <w:r>
        <w:rPr>
          <w:b/>
        </w:rPr>
        <w:t xml:space="preserve">Tulos</w:t>
      </w:r>
    </w:p>
    <w:p>
      <w:r>
        <w:t xml:space="preserve">onnellinen</w:t>
      </w:r>
    </w:p>
    <w:p>
      <w:r>
        <w:rPr>
          <w:b/>
        </w:rPr>
        <w:t xml:space="preserve">Tulos</w:t>
      </w:r>
    </w:p>
    <w:p>
      <w:r>
        <w:t xml:space="preserve">iloinen siitä, että hänen vauvansa syntymäpäivä ja hänen hääpäivänsä olisivat samana päivänä.</w:t>
      </w:r>
    </w:p>
    <w:p>
      <w:r>
        <w:rPr>
          <w:b/>
        </w:rPr>
        <w:t xml:space="preserve">Tulos</w:t>
      </w:r>
    </w:p>
    <w:p>
      <w:r>
        <w:t xml:space="preserve">yllättynyt</w:t>
      </w:r>
    </w:p>
    <w:p>
      <w:r>
        <w:rPr>
          <w:b/>
        </w:rPr>
        <w:t xml:space="preserve">Tulos</w:t>
      </w:r>
    </w:p>
    <w:p>
      <w:r>
        <w:t xml:space="preserve">vihaisena keskeyttämään omat häänsä</w:t>
      </w:r>
    </w:p>
    <w:p>
      <w:r>
        <w:rPr>
          <w:b/>
        </w:rPr>
        <w:t xml:space="preserve">Esimerkki 3.975</w:t>
      </w:r>
    </w:p>
    <w:p>
      <w:r>
        <w:t xml:space="preserve">Konteksti: Lause: Ei ole: Ken meni ostamaan elintarvikkeita.  Hahmo: Ken</w:t>
      </w:r>
    </w:p>
    <w:p>
      <w:r>
        <w:rPr>
          <w:b/>
        </w:rPr>
        <w:t xml:space="preserve">Tulos</w:t>
      </w:r>
    </w:p>
    <w:p>
      <w:r>
        <w:t xml:space="preserve">innokas</w:t>
      </w:r>
    </w:p>
    <w:p>
      <w:r>
        <w:rPr>
          <w:b/>
        </w:rPr>
        <w:t xml:space="preserve">Tulos</w:t>
      </w:r>
    </w:p>
    <w:p>
      <w:r>
        <w:t xml:space="preserve">onnellinen</w:t>
      </w:r>
    </w:p>
    <w:p>
      <w:r>
        <w:rPr>
          <w:b/>
        </w:rPr>
        <w:t xml:space="preserve">Esimerkki 3.976</w:t>
      </w:r>
    </w:p>
    <w:p>
      <w:r>
        <w:t xml:space="preserve">Konteksti: Ken meni ostamaan elintarvikkeita.  Lause: Hän huomasi, että heillä oli myynnissä halpoja kasseja.  Hahmo: Ken</w:t>
      </w:r>
    </w:p>
    <w:p>
      <w:r>
        <w:rPr>
          <w:b/>
        </w:rPr>
        <w:t xml:space="preserve">Tulos</w:t>
      </w:r>
    </w:p>
    <w:p>
      <w:r>
        <w:t xml:space="preserve">utelias</w:t>
      </w:r>
    </w:p>
    <w:p>
      <w:r>
        <w:rPr>
          <w:b/>
        </w:rPr>
        <w:t xml:space="preserve">Tulos</w:t>
      </w:r>
    </w:p>
    <w:p>
      <w:r>
        <w:t xml:space="preserve">yllättynyt</w:t>
      </w:r>
    </w:p>
    <w:p>
      <w:r>
        <w:rPr>
          <w:b/>
        </w:rPr>
        <w:t xml:space="preserve">Esimerkki 3.977</w:t>
      </w:r>
    </w:p>
    <w:p>
      <w:r>
        <w:t xml:space="preserve">Konteksti: Ken meni ostamaan elintarvikkeita. Hän huomasi, että heillä oli myynnissä halpoja kasseja.  Lause: Hän ajatteli ostaa sellaisen sen sijaan, että käyttäisi kertakäyttöisiä.  Hahmo: Ken</w:t>
      </w:r>
    </w:p>
    <w:p>
      <w:r>
        <w:rPr>
          <w:b/>
        </w:rPr>
        <w:t xml:space="preserve">Tulos</w:t>
      </w:r>
    </w:p>
    <w:p>
      <w:r>
        <w:t xml:space="preserve">vastuullinen</w:t>
      </w:r>
    </w:p>
    <w:p>
      <w:r>
        <w:rPr>
          <w:b/>
        </w:rPr>
        <w:t xml:space="preserve">Esimerkki 3.978</w:t>
      </w:r>
    </w:p>
    <w:p>
      <w:r>
        <w:t xml:space="preserve">Konteksti: Ken meni ostamaan elintarvikkeita. Hän huomasi, että heillä oli myynnissä halpoja pusseja. Hän ajatteli ostaa sellaisen sen sijaan, että käyttäisi kertakäyttöisiä.  Lause: Ken sai kaikki ruokaostoksensa siihen.  Hahmo: Kenin ja Kenin välissä oli paljon tavaraa, mutta hänellä oli myös paljon rahaa: Ken</w:t>
      </w:r>
    </w:p>
    <w:p>
      <w:r>
        <w:rPr>
          <w:b/>
        </w:rPr>
        <w:t xml:space="preserve">Tulos</w:t>
      </w:r>
    </w:p>
    <w:p>
      <w:r>
        <w:t xml:space="preserve">saavutettu</w:t>
      </w:r>
    </w:p>
    <w:p>
      <w:r>
        <w:rPr>
          <w:b/>
        </w:rPr>
        <w:t xml:space="preserve">Tulos</w:t>
      </w:r>
    </w:p>
    <w:p>
      <w:r>
        <w:t xml:space="preserve">vastuullinen</w:t>
      </w:r>
    </w:p>
    <w:p>
      <w:r>
        <w:rPr>
          <w:b/>
        </w:rPr>
        <w:t xml:space="preserve">Esimerkki 3.979</w:t>
      </w:r>
    </w:p>
    <w:p>
      <w:r>
        <w:t xml:space="preserve">Konteksti: Ken meni ostamaan elintarvikkeita. Hän huomasi, että heillä oli myynnissä halpoja pusseja. Hän ajatteli ostaa sellaisen sen sijaan, että käyttäisi kertakäyttöisiä. Ken sai kaikki ruokaostokset mahtumaan siihen.  Lause: Hän on käyttänyt sitä useita kertoja.  Hahmo: Ken</w:t>
      </w:r>
    </w:p>
    <w:p>
      <w:r>
        <w:rPr>
          <w:b/>
        </w:rPr>
        <w:t xml:space="preserve">Tulos</w:t>
      </w:r>
    </w:p>
    <w:p>
      <w:r>
        <w:t xml:space="preserve">ylpeä</w:t>
      </w:r>
    </w:p>
    <w:p>
      <w:r>
        <w:rPr>
          <w:b/>
        </w:rPr>
        <w:t xml:space="preserve">Tulos</w:t>
      </w:r>
    </w:p>
    <w:p>
      <w:r>
        <w:t xml:space="preserve">säästäväinen</w:t>
      </w:r>
    </w:p>
    <w:p>
      <w:r>
        <w:rPr>
          <w:b/>
        </w:rPr>
        <w:t xml:space="preserve">Esimerkki 3.980</w:t>
      </w:r>
    </w:p>
    <w:p>
      <w:r>
        <w:t xml:space="preserve">Konteksti: Lause: Ei ole: Koira heräsi eräänä aamuna.  Hahmo: Pentu</w:t>
      </w:r>
    </w:p>
    <w:p>
      <w:r>
        <w:rPr>
          <w:b/>
        </w:rPr>
        <w:t xml:space="preserve">Tulos</w:t>
      </w:r>
    </w:p>
    <w:p>
      <w:r>
        <w:t xml:space="preserve">onnellinen</w:t>
      </w:r>
    </w:p>
    <w:p>
      <w:r>
        <w:rPr>
          <w:b/>
        </w:rPr>
        <w:t xml:space="preserve">Esimerkki 3.981</w:t>
      </w:r>
    </w:p>
    <w:p>
      <w:r>
        <w:t xml:space="preserve">Konteksti: Lause: Ei ole: Koira heräsi eräänä aamuna.  Hahmo: Hänen omistajansa</w:t>
      </w:r>
    </w:p>
    <w:p>
      <w:r>
        <w:rPr>
          <w:b/>
        </w:rPr>
        <w:t xml:space="preserve">Tulos</w:t>
      </w:r>
    </w:p>
    <w:p>
      <w:r>
        <w:t xml:space="preserve">Ei ole</w:t>
      </w:r>
    </w:p>
    <w:p>
      <w:r>
        <w:rPr>
          <w:b/>
        </w:rPr>
        <w:t xml:space="preserve">Esimerkki 3.982</w:t>
      </w:r>
    </w:p>
    <w:p>
      <w:r>
        <w:t xml:space="preserve">Konteksti: Koira heräsi eräänä aamuna.  Lause: Se meni ulos ja leikki lämpimässä auringossa.  Hahmo: Pentu</w:t>
      </w:r>
    </w:p>
    <w:p>
      <w:r>
        <w:rPr>
          <w:b/>
        </w:rPr>
        <w:t xml:space="preserve">Tulos</w:t>
      </w:r>
    </w:p>
    <w:p>
      <w:r>
        <w:t xml:space="preserve">innoissaan</w:t>
      </w:r>
    </w:p>
    <w:p>
      <w:r>
        <w:rPr>
          <w:b/>
        </w:rPr>
        <w:t xml:space="preserve">Tulos</w:t>
      </w:r>
    </w:p>
    <w:p>
      <w:r>
        <w:t xml:space="preserve">onnellinen</w:t>
      </w:r>
    </w:p>
    <w:p>
      <w:r>
        <w:rPr>
          <w:b/>
        </w:rPr>
        <w:t xml:space="preserve">Tulos</w:t>
      </w:r>
    </w:p>
    <w:p>
      <w:r>
        <w:t xml:space="preserve">utelias</w:t>
      </w:r>
    </w:p>
    <w:p>
      <w:r>
        <w:rPr>
          <w:b/>
        </w:rPr>
        <w:t xml:space="preserve">Tulos</w:t>
      </w:r>
    </w:p>
    <w:p>
      <w:r>
        <w:t xml:space="preserve">ilo</w:t>
      </w:r>
    </w:p>
    <w:p>
      <w:r>
        <w:rPr>
          <w:b/>
        </w:rPr>
        <w:t xml:space="preserve">Esimerkki 3.983</w:t>
      </w:r>
    </w:p>
    <w:p>
      <w:r>
        <w:t xml:space="preserve">Konteksti: Koira heräsi eräänä aamuna.  Lause: Se meni ulos ja leikki lämpimässä auringossa.  Hahmo: Hänen omistajansa</w:t>
      </w:r>
    </w:p>
    <w:p>
      <w:r>
        <w:rPr>
          <w:b/>
        </w:rPr>
        <w:t xml:space="preserve">Tulos</w:t>
      </w:r>
    </w:p>
    <w:p>
      <w:r>
        <w:t xml:space="preserve">Ei ole</w:t>
      </w:r>
    </w:p>
    <w:p>
      <w:r>
        <w:rPr>
          <w:b/>
        </w:rPr>
        <w:t xml:space="preserve">Esimerkki 3.984</w:t>
      </w:r>
    </w:p>
    <w:p>
      <w:r>
        <w:t xml:space="preserve">Konteksti: Koira heräsi eräänä aamuna. Se meni ulos ja leikki lämpimässä auringossa.  Lause: Sitten se oli unelias ja otti päiväunet.  Hahmo: Pentu</w:t>
      </w:r>
    </w:p>
    <w:p>
      <w:r>
        <w:rPr>
          <w:b/>
        </w:rPr>
        <w:t xml:space="preserve">Tulos</w:t>
      </w:r>
    </w:p>
    <w:p>
      <w:r>
        <w:t xml:space="preserve">rauhan tunne</w:t>
      </w:r>
    </w:p>
    <w:p>
      <w:r>
        <w:rPr>
          <w:b/>
        </w:rPr>
        <w:t xml:space="preserve">Esimerkki 3.985</w:t>
      </w:r>
    </w:p>
    <w:p>
      <w:r>
        <w:t xml:space="preserve">Konteksti: Koira heräsi eräänä aamuna. Se meni ulos ja leikki lämpimässä auringossa.  Lause: Sitten se oli unelias ja otti päiväunet.  Hahmo: Sen omistaja</w:t>
      </w:r>
    </w:p>
    <w:p>
      <w:r>
        <w:rPr>
          <w:b/>
        </w:rPr>
        <w:t xml:space="preserve">Tulos</w:t>
      </w:r>
    </w:p>
    <w:p>
      <w:r>
        <w:t xml:space="preserve">Ei ole</w:t>
      </w:r>
    </w:p>
    <w:p>
      <w:r>
        <w:rPr>
          <w:b/>
        </w:rPr>
        <w:t xml:space="preserve">Esimerkki 3.986</w:t>
      </w:r>
    </w:p>
    <w:p>
      <w:r>
        <w:t xml:space="preserve">Konteksti: Koira heräsi eräänä aamuna. Se meni ulos ja leikki lämpimässä auringossa. Sitten sitä nukutti ja se otti päiväunet.  Lause: Lopulta sen omistaja tuli kotiin ja vei sen kävelylle.  Hahmo: Pentu</w:t>
      </w:r>
    </w:p>
    <w:p>
      <w:r>
        <w:rPr>
          <w:b/>
        </w:rPr>
        <w:t xml:space="preserve">Tulos</w:t>
      </w:r>
    </w:p>
    <w:p>
      <w:r>
        <w:t xml:space="preserve">innoissaan</w:t>
      </w:r>
    </w:p>
    <w:p>
      <w:r>
        <w:rPr>
          <w:b/>
        </w:rPr>
        <w:t xml:space="preserve">Tulos</w:t>
      </w:r>
    </w:p>
    <w:p>
      <w:r>
        <w:t xml:space="preserve">onnellinen</w:t>
      </w:r>
    </w:p>
    <w:p>
      <w:r>
        <w:rPr>
          <w:b/>
        </w:rPr>
        <w:t xml:space="preserve">Esimerkki 3.987</w:t>
      </w:r>
    </w:p>
    <w:p>
      <w:r>
        <w:t xml:space="preserve">Konteksti: Koira heräsi eräänä aamuna. Se meni ulos ja leikki lämpimässä auringossa. Sitten sitä nukutti ja se otti päiväunet.  Lause: Lopulta sen omistaja tuli kotiin ja vei sen kävelylle.  Hahmo: Hänen omistajansa</w:t>
      </w:r>
    </w:p>
    <w:p>
      <w:r>
        <w:rPr>
          <w:b/>
        </w:rPr>
        <w:t xml:space="preserve">Tulos</w:t>
      </w:r>
    </w:p>
    <w:p>
      <w:r>
        <w:t xml:space="preserve">sisältö</w:t>
      </w:r>
    </w:p>
    <w:p>
      <w:r>
        <w:rPr>
          <w:b/>
        </w:rPr>
        <w:t xml:space="preserve">Esimerkki 3.988</w:t>
      </w:r>
    </w:p>
    <w:p>
      <w:r>
        <w:t xml:space="preserve">Konteksti: Koira heräsi eräänä aamuna. Se meni ulos ja leikki lämpimässä auringossa. Sitten sitä nukutti ja se otti päiväunet. Lopulta sen omistaja tuli kotiin ja vei sen kävelylle.  Lause: Myöhemmin se meni tyytyväisenä nukkumaan yöksi.  Hahmo: Pentu</w:t>
      </w:r>
    </w:p>
    <w:p>
      <w:r>
        <w:rPr>
          <w:b/>
        </w:rPr>
        <w:t xml:space="preserve">Tulos</w:t>
      </w:r>
    </w:p>
    <w:p>
      <w:r>
        <w:t xml:space="preserve">ylpeä</w:t>
      </w:r>
    </w:p>
    <w:p>
      <w:r>
        <w:rPr>
          <w:b/>
        </w:rPr>
        <w:t xml:space="preserve">Tulos</w:t>
      </w:r>
    </w:p>
    <w:p>
      <w:r>
        <w:t xml:space="preserve">kuuluminen</w:t>
      </w:r>
    </w:p>
    <w:p>
      <w:r>
        <w:rPr>
          <w:b/>
        </w:rPr>
        <w:t xml:space="preserve">Esimerkki 3.989</w:t>
      </w:r>
    </w:p>
    <w:p>
      <w:r>
        <w:t xml:space="preserve">Konteksti: Koira heräsi eräänä aamuna. Se meni ulos ja leikki lämpimässä auringossa. Sitten sitä nukutti ja se otti päiväunet. Lopulta sen omistaja tuli kotiin ja vei sen kävelylle.  Lause: Myöhemmin se meni tyytyväisenä nukkumaan yöksi.  Hahmo: Sen omistaja</w:t>
      </w:r>
    </w:p>
    <w:p>
      <w:r>
        <w:rPr>
          <w:b/>
        </w:rPr>
        <w:t xml:space="preserve">Tulos</w:t>
      </w:r>
    </w:p>
    <w:p>
      <w:r>
        <w:t xml:space="preserve">helpottunut</w:t>
      </w:r>
    </w:p>
    <w:p>
      <w:r>
        <w:rPr>
          <w:b/>
        </w:rPr>
        <w:t xml:space="preserve">Esimerkki 3.990</w:t>
      </w:r>
    </w:p>
    <w:p>
      <w:r>
        <w:t xml:space="preserve">Konteksti: Lause: Ei ole: Joyce käveli ulos ulkoiluttamaan koiraansa eräänä iltana.  Hahmo: Joyce</w:t>
      </w:r>
    </w:p>
    <w:p>
      <w:r>
        <w:rPr>
          <w:b/>
        </w:rPr>
        <w:t xml:space="preserve">Tulos</w:t>
      </w:r>
    </w:p>
    <w:p>
      <w:r>
        <w:t xml:space="preserve">vastuullinen</w:t>
      </w:r>
    </w:p>
    <w:p>
      <w:r>
        <w:rPr>
          <w:b/>
        </w:rPr>
        <w:t xml:space="preserve">Esimerkki 3.991</w:t>
      </w:r>
    </w:p>
    <w:p>
      <w:r>
        <w:t xml:space="preserve">Konteksti: Joyce käveli ulos ulkoiluttamaan koiraansa eräänä iltana.  Lause: Hän haistoi savun ilmassa.  Hahmo: Joyce</w:t>
      </w:r>
    </w:p>
    <w:p>
      <w:r>
        <w:rPr>
          <w:b/>
        </w:rPr>
        <w:t xml:space="preserve">Tulos</w:t>
      </w:r>
    </w:p>
    <w:p>
      <w:r>
        <w:t xml:space="preserve">huolestunut</w:t>
      </w:r>
    </w:p>
    <w:p>
      <w:r>
        <w:rPr>
          <w:b/>
        </w:rPr>
        <w:t xml:space="preserve">Tulos</w:t>
      </w:r>
    </w:p>
    <w:p>
      <w:r>
        <w:t xml:space="preserve">varovainen</w:t>
      </w:r>
    </w:p>
    <w:p>
      <w:r>
        <w:rPr>
          <w:b/>
        </w:rPr>
        <w:t xml:space="preserve">Esimerkki 3.992</w:t>
      </w:r>
    </w:p>
    <w:p>
      <w:r>
        <w:t xml:space="preserve">Konteksti: Joyce käveli ulos ulkoiluttamaan koiraansa eräänä iltana. Hän haistoi savun ilmassa.  Lause: Hän näki liekkejä kadun varrelta.  Hahmo: Joyce</w:t>
      </w:r>
    </w:p>
    <w:p>
      <w:r>
        <w:rPr>
          <w:b/>
        </w:rPr>
        <w:t xml:space="preserve">Tulos</w:t>
      </w:r>
    </w:p>
    <w:p>
      <w:r>
        <w:t xml:space="preserve">huolestunut</w:t>
      </w:r>
    </w:p>
    <w:p>
      <w:r>
        <w:rPr>
          <w:b/>
        </w:rPr>
        <w:t xml:space="preserve">Tulos</w:t>
      </w:r>
    </w:p>
    <w:p>
      <w:r>
        <w:t xml:space="preserve">peloissaan</w:t>
      </w:r>
    </w:p>
    <w:p>
      <w:r>
        <w:rPr>
          <w:b/>
        </w:rPr>
        <w:t xml:space="preserve">Tulos</w:t>
      </w:r>
    </w:p>
    <w:p>
      <w:r>
        <w:t xml:space="preserve">hälytys</w:t>
      </w:r>
    </w:p>
    <w:p>
      <w:r>
        <w:rPr>
          <w:b/>
        </w:rPr>
        <w:t xml:space="preserve">Esimerkki 3.993</w:t>
      </w:r>
    </w:p>
    <w:p>
      <w:r>
        <w:t xml:space="preserve">Konteksti: Joyce käveli ulos ulkoiluttamaan koiraansa eräänä iltana. Hän haistoi savun ilmassa. Hän näki liekkejä kadulta.  Lause: Joyce juoksi takaisin kotiinsa.  Hahmo: Joyce</w:t>
      </w:r>
    </w:p>
    <w:p>
      <w:r>
        <w:rPr>
          <w:b/>
        </w:rPr>
        <w:t xml:space="preserve">Tulos</w:t>
      </w:r>
    </w:p>
    <w:p>
      <w:r>
        <w:t xml:space="preserve">huolestunut</w:t>
      </w:r>
    </w:p>
    <w:p>
      <w:r>
        <w:rPr>
          <w:b/>
        </w:rPr>
        <w:t xml:space="preserve">Tulos</w:t>
      </w:r>
    </w:p>
    <w:p>
      <w:r>
        <w:t xml:space="preserve">peloissaan</w:t>
      </w:r>
    </w:p>
    <w:p>
      <w:r>
        <w:rPr>
          <w:b/>
        </w:rPr>
        <w:t xml:space="preserve">Tulos</w:t>
      </w:r>
    </w:p>
    <w:p>
      <w:r>
        <w:t xml:space="preserve">paniikissa</w:t>
      </w:r>
    </w:p>
    <w:p>
      <w:r>
        <w:rPr>
          <w:b/>
        </w:rPr>
        <w:t xml:space="preserve">Esimerkki 3.994</w:t>
      </w:r>
    </w:p>
    <w:p>
      <w:r>
        <w:t xml:space="preserve">Konteksti: Joyce käveli ulos ulkoiluttamaan koiraansa eräänä iltana. Hän haistoi savun ilmassa. Hän näki liekkejä kadun päässä. Joyce juoksi takaisin kotiinsa.  Lause: Hän soitti palokunnan.  Hahmo: Joyce</w:t>
      </w:r>
    </w:p>
    <w:p>
      <w:r>
        <w:rPr>
          <w:b/>
        </w:rPr>
        <w:t xml:space="preserve">Tulos</w:t>
      </w:r>
    </w:p>
    <w:p>
      <w:r>
        <w:t xml:space="preserve">stressaantunut</w:t>
      </w:r>
    </w:p>
    <w:p>
      <w:r>
        <w:rPr>
          <w:b/>
        </w:rPr>
        <w:t xml:space="preserve">Esimerkki 3.995</w:t>
      </w:r>
    </w:p>
    <w:p>
      <w:r>
        <w:t xml:space="preserve">Konteksti: Lause: Ei ole: Tom käveli vanhaa tietä pitkin.  Hahmo: Tom</w:t>
      </w:r>
    </w:p>
    <w:p>
      <w:r>
        <w:rPr>
          <w:b/>
        </w:rPr>
        <w:t xml:space="preserve">Tulos</w:t>
      </w:r>
    </w:p>
    <w:p>
      <w:r>
        <w:t xml:space="preserve">yksinäinen</w:t>
      </w:r>
    </w:p>
    <w:p>
      <w:r>
        <w:rPr>
          <w:b/>
        </w:rPr>
        <w:t xml:space="preserve">Tulos</w:t>
      </w:r>
    </w:p>
    <w:p>
      <w:r>
        <w:t xml:space="preserve">väsynyt</w:t>
      </w:r>
    </w:p>
    <w:p>
      <w:r>
        <w:rPr>
          <w:b/>
        </w:rPr>
        <w:t xml:space="preserve">Tulos</w:t>
      </w:r>
    </w:p>
    <w:p>
      <w:r>
        <w:t xml:space="preserve">ilmainen</w:t>
      </w:r>
    </w:p>
    <w:p>
      <w:r>
        <w:rPr>
          <w:b/>
        </w:rPr>
        <w:t xml:space="preserve">Esimerkki 3.996</w:t>
      </w:r>
    </w:p>
    <w:p>
      <w:r>
        <w:t xml:space="preserve">Konteksti: Tom käveli vanhaa tietä pitkin.  Lause: Hän näki monia suuria kuoppia.  Hahmo: Tom</w:t>
      </w:r>
    </w:p>
    <w:p>
      <w:r>
        <w:rPr>
          <w:b/>
        </w:rPr>
        <w:t xml:space="preserve">Tulos</w:t>
      </w:r>
    </w:p>
    <w:p>
      <w:r>
        <w:t xml:space="preserve">kiinnostunut</w:t>
      </w:r>
    </w:p>
    <w:p>
      <w:r>
        <w:rPr>
          <w:b/>
        </w:rPr>
        <w:t xml:space="preserve">Esimerkki 3.997</w:t>
      </w:r>
    </w:p>
    <w:p>
      <w:r>
        <w:t xml:space="preserve">Konteksti: Tom käveli vanhaa tietä pitkin. Hän näki monia suuria kuoppia.  Lause: Tom astui niiden yli.  Hahmo: Tom</w:t>
      </w:r>
    </w:p>
    <w:p>
      <w:r>
        <w:rPr>
          <w:b/>
        </w:rPr>
        <w:t xml:space="preserve">Tulos</w:t>
      </w:r>
    </w:p>
    <w:p>
      <w:r>
        <w:t xml:space="preserve">Ei ole</w:t>
      </w:r>
    </w:p>
    <w:p>
      <w:r>
        <w:rPr>
          <w:b/>
        </w:rPr>
        <w:t xml:space="preserve">Esimerkki 3.998</w:t>
      </w:r>
    </w:p>
    <w:p>
      <w:r>
        <w:t xml:space="preserve">Konteksti: Tom käveli vanhaa tietä pitkin. Hän näki monia suuria kuoppia. Tom astui niiden yli.  Lause: Tom piti sitä leikkinä.  Hahmo: Tom</w:t>
      </w:r>
    </w:p>
    <w:p>
      <w:r>
        <w:rPr>
          <w:b/>
        </w:rPr>
        <w:t xml:space="preserve">Tulos</w:t>
      </w:r>
    </w:p>
    <w:p>
      <w:r>
        <w:t xml:space="preserve">huvitukset</w:t>
      </w:r>
    </w:p>
    <w:p>
      <w:r>
        <w:rPr>
          <w:b/>
        </w:rPr>
        <w:t xml:space="preserve">Esimerkki 3.999</w:t>
      </w:r>
    </w:p>
    <w:p>
      <w:r>
        <w:t xml:space="preserve">Konteksti: Tom käveli vanhaa tietä pitkin. Hän näki monia suuria kuoppia. Tom astui niiden yli. Tom piti sitä leikkinä.  Lause: Tomista tuli erittäin taitava välttelemään kuoppia tiessä.  Hahmo: Tom</w:t>
      </w:r>
    </w:p>
    <w:p>
      <w:r>
        <w:rPr>
          <w:b/>
        </w:rPr>
        <w:t xml:space="preserve">Tulos</w:t>
      </w:r>
    </w:p>
    <w:p>
      <w:r>
        <w:t xml:space="preserve">tietoinen</w:t>
      </w:r>
    </w:p>
    <w:p>
      <w:r>
        <w:rPr>
          <w:b/>
        </w:rPr>
        <w:t xml:space="preserve">Tulos</w:t>
      </w:r>
    </w:p>
    <w:p>
      <w:r>
        <w:t xml:space="preserve">saavutettu</w:t>
      </w:r>
    </w:p>
    <w:p>
      <w:r>
        <w:rPr>
          <w:b/>
        </w:rPr>
        <w:t xml:space="preserve">Tulos</w:t>
      </w:r>
    </w:p>
    <w:p>
      <w:r>
        <w:t xml:space="preserve">ammattitaitoinen</w:t>
      </w:r>
    </w:p>
    <w:p>
      <w:r>
        <w:rPr>
          <w:b/>
        </w:rPr>
        <w:t xml:space="preserve">Tulos</w:t>
      </w:r>
    </w:p>
    <w:p>
      <w:r>
        <w:t xml:space="preserve">smart</w:t>
      </w:r>
    </w:p>
    <w:p>
      <w:r>
        <w:rPr>
          <w:b/>
        </w:rPr>
        <w:t xml:space="preserve">Esimerkki 3.1000</w:t>
      </w:r>
    </w:p>
    <w:p>
      <w:r>
        <w:t xml:space="preserve">Konteksti: Lause: Ei ole: Ernie lähti eräänä päivänä kävelylle puistoon.  Hahmo: Vaimo</w:t>
      </w:r>
    </w:p>
    <w:p>
      <w:r>
        <w:rPr>
          <w:b/>
        </w:rPr>
        <w:t xml:space="preserve">Tulos</w:t>
      </w:r>
    </w:p>
    <w:p>
      <w:r>
        <w:t xml:space="preserve">Ei ole</w:t>
      </w:r>
    </w:p>
    <w:p>
      <w:r>
        <w:rPr>
          <w:b/>
        </w:rPr>
        <w:t xml:space="preserve">Esimerkki 3.1001</w:t>
      </w:r>
    </w:p>
    <w:p>
      <w:r>
        <w:t xml:space="preserve">Konteksti: Lause: Ei ole: Ernie lähti eräänä päivänä kävelylle puistoon.  Hahmo: Ernie</w:t>
      </w:r>
    </w:p>
    <w:p>
      <w:r>
        <w:rPr>
          <w:b/>
        </w:rPr>
        <w:t xml:space="preserve">Tulos</w:t>
      </w:r>
    </w:p>
    <w:p>
      <w:r>
        <w:t xml:space="preserve">iloinen</w:t>
      </w:r>
    </w:p>
    <w:p>
      <w:r>
        <w:rPr>
          <w:b/>
        </w:rPr>
        <w:t xml:space="preserve">Esimerkki 3.1002</w:t>
      </w:r>
    </w:p>
    <w:p>
      <w:r>
        <w:t xml:space="preserve">Konteksti: Lause: Ei ole: Ernie lähti eräänä päivänä kävelylle puistoon.  Hahmo: Naiset</w:t>
      </w:r>
    </w:p>
    <w:p>
      <w:r>
        <w:rPr>
          <w:b/>
        </w:rPr>
        <w:t xml:space="preserve">Tulos</w:t>
      </w:r>
    </w:p>
    <w:p>
      <w:r>
        <w:t xml:space="preserve">Ei ole</w:t>
      </w:r>
    </w:p>
    <w:p>
      <w:r>
        <w:rPr>
          <w:b/>
        </w:rPr>
        <w:t xml:space="preserve">Esimerkki 3.1003</w:t>
      </w:r>
    </w:p>
    <w:p>
      <w:r>
        <w:t xml:space="preserve">Konteksti: Ernie lähti eräänä päivänä kävelylle puistoon.  Lause: Ernie käveli tenniskentän ohi ja näki kahden kauniin naisen pelaavan.  Hahmo: Vaimo</w:t>
      </w:r>
    </w:p>
    <w:p>
      <w:r>
        <w:rPr>
          <w:b/>
        </w:rPr>
        <w:t xml:space="preserve">Tulos</w:t>
      </w:r>
    </w:p>
    <w:p>
      <w:r>
        <w:t xml:space="preserve">Ei ole</w:t>
      </w:r>
    </w:p>
    <w:p>
      <w:r>
        <w:rPr>
          <w:b/>
        </w:rPr>
        <w:t xml:space="preserve">Esimerkki 3.1004</w:t>
      </w:r>
    </w:p>
    <w:p>
      <w:r>
        <w:t xml:space="preserve">Konteksti: Ernie lähti eräänä päivänä kävelylle puistoon.  Lause: Ernie käveli tenniskentän ohi ja näki kahden kauniin naisen pelaavan.  Hahmo: Ernie</w:t>
      </w:r>
    </w:p>
    <w:p>
      <w:r>
        <w:rPr>
          <w:b/>
        </w:rPr>
        <w:t xml:space="preserve">Tulos</w:t>
      </w:r>
    </w:p>
    <w:p>
      <w:r>
        <w:t xml:space="preserve">innoittamana</w:t>
      </w:r>
    </w:p>
    <w:p>
      <w:r>
        <w:rPr>
          <w:b/>
        </w:rPr>
        <w:t xml:space="preserve">Tulos</w:t>
      </w:r>
    </w:p>
    <w:p>
      <w:r>
        <w:t xml:space="preserve">viihdyttivät</w:t>
      </w:r>
    </w:p>
    <w:p>
      <w:r>
        <w:rPr>
          <w:b/>
        </w:rPr>
        <w:t xml:space="preserve">Tulos</w:t>
      </w:r>
    </w:p>
    <w:p>
      <w:r>
        <w:t xml:space="preserve">onnellinen</w:t>
      </w:r>
    </w:p>
    <w:p>
      <w:r>
        <w:rPr>
          <w:b/>
        </w:rPr>
        <w:t xml:space="preserve">Esimerkki 3.1005</w:t>
      </w:r>
    </w:p>
    <w:p>
      <w:r>
        <w:t xml:space="preserve">Konteksti: Ernie lähti eräänä päivänä kävelylle puistoon.  Lause: Ernie käveli tenniskentän ohi ja näki kahden kauniin naisen pelaavan.  Hahmo: Naiset</w:t>
      </w:r>
    </w:p>
    <w:p>
      <w:r>
        <w:rPr>
          <w:b/>
        </w:rPr>
        <w:t xml:space="preserve">Tulos</w:t>
      </w:r>
    </w:p>
    <w:p>
      <w:r>
        <w:t xml:space="preserve">väsynyt</w:t>
      </w:r>
    </w:p>
    <w:p>
      <w:r>
        <w:rPr>
          <w:b/>
        </w:rPr>
        <w:t xml:space="preserve">Esimerkki 3.1006</w:t>
      </w:r>
    </w:p>
    <w:p>
      <w:r>
        <w:t xml:space="preserve">Konteksti: Ernie lähti eräänä päivänä kävelylle puistoon. Ernie käveli tenniskentän ohi ja näki kahden kauniin naisen pelaavan.  Lause: Hän ei ollut koskaan ennen pelannut tennistä, mutta hän päätti opetella.  Hahmo: Vaimo</w:t>
      </w:r>
    </w:p>
    <w:p>
      <w:r>
        <w:rPr>
          <w:b/>
        </w:rPr>
        <w:t xml:space="preserve">Tulos</w:t>
      </w:r>
    </w:p>
    <w:p>
      <w:r>
        <w:t xml:space="preserve">Ei ole</w:t>
      </w:r>
    </w:p>
    <w:p>
      <w:r>
        <w:rPr>
          <w:b/>
        </w:rPr>
        <w:t xml:space="preserve">Esimerkki 3.1007</w:t>
      </w:r>
    </w:p>
    <w:p>
      <w:r>
        <w:t xml:space="preserve">Konteksti: Ernie lähti eräänä päivänä kävelylle puistoon. Ernie käveli tenniskentän ohi ja näki kahden kauniin naisen pelaavan.  Lause: Hän ei ollut koskaan ennen pelannut tennistä, mutta hän päätti opetella.  Hahmo: Ernie</w:t>
      </w:r>
    </w:p>
    <w:p>
      <w:r>
        <w:rPr>
          <w:b/>
        </w:rPr>
        <w:t xml:space="preserve">Tulos</w:t>
      </w:r>
    </w:p>
    <w:p>
      <w:r>
        <w:t xml:space="preserve">onnellinen</w:t>
      </w:r>
    </w:p>
    <w:p>
      <w:r>
        <w:rPr>
          <w:b/>
        </w:rPr>
        <w:t xml:space="preserve">Tulos</w:t>
      </w:r>
    </w:p>
    <w:p>
      <w:r>
        <w:t xml:space="preserve">onnellinen</w:t>
      </w:r>
    </w:p>
    <w:p>
      <w:r>
        <w:rPr>
          <w:b/>
        </w:rPr>
        <w:t xml:space="preserve">Tulos</w:t>
      </w:r>
    </w:p>
    <w:p>
      <w:r>
        <w:t xml:space="preserve">hopefu</w:t>
      </w:r>
    </w:p>
    <w:p>
      <w:r>
        <w:rPr>
          <w:b/>
        </w:rPr>
        <w:t xml:space="preserve">Tulos</w:t>
      </w:r>
    </w:p>
    <w:p>
      <w:r>
        <w:t xml:space="preserve">xcited</w:t>
      </w:r>
    </w:p>
    <w:p>
      <w:r>
        <w:rPr>
          <w:b/>
        </w:rPr>
        <w:t xml:space="preserve">Tulos</w:t>
      </w:r>
    </w:p>
    <w:p>
      <w:r>
        <w:t xml:space="preserve">nticipatory</w:t>
      </w:r>
    </w:p>
    <w:p>
      <w:r>
        <w:rPr>
          <w:b/>
        </w:rPr>
        <w:t xml:space="preserve">Esimerkki 3.1008</w:t>
      </w:r>
    </w:p>
    <w:p>
      <w:r>
        <w:t xml:space="preserve">Konteksti: Ernie lähti eräänä päivänä kävelylle puistoon. Ernie käveli tenniskentän ohi ja näki kahden kauniin naisen pelaavan.  Lause: Hän ei ollut koskaan ennen pelannut tennistä, mutta hän päätti opetella.  Hahmo: Naiset</w:t>
      </w:r>
    </w:p>
    <w:p>
      <w:r>
        <w:rPr>
          <w:b/>
        </w:rPr>
        <w:t xml:space="preserve">Tulos</w:t>
      </w:r>
    </w:p>
    <w:p>
      <w:r>
        <w:t xml:space="preserve">hän keskeyttää heidän aikansa</w:t>
      </w:r>
    </w:p>
    <w:p>
      <w:r>
        <w:rPr>
          <w:b/>
        </w:rPr>
        <w:t xml:space="preserve">Tulos</w:t>
      </w:r>
    </w:p>
    <w:p>
      <w:r>
        <w:t xml:space="preserve">auttaa häntä mielellään oppimaan</w:t>
      </w:r>
    </w:p>
    <w:p>
      <w:r>
        <w:rPr>
          <w:b/>
        </w:rPr>
        <w:t xml:space="preserve">Tulos</w:t>
      </w:r>
    </w:p>
    <w:p>
      <w:r>
        <w:t xml:space="preserve">onnellinen</w:t>
      </w:r>
    </w:p>
    <w:p>
      <w:r>
        <w:rPr>
          <w:b/>
        </w:rPr>
        <w:t xml:space="preserve">Tulos</w:t>
      </w:r>
    </w:p>
    <w:p>
      <w:r>
        <w:t xml:space="preserve">järkyttynyt siitä, että hän ei tiedä miten</w:t>
      </w:r>
    </w:p>
    <w:p>
      <w:r>
        <w:rPr>
          <w:b/>
        </w:rPr>
        <w:t xml:space="preserve">Esimerkki 3.1009</w:t>
      </w:r>
    </w:p>
    <w:p>
      <w:r>
        <w:t xml:space="preserve">Konteksti: Ernie lähti eräänä päivänä kävelylle puistoon. Ernie käveli tenniskentän ohi ja näki kahden kauniin naisen pelaavan. Hän ei ollut koskaan ennen pelannut tennistä, mutta hän päätti opetella.  Lause: Seuraavana päivänä hän meni puistoon, ja naiset olivat taas siellä.  Hahmo: Vaimo</w:t>
      </w:r>
    </w:p>
    <w:p>
      <w:r>
        <w:rPr>
          <w:b/>
        </w:rPr>
        <w:t xml:space="preserve">Tulos</w:t>
      </w:r>
    </w:p>
    <w:p>
      <w:r>
        <w:t xml:space="preserve">Ei ole</w:t>
      </w:r>
    </w:p>
    <w:p>
      <w:r>
        <w:rPr>
          <w:b/>
        </w:rPr>
        <w:t xml:space="preserve">Esimerkki 3.1010</w:t>
      </w:r>
    </w:p>
    <w:p>
      <w:r>
        <w:t xml:space="preserve">Konteksti: Ernie lähti eräänä päivänä kävelylle puistoon. Ernie käveli tenniskentän ohi ja näki kahden kauniin naisen pelaavan. Hän ei ollut koskaan ennen pelannut tennistä, mutta hän päätti opetella.  Lause: Seuraavana päivänä hän meni puistoon, ja naiset olivat taas siellä.  Hahmo: Ernie</w:t>
      </w:r>
    </w:p>
    <w:p>
      <w:r>
        <w:rPr>
          <w:b/>
        </w:rPr>
        <w:t xml:space="preserve">Tulos</w:t>
      </w:r>
    </w:p>
    <w:p>
      <w:r>
        <w:t xml:space="preserve">innoissaan</w:t>
      </w:r>
    </w:p>
    <w:p>
      <w:r>
        <w:rPr>
          <w:b/>
        </w:rPr>
        <w:t xml:space="preserve">Esimerkki 3.1011</w:t>
      </w:r>
    </w:p>
    <w:p>
      <w:r>
        <w:t xml:space="preserve">Konteksti: Ernie lähti eräänä päivänä kävelylle puistoon. Ernie käveli tenniskentän ohi ja näki kahden kauniin naisen pelaavan. Hän ei ollut koskaan ennen pelannut tennistä, mutta hän päätti opetella.  Lause: Seuraavana päivänä hän meni puistoon, ja naiset olivat taas siellä.  Hahmo: Naiset</w:t>
      </w:r>
    </w:p>
    <w:p>
      <w:r>
        <w:rPr>
          <w:b/>
        </w:rPr>
        <w:t xml:space="preserve">Tulos</w:t>
      </w:r>
    </w:p>
    <w:p>
      <w:r>
        <w:t xml:space="preserve">Ei ole</w:t>
      </w:r>
    </w:p>
    <w:p>
      <w:r>
        <w:rPr>
          <w:b/>
        </w:rPr>
        <w:t xml:space="preserve">Esimerkki 3.1012</w:t>
      </w:r>
    </w:p>
    <w:p>
      <w:r>
        <w:t xml:space="preserve">Konteksti: Ernie lähti eräänä päivänä kävelylle puistoon. Ernie käveli tenniskentän ohi ja näki kahden kauniin naisen pelaavan. Hän ei ollut koskaan ennen pelannut tennistä, mutta hän päätti opetella. Seuraavana päivänä hän meni puistoon, ja naiset olivat siellä taas.  Lause: He kutsuivat hänet mukaansa, ja lopulta yhdestä tuli hänen vaimonsa.  Hahmo: Vaimo</w:t>
      </w:r>
    </w:p>
    <w:p>
      <w:r>
        <w:rPr>
          <w:b/>
        </w:rPr>
        <w:t xml:space="preserve">Tulos</w:t>
      </w:r>
    </w:p>
    <w:p>
      <w:r>
        <w:t xml:space="preserve">Ei ole</w:t>
      </w:r>
    </w:p>
    <w:p>
      <w:r>
        <w:rPr>
          <w:b/>
        </w:rPr>
        <w:t xml:space="preserve">Esimerkki 3.1013</w:t>
      </w:r>
    </w:p>
    <w:p>
      <w:r>
        <w:t xml:space="preserve">Konteksti: Ernie lähti eräänä päivänä kävelylle puistoon. Ernie käveli tenniskentän ohi ja näki kahden kauniin naisen pelaavan. Hän ei ollut koskaan ennen pelannut tennistä, mutta hän päätti opetella. Seuraavana päivänä hän meni puistoon, ja naiset olivat siellä taas.  Lause: He kutsuivat hänet mukaansa, ja lopulta yhdestä tuli hänen vaimonsa.  Hahmo: Ernie</w:t>
      </w:r>
    </w:p>
    <w:p>
      <w:r>
        <w:rPr>
          <w:b/>
        </w:rPr>
        <w:t xml:space="preserve">Tulos</w:t>
      </w:r>
    </w:p>
    <w:p>
      <w:r>
        <w:t xml:space="preserve">ncluded</w:t>
      </w:r>
    </w:p>
    <w:p>
      <w:r>
        <w:rPr>
          <w:b/>
        </w:rPr>
        <w:t xml:space="preserve">Tulos</w:t>
      </w:r>
    </w:p>
    <w:p>
      <w:r>
        <w:t xml:space="preserve">oved</w:t>
      </w:r>
    </w:p>
    <w:p>
      <w:r>
        <w:rPr>
          <w:b/>
        </w:rPr>
        <w:t xml:space="preserve">Tulos</w:t>
      </w:r>
    </w:p>
    <w:p>
      <w:r>
        <w:t xml:space="preserve">innostaa</w:t>
      </w:r>
    </w:p>
    <w:p>
      <w:r>
        <w:rPr>
          <w:b/>
        </w:rPr>
        <w:t xml:space="preserve">Tulos</w:t>
      </w:r>
    </w:p>
    <w:p>
      <w:r>
        <w:t xml:space="preserve">flattere</w:t>
      </w:r>
    </w:p>
    <w:p>
      <w:r>
        <w:rPr>
          <w:b/>
        </w:rPr>
        <w:t xml:space="preserve">Esimerkki 3.1014</w:t>
      </w:r>
    </w:p>
    <w:p>
      <w:r>
        <w:t xml:space="preserve">Konteksti: Ernie lähti eräänä päivänä kävelylle puistoon. Ernie käveli tenniskentän ohi ja näki kahden kauniin naisen pelaavan. Hän ei ollut koskaan ennen pelannut tennistä, mutta hän päätti opetella. Seuraavana päivänä hän meni puistoon, ja naiset olivat siellä taas.  Lause: He kutsuivat hänet mukaansa, ja lopulta yhdestä tuli hänen vaimonsa.  Hahmo: Naiset</w:t>
      </w:r>
    </w:p>
    <w:p>
      <w:r>
        <w:rPr>
          <w:b/>
        </w:rPr>
        <w:t xml:space="preserve">Tulos</w:t>
      </w:r>
    </w:p>
    <w:p>
      <w:r>
        <w:t xml:space="preserve">Ei ole</w:t>
      </w:r>
    </w:p>
    <w:p>
      <w:r>
        <w:rPr>
          <w:b/>
        </w:rPr>
        <w:t xml:space="preserve">Esimerkki 3.1015</w:t>
      </w:r>
    </w:p>
    <w:p>
      <w:r>
        <w:t xml:space="preserve">Konteksti: Lause: Ei ole: Kenin piti pukeutua pukuun valmistujaisissaan.  Hahmo: Ken</w:t>
      </w:r>
    </w:p>
    <w:p>
      <w:r>
        <w:rPr>
          <w:b/>
        </w:rPr>
        <w:t xml:space="preserve">Tulos</w:t>
      </w:r>
    </w:p>
    <w:p>
      <w:r>
        <w:t xml:space="preserve">pohdiskelu</w:t>
      </w:r>
    </w:p>
    <w:p>
      <w:r>
        <w:rPr>
          <w:b/>
        </w:rPr>
        <w:t xml:space="preserve">Tulos</w:t>
      </w:r>
    </w:p>
    <w:p>
      <w:r>
        <w:t xml:space="preserve">ärsyyntynyt</w:t>
      </w:r>
    </w:p>
    <w:p>
      <w:r>
        <w:rPr>
          <w:b/>
        </w:rPr>
        <w:t xml:space="preserve">Esimerkki 3.1016</w:t>
      </w:r>
    </w:p>
    <w:p>
      <w:r>
        <w:t xml:space="preserve">Konteksti: Lause: Ei ole: Kenin piti pukeutua pukuun valmistujaisissaan.  Hahmo: Joku</w:t>
      </w:r>
    </w:p>
    <w:p>
      <w:r>
        <w:rPr>
          <w:b/>
        </w:rPr>
        <w:t xml:space="preserve">Tulos</w:t>
      </w:r>
    </w:p>
    <w:p>
      <w:r>
        <w:t xml:space="preserve">Ei ole</w:t>
      </w:r>
    </w:p>
    <w:p>
      <w:r>
        <w:rPr>
          <w:b/>
        </w:rPr>
        <w:t xml:space="preserve">Esimerkki 3.1017</w:t>
      </w:r>
    </w:p>
    <w:p>
      <w:r>
        <w:t xml:space="preserve">Konteksti: Lause: Ei ole: Kenin piti pukeutua pukuun valmistujaisissaan.  Hahmo: Vanhemmat</w:t>
      </w:r>
    </w:p>
    <w:p>
      <w:r>
        <w:rPr>
          <w:b/>
        </w:rPr>
        <w:t xml:space="preserve">Tulos</w:t>
      </w:r>
    </w:p>
    <w:p>
      <w:r>
        <w:t xml:space="preserve">Ei ole</w:t>
      </w:r>
    </w:p>
    <w:p>
      <w:r>
        <w:rPr>
          <w:b/>
        </w:rPr>
        <w:t xml:space="preserve">Esimerkki 3.1018</w:t>
      </w:r>
    </w:p>
    <w:p>
      <w:r>
        <w:t xml:space="preserve">Konteksti: Kenin piti pukeutua pukuun valmistujaisissaan.  Lause: Hänellä oli vaikeuksia solmion sitomisessa ilman vanhempia!  Hahmo: Ken</w:t>
      </w:r>
    </w:p>
    <w:p>
      <w:r>
        <w:rPr>
          <w:b/>
        </w:rPr>
        <w:t xml:space="preserve">Tulos</w:t>
      </w:r>
    </w:p>
    <w:p>
      <w:r>
        <w:t xml:space="preserve">turhautunut</w:t>
      </w:r>
    </w:p>
    <w:p>
      <w:r>
        <w:rPr>
          <w:b/>
        </w:rPr>
        <w:t xml:space="preserve">Tulos</w:t>
      </w:r>
    </w:p>
    <w:p>
      <w:r>
        <w:t xml:space="preserve">turhautuneena hänen kamppailuihinsa.</w:t>
      </w:r>
    </w:p>
    <w:p>
      <w:r>
        <w:rPr>
          <w:b/>
        </w:rPr>
        <w:t xml:space="preserve">Esimerkki 3.1019</w:t>
      </w:r>
    </w:p>
    <w:p>
      <w:r>
        <w:t xml:space="preserve">Konteksti: Kenin piti pukeutua pukuun valmistujaisissaan.  Lause: Hänellä oli vaikeuksia solmion sitomisessa ilman vanhempia!  Hahmo: Joku</w:t>
      </w:r>
    </w:p>
    <w:p>
      <w:r>
        <w:rPr>
          <w:b/>
        </w:rPr>
        <w:t xml:space="preserve">Tulos</w:t>
      </w:r>
    </w:p>
    <w:p>
      <w:r>
        <w:t xml:space="preserve">Ei ole</w:t>
      </w:r>
    </w:p>
    <w:p>
      <w:r>
        <w:rPr>
          <w:b/>
        </w:rPr>
        <w:t xml:space="preserve">Esimerkki 3.1020</w:t>
      </w:r>
    </w:p>
    <w:p>
      <w:r>
        <w:t xml:space="preserve">Konteksti: Kenin piti pukeutua pukuun valmistujaisissaan.  Lause: Hänellä oli vaikeuksia solmion sitomisessa ilman vanhempia!  Hahmo: Vanhemmat</w:t>
      </w:r>
    </w:p>
    <w:p>
      <w:r>
        <w:rPr>
          <w:b/>
        </w:rPr>
        <w:t xml:space="preserve">Tulos</w:t>
      </w:r>
    </w:p>
    <w:p>
      <w:r>
        <w:t xml:space="preserve">pahoillani hänen puolestaan</w:t>
      </w:r>
    </w:p>
    <w:p>
      <w:r>
        <w:rPr>
          <w:b/>
        </w:rPr>
        <w:t xml:space="preserve">Esimerkki 3.1021</w:t>
      </w:r>
    </w:p>
    <w:p>
      <w:r>
        <w:t xml:space="preserve">Konteksti: Kenin piti pukeutua pukuun valmistujaisissaan. Mutta ilman vanhempia hänellä oli vaikeuksia solmion sitomisessa!  Lause: Lopulta hän antoi periksi ja osti klipsin.  Hahmo: Ken</w:t>
      </w:r>
    </w:p>
    <w:p>
      <w:r>
        <w:rPr>
          <w:b/>
        </w:rPr>
        <w:t xml:space="preserve">Tulos</w:t>
      </w:r>
    </w:p>
    <w:p>
      <w:r>
        <w:t xml:space="preserve">sopimaton</w:t>
      </w:r>
    </w:p>
    <w:p>
      <w:r>
        <w:rPr>
          <w:b/>
        </w:rPr>
        <w:t xml:space="preserve">Tulos</w:t>
      </w:r>
    </w:p>
    <w:p>
      <w:r>
        <w:t xml:space="preserve">voitti</w:t>
      </w:r>
    </w:p>
    <w:p>
      <w:r>
        <w:rPr>
          <w:b/>
        </w:rPr>
        <w:t xml:space="preserve">Esimerkki 3.1022</w:t>
      </w:r>
    </w:p>
    <w:p>
      <w:r>
        <w:t xml:space="preserve">Konteksti: Kenin piti pukeutua pukuun valmistujaisissaan. Mutta ilman vanhempia hänellä oli vaikeuksia solmion sitomisessa!  Lause: Lopulta hän antoi periksi ja osti klipsin.  Hahmo: Joku</w:t>
      </w:r>
    </w:p>
    <w:p>
      <w:r>
        <w:rPr>
          <w:b/>
        </w:rPr>
        <w:t xml:space="preserve">Tulos</w:t>
      </w:r>
    </w:p>
    <w:p>
      <w:r>
        <w:t xml:space="preserve">Ei ole</w:t>
      </w:r>
    </w:p>
    <w:p>
      <w:r>
        <w:rPr>
          <w:b/>
        </w:rPr>
        <w:t xml:space="preserve">Esimerkki 3.1023</w:t>
      </w:r>
    </w:p>
    <w:p>
      <w:r>
        <w:t xml:space="preserve">Konteksti: Kenin piti pukeutua pukuun valmistujaisissaan. Mutta ilman vanhempia hänellä oli vaikeuksia solmion sitomisessa!  Lause: Lopulta hän antoi periksi ja osti klipsin.  Hahmo: Vanhemmat</w:t>
      </w:r>
    </w:p>
    <w:p>
      <w:r>
        <w:rPr>
          <w:b/>
        </w:rPr>
        <w:t xml:space="preserve">Tulos</w:t>
      </w:r>
    </w:p>
    <w:p>
      <w:r>
        <w:t xml:space="preserve">pahoillani hänen puolestaan</w:t>
      </w:r>
    </w:p>
    <w:p>
      <w:r>
        <w:rPr>
          <w:b/>
        </w:rPr>
        <w:t xml:space="preserve">Esimerkki 3.1024</w:t>
      </w:r>
    </w:p>
    <w:p>
      <w:r>
        <w:t xml:space="preserve">Konteksti: Kenin piti pukeutua pukuun valmistujaisissaan. Mutta ilman vanhempia hänellä oli vaikeuksia solmion sitomisessa! Lopulta hän antoi periksi ja osti klipsin.  Lause: Ken pelkäsi, että joku huomaisi sen.  Hahmo: Ken</w:t>
      </w:r>
    </w:p>
    <w:p>
      <w:r>
        <w:rPr>
          <w:b/>
        </w:rPr>
        <w:t xml:space="preserve">Tulos</w:t>
      </w:r>
    </w:p>
    <w:p>
      <w:r>
        <w:t xml:space="preserve">turvattomat</w:t>
      </w:r>
    </w:p>
    <w:p>
      <w:r>
        <w:rPr>
          <w:b/>
        </w:rPr>
        <w:t xml:space="preserve">Tulos</w:t>
      </w:r>
    </w:p>
    <w:p>
      <w:r>
        <w:t xml:space="preserve">kiusallinen</w:t>
      </w:r>
    </w:p>
    <w:p>
      <w:r>
        <w:rPr>
          <w:b/>
        </w:rPr>
        <w:t xml:space="preserve">Esimerkki 3.1025</w:t>
      </w:r>
    </w:p>
    <w:p>
      <w:r>
        <w:t xml:space="preserve">Konteksti: Kenin piti pukeutua pukuun valmistujaisissaan. Mutta ilman vanhempia hänellä oli vaikeuksia solmion sitomisessa! Lopulta hän antoi periksi ja osti klipsin.  Lause: Ken pelkäsi, että joku huomaisi sen.  Hahmo: Joku</w:t>
      </w:r>
    </w:p>
    <w:p>
      <w:r>
        <w:rPr>
          <w:b/>
        </w:rPr>
        <w:t xml:space="preserve">Tulos</w:t>
      </w:r>
    </w:p>
    <w:p>
      <w:r>
        <w:t xml:space="preserve">Ei ole</w:t>
      </w:r>
    </w:p>
    <w:p>
      <w:r>
        <w:rPr>
          <w:b/>
        </w:rPr>
        <w:t xml:space="preserve">Esimerkki 3.1026</w:t>
      </w:r>
    </w:p>
    <w:p>
      <w:r>
        <w:t xml:space="preserve">Konteksti: Kenin piti pukeutua pukuun valmistujaisissaan. Mutta ilman vanhempia hänellä oli vaikeuksia solmion sitomisessa! Lopulta hän antoi periksi ja osti klipsin.  Lause: Ken pelkäsi, että joku huomaisi sen.  Hahmo: Vanhemmat</w:t>
      </w:r>
    </w:p>
    <w:p>
      <w:r>
        <w:rPr>
          <w:b/>
        </w:rPr>
        <w:t xml:space="preserve">Tulos</w:t>
      </w:r>
    </w:p>
    <w:p>
      <w:r>
        <w:t xml:space="preserve">ylpeä</w:t>
      </w:r>
    </w:p>
    <w:p>
      <w:r>
        <w:rPr>
          <w:b/>
        </w:rPr>
        <w:t xml:space="preserve">Esimerkki 3.1027</w:t>
      </w:r>
    </w:p>
    <w:p>
      <w:r>
        <w:t xml:space="preserve">Konteksti: Kenin piti pukeutua pukuun valmistujaisissaan. Mutta ilman vanhempia hänellä oli vaikeuksia solmion sitomisessa! Lopulta hän antoi periksi ja osti klipsin. Ken pelkäsi, että joku huomaisi sen.  Lause: Mutta itse asiassa hän sai paljon kohteliaisuuksia siitä, miten hyvältä hän näytti!  Hahmo: Ken</w:t>
      </w:r>
    </w:p>
    <w:p>
      <w:r>
        <w:rPr>
          <w:b/>
        </w:rPr>
        <w:t xml:space="preserve">Tulos</w:t>
      </w:r>
    </w:p>
    <w:p>
      <w:r>
        <w:t xml:space="preserve">kaunis</w:t>
      </w:r>
    </w:p>
    <w:p>
      <w:r>
        <w:rPr>
          <w:b/>
        </w:rPr>
        <w:t xml:space="preserve">Tulos</w:t>
      </w:r>
    </w:p>
    <w:p>
      <w:r>
        <w:t xml:space="preserve">iloinen ja innostunut</w:t>
      </w:r>
    </w:p>
    <w:p>
      <w:r>
        <w:rPr>
          <w:b/>
        </w:rPr>
        <w:t xml:space="preserve">Tulos</w:t>
      </w:r>
    </w:p>
    <w:p>
      <w:r>
        <w:t xml:space="preserve">ylpeä</w:t>
      </w:r>
    </w:p>
    <w:p>
      <w:r>
        <w:rPr>
          <w:b/>
        </w:rPr>
        <w:t xml:space="preserve">Tulos</w:t>
      </w:r>
    </w:p>
    <w:p>
      <w:r>
        <w:t xml:space="preserve">yllättynyt</w:t>
      </w:r>
    </w:p>
    <w:p>
      <w:r>
        <w:rPr>
          <w:b/>
        </w:rPr>
        <w:t xml:space="preserve">Esimerkki 3.1028</w:t>
      </w:r>
    </w:p>
    <w:p>
      <w:r>
        <w:t xml:space="preserve">Konteksti: Kenin piti pukeutua pukuun valmistujaisissaan. Mutta ilman vanhempia hänellä oli vaikeuksia solmion sitomisessa! Lopulta hän antoi periksi ja osti klipsin. Ken pelkäsi, että joku huomaisi sen.  Lause: Mutta itse asiassa hän sai paljon kohteliaisuuksia siitä, miten hyvältä hän näytti!  Hahmo: Joku</w:t>
      </w:r>
    </w:p>
    <w:p>
      <w:r>
        <w:rPr>
          <w:b/>
        </w:rPr>
        <w:t xml:space="preserve">Tulos</w:t>
      </w:r>
    </w:p>
    <w:p>
      <w:r>
        <w:t xml:space="preserve">erittäin tyytyväinen</w:t>
      </w:r>
    </w:p>
    <w:p>
      <w:r>
        <w:rPr>
          <w:b/>
        </w:rPr>
        <w:t xml:space="preserve">Tulos</w:t>
      </w:r>
    </w:p>
    <w:p>
      <w:r>
        <w:t xml:space="preserve">tarkkaavainen</w:t>
      </w:r>
    </w:p>
    <w:p>
      <w:r>
        <w:rPr>
          <w:b/>
        </w:rPr>
        <w:t xml:space="preserve">Esimerkki 3.1029</w:t>
      </w:r>
    </w:p>
    <w:p>
      <w:r>
        <w:t xml:space="preserve">Konteksti: Kenin piti pukeutua pukuun valmistujaisissaan. Mutta ilman vanhempia hänellä oli vaikeuksia solmion sitomisessa! Lopulta hän antoi periksi ja osti klipsin. Ken pelkäsi, että joku huomaisi sen.  Lause: Mutta itse asiassa hän sai paljon kohteliaisuuksia siitä, miten hyvältä hän näytti!  Hahmo: Vanhemmat</w:t>
      </w:r>
    </w:p>
    <w:p>
      <w:r>
        <w:rPr>
          <w:b/>
        </w:rPr>
        <w:t xml:space="preserve">Tulos</w:t>
      </w:r>
    </w:p>
    <w:p>
      <w:r>
        <w:t xml:space="preserve">hyödytön</w:t>
      </w:r>
    </w:p>
    <w:p>
      <w:r>
        <w:rPr>
          <w:b/>
        </w:rPr>
        <w:t xml:space="preserve">Esimerkki 3.1030</w:t>
      </w:r>
    </w:p>
    <w:p>
      <w:r>
        <w:t xml:space="preserve">Konteksti: Lause: Ei ole: Ryan meni käynnistämään autoaan ja huomasi, että akku oli tyhjä.  Hahmo: Ystävä</w:t>
      </w:r>
    </w:p>
    <w:p>
      <w:r>
        <w:rPr>
          <w:b/>
        </w:rPr>
        <w:t xml:space="preserve">Tulos</w:t>
      </w:r>
    </w:p>
    <w:p>
      <w:r>
        <w:t xml:space="preserve">Ei ole</w:t>
      </w:r>
    </w:p>
    <w:p>
      <w:r>
        <w:rPr>
          <w:b/>
        </w:rPr>
        <w:t xml:space="preserve">Esimerkki 3.1031</w:t>
      </w:r>
    </w:p>
    <w:p>
      <w:r>
        <w:t xml:space="preserve">Konteksti: Lause: Ei ole: Ryan meni käynnistämään autoaan ja huomasi, että akku oli tyhjä.  Hahmo: Ryan</w:t>
      </w:r>
    </w:p>
    <w:p>
      <w:r>
        <w:rPr>
          <w:b/>
        </w:rPr>
        <w:t xml:space="preserve">Tulos</w:t>
      </w:r>
    </w:p>
    <w:p>
      <w:r>
        <w:t xml:space="preserve">ärtynyt</w:t>
      </w:r>
    </w:p>
    <w:p>
      <w:r>
        <w:rPr>
          <w:b/>
        </w:rPr>
        <w:t xml:space="preserve">Tulos</w:t>
      </w:r>
    </w:p>
    <w:p>
      <w:r>
        <w:t xml:space="preserve">surullinen</w:t>
      </w:r>
    </w:p>
    <w:p>
      <w:r>
        <w:rPr>
          <w:b/>
        </w:rPr>
        <w:t xml:space="preserve">Esimerkki 3.1032</w:t>
      </w:r>
    </w:p>
    <w:p>
      <w:r>
        <w:t xml:space="preserve">Konteksti: Ryan meni käynnistämään kuorma-autoaan ja huomasi, että akku oli tyhjä.  Lause: Ryan oli aluksi hyvin järkyttynyt ja huolissaan siitä, että hän jäisi jumiin.  Hahmo: Ystävä</w:t>
      </w:r>
    </w:p>
    <w:p>
      <w:r>
        <w:rPr>
          <w:b/>
        </w:rPr>
        <w:t xml:space="preserve">Tulos</w:t>
      </w:r>
    </w:p>
    <w:p>
      <w:r>
        <w:t xml:space="preserve">Ei ole</w:t>
      </w:r>
    </w:p>
    <w:p>
      <w:r>
        <w:rPr>
          <w:b/>
        </w:rPr>
        <w:t xml:space="preserve">Esimerkki 3.1033</w:t>
      </w:r>
    </w:p>
    <w:p>
      <w:r>
        <w:t xml:space="preserve">Konteksti: Ryan meni käynnistämään kuorma-autoaan ja huomasi, että akku oli tyhjä.  Lause: Ryan oli aluksi hyvin järkyttynyt ja huolissaan siitä, että hän jäisi jumiin.  Hahmo: Ryan</w:t>
      </w:r>
    </w:p>
    <w:p>
      <w:r>
        <w:rPr>
          <w:b/>
        </w:rPr>
        <w:t xml:space="preserve">Tulos</w:t>
      </w:r>
    </w:p>
    <w:p>
      <w:r>
        <w:t xml:space="preserve">ahdistunut</w:t>
      </w:r>
    </w:p>
    <w:p>
      <w:r>
        <w:rPr>
          <w:b/>
        </w:rPr>
        <w:t xml:space="preserve">Tulos</w:t>
      </w:r>
    </w:p>
    <w:p>
      <w:r>
        <w:t xml:space="preserve">hermostunut</w:t>
      </w:r>
    </w:p>
    <w:p>
      <w:r>
        <w:rPr>
          <w:b/>
        </w:rPr>
        <w:t xml:space="preserve">Esimerkki 3.1034</w:t>
      </w:r>
    </w:p>
    <w:p>
      <w:r>
        <w:t xml:space="preserve">Konteksti: Ryan meni käynnistämään kuorma-autoaan ja huomasi, että akku oli tyhjä. Aluksi hän oli hyvin järkyttynyt ja huolissaan siitä, että hän jäisi jumiin.  Lause: Onneksi hän oli kaupungissa ja sai ystävän auttamaan.  Hahmo: Ystävä</w:t>
      </w:r>
    </w:p>
    <w:p>
      <w:r>
        <w:rPr>
          <w:b/>
        </w:rPr>
        <w:t xml:space="preserve">Tulos</w:t>
      </w:r>
    </w:p>
    <w:p>
      <w:r>
        <w:t xml:space="preserve">hyödyllinen</w:t>
      </w:r>
    </w:p>
    <w:p>
      <w:r>
        <w:rPr>
          <w:b/>
        </w:rPr>
        <w:t xml:space="preserve">Esimerkki 3.1035</w:t>
      </w:r>
    </w:p>
    <w:p>
      <w:r>
        <w:t xml:space="preserve">Konteksti: Ryan meni käynnistämään kuorma-autoaan ja huomasi, että akku oli tyhjä. Aluksi hän oli hyvin järkyttynyt ja huolissaan siitä, että hän jäisi jumiin.  Lause: Onneksi hän oli kaupungissa ja sai ystävän auttamaan.  Hahmo: Ryan</w:t>
      </w:r>
    </w:p>
    <w:p>
      <w:r>
        <w:rPr>
          <w:b/>
        </w:rPr>
        <w:t xml:space="preserve">Tulos</w:t>
      </w:r>
    </w:p>
    <w:p>
      <w:r>
        <w:t xml:space="preserve">iloinen</w:t>
      </w:r>
    </w:p>
    <w:p>
      <w:r>
        <w:rPr>
          <w:b/>
        </w:rPr>
        <w:t xml:space="preserve">Tulos</w:t>
      </w:r>
    </w:p>
    <w:p>
      <w:r>
        <w:t xml:space="preserve">rento</w:t>
      </w:r>
    </w:p>
    <w:p>
      <w:r>
        <w:rPr>
          <w:b/>
        </w:rPr>
        <w:t xml:space="preserve">Esimerkki 3.1036</w:t>
      </w:r>
    </w:p>
    <w:p>
      <w:r>
        <w:t xml:space="preserve">Konteksti: Ryan meni käynnistämään kuorma-autoaan ja huomasi, että akku oli tyhjä. Aluksi hän oli hyvin järkyttynyt ja huolissaan siitä, että hän jäisi jumiin. Onneksi hän oli kaupungissa ja sai ystävän auttamaan.  Lause: He käyttivät käynnistyskaapeleita ja saivat ladattua hänen akkunsa.  Hahmo: Ystävä</w:t>
      </w:r>
    </w:p>
    <w:p>
      <w:r>
        <w:rPr>
          <w:b/>
        </w:rPr>
        <w:t xml:space="preserve">Tulos</w:t>
      </w:r>
    </w:p>
    <w:p>
      <w:r>
        <w:t xml:space="preserve">hyödyllinen</w:t>
      </w:r>
    </w:p>
    <w:p>
      <w:r>
        <w:rPr>
          <w:b/>
        </w:rPr>
        <w:t xml:space="preserve">Esimerkki 3.1037</w:t>
      </w:r>
    </w:p>
    <w:p>
      <w:r>
        <w:t xml:space="preserve">Konteksti: Ryan meni käynnistämään kuorma-autoaan ja huomasi, että akku oli tyhjä. Aluksi hän oli hyvin järkyttynyt ja huolissaan siitä, että hän jäisi jumiin. Onneksi hän oli kaupungissa ja sai ystävän auttamaan.  Lause: He käyttivät käynnistyskaapeleita ja saivat ladattua hänen akkunsa.  Hahmo: Ryan</w:t>
      </w:r>
    </w:p>
    <w:p>
      <w:r>
        <w:rPr>
          <w:b/>
        </w:rPr>
        <w:t xml:space="preserve">Tulos</w:t>
      </w:r>
    </w:p>
    <w:p>
      <w:r>
        <w:t xml:space="preserve">kiitollinen</w:t>
      </w:r>
    </w:p>
    <w:p>
      <w:r>
        <w:rPr>
          <w:b/>
        </w:rPr>
        <w:t xml:space="preserve">Tulos</w:t>
      </w:r>
    </w:p>
    <w:p>
      <w:r>
        <w:t xml:space="preserve">onnellinen</w:t>
      </w:r>
    </w:p>
    <w:p>
      <w:r>
        <w:rPr>
          <w:b/>
        </w:rPr>
        <w:t xml:space="preserve">Esimerkki 3.1038</w:t>
      </w:r>
    </w:p>
    <w:p>
      <w:r>
        <w:t xml:space="preserve">Konteksti: Ryan meni käynnistämään kuorma-autoaan ja huomasi, että akku oli tyhjä. Aluksi hän oli hyvin järkyttynyt ja huolissaan siitä, että hän jäisi jumiin. Onneksi hän oli kaupungissa ja sai ystävän auttamaan. He käyttivät käynnistyskaapeleita ja saivat ladattua hänen akkunsa.  Lause: Hän osti uuden akun, eikä hänellä ollut enää ongelmia.  Hahmo: Ystävä</w:t>
      </w:r>
    </w:p>
    <w:p>
      <w:r>
        <w:rPr>
          <w:b/>
        </w:rPr>
        <w:t xml:space="preserve">Tulos</w:t>
      </w:r>
    </w:p>
    <w:p>
      <w:r>
        <w:t xml:space="preserve">hyödyllinen</w:t>
      </w:r>
    </w:p>
    <w:p>
      <w:r>
        <w:rPr>
          <w:b/>
        </w:rPr>
        <w:t xml:space="preserve">Esimerkki 3.1039</w:t>
      </w:r>
    </w:p>
    <w:p>
      <w:r>
        <w:t xml:space="preserve">Konteksti: Ryan meni käynnistämään kuorma-autoaan ja huomasi, että akku oli tyhjä. Aluksi hän oli hyvin järkyttynyt ja huolissaan siitä, että hän jäisi jumiin. Onneksi hän oli kaupungissa ja sai ystävän auttamaan. He käyttivät käynnistyskaapeleita ja saivat ladattua hänen akkunsa.  Lause: Hän osti uuden akun, eikä hänellä ollut enää ongelmia.  Hahmo: Ryan</w:t>
      </w:r>
    </w:p>
    <w:p>
      <w:r>
        <w:rPr>
          <w:b/>
        </w:rPr>
        <w:t xml:space="preserve">Tulos</w:t>
      </w:r>
    </w:p>
    <w:p>
      <w:r>
        <w:t xml:space="preserve">onnellinen</w:t>
      </w:r>
    </w:p>
    <w:p>
      <w:r>
        <w:rPr>
          <w:b/>
        </w:rPr>
        <w:t xml:space="preserve">Tulos</w:t>
      </w:r>
    </w:p>
    <w:p>
      <w:r>
        <w:t xml:space="preserve">re leaved</w:t>
      </w:r>
    </w:p>
    <w:p>
      <w:r>
        <w:rPr>
          <w:b/>
        </w:rPr>
        <w:t xml:space="preserve">Esimerkki 3.1040</w:t>
      </w:r>
    </w:p>
    <w:p>
      <w:r>
        <w:t xml:space="preserve">Konteksti: Lause: Ei ole: John kertoi minulle, että hän haluaisi mennä pian pelihalliin.  Hahmo: Minä (itse)</w:t>
      </w:r>
    </w:p>
    <w:p>
      <w:r>
        <w:rPr>
          <w:b/>
        </w:rPr>
        <w:t xml:space="preserve">Tulos</w:t>
      </w:r>
    </w:p>
    <w:p>
      <w:r>
        <w:t xml:space="preserve">innoissaan</w:t>
      </w:r>
    </w:p>
    <w:p>
      <w:r>
        <w:rPr>
          <w:b/>
        </w:rPr>
        <w:t xml:space="preserve">Esimerkki 3.1041</w:t>
      </w:r>
    </w:p>
    <w:p>
      <w:r>
        <w:t xml:space="preserve">Konteksti: Lause: Ei ole: John kertoi minulle, että hän haluaisi mennä pian pelihalliin.  Hahmo: John</w:t>
      </w:r>
    </w:p>
    <w:p>
      <w:r>
        <w:rPr>
          <w:b/>
        </w:rPr>
        <w:t xml:space="preserve">Tulos</w:t>
      </w:r>
    </w:p>
    <w:p>
      <w:r>
        <w:t xml:space="preserve">animoitu</w:t>
      </w:r>
    </w:p>
    <w:p>
      <w:r>
        <w:rPr>
          <w:b/>
        </w:rPr>
        <w:t xml:space="preserve">Tulos</w:t>
      </w:r>
    </w:p>
    <w:p>
      <w:r>
        <w:t xml:space="preserve">leikkisä</w:t>
      </w:r>
    </w:p>
    <w:p>
      <w:r>
        <w:rPr>
          <w:b/>
        </w:rPr>
        <w:t xml:space="preserve">Tulos</w:t>
      </w:r>
    </w:p>
    <w:p>
      <w:r>
        <w:t xml:space="preserve">iloinen</w:t>
      </w:r>
    </w:p>
    <w:p>
      <w:r>
        <w:rPr>
          <w:b/>
        </w:rPr>
        <w:t xml:space="preserve">Esimerkki 3.1042</w:t>
      </w:r>
    </w:p>
    <w:p>
      <w:r>
        <w:t xml:space="preserve">Konteksti: John kertoi haluavansa mennä pian pelihalliin.  Lause: Hän soitti minulle ja kysyi, haluanko tulla mukaan vai en.  Hahmo: Minä (itse)</w:t>
      </w:r>
    </w:p>
    <w:p>
      <w:r>
        <w:rPr>
          <w:b/>
        </w:rPr>
        <w:t xml:space="preserve">Tulos</w:t>
      </w:r>
    </w:p>
    <w:p>
      <w:r>
        <w:t xml:space="preserve">huomaavainen</w:t>
      </w:r>
    </w:p>
    <w:p>
      <w:r>
        <w:rPr>
          <w:b/>
        </w:rPr>
        <w:t xml:space="preserve">Tulos</w:t>
      </w:r>
    </w:p>
    <w:p>
      <w:r>
        <w:t xml:space="preserve">yllättynyt</w:t>
      </w:r>
    </w:p>
    <w:p>
      <w:r>
        <w:rPr>
          <w:b/>
        </w:rPr>
        <w:t xml:space="preserve">Esimerkki 3.1043</w:t>
      </w:r>
    </w:p>
    <w:p>
      <w:r>
        <w:t xml:space="preserve">Konteksti: John kertoi haluavansa mennä pian pelihalliin.  Lause: Hän soitti minulle ja kysyi, haluanko tulla mukaan vai en.  Hahmo: John</w:t>
      </w:r>
    </w:p>
    <w:p>
      <w:r>
        <w:rPr>
          <w:b/>
        </w:rPr>
        <w:t xml:space="preserve">Tulos</w:t>
      </w:r>
    </w:p>
    <w:p>
      <w:r>
        <w:t xml:space="preserve">epävarma</w:t>
      </w:r>
    </w:p>
    <w:p>
      <w:r>
        <w:rPr>
          <w:b/>
        </w:rPr>
        <w:t xml:space="preserve">Tulos</w:t>
      </w:r>
    </w:p>
    <w:p>
      <w:r>
        <w:t xml:space="preserve">tyytyväinen</w:t>
      </w:r>
    </w:p>
    <w:p>
      <w:r>
        <w:rPr>
          <w:b/>
        </w:rPr>
        <w:t xml:space="preserve">Esimerkki 3.1044</w:t>
      </w:r>
    </w:p>
    <w:p>
      <w:r>
        <w:t xml:space="preserve">Konteksti: John kertoi haluavansa mennä pian pelihalliin. Hän soitti minulle ja kysyi, haluanko tulla mukaan vai en.  Lause: Sanoin hänelle, että olisin varmaan kiinnostunut ja että hakisi minut.  Hahmo: Minä (itse)</w:t>
      </w:r>
    </w:p>
    <w:p>
      <w:r>
        <w:rPr>
          <w:b/>
        </w:rPr>
        <w:t xml:space="preserve">Tulos</w:t>
      </w:r>
    </w:p>
    <w:p>
      <w:r>
        <w:t xml:space="preserve">kiinnostunut</w:t>
      </w:r>
    </w:p>
    <w:p>
      <w:r>
        <w:rPr>
          <w:b/>
        </w:rPr>
        <w:t xml:space="preserve">Tulos</w:t>
      </w:r>
    </w:p>
    <w:p>
      <w:r>
        <w:t xml:space="preserve">ontent</w:t>
      </w:r>
    </w:p>
    <w:p>
      <w:r>
        <w:rPr>
          <w:b/>
        </w:rPr>
        <w:t xml:space="preserve">Tulos</w:t>
      </w:r>
    </w:p>
    <w:p>
      <w:r>
        <w:t xml:space="preserve">cal</w:t>
      </w:r>
    </w:p>
    <w:p>
      <w:r>
        <w:rPr>
          <w:b/>
        </w:rPr>
        <w:t xml:space="preserve">Esimerkki 3.1045</w:t>
      </w:r>
    </w:p>
    <w:p>
      <w:r>
        <w:t xml:space="preserve">Konteksti: John kertoi minulle haluavansa mennä pian pelihalliin. Hän soitti minulle ja kysyi, haluanko tulla mukaan vai en.  Lause: Sanoin hänelle, että olisin varmaan kiinnostunut ja että hakisi minut.  Hahmo: John</w:t>
      </w:r>
    </w:p>
    <w:p>
      <w:r>
        <w:rPr>
          <w:b/>
        </w:rPr>
        <w:t xml:space="preserve">Tulos</w:t>
      </w:r>
    </w:p>
    <w:p>
      <w:r>
        <w:t xml:space="preserve">innoissaan</w:t>
      </w:r>
    </w:p>
    <w:p>
      <w:r>
        <w:rPr>
          <w:b/>
        </w:rPr>
        <w:t xml:space="preserve">Tulos</w:t>
      </w:r>
    </w:p>
    <w:p>
      <w:r>
        <w:t xml:space="preserve">onnellinen</w:t>
      </w:r>
    </w:p>
    <w:p>
      <w:r>
        <w:rPr>
          <w:b/>
        </w:rPr>
        <w:t xml:space="preserve">Esimerkki 3.1046</w:t>
      </w:r>
    </w:p>
    <w:p>
      <w:r>
        <w:t xml:space="preserve">Konteksti: John kertoi haluavansa mennä pian pelihalliin. Hän soitti minulle ja kysyi, haluanko tulla mukaan vai en. Sanoin hänelle, että minua varmaan kiinnostaisi ja että hän voisi hakea minut.  Lause: John ilmestyi paikalle muutaman minuutin kuluttua ja pyysi minua tulemaan mukaan.  Hahmo: Minä (itse)</w:t>
      </w:r>
    </w:p>
    <w:p>
      <w:r>
        <w:rPr>
          <w:b/>
        </w:rPr>
        <w:t xml:space="preserve">Tulos</w:t>
      </w:r>
    </w:p>
    <w:p>
      <w:r>
        <w:t xml:space="preserve">rauhallinen</w:t>
      </w:r>
    </w:p>
    <w:p>
      <w:r>
        <w:rPr>
          <w:b/>
        </w:rPr>
        <w:t xml:space="preserve">Tulos</w:t>
      </w:r>
    </w:p>
    <w:p>
      <w:r>
        <w:t xml:space="preserve">ambivalentti</w:t>
      </w:r>
    </w:p>
    <w:p>
      <w:r>
        <w:rPr>
          <w:b/>
        </w:rPr>
        <w:t xml:space="preserve">Esimerkki 3.1047</w:t>
      </w:r>
    </w:p>
    <w:p>
      <w:r>
        <w:t xml:space="preserve">Konteksti: John kertoi haluavansa mennä pian pelihalliin. Hän soitti minulle ja kysyi, haluanko tulla mukaan vai en. Sanoin hänelle, että minua varmaan kiinnostaisi ja että hän voisi hakea minut.  Lause: John ilmestyi paikalle muutaman minuutin kuluttua ja pyysi minua tulemaan mukaan.  Hahmo: John</w:t>
      </w:r>
    </w:p>
    <w:p>
      <w:r>
        <w:rPr>
          <w:b/>
        </w:rPr>
        <w:t xml:space="preserve">Tulos</w:t>
      </w:r>
    </w:p>
    <w:p>
      <w:r>
        <w:t xml:space="preserve">odottaa tulevaa tapahtumaa.</w:t>
      </w:r>
    </w:p>
    <w:p>
      <w:r>
        <w:rPr>
          <w:b/>
        </w:rPr>
        <w:t xml:space="preserve">Tulos</w:t>
      </w:r>
    </w:p>
    <w:p>
      <w:r>
        <w:t xml:space="preserve">hyödyllinen</w:t>
      </w:r>
    </w:p>
    <w:p>
      <w:r>
        <w:rPr>
          <w:b/>
        </w:rPr>
        <w:t xml:space="preserve">Tulos</w:t>
      </w:r>
    </w:p>
    <w:p>
      <w:r>
        <w:t xml:space="preserve">mielellään sosiaalista kanssakäymistä.</w:t>
      </w:r>
    </w:p>
    <w:p>
      <w:r>
        <w:rPr>
          <w:b/>
        </w:rPr>
        <w:t xml:space="preserve">Tulos</w:t>
      </w:r>
    </w:p>
    <w:p>
      <w:r>
        <w:t xml:space="preserve">innoissaan kilpailemaan.</w:t>
      </w:r>
    </w:p>
    <w:p>
      <w:r>
        <w:rPr>
          <w:b/>
        </w:rPr>
        <w:t xml:space="preserve">Esimerkki 3.1048</w:t>
      </w:r>
    </w:p>
    <w:p>
      <w:r>
        <w:t xml:space="preserve">Konteksti: John kertoi minulle, että hän haluaisi mennä pian pelihalliin. Hän soitti minulle ja kysyi, haluanko tulla mukaan vai en. Sanoin hänelle, että minua varmaan kiinnostaisi ja että hän voisi hakea minut. John ilmestyi paikalle muutaman minuutin kuluttua ja pyysi minua mukaan.  Lause: Meillä oli hauskaa pelihallissa yhdessä sen jälkeen, kun pääsimme sinne!  Hahmo: I (itse)</w:t>
      </w:r>
    </w:p>
    <w:p>
      <w:r>
        <w:rPr>
          <w:b/>
        </w:rPr>
        <w:t xml:space="preserve">Tulos</w:t>
      </w:r>
    </w:p>
    <w:p>
      <w:r>
        <w:t xml:space="preserve">iloinen</w:t>
      </w:r>
    </w:p>
    <w:p>
      <w:r>
        <w:rPr>
          <w:b/>
        </w:rPr>
        <w:t xml:space="preserve">Esimerkki 3.1049</w:t>
      </w:r>
    </w:p>
    <w:p>
      <w:r>
        <w:t xml:space="preserve">Konteksti: John kertoi minulle, että hän haluaisi mennä pian pelihalliin. Hän soitti minulle ja kysyi, haluanko tulla mukaan vai en. Sanoin hänelle, että minua varmaan kiinnostaisi ja että hän voisi hakea minut. John ilmestyi paikalle muutaman minuutin kuluttua ja pyysi minua mukaan.  Lause: Meillä oli hauskaa pelihallissa yhdessä sen jälkeen, kun pääsimme sinne!  Hahmo: John</w:t>
      </w:r>
    </w:p>
    <w:p>
      <w:r>
        <w:rPr>
          <w:b/>
        </w:rPr>
        <w:t xml:space="preserve">Tulos</w:t>
      </w:r>
    </w:p>
    <w:p>
      <w:r>
        <w:t xml:space="preserve">onnellisuus</w:t>
      </w:r>
    </w:p>
    <w:p>
      <w:r>
        <w:rPr>
          <w:b/>
        </w:rPr>
        <w:t xml:space="preserve">Tulos</w:t>
      </w:r>
    </w:p>
    <w:p>
      <w:r>
        <w:t xml:space="preserve">iloinen</w:t>
      </w:r>
    </w:p>
    <w:p>
      <w:r>
        <w:rPr>
          <w:b/>
        </w:rPr>
        <w:t xml:space="preserve">Esimerkki 3.1050</w:t>
      </w:r>
    </w:p>
    <w:p>
      <w:r>
        <w:t xml:space="preserve">Konteksti: Lause: Ei ole: Lisa kiirehti tunnille, koska pelkäsi myöhästyvänsä.  Hahmo: Lisa</w:t>
      </w:r>
    </w:p>
    <w:p>
      <w:r>
        <w:rPr>
          <w:b/>
        </w:rPr>
        <w:t xml:space="preserve">Tulos</w:t>
      </w:r>
    </w:p>
    <w:p>
      <w:r>
        <w:t xml:space="preserve">kireä</w:t>
      </w:r>
    </w:p>
    <w:p>
      <w:r>
        <w:rPr>
          <w:b/>
        </w:rPr>
        <w:t xml:space="preserve">Tulos</w:t>
      </w:r>
    </w:p>
    <w:p>
      <w:r>
        <w:t xml:space="preserve">ennakointi</w:t>
      </w:r>
    </w:p>
    <w:p>
      <w:r>
        <w:rPr>
          <w:b/>
        </w:rPr>
        <w:t xml:space="preserve">Esimerkki 3.1051</w:t>
      </w:r>
    </w:p>
    <w:p>
      <w:r>
        <w:t xml:space="preserve">Konteksti: Lause: Ei ole: Lisa kiirehti tunnille, koska pelkäsi myöhästyvänsä.  Hahmo: Luokka</w:t>
      </w:r>
    </w:p>
    <w:p>
      <w:r>
        <w:rPr>
          <w:b/>
        </w:rPr>
        <w:t xml:space="preserve">Tulos</w:t>
      </w:r>
    </w:p>
    <w:p>
      <w:r>
        <w:t xml:space="preserve">Ei ole</w:t>
      </w:r>
    </w:p>
    <w:p>
      <w:r>
        <w:rPr>
          <w:b/>
        </w:rPr>
        <w:t xml:space="preserve">Esimerkki 3.1052</w:t>
      </w:r>
    </w:p>
    <w:p>
      <w:r>
        <w:t xml:space="preserve">Konteksti: Lisa oli kiirehtimässä tunnille, koska pelkäsi myöhästyvänsä.  Lause: Hän ei kiinnittänyt paljon huomiota siihen, minne oli menossa.  Hahmo: Lisa</w:t>
      </w:r>
    </w:p>
    <w:p>
      <w:r>
        <w:rPr>
          <w:b/>
        </w:rPr>
        <w:t xml:space="preserve">Tulos</w:t>
      </w:r>
    </w:p>
    <w:p>
      <w:r>
        <w:t xml:space="preserve">hämmentynyt</w:t>
      </w:r>
    </w:p>
    <w:p>
      <w:r>
        <w:rPr>
          <w:b/>
        </w:rPr>
        <w:t xml:space="preserve">Tulos</w:t>
      </w:r>
    </w:p>
    <w:p>
      <w:r>
        <w:t xml:space="preserve">kiireinen</w:t>
      </w:r>
    </w:p>
    <w:p>
      <w:r>
        <w:rPr>
          <w:b/>
        </w:rPr>
        <w:t xml:space="preserve">Esimerkki 3.1053</w:t>
      </w:r>
    </w:p>
    <w:p>
      <w:r>
        <w:t xml:space="preserve">Konteksti: Lisa oli kiirehtimässä tunnille, koska pelkäsi myöhästyvänsä.  Lause: Hän ei kiinnittänyt paljon huomiota siihen, minne oli menossa.  Hahmo: Luokka</w:t>
      </w:r>
    </w:p>
    <w:p>
      <w:r>
        <w:rPr>
          <w:b/>
        </w:rPr>
        <w:t xml:space="preserve">Tulos</w:t>
      </w:r>
    </w:p>
    <w:p>
      <w:r>
        <w:t xml:space="preserve">Ei ole</w:t>
      </w:r>
    </w:p>
    <w:p>
      <w:r>
        <w:rPr>
          <w:b/>
        </w:rPr>
        <w:t xml:space="preserve">Esimerkki 3.1054</w:t>
      </w:r>
    </w:p>
    <w:p>
      <w:r>
        <w:t xml:space="preserve">Konteksti: Lisa oli kiirehtimässä tunnille, koska pelkäsi myöhästyvänsä. Hän ei kiinnittänyt paljon huomiota siihen, minne oli menossa.  Lause: Hän oli yhtäkkiä märkä ja makasi maassa.  Hahmo: Lisa</w:t>
      </w:r>
    </w:p>
    <w:p>
      <w:r>
        <w:rPr>
          <w:b/>
        </w:rPr>
        <w:t xml:space="preserve">Tulos</w:t>
      </w:r>
    </w:p>
    <w:p>
      <w:r>
        <w:t xml:space="preserve">hämmentää</w:t>
      </w:r>
    </w:p>
    <w:p>
      <w:r>
        <w:rPr>
          <w:b/>
        </w:rPr>
        <w:t xml:space="preserve">Esimerkki 3.1055</w:t>
      </w:r>
    </w:p>
    <w:p>
      <w:r>
        <w:t xml:space="preserve">Konteksti: Lisa oli kiirehtimässä tunnille, koska pelkäsi myöhästyvänsä. Hän ei kiinnittänyt paljon huomiota siihen, minne oli menossa.  Lause: Hän oli yhtäkkiä märkä ja makasi maassa.  Hahmo: Luokka</w:t>
      </w:r>
    </w:p>
    <w:p>
      <w:r>
        <w:rPr>
          <w:b/>
        </w:rPr>
        <w:t xml:space="preserve">Tulos</w:t>
      </w:r>
    </w:p>
    <w:p>
      <w:r>
        <w:t xml:space="preserve">Ei ole</w:t>
      </w:r>
    </w:p>
    <w:p>
      <w:r>
        <w:rPr>
          <w:b/>
        </w:rPr>
        <w:t xml:space="preserve">Esimerkki 3.1056</w:t>
      </w:r>
    </w:p>
    <w:p>
      <w:r>
        <w:t xml:space="preserve">Konteksti: Lisa oli kiirehtimässä tunnille, koska pelkäsi myöhästyvänsä. Hän ei kiinnittänyt paljon huomiota siihen, minne oli menossa. Yhtäkkiä hän oli märkä ja makasi maassa.  Lause: Hän oli pudonnut suureen lätäkköön.  Hahmo: Lisa</w:t>
      </w:r>
    </w:p>
    <w:p>
      <w:r>
        <w:rPr>
          <w:b/>
        </w:rPr>
        <w:t xml:space="preserve">Tulos</w:t>
      </w:r>
    </w:p>
    <w:p>
      <w:r>
        <w:t xml:space="preserve">järkyttynyt</w:t>
      </w:r>
    </w:p>
    <w:p>
      <w:r>
        <w:rPr>
          <w:b/>
        </w:rPr>
        <w:t xml:space="preserve">Tulos</w:t>
      </w:r>
    </w:p>
    <w:p>
      <w:r>
        <w:t xml:space="preserve">surullinen</w:t>
      </w:r>
    </w:p>
    <w:p>
      <w:r>
        <w:rPr>
          <w:b/>
        </w:rPr>
        <w:t xml:space="preserve">Esimerkki 3.1057</w:t>
      </w:r>
    </w:p>
    <w:p>
      <w:r>
        <w:t xml:space="preserve">Konteksti: Lisa oli kiirehtimässä tunnille, koska pelkäsi myöhästyvänsä. Hän ei kiinnittänyt paljon huomiota siihen, minne oli menossa. Yhtäkkiä hän oli märkä ja makasi maassa.  Lause: Hän oli pudonnut suureen lätäkköön.  Hahmo: Luokka</w:t>
      </w:r>
    </w:p>
    <w:p>
      <w:r>
        <w:rPr>
          <w:b/>
        </w:rPr>
        <w:t xml:space="preserve">Tulos</w:t>
      </w:r>
    </w:p>
    <w:p>
      <w:r>
        <w:t xml:space="preserve">Ei ole</w:t>
      </w:r>
    </w:p>
    <w:p>
      <w:r>
        <w:rPr>
          <w:b/>
        </w:rPr>
        <w:t xml:space="preserve">Esimerkki 3.1058</w:t>
      </w:r>
    </w:p>
    <w:p>
      <w:r>
        <w:t xml:space="preserve">Konteksti: Lisa oli kiirehtimässä tunnille, koska pelkäsi myöhästyvänsä. Hän ei kiinnittänyt paljon huomiota siihen, minne oli menossa. Yhtäkkiä hän oli märkä ja makasi maassa. Hän oli pudonnut suureen lätäkköön.  Lause: Hänen vaatteensa olivat läpimärät, joten hän istui tunnilla tippuvan märkänä.  Hahmo: Lisa</w:t>
      </w:r>
    </w:p>
    <w:p>
      <w:r>
        <w:rPr>
          <w:b/>
        </w:rPr>
        <w:t xml:space="preserve">Tulos</w:t>
      </w:r>
    </w:p>
    <w:p>
      <w:r>
        <w:t xml:space="preserve">typerä</w:t>
      </w:r>
    </w:p>
    <w:p>
      <w:r>
        <w:rPr>
          <w:b/>
        </w:rPr>
        <w:t xml:space="preserve">Esimerkki 3.1059</w:t>
      </w:r>
    </w:p>
    <w:p>
      <w:r>
        <w:t xml:space="preserve">Konteksti: Lisa oli kiirehtimässä tunnille, koska pelkäsi myöhästyvänsä. Hän ei kiinnittänyt paljon huomiota siihen, minne oli menossa. Yhtäkkiä hän oli märkä ja makasi maassa. Hän oli pudonnut suureen lätäkköön.  Lause: Hänen vaatteensa olivat läpimärät, joten hän istui tunnilla tippuvan märkänä.  Hahmo: Luokka</w:t>
      </w:r>
    </w:p>
    <w:p>
      <w:r>
        <w:rPr>
          <w:b/>
        </w:rPr>
        <w:t xml:space="preserve">Tulos</w:t>
      </w:r>
    </w:p>
    <w:p>
      <w:r>
        <w:t xml:space="preserve">kuin se olisi haitannut hänen päiväänsä</w:t>
      </w:r>
    </w:p>
    <w:p>
      <w:r>
        <w:rPr>
          <w:b/>
        </w:rPr>
        <w:t xml:space="preserve">Esimerkki 3.1060</w:t>
      </w:r>
    </w:p>
    <w:p>
      <w:r>
        <w:t xml:space="preserve">Konteksti: Lause: Ei ole: Elizabeth suunnitteli häitään pienellä budjetilla.  Hahmo: Kaikki</w:t>
      </w:r>
    </w:p>
    <w:p>
      <w:r>
        <w:rPr>
          <w:b/>
        </w:rPr>
        <w:t xml:space="preserve">Tulos</w:t>
      </w:r>
    </w:p>
    <w:p>
      <w:r>
        <w:t xml:space="preserve">Ei ole</w:t>
      </w:r>
    </w:p>
    <w:p>
      <w:r>
        <w:rPr>
          <w:b/>
        </w:rPr>
        <w:t xml:space="preserve">Esimerkki 3.1061</w:t>
      </w:r>
    </w:p>
    <w:p>
      <w:r>
        <w:t xml:space="preserve">Konteksti: Lause: Ei ole: Elizabeth suunnitteli häitään pienellä budjetilla.  Hahmo: Elizabeth</w:t>
      </w:r>
    </w:p>
    <w:p>
      <w:r>
        <w:rPr>
          <w:b/>
        </w:rPr>
        <w:t xml:space="preserve">Tulos</w:t>
      </w:r>
    </w:p>
    <w:p>
      <w:r>
        <w:t xml:space="preserve">määritetty</w:t>
      </w:r>
    </w:p>
    <w:p>
      <w:r>
        <w:rPr>
          <w:b/>
        </w:rPr>
        <w:t xml:space="preserve">Tulos</w:t>
      </w:r>
    </w:p>
    <w:p>
      <w:r>
        <w:t xml:space="preserve">ylpeä</w:t>
      </w:r>
    </w:p>
    <w:p>
      <w:r>
        <w:rPr>
          <w:b/>
        </w:rPr>
        <w:t xml:space="preserve">Tulos</w:t>
      </w:r>
    </w:p>
    <w:p>
      <w:r>
        <w:t xml:space="preserve">stressaantunut</w:t>
      </w:r>
    </w:p>
    <w:p>
      <w:r>
        <w:rPr>
          <w:b/>
        </w:rPr>
        <w:t xml:space="preserve">Esimerkki 3.1062</w:t>
      </w:r>
    </w:p>
    <w:p>
      <w:r>
        <w:t xml:space="preserve">Konteksti: Elizabeth suunnitteli häitään pienellä budjetilla.  Lause: Hän tiesi tarkalleen, mitä hän halusi puvultaan.  Hahmo: Kaikki</w:t>
      </w:r>
    </w:p>
    <w:p>
      <w:r>
        <w:rPr>
          <w:b/>
        </w:rPr>
        <w:t xml:space="preserve">Tulos</w:t>
      </w:r>
    </w:p>
    <w:p>
      <w:r>
        <w:t xml:space="preserve">Ei ole</w:t>
      </w:r>
    </w:p>
    <w:p>
      <w:r>
        <w:rPr>
          <w:b/>
        </w:rPr>
        <w:t xml:space="preserve">Esimerkki 3.1063</w:t>
      </w:r>
    </w:p>
    <w:p>
      <w:r>
        <w:t xml:space="preserve">Konteksti: Elizabeth suunnitteli häitään pienellä budjetilla.  Lause: Hän tiesi tarkalleen, mitä hän halusi puvultaan.  Hahmo: Elizabeth</w:t>
      </w:r>
    </w:p>
    <w:p>
      <w:r>
        <w:rPr>
          <w:b/>
        </w:rPr>
        <w:t xml:space="preserve">Tulos</w:t>
      </w:r>
    </w:p>
    <w:p>
      <w:r>
        <w:t xml:space="preserve">innoissaan</w:t>
      </w:r>
    </w:p>
    <w:p>
      <w:r>
        <w:rPr>
          <w:b/>
        </w:rPr>
        <w:t xml:space="preserve">Tulos</w:t>
      </w:r>
    </w:p>
    <w:p>
      <w:r>
        <w:t xml:space="preserve">määritetty</w:t>
      </w:r>
    </w:p>
    <w:p>
      <w:r>
        <w:rPr>
          <w:b/>
        </w:rPr>
        <w:t xml:space="preserve">Tulos</w:t>
      </w:r>
    </w:p>
    <w:p>
      <w:r>
        <w:t xml:space="preserve">onnellinen</w:t>
      </w:r>
    </w:p>
    <w:p>
      <w:r>
        <w:rPr>
          <w:b/>
        </w:rPr>
        <w:t xml:space="preserve">Esimerkki 3.1064</w:t>
      </w:r>
    </w:p>
    <w:p>
      <w:r>
        <w:t xml:space="preserve">Konteksti: Elizabeth suunnitteli häitään pienellä budjetilla. Hän tiesi tarkalleen, mitä hän halusi puvulta.  Lause: Valitettavasti hänellä ei ollut rahaa tuon tyyppisiin pukuihin.  Hahmo: Kaikki</w:t>
      </w:r>
    </w:p>
    <w:p>
      <w:r>
        <w:rPr>
          <w:b/>
        </w:rPr>
        <w:t xml:space="preserve">Tulos</w:t>
      </w:r>
    </w:p>
    <w:p>
      <w:r>
        <w:t xml:space="preserve">Ei ole</w:t>
      </w:r>
    </w:p>
    <w:p>
      <w:r>
        <w:rPr>
          <w:b/>
        </w:rPr>
        <w:t xml:space="preserve">Esimerkki 3.1065</w:t>
      </w:r>
    </w:p>
    <w:p>
      <w:r>
        <w:t xml:space="preserve">Konteksti: Elizabeth suunnitteli häitään pienellä budjetilla. Hän tiesi tarkalleen, mitä hän halusi puvulta.  Lause: Valitettavasti hänellä ei ollut rahaa tuon tyyppisiin pukuihin.  Hahmo: Elizabeth</w:t>
      </w:r>
    </w:p>
    <w:p>
      <w:r>
        <w:rPr>
          <w:b/>
        </w:rPr>
        <w:t xml:space="preserve">Tulos</w:t>
      </w:r>
    </w:p>
    <w:p>
      <w:r>
        <w:t xml:space="preserve">pettynyt</w:t>
      </w:r>
    </w:p>
    <w:p>
      <w:r>
        <w:rPr>
          <w:b/>
        </w:rPr>
        <w:t xml:space="preserve">Tulos</w:t>
      </w:r>
    </w:p>
    <w:p>
      <w:r>
        <w:t xml:space="preserve">riistetty</w:t>
      </w:r>
    </w:p>
    <w:p>
      <w:r>
        <w:rPr>
          <w:b/>
        </w:rPr>
        <w:t xml:space="preserve">Esimerkki 3.1066</w:t>
      </w:r>
    </w:p>
    <w:p>
      <w:r>
        <w:t xml:space="preserve">Konteksti: Elizabeth suunnitteli häitään pienellä budjetilla. Hän tiesi tarkalleen, mitä hän halusi puvulta. Valitettavasti hänellä ei ollut rahaa tällaisiin pukuihin.  Lause: Hän päätti tehdä ikioman pukunsa.  Hahmo: Kaikki</w:t>
      </w:r>
    </w:p>
    <w:p>
      <w:r>
        <w:rPr>
          <w:b/>
        </w:rPr>
        <w:t xml:space="preserve">Tulos</w:t>
      </w:r>
    </w:p>
    <w:p>
      <w:r>
        <w:t xml:space="preserve">Ei ole</w:t>
      </w:r>
    </w:p>
    <w:p>
      <w:r>
        <w:rPr>
          <w:b/>
        </w:rPr>
        <w:t xml:space="preserve">Esimerkki 3.1067</w:t>
      </w:r>
    </w:p>
    <w:p>
      <w:r>
        <w:t xml:space="preserve">Konteksti: Elizabeth suunnitteli häitään pienellä budjetilla. Hän tiesi tarkalleen, mitä hän halusi puvulta. Valitettavasti hänellä ei ollut rahaa tällaisiin pukuihin.  Lause: Hän päätti tehdä ikioman pukunsa.  Hahmo: Elizabeth</w:t>
      </w:r>
    </w:p>
    <w:p>
      <w:r>
        <w:rPr>
          <w:b/>
        </w:rPr>
        <w:t xml:space="preserve">Tulos</w:t>
      </w:r>
    </w:p>
    <w:p>
      <w:r>
        <w:t xml:space="preserve">taloudellinen</w:t>
      </w:r>
    </w:p>
    <w:p>
      <w:r>
        <w:rPr>
          <w:b/>
        </w:rPr>
        <w:t xml:space="preserve">Tulos</w:t>
      </w:r>
    </w:p>
    <w:p>
      <w:r>
        <w:t xml:space="preserve">viisas</w:t>
      </w:r>
    </w:p>
    <w:p>
      <w:r>
        <w:rPr>
          <w:b/>
        </w:rPr>
        <w:t xml:space="preserve">Tulos</w:t>
      </w:r>
    </w:p>
    <w:p>
      <w:r>
        <w:t xml:space="preserve">vastuullinen</w:t>
      </w:r>
    </w:p>
    <w:p>
      <w:r>
        <w:rPr>
          <w:b/>
        </w:rPr>
        <w:t xml:space="preserve">Esimerkki 3.1068</w:t>
      </w:r>
    </w:p>
    <w:p>
      <w:r>
        <w:t xml:space="preserve">Konteksti: Elizabeth suunnitteli häitään pienellä budjetilla. Hän tiesi tarkalleen, mitä hän halusi puvulta. Valitettavasti hänellä ei ollut rahaa tällaisiin pukuihin. Hän päätti tehdä ikioman pukunsa.  Lause: Suurena päivänä kaikki olivat ällistyneitä upeasta puvusta.  Hahmo: Kaikki</w:t>
      </w:r>
    </w:p>
    <w:p>
      <w:r>
        <w:rPr>
          <w:b/>
        </w:rPr>
        <w:t xml:space="preserve">Tulos</w:t>
      </w:r>
    </w:p>
    <w:p>
      <w:r>
        <w:t xml:space="preserve">kiinnostunut</w:t>
      </w:r>
    </w:p>
    <w:p>
      <w:r>
        <w:rPr>
          <w:b/>
        </w:rPr>
        <w:t xml:space="preserve">Tulos</w:t>
      </w:r>
    </w:p>
    <w:p>
      <w:r>
        <w:t xml:space="preserve">onnellinen</w:t>
      </w:r>
    </w:p>
    <w:p>
      <w:r>
        <w:rPr>
          <w:b/>
        </w:rPr>
        <w:t xml:space="preserve">Esimerkki 3.1069</w:t>
      </w:r>
    </w:p>
    <w:p>
      <w:r>
        <w:t xml:space="preserve">Konteksti: Elizabeth suunnitteli häitään pienellä budjetilla. Hän tiesi tarkalleen, mitä hän halusi puvulta. Valitettavasti hänellä ei ollut rahaa tällaisiin pukuihin. Hän päätti tehdä ikioman pukunsa.  Lause: Suurena päivänä kaikki olivat ällistyneitä upeasta puvusta.  Hahmo: Elizabeth</w:t>
      </w:r>
    </w:p>
    <w:p>
      <w:r>
        <w:rPr>
          <w:b/>
        </w:rPr>
        <w:t xml:space="preserve">Tulos</w:t>
      </w:r>
    </w:p>
    <w:p>
      <w:r>
        <w:t xml:space="preserve">ylpeä</w:t>
      </w:r>
    </w:p>
    <w:p>
      <w:r>
        <w:rPr>
          <w:b/>
        </w:rPr>
        <w:t xml:space="preserve">Esimerkki 3.1070</w:t>
      </w:r>
    </w:p>
    <w:p>
      <w:r>
        <w:t xml:space="preserve">Konteksti: Lause: Ei ole: Se oli kerran kaunis nainen, joka ajeli pyörällä naapurustossani.  Hahmo: Minä (itse)</w:t>
      </w:r>
    </w:p>
    <w:p>
      <w:r>
        <w:rPr>
          <w:b/>
        </w:rPr>
        <w:t xml:space="preserve">Tulos</w:t>
      </w:r>
    </w:p>
    <w:p>
      <w:r>
        <w:t xml:space="preserve">Ei ole</w:t>
      </w:r>
    </w:p>
    <w:p>
      <w:r>
        <w:rPr>
          <w:b/>
        </w:rPr>
        <w:t xml:space="preserve">Esimerkki 3.1071</w:t>
      </w:r>
    </w:p>
    <w:p>
      <w:r>
        <w:t xml:space="preserve">Konteksti: Lause: Ei ole: Se oli kerran kaunis nainen, joka ajeli pyörällä naapurustossani.  Hahmo: Nätti nainen</w:t>
      </w:r>
    </w:p>
    <w:p>
      <w:r>
        <w:rPr>
          <w:b/>
        </w:rPr>
        <w:t xml:space="preserve">Tulos</w:t>
      </w:r>
    </w:p>
    <w:p>
      <w:r>
        <w:t xml:space="preserve">motivoitunut</w:t>
      </w:r>
    </w:p>
    <w:p>
      <w:r>
        <w:rPr>
          <w:b/>
        </w:rPr>
        <w:t xml:space="preserve">Tulos</w:t>
      </w:r>
    </w:p>
    <w:p>
      <w:r>
        <w:t xml:space="preserve">energisoitu</w:t>
      </w:r>
    </w:p>
    <w:p>
      <w:r>
        <w:rPr>
          <w:b/>
        </w:rPr>
        <w:t xml:space="preserve">Esimerkki 3.1072</w:t>
      </w:r>
    </w:p>
    <w:p>
      <w:r>
        <w:t xml:space="preserve">Konteksti: Kerran oli kaunis nainen, joka ajeli pyörällä naapurustossani.  Lause: Halusin esitellä itseni hänelle.  Hahmo: I (myself)</w:t>
      </w:r>
    </w:p>
    <w:p>
      <w:r>
        <w:rPr>
          <w:b/>
        </w:rPr>
        <w:t xml:space="preserve">Tulos</w:t>
      </w:r>
    </w:p>
    <w:p>
      <w:r>
        <w:t xml:space="preserve">itsevarma</w:t>
      </w:r>
    </w:p>
    <w:p>
      <w:r>
        <w:rPr>
          <w:b/>
        </w:rPr>
        <w:t xml:space="preserve">Tulos</w:t>
      </w:r>
    </w:p>
    <w:p>
      <w:r>
        <w:t xml:space="preserve">ujo</w:t>
      </w:r>
    </w:p>
    <w:p>
      <w:r>
        <w:rPr>
          <w:b/>
        </w:rPr>
        <w:t xml:space="preserve">Esimerkki 3.1073</w:t>
      </w:r>
    </w:p>
    <w:p>
      <w:r>
        <w:t xml:space="preserve">Konteksti: Kerran oli kaunis nainen, joka ajeli pyörällä naapurustossani.  Lause: Halusin esitellä itseni hänelle.  Hahmo: Nätti nainen</w:t>
      </w:r>
    </w:p>
    <w:p>
      <w:r>
        <w:rPr>
          <w:b/>
        </w:rPr>
        <w:t xml:space="preserve">Tulos</w:t>
      </w:r>
    </w:p>
    <w:p>
      <w:r>
        <w:t xml:space="preserve">onnellinen</w:t>
      </w:r>
    </w:p>
    <w:p>
      <w:r>
        <w:rPr>
          <w:b/>
        </w:rPr>
        <w:t xml:space="preserve">Tulos</w:t>
      </w:r>
    </w:p>
    <w:p>
      <w:r>
        <w:t xml:space="preserve">ystävällinen</w:t>
      </w:r>
    </w:p>
    <w:p>
      <w:r>
        <w:rPr>
          <w:b/>
        </w:rPr>
        <w:t xml:space="preserve">Esimerkki 3.1074</w:t>
      </w:r>
    </w:p>
    <w:p>
      <w:r>
        <w:t xml:space="preserve">Konteksti: Kerran oli kaunis nainen, joka ajeli pyörällä naapurustossani. Halusin esitellä itseni hänelle.  Lause: En keksinyt luontevaa tapaa puhua hänelle.  Hahmo: Minä (itse)</w:t>
      </w:r>
    </w:p>
    <w:p>
      <w:r>
        <w:rPr>
          <w:b/>
        </w:rPr>
        <w:t xml:space="preserve">Tulos</w:t>
      </w:r>
    </w:p>
    <w:p>
      <w:r>
        <w:t xml:space="preserve">epävarma</w:t>
      </w:r>
    </w:p>
    <w:p>
      <w:r>
        <w:rPr>
          <w:b/>
        </w:rPr>
        <w:t xml:space="preserve">Tulos</w:t>
      </w:r>
    </w:p>
    <w:p>
      <w:r>
        <w:t xml:space="preserve">hämmentynyt</w:t>
      </w:r>
    </w:p>
    <w:p>
      <w:r>
        <w:rPr>
          <w:b/>
        </w:rPr>
        <w:t xml:space="preserve">Tulos</w:t>
      </w:r>
    </w:p>
    <w:p>
      <w:r>
        <w:t xml:space="preserve">turhautunut</w:t>
      </w:r>
    </w:p>
    <w:p>
      <w:r>
        <w:rPr>
          <w:b/>
        </w:rPr>
        <w:t xml:space="preserve">Tulos</w:t>
      </w:r>
    </w:p>
    <w:p>
      <w:r>
        <w:t xml:space="preserve">epäonnistuminen</w:t>
      </w:r>
    </w:p>
    <w:p>
      <w:r>
        <w:rPr>
          <w:b/>
        </w:rPr>
        <w:t xml:space="preserve">Esimerkki 3.1075</w:t>
      </w:r>
    </w:p>
    <w:p>
      <w:r>
        <w:t xml:space="preserve">Konteksti: Kerran oli kaunis nainen, joka ajeli pyörällään naapurustossani. Halusin esitellä itseni hänelle.  Lause: En keksinyt luontevaa tapaa puhua hänelle.  Hahmo: Nätti nainen</w:t>
      </w:r>
    </w:p>
    <w:p>
      <w:r>
        <w:rPr>
          <w:b/>
        </w:rPr>
        <w:t xml:space="preserve">Tulos</w:t>
      </w:r>
    </w:p>
    <w:p>
      <w:r>
        <w:t xml:space="preserve">Ei ole</w:t>
      </w:r>
    </w:p>
    <w:p>
      <w:r>
        <w:rPr>
          <w:b/>
        </w:rPr>
        <w:t xml:space="preserve">Esimerkki 3.1076</w:t>
      </w:r>
    </w:p>
    <w:p>
      <w:r>
        <w:t xml:space="preserve">Konteksti: Kerran oli kaunis nainen, joka ajeli pyörällään naapurustossani. Halusin esitellä itseni hänelle. En keksinyt luontevaa tapaa puhua hänelle.  Lause: Eräänä päivänä näin hänen työntävän pyöräänsä kadulla.  Hahmo: Minä (itse)</w:t>
      </w:r>
    </w:p>
    <w:p>
      <w:r>
        <w:rPr>
          <w:b/>
        </w:rPr>
        <w:t xml:space="preserve">Tulos</w:t>
      </w:r>
    </w:p>
    <w:p>
      <w:r>
        <w:t xml:space="preserve">innokas</w:t>
      </w:r>
    </w:p>
    <w:p>
      <w:r>
        <w:rPr>
          <w:b/>
        </w:rPr>
        <w:t xml:space="preserve">Tulos</w:t>
      </w:r>
    </w:p>
    <w:p>
      <w:r>
        <w:t xml:space="preserve">määritetty</w:t>
      </w:r>
    </w:p>
    <w:p>
      <w:r>
        <w:rPr>
          <w:b/>
        </w:rPr>
        <w:t xml:space="preserve">Tulos</w:t>
      </w:r>
    </w:p>
    <w:p>
      <w:r>
        <w:t xml:space="preserve">hermostunut</w:t>
      </w:r>
    </w:p>
    <w:p>
      <w:r>
        <w:rPr>
          <w:b/>
        </w:rPr>
        <w:t xml:space="preserve">Esimerkki 3.1077</w:t>
      </w:r>
    </w:p>
    <w:p>
      <w:r>
        <w:t xml:space="preserve">Konteksti: Kerran oli kaunis nainen, joka ajeli pyörällään naapurustossani. Halusin esitellä itseni hänelle. En keksinyt luontevaa tapaa puhua hänelle.  Lause: Eräänä päivänä näin hänen työntävän pyöräänsä kadulla.  Hahmo: Nätti nainen</w:t>
      </w:r>
    </w:p>
    <w:p>
      <w:r>
        <w:rPr>
          <w:b/>
        </w:rPr>
        <w:t xml:space="preserve">Tulos</w:t>
      </w:r>
    </w:p>
    <w:p>
      <w:r>
        <w:t xml:space="preserve">väsynyt polkemaan polkupyörää</w:t>
      </w:r>
    </w:p>
    <w:p>
      <w:r>
        <w:rPr>
          <w:b/>
        </w:rPr>
        <w:t xml:space="preserve">Tulos</w:t>
      </w:r>
    </w:p>
    <w:p>
      <w:r>
        <w:t xml:space="preserve">motivoitunut pääsemään kotiin</w:t>
      </w:r>
    </w:p>
    <w:p>
      <w:r>
        <w:rPr>
          <w:b/>
        </w:rPr>
        <w:t xml:space="preserve">Tulos</w:t>
      </w:r>
    </w:p>
    <w:p>
      <w:r>
        <w:t xml:space="preserve">turhautunut</w:t>
      </w:r>
    </w:p>
    <w:p>
      <w:r>
        <w:rPr>
          <w:b/>
        </w:rPr>
        <w:t xml:space="preserve">Tulos</w:t>
      </w:r>
    </w:p>
    <w:p>
      <w:r>
        <w:t xml:space="preserve">surullista, että hänen pyöränsä ei toimi</w:t>
      </w:r>
    </w:p>
    <w:p>
      <w:r>
        <w:rPr>
          <w:b/>
        </w:rPr>
        <w:t xml:space="preserve">Esimerkki 3.1078</w:t>
      </w:r>
    </w:p>
    <w:p>
      <w:r>
        <w:t xml:space="preserve">Konteksti: Kerran oli kaunis nainen, joka ajeli pyörällään naapurustossani. Halusin esitellä itseni hänelle. En keksinyt luontevaa tapaa puhua hänelle. Eräänä päivänä näin hänen työntävän pyöräänsä kadulla.  Lause: Hän kysyi minulta, voisinko antaa hänelle kyydin!  Hahmo: Minä (itse)</w:t>
      </w:r>
    </w:p>
    <w:p>
      <w:r>
        <w:rPr>
          <w:b/>
        </w:rPr>
        <w:t xml:space="preserve">Tulos</w:t>
      </w:r>
    </w:p>
    <w:p>
      <w:r>
        <w:t xml:space="preserve">innoissaan</w:t>
      </w:r>
    </w:p>
    <w:p>
      <w:r>
        <w:rPr>
          <w:b/>
        </w:rPr>
        <w:t xml:space="preserve">Tulos</w:t>
      </w:r>
    </w:p>
    <w:p>
      <w:r>
        <w:t xml:space="preserve">järkyttynyt</w:t>
      </w:r>
    </w:p>
    <w:p>
      <w:r>
        <w:rPr>
          <w:b/>
        </w:rPr>
        <w:t xml:space="preserve">Esimerkki 3.1079</w:t>
      </w:r>
    </w:p>
    <w:p>
      <w:r>
        <w:t xml:space="preserve">Konteksti: Kerran oli kaunis nainen, joka ajeli pyörällään naapurustossani. Halusin esitellä itseni hänelle. En keksinyt luontevaa tapaa puhua hänelle. Eräänä päivänä näin hänen työntävän pyöräänsä kadulla.  Lause: Hän kysyi minulta, voisinko antaa hänelle kyydin!  Hahmo: Nätti nainen</w:t>
      </w:r>
    </w:p>
    <w:p>
      <w:r>
        <w:rPr>
          <w:b/>
        </w:rPr>
        <w:t xml:space="preserve">Tulos</w:t>
      </w:r>
    </w:p>
    <w:p>
      <w:r>
        <w:t xml:space="preserve">kiinnostunut</w:t>
      </w:r>
    </w:p>
    <w:p>
      <w:r>
        <w:rPr>
          <w:b/>
        </w:rPr>
        <w:t xml:space="preserve">Esimerkki 3.1080</w:t>
      </w:r>
    </w:p>
    <w:p>
      <w:r>
        <w:t xml:space="preserve">Konteksti: Lause: Ei ole: Tim astui ulos suihkusta ja tarttui pyyhkeeseen.  Hahmo: Tim</w:t>
      </w:r>
    </w:p>
    <w:p>
      <w:r>
        <w:rPr>
          <w:b/>
        </w:rPr>
        <w:t xml:space="preserve">Tulos</w:t>
      </w:r>
    </w:p>
    <w:p>
      <w:r>
        <w:t xml:space="preserve">kiireinen</w:t>
      </w:r>
    </w:p>
    <w:p>
      <w:r>
        <w:rPr>
          <w:b/>
        </w:rPr>
        <w:t xml:space="preserve">Tulos</w:t>
      </w:r>
    </w:p>
    <w:p>
      <w:r>
        <w:t xml:space="preserve">rento</w:t>
      </w:r>
    </w:p>
    <w:p>
      <w:r>
        <w:rPr>
          <w:b/>
        </w:rPr>
        <w:t xml:space="preserve">Esimerkki 3.1081</w:t>
      </w:r>
    </w:p>
    <w:p>
      <w:r>
        <w:t xml:space="preserve">Konteksti: Tim astui ulos suihkusta ja tarttui pyyhkeeseen.  Lause: Hänellä oli pyyhe vain vartalolleen eikä pitkille hiuksilleen.  Hahmo: Tim</w:t>
      </w:r>
    </w:p>
    <w:p>
      <w:r>
        <w:rPr>
          <w:b/>
        </w:rPr>
        <w:t xml:space="preserve">Tulos</w:t>
      </w:r>
    </w:p>
    <w:p>
      <w:r>
        <w:t xml:space="preserve">masentunut</w:t>
      </w:r>
    </w:p>
    <w:p>
      <w:r>
        <w:rPr>
          <w:b/>
        </w:rPr>
        <w:t xml:space="preserve">Tulos</w:t>
      </w:r>
    </w:p>
    <w:p>
      <w:r>
        <w:t xml:space="preserve">pettynyt</w:t>
      </w:r>
    </w:p>
    <w:p>
      <w:r>
        <w:rPr>
          <w:b/>
        </w:rPr>
        <w:t xml:space="preserve">Esimerkki 3.1082</w:t>
      </w:r>
    </w:p>
    <w:p>
      <w:r>
        <w:t xml:space="preserve">Konteksti: Tim astui ulos suihkusta ja tarttui pyyhkeeseen. Hänellä oli sellainen vain vartaloaan varten eikä pitkiä hiuksiaan varten.  Lause: Tim etsi hiustenkuivaajaa, mutta se oli rikki.  Hahmo: Tim</w:t>
      </w:r>
    </w:p>
    <w:p>
      <w:r>
        <w:rPr>
          <w:b/>
        </w:rPr>
        <w:t xml:space="preserve">Tulos</w:t>
      </w:r>
    </w:p>
    <w:p>
      <w:r>
        <w:t xml:space="preserve">ärsyyntynyt</w:t>
      </w:r>
    </w:p>
    <w:p>
      <w:r>
        <w:rPr>
          <w:b/>
        </w:rPr>
        <w:t xml:space="preserve">Tulos</w:t>
      </w:r>
    </w:p>
    <w:p>
      <w:r>
        <w:t xml:space="preserve">surullinen</w:t>
      </w:r>
    </w:p>
    <w:p>
      <w:r>
        <w:rPr>
          <w:b/>
        </w:rPr>
        <w:t xml:space="preserve">Esimerkki 3.1083</w:t>
      </w:r>
    </w:p>
    <w:p>
      <w:r>
        <w:t xml:space="preserve">Konteksti: Tim astui ulos suihkusta ja tarttui pyyhkeeseen. Hänellä oli sellainen vain vartaloaan varten eikä pitkiä hiuksiaan varten. Tim etsi hiustenkuivaajaa, mutta se oli rikki.  Lause: Hän istui tuulettimen eteen kuivattamaan hiuksiaan.  Hahmo: Tim</w:t>
      </w:r>
    </w:p>
    <w:p>
      <w:r>
        <w:rPr>
          <w:b/>
        </w:rPr>
        <w:t xml:space="preserve">Tulos</w:t>
      </w:r>
    </w:p>
    <w:p>
      <w:r>
        <w:t xml:space="preserve">ärsyyntynyt</w:t>
      </w:r>
    </w:p>
    <w:p>
      <w:r>
        <w:rPr>
          <w:b/>
        </w:rPr>
        <w:t xml:space="preserve">Tulos</w:t>
      </w:r>
    </w:p>
    <w:p>
      <w:r>
        <w:t xml:space="preserve">ok</w:t>
      </w:r>
    </w:p>
    <w:p>
      <w:r>
        <w:rPr>
          <w:b/>
        </w:rPr>
        <w:t xml:space="preserve">Esimerkki 3.1084</w:t>
      </w:r>
    </w:p>
    <w:p>
      <w:r>
        <w:t xml:space="preserve">Konteksti: Tim astui ulos suihkusta ja tarttui pyyhkeeseen. Hänellä oli sellainen vain vartaloaan varten eikä pitkiä hiuksiaan varten. Tim etsi hiustenkuivaajaa, mutta se oli rikki. Hän istui tuulettimen eteen kuivattamaan hiuksiaan.  Lause: Tuuletin toimi hyvin hitaasti, mutta se toimi.  Hahmo: Tim</w:t>
      </w:r>
    </w:p>
    <w:p>
      <w:r>
        <w:rPr>
          <w:b/>
        </w:rPr>
        <w:t xml:space="preserve">Tulos</w:t>
      </w:r>
    </w:p>
    <w:p>
      <w:r>
        <w:t xml:space="preserve">ärsyyntynyt</w:t>
      </w:r>
    </w:p>
    <w:p>
      <w:r>
        <w:rPr>
          <w:b/>
        </w:rPr>
        <w:t xml:space="preserve">Tulos</w:t>
      </w:r>
    </w:p>
    <w:p>
      <w:r>
        <w:t xml:space="preserve">iloinen</w:t>
      </w:r>
    </w:p>
    <w:p>
      <w:r>
        <w:rPr>
          <w:b/>
        </w:rPr>
        <w:t xml:space="preserve">Tulos</w:t>
      </w:r>
    </w:p>
    <w:p>
      <w:r>
        <w:t xml:space="preserve">fiksu</w:t>
      </w:r>
    </w:p>
    <w:p>
      <w:r>
        <w:rPr>
          <w:b/>
        </w:rPr>
        <w:t xml:space="preserve">Esimerkki 3.1085</w:t>
      </w:r>
    </w:p>
    <w:p>
      <w:r>
        <w:t xml:space="preserve">Konteksti: Lause: Ei ole: Maude käytti aina vanhoja karttoja löytääkseen tiensä ajaessaan.  Hahmo: Maude</w:t>
      </w:r>
    </w:p>
    <w:p>
      <w:r>
        <w:rPr>
          <w:b/>
        </w:rPr>
        <w:t xml:space="preserve">Tulos</w:t>
      </w:r>
    </w:p>
    <w:p>
      <w:r>
        <w:t xml:space="preserve">ilo saada kartat</w:t>
      </w:r>
    </w:p>
    <w:p>
      <w:r>
        <w:rPr>
          <w:b/>
        </w:rPr>
        <w:t xml:space="preserve">Tulos</w:t>
      </w:r>
    </w:p>
    <w:p>
      <w:r>
        <w:t xml:space="preserve">ennakointi</w:t>
      </w:r>
    </w:p>
    <w:p>
      <w:r>
        <w:rPr>
          <w:b/>
        </w:rPr>
        <w:t xml:space="preserve">Esimerkki 3.1086</w:t>
      </w:r>
    </w:p>
    <w:p>
      <w:r>
        <w:t xml:space="preserve">Konteksti: Maude käytti aina vanhoja karttoja löytääkseen tiensä ajaessaan.  Lause: Mutta tällä kertaa hän ei löytänyt kohdettaan.  Hahmo: Maude</w:t>
      </w:r>
    </w:p>
    <w:p>
      <w:r>
        <w:rPr>
          <w:b/>
        </w:rPr>
        <w:t xml:space="preserve">Tulos</w:t>
      </w:r>
    </w:p>
    <w:p>
      <w:r>
        <w:t xml:space="preserve">turhautunut</w:t>
      </w:r>
    </w:p>
    <w:p>
      <w:r>
        <w:rPr>
          <w:b/>
        </w:rPr>
        <w:t xml:space="preserve">Tulos</w:t>
      </w:r>
    </w:p>
    <w:p>
      <w:r>
        <w:t xml:space="preserve">haavoittuva</w:t>
      </w:r>
    </w:p>
    <w:p>
      <w:r>
        <w:rPr>
          <w:b/>
        </w:rPr>
        <w:t xml:space="preserve">Tulos</w:t>
      </w:r>
    </w:p>
    <w:p>
      <w:r>
        <w:t xml:space="preserve">järkyttynyt</w:t>
      </w:r>
    </w:p>
    <w:p>
      <w:r>
        <w:rPr>
          <w:b/>
        </w:rPr>
        <w:t xml:space="preserve">Esimerkki 3.1087</w:t>
      </w:r>
    </w:p>
    <w:p>
      <w:r>
        <w:t xml:space="preserve">Konteksti: Maude käytti aina vanhoja karttoja löytääkseen tiensä ajaessaan. Mutta tällä kertaa hän ei löytänyt kohdettaan.  Lause: Maude kaivoi puhelimensa esiin ja löysi sijainnin GPS:n avulla.  Hahmo: Maude käytti apuvälinettä, jonka avulla Maude löysi sen..: Maude</w:t>
      </w:r>
    </w:p>
    <w:p>
      <w:r>
        <w:rPr>
          <w:b/>
        </w:rPr>
        <w:t xml:space="preserve">Tulos</w:t>
      </w:r>
    </w:p>
    <w:p>
      <w:r>
        <w:t xml:space="preserve">määritetty</w:t>
      </w:r>
    </w:p>
    <w:p>
      <w:r>
        <w:rPr>
          <w:b/>
        </w:rPr>
        <w:t xml:space="preserve">Tulos</w:t>
      </w:r>
    </w:p>
    <w:p>
      <w:r>
        <w:t xml:space="preserve">ennakointi</w:t>
      </w:r>
    </w:p>
    <w:p>
      <w:r>
        <w:rPr>
          <w:b/>
        </w:rPr>
        <w:t xml:space="preserve">Esimerkki 3.1088</w:t>
      </w:r>
    </w:p>
    <w:p>
      <w:r>
        <w:t xml:space="preserve">Konteksti: Maude käytti aina vanhoja karttoja löytääkseen tiensä ajaessaan. Mutta tällä kertaa hän ei löytänyt kohdettaan. Maude otti puhelimensa esiin ja löysi sijainnin GPS:n avulla.  Lause: Kun hän poistui autosta, hän heitti vanhan kartan pois.  Hahmo: Maude heitti sen pois: Maude</w:t>
      </w:r>
    </w:p>
    <w:p>
      <w:r>
        <w:rPr>
          <w:b/>
        </w:rPr>
        <w:t xml:space="preserve">Tulos</w:t>
      </w:r>
    </w:p>
    <w:p>
      <w:r>
        <w:t xml:space="preserve">innoissaan</w:t>
      </w:r>
    </w:p>
    <w:p>
      <w:r>
        <w:rPr>
          <w:b/>
        </w:rPr>
        <w:t xml:space="preserve">Tulos</w:t>
      </w:r>
    </w:p>
    <w:p>
      <w:r>
        <w:t xml:space="preserve">uupunut</w:t>
      </w:r>
    </w:p>
    <w:p>
      <w:r>
        <w:rPr>
          <w:b/>
        </w:rPr>
        <w:t xml:space="preserve">Esimerkki 3.1089</w:t>
      </w:r>
    </w:p>
    <w:p>
      <w:r>
        <w:t xml:space="preserve">Konteksti: Maude käytti aina vanhoja karttoja löytääkseen tiensä ajaessaan. Mutta tällä kertaa hän ei löytänyt kohdettaan. Maude otti puhelimensa esiin ja löysi sijainnin GPS:n avulla. Kun hän poistui autosta, hän heitti vanhan kartan pois.  Lause: Tästä lähtien hän käyttäisi puhelintaan tiensä löytämiseen.  Hahmo: Maude käytti sitä nyt aina uudestaan ja uudestaan: Maude</w:t>
      </w:r>
    </w:p>
    <w:p>
      <w:r>
        <w:rPr>
          <w:b/>
        </w:rPr>
        <w:t xml:space="preserve">Tulos</w:t>
      </w:r>
    </w:p>
    <w:p>
      <w:r>
        <w:t xml:space="preserve">katumus</w:t>
      </w:r>
    </w:p>
    <w:p>
      <w:r>
        <w:rPr>
          <w:b/>
        </w:rPr>
        <w:t xml:space="preserve">Tulos</w:t>
      </w:r>
    </w:p>
    <w:p>
      <w:r>
        <w:t xml:space="preserve">ärsyyntynyt</w:t>
      </w:r>
    </w:p>
    <w:p>
      <w:r>
        <w:rPr>
          <w:b/>
        </w:rPr>
        <w:t xml:space="preserve">Esimerkki 3.1090</w:t>
      </w:r>
    </w:p>
    <w:p>
      <w:r>
        <w:t xml:space="preserve">Konteksti: Lause: Ei ole: Laiva lähti satamasta.  Hahmo: Matkustajat</w:t>
      </w:r>
    </w:p>
    <w:p>
      <w:r>
        <w:rPr>
          <w:b/>
        </w:rPr>
        <w:t xml:space="preserve">Tulos</w:t>
      </w:r>
    </w:p>
    <w:p>
      <w:r>
        <w:t xml:space="preserve">Ei ole</w:t>
      </w:r>
    </w:p>
    <w:p>
      <w:r>
        <w:rPr>
          <w:b/>
        </w:rPr>
        <w:t xml:space="preserve">Esimerkki 3.1091</w:t>
      </w:r>
    </w:p>
    <w:p>
      <w:r>
        <w:t xml:space="preserve">Konteksti: Lause: Ei ole: Laiva lähti satamasta.  Hahmo: Virkamiehet</w:t>
      </w:r>
    </w:p>
    <w:p>
      <w:r>
        <w:rPr>
          <w:b/>
        </w:rPr>
        <w:t xml:space="preserve">Tulos</w:t>
      </w:r>
    </w:p>
    <w:p>
      <w:r>
        <w:t xml:space="preserve">Ei ole</w:t>
      </w:r>
    </w:p>
    <w:p>
      <w:r>
        <w:rPr>
          <w:b/>
        </w:rPr>
        <w:t xml:space="preserve">Esimerkki 3.1092</w:t>
      </w:r>
    </w:p>
    <w:p>
      <w:r>
        <w:t xml:space="preserve">Konteksti: Lause: Ei ole: Laiva lähti satamasta.  Hahmo: Kaikki</w:t>
      </w:r>
    </w:p>
    <w:p>
      <w:r>
        <w:rPr>
          <w:b/>
        </w:rPr>
        <w:t xml:space="preserve">Tulos</w:t>
      </w:r>
    </w:p>
    <w:p>
      <w:r>
        <w:t xml:space="preserve">Ei ole</w:t>
      </w:r>
    </w:p>
    <w:p>
      <w:r>
        <w:rPr>
          <w:b/>
        </w:rPr>
        <w:t xml:space="preserve">Esimerkki 3.1093</w:t>
      </w:r>
    </w:p>
    <w:p>
      <w:r>
        <w:t xml:space="preserve">Konteksti: Laiva lähti satamasta.  Lause: Laivalla oli tuhansia matkustajia.  Hahmo: Matkustajat</w:t>
      </w:r>
    </w:p>
    <w:p>
      <w:r>
        <w:rPr>
          <w:b/>
        </w:rPr>
        <w:t xml:space="preserve">Tulos</w:t>
      </w:r>
    </w:p>
    <w:p>
      <w:r>
        <w:t xml:space="preserve">tyytyväinen</w:t>
      </w:r>
    </w:p>
    <w:p>
      <w:r>
        <w:rPr>
          <w:b/>
        </w:rPr>
        <w:t xml:space="preserve">Esimerkki 3.1094</w:t>
      </w:r>
    </w:p>
    <w:p>
      <w:r>
        <w:t xml:space="preserve">Konteksti: Laiva lähti satamasta.  Lause: Laivalla oli tuhansia matkustajia.  Hahmo: Virkamiehet</w:t>
      </w:r>
    </w:p>
    <w:p>
      <w:r>
        <w:rPr>
          <w:b/>
        </w:rPr>
        <w:t xml:space="preserve">Tulos</w:t>
      </w:r>
    </w:p>
    <w:p>
      <w:r>
        <w:t xml:space="preserve">Ei ole</w:t>
      </w:r>
    </w:p>
    <w:p>
      <w:r>
        <w:rPr>
          <w:b/>
        </w:rPr>
        <w:t xml:space="preserve">Esimerkki 3.1095</w:t>
      </w:r>
    </w:p>
    <w:p>
      <w:r>
        <w:t xml:space="preserve">Konteksti: Laiva lähti satamasta.  Lause: Laivalla oli tuhansia matkustajia.  Hahmo: Kaikki</w:t>
      </w:r>
    </w:p>
    <w:p>
      <w:r>
        <w:rPr>
          <w:b/>
        </w:rPr>
        <w:t xml:space="preserve">Tulos</w:t>
      </w:r>
    </w:p>
    <w:p>
      <w:r>
        <w:t xml:space="preserve">Ei ole</w:t>
      </w:r>
    </w:p>
    <w:p>
      <w:r>
        <w:rPr>
          <w:b/>
        </w:rPr>
        <w:t xml:space="preserve">Esimerkki 3.1096</w:t>
      </w:r>
    </w:p>
    <w:p>
      <w:r>
        <w:t xml:space="preserve">Konteksti: Laiva lähti satamasta. Aluksella oli tuhansia matkustajia.  Lause: Yöllä laiva voi törmätä jäätikköön.  Hahmo: Matkustajat</w:t>
      </w:r>
    </w:p>
    <w:p>
      <w:r>
        <w:rPr>
          <w:b/>
        </w:rPr>
        <w:t xml:space="preserve">Tulos</w:t>
      </w:r>
    </w:p>
    <w:p>
      <w:r>
        <w:t xml:space="preserve">kauhuissaan</w:t>
      </w:r>
    </w:p>
    <w:p>
      <w:r>
        <w:rPr>
          <w:b/>
        </w:rPr>
        <w:t xml:space="preserve">Esimerkki 3.1097</w:t>
      </w:r>
    </w:p>
    <w:p>
      <w:r>
        <w:t xml:space="preserve">Konteksti: Laiva lähti satamasta. Aluksella oli tuhansia matkustajia.  Lause: Yöllä laiva voi törmätä jäätikköön.  Hahmo: Virkamiehet</w:t>
      </w:r>
    </w:p>
    <w:p>
      <w:r>
        <w:rPr>
          <w:b/>
        </w:rPr>
        <w:t xml:space="preserve">Tulos</w:t>
      </w:r>
    </w:p>
    <w:p>
      <w:r>
        <w:t xml:space="preserve">Ei ole</w:t>
      </w:r>
    </w:p>
    <w:p>
      <w:r>
        <w:rPr>
          <w:b/>
        </w:rPr>
        <w:t xml:space="preserve">Esimerkki 3.1098</w:t>
      </w:r>
    </w:p>
    <w:p>
      <w:r>
        <w:t xml:space="preserve">Konteksti: Laiva lähti satamasta. Aluksella oli tuhansia matkustajia.  Lause: Yöllä laiva voi törmätä jäätikköön.  Hahmo: Kaikki</w:t>
      </w:r>
    </w:p>
    <w:p>
      <w:r>
        <w:rPr>
          <w:b/>
        </w:rPr>
        <w:t xml:space="preserve">Tulos</w:t>
      </w:r>
    </w:p>
    <w:p>
      <w:r>
        <w:t xml:space="preserve">Ei ole</w:t>
      </w:r>
    </w:p>
    <w:p>
      <w:r>
        <w:rPr>
          <w:b/>
        </w:rPr>
        <w:t xml:space="preserve">Esimerkki 3.1099</w:t>
      </w:r>
    </w:p>
    <w:p>
      <w:r>
        <w:t xml:space="preserve">Konteksti: Laiva lähti satamasta. Aluksella oli tuhansia matkustajia. Yön aikana laiva voi törmätä jäätikköön.  Lause: Useat virkamiehet evakuoivat kaikki pois laivasta.  Hahmo: Matkustajat</w:t>
      </w:r>
    </w:p>
    <w:p>
      <w:r>
        <w:rPr>
          <w:b/>
        </w:rPr>
        <w:t xml:space="preserve">Tulos</w:t>
      </w:r>
    </w:p>
    <w:p>
      <w:r>
        <w:t xml:space="preserve">peloissaan ja surullinen</w:t>
      </w:r>
    </w:p>
    <w:p>
      <w:r>
        <w:rPr>
          <w:b/>
        </w:rPr>
        <w:t xml:space="preserve">Tulos</w:t>
      </w:r>
    </w:p>
    <w:p>
      <w:r>
        <w:t xml:space="preserve">kiitollinen virkamiehille</w:t>
      </w:r>
    </w:p>
    <w:p>
      <w:r>
        <w:rPr>
          <w:b/>
        </w:rPr>
        <w:t xml:space="preserve">Esimerkki 3.1100</w:t>
      </w:r>
    </w:p>
    <w:p>
      <w:r>
        <w:t xml:space="preserve">Konteksti: Laiva lähti satamasta. Aluksella oli tuhansia matkustajia. Yön aikana laiva voi törmätä jäätikköön.  Lause: Useat virkamiehet evakuoivat kaikki pois laivasta.  Hahmo: Virkamiehet</w:t>
      </w:r>
    </w:p>
    <w:p>
      <w:r>
        <w:rPr>
          <w:b/>
        </w:rPr>
        <w:t xml:space="preserve">Tulos</w:t>
      </w:r>
    </w:p>
    <w:p>
      <w:r>
        <w:t xml:space="preserve">hyvä itsestään</w:t>
      </w:r>
    </w:p>
    <w:p>
      <w:r>
        <w:rPr>
          <w:b/>
        </w:rPr>
        <w:t xml:space="preserve">Tulos</w:t>
      </w:r>
    </w:p>
    <w:p>
      <w:r>
        <w:t xml:space="preserve">lievittää</w:t>
      </w:r>
    </w:p>
    <w:p>
      <w:r>
        <w:rPr>
          <w:b/>
        </w:rPr>
        <w:t xml:space="preserve">Tulos</w:t>
      </w:r>
    </w:p>
    <w:p>
      <w:r>
        <w:t xml:space="preserve">Appy</w:t>
      </w:r>
    </w:p>
    <w:p>
      <w:r>
        <w:rPr>
          <w:b/>
        </w:rPr>
        <w:t xml:space="preserve">Esimerkki 3.1101</w:t>
      </w:r>
    </w:p>
    <w:p>
      <w:r>
        <w:t xml:space="preserve">Konteksti: Laiva lähti satamasta. Aluksella oli tuhansia matkustajia. Yön aikana laiva voi törmätä jäätikköön.  Lause: Useat virkamiehet evakuoivat kaikki pois laivasta.  Hahmo: Kaikki</w:t>
      </w:r>
    </w:p>
    <w:p>
      <w:r>
        <w:rPr>
          <w:b/>
        </w:rPr>
        <w:t xml:space="preserve">Tulos</w:t>
      </w:r>
    </w:p>
    <w:p>
      <w:r>
        <w:t xml:space="preserve">peloissaan ja jännittynyt</w:t>
      </w:r>
    </w:p>
    <w:p>
      <w:r>
        <w:rPr>
          <w:b/>
        </w:rPr>
        <w:t xml:space="preserve">Esimerkki 3.1102</w:t>
      </w:r>
    </w:p>
    <w:p>
      <w:r>
        <w:t xml:space="preserve">Konteksti: Laiva lähti satamasta. Aluksella oli tuhansia matkustajia. Yön aikana laiva voi törmätä jäätikköön. Useat virkamiehet evakuoivat kaikki pois laivasta.  Lause: Kaikki onnistuivat pelastautumaan ennen kuin laiva upposi.  Hahmo: Matkustajat</w:t>
      </w:r>
    </w:p>
    <w:p>
      <w:r>
        <w:rPr>
          <w:b/>
        </w:rPr>
        <w:t xml:space="preserve">Tulos</w:t>
      </w:r>
    </w:p>
    <w:p>
      <w:r>
        <w:t xml:space="preserve">lievittää</w:t>
      </w:r>
    </w:p>
    <w:p>
      <w:r>
        <w:rPr>
          <w:b/>
        </w:rPr>
        <w:t xml:space="preserve">Tulos</w:t>
      </w:r>
    </w:p>
    <w:p>
      <w:r>
        <w:t xml:space="preserve">Appy</w:t>
      </w:r>
    </w:p>
    <w:p>
      <w:r>
        <w:rPr>
          <w:b/>
        </w:rPr>
        <w:t xml:space="preserve">Esimerkki 3.1103</w:t>
      </w:r>
    </w:p>
    <w:p>
      <w:r>
        <w:t xml:space="preserve">Konteksti: Laiva lähti satamasta. Aluksella oli tuhansia matkustajia. Yön aikana laiva voi törmätä jäätikköön. Useat virkamiehet evakuoivat kaikki pois laivasta.  Lause: Kaikki onnistuivat pelastautumaan ennen kuin laiva upposi.  Hahmo: Virkamiehet</w:t>
      </w:r>
    </w:p>
    <w:p>
      <w:r>
        <w:rPr>
          <w:b/>
        </w:rPr>
        <w:t xml:space="preserve">Tulos</w:t>
      </w:r>
    </w:p>
    <w:p>
      <w:r>
        <w:t xml:space="preserve">saavutettu</w:t>
      </w:r>
    </w:p>
    <w:p>
      <w:r>
        <w:rPr>
          <w:b/>
        </w:rPr>
        <w:t xml:space="preserve">Esimerkki 3.1104</w:t>
      </w:r>
    </w:p>
    <w:p>
      <w:r>
        <w:t xml:space="preserve">Konteksti: Laiva lähti satamasta. Aluksella oli tuhansia matkustajia. Yön aikana laiva voi törmätä jäätikköön. Useat virkamiehet evakuoivat kaikki pois laivasta.  Lause: Kaikki onnistuivat pelastautumaan ennen kuin laiva upposi.  Hahmo: Kaikki</w:t>
      </w:r>
    </w:p>
    <w:p>
      <w:r>
        <w:rPr>
          <w:b/>
        </w:rPr>
        <w:t xml:space="preserve">Tulos</w:t>
      </w:r>
    </w:p>
    <w:p>
      <w:r>
        <w:t xml:space="preserve">kiitollinen</w:t>
      </w:r>
    </w:p>
    <w:p>
      <w:r>
        <w:rPr>
          <w:b/>
        </w:rPr>
        <w:t xml:space="preserve">Tulos</w:t>
      </w:r>
    </w:p>
    <w:p>
      <w:r>
        <w:t xml:space="preserve">kiitollinen selviytymisestä</w:t>
      </w:r>
    </w:p>
    <w:p>
      <w:r>
        <w:rPr>
          <w:b/>
        </w:rPr>
        <w:t xml:space="preserve">Esimerkki 3.1105</w:t>
      </w:r>
    </w:p>
    <w:p>
      <w:r>
        <w:t xml:space="preserve">Konteksti: Lause: Ei ole: Ray teki kovasti töitä työssään.  Hahmo: Ray</w:t>
      </w:r>
    </w:p>
    <w:p>
      <w:r>
        <w:rPr>
          <w:b/>
        </w:rPr>
        <w:t xml:space="preserve">Tulos</w:t>
      </w:r>
    </w:p>
    <w:p>
      <w:r>
        <w:t xml:space="preserve">sisältö</w:t>
      </w:r>
    </w:p>
    <w:p>
      <w:r>
        <w:rPr>
          <w:b/>
        </w:rPr>
        <w:t xml:space="preserve">Tulos</w:t>
      </w:r>
    </w:p>
    <w:p>
      <w:r>
        <w:t xml:space="preserve">ylpeä</w:t>
      </w:r>
    </w:p>
    <w:p>
      <w:r>
        <w:rPr>
          <w:b/>
        </w:rPr>
        <w:t xml:space="preserve">Esimerkki 3.1106</w:t>
      </w:r>
    </w:p>
    <w:p>
      <w:r>
        <w:t xml:space="preserve">Konteksti: Ray teki kovasti töitä työssään.  Lause: Se vaati paljon raskaita nostoja ja kovaa työtä.  Hahmo: Ray</w:t>
      </w:r>
    </w:p>
    <w:p>
      <w:r>
        <w:rPr>
          <w:b/>
        </w:rPr>
        <w:t xml:space="preserve">Tulos</w:t>
      </w:r>
    </w:p>
    <w:p>
      <w:r>
        <w:t xml:space="preserve">tyytymätön</w:t>
      </w:r>
    </w:p>
    <w:p>
      <w:r>
        <w:rPr>
          <w:b/>
        </w:rPr>
        <w:t xml:space="preserve">Tulos</w:t>
      </w:r>
    </w:p>
    <w:p>
      <w:r>
        <w:t xml:space="preserve">väsynyt</w:t>
      </w:r>
    </w:p>
    <w:p>
      <w:r>
        <w:rPr>
          <w:b/>
        </w:rPr>
        <w:t xml:space="preserve">Esimerkki 3.1107</w:t>
      </w:r>
    </w:p>
    <w:p>
      <w:r>
        <w:t xml:space="preserve">Konteksti: Ray teki kovasti töitä työssään. Se vaati paljon raskaita nostoja ja kovaa työtä.  Lause: Vuosien työn jälkeen Rayn selkä oli hyvin herkkä.  Hahmo: Ray</w:t>
      </w:r>
    </w:p>
    <w:p>
      <w:r>
        <w:rPr>
          <w:b/>
        </w:rPr>
        <w:t xml:space="preserve">Tulos</w:t>
      </w:r>
    </w:p>
    <w:p>
      <w:r>
        <w:t xml:space="preserve">huolestunut</w:t>
      </w:r>
    </w:p>
    <w:p>
      <w:r>
        <w:rPr>
          <w:b/>
        </w:rPr>
        <w:t xml:space="preserve">Tulos</w:t>
      </w:r>
    </w:p>
    <w:p>
      <w:r>
        <w:t xml:space="preserve">kipeä</w:t>
      </w:r>
    </w:p>
    <w:p>
      <w:r>
        <w:rPr>
          <w:b/>
        </w:rPr>
        <w:t xml:space="preserve">Esimerkki 3.1108</w:t>
      </w:r>
    </w:p>
    <w:p>
      <w:r>
        <w:t xml:space="preserve">Konteksti: Ray teki kovasti töitä työssään. Se vaati paljon raskaita nostoja ja kovaa työtä. Vuosien työnteon jälkeen Rayn selkä oli hyvin herkkä.  Lause: Hän joutui jäämään varhaiseläkkeelle selkään liittyvien terveysongelmien vuoksi.  Hahmo: Ray</w:t>
      </w:r>
    </w:p>
    <w:p>
      <w:r>
        <w:rPr>
          <w:b/>
        </w:rPr>
        <w:t xml:space="preserve">Tulos</w:t>
      </w:r>
    </w:p>
    <w:p>
      <w:r>
        <w:t xml:space="preserve">surullinen</w:t>
      </w:r>
    </w:p>
    <w:p>
      <w:r>
        <w:rPr>
          <w:b/>
        </w:rPr>
        <w:t xml:space="preserve">Esimerkki 3.1109</w:t>
      </w:r>
    </w:p>
    <w:p>
      <w:r>
        <w:t xml:space="preserve">Konteksti: Ray teki kovasti töitä työssään. Se vaati paljon raskaita nostoja ja kovaa työtä. Vuosien työnteon jälkeen Rayn selkä oli hyvin herkkä. Hän joutui jäämään varhaiseläkkeelle selkään liittyvien terveysongelmien vuoksi.  Lause: Hänen selkänsä voi paljon paremmin, kun hän makaa sohvalla katsomassa televisiota päivisin.  Hahmo: Ray</w:t>
      </w:r>
    </w:p>
    <w:p>
      <w:r>
        <w:rPr>
          <w:b/>
        </w:rPr>
        <w:t xml:space="preserve">Tulos</w:t>
      </w:r>
    </w:p>
    <w:p>
      <w:r>
        <w:t xml:space="preserve">atyytyväinen</w:t>
      </w:r>
    </w:p>
    <w:p>
      <w:r>
        <w:rPr>
          <w:b/>
        </w:rPr>
        <w:t xml:space="preserve">Tulos</w:t>
      </w:r>
    </w:p>
    <w:p>
      <w:r>
        <w:t xml:space="preserve">lievittää</w:t>
      </w:r>
    </w:p>
    <w:p>
      <w:r>
        <w:rPr>
          <w:b/>
        </w:rPr>
        <w:t xml:space="preserve">Esimerkki 3.1110</w:t>
      </w:r>
    </w:p>
    <w:p>
      <w:r>
        <w:t xml:space="preserve">Konteksti: Lause: Ei ole: Poika ruiskutti pihatiellä.  Hahmo: Poika</w:t>
      </w:r>
    </w:p>
    <w:p>
      <w:r>
        <w:rPr>
          <w:b/>
        </w:rPr>
        <w:t xml:space="preserve">Tulos</w:t>
      </w:r>
    </w:p>
    <w:p>
      <w:r>
        <w:t xml:space="preserve">hyvä</w:t>
      </w:r>
    </w:p>
    <w:p>
      <w:r>
        <w:rPr>
          <w:b/>
        </w:rPr>
        <w:t xml:space="preserve">Tulos</w:t>
      </w:r>
    </w:p>
    <w:p>
      <w:r>
        <w:t xml:space="preserve">onnellinen</w:t>
      </w:r>
    </w:p>
    <w:p>
      <w:r>
        <w:rPr>
          <w:b/>
        </w:rPr>
        <w:t xml:space="preserve">Esimerkki 3.1111</w:t>
      </w:r>
    </w:p>
    <w:p>
      <w:r>
        <w:t xml:space="preserve">Konteksti: Poika ruiskutti pihatiellään.  Lause: Hänen letkunsa tuskin yltäisi suihkuttamaan vettä siihen.  Hahmo: Poika</w:t>
      </w:r>
    </w:p>
    <w:p>
      <w:r>
        <w:rPr>
          <w:b/>
        </w:rPr>
        <w:t xml:space="preserve">Tulos</w:t>
      </w:r>
    </w:p>
    <w:p>
      <w:r>
        <w:t xml:space="preserve">ärsyyntynyt</w:t>
      </w:r>
    </w:p>
    <w:p>
      <w:r>
        <w:rPr>
          <w:b/>
        </w:rPr>
        <w:t xml:space="preserve">Tulos</w:t>
      </w:r>
    </w:p>
    <w:p>
      <w:r>
        <w:t xml:space="preserve">turhautunut</w:t>
      </w:r>
    </w:p>
    <w:p>
      <w:r>
        <w:rPr>
          <w:b/>
        </w:rPr>
        <w:t xml:space="preserve">Esimerkki 3.1112</w:t>
      </w:r>
    </w:p>
    <w:p>
      <w:r>
        <w:t xml:space="preserve">Konteksti: Poika ruiskutti pihatiellään. Hänen letkunsa yltää tuskin suihkuttamaan vettä sen päälle.  Lause: Kun ajotie oli puhdas, hän siirtyi jalkakäytävälle.  Hahmo: Poika</w:t>
      </w:r>
    </w:p>
    <w:p>
      <w:r>
        <w:rPr>
          <w:b/>
        </w:rPr>
        <w:t xml:space="preserve">Tulos</w:t>
      </w:r>
    </w:p>
    <w:p>
      <w:r>
        <w:t xml:space="preserve">määritetty</w:t>
      </w:r>
    </w:p>
    <w:p>
      <w:r>
        <w:rPr>
          <w:b/>
        </w:rPr>
        <w:t xml:space="preserve">Esimerkki 3.1113</w:t>
      </w:r>
    </w:p>
    <w:p>
      <w:r>
        <w:t xml:space="preserve">Konteksti: Poika ruiskutti pihatiellään. Hänen letkunsa yltää tuskin suihkuttamaan vettä sen päälle. Kun ajotie oli puhdas, hän siirtyi jalkakäytävälle.  Lause: Hän pesi kaiken ruohon ja lian pois.  Hahmo: Kid</w:t>
      </w:r>
    </w:p>
    <w:p>
      <w:r>
        <w:rPr>
          <w:b/>
        </w:rPr>
        <w:t xml:space="preserve">Tulos</w:t>
      </w:r>
    </w:p>
    <w:p>
      <w:r>
        <w:t xml:space="preserve">hyödyllinen</w:t>
      </w:r>
    </w:p>
    <w:p>
      <w:r>
        <w:rPr>
          <w:b/>
        </w:rPr>
        <w:t xml:space="preserve">Esimerkki 3.1114</w:t>
      </w:r>
    </w:p>
    <w:p>
      <w:r>
        <w:t xml:space="preserve">Konteksti: Poika ruiskutti pihatiellään. Hänen letkunsa yltää tuskin suihkuttamaan vettä sen päälle. Kun ajotie oli puhdas, hän siirtyi jalkakäytävälle. Hän pesi kaiken ruohon ja lian pois.  Lause: Hän piti siitä, että hänen talonsa oli siisti.  Hahmo: Kid</w:t>
      </w:r>
    </w:p>
    <w:p>
      <w:r>
        <w:rPr>
          <w:b/>
        </w:rPr>
        <w:t xml:space="preserve">Tulos</w:t>
      </w:r>
    </w:p>
    <w:p>
      <w:r>
        <w:t xml:space="preserve">ylpeä</w:t>
      </w:r>
    </w:p>
    <w:p>
      <w:r>
        <w:rPr>
          <w:b/>
        </w:rPr>
        <w:t xml:space="preserve">Esimerkki 3.1115</w:t>
      </w:r>
    </w:p>
    <w:p>
      <w:r>
        <w:t xml:space="preserve">Konteksti: Lause: Ei ole: Isäni auttoi minua rakentamaan mielenkiintoisen pienoisauton.  Hahmo: Isä</w:t>
      </w:r>
    </w:p>
    <w:p>
      <w:r>
        <w:rPr>
          <w:b/>
        </w:rPr>
        <w:t xml:space="preserve">Tulos</w:t>
      </w:r>
    </w:p>
    <w:p>
      <w:r>
        <w:t xml:space="preserve">hyödyllinen</w:t>
      </w:r>
    </w:p>
    <w:p>
      <w:r>
        <w:rPr>
          <w:b/>
        </w:rPr>
        <w:t xml:space="preserve">Tulos</w:t>
      </w:r>
    </w:p>
    <w:p>
      <w:r>
        <w:t xml:space="preserve">onnellinen</w:t>
      </w:r>
    </w:p>
    <w:p>
      <w:r>
        <w:rPr>
          <w:b/>
        </w:rPr>
        <w:t xml:space="preserve">Esimerkki 3.1116</w:t>
      </w:r>
    </w:p>
    <w:p>
      <w:r>
        <w:t xml:space="preserve">Konteksti: Lause: Ei ole: Isäni auttoi minua rakentamaan mielenkiintoisen pienoisauton.  Hahmo: Minä (itse)</w:t>
      </w:r>
    </w:p>
    <w:p>
      <w:r>
        <w:rPr>
          <w:b/>
        </w:rPr>
        <w:t xml:space="preserve">Tulos</w:t>
      </w:r>
    </w:p>
    <w:p>
      <w:r>
        <w:t xml:space="preserve">kiitollinen</w:t>
      </w:r>
    </w:p>
    <w:p>
      <w:r>
        <w:rPr>
          <w:b/>
        </w:rPr>
        <w:t xml:space="preserve">Esimerkki 3.1117</w:t>
      </w:r>
    </w:p>
    <w:p>
      <w:r>
        <w:t xml:space="preserve">Konteksti: Isäni auttoi minua rakentamaan mielenkiintoisen pienoisauton.  Lause: Se oli suunniteltu rullaamaan rataa pitkin.  Hahmo: Isä</w:t>
      </w:r>
    </w:p>
    <w:p>
      <w:r>
        <w:rPr>
          <w:b/>
        </w:rPr>
        <w:t xml:space="preserve">Tulos</w:t>
      </w:r>
    </w:p>
    <w:p>
      <w:r>
        <w:t xml:space="preserve">kiinnostunut</w:t>
      </w:r>
    </w:p>
    <w:p>
      <w:r>
        <w:rPr>
          <w:b/>
        </w:rPr>
        <w:t xml:space="preserve">Esimerkki 3.1118</w:t>
      </w:r>
    </w:p>
    <w:p>
      <w:r>
        <w:t xml:space="preserve">Konteksti: Isäni auttoi minua rakentamaan mielenkiintoisen pienoisauton.  Lause: Se oli suunniteltu rullaamaan rataa pitkin.  Hahmo: Minä (itse)</w:t>
      </w:r>
    </w:p>
    <w:p>
      <w:r>
        <w:rPr>
          <w:b/>
        </w:rPr>
        <w:t xml:space="preserve">Tulos</w:t>
      </w:r>
    </w:p>
    <w:p>
      <w:r>
        <w:t xml:space="preserve">innoissaan</w:t>
      </w:r>
    </w:p>
    <w:p>
      <w:r>
        <w:rPr>
          <w:b/>
        </w:rPr>
        <w:t xml:space="preserve">Tulos</w:t>
      </w:r>
    </w:p>
    <w:p>
      <w:r>
        <w:t xml:space="preserve">kiitollinen</w:t>
      </w:r>
    </w:p>
    <w:p>
      <w:r>
        <w:rPr>
          <w:b/>
        </w:rPr>
        <w:t xml:space="preserve">Tulos</w:t>
      </w:r>
    </w:p>
    <w:p>
      <w:r>
        <w:t xml:space="preserve">onnellinen</w:t>
      </w:r>
    </w:p>
    <w:p>
      <w:r>
        <w:rPr>
          <w:b/>
        </w:rPr>
        <w:t xml:space="preserve">Tulos</w:t>
      </w:r>
    </w:p>
    <w:p>
      <w:r>
        <w:t xml:space="preserve">utelias</w:t>
      </w:r>
    </w:p>
    <w:p>
      <w:r>
        <w:rPr>
          <w:b/>
        </w:rPr>
        <w:t xml:space="preserve">Esimerkki 3.1119</w:t>
      </w:r>
    </w:p>
    <w:p>
      <w:r>
        <w:t xml:space="preserve">Konteksti: Isäni auttoi minua rakentamaan mielenkiintoisen pienoisauton. Se oli suunniteltu rullaamaan rataa pitkin.  Lause: Halusin sen näyttävän myös siistiltä.  Hahmo: Isä</w:t>
      </w:r>
    </w:p>
    <w:p>
      <w:r>
        <w:rPr>
          <w:b/>
        </w:rPr>
        <w:t xml:space="preserve">Tulos</w:t>
      </w:r>
    </w:p>
    <w:p>
      <w:r>
        <w:t xml:space="preserve">Ei ole</w:t>
      </w:r>
    </w:p>
    <w:p>
      <w:r>
        <w:rPr>
          <w:b/>
        </w:rPr>
        <w:t xml:space="preserve">Esimerkki 3.1120</w:t>
      </w:r>
    </w:p>
    <w:p>
      <w:r>
        <w:t xml:space="preserve">Konteksti: Isäni auttoi minua rakentamaan mielenkiintoisen pienoisauton. Se oli suunniteltu rullaamaan rataa pitkin.  Lause: Halusin sen näyttävän myös siistiltä.  Hahmo: Minä (itse)</w:t>
      </w:r>
    </w:p>
    <w:p>
      <w:r>
        <w:rPr>
          <w:b/>
        </w:rPr>
        <w:t xml:space="preserve">Tulos</w:t>
      </w:r>
    </w:p>
    <w:p>
      <w:r>
        <w:t xml:space="preserve">kunnianhimoinen</w:t>
      </w:r>
    </w:p>
    <w:p>
      <w:r>
        <w:rPr>
          <w:b/>
        </w:rPr>
        <w:t xml:space="preserve">Esimerkki 3.1121</w:t>
      </w:r>
    </w:p>
    <w:p>
      <w:r>
        <w:t xml:space="preserve">Konteksti: Isäni auttoi minua rakentamaan mielenkiintoisen pienoisauton. Se oli suunniteltu rullaamaan rataa pitkin. Halusin sen myös näyttävän siistiltä.  Lause: Se näytti lopulta ihan batmobilelta.  Hahmo: Isä</w:t>
      </w:r>
    </w:p>
    <w:p>
      <w:r>
        <w:rPr>
          <w:b/>
        </w:rPr>
        <w:t xml:space="preserve">Tulos</w:t>
      </w:r>
    </w:p>
    <w:p>
      <w:r>
        <w:t xml:space="preserve">ylpeä</w:t>
      </w:r>
    </w:p>
    <w:p>
      <w:r>
        <w:rPr>
          <w:b/>
        </w:rPr>
        <w:t xml:space="preserve">Tulos</w:t>
      </w:r>
    </w:p>
    <w:p>
      <w:r>
        <w:t xml:space="preserve">yllättynyt</w:t>
      </w:r>
    </w:p>
    <w:p>
      <w:r>
        <w:rPr>
          <w:b/>
        </w:rPr>
        <w:t xml:space="preserve">Esimerkki 3.1122</w:t>
      </w:r>
    </w:p>
    <w:p>
      <w:r>
        <w:t xml:space="preserve">Konteksti: Isäni auttoi minua rakentamaan mielenkiintoisen pienoisauton. Se oli suunniteltu rullaamaan rataa pitkin. Halusin sen myös näyttävän siistiltä.  Lause: Se näytti lopulta ihan batmobilelta.  Hahmo: Minä (itse)</w:t>
      </w:r>
    </w:p>
    <w:p>
      <w:r>
        <w:rPr>
          <w:b/>
        </w:rPr>
        <w:t xml:space="preserve">Tulos</w:t>
      </w:r>
    </w:p>
    <w:p>
      <w:r>
        <w:t xml:space="preserve">luova</w:t>
      </w:r>
    </w:p>
    <w:p>
      <w:r>
        <w:rPr>
          <w:b/>
        </w:rPr>
        <w:t xml:space="preserve">Tulos</w:t>
      </w:r>
    </w:p>
    <w:p>
      <w:r>
        <w:t xml:space="preserve">tyytyväinen</w:t>
      </w:r>
    </w:p>
    <w:p>
      <w:r>
        <w:rPr>
          <w:b/>
        </w:rPr>
        <w:t xml:space="preserve">Esimerkki 3.1123</w:t>
      </w:r>
    </w:p>
    <w:p>
      <w:r>
        <w:t xml:space="preserve">Konteksti: Isäni auttoi minua rakentamaan mielenkiintoisen pienoisauton. Se oli suunniteltu rullaamaan rataa pitkin. Halusin sen myös näyttävän siistiltä. Se näytti lopulta batmobilelta.  Lause: Se ei olisi ollut käytännöllinen auto.  Hahmo: Isä</w:t>
      </w:r>
    </w:p>
    <w:p>
      <w:r>
        <w:rPr>
          <w:b/>
        </w:rPr>
        <w:t xml:space="preserve">Tulos</w:t>
      </w:r>
    </w:p>
    <w:p>
      <w:r>
        <w:t xml:space="preserve">Ei ole</w:t>
      </w:r>
    </w:p>
    <w:p>
      <w:r>
        <w:rPr>
          <w:b/>
        </w:rPr>
        <w:t xml:space="preserve">Esimerkki 3.1124</w:t>
      </w:r>
    </w:p>
    <w:p>
      <w:r>
        <w:t xml:space="preserve">Konteksti: Isäni auttoi minua rakentamaan mielenkiintoisen pienoisauton. Se oli suunniteltu rullaamaan rataa pitkin. Halusin sen myös näyttävän siistiltä. Se näytti lopulta batmobilelta.  Lause: Se ei olisi ollut käytännöllinen auto.  Hahmo: Minä (itse)</w:t>
      </w:r>
    </w:p>
    <w:p>
      <w:r>
        <w:rPr>
          <w:b/>
        </w:rPr>
        <w:t xml:space="preserve">Tulos</w:t>
      </w:r>
    </w:p>
    <w:p>
      <w:r>
        <w:t xml:space="preserve">ylpeä</w:t>
      </w:r>
    </w:p>
    <w:p>
      <w:r>
        <w:rPr>
          <w:b/>
        </w:rPr>
        <w:t xml:space="preserve">Tulos</w:t>
      </w:r>
    </w:p>
    <w:p>
      <w:r>
        <w:t xml:space="preserve">pettynyt</w:t>
      </w:r>
    </w:p>
    <w:p>
      <w:r>
        <w:rPr>
          <w:b/>
        </w:rPr>
        <w:t xml:space="preserve">Tulos</w:t>
      </w:r>
    </w:p>
    <w:p>
      <w:r>
        <w:t xml:space="preserve">huvittunut</w:t>
      </w:r>
    </w:p>
    <w:p>
      <w:r>
        <w:rPr>
          <w:b/>
        </w:rPr>
        <w:t xml:space="preserve">Esimerkki 3.1125</w:t>
      </w:r>
    </w:p>
    <w:p>
      <w:r>
        <w:t xml:space="preserve">Konteksti: Lause: Ei ole: Jan tarvitsi jotain tekemistä.  Hahmo: Jan</w:t>
      </w:r>
    </w:p>
    <w:p>
      <w:r>
        <w:rPr>
          <w:b/>
        </w:rPr>
        <w:t xml:space="preserve">Tulos</w:t>
      </w:r>
    </w:p>
    <w:p>
      <w:r>
        <w:t xml:space="preserve">tylsistynyt</w:t>
      </w:r>
    </w:p>
    <w:p>
      <w:r>
        <w:rPr>
          <w:b/>
        </w:rPr>
        <w:t xml:space="preserve">Esimerkki 3.1126</w:t>
      </w:r>
    </w:p>
    <w:p>
      <w:r>
        <w:t xml:space="preserve">Konteksti: Jan tarvitsi jotain tekemistä.  Lause: Hän katsoi ulos ja näki, että lampi oli jäässä.  Hahmo: Jan</w:t>
      </w:r>
    </w:p>
    <w:p>
      <w:r>
        <w:rPr>
          <w:b/>
        </w:rPr>
        <w:t xml:space="preserve">Tulos</w:t>
      </w:r>
    </w:p>
    <w:p>
      <w:r>
        <w:t xml:space="preserve">kiinnostunut</w:t>
      </w:r>
    </w:p>
    <w:p>
      <w:r>
        <w:rPr>
          <w:b/>
        </w:rPr>
        <w:t xml:space="preserve">Esimerkki 3.1127</w:t>
      </w:r>
    </w:p>
    <w:p>
      <w:r>
        <w:t xml:space="preserve">Konteksti: Jan tarvitsi jotain tekemistä. Hän katsoi ulos ja näki, että lampi oli jäässä.  Lause: Hän tarttui luistimiinsa ja meni ulos.  Hahmo: Jan</w:t>
      </w:r>
    </w:p>
    <w:p>
      <w:r>
        <w:rPr>
          <w:b/>
        </w:rPr>
        <w:t xml:space="preserve">Tulos</w:t>
      </w:r>
    </w:p>
    <w:p>
      <w:r>
        <w:t xml:space="preserve">innoissaan</w:t>
      </w:r>
    </w:p>
    <w:p>
      <w:r>
        <w:rPr>
          <w:b/>
        </w:rPr>
        <w:t xml:space="preserve">Esimerkki 3.1128</w:t>
      </w:r>
    </w:p>
    <w:p>
      <w:r>
        <w:t xml:space="preserve">Konteksti: Jan tarvitsi jotain tekemistä. Hän katsoi ulos ja näki, että lampi oli jäässä. Hän tarttui luistimiinsa ja meni ulos.  Lause: Hän nauhoitti luistimensa ja teki muutaman pyörähdyksen jäällä.  Hahmo: Jan</w:t>
      </w:r>
    </w:p>
    <w:p>
      <w:r>
        <w:rPr>
          <w:b/>
        </w:rPr>
        <w:t xml:space="preserve">Tulos</w:t>
      </w:r>
    </w:p>
    <w:p>
      <w:r>
        <w:t xml:space="preserve">innoissaan</w:t>
      </w:r>
    </w:p>
    <w:p>
      <w:r>
        <w:rPr>
          <w:b/>
        </w:rPr>
        <w:t xml:space="preserve">Tulos</w:t>
      </w:r>
    </w:p>
    <w:p>
      <w:r>
        <w:t xml:space="preserve">energisoitu</w:t>
      </w:r>
    </w:p>
    <w:p>
      <w:r>
        <w:rPr>
          <w:b/>
        </w:rPr>
        <w:t xml:space="preserve">Esimerkki 3.1129</w:t>
      </w:r>
    </w:p>
    <w:p>
      <w:r>
        <w:t xml:space="preserve">Konteksti: Jan tarvitsi jotain tekemistä. Hän katsoi ulos ja näki, että lampi oli jäässä. Hän tarttui luistimiinsa ja lähti ulos. Hän nauhoitti luistimet ja teki muutaman pyörähdyksen jäällä.  Lause: Janilla oli hauskaa luistella.  Hahmo: Jan</w:t>
      </w:r>
    </w:p>
    <w:p>
      <w:r>
        <w:rPr>
          <w:b/>
        </w:rPr>
        <w:t xml:space="preserve">Tulos</w:t>
      </w:r>
    </w:p>
    <w:p>
      <w:r>
        <w:t xml:space="preserve">onnellinen</w:t>
      </w:r>
    </w:p>
    <w:p>
      <w:r>
        <w:rPr>
          <w:b/>
        </w:rPr>
        <w:t xml:space="preserve">Tulos</w:t>
      </w:r>
    </w:p>
    <w:p>
      <w:r>
        <w:t xml:space="preserve">iloinen</w:t>
      </w:r>
    </w:p>
    <w:p>
      <w:r>
        <w:rPr>
          <w:b/>
        </w:rPr>
        <w:t xml:space="preserve">Esimerkki 3.1130</w:t>
      </w:r>
    </w:p>
    <w:p>
      <w:r>
        <w:t xml:space="preserve">Konteksti: Lause: Ei ole: Charles ja Steve haaveilivat lapsena moottoripyöräilystä.  Hahmo: Steve</w:t>
      </w:r>
    </w:p>
    <w:p>
      <w:r>
        <w:rPr>
          <w:b/>
        </w:rPr>
        <w:t xml:space="preserve">Tulos</w:t>
      </w:r>
    </w:p>
    <w:p>
      <w:r>
        <w:t xml:space="preserve">innoissaan</w:t>
      </w:r>
    </w:p>
    <w:p>
      <w:r>
        <w:rPr>
          <w:b/>
        </w:rPr>
        <w:t xml:space="preserve">Tulos</w:t>
      </w:r>
    </w:p>
    <w:p>
      <w:r>
        <w:t xml:space="preserve">toiveikas</w:t>
      </w:r>
    </w:p>
    <w:p>
      <w:r>
        <w:rPr>
          <w:b/>
        </w:rPr>
        <w:t xml:space="preserve">Tulos</w:t>
      </w:r>
    </w:p>
    <w:p>
      <w:r>
        <w:t xml:space="preserve">halu</w:t>
      </w:r>
    </w:p>
    <w:p>
      <w:r>
        <w:rPr>
          <w:b/>
        </w:rPr>
        <w:t xml:space="preserve">Esimerkki 3.1131</w:t>
      </w:r>
    </w:p>
    <w:p>
      <w:r>
        <w:t xml:space="preserve">Konteksti: Lause: Ei ole: Charles ja Steve haaveilivat lapsena moottoripyöräilystä.  Hahmo: Charles</w:t>
      </w:r>
    </w:p>
    <w:p>
      <w:r>
        <w:rPr>
          <w:b/>
        </w:rPr>
        <w:t xml:space="preserve">Tulos</w:t>
      </w:r>
    </w:p>
    <w:p>
      <w:r>
        <w:t xml:space="preserve">innokas</w:t>
      </w:r>
    </w:p>
    <w:p>
      <w:r>
        <w:rPr>
          <w:b/>
        </w:rPr>
        <w:t xml:space="preserve">Tulos</w:t>
      </w:r>
    </w:p>
    <w:p>
      <w:r>
        <w:t xml:space="preserve">toiveikas</w:t>
      </w:r>
    </w:p>
    <w:p>
      <w:r>
        <w:rPr>
          <w:b/>
        </w:rPr>
        <w:t xml:space="preserve">Esimerkki 3.1132</w:t>
      </w:r>
    </w:p>
    <w:p>
      <w:r>
        <w:t xml:space="preserve">Konteksti: Charles ja Steve haaveilivat lapsena moottoripyöräilystä.  Lause: Mutta he muuttivat pois toisistaan.  Hahmo: Steve</w:t>
      </w:r>
    </w:p>
    <w:p>
      <w:r>
        <w:rPr>
          <w:b/>
        </w:rPr>
        <w:t xml:space="preserve">Tulos</w:t>
      </w:r>
    </w:p>
    <w:p>
      <w:r>
        <w:t xml:space="preserve">surullinen</w:t>
      </w:r>
    </w:p>
    <w:p>
      <w:r>
        <w:rPr>
          <w:b/>
        </w:rPr>
        <w:t xml:space="preserve">Esimerkki 3.1133</w:t>
      </w:r>
    </w:p>
    <w:p>
      <w:r>
        <w:t xml:space="preserve">Konteksti: Charles ja Steve haaveilivat lapsena moottoripyöräilystä.  Lause: Mutta he muuttivat pois toisistaan.  Hahmo: Charles</w:t>
      </w:r>
    </w:p>
    <w:p>
      <w:r>
        <w:rPr>
          <w:b/>
        </w:rPr>
        <w:t xml:space="preserve">Tulos</w:t>
      </w:r>
    </w:p>
    <w:p>
      <w:r>
        <w:t xml:space="preserve">surullinen</w:t>
      </w:r>
    </w:p>
    <w:p>
      <w:r>
        <w:rPr>
          <w:b/>
        </w:rPr>
        <w:t xml:space="preserve">Esimerkki 3.1134</w:t>
      </w:r>
    </w:p>
    <w:p>
      <w:r>
        <w:t xml:space="preserve">Konteksti: Charles ja Steve haaveilivat lapsena moottoripyöräilystä. Mutta he muuttivat kauemmaksi toisistaan.  Lause: Charles löysi kuitenkin tulevaisuudessa Steven Facebook-sivun.  Hahmo: Steve</w:t>
      </w:r>
    </w:p>
    <w:p>
      <w:r>
        <w:rPr>
          <w:b/>
        </w:rPr>
        <w:t xml:space="preserve">Tulos</w:t>
      </w:r>
    </w:p>
    <w:p>
      <w:r>
        <w:t xml:space="preserve">anonyymi</w:t>
      </w:r>
    </w:p>
    <w:p>
      <w:r>
        <w:rPr>
          <w:b/>
        </w:rPr>
        <w:t xml:space="preserve">Tulos</w:t>
      </w:r>
    </w:p>
    <w:p>
      <w:r>
        <w:t xml:space="preserve">yllättynyt</w:t>
      </w:r>
    </w:p>
    <w:p>
      <w:r>
        <w:rPr>
          <w:b/>
        </w:rPr>
        <w:t xml:space="preserve">Esimerkki 3.1135</w:t>
      </w:r>
    </w:p>
    <w:p>
      <w:r>
        <w:t xml:space="preserve">Konteksti: Charles ja Steve haaveilivat lapsena moottoripyöräilystä. Mutta he muuttivat kauemmaksi toisistaan.  Lause: Charles löysi kuitenkin tulevaisuudessa Steven Facebook-sivun.  Hahmo: Charles</w:t>
      </w:r>
    </w:p>
    <w:p>
      <w:r>
        <w:rPr>
          <w:b/>
        </w:rPr>
        <w:t xml:space="preserve">Tulos</w:t>
      </w:r>
    </w:p>
    <w:p>
      <w:r>
        <w:t xml:space="preserve">kuin hän kaipaisi Steveä</w:t>
      </w:r>
    </w:p>
    <w:p>
      <w:r>
        <w:rPr>
          <w:b/>
        </w:rPr>
        <w:t xml:space="preserve">Tulos</w:t>
      </w:r>
    </w:p>
    <w:p>
      <w:r>
        <w:t xml:space="preserve">iloinen siitä, että olen taas sosiaalinen</w:t>
      </w:r>
    </w:p>
    <w:p>
      <w:r>
        <w:rPr>
          <w:b/>
        </w:rPr>
        <w:t xml:space="preserve">Tulos</w:t>
      </w:r>
    </w:p>
    <w:p>
      <w:r>
        <w:t xml:space="preserve">ystävällinen</w:t>
      </w:r>
    </w:p>
    <w:p>
      <w:r>
        <w:rPr>
          <w:b/>
        </w:rPr>
        <w:t xml:space="preserve">Esimerkki 3.1136</w:t>
      </w:r>
    </w:p>
    <w:p>
      <w:r>
        <w:t xml:space="preserve">Konteksti: Charles ja Steve haaveilivat lapsena moottoripyöräilystä. Mutta he muuttivat kauemmaksi toisistaan. Tulevaisuudessa Charles kuitenkin löysi Steven Facebook-sivun.  Lause: Hän katseli Steven kuvia ja näki tämän ajavan moottoripyörällä.  Hahmo: Steve</w:t>
      </w:r>
    </w:p>
    <w:p>
      <w:r>
        <w:rPr>
          <w:b/>
        </w:rPr>
        <w:t xml:space="preserve">Tulos</w:t>
      </w:r>
    </w:p>
    <w:p>
      <w:r>
        <w:t xml:space="preserve">Ei ole</w:t>
      </w:r>
    </w:p>
    <w:p>
      <w:r>
        <w:rPr>
          <w:b/>
        </w:rPr>
        <w:t xml:space="preserve">Esimerkki 3.1137</w:t>
      </w:r>
    </w:p>
    <w:p>
      <w:r>
        <w:t xml:space="preserve">Konteksti: Charles ja Steve haaveilivat lapsena moottoripyöräilystä. Mutta he muuttivat kauemmaksi toisistaan. Tulevaisuudessa Charles kuitenkin löysi Steven Facebook-sivun.  Lause: Hän katseli Steven kuvia ja näki tämän ajavan moottoripyörällä.  Hahmo: Charles</w:t>
      </w:r>
    </w:p>
    <w:p>
      <w:r>
        <w:rPr>
          <w:b/>
        </w:rPr>
        <w:t xml:space="preserve">Tulos</w:t>
      </w:r>
    </w:p>
    <w:p>
      <w:r>
        <w:t xml:space="preserve">ylpeä</w:t>
      </w:r>
    </w:p>
    <w:p>
      <w:r>
        <w:rPr>
          <w:b/>
        </w:rPr>
        <w:t xml:space="preserve">Tulos</w:t>
      </w:r>
    </w:p>
    <w:p>
      <w:r>
        <w:t xml:space="preserve">onnellinen</w:t>
      </w:r>
    </w:p>
    <w:p>
      <w:r>
        <w:rPr>
          <w:b/>
        </w:rPr>
        <w:t xml:space="preserve">Esimerkki 3.1138</w:t>
      </w:r>
    </w:p>
    <w:p>
      <w:r>
        <w:t xml:space="preserve">Konteksti: Charles ja Steve haaveilivat lapsena moottoripyöräilystä. Mutta he muuttivat kauemmaksi toisistaan. Tulevaisuudessa Charles kuitenkin löysi Steven Facebook-sivun. Hän katseli Steven kuvia ja näki tämän ajavan moottoripyörällä.  Lause: Steve lähetti Charlesille viestin, jossa luki: Sain pyöräni!  Hahmo: Steve</w:t>
      </w:r>
    </w:p>
    <w:p>
      <w:r>
        <w:rPr>
          <w:b/>
        </w:rPr>
        <w:t xml:space="preserve">Tulos</w:t>
      </w:r>
    </w:p>
    <w:p>
      <w:r>
        <w:t xml:space="preserve">innoissaan</w:t>
      </w:r>
    </w:p>
    <w:p>
      <w:r>
        <w:rPr>
          <w:b/>
        </w:rPr>
        <w:t xml:space="preserve">Tulos</w:t>
      </w:r>
    </w:p>
    <w:p>
      <w:r>
        <w:t xml:space="preserve">onnellinen</w:t>
      </w:r>
    </w:p>
    <w:p>
      <w:r>
        <w:rPr>
          <w:b/>
        </w:rPr>
        <w:t xml:space="preserve">Tulos</w:t>
      </w:r>
    </w:p>
    <w:p>
      <w:r>
        <w:t xml:space="preserve">sisältö</w:t>
      </w:r>
    </w:p>
    <w:p>
      <w:r>
        <w:rPr>
          <w:b/>
        </w:rPr>
        <w:t xml:space="preserve">Esimerkki 3.1139</w:t>
      </w:r>
    </w:p>
    <w:p>
      <w:r>
        <w:t xml:space="preserve">Konteksti: Charles ja Steve haaveilivat lapsena moottoripyöräilystä. Mutta he muuttivat kauemmaksi toisistaan. Tulevaisuudessa Charles kuitenkin löysi Steven Facebook-sivun. Hän katseli Steven kuvia ja näki tämän ajavan moottoripyörällä.  Lause: Steve lähetti Charlesille viestin, jossa luki: Sain pyöräni!  Hahmo: Charles</w:t>
      </w:r>
    </w:p>
    <w:p>
      <w:r>
        <w:rPr>
          <w:b/>
        </w:rPr>
        <w:t xml:space="preserve">Tulos</w:t>
      </w:r>
    </w:p>
    <w:p>
      <w:r>
        <w:t xml:space="preserve">ylpeä</w:t>
      </w:r>
    </w:p>
    <w:p>
      <w:r>
        <w:rPr>
          <w:b/>
        </w:rPr>
        <w:t xml:space="preserve">Tulos</w:t>
      </w:r>
    </w:p>
    <w:p>
      <w:r>
        <w:t xml:space="preserve">onnellinen</w:t>
      </w:r>
    </w:p>
    <w:p>
      <w:r>
        <w:rPr>
          <w:b/>
        </w:rPr>
        <w:t xml:space="preserve">Tulos</w:t>
      </w:r>
    </w:p>
    <w:p>
      <w:r>
        <w:t xml:space="preserve">hämmästynyt</w:t>
      </w:r>
    </w:p>
    <w:p>
      <w:r>
        <w:rPr>
          <w:b/>
        </w:rPr>
        <w:t xml:space="preserve">Esimerkki 3.1140</w:t>
      </w:r>
    </w:p>
    <w:p>
      <w:r>
        <w:t xml:space="preserve">Konteksti: Lause: Ei ole: Kellyllä oli huono päivä.  Hahmo: Kelly</w:t>
      </w:r>
    </w:p>
    <w:p>
      <w:r>
        <w:rPr>
          <w:b/>
        </w:rPr>
        <w:t xml:space="preserve">Tulos</w:t>
      </w:r>
    </w:p>
    <w:p>
      <w:r>
        <w:t xml:space="preserve">järkyttynyt</w:t>
      </w:r>
    </w:p>
    <w:p>
      <w:r>
        <w:rPr>
          <w:b/>
        </w:rPr>
        <w:t xml:space="preserve">Tulos</w:t>
      </w:r>
    </w:p>
    <w:p>
      <w:r>
        <w:t xml:space="preserve">turhautunut ihmisiin</w:t>
      </w:r>
    </w:p>
    <w:p>
      <w:r>
        <w:rPr>
          <w:b/>
        </w:rPr>
        <w:t xml:space="preserve">Tulos</w:t>
      </w:r>
    </w:p>
    <w:p>
      <w:r>
        <w:t xml:space="preserve">surullinen</w:t>
      </w:r>
    </w:p>
    <w:p>
      <w:r>
        <w:rPr>
          <w:b/>
        </w:rPr>
        <w:t xml:space="preserve">Esimerkki 3.1141</w:t>
      </w:r>
    </w:p>
    <w:p>
      <w:r>
        <w:t xml:space="preserve">Konteksti: Kellyllä oli huono päivä.  Lause: Hänen vanhempansa päättivät sitten viedä hänet jäätelölle.  Hahmo: Kelly</w:t>
      </w:r>
    </w:p>
    <w:p>
      <w:r>
        <w:rPr>
          <w:b/>
        </w:rPr>
        <w:t xml:space="preserve">Tulos</w:t>
      </w:r>
    </w:p>
    <w:p>
      <w:r>
        <w:t xml:space="preserve">piristyi</w:t>
      </w:r>
    </w:p>
    <w:p>
      <w:r>
        <w:rPr>
          <w:b/>
        </w:rPr>
        <w:t xml:space="preserve">Tulos</w:t>
      </w:r>
    </w:p>
    <w:p>
      <w:r>
        <w:t xml:space="preserve">iloinen saadessaan herkkua</w:t>
      </w:r>
    </w:p>
    <w:p>
      <w:r>
        <w:rPr>
          <w:b/>
        </w:rPr>
        <w:t xml:space="preserve">Esimerkki 3.1142</w:t>
      </w:r>
    </w:p>
    <w:p>
      <w:r>
        <w:t xml:space="preserve">Konteksti: Kellyllä oli huono päivä. Hänen vanhempansa päättivät viedä hänet jäätelölle.  Lause: Kelly halusi todella pitkään mennä.  Hahmo: Kelly</w:t>
      </w:r>
    </w:p>
    <w:p>
      <w:r>
        <w:rPr>
          <w:b/>
        </w:rPr>
        <w:t xml:space="preserve">Tulos</w:t>
      </w:r>
    </w:p>
    <w:p>
      <w:r>
        <w:t xml:space="preserve">innoissaan</w:t>
      </w:r>
    </w:p>
    <w:p>
      <w:r>
        <w:rPr>
          <w:b/>
        </w:rPr>
        <w:t xml:space="preserve">Tulos</w:t>
      </w:r>
    </w:p>
    <w:p>
      <w:r>
        <w:t xml:space="preserve">tylsistynyt</w:t>
      </w:r>
    </w:p>
    <w:p>
      <w:r>
        <w:rPr>
          <w:b/>
        </w:rPr>
        <w:t xml:space="preserve">Esimerkki 3.1143</w:t>
      </w:r>
    </w:p>
    <w:p>
      <w:r>
        <w:t xml:space="preserve">Konteksti: Kellyllä oli huono päivä. Hänen vanhempansa päättivät viedä hänet jäätelölle. Kelly halusi todella pitkään mennä.  Lause: Hän tilasi suklaata.  Hahmo: Hän tilasi suklaata: Kelly</w:t>
      </w:r>
    </w:p>
    <w:p>
      <w:r>
        <w:rPr>
          <w:b/>
        </w:rPr>
        <w:t xml:space="preserve">Tulos</w:t>
      </w:r>
    </w:p>
    <w:p>
      <w:r>
        <w:t xml:space="preserve">lohdutti</w:t>
      </w:r>
    </w:p>
    <w:p>
      <w:r>
        <w:rPr>
          <w:b/>
        </w:rPr>
        <w:t xml:space="preserve">Tulos</w:t>
      </w:r>
    </w:p>
    <w:p>
      <w:r>
        <w:t xml:space="preserve">helpottunut</w:t>
      </w:r>
    </w:p>
    <w:p>
      <w:r>
        <w:rPr>
          <w:b/>
        </w:rPr>
        <w:t xml:space="preserve">Tulos</w:t>
      </w:r>
    </w:p>
    <w:p>
      <w:r>
        <w:t xml:space="preserve">tyytyväinen</w:t>
      </w:r>
    </w:p>
    <w:p>
      <w:r>
        <w:rPr>
          <w:b/>
        </w:rPr>
        <w:t xml:space="preserve">Tulos</w:t>
      </w:r>
    </w:p>
    <w:p>
      <w:r>
        <w:t xml:space="preserve">tyytyväinen</w:t>
      </w:r>
    </w:p>
    <w:p>
      <w:r>
        <w:rPr>
          <w:b/>
        </w:rPr>
        <w:t xml:space="preserve">Esimerkki 3.1144</w:t>
      </w:r>
    </w:p>
    <w:p>
      <w:r>
        <w:t xml:space="preserve">Konteksti: Kellyllä oli huono päivä. Hänen vanhempansa päättivät viedä hänet jäätelölle. Kelly halusi todella pitkään mennä. Hän tilasi suklaata.  Lause: Hän rakasti sitä.  Hahmo: Kelly</w:t>
      </w:r>
    </w:p>
    <w:p>
      <w:r>
        <w:rPr>
          <w:b/>
        </w:rPr>
        <w:t xml:space="preserve">Tulos</w:t>
      </w:r>
    </w:p>
    <w:p>
      <w:r>
        <w:t xml:space="preserve">kiitollinen</w:t>
      </w:r>
    </w:p>
    <w:p>
      <w:r>
        <w:rPr>
          <w:b/>
        </w:rPr>
        <w:t xml:space="preserve">Tulos</w:t>
      </w:r>
    </w:p>
    <w:p>
      <w:r>
        <w:t xml:space="preserve">onnellinen</w:t>
      </w:r>
    </w:p>
    <w:p>
      <w:r>
        <w:rPr>
          <w:b/>
        </w:rPr>
        <w:t xml:space="preserve">Tulos</w:t>
      </w:r>
    </w:p>
    <w:p>
      <w:r>
        <w:t xml:space="preserve">tyytyväinen</w:t>
      </w:r>
    </w:p>
    <w:p>
      <w:r>
        <w:rPr>
          <w:b/>
        </w:rPr>
        <w:t xml:space="preserve">Esimerkki 3.1145</w:t>
      </w:r>
    </w:p>
    <w:p>
      <w:r>
        <w:t xml:space="preserve">Konteksti: Lause: Ei ole: Sanat: Appiukkoni pyysi minua auttamaan eräässä projektissa.  Hahmo: Minä (itse)</w:t>
      </w:r>
    </w:p>
    <w:p>
      <w:r>
        <w:rPr>
          <w:b/>
        </w:rPr>
        <w:t xml:space="preserve">Tulos</w:t>
      </w:r>
    </w:p>
    <w:p>
      <w:r>
        <w:t xml:space="preserve">kiinnostunut</w:t>
      </w:r>
    </w:p>
    <w:p>
      <w:r>
        <w:rPr>
          <w:b/>
        </w:rPr>
        <w:t xml:space="preserve">Tulos</w:t>
      </w:r>
    </w:p>
    <w:p>
      <w:r>
        <w:t xml:space="preserve">ärsyyntynyt</w:t>
      </w:r>
    </w:p>
    <w:p>
      <w:r>
        <w:rPr>
          <w:b/>
        </w:rPr>
        <w:t xml:space="preserve">Esimerkki 3.1146</w:t>
      </w:r>
    </w:p>
    <w:p>
      <w:r>
        <w:t xml:space="preserve">Konteksti: Lause: Ei ole: Sanat: Appiukkoni pyysi minua auttamaan eräässä projektissa.  Hahmo: Appiukko</w:t>
      </w:r>
    </w:p>
    <w:p>
      <w:r>
        <w:rPr>
          <w:b/>
        </w:rPr>
        <w:t xml:space="preserve">Tulos</w:t>
      </w:r>
    </w:p>
    <w:p>
      <w:r>
        <w:t xml:space="preserve">innokas</w:t>
      </w:r>
    </w:p>
    <w:p>
      <w:r>
        <w:rPr>
          <w:b/>
        </w:rPr>
        <w:t xml:space="preserve">Esimerkki 3.1147</w:t>
      </w:r>
    </w:p>
    <w:p>
      <w:r>
        <w:t xml:space="preserve">Konteksti: Appeni pyysi minua auttamaan eräässä projektissa.  Lause: Hän tarvitsi kaikkien kivien siirtämistä terassinsa alta.  Hahmo: Minä (itse)</w:t>
      </w:r>
    </w:p>
    <w:p>
      <w:r>
        <w:rPr>
          <w:b/>
        </w:rPr>
        <w:t xml:space="preserve">Tulos</w:t>
      </w:r>
    </w:p>
    <w:p>
      <w:r>
        <w:t xml:space="preserve">hyödyllinen</w:t>
      </w:r>
    </w:p>
    <w:p>
      <w:r>
        <w:rPr>
          <w:b/>
        </w:rPr>
        <w:t xml:space="preserve">Tulos</w:t>
      </w:r>
    </w:p>
    <w:p>
      <w:r>
        <w:t xml:space="preserve">masentunut</w:t>
      </w:r>
    </w:p>
    <w:p>
      <w:r>
        <w:rPr>
          <w:b/>
        </w:rPr>
        <w:t xml:space="preserve">Tulos</w:t>
      </w:r>
    </w:p>
    <w:p>
      <w:r>
        <w:t xml:space="preserve">hukkua</w:t>
      </w:r>
    </w:p>
    <w:p>
      <w:r>
        <w:rPr>
          <w:b/>
        </w:rPr>
        <w:t xml:space="preserve">Esimerkki 3.1148</w:t>
      </w:r>
    </w:p>
    <w:p>
      <w:r>
        <w:t xml:space="preserve">Konteksti: Appeni pyysi minua auttamaan eräässä projektissa.  Lause: Hän tarvitsi kaikkien kivien siirtämistä terassinsa alta.  Hahmo: Appiukkoni</w:t>
      </w:r>
    </w:p>
    <w:p>
      <w:r>
        <w:rPr>
          <w:b/>
        </w:rPr>
        <w:t xml:space="preserve">Tulos</w:t>
      </w:r>
    </w:p>
    <w:p>
      <w:r>
        <w:t xml:space="preserve">toiveikas</w:t>
      </w:r>
    </w:p>
    <w:p>
      <w:r>
        <w:rPr>
          <w:b/>
        </w:rPr>
        <w:t xml:space="preserve">Tulos</w:t>
      </w:r>
    </w:p>
    <w:p>
      <w:r>
        <w:t xml:space="preserve">tarvitseva</w:t>
      </w:r>
    </w:p>
    <w:p>
      <w:r>
        <w:rPr>
          <w:b/>
        </w:rPr>
        <w:t xml:space="preserve">Esimerkki 3.1149</w:t>
      </w:r>
    </w:p>
    <w:p>
      <w:r>
        <w:t xml:space="preserve">Konteksti: Appeni pyysi minua auttamaan eräässä projektissa. Hänen piti siirtää kaikki kivet terassinsa alta.  Lause: Nämä kivet näyttivät pieniltä, mutta jokainen kauha oli hyvin painava.  Hahmo: Minä (itse)</w:t>
      </w:r>
    </w:p>
    <w:p>
      <w:r>
        <w:rPr>
          <w:b/>
        </w:rPr>
        <w:t xml:space="preserve">Tulos</w:t>
      </w:r>
    </w:p>
    <w:p>
      <w:r>
        <w:t xml:space="preserve">saavutettu</w:t>
      </w:r>
    </w:p>
    <w:p>
      <w:r>
        <w:rPr>
          <w:b/>
        </w:rPr>
        <w:t xml:space="preserve">Tulos</w:t>
      </w:r>
    </w:p>
    <w:p>
      <w:r>
        <w:t xml:space="preserve">varovainen</w:t>
      </w:r>
    </w:p>
    <w:p>
      <w:r>
        <w:rPr>
          <w:b/>
        </w:rPr>
        <w:t xml:space="preserve">Esimerkki 3.1150</w:t>
      </w:r>
    </w:p>
    <w:p>
      <w:r>
        <w:t xml:space="preserve">Konteksti: Appeni pyysi minua auttamaan eräässä projektissa. Hänen piti siirtää kaikki kivet terassinsa alta.  Lause: Nämä kivet näyttivät pieniltä, mutta jokainen kauha oli hyvin painava.  Hahmo: Appiukkoni</w:t>
      </w:r>
    </w:p>
    <w:p>
      <w:r>
        <w:rPr>
          <w:b/>
        </w:rPr>
        <w:t xml:space="preserve">Tulos</w:t>
      </w:r>
    </w:p>
    <w:p>
      <w:r>
        <w:t xml:space="preserve">kiitollinen</w:t>
      </w:r>
    </w:p>
    <w:p>
      <w:r>
        <w:rPr>
          <w:b/>
        </w:rPr>
        <w:t xml:space="preserve">Esimerkki 3.1151</w:t>
      </w:r>
    </w:p>
    <w:p>
      <w:r>
        <w:t xml:space="preserve">Konteksti: Appeni pyysi minua auttamaan eräässä projektissa. Hänen piti siirtää kaikki kivet terassinsa alta. Kivet näyttivät pieniltä, mutta jokainen kauha oli hyvin painava.  Lause: Kaivoimme kiviä koko päivän, ja lopussa tunsin itseni uupuneeksi.  Hahmo: Minä (itse)</w:t>
      </w:r>
    </w:p>
    <w:p>
      <w:r>
        <w:rPr>
          <w:b/>
        </w:rPr>
        <w:t xml:space="preserve">Tulos</w:t>
      </w:r>
    </w:p>
    <w:p>
      <w:r>
        <w:t xml:space="preserve">lannistunut</w:t>
      </w:r>
    </w:p>
    <w:p>
      <w:r>
        <w:rPr>
          <w:b/>
        </w:rPr>
        <w:t xml:space="preserve">Tulos</w:t>
      </w:r>
    </w:p>
    <w:p>
      <w:r>
        <w:t xml:space="preserve">hyödyllinen</w:t>
      </w:r>
    </w:p>
    <w:p>
      <w:r>
        <w:rPr>
          <w:b/>
        </w:rPr>
        <w:t xml:space="preserve">Esimerkki 3.1152</w:t>
      </w:r>
    </w:p>
    <w:p>
      <w:r>
        <w:t xml:space="preserve">Konteksti: Appeni pyysi minua auttamaan eräässä projektissa. Hänen piti siirtää kaikki kivet terassinsa alta. Kivet näyttivät pieniltä, mutta jokainen kauha oli hyvin painava.  Lause: Kaivoimme kiviä koko päivän, ja lopussa tunsin itseni uupuneeksi.  Hahmo: Appiukkoni</w:t>
      </w:r>
    </w:p>
    <w:p>
      <w:r>
        <w:rPr>
          <w:b/>
        </w:rPr>
        <w:t xml:space="preserve">Tulos</w:t>
      </w:r>
    </w:p>
    <w:p>
      <w:r>
        <w:t xml:space="preserve">väsynyt</w:t>
      </w:r>
    </w:p>
    <w:p>
      <w:r>
        <w:rPr>
          <w:b/>
        </w:rPr>
        <w:t xml:space="preserve">Esimerkki 3.1153</w:t>
      </w:r>
    </w:p>
    <w:p>
      <w:r>
        <w:t xml:space="preserve">Konteksti: Appeni pyysi minua auttamaan eräässä projektissa. Hänen piti siirtää kaikki kivet terassinsa alta. Kivet näyttivät pieniltä, mutta jokainen kauha oli hyvin painava. Kaivoimme kiviä koko päivän, ja se uuvutti minut lopussa.  Lause: Seuraavana aamuna olin hyvin kipeä ja tajusin, että olen huonossa kunnossa.  Hahmo: Minä (itse)</w:t>
      </w:r>
    </w:p>
    <w:p>
      <w:r>
        <w:rPr>
          <w:b/>
        </w:rPr>
        <w:t xml:space="preserve">Tulos</w:t>
      </w:r>
    </w:p>
    <w:p>
      <w:r>
        <w:t xml:space="preserve">kipeä</w:t>
      </w:r>
    </w:p>
    <w:p>
      <w:r>
        <w:rPr>
          <w:b/>
        </w:rPr>
        <w:t xml:space="preserve">Tulos</w:t>
      </w:r>
    </w:p>
    <w:p>
      <w:r>
        <w:t xml:space="preserve">sairas ja väsynyt</w:t>
      </w:r>
    </w:p>
    <w:p>
      <w:r>
        <w:rPr>
          <w:b/>
        </w:rPr>
        <w:t xml:space="preserve">Esimerkki 3.1154</w:t>
      </w:r>
    </w:p>
    <w:p>
      <w:r>
        <w:t xml:space="preserve">Konteksti: Appeni pyysi minua auttamaan eräässä projektissa. Hänen piti siirtää kaikki kivet terassinsa alta. Kivet näyttivät pieniltä, mutta jokainen kauha oli hyvin painava. Kaivoimme kiviä koko päivän, ja se uuvutti minut lopussa.  Lause: Seuraavana aamuna olin hyvin kipeä ja tajusin, että olen huonossa kunnossa.  Hahmo: Appiukkoni</w:t>
      </w:r>
    </w:p>
    <w:p>
      <w:r>
        <w:rPr>
          <w:b/>
        </w:rPr>
        <w:t xml:space="preserve">Tulos</w:t>
      </w:r>
    </w:p>
    <w:p>
      <w:r>
        <w:t xml:space="preserve">Ei ole</w:t>
      </w:r>
    </w:p>
    <w:p>
      <w:r>
        <w:rPr>
          <w:b/>
        </w:rPr>
        <w:t xml:space="preserve">Esimerkki 3.1155</w:t>
      </w:r>
    </w:p>
    <w:p>
      <w:r>
        <w:t xml:space="preserve">Konteksti: Lause: Ei ole: Rick huomasi oravan pihalla.  Hahmo: Rick</w:t>
      </w:r>
    </w:p>
    <w:p>
      <w:r>
        <w:rPr>
          <w:b/>
        </w:rPr>
        <w:t xml:space="preserve">Tulos</w:t>
      </w:r>
    </w:p>
    <w:p>
      <w:r>
        <w:t xml:space="preserve">kiinnostunut</w:t>
      </w:r>
    </w:p>
    <w:p>
      <w:r>
        <w:rPr>
          <w:b/>
        </w:rPr>
        <w:t xml:space="preserve">Esimerkki 3.1156</w:t>
      </w:r>
    </w:p>
    <w:p>
      <w:r>
        <w:t xml:space="preserve">Konteksti: Lause: Ei ole: Rick huomasi oravan pihalla.  Hahmo: Orava</w:t>
      </w:r>
    </w:p>
    <w:p>
      <w:r>
        <w:rPr>
          <w:b/>
        </w:rPr>
        <w:t xml:space="preserve">Tulos</w:t>
      </w:r>
    </w:p>
    <w:p>
      <w:r>
        <w:t xml:space="preserve">Ei ole</w:t>
      </w:r>
    </w:p>
    <w:p>
      <w:r>
        <w:rPr>
          <w:b/>
        </w:rPr>
        <w:t xml:space="preserve">Esimerkki 3.1157</w:t>
      </w:r>
    </w:p>
    <w:p>
      <w:r>
        <w:t xml:space="preserve">Konteksti: Rick huomasi oravan pihalla.  Lause: Hän käveli sitä kohti, ja se juoksi hieman eteenpäin.  Hahmo: Rick</w:t>
      </w:r>
    </w:p>
    <w:p>
      <w:r>
        <w:rPr>
          <w:b/>
        </w:rPr>
        <w:t xml:space="preserve">Tulos</w:t>
      </w:r>
    </w:p>
    <w:p>
      <w:r>
        <w:t xml:space="preserve">utelias</w:t>
      </w:r>
    </w:p>
    <w:p>
      <w:r>
        <w:rPr>
          <w:b/>
        </w:rPr>
        <w:t xml:space="preserve">Tulos</w:t>
      </w:r>
    </w:p>
    <w:p>
      <w:r>
        <w:t xml:space="preserve">ennakointi</w:t>
      </w:r>
    </w:p>
    <w:p>
      <w:r>
        <w:rPr>
          <w:b/>
        </w:rPr>
        <w:t xml:space="preserve">Esimerkki 3.1158</w:t>
      </w:r>
    </w:p>
    <w:p>
      <w:r>
        <w:t xml:space="preserve">Konteksti: Rick huomasi oravan pihalla.  Lause: Hän käveli sitä kohti, ja se juoksi hieman eteenpäin.  Hahmo: Orava</w:t>
      </w:r>
    </w:p>
    <w:p>
      <w:r>
        <w:rPr>
          <w:b/>
        </w:rPr>
        <w:t xml:space="preserve">Tulos</w:t>
      </w:r>
    </w:p>
    <w:p>
      <w:r>
        <w:t xml:space="preserve">varovainen</w:t>
      </w:r>
    </w:p>
    <w:p>
      <w:r>
        <w:rPr>
          <w:b/>
        </w:rPr>
        <w:t xml:space="preserve">Esimerkki 3.1159</w:t>
      </w:r>
    </w:p>
    <w:p>
      <w:r>
        <w:t xml:space="preserve">Konteksti: Rick huomasi oravan pihalla. Hän käveli sitä kohti, ja se juoksi hieman eteenpäin.  Lause: Rick halusi leikkiä, joten hän jahtasi oravaa.  Hahmo: Rick</w:t>
      </w:r>
    </w:p>
    <w:p>
      <w:r>
        <w:rPr>
          <w:b/>
        </w:rPr>
        <w:t xml:space="preserve">Tulos</w:t>
      </w:r>
    </w:p>
    <w:p>
      <w:r>
        <w:t xml:space="preserve">innoissaan</w:t>
      </w:r>
    </w:p>
    <w:p>
      <w:r>
        <w:rPr>
          <w:b/>
        </w:rPr>
        <w:t xml:space="preserve">Tulos</w:t>
      </w:r>
    </w:p>
    <w:p>
      <w:r>
        <w:t xml:space="preserve">leikkisä</w:t>
      </w:r>
    </w:p>
    <w:p>
      <w:r>
        <w:rPr>
          <w:b/>
        </w:rPr>
        <w:t xml:space="preserve">Esimerkki 3.1160</w:t>
      </w:r>
    </w:p>
    <w:p>
      <w:r>
        <w:t xml:space="preserve">Konteksti: Rick huomasi oravan pihalla. Hän käveli sitä kohti, ja se juoksi hieman eteenpäin.  Lause: Rick halusi leikkiä, joten hän jahtasi oravaa.  Hahmo: Orava</w:t>
      </w:r>
    </w:p>
    <w:p>
      <w:r>
        <w:rPr>
          <w:b/>
        </w:rPr>
        <w:t xml:space="preserve">Tulos</w:t>
      </w:r>
    </w:p>
    <w:p>
      <w:r>
        <w:t xml:space="preserve">halusin päästä pois.</w:t>
      </w:r>
    </w:p>
    <w:p>
      <w:r>
        <w:rPr>
          <w:b/>
        </w:rPr>
        <w:t xml:space="preserve">Tulos</w:t>
      </w:r>
    </w:p>
    <w:p>
      <w:r>
        <w:t xml:space="preserve">peloissaan</w:t>
      </w:r>
    </w:p>
    <w:p>
      <w:r>
        <w:rPr>
          <w:b/>
        </w:rPr>
        <w:t xml:space="preserve">Tulos</w:t>
      </w:r>
    </w:p>
    <w:p>
      <w:r>
        <w:t xml:space="preserve">hämmentynyt siitä, mitä tapahtuu.</w:t>
      </w:r>
    </w:p>
    <w:p>
      <w:r>
        <w:rPr>
          <w:b/>
        </w:rPr>
        <w:t xml:space="preserve">Tulos</w:t>
      </w:r>
    </w:p>
    <w:p>
      <w:r>
        <w:t xml:space="preserve">pelkäävät takaa-ajoa.</w:t>
      </w:r>
    </w:p>
    <w:p>
      <w:r>
        <w:rPr>
          <w:b/>
        </w:rPr>
        <w:t xml:space="preserve">Esimerkki 3.1161</w:t>
      </w:r>
    </w:p>
    <w:p>
      <w:r>
        <w:t xml:space="preserve">Konteksti: Rick huomasi oravan pihalla. Hän käveli sitä kohti, ja se juoksi hieman eteenpäin. Rick halusi leikkiä, joten hän jahtasi oravaa.  Lause: Aina kun hän pääsi lähelle, se juoksi kauemmas.  Hahmo: Rick</w:t>
      </w:r>
    </w:p>
    <w:p>
      <w:r>
        <w:rPr>
          <w:b/>
        </w:rPr>
        <w:t xml:space="preserve">Tulos</w:t>
      </w:r>
    </w:p>
    <w:p>
      <w:r>
        <w:t xml:space="preserve">innoissaan</w:t>
      </w:r>
    </w:p>
    <w:p>
      <w:r>
        <w:rPr>
          <w:b/>
        </w:rPr>
        <w:t xml:space="preserve">Esimerkki 3.1162</w:t>
      </w:r>
    </w:p>
    <w:p>
      <w:r>
        <w:t xml:space="preserve">Konteksti: Rick huomasi oravan pihalla. Hän käveli sitä kohti, ja se juoksi hieman eteenpäin. Rick halusi leikkiä, joten hän jahtasi oravaa.  Lause: Aina kun hän pääsi lähelle, se juoksi kauemmas.  Hahmo: Orava</w:t>
      </w:r>
    </w:p>
    <w:p>
      <w:r>
        <w:rPr>
          <w:b/>
        </w:rPr>
        <w:t xml:space="preserve">Tulos</w:t>
      </w:r>
    </w:p>
    <w:p>
      <w:r>
        <w:t xml:space="preserve">pyhä, koska hän on lähdössä ulos.</w:t>
      </w:r>
    </w:p>
    <w:p>
      <w:r>
        <w:rPr>
          <w:b/>
        </w:rPr>
        <w:t xml:space="preserve">Esimerkki 3.1163</w:t>
      </w:r>
    </w:p>
    <w:p>
      <w:r>
        <w:t xml:space="preserve">Konteksti: Rick huomasi oravan pihalla. Hän käveli sitä kohti, ja se juoksi hieman eteenpäin. Rick halusi leikkiä, joten hän jahtasi oravaa. Aina kun se pääsi lähelle, se juoksi kauemmas.  Lause: Rick luovutti, kun orava juoksi puuhun.  Hahmo: Rick</w:t>
      </w:r>
    </w:p>
    <w:p>
      <w:r>
        <w:rPr>
          <w:b/>
        </w:rPr>
        <w:t xml:space="preserve">Tulos</w:t>
      </w:r>
    </w:p>
    <w:p>
      <w:r>
        <w:t xml:space="preserve">uupunut</w:t>
      </w:r>
    </w:p>
    <w:p>
      <w:r>
        <w:rPr>
          <w:b/>
        </w:rPr>
        <w:t xml:space="preserve">Tulos</w:t>
      </w:r>
    </w:p>
    <w:p>
      <w:r>
        <w:t xml:space="preserve">voitti</w:t>
      </w:r>
    </w:p>
    <w:p>
      <w:r>
        <w:rPr>
          <w:b/>
        </w:rPr>
        <w:t xml:space="preserve">Tulos</w:t>
      </w:r>
    </w:p>
    <w:p>
      <w:r>
        <w:t xml:space="preserve">väsynyt</w:t>
      </w:r>
    </w:p>
    <w:p>
      <w:r>
        <w:rPr>
          <w:b/>
        </w:rPr>
        <w:t xml:space="preserve">Esimerkki 3.1164</w:t>
      </w:r>
    </w:p>
    <w:p>
      <w:r>
        <w:t xml:space="preserve">Konteksti: Rick huomasi oravan pihalla. Hän käveli sitä kohti, ja se juoksi hieman eteenpäin. Rick halusi leikkiä, joten hän jahtasi oravaa. Aina kun se pääsi lähelle, se juoksi kauemmas.  Lause: Rick luovutti, kun orava juoksi puuhun.  Hahmo: Orava</w:t>
      </w:r>
    </w:p>
    <w:p>
      <w:r>
        <w:rPr>
          <w:b/>
        </w:rPr>
        <w:t xml:space="preserve">Tulos</w:t>
      </w:r>
    </w:p>
    <w:p>
      <w:r>
        <w:t xml:space="preserve">helpottunut</w:t>
      </w:r>
    </w:p>
    <w:p>
      <w:r>
        <w:rPr>
          <w:b/>
        </w:rPr>
        <w:t xml:space="preserve">Esimerkki 3.1165</w:t>
      </w:r>
    </w:p>
    <w:p>
      <w:r>
        <w:t xml:space="preserve">Konteksti: Lause: Ei ole: Hankilla oli tunne, että hänen lapsensa nuuskivat joululahjoja.  Hahmo: Hank</w:t>
      </w:r>
    </w:p>
    <w:p>
      <w:r>
        <w:rPr>
          <w:b/>
        </w:rPr>
        <w:t xml:space="preserve">Tulos</w:t>
      </w:r>
    </w:p>
    <w:p>
      <w:r>
        <w:t xml:space="preserve">utelias</w:t>
      </w:r>
    </w:p>
    <w:p>
      <w:r>
        <w:rPr>
          <w:b/>
        </w:rPr>
        <w:t xml:space="preserve">Tulos</w:t>
      </w:r>
    </w:p>
    <w:p>
      <w:r>
        <w:t xml:space="preserve">uteliaisuus</w:t>
      </w:r>
    </w:p>
    <w:p>
      <w:r>
        <w:rPr>
          <w:b/>
        </w:rPr>
        <w:t xml:space="preserve">Esimerkki 3.1166</w:t>
      </w:r>
    </w:p>
    <w:p>
      <w:r>
        <w:t xml:space="preserve">Konteksti: Lause: Ei ole: Hankilla oli tunne, että hänen lapsensa nuuskivat joululahjoja.  Hahmo: Lapset</w:t>
      </w:r>
    </w:p>
    <w:p>
      <w:r>
        <w:rPr>
          <w:b/>
        </w:rPr>
        <w:t xml:space="preserve">Tulos</w:t>
      </w:r>
    </w:p>
    <w:p>
      <w:r>
        <w:t xml:space="preserve">Ei ole</w:t>
      </w:r>
    </w:p>
    <w:p>
      <w:r>
        <w:rPr>
          <w:b/>
        </w:rPr>
        <w:t xml:space="preserve">Esimerkki 3.1167</w:t>
      </w:r>
    </w:p>
    <w:p>
      <w:r>
        <w:t xml:space="preserve">Konteksti: Lause: Ei ole: Hankilla oli tunne, että hänen lapsensa nuuskivat joululahjoja.  Hahmo: Vaimo</w:t>
      </w:r>
    </w:p>
    <w:p>
      <w:r>
        <w:rPr>
          <w:b/>
        </w:rPr>
        <w:t xml:space="preserve">Tulos</w:t>
      </w:r>
    </w:p>
    <w:p>
      <w:r>
        <w:t xml:space="preserve">Ei ole</w:t>
      </w:r>
    </w:p>
    <w:p>
      <w:r>
        <w:rPr>
          <w:b/>
        </w:rPr>
        <w:t xml:space="preserve">Esimerkki 3.1168</w:t>
      </w:r>
    </w:p>
    <w:p>
      <w:r>
        <w:t xml:space="preserve">Konteksti: Hankilla oli tunne, että hänen lapsensa etsivät joululahjoja.  Lause: Hän oli nähnyt heidät kurkistelemassa kaapissa ja autotallissa.  Hahmo: Hank</w:t>
      </w:r>
    </w:p>
    <w:p>
      <w:r>
        <w:rPr>
          <w:b/>
        </w:rPr>
        <w:t xml:space="preserve">Tulos</w:t>
      </w:r>
    </w:p>
    <w:p>
      <w:r>
        <w:t xml:space="preserve">typerää nähdä lapsia</w:t>
      </w:r>
    </w:p>
    <w:p>
      <w:r>
        <w:rPr>
          <w:b/>
        </w:rPr>
        <w:t xml:space="preserve">Tulos</w:t>
      </w:r>
    </w:p>
    <w:p>
      <w:r>
        <w:t xml:space="preserve">ärsyyntynyt</w:t>
      </w:r>
    </w:p>
    <w:p>
      <w:r>
        <w:rPr>
          <w:b/>
        </w:rPr>
        <w:t xml:space="preserve">Tulos</w:t>
      </w:r>
    </w:p>
    <w:p>
      <w:r>
        <w:t xml:space="preserve">onnellinen</w:t>
      </w:r>
    </w:p>
    <w:p>
      <w:r>
        <w:rPr>
          <w:b/>
        </w:rPr>
        <w:t xml:space="preserve">Esimerkki 3.1169</w:t>
      </w:r>
    </w:p>
    <w:p>
      <w:r>
        <w:t xml:space="preserve">Konteksti: Hankilla oli tunne, että hänen lapsensa etsivät joululahjoja.  Lause: Hän oli nähnyt heidät kurkistelemassa kaapissa ja autotallissa.  Hahmo: Lapset</w:t>
      </w:r>
    </w:p>
    <w:p>
      <w:r>
        <w:rPr>
          <w:b/>
        </w:rPr>
        <w:t xml:space="preserve">Tulos</w:t>
      </w:r>
    </w:p>
    <w:p>
      <w:r>
        <w:t xml:space="preserve">ovela</w:t>
      </w:r>
    </w:p>
    <w:p>
      <w:r>
        <w:rPr>
          <w:b/>
        </w:rPr>
        <w:t xml:space="preserve">Tulos</w:t>
      </w:r>
    </w:p>
    <w:p>
      <w:r>
        <w:t xml:space="preserve">liian innoissaan</w:t>
      </w:r>
    </w:p>
    <w:p>
      <w:r>
        <w:rPr>
          <w:b/>
        </w:rPr>
        <w:t xml:space="preserve">Esimerkki 3.1170</w:t>
      </w:r>
    </w:p>
    <w:p>
      <w:r>
        <w:t xml:space="preserve">Konteksti: Hankilla oli tunne, että hänen lapsensa etsivät joululahjoja.  Lause: Hän oli nähnyt heidät kurkistelemassa kaapissa ja autotallissa.  Hahmo: Vaimo</w:t>
      </w:r>
    </w:p>
    <w:p>
      <w:r>
        <w:rPr>
          <w:b/>
        </w:rPr>
        <w:t xml:space="preserve">Tulos</w:t>
      </w:r>
    </w:p>
    <w:p>
      <w:r>
        <w:t xml:space="preserve">Ei ole</w:t>
      </w:r>
    </w:p>
    <w:p>
      <w:r>
        <w:rPr>
          <w:b/>
        </w:rPr>
        <w:t xml:space="preserve">Esimerkki 3.1171</w:t>
      </w:r>
    </w:p>
    <w:p>
      <w:r>
        <w:t xml:space="preserve">Konteksti: Hankilla oli tunne, että hänen lapsensa etsivät joululahjoja. Hän oli nähnyt heidät kurkistelemassa kaapissa ja autotallissa.  Lause: Hankin vaimo ehdotti, että he kätkivät lahjat karmivaan kellariin.  Hahmo: Hank</w:t>
      </w:r>
    </w:p>
    <w:p>
      <w:r>
        <w:rPr>
          <w:b/>
        </w:rPr>
        <w:t xml:space="preserve">Tulos</w:t>
      </w:r>
    </w:p>
    <w:p>
      <w:r>
        <w:t xml:space="preserve">uteliaisuus</w:t>
      </w:r>
    </w:p>
    <w:p>
      <w:r>
        <w:rPr>
          <w:b/>
        </w:rPr>
        <w:t xml:space="preserve">Tulos</w:t>
      </w:r>
    </w:p>
    <w:p>
      <w:r>
        <w:t xml:space="preserve">miellyttävä</w:t>
      </w:r>
    </w:p>
    <w:p>
      <w:r>
        <w:rPr>
          <w:b/>
        </w:rPr>
        <w:t xml:space="preserve">Esimerkki 3.1172</w:t>
      </w:r>
    </w:p>
    <w:p>
      <w:r>
        <w:t xml:space="preserve">Konteksti: Hankilla oli tunne, että hänen lapsensa etsivät joululahjoja. Hän oli nähnyt heidät kurkistelemassa kaapissa ja autotallissa.  Lause: Hankin vaimo ehdotti, että he kätkivät lahjat karmivaan kellariin.  Hahmo: Lapset</w:t>
      </w:r>
    </w:p>
    <w:p>
      <w:r>
        <w:rPr>
          <w:b/>
        </w:rPr>
        <w:t xml:space="preserve">Tulos</w:t>
      </w:r>
    </w:p>
    <w:p>
      <w:r>
        <w:t xml:space="preserve">Ei ole</w:t>
      </w:r>
    </w:p>
    <w:p>
      <w:r>
        <w:rPr>
          <w:b/>
        </w:rPr>
        <w:t xml:space="preserve">Esimerkki 3.1173</w:t>
      </w:r>
    </w:p>
    <w:p>
      <w:r>
        <w:t xml:space="preserve">Konteksti: Hankilla oli tunne, että hänen lapsensa etsivät joululahjoja. Hän oli nähnyt heidät kurkistelemassa kaapissa ja autotallissa.  Lause: Hankin vaimo ehdotti, että he kätkivät lahjat karmivaan kellariin.  Hahmo: Vaimo</w:t>
      </w:r>
    </w:p>
    <w:p>
      <w:r>
        <w:rPr>
          <w:b/>
        </w:rPr>
        <w:t xml:space="preserve">Tulos</w:t>
      </w:r>
    </w:p>
    <w:p>
      <w:r>
        <w:t xml:space="preserve">kiero</w:t>
      </w:r>
    </w:p>
    <w:p>
      <w:r>
        <w:rPr>
          <w:b/>
        </w:rPr>
        <w:t xml:space="preserve">Tulos</w:t>
      </w:r>
    </w:p>
    <w:p>
      <w:r>
        <w:t xml:space="preserve">fiksu</w:t>
      </w:r>
    </w:p>
    <w:p>
      <w:r>
        <w:rPr>
          <w:b/>
        </w:rPr>
        <w:t xml:space="preserve">Esimerkki 3.1174</w:t>
      </w:r>
    </w:p>
    <w:p>
      <w:r>
        <w:t xml:space="preserve">Konteksti: Hankilla oli tunne, että hänen lapsensa etsivät joululahjoja. Hän oli nähnyt heidät kurkistelemassa kaapissa ja autotallissa. Hankin vaimo ehdottaa, että he kätkivät lahjat karmivaan kellariin.  Lause: Hänen perustelunsa oli, etteivät he koskaan menisi sinne alas.  Hahmo: Hank</w:t>
      </w:r>
    </w:p>
    <w:p>
      <w:r>
        <w:rPr>
          <w:b/>
        </w:rPr>
        <w:t xml:space="preserve">Tulos</w:t>
      </w:r>
    </w:p>
    <w:p>
      <w:r>
        <w:t xml:space="preserve">kiinnostunut</w:t>
      </w:r>
    </w:p>
    <w:p>
      <w:r>
        <w:rPr>
          <w:b/>
        </w:rPr>
        <w:t xml:space="preserve">Esimerkki 3.1175</w:t>
      </w:r>
    </w:p>
    <w:p>
      <w:r>
        <w:t xml:space="preserve">Konteksti: Hankilla oli tunne, että hänen lapsensa etsivät joululahjoja. Hän oli nähnyt heidät kurkistelemassa kaapissa ja autotallissa. Hankin vaimo ehdottaa, että he kätkivät lahjat karmivaan kellariin.  Lause: Hänen perustelunsa oli, etteivät he koskaan menisi sinne alas.  Hahmo: Lapset</w:t>
      </w:r>
    </w:p>
    <w:p>
      <w:r>
        <w:rPr>
          <w:b/>
        </w:rPr>
        <w:t xml:space="preserve">Tulos</w:t>
      </w:r>
    </w:p>
    <w:p>
      <w:r>
        <w:t xml:space="preserve">pettynyt</w:t>
      </w:r>
    </w:p>
    <w:p>
      <w:r>
        <w:rPr>
          <w:b/>
        </w:rPr>
        <w:t xml:space="preserve">Esimerkki 3.1176</w:t>
      </w:r>
    </w:p>
    <w:p>
      <w:r>
        <w:t xml:space="preserve">Konteksti: Hankilla oli tunne, että hänen lapsensa etsivät joululahjoja. Hän oli nähnyt heidät kurkistelemassa kaapissa ja autotallissa. Hankin vaimo ehdottaa, että he kätkivät lahjat karmivaan kellariin.  Lause: Hänen perustelunsa oli, etteivät he koskaan menisi sinne alas.  Hahmo: Vaimo</w:t>
      </w:r>
    </w:p>
    <w:p>
      <w:r>
        <w:rPr>
          <w:b/>
        </w:rPr>
        <w:t xml:space="preserve">Tulos</w:t>
      </w:r>
    </w:p>
    <w:p>
      <w:r>
        <w:t xml:space="preserve">fiksu.</w:t>
      </w:r>
    </w:p>
    <w:p>
      <w:r>
        <w:rPr>
          <w:b/>
        </w:rPr>
        <w:t xml:space="preserve">Tulos</w:t>
      </w:r>
    </w:p>
    <w:p>
      <w:r>
        <w:t xml:space="preserve">ongelma ratkaistu.</w:t>
      </w:r>
    </w:p>
    <w:p>
      <w:r>
        <w:rPr>
          <w:b/>
        </w:rPr>
        <w:t xml:space="preserve">Tulos</w:t>
      </w:r>
    </w:p>
    <w:p>
      <w:r>
        <w:t xml:space="preserve">huijasi lapsia.</w:t>
      </w:r>
    </w:p>
    <w:p>
      <w:r>
        <w:rPr>
          <w:b/>
        </w:rPr>
        <w:t xml:space="preserve">Esimerkki 3.1177</w:t>
      </w:r>
    </w:p>
    <w:p>
      <w:r>
        <w:t xml:space="preserve">Konteksti: Hankilla oli tunne, että hänen lapsensa etsivät joululahjoja. Hän oli nähnyt heidät kurkistelemassa kaapissa ja autotallissa. Hankin vaimo ehdottaa, että he kätkivät lahjat karmivaan kellariin. Hänen perustelunsa oli, etteivät lapset koskaan menisi sinne alas.  Lause: Aamuun asti hän kuuli huutoja ja koputusta kellarin oveen.  Hahmo: Hank</w:t>
      </w:r>
    </w:p>
    <w:p>
      <w:r>
        <w:rPr>
          <w:b/>
        </w:rPr>
        <w:t xml:space="preserve">Tulos</w:t>
      </w:r>
    </w:p>
    <w:p>
      <w:r>
        <w:t xml:space="preserve">säikähtänyt</w:t>
      </w:r>
    </w:p>
    <w:p>
      <w:r>
        <w:rPr>
          <w:b/>
        </w:rPr>
        <w:t xml:space="preserve">Tulos</w:t>
      </w:r>
    </w:p>
    <w:p>
      <w:r>
        <w:t xml:space="preserve">ärsyyntynyt</w:t>
      </w:r>
    </w:p>
    <w:p>
      <w:r>
        <w:rPr>
          <w:b/>
        </w:rPr>
        <w:t xml:space="preserve">Tulos</w:t>
      </w:r>
    </w:p>
    <w:p>
      <w:r>
        <w:t xml:space="preserve">utelias</w:t>
      </w:r>
    </w:p>
    <w:p>
      <w:r>
        <w:rPr>
          <w:b/>
        </w:rPr>
        <w:t xml:space="preserve">Esimerkki 3.1178</w:t>
      </w:r>
    </w:p>
    <w:p>
      <w:r>
        <w:t xml:space="preserve">Konteksti: Hankilla oli tunne, että hänen lapsensa etsivät joululahjoja. Hän oli nähnyt heidät kurkistelemassa kaapissa ja autotallissa. Hankin vaimo ehdottaa, että he kätkivät lahjat karmivaan kellariin. Hänen perustelunsa oli, etteivät lapset koskaan menisi sinne alas.  Lause: Aamuun asti hän kuuli huutoja ja koputusta kellarin oveen.  Hahmo: Lapset</w:t>
      </w:r>
    </w:p>
    <w:p>
      <w:r>
        <w:rPr>
          <w:b/>
        </w:rPr>
        <w:t xml:space="preserve">Tulos</w:t>
      </w:r>
    </w:p>
    <w:p>
      <w:r>
        <w:t xml:space="preserve">järkyttynyt</w:t>
      </w:r>
    </w:p>
    <w:p>
      <w:r>
        <w:rPr>
          <w:b/>
        </w:rPr>
        <w:t xml:space="preserve">Tulos</w:t>
      </w:r>
    </w:p>
    <w:p>
      <w:r>
        <w:t xml:space="preserve">peloissaan</w:t>
      </w:r>
    </w:p>
    <w:p>
      <w:r>
        <w:rPr>
          <w:b/>
        </w:rPr>
        <w:t xml:space="preserve">Esimerkki 3.1179</w:t>
      </w:r>
    </w:p>
    <w:p>
      <w:r>
        <w:t xml:space="preserve">Konteksti: Hankilla oli tunne, että hänen lapsensa etsivät joululahjoja. Hän oli nähnyt heidät kurkistelemassa kaapissa ja autotallissa. Hankin vaimo ehdottaa, että he kätkivät lahjat karmivaan kellariin. Hänen perustelunsa oli, etteivät lapset koskaan menisi sinne alas.  Lause: Aamuun asti hän kuuli huutoja ja koputusta kellarin oveen.  Hahmo: Vaimo</w:t>
      </w:r>
    </w:p>
    <w:p>
      <w:r>
        <w:rPr>
          <w:b/>
        </w:rPr>
        <w:t xml:space="preserve">Tulos</w:t>
      </w:r>
    </w:p>
    <w:p>
      <w:r>
        <w:t xml:space="preserve">Ei ole</w:t>
      </w:r>
    </w:p>
    <w:p>
      <w:r>
        <w:rPr>
          <w:b/>
        </w:rPr>
        <w:t xml:space="preserve">Esimerkki 3.1180</w:t>
      </w:r>
    </w:p>
    <w:p>
      <w:r>
        <w:t xml:space="preserve">Konteksti: Lause: Ei ole: Sanat: Minulla oli niin pitkä työpäivä.  Hahmo: I (itse)</w:t>
      </w:r>
    </w:p>
    <w:p>
      <w:r>
        <w:rPr>
          <w:b/>
        </w:rPr>
        <w:t xml:space="preserve">Tulos</w:t>
      </w:r>
    </w:p>
    <w:p>
      <w:r>
        <w:t xml:space="preserve">helpottuneita siitä, että heidän päivänsä on ohi</w:t>
      </w:r>
    </w:p>
    <w:p>
      <w:r>
        <w:rPr>
          <w:b/>
        </w:rPr>
        <w:t xml:space="preserve">Tulos</w:t>
      </w:r>
    </w:p>
    <w:p>
      <w:r>
        <w:t xml:space="preserve">uupunut</w:t>
      </w:r>
    </w:p>
    <w:p>
      <w:r>
        <w:rPr>
          <w:b/>
        </w:rPr>
        <w:t xml:space="preserve">Tulos</w:t>
      </w:r>
    </w:p>
    <w:p>
      <w:r>
        <w:t xml:space="preserve">väsynyt</w:t>
      </w:r>
    </w:p>
    <w:p>
      <w:r>
        <w:rPr>
          <w:b/>
        </w:rPr>
        <w:t xml:space="preserve">Tulos</w:t>
      </w:r>
    </w:p>
    <w:p>
      <w:r>
        <w:t xml:space="preserve">exhuasted</w:t>
      </w:r>
    </w:p>
    <w:p>
      <w:r>
        <w:rPr>
          <w:b/>
        </w:rPr>
        <w:t xml:space="preserve">Esimerkki 3.1181</w:t>
      </w:r>
    </w:p>
    <w:p>
      <w:r>
        <w:t xml:space="preserve">Konteksti: Minulla oli niin pitkä työpäivä.  Lause: Meiltä puuttui kaksi ihmistä.  Hahmo: Minä (itse)</w:t>
      </w:r>
    </w:p>
    <w:p>
      <w:r>
        <w:rPr>
          <w:b/>
        </w:rPr>
        <w:t xml:space="preserve">Tulos</w:t>
      </w:r>
    </w:p>
    <w:p>
      <w:r>
        <w:t xml:space="preserve">turhautunut</w:t>
      </w:r>
    </w:p>
    <w:p>
      <w:r>
        <w:rPr>
          <w:b/>
        </w:rPr>
        <w:t xml:space="preserve">Tulos</w:t>
      </w:r>
    </w:p>
    <w:p>
      <w:r>
        <w:t xml:space="preserve">väsynyt</w:t>
      </w:r>
    </w:p>
    <w:p>
      <w:r>
        <w:rPr>
          <w:b/>
        </w:rPr>
        <w:t xml:space="preserve">Esimerkki 3.1182</w:t>
      </w:r>
    </w:p>
    <w:p>
      <w:r>
        <w:t xml:space="preserve">Konteksti: Minulla oli niin pitkä työpäivä. Meiltä puuttui kaksi ihmistä.  Lause: Jouduin ottamaan paljon töitä vastaan.  Hahmo: Minä (itse)</w:t>
      </w:r>
    </w:p>
    <w:p>
      <w:r>
        <w:rPr>
          <w:b/>
        </w:rPr>
        <w:t xml:space="preserve">Tulos</w:t>
      </w:r>
    </w:p>
    <w:p>
      <w:r>
        <w:t xml:space="preserve">ärsyyntynyt</w:t>
      </w:r>
    </w:p>
    <w:p>
      <w:r>
        <w:rPr>
          <w:b/>
        </w:rPr>
        <w:t xml:space="preserve">Tulos</w:t>
      </w:r>
    </w:p>
    <w:p>
      <w:r>
        <w:t xml:space="preserve">turhautunut</w:t>
      </w:r>
    </w:p>
    <w:p>
      <w:r>
        <w:rPr>
          <w:b/>
        </w:rPr>
        <w:t xml:space="preserve">Esimerkki 3.1183</w:t>
      </w:r>
    </w:p>
    <w:p>
      <w:r>
        <w:t xml:space="preserve">Konteksti: Minulla oli niin pitkä työpäivä. Meiltä puuttui kaksi ihmistä. Minun piti ottaa paljon töitä vastaan.  Lause: En tiennyt, pystyisinkö tekemään kaikki työt loppuun.  Hahmo: Minä (itse)</w:t>
      </w:r>
    </w:p>
    <w:p>
      <w:r>
        <w:rPr>
          <w:b/>
        </w:rPr>
        <w:t xml:space="preserve">Tulos</w:t>
      </w:r>
    </w:p>
    <w:p>
      <w:r>
        <w:t xml:space="preserve">none</w:t>
      </w:r>
    </w:p>
    <w:p>
      <w:r>
        <w:rPr>
          <w:b/>
        </w:rPr>
        <w:t xml:space="preserve">Tulos</w:t>
      </w:r>
    </w:p>
    <w:p>
      <w:r>
        <w:t xml:space="preserve">hermostunut</w:t>
      </w:r>
    </w:p>
    <w:p>
      <w:r>
        <w:rPr>
          <w:b/>
        </w:rPr>
        <w:t xml:space="preserve">Esimerkki 3.1184</w:t>
      </w:r>
    </w:p>
    <w:p>
      <w:r>
        <w:t xml:space="preserve">Konteksti: Minulla oli niin pitkä työpäivä. Meiltä puuttui kaksi ihmistä. Minun piti ottaa paljon töitä vastaan. En tiennyt, pystyisinkö tekemään kaikki työt loppuun.  Lause: Sain kaikki ylimääräiset työt valmiiksi päivän päätteeksi.  Hahmo: I (myself)</w:t>
      </w:r>
    </w:p>
    <w:p>
      <w:r>
        <w:rPr>
          <w:b/>
        </w:rPr>
        <w:t xml:space="preserve">Tulos</w:t>
      </w:r>
    </w:p>
    <w:p>
      <w:r>
        <w:t xml:space="preserve">väsynyt</w:t>
      </w:r>
    </w:p>
    <w:p>
      <w:r>
        <w:rPr>
          <w:b/>
        </w:rPr>
        <w:t xml:space="preserve">Tulos</w:t>
      </w:r>
    </w:p>
    <w:p>
      <w:r>
        <w:t xml:space="preserve">ylpeä</w:t>
      </w:r>
    </w:p>
    <w:p>
      <w:r>
        <w:rPr>
          <w:b/>
        </w:rPr>
        <w:t xml:space="preserve">Tulos</w:t>
      </w:r>
    </w:p>
    <w:p>
      <w:r>
        <w:t xml:space="preserve">oma</w:t>
      </w:r>
    </w:p>
    <w:p>
      <w:r>
        <w:rPr>
          <w:b/>
        </w:rPr>
        <w:t xml:space="preserve">Esimerkki 3.1185</w:t>
      </w:r>
    </w:p>
    <w:p>
      <w:r>
        <w:t xml:space="preserve">Konteksti: Lause: Ei ole: Alexilla oli eräänä päivänä allasjuhlat.  Hahmo: Punainen joukkue</w:t>
      </w:r>
    </w:p>
    <w:p>
      <w:r>
        <w:rPr>
          <w:b/>
        </w:rPr>
        <w:t xml:space="preserve">Tulos</w:t>
      </w:r>
    </w:p>
    <w:p>
      <w:r>
        <w:t xml:space="preserve">Ei ole</w:t>
      </w:r>
    </w:p>
    <w:p>
      <w:r>
        <w:rPr>
          <w:b/>
        </w:rPr>
        <w:t xml:space="preserve">Esimerkki 3.1186</w:t>
      </w:r>
    </w:p>
    <w:p>
      <w:r>
        <w:t xml:space="preserve">Konteksti: Lause: Ei ole: Alexilla oli eräänä päivänä allasjuhlat.  Hahmo: Kaikki</w:t>
      </w:r>
    </w:p>
    <w:p>
      <w:r>
        <w:rPr>
          <w:b/>
        </w:rPr>
        <w:t xml:space="preserve">Tulos</w:t>
      </w:r>
    </w:p>
    <w:p>
      <w:r>
        <w:t xml:space="preserve">Ei ole</w:t>
      </w:r>
    </w:p>
    <w:p>
      <w:r>
        <w:rPr>
          <w:b/>
        </w:rPr>
        <w:t xml:space="preserve">Esimerkki 3.1187</w:t>
      </w:r>
    </w:p>
    <w:p>
      <w:r>
        <w:t xml:space="preserve">Konteksti: Lause: Ei ole: Alexilla oli eräänä päivänä allasjuhlat.  Hahmo: Alex</w:t>
      </w:r>
    </w:p>
    <w:p>
      <w:r>
        <w:rPr>
          <w:b/>
        </w:rPr>
        <w:t xml:space="preserve">Tulos</w:t>
      </w:r>
    </w:p>
    <w:p>
      <w:r>
        <w:t xml:space="preserve">onnellinen</w:t>
      </w:r>
    </w:p>
    <w:p>
      <w:r>
        <w:rPr>
          <w:b/>
        </w:rPr>
        <w:t xml:space="preserve">Esimerkki 3.1188</w:t>
      </w:r>
    </w:p>
    <w:p>
      <w:r>
        <w:t xml:space="preserve">Konteksti: Lause: Ei ole: Alexilla oli eräänä päivänä allasjuhlat.  Hahmo: Sininen joukkue</w:t>
      </w:r>
    </w:p>
    <w:p>
      <w:r>
        <w:rPr>
          <w:b/>
        </w:rPr>
        <w:t xml:space="preserve">Tulos</w:t>
      </w:r>
    </w:p>
    <w:p>
      <w:r>
        <w:t xml:space="preserve">Ei ole</w:t>
      </w:r>
    </w:p>
    <w:p>
      <w:r>
        <w:rPr>
          <w:b/>
        </w:rPr>
        <w:t xml:space="preserve">Esimerkki 3.1189</w:t>
      </w:r>
    </w:p>
    <w:p>
      <w:r>
        <w:t xml:space="preserve">Konteksti: Alexilla oli eräänä päivänä allasjuhlat.  Lause: Kaikki ryhtyivät vesipallotaisteluun.  Hahmo: Punainen joukkue</w:t>
      </w:r>
    </w:p>
    <w:p>
      <w:r>
        <w:rPr>
          <w:b/>
        </w:rPr>
        <w:t xml:space="preserve">Tulos</w:t>
      </w:r>
    </w:p>
    <w:p>
      <w:r>
        <w:t xml:space="preserve">Ei ole</w:t>
      </w:r>
    </w:p>
    <w:p>
      <w:r>
        <w:rPr>
          <w:b/>
        </w:rPr>
        <w:t xml:space="preserve">Esimerkki 3.1190</w:t>
      </w:r>
    </w:p>
    <w:p>
      <w:r>
        <w:t xml:space="preserve">Konteksti: Alexilla oli eräänä päivänä allasjuhlat.  Lause: Kaikki ryhtyivät vesipallotaisteluun.  Hahmo: Kaikki</w:t>
      </w:r>
    </w:p>
    <w:p>
      <w:r>
        <w:rPr>
          <w:b/>
        </w:rPr>
        <w:t xml:space="preserve">Tulos</w:t>
      </w:r>
    </w:p>
    <w:p>
      <w:r>
        <w:t xml:space="preserve">onnellinen</w:t>
      </w:r>
    </w:p>
    <w:p>
      <w:r>
        <w:rPr>
          <w:b/>
        </w:rPr>
        <w:t xml:space="preserve">Esimerkki 3.1191</w:t>
      </w:r>
    </w:p>
    <w:p>
      <w:r>
        <w:t xml:space="preserve">Konteksti: Alexilla oli eräänä päivänä allasjuhlat.  Lause: Kaikki ryhtyivät vesipallotaisteluun.  Hahmo: Alex</w:t>
      </w:r>
    </w:p>
    <w:p>
      <w:r>
        <w:rPr>
          <w:b/>
        </w:rPr>
        <w:t xml:space="preserve">Tulos</w:t>
      </w:r>
    </w:p>
    <w:p>
      <w:r>
        <w:t xml:space="preserve">onnellinen</w:t>
      </w:r>
    </w:p>
    <w:p>
      <w:r>
        <w:rPr>
          <w:b/>
        </w:rPr>
        <w:t xml:space="preserve">Esimerkki 3.1192</w:t>
      </w:r>
    </w:p>
    <w:p>
      <w:r>
        <w:t xml:space="preserve">Konteksti: Alexilla oli eräänä päivänä allasjuhlat.  Lause: Kaikki ryhtyivät vesipallotaisteluun.  Hahmo: Sininen joukkue</w:t>
      </w:r>
    </w:p>
    <w:p>
      <w:r>
        <w:rPr>
          <w:b/>
        </w:rPr>
        <w:t xml:space="preserve">Tulos</w:t>
      </w:r>
    </w:p>
    <w:p>
      <w:r>
        <w:t xml:space="preserve">Ei ole</w:t>
      </w:r>
    </w:p>
    <w:p>
      <w:r>
        <w:rPr>
          <w:b/>
        </w:rPr>
        <w:t xml:space="preserve">Esimerkki 3.1193</w:t>
      </w:r>
    </w:p>
    <w:p>
      <w:r>
        <w:t xml:space="preserve">Konteksti: Alexilla oli eräänä päivänä allasjuhlat. Kaikki ryhtyivät vesipallotaisteluun.  Lause: Ihmiset muodostivat punaisen ja sinisen joukkueen.  Hahmo: Punainen joukkue</w:t>
      </w:r>
    </w:p>
    <w:p>
      <w:r>
        <w:rPr>
          <w:b/>
        </w:rPr>
        <w:t xml:space="preserve">Tulos</w:t>
      </w:r>
    </w:p>
    <w:p>
      <w:r>
        <w:t xml:space="preserve">kilpailukykyinen.</w:t>
      </w:r>
    </w:p>
    <w:p>
      <w:r>
        <w:rPr>
          <w:b/>
        </w:rPr>
        <w:t xml:space="preserve">Tulos</w:t>
      </w:r>
    </w:p>
    <w:p>
      <w:r>
        <w:t xml:space="preserve">jännitystä.</w:t>
      </w:r>
    </w:p>
    <w:p>
      <w:r>
        <w:rPr>
          <w:b/>
        </w:rPr>
        <w:t xml:space="preserve">Esimerkki 3.1194</w:t>
      </w:r>
    </w:p>
    <w:p>
      <w:r>
        <w:t xml:space="preserve">Konteksti: Alexilla oli eräänä päivänä allasjuhlat. Kaikki ryhtyivät vesipallotaisteluun.  Lause: Ihmiset muodostivat punaisen ja sinisen joukkueen.  Hahmo: Kaikki</w:t>
      </w:r>
    </w:p>
    <w:p>
      <w:r>
        <w:rPr>
          <w:b/>
        </w:rPr>
        <w:t xml:space="preserve">Tulos</w:t>
      </w:r>
    </w:p>
    <w:p>
      <w:r>
        <w:t xml:space="preserve">kilpailukykyinen</w:t>
      </w:r>
    </w:p>
    <w:p>
      <w:r>
        <w:rPr>
          <w:b/>
        </w:rPr>
        <w:t xml:space="preserve">Tulos</w:t>
      </w:r>
    </w:p>
    <w:p>
      <w:r>
        <w:t xml:space="preserve">hermostunut</w:t>
      </w:r>
    </w:p>
    <w:p>
      <w:r>
        <w:rPr>
          <w:b/>
        </w:rPr>
        <w:t xml:space="preserve">Esimerkki 3.1195</w:t>
      </w:r>
    </w:p>
    <w:p>
      <w:r>
        <w:t xml:space="preserve">Konteksti: Alexilla oli eräänä päivänä allasjuhlat. Kaikki ryhtyivät vesipallotaisteluun.  Lause: Ihmiset muodostivat punaisen ja sinisen joukkueen.  Hahmo: Alex</w:t>
      </w:r>
    </w:p>
    <w:p>
      <w:r>
        <w:rPr>
          <w:b/>
        </w:rPr>
        <w:t xml:space="preserve">Tulos</w:t>
      </w:r>
    </w:p>
    <w:p>
      <w:r>
        <w:t xml:space="preserve">innoissaan</w:t>
      </w:r>
    </w:p>
    <w:p>
      <w:r>
        <w:rPr>
          <w:b/>
        </w:rPr>
        <w:t xml:space="preserve">Tulos</w:t>
      </w:r>
    </w:p>
    <w:p>
      <w:r>
        <w:t xml:space="preserve">onnellinen</w:t>
      </w:r>
    </w:p>
    <w:p>
      <w:r>
        <w:rPr>
          <w:b/>
        </w:rPr>
        <w:t xml:space="preserve">Esimerkki 3.1196</w:t>
      </w:r>
    </w:p>
    <w:p>
      <w:r>
        <w:t xml:space="preserve">Konteksti: Alexilla oli eräänä päivänä allasjuhlat. Kaikki ryhtyivät vesipallotaisteluun.  Lause: Ihmiset muodostivat punaisen ja sinisen joukkueen.  Hahmo: Sininen joukkue</w:t>
      </w:r>
    </w:p>
    <w:p>
      <w:r>
        <w:rPr>
          <w:b/>
        </w:rPr>
        <w:t xml:space="preserve">Tulos</w:t>
      </w:r>
    </w:p>
    <w:p>
      <w:r>
        <w:t xml:space="preserve">innoissaan</w:t>
      </w:r>
    </w:p>
    <w:p>
      <w:r>
        <w:rPr>
          <w:b/>
        </w:rPr>
        <w:t xml:space="preserve">Tulos</w:t>
      </w:r>
    </w:p>
    <w:p>
      <w:r>
        <w:t xml:space="preserve">onnellinen</w:t>
      </w:r>
    </w:p>
    <w:p>
      <w:r>
        <w:rPr>
          <w:b/>
        </w:rPr>
        <w:t xml:space="preserve">Tulos</w:t>
      </w:r>
    </w:p>
    <w:p>
      <w:r>
        <w:t xml:space="preserve">kilpailukykyinen</w:t>
      </w:r>
    </w:p>
    <w:p>
      <w:r>
        <w:rPr>
          <w:b/>
        </w:rPr>
        <w:t xml:space="preserve">Esimerkki 3.1197</w:t>
      </w:r>
    </w:p>
    <w:p>
      <w:r>
        <w:t xml:space="preserve">Konteksti: Alexilla oli eräänä päivänä allasjuhlat. Kaikki ryhtyivät vesipallotaisteluun. Ihmiset muodostivat punaisen ja sinisen joukkueen.  Lause: Punainen joukkue voitti.  Hahmo: Punainen joukkue</w:t>
      </w:r>
    </w:p>
    <w:p>
      <w:r>
        <w:rPr>
          <w:b/>
        </w:rPr>
        <w:t xml:space="preserve">Tulos</w:t>
      </w:r>
    </w:p>
    <w:p>
      <w:r>
        <w:t xml:space="preserve">ylpeä</w:t>
      </w:r>
    </w:p>
    <w:p>
      <w:r>
        <w:rPr>
          <w:b/>
        </w:rPr>
        <w:t xml:space="preserve">Tulos</w:t>
      </w:r>
    </w:p>
    <w:p>
      <w:r>
        <w:t xml:space="preserve">onnellinen</w:t>
      </w:r>
    </w:p>
    <w:p>
      <w:r>
        <w:rPr>
          <w:b/>
        </w:rPr>
        <w:t xml:space="preserve">Esimerkki 3.1198</w:t>
      </w:r>
    </w:p>
    <w:p>
      <w:r>
        <w:t xml:space="preserve">Konteksti: Alexilla oli eräänä päivänä allasjuhlat. Kaikki ryhtyivät vesipallotaisteluun. Ihmiset muodostivat punaisen ja sinisen joukkueen.  Lause: Punainen joukkue voitti.  Hahmo: Kaikki</w:t>
      </w:r>
    </w:p>
    <w:p>
      <w:r>
        <w:rPr>
          <w:b/>
        </w:rPr>
        <w:t xml:space="preserve">Tulos</w:t>
      </w:r>
    </w:p>
    <w:p>
      <w:r>
        <w:t xml:space="preserve">onnellinen</w:t>
      </w:r>
    </w:p>
    <w:p>
      <w:r>
        <w:rPr>
          <w:b/>
        </w:rPr>
        <w:t xml:space="preserve">Esimerkki 3.1199</w:t>
      </w:r>
    </w:p>
    <w:p>
      <w:r>
        <w:t xml:space="preserve">Konteksti: Alexilla oli eräänä päivänä allasjuhlat. Kaikki ryhtyivät vesipallotaisteluun. Ihmiset muodostivat punaisen ja sinisen joukkueen.  Lause: Punainen joukkue voitti.  Hahmo: Alex</w:t>
      </w:r>
    </w:p>
    <w:p>
      <w:r>
        <w:rPr>
          <w:b/>
        </w:rPr>
        <w:t xml:space="preserve">Tulos</w:t>
      </w:r>
    </w:p>
    <w:p>
      <w:r>
        <w:t xml:space="preserve">onnellinen</w:t>
      </w:r>
    </w:p>
    <w:p>
      <w:r>
        <w:rPr>
          <w:b/>
        </w:rPr>
        <w:t xml:space="preserve">Tulos</w:t>
      </w:r>
    </w:p>
    <w:p>
      <w:r>
        <w:t xml:space="preserve">innostunut</w:t>
      </w:r>
    </w:p>
    <w:p>
      <w:r>
        <w:rPr>
          <w:b/>
        </w:rPr>
        <w:t xml:space="preserve">Esimerkki 3.1200</w:t>
      </w:r>
    </w:p>
    <w:p>
      <w:r>
        <w:t xml:space="preserve">Konteksti: Alexilla oli eräänä päivänä allasjuhlat. Kaikki ryhtyivät vesipallotaisteluun. Ihmiset muodostivat punaisen ja sinisen joukkueen.  Lause: Punainen joukkue voitti.  Hahmo: Sininen joukkue</w:t>
      </w:r>
    </w:p>
    <w:p>
      <w:r>
        <w:rPr>
          <w:b/>
        </w:rPr>
        <w:t xml:space="preserve">Tulos</w:t>
      </w:r>
    </w:p>
    <w:p>
      <w:r>
        <w:t xml:space="preserve">surullinen</w:t>
      </w:r>
    </w:p>
    <w:p>
      <w:r>
        <w:rPr>
          <w:b/>
        </w:rPr>
        <w:t xml:space="preserve">Tulos</w:t>
      </w:r>
    </w:p>
    <w:p>
      <w:r>
        <w:t xml:space="preserve">voitti</w:t>
      </w:r>
    </w:p>
    <w:p>
      <w:r>
        <w:rPr>
          <w:b/>
        </w:rPr>
        <w:t xml:space="preserve">Esimerkki 3.1201</w:t>
      </w:r>
    </w:p>
    <w:p>
      <w:r>
        <w:t xml:space="preserve">Konteksti: Alexilla oli eräänä päivänä allasjuhlat. Kaikki ryhtyivät vesipallotaisteluun. Ihmiset muodostivat punaisen ja sinisen joukkueen. Punainen joukkue voitti.  Lause: Kaikilla oli hauskaa.  Hahmo: Punainen joukkue</w:t>
      </w:r>
    </w:p>
    <w:p>
      <w:r>
        <w:rPr>
          <w:b/>
        </w:rPr>
        <w:t xml:space="preserve">Tulos</w:t>
      </w:r>
    </w:p>
    <w:p>
      <w:r>
        <w:t xml:space="preserve">sisältö</w:t>
      </w:r>
    </w:p>
    <w:p>
      <w:r>
        <w:rPr>
          <w:b/>
        </w:rPr>
        <w:t xml:space="preserve">Tulos</w:t>
      </w:r>
    </w:p>
    <w:p>
      <w:r>
        <w:t xml:space="preserve">iloinen</w:t>
      </w:r>
    </w:p>
    <w:p>
      <w:r>
        <w:rPr>
          <w:b/>
        </w:rPr>
        <w:t xml:space="preserve">Tulos</w:t>
      </w:r>
    </w:p>
    <w:p>
      <w:r>
        <w:t xml:space="preserve">innoissaan</w:t>
      </w:r>
    </w:p>
    <w:p>
      <w:r>
        <w:rPr>
          <w:b/>
        </w:rPr>
        <w:t xml:space="preserve">Esimerkki 3.1202</w:t>
      </w:r>
    </w:p>
    <w:p>
      <w:r>
        <w:t xml:space="preserve">Konteksti: Alexilla oli eräänä päivänä allasjuhlat. Kaikki ryhtyivät vesipallotaisteluun. Ihmiset muodostivat punaisen ja sinisen joukkueen. Punainen joukkue voitti.  Lause: Kaikilla oli hauskaa.  Hahmo: Kaikki</w:t>
      </w:r>
    </w:p>
    <w:p>
      <w:r>
        <w:rPr>
          <w:b/>
        </w:rPr>
        <w:t xml:space="preserve">Tulos</w:t>
      </w:r>
    </w:p>
    <w:p>
      <w:r>
        <w:t xml:space="preserve">innoissaan</w:t>
      </w:r>
    </w:p>
    <w:p>
      <w:r>
        <w:rPr>
          <w:b/>
        </w:rPr>
        <w:t xml:space="preserve">Tulos</w:t>
      </w:r>
    </w:p>
    <w:p>
      <w:r>
        <w:t xml:space="preserve">ilo</w:t>
      </w:r>
    </w:p>
    <w:p>
      <w:r>
        <w:rPr>
          <w:b/>
        </w:rPr>
        <w:t xml:space="preserve">Tulos</w:t>
      </w:r>
    </w:p>
    <w:p>
      <w:r>
        <w:t xml:space="preserve">nautinto</w:t>
      </w:r>
    </w:p>
    <w:p>
      <w:r>
        <w:rPr>
          <w:b/>
        </w:rPr>
        <w:t xml:space="preserve">Tulos</w:t>
      </w:r>
    </w:p>
    <w:p>
      <w:r>
        <w:t xml:space="preserve">onnellisuus</w:t>
      </w:r>
    </w:p>
    <w:p>
      <w:r>
        <w:rPr>
          <w:b/>
        </w:rPr>
        <w:t xml:space="preserve">Esimerkki 3.1203</w:t>
      </w:r>
    </w:p>
    <w:p>
      <w:r>
        <w:t xml:space="preserve">Konteksti: Alexilla oli eräänä päivänä allasjuhlat. Kaikki ryhtyivät vesipallotaisteluun. Ihmiset muodostivat punaisen ja sinisen joukkueen. Punainen joukkue voitti.  Lause: Kaikilla oli hauskaa.  Hahmo: Alex</w:t>
      </w:r>
    </w:p>
    <w:p>
      <w:r>
        <w:rPr>
          <w:b/>
        </w:rPr>
        <w:t xml:space="preserve">Tulos</w:t>
      </w:r>
    </w:p>
    <w:p>
      <w:r>
        <w:t xml:space="preserve">nautintoa.</w:t>
      </w:r>
    </w:p>
    <w:p>
      <w:r>
        <w:rPr>
          <w:b/>
        </w:rPr>
        <w:t xml:space="preserve">Tulos</w:t>
      </w:r>
    </w:p>
    <w:p>
      <w:r>
        <w:t xml:space="preserve">ilo.</w:t>
      </w:r>
    </w:p>
    <w:p>
      <w:r>
        <w:rPr>
          <w:b/>
        </w:rPr>
        <w:t xml:space="preserve">Tulos</w:t>
      </w:r>
    </w:p>
    <w:p>
      <w:r>
        <w:t xml:space="preserve">onnellinen.</w:t>
      </w:r>
    </w:p>
    <w:p>
      <w:r>
        <w:rPr>
          <w:b/>
        </w:rPr>
        <w:t xml:space="preserve">Tulos</w:t>
      </w:r>
    </w:p>
    <w:p>
      <w:r>
        <w:t xml:space="preserve">tyytyväinen</w:t>
      </w:r>
    </w:p>
    <w:p>
      <w:r>
        <w:rPr>
          <w:b/>
        </w:rPr>
        <w:t xml:space="preserve">Esimerkki 3.1204</w:t>
      </w:r>
    </w:p>
    <w:p>
      <w:r>
        <w:t xml:space="preserve">Konteksti: Alexilla oli eräänä päivänä allasjuhlat. Kaikki ryhtyivät vesipallotaisteluun. Ihmiset muodostivat punaisen ja sinisen joukkueen. Punainen joukkue voitti.  Lause: Kaikilla oli hauskaa.  Hahmo: Sininen joukkue</w:t>
      </w:r>
    </w:p>
    <w:p>
      <w:r>
        <w:rPr>
          <w:b/>
        </w:rPr>
        <w:t xml:space="preserve">Tulos</w:t>
      </w:r>
    </w:p>
    <w:p>
      <w:r>
        <w:t xml:space="preserve">onnellinen</w:t>
      </w:r>
    </w:p>
    <w:p>
      <w:r>
        <w:rPr>
          <w:b/>
        </w:rPr>
        <w:t xml:space="preserve">Esimerkki 3.1205</w:t>
      </w:r>
    </w:p>
    <w:p>
      <w:r>
        <w:t xml:space="preserve">Konteksti: Lause: Ei ole: Felix oli erittäin kiinnostunut elämästä siirtomaa-ajan Yhdysvalloissa.  Hahmo: Williamsburgin siirtomaa</w:t>
      </w:r>
    </w:p>
    <w:p>
      <w:r>
        <w:rPr>
          <w:b/>
        </w:rPr>
        <w:t xml:space="preserve">Tulos</w:t>
      </w:r>
    </w:p>
    <w:p>
      <w:r>
        <w:t xml:space="preserve">Ei ole</w:t>
      </w:r>
    </w:p>
    <w:p>
      <w:r>
        <w:rPr>
          <w:b/>
        </w:rPr>
        <w:t xml:space="preserve">Esimerkki 3.1206</w:t>
      </w:r>
    </w:p>
    <w:p>
      <w:r>
        <w:t xml:space="preserve">Konteksti: Lause: Ei ole: Felix oli erittäin kiinnostunut elämästä siirtomaa-ajan Yhdysvalloissa.  Hahmo: Felix</w:t>
      </w:r>
    </w:p>
    <w:p>
      <w:r>
        <w:rPr>
          <w:b/>
        </w:rPr>
        <w:t xml:space="preserve">Tulos</w:t>
      </w:r>
    </w:p>
    <w:p>
      <w:r>
        <w:t xml:space="preserve">kiinnostunut</w:t>
      </w:r>
    </w:p>
    <w:p>
      <w:r>
        <w:rPr>
          <w:b/>
        </w:rPr>
        <w:t xml:space="preserve">Tulos</w:t>
      </w:r>
    </w:p>
    <w:p>
      <w:r>
        <w:t xml:space="preserve">utelias</w:t>
      </w:r>
    </w:p>
    <w:p>
      <w:r>
        <w:rPr>
          <w:b/>
        </w:rPr>
        <w:t xml:space="preserve">Esimerkki 3.1207</w:t>
      </w:r>
    </w:p>
    <w:p>
      <w:r>
        <w:t xml:space="preserve">Konteksti: Lause: Ei ole: Felix oli erittäin kiinnostunut elämästä siirtomaa-ajan Yhdysvalloissa.  Hahmo: Felix: Yhdysvaltain siirtomaavaltaiset osavaltiot</w:t>
      </w:r>
    </w:p>
    <w:p>
      <w:r>
        <w:rPr>
          <w:b/>
        </w:rPr>
        <w:t xml:space="preserve">Tulos</w:t>
      </w:r>
    </w:p>
    <w:p>
      <w:r>
        <w:t xml:space="preserve">Ei ole</w:t>
      </w:r>
    </w:p>
    <w:p>
      <w:r>
        <w:rPr>
          <w:b/>
        </w:rPr>
        <w:t xml:space="preserve">Esimerkki 3.1208</w:t>
      </w:r>
    </w:p>
    <w:p>
      <w:r>
        <w:t xml:space="preserve">Konteksti: Felix oli erittäin kiinnostunut elämästä siirtomaa-ajan Yhdysvalloissa.  Lause: Hän rakasti käydä näytelmissä ja siirtomaamessuilla.  Hahmo: Williamsburgin siirtomaa</w:t>
      </w:r>
    </w:p>
    <w:p>
      <w:r>
        <w:rPr>
          <w:b/>
        </w:rPr>
        <w:t xml:space="preserve">Tulos</w:t>
      </w:r>
    </w:p>
    <w:p>
      <w:r>
        <w:t xml:space="preserve">Ei ole</w:t>
      </w:r>
    </w:p>
    <w:p>
      <w:r>
        <w:rPr>
          <w:b/>
        </w:rPr>
        <w:t xml:space="preserve">Esimerkki 3.1209</w:t>
      </w:r>
    </w:p>
    <w:p>
      <w:r>
        <w:t xml:space="preserve">Konteksti: Felix oli erittäin kiinnostunut elämästä siirtomaa-ajan Yhdysvalloissa.  Lause: Hän rakasti käydä näytelmissä ja siirtomaamessuilla.  Hahmo: Felix</w:t>
      </w:r>
    </w:p>
    <w:p>
      <w:r>
        <w:rPr>
          <w:b/>
        </w:rPr>
        <w:t xml:space="preserve">Tulos</w:t>
      </w:r>
    </w:p>
    <w:p>
      <w:r>
        <w:t xml:space="preserve">innoissaan</w:t>
      </w:r>
    </w:p>
    <w:p>
      <w:r>
        <w:rPr>
          <w:b/>
        </w:rPr>
        <w:t xml:space="preserve">Tulos</w:t>
      </w:r>
    </w:p>
    <w:p>
      <w:r>
        <w:t xml:space="preserve">onnellinen</w:t>
      </w:r>
    </w:p>
    <w:p>
      <w:r>
        <w:rPr>
          <w:b/>
        </w:rPr>
        <w:t xml:space="preserve">Tulos</w:t>
      </w:r>
    </w:p>
    <w:p>
      <w:r>
        <w:t xml:space="preserve">kihloissa</w:t>
      </w:r>
    </w:p>
    <w:p>
      <w:r>
        <w:rPr>
          <w:b/>
        </w:rPr>
        <w:t xml:space="preserve">Esimerkki 3.1210</w:t>
      </w:r>
    </w:p>
    <w:p>
      <w:r>
        <w:t xml:space="preserve">Konteksti: Felix oli erittäin kiinnostunut elämästä siirtomaa-ajan Yhdysvalloissa.  Lause: Hän rakasti käydä näytelmissä ja siirtomaamessuilla.  Hahmo: Felix: Siirtomaa-ajan Yhdysvallat</w:t>
      </w:r>
    </w:p>
    <w:p>
      <w:r>
        <w:rPr>
          <w:b/>
        </w:rPr>
        <w:t xml:space="preserve">Tulos</w:t>
      </w:r>
    </w:p>
    <w:p>
      <w:r>
        <w:t xml:space="preserve">Ei ole</w:t>
      </w:r>
    </w:p>
    <w:p>
      <w:r>
        <w:rPr>
          <w:b/>
        </w:rPr>
        <w:t xml:space="preserve">Esimerkki 3.1211</w:t>
      </w:r>
    </w:p>
    <w:p>
      <w:r>
        <w:t xml:space="preserve">Konteksti: Felix oli erittäin kiinnostunut elämästä siirtomaa-ajan Yhdysvalloissa. Hän kävi mielellään näytelmissä ja siirtomaa-ajan messuilla.  Lause: Hän tutki heidän tapojaan valmistaa tavaroita ja tehdä palveluja.  Hahmo: Williamsburgin siirtomaa</w:t>
      </w:r>
    </w:p>
    <w:p>
      <w:r>
        <w:rPr>
          <w:b/>
        </w:rPr>
        <w:t xml:space="preserve">Tulos</w:t>
      </w:r>
    </w:p>
    <w:p>
      <w:r>
        <w:t xml:space="preserve">Ei ole</w:t>
      </w:r>
    </w:p>
    <w:p>
      <w:r>
        <w:rPr>
          <w:b/>
        </w:rPr>
        <w:t xml:space="preserve">Esimerkki 3.1212</w:t>
      </w:r>
    </w:p>
    <w:p>
      <w:r>
        <w:t xml:space="preserve">Konteksti: Felix oli erittäin kiinnostunut elämästä siirtomaa-ajan Yhdysvalloissa. Hän kävi mielellään näytelmissä ja siirtomaa-ajan messuilla.  Lause: Hän tutki heidän tapojaan valmistaa tavaroita ja tehdä palveluja.  Hahmo: Felix</w:t>
      </w:r>
    </w:p>
    <w:p>
      <w:r>
        <w:rPr>
          <w:b/>
        </w:rPr>
        <w:t xml:space="preserve">Tulos</w:t>
      </w:r>
    </w:p>
    <w:p>
      <w:r>
        <w:t xml:space="preserve">nostalginen</w:t>
      </w:r>
    </w:p>
    <w:p>
      <w:r>
        <w:rPr>
          <w:b/>
        </w:rPr>
        <w:t xml:space="preserve">Tulos</w:t>
      </w:r>
    </w:p>
    <w:p>
      <w:r>
        <w:t xml:space="preserve">määritetty</w:t>
      </w:r>
    </w:p>
    <w:p>
      <w:r>
        <w:rPr>
          <w:b/>
        </w:rPr>
        <w:t xml:space="preserve">Tulos</w:t>
      </w:r>
    </w:p>
    <w:p>
      <w:r>
        <w:t xml:space="preserve">liittyy historiaan</w:t>
      </w:r>
    </w:p>
    <w:p>
      <w:r>
        <w:rPr>
          <w:b/>
        </w:rPr>
        <w:t xml:space="preserve">Tulos</w:t>
      </w:r>
    </w:p>
    <w:p>
      <w:r>
        <w:t xml:space="preserve">historiallinen</w:t>
      </w:r>
    </w:p>
    <w:p>
      <w:r>
        <w:rPr>
          <w:b/>
        </w:rPr>
        <w:t xml:space="preserve">Esimerkki 3.1213</w:t>
      </w:r>
    </w:p>
    <w:p>
      <w:r>
        <w:t xml:space="preserve">Konteksti: Felix oli erittäin kiinnostunut elämästä siirtomaa-ajan Yhdysvalloissa. Hän kävi mielellään näytelmissä ja siirtomaa-ajan messuilla.  Lause: Hän tutki heidän tapojaan valmistaa tavaroita ja tehdä palveluja.  Hahmo: Felix: Siirtomaa-ajan Yhdysvallat</w:t>
      </w:r>
    </w:p>
    <w:p>
      <w:r>
        <w:rPr>
          <w:b/>
        </w:rPr>
        <w:t xml:space="preserve">Tulos</w:t>
      </w:r>
    </w:p>
    <w:p>
      <w:r>
        <w:t xml:space="preserve">Ei ole</w:t>
      </w:r>
    </w:p>
    <w:p>
      <w:r>
        <w:rPr>
          <w:b/>
        </w:rPr>
        <w:t xml:space="preserve">Esimerkki 3.1214</w:t>
      </w:r>
    </w:p>
    <w:p>
      <w:r>
        <w:t xml:space="preserve">Konteksti: Felix oli erittäin kiinnostunut elämästä siirtomaa-ajan Yhdysvalloissa. Hän kävi mielellään näytelmissä ja siirtomaa-ajan messuilla. Hän tutki heidän tapojaan valmistaa tavaroita ja tehdä palveluja.  Lause: Lopulta hän löysi työpaikan Williamsburgin siirtomaa-alueelta.  Hahmo: Williamsburgin siirtomaa</w:t>
      </w:r>
    </w:p>
    <w:p>
      <w:r>
        <w:rPr>
          <w:b/>
        </w:rPr>
        <w:t xml:space="preserve">Tulos</w:t>
      </w:r>
    </w:p>
    <w:p>
      <w:r>
        <w:t xml:space="preserve">ylpeä</w:t>
      </w:r>
    </w:p>
    <w:p>
      <w:r>
        <w:rPr>
          <w:b/>
        </w:rPr>
        <w:t xml:space="preserve">Esimerkki 3.1215</w:t>
      </w:r>
    </w:p>
    <w:p>
      <w:r>
        <w:t xml:space="preserve">Konteksti: Felix oli erittäin kiinnostunut elämästä siirtomaa-ajan Yhdysvalloissa. Hän kävi mielellään näytelmissä ja siirtomaa-ajan messuilla. Hän tutki heidän tapojaan valmistaa tavaroita ja tehdä palveluja.  Lause: Lopulta hän löysi työpaikan Williamsburgin siirtomaa-alueelta.  Hahmo: Felix</w:t>
      </w:r>
    </w:p>
    <w:p>
      <w:r>
        <w:rPr>
          <w:b/>
        </w:rPr>
        <w:t xml:space="preserve">Tulos</w:t>
      </w:r>
    </w:p>
    <w:p>
      <w:r>
        <w:t xml:space="preserve">vastuullinen</w:t>
      </w:r>
    </w:p>
    <w:p>
      <w:r>
        <w:rPr>
          <w:b/>
        </w:rPr>
        <w:t xml:space="preserve">Tulos</w:t>
      </w:r>
    </w:p>
    <w:p>
      <w:r>
        <w:t xml:space="preserve">tyytyväinen</w:t>
      </w:r>
    </w:p>
    <w:p>
      <w:r>
        <w:rPr>
          <w:b/>
        </w:rPr>
        <w:t xml:space="preserve">Esimerkki 3.1216</w:t>
      </w:r>
    </w:p>
    <w:p>
      <w:r>
        <w:t xml:space="preserve">Konteksti: Felix oli erittäin kiinnostunut elämästä siirtomaa-ajan Yhdysvalloissa. Hän kävi mielellään näytelmissä ja siirtomaa-ajan messuilla. Hän tutki heidän tapojaan valmistaa tavaroita ja tehdä palveluja.  Lause: Lopulta hän löysi työpaikan Williamsburgin siirtomaa-alueelta.  Hahmo: Yhdysvallat siirtomaa-aikana</w:t>
      </w:r>
    </w:p>
    <w:p>
      <w:r>
        <w:rPr>
          <w:b/>
        </w:rPr>
        <w:t xml:space="preserve">Tulos</w:t>
      </w:r>
    </w:p>
    <w:p>
      <w:r>
        <w:t xml:space="preserve">Ei ole</w:t>
      </w:r>
    </w:p>
    <w:p>
      <w:r>
        <w:rPr>
          <w:b/>
        </w:rPr>
        <w:t xml:space="preserve">Esimerkki 3.1217</w:t>
      </w:r>
    </w:p>
    <w:p>
      <w:r>
        <w:t xml:space="preserve">Konteksti: Felix oli erittäin kiinnostunut elämästä siirtomaa-ajan Yhdysvalloissa. Hän kävi mielellään näytelmissä ja siirtomaa-ajan messuilla. Hän tutki heidän tapojaan valmistaa tavaroita ja tehdä palveluja. Lopulta hän löysi työpaikan Williamsburgin siirtomaa-alueelta.  Lause: Se oli hyvä koulutusmahdollisuus ja tilaisuus jakaa rakkauttaan.  Hahmo: Williamsburgin siirtomaa</w:t>
      </w:r>
    </w:p>
    <w:p>
      <w:r>
        <w:rPr>
          <w:b/>
        </w:rPr>
        <w:t xml:space="preserve">Tulos</w:t>
      </w:r>
    </w:p>
    <w:p>
      <w:r>
        <w:t xml:space="preserve">Ei ole</w:t>
      </w:r>
    </w:p>
    <w:p>
      <w:r>
        <w:rPr>
          <w:b/>
        </w:rPr>
        <w:t xml:space="preserve">Esimerkki 3.1218</w:t>
      </w:r>
    </w:p>
    <w:p>
      <w:r>
        <w:t xml:space="preserve">Konteksti: Felix oli erittäin kiinnostunut elämästä siirtomaa-ajan Yhdysvalloissa. Hän kävi mielellään näytelmissä ja siirtomaa-ajan messuilla. Hän tutki heidän tapojaan valmistaa tavaroita ja tehdä palveluja. Lopulta hän löysi työpaikan Williamsburgin siirtomaa-alueelta.  Lause: Se oli hyvä koulutusmahdollisuus ja tilaisuus jakaa rakkauttaan.  Hahmo: Felix</w:t>
      </w:r>
    </w:p>
    <w:p>
      <w:r>
        <w:rPr>
          <w:b/>
        </w:rPr>
        <w:t xml:space="preserve">Tulos</w:t>
      </w:r>
    </w:p>
    <w:p>
      <w:r>
        <w:t xml:space="preserve">kiinnostunut</w:t>
      </w:r>
    </w:p>
    <w:p>
      <w:r>
        <w:rPr>
          <w:b/>
        </w:rPr>
        <w:t xml:space="preserve">Tulos</w:t>
      </w:r>
    </w:p>
    <w:p>
      <w:r>
        <w:t xml:space="preserve">innoissaan</w:t>
      </w:r>
    </w:p>
    <w:p>
      <w:r>
        <w:rPr>
          <w:b/>
        </w:rPr>
        <w:t xml:space="preserve">Esimerkki 3.1219</w:t>
      </w:r>
    </w:p>
    <w:p>
      <w:r>
        <w:t xml:space="preserve">Konteksti: Felix oli erittäin kiinnostunut elämästä siirtomaa-ajan Yhdysvalloissa. Hän kävi mielellään näytelmissä ja siirtomaa-ajan messuilla. Hän tutki heidän tapojaan valmistaa tavaroita ja tehdä palveluja. Lopulta hän löysi työpaikan Williamsburgin siirtomaa-alueelta.  Lause: Se oli hyvä koulutusmahdollisuus ja tilaisuus jakaa rakkauttaan.  Hahmo: Yhdysvallat siirtomaa-aikana</w:t>
      </w:r>
    </w:p>
    <w:p>
      <w:r>
        <w:rPr>
          <w:b/>
        </w:rPr>
        <w:t xml:space="preserve">Tulos</w:t>
      </w:r>
    </w:p>
    <w:p>
      <w:r>
        <w:t xml:space="preserve">Ei ole</w:t>
      </w:r>
    </w:p>
    <w:p>
      <w:r>
        <w:rPr>
          <w:b/>
        </w:rPr>
        <w:t xml:space="preserve">Esimerkki 3.1220</w:t>
      </w:r>
    </w:p>
    <w:p>
      <w:r>
        <w:t xml:space="preserve">Konteksti: Lause: Ei ole: Sam pelkää lentämistä.  Hahmo: Sam</w:t>
      </w:r>
    </w:p>
    <w:p>
      <w:r>
        <w:rPr>
          <w:b/>
        </w:rPr>
        <w:t xml:space="preserve">Tulos</w:t>
      </w:r>
    </w:p>
    <w:p>
      <w:r>
        <w:t xml:space="preserve">kivettynyt.</w:t>
      </w:r>
    </w:p>
    <w:p>
      <w:r>
        <w:rPr>
          <w:b/>
        </w:rPr>
        <w:t xml:space="preserve">Tulos</w:t>
      </w:r>
    </w:p>
    <w:p>
      <w:r>
        <w:t xml:space="preserve">järkyttynyt</w:t>
      </w:r>
    </w:p>
    <w:p>
      <w:r>
        <w:rPr>
          <w:b/>
        </w:rPr>
        <w:t xml:space="preserve">Tulos</w:t>
      </w:r>
    </w:p>
    <w:p>
      <w:r>
        <w:t xml:space="preserve">fobinen.</w:t>
      </w:r>
    </w:p>
    <w:p>
      <w:r>
        <w:rPr>
          <w:b/>
        </w:rPr>
        <w:t xml:space="preserve">Tulos</w:t>
      </w:r>
    </w:p>
    <w:p>
      <w:r>
        <w:t xml:space="preserve">peloissaan</w:t>
      </w:r>
    </w:p>
    <w:p>
      <w:r>
        <w:rPr>
          <w:b/>
        </w:rPr>
        <w:t xml:space="preserve">Tulos</w:t>
      </w:r>
    </w:p>
    <w:p>
      <w:r>
        <w:t xml:space="preserve">avuttomia.</w:t>
      </w:r>
    </w:p>
    <w:p>
      <w:r>
        <w:rPr>
          <w:b/>
        </w:rPr>
        <w:t xml:space="preserve">Tulos</w:t>
      </w:r>
    </w:p>
    <w:p>
      <w:r>
        <w:t xml:space="preserve">peloissaan</w:t>
      </w:r>
    </w:p>
    <w:p>
      <w:r>
        <w:rPr>
          <w:b/>
        </w:rPr>
        <w:t xml:space="preserve">Esimerkki 3.1221</w:t>
      </w:r>
    </w:p>
    <w:p>
      <w:r>
        <w:t xml:space="preserve">Konteksti: Sam pelkää lentämistä.  Lause: Hän sulkee silmänsä tiukasti, kun kone nousee asfaltilta.  Hahmo: Sam</w:t>
      </w:r>
    </w:p>
    <w:p>
      <w:r>
        <w:rPr>
          <w:b/>
        </w:rPr>
        <w:t xml:space="preserve">Tulos</w:t>
      </w:r>
    </w:p>
    <w:p>
      <w:r>
        <w:t xml:space="preserve">innoissaan</w:t>
      </w:r>
    </w:p>
    <w:p>
      <w:r>
        <w:rPr>
          <w:b/>
        </w:rPr>
        <w:t xml:space="preserve">Tulos</w:t>
      </w:r>
    </w:p>
    <w:p>
      <w:r>
        <w:t xml:space="preserve">kauhuissaan ilmassa olemisesta</w:t>
      </w:r>
    </w:p>
    <w:p>
      <w:r>
        <w:rPr>
          <w:b/>
        </w:rPr>
        <w:t xml:space="preserve">Tulos</w:t>
      </w:r>
    </w:p>
    <w:p>
      <w:r>
        <w:t xml:space="preserve">peloissaan</w:t>
      </w:r>
    </w:p>
    <w:p>
      <w:r>
        <w:rPr>
          <w:b/>
        </w:rPr>
        <w:t xml:space="preserve">Tulos</w:t>
      </w:r>
    </w:p>
    <w:p>
      <w:r>
        <w:t xml:space="preserve">hämmentynyt</w:t>
      </w:r>
    </w:p>
    <w:p>
      <w:r>
        <w:rPr>
          <w:b/>
        </w:rPr>
        <w:t xml:space="preserve">Esimerkki 3.1222</w:t>
      </w:r>
    </w:p>
    <w:p>
      <w:r>
        <w:t xml:space="preserve">Konteksti: Sam pelkää lentämistä. Hän sulkee silmänsä tiukasti, kun kone nousee asfaltilta.  Lause: Hänen kätensä puristavat käsinojia koko lennon ajan.  Hahmo: Sam</w:t>
      </w:r>
    </w:p>
    <w:p>
      <w:r>
        <w:rPr>
          <w:b/>
        </w:rPr>
        <w:t xml:space="preserve">Tulos</w:t>
      </w:r>
    </w:p>
    <w:p>
      <w:r>
        <w:t xml:space="preserve">peloissaan</w:t>
      </w:r>
    </w:p>
    <w:p>
      <w:r>
        <w:rPr>
          <w:b/>
        </w:rPr>
        <w:t xml:space="preserve">Tulos</w:t>
      </w:r>
    </w:p>
    <w:p>
      <w:r>
        <w:t xml:space="preserve">kireä</w:t>
      </w:r>
    </w:p>
    <w:p>
      <w:r>
        <w:rPr>
          <w:b/>
        </w:rPr>
        <w:t xml:space="preserve">Esimerkki 3.1223</w:t>
      </w:r>
    </w:p>
    <w:p>
      <w:r>
        <w:t xml:space="preserve">Konteksti: Sam pelkää lentämistä. Hän sulkee silmänsä tiukasti, kun kone nousee asfaltilta. Hänen kätensä puristavat käsinojia koko lennon ajan.  Lause: Hän huokaisee syvään, kun kone laskeutuu turvallisesti.  Hahmo: Sam</w:t>
      </w:r>
    </w:p>
    <w:p>
      <w:r>
        <w:rPr>
          <w:b/>
        </w:rPr>
        <w:t xml:space="preserve">Tulos</w:t>
      </w:r>
    </w:p>
    <w:p>
      <w:r>
        <w:t xml:space="preserve">helpottunut siitä, että hän on turvassa</w:t>
      </w:r>
    </w:p>
    <w:p>
      <w:r>
        <w:rPr>
          <w:b/>
        </w:rPr>
        <w:t xml:space="preserve">Tulos</w:t>
      </w:r>
    </w:p>
    <w:p>
      <w:r>
        <w:t xml:space="preserve">onnellinen siitä, että hän selvisi</w:t>
      </w:r>
    </w:p>
    <w:p>
      <w:r>
        <w:rPr>
          <w:b/>
        </w:rPr>
        <w:t xml:space="preserve">Esimerkki 3.1224</w:t>
      </w:r>
    </w:p>
    <w:p>
      <w:r>
        <w:t xml:space="preserve">Konteksti: Sam pelkää lentämistä. Hän sulkee silmänsä tiukasti, kun kone nousee asfaltilta. Hänen kätensä puristavat käsinojia koko lennon ajan. Hän huokaisee syvään, kun kone laskeutuu turvallisesti.  Lause: Sam on jälleen kerran voittanut pelkonsa.  Hahmo: Sam</w:t>
      </w:r>
    </w:p>
    <w:p>
      <w:r>
        <w:rPr>
          <w:b/>
        </w:rPr>
        <w:t xml:space="preserve">Tulos</w:t>
      </w:r>
    </w:p>
    <w:p>
      <w:r>
        <w:t xml:space="preserve">helpottunut.</w:t>
      </w:r>
    </w:p>
    <w:p>
      <w:r>
        <w:rPr>
          <w:b/>
        </w:rPr>
        <w:t xml:space="preserve">Tulos</w:t>
      </w:r>
    </w:p>
    <w:p>
      <w:r>
        <w:t xml:space="preserve">hutera.</w:t>
      </w:r>
    </w:p>
    <w:p>
      <w:r>
        <w:rPr>
          <w:b/>
        </w:rPr>
        <w:t xml:space="preserve">Tulos</w:t>
      </w:r>
    </w:p>
    <w:p>
      <w:r>
        <w:t xml:space="preserve">voitokkaasti.</w:t>
      </w:r>
    </w:p>
    <w:p>
      <w:r>
        <w:rPr>
          <w:b/>
        </w:rPr>
        <w:t xml:space="preserve">Tulos</w:t>
      </w:r>
    </w:p>
    <w:p>
      <w:r>
        <w:t xml:space="preserve">saavutettu</w:t>
      </w:r>
    </w:p>
    <w:p>
      <w:r>
        <w:rPr>
          <w:b/>
        </w:rPr>
        <w:t xml:space="preserve">Tulos</w:t>
      </w:r>
    </w:p>
    <w:p>
      <w:r>
        <w:t xml:space="preserve">ylpeä</w:t>
      </w:r>
    </w:p>
    <w:p>
      <w:r>
        <w:rPr>
          <w:b/>
        </w:rPr>
        <w:t xml:space="preserve">Esimerkki 3.1225</w:t>
      </w:r>
    </w:p>
    <w:p>
      <w:r>
        <w:t xml:space="preserve">Konteksti: Lause: Ei ole: Fred lähti yksin vaellukselle.  Hahmo: Moose</w:t>
      </w:r>
    </w:p>
    <w:p>
      <w:r>
        <w:rPr>
          <w:b/>
        </w:rPr>
        <w:t xml:space="preserve">Tulos</w:t>
      </w:r>
    </w:p>
    <w:p>
      <w:r>
        <w:t xml:space="preserve">Ei ole</w:t>
      </w:r>
    </w:p>
    <w:p>
      <w:r>
        <w:rPr>
          <w:b/>
        </w:rPr>
        <w:t xml:space="preserve">Esimerkki 3.1226</w:t>
      </w:r>
    </w:p>
    <w:p>
      <w:r>
        <w:t xml:space="preserve">Konteksti: Lause: Ei ole: Fred lähti yksin vaellukselle.  Hahmo: Fred</w:t>
      </w:r>
    </w:p>
    <w:p>
      <w:r>
        <w:rPr>
          <w:b/>
        </w:rPr>
        <w:t xml:space="preserve">Tulos</w:t>
      </w:r>
    </w:p>
    <w:p>
      <w:r>
        <w:t xml:space="preserve">onnellinen</w:t>
      </w:r>
    </w:p>
    <w:p>
      <w:r>
        <w:rPr>
          <w:b/>
        </w:rPr>
        <w:t xml:space="preserve">Tulos</w:t>
      </w:r>
    </w:p>
    <w:p>
      <w:r>
        <w:t xml:space="preserve">energisoitu</w:t>
      </w:r>
    </w:p>
    <w:p>
      <w:r>
        <w:rPr>
          <w:b/>
        </w:rPr>
        <w:t xml:space="preserve">Tulos</w:t>
      </w:r>
    </w:p>
    <w:p>
      <w:r>
        <w:t xml:space="preserve">rento</w:t>
      </w:r>
    </w:p>
    <w:p>
      <w:r>
        <w:rPr>
          <w:b/>
        </w:rPr>
        <w:t xml:space="preserve">Esimerkki 3.1227</w:t>
      </w:r>
    </w:p>
    <w:p>
      <w:r>
        <w:t xml:space="preserve">Konteksti: Fred lähti yksin vaellukselle.  Lause: Fred näki hirven puolivälissä vaellusta.  Hahmo: Hirvi</w:t>
      </w:r>
    </w:p>
    <w:p>
      <w:r>
        <w:rPr>
          <w:b/>
        </w:rPr>
        <w:t xml:space="preserve">Tulos</w:t>
      </w:r>
    </w:p>
    <w:p>
      <w:r>
        <w:t xml:space="preserve">Ei ole</w:t>
      </w:r>
    </w:p>
    <w:p>
      <w:r>
        <w:rPr>
          <w:b/>
        </w:rPr>
        <w:t xml:space="preserve">Esimerkki 3.1228</w:t>
      </w:r>
    </w:p>
    <w:p>
      <w:r>
        <w:t xml:space="preserve">Konteksti: Fred lähti yksin vaellukselle.  Lause: Fred näki hirven puolivälissä vaellusta.  Hahmo: Fred</w:t>
      </w:r>
    </w:p>
    <w:p>
      <w:r>
        <w:rPr>
          <w:b/>
        </w:rPr>
        <w:t xml:space="preserve">Tulos</w:t>
      </w:r>
    </w:p>
    <w:p>
      <w:r>
        <w:t xml:space="preserve">kiinnostunut</w:t>
      </w:r>
    </w:p>
    <w:p>
      <w:r>
        <w:rPr>
          <w:b/>
        </w:rPr>
        <w:t xml:space="preserve">Esimerkki 3.1229</w:t>
      </w:r>
    </w:p>
    <w:p>
      <w:r>
        <w:t xml:space="preserve">Konteksti: Fred lähti yksin vaellukselle. Puolessa välissä vaellusta hän näki hirven.  Lause: Hirvi lähti kävelemään häntä kohti.  Hahmo: Hirvi</w:t>
      </w:r>
    </w:p>
    <w:p>
      <w:r>
        <w:rPr>
          <w:b/>
        </w:rPr>
        <w:t xml:space="preserve">Tulos</w:t>
      </w:r>
    </w:p>
    <w:p>
      <w:r>
        <w:t xml:space="preserve">utelias</w:t>
      </w:r>
    </w:p>
    <w:p>
      <w:r>
        <w:rPr>
          <w:b/>
        </w:rPr>
        <w:t xml:space="preserve">Esimerkki 3.1230</w:t>
      </w:r>
    </w:p>
    <w:p>
      <w:r>
        <w:t xml:space="preserve">Konteksti: Fred lähti yksin vaellukselle. Puolessa välissä vaellusta hän näki hirven.  Lause: Hirvi lähti kävelemään häntä kohti.  Hahmo: Fred</w:t>
      </w:r>
    </w:p>
    <w:p>
      <w:r>
        <w:rPr>
          <w:b/>
        </w:rPr>
        <w:t xml:space="preserve">Tulos</w:t>
      </w:r>
    </w:p>
    <w:p>
      <w:r>
        <w:t xml:space="preserve">pelosta jähmettyneenä</w:t>
      </w:r>
    </w:p>
    <w:p>
      <w:r>
        <w:rPr>
          <w:b/>
        </w:rPr>
        <w:t xml:space="preserve">Tulos</w:t>
      </w:r>
    </w:p>
    <w:p>
      <w:r>
        <w:t xml:space="preserve">hermostunut</w:t>
      </w:r>
    </w:p>
    <w:p>
      <w:r>
        <w:rPr>
          <w:b/>
        </w:rPr>
        <w:t xml:space="preserve">Tulos</w:t>
      </w:r>
    </w:p>
    <w:p>
      <w:r>
        <w:t xml:space="preserve">innoissaan</w:t>
      </w:r>
    </w:p>
    <w:p>
      <w:r>
        <w:rPr>
          <w:b/>
        </w:rPr>
        <w:t xml:space="preserve">Tulos</w:t>
      </w:r>
    </w:p>
    <w:p>
      <w:r>
        <w:t xml:space="preserve">yllättynyt</w:t>
      </w:r>
    </w:p>
    <w:p>
      <w:r>
        <w:rPr>
          <w:b/>
        </w:rPr>
        <w:t xml:space="preserve">Tulos</w:t>
      </w:r>
    </w:p>
    <w:p>
      <w:r>
        <w:t xml:space="preserve">peloissaan</w:t>
      </w:r>
    </w:p>
    <w:p>
      <w:r>
        <w:rPr>
          <w:b/>
        </w:rPr>
        <w:t xml:space="preserve">Esimerkki 3.1231</w:t>
      </w:r>
    </w:p>
    <w:p>
      <w:r>
        <w:t xml:space="preserve">Konteksti: Fred lähti yksin vaellukselle. Puolessa välissä vaellusta hän näki hirven. Hirvi lähti kävelemään häntä kohti.  Lause: Fred juoksi kauhuissaan takaisin.  Hahmo: Hirvi</w:t>
      </w:r>
    </w:p>
    <w:p>
      <w:r>
        <w:rPr>
          <w:b/>
        </w:rPr>
        <w:t xml:space="preserve">Tulos</w:t>
      </w:r>
    </w:p>
    <w:p>
      <w:r>
        <w:t xml:space="preserve">Ei ole</w:t>
      </w:r>
    </w:p>
    <w:p>
      <w:r>
        <w:rPr>
          <w:b/>
        </w:rPr>
        <w:t xml:space="preserve">Esimerkki 3.1232</w:t>
      </w:r>
    </w:p>
    <w:p>
      <w:r>
        <w:t xml:space="preserve">Konteksti: Fred lähti yksin vaellukselle. Puolessa välissä vaellusta hän näki hirven. Hirvi lähti kävelemään häntä kohti.  Lause: Fred juoksi kauhuissaan takaisin.  Hahmo: Fred</w:t>
      </w:r>
    </w:p>
    <w:p>
      <w:r>
        <w:rPr>
          <w:b/>
        </w:rPr>
        <w:t xml:space="preserve">Tulos</w:t>
      </w:r>
    </w:p>
    <w:p>
      <w:r>
        <w:t xml:space="preserve">pelkää</w:t>
      </w:r>
    </w:p>
    <w:p>
      <w:r>
        <w:rPr>
          <w:b/>
        </w:rPr>
        <w:t xml:space="preserve">Tulos</w:t>
      </w:r>
    </w:p>
    <w:p>
      <w:r>
        <w:t xml:space="preserve">pelokas</w:t>
      </w:r>
    </w:p>
    <w:p>
      <w:r>
        <w:rPr>
          <w:b/>
        </w:rPr>
        <w:t xml:space="preserve">Esimerkki 3.1233</w:t>
      </w:r>
    </w:p>
    <w:p>
      <w:r>
        <w:t xml:space="preserve">Konteksti: Fred lähti yksin vaellukselle. Puolessa välissä vaellusta hän näki hirven. Hirvi lähti kävelemään häntä kohti. Kauhuissaan Fred juoksi takaisin.  Lause: Fred päätti, että hän oli liian peloissaan palatakseen takaisin metsään.  Hahmo: Hirvi</w:t>
      </w:r>
    </w:p>
    <w:p>
      <w:r>
        <w:rPr>
          <w:b/>
        </w:rPr>
        <w:t xml:space="preserve">Tulos</w:t>
      </w:r>
    </w:p>
    <w:p>
      <w:r>
        <w:t xml:space="preserve">vihainen</w:t>
      </w:r>
    </w:p>
    <w:p>
      <w:r>
        <w:rPr>
          <w:b/>
        </w:rPr>
        <w:t xml:space="preserve">Tulos</w:t>
      </w:r>
    </w:p>
    <w:p>
      <w:r>
        <w:t xml:space="preserve">utelias</w:t>
      </w:r>
    </w:p>
    <w:p>
      <w:r>
        <w:rPr>
          <w:b/>
        </w:rPr>
        <w:t xml:space="preserve">Esimerkki 3.1234</w:t>
      </w:r>
    </w:p>
    <w:p>
      <w:r>
        <w:t xml:space="preserve">Konteksti: Fred lähti yksin vaellukselle. Puolessa välissä vaellusta hän näki hirven. Hirvi lähti kävelemään häntä kohti. Kauhuissaan Fred juoksi takaisin.  Lause: Fred päätti, että hän oli liian peloissaan palatakseen takaisin metsään.  Hahmo: Fred</w:t>
      </w:r>
    </w:p>
    <w:p>
      <w:r>
        <w:rPr>
          <w:b/>
        </w:rPr>
        <w:t xml:space="preserve">Tulos</w:t>
      </w:r>
    </w:p>
    <w:p>
      <w:r>
        <w:t xml:space="preserve">peloissaan</w:t>
      </w:r>
    </w:p>
    <w:p>
      <w:r>
        <w:rPr>
          <w:b/>
        </w:rPr>
        <w:t xml:space="preserve">Esimerkki 3.1235</w:t>
      </w:r>
    </w:p>
    <w:p>
      <w:r>
        <w:t xml:space="preserve">Konteksti: Lause: Ei ole: Lapset tekivät Flubberia.  Hahmo: Lapset</w:t>
      </w:r>
    </w:p>
    <w:p>
      <w:r>
        <w:rPr>
          <w:b/>
        </w:rPr>
        <w:t xml:space="preserve">Tulos</w:t>
      </w:r>
    </w:p>
    <w:p>
      <w:r>
        <w:t xml:space="preserve">innoissaan</w:t>
      </w:r>
    </w:p>
    <w:p>
      <w:r>
        <w:rPr>
          <w:b/>
        </w:rPr>
        <w:t xml:space="preserve">Esimerkki 3.1236</w:t>
      </w:r>
    </w:p>
    <w:p>
      <w:r>
        <w:t xml:space="preserve">Konteksti: Lapset tekivät Flubberia.  Lause: Se tehtiin liimasta ja booraksista.  Hahmo: Lapset</w:t>
      </w:r>
    </w:p>
    <w:p>
      <w:r>
        <w:rPr>
          <w:b/>
        </w:rPr>
        <w:t xml:space="preserve">Tulos</w:t>
      </w:r>
    </w:p>
    <w:p>
      <w:r>
        <w:t xml:space="preserve">cool</w:t>
      </w:r>
    </w:p>
    <w:p>
      <w:r>
        <w:rPr>
          <w:b/>
        </w:rPr>
        <w:t xml:space="preserve">Tulos</w:t>
      </w:r>
    </w:p>
    <w:p>
      <w:r>
        <w:t xml:space="preserve">hämmästynyt</w:t>
      </w:r>
    </w:p>
    <w:p>
      <w:r>
        <w:rPr>
          <w:b/>
        </w:rPr>
        <w:t xml:space="preserve">Esimerkki 3.1237</w:t>
      </w:r>
    </w:p>
    <w:p>
      <w:r>
        <w:t xml:space="preserve">Konteksti: Lapset tekivät Flubberia. Se oli tehty liimasta ja booraksista.  Lause: He olivat ostaneet projektia varten kymmenkunta pulloa liimaa.  Hahmo: Lapset</w:t>
      </w:r>
    </w:p>
    <w:p>
      <w:r>
        <w:rPr>
          <w:b/>
        </w:rPr>
        <w:t xml:space="preserve">Tulos</w:t>
      </w:r>
    </w:p>
    <w:p>
      <w:r>
        <w:t xml:space="preserve">luova</w:t>
      </w:r>
    </w:p>
    <w:p>
      <w:r>
        <w:rPr>
          <w:b/>
        </w:rPr>
        <w:t xml:space="preserve">Tulos</w:t>
      </w:r>
    </w:p>
    <w:p>
      <w:r>
        <w:t xml:space="preserve">onnellinen</w:t>
      </w:r>
    </w:p>
    <w:p>
      <w:r>
        <w:rPr>
          <w:b/>
        </w:rPr>
        <w:t xml:space="preserve">Esimerkki 3.1238</w:t>
      </w:r>
    </w:p>
    <w:p>
      <w:r>
        <w:t xml:space="preserve">Konteksti: Lapset tekivät Flubberia. Se oli tehty liimasta ja booraksista. He olivat ostaneet projektia varten kymmenkunta pulloa liimaa.  Lause: Kymmenen pulloa vuoti ympäri autoa.  Hahmo: Lapset</w:t>
      </w:r>
    </w:p>
    <w:p>
      <w:r>
        <w:rPr>
          <w:b/>
        </w:rPr>
        <w:t xml:space="preserve">Tulos</w:t>
      </w:r>
    </w:p>
    <w:p>
      <w:r>
        <w:t xml:space="preserve">Anteeksi</w:t>
      </w:r>
    </w:p>
    <w:p>
      <w:r>
        <w:rPr>
          <w:b/>
        </w:rPr>
        <w:t xml:space="preserve">Tulos</w:t>
      </w:r>
    </w:p>
    <w:p>
      <w:r>
        <w:t xml:space="preserve">häpeissäni</w:t>
      </w:r>
    </w:p>
    <w:p>
      <w:r>
        <w:rPr>
          <w:b/>
        </w:rPr>
        <w:t xml:space="preserve">Esimerkki 3.1239</w:t>
      </w:r>
    </w:p>
    <w:p>
      <w:r>
        <w:t xml:space="preserve">Konteksti: Lapset tekivät Flubberia. Se oli tehty liimasta ja booraksista. He olivat ostaneet projektia varten kymmenkunta pulloa liimaa. Kymmenen pulloa vuoti ympäri autoa.  Lause: Lapset olivat suurissa vaikeuksissa!  Hahmo: Lapset</w:t>
      </w:r>
    </w:p>
    <w:p>
      <w:r>
        <w:rPr>
          <w:b/>
        </w:rPr>
        <w:t xml:space="preserve">Tulos</w:t>
      </w:r>
    </w:p>
    <w:p>
      <w:r>
        <w:t xml:space="preserve">innoissaan.</w:t>
      </w:r>
    </w:p>
    <w:p>
      <w:r>
        <w:rPr>
          <w:b/>
        </w:rPr>
        <w:t xml:space="preserve">Tulos</w:t>
      </w:r>
    </w:p>
    <w:p>
      <w:r>
        <w:t xml:space="preserve">peloissaan.</w:t>
      </w:r>
    </w:p>
    <w:p>
      <w:r>
        <w:rPr>
          <w:b/>
        </w:rPr>
        <w:t xml:space="preserve">Tulos</w:t>
      </w:r>
    </w:p>
    <w:p>
      <w:r>
        <w:t xml:space="preserve">hermostunut</w:t>
      </w:r>
    </w:p>
    <w:p>
      <w:r>
        <w:rPr>
          <w:b/>
        </w:rPr>
        <w:t xml:space="preserve">Esimerkki 3.1240</w:t>
      </w:r>
    </w:p>
    <w:p>
      <w:r>
        <w:t xml:space="preserve">Konteksti: Lause: Ei ole: Poika käveli paikallisen sirkuksen lipunmyyjän luo.  Hahmo: Poika</w:t>
      </w:r>
    </w:p>
    <w:p>
      <w:r>
        <w:rPr>
          <w:b/>
        </w:rPr>
        <w:t xml:space="preserve">Tulos</w:t>
      </w:r>
    </w:p>
    <w:p>
      <w:r>
        <w:t xml:space="preserve">innoissaan</w:t>
      </w:r>
    </w:p>
    <w:p>
      <w:r>
        <w:rPr>
          <w:b/>
        </w:rPr>
        <w:t xml:space="preserve">Tulos</w:t>
      </w:r>
    </w:p>
    <w:p>
      <w:r>
        <w:t xml:space="preserve">innostuneena</w:t>
      </w:r>
    </w:p>
    <w:p>
      <w:r>
        <w:rPr>
          <w:b/>
        </w:rPr>
        <w:t xml:space="preserve">Tulos</w:t>
      </w:r>
    </w:p>
    <w:p>
      <w:r>
        <w:t xml:space="preserve">ennakoiden</w:t>
      </w:r>
    </w:p>
    <w:p>
      <w:r>
        <w:rPr>
          <w:b/>
        </w:rPr>
        <w:t xml:space="preserve">Esimerkki 3.1241</w:t>
      </w:r>
    </w:p>
    <w:p>
      <w:r>
        <w:t xml:space="preserve">Konteksti: Lause: Ei ole: Poika käveli paikallisen sirkuksen lipunmyyjän luo.  Hahmo: Ihmiset</w:t>
      </w:r>
    </w:p>
    <w:p>
      <w:r>
        <w:rPr>
          <w:b/>
        </w:rPr>
        <w:t xml:space="preserve">Tulos</w:t>
      </w:r>
    </w:p>
    <w:p>
      <w:r>
        <w:t xml:space="preserve">Ei ole</w:t>
      </w:r>
    </w:p>
    <w:p>
      <w:r>
        <w:rPr>
          <w:b/>
        </w:rPr>
        <w:t xml:space="preserve">Esimerkki 3.1242</w:t>
      </w:r>
    </w:p>
    <w:p>
      <w:r>
        <w:t xml:space="preserve">Konteksti: Lause: Ei ole: Poika käveli paikallisen sirkuksen lipunmyyjän luo.  Hahmo: Lipunmyyjä</w:t>
      </w:r>
    </w:p>
    <w:p>
      <w:r>
        <w:rPr>
          <w:b/>
        </w:rPr>
        <w:t xml:space="preserve">Tulos</w:t>
      </w:r>
    </w:p>
    <w:p>
      <w:r>
        <w:t xml:space="preserve">vastuullinen</w:t>
      </w:r>
    </w:p>
    <w:p>
      <w:r>
        <w:rPr>
          <w:b/>
        </w:rPr>
        <w:t xml:space="preserve">Esimerkki 3.1243</w:t>
      </w:r>
    </w:p>
    <w:p>
      <w:r>
        <w:t xml:space="preserve">Konteksti: Poika käveli paikallisen sirkuksen lipunmyyjän luo.  Lause: Hän kysyi, voisiko hän päästä ilmaiseksi sisään, koska hän oli köyhä.  Hahmo: Poika</w:t>
      </w:r>
    </w:p>
    <w:p>
      <w:r>
        <w:rPr>
          <w:b/>
        </w:rPr>
        <w:t xml:space="preserve">Tulos</w:t>
      </w:r>
    </w:p>
    <w:p>
      <w:r>
        <w:t xml:space="preserve">surullinen</w:t>
      </w:r>
    </w:p>
    <w:p>
      <w:r>
        <w:rPr>
          <w:b/>
        </w:rPr>
        <w:t xml:space="preserve">Esimerkki 3.1244</w:t>
      </w:r>
    </w:p>
    <w:p>
      <w:r>
        <w:t xml:space="preserve">Konteksti: Poika käveli paikallisen sirkuksen lipunmyyjän luo.  Lause: Hän kysyi, voisiko hän päästä ilmaiseksi sisään, koska hän oli köyhä.  Hahmo: Ihmiset</w:t>
      </w:r>
    </w:p>
    <w:p>
      <w:r>
        <w:rPr>
          <w:b/>
        </w:rPr>
        <w:t xml:space="preserve">Tulos</w:t>
      </w:r>
    </w:p>
    <w:p>
      <w:r>
        <w:t xml:space="preserve">Ei ole</w:t>
      </w:r>
    </w:p>
    <w:p>
      <w:r>
        <w:rPr>
          <w:b/>
        </w:rPr>
        <w:t xml:space="preserve">Esimerkki 3.1245</w:t>
      </w:r>
    </w:p>
    <w:p>
      <w:r>
        <w:t xml:space="preserve">Konteksti: Poika käveli paikallisen sirkuksen lipunmyyjän luo.  Lause: Hän kysyi, voisiko hän päästä ilmaiseksi sisään, koska hän oli köyhä.  Hahmo: Lipunmyyjä</w:t>
      </w:r>
    </w:p>
    <w:p>
      <w:r>
        <w:rPr>
          <w:b/>
        </w:rPr>
        <w:t xml:space="preserve">Tulos</w:t>
      </w:r>
    </w:p>
    <w:p>
      <w:r>
        <w:t xml:space="preserve">sympaattinen</w:t>
      </w:r>
    </w:p>
    <w:p>
      <w:r>
        <w:rPr>
          <w:b/>
        </w:rPr>
        <w:t xml:space="preserve">Tulos</w:t>
      </w:r>
    </w:p>
    <w:p>
      <w:r>
        <w:t xml:space="preserve">yllättynyt</w:t>
      </w:r>
    </w:p>
    <w:p>
      <w:r>
        <w:rPr>
          <w:b/>
        </w:rPr>
        <w:t xml:space="preserve">Esimerkki 3.1246</w:t>
      </w:r>
    </w:p>
    <w:p>
      <w:r>
        <w:t xml:space="preserve">Konteksti: Poika käveli paikallisen sirkuksen lipunmyyjän luo. Hän kysyi, voisiko hän päästä ilmaiseksi sisään, koska hän oli köyhä.  Lause: Lipunmyyjä sääli poikaa, mutta ei voinut tehdä, mitä tämä halusi.  Hahmo: Poika</w:t>
      </w:r>
    </w:p>
    <w:p>
      <w:r>
        <w:rPr>
          <w:b/>
        </w:rPr>
        <w:t xml:space="preserve">Tulos</w:t>
      </w:r>
    </w:p>
    <w:p>
      <w:r>
        <w:t xml:space="preserve">lannistunut</w:t>
      </w:r>
    </w:p>
    <w:p>
      <w:r>
        <w:rPr>
          <w:b/>
        </w:rPr>
        <w:t xml:space="preserve">Esimerkki 3.1247</w:t>
      </w:r>
    </w:p>
    <w:p>
      <w:r>
        <w:t xml:space="preserve">Konteksti: Poika käveli paikallisen sirkuksen lipunmyyjän luo. Hän kysyi, voisiko hän päästä ilmaiseksi sisään, koska hän oli köyhä.  Lause: Lipunmyyjä sääli poikaa, mutta ei voinut tehdä, mitä tämä halusi.  Hahmo: Ihmiset</w:t>
      </w:r>
    </w:p>
    <w:p>
      <w:r>
        <w:rPr>
          <w:b/>
        </w:rPr>
        <w:t xml:space="preserve">Tulos</w:t>
      </w:r>
    </w:p>
    <w:p>
      <w:r>
        <w:t xml:space="preserve">Ei ole</w:t>
      </w:r>
    </w:p>
    <w:p>
      <w:r>
        <w:rPr>
          <w:b/>
        </w:rPr>
        <w:t xml:space="preserve">Esimerkki 3.1248</w:t>
      </w:r>
    </w:p>
    <w:p>
      <w:r>
        <w:t xml:space="preserve">Konteksti: Poika käveli paikallisen sirkuksen lipunmyyjän luo. Hän kysyi, voisiko hän päästä ilmaiseksi sisään, koska hän oli köyhä.  Lause: Lipunmyyjä sääli poikaa, mutta ei voinut tehdä, mitä tämä halusi.  Hahmo: Lipunmyyjä</w:t>
      </w:r>
    </w:p>
    <w:p>
      <w:r>
        <w:rPr>
          <w:b/>
        </w:rPr>
        <w:t xml:space="preserve">Tulos</w:t>
      </w:r>
    </w:p>
    <w:p>
      <w:r>
        <w:t xml:space="preserve">järkyttynyt hän ei voinut auttaa</w:t>
      </w:r>
    </w:p>
    <w:p>
      <w:r>
        <w:rPr>
          <w:b/>
        </w:rPr>
        <w:t xml:space="preserve">Tulos</w:t>
      </w:r>
    </w:p>
    <w:p>
      <w:r>
        <w:t xml:space="preserve">syyllinen</w:t>
      </w:r>
    </w:p>
    <w:p>
      <w:r>
        <w:rPr>
          <w:b/>
        </w:rPr>
        <w:t xml:space="preserve">Tulos</w:t>
      </w:r>
    </w:p>
    <w:p>
      <w:r>
        <w:t xml:space="preserve">surullista, että poika joutui jättämään sirkuksen väliin</w:t>
      </w:r>
    </w:p>
    <w:p>
      <w:r>
        <w:rPr>
          <w:b/>
        </w:rPr>
        <w:t xml:space="preserve">Tulos</w:t>
      </w:r>
    </w:p>
    <w:p>
      <w:r>
        <w:t xml:space="preserve">pettynyt</w:t>
      </w:r>
    </w:p>
    <w:p>
      <w:r>
        <w:rPr>
          <w:b/>
        </w:rPr>
        <w:t xml:space="preserve">Esimerkki 3.1249</w:t>
      </w:r>
    </w:p>
    <w:p>
      <w:r>
        <w:t xml:space="preserve">Konteksti: Poika käveli paikallisen sirkuksen lipunmyyjän luo. Hän kysyi, voisiko hän päästä ilmaiseksi sisään, koska hän oli köyhä. Lipunmyyjä sääli poikaa, mutta ei voinut tehdä, mitä tämä halusi.  Lause: Poika alkoi tanssia jonossa oleville ihmisille ansaitakseen rahaa.  Hahmo: Poika</w:t>
      </w:r>
    </w:p>
    <w:p>
      <w:r>
        <w:rPr>
          <w:b/>
        </w:rPr>
        <w:t xml:space="preserve">Tulos</w:t>
      </w:r>
    </w:p>
    <w:p>
      <w:r>
        <w:t xml:space="preserve">innoissaan</w:t>
      </w:r>
    </w:p>
    <w:p>
      <w:r>
        <w:rPr>
          <w:b/>
        </w:rPr>
        <w:t xml:space="preserve">Tulos</w:t>
      </w:r>
    </w:p>
    <w:p>
      <w:r>
        <w:t xml:space="preserve">ylpeys</w:t>
      </w:r>
    </w:p>
    <w:p>
      <w:r>
        <w:rPr>
          <w:b/>
        </w:rPr>
        <w:t xml:space="preserve">Tulos</w:t>
      </w:r>
    </w:p>
    <w:p>
      <w:r>
        <w:t xml:space="preserve">ylpeä itsestään</w:t>
      </w:r>
    </w:p>
    <w:p>
      <w:r>
        <w:rPr>
          <w:b/>
        </w:rPr>
        <w:t xml:space="preserve">Esimerkki 3.1250</w:t>
      </w:r>
    </w:p>
    <w:p>
      <w:r>
        <w:t xml:space="preserve">Konteksti: Poika käveli paikallisen sirkuksen lipunmyyjän luo. Hän kysyi, voisiko hän päästä ilmaiseksi sisään, koska hän oli köyhä. Lipunmyyjä sääli poikaa, mutta ei voinut tehdä, mitä poika halusi.  Lause: Poika alkoi tanssia jonossa oleville ihmisille ansaitakseen rahaa.  Hahmo: Ihmiset</w:t>
      </w:r>
    </w:p>
    <w:p>
      <w:r>
        <w:rPr>
          <w:b/>
        </w:rPr>
        <w:t xml:space="preserve">Tulos</w:t>
      </w:r>
    </w:p>
    <w:p>
      <w:r>
        <w:t xml:space="preserve">hämmentynyt</w:t>
      </w:r>
    </w:p>
    <w:p>
      <w:r>
        <w:rPr>
          <w:b/>
        </w:rPr>
        <w:t xml:space="preserve">Tulos</w:t>
      </w:r>
    </w:p>
    <w:p>
      <w:r>
        <w:t xml:space="preserve">surullinen</w:t>
      </w:r>
    </w:p>
    <w:p>
      <w:r>
        <w:rPr>
          <w:b/>
        </w:rPr>
        <w:t xml:space="preserve">Esimerkki 3.1251</w:t>
      </w:r>
    </w:p>
    <w:p>
      <w:r>
        <w:t xml:space="preserve">Konteksti: Poika käveli paikallisen sirkuksen lipunmyyjän luo. Hän kysyi, voisiko hän päästä ilmaiseksi sisään, koska hän oli köyhä. Lipunmyyjä sääli poikaa, mutta ei voinut tehdä, mitä poika halusi.  Lause: Poika alkoi tanssia jonossa oleville ihmisille ansaitakseen rahaa.  Hahmo: Lipunmyyjä</w:t>
      </w:r>
    </w:p>
    <w:p>
      <w:r>
        <w:rPr>
          <w:b/>
        </w:rPr>
        <w:t xml:space="preserve">Tulos</w:t>
      </w:r>
    </w:p>
    <w:p>
      <w:r>
        <w:t xml:space="preserve">surullinen</w:t>
      </w:r>
    </w:p>
    <w:p>
      <w:r>
        <w:rPr>
          <w:b/>
        </w:rPr>
        <w:t xml:space="preserve">Tulos</w:t>
      </w:r>
    </w:p>
    <w:p>
      <w:r>
        <w:t xml:space="preserve">huvittunut</w:t>
      </w:r>
    </w:p>
    <w:p>
      <w:r>
        <w:rPr>
          <w:b/>
        </w:rPr>
        <w:t xml:space="preserve">Esimerkki 3.1252</w:t>
      </w:r>
    </w:p>
    <w:p>
      <w:r>
        <w:t xml:space="preserve">Konteksti: Poika käveli paikallisen sirkuksen lipunmyyjän luo. Hän kysyi, voisiko hän päästä ilmaiseksi sisään, koska hän oli köyhä. Lipunmyyjä sääli poikaa, mutta ei voinut tehdä, mitä tämä halusi. Poika alkoi tanssia jonossa oleville ihmisille ansaitakseen rahaa.  Lause: Poika osti lippunsa ja katsoi lipunmyyjää likaisesti.  Hahmo: Poika</w:t>
      </w:r>
    </w:p>
    <w:p>
      <w:r>
        <w:rPr>
          <w:b/>
        </w:rPr>
        <w:t xml:space="preserve">Tulos</w:t>
      </w:r>
    </w:p>
    <w:p>
      <w:r>
        <w:t xml:space="preserve">vihainen</w:t>
      </w:r>
    </w:p>
    <w:p>
      <w:r>
        <w:rPr>
          <w:b/>
        </w:rPr>
        <w:t xml:space="preserve">Esimerkki 3.1253</w:t>
      </w:r>
    </w:p>
    <w:p>
      <w:r>
        <w:t xml:space="preserve">Konteksti: Poika käveli paikallisen sirkuksen lipunmyyjän luo. Hän kysyi, voisiko hän päästä ilmaiseksi sisään, koska hän oli köyhä. Lipunmyyjä sääli poikaa, mutta ei voinut tehdä, mitä poika halusi. Poika alkoi tanssia jonossa oleville ihmisille ansaitakseen rahaa.  Lause: Poika osti lippunsa ja katsoi lipunmyyjää likaisesti.  Hahmo: Ihmiset</w:t>
      </w:r>
    </w:p>
    <w:p>
      <w:r>
        <w:rPr>
          <w:b/>
        </w:rPr>
        <w:t xml:space="preserve">Tulos</w:t>
      </w:r>
    </w:p>
    <w:p>
      <w:r>
        <w:t xml:space="preserve">ylpeä pojasta</w:t>
      </w:r>
    </w:p>
    <w:p>
      <w:r>
        <w:rPr>
          <w:b/>
        </w:rPr>
        <w:t xml:space="preserve">Esimerkki 3.1254</w:t>
      </w:r>
    </w:p>
    <w:p>
      <w:r>
        <w:t xml:space="preserve">Konteksti: Poika käveli paikallisen sirkuksen lipunmyyjän luo. Hän kysyi, voisiko hän päästä ilmaiseksi sisään, koska hän oli köyhä. Lipunmyyjä sääli poikaa, mutta ei voinut tehdä, mitä poika halusi. Poika alkoi tanssia jonossa oleville ihmisille ansaitakseen rahaa.  Lause: Poika osti lippunsa ja katsoi lipunmyyjää likaisesti.  Hahmo: Lipunmyyjä</w:t>
      </w:r>
    </w:p>
    <w:p>
      <w:r>
        <w:rPr>
          <w:b/>
        </w:rPr>
        <w:t xml:space="preserve">Tulos</w:t>
      </w:r>
    </w:p>
    <w:p>
      <w:r>
        <w:t xml:space="preserve">syyllinen</w:t>
      </w:r>
    </w:p>
    <w:p>
      <w:r>
        <w:rPr>
          <w:b/>
        </w:rPr>
        <w:t xml:space="preserve">Tulos</w:t>
      </w:r>
    </w:p>
    <w:p>
      <w:r>
        <w:t xml:space="preserve">surullinen</w:t>
      </w:r>
    </w:p>
    <w:p>
      <w:r>
        <w:rPr>
          <w:b/>
        </w:rPr>
        <w:t xml:space="preserve">Tulos</w:t>
      </w:r>
    </w:p>
    <w:p>
      <w:r>
        <w:t xml:space="preserve">Anteeksi</w:t>
      </w:r>
    </w:p>
    <w:p>
      <w:r>
        <w:rPr>
          <w:b/>
        </w:rPr>
        <w:t xml:space="preserve">Tulos</w:t>
      </w:r>
    </w:p>
    <w:p>
      <w:r>
        <w:t xml:space="preserve">katuvainen</w:t>
      </w:r>
    </w:p>
    <w:p>
      <w:r>
        <w:rPr>
          <w:b/>
        </w:rPr>
        <w:t xml:space="preserve">Esimerkki 3.1255</w:t>
      </w:r>
    </w:p>
    <w:p>
      <w:r>
        <w:t xml:space="preserve">Konteksti: Lause: Ei ole: John sai häädön asunnostaan liiallisen melun vuoksi.  Hahmo: John</w:t>
      </w:r>
    </w:p>
    <w:p>
      <w:r>
        <w:rPr>
          <w:b/>
        </w:rPr>
        <w:t xml:space="preserve">Tulos</w:t>
      </w:r>
    </w:p>
    <w:p>
      <w:r>
        <w:t xml:space="preserve">surullinen</w:t>
      </w:r>
    </w:p>
    <w:p>
      <w:r>
        <w:rPr>
          <w:b/>
        </w:rPr>
        <w:t xml:space="preserve">Esimerkki 3.1256</w:t>
      </w:r>
    </w:p>
    <w:p>
      <w:r>
        <w:t xml:space="preserve">Konteksti: Lause: Ei ole: John sai häädön asunnostaan liiallisen melun vuoksi.  Hahmo: Työtoveri</w:t>
      </w:r>
    </w:p>
    <w:p>
      <w:r>
        <w:rPr>
          <w:b/>
        </w:rPr>
        <w:t xml:space="preserve">Tulos</w:t>
      </w:r>
    </w:p>
    <w:p>
      <w:r>
        <w:t xml:space="preserve">Ei ole</w:t>
      </w:r>
    </w:p>
    <w:p>
      <w:r>
        <w:rPr>
          <w:b/>
        </w:rPr>
        <w:t xml:space="preserve">Esimerkki 3.1257</w:t>
      </w:r>
    </w:p>
    <w:p>
      <w:r>
        <w:t xml:space="preserve">Konteksti: John sai häädön asunnostaan liiallisen melun vuoksi.  Lause: Työtoveri tarjosi Johnille sohvaa, kun hän etsi uutta asuntoa.  Hahmo: John</w:t>
      </w:r>
    </w:p>
    <w:p>
      <w:r>
        <w:rPr>
          <w:b/>
        </w:rPr>
        <w:t xml:space="preserve">Tulos</w:t>
      </w:r>
    </w:p>
    <w:p>
      <w:r>
        <w:t xml:space="preserve">varaton</w:t>
      </w:r>
    </w:p>
    <w:p>
      <w:r>
        <w:rPr>
          <w:b/>
        </w:rPr>
        <w:t xml:space="preserve">Tulos</w:t>
      </w:r>
    </w:p>
    <w:p>
      <w:r>
        <w:t xml:space="preserve">siirtymään joutuneet</w:t>
      </w:r>
    </w:p>
    <w:p>
      <w:r>
        <w:rPr>
          <w:b/>
        </w:rPr>
        <w:t xml:space="preserve">Tulos</w:t>
      </w:r>
    </w:p>
    <w:p>
      <w:r>
        <w:t xml:space="preserve">kiitollinen</w:t>
      </w:r>
    </w:p>
    <w:p>
      <w:r>
        <w:rPr>
          <w:b/>
        </w:rPr>
        <w:t xml:space="preserve">Esimerkki 3.1258</w:t>
      </w:r>
    </w:p>
    <w:p>
      <w:r>
        <w:t xml:space="preserve">Konteksti: John sai häädön asunnostaan liiallisen melun vuoksi.  Lause: Työtoveri tarjosi Johnille sohvaa, kun hän etsi uutta asuntoa.  Hahmo: Työkaveri</w:t>
      </w:r>
    </w:p>
    <w:p>
      <w:r>
        <w:rPr>
          <w:b/>
        </w:rPr>
        <w:t xml:space="preserve">Tulos</w:t>
      </w:r>
    </w:p>
    <w:p>
      <w:r>
        <w:t xml:space="preserve">hyödyllinen</w:t>
      </w:r>
    </w:p>
    <w:p>
      <w:r>
        <w:rPr>
          <w:b/>
        </w:rPr>
        <w:t xml:space="preserve">Tulos</w:t>
      </w:r>
    </w:p>
    <w:p>
      <w:r>
        <w:t xml:space="preserve">altruistinen</w:t>
      </w:r>
    </w:p>
    <w:p>
      <w:r>
        <w:rPr>
          <w:b/>
        </w:rPr>
        <w:t xml:space="preserve">Esimerkki 3.1259</w:t>
      </w:r>
    </w:p>
    <w:p>
      <w:r>
        <w:t xml:space="preserve">Konteksti: John sai häädön asunnostaan liiallisen melun vuoksi. Työtoveri tarjosi Johnille sohvaa, kun hän etsi uutta asuntoa.  Lause: John oli kiitollinen.  Hahmo: John</w:t>
      </w:r>
    </w:p>
    <w:p>
      <w:r>
        <w:rPr>
          <w:b/>
        </w:rPr>
        <w:t xml:space="preserve">Tulos</w:t>
      </w:r>
    </w:p>
    <w:p>
      <w:r>
        <w:t xml:space="preserve">vilpitön</w:t>
      </w:r>
    </w:p>
    <w:p>
      <w:r>
        <w:rPr>
          <w:b/>
        </w:rPr>
        <w:t xml:space="preserve">Tulos</w:t>
      </w:r>
    </w:p>
    <w:p>
      <w:r>
        <w:t xml:space="preserve">kiitollinen</w:t>
      </w:r>
    </w:p>
    <w:p>
      <w:r>
        <w:rPr>
          <w:b/>
        </w:rPr>
        <w:t xml:space="preserve">Tulos</w:t>
      </w:r>
    </w:p>
    <w:p>
      <w:r>
        <w:t xml:space="preserve">kiitollinen</w:t>
      </w:r>
    </w:p>
    <w:p>
      <w:r>
        <w:rPr>
          <w:b/>
        </w:rPr>
        <w:t xml:space="preserve">Esimerkki 3.1260</w:t>
      </w:r>
    </w:p>
    <w:p>
      <w:r>
        <w:t xml:space="preserve">Konteksti: John sai häädön asunnostaan liiallisen melun vuoksi. Työtoveri tarjosi Johnille sohvaa, kun hän etsi uutta asuntoa.  Lause: John oli kiitollinen.  Hahmo: John: Työtoveri</w:t>
      </w:r>
    </w:p>
    <w:p>
      <w:r>
        <w:rPr>
          <w:b/>
        </w:rPr>
        <w:t xml:space="preserve">Tulos</w:t>
      </w:r>
    </w:p>
    <w:p>
      <w:r>
        <w:t xml:space="preserve">tyytyväinen</w:t>
      </w:r>
    </w:p>
    <w:p>
      <w:r>
        <w:rPr>
          <w:b/>
        </w:rPr>
        <w:t xml:space="preserve">Esimerkki 3.1261</w:t>
      </w:r>
    </w:p>
    <w:p>
      <w:r>
        <w:t xml:space="preserve">Konteksti: John sai häädön asunnostaan liiallisen melun vuoksi. Työtoveri tarjosi Johnille sohvaa, kun hän etsi uutta asuntoa. John oli kiitollinen.  Lause: John nukkui työkaverin sohvalla sinä yönä.  Hahmo: John</w:t>
      </w:r>
    </w:p>
    <w:p>
      <w:r>
        <w:rPr>
          <w:b/>
        </w:rPr>
        <w:t xml:space="preserve">Tulos</w:t>
      </w:r>
    </w:p>
    <w:p>
      <w:r>
        <w:t xml:space="preserve">unelias</w:t>
      </w:r>
    </w:p>
    <w:p>
      <w:r>
        <w:rPr>
          <w:b/>
        </w:rPr>
        <w:t xml:space="preserve">Tulos</w:t>
      </w:r>
    </w:p>
    <w:p>
      <w:r>
        <w:t xml:space="preserve">kiitollinen</w:t>
      </w:r>
    </w:p>
    <w:p>
      <w:r>
        <w:rPr>
          <w:b/>
        </w:rPr>
        <w:t xml:space="preserve">Esimerkki 3.1262</w:t>
      </w:r>
    </w:p>
    <w:p>
      <w:r>
        <w:t xml:space="preserve">Konteksti: John sai häädön asunnostaan liiallisen melun vuoksi. Työtoveri tarjosi Johnille sohvaa, kun hän etsi uutta asuntoa. John oli kiitollinen.  Lause: John nukkui työkaverin sohvalla sinä yönä.  Hahmo: Co-worker</w:t>
      </w:r>
    </w:p>
    <w:p>
      <w:r>
        <w:rPr>
          <w:b/>
        </w:rPr>
        <w:t xml:space="preserve">Tulos</w:t>
      </w:r>
    </w:p>
    <w:p>
      <w:r>
        <w:t xml:space="preserve">altruistinen</w:t>
      </w:r>
    </w:p>
    <w:p>
      <w:r>
        <w:rPr>
          <w:b/>
        </w:rPr>
        <w:t xml:space="preserve">Esimerkki 3.1263</w:t>
      </w:r>
    </w:p>
    <w:p>
      <w:r>
        <w:t xml:space="preserve">Konteksti: John sai häädön asunnostaan liiallisen melun vuoksi. Työtoveri tarjosi Johnille sohvaa, kun hän etsi uutta asuntoa. John oli kiitollinen. John nukkui työkaverin sohvalla sinä yönä.  Lause: John heräsi lappuun, jossa luki, että työtoveri oli häädetty!  Hahmo: John</w:t>
      </w:r>
    </w:p>
    <w:p>
      <w:r>
        <w:rPr>
          <w:b/>
        </w:rPr>
        <w:t xml:space="preserve">Tulos</w:t>
      </w:r>
    </w:p>
    <w:p>
      <w:r>
        <w:t xml:space="preserve">säikähtänyt</w:t>
      </w:r>
    </w:p>
    <w:p>
      <w:r>
        <w:rPr>
          <w:b/>
        </w:rPr>
        <w:t xml:space="preserve">Tulos</w:t>
      </w:r>
    </w:p>
    <w:p>
      <w:r>
        <w:t xml:space="preserve">järkyttynyt</w:t>
      </w:r>
    </w:p>
    <w:p>
      <w:r>
        <w:rPr>
          <w:b/>
        </w:rPr>
        <w:t xml:space="preserve">Esimerkki 3.1264</w:t>
      </w:r>
    </w:p>
    <w:p>
      <w:r>
        <w:t xml:space="preserve">Konteksti: John sai häädön asunnostaan liiallisen melun vuoksi. Työtoveri tarjosi Johnille sohvaa, kun hän etsi uutta asuntoa. John oli kiitollinen. John nukkui työkaverin sohvalla sinä yönä.  Lause: John heräsi lappuun, jossa luki, että työtoveri oli häädetty!  Hahmo: Co-worker</w:t>
      </w:r>
    </w:p>
    <w:p>
      <w:r>
        <w:rPr>
          <w:b/>
        </w:rPr>
        <w:t xml:space="preserve">Tulos</w:t>
      </w:r>
    </w:p>
    <w:p>
      <w:r>
        <w:t xml:space="preserve">järkyttynyt</w:t>
      </w:r>
    </w:p>
    <w:p>
      <w:r>
        <w:rPr>
          <w:b/>
        </w:rPr>
        <w:t xml:space="preserve">Esimerkki 3.1265</w:t>
      </w:r>
    </w:p>
    <w:p>
      <w:r>
        <w:t xml:space="preserve">Konteksti: Lause: Ei ole: Nainen oli rotuvähemmistö.  Hahmo: Nainen</w:t>
      </w:r>
    </w:p>
    <w:p>
      <w:r>
        <w:rPr>
          <w:b/>
        </w:rPr>
        <w:t xml:space="preserve">Tulos</w:t>
      </w:r>
    </w:p>
    <w:p>
      <w:r>
        <w:t xml:space="preserve">Ei ole</w:t>
      </w:r>
    </w:p>
    <w:p>
      <w:r>
        <w:rPr>
          <w:b/>
        </w:rPr>
        <w:t xml:space="preserve">Esimerkki 3.1266</w:t>
      </w:r>
    </w:p>
    <w:p>
      <w:r>
        <w:t xml:space="preserve">Konteksti: Nainen oli rotuvähemmistö.  Lause: Hänet pakotettiin istumaan bussin takaosaan.  Hahmo: Nainen</w:t>
      </w:r>
    </w:p>
    <w:p>
      <w:r>
        <w:rPr>
          <w:b/>
        </w:rPr>
        <w:t xml:space="preserve">Tulos</w:t>
      </w:r>
    </w:p>
    <w:p>
      <w:r>
        <w:t xml:space="preserve">surullinen</w:t>
      </w:r>
    </w:p>
    <w:p>
      <w:r>
        <w:rPr>
          <w:b/>
        </w:rPr>
        <w:t xml:space="preserve">Tulos</w:t>
      </w:r>
    </w:p>
    <w:p>
      <w:r>
        <w:t xml:space="preserve">sorretut</w:t>
      </w:r>
    </w:p>
    <w:p>
      <w:r>
        <w:rPr>
          <w:b/>
        </w:rPr>
        <w:t xml:space="preserve">Esimerkki 3.1267</w:t>
      </w:r>
    </w:p>
    <w:p>
      <w:r>
        <w:t xml:space="preserve">Konteksti: Nainen oli rotuvähemmistö. Hänet pakotettiin istumaan bussin takaosaan.  Lause: Hän päätti, että hän ei pitänyt siitä.  Hahmo: Nainen</w:t>
      </w:r>
    </w:p>
    <w:p>
      <w:r>
        <w:rPr>
          <w:b/>
        </w:rPr>
        <w:t xml:space="preserve">Tulos</w:t>
      </w:r>
    </w:p>
    <w:p>
      <w:r>
        <w:t xml:space="preserve">hermostunut</w:t>
      </w:r>
    </w:p>
    <w:p>
      <w:r>
        <w:rPr>
          <w:b/>
        </w:rPr>
        <w:t xml:space="preserve">Tulos</w:t>
      </w:r>
    </w:p>
    <w:p>
      <w:r>
        <w:t xml:space="preserve">sorretut</w:t>
      </w:r>
    </w:p>
    <w:p>
      <w:r>
        <w:rPr>
          <w:b/>
        </w:rPr>
        <w:t xml:space="preserve">Tulos</w:t>
      </w:r>
    </w:p>
    <w:p>
      <w:r>
        <w:t xml:space="preserve">valtuutettu</w:t>
      </w:r>
    </w:p>
    <w:p>
      <w:r>
        <w:rPr>
          <w:b/>
        </w:rPr>
        <w:t xml:space="preserve">Esimerkki 3.1268</w:t>
      </w:r>
    </w:p>
    <w:p>
      <w:r>
        <w:t xml:space="preserve">Konteksti: Nainen oli rotuvähemmistö. Hänet pakotettiin istumaan bussin takaosaan. Hän päätti, että hän ei pidä siitä.  Lause: Hän meni istumaan bussin etuosaan.  Hahmo: Nainen</w:t>
      </w:r>
    </w:p>
    <w:p>
      <w:r>
        <w:rPr>
          <w:b/>
        </w:rPr>
        <w:t xml:space="preserve">Tulos</w:t>
      </w:r>
    </w:p>
    <w:p>
      <w:r>
        <w:t xml:space="preserve">bold</w:t>
      </w:r>
    </w:p>
    <w:p>
      <w:r>
        <w:rPr>
          <w:b/>
        </w:rPr>
        <w:t xml:space="preserve">Esimerkki 3.1269</w:t>
      </w:r>
    </w:p>
    <w:p>
      <w:r>
        <w:t xml:space="preserve">Konteksti: Nainen oli rotuvähemmistö. Hänet pakotettiin istumaan bussin takaosaan. Hän päätti, että hän ei pidä siitä. Hän meni istumaan bussin etuosaan.  Lause: Hän muutti historiaa ikuisesti.  Hahmo: Nainen</w:t>
      </w:r>
    </w:p>
    <w:p>
      <w:r>
        <w:rPr>
          <w:b/>
        </w:rPr>
        <w:t xml:space="preserve">Tulos</w:t>
      </w:r>
    </w:p>
    <w:p>
      <w:r>
        <w:t xml:space="preserve">innoittamana</w:t>
      </w:r>
    </w:p>
    <w:p>
      <w:r>
        <w:rPr>
          <w:b/>
        </w:rPr>
        <w:t xml:space="preserve">Tulos</w:t>
      </w:r>
    </w:p>
    <w:p>
      <w:r>
        <w:t xml:space="preserve">ylpeä</w:t>
      </w:r>
    </w:p>
    <w:p>
      <w:r>
        <w:rPr>
          <w:b/>
        </w:rPr>
        <w:t xml:space="preserve">Esimerkki 3.1270</w:t>
      </w:r>
    </w:p>
    <w:p>
      <w:r>
        <w:t xml:space="preserve">Konteksti: Lause: Ei ole: Huoneessani oli hieman hämärää.  Hahmo: Minä (itse)</w:t>
      </w:r>
    </w:p>
    <w:p>
      <w:r>
        <w:rPr>
          <w:b/>
        </w:rPr>
        <w:t xml:space="preserve">Tulos</w:t>
      </w:r>
    </w:p>
    <w:p>
      <w:r>
        <w:t xml:space="preserve">surullinen</w:t>
      </w:r>
    </w:p>
    <w:p>
      <w:r>
        <w:rPr>
          <w:b/>
        </w:rPr>
        <w:t xml:space="preserve">Tulos</w:t>
      </w:r>
    </w:p>
    <w:p>
      <w:r>
        <w:t xml:space="preserve">hermostunut</w:t>
      </w:r>
    </w:p>
    <w:p>
      <w:r>
        <w:rPr>
          <w:b/>
        </w:rPr>
        <w:t xml:space="preserve">Esimerkki 3.1271</w:t>
      </w:r>
    </w:p>
    <w:p>
      <w:r>
        <w:t xml:space="preserve">Konteksti: Lause: Ei ole: Huoneessani oli hieman hämärää.  Hahmo: Rachael</w:t>
      </w:r>
    </w:p>
    <w:p>
      <w:r>
        <w:rPr>
          <w:b/>
        </w:rPr>
        <w:t xml:space="preserve">Tulos</w:t>
      </w:r>
    </w:p>
    <w:p>
      <w:r>
        <w:t xml:space="preserve">Ei ole</w:t>
      </w:r>
    </w:p>
    <w:p>
      <w:r>
        <w:rPr>
          <w:b/>
        </w:rPr>
        <w:t xml:space="preserve">Esimerkki 3.1272</w:t>
      </w:r>
    </w:p>
    <w:p>
      <w:r>
        <w:t xml:space="preserve">Konteksti: Huoneeni oli hieman hämärä.  Lause: Päätin, että minun pitäisi ostaa uusi lamppu huoneeseeni.  Hahmo: Minä (itse)</w:t>
      </w:r>
    </w:p>
    <w:p>
      <w:r>
        <w:rPr>
          <w:b/>
        </w:rPr>
        <w:t xml:space="preserve">Tulos</w:t>
      </w:r>
    </w:p>
    <w:p>
      <w:r>
        <w:t xml:space="preserve">innoissaan</w:t>
      </w:r>
    </w:p>
    <w:p>
      <w:r>
        <w:rPr>
          <w:b/>
        </w:rPr>
        <w:t xml:space="preserve">Tulos</w:t>
      </w:r>
    </w:p>
    <w:p>
      <w:r>
        <w:t xml:space="preserve">täytetty</w:t>
      </w:r>
    </w:p>
    <w:p>
      <w:r>
        <w:rPr>
          <w:b/>
        </w:rPr>
        <w:t xml:space="preserve">Esimerkki 3.1273</w:t>
      </w:r>
    </w:p>
    <w:p>
      <w:r>
        <w:t xml:space="preserve">Konteksti: Huoneeni oli hieman hämärä.  Lause: Päätin, että minun pitäisi ostaa uusi lamppu huoneeseeni.  Hahmo: Rachael</w:t>
      </w:r>
    </w:p>
    <w:p>
      <w:r>
        <w:rPr>
          <w:b/>
        </w:rPr>
        <w:t xml:space="preserve">Tulos</w:t>
      </w:r>
    </w:p>
    <w:p>
      <w:r>
        <w:t xml:space="preserve">Ei ole</w:t>
      </w:r>
    </w:p>
    <w:p>
      <w:r>
        <w:rPr>
          <w:b/>
        </w:rPr>
        <w:t xml:space="preserve">Esimerkki 3.1274</w:t>
      </w:r>
    </w:p>
    <w:p>
      <w:r>
        <w:t xml:space="preserve">Konteksti: Huoneeni oli hieman hämärä. Päätin, että minun pitäisi ostaa uusi lamppu huoneeseeni.  Lause: Soitin ystävälleni Rachaelille, jolla on auto.  Hahmo: Minä (itse)</w:t>
      </w:r>
    </w:p>
    <w:p>
      <w:r>
        <w:rPr>
          <w:b/>
        </w:rPr>
        <w:t xml:space="preserve">Tulos</w:t>
      </w:r>
    </w:p>
    <w:p>
      <w:r>
        <w:t xml:space="preserve">innoissaan</w:t>
      </w:r>
    </w:p>
    <w:p>
      <w:r>
        <w:rPr>
          <w:b/>
        </w:rPr>
        <w:t xml:space="preserve">Tulos</w:t>
      </w:r>
    </w:p>
    <w:p>
      <w:r>
        <w:t xml:space="preserve">toiveikas</w:t>
      </w:r>
    </w:p>
    <w:p>
      <w:r>
        <w:rPr>
          <w:b/>
        </w:rPr>
        <w:t xml:space="preserve">Esimerkki 3.1275</w:t>
      </w:r>
    </w:p>
    <w:p>
      <w:r>
        <w:t xml:space="preserve">Konteksti: Huoneeni oli hieman hämärä. Päätin, että minun pitäisi ostaa uusi lamppu huoneeseeni.  Lause: Soitin ystävälleni Rachaelille, jolla on auto.  Hahmo: Rachael</w:t>
      </w:r>
    </w:p>
    <w:p>
      <w:r>
        <w:rPr>
          <w:b/>
        </w:rPr>
        <w:t xml:space="preserve">Tulos</w:t>
      </w:r>
    </w:p>
    <w:p>
      <w:r>
        <w:t xml:space="preserve">autan mielelläni</w:t>
      </w:r>
    </w:p>
    <w:p>
      <w:r>
        <w:rPr>
          <w:b/>
        </w:rPr>
        <w:t xml:space="preserve">Tulos</w:t>
      </w:r>
    </w:p>
    <w:p>
      <w:r>
        <w:t xml:space="preserve">hyödyllinen</w:t>
      </w:r>
    </w:p>
    <w:p>
      <w:r>
        <w:rPr>
          <w:b/>
        </w:rPr>
        <w:t xml:space="preserve">Tulos</w:t>
      </w:r>
    </w:p>
    <w:p>
      <w:r>
        <w:t xml:space="preserve">kiireinen</w:t>
      </w:r>
    </w:p>
    <w:p>
      <w:r>
        <w:rPr>
          <w:b/>
        </w:rPr>
        <w:t xml:space="preserve">Esimerkki 3.1276</w:t>
      </w:r>
    </w:p>
    <w:p>
      <w:r>
        <w:t xml:space="preserve">Konteksti: Huoneeni oli hieman hämärä. Päätin, että minun pitäisi ostaa uusi lamppu huoneeseeni. Soitin ystävälleni Rachaelille, jolla on auto.  Lause: Ajoimme yhdessä huonekaluliikkeeseen lähiössä.  Hahmo: Minä (itse)</w:t>
      </w:r>
    </w:p>
    <w:p>
      <w:r>
        <w:rPr>
          <w:b/>
        </w:rPr>
        <w:t xml:space="preserve">Tulos</w:t>
      </w:r>
    </w:p>
    <w:p>
      <w:r>
        <w:t xml:space="preserve">innokas</w:t>
      </w:r>
    </w:p>
    <w:p>
      <w:r>
        <w:rPr>
          <w:b/>
        </w:rPr>
        <w:t xml:space="preserve">Tulos</w:t>
      </w:r>
    </w:p>
    <w:p>
      <w:r>
        <w:t xml:space="preserve">kiitollinen</w:t>
      </w:r>
    </w:p>
    <w:p>
      <w:r>
        <w:rPr>
          <w:b/>
        </w:rPr>
        <w:t xml:space="preserve">Esimerkki 3.1277</w:t>
      </w:r>
    </w:p>
    <w:p>
      <w:r>
        <w:t xml:space="preserve">Konteksti: Huoneeni oli hieman hämärä. Päätin, että minun pitäisi ostaa uusi lamppu huoneeseeni. Soitin ystävälleni Rachaelille, jolla on auto.  Lause: Ajoimme yhdessä huonekaluliikkeeseen lähiössä.  Hahmo: Rachael</w:t>
      </w:r>
    </w:p>
    <w:p>
      <w:r>
        <w:rPr>
          <w:b/>
        </w:rPr>
        <w:t xml:space="preserve">Tulos</w:t>
      </w:r>
    </w:p>
    <w:p>
      <w:r>
        <w:t xml:space="preserve">hyödyllinen</w:t>
      </w:r>
    </w:p>
    <w:p>
      <w:r>
        <w:rPr>
          <w:b/>
        </w:rPr>
        <w:t xml:space="preserve">Tulos</w:t>
      </w:r>
    </w:p>
    <w:p>
      <w:r>
        <w:t xml:space="preserve">altruistinen</w:t>
      </w:r>
    </w:p>
    <w:p>
      <w:r>
        <w:rPr>
          <w:b/>
        </w:rPr>
        <w:t xml:space="preserve">Esimerkki 3.1278</w:t>
      </w:r>
    </w:p>
    <w:p>
      <w:r>
        <w:t xml:space="preserve">Konteksti: Huoneeni oli hieman hämärä. Päätin, että minun pitäisi ostaa uusi lamppu huoneeseeni. Soitin ystävälleni Rachaelille, jolla on auto. Ajoimme yhdessä lähiössä sijaitsevaan huonekaluliikkeeseen.  Lause: Löysin täydellisen lampun, ja huoneeni tuntuu paljon valoisammalta.  Hahmo: I (itse)</w:t>
      </w:r>
    </w:p>
    <w:p>
      <w:r>
        <w:rPr>
          <w:b/>
        </w:rPr>
        <w:t xml:space="preserve">Tulos</w:t>
      </w:r>
    </w:p>
    <w:p>
      <w:r>
        <w:t xml:space="preserve">huoneen lämpimyyden tunne</w:t>
      </w:r>
    </w:p>
    <w:p>
      <w:r>
        <w:rPr>
          <w:b/>
        </w:rPr>
        <w:t xml:space="preserve">Esimerkki 3.1279</w:t>
      </w:r>
    </w:p>
    <w:p>
      <w:r>
        <w:t xml:space="preserve">Konteksti: Huoneeni oli hieman hämärä. Päätin, että minun pitäisi ostaa uusi lamppu huoneeseeni. Soitin ystävälleni Rachaelille, jolla on auto. Ajoimme yhdessä huonekaluliikkeeseen lähiössä.  Lause: Löysin täydellisen lampun, ja huoneeni tuntuu paljon valoisammalta.  Hahmo: Rachael</w:t>
      </w:r>
    </w:p>
    <w:p>
      <w:r>
        <w:rPr>
          <w:b/>
        </w:rPr>
        <w:t xml:space="preserve">Tulos</w:t>
      </w:r>
    </w:p>
    <w:p>
      <w:r>
        <w:t xml:space="preserve">väsynyt</w:t>
      </w:r>
    </w:p>
    <w:p>
      <w:r>
        <w:rPr>
          <w:b/>
        </w:rPr>
        <w:t xml:space="preserve">Esimerkki 3.1280</w:t>
      </w:r>
    </w:p>
    <w:p>
      <w:r>
        <w:t xml:space="preserve">Konteksti: Lause: Ei ole: Mannyn kellon paristot olivat loppuneet.  Hahmo: Manny</w:t>
      </w:r>
    </w:p>
    <w:p>
      <w:r>
        <w:rPr>
          <w:b/>
        </w:rPr>
        <w:t xml:space="preserve">Tulos</w:t>
      </w:r>
    </w:p>
    <w:p>
      <w:r>
        <w:t xml:space="preserve">alas</w:t>
      </w:r>
    </w:p>
    <w:p>
      <w:r>
        <w:rPr>
          <w:b/>
        </w:rPr>
        <w:t xml:space="preserve">Tulos</w:t>
      </w:r>
    </w:p>
    <w:p>
      <w:r>
        <w:t xml:space="preserve">ärsyyntynyt</w:t>
      </w:r>
    </w:p>
    <w:p>
      <w:r>
        <w:rPr>
          <w:b/>
        </w:rPr>
        <w:t xml:space="preserve">Tulos</w:t>
      </w:r>
    </w:p>
    <w:p>
      <w:r>
        <w:t xml:space="preserve">huono</w:t>
      </w:r>
    </w:p>
    <w:p>
      <w:r>
        <w:rPr>
          <w:b/>
        </w:rPr>
        <w:t xml:space="preserve">Tulos</w:t>
      </w:r>
    </w:p>
    <w:p>
      <w:r>
        <w:t xml:space="preserve">pettynyt</w:t>
      </w:r>
    </w:p>
    <w:p>
      <w:r>
        <w:rPr>
          <w:b/>
        </w:rPr>
        <w:t xml:space="preserve">Esimerkki 3.1281</w:t>
      </w:r>
    </w:p>
    <w:p>
      <w:r>
        <w:t xml:space="preserve">Konteksti: Mannyn kellon paristot olivat loppuneet.  Lause: Hän ei tajunnut, että paristot olivat tyhjät.  Hahmo: Manny</w:t>
      </w:r>
    </w:p>
    <w:p>
      <w:r>
        <w:rPr>
          <w:b/>
        </w:rPr>
        <w:t xml:space="preserve">Tulos</w:t>
      </w:r>
    </w:p>
    <w:p>
      <w:r>
        <w:t xml:space="preserve">ärtynyt</w:t>
      </w:r>
    </w:p>
    <w:p>
      <w:r>
        <w:rPr>
          <w:b/>
        </w:rPr>
        <w:t xml:space="preserve">Tulos</w:t>
      </w:r>
    </w:p>
    <w:p>
      <w:r>
        <w:t xml:space="preserve">haittaa</w:t>
      </w:r>
    </w:p>
    <w:p>
      <w:r>
        <w:rPr>
          <w:b/>
        </w:rPr>
        <w:t xml:space="preserve">Tulos</w:t>
      </w:r>
    </w:p>
    <w:p>
      <w:r>
        <w:t xml:space="preserve">pettynyt</w:t>
      </w:r>
    </w:p>
    <w:p>
      <w:r>
        <w:rPr>
          <w:b/>
        </w:rPr>
        <w:t xml:space="preserve">Esimerkki 3.1282</w:t>
      </w:r>
    </w:p>
    <w:p>
      <w:r>
        <w:t xml:space="preserve">Konteksti: Mannyn kellon paristot olivat loppuneet. Hän ei tajunnut, että paristot olivat tyhjät.  Lause: Mannyllä oli tapaaminen.  Hahmo: Manny</w:t>
      </w:r>
    </w:p>
    <w:p>
      <w:r>
        <w:rPr>
          <w:b/>
        </w:rPr>
        <w:t xml:space="preserve">Tulos</w:t>
      </w:r>
    </w:p>
    <w:p>
      <w:r>
        <w:t xml:space="preserve">Ei ole</w:t>
      </w:r>
    </w:p>
    <w:p>
      <w:r>
        <w:rPr>
          <w:b/>
        </w:rPr>
        <w:t xml:space="preserve">Esimerkki 3.1283</w:t>
      </w:r>
    </w:p>
    <w:p>
      <w:r>
        <w:t xml:space="preserve">Konteksti: Mannyn kellon paristot olivat loppuneet. Hän ei tajunnut, että paristot olivat tyhjät. Mannyllä oli tapaaminen.  Lause: Hän meni kellonajan mukaan.  Hahmo: Manny</w:t>
      </w:r>
    </w:p>
    <w:p>
      <w:r>
        <w:rPr>
          <w:b/>
        </w:rPr>
        <w:t xml:space="preserve">Tulos</w:t>
      </w:r>
    </w:p>
    <w:p>
      <w:r>
        <w:t xml:space="preserve">hämmentää</w:t>
      </w:r>
    </w:p>
    <w:p>
      <w:r>
        <w:rPr>
          <w:b/>
        </w:rPr>
        <w:t xml:space="preserve">Esimerkki 3.1284</w:t>
      </w:r>
    </w:p>
    <w:p>
      <w:r>
        <w:t xml:space="preserve">Konteksti: Mannyn kellon paristot olivat loppuneet. Hän ei tajunnut, että paristot olivat tyhjät. Mannyllä oli tapaaminen. Hän oli menossa kellonajan mukaan.  Lause: Manny myöhästyi tapaamisestaan.  Hahmo: Manny</w:t>
      </w:r>
    </w:p>
    <w:p>
      <w:r>
        <w:rPr>
          <w:b/>
        </w:rPr>
        <w:t xml:space="preserve">Tulos</w:t>
      </w:r>
    </w:p>
    <w:p>
      <w:r>
        <w:t xml:space="preserve">kiirehtivät</w:t>
      </w:r>
    </w:p>
    <w:p>
      <w:r>
        <w:rPr>
          <w:b/>
        </w:rPr>
        <w:t xml:space="preserve">Tulos</w:t>
      </w:r>
    </w:p>
    <w:p>
      <w:r>
        <w:t xml:space="preserve">myöhään</w:t>
      </w:r>
    </w:p>
    <w:p>
      <w:r>
        <w:rPr>
          <w:b/>
        </w:rPr>
        <w:t xml:space="preserve">Tulos</w:t>
      </w:r>
    </w:p>
    <w:p>
      <w:r>
        <w:t xml:space="preserve">vastuuton</w:t>
      </w:r>
    </w:p>
    <w:p>
      <w:r>
        <w:rPr>
          <w:b/>
        </w:rPr>
        <w:t xml:space="preserve">Esimerkki 3.1285</w:t>
      </w:r>
    </w:p>
    <w:p>
      <w:r>
        <w:t xml:space="preserve">Konteksti: Lause: Ei ole: Jeremy haluaa tehdä jotain tyhjälle pihalleen.  Hahmo: Jeremy: Joukko ystäviä</w:t>
      </w:r>
    </w:p>
    <w:p>
      <w:r>
        <w:rPr>
          <w:b/>
        </w:rPr>
        <w:t xml:space="preserve">Tulos</w:t>
      </w:r>
    </w:p>
    <w:p>
      <w:r>
        <w:t xml:space="preserve">Ei ole</w:t>
      </w:r>
    </w:p>
    <w:p>
      <w:r>
        <w:rPr>
          <w:b/>
        </w:rPr>
        <w:t xml:space="preserve">Esimerkki 3.1286</w:t>
      </w:r>
    </w:p>
    <w:p>
      <w:r>
        <w:t xml:space="preserve">Konteksti: Lause: Ei ole: Jeremy haluaa tehdä jotain tyhjälle pihalleen.  Hahmo: Jeremy</w:t>
      </w:r>
    </w:p>
    <w:p>
      <w:r>
        <w:rPr>
          <w:b/>
        </w:rPr>
        <w:t xml:space="preserve">Tulos</w:t>
      </w:r>
    </w:p>
    <w:p>
      <w:r>
        <w:t xml:space="preserve">motivoitunut tekemään muutoksen</w:t>
      </w:r>
    </w:p>
    <w:p>
      <w:r>
        <w:rPr>
          <w:b/>
        </w:rPr>
        <w:t xml:space="preserve">Tulos</w:t>
      </w:r>
    </w:p>
    <w:p>
      <w:r>
        <w:t xml:space="preserve">ennakointi</w:t>
      </w:r>
    </w:p>
    <w:p>
      <w:r>
        <w:rPr>
          <w:b/>
        </w:rPr>
        <w:t xml:space="preserve">Esimerkki 3.1287</w:t>
      </w:r>
    </w:p>
    <w:p>
      <w:r>
        <w:t xml:space="preserve">Konteksti: Jeremy haluaa tehdä jotain tyhjälle pihalleen.  Lause: Hän päättää rakentaa vajan.  Hahmo: Jeremy: Joukko ystäviä.</w:t>
      </w:r>
    </w:p>
    <w:p>
      <w:r>
        <w:rPr>
          <w:b/>
        </w:rPr>
        <w:t xml:space="preserve">Tulos</w:t>
      </w:r>
    </w:p>
    <w:p>
      <w:r>
        <w:t xml:space="preserve">Ei ole</w:t>
      </w:r>
    </w:p>
    <w:p>
      <w:r>
        <w:rPr>
          <w:b/>
        </w:rPr>
        <w:t xml:space="preserve">Esimerkki 3.1288</w:t>
      </w:r>
    </w:p>
    <w:p>
      <w:r>
        <w:t xml:space="preserve">Konteksti: Jeremy haluaa tehdä jotain tyhjälle pihalleen.  Lause: Hän päättää rakentaa vajan.  Hahmo: Jeremy</w:t>
      </w:r>
    </w:p>
    <w:p>
      <w:r>
        <w:rPr>
          <w:b/>
        </w:rPr>
        <w:t xml:space="preserve">Tulos</w:t>
      </w:r>
    </w:p>
    <w:p>
      <w:r>
        <w:t xml:space="preserve">määritetty</w:t>
      </w:r>
    </w:p>
    <w:p>
      <w:r>
        <w:rPr>
          <w:b/>
        </w:rPr>
        <w:t xml:space="preserve">Tulos</w:t>
      </w:r>
    </w:p>
    <w:p>
      <w:r>
        <w:t xml:space="preserve">onnellinen</w:t>
      </w:r>
    </w:p>
    <w:p>
      <w:r>
        <w:rPr>
          <w:b/>
        </w:rPr>
        <w:t xml:space="preserve">Esimerkki 3.1289</w:t>
      </w:r>
    </w:p>
    <w:p>
      <w:r>
        <w:t xml:space="preserve">Konteksti: Jeremy haluaa tehdä jotain tyhjälle pihalleen. Hän päättää rakentaa vajan.  Lause: Hän kerää materiaalit seuraavan kuukauden aikana.  Hahmo: Jeremy: Joukko ystäviä</w:t>
      </w:r>
    </w:p>
    <w:p>
      <w:r>
        <w:rPr>
          <w:b/>
        </w:rPr>
        <w:t xml:space="preserve">Tulos</w:t>
      </w:r>
    </w:p>
    <w:p>
      <w:r>
        <w:t xml:space="preserve">Ei ole</w:t>
      </w:r>
    </w:p>
    <w:p>
      <w:r>
        <w:rPr>
          <w:b/>
        </w:rPr>
        <w:t xml:space="preserve">Esimerkki 3.1290</w:t>
      </w:r>
    </w:p>
    <w:p>
      <w:r>
        <w:t xml:space="preserve">Konteksti: Jeremy haluaa tehdä jotain tyhjälle pihalleen. Hän päättää rakentaa vajan.  Lause: Hän kerää materiaalit seuraavan kuukauden aikana.  Hahmo: Jeremy</w:t>
      </w:r>
    </w:p>
    <w:p>
      <w:r>
        <w:rPr>
          <w:b/>
        </w:rPr>
        <w:t xml:space="preserve">Tulos</w:t>
      </w:r>
    </w:p>
    <w:p>
      <w:r>
        <w:t xml:space="preserve">määritetty</w:t>
      </w:r>
    </w:p>
    <w:p>
      <w:r>
        <w:rPr>
          <w:b/>
        </w:rPr>
        <w:t xml:space="preserve">Tulos</w:t>
      </w:r>
    </w:p>
    <w:p>
      <w:r>
        <w:t xml:space="preserve">innoissaan</w:t>
      </w:r>
    </w:p>
    <w:p>
      <w:r>
        <w:rPr>
          <w:b/>
        </w:rPr>
        <w:t xml:space="preserve">Tulos</w:t>
      </w:r>
    </w:p>
    <w:p>
      <w:r>
        <w:t xml:space="preserve">valmis</w:t>
      </w:r>
    </w:p>
    <w:p>
      <w:r>
        <w:rPr>
          <w:b/>
        </w:rPr>
        <w:t xml:space="preserve">Tulos</w:t>
      </w:r>
    </w:p>
    <w:p>
      <w:r>
        <w:t xml:space="preserve">motivoitunut</w:t>
      </w:r>
    </w:p>
    <w:p>
      <w:r>
        <w:rPr>
          <w:b/>
        </w:rPr>
        <w:t xml:space="preserve">Tulos</w:t>
      </w:r>
    </w:p>
    <w:p>
      <w:r>
        <w:t xml:space="preserve">saavutettu</w:t>
      </w:r>
    </w:p>
    <w:p>
      <w:r>
        <w:rPr>
          <w:b/>
        </w:rPr>
        <w:t xml:space="preserve">Tulos</w:t>
      </w:r>
    </w:p>
    <w:p>
      <w:r>
        <w:t xml:space="preserve">itsevarma</w:t>
      </w:r>
    </w:p>
    <w:p>
      <w:r>
        <w:rPr>
          <w:b/>
        </w:rPr>
        <w:t xml:space="preserve">Esimerkki 3.1291</w:t>
      </w:r>
    </w:p>
    <w:p>
      <w:r>
        <w:t xml:space="preserve">Konteksti: Jeremy haluaa tehdä jotain tyhjälle pihalleen. Hän päättää rakentaa vajan. Hän kerää materiaalit seuraavan kuukauden aikana.  Lause: Hän tajuaa sitten, että se on liikaa työtä yhdelle ihmiselle.  Hahmo: Kaveriporukka</w:t>
      </w:r>
    </w:p>
    <w:p>
      <w:r>
        <w:rPr>
          <w:b/>
        </w:rPr>
        <w:t xml:space="preserve">Tulos</w:t>
      </w:r>
    </w:p>
    <w:p>
      <w:r>
        <w:t xml:space="preserve">Ei ole</w:t>
      </w:r>
    </w:p>
    <w:p>
      <w:r>
        <w:rPr>
          <w:b/>
        </w:rPr>
        <w:t xml:space="preserve">Esimerkki 3.1292</w:t>
      </w:r>
    </w:p>
    <w:p>
      <w:r>
        <w:t xml:space="preserve">Konteksti: Jeremy haluaa tehdä jotain tyhjälle pihalleen. Hän päättää rakentaa vajan. Hän kerää materiaalit seuraavan kuukauden aikana.  Lause: Hän tajuaa sitten, että se on liikaa työtä yhdelle ihmiselle.  Hahmo: Jeremy</w:t>
      </w:r>
    </w:p>
    <w:p>
      <w:r>
        <w:rPr>
          <w:b/>
        </w:rPr>
        <w:t xml:space="preserve">Tulos</w:t>
      </w:r>
    </w:p>
    <w:p>
      <w:r>
        <w:t xml:space="preserve">lannistunut</w:t>
      </w:r>
    </w:p>
    <w:p>
      <w:r>
        <w:rPr>
          <w:b/>
        </w:rPr>
        <w:t xml:space="preserve">Tulos</w:t>
      </w:r>
    </w:p>
    <w:p>
      <w:r>
        <w:t xml:space="preserve">hukkua</w:t>
      </w:r>
    </w:p>
    <w:p>
      <w:r>
        <w:rPr>
          <w:b/>
        </w:rPr>
        <w:t xml:space="preserve">Tulos</w:t>
      </w:r>
    </w:p>
    <w:p>
      <w:r>
        <w:t xml:space="preserve">ahdistunut</w:t>
      </w:r>
    </w:p>
    <w:p>
      <w:r>
        <w:rPr>
          <w:b/>
        </w:rPr>
        <w:t xml:space="preserve">Esimerkki 3.1293</w:t>
      </w:r>
    </w:p>
    <w:p>
      <w:r>
        <w:t xml:space="preserve">Konteksti: Jeremy haluaa tehdä jotain tyhjälle pihalleen. Hän päättää rakentaa vajan. Hän kerää materiaalit seuraavan kuukauden aikana. Sitten hän huomaa, että se on liikaa työtä yhdelle ihmiselle.  Lause: Hän kutsuu kaveriporukan auttamaan, ja työ on valmis hetkessä.  Hahmo: Ystäviä.</w:t>
      </w:r>
    </w:p>
    <w:p>
      <w:r>
        <w:rPr>
          <w:b/>
        </w:rPr>
        <w:t xml:space="preserve">Tulos</w:t>
      </w:r>
    </w:p>
    <w:p>
      <w:r>
        <w:t xml:space="preserve">autan mielelläni</w:t>
      </w:r>
    </w:p>
    <w:p>
      <w:r>
        <w:rPr>
          <w:b/>
        </w:rPr>
        <w:t xml:space="preserve">Tulos</w:t>
      </w:r>
    </w:p>
    <w:p>
      <w:r>
        <w:t xml:space="preserve">hyödyllinen</w:t>
      </w:r>
    </w:p>
    <w:p>
      <w:r>
        <w:rPr>
          <w:b/>
        </w:rPr>
        <w:t xml:space="preserve">Tulos</w:t>
      </w:r>
    </w:p>
    <w:p>
      <w:r>
        <w:t xml:space="preserve">tyytyväisiä itseensä</w:t>
      </w:r>
    </w:p>
    <w:p>
      <w:r>
        <w:rPr>
          <w:b/>
        </w:rPr>
        <w:t xml:space="preserve">Esimerkki 3.1294</w:t>
      </w:r>
    </w:p>
    <w:p>
      <w:r>
        <w:t xml:space="preserve">Konteksti: Jeremy haluaa tehdä jotain tyhjälle pihalleen. Hän päättää rakentaa vajan. Hän kerää materiaalit seuraavan kuukauden aikana. Sitten hän huomaa, että se on liikaa työtä yhdelle ihmiselle.  Lause: Hän kutsuu kaveriporukan auttamaan, ja työ on valmis hetkessä.  Hahmo: Jeremy</w:t>
      </w:r>
    </w:p>
    <w:p>
      <w:r>
        <w:rPr>
          <w:b/>
        </w:rPr>
        <w:t xml:space="preserve">Tulos</w:t>
      </w:r>
    </w:p>
    <w:p>
      <w:r>
        <w:t xml:space="preserve">kiitollinen</w:t>
      </w:r>
    </w:p>
    <w:p>
      <w:r>
        <w:rPr>
          <w:b/>
        </w:rPr>
        <w:t xml:space="preserve">Tulos</w:t>
      </w:r>
    </w:p>
    <w:p>
      <w:r>
        <w:t xml:space="preserve">Kakka</w:t>
      </w:r>
    </w:p>
    <w:p>
      <w:r>
        <w:rPr>
          <w:b/>
        </w:rPr>
        <w:t xml:space="preserve">Esimerkki 3.1295</w:t>
      </w:r>
    </w:p>
    <w:p>
      <w:r>
        <w:t xml:space="preserve">Konteksti: Lause: Ei ole: Fred ajoi autollaan pitkin maantietä yöllä.  Hahmo: Fred: Poliisi</w:t>
      </w:r>
    </w:p>
    <w:p>
      <w:r>
        <w:rPr>
          <w:b/>
        </w:rPr>
        <w:t xml:space="preserve">Tulos</w:t>
      </w:r>
    </w:p>
    <w:p>
      <w:r>
        <w:t xml:space="preserve">Ei ole</w:t>
      </w:r>
    </w:p>
    <w:p>
      <w:r>
        <w:rPr>
          <w:b/>
        </w:rPr>
        <w:t xml:space="preserve">Esimerkki 3.1296</w:t>
      </w:r>
    </w:p>
    <w:p>
      <w:r>
        <w:t xml:space="preserve">Konteksti: Lause: Ei ole: Fred ajoi autollaan pitkin maantietä yöllä.  Hahmo: Fred</w:t>
      </w:r>
    </w:p>
    <w:p>
      <w:r>
        <w:rPr>
          <w:b/>
        </w:rPr>
        <w:t xml:space="preserve">Tulos</w:t>
      </w:r>
    </w:p>
    <w:p>
      <w:r>
        <w:t xml:space="preserve">väsynyt</w:t>
      </w:r>
    </w:p>
    <w:p>
      <w:r>
        <w:rPr>
          <w:b/>
        </w:rPr>
        <w:t xml:space="preserve">Esimerkki 3.1297</w:t>
      </w:r>
    </w:p>
    <w:p>
      <w:r>
        <w:t xml:space="preserve">Konteksti: Fred ajoi autollaan pitkin maantietä yöllä.  Lause: Edessä oli poliisiauto, joka tukki tien.  Hahmo: Poliisi.</w:t>
      </w:r>
    </w:p>
    <w:p>
      <w:r>
        <w:rPr>
          <w:b/>
        </w:rPr>
        <w:t xml:space="preserve">Tulos</w:t>
      </w:r>
    </w:p>
    <w:p>
      <w:r>
        <w:t xml:space="preserve">Ei ole</w:t>
      </w:r>
    </w:p>
    <w:p>
      <w:r>
        <w:rPr>
          <w:b/>
        </w:rPr>
        <w:t xml:space="preserve">Esimerkki 3.1298</w:t>
      </w:r>
    </w:p>
    <w:p>
      <w:r>
        <w:t xml:space="preserve">Konteksti: Fred ajoi autollaan pitkin maantietä yöllä.  Lause: Edessä oli poliisiauto, joka tukki tien.  Hahmo: Fred</w:t>
      </w:r>
    </w:p>
    <w:p>
      <w:r>
        <w:rPr>
          <w:b/>
        </w:rPr>
        <w:t xml:space="preserve">Tulos</w:t>
      </w:r>
    </w:p>
    <w:p>
      <w:r>
        <w:t xml:space="preserve">ärsyyntynyt</w:t>
      </w:r>
    </w:p>
    <w:p>
      <w:r>
        <w:rPr>
          <w:b/>
        </w:rPr>
        <w:t xml:space="preserve">Tulos</w:t>
      </w:r>
    </w:p>
    <w:p>
      <w:r>
        <w:t xml:space="preserve">utelias</w:t>
      </w:r>
    </w:p>
    <w:p>
      <w:r>
        <w:rPr>
          <w:b/>
        </w:rPr>
        <w:t xml:space="preserve">Esimerkki 3.1299</w:t>
      </w:r>
    </w:p>
    <w:p>
      <w:r>
        <w:t xml:space="preserve">Konteksti: Fred ajoi autollaan pitkin maantietä yöllä. Edessä oli poliisiauto, joka tukki tien.  Lause: Fred, etsintäkuulutettu vanki, painoi jarruja ja pysäytti autonsa.  Hahmo: Fred on poliisi.</w:t>
      </w:r>
    </w:p>
    <w:p>
      <w:r>
        <w:rPr>
          <w:b/>
        </w:rPr>
        <w:t xml:space="preserve">Tulos</w:t>
      </w:r>
    </w:p>
    <w:p>
      <w:r>
        <w:t xml:space="preserve">Ei ole</w:t>
      </w:r>
    </w:p>
    <w:p>
      <w:r>
        <w:rPr>
          <w:b/>
        </w:rPr>
        <w:t xml:space="preserve">Esimerkki 3.1300</w:t>
      </w:r>
    </w:p>
    <w:p>
      <w:r>
        <w:t xml:space="preserve">Konteksti: Fred ajoi autollaan pitkin maantietä yöllä. Edessä oli poliisiauto, joka tukki tien.  Lause: Fred, etsintäkuulutettu vanki, painoi jarruja ja pysäytti autonsa.  Hahmo: Fred</w:t>
      </w:r>
    </w:p>
    <w:p>
      <w:r>
        <w:rPr>
          <w:b/>
        </w:rPr>
        <w:t xml:space="preserve">Tulos</w:t>
      </w:r>
    </w:p>
    <w:p>
      <w:r>
        <w:t xml:space="preserve">pelkää</w:t>
      </w:r>
    </w:p>
    <w:p>
      <w:r>
        <w:rPr>
          <w:b/>
        </w:rPr>
        <w:t xml:space="preserve">Tulos</w:t>
      </w:r>
    </w:p>
    <w:p>
      <w:r>
        <w:t xml:space="preserve">vihainen</w:t>
      </w:r>
    </w:p>
    <w:p>
      <w:r>
        <w:rPr>
          <w:b/>
        </w:rPr>
        <w:t xml:space="preserve">Tulos</w:t>
      </w:r>
    </w:p>
    <w:p>
      <w:r>
        <w:t xml:space="preserve">hermostunut</w:t>
      </w:r>
    </w:p>
    <w:p>
      <w:r>
        <w:rPr>
          <w:b/>
        </w:rPr>
        <w:t xml:space="preserve">Tulos</w:t>
      </w:r>
    </w:p>
    <w:p>
      <w:r>
        <w:t xml:space="preserve">peloissaan</w:t>
      </w:r>
    </w:p>
    <w:p>
      <w:r>
        <w:rPr>
          <w:b/>
        </w:rPr>
        <w:t xml:space="preserve">Esimerkki 3.1301</w:t>
      </w:r>
    </w:p>
    <w:p>
      <w:r>
        <w:t xml:space="preserve">Konteksti: Fred ajoi autollaan pitkin maantietä yöllä. Edessä oli poliisiauto, joka tukki tien. Fred, etsintäkuulutettu vanki, jarrutti ja pysäytti autonsa.  Lause: Hän heitti auton peruutusvaihteen päälle ja ajoi taaksepäin.  Hahmo: Poliisi</w:t>
      </w:r>
    </w:p>
    <w:p>
      <w:r>
        <w:rPr>
          <w:b/>
        </w:rPr>
        <w:t xml:space="preserve">Tulos</w:t>
      </w:r>
    </w:p>
    <w:p>
      <w:r>
        <w:t xml:space="preserve">Ei ole</w:t>
      </w:r>
    </w:p>
    <w:p>
      <w:r>
        <w:rPr>
          <w:b/>
        </w:rPr>
        <w:t xml:space="preserve">Esimerkki 3.1302</w:t>
      </w:r>
    </w:p>
    <w:p>
      <w:r>
        <w:t xml:space="preserve">Konteksti: Fred ajoi autollaan pitkin maantietä yöllä. Edessä oli poliisiauto, joka tukki tien. Fred, etsintäkuulutettu vanki, jarrutti ja pysäytti autonsa.  Lause: Hän heitti auton peruutusvaihteen päälle ja ajoi taaksepäin.  Hahmo: Fred</w:t>
      </w:r>
    </w:p>
    <w:p>
      <w:r>
        <w:rPr>
          <w:b/>
        </w:rPr>
        <w:t xml:space="preserve">Tulos</w:t>
      </w:r>
    </w:p>
    <w:p>
      <w:r>
        <w:t xml:space="preserve">ahdistunut</w:t>
      </w:r>
    </w:p>
    <w:p>
      <w:r>
        <w:rPr>
          <w:b/>
        </w:rPr>
        <w:t xml:space="preserve">Tulos</w:t>
      </w:r>
    </w:p>
    <w:p>
      <w:r>
        <w:t xml:space="preserve">tehokas</w:t>
      </w:r>
    </w:p>
    <w:p>
      <w:r>
        <w:rPr>
          <w:b/>
        </w:rPr>
        <w:t xml:space="preserve">Esimerkki 3.1303</w:t>
      </w:r>
    </w:p>
    <w:p>
      <w:r>
        <w:t xml:space="preserve">Konteksti: Fred ajoi autollaan pitkin maantietä yöllä. Edessä oli poliisiauto, joka tukki tien. Fred, etsintäkuulutettu vanki, jarrutti ja pysäytti autonsa. Hän laittoi auton peruutusvaihteen päälle ja ajoi taaksepäin.  Lause: Poliisi näki tämän ja päätti ajaa takaa.  Hahmo: Fred lähti takaa-ajoon: Poliisi</w:t>
      </w:r>
    </w:p>
    <w:p>
      <w:r>
        <w:rPr>
          <w:b/>
        </w:rPr>
        <w:t xml:space="preserve">Tulos</w:t>
      </w:r>
    </w:p>
    <w:p>
      <w:r>
        <w:t xml:space="preserve">innokas</w:t>
      </w:r>
    </w:p>
    <w:p>
      <w:r>
        <w:rPr>
          <w:b/>
        </w:rPr>
        <w:t xml:space="preserve">Tulos</w:t>
      </w:r>
    </w:p>
    <w:p>
      <w:r>
        <w:t xml:space="preserve">pumpattu</w:t>
      </w:r>
    </w:p>
    <w:p>
      <w:r>
        <w:rPr>
          <w:b/>
        </w:rPr>
        <w:t xml:space="preserve">Tulos</w:t>
      </w:r>
    </w:p>
    <w:p>
      <w:r>
        <w:t xml:space="preserve">perusteltu</w:t>
      </w:r>
    </w:p>
    <w:p>
      <w:r>
        <w:rPr>
          <w:b/>
        </w:rPr>
        <w:t xml:space="preserve">Tulos</w:t>
      </w:r>
    </w:p>
    <w:p>
      <w:r>
        <w:t xml:space="preserve">rohkea</w:t>
      </w:r>
    </w:p>
    <w:p>
      <w:r>
        <w:rPr>
          <w:b/>
        </w:rPr>
        <w:t xml:space="preserve">Esimerkki 3.1304</w:t>
      </w:r>
    </w:p>
    <w:p>
      <w:r>
        <w:t xml:space="preserve">Konteksti: Fred ajoi autollaan pitkin maantietä yöllä. Edessä oli poliisiauto, joka tukki tien. Fred, etsintäkuulutettu vanki, jarrutti ja pysäytti autonsa. Hän laittoi auton peruutusvaihteen päälle ja ajoi taaksepäin.  Lause: Poliisi näki tämän ja päätti ajaa takaa.  Hahmo: Fred lähti takaa-ajoon: Fred</w:t>
      </w:r>
    </w:p>
    <w:p>
      <w:r>
        <w:rPr>
          <w:b/>
        </w:rPr>
        <w:t xml:space="preserve">Tulos</w:t>
      </w:r>
    </w:p>
    <w:p>
      <w:r>
        <w:t xml:space="preserve">hermostunut</w:t>
      </w:r>
    </w:p>
    <w:p>
      <w:r>
        <w:rPr>
          <w:b/>
        </w:rPr>
        <w:t xml:space="preserve">Tulos</w:t>
      </w:r>
    </w:p>
    <w:p>
      <w:r>
        <w:t xml:space="preserve">epätoivoinen</w:t>
      </w:r>
    </w:p>
    <w:p>
      <w:r>
        <w:rPr>
          <w:b/>
        </w:rPr>
        <w:t xml:space="preserve">Tulos</w:t>
      </w:r>
    </w:p>
    <w:p>
      <w:r>
        <w:t xml:space="preserve">peloissaan</w:t>
      </w:r>
    </w:p>
    <w:p>
      <w:r>
        <w:rPr>
          <w:b/>
        </w:rPr>
        <w:t xml:space="preserve">Tulos</w:t>
      </w:r>
    </w:p>
    <w:p>
      <w:r>
        <w:t xml:space="preserve">vihainen</w:t>
      </w:r>
    </w:p>
    <w:p>
      <w:r>
        <w:rPr>
          <w:b/>
        </w:rPr>
        <w:t xml:space="preserve">Tulos</w:t>
      </w:r>
    </w:p>
    <w:p>
      <w:r>
        <w:t xml:space="preserve">ahdistunut</w:t>
      </w:r>
    </w:p>
    <w:p>
      <w:r>
        <w:rPr>
          <w:b/>
        </w:rPr>
        <w:t xml:space="preserve">Esimerkki 3.1305</w:t>
      </w:r>
    </w:p>
    <w:p>
      <w:r>
        <w:t xml:space="preserve">Konteksti: Lause: Ei ole: Brittany tarvitsee rahaa laskuihin.  Hahmo: Brittany</w:t>
      </w:r>
    </w:p>
    <w:p>
      <w:r>
        <w:rPr>
          <w:b/>
        </w:rPr>
        <w:t xml:space="preserve">Tulos</w:t>
      </w:r>
    </w:p>
    <w:p>
      <w:r>
        <w:t xml:space="preserve">järkyttynyt</w:t>
      </w:r>
    </w:p>
    <w:p>
      <w:r>
        <w:rPr>
          <w:b/>
        </w:rPr>
        <w:t xml:space="preserve">Tulos</w:t>
      </w:r>
    </w:p>
    <w:p>
      <w:r>
        <w:t xml:space="preserve">huolestunut</w:t>
      </w:r>
    </w:p>
    <w:p>
      <w:r>
        <w:rPr>
          <w:b/>
        </w:rPr>
        <w:t xml:space="preserve">Tulos</w:t>
      </w:r>
    </w:p>
    <w:p>
      <w:r>
        <w:t xml:space="preserve">ahdistunut</w:t>
      </w:r>
    </w:p>
    <w:p>
      <w:r>
        <w:rPr>
          <w:b/>
        </w:rPr>
        <w:t xml:space="preserve">Esimerkki 3.1306</w:t>
      </w:r>
    </w:p>
    <w:p>
      <w:r>
        <w:t xml:space="preserve">Konteksti: Brittany tarvitsee rahaa laskuihin.  Lause: Hän tarkisti pankkitilinsä, mutta se oli tyhjä.  Hahmo: Brittany</w:t>
      </w:r>
    </w:p>
    <w:p>
      <w:r>
        <w:rPr>
          <w:b/>
        </w:rPr>
        <w:t xml:space="preserve">Tulos</w:t>
      </w:r>
    </w:p>
    <w:p>
      <w:r>
        <w:t xml:space="preserve">järkyttynyt</w:t>
      </w:r>
    </w:p>
    <w:p>
      <w:r>
        <w:rPr>
          <w:b/>
        </w:rPr>
        <w:t xml:space="preserve">Tulos</w:t>
      </w:r>
    </w:p>
    <w:p>
      <w:r>
        <w:t xml:space="preserve">huolestunut</w:t>
      </w:r>
    </w:p>
    <w:p>
      <w:r>
        <w:rPr>
          <w:b/>
        </w:rPr>
        <w:t xml:space="preserve">Tulos</w:t>
      </w:r>
    </w:p>
    <w:p>
      <w:r>
        <w:t xml:space="preserve">huolestunut</w:t>
      </w:r>
    </w:p>
    <w:p>
      <w:r>
        <w:rPr>
          <w:b/>
        </w:rPr>
        <w:t xml:space="preserve">Tulos</w:t>
      </w:r>
    </w:p>
    <w:p>
      <w:r>
        <w:t xml:space="preserve">pettynyt</w:t>
      </w:r>
    </w:p>
    <w:p>
      <w:r>
        <w:rPr>
          <w:b/>
        </w:rPr>
        <w:t xml:space="preserve">Esimerkki 3.1307</w:t>
      </w:r>
    </w:p>
    <w:p>
      <w:r>
        <w:t xml:space="preserve">Konteksti: Brittany tarvitsee rahaa laskuihin. Hän tarkisti pankkitilinsä, mutta se oli tyhjä.  Lause: Brittany päätti, että hän tarvitsi uuden työpaikan.  Hahmo: Brittany</w:t>
      </w:r>
    </w:p>
    <w:p>
      <w:r>
        <w:rPr>
          <w:b/>
        </w:rPr>
        <w:t xml:space="preserve">Tulos</w:t>
      </w:r>
    </w:p>
    <w:p>
      <w:r>
        <w:t xml:space="preserve">toiveikas</w:t>
      </w:r>
    </w:p>
    <w:p>
      <w:r>
        <w:rPr>
          <w:b/>
        </w:rPr>
        <w:t xml:space="preserve">Tulos</w:t>
      </w:r>
    </w:p>
    <w:p>
      <w:r>
        <w:t xml:space="preserve">ahdistunut</w:t>
      </w:r>
    </w:p>
    <w:p>
      <w:r>
        <w:rPr>
          <w:b/>
        </w:rPr>
        <w:t xml:space="preserve">Esimerkki 3.1308</w:t>
      </w:r>
    </w:p>
    <w:p>
      <w:r>
        <w:t xml:space="preserve">Konteksti: Brittany tarvitsee rahaa laskuihin. Hän tarkisti pankkitilinsä, mutta se oli tyhjä. Brittany päätti, että hän tarvitsi uuden työn.  Lause: Brittany päätti käyttää Amazon Mechanical Turkia!  Hahmo: Brittany</w:t>
      </w:r>
    </w:p>
    <w:p>
      <w:r>
        <w:rPr>
          <w:b/>
        </w:rPr>
        <w:t xml:space="preserve">Tulos</w:t>
      </w:r>
    </w:p>
    <w:p>
      <w:r>
        <w:t xml:space="preserve">sisältö</w:t>
      </w:r>
    </w:p>
    <w:p>
      <w:r>
        <w:rPr>
          <w:b/>
        </w:rPr>
        <w:t xml:space="preserve">Tulos</w:t>
      </w:r>
    </w:p>
    <w:p>
      <w:r>
        <w:t xml:space="preserve">ahdistunut</w:t>
      </w:r>
    </w:p>
    <w:p>
      <w:r>
        <w:rPr>
          <w:b/>
        </w:rPr>
        <w:t xml:space="preserve">Esimerkki 3.1309</w:t>
      </w:r>
    </w:p>
    <w:p>
      <w:r>
        <w:t xml:space="preserve">Konteksti: Brittany tarvitsee rahaa laskuihin. Hän tarkisti pankkitilinsä, mutta se oli tyhjä. Brittany päätti, että hän tarvitsi uuden työn. Brittany päätti käyttää Amazon Mechanical Turkia!  Lause: Nyt Brittanyllä on loistava työ, ja hän voi maksaa kaikki laskunsa!  Hahmo: Brittany</w:t>
      </w:r>
    </w:p>
    <w:p>
      <w:r>
        <w:rPr>
          <w:b/>
        </w:rPr>
        <w:t xml:space="preserve">Tulos</w:t>
      </w:r>
    </w:p>
    <w:p>
      <w:r>
        <w:t xml:space="preserve">innostaa</w:t>
      </w:r>
    </w:p>
    <w:p>
      <w:r>
        <w:rPr>
          <w:b/>
        </w:rPr>
        <w:t xml:space="preserve">Tulos</w:t>
      </w:r>
    </w:p>
    <w:p>
      <w:r>
        <w:t xml:space="preserve">Appy</w:t>
      </w:r>
    </w:p>
    <w:p>
      <w:r>
        <w:rPr>
          <w:b/>
        </w:rPr>
        <w:t xml:space="preserve">Esimerkki 3.1310</w:t>
      </w:r>
    </w:p>
    <w:p>
      <w:r>
        <w:t xml:space="preserve">Konteksti: Lause: Ei ole: Tom ei ollut koskaan aikaisemmin käynyt kalassa.  Hahmo: Hänen isänsä</w:t>
      </w:r>
    </w:p>
    <w:p>
      <w:r>
        <w:rPr>
          <w:b/>
        </w:rPr>
        <w:t xml:space="preserve">Tulos</w:t>
      </w:r>
    </w:p>
    <w:p>
      <w:r>
        <w:t xml:space="preserve">Ei ole</w:t>
      </w:r>
    </w:p>
    <w:p>
      <w:r>
        <w:rPr>
          <w:b/>
        </w:rPr>
        <w:t xml:space="preserve">Esimerkki 3.1311</w:t>
      </w:r>
    </w:p>
    <w:p>
      <w:r>
        <w:t xml:space="preserve">Konteksti: Lause: Ei ole: Tom ei ollut koskaan aikaisemmin käynyt kalassa.  Hahmo: Tom</w:t>
      </w:r>
    </w:p>
    <w:p>
      <w:r>
        <w:rPr>
          <w:b/>
        </w:rPr>
        <w:t xml:space="preserve">Tulos</w:t>
      </w:r>
    </w:p>
    <w:p>
      <w:r>
        <w:t xml:space="preserve">epävarma</w:t>
      </w:r>
    </w:p>
    <w:p>
      <w:r>
        <w:rPr>
          <w:b/>
        </w:rPr>
        <w:t xml:space="preserve">Tulos</w:t>
      </w:r>
    </w:p>
    <w:p>
      <w:r>
        <w:t xml:space="preserve">varovainen</w:t>
      </w:r>
    </w:p>
    <w:p>
      <w:r>
        <w:rPr>
          <w:b/>
        </w:rPr>
        <w:t xml:space="preserve">Esimerkki 3.1312</w:t>
      </w:r>
    </w:p>
    <w:p>
      <w:r>
        <w:t xml:space="preserve">Konteksti: Tom ei ollut koskaan aikaisemmin kalastanut.  Lause: Hän ja hänen isänsä menivät merilaiturille.  Hahmo: Hänen isänsä</w:t>
      </w:r>
    </w:p>
    <w:p>
      <w:r>
        <w:rPr>
          <w:b/>
        </w:rPr>
        <w:t xml:space="preserve">Tulos</w:t>
      </w:r>
    </w:p>
    <w:p>
      <w:r>
        <w:t xml:space="preserve">innoissaan</w:t>
      </w:r>
    </w:p>
    <w:p>
      <w:r>
        <w:rPr>
          <w:b/>
        </w:rPr>
        <w:t xml:space="preserve">Tulos</w:t>
      </w:r>
    </w:p>
    <w:p>
      <w:r>
        <w:t xml:space="preserve">rento</w:t>
      </w:r>
    </w:p>
    <w:p>
      <w:r>
        <w:rPr>
          <w:b/>
        </w:rPr>
        <w:t xml:space="preserve">Esimerkki 3.1313</w:t>
      </w:r>
    </w:p>
    <w:p>
      <w:r>
        <w:t xml:space="preserve">Konteksti: Tom ei ollut koskaan aikaisemmin kalastanut.  Lause: Hän ja hänen isänsä menivät merilaiturille.  Hahmo: Tom</w:t>
      </w:r>
    </w:p>
    <w:p>
      <w:r>
        <w:rPr>
          <w:b/>
        </w:rPr>
        <w:t xml:space="preserve">Tulos</w:t>
      </w:r>
    </w:p>
    <w:p>
      <w:r>
        <w:t xml:space="preserve">innoissaan</w:t>
      </w:r>
    </w:p>
    <w:p>
      <w:r>
        <w:rPr>
          <w:b/>
        </w:rPr>
        <w:t xml:space="preserve">Tulos</w:t>
      </w:r>
    </w:p>
    <w:p>
      <w:r>
        <w:t xml:space="preserve">utelias</w:t>
      </w:r>
    </w:p>
    <w:p>
      <w:r>
        <w:rPr>
          <w:b/>
        </w:rPr>
        <w:t xml:space="preserve">Tulos</w:t>
      </w:r>
    </w:p>
    <w:p>
      <w:r>
        <w:t xml:space="preserve">innokas</w:t>
      </w:r>
    </w:p>
    <w:p>
      <w:r>
        <w:rPr>
          <w:b/>
        </w:rPr>
        <w:t xml:space="preserve">Esimerkki 3.1314</w:t>
      </w:r>
    </w:p>
    <w:p>
      <w:r>
        <w:t xml:space="preserve">Konteksti: Tom ei ollut koskaan aikaisemmin kalastanut. Hän ja hänen isänsä menivät laiturille.  Lause: Tom heitti syötillä varustetun koukun veteen, eikä odottanut paljoa.  Hahmo: Hänen isänsä</w:t>
      </w:r>
    </w:p>
    <w:p>
      <w:r>
        <w:rPr>
          <w:b/>
        </w:rPr>
        <w:t xml:space="preserve">Tulos</w:t>
      </w:r>
    </w:p>
    <w:p>
      <w:r>
        <w:t xml:space="preserve">hyödyllinen</w:t>
      </w:r>
    </w:p>
    <w:p>
      <w:r>
        <w:rPr>
          <w:b/>
        </w:rPr>
        <w:t xml:space="preserve">Esimerkki 3.1315</w:t>
      </w:r>
    </w:p>
    <w:p>
      <w:r>
        <w:t xml:space="preserve">Konteksti: Tom ei ollut koskaan aikaisemmin kalastanut. Hän ja hänen isänsä menivät laiturille.  Lause: Tom heitti syötillä varustetun koukun veteen, eikä odottanut paljoa.  Hahmo: Tom</w:t>
      </w:r>
    </w:p>
    <w:p>
      <w:r>
        <w:rPr>
          <w:b/>
        </w:rPr>
        <w:t xml:space="preserve">Tulos</w:t>
      </w:r>
    </w:p>
    <w:p>
      <w:r>
        <w:t xml:space="preserve">innoissaan</w:t>
      </w:r>
    </w:p>
    <w:p>
      <w:r>
        <w:rPr>
          <w:b/>
        </w:rPr>
        <w:t xml:space="preserve">Tulos</w:t>
      </w:r>
    </w:p>
    <w:p>
      <w:r>
        <w:t xml:space="preserve">tylsistynyt</w:t>
      </w:r>
    </w:p>
    <w:p>
      <w:r>
        <w:rPr>
          <w:b/>
        </w:rPr>
        <w:t xml:space="preserve">Esimerkki 3.1316</w:t>
      </w:r>
    </w:p>
    <w:p>
      <w:r>
        <w:t xml:space="preserve">Konteksti: Tom ei ollut koskaan aikaisemmin kalastanut. Hän ja hänen isänsä menivät laiturille. Tom heitti syötillä varustetun koukun veteen, eikä odottanut paljoa.  Lause: Hetkeä myöhemmin Tom aloitti massiivisen köydenvedon kalan kanssa.  Hahmo: Hänen isänsä</w:t>
      </w:r>
    </w:p>
    <w:p>
      <w:r>
        <w:rPr>
          <w:b/>
        </w:rPr>
        <w:t xml:space="preserve">Tulos</w:t>
      </w:r>
    </w:p>
    <w:p>
      <w:r>
        <w:t xml:space="preserve">innoissaan</w:t>
      </w:r>
    </w:p>
    <w:p>
      <w:r>
        <w:rPr>
          <w:b/>
        </w:rPr>
        <w:t xml:space="preserve">Tulos</w:t>
      </w:r>
    </w:p>
    <w:p>
      <w:r>
        <w:t xml:space="preserve">yllättynyt</w:t>
      </w:r>
    </w:p>
    <w:p>
      <w:r>
        <w:rPr>
          <w:b/>
        </w:rPr>
        <w:t xml:space="preserve">Esimerkki 3.1317</w:t>
      </w:r>
    </w:p>
    <w:p>
      <w:r>
        <w:t xml:space="preserve">Konteksti: Tom ei ollut koskaan aikaisemmin kalastanut. Hän ja hänen isänsä menivät laiturille. Tom heitti syötillä varustetun koukun veteen, eikä odottanut paljoa.  Lause: Hetkeä myöhemmin Tom aloitti massiivisen köydenvedon kalan kanssa.  Hahmo: Tom</w:t>
      </w:r>
    </w:p>
    <w:p>
      <w:r>
        <w:rPr>
          <w:b/>
        </w:rPr>
        <w:t xml:space="preserve">Tulos</w:t>
      </w:r>
    </w:p>
    <w:p>
      <w:r>
        <w:t xml:space="preserve">itsevarma</w:t>
      </w:r>
    </w:p>
    <w:p>
      <w:r>
        <w:rPr>
          <w:b/>
        </w:rPr>
        <w:t xml:space="preserve">Tulos</w:t>
      </w:r>
    </w:p>
    <w:p>
      <w:r>
        <w:t xml:space="preserve">onnellinen</w:t>
      </w:r>
    </w:p>
    <w:p>
      <w:r>
        <w:rPr>
          <w:b/>
        </w:rPr>
        <w:t xml:space="preserve">Esimerkki 3.1318</w:t>
      </w:r>
    </w:p>
    <w:p>
      <w:r>
        <w:t xml:space="preserve">Konteksti: Tom ei ollut koskaan aikaisemmin kalastanut. Hän ja hänen isänsä menivät laiturille. Tom heitti syötillä varustetun koukun veteen, eikä odottanut paljoa. Hetkeä myöhemmin Tom aloitti valtavan köydenvedon kalan kanssa.  Lause: Pitkän kelaamisen ja ponnistelun jälkeen Tom veti ylös valtavan kampelan!  Hahmo: Hänen isänsä</w:t>
      </w:r>
    </w:p>
    <w:p>
      <w:r>
        <w:rPr>
          <w:b/>
        </w:rPr>
        <w:t xml:space="preserve">Tulos</w:t>
      </w:r>
    </w:p>
    <w:p>
      <w:r>
        <w:t xml:space="preserve">ylpeä</w:t>
      </w:r>
    </w:p>
    <w:p>
      <w:r>
        <w:rPr>
          <w:b/>
        </w:rPr>
        <w:t xml:space="preserve">Esimerkki 3.1319</w:t>
      </w:r>
    </w:p>
    <w:p>
      <w:r>
        <w:t xml:space="preserve">Konteksti: Tom ei ollut koskaan aikaisemmin kalastanut. Hän ja hänen isänsä menivät laiturille. Tom heitti syötillä varustetun koukun veteen, eikä odottanut paljoa. Hetkeä myöhemmin Tom aloitti valtavan köydenvedon kalan kanssa.  Lause: Pitkän kelaamisen ja ponnistelun jälkeen Tom veti ylös valtavan kampelan!  Hahmo: Tom</w:t>
      </w:r>
    </w:p>
    <w:p>
      <w:r>
        <w:rPr>
          <w:b/>
        </w:rPr>
        <w:t xml:space="preserve">Tulos</w:t>
      </w:r>
    </w:p>
    <w:p>
      <w:r>
        <w:t xml:space="preserve">ylpeä</w:t>
      </w:r>
    </w:p>
    <w:p>
      <w:r>
        <w:rPr>
          <w:b/>
        </w:rPr>
        <w:t xml:space="preserve">Tulos</w:t>
      </w:r>
    </w:p>
    <w:p>
      <w:r>
        <w:t xml:space="preserve">voitokas</w:t>
      </w:r>
    </w:p>
    <w:p>
      <w:r>
        <w:rPr>
          <w:b/>
        </w:rPr>
        <w:t xml:space="preserve">Esimerkki 3.1320</w:t>
      </w:r>
    </w:p>
    <w:p>
      <w:r>
        <w:t xml:space="preserve">Konteksti: Lause: Ei ole: Puhelin soi ja vastasin siihen.  Hahmo: Minä (itse)</w:t>
      </w:r>
    </w:p>
    <w:p>
      <w:r>
        <w:rPr>
          <w:b/>
        </w:rPr>
        <w:t xml:space="preserve">Tulos</w:t>
      </w:r>
    </w:p>
    <w:p>
      <w:r>
        <w:t xml:space="preserve">utelias</w:t>
      </w:r>
    </w:p>
    <w:p>
      <w:r>
        <w:rPr>
          <w:b/>
        </w:rPr>
        <w:t xml:space="preserve">Tulos</w:t>
      </w:r>
    </w:p>
    <w:p>
      <w:r>
        <w:t xml:space="preserve">yllättynyt</w:t>
      </w:r>
    </w:p>
    <w:p>
      <w:r>
        <w:rPr>
          <w:b/>
        </w:rPr>
        <w:t xml:space="preserve">Esimerkki 3.1321</w:t>
      </w:r>
    </w:p>
    <w:p>
      <w:r>
        <w:t xml:space="preserve">Konteksti: Lause: Ei ole: Puhelin soi ja vastasin siihen.  Hahmo: Nainen</w:t>
      </w:r>
    </w:p>
    <w:p>
      <w:r>
        <w:rPr>
          <w:b/>
        </w:rPr>
        <w:t xml:space="preserve">Tulos</w:t>
      </w:r>
    </w:p>
    <w:p>
      <w:r>
        <w:t xml:space="preserve">Ei ole</w:t>
      </w:r>
    </w:p>
    <w:p>
      <w:r>
        <w:rPr>
          <w:b/>
        </w:rPr>
        <w:t xml:space="preserve">Esimerkki 3.1322</w:t>
      </w:r>
    </w:p>
    <w:p>
      <w:r>
        <w:t xml:space="preserve">Konteksti: Lause: Ei ole: Puhelin soi ja vastasin siihen.  Hahmo: Äiti</w:t>
      </w:r>
    </w:p>
    <w:p>
      <w:r>
        <w:rPr>
          <w:b/>
        </w:rPr>
        <w:t xml:space="preserve">Tulos</w:t>
      </w:r>
    </w:p>
    <w:p>
      <w:r>
        <w:t xml:space="preserve">Ei ole</w:t>
      </w:r>
    </w:p>
    <w:p>
      <w:r>
        <w:rPr>
          <w:b/>
        </w:rPr>
        <w:t xml:space="preserve">Esimerkki 3.1323</w:t>
      </w:r>
    </w:p>
    <w:p>
      <w:r>
        <w:t xml:space="preserve">Konteksti: Puhelin soi ja vastasin siihen.  Lause: Se oli nainen, joka soitti väärään numeroon.  Hahmo: Minä (itse)</w:t>
      </w:r>
    </w:p>
    <w:p>
      <w:r>
        <w:rPr>
          <w:b/>
        </w:rPr>
        <w:t xml:space="preserve">Tulos</w:t>
      </w:r>
    </w:p>
    <w:p>
      <w:r>
        <w:t xml:space="preserve">ärsyyntynyt</w:t>
      </w:r>
    </w:p>
    <w:p>
      <w:r>
        <w:rPr>
          <w:b/>
        </w:rPr>
        <w:t xml:space="preserve">Esimerkki 3.1324</w:t>
      </w:r>
    </w:p>
    <w:p>
      <w:r>
        <w:t xml:space="preserve">Konteksti: Puhelin soi ja vastasin siihen.  Lause: Se oli nainen, joka soitti väärään numeroon.  Hahmo: Nainen</w:t>
      </w:r>
    </w:p>
    <w:p>
      <w:r>
        <w:rPr>
          <w:b/>
        </w:rPr>
        <w:t xml:space="preserve">Tulos</w:t>
      </w:r>
    </w:p>
    <w:p>
      <w:r>
        <w:t xml:space="preserve">hämmentynyt</w:t>
      </w:r>
    </w:p>
    <w:p>
      <w:r>
        <w:rPr>
          <w:b/>
        </w:rPr>
        <w:t xml:space="preserve">Tulos</w:t>
      </w:r>
    </w:p>
    <w:p>
      <w:r>
        <w:t xml:space="preserve">hassu</w:t>
      </w:r>
    </w:p>
    <w:p>
      <w:r>
        <w:rPr>
          <w:b/>
        </w:rPr>
        <w:t xml:space="preserve">Esimerkki 3.1325</w:t>
      </w:r>
    </w:p>
    <w:p>
      <w:r>
        <w:t xml:space="preserve">Konteksti: Puhelin soi ja vastasin siihen.  Lause: Se oli nainen, joka soitti väärään numeroon.  Hahmo: Äiti</w:t>
      </w:r>
    </w:p>
    <w:p>
      <w:r>
        <w:rPr>
          <w:b/>
        </w:rPr>
        <w:t xml:space="preserve">Tulos</w:t>
      </w:r>
    </w:p>
    <w:p>
      <w:r>
        <w:t xml:space="preserve">Ei ole</w:t>
      </w:r>
    </w:p>
    <w:p>
      <w:r>
        <w:rPr>
          <w:b/>
        </w:rPr>
        <w:t xml:space="preserve">Esimerkki 3.1326</w:t>
      </w:r>
    </w:p>
    <w:p>
      <w:r>
        <w:t xml:space="preserve">Konteksti: Puhelin soi ja vastasin siihen. Se oli nainen, joka soitti väärään numeroon.  Lause: Puhuimme kuitenkin tuntikausia.  Hahmo: Minä (itse)</w:t>
      </w:r>
    </w:p>
    <w:p>
      <w:r>
        <w:rPr>
          <w:b/>
        </w:rPr>
        <w:t xml:space="preserve">Tulos</w:t>
      </w:r>
    </w:p>
    <w:p>
      <w:r>
        <w:t xml:space="preserve">kiinnostunut</w:t>
      </w:r>
    </w:p>
    <w:p>
      <w:r>
        <w:rPr>
          <w:b/>
        </w:rPr>
        <w:t xml:space="preserve">Tulos</w:t>
      </w:r>
    </w:p>
    <w:p>
      <w:r>
        <w:t xml:space="preserve">ystävällinen</w:t>
      </w:r>
    </w:p>
    <w:p>
      <w:r>
        <w:rPr>
          <w:b/>
        </w:rPr>
        <w:t xml:space="preserve">Tulos</w:t>
      </w:r>
    </w:p>
    <w:p>
      <w:r>
        <w:t xml:space="preserve">ystävällinen</w:t>
      </w:r>
    </w:p>
    <w:p>
      <w:r>
        <w:rPr>
          <w:b/>
        </w:rPr>
        <w:t xml:space="preserve">Esimerkki 3.1327</w:t>
      </w:r>
    </w:p>
    <w:p>
      <w:r>
        <w:t xml:space="preserve">Konteksti: Puhelin soi ja vastasin siihen. Se oli nainen, joka soitti väärään numeroon.  Lause: Puhuimme kuitenkin tuntikausia.  Hahmo: Nainen</w:t>
      </w:r>
    </w:p>
    <w:p>
      <w:r>
        <w:rPr>
          <w:b/>
        </w:rPr>
        <w:t xml:space="preserve">Tulos</w:t>
      </w:r>
    </w:p>
    <w:p>
      <w:r>
        <w:t xml:space="preserve">kiinnostunut</w:t>
      </w:r>
    </w:p>
    <w:p>
      <w:r>
        <w:rPr>
          <w:b/>
        </w:rPr>
        <w:t xml:space="preserve">Tulos</w:t>
      </w:r>
    </w:p>
    <w:p>
      <w:r>
        <w:t xml:space="preserve">kiinnostunut</w:t>
      </w:r>
    </w:p>
    <w:p>
      <w:r>
        <w:rPr>
          <w:b/>
        </w:rPr>
        <w:t xml:space="preserve">Esimerkki 3.1328</w:t>
      </w:r>
    </w:p>
    <w:p>
      <w:r>
        <w:t xml:space="preserve">Konteksti: Puhelin soi ja vastasin siihen. Se oli nainen, joka soitti väärään numeroon.  Lause: Puhuimme kuitenkin tuntikausia.  Hahmo: Äiti</w:t>
      </w:r>
    </w:p>
    <w:p>
      <w:r>
        <w:rPr>
          <w:b/>
        </w:rPr>
        <w:t xml:space="preserve">Tulos</w:t>
      </w:r>
    </w:p>
    <w:p>
      <w:r>
        <w:t xml:space="preserve">Ei ole</w:t>
      </w:r>
    </w:p>
    <w:p>
      <w:r>
        <w:rPr>
          <w:b/>
        </w:rPr>
        <w:t xml:space="preserve">Esimerkki 3.1329</w:t>
      </w:r>
    </w:p>
    <w:p>
      <w:r>
        <w:t xml:space="preserve">Konteksti: Puhelin soi ja vastasin siihen. Se oli nainen, joka soitti väärään numeroon. Puhuimme kuitenkin tuntikausia.  Lause: Se oli niin hyvä keskustelu, että vaihdoimme numeroita puhuaksemme uudelleen.  Hahmo: Minä (itse)</w:t>
      </w:r>
    </w:p>
    <w:p>
      <w:r>
        <w:rPr>
          <w:b/>
        </w:rPr>
        <w:t xml:space="preserve">Tulos</w:t>
      </w:r>
    </w:p>
    <w:p>
      <w:r>
        <w:t xml:space="preserve">kiinnostunut</w:t>
      </w:r>
    </w:p>
    <w:p>
      <w:r>
        <w:rPr>
          <w:b/>
        </w:rPr>
        <w:t xml:space="preserve">Tulos</w:t>
      </w:r>
    </w:p>
    <w:p>
      <w:r>
        <w:t xml:space="preserve">onnellinen</w:t>
      </w:r>
    </w:p>
    <w:p>
      <w:r>
        <w:rPr>
          <w:b/>
        </w:rPr>
        <w:t xml:space="preserve">Esimerkki 3.1330</w:t>
      </w:r>
    </w:p>
    <w:p>
      <w:r>
        <w:t xml:space="preserve">Konteksti: Puhelin soi ja vastasin siihen. Se oli nainen, joka soitti väärään numeroon. Puhuimme kuitenkin tuntikausia.  Lause: Se oli niin hyvä keskustelu, että vaihdoimme numeroita puhuaksemme uudelleen.  Hahmo: Nainen</w:t>
      </w:r>
    </w:p>
    <w:p>
      <w:r>
        <w:rPr>
          <w:b/>
        </w:rPr>
        <w:t xml:space="preserve">Tulos</w:t>
      </w:r>
    </w:p>
    <w:p>
      <w:r>
        <w:t xml:space="preserve">kiinnostunut</w:t>
      </w:r>
    </w:p>
    <w:p>
      <w:r>
        <w:rPr>
          <w:b/>
        </w:rPr>
        <w:t xml:space="preserve">Tulos</w:t>
      </w:r>
    </w:p>
    <w:p>
      <w:r>
        <w:t xml:space="preserve">great</w:t>
      </w:r>
    </w:p>
    <w:p>
      <w:r>
        <w:rPr>
          <w:b/>
        </w:rPr>
        <w:t xml:space="preserve">Esimerkki 3.1331</w:t>
      </w:r>
    </w:p>
    <w:p>
      <w:r>
        <w:t xml:space="preserve">Konteksti: Puhelin soi ja vastasin siihen. Se oli nainen, joka soitti väärään numeroon. Puhuimme kuitenkin tuntikausia.  Lause: Se oli niin hyvä keskustelu, että vaihdoimme numeroita puhuaksemme uudelleen.  Hahmo: Äiti</w:t>
      </w:r>
    </w:p>
    <w:p>
      <w:r>
        <w:rPr>
          <w:b/>
        </w:rPr>
        <w:t xml:space="preserve">Tulos</w:t>
      </w:r>
    </w:p>
    <w:p>
      <w:r>
        <w:t xml:space="preserve">Ei ole</w:t>
      </w:r>
    </w:p>
    <w:p>
      <w:r>
        <w:rPr>
          <w:b/>
        </w:rPr>
        <w:t xml:space="preserve">Esimerkki 3.1332</w:t>
      </w:r>
    </w:p>
    <w:p>
      <w:r>
        <w:t xml:space="preserve">Konteksti: Puhelin soi ja vastasin siihen. Se oli nainen, joka soitti väärään numeroon. Puhuimme kuitenkin tuntikausia. Se oli niin hyvä keskustelu, että vaihdoimme numeroita puhuaksemme uudelleen.  Lause: Näin tapasin äitisi.  Hahmo: Minä (itse)</w:t>
      </w:r>
    </w:p>
    <w:p>
      <w:r>
        <w:rPr>
          <w:b/>
        </w:rPr>
        <w:t xml:space="preserve">Tulos</w:t>
      </w:r>
    </w:p>
    <w:p>
      <w:r>
        <w:t xml:space="preserve">muistuttava</w:t>
      </w:r>
    </w:p>
    <w:p>
      <w:r>
        <w:rPr>
          <w:b/>
        </w:rPr>
        <w:t xml:space="preserve">Tulos</w:t>
      </w:r>
    </w:p>
    <w:p>
      <w:r>
        <w:t xml:space="preserve">yllättynyt</w:t>
      </w:r>
    </w:p>
    <w:p>
      <w:r>
        <w:rPr>
          <w:b/>
        </w:rPr>
        <w:t xml:space="preserve">Esimerkki 3.1333</w:t>
      </w:r>
    </w:p>
    <w:p>
      <w:r>
        <w:t xml:space="preserve">Konteksti: Puhelin soi ja vastasin siihen. Se oli nainen, joka soitti väärään numeroon. Puhuimme kuitenkin tuntikausia. Se oli niin hyvä keskustelu, että vaihdoimme numeroita puhuaksemme uudelleen.  Lause: Näin tapasin äitisi.  Hahmo: Nainen</w:t>
      </w:r>
    </w:p>
    <w:p>
      <w:r>
        <w:rPr>
          <w:b/>
        </w:rPr>
        <w:t xml:space="preserve">Tulos</w:t>
      </w:r>
    </w:p>
    <w:p>
      <w:r>
        <w:t xml:space="preserve">utelias</w:t>
      </w:r>
    </w:p>
    <w:p>
      <w:r>
        <w:rPr>
          <w:b/>
        </w:rPr>
        <w:t xml:space="preserve">Esimerkki 3.1334</w:t>
      </w:r>
    </w:p>
    <w:p>
      <w:r>
        <w:t xml:space="preserve">Konteksti: Puhelin soi ja vastasin siihen. Se oli nainen, joka soitti väärään numeroon. Puhuimme kuitenkin tuntikausia. Se oli niin hyvä keskustelu, että vaihdoimme numeroita puhuaksemme uudelleen.  Lause: Näin tapasin äitisi.  Hahmo: Äiti</w:t>
      </w:r>
    </w:p>
    <w:p>
      <w:r>
        <w:rPr>
          <w:b/>
        </w:rPr>
        <w:t xml:space="preserve">Tulos</w:t>
      </w:r>
    </w:p>
    <w:p>
      <w:r>
        <w:t xml:space="preserve">kiinnostunut</w:t>
      </w:r>
    </w:p>
    <w:p>
      <w:r>
        <w:rPr>
          <w:b/>
        </w:rPr>
        <w:t xml:space="preserve">Esimerkki 3.1335</w:t>
      </w:r>
    </w:p>
    <w:p>
      <w:r>
        <w:t xml:space="preserve">Konteksti: Lause: Ei ole: Laura ja Max olivat telttailemassa.  Hahmo: Laura</w:t>
      </w:r>
    </w:p>
    <w:p>
      <w:r>
        <w:rPr>
          <w:b/>
        </w:rPr>
        <w:t xml:space="preserve">Tulos</w:t>
      </w:r>
    </w:p>
    <w:p>
      <w:r>
        <w:t xml:space="preserve">onnellinen</w:t>
      </w:r>
    </w:p>
    <w:p>
      <w:r>
        <w:rPr>
          <w:b/>
        </w:rPr>
        <w:t xml:space="preserve">Tulos</w:t>
      </w:r>
    </w:p>
    <w:p>
      <w:r>
        <w:t xml:space="preserve">seikkailunhaluinen</w:t>
      </w:r>
    </w:p>
    <w:p>
      <w:r>
        <w:rPr>
          <w:b/>
        </w:rPr>
        <w:t xml:space="preserve">Esimerkki 3.1336</w:t>
      </w:r>
    </w:p>
    <w:p>
      <w:r>
        <w:t xml:space="preserve">Konteksti: Lause: Ei ole: Laura ja Max olivat telttailemassa.  Hahmo: Max</w:t>
      </w:r>
    </w:p>
    <w:p>
      <w:r>
        <w:rPr>
          <w:b/>
        </w:rPr>
        <w:t xml:space="preserve">Tulos</w:t>
      </w:r>
    </w:p>
    <w:p>
      <w:r>
        <w:t xml:space="preserve">innoissaan</w:t>
      </w:r>
    </w:p>
    <w:p>
      <w:r>
        <w:rPr>
          <w:b/>
        </w:rPr>
        <w:t xml:space="preserve">Tulos</w:t>
      </w:r>
    </w:p>
    <w:p>
      <w:r>
        <w:t xml:space="preserve">seikkailunhaluinen</w:t>
      </w:r>
    </w:p>
    <w:p>
      <w:r>
        <w:rPr>
          <w:b/>
        </w:rPr>
        <w:t xml:space="preserve">Esimerkki 3.1337</w:t>
      </w:r>
    </w:p>
    <w:p>
      <w:r>
        <w:t xml:space="preserve">Konteksti: Laura ja Max olivat telttailemassa.  Lause: He olivat yhdessä lempipaikoistaan muistelemassa.  Hahmo: Laura</w:t>
      </w:r>
    </w:p>
    <w:p>
      <w:r>
        <w:rPr>
          <w:b/>
        </w:rPr>
        <w:t xml:space="preserve">Tulos</w:t>
      </w:r>
    </w:p>
    <w:p>
      <w:r>
        <w:t xml:space="preserve">onnellinen</w:t>
      </w:r>
    </w:p>
    <w:p>
      <w:r>
        <w:rPr>
          <w:b/>
        </w:rPr>
        <w:t xml:space="preserve">Esimerkki 3.1338</w:t>
      </w:r>
    </w:p>
    <w:p>
      <w:r>
        <w:t xml:space="preserve">Konteksti: Laura ja Max olivat telttailemassa.  Lause: He olivat yhdessä lempipaikoistaan muistelemassa.  Hahmo: Max</w:t>
      </w:r>
    </w:p>
    <w:p>
      <w:r>
        <w:rPr>
          <w:b/>
        </w:rPr>
        <w:t xml:space="preserve">Tulos</w:t>
      </w:r>
    </w:p>
    <w:p>
      <w:r>
        <w:t xml:space="preserve">nostalginen</w:t>
      </w:r>
    </w:p>
    <w:p>
      <w:r>
        <w:rPr>
          <w:b/>
        </w:rPr>
        <w:t xml:space="preserve">Tulos</w:t>
      </w:r>
    </w:p>
    <w:p>
      <w:r>
        <w:t xml:space="preserve">onnellinen</w:t>
      </w:r>
    </w:p>
    <w:p>
      <w:r>
        <w:rPr>
          <w:b/>
        </w:rPr>
        <w:t xml:space="preserve">Tulos</w:t>
      </w:r>
    </w:p>
    <w:p>
      <w:r>
        <w:t xml:space="preserve">rento</w:t>
      </w:r>
    </w:p>
    <w:p>
      <w:r>
        <w:rPr>
          <w:b/>
        </w:rPr>
        <w:t xml:space="preserve">Esimerkki 3.1339</w:t>
      </w:r>
    </w:p>
    <w:p>
      <w:r>
        <w:t xml:space="preserve">Konteksti: Laura ja Max olivat telttailemassa. He olivat yhdessä lempipaikoistaan muistelemassa.  Lause: Yhtäkkiä Max alkoi kertoa Lauralle, kuinka paljon hän rakasti tätä.  Hahmo: Laura</w:t>
      </w:r>
    </w:p>
    <w:p>
      <w:r>
        <w:rPr>
          <w:b/>
        </w:rPr>
        <w:t xml:space="preserve">Tulos</w:t>
      </w:r>
    </w:p>
    <w:p>
      <w:r>
        <w:t xml:space="preserve">rakasti</w:t>
      </w:r>
    </w:p>
    <w:p>
      <w:r>
        <w:rPr>
          <w:b/>
        </w:rPr>
        <w:t xml:space="preserve">Tulos</w:t>
      </w:r>
    </w:p>
    <w:p>
      <w:r>
        <w:t xml:space="preserve">järkyttynyt</w:t>
      </w:r>
    </w:p>
    <w:p>
      <w:r>
        <w:rPr>
          <w:b/>
        </w:rPr>
        <w:t xml:space="preserve">Esimerkki 3.1340</w:t>
      </w:r>
    </w:p>
    <w:p>
      <w:r>
        <w:t xml:space="preserve">Konteksti: Laura ja Max olivat telttailemassa. He olivat yhdessä lempipaikoistaan muistelemassa.  Lause: Yhtäkkiä Max alkoi kertoa Lauralle, kuinka paljon hän rakasti tätä.  Hahmo: Max</w:t>
      </w:r>
    </w:p>
    <w:p>
      <w:r>
        <w:rPr>
          <w:b/>
        </w:rPr>
        <w:t xml:space="preserve">Tulos</w:t>
      </w:r>
    </w:p>
    <w:p>
      <w:r>
        <w:t xml:space="preserve">toiveikas</w:t>
      </w:r>
    </w:p>
    <w:p>
      <w:r>
        <w:rPr>
          <w:b/>
        </w:rPr>
        <w:t xml:space="preserve">Tulos</w:t>
      </w:r>
    </w:p>
    <w:p>
      <w:r>
        <w:t xml:space="preserve">rakastava</w:t>
      </w:r>
    </w:p>
    <w:p>
      <w:r>
        <w:rPr>
          <w:b/>
        </w:rPr>
        <w:t xml:space="preserve">Esimerkki 3.1341</w:t>
      </w:r>
    </w:p>
    <w:p>
      <w:r>
        <w:t xml:space="preserve">Konteksti: Laura ja Max olivat telttailemassa. He olivat yhdessä lempipaikoistaan muistelemassa. Yhtäkkiä Max alkoi kertoa Lauralle, kuinka paljon hän rakastaa tätä.  Lause: Sitten hän otti sormuksen esiin ja kosi.  Hahmo: Laura</w:t>
      </w:r>
    </w:p>
    <w:p>
      <w:r>
        <w:rPr>
          <w:b/>
        </w:rPr>
        <w:t xml:space="preserve">Tulos</w:t>
      </w:r>
    </w:p>
    <w:p>
      <w:r>
        <w:t xml:space="preserve">hämmästynyt</w:t>
      </w:r>
    </w:p>
    <w:p>
      <w:r>
        <w:rPr>
          <w:b/>
        </w:rPr>
        <w:t xml:space="preserve">Tulos</w:t>
      </w:r>
    </w:p>
    <w:p>
      <w:r>
        <w:t xml:space="preserve">ennakointi</w:t>
      </w:r>
    </w:p>
    <w:p>
      <w:r>
        <w:rPr>
          <w:b/>
        </w:rPr>
        <w:t xml:space="preserve">Esimerkki 3.1342</w:t>
      </w:r>
    </w:p>
    <w:p>
      <w:r>
        <w:t xml:space="preserve">Konteksti: Laura ja Max olivat telttailemassa. He olivat yhdessä lempipaikoistaan muistelemassa. Yhtäkkiä Max alkoi kertoa Lauralle, kuinka paljon hän rakastaa tätä.  Lause: Sitten hän otti sormuksen esiin ja kosi.  Hahmo: Max</w:t>
      </w:r>
    </w:p>
    <w:p>
      <w:r>
        <w:rPr>
          <w:b/>
        </w:rPr>
        <w:t xml:space="preserve">Tulos</w:t>
      </w:r>
    </w:p>
    <w:p>
      <w:r>
        <w:t xml:space="preserve">varovainen</w:t>
      </w:r>
    </w:p>
    <w:p>
      <w:r>
        <w:rPr>
          <w:b/>
        </w:rPr>
        <w:t xml:space="preserve">Tulos</w:t>
      </w:r>
    </w:p>
    <w:p>
      <w:r>
        <w:t xml:space="preserve">hermostunut</w:t>
      </w:r>
    </w:p>
    <w:p>
      <w:r>
        <w:rPr>
          <w:b/>
        </w:rPr>
        <w:t xml:space="preserve">Esimerkki 3.1343</w:t>
      </w:r>
    </w:p>
    <w:p>
      <w:r>
        <w:t xml:space="preserve">Konteksti: Laura ja Max olivat telttailemassa. He olivat yhdessä lempipaikoistaan muistelemassa. Yhtäkkiä Max alkoi kertoa Lauralle, kuinka paljon hän rakastaa tätä. Sitten hän otti esiin sormuksen ja kosi.  Lause: Laura oli niin innoissaan, että hän sanoi heti kyllä.  Hahmo: Laura</w:t>
      </w:r>
    </w:p>
    <w:p>
      <w:r>
        <w:rPr>
          <w:b/>
        </w:rPr>
        <w:t xml:space="preserve">Tulos</w:t>
      </w:r>
    </w:p>
    <w:p>
      <w:r>
        <w:t xml:space="preserve">onnellinen</w:t>
      </w:r>
    </w:p>
    <w:p>
      <w:r>
        <w:rPr>
          <w:b/>
        </w:rPr>
        <w:t xml:space="preserve">Tulos</w:t>
      </w:r>
    </w:p>
    <w:p>
      <w:r>
        <w:t xml:space="preserve">hämmästynyt</w:t>
      </w:r>
    </w:p>
    <w:p>
      <w:r>
        <w:rPr>
          <w:b/>
        </w:rPr>
        <w:t xml:space="preserve">Esimerkki 3.1344</w:t>
      </w:r>
    </w:p>
    <w:p>
      <w:r>
        <w:t xml:space="preserve">Konteksti: Laura ja Max olivat telttailemassa. He olivat yhdessä lempipaikoistaan muistelemassa. Yhtäkkiä Max alkoi kertoa Lauralle, kuinka paljon hän rakastaa tätä. Sitten hän otti esiin sormuksen ja kosi.  Lause: Laura oli niin innoissaan, että hän sanoi heti kyllä.  Hahmo: Max</w:t>
      </w:r>
    </w:p>
    <w:p>
      <w:r>
        <w:rPr>
          <w:b/>
        </w:rPr>
        <w:t xml:space="preserve">Tulos</w:t>
      </w:r>
    </w:p>
    <w:p>
      <w:r>
        <w:t xml:space="preserve">helpottunut</w:t>
      </w:r>
    </w:p>
    <w:p>
      <w:r>
        <w:rPr>
          <w:b/>
        </w:rPr>
        <w:t xml:space="preserve">Tulos</w:t>
      </w:r>
    </w:p>
    <w:p>
      <w:r>
        <w:t xml:space="preserve">onnellinen</w:t>
      </w:r>
    </w:p>
    <w:p>
      <w:r>
        <w:rPr>
          <w:b/>
        </w:rPr>
        <w:t xml:space="preserve">Tulos</w:t>
      </w:r>
    </w:p>
    <w:p>
      <w:r>
        <w:t xml:space="preserve">elated</w:t>
      </w:r>
    </w:p>
    <w:p>
      <w:r>
        <w:rPr>
          <w:b/>
        </w:rPr>
        <w:t xml:space="preserve">Esimerkki 3.1345</w:t>
      </w:r>
    </w:p>
    <w:p>
      <w:r>
        <w:t xml:space="preserve">Konteksti: Lause: Ei ole: Fred ja hänen ystävänsä kokoontuivat nuotion ympärille.  Hahmo: Ystävät</w:t>
      </w:r>
    </w:p>
    <w:p>
      <w:r>
        <w:rPr>
          <w:b/>
        </w:rPr>
        <w:t xml:space="preserve">Tulos</w:t>
      </w:r>
    </w:p>
    <w:p>
      <w:r>
        <w:t xml:space="preserve">seikkailunhaluinen</w:t>
      </w:r>
    </w:p>
    <w:p>
      <w:r>
        <w:rPr>
          <w:b/>
        </w:rPr>
        <w:t xml:space="preserve">Tulos</w:t>
      </w:r>
    </w:p>
    <w:p>
      <w:r>
        <w:t xml:space="preserve">onnellinen</w:t>
      </w:r>
    </w:p>
    <w:p>
      <w:r>
        <w:rPr>
          <w:b/>
        </w:rPr>
        <w:t xml:space="preserve">Esimerkki 3.1346</w:t>
      </w:r>
    </w:p>
    <w:p>
      <w:r>
        <w:t xml:space="preserve">Konteksti: Lause: Ei ole: Fred ja hänen ystävänsä kokoontuivat leirinuotion ympärille.  Hahmo: Fred</w:t>
      </w:r>
    </w:p>
    <w:p>
      <w:r>
        <w:rPr>
          <w:b/>
        </w:rPr>
        <w:t xml:space="preserve">Tulos</w:t>
      </w:r>
    </w:p>
    <w:p>
      <w:r>
        <w:t xml:space="preserve">iloinen siitä, että on ystävien ympäröimänä</w:t>
      </w:r>
    </w:p>
    <w:p>
      <w:r>
        <w:rPr>
          <w:b/>
        </w:rPr>
        <w:t xml:space="preserve">Tulos</w:t>
      </w:r>
    </w:p>
    <w:p>
      <w:r>
        <w:t xml:space="preserve">kiitollinen siitä, että saa olla ystävien kanssa</w:t>
      </w:r>
    </w:p>
    <w:p>
      <w:r>
        <w:rPr>
          <w:b/>
        </w:rPr>
        <w:t xml:space="preserve">Esimerkki 3.1347</w:t>
      </w:r>
    </w:p>
    <w:p>
      <w:r>
        <w:t xml:space="preserve">Konteksti: Fred ja hänen ystävänsä kokoontuivat leirinuotion ympärille.  Lause: He paistoivat hot dogeja ja pitivät hauskaa.  Hahmo: Ystävät</w:t>
      </w:r>
    </w:p>
    <w:p>
      <w:r>
        <w:rPr>
          <w:b/>
        </w:rPr>
        <w:t xml:space="preserve">Tulos</w:t>
      </w:r>
    </w:p>
    <w:p>
      <w:r>
        <w:t xml:space="preserve">onnellinen</w:t>
      </w:r>
    </w:p>
    <w:p>
      <w:r>
        <w:rPr>
          <w:b/>
        </w:rPr>
        <w:t xml:space="preserve">Esimerkki 3.1348</w:t>
      </w:r>
    </w:p>
    <w:p>
      <w:r>
        <w:t xml:space="preserve">Konteksti: Fred ja hänen ystävänsä kokoontuivat leirinuotion ympärille.  Lause: He paistoivat hodareita ja pitivät hauskaa.  Hahmo: Fred</w:t>
      </w:r>
    </w:p>
    <w:p>
      <w:r>
        <w:rPr>
          <w:b/>
        </w:rPr>
        <w:t xml:space="preserve">Tulos</w:t>
      </w:r>
    </w:p>
    <w:p>
      <w:r>
        <w:t xml:space="preserve">onnellinen</w:t>
      </w:r>
    </w:p>
    <w:p>
      <w:r>
        <w:rPr>
          <w:b/>
        </w:rPr>
        <w:t xml:space="preserve">Tulos</w:t>
      </w:r>
    </w:p>
    <w:p>
      <w:r>
        <w:t xml:space="preserve">tyytyväinen</w:t>
      </w:r>
    </w:p>
    <w:p>
      <w:r>
        <w:rPr>
          <w:b/>
        </w:rPr>
        <w:t xml:space="preserve">Esimerkki 3.1349</w:t>
      </w:r>
    </w:p>
    <w:p>
      <w:r>
        <w:t xml:space="preserve">Konteksti: Fred ja hänen ystävänsä kokoontuivat leirinuotion ympärille. He paistoivat hot dogeja ja pitivät hauskaa.  Lause: Fred ehdotti, että he kertoisivat kummitustarinoita.  Hahmo: Ystävät</w:t>
      </w:r>
    </w:p>
    <w:p>
      <w:r>
        <w:rPr>
          <w:b/>
        </w:rPr>
        <w:t xml:space="preserve">Tulos</w:t>
      </w:r>
    </w:p>
    <w:p>
      <w:r>
        <w:t xml:space="preserve">varovainen</w:t>
      </w:r>
    </w:p>
    <w:p>
      <w:r>
        <w:rPr>
          <w:b/>
        </w:rPr>
        <w:t xml:space="preserve">Tulos</w:t>
      </w:r>
    </w:p>
    <w:p>
      <w:r>
        <w:t xml:space="preserve">onnellinen</w:t>
      </w:r>
    </w:p>
    <w:p>
      <w:r>
        <w:rPr>
          <w:b/>
        </w:rPr>
        <w:t xml:space="preserve">Esimerkki 3.1350</w:t>
      </w:r>
    </w:p>
    <w:p>
      <w:r>
        <w:t xml:space="preserve">Konteksti: Fred ja hänen ystävänsä kokoontuivat leirinuotion ympärille. He paistoivat hot dogeja ja pitivät hauskaa.  Lause: Fred ehdotti, että he kertoisivat kummitustarinoita.  Hahmo: Fred</w:t>
      </w:r>
    </w:p>
    <w:p>
      <w:r>
        <w:rPr>
          <w:b/>
        </w:rPr>
        <w:t xml:space="preserve">Tulos</w:t>
      </w:r>
    </w:p>
    <w:p>
      <w:r>
        <w:t xml:space="preserve">ennakoiva</w:t>
      </w:r>
    </w:p>
    <w:p>
      <w:r>
        <w:rPr>
          <w:b/>
        </w:rPr>
        <w:t xml:space="preserve">Tulos</w:t>
      </w:r>
    </w:p>
    <w:p>
      <w:r>
        <w:t xml:space="preserve">varovainen</w:t>
      </w:r>
    </w:p>
    <w:p>
      <w:r>
        <w:rPr>
          <w:b/>
        </w:rPr>
        <w:t xml:space="preserve">Esimerkki 3.1351</w:t>
      </w:r>
    </w:p>
    <w:p>
      <w:r>
        <w:t xml:space="preserve">Konteksti: Fred ja hänen ystävänsä kokoontuivat leirinuotion ympärille. He paistoivat hot dogeja ja pitivät hauskaa. Fred ehdotti, että he kertoisivat kummitustarinoita.  Lause: Fred aloitti kertomalla tarinan ensin ystävilleen.  Hahmo: Fred: Ystävät</w:t>
      </w:r>
    </w:p>
    <w:p>
      <w:r>
        <w:rPr>
          <w:b/>
        </w:rPr>
        <w:t xml:space="preserve">Tulos</w:t>
      </w:r>
    </w:p>
    <w:p>
      <w:r>
        <w:t xml:space="preserve">innoissaan</w:t>
      </w:r>
    </w:p>
    <w:p>
      <w:r>
        <w:rPr>
          <w:b/>
        </w:rPr>
        <w:t xml:space="preserve">Tulos</w:t>
      </w:r>
    </w:p>
    <w:p>
      <w:r>
        <w:t xml:space="preserve">kuoliaaksi pelästynyt</w:t>
      </w:r>
    </w:p>
    <w:p>
      <w:r>
        <w:rPr>
          <w:b/>
        </w:rPr>
        <w:t xml:space="preserve">Esimerkki 3.1352</w:t>
      </w:r>
    </w:p>
    <w:p>
      <w:r>
        <w:t xml:space="preserve">Konteksti: Fred ja hänen ystävänsä kokoontuivat leirinuotion ympärille. He paistoivat hot dogeja ja pitivät hauskaa. Fred ehdotti, että he kertoisivat kummitustarinoita.  Lause: Fred aloitti kertomalla tarinan ensin ystävilleen.  Hahmo: Fred</w:t>
      </w:r>
    </w:p>
    <w:p>
      <w:r>
        <w:rPr>
          <w:b/>
        </w:rPr>
        <w:t xml:space="preserve">Tulos</w:t>
      </w:r>
    </w:p>
    <w:p>
      <w:r>
        <w:t xml:space="preserve">onnellinen</w:t>
      </w:r>
    </w:p>
    <w:p>
      <w:r>
        <w:rPr>
          <w:b/>
        </w:rPr>
        <w:t xml:space="preserve">Tulos</w:t>
      </w:r>
    </w:p>
    <w:p>
      <w:r>
        <w:t xml:space="preserve">tyytyväinen itseensä</w:t>
      </w:r>
    </w:p>
    <w:p>
      <w:r>
        <w:rPr>
          <w:b/>
        </w:rPr>
        <w:t xml:space="preserve">Tulos</w:t>
      </w:r>
    </w:p>
    <w:p>
      <w:r>
        <w:t xml:space="preserve">ystävällinen</w:t>
      </w:r>
    </w:p>
    <w:p>
      <w:r>
        <w:rPr>
          <w:b/>
        </w:rPr>
        <w:t xml:space="preserve">Esimerkki 3.1353</w:t>
      </w:r>
    </w:p>
    <w:p>
      <w:r>
        <w:t xml:space="preserve">Konteksti: Fred ja hänen ystävänsä kokoontuivat leirinuotion ympärille. He paistoivat hot dogeja ja pitivät hauskaa. Fred ehdotti, että he kertoisivat kummitustarinoita. Fred aloitti kertomalla tarinan ensin ystävilleen.  Lause: Fredin ystävät olivat niin peloissaan, että he kaikki menivät nukkumaan telttoihinsa.  Hahmo: Ystävät</w:t>
      </w:r>
    </w:p>
    <w:p>
      <w:r>
        <w:rPr>
          <w:b/>
        </w:rPr>
        <w:t xml:space="preserve">Tulos</w:t>
      </w:r>
    </w:p>
    <w:p>
      <w:r>
        <w:t xml:space="preserve">kauhuissaan</w:t>
      </w:r>
    </w:p>
    <w:p>
      <w:r>
        <w:rPr>
          <w:b/>
        </w:rPr>
        <w:t xml:space="preserve">Tulos</w:t>
      </w:r>
    </w:p>
    <w:p>
      <w:r>
        <w:t xml:space="preserve">pelokas</w:t>
      </w:r>
    </w:p>
    <w:p>
      <w:r>
        <w:rPr>
          <w:b/>
        </w:rPr>
        <w:t xml:space="preserve">Esimerkki 3.1354</w:t>
      </w:r>
    </w:p>
    <w:p>
      <w:r>
        <w:t xml:space="preserve">Konteksti: Fred ja hänen ystävänsä kokoontuivat leirinuotion ympärille. He paistoivat hot dogeja ja pitivät hauskaa. Fred ehdotti, että he kertoisivat kummitustarinoita. Fred aloitti kertomalla tarinan ensin ystävilleen.  Lause: Fredin ystävät olivat niin peloissaan, että he kaikki menivät nukkumaan telttoihinsa.  Hahmo: Fred</w:t>
      </w:r>
    </w:p>
    <w:p>
      <w:r>
        <w:rPr>
          <w:b/>
        </w:rPr>
        <w:t xml:space="preserve">Tulos</w:t>
      </w:r>
    </w:p>
    <w:p>
      <w:r>
        <w:t xml:space="preserve">ylpeä</w:t>
      </w:r>
    </w:p>
    <w:p>
      <w:r>
        <w:rPr>
          <w:b/>
        </w:rPr>
        <w:t xml:space="preserve">Tulos</w:t>
      </w:r>
    </w:p>
    <w:p>
      <w:r>
        <w:t xml:space="preserve">pelottava</w:t>
      </w:r>
    </w:p>
    <w:p>
      <w:r>
        <w:rPr>
          <w:b/>
        </w:rPr>
        <w:t xml:space="preserve">Tulos</w:t>
      </w:r>
    </w:p>
    <w:p>
      <w:r>
        <w:t xml:space="preserve">huvittunut</w:t>
      </w:r>
    </w:p>
    <w:p>
      <w:r>
        <w:rPr>
          <w:b/>
        </w:rPr>
        <w:t xml:space="preserve">Esimerkki 3.1355</w:t>
      </w:r>
    </w:p>
    <w:p>
      <w:r>
        <w:t xml:space="preserve">Konteksti: Lause: Ei ole: Paul vei poikansa kouluun.  Hahmo: Paul</w:t>
      </w:r>
    </w:p>
    <w:p>
      <w:r>
        <w:rPr>
          <w:b/>
        </w:rPr>
        <w:t xml:space="preserve">Tulos</w:t>
      </w:r>
    </w:p>
    <w:p>
      <w:r>
        <w:t xml:space="preserve">hyödyllinen</w:t>
      </w:r>
    </w:p>
    <w:p>
      <w:r>
        <w:rPr>
          <w:b/>
        </w:rPr>
        <w:t xml:space="preserve">Tulos</w:t>
      </w:r>
    </w:p>
    <w:p>
      <w:r>
        <w:t xml:space="preserve">hermostunut</w:t>
      </w:r>
    </w:p>
    <w:p>
      <w:r>
        <w:rPr>
          <w:b/>
        </w:rPr>
        <w:t xml:space="preserve">Esimerkki 3.1356</w:t>
      </w:r>
    </w:p>
    <w:p>
      <w:r>
        <w:t xml:space="preserve">Konteksti: Lause: Ei ole: Paul vei poikansa kouluun.  Hahmo: Hänen ystävänsä</w:t>
      </w:r>
    </w:p>
    <w:p>
      <w:r>
        <w:rPr>
          <w:b/>
        </w:rPr>
        <w:t xml:space="preserve">Tulos</w:t>
      </w:r>
    </w:p>
    <w:p>
      <w:r>
        <w:t xml:space="preserve">Ei ole</w:t>
      </w:r>
    </w:p>
    <w:p>
      <w:r>
        <w:rPr>
          <w:b/>
        </w:rPr>
        <w:t xml:space="preserve">Esimerkki 3.1357</w:t>
      </w:r>
    </w:p>
    <w:p>
      <w:r>
        <w:t xml:space="preserve">Konteksti: Lause: Ei ole: Paul vei poikansa kouluun.  Hahmo: Hänen poikansa</w:t>
      </w:r>
    </w:p>
    <w:p>
      <w:r>
        <w:rPr>
          <w:b/>
        </w:rPr>
        <w:t xml:space="preserve">Tulos</w:t>
      </w:r>
    </w:p>
    <w:p>
      <w:r>
        <w:t xml:space="preserve">velvollinen</w:t>
      </w:r>
    </w:p>
    <w:p>
      <w:r>
        <w:rPr>
          <w:b/>
        </w:rPr>
        <w:t xml:space="preserve">Tulos</w:t>
      </w:r>
    </w:p>
    <w:p>
      <w:r>
        <w:t xml:space="preserve">ahdistunut</w:t>
      </w:r>
    </w:p>
    <w:p>
      <w:r>
        <w:rPr>
          <w:b/>
        </w:rPr>
        <w:t xml:space="preserve">Esimerkki 3.1358</w:t>
      </w:r>
    </w:p>
    <w:p>
      <w:r>
        <w:t xml:space="preserve">Konteksti: Paul vei poikansa kouluun.  Lause: Mutta hän unohti antaa pojalle lounaan.  Hahmo: Paul</w:t>
      </w:r>
    </w:p>
    <w:p>
      <w:r>
        <w:rPr>
          <w:b/>
        </w:rPr>
        <w:t xml:space="preserve">Tulos</w:t>
      </w:r>
    </w:p>
    <w:p>
      <w:r>
        <w:t xml:space="preserve">Anteeksi</w:t>
      </w:r>
    </w:p>
    <w:p>
      <w:r>
        <w:rPr>
          <w:b/>
        </w:rPr>
        <w:t xml:space="preserve">Tulos</w:t>
      </w:r>
    </w:p>
    <w:p>
      <w:r>
        <w:t xml:space="preserve">häpeissäni</w:t>
      </w:r>
    </w:p>
    <w:p>
      <w:r>
        <w:rPr>
          <w:b/>
        </w:rPr>
        <w:t xml:space="preserve">Esimerkki 3.1359</w:t>
      </w:r>
    </w:p>
    <w:p>
      <w:r>
        <w:t xml:space="preserve">Konteksti: Paul vei poikansa kouluun.  Lause: Mutta hän unohti antaa pojalle lounaan.  Hahmo: Hänen ystävänsä</w:t>
      </w:r>
    </w:p>
    <w:p>
      <w:r>
        <w:rPr>
          <w:b/>
        </w:rPr>
        <w:t xml:space="preserve">Tulos</w:t>
      </w:r>
    </w:p>
    <w:p>
      <w:r>
        <w:t xml:space="preserve">Ei ole</w:t>
      </w:r>
    </w:p>
    <w:p>
      <w:r>
        <w:rPr>
          <w:b/>
        </w:rPr>
        <w:t xml:space="preserve">Esimerkki 3.1360</w:t>
      </w:r>
    </w:p>
    <w:p>
      <w:r>
        <w:t xml:space="preserve">Konteksti: Paul vei poikansa kouluun.  Lause: Mutta hän unohti antaa pojalle lounaan.  Hahmo: Hänen poikansa</w:t>
      </w:r>
    </w:p>
    <w:p>
      <w:r>
        <w:rPr>
          <w:b/>
        </w:rPr>
        <w:t xml:space="preserve">Tulos</w:t>
      </w:r>
    </w:p>
    <w:p>
      <w:r>
        <w:t xml:space="preserve">järkyttynyt</w:t>
      </w:r>
    </w:p>
    <w:p>
      <w:r>
        <w:rPr>
          <w:b/>
        </w:rPr>
        <w:t xml:space="preserve">Tulos</w:t>
      </w:r>
    </w:p>
    <w:p>
      <w:r>
        <w:t xml:space="preserve">pettynyt</w:t>
      </w:r>
    </w:p>
    <w:p>
      <w:r>
        <w:rPr>
          <w:b/>
        </w:rPr>
        <w:t xml:space="preserve">Esimerkki 3.1361</w:t>
      </w:r>
    </w:p>
    <w:p>
      <w:r>
        <w:t xml:space="preserve">Konteksti: Paul vei poikansa kouluun. Mutta hän unohti antaa hänelle lounaan.  Lause: Niinpä hänen poikansa jakoi ruoan ystävänsä kanssa.  Hahmo: Paul</w:t>
      </w:r>
    </w:p>
    <w:p>
      <w:r>
        <w:rPr>
          <w:b/>
        </w:rPr>
        <w:t xml:space="preserve">Tulos</w:t>
      </w:r>
    </w:p>
    <w:p>
      <w:r>
        <w:t xml:space="preserve">ylpeä</w:t>
      </w:r>
    </w:p>
    <w:p>
      <w:r>
        <w:rPr>
          <w:b/>
        </w:rPr>
        <w:t xml:space="preserve">Tulos</w:t>
      </w:r>
    </w:p>
    <w:p>
      <w:r>
        <w:t xml:space="preserve">iloinen</w:t>
      </w:r>
    </w:p>
    <w:p>
      <w:r>
        <w:rPr>
          <w:b/>
        </w:rPr>
        <w:t xml:space="preserve">Esimerkki 3.1362</w:t>
      </w:r>
    </w:p>
    <w:p>
      <w:r>
        <w:t xml:space="preserve">Konteksti: Paul vei poikansa kouluun. Mutta hän unohti antaa hänelle lounaan.  Lause: Niinpä hänen poikansa jakoi ruoan ystävänsä kanssa.  Hahmo: Hänen ystävänsä</w:t>
      </w:r>
    </w:p>
    <w:p>
      <w:r>
        <w:rPr>
          <w:b/>
        </w:rPr>
        <w:t xml:space="preserve">Tulos</w:t>
      </w:r>
    </w:p>
    <w:p>
      <w:r>
        <w:t xml:space="preserve">hyödyllinen</w:t>
      </w:r>
    </w:p>
    <w:p>
      <w:r>
        <w:rPr>
          <w:b/>
        </w:rPr>
        <w:t xml:space="preserve">Esimerkki 3.1363</w:t>
      </w:r>
    </w:p>
    <w:p>
      <w:r>
        <w:t xml:space="preserve">Konteksti: Paul vei poikansa kouluun. Mutta hän unohti antaa hänelle lounaan.  Lause: Niinpä hänen poikansa jakoi ruoan ystävänsä kanssa.  Hahmo: Hänen poikansa</w:t>
      </w:r>
    </w:p>
    <w:p>
      <w:r>
        <w:rPr>
          <w:b/>
        </w:rPr>
        <w:t xml:space="preserve">Tulos</w:t>
      </w:r>
    </w:p>
    <w:p>
      <w:r>
        <w:t xml:space="preserve">hyödyllinen</w:t>
      </w:r>
    </w:p>
    <w:p>
      <w:r>
        <w:rPr>
          <w:b/>
        </w:rPr>
        <w:t xml:space="preserve">Tulos</w:t>
      </w:r>
    </w:p>
    <w:p>
      <w:r>
        <w:t xml:space="preserve">kiitollinen siitä, että minulla on hyvä ystävä</w:t>
      </w:r>
    </w:p>
    <w:p>
      <w:r>
        <w:rPr>
          <w:b/>
        </w:rPr>
        <w:t xml:space="preserve">Esimerkki 3.1364</w:t>
      </w:r>
    </w:p>
    <w:p>
      <w:r>
        <w:t xml:space="preserve">Konteksti: Paul vei poikansa kouluun. Mutta hän unohti antaa hänelle lounaan. Niinpä hänen poikansa jakoi ruoan ystävänsä kanssa.  Lause: Mutta ruoka sai hänet voimaan pahoin.  Hahmo: Paul</w:t>
      </w:r>
    </w:p>
    <w:p>
      <w:r>
        <w:rPr>
          <w:b/>
        </w:rPr>
        <w:t xml:space="preserve">Tulos</w:t>
      </w:r>
    </w:p>
    <w:p>
      <w:r>
        <w:t xml:space="preserve">ill</w:t>
      </w:r>
    </w:p>
    <w:p>
      <w:r>
        <w:rPr>
          <w:b/>
        </w:rPr>
        <w:t xml:space="preserve">Tulos</w:t>
      </w:r>
    </w:p>
    <w:p>
      <w:r>
        <w:t xml:space="preserve">surullinen</w:t>
      </w:r>
    </w:p>
    <w:p>
      <w:r>
        <w:rPr>
          <w:b/>
        </w:rPr>
        <w:t xml:space="preserve">Esimerkki 3.1365</w:t>
      </w:r>
    </w:p>
    <w:p>
      <w:r>
        <w:t xml:space="preserve">Konteksti: Paul vei poikansa kouluun. Mutta hän unohti antaa hänelle lounaan. Niinpä hänen poikansa jakoi ruoan ystävänsä kanssa.  Lause: Mutta ruoka sai hänet voimaan pahoin.  Hahmo: Hänen ystävänsä</w:t>
      </w:r>
    </w:p>
    <w:p>
      <w:r>
        <w:rPr>
          <w:b/>
        </w:rPr>
        <w:t xml:space="preserve">Tulos</w:t>
      </w:r>
    </w:p>
    <w:p>
      <w:r>
        <w:t xml:space="preserve">surullinen</w:t>
      </w:r>
    </w:p>
    <w:p>
      <w:r>
        <w:rPr>
          <w:b/>
        </w:rPr>
        <w:t xml:space="preserve">Tulos</w:t>
      </w:r>
    </w:p>
    <w:p>
      <w:r>
        <w:t xml:space="preserve">katumus</w:t>
      </w:r>
    </w:p>
    <w:p>
      <w:r>
        <w:rPr>
          <w:b/>
        </w:rPr>
        <w:t xml:space="preserve">Esimerkki 3.1366</w:t>
      </w:r>
    </w:p>
    <w:p>
      <w:r>
        <w:t xml:space="preserve">Konteksti: Paul vei poikansa kouluun. Mutta hän unohti antaa hänelle lounaan. Niinpä hänen poikansa jakoi ruoan ystävänsä kanssa.  Lause: Mutta ruoka sai hänet voimaan pahoin.  Hahmo: Hänen poikansa</w:t>
      </w:r>
    </w:p>
    <w:p>
      <w:r>
        <w:rPr>
          <w:b/>
        </w:rPr>
        <w:t xml:space="preserve">Tulos</w:t>
      </w:r>
    </w:p>
    <w:p>
      <w:r>
        <w:t xml:space="preserve">ill</w:t>
      </w:r>
    </w:p>
    <w:p>
      <w:r>
        <w:rPr>
          <w:b/>
        </w:rPr>
        <w:t xml:space="preserve">Tulos</w:t>
      </w:r>
    </w:p>
    <w:p>
      <w:r>
        <w:t xml:space="preserve">tyytymätön</w:t>
      </w:r>
    </w:p>
    <w:p>
      <w:r>
        <w:rPr>
          <w:b/>
        </w:rPr>
        <w:t xml:space="preserve">Esimerkki 3.1367</w:t>
      </w:r>
    </w:p>
    <w:p>
      <w:r>
        <w:t xml:space="preserve">Konteksti: Paul vei poikansa kouluun. Mutta hän unohti antaa hänelle lounaan. Niinpä hänen poikansa jakoi ruoan ystävänsä kanssa. Mutta ruoka sai hänet voimaan pahoin.  Lause: Paul ei enää koskaan antanut poikansa syödä kouluruokaa.  Hahmo: Paul</w:t>
      </w:r>
    </w:p>
    <w:p>
      <w:r>
        <w:rPr>
          <w:b/>
        </w:rPr>
        <w:t xml:space="preserve">Tulos</w:t>
      </w:r>
    </w:p>
    <w:p>
      <w:r>
        <w:t xml:space="preserve">syyllinen</w:t>
      </w:r>
    </w:p>
    <w:p>
      <w:r>
        <w:rPr>
          <w:b/>
        </w:rPr>
        <w:t xml:space="preserve">Tulos</w:t>
      </w:r>
    </w:p>
    <w:p>
      <w:r>
        <w:t xml:space="preserve">surullinen</w:t>
      </w:r>
    </w:p>
    <w:p>
      <w:r>
        <w:rPr>
          <w:b/>
        </w:rPr>
        <w:t xml:space="preserve">Tulos</w:t>
      </w:r>
    </w:p>
    <w:p>
      <w:r>
        <w:t xml:space="preserve">vastuullinen</w:t>
      </w:r>
    </w:p>
    <w:p>
      <w:r>
        <w:rPr>
          <w:b/>
        </w:rPr>
        <w:t xml:space="preserve">Esimerkki 3.1368</w:t>
      </w:r>
    </w:p>
    <w:p>
      <w:r>
        <w:t xml:space="preserve">Konteksti: Paul vei poikansa kouluun. Mutta hän unohti antaa hänelle lounaan. Niinpä hänen poikansa jakoi ruoan ystävänsä kanssa. Mutta ruoka sai hänet voimaan pahoin.  Lause: Paul ei enää koskaan antanut poikansa syödä kouluruokaa.  Hahmo: Hänen ystävänsä</w:t>
      </w:r>
    </w:p>
    <w:p>
      <w:r>
        <w:rPr>
          <w:b/>
        </w:rPr>
        <w:t xml:space="preserve">Tulos</w:t>
      </w:r>
    </w:p>
    <w:p>
      <w:r>
        <w:t xml:space="preserve">vastuullinen</w:t>
      </w:r>
    </w:p>
    <w:p>
      <w:r>
        <w:rPr>
          <w:b/>
        </w:rPr>
        <w:t xml:space="preserve">Esimerkki 3.1369</w:t>
      </w:r>
    </w:p>
    <w:p>
      <w:r>
        <w:t xml:space="preserve">Konteksti: Paul vei poikansa kouluun. Mutta hän unohti antaa hänelle lounaan. Niinpä hänen poikansa jakoi ruoan ystävänsä kanssa. Mutta ruoka sai hänet voimaan pahoin.  Lause: Paul ei enää koskaan antanut poikansa syödä kouluruokaa.  Hahmo: Hänen poikansa</w:t>
      </w:r>
    </w:p>
    <w:p>
      <w:r>
        <w:rPr>
          <w:b/>
        </w:rPr>
        <w:t xml:space="preserve">Tulos</w:t>
      </w:r>
    </w:p>
    <w:p>
      <w:r>
        <w:t xml:space="preserve">surullinen</w:t>
      </w:r>
    </w:p>
    <w:p>
      <w:r>
        <w:rPr>
          <w:b/>
        </w:rPr>
        <w:t xml:space="preserve">Tulos</w:t>
      </w:r>
    </w:p>
    <w:p>
      <w:r>
        <w:t xml:space="preserve">hallinnassa</w:t>
      </w:r>
    </w:p>
    <w:p>
      <w:r>
        <w:rPr>
          <w:b/>
        </w:rPr>
        <w:t xml:space="preserve">Tulos</w:t>
      </w:r>
    </w:p>
    <w:p>
      <w:r>
        <w:t xml:space="preserve">kuuliainen</w:t>
      </w:r>
    </w:p>
    <w:p>
      <w:r>
        <w:rPr>
          <w:b/>
        </w:rPr>
        <w:t xml:space="preserve">Tulos</w:t>
      </w:r>
    </w:p>
    <w:p>
      <w:r>
        <w:t xml:space="preserve">puolustava</w:t>
      </w:r>
    </w:p>
    <w:p>
      <w:r>
        <w:rPr>
          <w:b/>
        </w:rPr>
        <w:t xml:space="preserve">Esimerkki 3.1370</w:t>
      </w:r>
    </w:p>
    <w:p>
      <w:r>
        <w:t xml:space="preserve">Konteksti: Lause: Ei ole: Keine luuli olevansa paras valitsemaan voittajahevosen.  Hahmo: Keinen entinen vaimo</w:t>
      </w:r>
    </w:p>
    <w:p>
      <w:r>
        <w:rPr>
          <w:b/>
        </w:rPr>
        <w:t xml:space="preserve">Tulos</w:t>
      </w:r>
    </w:p>
    <w:p>
      <w:r>
        <w:t xml:space="preserve">Ei ole</w:t>
      </w:r>
    </w:p>
    <w:p>
      <w:r>
        <w:rPr>
          <w:b/>
        </w:rPr>
        <w:t xml:space="preserve">Esimerkki 3.1371</w:t>
      </w:r>
    </w:p>
    <w:p>
      <w:r>
        <w:t xml:space="preserve">Konteksti: Lause: Ei ole: Keine luuli olevansa paras valitsemaan voittajahevosen.  Hahmo: Keine: Voittajahevonen</w:t>
      </w:r>
    </w:p>
    <w:p>
      <w:r>
        <w:rPr>
          <w:b/>
        </w:rPr>
        <w:t xml:space="preserve">Tulos</w:t>
      </w:r>
    </w:p>
    <w:p>
      <w:r>
        <w:t xml:space="preserve">Ei ole</w:t>
      </w:r>
    </w:p>
    <w:p>
      <w:r>
        <w:rPr>
          <w:b/>
        </w:rPr>
        <w:t xml:space="preserve">Esimerkki 3.1372</w:t>
      </w:r>
    </w:p>
    <w:p>
      <w:r>
        <w:t xml:space="preserve">Konteksti: Lause: Ei ole: Keine luuli olevansa paras valitsemaan voittajahevosen.  Hahmo: Hevonen</w:t>
      </w:r>
    </w:p>
    <w:p>
      <w:r>
        <w:rPr>
          <w:b/>
        </w:rPr>
        <w:t xml:space="preserve">Tulos</w:t>
      </w:r>
    </w:p>
    <w:p>
      <w:r>
        <w:t xml:space="preserve">Ei ole</w:t>
      </w:r>
    </w:p>
    <w:p>
      <w:r>
        <w:rPr>
          <w:b/>
        </w:rPr>
        <w:t xml:space="preserve">Esimerkki 3.1373</w:t>
      </w:r>
    </w:p>
    <w:p>
      <w:r>
        <w:t xml:space="preserve">Konteksti: Lause: Ei ole: Keine luuli olevansa paras valitsemaan voittajahevosen.  Hahmo: Keine</w:t>
      </w:r>
    </w:p>
    <w:p>
      <w:r>
        <w:rPr>
          <w:b/>
        </w:rPr>
        <w:t xml:space="preserve">Tulos</w:t>
      </w:r>
    </w:p>
    <w:p>
      <w:r>
        <w:t xml:space="preserve">luottavainen mahdollisuuksiinsa.</w:t>
      </w:r>
    </w:p>
    <w:p>
      <w:r>
        <w:rPr>
          <w:b/>
        </w:rPr>
        <w:t xml:space="preserve">Tulos</w:t>
      </w:r>
    </w:p>
    <w:p>
      <w:r>
        <w:t xml:space="preserve">ylpeä</w:t>
      </w:r>
    </w:p>
    <w:p>
      <w:r>
        <w:rPr>
          <w:b/>
        </w:rPr>
        <w:t xml:space="preserve">Esimerkki 3.1374</w:t>
      </w:r>
    </w:p>
    <w:p>
      <w:r>
        <w:t xml:space="preserve">Konteksti: Lause: Ei ole: Keine luuli olevansa paras valitsemaan voittajahevosen.  Hahmo: Joe</w:t>
      </w:r>
    </w:p>
    <w:p>
      <w:r>
        <w:rPr>
          <w:b/>
        </w:rPr>
        <w:t xml:space="preserve">Tulos</w:t>
      </w:r>
    </w:p>
    <w:p>
      <w:r>
        <w:t xml:space="preserve">Ei ole</w:t>
      </w:r>
    </w:p>
    <w:p>
      <w:r>
        <w:rPr>
          <w:b/>
        </w:rPr>
        <w:t xml:space="preserve">Esimerkki 3.1375</w:t>
      </w:r>
    </w:p>
    <w:p>
      <w:r>
        <w:t xml:space="preserve">Konteksti: Keine luuli olevansa paras valitsemaan voittajahevosen.  Lause: Eräänä päivänä hän löi koko asuntolainansa vetoa hevosen puolesta, joka varmasti voittaisi.  Hahmo: Keinen entinen vaimo</w:t>
      </w:r>
    </w:p>
    <w:p>
      <w:r>
        <w:rPr>
          <w:b/>
        </w:rPr>
        <w:t xml:space="preserve">Tulos</w:t>
      </w:r>
    </w:p>
    <w:p>
      <w:r>
        <w:t xml:space="preserve">Ei ole</w:t>
      </w:r>
    </w:p>
    <w:p>
      <w:r>
        <w:rPr>
          <w:b/>
        </w:rPr>
        <w:t xml:space="preserve">Esimerkki 3.1376</w:t>
      </w:r>
    </w:p>
    <w:p>
      <w:r>
        <w:t xml:space="preserve">Konteksti: Keine luuli olevansa paras valitsemaan voittajahevosen.  Lause: Eräänä päivänä hän löi koko asuntolainansa vetoa hevosen puolesta, joka varmasti voittaisi.  Hahmo: Naiset: Voittajahevonen</w:t>
      </w:r>
    </w:p>
    <w:p>
      <w:r>
        <w:rPr>
          <w:b/>
        </w:rPr>
        <w:t xml:space="preserve">Tulos</w:t>
      </w:r>
    </w:p>
    <w:p>
      <w:r>
        <w:t xml:space="preserve">Ei ole</w:t>
      </w:r>
    </w:p>
    <w:p>
      <w:r>
        <w:rPr>
          <w:b/>
        </w:rPr>
        <w:t xml:space="preserve">Esimerkki 3.1377</w:t>
      </w:r>
    </w:p>
    <w:p>
      <w:r>
        <w:t xml:space="preserve">Konteksti: Keine luuli olevansa paras valitsemaan voittajahevosen.  Lause: Eräänä päivänä hän löi koko asuntolainansa vetoa hevosen puolesta, joka varmasti voittaisi.  Merkki: Hevonen</w:t>
      </w:r>
    </w:p>
    <w:p>
      <w:r>
        <w:rPr>
          <w:b/>
        </w:rPr>
        <w:t xml:space="preserve">Tulos</w:t>
      </w:r>
    </w:p>
    <w:p>
      <w:r>
        <w:t xml:space="preserve">Ei ole</w:t>
      </w:r>
    </w:p>
    <w:p>
      <w:r>
        <w:rPr>
          <w:b/>
        </w:rPr>
        <w:t xml:space="preserve">Esimerkki 3.1378</w:t>
      </w:r>
    </w:p>
    <w:p>
      <w:r>
        <w:t xml:space="preserve">Konteksti: Keine luuli olevansa paras valitsemaan voittajahevosen.  Lause: Eräänä päivänä hän löi koko asuntolainansa vetoa hevosen puolesta, joka varmasti voittaisi.  Hahmo: Keine</w:t>
      </w:r>
    </w:p>
    <w:p>
      <w:r>
        <w:rPr>
          <w:b/>
        </w:rPr>
        <w:t xml:space="preserve">Tulos</w:t>
      </w:r>
    </w:p>
    <w:p>
      <w:r>
        <w:t xml:space="preserve">hermostunut</w:t>
      </w:r>
    </w:p>
    <w:p>
      <w:r>
        <w:rPr>
          <w:b/>
        </w:rPr>
        <w:t xml:space="preserve">Tulos</w:t>
      </w:r>
    </w:p>
    <w:p>
      <w:r>
        <w:t xml:space="preserve">innoissaan</w:t>
      </w:r>
    </w:p>
    <w:p>
      <w:r>
        <w:rPr>
          <w:b/>
        </w:rPr>
        <w:t xml:space="preserve">Tulos</w:t>
      </w:r>
    </w:p>
    <w:p>
      <w:r>
        <w:t xml:space="preserve">motivoitunut</w:t>
      </w:r>
    </w:p>
    <w:p>
      <w:r>
        <w:rPr>
          <w:b/>
        </w:rPr>
        <w:t xml:space="preserve">Tulos</w:t>
      </w:r>
    </w:p>
    <w:p>
      <w:r>
        <w:t xml:space="preserve">itsevarma</w:t>
      </w:r>
    </w:p>
    <w:p>
      <w:r>
        <w:rPr>
          <w:b/>
        </w:rPr>
        <w:t xml:space="preserve">Tulos</w:t>
      </w:r>
    </w:p>
    <w:p>
      <w:r>
        <w:t xml:space="preserve">ahdistunut</w:t>
      </w:r>
    </w:p>
    <w:p>
      <w:r>
        <w:rPr>
          <w:b/>
        </w:rPr>
        <w:t xml:space="preserve">Esimerkki 3.1379</w:t>
      </w:r>
    </w:p>
    <w:p>
      <w:r>
        <w:t xml:space="preserve">Konteksti: Keine luuli olevansa paras valitsemaan voittajahevosen.  Lause: Eräänä päivänä hän löi koko asuntolainansa vetoa hevosen puolesta, joka varmasti voittaisi.  Hahmo: Joe</w:t>
      </w:r>
    </w:p>
    <w:p>
      <w:r>
        <w:rPr>
          <w:b/>
        </w:rPr>
        <w:t xml:space="preserve">Tulos</w:t>
      </w:r>
    </w:p>
    <w:p>
      <w:r>
        <w:t xml:space="preserve">Ei ole</w:t>
      </w:r>
    </w:p>
    <w:p>
      <w:r>
        <w:rPr>
          <w:b/>
        </w:rPr>
        <w:t xml:space="preserve">Esimerkki 3.1380</w:t>
      </w:r>
    </w:p>
    <w:p>
      <w:r>
        <w:t xml:space="preserve">Konteksti: Keine luuli olevansa paras valitsemaan voittajahevosen. Eräänä päivänä hän löi koko asuntolainansa vetoa hevosen puolesta, joka varmasti voittaisi.  Lause: Keine ystävä Joe löi vetoa häntä vastaan.  Hahmo: Keine:n ex-vaimo</w:t>
      </w:r>
    </w:p>
    <w:p>
      <w:r>
        <w:rPr>
          <w:b/>
        </w:rPr>
        <w:t xml:space="preserve">Tulos</w:t>
      </w:r>
    </w:p>
    <w:p>
      <w:r>
        <w:t xml:space="preserve">Ei ole</w:t>
      </w:r>
    </w:p>
    <w:p>
      <w:r>
        <w:rPr>
          <w:b/>
        </w:rPr>
        <w:t xml:space="preserve">Esimerkki 3.1381</w:t>
      </w:r>
    </w:p>
    <w:p>
      <w:r>
        <w:t xml:space="preserve">Konteksti: Keine luuli olevansa paras valitsemaan voittajahevosen. Eräänä päivänä hän löi koko asuntolainansa vetoa hevosen puolesta, joka varmasti voittaisi.  Lause: Keine ystävä Joe löi vetoa häntä vastaan.  Hahmo: Keine: Voittajahevonen</w:t>
      </w:r>
    </w:p>
    <w:p>
      <w:r>
        <w:rPr>
          <w:b/>
        </w:rPr>
        <w:t xml:space="preserve">Tulos</w:t>
      </w:r>
    </w:p>
    <w:p>
      <w:r>
        <w:t xml:space="preserve">Ei ole</w:t>
      </w:r>
    </w:p>
    <w:p>
      <w:r>
        <w:rPr>
          <w:b/>
        </w:rPr>
        <w:t xml:space="preserve">Esimerkki 3.1382</w:t>
      </w:r>
    </w:p>
    <w:p>
      <w:r>
        <w:t xml:space="preserve">Konteksti: Keine luuli olevansa paras valitsemaan voittajahevosen. Eräänä päivänä hän löi koko asuntolainansa vetoa hevosen puolesta, joka varmasti voittaisi.  Lause: Keine ystävä Joe löi vetoa häntä vastaan.  Hahmo: Hevonen</w:t>
      </w:r>
    </w:p>
    <w:p>
      <w:r>
        <w:rPr>
          <w:b/>
        </w:rPr>
        <w:t xml:space="preserve">Tulos</w:t>
      </w:r>
    </w:p>
    <w:p>
      <w:r>
        <w:t xml:space="preserve">Ei ole</w:t>
      </w:r>
    </w:p>
    <w:p>
      <w:r>
        <w:rPr>
          <w:b/>
        </w:rPr>
        <w:t xml:space="preserve">Esimerkki 3.1383</w:t>
      </w:r>
    </w:p>
    <w:p>
      <w:r>
        <w:t xml:space="preserve">Konteksti: Keine luuli olevansa paras valitsemaan voittajahevosen. Eräänä päivänä hän löi koko asuntolainansa vetoa hevosen puolesta, joka varmasti voittaisi.  Lause: Keine ystävä Joe löi vetoa häntä vastaan.  Hahmo: Keine</w:t>
      </w:r>
    </w:p>
    <w:p>
      <w:r>
        <w:rPr>
          <w:b/>
        </w:rPr>
        <w:t xml:space="preserve">Tulos</w:t>
      </w:r>
    </w:p>
    <w:p>
      <w:r>
        <w:t xml:space="preserve">betreyed</w:t>
      </w:r>
    </w:p>
    <w:p>
      <w:r>
        <w:rPr>
          <w:b/>
        </w:rPr>
        <w:t xml:space="preserve">Tulos</w:t>
      </w:r>
    </w:p>
    <w:p>
      <w:r>
        <w:t xml:space="preserve">ahdistunut</w:t>
      </w:r>
    </w:p>
    <w:p>
      <w:r>
        <w:rPr>
          <w:b/>
        </w:rPr>
        <w:t xml:space="preserve">Esimerkki 3.1384</w:t>
      </w:r>
    </w:p>
    <w:p>
      <w:r>
        <w:t xml:space="preserve">Konteksti: Keine luuli olevansa paras valitsemaan voittajahevosen. Eräänä päivänä hän löi koko asuntolainansa vetoa hevosen puolesta, joka varmasti voittaisi.  Lause: Keine ystävä Joe löi vetoa häntä vastaan.  Hahmo: Joe</w:t>
      </w:r>
    </w:p>
    <w:p>
      <w:r>
        <w:rPr>
          <w:b/>
        </w:rPr>
        <w:t xml:space="preserve">Tulos</w:t>
      </w:r>
    </w:p>
    <w:p>
      <w:r>
        <w:t xml:space="preserve">ylimielinen</w:t>
      </w:r>
    </w:p>
    <w:p>
      <w:r>
        <w:rPr>
          <w:b/>
        </w:rPr>
        <w:t xml:space="preserve">Tulos</w:t>
      </w:r>
    </w:p>
    <w:p>
      <w:r>
        <w:t xml:space="preserve">ptimistinen</w:t>
      </w:r>
    </w:p>
    <w:p>
      <w:r>
        <w:rPr>
          <w:b/>
        </w:rPr>
        <w:t xml:space="preserve">Tulos</w:t>
      </w:r>
    </w:p>
    <w:p>
      <w:r>
        <w:t xml:space="preserve">hopefu</w:t>
      </w:r>
    </w:p>
    <w:p>
      <w:r>
        <w:rPr>
          <w:b/>
        </w:rPr>
        <w:t xml:space="preserve">Esimerkki 3.1385</w:t>
      </w:r>
    </w:p>
    <w:p>
      <w:r>
        <w:t xml:space="preserve">Konteksti: Keine luuli olevansa paras valitsemaan voittajahevosen. Eräänä päivänä hän löi koko asuntolainansa vetoa hevosen puolesta, joka varmasti voittaisi. Keine ystävä Joe löi vetoa häntä vastaan.  Lause: Kilpailun kolmannella osuudella Keine:n hevonen sai sydänkohtauksen.  Hahmo: Keine'n ex-vaimo</w:t>
      </w:r>
    </w:p>
    <w:p>
      <w:r>
        <w:rPr>
          <w:b/>
        </w:rPr>
        <w:t xml:space="preserve">Tulos</w:t>
      </w:r>
    </w:p>
    <w:p>
      <w:r>
        <w:t xml:space="preserve">Ei ole</w:t>
      </w:r>
    </w:p>
    <w:p>
      <w:r>
        <w:rPr>
          <w:b/>
        </w:rPr>
        <w:t xml:space="preserve">Esimerkki 3.1386</w:t>
      </w:r>
    </w:p>
    <w:p>
      <w:r>
        <w:t xml:space="preserve">Konteksti: Keine luuli olevansa paras valitsemaan voittajahevosen. Eräänä päivänä hän löi koko asuntolainansa vetoa hevosen puolesta, joka varmasti voittaisi. Keine ystävä Joe löi vetoa häntä vastaan.  Lause: Kilpailun kolmannella osuudella Keine:n hevonen sai sydänkohtauksen.  Hahmo: Voittajahevonen</w:t>
      </w:r>
    </w:p>
    <w:p>
      <w:r>
        <w:rPr>
          <w:b/>
        </w:rPr>
        <w:t xml:space="preserve">Tulos</w:t>
      </w:r>
    </w:p>
    <w:p>
      <w:r>
        <w:t xml:space="preserve">ahdistunut</w:t>
      </w:r>
    </w:p>
    <w:p>
      <w:r>
        <w:rPr>
          <w:b/>
        </w:rPr>
        <w:t xml:space="preserve">Esimerkki 3.1387</w:t>
      </w:r>
    </w:p>
    <w:p>
      <w:r>
        <w:t xml:space="preserve">Konteksti: Keine luuli olevansa paras valitsemaan voittajahevosen. Eräänä päivänä hän löi koko asuntolainansa vetoa hevosen puolesta, joka varmasti voittaisi. Keine ystävä Joe löi vetoa häntä vastaan.  Lause: Kilpailun kolmannella osuudella Keine:n hevonen sai sydänkohtauksen.  Hahmo: Hevonen</w:t>
      </w:r>
    </w:p>
    <w:p>
      <w:r>
        <w:rPr>
          <w:b/>
        </w:rPr>
        <w:t xml:space="preserve">Tulos</w:t>
      </w:r>
    </w:p>
    <w:p>
      <w:r>
        <w:t xml:space="preserve">pelkää</w:t>
      </w:r>
    </w:p>
    <w:p>
      <w:r>
        <w:rPr>
          <w:b/>
        </w:rPr>
        <w:t xml:space="preserve">Esimerkki 3.1388</w:t>
      </w:r>
    </w:p>
    <w:p>
      <w:r>
        <w:t xml:space="preserve">Konteksti: Keine luuli olevansa paras valitsemaan voittajahevosen. Eräänä päivänä hän löi koko asuntolainansa vetoa hevosen puolesta, joka varmasti voittaisi. Keine ystävä Joe löi vetoa häntä vastaan.  Lause: Kilpailun kolmannella osuudella Keine:n hevonen sai sydänkohtauksen.  Hahmo: Keine</w:t>
      </w:r>
    </w:p>
    <w:p>
      <w:r>
        <w:rPr>
          <w:b/>
        </w:rPr>
        <w:t xml:space="preserve">Tulos</w:t>
      </w:r>
    </w:p>
    <w:p>
      <w:r>
        <w:t xml:space="preserve">pse</w:t>
      </w:r>
    </w:p>
    <w:p>
      <w:r>
        <w:rPr>
          <w:b/>
        </w:rPr>
        <w:t xml:space="preserve">Tulos</w:t>
      </w:r>
    </w:p>
    <w:p>
      <w:r>
        <w:t xml:space="preserve">on nimitetty</w:t>
      </w:r>
    </w:p>
    <w:p>
      <w:r>
        <w:rPr>
          <w:b/>
        </w:rPr>
        <w:t xml:space="preserve">Tulos</w:t>
      </w:r>
    </w:p>
    <w:p>
      <w:r>
        <w:t xml:space="preserve">pettynyt</w:t>
      </w:r>
    </w:p>
    <w:p>
      <w:r>
        <w:rPr>
          <w:b/>
        </w:rPr>
        <w:t xml:space="preserve">Tulos</w:t>
      </w:r>
    </w:p>
    <w:p>
      <w:r>
        <w:t xml:space="preserve">huolestunut</w:t>
      </w:r>
    </w:p>
    <w:p>
      <w:r>
        <w:rPr>
          <w:b/>
        </w:rPr>
        <w:t xml:space="preserve">Tulos</w:t>
      </w:r>
    </w:p>
    <w:p>
      <w:r>
        <w:t xml:space="preserve">angr</w:t>
      </w:r>
    </w:p>
    <w:p>
      <w:r>
        <w:rPr>
          <w:b/>
        </w:rPr>
        <w:t xml:space="preserve">Tulos</w:t>
      </w:r>
    </w:p>
    <w:p>
      <w:r>
        <w:t xml:space="preserve">peloissaan</w:t>
      </w:r>
    </w:p>
    <w:p>
      <w:r>
        <w:rPr>
          <w:b/>
        </w:rPr>
        <w:t xml:space="preserve">Esimerkki 3.1389</w:t>
      </w:r>
    </w:p>
    <w:p>
      <w:r>
        <w:t xml:space="preserve">Konteksti: Keine luuli olevansa paras valitsemaan voittajahevosen. Eräänä päivänä hän löi koko asuntolainansa vetoa hevosen puolesta, joka varmasti voittaisi. Keine ystävä Joe löi vetoa häntä vastaan.  Lause: Kilpailun kolmannella osuudella Keine'n hevonen sai sydänkohtauksen.  Hahmo: Joe</w:t>
      </w:r>
    </w:p>
    <w:p>
      <w:r>
        <w:rPr>
          <w:b/>
        </w:rPr>
        <w:t xml:space="preserve">Tulos</w:t>
      </w:r>
    </w:p>
    <w:p>
      <w:r>
        <w:t xml:space="preserve">innostunut</w:t>
      </w:r>
    </w:p>
    <w:p>
      <w:r>
        <w:rPr>
          <w:b/>
        </w:rPr>
        <w:t xml:space="preserve">Esimerkki 3.1390</w:t>
      </w:r>
    </w:p>
    <w:p>
      <w:r>
        <w:t xml:space="preserve">Konteksti: Keine luuli olevansa paras valitsemaan voittajahevosen. Eräänä päivänä hän löi koko asuntolainansa vetoa hevosen puolesta, joka varmasti voittaisi. Keine ystävä Joe löi vetoa häntä vastaan. Kilpailun kolmannella osuudella Keinen hevonen sai sydänkohtauksen.  Lause: Nyt Joe asuu Keine talossa Keine ex-vaimon kanssa.  Hahmo: Keine:n ex-vaimo</w:t>
      </w:r>
    </w:p>
    <w:p>
      <w:r>
        <w:rPr>
          <w:b/>
        </w:rPr>
        <w:t xml:space="preserve">Tulos</w:t>
      </w:r>
    </w:p>
    <w:p>
      <w:r>
        <w:t xml:space="preserve">Ei ole</w:t>
      </w:r>
    </w:p>
    <w:p>
      <w:r>
        <w:rPr>
          <w:b/>
        </w:rPr>
        <w:t xml:space="preserve">Esimerkki 3.1391</w:t>
      </w:r>
    </w:p>
    <w:p>
      <w:r>
        <w:t xml:space="preserve">Konteksti: Keine luuli olevansa paras valitsemaan voittajahevosen. Eräänä päivänä hän löi koko asuntolainansa vetoa hevosen puolesta, joka varmasti voittaisi. Keine ystävä Joe löi vetoa häntä vastaan. Kilpailun kolmannella osuudella Keinen hevonen sai sydänkohtauksen.  Lause: Nyt Joe asuu Keine talossa Keine ex-vaimon kanssa.  Hahmo: Voittajahevonen</w:t>
      </w:r>
    </w:p>
    <w:p>
      <w:r>
        <w:rPr>
          <w:b/>
        </w:rPr>
        <w:t xml:space="preserve">Tulos</w:t>
      </w:r>
    </w:p>
    <w:p>
      <w:r>
        <w:t xml:space="preserve">Ei ole</w:t>
      </w:r>
    </w:p>
    <w:p>
      <w:r>
        <w:rPr>
          <w:b/>
        </w:rPr>
        <w:t xml:space="preserve">Esimerkki 3.1392</w:t>
      </w:r>
    </w:p>
    <w:p>
      <w:r>
        <w:t xml:space="preserve">Konteksti: Keine luuli olevansa paras valitsemaan voittajahevosen. Eräänä päivänä hän löi koko asuntolainansa vetoa hevosen puolesta, joka varmasti voittaisi. Keine ystävä Joe löi vetoa häntä vastaan. Kilpailun kolmannella osuudella Keinen hevonen sai sydänkohtauksen.  Lause: Nyt Joe asuu Keine talossa Keine ex-vaimon kanssa.  Hahmo: Hevonen</w:t>
      </w:r>
    </w:p>
    <w:p>
      <w:r>
        <w:rPr>
          <w:b/>
        </w:rPr>
        <w:t xml:space="preserve">Tulos</w:t>
      </w:r>
    </w:p>
    <w:p>
      <w:r>
        <w:t xml:space="preserve">Ei ole</w:t>
      </w:r>
    </w:p>
    <w:p>
      <w:r>
        <w:rPr>
          <w:b/>
        </w:rPr>
        <w:t xml:space="preserve">Esimerkki 3.1393</w:t>
      </w:r>
    </w:p>
    <w:p>
      <w:r>
        <w:t xml:space="preserve">Konteksti: Keine luuli olevansa paras valitsemaan voittajahevosen. Eräänä päivänä hän löi koko asuntolainansa vetoa hevosen puolesta, joka varmasti voittaisi. Keine ystävä Joe löi vetoa häntä vastaan. Kilpailun kolmannella osuudella Keinen hevonen sai sydänkohtauksen.  Lause: Nyt Joe asuu Keine talossa Keine ex-vaimon kanssa.  Hahmo: Keine</w:t>
      </w:r>
    </w:p>
    <w:p>
      <w:r>
        <w:rPr>
          <w:b/>
        </w:rPr>
        <w:t xml:space="preserve">Tulos</w:t>
      </w:r>
    </w:p>
    <w:p>
      <w:r>
        <w:t xml:space="preserve">järkyttynyt</w:t>
      </w:r>
    </w:p>
    <w:p>
      <w:r>
        <w:rPr>
          <w:b/>
        </w:rPr>
        <w:t xml:space="preserve">Tulos</w:t>
      </w:r>
    </w:p>
    <w:p>
      <w:r>
        <w:t xml:space="preserve">livid</w:t>
      </w:r>
    </w:p>
    <w:p>
      <w:r>
        <w:rPr>
          <w:b/>
        </w:rPr>
        <w:t xml:space="preserve">Tulos</w:t>
      </w:r>
    </w:p>
    <w:p>
      <w:r>
        <w:t xml:space="preserve">surullinen</w:t>
      </w:r>
    </w:p>
    <w:p>
      <w:r>
        <w:rPr>
          <w:b/>
        </w:rPr>
        <w:t xml:space="preserve">Tulos</w:t>
      </w:r>
    </w:p>
    <w:p>
      <w:r>
        <w:t xml:space="preserve">vihainen</w:t>
      </w:r>
    </w:p>
    <w:p>
      <w:r>
        <w:rPr>
          <w:b/>
        </w:rPr>
        <w:t xml:space="preserve">Esimerkki 3.1394</w:t>
      </w:r>
    </w:p>
    <w:p>
      <w:r>
        <w:t xml:space="preserve">Konteksti: Keine luuli olevansa paras valitsemaan voittajahevosen. Eräänä päivänä hän löi koko asuntolainansa vetoa hevosen puolesta, joka varmasti voittaisi. Keine ystävä Joe löi vetoa häntä vastaan. Kilpailun kolmannella osuudella Keinen hevonen sai sydänkohtauksen.  Lause: Nyt Joe asuu Keine talossa Keine ex-vaimon kanssa.  Hahmo: Joe</w:t>
      </w:r>
    </w:p>
    <w:p>
      <w:r>
        <w:rPr>
          <w:b/>
        </w:rPr>
        <w:t xml:space="preserve">Tulos</w:t>
      </w:r>
    </w:p>
    <w:p>
      <w:r>
        <w:t xml:space="preserve">hankalaa asua samassa talossa.</w:t>
      </w:r>
    </w:p>
    <w:p>
      <w:r>
        <w:rPr>
          <w:b/>
        </w:rPr>
        <w:t xml:space="preserve">Tulos</w:t>
      </w:r>
    </w:p>
    <w:p>
      <w:r>
        <w:t xml:space="preserve">tyytyväinen</w:t>
      </w:r>
    </w:p>
    <w:p>
      <w:r>
        <w:rPr>
          <w:b/>
        </w:rPr>
        <w:t xml:space="preserve">Esimerkki 3.1395</w:t>
      </w:r>
    </w:p>
    <w:p>
      <w:r>
        <w:t xml:space="preserve">Konteksti: Lause: Ei ole: Bob halusi säästää rahaa kauramaitoon.  Hahmo: Bob</w:t>
      </w:r>
    </w:p>
    <w:p>
      <w:r>
        <w:rPr>
          <w:b/>
        </w:rPr>
        <w:t xml:space="preserve">Tulos</w:t>
      </w:r>
    </w:p>
    <w:p>
      <w:r>
        <w:t xml:space="preserve">määritetty</w:t>
      </w:r>
    </w:p>
    <w:p>
      <w:r>
        <w:rPr>
          <w:b/>
        </w:rPr>
        <w:t xml:space="preserve">Esimerkki 3.1396</w:t>
      </w:r>
    </w:p>
    <w:p>
      <w:r>
        <w:t xml:space="preserve">Konteksti: Bob halusi säästää rahaa kauramaitoon.  Lause: Niinpä hän päätti tehdä omansa.  Hahmo: Bob</w:t>
      </w:r>
    </w:p>
    <w:p>
      <w:r>
        <w:rPr>
          <w:b/>
        </w:rPr>
        <w:t xml:space="preserve">Tulos</w:t>
      </w:r>
    </w:p>
    <w:p>
      <w:r>
        <w:t xml:space="preserve">kunnianhimoinen</w:t>
      </w:r>
    </w:p>
    <w:p>
      <w:r>
        <w:rPr>
          <w:b/>
        </w:rPr>
        <w:t xml:space="preserve">Esimerkki 3.1397</w:t>
      </w:r>
    </w:p>
    <w:p>
      <w:r>
        <w:t xml:space="preserve">Konteksti: Bob halusi säästää rahaa kauramaitoon. Niinpä hän päätti tehdä omansa.  Lause: Hän laittoi kaurahiutaleita ja vettä tehosekoittimeen ja siivilöi sen.  Hahmo: Bob</w:t>
      </w:r>
    </w:p>
    <w:p>
      <w:r>
        <w:rPr>
          <w:b/>
        </w:rPr>
        <w:t xml:space="preserve">Tulos</w:t>
      </w:r>
    </w:p>
    <w:p>
      <w:r>
        <w:t xml:space="preserve">ennakointi</w:t>
      </w:r>
    </w:p>
    <w:p>
      <w:r>
        <w:rPr>
          <w:b/>
        </w:rPr>
        <w:t xml:space="preserve">Esimerkki 3.1398</w:t>
      </w:r>
    </w:p>
    <w:p>
      <w:r>
        <w:t xml:space="preserve">Konteksti: Bob halusi säästää rahaa kauramaitoon. Niinpä hän päätti tehdä omansa. Hän laittoi kaurahiutaleita ja vettä tehosekoittimeen ja siivilöi sen.  Lause: Mutta se maistui ohuelta ja vetiseltä.  Hahmo: Bob</w:t>
      </w:r>
    </w:p>
    <w:p>
      <w:r>
        <w:rPr>
          <w:b/>
        </w:rPr>
        <w:t xml:space="preserve">Tulos</w:t>
      </w:r>
    </w:p>
    <w:p>
      <w:r>
        <w:t xml:space="preserve">pettynyt</w:t>
      </w:r>
    </w:p>
    <w:p>
      <w:r>
        <w:rPr>
          <w:b/>
        </w:rPr>
        <w:t xml:space="preserve">Tulos</w:t>
      </w:r>
    </w:p>
    <w:p>
      <w:r>
        <w:t xml:space="preserve">pettynyt siihen, että kauramaito ei maistunut hyvältä.</w:t>
      </w:r>
    </w:p>
    <w:p>
      <w:r>
        <w:rPr>
          <w:b/>
        </w:rPr>
        <w:t xml:space="preserve">Esimerkki 3.1399</w:t>
      </w:r>
    </w:p>
    <w:p>
      <w:r>
        <w:t xml:space="preserve">Konteksti: Bob halusi säästää rahaa kauramaitoon. Niinpä hän päätti tehdä omansa. Hän laittoi kaurahiutaleita ja vettä tehosekoittimeen ja siivilöi sen. Se maistui kuitenkin ohuelta ja vetiseltä.  Lause: Hän valmisti kauramaitoa yhä uudelleen ja uudelleen, kunnes palasi ostamaan sitä.  Hahmo: Bob</w:t>
      </w:r>
    </w:p>
    <w:p>
      <w:r>
        <w:rPr>
          <w:b/>
        </w:rPr>
        <w:t xml:space="preserve">Tulos</w:t>
      </w:r>
    </w:p>
    <w:p>
      <w:r>
        <w:t xml:space="preserve">lannistunut</w:t>
      </w:r>
    </w:p>
    <w:p>
      <w:r>
        <w:rPr>
          <w:b/>
        </w:rPr>
        <w:t xml:space="preserve">Esimerkki 3.1400</w:t>
      </w:r>
    </w:p>
    <w:p>
      <w:r>
        <w:t xml:space="preserve">Konteksti: Lause: Ei ole: Ana oli matematiikan kokeessa.  Hahmo: Kumppani</w:t>
      </w:r>
    </w:p>
    <w:p>
      <w:r>
        <w:rPr>
          <w:b/>
        </w:rPr>
        <w:t xml:space="preserve">Tulos</w:t>
      </w:r>
    </w:p>
    <w:p>
      <w:r>
        <w:t xml:space="preserve">Ei ole</w:t>
      </w:r>
    </w:p>
    <w:p>
      <w:r>
        <w:rPr>
          <w:b/>
        </w:rPr>
        <w:t xml:space="preserve">Esimerkki 3.1401</w:t>
      </w:r>
    </w:p>
    <w:p>
      <w:r>
        <w:t xml:space="preserve">Konteksti: Lause: Ei ole: Ana oli matematiikan kokeessa.  Hahmo: Ana</w:t>
      </w:r>
    </w:p>
    <w:p>
      <w:r>
        <w:rPr>
          <w:b/>
        </w:rPr>
        <w:t xml:space="preserve">Tulos</w:t>
      </w:r>
    </w:p>
    <w:p>
      <w:r>
        <w:t xml:space="preserve">huolestunut</w:t>
      </w:r>
    </w:p>
    <w:p>
      <w:r>
        <w:rPr>
          <w:b/>
        </w:rPr>
        <w:t xml:space="preserve">Esimerkki 3.1402</w:t>
      </w:r>
    </w:p>
    <w:p>
      <w:r>
        <w:t xml:space="preserve">Konteksti: Analla oli matematiikan koe.  Lause: Mutta hän ei ollut opiskellut.  Hahmo: Kumppani</w:t>
      </w:r>
    </w:p>
    <w:p>
      <w:r>
        <w:rPr>
          <w:b/>
        </w:rPr>
        <w:t xml:space="preserve">Tulos</w:t>
      </w:r>
    </w:p>
    <w:p>
      <w:r>
        <w:t xml:space="preserve">Ei ole</w:t>
      </w:r>
    </w:p>
    <w:p>
      <w:r>
        <w:rPr>
          <w:b/>
        </w:rPr>
        <w:t xml:space="preserve">Esimerkki 3.1403</w:t>
      </w:r>
    </w:p>
    <w:p>
      <w:r>
        <w:t xml:space="preserve">Konteksti: Analla oli matematiikan koe.  Lause: Mutta hän ei ollut opiskellut.  Hahmo: Ana</w:t>
      </w:r>
    </w:p>
    <w:p>
      <w:r>
        <w:rPr>
          <w:b/>
        </w:rPr>
        <w:t xml:space="preserve">Tulos</w:t>
      </w:r>
    </w:p>
    <w:p>
      <w:r>
        <w:t xml:space="preserve">valmistautumaton</w:t>
      </w:r>
    </w:p>
    <w:p>
      <w:r>
        <w:rPr>
          <w:b/>
        </w:rPr>
        <w:t xml:space="preserve">Esimerkki 3.1404</w:t>
      </w:r>
    </w:p>
    <w:p>
      <w:r>
        <w:t xml:space="preserve">Konteksti: Analla oli matematiikan koe. Mutta hän ei ollut opiskellut.  Lause: Hän päätti kopioida parinsa paperin.  Hahmo: Ana: Kumppani</w:t>
      </w:r>
    </w:p>
    <w:p>
      <w:r>
        <w:rPr>
          <w:b/>
        </w:rPr>
        <w:t xml:space="preserve">Tulos</w:t>
      </w:r>
    </w:p>
    <w:p>
      <w:r>
        <w:t xml:space="preserve">Ei ole</w:t>
      </w:r>
    </w:p>
    <w:p>
      <w:r>
        <w:rPr>
          <w:b/>
        </w:rPr>
        <w:t xml:space="preserve">Esimerkki 3.1405</w:t>
      </w:r>
    </w:p>
    <w:p>
      <w:r>
        <w:t xml:space="preserve">Konteksti: Analla oli matematiikan koe. Mutta hän ei ollut opiskellut.  Lause: Hän päätti kopioida parinsa paperin.  Hahmo: Ana</w:t>
      </w:r>
    </w:p>
    <w:p>
      <w:r>
        <w:rPr>
          <w:b/>
        </w:rPr>
        <w:t xml:space="preserve">Tulos</w:t>
      </w:r>
    </w:p>
    <w:p>
      <w:r>
        <w:t xml:space="preserve">helpottunut</w:t>
      </w:r>
    </w:p>
    <w:p>
      <w:r>
        <w:rPr>
          <w:b/>
        </w:rPr>
        <w:t xml:space="preserve">Tulos</w:t>
      </w:r>
    </w:p>
    <w:p>
      <w:r>
        <w:t xml:space="preserve">hermostunut</w:t>
      </w:r>
    </w:p>
    <w:p>
      <w:r>
        <w:rPr>
          <w:b/>
        </w:rPr>
        <w:t xml:space="preserve">Tulos</w:t>
      </w:r>
    </w:p>
    <w:p>
      <w:r>
        <w:t xml:space="preserve">ahdistunut</w:t>
      </w:r>
    </w:p>
    <w:p>
      <w:r>
        <w:rPr>
          <w:b/>
        </w:rPr>
        <w:t xml:space="preserve">Esimerkki 3.1406</w:t>
      </w:r>
    </w:p>
    <w:p>
      <w:r>
        <w:t xml:space="preserve">Konteksti: Analla oli matematiikan koe. Mutta hän ei ollut opiskellut. Hän päätti kopioida parinsa paperin.  Lause: Onneksi Ana ei jäänyt kiinni.  Hahmo: Partner</w:t>
      </w:r>
    </w:p>
    <w:p>
      <w:r>
        <w:rPr>
          <w:b/>
        </w:rPr>
        <w:t xml:space="preserve">Tulos</w:t>
      </w:r>
    </w:p>
    <w:p>
      <w:r>
        <w:t xml:space="preserve">Ei ole</w:t>
      </w:r>
    </w:p>
    <w:p>
      <w:r>
        <w:rPr>
          <w:b/>
        </w:rPr>
        <w:t xml:space="preserve">Esimerkki 3.1407</w:t>
      </w:r>
    </w:p>
    <w:p>
      <w:r>
        <w:t xml:space="preserve">Konteksti: Analla oli matematiikan koe. Mutta hän ei ollut opiskellut. Hän päätti kopioida parinsa paperin.  Lause: Onneksi Ana ei jäänyt kiinni.  Hahmo: Ana</w:t>
      </w:r>
    </w:p>
    <w:p>
      <w:r>
        <w:rPr>
          <w:b/>
        </w:rPr>
        <w:t xml:space="preserve">Tulos</w:t>
      </w:r>
    </w:p>
    <w:p>
      <w:r>
        <w:t xml:space="preserve">helpottunut</w:t>
      </w:r>
    </w:p>
    <w:p>
      <w:r>
        <w:rPr>
          <w:b/>
        </w:rPr>
        <w:t xml:space="preserve">Esimerkki 3.1408</w:t>
      </w:r>
    </w:p>
    <w:p>
      <w:r>
        <w:t xml:space="preserve">Konteksti: Analla oli matematiikan koe. Mutta hän ei ollut opiskellut. Hän päätti kopioida parinsa paperin. Onneksi hän ei jäänyt kiinni.  Lause: Hän sai kokeesta B:n huijaamalla.  Hahmo: Partner</w:t>
      </w:r>
    </w:p>
    <w:p>
      <w:r>
        <w:rPr>
          <w:b/>
        </w:rPr>
        <w:t xml:space="preserve">Tulos</w:t>
      </w:r>
    </w:p>
    <w:p>
      <w:r>
        <w:t xml:space="preserve">tunkeutui</w:t>
      </w:r>
    </w:p>
    <w:p>
      <w:r>
        <w:rPr>
          <w:b/>
        </w:rPr>
        <w:t xml:space="preserve">Esimerkki 3.1409</w:t>
      </w:r>
    </w:p>
    <w:p>
      <w:r>
        <w:t xml:space="preserve">Konteksti: Analla oli matematiikan koe. Mutta hän ei ollut opiskellut. Hän päätti kopioida parinsa paperin. Onneksi hän ei jäänyt kiinni.  Lause: Hän sai kokeesta B:n huijaamalla.  Hahmo: Ana</w:t>
      </w:r>
    </w:p>
    <w:p>
      <w:r>
        <w:rPr>
          <w:b/>
        </w:rPr>
        <w:t xml:space="preserve">Tulos</w:t>
      </w:r>
    </w:p>
    <w:p>
      <w:r>
        <w:t xml:space="preserve">syyllinen</w:t>
      </w:r>
    </w:p>
    <w:p>
      <w:r>
        <w:rPr>
          <w:b/>
        </w:rPr>
        <w:t xml:space="preserve">Tulos</w:t>
      </w:r>
    </w:p>
    <w:p>
      <w:r>
        <w:t xml:space="preserve">helpottunut</w:t>
      </w:r>
    </w:p>
    <w:p>
      <w:r>
        <w:rPr>
          <w:b/>
        </w:rPr>
        <w:t xml:space="preserve">Esimerkki 3.1410</w:t>
      </w:r>
    </w:p>
    <w:p>
      <w:r>
        <w:t xml:space="preserve">Konteksti: Lause: Ei ole: Sally joutui muuttamaan kaupungista toiseen vanhempiensa kanssa.  Hahmo: Ystävät</w:t>
      </w:r>
    </w:p>
    <w:p>
      <w:r>
        <w:rPr>
          <w:b/>
        </w:rPr>
        <w:t xml:space="preserve">Tulos</w:t>
      </w:r>
    </w:p>
    <w:p>
      <w:r>
        <w:t xml:space="preserve">Ei ole</w:t>
      </w:r>
    </w:p>
    <w:p>
      <w:r>
        <w:rPr>
          <w:b/>
        </w:rPr>
        <w:t xml:space="preserve">Esimerkki 3.1411</w:t>
      </w:r>
    </w:p>
    <w:p>
      <w:r>
        <w:t xml:space="preserve">Konteksti: Lause: Ei ole: Sally joutui muuttamaan kaupungista toiseen vanhempiensa kanssa.  Hahmo: Sally</w:t>
      </w:r>
    </w:p>
    <w:p>
      <w:r>
        <w:rPr>
          <w:b/>
        </w:rPr>
        <w:t xml:space="preserve">Tulos</w:t>
      </w:r>
    </w:p>
    <w:p>
      <w:r>
        <w:t xml:space="preserve">järkyttynyt</w:t>
      </w:r>
    </w:p>
    <w:p>
      <w:r>
        <w:rPr>
          <w:b/>
        </w:rPr>
        <w:t xml:space="preserve">Tulos</w:t>
      </w:r>
    </w:p>
    <w:p>
      <w:r>
        <w:t xml:space="preserve">surullinen</w:t>
      </w:r>
    </w:p>
    <w:p>
      <w:r>
        <w:rPr>
          <w:b/>
        </w:rPr>
        <w:t xml:space="preserve">Tulos</w:t>
      </w:r>
    </w:p>
    <w:p>
      <w:r>
        <w:t xml:space="preserve">velvollisuudentuntoinen</w:t>
      </w:r>
    </w:p>
    <w:p>
      <w:r>
        <w:rPr>
          <w:b/>
        </w:rPr>
        <w:t xml:space="preserve">Esimerkki 3.1412</w:t>
      </w:r>
    </w:p>
    <w:p>
      <w:r>
        <w:t xml:space="preserve">Konteksti: Lause: Ei ole: Sally joutui muuttamaan kaupungista toiseen vanhempiensa kanssa.  Hahmo: Vanhemmat</w:t>
      </w:r>
    </w:p>
    <w:p>
      <w:r>
        <w:rPr>
          <w:b/>
        </w:rPr>
        <w:t xml:space="preserve">Tulos</w:t>
      </w:r>
    </w:p>
    <w:p>
      <w:r>
        <w:t xml:space="preserve">empatia</w:t>
      </w:r>
    </w:p>
    <w:p>
      <w:r>
        <w:rPr>
          <w:b/>
        </w:rPr>
        <w:t xml:space="preserve">Tulos</w:t>
      </w:r>
    </w:p>
    <w:p>
      <w:r>
        <w:t xml:space="preserve">suru</w:t>
      </w:r>
    </w:p>
    <w:p>
      <w:r>
        <w:rPr>
          <w:b/>
        </w:rPr>
        <w:t xml:space="preserve">Esimerkki 3.1413</w:t>
      </w:r>
    </w:p>
    <w:p>
      <w:r>
        <w:t xml:space="preserve">Konteksti: Sally joutui muuttamaan kaupungista toiseen vanhempiensa kanssa.  Lause: Hän oli surullinen jättäessään kaikki ystävänsä taakseen.  Hahmo: Sally: Ystävät</w:t>
      </w:r>
    </w:p>
    <w:p>
      <w:r>
        <w:rPr>
          <w:b/>
        </w:rPr>
        <w:t xml:space="preserve">Tulos</w:t>
      </w:r>
    </w:p>
    <w:p>
      <w:r>
        <w:t xml:space="preserve">järkyttynyt</w:t>
      </w:r>
    </w:p>
    <w:p>
      <w:r>
        <w:rPr>
          <w:b/>
        </w:rPr>
        <w:t xml:space="preserve">Tulos</w:t>
      </w:r>
    </w:p>
    <w:p>
      <w:r>
        <w:t xml:space="preserve">surullinen</w:t>
      </w:r>
    </w:p>
    <w:p>
      <w:r>
        <w:rPr>
          <w:b/>
        </w:rPr>
        <w:t xml:space="preserve">Esimerkki 3.1414</w:t>
      </w:r>
    </w:p>
    <w:p>
      <w:r>
        <w:t xml:space="preserve">Konteksti: Sally joutui muuttamaan kaupungista toiseen vanhempiensa kanssa.  Lause: Hän oli surullinen jättäessään kaikki ystävänsä taakseen.  Hahmo: Sally</w:t>
      </w:r>
    </w:p>
    <w:p>
      <w:r>
        <w:rPr>
          <w:b/>
        </w:rPr>
        <w:t xml:space="preserve">Tulos</w:t>
      </w:r>
    </w:p>
    <w:p>
      <w:r>
        <w:t xml:space="preserve">ahdistunut</w:t>
      </w:r>
    </w:p>
    <w:p>
      <w:r>
        <w:rPr>
          <w:b/>
        </w:rPr>
        <w:t xml:space="preserve">Tulos</w:t>
      </w:r>
    </w:p>
    <w:p>
      <w:r>
        <w:t xml:space="preserve">ahdistunut</w:t>
      </w:r>
    </w:p>
    <w:p>
      <w:r>
        <w:rPr>
          <w:b/>
        </w:rPr>
        <w:t xml:space="preserve">Tulos</w:t>
      </w:r>
    </w:p>
    <w:p>
      <w:r>
        <w:t xml:space="preserve">järkyttynyt</w:t>
      </w:r>
    </w:p>
    <w:p>
      <w:r>
        <w:rPr>
          <w:b/>
        </w:rPr>
        <w:t xml:space="preserve">Tulos</w:t>
      </w:r>
    </w:p>
    <w:p>
      <w:r>
        <w:t xml:space="preserve">surullinen</w:t>
      </w:r>
    </w:p>
    <w:p>
      <w:r>
        <w:rPr>
          <w:b/>
        </w:rPr>
        <w:t xml:space="preserve">Tulos</w:t>
      </w:r>
    </w:p>
    <w:p>
      <w:r>
        <w:t xml:space="preserve">yksinäinen</w:t>
      </w:r>
    </w:p>
    <w:p>
      <w:r>
        <w:rPr>
          <w:b/>
        </w:rPr>
        <w:t xml:space="preserve">Esimerkki 3.1415</w:t>
      </w:r>
    </w:p>
    <w:p>
      <w:r>
        <w:t xml:space="preserve">Konteksti: Sally joutui muuttamaan kaupungista toiseen vanhempiensa kanssa.  Lause: Hän oli surullinen jättäessään kaikki ystävänsä taakseen.  Hahmo: Vanhemmat</w:t>
      </w:r>
    </w:p>
    <w:p>
      <w:r>
        <w:rPr>
          <w:b/>
        </w:rPr>
        <w:t xml:space="preserve">Tulos</w:t>
      </w:r>
    </w:p>
    <w:p>
      <w:r>
        <w:t xml:space="preserve">Ei ole</w:t>
      </w:r>
    </w:p>
    <w:p>
      <w:r>
        <w:rPr>
          <w:b/>
        </w:rPr>
        <w:t xml:space="preserve">Esimerkki 3.1416</w:t>
      </w:r>
    </w:p>
    <w:p>
      <w:r>
        <w:t xml:space="preserve">Konteksti: Sally joutui muuttamaan kaupungista toiseen vanhempiensa kanssa. Hän oli surullinen jättäessään kaikki ystävänsä taakseen.  Lause: Kun Sally meni uuteen kouluunsa, hän oli hyvin hermostunut ja peloissaan.  Hahmo: Ystävät</w:t>
      </w:r>
    </w:p>
    <w:p>
      <w:r>
        <w:rPr>
          <w:b/>
        </w:rPr>
        <w:t xml:space="preserve">Tulos</w:t>
      </w:r>
    </w:p>
    <w:p>
      <w:r>
        <w:t xml:space="preserve">Ei ole</w:t>
      </w:r>
    </w:p>
    <w:p>
      <w:r>
        <w:rPr>
          <w:b/>
        </w:rPr>
        <w:t xml:space="preserve">Esimerkki 3.1417</w:t>
      </w:r>
    </w:p>
    <w:p>
      <w:r>
        <w:t xml:space="preserve">Konteksti: Sally joutui muuttamaan kaupungista toiseen vanhempiensa kanssa. Hän oli surullinen jättäessään kaikki ystävänsä taakseen.  Lause: Kun Sally meni uuteen kouluunsa, hän oli hyvin hermostunut ja peloissaan.  Hahmo: Sally</w:t>
      </w:r>
    </w:p>
    <w:p>
      <w:r>
        <w:rPr>
          <w:b/>
        </w:rPr>
        <w:t xml:space="preserve">Tulos</w:t>
      </w:r>
    </w:p>
    <w:p>
      <w:r>
        <w:t xml:space="preserve">peloissaan</w:t>
      </w:r>
    </w:p>
    <w:p>
      <w:r>
        <w:rPr>
          <w:b/>
        </w:rPr>
        <w:t xml:space="preserve">Esimerkki 3.1418</w:t>
      </w:r>
    </w:p>
    <w:p>
      <w:r>
        <w:t xml:space="preserve">Konteksti: Sally joutui muuttamaan kaupungista toiseen vanhempiensa kanssa. Hän oli surullinen jättäessään kaikki ystävänsä taakseen.  Lause: Kun Sally meni uuteen kouluunsa, hän oli hyvin hermostunut ja peloissaan.  Hahmo: Vanhemmat</w:t>
      </w:r>
    </w:p>
    <w:p>
      <w:r>
        <w:rPr>
          <w:b/>
        </w:rPr>
        <w:t xml:space="preserve">Tulos</w:t>
      </w:r>
    </w:p>
    <w:p>
      <w:r>
        <w:t xml:space="preserve">sympaattinen</w:t>
      </w:r>
    </w:p>
    <w:p>
      <w:r>
        <w:rPr>
          <w:b/>
        </w:rPr>
        <w:t xml:space="preserve">Esimerkki 3.1419</w:t>
      </w:r>
    </w:p>
    <w:p>
      <w:r>
        <w:t xml:space="preserve">Konteksti: Sally joutui muuttamaan kaupungista toiseen vanhempiensa kanssa. Hän oli surullinen jättäessään kaikki ystävänsä taakseen. Kun Sally meni uuteen kouluunsa, hän oli hyvin hermostunut ja peloissaan.  Lause: Sallyn oli aluksi vaikea saada ystäviä.  Hahmo: Ystävät</w:t>
      </w:r>
    </w:p>
    <w:p>
      <w:r>
        <w:rPr>
          <w:b/>
        </w:rPr>
        <w:t xml:space="preserve">Tulos</w:t>
      </w:r>
    </w:p>
    <w:p>
      <w:r>
        <w:t xml:space="preserve">Ei ole</w:t>
      </w:r>
    </w:p>
    <w:p>
      <w:r>
        <w:rPr>
          <w:b/>
        </w:rPr>
        <w:t xml:space="preserve">Esimerkki 3.1420</w:t>
      </w:r>
    </w:p>
    <w:p>
      <w:r>
        <w:t xml:space="preserve">Konteksti: Sally joutui muuttamaan kaupungista toiseen vanhempiensa kanssa. Hän oli surullinen jättäessään kaikki ystävänsä taakseen. Kun Sally meni uuteen kouluunsa, hän oli hyvin hermostunut ja peloissaan.  Lause: Sallyn oli aluksi vaikea saada ystäviä.  Hahmo: Sally</w:t>
      </w:r>
    </w:p>
    <w:p>
      <w:r>
        <w:rPr>
          <w:b/>
        </w:rPr>
        <w:t xml:space="preserve">Tulos</w:t>
      </w:r>
    </w:p>
    <w:p>
      <w:r>
        <w:t xml:space="preserve">masentunut</w:t>
      </w:r>
    </w:p>
    <w:p>
      <w:r>
        <w:rPr>
          <w:b/>
        </w:rPr>
        <w:t xml:space="preserve">Esimerkki 3.1421</w:t>
      </w:r>
    </w:p>
    <w:p>
      <w:r>
        <w:t xml:space="preserve">Konteksti: Sally joutui muuttamaan kaupungista toiseen vanhempiensa kanssa. Hän oli surullinen jättäessään kaikki ystävänsä taakseen. Kun Sally meni uuteen kouluunsa, hän oli hyvin hermostunut ja peloissaan.  Lause: Sallyn oli aluksi vaikea saada ystäviä.  Hahmo: Vanhemmat</w:t>
      </w:r>
    </w:p>
    <w:p>
      <w:r>
        <w:rPr>
          <w:b/>
        </w:rPr>
        <w:t xml:space="preserve">Tulos</w:t>
      </w:r>
    </w:p>
    <w:p>
      <w:r>
        <w:t xml:space="preserve">syyllinen</w:t>
      </w:r>
    </w:p>
    <w:p>
      <w:r>
        <w:rPr>
          <w:b/>
        </w:rPr>
        <w:t xml:space="preserve">Tulos</w:t>
      </w:r>
    </w:p>
    <w:p>
      <w:r>
        <w:t xml:space="preserve">surullinen</w:t>
      </w:r>
    </w:p>
    <w:p>
      <w:r>
        <w:rPr>
          <w:b/>
        </w:rPr>
        <w:t xml:space="preserve">Tulos</w:t>
      </w:r>
    </w:p>
    <w:p>
      <w:r>
        <w:t xml:space="preserve">hermostunut</w:t>
      </w:r>
    </w:p>
    <w:p>
      <w:r>
        <w:rPr>
          <w:b/>
        </w:rPr>
        <w:t xml:space="preserve">Esimerkki 3.1422</w:t>
      </w:r>
    </w:p>
    <w:p>
      <w:r>
        <w:t xml:space="preserve">Konteksti: Sally joutui muuttamaan kaupungista toiseen vanhempiensa kanssa. Hän oli surullinen jättäessään kaikki ystävänsä taakseen. Kun Sally meni uuteen kouluunsa, hän oli hyvin hermostunut ja peloissaan. Sallyn oli aluksi vaikea saada ystäviä.  Lause: Jonkin ajan kuluttua Sally sai lopulta uusia ystäviä ja oli taas onnellinen.  Hahmo: Ystävät</w:t>
      </w:r>
    </w:p>
    <w:p>
      <w:r>
        <w:rPr>
          <w:b/>
        </w:rPr>
        <w:t xml:space="preserve">Tulos</w:t>
      </w:r>
    </w:p>
    <w:p>
      <w:r>
        <w:t xml:space="preserve">Tervetuloa</w:t>
      </w:r>
    </w:p>
    <w:p>
      <w:r>
        <w:rPr>
          <w:b/>
        </w:rPr>
        <w:t xml:space="preserve">Esimerkki 3.1423</w:t>
      </w:r>
    </w:p>
    <w:p>
      <w:r>
        <w:t xml:space="preserve">Konteksti: Sally joutui muuttamaan kaupungista toiseen vanhempiensa kanssa. Hän oli surullinen jättäessään kaikki ystävänsä taakseen. Kun Sally meni uuteen kouluunsa, hän oli hyvin hermostunut ja peloissaan. Sallyn oli aluksi vaikea saada ystäviä.  Lause: Jonkin ajan kuluttua Sally sai lopulta uusia ystäviä ja oli taas onnellinen.  Hahmo: Sally</w:t>
      </w:r>
    </w:p>
    <w:p>
      <w:r>
        <w:rPr>
          <w:b/>
        </w:rPr>
        <w:t xml:space="preserve">Tulos</w:t>
      </w:r>
    </w:p>
    <w:p>
      <w:r>
        <w:t xml:space="preserve">kiitollinen</w:t>
      </w:r>
    </w:p>
    <w:p>
      <w:r>
        <w:rPr>
          <w:b/>
        </w:rPr>
        <w:t xml:space="preserve">Tulos</w:t>
      </w:r>
    </w:p>
    <w:p>
      <w:r>
        <w:t xml:space="preserve">onnellinen</w:t>
      </w:r>
    </w:p>
    <w:p>
      <w:r>
        <w:rPr>
          <w:b/>
        </w:rPr>
        <w:t xml:space="preserve">Tulos</w:t>
      </w:r>
    </w:p>
    <w:p>
      <w:r>
        <w:t xml:space="preserve">tyytyväinen</w:t>
      </w:r>
    </w:p>
    <w:p>
      <w:r>
        <w:rPr>
          <w:b/>
        </w:rPr>
        <w:t xml:space="preserve">Esimerkki 3.1424</w:t>
      </w:r>
    </w:p>
    <w:p>
      <w:r>
        <w:t xml:space="preserve">Konteksti: Sally joutui muuttamaan kaupungista toiseen vanhempiensa kanssa. Hän oli surullinen jättäessään kaikki ystävänsä taakseen. Kun Sally meni uuteen kouluunsa, hän oli hyvin hermostunut ja peloissaan. Sallyn oli aluksi vaikea saada ystäviä.  Lause: Jonkin ajan kuluttua Sally sai lopulta uusia ystäviä ja oli taas onnellinen.  Hahmo: Vanhemmat</w:t>
      </w:r>
    </w:p>
    <w:p>
      <w:r>
        <w:rPr>
          <w:b/>
        </w:rPr>
        <w:t xml:space="preserve">Tulos</w:t>
      </w:r>
    </w:p>
    <w:p>
      <w:r>
        <w:t xml:space="preserve">iloinen</w:t>
      </w:r>
    </w:p>
    <w:p>
      <w:r>
        <w:rPr>
          <w:b/>
        </w:rPr>
        <w:t xml:space="preserve">Tulos</w:t>
      </w:r>
    </w:p>
    <w:p>
      <w:r>
        <w:t xml:space="preserve">ylpeä Sallysta</w:t>
      </w:r>
    </w:p>
    <w:p>
      <w:r>
        <w:rPr>
          <w:b/>
        </w:rPr>
        <w:t xml:space="preserve">Esimerkki 3.1425</w:t>
      </w:r>
    </w:p>
    <w:p>
      <w:r>
        <w:t xml:space="preserve">Konteksti: Lause: Ei ole: Tomilla oli kiire töihin.  Hahmo: Boss</w:t>
      </w:r>
    </w:p>
    <w:p>
      <w:r>
        <w:rPr>
          <w:b/>
        </w:rPr>
        <w:t xml:space="preserve">Tulos</w:t>
      </w:r>
    </w:p>
    <w:p>
      <w:r>
        <w:t xml:space="preserve">Ei ole</w:t>
      </w:r>
    </w:p>
    <w:p>
      <w:r>
        <w:rPr>
          <w:b/>
        </w:rPr>
        <w:t xml:space="preserve">Esimerkki 3.1426</w:t>
      </w:r>
    </w:p>
    <w:p>
      <w:r>
        <w:t xml:space="preserve">Konteksti: Lause: Ei ole: Tomilla oli kiire töihin.  Hahmo: Työtoverit</w:t>
      </w:r>
    </w:p>
    <w:p>
      <w:r>
        <w:rPr>
          <w:b/>
        </w:rPr>
        <w:t xml:space="preserve">Tulos</w:t>
      </w:r>
    </w:p>
    <w:p>
      <w:r>
        <w:t xml:space="preserve">Ei ole</w:t>
      </w:r>
    </w:p>
    <w:p>
      <w:r>
        <w:rPr>
          <w:b/>
        </w:rPr>
        <w:t xml:space="preserve">Esimerkki 3.1427</w:t>
      </w:r>
    </w:p>
    <w:p>
      <w:r>
        <w:t xml:space="preserve">Konteksti: Lause: Ei ole: Tomilla oli kiire töihin.  Hahmo: Tom</w:t>
      </w:r>
    </w:p>
    <w:p>
      <w:r>
        <w:rPr>
          <w:b/>
        </w:rPr>
        <w:t xml:space="preserve">Tulos</w:t>
      </w:r>
    </w:p>
    <w:p>
      <w:r>
        <w:t xml:space="preserve">kiirehtivät</w:t>
      </w:r>
    </w:p>
    <w:p>
      <w:r>
        <w:rPr>
          <w:b/>
        </w:rPr>
        <w:t xml:space="preserve">Tulos</w:t>
      </w:r>
    </w:p>
    <w:p>
      <w:r>
        <w:t xml:space="preserve">hermostunut</w:t>
      </w:r>
    </w:p>
    <w:p>
      <w:r>
        <w:rPr>
          <w:b/>
        </w:rPr>
        <w:t xml:space="preserve">Tulos</w:t>
      </w:r>
    </w:p>
    <w:p>
      <w:r>
        <w:t xml:space="preserve">ahdistunut</w:t>
      </w:r>
    </w:p>
    <w:p>
      <w:r>
        <w:rPr>
          <w:b/>
        </w:rPr>
        <w:t xml:space="preserve">Esimerkki 3.1428</w:t>
      </w:r>
    </w:p>
    <w:p>
      <w:r>
        <w:t xml:space="preserve">Konteksti: Tomilla oli kiire töihin.  Lause: Hän ei ehtinyt sovittaa sukkiaan.  Hahmo: Boss</w:t>
      </w:r>
    </w:p>
    <w:p>
      <w:r>
        <w:rPr>
          <w:b/>
        </w:rPr>
        <w:t xml:space="preserve">Tulos</w:t>
      </w:r>
    </w:p>
    <w:p>
      <w:r>
        <w:t xml:space="preserve">Ei ole</w:t>
      </w:r>
    </w:p>
    <w:p>
      <w:r>
        <w:rPr>
          <w:b/>
        </w:rPr>
        <w:t xml:space="preserve">Esimerkki 3.1429</w:t>
      </w:r>
    </w:p>
    <w:p>
      <w:r>
        <w:t xml:space="preserve">Konteksti: Tomilla oli kiire töihin.  Lause: Hän ei ehtinyt sovittaa sukkiaan.  Hahmo: Työkaverit</w:t>
      </w:r>
    </w:p>
    <w:p>
      <w:r>
        <w:rPr>
          <w:b/>
        </w:rPr>
        <w:t xml:space="preserve">Tulos</w:t>
      </w:r>
    </w:p>
    <w:p>
      <w:r>
        <w:t xml:space="preserve">Ei ole</w:t>
      </w:r>
    </w:p>
    <w:p>
      <w:r>
        <w:rPr>
          <w:b/>
        </w:rPr>
        <w:t xml:space="preserve">Esimerkki 3.1430</w:t>
      </w:r>
    </w:p>
    <w:p>
      <w:r>
        <w:t xml:space="preserve">Konteksti: Tomilla oli kiire töihin.  Lause: Hän ei ehtinyt sovittaa sukkiaan.  Hahmo: Tom</w:t>
      </w:r>
    </w:p>
    <w:p>
      <w:r>
        <w:rPr>
          <w:b/>
        </w:rPr>
        <w:t xml:space="preserve">Tulos</w:t>
      </w:r>
    </w:p>
    <w:p>
      <w:r>
        <w:t xml:space="preserve">Ei ole</w:t>
      </w:r>
    </w:p>
    <w:p>
      <w:r>
        <w:rPr>
          <w:b/>
        </w:rPr>
        <w:t xml:space="preserve">Esimerkki 3.1431</w:t>
      </w:r>
    </w:p>
    <w:p>
      <w:r>
        <w:t xml:space="preserve">Konteksti: Tomilla oli kiire töihin. Hän ei ehtinyt sovittaa sukkiaan.  Lause: Toimistolla hänen työtoverinsa pilkkasivat häntä.  Hahmo: Boss</w:t>
      </w:r>
    </w:p>
    <w:p>
      <w:r>
        <w:rPr>
          <w:b/>
        </w:rPr>
        <w:t xml:space="preserve">Tulos</w:t>
      </w:r>
    </w:p>
    <w:p>
      <w:r>
        <w:t xml:space="preserve">Ei ole</w:t>
      </w:r>
    </w:p>
    <w:p>
      <w:r>
        <w:rPr>
          <w:b/>
        </w:rPr>
        <w:t xml:space="preserve">Esimerkki 3.1432</w:t>
      </w:r>
    </w:p>
    <w:p>
      <w:r>
        <w:t xml:space="preserve">Konteksti: Tomilla oli kiire töihin. Hän ei ehtinyt sovittaa sukkiaan.  Lause: Toimistolla hänen työtoverinsa pilkkasivat häntä.  Hahmo: Työtoverit</w:t>
      </w:r>
    </w:p>
    <w:p>
      <w:r>
        <w:rPr>
          <w:b/>
        </w:rPr>
        <w:t xml:space="preserve">Tulos</w:t>
      </w:r>
    </w:p>
    <w:p>
      <w:r>
        <w:t xml:space="preserve">lähellä toisiaan</w:t>
      </w:r>
    </w:p>
    <w:p>
      <w:r>
        <w:rPr>
          <w:b/>
        </w:rPr>
        <w:t xml:space="preserve">Tulos</w:t>
      </w:r>
    </w:p>
    <w:p>
      <w:r>
        <w:t xml:space="preserve">huvittunut</w:t>
      </w:r>
    </w:p>
    <w:p>
      <w:r>
        <w:rPr>
          <w:b/>
        </w:rPr>
        <w:t xml:space="preserve">Tulos</w:t>
      </w:r>
    </w:p>
    <w:p>
      <w:r>
        <w:t xml:space="preserve">hassu</w:t>
      </w:r>
    </w:p>
    <w:p>
      <w:r>
        <w:rPr>
          <w:b/>
        </w:rPr>
        <w:t xml:space="preserve">Tulos</w:t>
      </w:r>
    </w:p>
    <w:p>
      <w:r>
        <w:t xml:space="preserve">rento</w:t>
      </w:r>
    </w:p>
    <w:p>
      <w:r>
        <w:rPr>
          <w:b/>
        </w:rPr>
        <w:t xml:space="preserve">Esimerkki 3.1433</w:t>
      </w:r>
    </w:p>
    <w:p>
      <w:r>
        <w:t xml:space="preserve">Konteksti: Tomilla oli kiire töihin. Hän ei ehtinyt sovittaa sukkiaan.  Lause: Toimistolla hänen työtoverinsa pilkkasivat häntä.  Hahmo: Tom</w:t>
      </w:r>
    </w:p>
    <w:p>
      <w:r>
        <w:rPr>
          <w:b/>
        </w:rPr>
        <w:t xml:space="preserve">Tulos</w:t>
      </w:r>
    </w:p>
    <w:p>
      <w:r>
        <w:t xml:space="preserve">hämmentynyt</w:t>
      </w:r>
    </w:p>
    <w:p>
      <w:r>
        <w:rPr>
          <w:b/>
        </w:rPr>
        <w:t xml:space="preserve">Tulos</w:t>
      </w:r>
    </w:p>
    <w:p>
      <w:r>
        <w:t xml:space="preserve">häpeissäni</w:t>
      </w:r>
    </w:p>
    <w:p>
      <w:r>
        <w:rPr>
          <w:b/>
        </w:rPr>
        <w:t xml:space="preserve">Esimerkki 3.1434</w:t>
      </w:r>
    </w:p>
    <w:p>
      <w:r>
        <w:t xml:space="preserve">Konteksti: Tomilla oli kiire töihin. Hän ei ehtinyt sovittaa sukkiaan. Toimistolla hänen työtoverinsa pilkkasivat häntä.  Lause: Myös hänen pomonsa kyseenalaisti hänen pukeutumisensa.  Hahmo: Boss</w:t>
      </w:r>
    </w:p>
    <w:p>
      <w:r>
        <w:rPr>
          <w:b/>
        </w:rPr>
        <w:t xml:space="preserve">Tulos</w:t>
      </w:r>
    </w:p>
    <w:p>
      <w:r>
        <w:t xml:space="preserve">hämmentää</w:t>
      </w:r>
    </w:p>
    <w:p>
      <w:r>
        <w:rPr>
          <w:b/>
        </w:rPr>
        <w:t xml:space="preserve">Esimerkki 3.1435</w:t>
      </w:r>
    </w:p>
    <w:p>
      <w:r>
        <w:t xml:space="preserve">Konteksti: Tomilla oli kiire töihin. Hän ei ehtinyt sovittaa sukkiaan. Toimistolla hänen työtoverinsa pilkkasivat häntä.  Lause: Myös hänen pomonsa kyseenalaisti hänen pukeutumisensa.  Hahmo: Työtoverit</w:t>
      </w:r>
    </w:p>
    <w:p>
      <w:r>
        <w:rPr>
          <w:b/>
        </w:rPr>
        <w:t xml:space="preserve">Tulos</w:t>
      </w:r>
    </w:p>
    <w:p>
      <w:r>
        <w:t xml:space="preserve">onnellinen</w:t>
      </w:r>
    </w:p>
    <w:p>
      <w:r>
        <w:rPr>
          <w:b/>
        </w:rPr>
        <w:t xml:space="preserve">Tulos</w:t>
      </w:r>
    </w:p>
    <w:p>
      <w:r>
        <w:t xml:space="preserve">humoristinen</w:t>
      </w:r>
    </w:p>
    <w:p>
      <w:r>
        <w:rPr>
          <w:b/>
        </w:rPr>
        <w:t xml:space="preserve">Esimerkki 3.1436</w:t>
      </w:r>
    </w:p>
    <w:p>
      <w:r>
        <w:t xml:space="preserve">Konteksti: Tomilla oli kiire töihin. Hän ei ehtinyt sovittaa sukkiaan. Toimistolla hänen työtoverinsa pilkkasivat häntä.  Lause: Myös hänen pomonsa kyseenalaisti hänen pukeutumisensa.  Hahmo: Tom</w:t>
      </w:r>
    </w:p>
    <w:p>
      <w:r>
        <w:rPr>
          <w:b/>
        </w:rPr>
        <w:t xml:space="preserve">Tulos</w:t>
      </w:r>
    </w:p>
    <w:p>
      <w:r>
        <w:t xml:space="preserve">hämmentynyt</w:t>
      </w:r>
    </w:p>
    <w:p>
      <w:r>
        <w:rPr>
          <w:b/>
        </w:rPr>
        <w:t xml:space="preserve">Tulos</w:t>
      </w:r>
    </w:p>
    <w:p>
      <w:r>
        <w:t xml:space="preserve">häpeissäni</w:t>
      </w:r>
    </w:p>
    <w:p>
      <w:r>
        <w:rPr>
          <w:b/>
        </w:rPr>
        <w:t xml:space="preserve">Esimerkki 3.1437</w:t>
      </w:r>
    </w:p>
    <w:p>
      <w:r>
        <w:t xml:space="preserve">Konteksti: Tomilla oli kiire töihin. Hän ei ehtinyt sovittaa sukkiaan. Toimistolla hänen työtoverinsa pilkkasivat häntä. Myös hänen pomonsa kyseenalaisti hänen pukeutumisensa.  Lause: Tom ei enää koskaan tehnyt samaa virhettä.  Hahmo: Boss</w:t>
      </w:r>
    </w:p>
    <w:p>
      <w:r>
        <w:rPr>
          <w:b/>
        </w:rPr>
        <w:t xml:space="preserve">Tulos</w:t>
      </w:r>
    </w:p>
    <w:p>
      <w:r>
        <w:t xml:space="preserve">huolissaan työntekijästä</w:t>
      </w:r>
    </w:p>
    <w:p>
      <w:r>
        <w:rPr>
          <w:b/>
        </w:rPr>
        <w:t xml:space="preserve">Esimerkki 3.1438</w:t>
      </w:r>
    </w:p>
    <w:p>
      <w:r>
        <w:t xml:space="preserve">Konteksti: Tomilla oli kiire töihin. Hän ei ehtinyt sovittaa sukkiaan. Toimistolla hänen työtoverinsa pilkkasivat häntä. Myös hänen pomonsa kyseenalaisti hänen pukeutumisensa.  Lause: Tom ei enää koskaan tehnyt samaa virhettä.  Hahmo: Työtoverit</w:t>
      </w:r>
    </w:p>
    <w:p>
      <w:r>
        <w:rPr>
          <w:b/>
        </w:rPr>
        <w:t xml:space="preserve">Tulos</w:t>
      </w:r>
    </w:p>
    <w:p>
      <w:r>
        <w:t xml:space="preserve">onnellinen</w:t>
      </w:r>
    </w:p>
    <w:p>
      <w:r>
        <w:rPr>
          <w:b/>
        </w:rPr>
        <w:t xml:space="preserve">Esimerkki 3.1439</w:t>
      </w:r>
    </w:p>
    <w:p>
      <w:r>
        <w:t xml:space="preserve">Konteksti: Tomilla oli kiire töihin. Hän ei ehtinyt sovittaa sukkiaan. Toimistolla hänen työtoverinsa pilkkasivat häntä. Myös hänen pomonsa kyseenalaisti hänen pukeutumisensa.  Lause: Tom ei enää koskaan tehnyt samaa virhettä.  Hahmo: Tom</w:t>
      </w:r>
    </w:p>
    <w:p>
      <w:r>
        <w:rPr>
          <w:b/>
        </w:rPr>
        <w:t xml:space="preserve">Tulos</w:t>
      </w:r>
    </w:p>
    <w:p>
      <w:r>
        <w:t xml:space="preserve">hämmentynyt</w:t>
      </w:r>
    </w:p>
    <w:p>
      <w:r>
        <w:rPr>
          <w:b/>
        </w:rPr>
        <w:t xml:space="preserve">Tulos</w:t>
      </w:r>
    </w:p>
    <w:p>
      <w:r>
        <w:t xml:space="preserve">hassu</w:t>
      </w:r>
    </w:p>
    <w:p>
      <w:r>
        <w:rPr>
          <w:b/>
        </w:rPr>
        <w:t xml:space="preserve">Esimerkki 3.1440</w:t>
      </w:r>
    </w:p>
    <w:p>
      <w:r>
        <w:t xml:space="preserve">Konteksti: Lause: Ei ole: Teddy oli lähdössä suurelle matkalle.  Hahmo: Teddyn nimi: Matkaopas</w:t>
      </w:r>
    </w:p>
    <w:p>
      <w:r>
        <w:rPr>
          <w:b/>
        </w:rPr>
        <w:t xml:space="preserve">Tulos</w:t>
      </w:r>
    </w:p>
    <w:p>
      <w:r>
        <w:t xml:space="preserve">Ei ole</w:t>
      </w:r>
    </w:p>
    <w:p>
      <w:r>
        <w:rPr>
          <w:b/>
        </w:rPr>
        <w:t xml:space="preserve">Esimerkki 3.1441</w:t>
      </w:r>
    </w:p>
    <w:p>
      <w:r>
        <w:t xml:space="preserve">Konteksti: Lause: Ei ole: Teddy oli lähdössä suurelle matkalle.  Hahmo: Teddy</w:t>
      </w:r>
    </w:p>
    <w:p>
      <w:r>
        <w:rPr>
          <w:b/>
        </w:rPr>
        <w:t xml:space="preserve">Tulos</w:t>
      </w:r>
    </w:p>
    <w:p>
      <w:r>
        <w:t xml:space="preserve">innoissaan</w:t>
      </w:r>
    </w:p>
    <w:p>
      <w:r>
        <w:rPr>
          <w:b/>
        </w:rPr>
        <w:t xml:space="preserve">Tulos</w:t>
      </w:r>
    </w:p>
    <w:p>
      <w:r>
        <w:t xml:space="preserve">onnellinen</w:t>
      </w:r>
    </w:p>
    <w:p>
      <w:r>
        <w:rPr>
          <w:b/>
        </w:rPr>
        <w:t xml:space="preserve">Tulos</w:t>
      </w:r>
    </w:p>
    <w:p>
      <w:r>
        <w:t xml:space="preserve">optimistinen</w:t>
      </w:r>
    </w:p>
    <w:p>
      <w:r>
        <w:rPr>
          <w:b/>
        </w:rPr>
        <w:t xml:space="preserve">Tulos</w:t>
      </w:r>
    </w:p>
    <w:p>
      <w:r>
        <w:t xml:space="preserve">ennakointi</w:t>
      </w:r>
    </w:p>
    <w:p>
      <w:r>
        <w:rPr>
          <w:b/>
        </w:rPr>
        <w:t xml:space="preserve">Esimerkki 3.1442</w:t>
      </w:r>
    </w:p>
    <w:p>
      <w:r>
        <w:t xml:space="preserve">Konteksti: Teddy oli lähdössä suurelle matkalle.  Lause: Hän oli menossa ensimmäistä kertaa sateiseen metsään.  Hahmo: Teddy: Matkaopas</w:t>
      </w:r>
    </w:p>
    <w:p>
      <w:r>
        <w:rPr>
          <w:b/>
        </w:rPr>
        <w:t xml:space="preserve">Tulos</w:t>
      </w:r>
    </w:p>
    <w:p>
      <w:r>
        <w:t xml:space="preserve">Ei ole</w:t>
      </w:r>
    </w:p>
    <w:p>
      <w:r>
        <w:rPr>
          <w:b/>
        </w:rPr>
        <w:t xml:space="preserve">Esimerkki 3.1443</w:t>
      </w:r>
    </w:p>
    <w:p>
      <w:r>
        <w:t xml:space="preserve">Konteksti: Teddy oli lähdössä suurelle matkalle.  Lause: Hän oli menossa ensimmäistä kertaa sateiseen metsään.  Hahmo: Teddy</w:t>
      </w:r>
    </w:p>
    <w:p>
      <w:r>
        <w:rPr>
          <w:b/>
        </w:rPr>
        <w:t xml:space="preserve">Tulos</w:t>
      </w:r>
    </w:p>
    <w:p>
      <w:r>
        <w:t xml:space="preserve">innoissaan</w:t>
      </w:r>
    </w:p>
    <w:p>
      <w:r>
        <w:rPr>
          <w:b/>
        </w:rPr>
        <w:t xml:space="preserve">Tulos</w:t>
      </w:r>
    </w:p>
    <w:p>
      <w:r>
        <w:t xml:space="preserve">seikkailunhaluinen</w:t>
      </w:r>
    </w:p>
    <w:p>
      <w:r>
        <w:rPr>
          <w:b/>
        </w:rPr>
        <w:t xml:space="preserve">Tulos</w:t>
      </w:r>
    </w:p>
    <w:p>
      <w:r>
        <w:t xml:space="preserve">hermostunut</w:t>
      </w:r>
    </w:p>
    <w:p>
      <w:r>
        <w:rPr>
          <w:b/>
        </w:rPr>
        <w:t xml:space="preserve">Esimerkki 3.1444</w:t>
      </w:r>
    </w:p>
    <w:p>
      <w:r>
        <w:t xml:space="preserve">Konteksti: Teddy oli lähdössä suurelle matkalle. Hän oli menossa ensimmäistä kertaa sateiseen metsään.  Lause: Hän saapui ja nousi lentokoneesta.  Hahmo: Teddy on matkanjohtaja.</w:t>
      </w:r>
    </w:p>
    <w:p>
      <w:r>
        <w:rPr>
          <w:b/>
        </w:rPr>
        <w:t xml:space="preserve">Tulos</w:t>
      </w:r>
    </w:p>
    <w:p>
      <w:r>
        <w:t xml:space="preserve">Ei ole</w:t>
      </w:r>
    </w:p>
    <w:p>
      <w:r>
        <w:rPr>
          <w:b/>
        </w:rPr>
        <w:t xml:space="preserve">Esimerkki 3.1445</w:t>
      </w:r>
    </w:p>
    <w:p>
      <w:r>
        <w:t xml:space="preserve">Konteksti: Teddy oli lähdössä suurelle matkalle. Hän oli menossa ensimmäistä kertaa sateiseen metsään.  Lause: Hän saapui ja nousi lentokoneesta.  Hahmo: Teddy</w:t>
      </w:r>
    </w:p>
    <w:p>
      <w:r>
        <w:rPr>
          <w:b/>
        </w:rPr>
        <w:t xml:space="preserve">Tulos</w:t>
      </w:r>
    </w:p>
    <w:p>
      <w:r>
        <w:t xml:space="preserve">innoissaan</w:t>
      </w:r>
    </w:p>
    <w:p>
      <w:r>
        <w:rPr>
          <w:b/>
        </w:rPr>
        <w:t xml:space="preserve">Tulos</w:t>
      </w:r>
    </w:p>
    <w:p>
      <w:r>
        <w:t xml:space="preserve">jännitystä</w:t>
      </w:r>
    </w:p>
    <w:p>
      <w:r>
        <w:rPr>
          <w:b/>
        </w:rPr>
        <w:t xml:space="preserve">Esimerkki 3.1446</w:t>
      </w:r>
    </w:p>
    <w:p>
      <w:r>
        <w:t xml:space="preserve">Konteksti: Teddy oli lähdössä suurelle matkalle. Hän oli menossa ensimmäistä kertaa sateiseen metsään. Hän saapui perille ja nousi lentokoneesta.  Lause: Hän pääsi matkaoppaan luo ja matka alkoi.  Hahmo: Matkaopas</w:t>
      </w:r>
    </w:p>
    <w:p>
      <w:r>
        <w:rPr>
          <w:b/>
        </w:rPr>
        <w:t xml:space="preserve">Tulos</w:t>
      </w:r>
    </w:p>
    <w:p>
      <w:r>
        <w:t xml:space="preserve">onnellinen</w:t>
      </w:r>
    </w:p>
    <w:p>
      <w:r>
        <w:rPr>
          <w:b/>
        </w:rPr>
        <w:t xml:space="preserve">Tulos</w:t>
      </w:r>
    </w:p>
    <w:p>
      <w:r>
        <w:t xml:space="preserve">ennakointi</w:t>
      </w:r>
    </w:p>
    <w:p>
      <w:r>
        <w:rPr>
          <w:b/>
        </w:rPr>
        <w:t xml:space="preserve">Esimerkki 3.1447</w:t>
      </w:r>
    </w:p>
    <w:p>
      <w:r>
        <w:t xml:space="preserve">Konteksti: Teddy oli lähdössä suurelle matkalle. Hän oli menossa ensimmäistä kertaa sateiseen metsään. Hän saapui perille ja nousi lentokoneesta.  Lause: Hän pääsi matkaoppaan luo ja matka alkoi.  Hahmo: Teddy</w:t>
      </w:r>
    </w:p>
    <w:p>
      <w:r>
        <w:rPr>
          <w:b/>
        </w:rPr>
        <w:t xml:space="preserve">Tulos</w:t>
      </w:r>
    </w:p>
    <w:p>
      <w:r>
        <w:t xml:space="preserve">innoissaan</w:t>
      </w:r>
    </w:p>
    <w:p>
      <w:r>
        <w:rPr>
          <w:b/>
        </w:rPr>
        <w:t xml:space="preserve">Tulos</w:t>
      </w:r>
    </w:p>
    <w:p>
      <w:r>
        <w:t xml:space="preserve">ennakointi</w:t>
      </w:r>
    </w:p>
    <w:p>
      <w:r>
        <w:rPr>
          <w:b/>
        </w:rPr>
        <w:t xml:space="preserve">Esimerkki 3.1448</w:t>
      </w:r>
    </w:p>
    <w:p>
      <w:r>
        <w:t xml:space="preserve">Konteksti: Teddy oli lähdössä suurelle matkalle. Hän oli menossa ensimmäistä kertaa sateiseen metsään. Hän saapui perille ja nousi lentokoneesta. Hän suuntasi matkanjohtajan luo ja matka alkoi.  Lause: Hän näki niin paljon hämmästyttäviä kasveja ja eläimiä, että hän oli ihastunut.  Hahmo: Matkaopas</w:t>
      </w:r>
    </w:p>
    <w:p>
      <w:r>
        <w:rPr>
          <w:b/>
        </w:rPr>
        <w:t xml:space="preserve">Tulos</w:t>
      </w:r>
    </w:p>
    <w:p>
      <w:r>
        <w:t xml:space="preserve">ilo</w:t>
      </w:r>
    </w:p>
    <w:p>
      <w:r>
        <w:rPr>
          <w:b/>
        </w:rPr>
        <w:t xml:space="preserve">Esimerkki 3.1449</w:t>
      </w:r>
    </w:p>
    <w:p>
      <w:r>
        <w:t xml:space="preserve">Konteksti: Teddy oli lähdössä suurelle matkalle. Hän oli menossa ensimmäistä kertaa sateiseen metsään. Hän saapui perille ja nousi lentokoneesta. Hän suuntasi matkanjohtajan luo ja matka alkoi.  Lause: Hän näki niin paljon hämmästyttäviä kasveja ja eläimiä, että hän oli ihastunut.  Hahmo: Teddy</w:t>
      </w:r>
    </w:p>
    <w:p>
      <w:r>
        <w:rPr>
          <w:b/>
        </w:rPr>
        <w:t xml:space="preserve">Tulos</w:t>
      </w:r>
    </w:p>
    <w:p>
      <w:r>
        <w:t xml:space="preserve">innoissaan</w:t>
      </w:r>
    </w:p>
    <w:p>
      <w:r>
        <w:rPr>
          <w:b/>
        </w:rPr>
        <w:t xml:space="preserve">Tulos</w:t>
      </w:r>
    </w:p>
    <w:p>
      <w:r>
        <w:t xml:space="preserve">onnellinen</w:t>
      </w:r>
    </w:p>
    <w:p>
      <w:r>
        <w:rPr>
          <w:b/>
        </w:rPr>
        <w:t xml:space="preserve">Tulos</w:t>
      </w:r>
    </w:p>
    <w:p>
      <w:r>
        <w:t xml:space="preserve">hämmästynyt</w:t>
      </w:r>
    </w:p>
    <w:p>
      <w:r>
        <w:rPr>
          <w:b/>
        </w:rPr>
        <w:t xml:space="preserve">Esimerkki 3.1450</w:t>
      </w:r>
    </w:p>
    <w:p>
      <w:r>
        <w:t xml:space="preserve">Konteksti: Lause: Ei ole: June työskenteli nauhatehtaalla.  Hahmo: June</w:t>
      </w:r>
    </w:p>
    <w:p>
      <w:r>
        <w:rPr>
          <w:b/>
        </w:rPr>
        <w:t xml:space="preserve">Tulos</w:t>
      </w:r>
    </w:p>
    <w:p>
      <w:r>
        <w:t xml:space="preserve">tylsistynyt</w:t>
      </w:r>
    </w:p>
    <w:p>
      <w:r>
        <w:rPr>
          <w:b/>
        </w:rPr>
        <w:t xml:space="preserve">Tulos</w:t>
      </w:r>
    </w:p>
    <w:p>
      <w:r>
        <w:t xml:space="preserve">ylpeä</w:t>
      </w:r>
    </w:p>
    <w:p>
      <w:r>
        <w:rPr>
          <w:b/>
        </w:rPr>
        <w:t xml:space="preserve">Esimerkki 3.1451</w:t>
      </w:r>
    </w:p>
    <w:p>
      <w:r>
        <w:t xml:space="preserve">Konteksti: June työskenteli nauhatehtaalla.  Lause: Hän ei pitänyt työtään kovin palkitsevana.  Hahmo: June</w:t>
      </w:r>
    </w:p>
    <w:p>
      <w:r>
        <w:rPr>
          <w:b/>
        </w:rPr>
        <w:t xml:space="preserve">Tulos</w:t>
      </w:r>
    </w:p>
    <w:p>
      <w:r>
        <w:t xml:space="preserve">surullinen</w:t>
      </w:r>
    </w:p>
    <w:p>
      <w:r>
        <w:rPr>
          <w:b/>
        </w:rPr>
        <w:t xml:space="preserve">Tulos</w:t>
      </w:r>
    </w:p>
    <w:p>
      <w:r>
        <w:t xml:space="preserve">tylsä</w:t>
      </w:r>
    </w:p>
    <w:p>
      <w:r>
        <w:rPr>
          <w:b/>
        </w:rPr>
        <w:t xml:space="preserve">Esimerkki 3.1452</w:t>
      </w:r>
    </w:p>
    <w:p>
      <w:r>
        <w:t xml:space="preserve">Konteksti: June työskenteli nauhatehtaalla. Hän ei pitänyt työtään kovin palkitsevana.  Lause: Hän päätti jättää työnsä.  Hahmo: June</w:t>
      </w:r>
    </w:p>
    <w:p>
      <w:r>
        <w:rPr>
          <w:b/>
        </w:rPr>
        <w:t xml:space="preserve">Tulos</w:t>
      </w:r>
    </w:p>
    <w:p>
      <w:r>
        <w:t xml:space="preserve">innoissaan</w:t>
      </w:r>
    </w:p>
    <w:p>
      <w:r>
        <w:rPr>
          <w:b/>
        </w:rPr>
        <w:t xml:space="preserve">Tulos</w:t>
      </w:r>
    </w:p>
    <w:p>
      <w:r>
        <w:t xml:space="preserve">ylpeä</w:t>
      </w:r>
    </w:p>
    <w:p>
      <w:r>
        <w:rPr>
          <w:b/>
        </w:rPr>
        <w:t xml:space="preserve">Esimerkki 3.1453</w:t>
      </w:r>
    </w:p>
    <w:p>
      <w:r>
        <w:t xml:space="preserve">Konteksti: June työskenteli nauhatehtaalla. Hän ei pitänyt työtään kovin palkitsevana. Hän päätti jättää työnsä.  Lause: Hän päätti ryhtyä yrittäjäksi.  Hahmo: June</w:t>
      </w:r>
    </w:p>
    <w:p>
      <w:r>
        <w:rPr>
          <w:b/>
        </w:rPr>
        <w:t xml:space="preserve">Tulos</w:t>
      </w:r>
    </w:p>
    <w:p>
      <w:r>
        <w:t xml:space="preserve">innostunut</w:t>
      </w:r>
    </w:p>
    <w:p>
      <w:r>
        <w:rPr>
          <w:b/>
        </w:rPr>
        <w:t xml:space="preserve">Tulos</w:t>
      </w:r>
    </w:p>
    <w:p>
      <w:r>
        <w:t xml:space="preserve">ennakointi</w:t>
      </w:r>
    </w:p>
    <w:p>
      <w:r>
        <w:rPr>
          <w:b/>
        </w:rPr>
        <w:t xml:space="preserve">Esimerkki 3.1454</w:t>
      </w:r>
    </w:p>
    <w:p>
      <w:r>
        <w:t xml:space="preserve">Konteksti: June työskenteli nauhatehtaalla. Hän ei pitänyt työtään kovin palkitsevana. Hän päätti jättää työnsä. Hän päätti ryhtyä yrittäjäksi.  Lause: Hän tienasi miljoona dollaria.  Hahmo: June</w:t>
      </w:r>
    </w:p>
    <w:p>
      <w:r>
        <w:rPr>
          <w:b/>
        </w:rPr>
        <w:t xml:space="preserve">Tulos</w:t>
      </w:r>
    </w:p>
    <w:p>
      <w:r>
        <w:t xml:space="preserve">onnekas</w:t>
      </w:r>
    </w:p>
    <w:p>
      <w:r>
        <w:rPr>
          <w:b/>
        </w:rPr>
        <w:t xml:space="preserve">Tulos</w:t>
      </w:r>
    </w:p>
    <w:p>
      <w:r>
        <w:t xml:space="preserve">ylpeä itsestään</w:t>
      </w:r>
    </w:p>
    <w:p>
      <w:r>
        <w:rPr>
          <w:b/>
        </w:rPr>
        <w:t xml:space="preserve">Esimerkki 3.1455</w:t>
      </w:r>
    </w:p>
    <w:p>
      <w:r>
        <w:t xml:space="preserve">Konteksti: Lause: Ei ole: Bill ja Amy seurustelivat neljä vuotta.  Hahmo: Amy</w:t>
      </w:r>
    </w:p>
    <w:p>
      <w:r>
        <w:rPr>
          <w:b/>
        </w:rPr>
        <w:t xml:space="preserve">Tulos</w:t>
      </w:r>
    </w:p>
    <w:p>
      <w:r>
        <w:t xml:space="preserve">onnellinen</w:t>
      </w:r>
    </w:p>
    <w:p>
      <w:r>
        <w:rPr>
          <w:b/>
        </w:rPr>
        <w:t xml:space="preserve">Tulos</w:t>
      </w:r>
    </w:p>
    <w:p>
      <w:r>
        <w:t xml:space="preserve">täytetty</w:t>
      </w:r>
    </w:p>
    <w:p>
      <w:r>
        <w:rPr>
          <w:b/>
        </w:rPr>
        <w:t xml:space="preserve">Esimerkki 3.1456</w:t>
      </w:r>
    </w:p>
    <w:p>
      <w:r>
        <w:t xml:space="preserve">Konteksti: Lause: Ei ole: Bill ja Amy seurustelivat neljä vuotta.  Hahmo: Bill</w:t>
      </w:r>
    </w:p>
    <w:p>
      <w:r>
        <w:rPr>
          <w:b/>
        </w:rPr>
        <w:t xml:space="preserve">Tulos</w:t>
      </w:r>
    </w:p>
    <w:p>
      <w:r>
        <w:t xml:space="preserve">rakastuneena</w:t>
      </w:r>
    </w:p>
    <w:p>
      <w:r>
        <w:rPr>
          <w:b/>
        </w:rPr>
        <w:t xml:space="preserve">Tulos</w:t>
      </w:r>
    </w:p>
    <w:p>
      <w:r>
        <w:t xml:space="preserve">toiveikas</w:t>
      </w:r>
    </w:p>
    <w:p>
      <w:r>
        <w:rPr>
          <w:b/>
        </w:rPr>
        <w:t xml:space="preserve">Esimerkki 3.1457</w:t>
      </w:r>
    </w:p>
    <w:p>
      <w:r>
        <w:t xml:space="preserve">Konteksti: Lause: Ei ole: Bill ja Amy seurustelivat neljä vuotta.  Hahmo: Isä</w:t>
      </w:r>
    </w:p>
    <w:p>
      <w:r>
        <w:rPr>
          <w:b/>
        </w:rPr>
        <w:t xml:space="preserve">Tulos</w:t>
      </w:r>
    </w:p>
    <w:p>
      <w:r>
        <w:t xml:space="preserve">Ei ole</w:t>
      </w:r>
    </w:p>
    <w:p>
      <w:r>
        <w:rPr>
          <w:b/>
        </w:rPr>
        <w:t xml:space="preserve">Esimerkki 3.1458</w:t>
      </w:r>
    </w:p>
    <w:p>
      <w:r>
        <w:t xml:space="preserve">Konteksti: Bill ja Amy seurustelivat neljä vuotta.  Lause: He päättivät vihdoin mennä kihloihin.  Hahmo: Amy</w:t>
      </w:r>
    </w:p>
    <w:p>
      <w:r>
        <w:rPr>
          <w:b/>
        </w:rPr>
        <w:t xml:space="preserve">Tulos</w:t>
      </w:r>
    </w:p>
    <w:p>
      <w:r>
        <w:t xml:space="preserve">iloinen</w:t>
      </w:r>
    </w:p>
    <w:p>
      <w:r>
        <w:rPr>
          <w:b/>
        </w:rPr>
        <w:t xml:space="preserve">Tulos</w:t>
      </w:r>
    </w:p>
    <w:p>
      <w:r>
        <w:t xml:space="preserve">innostunut</w:t>
      </w:r>
    </w:p>
    <w:p>
      <w:r>
        <w:rPr>
          <w:b/>
        </w:rPr>
        <w:t xml:space="preserve">Esimerkki 3.1459</w:t>
      </w:r>
    </w:p>
    <w:p>
      <w:r>
        <w:t xml:space="preserve">Konteksti: Bill ja Amy seurustelivat neljä vuotta.  Lause: He päättivät vihdoin mennä kihloihin.  Hahmo: Bill</w:t>
      </w:r>
    </w:p>
    <w:p>
      <w:r>
        <w:rPr>
          <w:b/>
        </w:rPr>
        <w:t xml:space="preserve">Tulos</w:t>
      </w:r>
    </w:p>
    <w:p>
      <w:r>
        <w:t xml:space="preserve">rakasti</w:t>
      </w:r>
    </w:p>
    <w:p>
      <w:r>
        <w:rPr>
          <w:b/>
        </w:rPr>
        <w:t xml:space="preserve">Tulos</w:t>
      </w:r>
    </w:p>
    <w:p>
      <w:r>
        <w:t xml:space="preserve">romanttinen</w:t>
      </w:r>
    </w:p>
    <w:p>
      <w:r>
        <w:rPr>
          <w:b/>
        </w:rPr>
        <w:t xml:space="preserve">Tulos</w:t>
      </w:r>
    </w:p>
    <w:p>
      <w:r>
        <w:t xml:space="preserve">innostunut</w:t>
      </w:r>
    </w:p>
    <w:p>
      <w:r>
        <w:rPr>
          <w:b/>
        </w:rPr>
        <w:t xml:space="preserve">Esimerkki 3.1460</w:t>
      </w:r>
    </w:p>
    <w:p>
      <w:r>
        <w:t xml:space="preserve">Konteksti: Bill ja Amy seurustelivat neljä vuotta.  Lause: He päättivät lopulta mennä kihloihin.  Hahmo: Isä</w:t>
      </w:r>
    </w:p>
    <w:p>
      <w:r>
        <w:rPr>
          <w:b/>
        </w:rPr>
        <w:t xml:space="preserve">Tulos</w:t>
      </w:r>
    </w:p>
    <w:p>
      <w:r>
        <w:t xml:space="preserve">Ei ole</w:t>
      </w:r>
    </w:p>
    <w:p>
      <w:r>
        <w:rPr>
          <w:b/>
        </w:rPr>
        <w:t xml:space="preserve">Esimerkki 3.1461</w:t>
      </w:r>
    </w:p>
    <w:p>
      <w:r>
        <w:t xml:space="preserve">Konteksti: Bill ja Amy seurustelivat neljä vuotta. Lopulta he päättivät mennä kihloihin.  Lause: Billin isä paheksui lähestyvää avioliittoa.  Hahmo: Amy</w:t>
      </w:r>
    </w:p>
    <w:p>
      <w:r>
        <w:rPr>
          <w:b/>
        </w:rPr>
        <w:t xml:space="preserve">Tulos</w:t>
      </w:r>
    </w:p>
    <w:p>
      <w:r>
        <w:t xml:space="preserve">uhmakas</w:t>
      </w:r>
    </w:p>
    <w:p>
      <w:r>
        <w:rPr>
          <w:b/>
        </w:rPr>
        <w:t xml:space="preserve">Tulos</w:t>
      </w:r>
    </w:p>
    <w:p>
      <w:r>
        <w:t xml:space="preserve">surullinen</w:t>
      </w:r>
    </w:p>
    <w:p>
      <w:r>
        <w:rPr>
          <w:b/>
        </w:rPr>
        <w:t xml:space="preserve">Tulos</w:t>
      </w:r>
    </w:p>
    <w:p>
      <w:r>
        <w:t xml:space="preserve">järkyttynyt</w:t>
      </w:r>
    </w:p>
    <w:p>
      <w:r>
        <w:rPr>
          <w:b/>
        </w:rPr>
        <w:t xml:space="preserve">Esimerkki 3.1462</w:t>
      </w:r>
    </w:p>
    <w:p>
      <w:r>
        <w:t xml:space="preserve">Konteksti: Bill ja Amy seurustelivat neljä vuotta. Lopulta he päättivät mennä kihloihin.  Lause: Billin isä paheksui lähestyvää avioliittoa.  Hahmo: Bill</w:t>
      </w:r>
    </w:p>
    <w:p>
      <w:r>
        <w:rPr>
          <w:b/>
        </w:rPr>
        <w:t xml:space="preserve">Tulos</w:t>
      </w:r>
    </w:p>
    <w:p>
      <w:r>
        <w:t xml:space="preserve">surullinen</w:t>
      </w:r>
    </w:p>
    <w:p>
      <w:r>
        <w:rPr>
          <w:b/>
        </w:rPr>
        <w:t xml:space="preserve">Tulos</w:t>
      </w:r>
    </w:p>
    <w:p>
      <w:r>
        <w:t xml:space="preserve">turhautunut</w:t>
      </w:r>
    </w:p>
    <w:p>
      <w:r>
        <w:rPr>
          <w:b/>
        </w:rPr>
        <w:t xml:space="preserve">Esimerkki 3.1463</w:t>
      </w:r>
    </w:p>
    <w:p>
      <w:r>
        <w:t xml:space="preserve">Konteksti: Bill ja Amy seurustelivat neljä vuotta. Lopulta he päättivät mennä kihloihin.  Lause: Billin isä paheksui lähestyvää avioliittoa.  Hahmo: Isä</w:t>
      </w:r>
    </w:p>
    <w:p>
      <w:r>
        <w:rPr>
          <w:b/>
        </w:rPr>
        <w:t xml:space="preserve">Tulos</w:t>
      </w:r>
    </w:p>
    <w:p>
      <w:r>
        <w:t xml:space="preserve">vihainen</w:t>
      </w:r>
    </w:p>
    <w:p>
      <w:r>
        <w:rPr>
          <w:b/>
        </w:rPr>
        <w:t xml:space="preserve">Tulos</w:t>
      </w:r>
    </w:p>
    <w:p>
      <w:r>
        <w:t xml:space="preserve">tyytymätön</w:t>
      </w:r>
    </w:p>
    <w:p>
      <w:r>
        <w:rPr>
          <w:b/>
        </w:rPr>
        <w:t xml:space="preserve">Esimerkki 3.1464</w:t>
      </w:r>
    </w:p>
    <w:p>
      <w:r>
        <w:t xml:space="preserve">Konteksti: Bill ja Amy seurustelivat neljä vuotta. Lopulta he päättivät mennä kihloihin. Billin isä paheksui lähestyvää avioliittoa.  Lause: Tämä rasitti Billin suhdetta isäänsä.  Hahmo: Amy</w:t>
      </w:r>
    </w:p>
    <w:p>
      <w:r>
        <w:rPr>
          <w:b/>
        </w:rPr>
        <w:t xml:space="preserve">Tulos</w:t>
      </w:r>
    </w:p>
    <w:p>
      <w:r>
        <w:t xml:space="preserve">ei kunnioitettu</w:t>
      </w:r>
    </w:p>
    <w:p>
      <w:r>
        <w:rPr>
          <w:b/>
        </w:rPr>
        <w:t xml:space="preserve">Tulos</w:t>
      </w:r>
    </w:p>
    <w:p>
      <w:r>
        <w:t xml:space="preserve">hämmentynyt ja innostunut</w:t>
      </w:r>
    </w:p>
    <w:p>
      <w:r>
        <w:rPr>
          <w:b/>
        </w:rPr>
        <w:t xml:space="preserve">Esimerkki 3.1465</w:t>
      </w:r>
    </w:p>
    <w:p>
      <w:r>
        <w:t xml:space="preserve">Konteksti: Bill ja Amy seurustelivat neljä vuotta. Lopulta he päättivät mennä kihloihin. Billin isä paheksui lähestyvää avioliittoa.  Lause: Tämä rasitti Billin suhdetta isäänsä.  Hahmo: Bill</w:t>
      </w:r>
    </w:p>
    <w:p>
      <w:r>
        <w:rPr>
          <w:b/>
        </w:rPr>
        <w:t xml:space="preserve">Tulos</w:t>
      </w:r>
    </w:p>
    <w:p>
      <w:r>
        <w:t xml:space="preserve">huolestunut</w:t>
      </w:r>
    </w:p>
    <w:p>
      <w:r>
        <w:rPr>
          <w:b/>
        </w:rPr>
        <w:t xml:space="preserve">Tulos</w:t>
      </w:r>
    </w:p>
    <w:p>
      <w:r>
        <w:t xml:space="preserve">masentunut</w:t>
      </w:r>
    </w:p>
    <w:p>
      <w:r>
        <w:rPr>
          <w:b/>
        </w:rPr>
        <w:t xml:space="preserve">Esimerkki 3.1466</w:t>
      </w:r>
    </w:p>
    <w:p>
      <w:r>
        <w:t xml:space="preserve">Konteksti: Bill ja Amy seurustelivat neljä vuotta. Lopulta he päättivät mennä kihloihin. Billin isä paheksui lähestyvää avioliittoa.  Lause: Tämä rasitti Billin suhdetta isäänsä.  Hahmo: Isä</w:t>
      </w:r>
    </w:p>
    <w:p>
      <w:r>
        <w:rPr>
          <w:b/>
        </w:rPr>
        <w:t xml:space="preserve">Tulos</w:t>
      </w:r>
    </w:p>
    <w:p>
      <w:r>
        <w:t xml:space="preserve">haastoi</w:t>
      </w:r>
    </w:p>
    <w:p>
      <w:r>
        <w:rPr>
          <w:b/>
        </w:rPr>
        <w:t xml:space="preserve">Tulos</w:t>
      </w:r>
    </w:p>
    <w:p>
      <w:r>
        <w:t xml:space="preserve">uhmakas</w:t>
      </w:r>
    </w:p>
    <w:p>
      <w:r>
        <w:rPr>
          <w:b/>
        </w:rPr>
        <w:t xml:space="preserve">Tulos</w:t>
      </w:r>
    </w:p>
    <w:p>
      <w:r>
        <w:t xml:space="preserve">järkyttynyt</w:t>
      </w:r>
    </w:p>
    <w:p>
      <w:r>
        <w:rPr>
          <w:b/>
        </w:rPr>
        <w:t xml:space="preserve">Tulos</w:t>
      </w:r>
    </w:p>
    <w:p>
      <w:r>
        <w:t xml:space="preserve">levoton</w:t>
      </w:r>
    </w:p>
    <w:p>
      <w:r>
        <w:rPr>
          <w:b/>
        </w:rPr>
        <w:t xml:space="preserve">Esimerkki 3.1467</w:t>
      </w:r>
    </w:p>
    <w:p>
      <w:r>
        <w:t xml:space="preserve">Konteksti: Bill ja Amy seurustelivat neljä vuotta. Lopulta he päättivät mennä kihloihin. Billin isä paheksui lähestyvää avioliittoa. Tämä rasitti Billin suhdetta isäänsä.  Lause: Häiden jälkeen Billin ja hänen isänsä välit eivät enää koskaan olleet entisellään.  Hahmo: Amy</w:t>
      </w:r>
    </w:p>
    <w:p>
      <w:r>
        <w:rPr>
          <w:b/>
        </w:rPr>
        <w:t xml:space="preserve">Tulos</w:t>
      </w:r>
    </w:p>
    <w:p>
      <w:r>
        <w:t xml:space="preserve">kauhea</w:t>
      </w:r>
    </w:p>
    <w:p>
      <w:r>
        <w:rPr>
          <w:b/>
        </w:rPr>
        <w:t xml:space="preserve">Tulos</w:t>
      </w:r>
    </w:p>
    <w:p>
      <w:r>
        <w:t xml:space="preserve">masentunut</w:t>
      </w:r>
    </w:p>
    <w:p>
      <w:r>
        <w:rPr>
          <w:b/>
        </w:rPr>
        <w:t xml:space="preserve">Esimerkki 3.1468</w:t>
      </w:r>
    </w:p>
    <w:p>
      <w:r>
        <w:t xml:space="preserve">Konteksti: Bill ja Amy seurustelivat neljä vuotta. Lopulta he päättivät mennä kihloihin. Billin isä paheksui lähestyvää avioliittoa. Tämä rasitti Billin suhdetta isäänsä.  Lause: Häiden jälkeen Billin ja hänen isänsä välit eivät enää koskaan olleet entisellään.  Hahmo: Bill</w:t>
      </w:r>
    </w:p>
    <w:p>
      <w:r>
        <w:rPr>
          <w:b/>
        </w:rPr>
        <w:t xml:space="preserve">Tulos</w:t>
      </w:r>
    </w:p>
    <w:p>
      <w:r>
        <w:t xml:space="preserve">surullinen</w:t>
      </w:r>
    </w:p>
    <w:p>
      <w:r>
        <w:rPr>
          <w:b/>
        </w:rPr>
        <w:t xml:space="preserve">Tulos</w:t>
      </w:r>
    </w:p>
    <w:p>
      <w:r>
        <w:t xml:space="preserve">surullinen</w:t>
      </w:r>
    </w:p>
    <w:p>
      <w:r>
        <w:rPr>
          <w:b/>
        </w:rPr>
        <w:t xml:space="preserve">Esimerkki 3.1469</w:t>
      </w:r>
    </w:p>
    <w:p>
      <w:r>
        <w:t xml:space="preserve">Konteksti: Bill ja Amy seurustelivat neljä vuotta. Lopulta he päättivät mennä kihloihin. Billin isä paheksui lähestyvää avioliittoa. Tämä rasitti Billin suhdetta isäänsä.  Lause: Häiden jälkeen Billin ja hänen isänsä välit eivät enää koskaan olleet entisellään.  Hahmo: Isä</w:t>
      </w:r>
    </w:p>
    <w:p>
      <w:r>
        <w:rPr>
          <w:b/>
        </w:rPr>
        <w:t xml:space="preserve">Tulos</w:t>
      </w:r>
    </w:p>
    <w:p>
      <w:r>
        <w:t xml:space="preserve">järkyttynyt</w:t>
      </w:r>
    </w:p>
    <w:p>
      <w:r>
        <w:rPr>
          <w:b/>
        </w:rPr>
        <w:t xml:space="preserve">Tulos</w:t>
      </w:r>
    </w:p>
    <w:p>
      <w:r>
        <w:t xml:space="preserve">vihainen Bill</w:t>
      </w:r>
    </w:p>
    <w:p>
      <w:r>
        <w:rPr>
          <w:b/>
        </w:rPr>
        <w:t xml:space="preserve">Tulos</w:t>
      </w:r>
    </w:p>
    <w:p>
      <w:r>
        <w:t xml:space="preserve">häpeissäni</w:t>
      </w:r>
    </w:p>
    <w:p>
      <w:r>
        <w:rPr>
          <w:b/>
        </w:rPr>
        <w:t xml:space="preserve">Esimerkki 3.1470</w:t>
      </w:r>
    </w:p>
    <w:p>
      <w:r>
        <w:t xml:space="preserve">Konteksti: Lause: Ei ole: Solmu alkoi turvota tuskallisesti.  Hahmo: Tohtori</w:t>
      </w:r>
    </w:p>
    <w:p>
      <w:r>
        <w:rPr>
          <w:b/>
        </w:rPr>
        <w:t xml:space="preserve">Tulos</w:t>
      </w:r>
    </w:p>
    <w:p>
      <w:r>
        <w:t xml:space="preserve">Ei ole</w:t>
      </w:r>
    </w:p>
    <w:p>
      <w:r>
        <w:rPr>
          <w:b/>
        </w:rPr>
        <w:t xml:space="preserve">Esimerkki 3.1471</w:t>
      </w:r>
    </w:p>
    <w:p>
      <w:r>
        <w:t xml:space="preserve">Konteksti: Solmu alkoi turvota tuskallisesti.  Lause: Hän laittoi siihen pakastepussillisen herneitä.  Hahmo: Tohtori</w:t>
      </w:r>
    </w:p>
    <w:p>
      <w:r>
        <w:rPr>
          <w:b/>
        </w:rPr>
        <w:t xml:space="preserve">Tulos</w:t>
      </w:r>
    </w:p>
    <w:p>
      <w:r>
        <w:t xml:space="preserve">Ei ole</w:t>
      </w:r>
    </w:p>
    <w:p>
      <w:r>
        <w:rPr>
          <w:b/>
        </w:rPr>
        <w:t xml:space="preserve">Esimerkki 3.1472</w:t>
      </w:r>
    </w:p>
    <w:p>
      <w:r>
        <w:t xml:space="preserve">Konteksti: Solmu alkoi turvota tuskallisesti. Hän laittoi siihen pakasteherneitä.  Lause: Se oli hyvin kylmä.  Hahmo: Tohtori</w:t>
      </w:r>
    </w:p>
    <w:p>
      <w:r>
        <w:rPr>
          <w:b/>
        </w:rPr>
        <w:t xml:space="preserve">Tulos</w:t>
      </w:r>
    </w:p>
    <w:p>
      <w:r>
        <w:t xml:space="preserve">Ei ole</w:t>
      </w:r>
    </w:p>
    <w:p>
      <w:r>
        <w:rPr>
          <w:b/>
        </w:rPr>
        <w:t xml:space="preserve">Esimerkki 3.1473</w:t>
      </w:r>
    </w:p>
    <w:p>
      <w:r>
        <w:t xml:space="preserve">Konteksti: Solmu alkoi turvota tuskallisesti. Hän laittoi siihen pakasteherneitä. Se oli hyvin kylmä.  Lause: Hän alkoi itkeä kivusta.  Hahmo: Tohtori</w:t>
      </w:r>
    </w:p>
    <w:p>
      <w:r>
        <w:rPr>
          <w:b/>
        </w:rPr>
        <w:t xml:space="preserve">Tulos</w:t>
      </w:r>
    </w:p>
    <w:p>
      <w:r>
        <w:t xml:space="preserve">Ei ole</w:t>
      </w:r>
    </w:p>
    <w:p>
      <w:r>
        <w:rPr>
          <w:b/>
        </w:rPr>
        <w:t xml:space="preserve">Esimerkki 3.1474</w:t>
      </w:r>
    </w:p>
    <w:p>
      <w:r>
        <w:t xml:space="preserve">Konteksti: Solmu alkoi turvota tuskallisesti. Hän laittoi siihen pakasteherneitä. Se oli hyvin kylmä. Hän alkoi itkeä kivusta.  Lause: Hän päätti mennä lääkäriin.  Hahmo: Tohtori</w:t>
      </w:r>
    </w:p>
    <w:p>
      <w:r>
        <w:rPr>
          <w:b/>
        </w:rPr>
        <w:t xml:space="preserve">Tulos</w:t>
      </w:r>
    </w:p>
    <w:p>
      <w:r>
        <w:t xml:space="preserve">Ei ole</w:t>
      </w:r>
    </w:p>
    <w:p>
      <w:r>
        <w:rPr>
          <w:b/>
        </w:rPr>
        <w:t xml:space="preserve">Esimerkki 3.1475</w:t>
      </w:r>
    </w:p>
    <w:p>
      <w:r>
        <w:t xml:space="preserve">Konteksti: Lause: Ei ole: Anthony ajoi rullalautallaan.  Hahmo: Anthony</w:t>
      </w:r>
    </w:p>
    <w:p>
      <w:r>
        <w:rPr>
          <w:b/>
        </w:rPr>
        <w:t xml:space="preserve">Tulos</w:t>
      </w:r>
    </w:p>
    <w:p>
      <w:r>
        <w:t xml:space="preserve">kiinnostunut</w:t>
      </w:r>
    </w:p>
    <w:p>
      <w:r>
        <w:rPr>
          <w:b/>
        </w:rPr>
        <w:t xml:space="preserve">Tulos</w:t>
      </w:r>
    </w:p>
    <w:p>
      <w:r>
        <w:t xml:space="preserve">väsynyt ja uupunut</w:t>
      </w:r>
    </w:p>
    <w:p>
      <w:r>
        <w:rPr>
          <w:b/>
        </w:rPr>
        <w:t xml:space="preserve">Esimerkki 3.1476</w:t>
      </w:r>
    </w:p>
    <w:p>
      <w:r>
        <w:t xml:space="preserve">Konteksti: Lause: Ei ole: Anthony ajoi rullalautallaan.  Hahmo: Minä (itse)</w:t>
      </w:r>
    </w:p>
    <w:p>
      <w:r>
        <w:rPr>
          <w:b/>
        </w:rPr>
        <w:t xml:space="preserve">Tulos</w:t>
      </w:r>
    </w:p>
    <w:p>
      <w:r>
        <w:t xml:space="preserve">Ei ole</w:t>
      </w:r>
    </w:p>
    <w:p>
      <w:r>
        <w:rPr>
          <w:b/>
        </w:rPr>
        <w:t xml:space="preserve">Esimerkki 3.1477</w:t>
      </w:r>
    </w:p>
    <w:p>
      <w:r>
        <w:t xml:space="preserve">Konteksti: Anthony ajoi rullalautallaan.  Lause: Hän päätti kiihdyttää vauhtia liikkuessaan lähellä portaita.  Hahmo: Anthony</w:t>
      </w:r>
    </w:p>
    <w:p>
      <w:r>
        <w:rPr>
          <w:b/>
        </w:rPr>
        <w:t xml:space="preserve">Tulos</w:t>
      </w:r>
    </w:p>
    <w:p>
      <w:r>
        <w:t xml:space="preserve">innoissaan</w:t>
      </w:r>
    </w:p>
    <w:p>
      <w:r>
        <w:rPr>
          <w:b/>
        </w:rPr>
        <w:t xml:space="preserve">Tulos</w:t>
      </w:r>
    </w:p>
    <w:p>
      <w:r>
        <w:t xml:space="preserve">jännitys</w:t>
      </w:r>
    </w:p>
    <w:p>
      <w:r>
        <w:rPr>
          <w:b/>
        </w:rPr>
        <w:t xml:space="preserve">Tulos</w:t>
      </w:r>
    </w:p>
    <w:p>
      <w:r>
        <w:t xml:space="preserve">vaarallinen</w:t>
      </w:r>
    </w:p>
    <w:p>
      <w:r>
        <w:rPr>
          <w:b/>
        </w:rPr>
        <w:t xml:space="preserve">Esimerkki 3.1478</w:t>
      </w:r>
    </w:p>
    <w:p>
      <w:r>
        <w:t xml:space="preserve">Konteksti: Anthony ajoi rullalautallaan.  Lause: Hän päätti kiihdyttää vauhtia liikkuessaan lähellä portaita.  Hahmo: Minä (itse)</w:t>
      </w:r>
    </w:p>
    <w:p>
      <w:r>
        <w:rPr>
          <w:b/>
        </w:rPr>
        <w:t xml:space="preserve">Tulos</w:t>
      </w:r>
    </w:p>
    <w:p>
      <w:r>
        <w:t xml:space="preserve">Ei ole</w:t>
      </w:r>
    </w:p>
    <w:p>
      <w:r>
        <w:rPr>
          <w:b/>
        </w:rPr>
        <w:t xml:space="preserve">Esimerkki 3.1479</w:t>
      </w:r>
    </w:p>
    <w:p>
      <w:r>
        <w:t xml:space="preserve">Konteksti: Anthony ajoi rullalautallaan. Hän päätti kiihdyttää vauhtia, kun hän liikkui lähellä portaita.  Lause: Hän kuitenkin kompastui sivukaiteeseen ja kaatui kasvoilleen.  Hahmo: Anthony oli yksi heistä, joka oli yksi heistä, joka oli yksi heistä: Anthony</w:t>
      </w:r>
    </w:p>
    <w:p>
      <w:r>
        <w:rPr>
          <w:b/>
        </w:rPr>
        <w:t xml:space="preserve">Tulos</w:t>
      </w:r>
    </w:p>
    <w:p>
      <w:r>
        <w:t xml:space="preserve">hämmentynyt</w:t>
      </w:r>
    </w:p>
    <w:p>
      <w:r>
        <w:rPr>
          <w:b/>
        </w:rPr>
        <w:t xml:space="preserve">Tulos</w:t>
      </w:r>
    </w:p>
    <w:p>
      <w:r>
        <w:t xml:space="preserve">satuttaa</w:t>
      </w:r>
    </w:p>
    <w:p>
      <w:r>
        <w:rPr>
          <w:b/>
        </w:rPr>
        <w:t xml:space="preserve">Esimerkki 3.1480</w:t>
      </w:r>
    </w:p>
    <w:p>
      <w:r>
        <w:t xml:space="preserve">Konteksti: Anthony ajoi rullalautallaan. Hän päätti kiihdyttää vauhtia, kun hän liikkui lähellä portaita.  Lause: Hän kuitenkin kompastui sivukaiteeseen ja kaatui kasvoilleen.  Hahmo: Anthony oli yksi heistä, joka oli yksi heistä, joka oli yksi heistä: Minä (itse)</w:t>
      </w:r>
    </w:p>
    <w:p>
      <w:r>
        <w:rPr>
          <w:b/>
        </w:rPr>
        <w:t xml:space="preserve">Tulos</w:t>
      </w:r>
    </w:p>
    <w:p>
      <w:r>
        <w:t xml:space="preserve">Ei ole</w:t>
      </w:r>
    </w:p>
    <w:p>
      <w:r>
        <w:rPr>
          <w:b/>
        </w:rPr>
        <w:t xml:space="preserve">Esimerkki 3.1481</w:t>
      </w:r>
    </w:p>
    <w:p>
      <w:r>
        <w:t xml:space="preserve">Konteksti: Anthony ajoi rullalautallaan. Hän päätti kiihdyttää vauhtia, kun hän liikkui lähellä portaita. Hän kuitenkin kompastui sivukaiteeseen ja kaatui kasvoilleen.  Lause: Juoksin hänen luokseen selvittämään, mitä tapahtui.  Hahmo: Anthony</w:t>
      </w:r>
    </w:p>
    <w:p>
      <w:r>
        <w:rPr>
          <w:b/>
        </w:rPr>
        <w:t xml:space="preserve">Tulos</w:t>
      </w:r>
    </w:p>
    <w:p>
      <w:r>
        <w:t xml:space="preserve">hämmentynyt</w:t>
      </w:r>
    </w:p>
    <w:p>
      <w:r>
        <w:rPr>
          <w:b/>
        </w:rPr>
        <w:t xml:space="preserve">Tulos</w:t>
      </w:r>
    </w:p>
    <w:p>
      <w:r>
        <w:t xml:space="preserve">satuttaa</w:t>
      </w:r>
    </w:p>
    <w:p>
      <w:r>
        <w:rPr>
          <w:b/>
        </w:rPr>
        <w:t xml:space="preserve">Esimerkki 3.1482</w:t>
      </w:r>
    </w:p>
    <w:p>
      <w:r>
        <w:t xml:space="preserve">Konteksti: Anthony ajoi rullalautallaan. Hän päätti kiihdyttää vauhtia, kun hän liikkui lähellä portaita. Hän kuitenkin kompastui sivukaiteeseen ja kaatui kasvoilleen.  Lause: Juoksin hänen luokseen selvittämään, mitä tapahtui.  Hahmo: Minä (itse)</w:t>
      </w:r>
    </w:p>
    <w:p>
      <w:r>
        <w:rPr>
          <w:b/>
        </w:rPr>
        <w:t xml:space="preserve">Tulos</w:t>
      </w:r>
    </w:p>
    <w:p>
      <w:r>
        <w:t xml:space="preserve">huolestunut</w:t>
      </w:r>
    </w:p>
    <w:p>
      <w:r>
        <w:rPr>
          <w:b/>
        </w:rPr>
        <w:t xml:space="preserve">Tulos</w:t>
      </w:r>
    </w:p>
    <w:p>
      <w:r>
        <w:t xml:space="preserve">huolestunut</w:t>
      </w:r>
    </w:p>
    <w:p>
      <w:r>
        <w:rPr>
          <w:b/>
        </w:rPr>
        <w:t xml:space="preserve">Esimerkki 3.1483</w:t>
      </w:r>
    </w:p>
    <w:p>
      <w:r>
        <w:t xml:space="preserve">Konteksti: Anthony ajoi rullalautallaan. Hän päätti kiihdyttää vauhtia, kun hän liikkui lähellä portaita. Hän kuitenkin kompastui sivukaiteeseen ja kaatui kasvoilleen. Juoksin hänen luokseen selvittääkseni, mitä tapahtui.  Lause: Hän ei päässyt ylös muutamaan minuuttiin.  Hahmo: Anthony</w:t>
      </w:r>
    </w:p>
    <w:p>
      <w:r>
        <w:rPr>
          <w:b/>
        </w:rPr>
        <w:t xml:space="preserve">Tulos</w:t>
      </w:r>
    </w:p>
    <w:p>
      <w:r>
        <w:t xml:space="preserve">tuskallinen</w:t>
      </w:r>
    </w:p>
    <w:p>
      <w:r>
        <w:rPr>
          <w:b/>
        </w:rPr>
        <w:t xml:space="preserve">Tulos</w:t>
      </w:r>
    </w:p>
    <w:p>
      <w:r>
        <w:t xml:space="preserve">hämmentynyt</w:t>
      </w:r>
    </w:p>
    <w:p>
      <w:r>
        <w:rPr>
          <w:b/>
        </w:rPr>
        <w:t xml:space="preserve">Tulos</w:t>
      </w:r>
    </w:p>
    <w:p>
      <w:r>
        <w:t xml:space="preserve">satuttaa</w:t>
      </w:r>
    </w:p>
    <w:p>
      <w:r>
        <w:rPr>
          <w:b/>
        </w:rPr>
        <w:t xml:space="preserve">Esimerkki 3.1484</w:t>
      </w:r>
    </w:p>
    <w:p>
      <w:r>
        <w:t xml:space="preserve">Konteksti: Anthony ajoi rullalautallaan. Hän päätti kiihdyttää vauhtia, kun hän liikkui lähellä portaita. Hän kuitenkin kompastui sivukaiteeseen ja kaatui kasvoilleen. Juoksin hänen luokseen selvittääkseni, mitä tapahtui.  Lause: Hän ei päässyt ylös muutamaan minuuttiin.  Hahmo: Minä (itse)</w:t>
      </w:r>
    </w:p>
    <w:p>
      <w:r>
        <w:rPr>
          <w:b/>
        </w:rPr>
        <w:t xml:space="preserve">Tulos</w:t>
      </w:r>
    </w:p>
    <w:p>
      <w:r>
        <w:t xml:space="preserve">järkyttynyt ja ahdistunut</w:t>
      </w:r>
    </w:p>
    <w:p>
      <w:r>
        <w:rPr>
          <w:b/>
        </w:rPr>
        <w:t xml:space="preserve">Esimerkki 3.1485</w:t>
      </w:r>
    </w:p>
    <w:p>
      <w:r>
        <w:t xml:space="preserve">Konteksti: Lause: Ei ole: Brian työskenteli sanomalehdessä, mutta hän tykkäsi esiintyä stand up -komediassa.  Hahmo: Brian</w:t>
      </w:r>
    </w:p>
    <w:p>
      <w:r>
        <w:rPr>
          <w:b/>
        </w:rPr>
        <w:t xml:space="preserve">Tulos</w:t>
      </w:r>
    </w:p>
    <w:p>
      <w:r>
        <w:t xml:space="preserve">täytetty</w:t>
      </w:r>
    </w:p>
    <w:p>
      <w:r>
        <w:rPr>
          <w:b/>
        </w:rPr>
        <w:t xml:space="preserve">Esimerkki 3.1486</w:t>
      </w:r>
    </w:p>
    <w:p>
      <w:r>
        <w:t xml:space="preserve">Konteksti: Lause: Ei ole: Brian työskenteli sanomalehdessä, mutta hän tykkäsi esiintyä stand up -komediassa.  Hahmo: Joku</w:t>
      </w:r>
    </w:p>
    <w:p>
      <w:r>
        <w:rPr>
          <w:b/>
        </w:rPr>
        <w:t xml:space="preserve">Tulos</w:t>
      </w:r>
    </w:p>
    <w:p>
      <w:r>
        <w:t xml:space="preserve">Ei ole</w:t>
      </w:r>
    </w:p>
    <w:p>
      <w:r>
        <w:rPr>
          <w:b/>
        </w:rPr>
        <w:t xml:space="preserve">Esimerkki 3.1487</w:t>
      </w:r>
    </w:p>
    <w:p>
      <w:r>
        <w:t xml:space="preserve">Konteksti: Brian työskenteli sanomalehdessä, mutta hän tykkäsi esiintyä stand up -komediassa.  Lause: Brian oli hyvä koomikko, ja joku huomasi sen.  Hahmo: Brian</w:t>
      </w:r>
    </w:p>
    <w:p>
      <w:r>
        <w:rPr>
          <w:b/>
        </w:rPr>
        <w:t xml:space="preserve">Tulos</w:t>
      </w:r>
    </w:p>
    <w:p>
      <w:r>
        <w:t xml:space="preserve">innoissaan</w:t>
      </w:r>
    </w:p>
    <w:p>
      <w:r>
        <w:rPr>
          <w:b/>
        </w:rPr>
        <w:t xml:space="preserve">Tulos</w:t>
      </w:r>
    </w:p>
    <w:p>
      <w:r>
        <w:t xml:space="preserve">ylpeä</w:t>
      </w:r>
    </w:p>
    <w:p>
      <w:r>
        <w:rPr>
          <w:b/>
        </w:rPr>
        <w:t xml:space="preserve">Tulos</w:t>
      </w:r>
    </w:p>
    <w:p>
      <w:r>
        <w:t xml:space="preserve">tyytyväinen</w:t>
      </w:r>
    </w:p>
    <w:p>
      <w:r>
        <w:rPr>
          <w:b/>
        </w:rPr>
        <w:t xml:space="preserve">Esimerkki 3.1488</w:t>
      </w:r>
    </w:p>
    <w:p>
      <w:r>
        <w:t xml:space="preserve">Konteksti: Brian työskenteli sanomalehdessä, mutta hän tykkäsi esiintyä stand up -komediassa.  Lause: Brian oli hyvä koomikko, ja joku huomasi sen.  Hahmo: Joku</w:t>
      </w:r>
    </w:p>
    <w:p>
      <w:r>
        <w:rPr>
          <w:b/>
        </w:rPr>
        <w:t xml:space="preserve">Tulos</w:t>
      </w:r>
    </w:p>
    <w:p>
      <w:r>
        <w:t xml:space="preserve">hysteerinen</w:t>
      </w:r>
    </w:p>
    <w:p>
      <w:r>
        <w:rPr>
          <w:b/>
        </w:rPr>
        <w:t xml:space="preserve">Tulos</w:t>
      </w:r>
    </w:p>
    <w:p>
      <w:r>
        <w:t xml:space="preserve">optimistinen</w:t>
      </w:r>
    </w:p>
    <w:p>
      <w:r>
        <w:rPr>
          <w:b/>
        </w:rPr>
        <w:t xml:space="preserve">Esimerkki 3.1489</w:t>
      </w:r>
    </w:p>
    <w:p>
      <w:r>
        <w:t xml:space="preserve">Konteksti: Brian työskenteli sanomalehdessä, mutta hän tykkäsi esiintyä stand up -komediassa. Brian oli hyvä koomikko, ja joku huomasi hänet.  Lause: Hänelle tarjottiin työtä komediaohjelman juontajana paikallisella televisiokanavalla.  Hahmo: Brian</w:t>
      </w:r>
    </w:p>
    <w:p>
      <w:r>
        <w:rPr>
          <w:b/>
        </w:rPr>
        <w:t xml:space="preserve">Tulos</w:t>
      </w:r>
    </w:p>
    <w:p>
      <w:r>
        <w:t xml:space="preserve">kiitollinen</w:t>
      </w:r>
    </w:p>
    <w:p>
      <w:r>
        <w:rPr>
          <w:b/>
        </w:rPr>
        <w:t xml:space="preserve">Tulos</w:t>
      </w:r>
    </w:p>
    <w:p>
      <w:r>
        <w:t xml:space="preserve">ekstaattinen</w:t>
      </w:r>
    </w:p>
    <w:p>
      <w:r>
        <w:rPr>
          <w:b/>
        </w:rPr>
        <w:t xml:space="preserve">Esimerkki 3.1490</w:t>
      </w:r>
    </w:p>
    <w:p>
      <w:r>
        <w:t xml:space="preserve">Konteksti: Brian työskenteli sanomalehdessä, mutta hän tykkäsi esiintyä stand up -komediassa. Brian oli hyvä koomikko, ja joku huomasi hänet.  Lause: Hänelle tarjottiin työtä komediaohjelman juontajana paikallisella televisiokanavalla.  Hahmo: Joku</w:t>
      </w:r>
    </w:p>
    <w:p>
      <w:r>
        <w:rPr>
          <w:b/>
        </w:rPr>
        <w:t xml:space="preserve">Tulos</w:t>
      </w:r>
    </w:p>
    <w:p>
      <w:r>
        <w:t xml:space="preserve">tyytyväinen</w:t>
      </w:r>
    </w:p>
    <w:p>
      <w:r>
        <w:rPr>
          <w:b/>
        </w:rPr>
        <w:t xml:space="preserve">Tulos</w:t>
      </w:r>
    </w:p>
    <w:p>
      <w:r>
        <w:t xml:space="preserve">onnekas</w:t>
      </w:r>
    </w:p>
    <w:p>
      <w:r>
        <w:rPr>
          <w:b/>
        </w:rPr>
        <w:t xml:space="preserve">Esimerkki 3.1491</w:t>
      </w:r>
    </w:p>
    <w:p>
      <w:r>
        <w:t xml:space="preserve">Konteksti: Brian työskenteli sanomalehdessä, mutta hän tykkäsi esiintyä stand up -komediassa. Brian oli hyvä koomikko, ja joku huomasi hänet. Hänelle tarjottiin työtä komediaohjelman juontajana paikallisella tv-asemalla.  Lause: Ohjelman käsikirjoitus oli huono, ja se lopulta peruttiin.  Hahmo: Brian</w:t>
      </w:r>
    </w:p>
    <w:p>
      <w:r>
        <w:rPr>
          <w:b/>
        </w:rPr>
        <w:t xml:space="preserve">Tulos</w:t>
      </w:r>
    </w:p>
    <w:p>
      <w:r>
        <w:t xml:space="preserve">pettynyt</w:t>
      </w:r>
    </w:p>
    <w:p>
      <w:r>
        <w:rPr>
          <w:b/>
        </w:rPr>
        <w:t xml:space="preserve">Esimerkki 3.1492</w:t>
      </w:r>
    </w:p>
    <w:p>
      <w:r>
        <w:t xml:space="preserve">Konteksti: Brian työskenteli sanomalehdessä, mutta hän tykkäsi esiintyä stand up -komediassa. Brian oli hyvä koomikko, ja joku huomasi hänet. Hänelle tarjottiin työtä komediaohjelman juontajana paikallisella tv-asemalla.  Lause: Ohjelman käsikirjoitus oli huono, ja se lopulta peruttiin.  Hahmo: Joku</w:t>
      </w:r>
    </w:p>
    <w:p>
      <w:r>
        <w:rPr>
          <w:b/>
        </w:rPr>
        <w:t xml:space="preserve">Tulos</w:t>
      </w:r>
    </w:p>
    <w:p>
      <w:r>
        <w:t xml:space="preserve">pettynyt</w:t>
      </w:r>
    </w:p>
    <w:p>
      <w:r>
        <w:rPr>
          <w:b/>
        </w:rPr>
        <w:t xml:space="preserve">Esimerkki 3.1493</w:t>
      </w:r>
    </w:p>
    <w:p>
      <w:r>
        <w:t xml:space="preserve">Konteksti: Brian työskenteli sanomalehdessä, mutta hän tykkäsi esiintyä stand up -komediassa. Brian oli hyvä koomikko, ja joku huomasi hänet. Hänelle tarjottiin työtä komediaohjelman juontajana paikallisella tv-asemalla. Ohjelman käsikirjoitus oli huono, ja se lopulta peruttiin.  Lause: Brian katui sitä, että lopetti päivätyönsä sanomalehdessä.  Hahmo: Brian</w:t>
      </w:r>
    </w:p>
    <w:p>
      <w:r>
        <w:rPr>
          <w:b/>
        </w:rPr>
        <w:t xml:space="preserve">Tulos</w:t>
      </w:r>
    </w:p>
    <w:p>
      <w:r>
        <w:t xml:space="preserve">alistettu</w:t>
      </w:r>
    </w:p>
    <w:p>
      <w:r>
        <w:rPr>
          <w:b/>
        </w:rPr>
        <w:t xml:space="preserve">Tulos</w:t>
      </w:r>
    </w:p>
    <w:p>
      <w:r>
        <w:t xml:space="preserve">pettynyt</w:t>
      </w:r>
    </w:p>
    <w:p>
      <w:r>
        <w:rPr>
          <w:b/>
        </w:rPr>
        <w:t xml:space="preserve">Esimerkki 3.1494</w:t>
      </w:r>
    </w:p>
    <w:p>
      <w:r>
        <w:t xml:space="preserve">Konteksti: Brian työskenteli sanomalehdessä, mutta hän tykkäsi esiintyä stand up -komediassa. Brian oli hyvä koomikko, ja joku huomasi hänet. Hänelle tarjottiin työtä komediaohjelman juontajana paikallisella tv-asemalla. Ohjelman käsikirjoitus oli huono, ja se lopulta peruttiin.  Lause: Brian katui sitä, että lopetti päivätyönsä sanomalehdessä.  Hahmo: Joku</w:t>
      </w:r>
    </w:p>
    <w:p>
      <w:r>
        <w:rPr>
          <w:b/>
        </w:rPr>
        <w:t xml:space="preserve">Tulos</w:t>
      </w:r>
    </w:p>
    <w:p>
      <w:r>
        <w:t xml:space="preserve">järkyttynyt</w:t>
      </w:r>
    </w:p>
    <w:p>
      <w:r>
        <w:rPr>
          <w:b/>
        </w:rPr>
        <w:t xml:space="preserve">Tulos</w:t>
      </w:r>
    </w:p>
    <w:p>
      <w:r>
        <w:t xml:space="preserve">hullu</w:t>
      </w:r>
    </w:p>
    <w:p>
      <w:r>
        <w:rPr>
          <w:b/>
        </w:rPr>
        <w:t xml:space="preserve">Tulos</w:t>
      </w:r>
    </w:p>
    <w:p>
      <w:r>
        <w:t xml:space="preserve">masentunut</w:t>
      </w:r>
    </w:p>
    <w:p>
      <w:r>
        <w:rPr>
          <w:b/>
        </w:rPr>
        <w:t xml:space="preserve">Esimerkki 3.1495</w:t>
      </w:r>
    </w:p>
    <w:p>
      <w:r>
        <w:t xml:space="preserve">Konteksti: Lause: Ei ole: Heather rakasti origamia.  Hahmo: Heather</w:t>
      </w:r>
    </w:p>
    <w:p>
      <w:r>
        <w:rPr>
          <w:b/>
        </w:rPr>
        <w:t xml:space="preserve">Tulos</w:t>
      </w:r>
    </w:p>
    <w:p>
      <w:r>
        <w:t xml:space="preserve">onnellinen</w:t>
      </w:r>
    </w:p>
    <w:p>
      <w:r>
        <w:rPr>
          <w:b/>
        </w:rPr>
        <w:t xml:space="preserve">Esimerkki 3.1496</w:t>
      </w:r>
    </w:p>
    <w:p>
      <w:r>
        <w:t xml:space="preserve">Konteksti: Lause: Ei ole: Heather rakasti origamia.  Hahmo: Ystävä</w:t>
      </w:r>
    </w:p>
    <w:p>
      <w:r>
        <w:rPr>
          <w:b/>
        </w:rPr>
        <w:t xml:space="preserve">Tulos</w:t>
      </w:r>
    </w:p>
    <w:p>
      <w:r>
        <w:t xml:space="preserve">Ei ole</w:t>
      </w:r>
    </w:p>
    <w:p>
      <w:r>
        <w:rPr>
          <w:b/>
        </w:rPr>
        <w:t xml:space="preserve">Esimerkki 3.1497</w:t>
      </w:r>
    </w:p>
    <w:p>
      <w:r>
        <w:t xml:space="preserve">Konteksti: Heather rakasti origamia.  Lause: Hän oppi tekemään paperijuurikkaita.  Hahmo: Heather</w:t>
      </w:r>
    </w:p>
    <w:p>
      <w:r>
        <w:rPr>
          <w:b/>
        </w:rPr>
        <w:t xml:space="preserve">Tulos</w:t>
      </w:r>
    </w:p>
    <w:p>
      <w:r>
        <w:t xml:space="preserve">innoissaan ja onnellinen</w:t>
      </w:r>
    </w:p>
    <w:p>
      <w:r>
        <w:rPr>
          <w:b/>
        </w:rPr>
        <w:t xml:space="preserve">Tulos</w:t>
      </w:r>
    </w:p>
    <w:p>
      <w:r>
        <w:t xml:space="preserve">onnellinen</w:t>
      </w:r>
    </w:p>
    <w:p>
      <w:r>
        <w:rPr>
          <w:b/>
        </w:rPr>
        <w:t xml:space="preserve">Tulos</w:t>
      </w:r>
    </w:p>
    <w:p>
      <w:r>
        <w:t xml:space="preserve">lahjakas</w:t>
      </w:r>
    </w:p>
    <w:p>
      <w:r>
        <w:rPr>
          <w:b/>
        </w:rPr>
        <w:t xml:space="preserve">Esimerkki 3.1498</w:t>
      </w:r>
    </w:p>
    <w:p>
      <w:r>
        <w:t xml:space="preserve">Konteksti: Heather rakasti origamia.  Lause: Hän oppi tekemään paperijuurikkaita.  Hahmo: Ystävä</w:t>
      </w:r>
    </w:p>
    <w:p>
      <w:r>
        <w:rPr>
          <w:b/>
        </w:rPr>
        <w:t xml:space="preserve">Tulos</w:t>
      </w:r>
    </w:p>
    <w:p>
      <w:r>
        <w:t xml:space="preserve">Ei ole</w:t>
      </w:r>
    </w:p>
    <w:p>
      <w:r>
        <w:rPr>
          <w:b/>
        </w:rPr>
        <w:t xml:space="preserve">Esimerkki 3.1499</w:t>
      </w:r>
    </w:p>
    <w:p>
      <w:r>
        <w:t xml:space="preserve">Konteksti: Heather rakasti origamia. Hän oppi tekemään paperijuurikkaita.  Lause: Kun hän sai tietää, että hänen ystävänsä oli sairas, hän teki 1000 kurkea.  Hahmo: Heather</w:t>
      </w:r>
    </w:p>
    <w:p>
      <w:r>
        <w:rPr>
          <w:b/>
        </w:rPr>
        <w:t xml:space="preserve">Tulos</w:t>
      </w:r>
    </w:p>
    <w:p>
      <w:r>
        <w:t xml:space="preserve">hyvä itsestään</w:t>
      </w:r>
    </w:p>
    <w:p>
      <w:r>
        <w:rPr>
          <w:b/>
        </w:rPr>
        <w:t xml:space="preserve">Tulos</w:t>
      </w:r>
    </w:p>
    <w:p>
      <w:r>
        <w:t xml:space="preserve">iloinen siitä</w:t>
      </w:r>
    </w:p>
    <w:p>
      <w:r>
        <w:rPr>
          <w:b/>
        </w:rPr>
        <w:t xml:space="preserve">Esimerkki 3.1500</w:t>
      </w:r>
    </w:p>
    <w:p>
      <w:r>
        <w:t xml:space="preserve">Konteksti: Heather rakasti origamia. Hän oppi tekemään paperijuurikkaita.  Lause: Kun hän sai tietää, että hänen ystävänsä oli sairas, hän teki 1000 kurkea.  Hahmo: Ystävä</w:t>
      </w:r>
    </w:p>
    <w:p>
      <w:r>
        <w:rPr>
          <w:b/>
        </w:rPr>
        <w:t xml:space="preserve">Tulos</w:t>
      </w:r>
    </w:p>
    <w:p>
      <w:r>
        <w:t xml:space="preserve">kiitollinen</w:t>
      </w:r>
    </w:p>
    <w:p>
      <w:r>
        <w:rPr>
          <w:b/>
        </w:rPr>
        <w:t xml:space="preserve">Tulos</w:t>
      </w:r>
    </w:p>
    <w:p>
      <w:r>
        <w:t xml:space="preserve">masentunut</w:t>
      </w:r>
    </w:p>
    <w:p>
      <w:r>
        <w:rPr>
          <w:b/>
        </w:rPr>
        <w:t xml:space="preserve">Esimerkki 3.1501</w:t>
      </w:r>
    </w:p>
    <w:p>
      <w:r>
        <w:t xml:space="preserve">Konteksti: Heather rakasti origamia. Hän oppi tekemään paperijuurikkaita. Kun hän sai tietää ystävänsä olevan sairas, hän teki 1000 kurkea.  Lause: Hän laittoi ne kaikki koriin.  Hahmo: Heather</w:t>
      </w:r>
    </w:p>
    <w:p>
      <w:r>
        <w:rPr>
          <w:b/>
        </w:rPr>
        <w:t xml:space="preserve">Tulos</w:t>
      </w:r>
    </w:p>
    <w:p>
      <w:r>
        <w:t xml:space="preserve">hyvä itsestään</w:t>
      </w:r>
    </w:p>
    <w:p>
      <w:r>
        <w:rPr>
          <w:b/>
        </w:rPr>
        <w:t xml:space="preserve">Tulos</w:t>
      </w:r>
    </w:p>
    <w:p>
      <w:r>
        <w:t xml:space="preserve">occupied</w:t>
      </w:r>
    </w:p>
    <w:p>
      <w:r>
        <w:rPr>
          <w:b/>
        </w:rPr>
        <w:t xml:space="preserve">Esimerkki 3.1502</w:t>
      </w:r>
    </w:p>
    <w:p>
      <w:r>
        <w:t xml:space="preserve">Konteksti: Heather rakasti origamia. Hän oppi tekemään paperijuurikkaita. Kun hän sai tietää ystävänsä olevan sairas, hän teki 1000 kurkea.  Lause: Hän laittoi ne kaikki koriin.  Hahmo: Ystävä</w:t>
      </w:r>
    </w:p>
    <w:p>
      <w:r>
        <w:rPr>
          <w:b/>
        </w:rPr>
        <w:t xml:space="preserve">Tulos</w:t>
      </w:r>
    </w:p>
    <w:p>
      <w:r>
        <w:t xml:space="preserve">kiitollinen</w:t>
      </w:r>
    </w:p>
    <w:p>
      <w:r>
        <w:rPr>
          <w:b/>
        </w:rPr>
        <w:t xml:space="preserve">Tulos</w:t>
      </w:r>
    </w:p>
    <w:p>
      <w:r>
        <w:t xml:space="preserve">hoidettu</w:t>
      </w:r>
    </w:p>
    <w:p>
      <w:r>
        <w:rPr>
          <w:b/>
        </w:rPr>
        <w:t xml:space="preserve">Esimerkki 3.1503</w:t>
      </w:r>
    </w:p>
    <w:p>
      <w:r>
        <w:t xml:space="preserve">Konteksti: Heather rakasti origamia. Hän oppi tekemään paperijuurikkaita. Kun hän sai tietää ystävänsä olevan sairas, hän teki 1000 kurkea. Hän laittoi ne kaikki koriin.  Lause: Hän antoi ne ystävälleen onnea toivottaen.  Hahmo: Heather</w:t>
      </w:r>
    </w:p>
    <w:p>
      <w:r>
        <w:rPr>
          <w:b/>
        </w:rPr>
        <w:t xml:space="preserve">Tulos</w:t>
      </w:r>
    </w:p>
    <w:p>
      <w:r>
        <w:t xml:space="preserve">hyödyllinen</w:t>
      </w:r>
    </w:p>
    <w:p>
      <w:r>
        <w:rPr>
          <w:b/>
        </w:rPr>
        <w:t xml:space="preserve">Tulos</w:t>
      </w:r>
    </w:p>
    <w:p>
      <w:r>
        <w:t xml:space="preserve">iloinen</w:t>
      </w:r>
    </w:p>
    <w:p>
      <w:r>
        <w:rPr>
          <w:b/>
        </w:rPr>
        <w:t xml:space="preserve">Esimerkki 3.1504</w:t>
      </w:r>
    </w:p>
    <w:p>
      <w:r>
        <w:t xml:space="preserve">Konteksti: Heather rakasti origamia. Hän oppi tekemään paperijuurikkaita. Kun hän sai tietää ystävänsä olevan sairas, hän teki 1000 kurkea. Hän laittoi ne kaikki koriin.  Lause: Hän antoi ne ystävälleen onnea toivottaen.  Hahmo: Ystävä</w:t>
      </w:r>
    </w:p>
    <w:p>
      <w:r>
        <w:rPr>
          <w:b/>
        </w:rPr>
        <w:t xml:space="preserve">Tulos</w:t>
      </w:r>
    </w:p>
    <w:p>
      <w:r>
        <w:t xml:space="preserve">iloinen, että hänen ystävänsä välittää</w:t>
      </w:r>
    </w:p>
    <w:p>
      <w:r>
        <w:rPr>
          <w:b/>
        </w:rPr>
        <w:t xml:space="preserve">Tulos</w:t>
      </w:r>
    </w:p>
    <w:p>
      <w:r>
        <w:t xml:space="preserve">rakasti</w:t>
      </w:r>
    </w:p>
    <w:p>
      <w:r>
        <w:rPr>
          <w:b/>
        </w:rPr>
        <w:t xml:space="preserve">Tulos</w:t>
      </w:r>
    </w:p>
    <w:p>
      <w:r>
        <w:t xml:space="preserve">kiitollinen</w:t>
      </w:r>
    </w:p>
    <w:p>
      <w:r>
        <w:rPr>
          <w:b/>
        </w:rPr>
        <w:t xml:space="preserve">Tulos</w:t>
      </w:r>
    </w:p>
    <w:p>
      <w:r>
        <w:t xml:space="preserve">haluaa maksaa takaisin hänen ystävällisyytensä</w:t>
      </w:r>
    </w:p>
    <w:p>
      <w:r>
        <w:rPr>
          <w:b/>
        </w:rPr>
        <w:t xml:space="preserve">Esimerkki 3.1505</w:t>
      </w:r>
    </w:p>
    <w:p>
      <w:r>
        <w:t xml:space="preserve">Konteksti: Lause: Ei ole: Halusin lähteä risteilylle, koska en ollut koskaan ennen ollut risteilyllä.  Hahmo: Minä (itse)</w:t>
      </w:r>
    </w:p>
    <w:p>
      <w:r>
        <w:rPr>
          <w:b/>
        </w:rPr>
        <w:t xml:space="preserve">Tulos</w:t>
      </w:r>
    </w:p>
    <w:p>
      <w:r>
        <w:t xml:space="preserve">onnellinen</w:t>
      </w:r>
    </w:p>
    <w:p>
      <w:r>
        <w:rPr>
          <w:b/>
        </w:rPr>
        <w:t xml:space="preserve">Tulos</w:t>
      </w:r>
    </w:p>
    <w:p>
      <w:r>
        <w:t xml:space="preserve">iloinen</w:t>
      </w:r>
    </w:p>
    <w:p>
      <w:r>
        <w:rPr>
          <w:b/>
        </w:rPr>
        <w:t xml:space="preserve">Esimerkki 3.1506</w:t>
      </w:r>
    </w:p>
    <w:p>
      <w:r>
        <w:t xml:space="preserve">Konteksti: Halusin lähteä risteilylle, koska en ollut koskaan aikaisemmin ollut risteilyllä.  Lause: 2 vuoden ajan säästin joka kuukausi rahaa palkastani.  Hahmo: Minä (itse)</w:t>
      </w:r>
    </w:p>
    <w:p>
      <w:r>
        <w:rPr>
          <w:b/>
        </w:rPr>
        <w:t xml:space="preserve">Tulos</w:t>
      </w:r>
    </w:p>
    <w:p>
      <w:r>
        <w:t xml:space="preserve">määritetty</w:t>
      </w:r>
    </w:p>
    <w:p>
      <w:r>
        <w:rPr>
          <w:b/>
        </w:rPr>
        <w:t xml:space="preserve">Tulos</w:t>
      </w:r>
    </w:p>
    <w:p>
      <w:r>
        <w:t xml:space="preserve">vastuullinen</w:t>
      </w:r>
    </w:p>
    <w:p>
      <w:r>
        <w:rPr>
          <w:b/>
        </w:rPr>
        <w:t xml:space="preserve">Esimerkki 3.1507</w:t>
      </w:r>
    </w:p>
    <w:p>
      <w:r>
        <w:t xml:space="preserve">Konteksti: Halusin lähteä risteilylle, koska en ollut koskaan aikaisemmin ollut risteilyllä. Kahden vuoden ajan säästin rahaa joka kuukausi palkastani.  Lause: Kävin netissä ostamassa lipun risteilylle.  Hahmo: I (myself)</w:t>
      </w:r>
    </w:p>
    <w:p>
      <w:r>
        <w:rPr>
          <w:b/>
        </w:rPr>
        <w:t xml:space="preserve">Tulos</w:t>
      </w:r>
    </w:p>
    <w:p>
      <w:r>
        <w:t xml:space="preserve">innoissaan</w:t>
      </w:r>
    </w:p>
    <w:p>
      <w:r>
        <w:rPr>
          <w:b/>
        </w:rPr>
        <w:t xml:space="preserve">Tulos</w:t>
      </w:r>
    </w:p>
    <w:p>
      <w:r>
        <w:t xml:space="preserve">saavutettu</w:t>
      </w:r>
    </w:p>
    <w:p>
      <w:r>
        <w:rPr>
          <w:b/>
        </w:rPr>
        <w:t xml:space="preserve">Esimerkki 3.1508</w:t>
      </w:r>
    </w:p>
    <w:p>
      <w:r>
        <w:t xml:space="preserve">Konteksti: Halusin lähteä risteilylle, koska en ollut koskaan aikaisemmin ollut risteilyllä. Kahden vuoden ajan säästin rahaa joka kuukausi palkastani. Menin nettiin ostamaan lipun risteilylle.  Lause: Hinnat olivat nousseet dramaattisesti verrattuna 2 vuoden takaiseen.  Hahmo: Minä (itse)</w:t>
      </w:r>
    </w:p>
    <w:p>
      <w:r>
        <w:rPr>
          <w:b/>
        </w:rPr>
        <w:t xml:space="preserve">Tulos</w:t>
      </w:r>
    </w:p>
    <w:p>
      <w:r>
        <w:t xml:space="preserve">järkyttynyt</w:t>
      </w:r>
    </w:p>
    <w:p>
      <w:r>
        <w:rPr>
          <w:b/>
        </w:rPr>
        <w:t xml:space="preserve">Tulos</w:t>
      </w:r>
    </w:p>
    <w:p>
      <w:r>
        <w:t xml:space="preserve">pettynyt</w:t>
      </w:r>
    </w:p>
    <w:p>
      <w:r>
        <w:rPr>
          <w:b/>
        </w:rPr>
        <w:t xml:space="preserve">Esimerkki 3.1509</w:t>
      </w:r>
    </w:p>
    <w:p>
      <w:r>
        <w:t xml:space="preserve">Konteksti: Halusin lähteä risteilylle, koska en ollut koskaan aikaisemmin ollut risteilyllä. Kahden vuoden ajan säästin rahaa joka kuukausi palkastani. Menin verkkoon ostamaan lipun risteilylle. Hinnat olivat nousseet dramaattisesti 2 vuoden takaiseen verrattuna.  Lause: Minulla ei ollut varaa matkalle, joten ostin sen sijaan itselleni television.  Hahmo: I (itse)</w:t>
      </w:r>
    </w:p>
    <w:p>
      <w:r>
        <w:rPr>
          <w:b/>
        </w:rPr>
        <w:t xml:space="preserve">Tulos</w:t>
      </w:r>
    </w:p>
    <w:p>
      <w:r>
        <w:t xml:space="preserve">pettynyt</w:t>
      </w:r>
    </w:p>
    <w:p>
      <w:r>
        <w:rPr>
          <w:b/>
        </w:rPr>
        <w:t xml:space="preserve">Esimerkki 3.1510</w:t>
      </w:r>
    </w:p>
    <w:p>
      <w:r>
        <w:t xml:space="preserve">Konteksti: Lause: Ei ole: Nolanilla oli huono hammas.  Hahmo: Hammaslääkäri</w:t>
      </w:r>
    </w:p>
    <w:p>
      <w:r>
        <w:rPr>
          <w:b/>
        </w:rPr>
        <w:t xml:space="preserve">Tulos</w:t>
      </w:r>
    </w:p>
    <w:p>
      <w:r>
        <w:t xml:space="preserve">Ei ole</w:t>
      </w:r>
    </w:p>
    <w:p>
      <w:r>
        <w:rPr>
          <w:b/>
        </w:rPr>
        <w:t xml:space="preserve">Esimerkki 3.1511</w:t>
      </w:r>
    </w:p>
    <w:p>
      <w:r>
        <w:t xml:space="preserve">Konteksti: Lause: Ei ole: Nolanilla oli huono hammas.  Hahmo: Nolan</w:t>
      </w:r>
    </w:p>
    <w:p>
      <w:r>
        <w:rPr>
          <w:b/>
        </w:rPr>
        <w:t xml:space="preserve">Tulos</w:t>
      </w:r>
    </w:p>
    <w:p>
      <w:r>
        <w:t xml:space="preserve">surullinen</w:t>
      </w:r>
    </w:p>
    <w:p>
      <w:r>
        <w:rPr>
          <w:b/>
        </w:rPr>
        <w:t xml:space="preserve">Tulos</w:t>
      </w:r>
    </w:p>
    <w:p>
      <w:r>
        <w:t xml:space="preserve">kipu</w:t>
      </w:r>
    </w:p>
    <w:p>
      <w:r>
        <w:rPr>
          <w:b/>
        </w:rPr>
        <w:t xml:space="preserve">Esimerkki 3.1512</w:t>
      </w:r>
    </w:p>
    <w:p>
      <w:r>
        <w:t xml:space="preserve">Konteksti: Nolanilla oli huono hammas.  Lause: Mutta hän kieltäytyi menemästä hammaslääkäriin.  Hahmo: Hammaslääkäri</w:t>
      </w:r>
    </w:p>
    <w:p>
      <w:r>
        <w:rPr>
          <w:b/>
        </w:rPr>
        <w:t xml:space="preserve">Tulos</w:t>
      </w:r>
    </w:p>
    <w:p>
      <w:r>
        <w:t xml:space="preserve">Ei ole</w:t>
      </w:r>
    </w:p>
    <w:p>
      <w:r>
        <w:rPr>
          <w:b/>
        </w:rPr>
        <w:t xml:space="preserve">Esimerkki 3.1513</w:t>
      </w:r>
    </w:p>
    <w:p>
      <w:r>
        <w:t xml:space="preserve">Konteksti: Nolanilla oli huono hammas.  Lause: Mutta hän kieltäytyi menemästä hammaslääkäriin.  Hahmo: Nolan</w:t>
      </w:r>
    </w:p>
    <w:p>
      <w:r>
        <w:rPr>
          <w:b/>
        </w:rPr>
        <w:t xml:space="preserve">Tulos</w:t>
      </w:r>
    </w:p>
    <w:p>
      <w:r>
        <w:t xml:space="preserve">itsepäinen</w:t>
      </w:r>
    </w:p>
    <w:p>
      <w:r>
        <w:rPr>
          <w:b/>
        </w:rPr>
        <w:t xml:space="preserve">Tulos</w:t>
      </w:r>
    </w:p>
    <w:p>
      <w:r>
        <w:t xml:space="preserve">peloissaan</w:t>
      </w:r>
    </w:p>
    <w:p>
      <w:r>
        <w:rPr>
          <w:b/>
        </w:rPr>
        <w:t xml:space="preserve">Esimerkki 3.1514</w:t>
      </w:r>
    </w:p>
    <w:p>
      <w:r>
        <w:t xml:space="preserve">Konteksti: Nolanilla oli huono hammas. Mutta hän kieltäytyi menemästä hammaslääkäriin.  Lause: Hänellä ei ollut vaihtoehtoa, koska kipu voimistui päivä päivältä.  Hahmo: Hammaslääkäri</w:t>
      </w:r>
    </w:p>
    <w:p>
      <w:r>
        <w:rPr>
          <w:b/>
        </w:rPr>
        <w:t xml:space="preserve">Tulos</w:t>
      </w:r>
    </w:p>
    <w:p>
      <w:r>
        <w:t xml:space="preserve">ällöttynyt</w:t>
      </w:r>
    </w:p>
    <w:p>
      <w:r>
        <w:rPr>
          <w:b/>
        </w:rPr>
        <w:t xml:space="preserve">Esimerkki 3.1515</w:t>
      </w:r>
    </w:p>
    <w:p>
      <w:r>
        <w:t xml:space="preserve">Konteksti: Nolanilla oli huono hammas. Mutta hän kieltäytyi menemästä hammaslääkäriin.  Lause: Hänellä ei ollut vaihtoehtoa, koska kipu voimistui päivä päivältä.  Hahmo: Nolan</w:t>
      </w:r>
    </w:p>
    <w:p>
      <w:r>
        <w:rPr>
          <w:b/>
        </w:rPr>
        <w:t xml:space="preserve">Tulos</w:t>
      </w:r>
    </w:p>
    <w:p>
      <w:r>
        <w:t xml:space="preserve">peloissaan ja huolissaan</w:t>
      </w:r>
    </w:p>
    <w:p>
      <w:r>
        <w:rPr>
          <w:b/>
        </w:rPr>
        <w:t xml:space="preserve">Tulos</w:t>
      </w:r>
    </w:p>
    <w:p>
      <w:r>
        <w:t xml:space="preserve">ahdistunut</w:t>
      </w:r>
    </w:p>
    <w:p>
      <w:r>
        <w:rPr>
          <w:b/>
        </w:rPr>
        <w:t xml:space="preserve">Esimerkki 3.1516</w:t>
      </w:r>
    </w:p>
    <w:p>
      <w:r>
        <w:t xml:space="preserve">Konteksti: Nolanilla oli huono hammas. Mutta hän kieltäytyi menemästä hammaslääkäriin. Koska kipu voimistui päivä päivältä, hänellä ei ollut vaihtoehtoa.  Lause: Hän soitti ja pyysi hätätapaamista.  Hahmo: Hammaslääkäri</w:t>
      </w:r>
    </w:p>
    <w:p>
      <w:r>
        <w:rPr>
          <w:b/>
        </w:rPr>
        <w:t xml:space="preserve">Tulos</w:t>
      </w:r>
    </w:p>
    <w:p>
      <w:r>
        <w:t xml:space="preserve">Ei ole</w:t>
      </w:r>
    </w:p>
    <w:p>
      <w:r>
        <w:rPr>
          <w:b/>
        </w:rPr>
        <w:t xml:space="preserve">Esimerkki 3.1517</w:t>
      </w:r>
    </w:p>
    <w:p>
      <w:r>
        <w:t xml:space="preserve">Konteksti: Nolanilla oli huono hammas. Mutta hän kieltäytyi menemästä hammaslääkäriin. Koska kipu voimistui päivä päivältä, hänellä ei ollut vaihtoehtoa.  Lause: Hän soitti ja pyysi hätätapaamista.  Hahmo: Nolan</w:t>
      </w:r>
    </w:p>
    <w:p>
      <w:r>
        <w:rPr>
          <w:b/>
        </w:rPr>
        <w:t xml:space="preserve">Tulos</w:t>
      </w:r>
    </w:p>
    <w:p>
      <w:r>
        <w:t xml:space="preserve">helpottunut</w:t>
      </w:r>
    </w:p>
    <w:p>
      <w:r>
        <w:rPr>
          <w:b/>
        </w:rPr>
        <w:t xml:space="preserve">Tulos</w:t>
      </w:r>
    </w:p>
    <w:p>
      <w:r>
        <w:t xml:space="preserve">ahdistunut</w:t>
      </w:r>
    </w:p>
    <w:p>
      <w:r>
        <w:rPr>
          <w:b/>
        </w:rPr>
        <w:t xml:space="preserve">Esimerkki 3.1518</w:t>
      </w:r>
    </w:p>
    <w:p>
      <w:r>
        <w:t xml:space="preserve">Konteksti: Nolanilla oli huono hammas. Mutta hän kieltäytyi menemästä hammaslääkäriin. Koska kipu voimistui päivä päivältä, hänellä ei ollut vaihtoehtoa. Hän soitti kiireellisen ajanvarauksen.  Lause: Kun hammas oli poistettu, Nolan oli kiitollinen kivuttomuudesta.  Hahmo: Hammaslääkäri</w:t>
      </w:r>
    </w:p>
    <w:p>
      <w:r>
        <w:rPr>
          <w:b/>
        </w:rPr>
        <w:t xml:space="preserve">Tulos</w:t>
      </w:r>
    </w:p>
    <w:p>
      <w:r>
        <w:t xml:space="preserve">ylpeä</w:t>
      </w:r>
    </w:p>
    <w:p>
      <w:r>
        <w:rPr>
          <w:b/>
        </w:rPr>
        <w:t xml:space="preserve">Esimerkki 3.1519</w:t>
      </w:r>
    </w:p>
    <w:p>
      <w:r>
        <w:t xml:space="preserve">Konteksti: Nolanilla oli huono hammas. Mutta hän kieltäytyi menemästä hammaslääkäriin. Koska kipu voimistui päivä päivältä, hänellä ei ollut vaihtoehtoa. Hän soitti kiireellisen ajanvarauksen.  Lause: Kun hammas oli poistettu, Nolan oli kiitollinen kivuttomuudesta.  Hahmo: Nolan</w:t>
      </w:r>
    </w:p>
    <w:p>
      <w:r>
        <w:rPr>
          <w:b/>
        </w:rPr>
        <w:t xml:space="preserve">Tulos</w:t>
      </w:r>
    </w:p>
    <w:p>
      <w:r>
        <w:t xml:space="preserve">helpotus</w:t>
      </w:r>
    </w:p>
    <w:p>
      <w:r>
        <w:rPr>
          <w:b/>
        </w:rPr>
        <w:t xml:space="preserve">Tulos</w:t>
      </w:r>
    </w:p>
    <w:p>
      <w:r>
        <w:t xml:space="preserve">helpottunut</w:t>
      </w:r>
    </w:p>
    <w:p>
      <w:r>
        <w:rPr>
          <w:b/>
        </w:rPr>
        <w:t xml:space="preserve">Tulos</w:t>
      </w:r>
    </w:p>
    <w:p>
      <w:r>
        <w:t xml:space="preserve">kiitollinen</w:t>
      </w:r>
    </w:p>
    <w:p>
      <w:r>
        <w:rPr>
          <w:b/>
        </w:rPr>
        <w:t xml:space="preserve">Esimerkki 3.1520</w:t>
      </w:r>
    </w:p>
    <w:p>
      <w:r>
        <w:t xml:space="preserve">Konteksti: Lause: Ei ole: Ron tilasi pizzan ja etsi lompakkoaan maksaakseen.  Hahmo: Ron</w:t>
      </w:r>
    </w:p>
    <w:p>
      <w:r>
        <w:rPr>
          <w:b/>
        </w:rPr>
        <w:t xml:space="preserve">Tulos</w:t>
      </w:r>
    </w:p>
    <w:p>
      <w:r>
        <w:t xml:space="preserve">helpottuneena lompakon löytymisestä</w:t>
      </w:r>
    </w:p>
    <w:p>
      <w:r>
        <w:rPr>
          <w:b/>
        </w:rPr>
        <w:t xml:space="preserve">Tulos</w:t>
      </w:r>
    </w:p>
    <w:p>
      <w:r>
        <w:t xml:space="preserve">valmis</w:t>
      </w:r>
    </w:p>
    <w:p>
      <w:r>
        <w:rPr>
          <w:b/>
        </w:rPr>
        <w:t xml:space="preserve">Tulos</w:t>
      </w:r>
    </w:p>
    <w:p>
      <w:r>
        <w:t xml:space="preserve">nälkäinen pizzan tuoksusta</w:t>
      </w:r>
    </w:p>
    <w:p>
      <w:r>
        <w:rPr>
          <w:b/>
        </w:rPr>
        <w:t xml:space="preserve">Tulos</w:t>
      </w:r>
    </w:p>
    <w:p>
      <w:r>
        <w:t xml:space="preserve">innokas</w:t>
      </w:r>
    </w:p>
    <w:p>
      <w:r>
        <w:rPr>
          <w:b/>
        </w:rPr>
        <w:t xml:space="preserve">Tulos</w:t>
      </w:r>
    </w:p>
    <w:p>
      <w:r>
        <w:t xml:space="preserve">nälkäinen</w:t>
      </w:r>
    </w:p>
    <w:p>
      <w:r>
        <w:rPr>
          <w:b/>
        </w:rPr>
        <w:t xml:space="preserve">Esimerkki 3.1521</w:t>
      </w:r>
    </w:p>
    <w:p>
      <w:r>
        <w:t xml:space="preserve">Konteksti: Ron tilasi pizzan ja etsi lompakkoaan maksaakseen.  Lause: Lähetti koputti ovelle, mutta Ron ei löytänyt lompakkoa.  Hahmo: Ron ei löytänyt mitään: Ron</w:t>
      </w:r>
    </w:p>
    <w:p>
      <w:r>
        <w:rPr>
          <w:b/>
        </w:rPr>
        <w:t xml:space="preserve">Tulos</w:t>
      </w:r>
    </w:p>
    <w:p>
      <w:r>
        <w:t xml:space="preserve">ärsyyntynyt</w:t>
      </w:r>
    </w:p>
    <w:p>
      <w:r>
        <w:rPr>
          <w:b/>
        </w:rPr>
        <w:t xml:space="preserve">Tulos</w:t>
      </w:r>
    </w:p>
    <w:p>
      <w:r>
        <w:t xml:space="preserve">dumb</w:t>
      </w:r>
    </w:p>
    <w:p>
      <w:r>
        <w:rPr>
          <w:b/>
        </w:rPr>
        <w:t xml:space="preserve">Esimerkki 3.1522</w:t>
      </w:r>
    </w:p>
    <w:p>
      <w:r>
        <w:t xml:space="preserve">Konteksti: Ron tilasi pizzan ja etsi lompakkoaan maksaakseen. Lähetti koputti ovelle, mutta Ron ei löytänyt lompakkoa.  Lause: Ron pyysi anteeksi ja pyysi pizzamyyjää odottamaan hetken.  Hahmo: Ron sanoi, että hän on saanut paljon rahaa, mutta hän ei ole saanut mitään rahaa: Ron</w:t>
      </w:r>
    </w:p>
    <w:p>
      <w:r>
        <w:rPr>
          <w:b/>
        </w:rPr>
        <w:t xml:space="preserve">Tulos</w:t>
      </w:r>
    </w:p>
    <w:p>
      <w:r>
        <w:t xml:space="preserve">turhautunut</w:t>
      </w:r>
    </w:p>
    <w:p>
      <w:r>
        <w:rPr>
          <w:b/>
        </w:rPr>
        <w:t xml:space="preserve">Tulos</w:t>
      </w:r>
    </w:p>
    <w:p>
      <w:r>
        <w:t xml:space="preserve">hämmentynyt</w:t>
      </w:r>
    </w:p>
    <w:p>
      <w:r>
        <w:rPr>
          <w:b/>
        </w:rPr>
        <w:t xml:space="preserve">Tulos</w:t>
      </w:r>
    </w:p>
    <w:p>
      <w:r>
        <w:t xml:space="preserve">typerä</w:t>
      </w:r>
    </w:p>
    <w:p>
      <w:r>
        <w:rPr>
          <w:b/>
        </w:rPr>
        <w:t xml:space="preserve">Esimerkki 3.1523</w:t>
      </w:r>
    </w:p>
    <w:p>
      <w:r>
        <w:t xml:space="preserve">Konteksti: Ron tilasi pizzan ja etsi lompakkoaan maksaakseen. Lähetti koputti ovelle, mutta Ron ei löytänyt lompakkoa. Ron pyysi anteeksi ja pyysi pizzamiestä odottamaan hetken.  Lause: Ron sanoi, että hän ei ole vielä valmis, mutta hän ei ole vielä valmis, koska hän ei ole valmis: Pizzamies näyttää Ronille lompakkoa, jonka hän löysi pihatieltä.  Hahmo: Ron sanoi, että hän on saanut rahaa ja että hän on saanut rahaa: Ron</w:t>
      </w:r>
    </w:p>
    <w:p>
      <w:r>
        <w:rPr>
          <w:b/>
        </w:rPr>
        <w:t xml:space="preserve">Tulos</w:t>
      </w:r>
    </w:p>
    <w:p>
      <w:r>
        <w:t xml:space="preserve">kiitollinen</w:t>
      </w:r>
    </w:p>
    <w:p>
      <w:r>
        <w:rPr>
          <w:b/>
        </w:rPr>
        <w:t xml:space="preserve">Tulos</w:t>
      </w:r>
    </w:p>
    <w:p>
      <w:r>
        <w:t xml:space="preserve">helpottunut</w:t>
      </w:r>
    </w:p>
    <w:p>
      <w:r>
        <w:rPr>
          <w:b/>
        </w:rPr>
        <w:t xml:space="preserve">Tulos</w:t>
      </w:r>
    </w:p>
    <w:p>
      <w:r>
        <w:t xml:space="preserve">kiitollinen</w:t>
      </w:r>
    </w:p>
    <w:p>
      <w:r>
        <w:rPr>
          <w:b/>
        </w:rPr>
        <w:t xml:space="preserve">Esimerkki 3.1524</w:t>
      </w:r>
    </w:p>
    <w:p>
      <w:r>
        <w:t xml:space="preserve">Konteksti: Ron tilasi pizzan ja etsi lompakkoaan maksaakseen. Lähetti koputti ovelle, mutta Ron ei löytänyt lompakkoa. Ron pyysi anteeksi ja pyysi pizzamiestä odottamaan hetken. Pizzamies näyttää Ronille lompakkoa, jonka hän löysi pihatieltä.  Lause: Ron kiitti häntä lompakon löytämisestä ja antoi hänelle valtavan tipin.  Hahmo: Ron sanoi, että Ron oli saanut paljon rahaa, mutta hän ei saanut mitään: Ron</w:t>
      </w:r>
    </w:p>
    <w:p>
      <w:r>
        <w:rPr>
          <w:b/>
        </w:rPr>
        <w:t xml:space="preserve">Tulos</w:t>
      </w:r>
    </w:p>
    <w:p>
      <w:r>
        <w:t xml:space="preserve">kiitollinen</w:t>
      </w:r>
    </w:p>
    <w:p>
      <w:r>
        <w:rPr>
          <w:b/>
        </w:rPr>
        <w:t xml:space="preserve">Tulos</w:t>
      </w:r>
    </w:p>
    <w:p>
      <w:r>
        <w:t xml:space="preserve">helpottunut</w:t>
      </w:r>
    </w:p>
    <w:p>
      <w:r>
        <w:rPr>
          <w:b/>
        </w:rPr>
        <w:t xml:space="preserve">Esimerkki 3.1525</w:t>
      </w:r>
    </w:p>
    <w:p>
      <w:r>
        <w:t xml:space="preserve">Konteksti: Lause: Ei ole: Minä istuin tuolissani.  Hahmo: Minä (itse)</w:t>
      </w:r>
    </w:p>
    <w:p>
      <w:r>
        <w:rPr>
          <w:b/>
        </w:rPr>
        <w:t xml:space="preserve">Tulos</w:t>
      </w:r>
    </w:p>
    <w:p>
      <w:r>
        <w:t xml:space="preserve">rento</w:t>
      </w:r>
    </w:p>
    <w:p>
      <w:r>
        <w:rPr>
          <w:b/>
        </w:rPr>
        <w:t xml:space="preserve">Esimerkki 3.1526</w:t>
      </w:r>
    </w:p>
    <w:p>
      <w:r>
        <w:t xml:space="preserve">Konteksti: Istuin tuolissani.  Lause: Nojasin hieman liian pitkälle taaksepäin.  Hahmo: Minä (itse)</w:t>
      </w:r>
    </w:p>
    <w:p>
      <w:r>
        <w:rPr>
          <w:b/>
        </w:rPr>
        <w:t xml:space="preserve">Tulos</w:t>
      </w:r>
    </w:p>
    <w:p>
      <w:r>
        <w:t xml:space="preserve">järkyttynyt, jos tuoli kaatuu</w:t>
      </w:r>
    </w:p>
    <w:p>
      <w:r>
        <w:rPr>
          <w:b/>
        </w:rPr>
        <w:t xml:space="preserve">Tulos</w:t>
      </w:r>
    </w:p>
    <w:p>
      <w:r>
        <w:t xml:space="preserve">surullinen id tuoli kaatuu</w:t>
      </w:r>
    </w:p>
    <w:p>
      <w:r>
        <w:rPr>
          <w:b/>
        </w:rPr>
        <w:t xml:space="preserve">Esimerkki 3.1527</w:t>
      </w:r>
    </w:p>
    <w:p>
      <w:r>
        <w:t xml:space="preserve">Konteksti: Istuin tuolissani. Nojauduin hieman liikaa taaksepäin.  Lause: Kuulin pienen särön.  Hahmo: Minä (itse)</w:t>
      </w:r>
    </w:p>
    <w:p>
      <w:r>
        <w:rPr>
          <w:b/>
        </w:rPr>
        <w:t xml:space="preserve">Tulos</w:t>
      </w:r>
    </w:p>
    <w:p>
      <w:r>
        <w:t xml:space="preserve">surullinen</w:t>
      </w:r>
    </w:p>
    <w:p>
      <w:r>
        <w:rPr>
          <w:b/>
        </w:rPr>
        <w:t xml:space="preserve">Tulos</w:t>
      </w:r>
    </w:p>
    <w:p>
      <w:r>
        <w:t xml:space="preserve">tyytymätön</w:t>
      </w:r>
    </w:p>
    <w:p>
      <w:r>
        <w:rPr>
          <w:b/>
        </w:rPr>
        <w:t xml:space="preserve">Esimerkki 3.1528</w:t>
      </w:r>
    </w:p>
    <w:p>
      <w:r>
        <w:t xml:space="preserve">Konteksti: Istuin tuolissani. Nojauduin hieman liikaa taaksepäin. Kuulin pienen särön.  Lause: Katsoin alaspäin tuoliini.  Hahmo: Minä (itse)</w:t>
      </w:r>
    </w:p>
    <w:p>
      <w:r>
        <w:rPr>
          <w:b/>
        </w:rPr>
        <w:t xml:space="preserve">Tulos</w:t>
      </w:r>
    </w:p>
    <w:p>
      <w:r>
        <w:t xml:space="preserve">hermostunut</w:t>
      </w:r>
    </w:p>
    <w:p>
      <w:r>
        <w:rPr>
          <w:b/>
        </w:rPr>
        <w:t xml:space="preserve">Esimerkki 3.1529</w:t>
      </w:r>
    </w:p>
    <w:p>
      <w:r>
        <w:t xml:space="preserve">Konteksti: Istuin tuolissani. Nojauduin hieman liikaa taaksepäin. Kuulin pienen särön. Katsoin alas tuoliini.  Lause: Yhdessä tuolin jalassa oli halkeama.  Hahmo: Minä (itse)</w:t>
      </w:r>
    </w:p>
    <w:p>
      <w:r>
        <w:rPr>
          <w:b/>
        </w:rPr>
        <w:t xml:space="preserve">Tulos</w:t>
      </w:r>
    </w:p>
    <w:p>
      <w:r>
        <w:t xml:space="preserve">Ei ole</w:t>
      </w:r>
    </w:p>
    <w:p>
      <w:r>
        <w:rPr>
          <w:b/>
        </w:rPr>
        <w:t xml:space="preserve">Esimerkki 3.1530</w:t>
      </w:r>
    </w:p>
    <w:p>
      <w:r>
        <w:t xml:space="preserve">Konteksti: Lause: Ei ole: Kyle sai laulun päähänsä.  Hahmo: Kyle</w:t>
      </w:r>
    </w:p>
    <w:p>
      <w:r>
        <w:rPr>
          <w:b/>
        </w:rPr>
        <w:t xml:space="preserve">Tulos</w:t>
      </w:r>
    </w:p>
    <w:p>
      <w:r>
        <w:t xml:space="preserve">turhautuminen</w:t>
      </w:r>
    </w:p>
    <w:p>
      <w:r>
        <w:rPr>
          <w:b/>
        </w:rPr>
        <w:t xml:space="preserve">Esimerkki 3.1531</w:t>
      </w:r>
    </w:p>
    <w:p>
      <w:r>
        <w:t xml:space="preserve">Konteksti: Kyle sai laulun päähänsä.  Lause: Hän yritti häiritä itseään katsomalla televisiota.  Hahmo: Kyle</w:t>
      </w:r>
    </w:p>
    <w:p>
      <w:r>
        <w:rPr>
          <w:b/>
        </w:rPr>
        <w:t xml:space="preserve">Tulos</w:t>
      </w:r>
    </w:p>
    <w:p>
      <w:r>
        <w:t xml:space="preserve">häiriintynyt</w:t>
      </w:r>
    </w:p>
    <w:p>
      <w:r>
        <w:rPr>
          <w:b/>
        </w:rPr>
        <w:t xml:space="preserve">Esimerkki 3.1532</w:t>
      </w:r>
    </w:p>
    <w:p>
      <w:r>
        <w:t xml:space="preserve">Konteksti: Kyle sai laulun päähänsä. Hän yritti häiritä itseään katsomalla televisiota.  Lause: Hän onnistui unohtamaan laulun.  Hahmo: Kyle</w:t>
      </w:r>
    </w:p>
    <w:p>
      <w:r>
        <w:rPr>
          <w:b/>
        </w:rPr>
        <w:t xml:space="preserve">Tulos</w:t>
      </w:r>
    </w:p>
    <w:p>
      <w:r>
        <w:t xml:space="preserve">sisältö</w:t>
      </w:r>
    </w:p>
    <w:p>
      <w:r>
        <w:rPr>
          <w:b/>
        </w:rPr>
        <w:t xml:space="preserve">Tulos</w:t>
      </w:r>
    </w:p>
    <w:p>
      <w:r>
        <w:t xml:space="preserve">helpottunut</w:t>
      </w:r>
    </w:p>
    <w:p>
      <w:r>
        <w:rPr>
          <w:b/>
        </w:rPr>
        <w:t xml:space="preserve">Tulos</w:t>
      </w:r>
    </w:p>
    <w:p>
      <w:r>
        <w:t xml:space="preserve">valo</w:t>
      </w:r>
    </w:p>
    <w:p>
      <w:r>
        <w:rPr>
          <w:b/>
        </w:rPr>
        <w:t xml:space="preserve">Esimerkki 3.1533</w:t>
      </w:r>
    </w:p>
    <w:p>
      <w:r>
        <w:t xml:space="preserve">Konteksti: Kyle sai laulun päähänsä. Hän yritti häiritä itseään katsomalla televisiota. Hän onnistui unohtamaan kappaleen.  Lause: Mainos tuli päälle, jossa oli tarttuva kappale.  Hahmo: Kyle</w:t>
      </w:r>
    </w:p>
    <w:p>
      <w:r>
        <w:rPr>
          <w:b/>
        </w:rPr>
        <w:t xml:space="preserve">Tulos</w:t>
      </w:r>
    </w:p>
    <w:p>
      <w:r>
        <w:t xml:space="preserve">huolestunut</w:t>
      </w:r>
    </w:p>
    <w:p>
      <w:r>
        <w:rPr>
          <w:b/>
        </w:rPr>
        <w:t xml:space="preserve">Esimerkki 3.1534</w:t>
      </w:r>
    </w:p>
    <w:p>
      <w:r>
        <w:t xml:space="preserve">Konteksti: Kyle sai laulun päähänsä. Hän yritti häiritä itseään katsomalla televisiota. Hän onnistui unohtamaan kappaleen. Sitten tuli mainos, jossa oli tarttuva sävelmä.  Lause: Kyle raivostui, kun toinen kappale juuttui hänen päähänsä.  Hahmo: Kyle</w:t>
      </w:r>
    </w:p>
    <w:p>
      <w:r>
        <w:rPr>
          <w:b/>
        </w:rPr>
        <w:t xml:space="preserve">Tulos</w:t>
      </w:r>
    </w:p>
    <w:p>
      <w:r>
        <w:t xml:space="preserve">ärsyyntynyt</w:t>
      </w:r>
    </w:p>
    <w:p>
      <w:r>
        <w:rPr>
          <w:b/>
        </w:rPr>
        <w:t xml:space="preserve">Esimerkki 3.1535</w:t>
      </w:r>
    </w:p>
    <w:p>
      <w:r>
        <w:t xml:space="preserve">Konteksti: Lause: Ei ole: Katie kirjoitti tarinaa.  Hahmo: Hänen opettajansa</w:t>
      </w:r>
    </w:p>
    <w:p>
      <w:r>
        <w:rPr>
          <w:b/>
        </w:rPr>
        <w:t xml:space="preserve">Tulos</w:t>
      </w:r>
    </w:p>
    <w:p>
      <w:r>
        <w:t xml:space="preserve">Ei ole</w:t>
      </w:r>
    </w:p>
    <w:p>
      <w:r>
        <w:rPr>
          <w:b/>
        </w:rPr>
        <w:t xml:space="preserve">Esimerkki 3.1536</w:t>
      </w:r>
    </w:p>
    <w:p>
      <w:r>
        <w:t xml:space="preserve">Konteksti: Lause: Ei ole: Katie kirjoitti tarinaa.  Hahmo: Hänen yleisönsä</w:t>
      </w:r>
    </w:p>
    <w:p>
      <w:r>
        <w:rPr>
          <w:b/>
        </w:rPr>
        <w:t xml:space="preserve">Tulos</w:t>
      </w:r>
    </w:p>
    <w:p>
      <w:r>
        <w:t xml:space="preserve">Ei ole</w:t>
      </w:r>
    </w:p>
    <w:p>
      <w:r>
        <w:rPr>
          <w:b/>
        </w:rPr>
        <w:t xml:space="preserve">Esimerkki 3.1537</w:t>
      </w:r>
    </w:p>
    <w:p>
      <w:r>
        <w:t xml:space="preserve">Konteksti: Lause: Ei ole: Katie kirjoitti tarinaa.  Hahmo: Katie</w:t>
      </w:r>
    </w:p>
    <w:p>
      <w:r>
        <w:rPr>
          <w:b/>
        </w:rPr>
        <w:t xml:space="preserve">Tulos</w:t>
      </w:r>
    </w:p>
    <w:p>
      <w:r>
        <w:t xml:space="preserve">innoissaan</w:t>
      </w:r>
    </w:p>
    <w:p>
      <w:r>
        <w:rPr>
          <w:b/>
        </w:rPr>
        <w:t xml:space="preserve">Esimerkki 3.1538</w:t>
      </w:r>
    </w:p>
    <w:p>
      <w:r>
        <w:t xml:space="preserve">Konteksti: Katie oli kirjoittamassa tarinaa.  Lause: Hänen kielioppinsa oli kamala.  Hahmo: Hänen opettajansa</w:t>
      </w:r>
    </w:p>
    <w:p>
      <w:r>
        <w:rPr>
          <w:b/>
        </w:rPr>
        <w:t xml:space="preserve">Tulos</w:t>
      </w:r>
    </w:p>
    <w:p>
      <w:r>
        <w:t xml:space="preserve">Ei ole</w:t>
      </w:r>
    </w:p>
    <w:p>
      <w:r>
        <w:rPr>
          <w:b/>
        </w:rPr>
        <w:t xml:space="preserve">Esimerkki 3.1539</w:t>
      </w:r>
    </w:p>
    <w:p>
      <w:r>
        <w:t xml:space="preserve">Konteksti: Katie oli kirjoittamassa tarinaa.  Lause: Hänen kielioppinsa oli kamala.  Hahmo: Hänen yleisönsä</w:t>
      </w:r>
    </w:p>
    <w:p>
      <w:r>
        <w:rPr>
          <w:b/>
        </w:rPr>
        <w:t xml:space="preserve">Tulos</w:t>
      </w:r>
    </w:p>
    <w:p>
      <w:r>
        <w:t xml:space="preserve">Ei ole</w:t>
      </w:r>
    </w:p>
    <w:p>
      <w:r>
        <w:rPr>
          <w:b/>
        </w:rPr>
        <w:t xml:space="preserve">Esimerkki 3.1540</w:t>
      </w:r>
    </w:p>
    <w:p>
      <w:r>
        <w:t xml:space="preserve">Konteksti: Katie oli kirjoittamassa tarinaa.  Lause: Hänen kielioppinsa oli kamala.  Hahmo: Katie</w:t>
      </w:r>
    </w:p>
    <w:p>
      <w:r>
        <w:rPr>
          <w:b/>
        </w:rPr>
        <w:t xml:space="preserve">Tulos</w:t>
      </w:r>
    </w:p>
    <w:p>
      <w:r>
        <w:t xml:space="preserve">hämmentynyt</w:t>
      </w:r>
    </w:p>
    <w:p>
      <w:r>
        <w:rPr>
          <w:b/>
        </w:rPr>
        <w:t xml:space="preserve">Tulos</w:t>
      </w:r>
    </w:p>
    <w:p>
      <w:r>
        <w:t xml:space="preserve">epäpätevä</w:t>
      </w:r>
    </w:p>
    <w:p>
      <w:r>
        <w:rPr>
          <w:b/>
        </w:rPr>
        <w:t xml:space="preserve">Tulos</w:t>
      </w:r>
    </w:p>
    <w:p>
      <w:r>
        <w:t xml:space="preserve">kuin hän voisi parantaa itseään</w:t>
      </w:r>
    </w:p>
    <w:p>
      <w:r>
        <w:rPr>
          <w:b/>
        </w:rPr>
        <w:t xml:space="preserve">Esimerkki 3.1541</w:t>
      </w:r>
    </w:p>
    <w:p>
      <w:r>
        <w:t xml:space="preserve">Konteksti: Katie oli kirjoittamassa tarinaa. Hänen kielioppinsa oli kamala.  Lause: Hänen opettajansa auttoivat häntä muokkaamaan kaikki sivut.  Hahmo: Hänen opettajansa</w:t>
      </w:r>
    </w:p>
    <w:p>
      <w:r>
        <w:rPr>
          <w:b/>
        </w:rPr>
        <w:t xml:space="preserve">Tulos</w:t>
      </w:r>
    </w:p>
    <w:p>
      <w:r>
        <w:t xml:space="preserve">hyödyllinen</w:t>
      </w:r>
    </w:p>
    <w:p>
      <w:r>
        <w:rPr>
          <w:b/>
        </w:rPr>
        <w:t xml:space="preserve">Tulos</w:t>
      </w:r>
    </w:p>
    <w:p>
      <w:r>
        <w:t xml:space="preserve">kuin se olisi tärkeä asia</w:t>
      </w:r>
    </w:p>
    <w:p>
      <w:r>
        <w:rPr>
          <w:b/>
        </w:rPr>
        <w:t xml:space="preserve">Esimerkki 3.1542</w:t>
      </w:r>
    </w:p>
    <w:p>
      <w:r>
        <w:t xml:space="preserve">Konteksti: Katie oli kirjoittamassa tarinaa. Hänen kielioppinsa oli kamala.  Lause: Hänen opettajansa auttoivat häntä muokkaamaan kaikki sivut.  Hahmo: Hänen yleisönsä</w:t>
      </w:r>
    </w:p>
    <w:p>
      <w:r>
        <w:rPr>
          <w:b/>
        </w:rPr>
        <w:t xml:space="preserve">Tulos</w:t>
      </w:r>
    </w:p>
    <w:p>
      <w:r>
        <w:t xml:space="preserve">Ei ole</w:t>
      </w:r>
    </w:p>
    <w:p>
      <w:r>
        <w:rPr>
          <w:b/>
        </w:rPr>
        <w:t xml:space="preserve">Esimerkki 3.1543</w:t>
      </w:r>
    </w:p>
    <w:p>
      <w:r>
        <w:t xml:space="preserve">Konteksti: Katie oli kirjoittamassa tarinaa. Hänen kielioppinsa oli kamala.  Lause: Hänen opettajansa auttoivat häntä muokkaamaan kaikki sivut.  Hahmo: Katie</w:t>
      </w:r>
    </w:p>
    <w:p>
      <w:r>
        <w:rPr>
          <w:b/>
        </w:rPr>
        <w:t xml:space="preserve">Tulos</w:t>
      </w:r>
    </w:p>
    <w:p>
      <w:r>
        <w:t xml:space="preserve">masentunut</w:t>
      </w:r>
    </w:p>
    <w:p>
      <w:r>
        <w:rPr>
          <w:b/>
        </w:rPr>
        <w:t xml:space="preserve">Tulos</w:t>
      </w:r>
    </w:p>
    <w:p>
      <w:r>
        <w:t xml:space="preserve">kiitollinen</w:t>
      </w:r>
    </w:p>
    <w:p>
      <w:r>
        <w:rPr>
          <w:b/>
        </w:rPr>
        <w:t xml:space="preserve">Esimerkki 3.1544</w:t>
      </w:r>
    </w:p>
    <w:p>
      <w:r>
        <w:t xml:space="preserve">Konteksti: Katie oli kirjoittamassa tarinaa. Hänen kielioppinsa oli kamala. Hänen opettajansa auttoivat häntä muokkaamaan kaikki sivut.  Lause: Katie toivoi, että yleisö ymmärtäisi hänen tarkoituksensa.  Hahmo: Hänen opettajansa</w:t>
      </w:r>
    </w:p>
    <w:p>
      <w:r>
        <w:rPr>
          <w:b/>
        </w:rPr>
        <w:t xml:space="preserve">Tulos</w:t>
      </w:r>
    </w:p>
    <w:p>
      <w:r>
        <w:t xml:space="preserve">ylpeä</w:t>
      </w:r>
    </w:p>
    <w:p>
      <w:r>
        <w:rPr>
          <w:b/>
        </w:rPr>
        <w:t xml:space="preserve">Tulos</w:t>
      </w:r>
    </w:p>
    <w:p>
      <w:r>
        <w:t xml:space="preserve">Anteeksi</w:t>
      </w:r>
    </w:p>
    <w:p>
      <w:r>
        <w:rPr>
          <w:b/>
        </w:rPr>
        <w:t xml:space="preserve">Tulos</w:t>
      </w:r>
    </w:p>
    <w:p>
      <w:r>
        <w:t xml:space="preserve">onnellinen</w:t>
      </w:r>
    </w:p>
    <w:p>
      <w:r>
        <w:rPr>
          <w:b/>
        </w:rPr>
        <w:t xml:space="preserve">Esimerkki 3.1545</w:t>
      </w:r>
    </w:p>
    <w:p>
      <w:r>
        <w:t xml:space="preserve">Konteksti: Katie oli kirjoittamassa tarinaa. Hänen kielioppinsa oli kamala. Hänen opettajansa auttoivat häntä muokkaamaan kaikki sivut.  Lause: Katie toivoi, että yleisö ymmärtäisi hänen tarkoituksensa.  Hahmo: Hänen yleisönsä</w:t>
      </w:r>
    </w:p>
    <w:p>
      <w:r>
        <w:rPr>
          <w:b/>
        </w:rPr>
        <w:t xml:space="preserve">Tulos</w:t>
      </w:r>
    </w:p>
    <w:p>
      <w:r>
        <w:t xml:space="preserve">Ei ole</w:t>
      </w:r>
    </w:p>
    <w:p>
      <w:r>
        <w:rPr>
          <w:b/>
        </w:rPr>
        <w:t xml:space="preserve">Esimerkki 3.1546</w:t>
      </w:r>
    </w:p>
    <w:p>
      <w:r>
        <w:t xml:space="preserve">Konteksti: Katie oli kirjoittamassa tarinaa. Hänen kielioppinsa oli kamala. Hänen opettajansa auttoivat häntä muokkaamaan kaikki sivut.  Lause: Katie toivoi, että yleisö ymmärtäisi hänen tarkoituksensa.  Hahmo: Katie</w:t>
      </w:r>
    </w:p>
    <w:p>
      <w:r>
        <w:rPr>
          <w:b/>
        </w:rPr>
        <w:t xml:space="preserve">Tulos</w:t>
      </w:r>
    </w:p>
    <w:p>
      <w:r>
        <w:t xml:space="preserve">toiveikas</w:t>
      </w:r>
    </w:p>
    <w:p>
      <w:r>
        <w:rPr>
          <w:b/>
        </w:rPr>
        <w:t xml:space="preserve">Tulos</w:t>
      </w:r>
    </w:p>
    <w:p>
      <w:r>
        <w:t xml:space="preserve">hermostunut</w:t>
      </w:r>
    </w:p>
    <w:p>
      <w:r>
        <w:rPr>
          <w:b/>
        </w:rPr>
        <w:t xml:space="preserve">Esimerkki 3.1547</w:t>
      </w:r>
    </w:p>
    <w:p>
      <w:r>
        <w:t xml:space="preserve">Konteksti: Katie oli kirjoittamassa tarinaa. Hänen kielioppinsa oli kamala. Hänen opettajansa auttoivat häntä muokkaamaan kaikki sivut. Katie toivoi, että hänen yleisönsä ymmärtäisi hänen tarkoituksensa.  Lause: Hän oli päättänyt tulla paremmaksi kirjoittajaksi.  Hahmo: Hänen opettajansa</w:t>
      </w:r>
    </w:p>
    <w:p>
      <w:r>
        <w:rPr>
          <w:b/>
        </w:rPr>
        <w:t xml:space="preserve">Tulos</w:t>
      </w:r>
    </w:p>
    <w:p>
      <w:r>
        <w:t xml:space="preserve">toiveikas</w:t>
      </w:r>
    </w:p>
    <w:p>
      <w:r>
        <w:rPr>
          <w:b/>
        </w:rPr>
        <w:t xml:space="preserve">Tulos</w:t>
      </w:r>
    </w:p>
    <w:p>
      <w:r>
        <w:t xml:space="preserve">tyytyväinen</w:t>
      </w:r>
    </w:p>
    <w:p>
      <w:r>
        <w:rPr>
          <w:b/>
        </w:rPr>
        <w:t xml:space="preserve">Esimerkki 3.1548</w:t>
      </w:r>
    </w:p>
    <w:p>
      <w:r>
        <w:t xml:space="preserve">Konteksti: Katie oli kirjoittamassa tarinaa. Hänen kielioppinsa oli kamala. Hänen opettajansa auttoivat häntä muokkaamaan kaikki sivut. Katie toivoi, että hänen yleisönsä ymmärtäisi hänen tarkoituksensa.  Lause: Hän oli päättänyt tulla paremmaksi kirjoittajaksi.  Hahmo: Hänen yleisönsä</w:t>
      </w:r>
    </w:p>
    <w:p>
      <w:r>
        <w:rPr>
          <w:b/>
        </w:rPr>
        <w:t xml:space="preserve">Tulos</w:t>
      </w:r>
    </w:p>
    <w:p>
      <w:r>
        <w:t xml:space="preserve">innostunut</w:t>
      </w:r>
    </w:p>
    <w:p>
      <w:r>
        <w:rPr>
          <w:b/>
        </w:rPr>
        <w:t xml:space="preserve">Esimerkki 3.1549</w:t>
      </w:r>
    </w:p>
    <w:p>
      <w:r>
        <w:t xml:space="preserve">Konteksti: Katie oli kirjoittamassa tarinaa. Hänen kielioppinsa oli kamala. Hänen opettajansa auttoivat häntä muokkaamaan kaikki sivut. Katie toivoi, että hänen yleisönsä ymmärtäisi hänen tarkoituksensa.  Lause: Hän oli päättänyt tulla paremmaksi kirjoittajaksi.  Hahmo: Katie</w:t>
      </w:r>
    </w:p>
    <w:p>
      <w:r>
        <w:rPr>
          <w:b/>
        </w:rPr>
        <w:t xml:space="preserve">Tulos</w:t>
      </w:r>
    </w:p>
    <w:p>
      <w:r>
        <w:t xml:space="preserve">motivoitunut</w:t>
      </w:r>
    </w:p>
    <w:p>
      <w:r>
        <w:rPr>
          <w:b/>
        </w:rPr>
        <w:t xml:space="preserve">Tulos</w:t>
      </w:r>
    </w:p>
    <w:p>
      <w:r>
        <w:t xml:space="preserve">parannettu</w:t>
      </w:r>
    </w:p>
    <w:p>
      <w:r>
        <w:rPr>
          <w:b/>
        </w:rPr>
        <w:t xml:space="preserve">Tulos</w:t>
      </w:r>
    </w:p>
    <w:p>
      <w:r>
        <w:t xml:space="preserve">parempi</w:t>
      </w:r>
    </w:p>
    <w:p>
      <w:r>
        <w:rPr>
          <w:b/>
        </w:rPr>
        <w:t xml:space="preserve">Esimerkki 3.1550</w:t>
      </w:r>
    </w:p>
    <w:p>
      <w:r>
        <w:t xml:space="preserve">Konteksti: Lause: Ei ole: Nan meni ulos nuoremman miehen kanssa.  Hahmo: Nuoremman miehen kanssa.</w:t>
      </w:r>
    </w:p>
    <w:p>
      <w:r>
        <w:rPr>
          <w:b/>
        </w:rPr>
        <w:t xml:space="preserve">Tulos</w:t>
      </w:r>
    </w:p>
    <w:p>
      <w:r>
        <w:t xml:space="preserve">innoissaan</w:t>
      </w:r>
    </w:p>
    <w:p>
      <w:r>
        <w:rPr>
          <w:b/>
        </w:rPr>
        <w:t xml:space="preserve">Tulos</w:t>
      </w:r>
    </w:p>
    <w:p>
      <w:r>
        <w:t xml:space="preserve">kiitollinen</w:t>
      </w:r>
    </w:p>
    <w:p>
      <w:r>
        <w:rPr>
          <w:b/>
        </w:rPr>
        <w:t xml:space="preserve">Tulos</w:t>
      </w:r>
    </w:p>
    <w:p>
      <w:r>
        <w:t xml:space="preserve">onnellinen</w:t>
      </w:r>
    </w:p>
    <w:p>
      <w:r>
        <w:rPr>
          <w:b/>
        </w:rPr>
        <w:t xml:space="preserve">Esimerkki 3.1551</w:t>
      </w:r>
    </w:p>
    <w:p>
      <w:r>
        <w:t xml:space="preserve">Konteksti: Lause: Ei ole: Nan meni ulos nuoremman miehen kanssa.  Hahmo: Nan</w:t>
      </w:r>
    </w:p>
    <w:p>
      <w:r>
        <w:rPr>
          <w:b/>
        </w:rPr>
        <w:t xml:space="preserve">Tulos</w:t>
      </w:r>
    </w:p>
    <w:p>
      <w:r>
        <w:t xml:space="preserve">innoissaan</w:t>
      </w:r>
    </w:p>
    <w:p>
      <w:r>
        <w:rPr>
          <w:b/>
        </w:rPr>
        <w:t xml:space="preserve">Tulos</w:t>
      </w:r>
    </w:p>
    <w:p>
      <w:r>
        <w:t xml:space="preserve">energinen</w:t>
      </w:r>
    </w:p>
    <w:p>
      <w:r>
        <w:rPr>
          <w:b/>
        </w:rPr>
        <w:t xml:space="preserve">Tulos</w:t>
      </w:r>
    </w:p>
    <w:p>
      <w:r>
        <w:t xml:space="preserve">himo</w:t>
      </w:r>
    </w:p>
    <w:p>
      <w:r>
        <w:rPr>
          <w:b/>
        </w:rPr>
        <w:t xml:space="preserve">Tulos</w:t>
      </w:r>
    </w:p>
    <w:p>
      <w:r>
        <w:t xml:space="preserve">ilmainen</w:t>
      </w:r>
    </w:p>
    <w:p>
      <w:r>
        <w:rPr>
          <w:b/>
        </w:rPr>
        <w:t xml:space="preserve">Esimerkki 3.1552</w:t>
      </w:r>
    </w:p>
    <w:p>
      <w:r>
        <w:t xml:space="preserve">Konteksti: Nan meni ulos nuoremman miehen kanssa.  Lause: Hän rakastui lopulta mieheen.  Hahmo: Nuorempi kaveri</w:t>
      </w:r>
    </w:p>
    <w:p>
      <w:r>
        <w:rPr>
          <w:b/>
        </w:rPr>
        <w:t xml:space="preserve">Tulos</w:t>
      </w:r>
    </w:p>
    <w:p>
      <w:r>
        <w:t xml:space="preserve">imarreltu</w:t>
      </w:r>
    </w:p>
    <w:p>
      <w:r>
        <w:rPr>
          <w:b/>
        </w:rPr>
        <w:t xml:space="preserve">Esimerkki 3.1553</w:t>
      </w:r>
    </w:p>
    <w:p>
      <w:r>
        <w:t xml:space="preserve">Konteksti: Nan meni ulos nuoremman miehen kanssa.  Lause: Hän rakastui lopulta mieheen.  Hahmo: Nan</w:t>
      </w:r>
    </w:p>
    <w:p>
      <w:r>
        <w:rPr>
          <w:b/>
        </w:rPr>
        <w:t xml:space="preserve">Tulos</w:t>
      </w:r>
    </w:p>
    <w:p>
      <w:r>
        <w:t xml:space="preserve">innoissaan</w:t>
      </w:r>
    </w:p>
    <w:p>
      <w:r>
        <w:rPr>
          <w:b/>
        </w:rPr>
        <w:t xml:space="preserve">Tulos</w:t>
      </w:r>
    </w:p>
    <w:p>
      <w:r>
        <w:t xml:space="preserve">rakasti</w:t>
      </w:r>
    </w:p>
    <w:p>
      <w:r>
        <w:rPr>
          <w:b/>
        </w:rPr>
        <w:t xml:space="preserve">Tulos</w:t>
      </w:r>
    </w:p>
    <w:p>
      <w:r>
        <w:t xml:space="preserve">hoidettu</w:t>
      </w:r>
    </w:p>
    <w:p>
      <w:r>
        <w:rPr>
          <w:b/>
        </w:rPr>
        <w:t xml:space="preserve">Tulos</w:t>
      </w:r>
    </w:p>
    <w:p>
      <w:r>
        <w:t xml:space="preserve">tyytyväinen</w:t>
      </w:r>
    </w:p>
    <w:p>
      <w:r>
        <w:rPr>
          <w:b/>
        </w:rPr>
        <w:t xml:space="preserve">Esimerkki 3.1554</w:t>
      </w:r>
    </w:p>
    <w:p>
      <w:r>
        <w:t xml:space="preserve">Konteksti: Nan meni ulos nuoremman miehen kanssa. Hän ihastui mieheen.  Lause: Hän piti Nanista aluksi.  Hahmo: Nuorempi kaveri</w:t>
      </w:r>
    </w:p>
    <w:p>
      <w:r>
        <w:rPr>
          <w:b/>
        </w:rPr>
        <w:t xml:space="preserve">Tulos</w:t>
      </w:r>
    </w:p>
    <w:p>
      <w:r>
        <w:t xml:space="preserve">epämukava</w:t>
      </w:r>
    </w:p>
    <w:p>
      <w:r>
        <w:rPr>
          <w:b/>
        </w:rPr>
        <w:t xml:space="preserve">Tulos</w:t>
      </w:r>
    </w:p>
    <w:p>
      <w:r>
        <w:t xml:space="preserve">rakasti</w:t>
      </w:r>
    </w:p>
    <w:p>
      <w:r>
        <w:rPr>
          <w:b/>
        </w:rPr>
        <w:t xml:space="preserve">Tulos</w:t>
      </w:r>
    </w:p>
    <w:p>
      <w:r>
        <w:t xml:space="preserve">ihastunut</w:t>
      </w:r>
    </w:p>
    <w:p>
      <w:r>
        <w:rPr>
          <w:b/>
        </w:rPr>
        <w:t xml:space="preserve">Tulos</w:t>
      </w:r>
    </w:p>
    <w:p>
      <w:r>
        <w:t xml:space="preserve">onnellinen</w:t>
      </w:r>
    </w:p>
    <w:p>
      <w:r>
        <w:rPr>
          <w:b/>
        </w:rPr>
        <w:t xml:space="preserve">Esimerkki 3.1555</w:t>
      </w:r>
    </w:p>
    <w:p>
      <w:r>
        <w:t xml:space="preserve">Konteksti: Nan meni ulos nuoremman miehen kanssa. Hän ihastui mieheen.  Lause: Hän piti Nanista aluksi.  Hahmo: Nan</w:t>
      </w:r>
    </w:p>
    <w:p>
      <w:r>
        <w:rPr>
          <w:b/>
        </w:rPr>
        <w:t xml:space="preserve">Tulos</w:t>
      </w:r>
    </w:p>
    <w:p>
      <w:r>
        <w:t xml:space="preserve">innoissaan</w:t>
      </w:r>
    </w:p>
    <w:p>
      <w:r>
        <w:rPr>
          <w:b/>
        </w:rPr>
        <w:t xml:space="preserve">Tulos</w:t>
      </w:r>
    </w:p>
    <w:p>
      <w:r>
        <w:t xml:space="preserve">onnellinen</w:t>
      </w:r>
    </w:p>
    <w:p>
      <w:r>
        <w:rPr>
          <w:b/>
        </w:rPr>
        <w:t xml:space="preserve">Tulos</w:t>
      </w:r>
    </w:p>
    <w:p>
      <w:r>
        <w:t xml:space="preserve">arvostettu</w:t>
      </w:r>
    </w:p>
    <w:p>
      <w:r>
        <w:rPr>
          <w:b/>
        </w:rPr>
        <w:t xml:space="preserve">Tulos</w:t>
      </w:r>
    </w:p>
    <w:p>
      <w:r>
        <w:t xml:space="preserve">yllättynyt</w:t>
      </w:r>
    </w:p>
    <w:p>
      <w:r>
        <w:rPr>
          <w:b/>
        </w:rPr>
        <w:t xml:space="preserve">Esimerkki 3.1556</w:t>
      </w:r>
    </w:p>
    <w:p>
      <w:r>
        <w:t xml:space="preserve">Konteksti: Nan meni ulos nuoremman miehen kanssa. Hän ihastui mieheen. Mies piti hänestä aluksi.  Lause: Sitten hän päätti tarvitsevansa tilaa.  Hahmo: Nuorempi kaveri</w:t>
      </w:r>
    </w:p>
    <w:p>
      <w:r>
        <w:rPr>
          <w:b/>
        </w:rPr>
        <w:t xml:space="preserve">Tulos</w:t>
      </w:r>
    </w:p>
    <w:p>
      <w:r>
        <w:t xml:space="preserve">ei ole</w:t>
      </w:r>
    </w:p>
    <w:p>
      <w:r>
        <w:rPr>
          <w:b/>
        </w:rPr>
        <w:t xml:space="preserve">Tulos</w:t>
      </w:r>
    </w:p>
    <w:p>
      <w:r>
        <w:t xml:space="preserve">hukkua</w:t>
      </w:r>
    </w:p>
    <w:p>
      <w:r>
        <w:rPr>
          <w:b/>
        </w:rPr>
        <w:t xml:space="preserve">Esimerkki 3.1557</w:t>
      </w:r>
    </w:p>
    <w:p>
      <w:r>
        <w:t xml:space="preserve">Konteksti: Nan meni ulos nuoremman miehen kanssa. Hän ihastui mieheen. Mies piti hänestä aluksi.  Lause: Sitten hän päätti tarvitsevansa tilaa.  Hahmo: Nan</w:t>
      </w:r>
    </w:p>
    <w:p>
      <w:r>
        <w:rPr>
          <w:b/>
        </w:rPr>
        <w:t xml:space="preserve">Tulos</w:t>
      </w:r>
    </w:p>
    <w:p>
      <w:r>
        <w:t xml:space="preserve">surullista, että hän tarvitsi tilaa</w:t>
      </w:r>
    </w:p>
    <w:p>
      <w:r>
        <w:rPr>
          <w:b/>
        </w:rPr>
        <w:t xml:space="preserve">Esimerkki 3.1558</w:t>
      </w:r>
    </w:p>
    <w:p>
      <w:r>
        <w:t xml:space="preserve">Konteksti: Nan meni ulos nuoremman miehen kanssa. Hän ihastui mieheen. Mies piti hänestä aluksi. Sitten mies päätti, että hän tarvitsee tilaa.  Lause: Hän vihdoin puhui Nanin kanssa uudelleen neljän päivän jälkeen.  Hahmo: Nuorempi kaveri</w:t>
      </w:r>
    </w:p>
    <w:p>
      <w:r>
        <w:rPr>
          <w:b/>
        </w:rPr>
        <w:t xml:space="preserve">Tulos</w:t>
      </w:r>
    </w:p>
    <w:p>
      <w:r>
        <w:t xml:space="preserve">ptimistinen</w:t>
      </w:r>
    </w:p>
    <w:p>
      <w:r>
        <w:rPr>
          <w:b/>
        </w:rPr>
        <w:t xml:space="preserve">Tulos</w:t>
      </w:r>
    </w:p>
    <w:p>
      <w:r>
        <w:t xml:space="preserve">hopefu</w:t>
      </w:r>
    </w:p>
    <w:p>
      <w:r>
        <w:rPr>
          <w:b/>
        </w:rPr>
        <w:t xml:space="preserve">Tulos</w:t>
      </w:r>
    </w:p>
    <w:p>
      <w:r>
        <w:t xml:space="preserve">kuin hän voisi kokeilla tätä suhdetta naisen kanssa</w:t>
      </w:r>
    </w:p>
    <w:p>
      <w:r>
        <w:rPr>
          <w:b/>
        </w:rPr>
        <w:t xml:space="preserve">Esimerkki 3.1559</w:t>
      </w:r>
    </w:p>
    <w:p>
      <w:r>
        <w:t xml:space="preserve">Konteksti: Nan meni ulos nuoremman miehen kanssa. Hän ihastui mieheen. Mies piti hänestä aluksi. Sitten mies päätti, että hän tarvitsee tilaa.  Lause: Hän vihdoin puhui Nanin kanssa uudelleen neljän päivän jälkeen.  Hahmo: Nan</w:t>
      </w:r>
    </w:p>
    <w:p>
      <w:r>
        <w:rPr>
          <w:b/>
        </w:rPr>
        <w:t xml:space="preserve">Tulos</w:t>
      </w:r>
    </w:p>
    <w:p>
      <w:r>
        <w:t xml:space="preserve">puhallettu pois</w:t>
      </w:r>
    </w:p>
    <w:p>
      <w:r>
        <w:rPr>
          <w:b/>
        </w:rPr>
        <w:t xml:space="preserve">Tulos</w:t>
      </w:r>
    </w:p>
    <w:p>
      <w:r>
        <w:t xml:space="preserve">hämmentynyt</w:t>
      </w:r>
    </w:p>
    <w:p>
      <w:r>
        <w:rPr>
          <w:b/>
        </w:rPr>
        <w:t xml:space="preserve">Tulos</w:t>
      </w:r>
    </w:p>
    <w:p>
      <w:r>
        <w:t xml:space="preserve">ei ole</w:t>
      </w:r>
    </w:p>
    <w:p>
      <w:r>
        <w:rPr>
          <w:b/>
        </w:rPr>
        <w:t xml:space="preserve">Esimerkki 3.1560</w:t>
      </w:r>
    </w:p>
    <w:p>
      <w:r>
        <w:t xml:space="preserve">Konteksti: Lause: Ei ole: Bob kävi parturissa leikkauttamassa hiuksensa ennen tanssiaisia.  Hahmo: Bob</w:t>
      </w:r>
    </w:p>
    <w:p>
      <w:r>
        <w:rPr>
          <w:b/>
        </w:rPr>
        <w:t xml:space="preserve">Tulos</w:t>
      </w:r>
    </w:p>
    <w:p>
      <w:r>
        <w:t xml:space="preserve">komea</w:t>
      </w:r>
    </w:p>
    <w:p>
      <w:r>
        <w:rPr>
          <w:b/>
        </w:rPr>
        <w:t xml:space="preserve">Tulos</w:t>
      </w:r>
    </w:p>
    <w:p>
      <w:r>
        <w:t xml:space="preserve">itsevarma.</w:t>
      </w:r>
    </w:p>
    <w:p>
      <w:r>
        <w:rPr>
          <w:b/>
        </w:rPr>
        <w:t xml:space="preserve">Tulos</w:t>
      </w:r>
    </w:p>
    <w:p>
      <w:r>
        <w:t xml:space="preserve">siirtymässä uuteen elämänvaiheeseen.</w:t>
      </w:r>
    </w:p>
    <w:p>
      <w:r>
        <w:rPr>
          <w:b/>
        </w:rPr>
        <w:t xml:space="preserve">Tulos</w:t>
      </w:r>
    </w:p>
    <w:p>
      <w:r>
        <w:t xml:space="preserve">valmis</w:t>
      </w:r>
    </w:p>
    <w:p>
      <w:r>
        <w:rPr>
          <w:b/>
        </w:rPr>
        <w:t xml:space="preserve">Tulos</w:t>
      </w:r>
    </w:p>
    <w:p>
      <w:r>
        <w:t xml:space="preserve">aikuisempi.</w:t>
      </w:r>
    </w:p>
    <w:p>
      <w:r>
        <w:rPr>
          <w:b/>
        </w:rPr>
        <w:t xml:space="preserve">Esimerkki 3.1561</w:t>
      </w:r>
    </w:p>
    <w:p>
      <w:r>
        <w:t xml:space="preserve">Konteksti: Bob kävi parturissa leikkauttamassa hiuksensa ennen tanssiaisia.  Lause: Hänen piti vain ajella hiusraja takaa viimeistelläkseen.  Hahmo: Bob</w:t>
      </w:r>
    </w:p>
    <w:p>
      <w:r>
        <w:rPr>
          <w:b/>
        </w:rPr>
        <w:t xml:space="preserve">Tulos</w:t>
      </w:r>
    </w:p>
    <w:p>
      <w:r>
        <w:t xml:space="preserve">tyytyväinen</w:t>
      </w:r>
    </w:p>
    <w:p>
      <w:r>
        <w:rPr>
          <w:b/>
        </w:rPr>
        <w:t xml:space="preserve">Esimerkki 3.1562</w:t>
      </w:r>
    </w:p>
    <w:p>
      <w:r>
        <w:t xml:space="preserve">Konteksti: Bob kävi parturissa leikkauttamassa hiuksensa ennen tanssiaisia. Hänen piti vain ajella hiusrajansa takaa viimeistelläkseen.  Lause: Parturi aivasteli sitä tehdessään.  Hahmo: Bob</w:t>
      </w:r>
    </w:p>
    <w:p>
      <w:r>
        <w:rPr>
          <w:b/>
        </w:rPr>
        <w:t xml:space="preserve">Tulos</w:t>
      </w:r>
    </w:p>
    <w:p>
      <w:r>
        <w:t xml:space="preserve">hän näyttää rumalta tanssiaisissa.</w:t>
      </w:r>
    </w:p>
    <w:p>
      <w:r>
        <w:rPr>
          <w:b/>
        </w:rPr>
        <w:t xml:space="preserve">Tulos</w:t>
      </w:r>
    </w:p>
    <w:p>
      <w:r>
        <w:t xml:space="preserve">treffit arvostelevat häntä.</w:t>
      </w:r>
    </w:p>
    <w:p>
      <w:r>
        <w:rPr>
          <w:b/>
        </w:rPr>
        <w:t xml:space="preserve">Tulos</w:t>
      </w:r>
    </w:p>
    <w:p>
      <w:r>
        <w:t xml:space="preserve">hälytys</w:t>
      </w:r>
    </w:p>
    <w:p>
      <w:r>
        <w:rPr>
          <w:b/>
        </w:rPr>
        <w:t xml:space="preserve">Tulos</w:t>
      </w:r>
    </w:p>
    <w:p>
      <w:r>
        <w:t xml:space="preserve">ihmiset nauravat tanssiaisille.</w:t>
      </w:r>
    </w:p>
    <w:p>
      <w:r>
        <w:rPr>
          <w:b/>
        </w:rPr>
        <w:t xml:space="preserve">Esimerkki 3.1563</w:t>
      </w:r>
    </w:p>
    <w:p>
      <w:r>
        <w:t xml:space="preserve">Konteksti: Bob kävi parturissa leikkauttamassa hiuksensa ennen tanssiaisia. Hänen piti vain ajella hiusrajansa takaa viimeistelläkseen. Sitä tehdessään parturi aivasteli.  Lause: Partakone meni Bobin takaraivoon.  Hahmo: Bob</w:t>
      </w:r>
    </w:p>
    <w:p>
      <w:r>
        <w:rPr>
          <w:b/>
        </w:rPr>
        <w:t xml:space="preserve">Tulos</w:t>
      </w:r>
    </w:p>
    <w:p>
      <w:r>
        <w:t xml:space="preserve">nnoyed</w:t>
      </w:r>
    </w:p>
    <w:p>
      <w:r>
        <w:rPr>
          <w:b/>
        </w:rPr>
        <w:t xml:space="preserve">Tulos</w:t>
      </w:r>
    </w:p>
    <w:p>
      <w:r>
        <w:t xml:space="preserve">terribl</w:t>
      </w:r>
    </w:p>
    <w:p>
      <w:r>
        <w:rPr>
          <w:b/>
        </w:rPr>
        <w:t xml:space="preserve">Esimerkki 3.1564</w:t>
      </w:r>
    </w:p>
    <w:p>
      <w:r>
        <w:t xml:space="preserve">Konteksti: Bob kävi parturissa leikkauttamassa hiuksensa ennen tanssiaisia. Hänen piti vain ajella hiusrajansa takaa viimeistelläkseen. Sitä tehdessään parturi aivasteli. Partakone meni Bobin takaraivoon.  Lause: Hänellä oli melkein kalju raita keskellä päätä!  Hahmo: Bob</w:t>
      </w:r>
    </w:p>
    <w:p>
      <w:r>
        <w:rPr>
          <w:b/>
        </w:rPr>
        <w:t xml:space="preserve">Tulos</w:t>
      </w:r>
    </w:p>
    <w:p>
      <w:r>
        <w:t xml:space="preserve">järkyttynyt</w:t>
      </w:r>
    </w:p>
    <w:p>
      <w:r>
        <w:rPr>
          <w:b/>
        </w:rPr>
        <w:t xml:space="preserve">Tulos</w:t>
      </w:r>
    </w:p>
    <w:p>
      <w:r>
        <w:t xml:space="preserve">vihainen</w:t>
      </w:r>
    </w:p>
    <w:p>
      <w:r>
        <w:rPr>
          <w:b/>
        </w:rPr>
        <w:t xml:space="preserve">Esimerkki 3.1565</w:t>
      </w:r>
    </w:p>
    <w:p>
      <w:r>
        <w:t xml:space="preserve">Konteksti: Lause: Ei ole: Sam lähti lomalle rannalle.  Hahmo: Sam</w:t>
      </w:r>
    </w:p>
    <w:p>
      <w:r>
        <w:rPr>
          <w:b/>
        </w:rPr>
        <w:t xml:space="preserve">Tulos</w:t>
      </w:r>
    </w:p>
    <w:p>
      <w:r>
        <w:t xml:space="preserve">onnellinen</w:t>
      </w:r>
    </w:p>
    <w:p>
      <w:r>
        <w:rPr>
          <w:b/>
        </w:rPr>
        <w:t xml:space="preserve">Tulos</w:t>
      </w:r>
    </w:p>
    <w:p>
      <w:r>
        <w:t xml:space="preserve">rauhassa</w:t>
      </w:r>
    </w:p>
    <w:p>
      <w:r>
        <w:rPr>
          <w:b/>
        </w:rPr>
        <w:t xml:space="preserve">Esimerkki 3.1566</w:t>
      </w:r>
    </w:p>
    <w:p>
      <w:r>
        <w:t xml:space="preserve">Konteksti: Sam lähti lomalle rannalle.  Lause: Hän rakasti pikkukaupunkia, jossa hän asui.  Hahmo: Sam</w:t>
      </w:r>
    </w:p>
    <w:p>
      <w:r>
        <w:rPr>
          <w:b/>
        </w:rPr>
        <w:t xml:space="preserve">Tulos</w:t>
      </w:r>
    </w:p>
    <w:p>
      <w:r>
        <w:t xml:space="preserve">nostalginen</w:t>
      </w:r>
    </w:p>
    <w:p>
      <w:r>
        <w:rPr>
          <w:b/>
        </w:rPr>
        <w:t xml:space="preserve">Tulos</w:t>
      </w:r>
    </w:p>
    <w:p>
      <w:r>
        <w:t xml:space="preserve">onnellinen</w:t>
      </w:r>
    </w:p>
    <w:p>
      <w:r>
        <w:rPr>
          <w:b/>
        </w:rPr>
        <w:t xml:space="preserve">Tulos</w:t>
      </w:r>
    </w:p>
    <w:p>
      <w:r>
        <w:t xml:space="preserve">rauhallinen</w:t>
      </w:r>
    </w:p>
    <w:p>
      <w:r>
        <w:rPr>
          <w:b/>
        </w:rPr>
        <w:t xml:space="preserve">Tulos</w:t>
      </w:r>
    </w:p>
    <w:p>
      <w:r>
        <w:t xml:space="preserve">onnellinen</w:t>
      </w:r>
    </w:p>
    <w:p>
      <w:r>
        <w:rPr>
          <w:b/>
        </w:rPr>
        <w:t xml:space="preserve">Esimerkki 3.1567</w:t>
      </w:r>
    </w:p>
    <w:p>
      <w:r>
        <w:t xml:space="preserve">Konteksti: Sam lähti lomalle rannalle. Hän rakasti pikkukaupunkia, jossa hän asui.  Lause: Kaikki ihmisissä ja kulttuurissa oli viehättävää.  Hahmo: Sam</w:t>
      </w:r>
    </w:p>
    <w:p>
      <w:r>
        <w:rPr>
          <w:b/>
        </w:rPr>
        <w:t xml:space="preserve">Tulos</w:t>
      </w:r>
    </w:p>
    <w:p>
      <w:r>
        <w:t xml:space="preserve">kiinnostunut</w:t>
      </w:r>
    </w:p>
    <w:p>
      <w:r>
        <w:rPr>
          <w:b/>
        </w:rPr>
        <w:t xml:space="preserve">Tulos</w:t>
      </w:r>
    </w:p>
    <w:p>
      <w:r>
        <w:t xml:space="preserve">onnellinen</w:t>
      </w:r>
    </w:p>
    <w:p>
      <w:r>
        <w:rPr>
          <w:b/>
        </w:rPr>
        <w:t xml:space="preserve">Tulos</w:t>
      </w:r>
    </w:p>
    <w:p>
      <w:r>
        <w:t xml:space="preserve">hämmästynyt</w:t>
      </w:r>
    </w:p>
    <w:p>
      <w:r>
        <w:rPr>
          <w:b/>
        </w:rPr>
        <w:t xml:space="preserve">Tulos</w:t>
      </w:r>
    </w:p>
    <w:p>
      <w:r>
        <w:t xml:space="preserve">innostunut</w:t>
      </w:r>
    </w:p>
    <w:p>
      <w:r>
        <w:rPr>
          <w:b/>
        </w:rPr>
        <w:t xml:space="preserve">Esimerkki 3.1568</w:t>
      </w:r>
    </w:p>
    <w:p>
      <w:r>
        <w:t xml:space="preserve">Konteksti: Sam lähti lomalle rannalle. Hän rakasti pikkukaupunkia, jossa hän asui. Kaikki ihmisissä ja kulttuurissa oli viehättävää.  Lause: Sam päätti asua siellä.  Hahmo: Sam</w:t>
      </w:r>
    </w:p>
    <w:p>
      <w:r>
        <w:rPr>
          <w:b/>
        </w:rPr>
        <w:t xml:space="preserve">Tulos</w:t>
      </w:r>
    </w:p>
    <w:p>
      <w:r>
        <w:t xml:space="preserve">sisältö</w:t>
      </w:r>
    </w:p>
    <w:p>
      <w:r>
        <w:rPr>
          <w:b/>
        </w:rPr>
        <w:t xml:space="preserve">Tulos</w:t>
      </w:r>
    </w:p>
    <w:p>
      <w:r>
        <w:t xml:space="preserve">päättäväinen</w:t>
      </w:r>
    </w:p>
    <w:p>
      <w:r>
        <w:rPr>
          <w:b/>
        </w:rPr>
        <w:t xml:space="preserve">Tulos</w:t>
      </w:r>
    </w:p>
    <w:p>
      <w:r>
        <w:t xml:space="preserve">määritetty</w:t>
      </w:r>
    </w:p>
    <w:p>
      <w:r>
        <w:rPr>
          <w:b/>
        </w:rPr>
        <w:t xml:space="preserve">Tulos</w:t>
      </w:r>
    </w:p>
    <w:p>
      <w:r>
        <w:t xml:space="preserve">iloinen</w:t>
      </w:r>
    </w:p>
    <w:p>
      <w:r>
        <w:rPr>
          <w:b/>
        </w:rPr>
        <w:t xml:space="preserve">Esimerkki 3.1569</w:t>
      </w:r>
    </w:p>
    <w:p>
      <w:r>
        <w:t xml:space="preserve">Konteksti: Sam lähti lomalle rannalle. Hän rakasti pikkukaupunkia, jossa hän asui. Kaikki ihmisissä ja kulttuurissa oli viehättävää. Sam päätti asua siellä.  Lause: Hän muutti vuoden sisällä.  Hahmo: Sam</w:t>
      </w:r>
    </w:p>
    <w:p>
      <w:r>
        <w:rPr>
          <w:b/>
        </w:rPr>
        <w:t xml:space="preserve">Tulos</w:t>
      </w:r>
    </w:p>
    <w:p>
      <w:r>
        <w:t xml:space="preserve">innostaa</w:t>
      </w:r>
    </w:p>
    <w:p>
      <w:r>
        <w:rPr>
          <w:b/>
        </w:rPr>
        <w:t xml:space="preserve">Tulos</w:t>
      </w:r>
    </w:p>
    <w:p>
      <w:r>
        <w:t xml:space="preserve">ennakoiva</w:t>
      </w:r>
    </w:p>
    <w:p>
      <w:r>
        <w:rPr>
          <w:b/>
        </w:rPr>
        <w:t xml:space="preserve">Tulos</w:t>
      </w:r>
    </w:p>
    <w:p>
      <w:r>
        <w:t xml:space="preserve">innoissaan</w:t>
      </w:r>
    </w:p>
    <w:p>
      <w:r>
        <w:rPr>
          <w:b/>
        </w:rPr>
        <w:t xml:space="preserve">Tulos</w:t>
      </w:r>
    </w:p>
    <w:p>
      <w:r>
        <w:t xml:space="preserve">koska hän rakasti uutta kaupunkia</w:t>
      </w:r>
    </w:p>
    <w:p>
      <w:r>
        <w:rPr>
          <w:b/>
        </w:rPr>
        <w:t xml:space="preserve">Tulos</w:t>
      </w:r>
    </w:p>
    <w:p>
      <w:r>
        <w:t xml:space="preserve">Ole hyvä ja lähetä</w:t>
      </w:r>
    </w:p>
    <w:p>
      <w:r>
        <w:rPr>
          <w:b/>
        </w:rPr>
        <w:t xml:space="preserve">Tulos</w:t>
      </w:r>
    </w:p>
    <w:p>
      <w:r>
        <w:t xml:space="preserve">o muuttaa uuteen paikkaan</w:t>
      </w:r>
    </w:p>
    <w:p>
      <w:r>
        <w:rPr>
          <w:b/>
        </w:rPr>
        <w:t xml:space="preserve">Esimerkki 3.1570</w:t>
      </w:r>
    </w:p>
    <w:p>
      <w:r>
        <w:t xml:space="preserve">Konteksti: Lause: Ei ole: Fredillä on ollut sama talvihattu monta vuotta.  Hahmo: Fredin vaimo</w:t>
      </w:r>
    </w:p>
    <w:p>
      <w:r>
        <w:rPr>
          <w:b/>
        </w:rPr>
        <w:t xml:space="preserve">Tulos</w:t>
      </w:r>
    </w:p>
    <w:p>
      <w:r>
        <w:t xml:space="preserve">Ei ole</w:t>
      </w:r>
    </w:p>
    <w:p>
      <w:r>
        <w:rPr>
          <w:b/>
        </w:rPr>
        <w:t xml:space="preserve">Esimerkki 3.1571</w:t>
      </w:r>
    </w:p>
    <w:p>
      <w:r>
        <w:t xml:space="preserve">Konteksti: Lause: Ei ole: Fredillä on ollut sama talvihattu monta vuotta.  Hahmo: Fred</w:t>
      </w:r>
    </w:p>
    <w:p>
      <w:r>
        <w:rPr>
          <w:b/>
        </w:rPr>
        <w:t xml:space="preserve">Tulos</w:t>
      </w:r>
    </w:p>
    <w:p>
      <w:r>
        <w:t xml:space="preserve">lohdutti</w:t>
      </w:r>
    </w:p>
    <w:p>
      <w:r>
        <w:rPr>
          <w:b/>
        </w:rPr>
        <w:t xml:space="preserve">Tulos</w:t>
      </w:r>
    </w:p>
    <w:p>
      <w:r>
        <w:t xml:space="preserve">ylpeä</w:t>
      </w:r>
    </w:p>
    <w:p>
      <w:r>
        <w:rPr>
          <w:b/>
        </w:rPr>
        <w:t xml:space="preserve">Tulos</w:t>
      </w:r>
    </w:p>
    <w:p>
      <w:r>
        <w:t xml:space="preserve">säästäväinen</w:t>
      </w:r>
    </w:p>
    <w:p>
      <w:r>
        <w:rPr>
          <w:b/>
        </w:rPr>
        <w:t xml:space="preserve">Esimerkki 3.1572</w:t>
      </w:r>
    </w:p>
    <w:p>
      <w:r>
        <w:t xml:space="preserve">Konteksti: Fredillä on ollut sama talvihattu jo monta vuotta.  Lause: Fred rakastaa hattuaan, vaikka sen punainen väri on haalistumassa.  Hahmo: Fredin vaimo</w:t>
      </w:r>
    </w:p>
    <w:p>
      <w:r>
        <w:rPr>
          <w:b/>
        </w:rPr>
        <w:t xml:space="preserve">Tulos</w:t>
      </w:r>
    </w:p>
    <w:p>
      <w:r>
        <w:t xml:space="preserve">Ei ole</w:t>
      </w:r>
    </w:p>
    <w:p>
      <w:r>
        <w:rPr>
          <w:b/>
        </w:rPr>
        <w:t xml:space="preserve">Esimerkki 3.1573</w:t>
      </w:r>
    </w:p>
    <w:p>
      <w:r>
        <w:t xml:space="preserve">Konteksti: Fredillä on ollut sama talvihattu jo monta vuotta.  Lause: Fred rakastaa hattuaan, vaikka sen punainen väri on haalistumassa.  Hahmo: Fred</w:t>
      </w:r>
    </w:p>
    <w:p>
      <w:r>
        <w:rPr>
          <w:b/>
        </w:rPr>
        <w:t xml:space="preserve">Tulos</w:t>
      </w:r>
    </w:p>
    <w:p>
      <w:r>
        <w:t xml:space="preserve">sisältö</w:t>
      </w:r>
    </w:p>
    <w:p>
      <w:r>
        <w:rPr>
          <w:b/>
        </w:rPr>
        <w:t xml:space="preserve">Tulos</w:t>
      </w:r>
    </w:p>
    <w:p>
      <w:r>
        <w:t xml:space="preserve">onnellinen</w:t>
      </w:r>
    </w:p>
    <w:p>
      <w:r>
        <w:rPr>
          <w:b/>
        </w:rPr>
        <w:t xml:space="preserve">Tulos</w:t>
      </w:r>
    </w:p>
    <w:p>
      <w:r>
        <w:t xml:space="preserve">ilo</w:t>
      </w:r>
    </w:p>
    <w:p>
      <w:r>
        <w:rPr>
          <w:b/>
        </w:rPr>
        <w:t xml:space="preserve">Esimerkki 3.1574</w:t>
      </w:r>
    </w:p>
    <w:p>
      <w:r>
        <w:t xml:space="preserve">Konteksti: Fredillä on ollut sama talvihattu jo monta vuotta. Vaikka sen punainen väri on haalistumassa, hän rakastaa hattuaan.  Lause: Fred unohtaa eräänä päivänä kiireessä hattunsa metroon.  Hahmo: Fredin vaimo</w:t>
      </w:r>
    </w:p>
    <w:p>
      <w:r>
        <w:rPr>
          <w:b/>
        </w:rPr>
        <w:t xml:space="preserve">Tulos</w:t>
      </w:r>
    </w:p>
    <w:p>
      <w:r>
        <w:t xml:space="preserve">Ei ole</w:t>
      </w:r>
    </w:p>
    <w:p>
      <w:r>
        <w:rPr>
          <w:b/>
        </w:rPr>
        <w:t xml:space="preserve">Esimerkki 3.1575</w:t>
      </w:r>
    </w:p>
    <w:p>
      <w:r>
        <w:t xml:space="preserve">Konteksti: Fredillä on ollut sama talvihattu jo monta vuotta. Vaikka sen punainen väri on haalistumassa, hän rakastaa hattuaan.  Lause: Fred unohtaa eräänä päivänä kiireessä hattunsa metroon.  Hahmo: Fred</w:t>
      </w:r>
    </w:p>
    <w:p>
      <w:r>
        <w:rPr>
          <w:b/>
        </w:rPr>
        <w:t xml:space="preserve">Tulos</w:t>
      </w:r>
    </w:p>
    <w:p>
      <w:r>
        <w:t xml:space="preserve">surullinen</w:t>
      </w:r>
    </w:p>
    <w:p>
      <w:r>
        <w:rPr>
          <w:b/>
        </w:rPr>
        <w:t xml:space="preserve">Tulos</w:t>
      </w:r>
    </w:p>
    <w:p>
      <w:r>
        <w:t xml:space="preserve">unohdin</w:t>
      </w:r>
    </w:p>
    <w:p>
      <w:r>
        <w:rPr>
          <w:b/>
        </w:rPr>
        <w:t xml:space="preserve">Esimerkki 3.1576</w:t>
      </w:r>
    </w:p>
    <w:p>
      <w:r>
        <w:t xml:space="preserve">Konteksti: Fredillä on ollut sama talvihattu jo monta vuotta. Vaikka sen punainen väri on haalistumassa, hän rakastaa hattuaan. Eräänä päivänä hän unohtaa kiireessä hattunsa metroon.  Lause: Fredin vaimo ostaa hänelle uuden punaisen pipon.  Hahmo: Fred Fredin nimi on Fred: Fredin vaimo</w:t>
      </w:r>
    </w:p>
    <w:p>
      <w:r>
        <w:rPr>
          <w:b/>
        </w:rPr>
        <w:t xml:space="preserve">Tulos</w:t>
      </w:r>
    </w:p>
    <w:p>
      <w:r>
        <w:t xml:space="preserve">antelias</w:t>
      </w:r>
    </w:p>
    <w:p>
      <w:r>
        <w:rPr>
          <w:b/>
        </w:rPr>
        <w:t xml:space="preserve">Tulos</w:t>
      </w:r>
    </w:p>
    <w:p>
      <w:r>
        <w:t xml:space="preserve">toiveikas</w:t>
      </w:r>
    </w:p>
    <w:p>
      <w:r>
        <w:rPr>
          <w:b/>
        </w:rPr>
        <w:t xml:space="preserve">Tulos</w:t>
      </w:r>
    </w:p>
    <w:p>
      <w:r>
        <w:t xml:space="preserve">rakastava</w:t>
      </w:r>
    </w:p>
    <w:p>
      <w:r>
        <w:rPr>
          <w:b/>
        </w:rPr>
        <w:t xml:space="preserve">Esimerkki 3.1577</w:t>
      </w:r>
    </w:p>
    <w:p>
      <w:r>
        <w:t xml:space="preserve">Konteksti: Fredillä on ollut sama talvihattu jo monta vuotta. Vaikka sen punainen väri on haalistumassa, hän rakastaa hattuaan. Eräänä päivänä hän unohtaa kiireessä hattunsa metroon.  Lause: Fredin vaimo ostaa hänelle uuden punaisen pipon.  Hahmo: Fred Fredin nimi on Fred: Fred</w:t>
      </w:r>
    </w:p>
    <w:p>
      <w:r>
        <w:rPr>
          <w:b/>
        </w:rPr>
        <w:t xml:space="preserve">Tulos</w:t>
      </w:r>
    </w:p>
    <w:p>
      <w:r>
        <w:t xml:space="preserve">kiitollinen</w:t>
      </w:r>
    </w:p>
    <w:p>
      <w:r>
        <w:rPr>
          <w:b/>
        </w:rPr>
        <w:t xml:space="preserve">Esimerkki 3.1578</w:t>
      </w:r>
    </w:p>
    <w:p>
      <w:r>
        <w:t xml:space="preserve">Konteksti: Fredillä on ollut sama talvihattu jo monta vuotta. Vaikka sen punainen väri on haalistumassa, hän rakastaa hattuaan. Eräänä päivänä hän unohtaa kiireessä hattunsa metroon. Fredin vaimo ostaa hänelle uuden punaisen pipon.  Lause: Vaikka hän on kiitollinen, hän tietää, ettei se koskaan korvaa hänen vanhaa hattuaan.  Hahmo: Fredin vaimo</w:t>
      </w:r>
    </w:p>
    <w:p>
      <w:r>
        <w:rPr>
          <w:b/>
        </w:rPr>
        <w:t xml:space="preserve">Tulos</w:t>
      </w:r>
    </w:p>
    <w:p>
      <w:r>
        <w:t xml:space="preserve">hyödyllinen</w:t>
      </w:r>
    </w:p>
    <w:p>
      <w:r>
        <w:rPr>
          <w:b/>
        </w:rPr>
        <w:t xml:space="preserve">Esimerkki 3.1579</w:t>
      </w:r>
    </w:p>
    <w:p>
      <w:r>
        <w:t xml:space="preserve">Konteksti: Fredillä on ollut sama talvihattu jo monta vuotta. Vaikka sen punainen väri on haalistumassa, hän rakastaa hattuaan. Eräänä päivänä hän unohtaa kiireessä hattunsa metroon. Fredin vaimo ostaa hänelle uuden punaisen pipon.  Lause: Vaikka hän on kiitollinen, hän tietää, ettei se koskaan korvaa hänen vanhaa hattuaan.  Hahmo: Fred</w:t>
      </w:r>
    </w:p>
    <w:p>
      <w:r>
        <w:rPr>
          <w:b/>
        </w:rPr>
        <w:t xml:space="preserve">Tulos</w:t>
      </w:r>
    </w:p>
    <w:p>
      <w:r>
        <w:t xml:space="preserve">surullinen</w:t>
      </w:r>
    </w:p>
    <w:p>
      <w:r>
        <w:rPr>
          <w:b/>
        </w:rPr>
        <w:t xml:space="preserve">Tulos</w:t>
      </w:r>
    </w:p>
    <w:p>
      <w:r>
        <w:t xml:space="preserve">suru</w:t>
      </w:r>
    </w:p>
    <w:p>
      <w:r>
        <w:rPr>
          <w:b/>
        </w:rPr>
        <w:t xml:space="preserve">Esimerkki 3.1580</w:t>
      </w:r>
    </w:p>
    <w:p>
      <w:r>
        <w:t xml:space="preserve">Konteksti: Lause: Ei ole: Bob järjestää viikonloppuna grillijuhlat.  Hahmo: Naapurit</w:t>
      </w:r>
    </w:p>
    <w:p>
      <w:r>
        <w:rPr>
          <w:b/>
        </w:rPr>
        <w:t xml:space="preserve">Tulos</w:t>
      </w:r>
    </w:p>
    <w:p>
      <w:r>
        <w:t xml:space="preserve">Ei ole</w:t>
      </w:r>
    </w:p>
    <w:p>
      <w:r>
        <w:rPr>
          <w:b/>
        </w:rPr>
        <w:t xml:space="preserve">Esimerkki 3.1581</w:t>
      </w:r>
    </w:p>
    <w:p>
      <w:r>
        <w:t xml:space="preserve">Konteksti: Lause: Ei ole: Bob järjestää viikonloppuna grillijuhlat.  Hahmo: Dj</w:t>
      </w:r>
    </w:p>
    <w:p>
      <w:r>
        <w:rPr>
          <w:b/>
        </w:rPr>
        <w:t xml:space="preserve">Tulos</w:t>
      </w:r>
    </w:p>
    <w:p>
      <w:r>
        <w:t xml:space="preserve">Ei ole</w:t>
      </w:r>
    </w:p>
    <w:p>
      <w:r>
        <w:rPr>
          <w:b/>
        </w:rPr>
        <w:t xml:space="preserve">Esimerkki 3.1582</w:t>
      </w:r>
    </w:p>
    <w:p>
      <w:r>
        <w:t xml:space="preserve">Konteksti: Lause: Ei ole: Bob järjestää viikonloppuna grillijuhlat.  Hahmo: Bob</w:t>
      </w:r>
    </w:p>
    <w:p>
      <w:r>
        <w:rPr>
          <w:b/>
        </w:rPr>
        <w:t xml:space="preserve">Tulos</w:t>
      </w:r>
    </w:p>
    <w:p>
      <w:r>
        <w:t xml:space="preserve">ylpeä</w:t>
      </w:r>
    </w:p>
    <w:p>
      <w:r>
        <w:rPr>
          <w:b/>
        </w:rPr>
        <w:t xml:space="preserve">Tulos</w:t>
      </w:r>
    </w:p>
    <w:p>
      <w:r>
        <w:t xml:space="preserve">onnellinen</w:t>
      </w:r>
    </w:p>
    <w:p>
      <w:r>
        <w:rPr>
          <w:b/>
        </w:rPr>
        <w:t xml:space="preserve">Esimerkki 3.1583</w:t>
      </w:r>
    </w:p>
    <w:p>
      <w:r>
        <w:t xml:space="preserve">Konteksti: Lause: Ei ole: Bob järjestää viikonloppuna grillijuhlat.  Hahmo: Ystävät</w:t>
      </w:r>
    </w:p>
    <w:p>
      <w:r>
        <w:rPr>
          <w:b/>
        </w:rPr>
        <w:t xml:space="preserve">Tulos</w:t>
      </w:r>
    </w:p>
    <w:p>
      <w:r>
        <w:t xml:space="preserve">Ei ole</w:t>
      </w:r>
    </w:p>
    <w:p>
      <w:r>
        <w:rPr>
          <w:b/>
        </w:rPr>
        <w:t xml:space="preserve">Esimerkki 3.1584</w:t>
      </w:r>
    </w:p>
    <w:p>
      <w:r>
        <w:t xml:space="preserve">Konteksti: Bobilla on grillijuhlat viikonloppuna.  Lause: Hän on tehnyt viime aikoina paljon töitä ja haluaa rentoutua.  Hahmo: Naapurit</w:t>
      </w:r>
    </w:p>
    <w:p>
      <w:r>
        <w:rPr>
          <w:b/>
        </w:rPr>
        <w:t xml:space="preserve">Tulos</w:t>
      </w:r>
    </w:p>
    <w:p>
      <w:r>
        <w:t xml:space="preserve">Ei ole</w:t>
      </w:r>
    </w:p>
    <w:p>
      <w:r>
        <w:rPr>
          <w:b/>
        </w:rPr>
        <w:t xml:space="preserve">Esimerkki 3.1585</w:t>
      </w:r>
    </w:p>
    <w:p>
      <w:r>
        <w:t xml:space="preserve">Konteksti: Bobilla on grillijuhlat viikonloppuna.  Lause: Hän on tehnyt viime aikoina paljon töitä ja haluaa rentoutua.  Hahmo: Dj</w:t>
      </w:r>
    </w:p>
    <w:p>
      <w:r>
        <w:rPr>
          <w:b/>
        </w:rPr>
        <w:t xml:space="preserve">Tulos</w:t>
      </w:r>
    </w:p>
    <w:p>
      <w:r>
        <w:t xml:space="preserve">Ei ole</w:t>
      </w:r>
    </w:p>
    <w:p>
      <w:r>
        <w:rPr>
          <w:b/>
        </w:rPr>
        <w:t xml:space="preserve">Esimerkki 3.1586</w:t>
      </w:r>
    </w:p>
    <w:p>
      <w:r>
        <w:t xml:space="preserve">Konteksti: Bobilla on grillijuhlat viikonloppuna.  Lause: Hän on tehnyt viime aikoina paljon töitä ja haluaa rentoutua.  Hahmo: Bob</w:t>
      </w:r>
    </w:p>
    <w:p>
      <w:r>
        <w:rPr>
          <w:b/>
        </w:rPr>
        <w:t xml:space="preserve">Tulos</w:t>
      </w:r>
    </w:p>
    <w:p>
      <w:r>
        <w:t xml:space="preserve">onnellinen</w:t>
      </w:r>
    </w:p>
    <w:p>
      <w:r>
        <w:rPr>
          <w:b/>
        </w:rPr>
        <w:t xml:space="preserve">Tulos</w:t>
      </w:r>
    </w:p>
    <w:p>
      <w:r>
        <w:t xml:space="preserve">väsynyt</w:t>
      </w:r>
    </w:p>
    <w:p>
      <w:r>
        <w:rPr>
          <w:b/>
        </w:rPr>
        <w:t xml:space="preserve">Esimerkki 3.1587</w:t>
      </w:r>
    </w:p>
    <w:p>
      <w:r>
        <w:t xml:space="preserve">Konteksti: Bobilla on grillijuhlat viikonloppuna.  Lause: Hän on tehnyt viime aikoina paljon töitä ja haluaa rentoutua.  Hahmo: Ystävät</w:t>
      </w:r>
    </w:p>
    <w:p>
      <w:r>
        <w:rPr>
          <w:b/>
        </w:rPr>
        <w:t xml:space="preserve">Tulos</w:t>
      </w:r>
    </w:p>
    <w:p>
      <w:r>
        <w:t xml:space="preserve">Ei ole</w:t>
      </w:r>
    </w:p>
    <w:p>
      <w:r>
        <w:rPr>
          <w:b/>
        </w:rPr>
        <w:t xml:space="preserve">Esimerkki 3.1588</w:t>
      </w:r>
    </w:p>
    <w:p>
      <w:r>
        <w:t xml:space="preserve">Konteksti: Bobilla on grillijuhlat viikonloppuna. Hän on tehnyt viime aikoina paljon töitä ja haluaa rentoutua.  Lause: Hän kutsui muutamia naapureita ja muita ystäviä.  Hahmo: Naapurit</w:t>
      </w:r>
    </w:p>
    <w:p>
      <w:r>
        <w:rPr>
          <w:b/>
        </w:rPr>
        <w:t xml:space="preserve">Tulos</w:t>
      </w:r>
    </w:p>
    <w:p>
      <w:r>
        <w:t xml:space="preserve">onnellinen</w:t>
      </w:r>
    </w:p>
    <w:p>
      <w:r>
        <w:rPr>
          <w:b/>
        </w:rPr>
        <w:t xml:space="preserve">Tulos</w:t>
      </w:r>
    </w:p>
    <w:p>
      <w:r>
        <w:t xml:space="preserve">iloinen</w:t>
      </w:r>
    </w:p>
    <w:p>
      <w:r>
        <w:rPr>
          <w:b/>
        </w:rPr>
        <w:t xml:space="preserve">Esimerkki 3.1589</w:t>
      </w:r>
    </w:p>
    <w:p>
      <w:r>
        <w:t xml:space="preserve">Konteksti: Bobilla on grillijuhlat viikonloppuna. Hän on tehnyt viime aikoina paljon töitä ja haluaa rentoutua.  Lause: Hän kutsui muutamia naapureita ja muita ystäviä.  Hahmo: Dj</w:t>
      </w:r>
    </w:p>
    <w:p>
      <w:r>
        <w:rPr>
          <w:b/>
        </w:rPr>
        <w:t xml:space="preserve">Tulos</w:t>
      </w:r>
    </w:p>
    <w:p>
      <w:r>
        <w:t xml:space="preserve">Ei ole</w:t>
      </w:r>
    </w:p>
    <w:p>
      <w:r>
        <w:rPr>
          <w:b/>
        </w:rPr>
        <w:t xml:space="preserve">Esimerkki 3.1590</w:t>
      </w:r>
    </w:p>
    <w:p>
      <w:r>
        <w:t xml:space="preserve">Konteksti: Bobilla on grillijuhlat viikonloppuna. Hän on tehnyt viime aikoina paljon töitä ja haluaa rentoutua.  Lause: Hän kutsui muutamia naapureita ja muita ystäviä.  Hahmo: Bob</w:t>
      </w:r>
    </w:p>
    <w:p>
      <w:r>
        <w:rPr>
          <w:b/>
        </w:rPr>
        <w:t xml:space="preserve">Tulos</w:t>
      </w:r>
    </w:p>
    <w:p>
      <w:r>
        <w:t xml:space="preserve">innoissaan</w:t>
      </w:r>
    </w:p>
    <w:p>
      <w:r>
        <w:rPr>
          <w:b/>
        </w:rPr>
        <w:t xml:space="preserve">Tulos</w:t>
      </w:r>
    </w:p>
    <w:p>
      <w:r>
        <w:t xml:space="preserve">rauhallinen</w:t>
      </w:r>
    </w:p>
    <w:p>
      <w:r>
        <w:rPr>
          <w:b/>
        </w:rPr>
        <w:t xml:space="preserve">Tulos</w:t>
      </w:r>
    </w:p>
    <w:p>
      <w:r>
        <w:t xml:space="preserve">onnellinen</w:t>
      </w:r>
    </w:p>
    <w:p>
      <w:r>
        <w:rPr>
          <w:b/>
        </w:rPr>
        <w:t xml:space="preserve">Tulos</w:t>
      </w:r>
    </w:p>
    <w:p>
      <w:r>
        <w:t xml:space="preserve">iloinen</w:t>
      </w:r>
    </w:p>
    <w:p>
      <w:r>
        <w:rPr>
          <w:b/>
        </w:rPr>
        <w:t xml:space="preserve">Esimerkki 3.1591</w:t>
      </w:r>
    </w:p>
    <w:p>
      <w:r>
        <w:t xml:space="preserve">Konteksti: Bobilla on grillijuhlat viikonloppuna. Hän on tehnyt viime aikoina paljon töitä ja haluaa rentoutua.  Lause: Hän kutsui muutamia naapureita ja muita ystäviä.  Hahmo: Ystävät</w:t>
      </w:r>
    </w:p>
    <w:p>
      <w:r>
        <w:rPr>
          <w:b/>
        </w:rPr>
        <w:t xml:space="preserve">Tulos</w:t>
      </w:r>
    </w:p>
    <w:p>
      <w:r>
        <w:t xml:space="preserve">onnellinen</w:t>
      </w:r>
    </w:p>
    <w:p>
      <w:r>
        <w:rPr>
          <w:b/>
        </w:rPr>
        <w:t xml:space="preserve">Tulos</w:t>
      </w:r>
    </w:p>
    <w:p>
      <w:r>
        <w:t xml:space="preserve">arvostettu</w:t>
      </w:r>
    </w:p>
    <w:p>
      <w:r>
        <w:rPr>
          <w:b/>
        </w:rPr>
        <w:t xml:space="preserve">Esimerkki 3.1592</w:t>
      </w:r>
    </w:p>
    <w:p>
      <w:r>
        <w:t xml:space="preserve">Konteksti: Bobilla on grillijuhlat viikonloppuna. Hän on tehnyt viime aikoina paljon töitä ja haluaa rentoutua. Hän on kutsunut muutamia naapureita ja muita ystäviä.  Lause: Hän palkkasi myös dj:n soittamaan kaikenlaista musiikkia.  Hahmo: Naapurit</w:t>
      </w:r>
    </w:p>
    <w:p>
      <w:r>
        <w:rPr>
          <w:b/>
        </w:rPr>
        <w:t xml:space="preserve">Tulos</w:t>
      </w:r>
    </w:p>
    <w:p>
      <w:r>
        <w:t xml:space="preserve">innoissaan</w:t>
      </w:r>
    </w:p>
    <w:p>
      <w:r>
        <w:rPr>
          <w:b/>
        </w:rPr>
        <w:t xml:space="preserve">Esimerkki 3.1593</w:t>
      </w:r>
    </w:p>
    <w:p>
      <w:r>
        <w:t xml:space="preserve">Konteksti: Bobilla on grillijuhlat viikonloppuna. Hän on tehnyt viime aikoina paljon töitä ja haluaa rentoutua. Hän on kutsunut muutamia naapureita ja muita ystäviä.  Lause: Hän palkkasi myös dj:n soittamaan kaikenlaista musiikkia.  Hahmo: Dj</w:t>
      </w:r>
    </w:p>
    <w:p>
      <w:r>
        <w:rPr>
          <w:b/>
        </w:rPr>
        <w:t xml:space="preserve">Tulos</w:t>
      </w:r>
    </w:p>
    <w:p>
      <w:r>
        <w:t xml:space="preserve">tyytyväinen</w:t>
      </w:r>
    </w:p>
    <w:p>
      <w:r>
        <w:rPr>
          <w:b/>
        </w:rPr>
        <w:t xml:space="preserve">Esimerkki 3.1594</w:t>
      </w:r>
    </w:p>
    <w:p>
      <w:r>
        <w:t xml:space="preserve">Konteksti: Bobilla on grillijuhlat viikonloppuna. Hän on tehnyt viime aikoina paljon töitä ja haluaa rentoutua. Hän on kutsunut muutamia naapureita ja muita ystäviä.  Lause: Hän palkkasi myös dj:n soittamaan kaikenlaista musiikkia.  Hahmo: Bob</w:t>
      </w:r>
    </w:p>
    <w:p>
      <w:r>
        <w:rPr>
          <w:b/>
        </w:rPr>
        <w:t xml:space="preserve">Tulos</w:t>
      </w:r>
    </w:p>
    <w:p>
      <w:r>
        <w:t xml:space="preserve">onnellinen</w:t>
      </w:r>
    </w:p>
    <w:p>
      <w:r>
        <w:rPr>
          <w:b/>
        </w:rPr>
        <w:t xml:space="preserve">Tulos</w:t>
      </w:r>
    </w:p>
    <w:p>
      <w:r>
        <w:t xml:space="preserve">innostunut</w:t>
      </w:r>
    </w:p>
    <w:p>
      <w:r>
        <w:rPr>
          <w:b/>
        </w:rPr>
        <w:t xml:space="preserve">Esimerkki 3.1595</w:t>
      </w:r>
    </w:p>
    <w:p>
      <w:r>
        <w:t xml:space="preserve">Konteksti: Bobilla on grillijuhlat viikonloppuna. Hän on tehnyt viime aikoina paljon töitä ja haluaa rentoutua. Hän on kutsunut muutamia naapureita ja muita ystäviä.  Lause: Hän palkkasi myös dj:n soittamaan kaikenlaista musiikkia.  Hahmo: Ystävät</w:t>
      </w:r>
    </w:p>
    <w:p>
      <w:r>
        <w:rPr>
          <w:b/>
        </w:rPr>
        <w:t xml:space="preserve">Tulos</w:t>
      </w:r>
    </w:p>
    <w:p>
      <w:r>
        <w:t xml:space="preserve">innoissaan</w:t>
      </w:r>
    </w:p>
    <w:p>
      <w:r>
        <w:rPr>
          <w:b/>
        </w:rPr>
        <w:t xml:space="preserve">Tulos</w:t>
      </w:r>
    </w:p>
    <w:p>
      <w:r>
        <w:t xml:space="preserve">ystävällinen</w:t>
      </w:r>
    </w:p>
    <w:p>
      <w:r>
        <w:rPr>
          <w:b/>
        </w:rPr>
        <w:t xml:space="preserve">Esimerkki 3.1596</w:t>
      </w:r>
    </w:p>
    <w:p>
      <w:r>
        <w:t xml:space="preserve">Konteksti: Bobilla on grillijuhlat viikonloppuna. Hän on tehnyt viime aikoina paljon töitä ja haluaa rentoutua. Hän on kutsunut muutamia naapureita ja muita ystäviä. Hän myös palkkasi dj:n soittamaan kaikenlaista musiikkia.  Lause: Kun juhlat alkoivat, ne olivat suuri menestys!  Hahmo: Naapurit</w:t>
      </w:r>
    </w:p>
    <w:p>
      <w:r>
        <w:rPr>
          <w:b/>
        </w:rPr>
        <w:t xml:space="preserve">Tulos</w:t>
      </w:r>
    </w:p>
    <w:p>
      <w:r>
        <w:t xml:space="preserve">onnellinen</w:t>
      </w:r>
    </w:p>
    <w:p>
      <w:r>
        <w:rPr>
          <w:b/>
        </w:rPr>
        <w:t xml:space="preserve">Esimerkki 3.1597</w:t>
      </w:r>
    </w:p>
    <w:p>
      <w:r>
        <w:t xml:space="preserve">Konteksti: Bobilla on grillijuhlat viikonloppuna. Hän on tehnyt viime aikoina paljon töitä ja haluaa rentoutua. Hän on kutsunut muutamia naapureita ja muita ystäviä. Hän myös palkkasi dj:n soittamaan kaikenlaista musiikkia.  Lause: Kun juhlat alkoivat, ne olivat suuri menestys!  Hahmo: Dj</w:t>
      </w:r>
    </w:p>
    <w:p>
      <w:r>
        <w:rPr>
          <w:b/>
        </w:rPr>
        <w:t xml:space="preserve">Tulos</w:t>
      </w:r>
    </w:p>
    <w:p>
      <w:r>
        <w:t xml:space="preserve">innoissaan</w:t>
      </w:r>
    </w:p>
    <w:p>
      <w:r>
        <w:rPr>
          <w:b/>
        </w:rPr>
        <w:t xml:space="preserve">Tulos</w:t>
      </w:r>
    </w:p>
    <w:p>
      <w:r>
        <w:t xml:space="preserve">onnellinen</w:t>
      </w:r>
    </w:p>
    <w:p>
      <w:r>
        <w:rPr>
          <w:b/>
        </w:rPr>
        <w:t xml:space="preserve">Tulos</w:t>
      </w:r>
    </w:p>
    <w:p>
      <w:r>
        <w:t xml:space="preserve">arvostettu</w:t>
      </w:r>
    </w:p>
    <w:p>
      <w:r>
        <w:rPr>
          <w:b/>
        </w:rPr>
        <w:t xml:space="preserve">Esimerkki 3.1598</w:t>
      </w:r>
    </w:p>
    <w:p>
      <w:r>
        <w:t xml:space="preserve">Konteksti: Bobilla on grillijuhlat viikonloppuna. Hän on tehnyt viime aikoina paljon töitä ja haluaa rentoutua. Hän on kutsunut muutamia naapureita ja muita ystäviä. Hän myös palkkasi dj:n soittamaan kaikenlaista musiikkia.  Lause: Kun juhlat alkoivat, ne olivat suuri menestys!  Hahmo: Bob</w:t>
      </w:r>
    </w:p>
    <w:p>
      <w:r>
        <w:rPr>
          <w:b/>
        </w:rPr>
        <w:t xml:space="preserve">Tulos</w:t>
      </w:r>
    </w:p>
    <w:p>
      <w:r>
        <w:t xml:space="preserve">innoissaan</w:t>
      </w:r>
    </w:p>
    <w:p>
      <w:r>
        <w:rPr>
          <w:b/>
        </w:rPr>
        <w:t xml:space="preserve">Tulos</w:t>
      </w:r>
    </w:p>
    <w:p>
      <w:r>
        <w:t xml:space="preserve">ylpeä</w:t>
      </w:r>
    </w:p>
    <w:p>
      <w:r>
        <w:rPr>
          <w:b/>
        </w:rPr>
        <w:t xml:space="preserve">Tulos</w:t>
      </w:r>
    </w:p>
    <w:p>
      <w:r>
        <w:t xml:space="preserve">iloinen</w:t>
      </w:r>
    </w:p>
    <w:p>
      <w:r>
        <w:rPr>
          <w:b/>
        </w:rPr>
        <w:t xml:space="preserve">Tulos</w:t>
      </w:r>
    </w:p>
    <w:p>
      <w:r>
        <w:t xml:space="preserve">tyytyväinen</w:t>
      </w:r>
    </w:p>
    <w:p>
      <w:r>
        <w:rPr>
          <w:b/>
        </w:rPr>
        <w:t xml:space="preserve">Esimerkki 3.1599</w:t>
      </w:r>
    </w:p>
    <w:p>
      <w:r>
        <w:t xml:space="preserve">Konteksti: Bobilla on grillijuhlat viikonloppuna. Hän on tehnyt viime aikoina paljon töitä ja haluaa rentoutua. Hän on kutsunut muutamia naapureita ja muita ystäviä. Hän myös palkkasi dj:n soittamaan kaikenlaista musiikkia.  Lause: Kun juhlat alkoivat, ne olivat suuri menestys!  Hahmo: Ystävät</w:t>
      </w:r>
    </w:p>
    <w:p>
      <w:r>
        <w:rPr>
          <w:b/>
        </w:rPr>
        <w:t xml:space="preserve">Tulos</w:t>
      </w:r>
    </w:p>
    <w:p>
      <w:r>
        <w:t xml:space="preserve">innoissaan</w:t>
      </w:r>
    </w:p>
    <w:p>
      <w:r>
        <w:rPr>
          <w:b/>
        </w:rPr>
        <w:t xml:space="preserve">Tulos</w:t>
      </w:r>
    </w:p>
    <w:p>
      <w:r>
        <w:t xml:space="preserve">juhlava</w:t>
      </w:r>
    </w:p>
    <w:p>
      <w:r>
        <w:rPr>
          <w:b/>
        </w:rPr>
        <w:t xml:space="preserve">Esimerkki 3.1600</w:t>
      </w:r>
    </w:p>
    <w:p>
      <w:r>
        <w:t xml:space="preserve">Konteksti: Lause: Ei ole: Rory halusi todella uuden rannekorun.  Hahmo: Rory</w:t>
      </w:r>
    </w:p>
    <w:p>
      <w:r>
        <w:rPr>
          <w:b/>
        </w:rPr>
        <w:t xml:space="preserve">Tulos</w:t>
      </w:r>
    </w:p>
    <w:p>
      <w:r>
        <w:t xml:space="preserve">ahdistunut</w:t>
      </w:r>
    </w:p>
    <w:p>
      <w:r>
        <w:rPr>
          <w:b/>
        </w:rPr>
        <w:t xml:space="preserve">Esimerkki 3.1601</w:t>
      </w:r>
    </w:p>
    <w:p>
      <w:r>
        <w:t xml:space="preserve">Konteksti: Lause: Ei ole: Rory halusi todella uuden rannekorun.  Hahmo: Aviomies</w:t>
      </w:r>
    </w:p>
    <w:p>
      <w:r>
        <w:rPr>
          <w:b/>
        </w:rPr>
        <w:t xml:space="preserve">Tulos</w:t>
      </w:r>
    </w:p>
    <w:p>
      <w:r>
        <w:t xml:space="preserve">Ei ole</w:t>
      </w:r>
    </w:p>
    <w:p>
      <w:r>
        <w:rPr>
          <w:b/>
        </w:rPr>
        <w:t xml:space="preserve">Esimerkki 3.1602</w:t>
      </w:r>
    </w:p>
    <w:p>
      <w:r>
        <w:t xml:space="preserve">Konteksti: Rory halusi todella uuden rannekorun.  Lause: Valitettavasti se, jonka hän halusi, oli liian kallis.  Hahmo: Rory</w:t>
      </w:r>
    </w:p>
    <w:p>
      <w:r>
        <w:rPr>
          <w:b/>
        </w:rPr>
        <w:t xml:space="preserve">Tulos</w:t>
      </w:r>
    </w:p>
    <w:p>
      <w:r>
        <w:t xml:space="preserve">järkyttynyt</w:t>
      </w:r>
    </w:p>
    <w:p>
      <w:r>
        <w:rPr>
          <w:b/>
        </w:rPr>
        <w:t xml:space="preserve">Tulos</w:t>
      </w:r>
    </w:p>
    <w:p>
      <w:r>
        <w:t xml:space="preserve">pettynyt</w:t>
      </w:r>
    </w:p>
    <w:p>
      <w:r>
        <w:rPr>
          <w:b/>
        </w:rPr>
        <w:t xml:space="preserve">Tulos</w:t>
      </w:r>
    </w:p>
    <w:p>
      <w:r>
        <w:t xml:space="preserve">rikkoi</w:t>
      </w:r>
    </w:p>
    <w:p>
      <w:r>
        <w:rPr>
          <w:b/>
        </w:rPr>
        <w:t xml:space="preserve">Esimerkki 3.1603</w:t>
      </w:r>
    </w:p>
    <w:p>
      <w:r>
        <w:t xml:space="preserve">Konteksti: Rory halusi todella uuden rannekorun.  Lause: Valitettavasti se, jonka hän halusi, oli liian kallis.  Hahmo: Aviomies</w:t>
      </w:r>
    </w:p>
    <w:p>
      <w:r>
        <w:rPr>
          <w:b/>
        </w:rPr>
        <w:t xml:space="preserve">Tulos</w:t>
      </w:r>
    </w:p>
    <w:p>
      <w:r>
        <w:t xml:space="preserve">Ei ole</w:t>
      </w:r>
    </w:p>
    <w:p>
      <w:r>
        <w:rPr>
          <w:b/>
        </w:rPr>
        <w:t xml:space="preserve">Esimerkki 3.1604</w:t>
      </w:r>
    </w:p>
    <w:p>
      <w:r>
        <w:t xml:space="preserve">Konteksti: Rory halusi todella uuden rannekorun. Valitettavasti se, jonka hän halusi, oli liian kallis.  Lause: Hän oli surullinen.  Hahmo: Rory</w:t>
      </w:r>
    </w:p>
    <w:p>
      <w:r>
        <w:rPr>
          <w:b/>
        </w:rPr>
        <w:t xml:space="preserve">Tulos</w:t>
      </w:r>
    </w:p>
    <w:p>
      <w:r>
        <w:t xml:space="preserve">järkyttynyt</w:t>
      </w:r>
    </w:p>
    <w:p>
      <w:r>
        <w:rPr>
          <w:b/>
        </w:rPr>
        <w:t xml:space="preserve">Esimerkki 3.1605</w:t>
      </w:r>
    </w:p>
    <w:p>
      <w:r>
        <w:t xml:space="preserve">Konteksti: Rory halusi todella uuden rannekorun. Valitettavasti se, jonka hän halusi, oli liian kallis.  Lause: Hän oli surullinen.  Hahmo: Aviomies</w:t>
      </w:r>
    </w:p>
    <w:p>
      <w:r>
        <w:rPr>
          <w:b/>
        </w:rPr>
        <w:t xml:space="preserve">Tulos</w:t>
      </w:r>
    </w:p>
    <w:p>
      <w:r>
        <w:t xml:space="preserve">Ei ole</w:t>
      </w:r>
    </w:p>
    <w:p>
      <w:r>
        <w:rPr>
          <w:b/>
        </w:rPr>
        <w:t xml:space="preserve">Esimerkki 3.1606</w:t>
      </w:r>
    </w:p>
    <w:p>
      <w:r>
        <w:t xml:space="preserve">Konteksti: Rory halusi todella uuden rannekorun. Valitettavasti se, jonka hän halusi, oli liian kallis. Hän oli surullinen.  Lause: Heidän hääpäivänään hänen miehensä osti hänelle rannekorun, jonka hän halusi.  Hahmo: Rory</w:t>
      </w:r>
    </w:p>
    <w:p>
      <w:r>
        <w:rPr>
          <w:b/>
        </w:rPr>
        <w:t xml:space="preserve">Tulos</w:t>
      </w:r>
    </w:p>
    <w:p>
      <w:r>
        <w:t xml:space="preserve">onnellinen</w:t>
      </w:r>
    </w:p>
    <w:p>
      <w:r>
        <w:rPr>
          <w:b/>
        </w:rPr>
        <w:t xml:space="preserve">Tulos</w:t>
      </w:r>
    </w:p>
    <w:p>
      <w:r>
        <w:t xml:space="preserve">kiitollinen</w:t>
      </w:r>
    </w:p>
    <w:p>
      <w:r>
        <w:rPr>
          <w:b/>
        </w:rPr>
        <w:t xml:space="preserve">Esimerkki 3.1607</w:t>
      </w:r>
    </w:p>
    <w:p>
      <w:r>
        <w:t xml:space="preserve">Konteksti: Rory halusi todella uuden rannekorun. Valitettavasti se, jonka hän halusi, oli liian kallis. Hän oli surullinen.  Lause: Heidän hääpäivänään hänen miehensä osti hänelle rannekorun, jonka hän halusi.  Merkki: aviomies</w:t>
      </w:r>
    </w:p>
    <w:p>
      <w:r>
        <w:rPr>
          <w:b/>
        </w:rPr>
        <w:t xml:space="preserve">Tulos</w:t>
      </w:r>
    </w:p>
    <w:p>
      <w:r>
        <w:t xml:space="preserve">onnellinen</w:t>
      </w:r>
    </w:p>
    <w:p>
      <w:r>
        <w:rPr>
          <w:b/>
        </w:rPr>
        <w:t xml:space="preserve">Tulos</w:t>
      </w:r>
    </w:p>
    <w:p>
      <w:r>
        <w:t xml:space="preserve">ylpeä</w:t>
      </w:r>
    </w:p>
    <w:p>
      <w:r>
        <w:rPr>
          <w:b/>
        </w:rPr>
        <w:t xml:space="preserve">Esimerkki 3.1608</w:t>
      </w:r>
    </w:p>
    <w:p>
      <w:r>
        <w:t xml:space="preserve">Konteksti: Rory halusi todella uuden rannekorun. Valitettavasti se, jonka hän halusi, oli liian kallis. Hän oli surullinen. Heidän hääpäivänään hänen miehensä osti hänelle haluamansa rannekorun.  Lause: Tämä teki hänet hyvin onnelliseksi.  Hahmo: Rory</w:t>
      </w:r>
    </w:p>
    <w:p>
      <w:r>
        <w:rPr>
          <w:b/>
        </w:rPr>
        <w:t xml:space="preserve">Tulos</w:t>
      </w:r>
    </w:p>
    <w:p>
      <w:r>
        <w:t xml:space="preserve">innoissaan</w:t>
      </w:r>
    </w:p>
    <w:p>
      <w:r>
        <w:rPr>
          <w:b/>
        </w:rPr>
        <w:t xml:space="preserve">Tulos</w:t>
      </w:r>
    </w:p>
    <w:p>
      <w:r>
        <w:t xml:space="preserve">iloinen</w:t>
      </w:r>
    </w:p>
    <w:p>
      <w:r>
        <w:rPr>
          <w:b/>
        </w:rPr>
        <w:t xml:space="preserve">Esimerkki 3.1609</w:t>
      </w:r>
    </w:p>
    <w:p>
      <w:r>
        <w:t xml:space="preserve">Konteksti: Rory halusi todella uuden rannekorun. Valitettavasti se, jonka hän halusi, oli liian kallis. Hän oli surullinen. Heidän hääpäivänään hänen miehensä osti hänelle haluamansa rannekorun.  Lause: Tämä teki hänet hyvin onnelliseksi.  Hahmo: aviomies</w:t>
      </w:r>
    </w:p>
    <w:p>
      <w:r>
        <w:rPr>
          <w:b/>
        </w:rPr>
        <w:t xml:space="preserve">Tulos</w:t>
      </w:r>
    </w:p>
    <w:p>
      <w:r>
        <w:t xml:space="preserve">onnellinen</w:t>
      </w:r>
    </w:p>
    <w:p>
      <w:r>
        <w:rPr>
          <w:b/>
        </w:rPr>
        <w:t xml:space="preserve">Tulos</w:t>
      </w:r>
    </w:p>
    <w:p>
      <w:r>
        <w:t xml:space="preserve">rakastava</w:t>
      </w:r>
    </w:p>
    <w:p>
      <w:r>
        <w:rPr>
          <w:b/>
        </w:rPr>
        <w:t xml:space="preserve">Tulos</w:t>
      </w:r>
    </w:p>
    <w:p>
      <w:r>
        <w:t xml:space="preserve">tyytyväinen</w:t>
      </w:r>
    </w:p>
    <w:p>
      <w:r>
        <w:rPr>
          <w:b/>
        </w:rPr>
        <w:t xml:space="preserve">Esimerkki 3.1610</w:t>
      </w:r>
    </w:p>
    <w:p>
      <w:r>
        <w:t xml:space="preserve">Konteksti: Lause: Ei ole: Ben käveli supermarketin läpi ja löysi riisikäytävän.  Hahmo: Kassa</w:t>
      </w:r>
    </w:p>
    <w:p>
      <w:r>
        <w:rPr>
          <w:b/>
        </w:rPr>
        <w:t xml:space="preserve">Tulos</w:t>
      </w:r>
    </w:p>
    <w:p>
      <w:r>
        <w:t xml:space="preserve">Ei ole</w:t>
      </w:r>
    </w:p>
    <w:p>
      <w:r>
        <w:rPr>
          <w:b/>
        </w:rPr>
        <w:t xml:space="preserve">Esimerkki 3.1611</w:t>
      </w:r>
    </w:p>
    <w:p>
      <w:r>
        <w:t xml:space="preserve">Konteksti: Lause: Ei ole: Ben käveli supermarketin läpi ja löysi riisikäytävän.  Hahmo: Ben</w:t>
      </w:r>
    </w:p>
    <w:p>
      <w:r>
        <w:rPr>
          <w:b/>
        </w:rPr>
        <w:t xml:space="preserve">Tulos</w:t>
      </w:r>
    </w:p>
    <w:p>
      <w:r>
        <w:t xml:space="preserve">Ei ole</w:t>
      </w:r>
    </w:p>
    <w:p>
      <w:r>
        <w:rPr>
          <w:b/>
        </w:rPr>
        <w:t xml:space="preserve">Esimerkki 3.1612</w:t>
      </w:r>
    </w:p>
    <w:p>
      <w:r>
        <w:t xml:space="preserve">Konteksti: Ben käveli supermarketin läpi ja löysi riisikäytävän.  Lause: Hänen silmänsä osui puoliksi alennettuun pussiin.  Hahmo: Kassa</w:t>
      </w:r>
    </w:p>
    <w:p>
      <w:r>
        <w:rPr>
          <w:b/>
        </w:rPr>
        <w:t xml:space="preserve">Tulos</w:t>
      </w:r>
    </w:p>
    <w:p>
      <w:r>
        <w:t xml:space="preserve">Ei ole</w:t>
      </w:r>
    </w:p>
    <w:p>
      <w:r>
        <w:rPr>
          <w:b/>
        </w:rPr>
        <w:t xml:space="preserve">Esimerkki 3.1613</w:t>
      </w:r>
    </w:p>
    <w:p>
      <w:r>
        <w:t xml:space="preserve">Konteksti: Ben käveli supermarketin läpi ja löysi riisikäytävän.  Lause: Hänen silmänsä osui puoliksi alennettuun pussiin.  Hahmo: Ben</w:t>
      </w:r>
    </w:p>
    <w:p>
      <w:r>
        <w:rPr>
          <w:b/>
        </w:rPr>
        <w:t xml:space="preserve">Tulos</w:t>
      </w:r>
    </w:p>
    <w:p>
      <w:r>
        <w:t xml:space="preserve">kuin hän olisi saanut hyvän diilin</w:t>
      </w:r>
    </w:p>
    <w:p>
      <w:r>
        <w:rPr>
          <w:b/>
        </w:rPr>
        <w:t xml:space="preserve">Tulos</w:t>
      </w:r>
    </w:p>
    <w:p>
      <w:r>
        <w:t xml:space="preserve">onnellinen</w:t>
      </w:r>
    </w:p>
    <w:p>
      <w:r>
        <w:rPr>
          <w:b/>
        </w:rPr>
        <w:t xml:space="preserve">Esimerkki 3.1614</w:t>
      </w:r>
    </w:p>
    <w:p>
      <w:r>
        <w:t xml:space="preserve">Konteksti: Ben käveli supermarketin läpi ja löysi riisikäytävän. Hänen silmäänsä osui pussi, joka oli myynnissä puoleen hintaan.  Lause: Ben osti kaksi ja laittoi ne ostoskärryynsä.  Hahmo: Kassa</w:t>
      </w:r>
    </w:p>
    <w:p>
      <w:r>
        <w:rPr>
          <w:b/>
        </w:rPr>
        <w:t xml:space="preserve">Tulos</w:t>
      </w:r>
    </w:p>
    <w:p>
      <w:r>
        <w:t xml:space="preserve">Ei ole</w:t>
      </w:r>
    </w:p>
    <w:p>
      <w:r>
        <w:rPr>
          <w:b/>
        </w:rPr>
        <w:t xml:space="preserve">Esimerkki 3.1615</w:t>
      </w:r>
    </w:p>
    <w:p>
      <w:r>
        <w:t xml:space="preserve">Konteksti: Ben käveli supermarketin läpi ja löysi riisikäytävän. Hänen silmäänsä osui pussi, joka oli myynnissä puoleen hintaan.  Lause: Ben osti kaksi ja laittoi ne ostoskärryynsä.  Hahmo: Ben</w:t>
      </w:r>
    </w:p>
    <w:p>
      <w:r>
        <w:rPr>
          <w:b/>
        </w:rPr>
        <w:t xml:space="preserve">Tulos</w:t>
      </w:r>
    </w:p>
    <w:p>
      <w:r>
        <w:t xml:space="preserve">onnellinen</w:t>
      </w:r>
    </w:p>
    <w:p>
      <w:r>
        <w:rPr>
          <w:b/>
        </w:rPr>
        <w:t xml:space="preserve">Tulos</w:t>
      </w:r>
    </w:p>
    <w:p>
      <w:r>
        <w:t xml:space="preserve">tyytyväinen</w:t>
      </w:r>
    </w:p>
    <w:p>
      <w:r>
        <w:rPr>
          <w:b/>
        </w:rPr>
        <w:t xml:space="preserve">Tulos</w:t>
      </w:r>
    </w:p>
    <w:p>
      <w:r>
        <w:t xml:space="preserve">onnekas</w:t>
      </w:r>
    </w:p>
    <w:p>
      <w:r>
        <w:rPr>
          <w:b/>
        </w:rPr>
        <w:t xml:space="preserve">Esimerkki 3.1616</w:t>
      </w:r>
    </w:p>
    <w:p>
      <w:r>
        <w:t xml:space="preserve">Konteksti: Ben käveli supermarketin läpi ja löysi riisikäytävän. Hänen silmäänsä osui pussi, joka oli myynnissä puoleen hintaan. Ben osti kaksi ja laittoi ne ostoskoriinsa.  Lause: Hän vei kärrynsä heti kassalle.  Hahmo: Kassa:</w:t>
      </w:r>
    </w:p>
    <w:p>
      <w:r>
        <w:rPr>
          <w:b/>
        </w:rPr>
        <w:t xml:space="preserve">Tulos</w:t>
      </w:r>
    </w:p>
    <w:p>
      <w:r>
        <w:t xml:space="preserve">tylsistynyt</w:t>
      </w:r>
    </w:p>
    <w:p>
      <w:r>
        <w:rPr>
          <w:b/>
        </w:rPr>
        <w:t xml:space="preserve">Esimerkki 3.1617</w:t>
      </w:r>
    </w:p>
    <w:p>
      <w:r>
        <w:t xml:space="preserve">Konteksti: Ben käveli supermarketin läpi ja löysi riisikäytävän. Hänen silmäänsä osui pussi, joka oli myynnissä puoleen hintaan. Ben osti kaksi ja laittoi ne ostoskoriinsa.  Lause: Hän vei kärrynsä heti kassalle.  Hahmo: Ben</w:t>
      </w:r>
    </w:p>
    <w:p>
      <w:r>
        <w:rPr>
          <w:b/>
        </w:rPr>
        <w:t xml:space="preserve">Tulos</w:t>
      </w:r>
    </w:p>
    <w:p>
      <w:r>
        <w:t xml:space="preserve">kiireinen</w:t>
      </w:r>
    </w:p>
    <w:p>
      <w:r>
        <w:rPr>
          <w:b/>
        </w:rPr>
        <w:t xml:space="preserve">Tulos</w:t>
      </w:r>
    </w:p>
    <w:p>
      <w:r>
        <w:t xml:space="preserve">onnellinen</w:t>
      </w:r>
    </w:p>
    <w:p>
      <w:r>
        <w:rPr>
          <w:b/>
        </w:rPr>
        <w:t xml:space="preserve">Esimerkki 3.1618</w:t>
      </w:r>
    </w:p>
    <w:p>
      <w:r>
        <w:t xml:space="preserve">Konteksti: Ben käveli supermarketin läpi ja löysi riisikäytävän. Hänen silmäänsä osui pussi, joka oli myynnissä puoleen hintaan. Ben osti kaksi ja laittoi ne ostoskoriinsa. Hän vei kärrynsä heti kassalle.  Lause: Kassa huomautti, että Ben varmaan pitää riisistä.  Hahmo: Kassa:</w:t>
      </w:r>
    </w:p>
    <w:p>
      <w:r>
        <w:rPr>
          <w:b/>
        </w:rPr>
        <w:t xml:space="preserve">Tulos</w:t>
      </w:r>
    </w:p>
    <w:p>
      <w:r>
        <w:t xml:space="preserve">kiinnostunut</w:t>
      </w:r>
    </w:p>
    <w:p>
      <w:r>
        <w:rPr>
          <w:b/>
        </w:rPr>
        <w:t xml:space="preserve">Tulos</w:t>
      </w:r>
    </w:p>
    <w:p>
      <w:r>
        <w:t xml:space="preserve">onnellinen</w:t>
      </w:r>
    </w:p>
    <w:p>
      <w:r>
        <w:rPr>
          <w:b/>
        </w:rPr>
        <w:t xml:space="preserve">Esimerkki 3.1619</w:t>
      </w:r>
    </w:p>
    <w:p>
      <w:r>
        <w:t xml:space="preserve">Konteksti: Ben käveli supermarketin läpi ja löysi riisikäytävän. Hänen silmäänsä osui pussi, joka oli myynnissä puoleen hintaan. Ben osti kaksi ja laittoi ne ostoskoriinsa. Hän vei kärrynsä heti kassalle.  Lause: Kassa huomautti, että Ben varmaan pitää riisistä.  Hahmo: Ben</w:t>
      </w:r>
    </w:p>
    <w:p>
      <w:r>
        <w:rPr>
          <w:b/>
        </w:rPr>
        <w:t xml:space="preserve">Tulos</w:t>
      </w:r>
    </w:p>
    <w:p>
      <w:r>
        <w:t xml:space="preserve">hämmentynyt</w:t>
      </w:r>
    </w:p>
    <w:p>
      <w:r>
        <w:rPr>
          <w:b/>
        </w:rPr>
        <w:t xml:space="preserve">Tulos</w:t>
      </w:r>
    </w:p>
    <w:p>
      <w:r>
        <w:t xml:space="preserve">kuten hän on tunnettu maustaan</w:t>
      </w:r>
    </w:p>
    <w:p>
      <w:r>
        <w:rPr>
          <w:b/>
        </w:rPr>
        <w:t xml:space="preserve">Esimerkki 3.1620</w:t>
      </w:r>
    </w:p>
    <w:p>
      <w:r>
        <w:t xml:space="preserve">Konteksti: Lause: Ei ole: Sam halusi oppia lukemaan.  Hahmo: Hänen ystävänsä</w:t>
      </w:r>
    </w:p>
    <w:p>
      <w:r>
        <w:rPr>
          <w:b/>
        </w:rPr>
        <w:t xml:space="preserve">Tulos</w:t>
      </w:r>
    </w:p>
    <w:p>
      <w:r>
        <w:t xml:space="preserve">Ei ole</w:t>
      </w:r>
    </w:p>
    <w:p>
      <w:r>
        <w:rPr>
          <w:b/>
        </w:rPr>
        <w:t xml:space="preserve">Esimerkki 3.1621</w:t>
      </w:r>
    </w:p>
    <w:p>
      <w:r>
        <w:t xml:space="preserve">Konteksti: Lause: Ei ole: Sam halusi oppia lukemaan.  Hahmo: Sam</w:t>
      </w:r>
    </w:p>
    <w:p>
      <w:r>
        <w:rPr>
          <w:b/>
        </w:rPr>
        <w:t xml:space="preserve">Tulos</w:t>
      </w:r>
    </w:p>
    <w:p>
      <w:r>
        <w:t xml:space="preserve">ennakointi</w:t>
      </w:r>
    </w:p>
    <w:p>
      <w:r>
        <w:rPr>
          <w:b/>
        </w:rPr>
        <w:t xml:space="preserve">Esimerkki 3.1622</w:t>
      </w:r>
    </w:p>
    <w:p>
      <w:r>
        <w:t xml:space="preserve">Konteksti: Sam halusi oppia lukemaan.  Lause: Hän ajatteli, että hänen ystävänsä pilkkaavat hänen lukutaidottomuuttaan.  Hahmo: Hänen ystävänsä</w:t>
      </w:r>
    </w:p>
    <w:p>
      <w:r>
        <w:rPr>
          <w:b/>
        </w:rPr>
        <w:t xml:space="preserve">Tulos</w:t>
      </w:r>
    </w:p>
    <w:p>
      <w:r>
        <w:t xml:space="preserve">yllättynyt</w:t>
      </w:r>
    </w:p>
    <w:p>
      <w:r>
        <w:rPr>
          <w:b/>
        </w:rPr>
        <w:t xml:space="preserve">Esimerkki 3.1623</w:t>
      </w:r>
    </w:p>
    <w:p>
      <w:r>
        <w:t xml:space="preserve">Konteksti: Sam halusi oppia lukemaan.  Lause: Hän ajatteli, että hänen ystävänsä pilkkaavat hänen lukutaidottomuuttaan.  Hahmo: Sam</w:t>
      </w:r>
    </w:p>
    <w:p>
      <w:r>
        <w:rPr>
          <w:b/>
        </w:rPr>
        <w:t xml:space="preserve">Tulos</w:t>
      </w:r>
    </w:p>
    <w:p>
      <w:r>
        <w:t xml:space="preserve">häpeää lukutaidottomuuttaan</w:t>
      </w:r>
    </w:p>
    <w:p>
      <w:r>
        <w:rPr>
          <w:b/>
        </w:rPr>
        <w:t xml:space="preserve">Tulos</w:t>
      </w:r>
    </w:p>
    <w:p>
      <w:r>
        <w:t xml:space="preserve">surullinen</w:t>
      </w:r>
    </w:p>
    <w:p>
      <w:r>
        <w:rPr>
          <w:b/>
        </w:rPr>
        <w:t xml:space="preserve">Tulos</w:t>
      </w:r>
    </w:p>
    <w:p>
      <w:r>
        <w:t xml:space="preserve">satuttaa</w:t>
      </w:r>
    </w:p>
    <w:p>
      <w:r>
        <w:rPr>
          <w:b/>
        </w:rPr>
        <w:t xml:space="preserve">Tulos</w:t>
      </w:r>
    </w:p>
    <w:p>
      <w:r>
        <w:t xml:space="preserve">pelkää, että häntä kiusataan</w:t>
      </w:r>
    </w:p>
    <w:p>
      <w:r>
        <w:rPr>
          <w:b/>
        </w:rPr>
        <w:t xml:space="preserve">Esimerkki 3.1624</w:t>
      </w:r>
    </w:p>
    <w:p>
      <w:r>
        <w:t xml:space="preserve">Konteksti: Sam halusi oppia lukemaan. Hän ajatteli, että hänen ystävänsä pilkkaavat hänen lukutaidottomuuttaan.  Lause: Mutta kun he saivat tietää, he kaikki olivat hyvin ystävällisiä.  Hahmo: Hänen ystävänsä</w:t>
      </w:r>
    </w:p>
    <w:p>
      <w:r>
        <w:rPr>
          <w:b/>
        </w:rPr>
        <w:t xml:space="preserve">Tulos</w:t>
      </w:r>
    </w:p>
    <w:p>
      <w:r>
        <w:t xml:space="preserve">mukava</w:t>
      </w:r>
    </w:p>
    <w:p>
      <w:r>
        <w:rPr>
          <w:b/>
        </w:rPr>
        <w:t xml:space="preserve">Esimerkki 3.1625</w:t>
      </w:r>
    </w:p>
    <w:p>
      <w:r>
        <w:t xml:space="preserve">Konteksti: Sam halusi oppia lukemaan. Hän ajatteli, että hänen ystävänsä pilkkaisivat hänen lukutaidottomuuttaan.  Lause: Mutta kun he saivat tietää, he kaikki olivat hyvin ystävällisiä.  Hahmo: Sam</w:t>
      </w:r>
    </w:p>
    <w:p>
      <w:r>
        <w:rPr>
          <w:b/>
        </w:rPr>
        <w:t xml:space="preserve">Tulos</w:t>
      </w:r>
    </w:p>
    <w:p>
      <w:r>
        <w:t xml:space="preserve">kiitollinen</w:t>
      </w:r>
    </w:p>
    <w:p>
      <w:r>
        <w:rPr>
          <w:b/>
        </w:rPr>
        <w:t xml:space="preserve">Tulos</w:t>
      </w:r>
    </w:p>
    <w:p>
      <w:r>
        <w:t xml:space="preserve">helpottunut</w:t>
      </w:r>
    </w:p>
    <w:p>
      <w:r>
        <w:rPr>
          <w:b/>
        </w:rPr>
        <w:t xml:space="preserve">Esimerkki 3.1626</w:t>
      </w:r>
    </w:p>
    <w:p>
      <w:r>
        <w:t xml:space="preserve">Konteksti: Sam halusi oppia lukemaan. Hän ajatteli, että hänen ystävänsä pilkkaavat hänen lukutaidottomuuttaan. Mutta kun he saivat tietää asiasta, he olivat hyvin ystävällisiä.  Lause: He jopa tarjoutuivat vapaaehtoisesti opettamaan hänelle kirjaimia.  Hahmo: Hänen ystävänsä</w:t>
      </w:r>
    </w:p>
    <w:p>
      <w:r>
        <w:rPr>
          <w:b/>
        </w:rPr>
        <w:t xml:space="preserve">Tulos</w:t>
      </w:r>
    </w:p>
    <w:p>
      <w:r>
        <w:t xml:space="preserve">anteliaita jakamaan viisauttaan</w:t>
      </w:r>
    </w:p>
    <w:p>
      <w:r>
        <w:rPr>
          <w:b/>
        </w:rPr>
        <w:t xml:space="preserve">Tulos</w:t>
      </w:r>
    </w:p>
    <w:p>
      <w:r>
        <w:t xml:space="preserve">tyytyväisiä itseensä auttamisesta</w:t>
      </w:r>
    </w:p>
    <w:p>
      <w:r>
        <w:rPr>
          <w:b/>
        </w:rPr>
        <w:t xml:space="preserve">Tulos</w:t>
      </w:r>
    </w:p>
    <w:p>
      <w:r>
        <w:t xml:space="preserve">altruistinen</w:t>
      </w:r>
    </w:p>
    <w:p>
      <w:r>
        <w:rPr>
          <w:b/>
        </w:rPr>
        <w:t xml:space="preserve">Esimerkki 3.1627</w:t>
      </w:r>
    </w:p>
    <w:p>
      <w:r>
        <w:t xml:space="preserve">Konteksti: Sam halusi oppia lukemaan. Hän ajatteli, että hänen ystävänsä pilkkaavat hänen lukutaidottomuuttaan. Mutta kun he saivat tietää asiasta, he olivat hyvin ystävällisiä.  Lause: He jopa tarjoutuivat vapaaehtoisesti opettamaan hänelle kirjaimia.  Hahmo: Sam</w:t>
      </w:r>
    </w:p>
    <w:p>
      <w:r>
        <w:rPr>
          <w:b/>
        </w:rPr>
        <w:t xml:space="preserve">Tulos</w:t>
      </w:r>
    </w:p>
    <w:p>
      <w:r>
        <w:t xml:space="preserve">Sam tunsi olevansa otettu siitä, että hänen ystävänsä päättivät lähettää hänelle kirjeet.</w:t>
      </w:r>
    </w:p>
    <w:p>
      <w:r>
        <w:rPr>
          <w:b/>
        </w:rPr>
        <w:t xml:space="preserve">Tulos</w:t>
      </w:r>
    </w:p>
    <w:p>
      <w:r>
        <w:t xml:space="preserve">sam tunsi itsensä fiksummaksi kuin koskaan aikaisemmin, kun hän oppi kirjaimet.</w:t>
      </w:r>
    </w:p>
    <w:p>
      <w:r>
        <w:rPr>
          <w:b/>
        </w:rPr>
        <w:t xml:space="preserve">Tulos</w:t>
      </w:r>
    </w:p>
    <w:p>
      <w:r>
        <w:t xml:space="preserve">Sam tunsi olevansa kiitollinen niin mukavista ystävistä.</w:t>
      </w:r>
    </w:p>
    <w:p>
      <w:r>
        <w:rPr>
          <w:b/>
        </w:rPr>
        <w:t xml:space="preserve">Tulos</w:t>
      </w:r>
    </w:p>
    <w:p>
      <w:r>
        <w:t xml:space="preserve">kiitollinen</w:t>
      </w:r>
    </w:p>
    <w:p>
      <w:r>
        <w:rPr>
          <w:b/>
        </w:rPr>
        <w:t xml:space="preserve">Esimerkki 3.1628</w:t>
      </w:r>
    </w:p>
    <w:p>
      <w:r>
        <w:t xml:space="preserve">Konteksti: Sam halusi oppia lukemaan. Hän ajatteli, että hänen ystävänsä pilkkaavat hänen lukutaidottomuuttaan. Mutta kun he saivat tietää asiasta, he olivat hyvin ystävällisiä. He jopa tarjoutuivat vapaaehtoisesti opettamaan hänelle kirjaimia.  Lause: Kuukausien opiskelun jälkeen Samista tuli loistava lukija!  Hahmo: Hänen ystävänsä</w:t>
      </w:r>
    </w:p>
    <w:p>
      <w:r>
        <w:rPr>
          <w:b/>
        </w:rPr>
        <w:t xml:space="preserve">Tulos</w:t>
      </w:r>
    </w:p>
    <w:p>
      <w:r>
        <w:t xml:space="preserve">ylpeä</w:t>
      </w:r>
    </w:p>
    <w:p>
      <w:r>
        <w:rPr>
          <w:b/>
        </w:rPr>
        <w:t xml:space="preserve">Esimerkki 3.1629</w:t>
      </w:r>
    </w:p>
    <w:p>
      <w:r>
        <w:t xml:space="preserve">Konteksti: Sam halusi oppia lukemaan. Hän ajatteli, että hänen ystävänsä pilkkaavat hänen lukutaidottomuuttaan. Mutta kun he saivat tietää asiasta, he olivat hyvin ystävällisiä. He jopa tarjoutuivat vapaaehtoisesti opettamaan hänelle kirjaimia.  Lause: Kuukausien opiskelun jälkeen Samista tuli loistava lukija!  Hahmo: Sam</w:t>
      </w:r>
    </w:p>
    <w:p>
      <w:r>
        <w:rPr>
          <w:b/>
        </w:rPr>
        <w:t xml:space="preserve">Tulos</w:t>
      </w:r>
    </w:p>
    <w:p>
      <w:r>
        <w:t xml:space="preserve">saavutettu</w:t>
      </w:r>
    </w:p>
    <w:p>
      <w:r>
        <w:rPr>
          <w:b/>
        </w:rPr>
        <w:t xml:space="preserve">Tulos</w:t>
      </w:r>
    </w:p>
    <w:p>
      <w:r>
        <w:t xml:space="preserve">kiitollinen</w:t>
      </w:r>
    </w:p>
    <w:p>
      <w:r>
        <w:rPr>
          <w:b/>
        </w:rPr>
        <w:t xml:space="preserve">Tulos</w:t>
      </w:r>
    </w:p>
    <w:p>
      <w:r>
        <w:t xml:space="preserve">tyytyväinen</w:t>
      </w:r>
    </w:p>
    <w:p>
      <w:r>
        <w:rPr>
          <w:b/>
        </w:rPr>
        <w:t xml:space="preserve">Tulos</w:t>
      </w:r>
    </w:p>
    <w:p>
      <w:r>
        <w:t xml:space="preserve">tyytyväinen</w:t>
      </w:r>
    </w:p>
    <w:p>
      <w:r>
        <w:rPr>
          <w:b/>
        </w:rPr>
        <w:t xml:space="preserve">Esimerkki 3.1630</w:t>
      </w:r>
    </w:p>
    <w:p>
      <w:r>
        <w:t xml:space="preserve">Konteksti: Lause: Ei ole: Mattin äiti lupasi Mattille yllätyksen koulun jälkeen.  Hahmo: Matt</w:t>
      </w:r>
    </w:p>
    <w:p>
      <w:r>
        <w:rPr>
          <w:b/>
        </w:rPr>
        <w:t xml:space="preserve">Tulos</w:t>
      </w:r>
    </w:p>
    <w:p>
      <w:r>
        <w:t xml:space="preserve">innoissaan</w:t>
      </w:r>
    </w:p>
    <w:p>
      <w:r>
        <w:rPr>
          <w:b/>
        </w:rPr>
        <w:t xml:space="preserve">Tulos</w:t>
      </w:r>
    </w:p>
    <w:p>
      <w:r>
        <w:t xml:space="preserve">utelias</w:t>
      </w:r>
    </w:p>
    <w:p>
      <w:r>
        <w:rPr>
          <w:b/>
        </w:rPr>
        <w:t xml:space="preserve">Esimerkki 3.1631</w:t>
      </w:r>
    </w:p>
    <w:p>
      <w:r>
        <w:t xml:space="preserve">Konteksti: Lause: Ei ole: Mattin äiti lupasi Mattille yllätyksen koulun jälkeen.  Hahmo: Mattin äiti</w:t>
      </w:r>
    </w:p>
    <w:p>
      <w:r>
        <w:rPr>
          <w:b/>
        </w:rPr>
        <w:t xml:space="preserve">Tulos</w:t>
      </w:r>
    </w:p>
    <w:p>
      <w:r>
        <w:t xml:space="preserve">innoissaan</w:t>
      </w:r>
    </w:p>
    <w:p>
      <w:r>
        <w:rPr>
          <w:b/>
        </w:rPr>
        <w:t xml:space="preserve">Tulos</w:t>
      </w:r>
    </w:p>
    <w:p>
      <w:r>
        <w:t xml:space="preserve">onnellinen</w:t>
      </w:r>
    </w:p>
    <w:p>
      <w:r>
        <w:rPr>
          <w:b/>
        </w:rPr>
        <w:t xml:space="preserve">Esimerkki 3.1632</w:t>
      </w:r>
    </w:p>
    <w:p>
      <w:r>
        <w:t xml:space="preserve">Konteksti: Mattin äiti lupasi Mattille yllätyksen koulun jälkeen.  Lause: Hän oli innoissaan koko päivän.  Hahmo: Matt</w:t>
      </w:r>
    </w:p>
    <w:p>
      <w:r>
        <w:rPr>
          <w:b/>
        </w:rPr>
        <w:t xml:space="preserve">Tulos</w:t>
      </w:r>
    </w:p>
    <w:p>
      <w:r>
        <w:t xml:space="preserve">innoissaan</w:t>
      </w:r>
    </w:p>
    <w:p>
      <w:r>
        <w:rPr>
          <w:b/>
        </w:rPr>
        <w:t xml:space="preserve">Tulos</w:t>
      </w:r>
    </w:p>
    <w:p>
      <w:r>
        <w:t xml:space="preserve">onnellinen</w:t>
      </w:r>
    </w:p>
    <w:p>
      <w:r>
        <w:rPr>
          <w:b/>
        </w:rPr>
        <w:t xml:space="preserve">Tulos</w:t>
      </w:r>
    </w:p>
    <w:p>
      <w:r>
        <w:t xml:space="preserve">elated</w:t>
      </w:r>
    </w:p>
    <w:p>
      <w:r>
        <w:rPr>
          <w:b/>
        </w:rPr>
        <w:t xml:space="preserve">Tulos</w:t>
      </w:r>
    </w:p>
    <w:p>
      <w:r>
        <w:t xml:space="preserve">ennakointi</w:t>
      </w:r>
    </w:p>
    <w:p>
      <w:r>
        <w:rPr>
          <w:b/>
        </w:rPr>
        <w:t xml:space="preserve">Esimerkki 3.1633</w:t>
      </w:r>
    </w:p>
    <w:p>
      <w:r>
        <w:t xml:space="preserve">Konteksti: Mattin äiti lupasi Mattille yllätyksen koulun jälkeen.  Lause: Hän oli innoissaan koko päivän.  Hahmo: Mattin äiti.</w:t>
      </w:r>
    </w:p>
    <w:p>
      <w:r>
        <w:rPr>
          <w:b/>
        </w:rPr>
        <w:t xml:space="preserve">Tulos</w:t>
      </w:r>
    </w:p>
    <w:p>
      <w:r>
        <w:t xml:space="preserve">onnellinen</w:t>
      </w:r>
    </w:p>
    <w:p>
      <w:r>
        <w:rPr>
          <w:b/>
        </w:rPr>
        <w:t xml:space="preserve">Tulos</w:t>
      </w:r>
    </w:p>
    <w:p>
      <w:r>
        <w:t xml:space="preserve">rakastava</w:t>
      </w:r>
    </w:p>
    <w:p>
      <w:r>
        <w:rPr>
          <w:b/>
        </w:rPr>
        <w:t xml:space="preserve">Esimerkki 3.1634</w:t>
      </w:r>
    </w:p>
    <w:p>
      <w:r>
        <w:t xml:space="preserve">Konteksti: Mattin äiti lupasi Mattille yllätyksen koulun jälkeen. Hän oli innoissaan koko päivän.  Lause: Niin innoissaan, ettei hän kiinnittänyt huomiota matematiikan tunnilla.  Hahmo: Matt</w:t>
      </w:r>
    </w:p>
    <w:p>
      <w:r>
        <w:rPr>
          <w:b/>
        </w:rPr>
        <w:t xml:space="preserve">Tulos</w:t>
      </w:r>
    </w:p>
    <w:p>
      <w:r>
        <w:t xml:space="preserve">innoissaan</w:t>
      </w:r>
    </w:p>
    <w:p>
      <w:r>
        <w:rPr>
          <w:b/>
        </w:rPr>
        <w:t xml:space="preserve">Tulos</w:t>
      </w:r>
    </w:p>
    <w:p>
      <w:r>
        <w:t xml:space="preserve">kärsimätön</w:t>
      </w:r>
    </w:p>
    <w:p>
      <w:r>
        <w:rPr>
          <w:b/>
        </w:rPr>
        <w:t xml:space="preserve">Tulos</w:t>
      </w:r>
    </w:p>
    <w:p>
      <w:r>
        <w:t xml:space="preserve">yllättynyt</w:t>
      </w:r>
    </w:p>
    <w:p>
      <w:r>
        <w:rPr>
          <w:b/>
        </w:rPr>
        <w:t xml:space="preserve">Tulos</w:t>
      </w:r>
    </w:p>
    <w:p>
      <w:r>
        <w:t xml:space="preserve">ahdistunut</w:t>
      </w:r>
    </w:p>
    <w:p>
      <w:r>
        <w:rPr>
          <w:b/>
        </w:rPr>
        <w:t xml:space="preserve">Esimerkki 3.1635</w:t>
      </w:r>
    </w:p>
    <w:p>
      <w:r>
        <w:t xml:space="preserve">Konteksti: Mattin äiti lupasi Mattille yllätyksen koulun jälkeen. Hän oli innoissaan koko päivän.  Lause: Niin innoissaan, ettei hän kiinnittänyt huomiota matematiikan tunnilla.  Hahmo: Mattin äiti</w:t>
      </w:r>
    </w:p>
    <w:p>
      <w:r>
        <w:rPr>
          <w:b/>
        </w:rPr>
        <w:t xml:space="preserve">Tulos</w:t>
      </w:r>
    </w:p>
    <w:p>
      <w:r>
        <w:t xml:space="preserve">ärtymys</w:t>
      </w:r>
    </w:p>
    <w:p>
      <w:r>
        <w:rPr>
          <w:b/>
        </w:rPr>
        <w:t xml:space="preserve">Tulos</w:t>
      </w:r>
    </w:p>
    <w:p>
      <w:r>
        <w:t xml:space="preserve">viha</w:t>
      </w:r>
    </w:p>
    <w:p>
      <w:r>
        <w:rPr>
          <w:b/>
        </w:rPr>
        <w:t xml:space="preserve">Tulos</w:t>
      </w:r>
    </w:p>
    <w:p>
      <w:r>
        <w:t xml:space="preserve">pettymys</w:t>
      </w:r>
    </w:p>
    <w:p>
      <w:r>
        <w:rPr>
          <w:b/>
        </w:rPr>
        <w:t xml:space="preserve">Esimerkki 3.1636</w:t>
      </w:r>
    </w:p>
    <w:p>
      <w:r>
        <w:t xml:space="preserve">Konteksti: Mattin äiti lupasi Mattille yllätyksen koulun jälkeen. Hän oli innoissaan koko päivän. Niin innoissaan, ettei hän kiinnittänyt huomiota matematiikan tunnilla.  Lause: Kun hän ei vastannut, kun häntä kutsuttiin, hän sai jälki-istuntoa.  Hahmo: Matt</w:t>
      </w:r>
    </w:p>
    <w:p>
      <w:r>
        <w:rPr>
          <w:b/>
        </w:rPr>
        <w:t xml:space="preserve">Tulos</w:t>
      </w:r>
    </w:p>
    <w:p>
      <w:r>
        <w:t xml:space="preserve">kurja.</w:t>
      </w:r>
    </w:p>
    <w:p>
      <w:r>
        <w:rPr>
          <w:b/>
        </w:rPr>
        <w:t xml:space="preserve">Tulos</w:t>
      </w:r>
    </w:p>
    <w:p>
      <w:r>
        <w:t xml:space="preserve">pettynyt.</w:t>
      </w:r>
    </w:p>
    <w:p>
      <w:r>
        <w:rPr>
          <w:b/>
        </w:rPr>
        <w:t xml:space="preserve">Esimerkki 3.1637</w:t>
      </w:r>
    </w:p>
    <w:p>
      <w:r>
        <w:t xml:space="preserve">Konteksti: Mattin äiti lupasi Mattille yllätyksen koulun jälkeen. Hän oli innoissaan koko päivän. Niin innoissaan, ettei hän kiinnittänyt huomiota matematiikan tunnilla.  Lause: Kun hän ei vastannut, kun häntä kutsuttiin, hän sai jälki-istuntoa.  Hahmo: Mattin äiti</w:t>
      </w:r>
    </w:p>
    <w:p>
      <w:r>
        <w:rPr>
          <w:b/>
        </w:rPr>
        <w:t xml:space="preserve">Tulos</w:t>
      </w:r>
    </w:p>
    <w:p>
      <w:r>
        <w:t xml:space="preserve">järkyttynyt</w:t>
      </w:r>
    </w:p>
    <w:p>
      <w:r>
        <w:rPr>
          <w:b/>
        </w:rPr>
        <w:t xml:space="preserve">Tulos</w:t>
      </w:r>
    </w:p>
    <w:p>
      <w:r>
        <w:t xml:space="preserve">kauhea</w:t>
      </w:r>
    </w:p>
    <w:p>
      <w:r>
        <w:rPr>
          <w:b/>
        </w:rPr>
        <w:t xml:space="preserve">Tulos</w:t>
      </w:r>
    </w:p>
    <w:p>
      <w:r>
        <w:t xml:space="preserve">pettynyt</w:t>
      </w:r>
    </w:p>
    <w:p>
      <w:r>
        <w:rPr>
          <w:b/>
        </w:rPr>
        <w:t xml:space="preserve">Esimerkki 3.1638</w:t>
      </w:r>
    </w:p>
    <w:p>
      <w:r>
        <w:t xml:space="preserve">Konteksti: Mattin äiti lupasi Mattille yllätyksen koulun jälkeen. Hän oli innoissaan koko päivän. Niin innoissaan, ettei hän kiinnittänyt huomiota matematiikan tunnilla. Kun hän ei vastannut, kun häntä kutsuttiin, hän sai jälki-istuntoa.  Lause: Matt joutuisi odottamaan kauemmin saadakseen tietää, mikä oli hänen yllätyksensä.  Hahmo: Matt</w:t>
      </w:r>
    </w:p>
    <w:p>
      <w:r>
        <w:rPr>
          <w:b/>
        </w:rPr>
        <w:t xml:space="preserve">Tulos</w:t>
      </w:r>
    </w:p>
    <w:p>
      <w:r>
        <w:t xml:space="preserve">järkyttynyt</w:t>
      </w:r>
    </w:p>
    <w:p>
      <w:r>
        <w:rPr>
          <w:b/>
        </w:rPr>
        <w:t xml:space="preserve">Tulos</w:t>
      </w:r>
    </w:p>
    <w:p>
      <w:r>
        <w:t xml:space="preserve">vihainen</w:t>
      </w:r>
    </w:p>
    <w:p>
      <w:r>
        <w:rPr>
          <w:b/>
        </w:rPr>
        <w:t xml:space="preserve">Tulos</w:t>
      </w:r>
    </w:p>
    <w:p>
      <w:r>
        <w:t xml:space="preserve">pettynyt</w:t>
      </w:r>
    </w:p>
    <w:p>
      <w:r>
        <w:rPr>
          <w:b/>
        </w:rPr>
        <w:t xml:space="preserve">Tulos</w:t>
      </w:r>
    </w:p>
    <w:p>
      <w:r>
        <w:t xml:space="preserve">Matin äiti lupasi Mattille yllätyksen koulun jälkeen -</w:t>
      </w:r>
    </w:p>
    <w:p>
      <w:r>
        <w:rPr>
          <w:b/>
        </w:rPr>
        <w:t xml:space="preserve">Esimerkki 3.1639</w:t>
      </w:r>
    </w:p>
    <w:p>
      <w:r>
        <w:t xml:space="preserve">Konteksti: Mattin äiti lupasi Mattille yllätyksen koulun jälkeen. Hän oli innoissaan koko päivän. Niin innoissaan, ettei hän kiinnittänyt huomiota matematiikan tunnilla. Kun hän ei vastannut, kun häntä kutsuttiin, hän sai jälki-istuntoa.  Lause: Matt joutuisi odottamaan pidempään saadakseen tietää, mikä oli hänen yllätyksensä.  Hahmo: Mattin äiti</w:t>
      </w:r>
    </w:p>
    <w:p>
      <w:r>
        <w:rPr>
          <w:b/>
        </w:rPr>
        <w:t xml:space="preserve">Tulos</w:t>
      </w:r>
    </w:p>
    <w:p>
      <w:r>
        <w:t xml:space="preserve">pettymys</w:t>
      </w:r>
    </w:p>
    <w:p>
      <w:r>
        <w:rPr>
          <w:b/>
        </w:rPr>
        <w:t xml:space="preserve">Tulos</w:t>
      </w:r>
    </w:p>
    <w:p>
      <w:r>
        <w:t xml:space="preserve">onneton.</w:t>
      </w:r>
    </w:p>
    <w:p>
      <w:r>
        <w:rPr>
          <w:b/>
        </w:rPr>
        <w:t xml:space="preserve">Tulos</w:t>
      </w:r>
    </w:p>
    <w:p>
      <w:r>
        <w:t xml:space="preserve">pettynyt</w:t>
      </w:r>
    </w:p>
    <w:p>
      <w:r>
        <w:rPr>
          <w:b/>
        </w:rPr>
        <w:t xml:space="preserve">Tulos</w:t>
      </w:r>
    </w:p>
    <w:p>
      <w:r>
        <w:t xml:space="preserve">kärsimätön.</w:t>
      </w:r>
    </w:p>
    <w:p>
      <w:r>
        <w:rPr>
          <w:b/>
        </w:rPr>
        <w:t xml:space="preserve">Esimerkki 3.1640</w:t>
      </w:r>
    </w:p>
    <w:p>
      <w:r>
        <w:t xml:space="preserve">Konteksti: Lause: Ei ole: Sophie valehteli koko ajan.  Hahmo: Sophie</w:t>
      </w:r>
    </w:p>
    <w:p>
      <w:r>
        <w:rPr>
          <w:b/>
        </w:rPr>
        <w:t xml:space="preserve">Tulos</w:t>
      </w:r>
    </w:p>
    <w:p>
      <w:r>
        <w:t xml:space="preserve">syyllinen</w:t>
      </w:r>
    </w:p>
    <w:p>
      <w:r>
        <w:rPr>
          <w:b/>
        </w:rPr>
        <w:t xml:space="preserve">Tulos</w:t>
      </w:r>
    </w:p>
    <w:p>
      <w:r>
        <w:t xml:space="preserve">häpeissäni</w:t>
      </w:r>
    </w:p>
    <w:p>
      <w:r>
        <w:rPr>
          <w:b/>
        </w:rPr>
        <w:t xml:space="preserve">Esimerkki 3.1641</w:t>
      </w:r>
    </w:p>
    <w:p>
      <w:r>
        <w:t xml:space="preserve">Konteksti: Lause: Ei ole: Sophie valehteli koko ajan.  Hahmo: Äiti</w:t>
      </w:r>
    </w:p>
    <w:p>
      <w:r>
        <w:rPr>
          <w:b/>
        </w:rPr>
        <w:t xml:space="preserve">Tulos</w:t>
      </w:r>
    </w:p>
    <w:p>
      <w:r>
        <w:t xml:space="preserve">Ei ole</w:t>
      </w:r>
    </w:p>
    <w:p>
      <w:r>
        <w:rPr>
          <w:b/>
        </w:rPr>
        <w:t xml:space="preserve">Esimerkki 3.1642</w:t>
      </w:r>
    </w:p>
    <w:p>
      <w:r>
        <w:t xml:space="preserve">Konteksti: Sophie epäonnistui pahasti ja valehteli koko ajan.  Lause: Hänen äitinsä sanoi hänelle, että jos hän valehtelee vielä kerran, häntä rangaistaan.  Hahmo: Sophie</w:t>
      </w:r>
    </w:p>
    <w:p>
      <w:r>
        <w:rPr>
          <w:b/>
        </w:rPr>
        <w:t xml:space="preserve">Tulos</w:t>
      </w:r>
    </w:p>
    <w:p>
      <w:r>
        <w:t xml:space="preserve">järkyttynyt</w:t>
      </w:r>
    </w:p>
    <w:p>
      <w:r>
        <w:rPr>
          <w:b/>
        </w:rPr>
        <w:t xml:space="preserve">Tulos</w:t>
      </w:r>
    </w:p>
    <w:p>
      <w:r>
        <w:t xml:space="preserve">hullu</w:t>
      </w:r>
    </w:p>
    <w:p>
      <w:r>
        <w:rPr>
          <w:b/>
        </w:rPr>
        <w:t xml:space="preserve">Esimerkki 3.1643</w:t>
      </w:r>
    </w:p>
    <w:p>
      <w:r>
        <w:t xml:space="preserve">Konteksti: Sophie epäonnistui pahasti ja valehteli koko ajan.  Lause: Hänen äitinsä sanoi hänelle, että jos hän valehtelee vielä kerran, häntä rangaistaan.  Hahmo: Äiti</w:t>
      </w:r>
    </w:p>
    <w:p>
      <w:r>
        <w:rPr>
          <w:b/>
        </w:rPr>
        <w:t xml:space="preserve">Tulos</w:t>
      </w:r>
    </w:p>
    <w:p>
      <w:r>
        <w:t xml:space="preserve">järkyttynyt</w:t>
      </w:r>
    </w:p>
    <w:p>
      <w:r>
        <w:rPr>
          <w:b/>
        </w:rPr>
        <w:t xml:space="preserve">Tulos</w:t>
      </w:r>
    </w:p>
    <w:p>
      <w:r>
        <w:t xml:space="preserve">hullu</w:t>
      </w:r>
    </w:p>
    <w:p>
      <w:r>
        <w:rPr>
          <w:b/>
        </w:rPr>
        <w:t xml:space="preserve">Tulos</w:t>
      </w:r>
    </w:p>
    <w:p>
      <w:r>
        <w:t xml:space="preserve">vihainen</w:t>
      </w:r>
    </w:p>
    <w:p>
      <w:r>
        <w:rPr>
          <w:b/>
        </w:rPr>
        <w:t xml:space="preserve">Tulos</w:t>
      </w:r>
    </w:p>
    <w:p>
      <w:r>
        <w:t xml:space="preserve">vakava</w:t>
      </w:r>
    </w:p>
    <w:p>
      <w:r>
        <w:rPr>
          <w:b/>
        </w:rPr>
        <w:t xml:space="preserve">Esimerkki 3.1644</w:t>
      </w:r>
    </w:p>
    <w:p>
      <w:r>
        <w:t xml:space="preserve">Konteksti: Sophie epäonnistui pahasti ja valehteli koko ajan. Hänen äitinsä sanoi hänelle, että jos hän valehtelee vielä kerran, häntä rangaistaan.  Lause: Sophie ei halunnut tulla rangaistuksi, mutta ei voinut olla valehtelematta.  Hahmo: Sophie</w:t>
      </w:r>
    </w:p>
    <w:p>
      <w:r>
        <w:rPr>
          <w:b/>
        </w:rPr>
        <w:t xml:space="preserve">Tulos</w:t>
      </w:r>
    </w:p>
    <w:p>
      <w:r>
        <w:t xml:space="preserve">vihainen itselleen.</w:t>
      </w:r>
    </w:p>
    <w:p>
      <w:r>
        <w:rPr>
          <w:b/>
        </w:rPr>
        <w:t xml:space="preserve">Tulos</w:t>
      </w:r>
    </w:p>
    <w:p>
      <w:r>
        <w:t xml:space="preserve">pelottelu</w:t>
      </w:r>
    </w:p>
    <w:p>
      <w:r>
        <w:rPr>
          <w:b/>
        </w:rPr>
        <w:t xml:space="preserve">Tulos</w:t>
      </w:r>
    </w:p>
    <w:p>
      <w:r>
        <w:t xml:space="preserve">koska hän saattaa joutua vaikeuksiin</w:t>
      </w:r>
    </w:p>
    <w:p>
      <w:r>
        <w:rPr>
          <w:b/>
        </w:rPr>
        <w:t xml:space="preserve">Tulos</w:t>
      </w:r>
    </w:p>
    <w:p>
      <w:r>
        <w:t xml:space="preserve">koska hän ei voi olla valehtelematta</w:t>
      </w:r>
    </w:p>
    <w:p>
      <w:r>
        <w:rPr>
          <w:b/>
        </w:rPr>
        <w:t xml:space="preserve">Tulos</w:t>
      </w:r>
    </w:p>
    <w:p>
      <w:r>
        <w:t xml:space="preserve">epätoivoinen.</w:t>
      </w:r>
    </w:p>
    <w:p>
      <w:r>
        <w:rPr>
          <w:b/>
        </w:rPr>
        <w:t xml:space="preserve">Tulos</w:t>
      </w:r>
    </w:p>
    <w:p>
      <w:r>
        <w:t xml:space="preserve">hallitsematon</w:t>
      </w:r>
    </w:p>
    <w:p>
      <w:r>
        <w:rPr>
          <w:b/>
        </w:rPr>
        <w:t xml:space="preserve">Esimerkki 3.1645</w:t>
      </w:r>
    </w:p>
    <w:p>
      <w:r>
        <w:t xml:space="preserve">Konteksti: Sophie epäonnistui pahasti ja valehteli koko ajan. Hänen äitinsä sanoi hänelle, että jos hän valehtelee vielä kerran, häntä rangaistaan.  Lause: Sophie ei halunnut tulla rangaistuksi, mutta ei voinut olla valehtelematta.  Hahmo: Äiti</w:t>
      </w:r>
    </w:p>
    <w:p>
      <w:r>
        <w:rPr>
          <w:b/>
        </w:rPr>
        <w:t xml:space="preserve">Tulos</w:t>
      </w:r>
    </w:p>
    <w:p>
      <w:r>
        <w:t xml:space="preserve">pettynyt Sophieen.</w:t>
      </w:r>
    </w:p>
    <w:p>
      <w:r>
        <w:rPr>
          <w:b/>
        </w:rPr>
        <w:t xml:space="preserve">Tulos</w:t>
      </w:r>
    </w:p>
    <w:p>
      <w:r>
        <w:t xml:space="preserve">huolestunut</w:t>
      </w:r>
    </w:p>
    <w:p>
      <w:r>
        <w:rPr>
          <w:b/>
        </w:rPr>
        <w:t xml:space="preserve">Tulos</w:t>
      </w:r>
    </w:p>
    <w:p>
      <w:r>
        <w:t xml:space="preserve">huolestunut</w:t>
      </w:r>
    </w:p>
    <w:p>
      <w:r>
        <w:rPr>
          <w:b/>
        </w:rPr>
        <w:t xml:space="preserve">Tulos</w:t>
      </w:r>
    </w:p>
    <w:p>
      <w:r>
        <w:t xml:space="preserve">vihainen.</w:t>
      </w:r>
    </w:p>
    <w:p>
      <w:r>
        <w:rPr>
          <w:b/>
        </w:rPr>
        <w:t xml:space="preserve">Esimerkki 3.1646</w:t>
      </w:r>
    </w:p>
    <w:p>
      <w:r>
        <w:t xml:space="preserve">Konteksti: Sophie epäonnistui pahasti ja valehteli koko ajan. Hänen äitinsä sanoi hänelle, että jos hän valehtelee vielä kerran, häntä rangaistaan. Sophie ei halunnut tulla rangaistuksi, mutta ei voinut olla valehtelematta.  Lause: Kun äiti sai Sophien taas kiinni valehtelusta, hän lähetti Sophien huoneeseensa.  Hahmo: Sophie</w:t>
      </w:r>
    </w:p>
    <w:p>
      <w:r>
        <w:rPr>
          <w:b/>
        </w:rPr>
        <w:t xml:space="preserve">Tulos</w:t>
      </w:r>
    </w:p>
    <w:p>
      <w:r>
        <w:t xml:space="preserve">surullinen</w:t>
      </w:r>
    </w:p>
    <w:p>
      <w:r>
        <w:rPr>
          <w:b/>
        </w:rPr>
        <w:t xml:space="preserve">Tulos</w:t>
      </w:r>
    </w:p>
    <w:p>
      <w:r>
        <w:t xml:space="preserve">pettynyt itseensä.</w:t>
      </w:r>
    </w:p>
    <w:p>
      <w:r>
        <w:rPr>
          <w:b/>
        </w:rPr>
        <w:t xml:space="preserve">Esimerkki 3.1647</w:t>
      </w:r>
    </w:p>
    <w:p>
      <w:r>
        <w:t xml:space="preserve">Konteksti: Sophie epäonnistui pahasti ja valehteli koko ajan. Hänen äitinsä sanoi hänelle, että jos hän valehtelee vielä kerran, häntä rangaistaan. Sophie ei halunnut tulla rangaistuksi, mutta ei voinut olla valehtelematta.  Lause: Kun äiti sai Sophien taas kiinni valehtelusta, hän lähetti Sophien huoneeseensa.  Hahmo: Äiti</w:t>
      </w:r>
    </w:p>
    <w:p>
      <w:r>
        <w:rPr>
          <w:b/>
        </w:rPr>
        <w:t xml:space="preserve">Tulos</w:t>
      </w:r>
    </w:p>
    <w:p>
      <w:r>
        <w:t xml:space="preserve">järkyttynyt</w:t>
      </w:r>
    </w:p>
    <w:p>
      <w:r>
        <w:rPr>
          <w:b/>
        </w:rPr>
        <w:t xml:space="preserve">Tulos</w:t>
      </w:r>
    </w:p>
    <w:p>
      <w:r>
        <w:t xml:space="preserve">vihainen</w:t>
      </w:r>
    </w:p>
    <w:p>
      <w:r>
        <w:rPr>
          <w:b/>
        </w:rPr>
        <w:t xml:space="preserve">Tulos</w:t>
      </w:r>
    </w:p>
    <w:p>
      <w:r>
        <w:t xml:space="preserve">pettynyt</w:t>
      </w:r>
    </w:p>
    <w:p>
      <w:r>
        <w:rPr>
          <w:b/>
        </w:rPr>
        <w:t xml:space="preserve">Tulos</w:t>
      </w:r>
    </w:p>
    <w:p>
      <w:r>
        <w:t xml:space="preserve">vastuullinen</w:t>
      </w:r>
    </w:p>
    <w:p>
      <w:r>
        <w:rPr>
          <w:b/>
        </w:rPr>
        <w:t xml:space="preserve">Esimerkki 3.1648</w:t>
      </w:r>
    </w:p>
    <w:p>
      <w:r>
        <w:t xml:space="preserve">Konteksti: Sophie epäonnistui pahasti ja valehteli koko ajan. Hänen äitinsä sanoi hänelle, että jos hän valehtelee vielä kerran, häntä rangaistaan. Sophie ei halunnut tulla rangaistuksi, mutta ei voinut olla valehtelematta. Kun äiti sai Sophien kiinni valehtelusta, hän lähetti Sophien huoneeseensa.  Tuomio: Sophie oli surullinen, mutta yksin hän keksi lisää tapoja valehdella seuraavalla kerralla.  Hahmo: Sophie</w:t>
      </w:r>
    </w:p>
    <w:p>
      <w:r>
        <w:rPr>
          <w:b/>
        </w:rPr>
        <w:t xml:space="preserve">Tulos</w:t>
      </w:r>
    </w:p>
    <w:p>
      <w:r>
        <w:t xml:space="preserve">välinpitämätön</w:t>
      </w:r>
    </w:p>
    <w:p>
      <w:r>
        <w:rPr>
          <w:b/>
        </w:rPr>
        <w:t xml:space="preserve">Esimerkki 3.1649</w:t>
      </w:r>
    </w:p>
    <w:p>
      <w:r>
        <w:t xml:space="preserve">Konteksti: Sophie epäonnistui pahasti ja valehteli koko ajan. Hänen äitinsä sanoi hänelle, että jos hän valehtelee vielä kerran, häntä rangaistaan. Sophie ei halunnut tulla rangaistuksi, mutta ei voinut olla valehtelematta. Kun äiti sai Sophien kiinni valehtelusta, hän lähetti Sophien huoneeseensa.  Tuomio: Sophie oli surullinen, mutta yksin hän keksi lisää tapoja valehdella seuraavalla kerralla.  Hahmo: Äiti</w:t>
      </w:r>
    </w:p>
    <w:p>
      <w:r>
        <w:rPr>
          <w:b/>
        </w:rPr>
        <w:t xml:space="preserve">Tulos</w:t>
      </w:r>
    </w:p>
    <w:p>
      <w:r>
        <w:t xml:space="preserve">onneton.</w:t>
      </w:r>
    </w:p>
    <w:p>
      <w:r>
        <w:rPr>
          <w:b/>
        </w:rPr>
        <w:t xml:space="preserve">Tulos</w:t>
      </w:r>
    </w:p>
    <w:p>
      <w:r>
        <w:t xml:space="preserve">raivoissaan.</w:t>
      </w:r>
    </w:p>
    <w:p>
      <w:r>
        <w:rPr>
          <w:b/>
        </w:rPr>
        <w:t xml:space="preserve">Esimerkki 3.1650</w:t>
      </w:r>
    </w:p>
    <w:p>
      <w:r>
        <w:t xml:space="preserve">Konteksti: Lause: Ei ole: Mies osti rullalautan.  Hahmo: Mies</w:t>
      </w:r>
    </w:p>
    <w:p>
      <w:r>
        <w:rPr>
          <w:b/>
        </w:rPr>
        <w:t xml:space="preserve">Tulos</w:t>
      </w:r>
    </w:p>
    <w:p>
      <w:r>
        <w:t xml:space="preserve">onnellinen</w:t>
      </w:r>
    </w:p>
    <w:p>
      <w:r>
        <w:rPr>
          <w:b/>
        </w:rPr>
        <w:t xml:space="preserve">Esimerkki 3.1651</w:t>
      </w:r>
    </w:p>
    <w:p>
      <w:r>
        <w:t xml:space="preserve">Konteksti: Mies osti rullalautan.  Lause: Hän ajoi laudalla pitkin katua.  Hahmo: Mies</w:t>
      </w:r>
    </w:p>
    <w:p>
      <w:r>
        <w:rPr>
          <w:b/>
        </w:rPr>
        <w:t xml:space="preserve">Tulos</w:t>
      </w:r>
    </w:p>
    <w:p>
      <w:r>
        <w:t xml:space="preserve">ilmainen</w:t>
      </w:r>
    </w:p>
    <w:p>
      <w:r>
        <w:rPr>
          <w:b/>
        </w:rPr>
        <w:t xml:space="preserve">Esimerkki 3.1652</w:t>
      </w:r>
    </w:p>
    <w:p>
      <w:r>
        <w:t xml:space="preserve">Konteksti: Mies osti rullalautan. Hän ajoi laudalla pitkin katua.  Lause: Yksi pyöristä putosi.  Hahmo: Mies</w:t>
      </w:r>
    </w:p>
    <w:p>
      <w:r>
        <w:rPr>
          <w:b/>
        </w:rPr>
        <w:t xml:space="preserve">Tulos</w:t>
      </w:r>
    </w:p>
    <w:p>
      <w:r>
        <w:t xml:space="preserve">ärsyyntynyt</w:t>
      </w:r>
    </w:p>
    <w:p>
      <w:r>
        <w:rPr>
          <w:b/>
        </w:rPr>
        <w:t xml:space="preserve">Esimerkki 3.1653</w:t>
      </w:r>
    </w:p>
    <w:p>
      <w:r>
        <w:t xml:space="preserve">Konteksti: Mies osti rullalautan. Hän ajoi laudalla pitkin katua. Yksi pyöristä putosi pois.  Lause: Hän vei laudan takaisin kauppaan.  Hahmo: Mies</w:t>
      </w:r>
    </w:p>
    <w:p>
      <w:r>
        <w:rPr>
          <w:b/>
        </w:rPr>
        <w:t xml:space="preserve">Tulos</w:t>
      </w:r>
    </w:p>
    <w:p>
      <w:r>
        <w:t xml:space="preserve">turhautunut</w:t>
      </w:r>
    </w:p>
    <w:p>
      <w:r>
        <w:rPr>
          <w:b/>
        </w:rPr>
        <w:t xml:space="preserve">Tulos</w:t>
      </w:r>
    </w:p>
    <w:p>
      <w:r>
        <w:t xml:space="preserve">vihainen</w:t>
      </w:r>
    </w:p>
    <w:p>
      <w:r>
        <w:rPr>
          <w:b/>
        </w:rPr>
        <w:t xml:space="preserve">Tulos</w:t>
      </w:r>
    </w:p>
    <w:p>
      <w:r>
        <w:t xml:space="preserve">pettynyt</w:t>
      </w:r>
    </w:p>
    <w:p>
      <w:r>
        <w:rPr>
          <w:b/>
        </w:rPr>
        <w:t xml:space="preserve">Tulos</w:t>
      </w:r>
    </w:p>
    <w:p>
      <w:r>
        <w:t xml:space="preserve">vastuullinen</w:t>
      </w:r>
    </w:p>
    <w:p>
      <w:r>
        <w:rPr>
          <w:b/>
        </w:rPr>
        <w:t xml:space="preserve">Esimerkki 3.1654</w:t>
      </w:r>
    </w:p>
    <w:p>
      <w:r>
        <w:t xml:space="preserve">Konteksti: Mies osti rullalautan. Hän ajoi laudalla pitkin katua. Yksi pyöristä putosi. Hän vei laudan takaisin kauppaan.  Lause: Hän pyysi liikettä korjaamaan sen.  Hahmo: Mies</w:t>
      </w:r>
    </w:p>
    <w:p>
      <w:r>
        <w:rPr>
          <w:b/>
        </w:rPr>
        <w:t xml:space="preserve">Tulos</w:t>
      </w:r>
    </w:p>
    <w:p>
      <w:r>
        <w:t xml:space="preserve">ptimistinen</w:t>
      </w:r>
    </w:p>
    <w:p>
      <w:r>
        <w:rPr>
          <w:b/>
        </w:rPr>
        <w:t xml:space="preserve">Tulos</w:t>
      </w:r>
    </w:p>
    <w:p>
      <w:r>
        <w:t xml:space="preserve">helpottunut</w:t>
      </w:r>
    </w:p>
    <w:p>
      <w:r>
        <w:rPr>
          <w:b/>
        </w:rPr>
        <w:t xml:space="preserve">Tulos</w:t>
      </w:r>
    </w:p>
    <w:p>
      <w:r>
        <w:t xml:space="preserve">hopefu</w:t>
      </w:r>
    </w:p>
    <w:p>
      <w:r>
        <w:rPr>
          <w:b/>
        </w:rPr>
        <w:t xml:space="preserve">Esimerkki 3.1655</w:t>
      </w:r>
    </w:p>
    <w:p>
      <w:r>
        <w:t xml:space="preserve">Konteksti: Lause: Ei ole: Samantha päätti eräänä päivänä keittää munia.  Hahmo: Samantha</w:t>
      </w:r>
    </w:p>
    <w:p>
      <w:r>
        <w:rPr>
          <w:b/>
        </w:rPr>
        <w:t xml:space="preserve">Tulos</w:t>
      </w:r>
    </w:p>
    <w:p>
      <w:r>
        <w:t xml:space="preserve">expectan</w:t>
      </w:r>
    </w:p>
    <w:p>
      <w:r>
        <w:rPr>
          <w:b/>
        </w:rPr>
        <w:t xml:space="preserve">Tulos</w:t>
      </w:r>
    </w:p>
    <w:p>
      <w:r>
        <w:t xml:space="preserve">nticipatory</w:t>
      </w:r>
    </w:p>
    <w:p>
      <w:r>
        <w:rPr>
          <w:b/>
        </w:rPr>
        <w:t xml:space="preserve">Tulos</w:t>
      </w:r>
    </w:p>
    <w:p>
      <w:r>
        <w:t xml:space="preserve">nälkäinen</w:t>
      </w:r>
    </w:p>
    <w:p>
      <w:r>
        <w:rPr>
          <w:b/>
        </w:rPr>
        <w:t xml:space="preserve">Esimerkki 3.1656</w:t>
      </w:r>
    </w:p>
    <w:p>
      <w:r>
        <w:t xml:space="preserve">Konteksti: Samantha päätti eräänä päivänä keittää munia.  Lause: Merkki: Hän laittoi munat kattilaan. hahmo: Samantha</w:t>
      </w:r>
    </w:p>
    <w:p>
      <w:r>
        <w:rPr>
          <w:b/>
        </w:rPr>
        <w:t xml:space="preserve">Tulos</w:t>
      </w:r>
    </w:p>
    <w:p>
      <w:r>
        <w:t xml:space="preserve">nälkäinen</w:t>
      </w:r>
    </w:p>
    <w:p>
      <w:r>
        <w:rPr>
          <w:b/>
        </w:rPr>
        <w:t xml:space="preserve">Esimerkki 3.1657</w:t>
      </w:r>
    </w:p>
    <w:p>
      <w:r>
        <w:t xml:space="preserve">Konteksti: Samantha päätti eräänä päivänä keittää munia. Hän laittoi munat kattilaan. lause: Hän otti pannun pois polttimelta ja peitti kattilan.  Hahmo: Samantha</w:t>
      </w:r>
    </w:p>
    <w:p>
      <w:r>
        <w:rPr>
          <w:b/>
        </w:rPr>
        <w:t xml:space="preserve">Tulos</w:t>
      </w:r>
    </w:p>
    <w:p>
      <w:r>
        <w:t xml:space="preserve">varovainen</w:t>
      </w:r>
    </w:p>
    <w:p>
      <w:r>
        <w:rPr>
          <w:b/>
        </w:rPr>
        <w:t xml:space="preserve">Tulos</w:t>
      </w:r>
    </w:p>
    <w:p>
      <w:r>
        <w:t xml:space="preserve">ammattitaitoinen</w:t>
      </w:r>
    </w:p>
    <w:p>
      <w:r>
        <w:rPr>
          <w:b/>
        </w:rPr>
        <w:t xml:space="preserve">Esimerkki 3.1658</w:t>
      </w:r>
    </w:p>
    <w:p>
      <w:r>
        <w:t xml:space="preserve">Konteksti: Samantha päätti eräänä päivänä keittää munia. Hän laittoi kananmunat kattilaan. Hän otti ne pois liedeltä ja peitti kattilan.  Lause: Hän valutti heti.  Hahmo: Samantha</w:t>
      </w:r>
    </w:p>
    <w:p>
      <w:r>
        <w:rPr>
          <w:b/>
        </w:rPr>
        <w:t xml:space="preserve">Tulos</w:t>
      </w:r>
    </w:p>
    <w:p>
      <w:r>
        <w:t xml:space="preserve">määritetty</w:t>
      </w:r>
    </w:p>
    <w:p>
      <w:r>
        <w:rPr>
          <w:b/>
        </w:rPr>
        <w:t xml:space="preserve">Esimerkki 3.1659</w:t>
      </w:r>
    </w:p>
    <w:p>
      <w:r>
        <w:t xml:space="preserve">Konteksti: Samantha päätti eräänä päivänä keittää munia. Hän laittoi kananmunat kattilaan. Hän otti ne pois liedeltä ja peitti kattilan. Hän valutti kananmunat välittömästi.  Lause: Sitten hän tarjoili lämpiminä.  Hahmo: Samantha</w:t>
      </w:r>
    </w:p>
    <w:p>
      <w:r>
        <w:rPr>
          <w:b/>
        </w:rPr>
        <w:t xml:space="preserve">Tulos</w:t>
      </w:r>
    </w:p>
    <w:p>
      <w:r>
        <w:t xml:space="preserve">ylpeä</w:t>
      </w:r>
    </w:p>
    <w:p>
      <w:r>
        <w:rPr>
          <w:b/>
        </w:rPr>
        <w:t xml:space="preserve">Esimerkki 3.1660</w:t>
      </w:r>
    </w:p>
    <w:p>
      <w:r>
        <w:t xml:space="preserve">Konteksti: Lause: Ei ole: Tina halusi ryhtyä kasvissyöjäksi.  Hahmo: Tina</w:t>
      </w:r>
    </w:p>
    <w:p>
      <w:r>
        <w:rPr>
          <w:b/>
        </w:rPr>
        <w:t xml:space="preserve">Tulos</w:t>
      </w:r>
    </w:p>
    <w:p>
      <w:r>
        <w:t xml:space="preserve">innoittamana</w:t>
      </w:r>
    </w:p>
    <w:p>
      <w:r>
        <w:rPr>
          <w:b/>
        </w:rPr>
        <w:t xml:space="preserve">Tulos</w:t>
      </w:r>
    </w:p>
    <w:p>
      <w:r>
        <w:t xml:space="preserve">määritetty</w:t>
      </w:r>
    </w:p>
    <w:p>
      <w:r>
        <w:rPr>
          <w:b/>
        </w:rPr>
        <w:t xml:space="preserve">Tulos</w:t>
      </w:r>
    </w:p>
    <w:p>
      <w:r>
        <w:t xml:space="preserve">ennakointi</w:t>
      </w:r>
    </w:p>
    <w:p>
      <w:r>
        <w:rPr>
          <w:b/>
        </w:rPr>
        <w:t xml:space="preserve">Esimerkki 3.1661</w:t>
      </w:r>
    </w:p>
    <w:p>
      <w:r>
        <w:t xml:space="preserve">Konteksti: Tina halusi ryhtyä kasvissyöjäksi.  Lause: Hän ei halunnut enää syödä lihaa.  Hahmo: Tina</w:t>
      </w:r>
    </w:p>
    <w:p>
      <w:r>
        <w:rPr>
          <w:b/>
        </w:rPr>
        <w:t xml:space="preserve">Tulos</w:t>
      </w:r>
    </w:p>
    <w:p>
      <w:r>
        <w:t xml:space="preserve">sisältö</w:t>
      </w:r>
    </w:p>
    <w:p>
      <w:r>
        <w:rPr>
          <w:b/>
        </w:rPr>
        <w:t xml:space="preserve">Tulos</w:t>
      </w:r>
    </w:p>
    <w:p>
      <w:r>
        <w:t xml:space="preserve">ällöttynyt</w:t>
      </w:r>
    </w:p>
    <w:p>
      <w:r>
        <w:rPr>
          <w:b/>
        </w:rPr>
        <w:t xml:space="preserve">Esimerkki 3.1662</w:t>
      </w:r>
    </w:p>
    <w:p>
      <w:r>
        <w:t xml:space="preserve">Konteksti: Tina halusi ryhtyä kasvissyöjäksi. Hän ei halunnut enää syödä lihaa.  Lause: Tina päätti sitten, ettei hän enää koskaan söisi lihaa.  Hahmo: Tina</w:t>
      </w:r>
    </w:p>
    <w:p>
      <w:r>
        <w:rPr>
          <w:b/>
        </w:rPr>
        <w:t xml:space="preserve">Tulos</w:t>
      </w:r>
    </w:p>
    <w:p>
      <w:r>
        <w:t xml:space="preserve">määritetty</w:t>
      </w:r>
    </w:p>
    <w:p>
      <w:r>
        <w:rPr>
          <w:b/>
        </w:rPr>
        <w:t xml:space="preserve">Tulos</w:t>
      </w:r>
    </w:p>
    <w:p>
      <w:r>
        <w:t xml:space="preserve">ylpeä terveyspäätöksestään</w:t>
      </w:r>
    </w:p>
    <w:p>
      <w:r>
        <w:rPr>
          <w:b/>
        </w:rPr>
        <w:t xml:space="preserve">Esimerkki 3.1663</w:t>
      </w:r>
    </w:p>
    <w:p>
      <w:r>
        <w:t xml:space="preserve">Konteksti: Tina halusi ryhtyä kasvissyöjäksi. Hän ei halunnut enää syödä lihaa. Tina päätti sitten, ettei hän enää koskaan söisi lihaa.  Lause: Hän kesti kuitenkin vain viikon.  Hahmo: Tina</w:t>
      </w:r>
    </w:p>
    <w:p>
      <w:r>
        <w:rPr>
          <w:b/>
        </w:rPr>
        <w:t xml:space="preserve">Tulos</w:t>
      </w:r>
    </w:p>
    <w:p>
      <w:r>
        <w:t xml:space="preserve">voitti</w:t>
      </w:r>
    </w:p>
    <w:p>
      <w:r>
        <w:rPr>
          <w:b/>
        </w:rPr>
        <w:t xml:space="preserve">Tulos</w:t>
      </w:r>
    </w:p>
    <w:p>
      <w:r>
        <w:t xml:space="preserve">pettynyt</w:t>
      </w:r>
    </w:p>
    <w:p>
      <w:r>
        <w:rPr>
          <w:b/>
        </w:rPr>
        <w:t xml:space="preserve">Tulos</w:t>
      </w:r>
    </w:p>
    <w:p>
      <w:r>
        <w:t xml:space="preserve">hukkua</w:t>
      </w:r>
    </w:p>
    <w:p>
      <w:r>
        <w:rPr>
          <w:b/>
        </w:rPr>
        <w:t xml:space="preserve">Esimerkki 3.1664</w:t>
      </w:r>
    </w:p>
    <w:p>
      <w:r>
        <w:t xml:space="preserve">Konteksti: Tina halusi ryhtyä kasvissyöjäksi. Hän ei halunnut enää syödä lihaa. Tina päätti sitten, ettei hän enää koskaan söisi lihaa. Hän kesti kuitenkin vain viikon.  Lause: Se oli liian vaikeaa.  Hahmo: Tina</w:t>
      </w:r>
    </w:p>
    <w:p>
      <w:r>
        <w:rPr>
          <w:b/>
        </w:rPr>
        <w:t xml:space="preserve">Tulos</w:t>
      </w:r>
    </w:p>
    <w:p>
      <w:r>
        <w:t xml:space="preserve">surullinen</w:t>
      </w:r>
    </w:p>
    <w:p>
      <w:r>
        <w:rPr>
          <w:b/>
        </w:rPr>
        <w:t xml:space="preserve">Tulos</w:t>
      </w:r>
    </w:p>
    <w:p>
      <w:r>
        <w:t xml:space="preserve">häpeissäni</w:t>
      </w:r>
    </w:p>
    <w:p>
      <w:r>
        <w:rPr>
          <w:b/>
        </w:rPr>
        <w:t xml:space="preserve">Esimerkki 3.1665</w:t>
      </w:r>
    </w:p>
    <w:p>
      <w:r>
        <w:t xml:space="preserve">Konteksti: Lause: Ei ole: Allie lupasi serkulleen vierailla tämän luona tänä kesänä.  Hahmo: Serkku</w:t>
      </w:r>
    </w:p>
    <w:p>
      <w:r>
        <w:rPr>
          <w:b/>
        </w:rPr>
        <w:t xml:space="preserve">Tulos</w:t>
      </w:r>
    </w:p>
    <w:p>
      <w:r>
        <w:t xml:space="preserve">onnellinen</w:t>
      </w:r>
    </w:p>
    <w:p>
      <w:r>
        <w:rPr>
          <w:b/>
        </w:rPr>
        <w:t xml:space="preserve">Esimerkki 3.1666</w:t>
      </w:r>
    </w:p>
    <w:p>
      <w:r>
        <w:t xml:space="preserve">Konteksti: Lause: Ei ole: Allie lupasi serkulleen vierailla tämän luona tänä kesänä.  Hahmo: Allie</w:t>
      </w:r>
    </w:p>
    <w:p>
      <w:r>
        <w:rPr>
          <w:b/>
        </w:rPr>
        <w:t xml:space="preserve">Tulos</w:t>
      </w:r>
    </w:p>
    <w:p>
      <w:r>
        <w:t xml:space="preserve">Ei ole</w:t>
      </w:r>
    </w:p>
    <w:p>
      <w:r>
        <w:rPr>
          <w:b/>
        </w:rPr>
        <w:t xml:space="preserve">Esimerkki 3.1667</w:t>
      </w:r>
    </w:p>
    <w:p>
      <w:r>
        <w:t xml:space="preserve">Konteksti: Allie lupasi serkulleen vierailla tämän luona tänä kesänä.  Lause: Hän oli pakannut mukaan lempilelunsa ja leikkinsä leikkiäkseen serkkunsa kanssa.  Hahmo: Serkku</w:t>
      </w:r>
    </w:p>
    <w:p>
      <w:r>
        <w:rPr>
          <w:b/>
        </w:rPr>
        <w:t xml:space="preserve">Tulos</w:t>
      </w:r>
    </w:p>
    <w:p>
      <w:r>
        <w:t xml:space="preserve">onnellinen Allien kanssa</w:t>
      </w:r>
    </w:p>
    <w:p>
      <w:r>
        <w:rPr>
          <w:b/>
        </w:rPr>
        <w:t xml:space="preserve">Tulos</w:t>
      </w:r>
    </w:p>
    <w:p>
      <w:r>
        <w:t xml:space="preserve">nauttinut pelaamisesta</w:t>
      </w:r>
    </w:p>
    <w:p>
      <w:r>
        <w:rPr>
          <w:b/>
        </w:rPr>
        <w:t xml:space="preserve">Tulos</w:t>
      </w:r>
    </w:p>
    <w:p>
      <w:r>
        <w:t xml:space="preserve">odottava</w:t>
      </w:r>
    </w:p>
    <w:p>
      <w:r>
        <w:rPr>
          <w:b/>
        </w:rPr>
        <w:t xml:space="preserve">Esimerkki 3.1668</w:t>
      </w:r>
    </w:p>
    <w:p>
      <w:r>
        <w:t xml:space="preserve">Konteksti: Allie lupasi serkulleen vierailla tämän luona tänä kesänä.  Lause: Hän oli pakannut mukaan lempilelunsa ja leikkinsä leikkiäkseen serkkunsa kanssa.  Hahmo: Allie</w:t>
      </w:r>
    </w:p>
    <w:p>
      <w:r>
        <w:rPr>
          <w:b/>
        </w:rPr>
        <w:t xml:space="preserve">Tulos</w:t>
      </w:r>
    </w:p>
    <w:p>
      <w:r>
        <w:t xml:space="preserve">kytketty</w:t>
      </w:r>
    </w:p>
    <w:p>
      <w:r>
        <w:rPr>
          <w:b/>
        </w:rPr>
        <w:t xml:space="preserve">Tulos</w:t>
      </w:r>
    </w:p>
    <w:p>
      <w:r>
        <w:t xml:space="preserve">onnellinen</w:t>
      </w:r>
    </w:p>
    <w:p>
      <w:r>
        <w:rPr>
          <w:b/>
        </w:rPr>
        <w:t xml:space="preserve">Tulos</w:t>
      </w:r>
    </w:p>
    <w:p>
      <w:r>
        <w:t xml:space="preserve">iloinen</w:t>
      </w:r>
    </w:p>
    <w:p>
      <w:r>
        <w:rPr>
          <w:b/>
        </w:rPr>
        <w:t xml:space="preserve">Esimerkki 3.1669</w:t>
      </w:r>
    </w:p>
    <w:p>
      <w:r>
        <w:t xml:space="preserve">Konteksti: Allie lupasi serkulleen vierailla tämän luona tänä kesänä. Hän oli pakannut mukaan lempilelunsa ja leikkejään leikkiäkseen serkkunsa kanssa.  Lause: Kun Allie oli saanut pakattua tavaransa, hänen isänsä vei hänet lentokentälle.  Hahmo: Serkku</w:t>
      </w:r>
    </w:p>
    <w:p>
      <w:r>
        <w:rPr>
          <w:b/>
        </w:rPr>
        <w:t xml:space="preserve">Tulos</w:t>
      </w:r>
    </w:p>
    <w:p>
      <w:r>
        <w:t xml:space="preserve">Ei ole</w:t>
      </w:r>
    </w:p>
    <w:p>
      <w:r>
        <w:rPr>
          <w:b/>
        </w:rPr>
        <w:t xml:space="preserve">Esimerkki 3.1670</w:t>
      </w:r>
    </w:p>
    <w:p>
      <w:r>
        <w:t xml:space="preserve">Konteksti: Allie lupasi serkulleen vierailla tämän luona tänä kesänä. Hän oli pakannut mukaan lempilelunsa ja -leikkejään leikkimään serkkunsa kanssa.  Lause: Kun Allie oli saanut pakattua tavaransa, hänen isänsä vei hänet lentokentälle.  Hahmo: Allie</w:t>
      </w:r>
    </w:p>
    <w:p>
      <w:r>
        <w:rPr>
          <w:b/>
        </w:rPr>
        <w:t xml:space="preserve">Tulos</w:t>
      </w:r>
    </w:p>
    <w:p>
      <w:r>
        <w:t xml:space="preserve">innoissaan</w:t>
      </w:r>
    </w:p>
    <w:p>
      <w:r>
        <w:rPr>
          <w:b/>
        </w:rPr>
        <w:t xml:space="preserve">Esimerkki 3.1671</w:t>
      </w:r>
    </w:p>
    <w:p>
      <w:r>
        <w:t xml:space="preserve">Konteksti: Allie lupasi serkulleen vierailla tämän luona tänä kesänä. Hän oli pakannut mukaan lempilelunsa ja leikkejään leikkiäkseen serkkunsa kanssa. Kun hän oli saanut pakkaamisen valmiiksi, hänen isänsä vei Allien lentokentälle.  Lause: Tämä olisi hänen ensimmäinen lentomatkansa yksin serkkunsa luo.  Hahmo: Serkku</w:t>
      </w:r>
    </w:p>
    <w:p>
      <w:r>
        <w:rPr>
          <w:b/>
        </w:rPr>
        <w:t xml:space="preserve">Tulos</w:t>
      </w:r>
    </w:p>
    <w:p>
      <w:r>
        <w:t xml:space="preserve">innoissaan</w:t>
      </w:r>
    </w:p>
    <w:p>
      <w:r>
        <w:rPr>
          <w:b/>
        </w:rPr>
        <w:t xml:space="preserve">Tulos</w:t>
      </w:r>
    </w:p>
    <w:p>
      <w:r>
        <w:t xml:space="preserve">xcited</w:t>
      </w:r>
    </w:p>
    <w:p>
      <w:r>
        <w:rPr>
          <w:b/>
        </w:rPr>
        <w:t xml:space="preserve">Tulos</w:t>
      </w:r>
    </w:p>
    <w:p>
      <w:r>
        <w:t xml:space="preserve">onnellinen</w:t>
      </w:r>
    </w:p>
    <w:p>
      <w:r>
        <w:rPr>
          <w:b/>
        </w:rPr>
        <w:t xml:space="preserve">Esimerkki 3.1672</w:t>
      </w:r>
    </w:p>
    <w:p>
      <w:r>
        <w:t xml:space="preserve">Konteksti: Allie lupasi serkulleen vierailla tämän luona tänä kesänä. Hän oli pakannut mukaan lempilelunsa ja -leikkejään leikkiäkseen serkkunsa kanssa. Kun hän oli saanut pakkaamisen valmiiksi, hänen isänsä vei Allien lentokentälle.  Lause: Tämä olisi hänen ensimmäinen lentomatkansa yksin serkkunsa luo.  Hahmo: Allie</w:t>
      </w:r>
    </w:p>
    <w:p>
      <w:r>
        <w:rPr>
          <w:b/>
        </w:rPr>
        <w:t xml:space="preserve">Tulos</w:t>
      </w:r>
    </w:p>
    <w:p>
      <w:r>
        <w:t xml:space="preserve">innoissaan</w:t>
      </w:r>
    </w:p>
    <w:p>
      <w:r>
        <w:rPr>
          <w:b/>
        </w:rPr>
        <w:t xml:space="preserve">Tulos</w:t>
      </w:r>
    </w:p>
    <w:p>
      <w:r>
        <w:t xml:space="preserve">nquisitive</w:t>
      </w:r>
    </w:p>
    <w:p>
      <w:r>
        <w:rPr>
          <w:b/>
        </w:rPr>
        <w:t xml:space="preserve">Tulos</w:t>
      </w:r>
    </w:p>
    <w:p>
      <w:r>
        <w:t xml:space="preserve">hermostunut</w:t>
      </w:r>
    </w:p>
    <w:p>
      <w:r>
        <w:rPr>
          <w:b/>
        </w:rPr>
        <w:t xml:space="preserve">Tulos</w:t>
      </w:r>
    </w:p>
    <w:p>
      <w:r>
        <w:t xml:space="preserve">curiou</w:t>
      </w:r>
    </w:p>
    <w:p>
      <w:r>
        <w:rPr>
          <w:b/>
        </w:rPr>
        <w:t xml:space="preserve">Esimerkki 3.1673</w:t>
      </w:r>
    </w:p>
    <w:p>
      <w:r>
        <w:t xml:space="preserve">Konteksti: Allie lupasi serkulleen vierailla tämän luona tänä kesänä. Hän oli pakannut mukaan lempilelunsa ja -leikkejään leikkimään serkkunsa kanssa. Kun hän oli saanut pakkaamisen valmiiksi, hänen isänsä vei Allien lentokentälle. Tämä olisi hänen ensimmäinen lentomatkansa yksin serkkunsa luo.  Lause: Kun hänen lentokoneensa laskeutui, hänen serkkunsa ja tätinsä oli siellä tervehtimässä häntä.  Hahmo: Serkku</w:t>
      </w:r>
    </w:p>
    <w:p>
      <w:r>
        <w:rPr>
          <w:b/>
        </w:rPr>
        <w:t xml:space="preserve">Tulos</w:t>
      </w:r>
    </w:p>
    <w:p>
      <w:r>
        <w:t xml:space="preserve">onnellinen</w:t>
      </w:r>
    </w:p>
    <w:p>
      <w:r>
        <w:rPr>
          <w:b/>
        </w:rPr>
        <w:t xml:space="preserve">Tulos</w:t>
      </w:r>
    </w:p>
    <w:p>
      <w:r>
        <w:t xml:space="preserve">tyytyväinen</w:t>
      </w:r>
    </w:p>
    <w:p>
      <w:r>
        <w:rPr>
          <w:b/>
        </w:rPr>
        <w:t xml:space="preserve">Tulos</w:t>
      </w:r>
    </w:p>
    <w:p>
      <w:r>
        <w:t xml:space="preserve">ilo</w:t>
      </w:r>
    </w:p>
    <w:p>
      <w:r>
        <w:rPr>
          <w:b/>
        </w:rPr>
        <w:t xml:space="preserve">Esimerkki 3.1674</w:t>
      </w:r>
    </w:p>
    <w:p>
      <w:r>
        <w:t xml:space="preserve">Konteksti: Allie lupasi serkulleen vierailla tämän luona tänä kesänä. Hän oli pakannut mukaan lempilelunsa ja leikkejään leikkiäkseen serkkunsa kanssa. Kun hän oli saanut pakkaamisen valmiiksi, hänen isänsä vei Allien lentokentälle. Tämä olisi hänen ensimmäinen lentomatkansa yksin serkkunsa luo.  Lause: Kun hänen lentokoneensa laskeutui, hänen serkkunsa ja tätinsä oli siellä tervehtimässä häntä.  Hahmo: Allie</w:t>
      </w:r>
    </w:p>
    <w:p>
      <w:r>
        <w:rPr>
          <w:b/>
        </w:rPr>
        <w:t xml:space="preserve">Tulos</w:t>
      </w:r>
    </w:p>
    <w:p>
      <w:r>
        <w:t xml:space="preserve">innoissaan</w:t>
      </w:r>
    </w:p>
    <w:p>
      <w:r>
        <w:rPr>
          <w:b/>
        </w:rPr>
        <w:t xml:space="preserve">Tulos</w:t>
      </w:r>
    </w:p>
    <w:p>
      <w:r>
        <w:t xml:space="preserve">onnellinen</w:t>
      </w:r>
    </w:p>
    <w:p>
      <w:r>
        <w:rPr>
          <w:b/>
        </w:rPr>
        <w:t xml:space="preserve">Esimerkki 3.1675</w:t>
      </w:r>
    </w:p>
    <w:p>
      <w:r>
        <w:t xml:space="preserve">Konteksti: Lause: Ei ole: Kevillä oli rakkula kantapäässään.  Hahmo: Kev</w:t>
      </w:r>
    </w:p>
    <w:p>
      <w:r>
        <w:rPr>
          <w:b/>
        </w:rPr>
        <w:t xml:space="preserve">Tulos</w:t>
      </w:r>
    </w:p>
    <w:p>
      <w:r>
        <w:t xml:space="preserve">epämukava</w:t>
      </w:r>
    </w:p>
    <w:p>
      <w:r>
        <w:rPr>
          <w:b/>
        </w:rPr>
        <w:t xml:space="preserve">Tulos</w:t>
      </w:r>
    </w:p>
    <w:p>
      <w:r>
        <w:t xml:space="preserve">kipu hänen jalassaan rakkulan takia</w:t>
      </w:r>
    </w:p>
    <w:p>
      <w:r>
        <w:rPr>
          <w:b/>
        </w:rPr>
        <w:t xml:space="preserve">Esimerkki 3.1676</w:t>
      </w:r>
    </w:p>
    <w:p>
      <w:r>
        <w:t xml:space="preserve">Konteksti: Kevillä oli rakkula kantapäässään.  Lause: Hän yritti olla välittämättä siitä.  Hahmo: Kev</w:t>
      </w:r>
    </w:p>
    <w:p>
      <w:r>
        <w:rPr>
          <w:b/>
        </w:rPr>
        <w:t xml:space="preserve">Tulos</w:t>
      </w:r>
    </w:p>
    <w:p>
      <w:r>
        <w:t xml:space="preserve">kipeä</w:t>
      </w:r>
    </w:p>
    <w:p>
      <w:r>
        <w:rPr>
          <w:b/>
        </w:rPr>
        <w:t xml:space="preserve">Tulos</w:t>
      </w:r>
    </w:p>
    <w:p>
      <w:r>
        <w:t xml:space="preserve">kipu</w:t>
      </w:r>
    </w:p>
    <w:p>
      <w:r>
        <w:rPr>
          <w:b/>
        </w:rPr>
        <w:t xml:space="preserve">Tulos</w:t>
      </w:r>
    </w:p>
    <w:p>
      <w:r>
        <w:t xml:space="preserve">epämukavuus</w:t>
      </w:r>
    </w:p>
    <w:p>
      <w:r>
        <w:rPr>
          <w:b/>
        </w:rPr>
        <w:t xml:space="preserve">Esimerkki 3.1677</w:t>
      </w:r>
    </w:p>
    <w:p>
      <w:r>
        <w:t xml:space="preserve">Konteksti: Kevillä oli rakkula kantapäässään. Hän yritti olla välittämättä siitä.  Lause: Mutta se vaivasi häntä, joten hän puhkaisi sen.  Hahmo: Kev</w:t>
      </w:r>
    </w:p>
    <w:p>
      <w:r>
        <w:rPr>
          <w:b/>
        </w:rPr>
        <w:t xml:space="preserve">Tulos</w:t>
      </w:r>
    </w:p>
    <w:p>
      <w:r>
        <w:t xml:space="preserve">turhautunut</w:t>
      </w:r>
    </w:p>
    <w:p>
      <w:r>
        <w:rPr>
          <w:b/>
        </w:rPr>
        <w:t xml:space="preserve">Tulos</w:t>
      </w:r>
    </w:p>
    <w:p>
      <w:r>
        <w:t xml:space="preserve">inho</w:t>
      </w:r>
    </w:p>
    <w:p>
      <w:r>
        <w:rPr>
          <w:b/>
        </w:rPr>
        <w:t xml:space="preserve">Esimerkki 3.1678</w:t>
      </w:r>
    </w:p>
    <w:p>
      <w:r>
        <w:t xml:space="preserve">Konteksti: Kevillä oli rakkula kantapäässään. Hän yritti olla välittämättä siitä. Mutta se vaivasi häntä, joten hän puhkaisi sen.  Lause: Pian se muuttui punaiseksi ja kipeäksi.  Hahmo: Kev</w:t>
      </w:r>
    </w:p>
    <w:p>
      <w:r>
        <w:rPr>
          <w:b/>
        </w:rPr>
        <w:t xml:space="preserve">Tulos</w:t>
      </w:r>
    </w:p>
    <w:p>
      <w:r>
        <w:t xml:space="preserve">katuvainen</w:t>
      </w:r>
    </w:p>
    <w:p>
      <w:r>
        <w:rPr>
          <w:b/>
        </w:rPr>
        <w:t xml:space="preserve">Tulos</w:t>
      </w:r>
    </w:p>
    <w:p>
      <w:r>
        <w:t xml:space="preserve">satuttaa</w:t>
      </w:r>
    </w:p>
    <w:p>
      <w:r>
        <w:rPr>
          <w:b/>
        </w:rPr>
        <w:t xml:space="preserve">Tulos</w:t>
      </w:r>
    </w:p>
    <w:p>
      <w:r>
        <w:t xml:space="preserve">ärtynyt</w:t>
      </w:r>
    </w:p>
    <w:p>
      <w:r>
        <w:rPr>
          <w:b/>
        </w:rPr>
        <w:t xml:space="preserve">Esimerkki 3.1679</w:t>
      </w:r>
    </w:p>
    <w:p>
      <w:r>
        <w:t xml:space="preserve">Konteksti: Kevillä oli rakkula kantapäässään. Hän yritti olla välittämättä siitä. Mutta se vaivasi häntä, joten hän puhkaisi sen. Pian se muuttui punaiseksi ja kipeäksi.  Lause: Kevin rakkula oli tulehtunut!  Hahmo: Kev</w:t>
      </w:r>
    </w:p>
    <w:p>
      <w:r>
        <w:rPr>
          <w:b/>
        </w:rPr>
        <w:t xml:space="preserve">Tulos</w:t>
      </w:r>
    </w:p>
    <w:p>
      <w:r>
        <w:t xml:space="preserve">järkyttynyt</w:t>
      </w:r>
    </w:p>
    <w:p>
      <w:r>
        <w:rPr>
          <w:b/>
        </w:rPr>
        <w:t xml:space="preserve">Tulos</w:t>
      </w:r>
    </w:p>
    <w:p>
      <w:r>
        <w:t xml:space="preserve">ärsyyntynyt</w:t>
      </w:r>
    </w:p>
    <w:p>
      <w:r>
        <w:rPr>
          <w:b/>
        </w:rPr>
        <w:t xml:space="preserve">Tulos</w:t>
      </w:r>
    </w:p>
    <w:p>
      <w:r>
        <w:t xml:space="preserve">ällöttynyt</w:t>
      </w:r>
    </w:p>
    <w:p>
      <w:r>
        <w:rPr>
          <w:b/>
        </w:rPr>
        <w:t xml:space="preserve">Tulos</w:t>
      </w:r>
    </w:p>
    <w:p>
      <w:r>
        <w:t xml:space="preserve">sairas</w:t>
      </w:r>
    </w:p>
    <w:p>
      <w:r>
        <w:rPr>
          <w:b/>
        </w:rPr>
        <w:t xml:space="preserve">Esimerkki 3.1680</w:t>
      </w:r>
    </w:p>
    <w:p>
      <w:r>
        <w:t xml:space="preserve">Konteksti: Lause: Ei ole: Koulukiusaaja löi minua.  Hahmo: Minä (itse)</w:t>
      </w:r>
    </w:p>
    <w:p>
      <w:r>
        <w:rPr>
          <w:b/>
        </w:rPr>
        <w:t xml:space="preserve">Tulos</w:t>
      </w:r>
    </w:p>
    <w:p>
      <w:r>
        <w:t xml:space="preserve">peloissaan</w:t>
      </w:r>
    </w:p>
    <w:p>
      <w:r>
        <w:rPr>
          <w:b/>
        </w:rPr>
        <w:t xml:space="preserve">Tulos</w:t>
      </w:r>
    </w:p>
    <w:p>
      <w:r>
        <w:t xml:space="preserve">surullinen</w:t>
      </w:r>
    </w:p>
    <w:p>
      <w:r>
        <w:rPr>
          <w:b/>
        </w:rPr>
        <w:t xml:space="preserve">Tulos</w:t>
      </w:r>
    </w:p>
    <w:p>
      <w:r>
        <w:t xml:space="preserve">loukkaantunut</w:t>
      </w:r>
    </w:p>
    <w:p>
      <w:r>
        <w:rPr>
          <w:b/>
        </w:rPr>
        <w:t xml:space="preserve">Esimerkki 3.1681</w:t>
      </w:r>
    </w:p>
    <w:p>
      <w:r>
        <w:t xml:space="preserve">Konteksti: Lause: Ei ole: Koulukiusaaja löi minua.  Hahmo: Sairaanhoitaja</w:t>
      </w:r>
    </w:p>
    <w:p>
      <w:r>
        <w:rPr>
          <w:b/>
        </w:rPr>
        <w:t xml:space="preserve">Tulos</w:t>
      </w:r>
    </w:p>
    <w:p>
      <w:r>
        <w:t xml:space="preserve">Ei ole</w:t>
      </w:r>
    </w:p>
    <w:p>
      <w:r>
        <w:rPr>
          <w:b/>
        </w:rPr>
        <w:t xml:space="preserve">Esimerkki 3.1682</w:t>
      </w:r>
    </w:p>
    <w:p>
      <w:r>
        <w:t xml:space="preserve">Konteksti: Lause: Ei ole: Koulukiusaaja löi minua.  Hahmo: Kiusaaja</w:t>
      </w:r>
    </w:p>
    <w:p>
      <w:r>
        <w:rPr>
          <w:b/>
        </w:rPr>
        <w:t xml:space="preserve">Tulos</w:t>
      </w:r>
    </w:p>
    <w:p>
      <w:r>
        <w:t xml:space="preserve">tehokas</w:t>
      </w:r>
    </w:p>
    <w:p>
      <w:r>
        <w:rPr>
          <w:b/>
        </w:rPr>
        <w:t xml:space="preserve">Esimerkki 3.1683</w:t>
      </w:r>
    </w:p>
    <w:p>
      <w:r>
        <w:t xml:space="preserve">Konteksti: Lause: Ei ole: Koulukiusaaja löi minua.  Hahmo: Vanhempani</w:t>
      </w:r>
    </w:p>
    <w:p>
      <w:r>
        <w:rPr>
          <w:b/>
        </w:rPr>
        <w:t xml:space="preserve">Tulos</w:t>
      </w:r>
    </w:p>
    <w:p>
      <w:r>
        <w:t xml:space="preserve">Ei ole</w:t>
      </w:r>
    </w:p>
    <w:p>
      <w:r>
        <w:rPr>
          <w:b/>
        </w:rPr>
        <w:t xml:space="preserve">Esimerkki 3.1684</w:t>
      </w:r>
    </w:p>
    <w:p>
      <w:r>
        <w:t xml:space="preserve">Konteksti: Koulukiusaaja löi minua.  Lause: Hän antoi minulle mustan silmän.  Hahmo: Minä (itse)</w:t>
      </w:r>
    </w:p>
    <w:p>
      <w:r>
        <w:rPr>
          <w:b/>
        </w:rPr>
        <w:t xml:space="preserve">Tulos</w:t>
      </w:r>
    </w:p>
    <w:p>
      <w:r>
        <w:t xml:space="preserve">järkyttynyt</w:t>
      </w:r>
    </w:p>
    <w:p>
      <w:r>
        <w:rPr>
          <w:b/>
        </w:rPr>
        <w:t xml:space="preserve">Tulos</w:t>
      </w:r>
    </w:p>
    <w:p>
      <w:r>
        <w:t xml:space="preserve">surullinen</w:t>
      </w:r>
    </w:p>
    <w:p>
      <w:r>
        <w:rPr>
          <w:b/>
        </w:rPr>
        <w:t xml:space="preserve">Tulos</w:t>
      </w:r>
    </w:p>
    <w:p>
      <w:r>
        <w:t xml:space="preserve">satuttaa</w:t>
      </w:r>
    </w:p>
    <w:p>
      <w:r>
        <w:rPr>
          <w:b/>
        </w:rPr>
        <w:t xml:space="preserve">Tulos</w:t>
      </w:r>
    </w:p>
    <w:p>
      <w:r>
        <w:t xml:space="preserve">vihainen</w:t>
      </w:r>
    </w:p>
    <w:p>
      <w:r>
        <w:rPr>
          <w:b/>
        </w:rPr>
        <w:t xml:space="preserve">Esimerkki 3.1685</w:t>
      </w:r>
    </w:p>
    <w:p>
      <w:r>
        <w:t xml:space="preserve">Konteksti: Koulukiusaaja löi minua.  Lause: Hän antoi minulle mustan silmän.  Hahmo: Sairaanhoitaja</w:t>
      </w:r>
    </w:p>
    <w:p>
      <w:r>
        <w:rPr>
          <w:b/>
        </w:rPr>
        <w:t xml:space="preserve">Tulos</w:t>
      </w:r>
    </w:p>
    <w:p>
      <w:r>
        <w:t xml:space="preserve">Ei ole</w:t>
      </w:r>
    </w:p>
    <w:p>
      <w:r>
        <w:rPr>
          <w:b/>
        </w:rPr>
        <w:t xml:space="preserve">Esimerkki 3.1686</w:t>
      </w:r>
    </w:p>
    <w:p>
      <w:r>
        <w:t xml:space="preserve">Konteksti: Koulukiusaaja löi minua.  Lause: Hän antoi minulle mustan silmän.  Hahmo: Kiusaaja</w:t>
      </w:r>
    </w:p>
    <w:p>
      <w:r>
        <w:rPr>
          <w:b/>
        </w:rPr>
        <w:t xml:space="preserve">Tulos</w:t>
      </w:r>
    </w:p>
    <w:p>
      <w:r>
        <w:t xml:space="preserve">Ei ole</w:t>
      </w:r>
    </w:p>
    <w:p>
      <w:r>
        <w:rPr>
          <w:b/>
        </w:rPr>
        <w:t xml:space="preserve">Esimerkki 3.1687</w:t>
      </w:r>
    </w:p>
    <w:p>
      <w:r>
        <w:t xml:space="preserve">Konteksti: Koulukiusaaja löi minua.  Lause: Hän antoi minulle mustan silmän.  Hahmo: Vanhempani.</w:t>
      </w:r>
    </w:p>
    <w:p>
      <w:r>
        <w:rPr>
          <w:b/>
        </w:rPr>
        <w:t xml:space="preserve">Tulos</w:t>
      </w:r>
    </w:p>
    <w:p>
      <w:r>
        <w:t xml:space="preserve">Ei ole</w:t>
      </w:r>
    </w:p>
    <w:p>
      <w:r>
        <w:rPr>
          <w:b/>
        </w:rPr>
        <w:t xml:space="preserve">Esimerkki 3.1688</w:t>
      </w:r>
    </w:p>
    <w:p>
      <w:r>
        <w:t xml:space="preserve">Konteksti: Koulukiusaaja löi minua. Hän antoi minulle mustan silmän.  Lause: Sairaanhoitaja antoi minulle kylmää pihviä silmääni ja rauhoitti sitä.  Hahmo: Minä (itse)</w:t>
      </w:r>
    </w:p>
    <w:p>
      <w:r>
        <w:rPr>
          <w:b/>
        </w:rPr>
        <w:t xml:space="preserve">Tulos</w:t>
      </w:r>
    </w:p>
    <w:p>
      <w:r>
        <w:t xml:space="preserve">lohdutti</w:t>
      </w:r>
    </w:p>
    <w:p>
      <w:r>
        <w:rPr>
          <w:b/>
        </w:rPr>
        <w:t xml:space="preserve">Esimerkki 3.1689</w:t>
      </w:r>
    </w:p>
    <w:p>
      <w:r>
        <w:t xml:space="preserve">Konteksti: Koulukiusaaja löi minua. Hän antoi minulle mustan silmän.  Lause: Sairaanhoitaja antoi minulle kylmää pihviä silmääni ja rauhoitti sitä.  Hahmo: Sairaanhoitaja</w:t>
      </w:r>
    </w:p>
    <w:p>
      <w:r>
        <w:rPr>
          <w:b/>
        </w:rPr>
        <w:t xml:space="preserve">Tulos</w:t>
      </w:r>
    </w:p>
    <w:p>
      <w:r>
        <w:t xml:space="preserve">Ei ole</w:t>
      </w:r>
    </w:p>
    <w:p>
      <w:r>
        <w:rPr>
          <w:b/>
        </w:rPr>
        <w:t xml:space="preserve">Esimerkki 3.1690</w:t>
      </w:r>
    </w:p>
    <w:p>
      <w:r>
        <w:t xml:space="preserve">Konteksti: Koulukiusaaja löi minua. Hän antoi minulle mustan silmän.  Lause: Sairaanhoitaja antoi minulle kylmää pihviä silmääni ja rauhoitti sitä.  Hahmo: Kiusaaja</w:t>
      </w:r>
    </w:p>
    <w:p>
      <w:r>
        <w:rPr>
          <w:b/>
        </w:rPr>
        <w:t xml:space="preserve">Tulos</w:t>
      </w:r>
    </w:p>
    <w:p>
      <w:r>
        <w:t xml:space="preserve">ärsyyntynyt</w:t>
      </w:r>
    </w:p>
    <w:p>
      <w:r>
        <w:rPr>
          <w:b/>
        </w:rPr>
        <w:t xml:space="preserve">Tulos</w:t>
      </w:r>
    </w:p>
    <w:p>
      <w:r>
        <w:t xml:space="preserve">tyytyväinen</w:t>
      </w:r>
    </w:p>
    <w:p>
      <w:r>
        <w:rPr>
          <w:b/>
        </w:rPr>
        <w:t xml:space="preserve">Esimerkki 3.1691</w:t>
      </w:r>
    </w:p>
    <w:p>
      <w:r>
        <w:t xml:space="preserve">Konteksti: Koulukiusaaja löi minua. Hän antoi minulle mustan silmän.  Lause: Sairaanhoitaja antoi minulle kylmää pihviä silmääni ja rauhoitti sitä.  Hahmo: Vanhempani</w:t>
      </w:r>
    </w:p>
    <w:p>
      <w:r>
        <w:rPr>
          <w:b/>
        </w:rPr>
        <w:t xml:space="preserve">Tulos</w:t>
      </w:r>
    </w:p>
    <w:p>
      <w:r>
        <w:t xml:space="preserve">Ei ole</w:t>
      </w:r>
    </w:p>
    <w:p>
      <w:r>
        <w:rPr>
          <w:b/>
        </w:rPr>
        <w:t xml:space="preserve">Esimerkki 3.1692</w:t>
      </w:r>
    </w:p>
    <w:p>
      <w:r>
        <w:t xml:space="preserve">Konteksti: Koulukiusaaja löi minua. Hän antoi minulle mustan silmän. Terveydenhoitaja antoi minulle kylmää pihviä silmään ja rauhoitti sitä.  Lause: Valitettavasti liha tartutti silmäni.  Hahmo: Minä (itse)</w:t>
      </w:r>
    </w:p>
    <w:p>
      <w:r>
        <w:rPr>
          <w:b/>
        </w:rPr>
        <w:t xml:space="preserve">Tulos</w:t>
      </w:r>
    </w:p>
    <w:p>
      <w:r>
        <w:t xml:space="preserve">järkyttynyt</w:t>
      </w:r>
    </w:p>
    <w:p>
      <w:r>
        <w:rPr>
          <w:b/>
        </w:rPr>
        <w:t xml:space="preserve">Esimerkki 3.1693</w:t>
      </w:r>
    </w:p>
    <w:p>
      <w:r>
        <w:t xml:space="preserve">Konteksti: Koulukiusaaja löi minua. Hän antoi minulle mustan silmän. Terveydenhoitaja antoi minulle kylmää pihviä silmään ja rauhoitti sitä.  Lause: Valitettavasti liha tartutti silmäni.  Hahmo: Hoitaja</w:t>
      </w:r>
    </w:p>
    <w:p>
      <w:r>
        <w:rPr>
          <w:b/>
        </w:rPr>
        <w:t xml:space="preserve">Tulos</w:t>
      </w:r>
    </w:p>
    <w:p>
      <w:r>
        <w:t xml:space="preserve">surullinen</w:t>
      </w:r>
    </w:p>
    <w:p>
      <w:r>
        <w:rPr>
          <w:b/>
        </w:rPr>
        <w:t xml:space="preserve">Tulos</w:t>
      </w:r>
    </w:p>
    <w:p>
      <w:r>
        <w:t xml:space="preserve">epäpätevä</w:t>
      </w:r>
    </w:p>
    <w:p>
      <w:r>
        <w:rPr>
          <w:b/>
        </w:rPr>
        <w:t xml:space="preserve">Esimerkki 3.1694</w:t>
      </w:r>
    </w:p>
    <w:p>
      <w:r>
        <w:t xml:space="preserve">Konteksti: Koulukiusaaja löi minua. Hän antoi minulle mustan silmän. Terveydenhoitaja antoi minulle kylmää pihviä silmään ja rauhoitti sitä.  Lause: Valitettavasti liha tartutti silmäni.  Hahmo: Kiusaaja</w:t>
      </w:r>
    </w:p>
    <w:p>
      <w:r>
        <w:rPr>
          <w:b/>
        </w:rPr>
        <w:t xml:space="preserve">Tulos</w:t>
      </w:r>
    </w:p>
    <w:p>
      <w:r>
        <w:t xml:space="preserve">hyvä siitä</w:t>
      </w:r>
    </w:p>
    <w:p>
      <w:r>
        <w:rPr>
          <w:b/>
        </w:rPr>
        <w:t xml:space="preserve">Esimerkki 3.1695</w:t>
      </w:r>
    </w:p>
    <w:p>
      <w:r>
        <w:t xml:space="preserve">Konteksti: Koulukiusaaja löi minua. Hän antoi minulle mustan silmän. Terveydenhoitaja antoi minulle kylmää pihviä silmään ja rauhoitti sitä.  Lause: Valitettavasti liha tartutti silmäni.  Hahmo: Vanhempani.</w:t>
      </w:r>
    </w:p>
    <w:p>
      <w:r>
        <w:rPr>
          <w:b/>
        </w:rPr>
        <w:t xml:space="preserve">Tulos</w:t>
      </w:r>
    </w:p>
    <w:p>
      <w:r>
        <w:t xml:space="preserve">Ei ole</w:t>
      </w:r>
    </w:p>
    <w:p>
      <w:r>
        <w:rPr>
          <w:b/>
        </w:rPr>
        <w:t xml:space="preserve">Esimerkki 3.1696</w:t>
      </w:r>
    </w:p>
    <w:p>
      <w:r>
        <w:t xml:space="preserve">Konteksti: Koulukiusaaja löi minua. Hän antoi minulle mustan silmän. Terveydenhoitaja antoi minulle kylmää pihviä silmään ja rauhoitti sitä. Valitettavasti liha tartutti silmäni.  Lause: Vanhempani haastoivat sairaanhoitajan oikeuteen ja voittivat jutun.  Hahmo: Minä (itse)</w:t>
      </w:r>
    </w:p>
    <w:p>
      <w:r>
        <w:rPr>
          <w:b/>
        </w:rPr>
        <w:t xml:space="preserve">Tulos</w:t>
      </w:r>
    </w:p>
    <w:p>
      <w:r>
        <w:t xml:space="preserve">onnellinen</w:t>
      </w:r>
    </w:p>
    <w:p>
      <w:r>
        <w:rPr>
          <w:b/>
        </w:rPr>
        <w:t xml:space="preserve">Esimerkki 3.1697</w:t>
      </w:r>
    </w:p>
    <w:p>
      <w:r>
        <w:t xml:space="preserve">Konteksti: Koulukiusaaja löi minua. Hän antoi minulle mustan silmän. Terveydenhoitaja antoi minulle kylmää pihviä silmään ja rauhoitti sitä. Valitettavasti liha tartutti silmäni.  Lause: Vanhempani haastoivat sairaanhoitajan oikeuteen ja voittivat jutun.  Hahmo: Hoitaja</w:t>
      </w:r>
    </w:p>
    <w:p>
      <w:r>
        <w:rPr>
          <w:b/>
        </w:rPr>
        <w:t xml:space="preserve">Tulos</w:t>
      </w:r>
    </w:p>
    <w:p>
      <w:r>
        <w:t xml:space="preserve">angr</w:t>
      </w:r>
    </w:p>
    <w:p>
      <w:r>
        <w:rPr>
          <w:b/>
        </w:rPr>
        <w:t xml:space="preserve">Tulos</w:t>
      </w:r>
    </w:p>
    <w:p>
      <w:r>
        <w:t xml:space="preserve">pset</w:t>
      </w:r>
    </w:p>
    <w:p>
      <w:r>
        <w:rPr>
          <w:b/>
        </w:rPr>
        <w:t xml:space="preserve">Esimerkki 3.1698</w:t>
      </w:r>
    </w:p>
    <w:p>
      <w:r>
        <w:t xml:space="preserve">Konteksti: Koulukiusaaja löi minua. Hän antoi minulle mustan silmän. Terveydenhoitaja antoi minulle kylmää pihviä silmään ja rauhoitti sitä. Valitettavasti liha tartutti silmäni.  Lause: Vanhempani haastoivat sairaanhoitajan oikeuteen ja voittivat jutun.  Hahmo: Kiusaaja</w:t>
      </w:r>
    </w:p>
    <w:p>
      <w:r>
        <w:rPr>
          <w:b/>
        </w:rPr>
        <w:t xml:space="preserve">Tulos</w:t>
      </w:r>
    </w:p>
    <w:p>
      <w:r>
        <w:t xml:space="preserve">huono</w:t>
      </w:r>
    </w:p>
    <w:p>
      <w:r>
        <w:rPr>
          <w:b/>
        </w:rPr>
        <w:t xml:space="preserve">Esimerkki 3.1699</w:t>
      </w:r>
    </w:p>
    <w:p>
      <w:r>
        <w:t xml:space="preserve">Konteksti: Koulukiusaaja löi minua. Hän antoi minulle mustan silmän. Terveydenhoitaja antoi minulle kylmää pihviä silmään ja rauhoitti sitä. Valitettavasti liha tartutti silmäni.  Lause: Vanhempani haastoivat sairaanhoitajan oikeuteen ja voittivat jutun.  Hahmo: Vanhempani</w:t>
      </w:r>
    </w:p>
    <w:p>
      <w:r>
        <w:rPr>
          <w:b/>
        </w:rPr>
        <w:t xml:space="preserve">Tulos</w:t>
      </w:r>
    </w:p>
    <w:p>
      <w:r>
        <w:t xml:space="preserve">perusteltu</w:t>
      </w:r>
    </w:p>
    <w:p>
      <w:r>
        <w:rPr>
          <w:b/>
        </w:rPr>
        <w:t xml:space="preserve">Esimerkki 3.1700</w:t>
      </w:r>
    </w:p>
    <w:p>
      <w:r>
        <w:t xml:space="preserve">Konteksti: Lause: Ei ole: Kohtaus: Yrityksen ketjuravintola osti paikallisen ravintolan.  Hahmo: Kaupunkilaiset</w:t>
      </w:r>
    </w:p>
    <w:p>
      <w:r>
        <w:rPr>
          <w:b/>
        </w:rPr>
        <w:t xml:space="preserve">Tulos</w:t>
      </w:r>
    </w:p>
    <w:p>
      <w:r>
        <w:t xml:space="preserve">Ei ole</w:t>
      </w:r>
    </w:p>
    <w:p>
      <w:r>
        <w:rPr>
          <w:b/>
        </w:rPr>
        <w:t xml:space="preserve">Esimerkki 3.1701</w:t>
      </w:r>
    </w:p>
    <w:p>
      <w:r>
        <w:t xml:space="preserve">Konteksti: Ketjuravintola osti paikallisen ravintolan.  Lause: Kaupunkilaiset olivat järkyttyneitä.  Hahmo: Kaupunkilaiset</w:t>
      </w:r>
    </w:p>
    <w:p>
      <w:r>
        <w:rPr>
          <w:b/>
        </w:rPr>
        <w:t xml:space="preserve">Tulos</w:t>
      </w:r>
    </w:p>
    <w:p>
      <w:r>
        <w:t xml:space="preserve">suojaava</w:t>
      </w:r>
    </w:p>
    <w:p>
      <w:r>
        <w:rPr>
          <w:b/>
        </w:rPr>
        <w:t xml:space="preserve">Tulos</w:t>
      </w:r>
    </w:p>
    <w:p>
      <w:r>
        <w:t xml:space="preserve">vihainen</w:t>
      </w:r>
    </w:p>
    <w:p>
      <w:r>
        <w:rPr>
          <w:b/>
        </w:rPr>
        <w:t xml:space="preserve">Esimerkki 3.1702</w:t>
      </w:r>
    </w:p>
    <w:p>
      <w:r>
        <w:t xml:space="preserve">Konteksti: Ketjuravintola osti paikallisen ravintolan. Kaupunkilaiset olivat järkyttyneitä.  Lause: Useimmat sanoivat, etteivät koskaan söisi siellä.  Hahmo: Kaupunkilaiset</w:t>
      </w:r>
    </w:p>
    <w:p>
      <w:r>
        <w:rPr>
          <w:b/>
        </w:rPr>
        <w:t xml:space="preserve">Tulos</w:t>
      </w:r>
    </w:p>
    <w:p>
      <w:r>
        <w:t xml:space="preserve">surullinen</w:t>
      </w:r>
    </w:p>
    <w:p>
      <w:r>
        <w:rPr>
          <w:b/>
        </w:rPr>
        <w:t xml:space="preserve">Tulos</w:t>
      </w:r>
    </w:p>
    <w:p>
      <w:r>
        <w:t xml:space="preserve">vihainen</w:t>
      </w:r>
    </w:p>
    <w:p>
      <w:r>
        <w:rPr>
          <w:b/>
        </w:rPr>
        <w:t xml:space="preserve">Esimerkki 3.1703</w:t>
      </w:r>
    </w:p>
    <w:p>
      <w:r>
        <w:t xml:space="preserve">Konteksti: Ketjuravintola osti paikallisen ravintolan. Kaupunkilaiset olivat järkyttyneitä. Useimmat sanoivat, etteivät enää koskaan söisi siellä.  Lause: He kuitenkin söivät, ja ketjun toimipiste menestyi hyvin.  Hahmo: Kaupunkilaiset</w:t>
      </w:r>
    </w:p>
    <w:p>
      <w:r>
        <w:rPr>
          <w:b/>
        </w:rPr>
        <w:t xml:space="preserve">Tulos</w:t>
      </w:r>
    </w:p>
    <w:p>
      <w:r>
        <w:t xml:space="preserve">syyllinen</w:t>
      </w:r>
    </w:p>
    <w:p>
      <w:r>
        <w:rPr>
          <w:b/>
        </w:rPr>
        <w:t xml:space="preserve">Tulos</w:t>
      </w:r>
    </w:p>
    <w:p>
      <w:r>
        <w:t xml:space="preserve">hyväksyntä</w:t>
      </w:r>
    </w:p>
    <w:p>
      <w:r>
        <w:rPr>
          <w:b/>
        </w:rPr>
        <w:t xml:space="preserve">Esimerkki 3.1704</w:t>
      </w:r>
    </w:p>
    <w:p>
      <w:r>
        <w:t xml:space="preserve">Konteksti: Ketjuravintola osti paikallisen ravintolan. Kaupunkilaiset olivat järkyttyneitä. Useimmat sanoivat, etteivät enää koskaan söisi siellä. He kuitenkin söivät, ja ketjun toimipiste menestyi hyvin.  Lause: Kaikesta puheestaan huolimatta kaupunkilaiset näkee siellä joka ilta.  Hahmo: Kaupunkilaiset</w:t>
      </w:r>
    </w:p>
    <w:p>
      <w:r>
        <w:rPr>
          <w:b/>
        </w:rPr>
        <w:t xml:space="preserve">Tulos</w:t>
      </w:r>
    </w:p>
    <w:p>
      <w:r>
        <w:t xml:space="preserve">sosiaalinen</w:t>
      </w:r>
    </w:p>
    <w:p>
      <w:r>
        <w:rPr>
          <w:b/>
        </w:rPr>
        <w:t xml:space="preserve">Tulos</w:t>
      </w:r>
    </w:p>
    <w:p>
      <w:r>
        <w:t xml:space="preserve">sosiaalinen</w:t>
      </w:r>
    </w:p>
    <w:p>
      <w:r>
        <w:rPr>
          <w:b/>
        </w:rPr>
        <w:t xml:space="preserve">Tulos</w:t>
      </w:r>
    </w:p>
    <w:p>
      <w:r>
        <w:t xml:space="preserve">tyytyväinen</w:t>
      </w:r>
    </w:p>
    <w:p>
      <w:r>
        <w:rPr>
          <w:b/>
        </w:rPr>
        <w:t xml:space="preserve">Esimerkki 3.1705</w:t>
      </w:r>
    </w:p>
    <w:p>
      <w:r>
        <w:t xml:space="preserve">Konteksti: Lause: Ei ole: Anna kuuli outoa ääntä talossaan.  Hahmo: Lintu</w:t>
      </w:r>
    </w:p>
    <w:p>
      <w:r>
        <w:rPr>
          <w:b/>
        </w:rPr>
        <w:t xml:space="preserve">Tulos</w:t>
      </w:r>
    </w:p>
    <w:p>
      <w:r>
        <w:t xml:space="preserve">Ei ole</w:t>
      </w:r>
    </w:p>
    <w:p>
      <w:r>
        <w:rPr>
          <w:b/>
        </w:rPr>
        <w:t xml:space="preserve">Esimerkki 3.1706</w:t>
      </w:r>
    </w:p>
    <w:p>
      <w:r>
        <w:t xml:space="preserve">Konteksti: Lause: Ei ole: Anna kuuli outoa ääntä talossaan.  Hahmo: Anna</w:t>
      </w:r>
    </w:p>
    <w:p>
      <w:r>
        <w:rPr>
          <w:b/>
        </w:rPr>
        <w:t xml:space="preserve">Tulos</w:t>
      </w:r>
    </w:p>
    <w:p>
      <w:r>
        <w:t xml:space="preserve">Ei ole</w:t>
      </w:r>
    </w:p>
    <w:p>
      <w:r>
        <w:rPr>
          <w:b/>
        </w:rPr>
        <w:t xml:space="preserve">Esimerkki 3.1707</w:t>
      </w:r>
    </w:p>
    <w:p>
      <w:r>
        <w:t xml:space="preserve">Konteksti: Anna kuuli outoa ääntä talossaan.  Lause: Hän meni tutkimaan asiaa.  Hahmo: Lintu</w:t>
      </w:r>
    </w:p>
    <w:p>
      <w:r>
        <w:rPr>
          <w:b/>
        </w:rPr>
        <w:t xml:space="preserve">Tulos</w:t>
      </w:r>
    </w:p>
    <w:p>
      <w:r>
        <w:t xml:space="preserve">Ei ole</w:t>
      </w:r>
    </w:p>
    <w:p>
      <w:r>
        <w:rPr>
          <w:b/>
        </w:rPr>
        <w:t xml:space="preserve">Esimerkki 3.1708</w:t>
      </w:r>
    </w:p>
    <w:p>
      <w:r>
        <w:t xml:space="preserve">Konteksti: Anna kuuli outoa ääntä talossaan.  Lause: Hän meni tutkimaan asiaa.  Hahmo: Anna</w:t>
      </w:r>
    </w:p>
    <w:p>
      <w:r>
        <w:rPr>
          <w:b/>
        </w:rPr>
        <w:t xml:space="preserve">Tulos</w:t>
      </w:r>
    </w:p>
    <w:p>
      <w:r>
        <w:t xml:space="preserve">utelias</w:t>
      </w:r>
    </w:p>
    <w:p>
      <w:r>
        <w:rPr>
          <w:b/>
        </w:rPr>
        <w:t xml:space="preserve">Tulos</w:t>
      </w:r>
    </w:p>
    <w:p>
      <w:r>
        <w:t xml:space="preserve">nquisitive</w:t>
      </w:r>
    </w:p>
    <w:p>
      <w:r>
        <w:rPr>
          <w:b/>
        </w:rPr>
        <w:t xml:space="preserve">Tulos</w:t>
      </w:r>
    </w:p>
    <w:p>
      <w:r>
        <w:t xml:space="preserve">curiou</w:t>
      </w:r>
    </w:p>
    <w:p>
      <w:r>
        <w:rPr>
          <w:b/>
        </w:rPr>
        <w:t xml:space="preserve">Esimerkki 3.1709</w:t>
      </w:r>
    </w:p>
    <w:p>
      <w:r>
        <w:t xml:space="preserve">Konteksti: Anna kuuli outoa ääntä talossaan. Hän meni tutkimaan asiaa.  Lause: Hän näki linnun keittiössä!  Hahmo: Lintu</w:t>
      </w:r>
    </w:p>
    <w:p>
      <w:r>
        <w:rPr>
          <w:b/>
        </w:rPr>
        <w:t xml:space="preserve">Tulos</w:t>
      </w:r>
    </w:p>
    <w:p>
      <w:r>
        <w:t xml:space="preserve">loukussa</w:t>
      </w:r>
    </w:p>
    <w:p>
      <w:r>
        <w:rPr>
          <w:b/>
        </w:rPr>
        <w:t xml:space="preserve">Esimerkki 3.1710</w:t>
      </w:r>
    </w:p>
    <w:p>
      <w:r>
        <w:t xml:space="preserve">Konteksti: Anna kuuli outoa ääntä talossaan. Hän meni tutkimaan asiaa.  Lause: Hän näki linnun keittiössä!  Hahmo: Anna</w:t>
      </w:r>
    </w:p>
    <w:p>
      <w:r>
        <w:rPr>
          <w:b/>
        </w:rPr>
        <w:t xml:space="preserve">Tulos</w:t>
      </w:r>
    </w:p>
    <w:p>
      <w:r>
        <w:t xml:space="preserve">yllättynyt</w:t>
      </w:r>
    </w:p>
    <w:p>
      <w:r>
        <w:rPr>
          <w:b/>
        </w:rPr>
        <w:t xml:space="preserve">Esimerkki 3.1711</w:t>
      </w:r>
    </w:p>
    <w:p>
      <w:r>
        <w:t xml:space="preserve">Konteksti: Anna kuuli outoa ääntä talossaan. Hän meni tutkimaan asiaa. Hän näki keittiössä linnun!  Lause: Hän avasi ikkunan nopeasti.  Hahmo: Lintu</w:t>
      </w:r>
    </w:p>
    <w:p>
      <w:r>
        <w:rPr>
          <w:b/>
        </w:rPr>
        <w:t xml:space="preserve">Tulos</w:t>
      </w:r>
    </w:p>
    <w:p>
      <w:r>
        <w:t xml:space="preserve">helpottunut siitä, että löysi keinon paeta.</w:t>
      </w:r>
    </w:p>
    <w:p>
      <w:r>
        <w:rPr>
          <w:b/>
        </w:rPr>
        <w:t xml:space="preserve">Esimerkki 3.1712</w:t>
      </w:r>
    </w:p>
    <w:p>
      <w:r>
        <w:t xml:space="preserve">Konteksti: Anna kuuli outoa ääntä talossaan. Hän meni tutkimaan asiaa. Hän näki keittiössä linnun!  Lause: Hän avasi ikkunan nopeasti.  Hahmo: Anna</w:t>
      </w:r>
    </w:p>
    <w:p>
      <w:r>
        <w:rPr>
          <w:b/>
        </w:rPr>
        <w:t xml:space="preserve">Tulos</w:t>
      </w:r>
    </w:p>
    <w:p>
      <w:r>
        <w:t xml:space="preserve">hyvä itsestään</w:t>
      </w:r>
    </w:p>
    <w:p>
      <w:r>
        <w:rPr>
          <w:b/>
        </w:rPr>
        <w:t xml:space="preserve">Tulos</w:t>
      </w:r>
    </w:p>
    <w:p>
      <w:r>
        <w:t xml:space="preserve">yllättynyt</w:t>
      </w:r>
    </w:p>
    <w:p>
      <w:r>
        <w:rPr>
          <w:b/>
        </w:rPr>
        <w:t xml:space="preserve">Tulos</w:t>
      </w:r>
    </w:p>
    <w:p>
      <w:r>
        <w:t xml:space="preserve">kireä</w:t>
      </w:r>
    </w:p>
    <w:p>
      <w:r>
        <w:rPr>
          <w:b/>
        </w:rPr>
        <w:t xml:space="preserve">Esimerkki 3.1713</w:t>
      </w:r>
    </w:p>
    <w:p>
      <w:r>
        <w:t xml:space="preserve">Konteksti: Anna kuuli outoa ääntä talossaan. Hän meni tutkimaan asiaa. Hän näki keittiössä linnun! Hän avasi nopeasti ikkunan.  Lause: Pian lintu lensi ulos.  Hahmo: Lintu</w:t>
      </w:r>
    </w:p>
    <w:p>
      <w:r>
        <w:rPr>
          <w:b/>
        </w:rPr>
        <w:t xml:space="preserve">Tulos</w:t>
      </w:r>
    </w:p>
    <w:p>
      <w:r>
        <w:t xml:space="preserve">peloissaan</w:t>
      </w:r>
    </w:p>
    <w:p>
      <w:r>
        <w:rPr>
          <w:b/>
        </w:rPr>
        <w:t xml:space="preserve">Tulos</w:t>
      </w:r>
    </w:p>
    <w:p>
      <w:r>
        <w:t xml:space="preserve">onnellinen</w:t>
      </w:r>
    </w:p>
    <w:p>
      <w:r>
        <w:rPr>
          <w:b/>
        </w:rPr>
        <w:t xml:space="preserve">Esimerkki 3.1714</w:t>
      </w:r>
    </w:p>
    <w:p>
      <w:r>
        <w:t xml:space="preserve">Konteksti: Anna kuuli outoa ääntä talossaan. Hän meni tutkimaan asiaa. Hän näki keittiössä linnun! Hän avasi nopeasti ikkunan.  Lause: Pian lintu lensi ulos.  Hahmo: Anna</w:t>
      </w:r>
    </w:p>
    <w:p>
      <w:r>
        <w:rPr>
          <w:b/>
        </w:rPr>
        <w:t xml:space="preserve">Tulos</w:t>
      </w:r>
    </w:p>
    <w:p>
      <w:r>
        <w:t xml:space="preserve">iloinen</w:t>
      </w:r>
    </w:p>
    <w:p>
      <w:r>
        <w:rPr>
          <w:b/>
        </w:rPr>
        <w:t xml:space="preserve">Esimerkki 3.1715</w:t>
      </w:r>
    </w:p>
    <w:p>
      <w:r>
        <w:t xml:space="preserve">Konteksti: Lause: Ei ole: Henry odotti levyn julkaisua innokkaasti.  Hahmo: Hänen lempibändinsä</w:t>
      </w:r>
    </w:p>
    <w:p>
      <w:r>
        <w:rPr>
          <w:b/>
        </w:rPr>
        <w:t xml:space="preserve">Tulos</w:t>
      </w:r>
    </w:p>
    <w:p>
      <w:r>
        <w:t xml:space="preserve">Ei ole</w:t>
      </w:r>
    </w:p>
    <w:p>
      <w:r>
        <w:rPr>
          <w:b/>
        </w:rPr>
        <w:t xml:space="preserve">Esimerkki 3.1716</w:t>
      </w:r>
    </w:p>
    <w:p>
      <w:r>
        <w:t xml:space="preserve">Konteksti: Lause: Ei ole: Henry odotti levyn julkaisua innokkaasti.  Hahmo: Henry</w:t>
      </w:r>
    </w:p>
    <w:p>
      <w:r>
        <w:rPr>
          <w:b/>
        </w:rPr>
        <w:t xml:space="preserve">Tulos</w:t>
      </w:r>
    </w:p>
    <w:p>
      <w:r>
        <w:t xml:space="preserve">kiinnostunut</w:t>
      </w:r>
    </w:p>
    <w:p>
      <w:r>
        <w:rPr>
          <w:b/>
        </w:rPr>
        <w:t xml:space="preserve">Tulos</w:t>
      </w:r>
    </w:p>
    <w:p>
      <w:r>
        <w:t xml:space="preserve">ennakointi</w:t>
      </w:r>
    </w:p>
    <w:p>
      <w:r>
        <w:rPr>
          <w:b/>
        </w:rPr>
        <w:t xml:space="preserve">Esimerkki 3.1717</w:t>
      </w:r>
    </w:p>
    <w:p>
      <w:r>
        <w:t xml:space="preserve">Konteksti: Henry odotti levyn julkaisua.  Lause: Hänen suosikkiyhtyeensä oli luvannut uuden albumin tänä viikonloppuna.  Hahmo: Hänen lempibändinsä</w:t>
      </w:r>
    </w:p>
    <w:p>
      <w:r>
        <w:rPr>
          <w:b/>
        </w:rPr>
        <w:t xml:space="preserve">Tulos</w:t>
      </w:r>
    </w:p>
    <w:p>
      <w:r>
        <w:t xml:space="preserve">innoissaan</w:t>
      </w:r>
    </w:p>
    <w:p>
      <w:r>
        <w:rPr>
          <w:b/>
        </w:rPr>
        <w:t xml:space="preserve">Tulos</w:t>
      </w:r>
    </w:p>
    <w:p>
      <w:r>
        <w:t xml:space="preserve">luova</w:t>
      </w:r>
    </w:p>
    <w:p>
      <w:r>
        <w:rPr>
          <w:b/>
        </w:rPr>
        <w:t xml:space="preserve">Tulos</w:t>
      </w:r>
    </w:p>
    <w:p>
      <w:r>
        <w:t xml:space="preserve">kunnianhimoinen</w:t>
      </w:r>
    </w:p>
    <w:p>
      <w:r>
        <w:rPr>
          <w:b/>
        </w:rPr>
        <w:t xml:space="preserve">Esimerkki 3.1718</w:t>
      </w:r>
    </w:p>
    <w:p>
      <w:r>
        <w:t xml:space="preserve">Konteksti: Henry odotti levyn julkaisua.  Lause: Hänen suosikkibändinsä oli luvannut uuden albumin tänä viikonloppuna.  Hahmo: Henry</w:t>
      </w:r>
    </w:p>
    <w:p>
      <w:r>
        <w:rPr>
          <w:b/>
        </w:rPr>
        <w:t xml:space="preserve">Tulos</w:t>
      </w:r>
    </w:p>
    <w:p>
      <w:r>
        <w:t xml:space="preserve">kuin uusi viihde vastaa aiempaa</w:t>
      </w:r>
    </w:p>
    <w:p>
      <w:r>
        <w:rPr>
          <w:b/>
        </w:rPr>
        <w:t xml:space="preserve">Tulos</w:t>
      </w:r>
    </w:p>
    <w:p>
      <w:r>
        <w:t xml:space="preserve">ennakointi</w:t>
      </w:r>
    </w:p>
    <w:p>
      <w:r>
        <w:rPr>
          <w:b/>
        </w:rPr>
        <w:t xml:space="preserve">Esimerkki 3.1719</w:t>
      </w:r>
    </w:p>
    <w:p>
      <w:r>
        <w:t xml:space="preserve">Konteksti: Henry odotti levyn julkaisua. Hänen suosikkibändinsä oli luvannut uuden albumin tänä viikonloppuna.  Lause: Silti viikonloppu tuli ja meni ilman uutta musiikkia.  Hahmo: Hänen lempibändinsä</w:t>
      </w:r>
    </w:p>
    <w:p>
      <w:r>
        <w:rPr>
          <w:b/>
        </w:rPr>
        <w:t xml:space="preserve">Tulos</w:t>
      </w:r>
    </w:p>
    <w:p>
      <w:r>
        <w:t xml:space="preserve">häpeissäni</w:t>
      </w:r>
    </w:p>
    <w:p>
      <w:r>
        <w:rPr>
          <w:b/>
        </w:rPr>
        <w:t xml:space="preserve">Esimerkki 3.1720</w:t>
      </w:r>
    </w:p>
    <w:p>
      <w:r>
        <w:t xml:space="preserve">Konteksti: Henry odotti levyn julkaisua. Hänen suosikkibändinsä oli luvannut uuden albumin tänä viikonloppuna.  Lause: Silti viikonloppu tuli ja meni ilman uutta musiikkia.  Hahmo: Henry</w:t>
      </w:r>
    </w:p>
    <w:p>
      <w:r>
        <w:rPr>
          <w:b/>
        </w:rPr>
        <w:t xml:space="preserve">Tulos</w:t>
      </w:r>
    </w:p>
    <w:p>
      <w:r>
        <w:t xml:space="preserve">pettymys</w:t>
      </w:r>
    </w:p>
    <w:p>
      <w:r>
        <w:rPr>
          <w:b/>
        </w:rPr>
        <w:t xml:space="preserve">Tulos</w:t>
      </w:r>
    </w:p>
    <w:p>
      <w:r>
        <w:t xml:space="preserve">turhautunut</w:t>
      </w:r>
    </w:p>
    <w:p>
      <w:r>
        <w:rPr>
          <w:b/>
        </w:rPr>
        <w:t xml:space="preserve">Esimerkki 3.1721</w:t>
      </w:r>
    </w:p>
    <w:p>
      <w:r>
        <w:t xml:space="preserve">Konteksti: Henry odotti levyn julkaisua. Hänen suosikkibändinsä oli luvannut uuden albumin tänä viikonloppuna. Silti viikonloppu tuli ja meni ilman uutta musiikkia.  Lause: Henry seurasi bändin sosiaalista mediaa koko viikon.  Hahmo: Hänen suosikkibändinsä</w:t>
      </w:r>
    </w:p>
    <w:p>
      <w:r>
        <w:rPr>
          <w:b/>
        </w:rPr>
        <w:t xml:space="preserve">Tulos</w:t>
      </w:r>
    </w:p>
    <w:p>
      <w:r>
        <w:t xml:space="preserve">Ei ole</w:t>
      </w:r>
    </w:p>
    <w:p>
      <w:r>
        <w:rPr>
          <w:b/>
        </w:rPr>
        <w:t xml:space="preserve">Esimerkki 3.1722</w:t>
      </w:r>
    </w:p>
    <w:p>
      <w:r>
        <w:t xml:space="preserve">Konteksti: Henry odotti levyn julkaisua. Hänen suosikkibändinsä oli luvannut uuden albumin tänä viikonloppuna. Silti viikonloppu tuli ja meni ilman uutta musiikkia.  Lause: Henry seurasi bändin sosiaalista mediaa koko viikon.  Hahmo: Henry</w:t>
      </w:r>
    </w:p>
    <w:p>
      <w:r>
        <w:rPr>
          <w:b/>
        </w:rPr>
        <w:t xml:space="preserve">Tulos</w:t>
      </w:r>
    </w:p>
    <w:p>
      <w:r>
        <w:t xml:space="preserve">innoissaan</w:t>
      </w:r>
    </w:p>
    <w:p>
      <w:r>
        <w:rPr>
          <w:b/>
        </w:rPr>
        <w:t xml:space="preserve">Tulos</w:t>
      </w:r>
    </w:p>
    <w:p>
      <w:r>
        <w:t xml:space="preserve">kiinnostunut</w:t>
      </w:r>
    </w:p>
    <w:p>
      <w:r>
        <w:rPr>
          <w:b/>
        </w:rPr>
        <w:t xml:space="preserve">Esimerkki 3.1723</w:t>
      </w:r>
    </w:p>
    <w:p>
      <w:r>
        <w:t xml:space="preserve">Konteksti: Henry odotti levyn julkaisua. Hänen suosikkibändinsä oli luvannut uuden albumin tänä viikonloppuna. Silti viikonloppu tuli ja meni ilman uutta musiikkia. Henry seurasi bändin sosiaalista mediaa koko viikon.  Lause: Lopulta he latasivat albumin ja pyysivät anteeksi myöhästymistä.  Hahmo: Hänen suosikkiyhtyeensä</w:t>
      </w:r>
    </w:p>
    <w:p>
      <w:r>
        <w:rPr>
          <w:b/>
        </w:rPr>
        <w:t xml:space="preserve">Tulos</w:t>
      </w:r>
    </w:p>
    <w:p>
      <w:r>
        <w:t xml:space="preserve">Anteeksi</w:t>
      </w:r>
    </w:p>
    <w:p>
      <w:r>
        <w:rPr>
          <w:b/>
        </w:rPr>
        <w:t xml:space="preserve">Tulos</w:t>
      </w:r>
    </w:p>
    <w:p>
      <w:r>
        <w:t xml:space="preserve">huono</w:t>
      </w:r>
    </w:p>
    <w:p>
      <w:r>
        <w:rPr>
          <w:b/>
        </w:rPr>
        <w:t xml:space="preserve">Esimerkki 3.1724</w:t>
      </w:r>
    </w:p>
    <w:p>
      <w:r>
        <w:t xml:space="preserve">Konteksti: Henry odotti levyn julkaisua. Hänen suosikkibändinsä oli luvannut uuden albumin tänä viikonloppuna. Silti viikonloppu tuli ja meni ilman uutta musiikkia. Henry seurasi bändin sosiaalista mediaa koko viikon.  Lause: Lopulta he latasivat albumin ja pyysivät anteeksi myöhästymistä.  Hahmo: Henry</w:t>
      </w:r>
    </w:p>
    <w:p>
      <w:r>
        <w:rPr>
          <w:b/>
        </w:rPr>
        <w:t xml:space="preserve">Tulos</w:t>
      </w:r>
    </w:p>
    <w:p>
      <w:r>
        <w:t xml:space="preserve">innoissaan</w:t>
      </w:r>
    </w:p>
    <w:p>
      <w:r>
        <w:rPr>
          <w:b/>
        </w:rPr>
        <w:t xml:space="preserve">Tulos</w:t>
      </w:r>
    </w:p>
    <w:p>
      <w:r>
        <w:t xml:space="preserve">helpottunut</w:t>
      </w:r>
    </w:p>
    <w:p>
      <w:r>
        <w:rPr>
          <w:b/>
        </w:rPr>
        <w:t xml:space="preserve">Tulos</w:t>
      </w:r>
    </w:p>
    <w:p>
      <w:r>
        <w:t xml:space="preserve">ennakoiva</w:t>
      </w:r>
    </w:p>
    <w:p>
      <w:r>
        <w:rPr>
          <w:b/>
        </w:rPr>
        <w:t xml:space="preserve">Esimerkki 3.1725</w:t>
      </w:r>
    </w:p>
    <w:p>
      <w:r>
        <w:t xml:space="preserve">Konteksti: Lause: Ei ole: Lapset istuttivat porkkanoita puutarhaansa.  Hahmo: Lapset</w:t>
      </w:r>
    </w:p>
    <w:p>
      <w:r>
        <w:rPr>
          <w:b/>
        </w:rPr>
        <w:t xml:space="preserve">Tulos</w:t>
      </w:r>
    </w:p>
    <w:p>
      <w:r>
        <w:t xml:space="preserve">toiveikas</w:t>
      </w:r>
    </w:p>
    <w:p>
      <w:r>
        <w:rPr>
          <w:b/>
        </w:rPr>
        <w:t xml:space="preserve">Tulos</w:t>
      </w:r>
    </w:p>
    <w:p>
      <w:r>
        <w:t xml:space="preserve">ylpeä</w:t>
      </w:r>
    </w:p>
    <w:p>
      <w:r>
        <w:rPr>
          <w:b/>
        </w:rPr>
        <w:t xml:space="preserve">Esimerkki 3.1726</w:t>
      </w:r>
    </w:p>
    <w:p>
      <w:r>
        <w:t xml:space="preserve">Konteksti: Lapset istuttivat porkkanoita puutarhaansa.  Lause: Kun oli niiden sadonkorjuun aika, he kaivoivat ne kaikki ylös.  Hahmo: Lapset</w:t>
      </w:r>
    </w:p>
    <w:p>
      <w:r>
        <w:rPr>
          <w:b/>
        </w:rPr>
        <w:t xml:space="preserve">Tulos</w:t>
      </w:r>
    </w:p>
    <w:p>
      <w:r>
        <w:t xml:space="preserve">innokas</w:t>
      </w:r>
    </w:p>
    <w:p>
      <w:r>
        <w:rPr>
          <w:b/>
        </w:rPr>
        <w:t xml:space="preserve">Tulos</w:t>
      </w:r>
    </w:p>
    <w:p>
      <w:r>
        <w:t xml:space="preserve">ylpeä</w:t>
      </w:r>
    </w:p>
    <w:p>
      <w:r>
        <w:rPr>
          <w:b/>
        </w:rPr>
        <w:t xml:space="preserve">Esimerkki 3.1727</w:t>
      </w:r>
    </w:p>
    <w:p>
      <w:r>
        <w:t xml:space="preserve">Konteksti: Lapset istuttivat porkkanoita puutarhaansa. Kun oli aika korjata sato, he kaivoivat ne kaikki ylös.  Lause: Ne olivat suuria ja herkullisia!  Hahmo: Lapset</w:t>
      </w:r>
    </w:p>
    <w:p>
      <w:r>
        <w:rPr>
          <w:b/>
        </w:rPr>
        <w:t xml:space="preserve">Tulos</w:t>
      </w:r>
    </w:p>
    <w:p>
      <w:r>
        <w:t xml:space="preserve">innoissaan</w:t>
      </w:r>
    </w:p>
    <w:p>
      <w:r>
        <w:rPr>
          <w:b/>
        </w:rPr>
        <w:t xml:space="preserve">Tulos</w:t>
      </w:r>
    </w:p>
    <w:p>
      <w:r>
        <w:t xml:space="preserve">ylpeä</w:t>
      </w:r>
    </w:p>
    <w:p>
      <w:r>
        <w:rPr>
          <w:b/>
        </w:rPr>
        <w:t xml:space="preserve">Esimerkki 3.1728</w:t>
      </w:r>
    </w:p>
    <w:p>
      <w:r>
        <w:t xml:space="preserve">Konteksti: Lapset istuttivat porkkanoita puutarhaansa. Kun oli aika korjata sato, he kaivoivat ne kaikki ylös. Ne olivat suuria ja herkullisia!  Lause: He napostelivat niitä joka päivä.  Hahmo: Lapset</w:t>
      </w:r>
    </w:p>
    <w:p>
      <w:r>
        <w:rPr>
          <w:b/>
        </w:rPr>
        <w:t xml:space="preserve">Tulos</w:t>
      </w:r>
    </w:p>
    <w:p>
      <w:r>
        <w:t xml:space="preserve">innoissaan</w:t>
      </w:r>
    </w:p>
    <w:p>
      <w:r>
        <w:rPr>
          <w:b/>
        </w:rPr>
        <w:t xml:space="preserve">Tulos</w:t>
      </w:r>
    </w:p>
    <w:p>
      <w:r>
        <w:t xml:space="preserve">itsevarma</w:t>
      </w:r>
    </w:p>
    <w:p>
      <w:r>
        <w:rPr>
          <w:b/>
        </w:rPr>
        <w:t xml:space="preserve">Tulos</w:t>
      </w:r>
    </w:p>
    <w:p>
      <w:r>
        <w:t xml:space="preserve">ylpeä</w:t>
      </w:r>
    </w:p>
    <w:p>
      <w:r>
        <w:rPr>
          <w:b/>
        </w:rPr>
        <w:t xml:space="preserve">Tulos</w:t>
      </w:r>
    </w:p>
    <w:p>
      <w:r>
        <w:t xml:space="preserve">onnellinen</w:t>
      </w:r>
    </w:p>
    <w:p>
      <w:r>
        <w:rPr>
          <w:b/>
        </w:rPr>
        <w:t xml:space="preserve">Esimerkki 3.1729</w:t>
      </w:r>
    </w:p>
    <w:p>
      <w:r>
        <w:t xml:space="preserve">Konteksti: Lapset istuttivat porkkanoita puutarhaansa. Kun oli aika korjata sato, he kaivoivat ne kaikki ylös. Ne olivat suuria ja herkullisia! He napostelivat niitä joka päivä.  Lause: He aikovat istuttaa vielä enemmän ensi vuonna!  Hahmo: Lapset</w:t>
      </w:r>
    </w:p>
    <w:p>
      <w:r>
        <w:rPr>
          <w:b/>
        </w:rPr>
        <w:t xml:space="preserve">Tulos</w:t>
      </w:r>
    </w:p>
    <w:p>
      <w:r>
        <w:t xml:space="preserve">onnellinen</w:t>
      </w:r>
    </w:p>
    <w:p>
      <w:r>
        <w:rPr>
          <w:b/>
        </w:rPr>
        <w:t xml:space="preserve">Tulos</w:t>
      </w:r>
    </w:p>
    <w:p>
      <w:r>
        <w:t xml:space="preserve">ennakointi</w:t>
      </w:r>
    </w:p>
    <w:p>
      <w:r>
        <w:rPr>
          <w:b/>
        </w:rPr>
        <w:t xml:space="preserve">Tulos</w:t>
      </w:r>
    </w:p>
    <w:p>
      <w:r>
        <w:t xml:space="preserve">terveellinen</w:t>
      </w:r>
    </w:p>
    <w:p>
      <w:r>
        <w:rPr>
          <w:b/>
        </w:rPr>
        <w:t xml:space="preserve">Tulos</w:t>
      </w:r>
    </w:p>
    <w:p>
      <w:r>
        <w:t xml:space="preserve">itsevarma</w:t>
      </w:r>
    </w:p>
    <w:p>
      <w:r>
        <w:rPr>
          <w:b/>
        </w:rPr>
        <w:t xml:space="preserve">Tulos</w:t>
      </w:r>
    </w:p>
    <w:p>
      <w:r>
        <w:t xml:space="preserve">ylpeä</w:t>
      </w:r>
    </w:p>
    <w:p>
      <w:r>
        <w:rPr>
          <w:b/>
        </w:rPr>
        <w:t xml:space="preserve">Esimerkki 3.1730</w:t>
      </w:r>
    </w:p>
    <w:p>
      <w:r>
        <w:t xml:space="preserve">Konteksti: Lause: Ei ole: Jared latasi paljon sopimattomia tiedostoja.  Hahmo: Jared: Viranomaiset</w:t>
      </w:r>
    </w:p>
    <w:p>
      <w:r>
        <w:rPr>
          <w:b/>
        </w:rPr>
        <w:t xml:space="preserve">Tulos</w:t>
      </w:r>
    </w:p>
    <w:p>
      <w:r>
        <w:t xml:space="preserve">Ei ole</w:t>
      </w:r>
    </w:p>
    <w:p>
      <w:r>
        <w:rPr>
          <w:b/>
        </w:rPr>
        <w:t xml:space="preserve">Esimerkki 3.1731</w:t>
      </w:r>
    </w:p>
    <w:p>
      <w:r>
        <w:t xml:space="preserve">Konteksti: Lause: Ei ole: Jared latasi paljon sopimattomia tiedostoja.  Hahmo: Jared</w:t>
      </w:r>
    </w:p>
    <w:p>
      <w:r>
        <w:rPr>
          <w:b/>
        </w:rPr>
        <w:t xml:space="preserve">Tulos</w:t>
      </w:r>
    </w:p>
    <w:p>
      <w:r>
        <w:t xml:space="preserve">kiinnostunut</w:t>
      </w:r>
    </w:p>
    <w:p>
      <w:r>
        <w:rPr>
          <w:b/>
        </w:rPr>
        <w:t xml:space="preserve">Tulos</w:t>
      </w:r>
    </w:p>
    <w:p>
      <w:r>
        <w:t xml:space="preserve">herätti</w:t>
      </w:r>
    </w:p>
    <w:p>
      <w:r>
        <w:rPr>
          <w:b/>
        </w:rPr>
        <w:t xml:space="preserve">Esimerkki 3.1732</w:t>
      </w:r>
    </w:p>
    <w:p>
      <w:r>
        <w:t xml:space="preserve">Konteksti: Lause: Ei ole: Jared latasi paljon sopimattomia tiedostoja.  Hahmo: Jared: Poliisit</w:t>
      </w:r>
    </w:p>
    <w:p>
      <w:r>
        <w:rPr>
          <w:b/>
        </w:rPr>
        <w:t xml:space="preserve">Tulos</w:t>
      </w:r>
    </w:p>
    <w:p>
      <w:r>
        <w:t xml:space="preserve">Ei ole</w:t>
      </w:r>
    </w:p>
    <w:p>
      <w:r>
        <w:rPr>
          <w:b/>
        </w:rPr>
        <w:t xml:space="preserve">Esimerkki 3.1733</w:t>
      </w:r>
    </w:p>
    <w:p>
      <w:r>
        <w:t xml:space="preserve">Konteksti: Jared latasi paljon sopimattomia tiedostoja.  Lause: Hän latasi ne pilvitallennukseen Dropboxin palvelimille.  Hahmo: Viranomaiset</w:t>
      </w:r>
    </w:p>
    <w:p>
      <w:r>
        <w:rPr>
          <w:b/>
        </w:rPr>
        <w:t xml:space="preserve">Tulos</w:t>
      </w:r>
    </w:p>
    <w:p>
      <w:r>
        <w:t xml:space="preserve">Ei ole</w:t>
      </w:r>
    </w:p>
    <w:p>
      <w:r>
        <w:rPr>
          <w:b/>
        </w:rPr>
        <w:t xml:space="preserve">Esimerkki 3.1734</w:t>
      </w:r>
    </w:p>
    <w:p>
      <w:r>
        <w:t xml:space="preserve">Konteksti: Jared latasi paljon sopimattomia tiedostoja.  Lause: Hän latasi ne pilvitallennukseen Dropboxin palvelimille.  Hahmo: Jared</w:t>
      </w:r>
    </w:p>
    <w:p>
      <w:r>
        <w:rPr>
          <w:b/>
        </w:rPr>
        <w:t xml:space="preserve">Tulos</w:t>
      </w:r>
    </w:p>
    <w:p>
      <w:r>
        <w:t xml:space="preserve">smart</w:t>
      </w:r>
    </w:p>
    <w:p>
      <w:r>
        <w:rPr>
          <w:b/>
        </w:rPr>
        <w:t xml:space="preserve">Tulos</w:t>
      </w:r>
    </w:p>
    <w:p>
      <w:r>
        <w:t xml:space="preserve">häpeissäni</w:t>
      </w:r>
    </w:p>
    <w:p>
      <w:r>
        <w:rPr>
          <w:b/>
        </w:rPr>
        <w:t xml:space="preserve">Esimerkki 3.1735</w:t>
      </w:r>
    </w:p>
    <w:p>
      <w:r>
        <w:t xml:space="preserve">Konteksti: Jared latasi paljon sopimattomia tiedostoja.  Lause: Hän latasi ne pilvitallennukseen Dropboxin palvelimille.  Hahmo: Poliisit</w:t>
      </w:r>
    </w:p>
    <w:p>
      <w:r>
        <w:rPr>
          <w:b/>
        </w:rPr>
        <w:t xml:space="preserve">Tulos</w:t>
      </w:r>
    </w:p>
    <w:p>
      <w:r>
        <w:t xml:space="preserve">Ei ole</w:t>
      </w:r>
    </w:p>
    <w:p>
      <w:r>
        <w:rPr>
          <w:b/>
        </w:rPr>
        <w:t xml:space="preserve">Esimerkki 3.1736</w:t>
      </w:r>
    </w:p>
    <w:p>
      <w:r>
        <w:t xml:space="preserve">Konteksti: Jared latasi paljon sopimattomia tiedostoja. Hän latasi ne pilvitallennukseen Dropboxin palvelimille.  Lause: Hän pilkkasi Microsoftin PhotoDNA:n uhkaa.  Hahmo: Viranomaiset</w:t>
      </w:r>
    </w:p>
    <w:p>
      <w:r>
        <w:rPr>
          <w:b/>
        </w:rPr>
        <w:t xml:space="preserve">Tulos</w:t>
      </w:r>
    </w:p>
    <w:p>
      <w:r>
        <w:t xml:space="preserve">Ei ole</w:t>
      </w:r>
    </w:p>
    <w:p>
      <w:r>
        <w:rPr>
          <w:b/>
        </w:rPr>
        <w:t xml:space="preserve">Esimerkki 3.1737</w:t>
      </w:r>
    </w:p>
    <w:p>
      <w:r>
        <w:t xml:space="preserve">Konteksti: Jared latasi paljon sopimattomia tiedostoja. Hän latasi ne pilvitallennukseen Dropboxin palvelimille.  Lause: Hän pilkkasi Microsoftin PhotoDNA:n uhkaa.  Hahmo: Jared</w:t>
      </w:r>
    </w:p>
    <w:p>
      <w:r>
        <w:rPr>
          <w:b/>
        </w:rPr>
        <w:t xml:space="preserve">Tulos</w:t>
      </w:r>
    </w:p>
    <w:p>
      <w:r>
        <w:t xml:space="preserve">vahva</w:t>
      </w:r>
    </w:p>
    <w:p>
      <w:r>
        <w:rPr>
          <w:b/>
        </w:rPr>
        <w:t xml:space="preserve">Tulos</w:t>
      </w:r>
    </w:p>
    <w:p>
      <w:r>
        <w:t xml:space="preserve">itsevarma</w:t>
      </w:r>
    </w:p>
    <w:p>
      <w:r>
        <w:rPr>
          <w:b/>
        </w:rPr>
        <w:t xml:space="preserve">Esimerkki 3.1738</w:t>
      </w:r>
    </w:p>
    <w:p>
      <w:r>
        <w:t xml:space="preserve">Konteksti: Jared latasi paljon sopimattomia tiedostoja. Hän latasi ne pilvitallennukseen Dropboxin palvelimille.  Lause: Hän pilkkasi Microsoftin PhotoDNA:n uhkaa.  Hahmo: Konstaapelit</w:t>
      </w:r>
    </w:p>
    <w:p>
      <w:r>
        <w:rPr>
          <w:b/>
        </w:rPr>
        <w:t xml:space="preserve">Tulos</w:t>
      </w:r>
    </w:p>
    <w:p>
      <w:r>
        <w:t xml:space="preserve">Ei ole</w:t>
      </w:r>
    </w:p>
    <w:p>
      <w:r>
        <w:rPr>
          <w:b/>
        </w:rPr>
        <w:t xml:space="preserve">Esimerkki 3.1739</w:t>
      </w:r>
    </w:p>
    <w:p>
      <w:r>
        <w:t xml:space="preserve">Konteksti: Jared latasi paljon sopimattomia tiedostoja. Hän latasi ne pilvitallennukseen Dropboxin palvelimille. Hän pilkkasi Microsoftin PhotoDNA:n uhkaa.  Lause: Viranomaiset pidättivät Jaredin hänen erittäin huonosta käytöksestään.  Hahmo: Viranomaiset</w:t>
      </w:r>
    </w:p>
    <w:p>
      <w:r>
        <w:rPr>
          <w:b/>
        </w:rPr>
        <w:t xml:space="preserve">Tulos</w:t>
      </w:r>
    </w:p>
    <w:p>
      <w:r>
        <w:t xml:space="preserve">järkyttynyt</w:t>
      </w:r>
    </w:p>
    <w:p>
      <w:r>
        <w:rPr>
          <w:b/>
        </w:rPr>
        <w:t xml:space="preserve">Tulos</w:t>
      </w:r>
    </w:p>
    <w:p>
      <w:r>
        <w:t xml:space="preserve">ahdistunut</w:t>
      </w:r>
    </w:p>
    <w:p>
      <w:r>
        <w:rPr>
          <w:b/>
        </w:rPr>
        <w:t xml:space="preserve">Esimerkki 3.1740</w:t>
      </w:r>
    </w:p>
    <w:p>
      <w:r>
        <w:t xml:space="preserve">Konteksti: Jared latasi paljon sopimattomia tiedostoja. Hän latasi ne pilvitallennukseen Dropboxin palvelimille. Hän pilkkasi Microsoftin PhotoDNA:n uhkaa.  Lause: Viranomaiset pidättivät Jaredin hänen erittäin huonosta käytöksestään.  Hahmo: Jared</w:t>
      </w:r>
    </w:p>
    <w:p>
      <w:r>
        <w:rPr>
          <w:b/>
        </w:rPr>
        <w:t xml:space="preserve">Tulos</w:t>
      </w:r>
    </w:p>
    <w:p>
      <w:r>
        <w:t xml:space="preserve">rikollinen</w:t>
      </w:r>
    </w:p>
    <w:p>
      <w:r>
        <w:rPr>
          <w:b/>
        </w:rPr>
        <w:t xml:space="preserve">Tulos</w:t>
      </w:r>
    </w:p>
    <w:p>
      <w:r>
        <w:t xml:space="preserve">häpeissäni</w:t>
      </w:r>
    </w:p>
    <w:p>
      <w:r>
        <w:rPr>
          <w:b/>
        </w:rPr>
        <w:t xml:space="preserve">Esimerkki 3.1741</w:t>
      </w:r>
    </w:p>
    <w:p>
      <w:r>
        <w:t xml:space="preserve">Konteksti: Jared latasi paljon sopimattomia tiedostoja. Hän latasi ne pilvitallennukseen Dropboxin palvelimille. Hän pilkkasi Microsoftin PhotoDNA:n uhkaa.  Lause: Viranomaiset pidättivät Jaredin hänen erittäin huonosta käytöksestään.  Hahmo: Konstaapelit</w:t>
      </w:r>
    </w:p>
    <w:p>
      <w:r>
        <w:rPr>
          <w:b/>
        </w:rPr>
        <w:t xml:space="preserve">Tulos</w:t>
      </w:r>
    </w:p>
    <w:p>
      <w:r>
        <w:t xml:space="preserve">Ei ole</w:t>
      </w:r>
    </w:p>
    <w:p>
      <w:r>
        <w:rPr>
          <w:b/>
        </w:rPr>
        <w:t xml:space="preserve">Esimerkki 3.1742</w:t>
      </w:r>
    </w:p>
    <w:p>
      <w:r>
        <w:t xml:space="preserve">Konteksti: Jared latasi paljon sopimattomia tiedostoja. Hän latasi ne pilvitallennukseen Dropboxin palvelimille. Hän pilkkasi Microsoftin PhotoDNA:n uhkaa. Viranomaiset pidättivät Jaredin erittäin huonosta käytöksestä.  Tuomio: Jared tunnusti heti ja antoi poliiseille salasanansa.  Hahmo: Jared kertoi, että hän oli tehnyt kaikki mahdolliset rikokset, joita hänellä ei ollut: Viranomaiset</w:t>
      </w:r>
    </w:p>
    <w:p>
      <w:r>
        <w:rPr>
          <w:b/>
        </w:rPr>
        <w:t xml:space="preserve">Tulos</w:t>
      </w:r>
    </w:p>
    <w:p>
      <w:r>
        <w:t xml:space="preserve">kiitollinen</w:t>
      </w:r>
    </w:p>
    <w:p>
      <w:r>
        <w:rPr>
          <w:b/>
        </w:rPr>
        <w:t xml:space="preserve">Tulos</w:t>
      </w:r>
    </w:p>
    <w:p>
      <w:r>
        <w:t xml:space="preserve">tehokas</w:t>
      </w:r>
    </w:p>
    <w:p>
      <w:r>
        <w:rPr>
          <w:b/>
        </w:rPr>
        <w:t xml:space="preserve">Esimerkki 3.1743</w:t>
      </w:r>
    </w:p>
    <w:p>
      <w:r>
        <w:t xml:space="preserve">Konteksti: Jared latasi paljon sopimattomia tiedostoja. Hän latasi ne pilvitallennukseen Dropboxin palvelimille. Hän pilkkasi Microsoftin PhotoDNA:n uhkaa. Viranomaiset pidättivät Jaredin erittäin huonosta käytöksestä.  Tuomio: Jared tunnusti heti ja antoi poliiseille salasanansa.  Hahmo: Jared kertoi, että hän oli tehnyt kaikki mahdolliset rikokset, joita hänellä ei ollut: Jared</w:t>
      </w:r>
    </w:p>
    <w:p>
      <w:r>
        <w:rPr>
          <w:b/>
        </w:rPr>
        <w:t xml:space="preserve">Tulos</w:t>
      </w:r>
    </w:p>
    <w:p>
      <w:r>
        <w:t xml:space="preserve">katumus</w:t>
      </w:r>
    </w:p>
    <w:p>
      <w:r>
        <w:rPr>
          <w:b/>
        </w:rPr>
        <w:t xml:space="preserve">Tulos</w:t>
      </w:r>
    </w:p>
    <w:p>
      <w:r>
        <w:t xml:space="preserve">häpeissäni</w:t>
      </w:r>
    </w:p>
    <w:p>
      <w:r>
        <w:rPr>
          <w:b/>
        </w:rPr>
        <w:t xml:space="preserve">Esimerkki 3.1744</w:t>
      </w:r>
    </w:p>
    <w:p>
      <w:r>
        <w:t xml:space="preserve">Konteksti: Jared latasi paljon sopimattomia tiedostoja. Hän latasi ne pilvitallennukseen Dropboxin palvelimille. Hän pilkkasi Microsoftin PhotoDNA:n uhkaa. Viranomaiset pidättivät Jaredin erittäin huonosta käytöksestä.  Tuomio: Jared tunnusti heti ja antoi poliiseille salasanansa.  Hahmo: Jared kertoi, että hän oli tehnyt kaikki mahdolliset rikokset, joita hänellä ei ollut: Poliisit</w:t>
      </w:r>
    </w:p>
    <w:p>
      <w:r>
        <w:rPr>
          <w:b/>
        </w:rPr>
        <w:t xml:space="preserve">Tulos</w:t>
      </w:r>
    </w:p>
    <w:p>
      <w:r>
        <w:t xml:space="preserve">ällöttynyt</w:t>
      </w:r>
    </w:p>
    <w:p>
      <w:r>
        <w:rPr>
          <w:b/>
        </w:rPr>
        <w:t xml:space="preserve">Tulos</w:t>
      </w:r>
    </w:p>
    <w:p>
      <w:r>
        <w:t xml:space="preserve">perusteltu</w:t>
      </w:r>
    </w:p>
    <w:p>
      <w:r>
        <w:rPr>
          <w:b/>
        </w:rPr>
        <w:t xml:space="preserve">Esimerkki 3.1745</w:t>
      </w:r>
    </w:p>
    <w:p>
      <w:r>
        <w:t xml:space="preserve">Konteksti: Lause: Ei ole: Tänä iltana oli avoimen mikrofonin ilta baarissa.  Hahmo: Kaikki</w:t>
      </w:r>
    </w:p>
    <w:p>
      <w:r>
        <w:rPr>
          <w:b/>
        </w:rPr>
        <w:t xml:space="preserve">Tulos</w:t>
      </w:r>
    </w:p>
    <w:p>
      <w:r>
        <w:t xml:space="preserve">Ei ole</w:t>
      </w:r>
    </w:p>
    <w:p>
      <w:r>
        <w:rPr>
          <w:b/>
        </w:rPr>
        <w:t xml:space="preserve">Esimerkki 3.1746</w:t>
      </w:r>
    </w:p>
    <w:p>
      <w:r>
        <w:t xml:space="preserve">Konteksti: Lause: Ei ole: Tänä iltana oli avoimen mikrofonin ilta baarissa.  Hahmo: Kristen</w:t>
      </w:r>
    </w:p>
    <w:p>
      <w:r>
        <w:rPr>
          <w:b/>
        </w:rPr>
        <w:t xml:space="preserve">Tulos</w:t>
      </w:r>
    </w:p>
    <w:p>
      <w:r>
        <w:t xml:space="preserve">Ei ole</w:t>
      </w:r>
    </w:p>
    <w:p>
      <w:r>
        <w:rPr>
          <w:b/>
        </w:rPr>
        <w:t xml:space="preserve">Esimerkki 3.1747</w:t>
      </w:r>
    </w:p>
    <w:p>
      <w:r>
        <w:t xml:space="preserve">Konteksti: Tänä iltana oli avoimen mikrofonin ilta baarissa.  Lause: Kristen aikoi esiintyä ensimmäistä kertaa.  Hahmo: Kaikki</w:t>
      </w:r>
    </w:p>
    <w:p>
      <w:r>
        <w:rPr>
          <w:b/>
        </w:rPr>
        <w:t xml:space="preserve">Tulos</w:t>
      </w:r>
    </w:p>
    <w:p>
      <w:r>
        <w:t xml:space="preserve">Ei ole</w:t>
      </w:r>
    </w:p>
    <w:p>
      <w:r>
        <w:rPr>
          <w:b/>
        </w:rPr>
        <w:t xml:space="preserve">Esimerkki 3.1748</w:t>
      </w:r>
    </w:p>
    <w:p>
      <w:r>
        <w:t xml:space="preserve">Konteksti: Tänä iltana oli avoimen mikrofonin ilta baarissa.  Lause: Kristen aikoi esiintyä ensimmäistä kertaa.  Hahmo: Kristen</w:t>
      </w:r>
    </w:p>
    <w:p>
      <w:r>
        <w:rPr>
          <w:b/>
        </w:rPr>
        <w:t xml:space="preserve">Tulos</w:t>
      </w:r>
    </w:p>
    <w:p>
      <w:r>
        <w:t xml:space="preserve">valmis</w:t>
      </w:r>
    </w:p>
    <w:p>
      <w:r>
        <w:rPr>
          <w:b/>
        </w:rPr>
        <w:t xml:space="preserve">Tulos</w:t>
      </w:r>
    </w:p>
    <w:p>
      <w:r>
        <w:t xml:space="preserve">itsevarma</w:t>
      </w:r>
    </w:p>
    <w:p>
      <w:r>
        <w:rPr>
          <w:b/>
        </w:rPr>
        <w:t xml:space="preserve">Tulos</w:t>
      </w:r>
    </w:p>
    <w:p>
      <w:r>
        <w:t xml:space="preserve">hermostunut</w:t>
      </w:r>
    </w:p>
    <w:p>
      <w:r>
        <w:rPr>
          <w:b/>
        </w:rPr>
        <w:t xml:space="preserve">Esimerkki 3.1749</w:t>
      </w:r>
    </w:p>
    <w:p>
      <w:r>
        <w:t xml:space="preserve">Konteksti: Tänä iltana oli avoimen mikrofonin ilta baarissa. Kristenin oli tarkoitus esiintyä ensimmäistä kertaa.  Lause: Hän oli erittäin hermostunut.  Hahmo: Kaikki</w:t>
      </w:r>
    </w:p>
    <w:p>
      <w:r>
        <w:rPr>
          <w:b/>
        </w:rPr>
        <w:t xml:space="preserve">Tulos</w:t>
      </w:r>
    </w:p>
    <w:p>
      <w:r>
        <w:t xml:space="preserve">Ei ole</w:t>
      </w:r>
    </w:p>
    <w:p>
      <w:r>
        <w:rPr>
          <w:b/>
        </w:rPr>
        <w:t xml:space="preserve">Esimerkki 3.1750</w:t>
      </w:r>
    </w:p>
    <w:p>
      <w:r>
        <w:t xml:space="preserve">Konteksti: Tänä iltana oli avoimen mikrofonin ilta baarissa. Kristenin oli tarkoitus esiintyä ensimmäistä kertaa.  Lause: Hän oli erittäin hermostunut.  Hahmo: Kristen</w:t>
      </w:r>
    </w:p>
    <w:p>
      <w:r>
        <w:rPr>
          <w:b/>
        </w:rPr>
        <w:t xml:space="preserve">Tulos</w:t>
      </w:r>
    </w:p>
    <w:p>
      <w:r>
        <w:t xml:space="preserve">ahdistunut</w:t>
      </w:r>
    </w:p>
    <w:p>
      <w:r>
        <w:rPr>
          <w:b/>
        </w:rPr>
        <w:t xml:space="preserve">Esimerkki 3.1751</w:t>
      </w:r>
    </w:p>
    <w:p>
      <w:r>
        <w:t xml:space="preserve">Konteksti: Tänä iltana oli avoimen mikrofonin ilta baarissa. Kristenin oli tarkoitus esiintyä ensimmäistä kertaa. Hän oli erittäin hermostunut.  Lause: Kun oli aika esiintyä, hän yritti pysyä rauhallisena ja tehdä parhaansa.  Hahmo: Kaikki</w:t>
      </w:r>
    </w:p>
    <w:p>
      <w:r>
        <w:rPr>
          <w:b/>
        </w:rPr>
        <w:t xml:space="preserve">Tulos</w:t>
      </w:r>
    </w:p>
    <w:p>
      <w:r>
        <w:t xml:space="preserve">Ei ole</w:t>
      </w:r>
    </w:p>
    <w:p>
      <w:r>
        <w:rPr>
          <w:b/>
        </w:rPr>
        <w:t xml:space="preserve">Esimerkki 3.1752</w:t>
      </w:r>
    </w:p>
    <w:p>
      <w:r>
        <w:t xml:space="preserve">Konteksti: Tänä iltana oli avoimen mikrofonin ilta baarissa. Kristenin oli tarkoitus esiintyä ensimmäistä kertaa. Hän oli erittäin hermostunut.  Lause: Kun oli aika esiintyä, hän yritti pysyä rauhallisena ja tehdä parhaansa.  Hahmo: Kristen</w:t>
      </w:r>
    </w:p>
    <w:p>
      <w:r>
        <w:rPr>
          <w:b/>
        </w:rPr>
        <w:t xml:space="preserve">Tulos</w:t>
      </w:r>
    </w:p>
    <w:p>
      <w:r>
        <w:t xml:space="preserve">huolestunut</w:t>
      </w:r>
    </w:p>
    <w:p>
      <w:r>
        <w:rPr>
          <w:b/>
        </w:rPr>
        <w:t xml:space="preserve">Tulos</w:t>
      </w:r>
    </w:p>
    <w:p>
      <w:r>
        <w:t xml:space="preserve">varovainen</w:t>
      </w:r>
    </w:p>
    <w:p>
      <w:r>
        <w:rPr>
          <w:b/>
        </w:rPr>
        <w:t xml:space="preserve">Tulos</w:t>
      </w:r>
    </w:p>
    <w:p>
      <w:r>
        <w:t xml:space="preserve">peloissaan</w:t>
      </w:r>
    </w:p>
    <w:p>
      <w:r>
        <w:rPr>
          <w:b/>
        </w:rPr>
        <w:t xml:space="preserve">Esimerkki 3.1753</w:t>
      </w:r>
    </w:p>
    <w:p>
      <w:r>
        <w:t xml:space="preserve">Konteksti: Tänä iltana oli avoimen mikrofonin ilta baarissa. Kristenin oli tarkoitus esiintyä ensimmäistä kertaa. Hän oli erittäin hermostunut. Kun oli aika esiintyä, hän yritti pysyä rauhallisena ja tehdä parhaansa.  Lause: Onneksi se meni hyvin, ja kaikki olivat ihastuneita.  Hahmo: Kaikki</w:t>
      </w:r>
    </w:p>
    <w:p>
      <w:r>
        <w:rPr>
          <w:b/>
        </w:rPr>
        <w:t xml:space="preserve">Tulos</w:t>
      </w:r>
    </w:p>
    <w:p>
      <w:r>
        <w:t xml:space="preserve">onnellinen</w:t>
      </w:r>
    </w:p>
    <w:p>
      <w:r>
        <w:rPr>
          <w:b/>
        </w:rPr>
        <w:t xml:space="preserve">Tulos</w:t>
      </w:r>
    </w:p>
    <w:p>
      <w:r>
        <w:t xml:space="preserve">tyytyväinen</w:t>
      </w:r>
    </w:p>
    <w:p>
      <w:r>
        <w:rPr>
          <w:b/>
        </w:rPr>
        <w:t xml:space="preserve">Esimerkki 3.1754</w:t>
      </w:r>
    </w:p>
    <w:p>
      <w:r>
        <w:t xml:space="preserve">Konteksti: Tänä iltana oli avoimen mikrofonin ilta baarissa. Kristenin oli tarkoitus esiintyä ensimmäistä kertaa. Hän oli erittäin hermostunut. Kun oli aika esiintyä, hän yritti pysyä rauhallisena ja tehdä parhaansa.  Lause: Onneksi se meni hyvin, ja kaikki olivat ihastuneita.  Hahmo: Kristen</w:t>
      </w:r>
    </w:p>
    <w:p>
      <w:r>
        <w:rPr>
          <w:b/>
        </w:rPr>
        <w:t xml:space="preserve">Tulos</w:t>
      </w:r>
    </w:p>
    <w:p>
      <w:r>
        <w:t xml:space="preserve">innoissaan</w:t>
      </w:r>
    </w:p>
    <w:p>
      <w:r>
        <w:rPr>
          <w:b/>
        </w:rPr>
        <w:t xml:space="preserve">Tulos</w:t>
      </w:r>
    </w:p>
    <w:p>
      <w:r>
        <w:t xml:space="preserve">helpottunut</w:t>
      </w:r>
    </w:p>
    <w:p>
      <w:r>
        <w:rPr>
          <w:b/>
        </w:rPr>
        <w:t xml:space="preserve">Tulos</w:t>
      </w:r>
    </w:p>
    <w:p>
      <w:r>
        <w:t xml:space="preserve">iloinen</w:t>
      </w:r>
    </w:p>
    <w:p>
      <w:r>
        <w:rPr>
          <w:b/>
        </w:rPr>
        <w:t xml:space="preserve">Esimerkki 3.1755</w:t>
      </w:r>
    </w:p>
    <w:p>
      <w:r>
        <w:t xml:space="preserve">Konteksti: Lause: Ei ole: Chrisillä oli vaikeuksia nukkua yöllä.  Hahmo: Chris</w:t>
      </w:r>
    </w:p>
    <w:p>
      <w:r>
        <w:rPr>
          <w:b/>
        </w:rPr>
        <w:t xml:space="preserve">Tulos</w:t>
      </w:r>
    </w:p>
    <w:p>
      <w:r>
        <w:t xml:space="preserve">huolestunut</w:t>
      </w:r>
    </w:p>
    <w:p>
      <w:r>
        <w:rPr>
          <w:b/>
        </w:rPr>
        <w:t xml:space="preserve">Tulos</w:t>
      </w:r>
    </w:p>
    <w:p>
      <w:r>
        <w:t xml:space="preserve">uupunut</w:t>
      </w:r>
    </w:p>
    <w:p>
      <w:r>
        <w:rPr>
          <w:b/>
        </w:rPr>
        <w:t xml:space="preserve">Esimerkki 3.1756</w:t>
      </w:r>
    </w:p>
    <w:p>
      <w:r>
        <w:t xml:space="preserve">Konteksti: Chrisillä oli vaikeuksia nukkua yöllä.  Lause: Hän pohti elämäänsä selvittääkseen syyn.  Hahmo: Chris</w:t>
      </w:r>
    </w:p>
    <w:p>
      <w:r>
        <w:rPr>
          <w:b/>
        </w:rPr>
        <w:t xml:space="preserve">Tulos</w:t>
      </w:r>
    </w:p>
    <w:p>
      <w:r>
        <w:t xml:space="preserve">epävarma siitä, miten lähestyä pohdintaansa</w:t>
      </w:r>
    </w:p>
    <w:p>
      <w:r>
        <w:rPr>
          <w:b/>
        </w:rPr>
        <w:t xml:space="preserve">Esimerkki 3.1757</w:t>
      </w:r>
    </w:p>
    <w:p>
      <w:r>
        <w:t xml:space="preserve">Konteksti: Chrisillä oli vaikeuksia nukkua yöllä. Hän pohti elämäänsä selvittääkseen syyn.  Lause: Hän tajusi, että hän oli stressaantunut useista syistä.  Hahmo: Chris</w:t>
      </w:r>
    </w:p>
    <w:p>
      <w:r>
        <w:rPr>
          <w:b/>
        </w:rPr>
        <w:t xml:space="preserve">Tulos</w:t>
      </w:r>
    </w:p>
    <w:p>
      <w:r>
        <w:t xml:space="preserve">valaistunut</w:t>
      </w:r>
    </w:p>
    <w:p>
      <w:r>
        <w:rPr>
          <w:b/>
        </w:rPr>
        <w:t xml:space="preserve">Tulos</w:t>
      </w:r>
    </w:p>
    <w:p>
      <w:r>
        <w:t xml:space="preserve">surullinen</w:t>
      </w:r>
    </w:p>
    <w:p>
      <w:r>
        <w:rPr>
          <w:b/>
        </w:rPr>
        <w:t xml:space="preserve">Tulos</w:t>
      </w:r>
    </w:p>
    <w:p>
      <w:r>
        <w:t xml:space="preserve">väsynyt</w:t>
      </w:r>
    </w:p>
    <w:p>
      <w:r>
        <w:rPr>
          <w:b/>
        </w:rPr>
        <w:t xml:space="preserve">Tulos</w:t>
      </w:r>
    </w:p>
    <w:p>
      <w:r>
        <w:t xml:space="preserve">tyytymätön</w:t>
      </w:r>
    </w:p>
    <w:p>
      <w:r>
        <w:rPr>
          <w:b/>
        </w:rPr>
        <w:t xml:space="preserve">Esimerkki 3.1758</w:t>
      </w:r>
    </w:p>
    <w:p>
      <w:r>
        <w:t xml:space="preserve">Konteksti: Chrisillä oli vaikeuksia nukkua yöllä. Hän pohti elämäänsä selvittääkseen syyn. Hän tajusi, että hän oli stressaantunut useista syistä.  Lause: Hän alkoi puuttua näihin syihin aggressiivisesti.  Hahmo: Chris</w:t>
      </w:r>
    </w:p>
    <w:p>
      <w:r>
        <w:rPr>
          <w:b/>
        </w:rPr>
        <w:t xml:space="preserve">Tulos</w:t>
      </w:r>
    </w:p>
    <w:p>
      <w:r>
        <w:t xml:space="preserve">parempi</w:t>
      </w:r>
    </w:p>
    <w:p>
      <w:r>
        <w:rPr>
          <w:b/>
        </w:rPr>
        <w:t xml:space="preserve">Esimerkki 3.1759</w:t>
      </w:r>
    </w:p>
    <w:p>
      <w:r>
        <w:t xml:space="preserve">Konteksti: Chrisillä oli vaikeuksia nukkua yöllä. Hän pohti elämäänsä selvittääkseen syyn. Hän tajusi, että hän oli stressaantunut useista syistä. Hän alkoi puuttua näihin syihin aggressiivisesti.  Lause: Chris ratkaisi ongelmat ja alkoi taas nukkua hyvin.  Hahmo: Chris</w:t>
      </w:r>
    </w:p>
    <w:p>
      <w:r>
        <w:rPr>
          <w:b/>
        </w:rPr>
        <w:t xml:space="preserve">Tulos</w:t>
      </w:r>
    </w:p>
    <w:p>
      <w:r>
        <w:t xml:space="preserve">päivitetty</w:t>
      </w:r>
    </w:p>
    <w:p>
      <w:r>
        <w:rPr>
          <w:b/>
        </w:rPr>
        <w:t xml:space="preserve">Tulos</w:t>
      </w:r>
    </w:p>
    <w:p>
      <w:r>
        <w:t xml:space="preserve">tyytyväinen</w:t>
      </w:r>
    </w:p>
    <w:p>
      <w:r>
        <w:rPr>
          <w:b/>
        </w:rPr>
        <w:t xml:space="preserve">Tulos</w:t>
      </w:r>
    </w:p>
    <w:p>
      <w:r>
        <w:t xml:space="preserve">olla hyvin onnellinen</w:t>
      </w:r>
    </w:p>
    <w:p>
      <w:r>
        <w:rPr>
          <w:b/>
        </w:rPr>
        <w:t xml:space="preserve">Esimerkki 3.1760</w:t>
      </w:r>
    </w:p>
    <w:p>
      <w:r>
        <w:t xml:space="preserve">Konteksti: Lause: Ei ole: Jordan kaataa itselleen aamiaiseksi kulhollisen muroja.  Hahmo: Jordan</w:t>
      </w:r>
    </w:p>
    <w:p>
      <w:r>
        <w:rPr>
          <w:b/>
        </w:rPr>
        <w:t xml:space="preserve">Tulos</w:t>
      </w:r>
    </w:p>
    <w:p>
      <w:r>
        <w:t xml:space="preserve">terveellinen</w:t>
      </w:r>
    </w:p>
    <w:p>
      <w:r>
        <w:rPr>
          <w:b/>
        </w:rPr>
        <w:t xml:space="preserve">Tulos</w:t>
      </w:r>
    </w:p>
    <w:p>
      <w:r>
        <w:t xml:space="preserve">nälkäinen</w:t>
      </w:r>
    </w:p>
    <w:p>
      <w:r>
        <w:rPr>
          <w:b/>
        </w:rPr>
        <w:t xml:space="preserve">Esimerkki 3.1761</w:t>
      </w:r>
    </w:p>
    <w:p>
      <w:r>
        <w:t xml:space="preserve">Konteksti: Jordan kaataa itselleen kulhollisen muroja aamiaiseksi.  Lause: Hän kaataa valitettavasti maitoa pöydälleen.  Hahmo: Jordan</w:t>
      </w:r>
    </w:p>
    <w:p>
      <w:r>
        <w:rPr>
          <w:b/>
        </w:rPr>
        <w:t xml:space="preserve">Tulos</w:t>
      </w:r>
    </w:p>
    <w:p>
      <w:r>
        <w:t xml:space="preserve">ärtynyt</w:t>
      </w:r>
    </w:p>
    <w:p>
      <w:r>
        <w:rPr>
          <w:b/>
        </w:rPr>
        <w:t xml:space="preserve">Tulos</w:t>
      </w:r>
    </w:p>
    <w:p>
      <w:r>
        <w:t xml:space="preserve">sopimaton</w:t>
      </w:r>
    </w:p>
    <w:p>
      <w:r>
        <w:rPr>
          <w:b/>
        </w:rPr>
        <w:t xml:space="preserve">Tulos</w:t>
      </w:r>
    </w:p>
    <w:p>
      <w:r>
        <w:t xml:space="preserve">kömpelö</w:t>
      </w:r>
    </w:p>
    <w:p>
      <w:r>
        <w:rPr>
          <w:b/>
        </w:rPr>
        <w:t xml:space="preserve">Esimerkki 3.1762</w:t>
      </w:r>
    </w:p>
    <w:p>
      <w:r>
        <w:t xml:space="preserve">Konteksti: Jordan kaataa itselleen kulhollisen muroja aamiaiseksi. Valitettavasti hän kaataa maitoa pöydälleen.  Lause: Jordan on surullinen maidon takia.  Hahmo: Jordan</w:t>
      </w:r>
    </w:p>
    <w:p>
      <w:r>
        <w:rPr>
          <w:b/>
        </w:rPr>
        <w:t xml:space="preserve">Tulos</w:t>
      </w:r>
    </w:p>
    <w:p>
      <w:r>
        <w:t xml:space="preserve">kömpelö</w:t>
      </w:r>
    </w:p>
    <w:p>
      <w:r>
        <w:rPr>
          <w:b/>
        </w:rPr>
        <w:t xml:space="preserve">Tulos</w:t>
      </w:r>
    </w:p>
    <w:p>
      <w:r>
        <w:t xml:space="preserve">pettynyt</w:t>
      </w:r>
    </w:p>
    <w:p>
      <w:r>
        <w:rPr>
          <w:b/>
        </w:rPr>
        <w:t xml:space="preserve">Esimerkki 3.1763</w:t>
      </w:r>
    </w:p>
    <w:p>
      <w:r>
        <w:t xml:space="preserve">Konteksti: Jordan kaataa itselleen kulhollisen muroja aamiaiseksi. Valitettavasti hän kaataa maitoa pöydälleen. Jordan on surullinen maidon takia.  Lause: Hän siivoaa sen sen jälkeen.  Hahmo: Jordan</w:t>
      </w:r>
    </w:p>
    <w:p>
      <w:r>
        <w:rPr>
          <w:b/>
        </w:rPr>
        <w:t xml:space="preserve">Tulos</w:t>
      </w:r>
    </w:p>
    <w:p>
      <w:r>
        <w:t xml:space="preserve">eroaminen</w:t>
      </w:r>
    </w:p>
    <w:p>
      <w:r>
        <w:rPr>
          <w:b/>
        </w:rPr>
        <w:t xml:space="preserve">Tulos</w:t>
      </w:r>
    </w:p>
    <w:p>
      <w:r>
        <w:t xml:space="preserve">pettynyt</w:t>
      </w:r>
    </w:p>
    <w:p>
      <w:r>
        <w:rPr>
          <w:b/>
        </w:rPr>
        <w:t xml:space="preserve">Tulos</w:t>
      </w:r>
    </w:p>
    <w:p>
      <w:r>
        <w:t xml:space="preserve">tyytymätön</w:t>
      </w:r>
    </w:p>
    <w:p>
      <w:r>
        <w:rPr>
          <w:b/>
        </w:rPr>
        <w:t xml:space="preserve">Tulos</w:t>
      </w:r>
    </w:p>
    <w:p>
      <w:r>
        <w:t xml:space="preserve">turhautunut</w:t>
      </w:r>
    </w:p>
    <w:p>
      <w:r>
        <w:rPr>
          <w:b/>
        </w:rPr>
        <w:t xml:space="preserve">Tulos</w:t>
      </w:r>
    </w:p>
    <w:p>
      <w:r>
        <w:t xml:space="preserve">ärsyyntynyt</w:t>
      </w:r>
    </w:p>
    <w:p>
      <w:r>
        <w:rPr>
          <w:b/>
        </w:rPr>
        <w:t xml:space="preserve">Esimerkki 3.1764</w:t>
      </w:r>
    </w:p>
    <w:p>
      <w:r>
        <w:t xml:space="preserve">Konteksti: Jordan kaataa itselleen kulhollisen muroja aamiaiseksi. Valitettavasti hän kaataa maitoa pöydälleen. Jordan on surullinen maidon takia. Hän siivoaa sen sen jälkeen.  Lause: Jordan päättää, ettei halua enää syödä muroja aamiaiseksi.  Hahmo: Jordan</w:t>
      </w:r>
    </w:p>
    <w:p>
      <w:r>
        <w:rPr>
          <w:b/>
        </w:rPr>
        <w:t xml:space="preserve">Tulos</w:t>
      </w:r>
    </w:p>
    <w:p>
      <w:r>
        <w:t xml:space="preserve">surullinen</w:t>
      </w:r>
    </w:p>
    <w:p>
      <w:r>
        <w:rPr>
          <w:b/>
        </w:rPr>
        <w:t xml:space="preserve">Tulos</w:t>
      </w:r>
    </w:p>
    <w:p>
      <w:r>
        <w:t xml:space="preserve">voitti</w:t>
      </w:r>
    </w:p>
    <w:p>
      <w:r>
        <w:rPr>
          <w:b/>
        </w:rPr>
        <w:t xml:space="preserve">Esimerkki 3.1765</w:t>
      </w:r>
    </w:p>
    <w:p>
      <w:r>
        <w:t xml:space="preserve">Konteksti: Lause: Ei ole: Ai oli suojeltu lapsi, jota oli pahoinpidelty vuosia.  Hahmo: Ai</w:t>
      </w:r>
    </w:p>
    <w:p>
      <w:r>
        <w:rPr>
          <w:b/>
        </w:rPr>
        <w:t xml:space="preserve">Tulos</w:t>
      </w:r>
    </w:p>
    <w:p>
      <w:r>
        <w:t xml:space="preserve">alempiarvoinen ja heikko</w:t>
      </w:r>
    </w:p>
    <w:p>
      <w:r>
        <w:rPr>
          <w:b/>
        </w:rPr>
        <w:t xml:space="preserve">Tulos</w:t>
      </w:r>
    </w:p>
    <w:p>
      <w:r>
        <w:t xml:space="preserve">tyytymätön</w:t>
      </w:r>
    </w:p>
    <w:p>
      <w:r>
        <w:rPr>
          <w:b/>
        </w:rPr>
        <w:t xml:space="preserve">Esimerkki 3.1766</w:t>
      </w:r>
    </w:p>
    <w:p>
      <w:r>
        <w:t xml:space="preserve">Konteksti: Lause: Ei ole: Ai oli suojeltu lapsi, jota oli pahoinpidelty vuosia.  Hahmo: Ai: Tyttövauva</w:t>
      </w:r>
    </w:p>
    <w:p>
      <w:r>
        <w:rPr>
          <w:b/>
        </w:rPr>
        <w:t xml:space="preserve">Tulos</w:t>
      </w:r>
    </w:p>
    <w:p>
      <w:r>
        <w:t xml:space="preserve">Ei ole</w:t>
      </w:r>
    </w:p>
    <w:p>
      <w:r>
        <w:rPr>
          <w:b/>
        </w:rPr>
        <w:t xml:space="preserve">Esimerkki 3.1767</w:t>
      </w:r>
    </w:p>
    <w:p>
      <w:r>
        <w:t xml:space="preserve">Konteksti: Lause: Ei ole: Ai oli suojeltu lapsi, jota oli pahoinpidelty vuosia.  Hahmo: Ai: sijaisäiti</w:t>
      </w:r>
    </w:p>
    <w:p>
      <w:r>
        <w:rPr>
          <w:b/>
        </w:rPr>
        <w:t xml:space="preserve">Tulos</w:t>
      </w:r>
    </w:p>
    <w:p>
      <w:r>
        <w:t xml:space="preserve">Ei ole</w:t>
      </w:r>
    </w:p>
    <w:p>
      <w:r>
        <w:rPr>
          <w:b/>
        </w:rPr>
        <w:t xml:space="preserve">Esimerkki 3.1768</w:t>
      </w:r>
    </w:p>
    <w:p>
      <w:r>
        <w:t xml:space="preserve">Konteksti: Ai oli suojeltu lapsi, jota oli pahoinpidelty vuosia.  Lause: Sijaiskodissa hän oli hiljainen eikä koskaan hymyillyt.  Hahmo: Ai</w:t>
      </w:r>
    </w:p>
    <w:p>
      <w:r>
        <w:rPr>
          <w:b/>
        </w:rPr>
        <w:t xml:space="preserve">Tulos</w:t>
      </w:r>
    </w:p>
    <w:p>
      <w:r>
        <w:t xml:space="preserve">epämukava</w:t>
      </w:r>
    </w:p>
    <w:p>
      <w:r>
        <w:rPr>
          <w:b/>
        </w:rPr>
        <w:t xml:space="preserve">Tulos</w:t>
      </w:r>
    </w:p>
    <w:p>
      <w:r>
        <w:t xml:space="preserve">alistettu</w:t>
      </w:r>
    </w:p>
    <w:p>
      <w:r>
        <w:rPr>
          <w:b/>
        </w:rPr>
        <w:t xml:space="preserve">Tulos</w:t>
      </w:r>
    </w:p>
    <w:p>
      <w:r>
        <w:t xml:space="preserve">surullinen</w:t>
      </w:r>
    </w:p>
    <w:p>
      <w:r>
        <w:rPr>
          <w:b/>
        </w:rPr>
        <w:t xml:space="preserve">Tulos</w:t>
      </w:r>
    </w:p>
    <w:p>
      <w:r>
        <w:t xml:space="preserve">hylätty</w:t>
      </w:r>
    </w:p>
    <w:p>
      <w:r>
        <w:rPr>
          <w:b/>
        </w:rPr>
        <w:t xml:space="preserve">Tulos</w:t>
      </w:r>
    </w:p>
    <w:p>
      <w:r>
        <w:t xml:space="preserve">lyöty</w:t>
      </w:r>
    </w:p>
    <w:p>
      <w:r>
        <w:rPr>
          <w:b/>
        </w:rPr>
        <w:t xml:space="preserve">Esimerkki 3.1769</w:t>
      </w:r>
    </w:p>
    <w:p>
      <w:r>
        <w:t xml:space="preserve">Konteksti: Ai oli suojeltu lapsi, jota oli pahoinpidelty vuosia.  Lause: Sijaiskodissa hän oli hiljainen eikä koskaan hymyillyt.  Hahmo: Ai: Tyttövauva</w:t>
      </w:r>
    </w:p>
    <w:p>
      <w:r>
        <w:rPr>
          <w:b/>
        </w:rPr>
        <w:t xml:space="preserve">Tulos</w:t>
      </w:r>
    </w:p>
    <w:p>
      <w:r>
        <w:t xml:space="preserve">Ei ole</w:t>
      </w:r>
    </w:p>
    <w:p>
      <w:r>
        <w:rPr>
          <w:b/>
        </w:rPr>
        <w:t xml:space="preserve">Esimerkki 3.1770</w:t>
      </w:r>
    </w:p>
    <w:p>
      <w:r>
        <w:t xml:space="preserve">Konteksti: Ai oli suojeltu lapsi, jota oli pahoinpidelty vuosia.  Lause: Sijaiskodissa hän oli vaitonainen eikä koskaan hymyillyt.  Hahmo: Ai: sijaisäiti</w:t>
      </w:r>
    </w:p>
    <w:p>
      <w:r>
        <w:rPr>
          <w:b/>
        </w:rPr>
        <w:t xml:space="preserve">Tulos</w:t>
      </w:r>
    </w:p>
    <w:p>
      <w:r>
        <w:t xml:space="preserve">Ei ole</w:t>
      </w:r>
    </w:p>
    <w:p>
      <w:r>
        <w:rPr>
          <w:b/>
        </w:rPr>
        <w:t xml:space="preserve">Esimerkki 3.1771</w:t>
      </w:r>
    </w:p>
    <w:p>
      <w:r>
        <w:t xml:space="preserve">Konteksti: Ai oli suojeltu lapsi, jota oli pahoinpidelty vuosia. Sijaiskodissa hän oli vaitonainen eikä koskaan hymyillyt.  Lause: Sitten eräänä päivänä hänen sijaisäitinsä toi kotiin uuden tyttövauvan!  Hahmo: Ai</w:t>
      </w:r>
    </w:p>
    <w:p>
      <w:r>
        <w:rPr>
          <w:b/>
        </w:rPr>
        <w:t xml:space="preserve">Tulos</w:t>
      </w:r>
    </w:p>
    <w:p>
      <w:r>
        <w:t xml:space="preserve">onnellinen</w:t>
      </w:r>
    </w:p>
    <w:p>
      <w:r>
        <w:rPr>
          <w:b/>
        </w:rPr>
        <w:t xml:space="preserve">Esimerkki 3.1772</w:t>
      </w:r>
    </w:p>
    <w:p>
      <w:r>
        <w:t xml:space="preserve">Konteksti: Ai oli suojeltu lapsi, jota oli pahoinpidelty vuosia. Sijaiskodissa hän oli vaitonainen eikä koskaan hymyillyt.  Lause: Sitten eräänä päivänä hänen sijaisäitinsä toi kotiin uuden tyttövauvan!  Hahmo: Tyttövauva</w:t>
      </w:r>
    </w:p>
    <w:p>
      <w:r>
        <w:rPr>
          <w:b/>
        </w:rPr>
        <w:t xml:space="preserve">Tulos</w:t>
      </w:r>
    </w:p>
    <w:p>
      <w:r>
        <w:t xml:space="preserve">rakasti</w:t>
      </w:r>
    </w:p>
    <w:p>
      <w:r>
        <w:rPr>
          <w:b/>
        </w:rPr>
        <w:t xml:space="preserve">Tulos</w:t>
      </w:r>
    </w:p>
    <w:p>
      <w:r>
        <w:t xml:space="preserve">onnellinen</w:t>
      </w:r>
    </w:p>
    <w:p>
      <w:r>
        <w:rPr>
          <w:b/>
        </w:rPr>
        <w:t xml:space="preserve">Esimerkki 3.1773</w:t>
      </w:r>
    </w:p>
    <w:p>
      <w:r>
        <w:t xml:space="preserve">Konteksti: Ai oli suojeltu lapsi, jota oli pahoinpidelty vuosia. Sijaiskodissa hän oli vaitonainen eikä koskaan hymyillyt.  Lause: Sitten eräänä päivänä hänen sijaisäitinsä toi kotiin uuden tyttövauvan!  Hahmo: Ai: sijaisäiti</w:t>
      </w:r>
    </w:p>
    <w:p>
      <w:r>
        <w:rPr>
          <w:b/>
        </w:rPr>
        <w:t xml:space="preserve">Tulos</w:t>
      </w:r>
    </w:p>
    <w:p>
      <w:r>
        <w:t xml:space="preserve">ylpeä</w:t>
      </w:r>
    </w:p>
    <w:p>
      <w:r>
        <w:rPr>
          <w:b/>
        </w:rPr>
        <w:t xml:space="preserve">Tulos</w:t>
      </w:r>
    </w:p>
    <w:p>
      <w:r>
        <w:t xml:space="preserve">ilahtunut</w:t>
      </w:r>
    </w:p>
    <w:p>
      <w:r>
        <w:rPr>
          <w:b/>
        </w:rPr>
        <w:t xml:space="preserve">Esimerkki 3.1774</w:t>
      </w:r>
    </w:p>
    <w:p>
      <w:r>
        <w:t xml:space="preserve">Konteksti: Ai oli suojeltu lapsi, jota oli pahoinpidelty vuosia. Sijaiskodissa hän oli vaitonainen eikä koskaan hymyillyt. Sitten eräänä päivänä hänen sijaisäitinsä toi kotiin uuden tyttövauvan!  Lause: Ai leikki vauvan kanssa koko päivän ja opetti hänelle asioita.  Hahmo: Ai</w:t>
      </w:r>
    </w:p>
    <w:p>
      <w:r>
        <w:rPr>
          <w:b/>
        </w:rPr>
        <w:t xml:space="preserve">Tulos</w:t>
      </w:r>
    </w:p>
    <w:p>
      <w:r>
        <w:t xml:space="preserve">onnellinen</w:t>
      </w:r>
    </w:p>
    <w:p>
      <w:r>
        <w:rPr>
          <w:b/>
        </w:rPr>
        <w:t xml:space="preserve">Tulos</w:t>
      </w:r>
    </w:p>
    <w:p>
      <w:r>
        <w:t xml:space="preserve">rakastava</w:t>
      </w:r>
    </w:p>
    <w:p>
      <w:r>
        <w:rPr>
          <w:b/>
        </w:rPr>
        <w:t xml:space="preserve">Esimerkki 3.1775</w:t>
      </w:r>
    </w:p>
    <w:p>
      <w:r>
        <w:t xml:space="preserve">Konteksti: Ai oli suojeltu lapsi, jota oli pahoinpidelty vuosia. Sijaiskodissa hän oli vaitonainen eikä koskaan hymyillyt. Sitten eräänä päivänä hänen sijaisäitinsä toi kotiin uuden tyttövauvan!  Lause: Ai leikki vauvan kanssa koko päivän ja opetti hänelle asioita.  Hahmo: Tyttövauva</w:t>
      </w:r>
    </w:p>
    <w:p>
      <w:r>
        <w:rPr>
          <w:b/>
        </w:rPr>
        <w:t xml:space="preserve">Tulos</w:t>
      </w:r>
    </w:p>
    <w:p>
      <w:r>
        <w:t xml:space="preserve">onnellinen</w:t>
      </w:r>
    </w:p>
    <w:p>
      <w:r>
        <w:rPr>
          <w:b/>
        </w:rPr>
        <w:t xml:space="preserve">Esimerkki 3.1776</w:t>
      </w:r>
    </w:p>
    <w:p>
      <w:r>
        <w:t xml:space="preserve">Konteksti: Ai oli suojeltu lapsi, jota oli pahoinpidelty vuosia. Sijaiskodissa hän oli vaitonainen eikä koskaan hymyillyt. Sitten eräänä päivänä hänen sijaisäitinsä toi kotiin uuden tyttövauvan!  Lause: Ai leikki vauvan kanssa koko päivän ja opetti hänelle asioita.  Hahmo: Ai: Sijaisäiti</w:t>
      </w:r>
    </w:p>
    <w:p>
      <w:r>
        <w:rPr>
          <w:b/>
        </w:rPr>
        <w:t xml:space="preserve">Tulos</w:t>
      </w:r>
    </w:p>
    <w:p>
      <w:r>
        <w:t xml:space="preserve">ylpeä</w:t>
      </w:r>
    </w:p>
    <w:p>
      <w:r>
        <w:rPr>
          <w:b/>
        </w:rPr>
        <w:t xml:space="preserve">Tulos</w:t>
      </w:r>
    </w:p>
    <w:p>
      <w:r>
        <w:t xml:space="preserve">onnellinen</w:t>
      </w:r>
    </w:p>
    <w:p>
      <w:r>
        <w:rPr>
          <w:b/>
        </w:rPr>
        <w:t xml:space="preserve">Esimerkki 3.1777</w:t>
      </w:r>
    </w:p>
    <w:p>
      <w:r>
        <w:t xml:space="preserve">Konteksti: Ai oli suojeltu lapsi, jota oli pahoinpidelty vuosia. Sijaiskodissa hän oli vaitonainen eikä koskaan hymyillyt. Sitten eräänä päivänä hänen sijaisäitinsä toi kotiin uuden tyttövauvan! Ai leikki vauvan kanssa koko päivän ja opetti tälle asioita.  Lause: Ja eräänä päivänä heidän äitinsä löysi molemmat pikkutytöt nauramasta yhdessä!  Hahmo: Ai</w:t>
      </w:r>
    </w:p>
    <w:p>
      <w:r>
        <w:rPr>
          <w:b/>
        </w:rPr>
        <w:t xml:space="preserve">Tulos</w:t>
      </w:r>
    </w:p>
    <w:p>
      <w:r>
        <w:t xml:space="preserve">helpottunut</w:t>
      </w:r>
    </w:p>
    <w:p>
      <w:r>
        <w:rPr>
          <w:b/>
        </w:rPr>
        <w:t xml:space="preserve">Tulos</w:t>
      </w:r>
    </w:p>
    <w:p>
      <w:r>
        <w:t xml:space="preserve">onnellinen</w:t>
      </w:r>
    </w:p>
    <w:p>
      <w:r>
        <w:rPr>
          <w:b/>
        </w:rPr>
        <w:t xml:space="preserve">Tulos</w:t>
      </w:r>
    </w:p>
    <w:p>
      <w:r>
        <w:t xml:space="preserve">ystävällinen</w:t>
      </w:r>
    </w:p>
    <w:p>
      <w:r>
        <w:rPr>
          <w:b/>
        </w:rPr>
        <w:t xml:space="preserve">Esimerkki 3.1778</w:t>
      </w:r>
    </w:p>
    <w:p>
      <w:r>
        <w:t xml:space="preserve">Konteksti: Ai oli suojeltu lapsi, jota oli pahoinpidelty vuosia. Sijaiskodissa hän oli vaitonainen eikä koskaan hymyillyt. Sitten eräänä päivänä hänen sijaisäitinsä toi kotiin uuden tyttövauvan! Ai leikki vauvan kanssa koko päivän ja opetti tälle asioita.  Lause: Ja eräänä päivänä heidän äitinsä löysi molemmat pikkutytöt nauramasta yhdessä!  Hahmo: Tyttövauva</w:t>
      </w:r>
    </w:p>
    <w:p>
      <w:r>
        <w:rPr>
          <w:b/>
        </w:rPr>
        <w:t xml:space="preserve">Tulos</w:t>
      </w:r>
    </w:p>
    <w:p>
      <w:r>
        <w:t xml:space="preserve">rakasti</w:t>
      </w:r>
    </w:p>
    <w:p>
      <w:r>
        <w:rPr>
          <w:b/>
        </w:rPr>
        <w:t xml:space="preserve">Tulos</w:t>
      </w:r>
    </w:p>
    <w:p>
      <w:r>
        <w:t xml:space="preserve">protected</w:t>
      </w:r>
    </w:p>
    <w:p>
      <w:r>
        <w:rPr>
          <w:b/>
        </w:rPr>
        <w:t xml:space="preserve">Tulos</w:t>
      </w:r>
    </w:p>
    <w:p>
      <w:r>
        <w:t xml:space="preserve">turvallinen</w:t>
      </w:r>
    </w:p>
    <w:p>
      <w:r>
        <w:rPr>
          <w:b/>
        </w:rPr>
        <w:t xml:space="preserve">Tulos</w:t>
      </w:r>
    </w:p>
    <w:p>
      <w:r>
        <w:t xml:space="preserve">iloinen</w:t>
      </w:r>
    </w:p>
    <w:p>
      <w:r>
        <w:rPr>
          <w:b/>
        </w:rPr>
        <w:t xml:space="preserve">Esimerkki 3.1779</w:t>
      </w:r>
    </w:p>
    <w:p>
      <w:r>
        <w:t xml:space="preserve">Konteksti: Ai oli suojeltu lapsi, jota oli pahoinpidelty vuosia. Sijaiskodissa hän oli vaitonainen eikä koskaan hymyillyt. Sitten eräänä päivänä hänen sijaisäitinsä toi kotiin uuden tyttövauvan! Ai leikki vauvan kanssa koko päivän ja opetti tälle asioita.  Lause: Ja eräänä päivänä heidän äitinsä löysi molemmat pikkutytöt nauramasta yhdessä!  Hahmo: Hei, äiti.</w:t>
      </w:r>
    </w:p>
    <w:p>
      <w:r>
        <w:rPr>
          <w:b/>
        </w:rPr>
        <w:t xml:space="preserve">Tulos</w:t>
      </w:r>
    </w:p>
    <w:p>
      <w:r>
        <w:t xml:space="preserve">hyvin kiintynyt</w:t>
      </w:r>
    </w:p>
    <w:p>
      <w:r>
        <w:rPr>
          <w:b/>
        </w:rPr>
        <w:t xml:space="preserve">Tulos</w:t>
      </w:r>
    </w:p>
    <w:p>
      <w:r>
        <w:t xml:space="preserve">onnellinen</w:t>
      </w:r>
    </w:p>
    <w:p>
      <w:r>
        <w:rPr>
          <w:b/>
        </w:rPr>
        <w:t xml:space="preserve">Tulos</w:t>
      </w:r>
    </w:p>
    <w:p>
      <w:r>
        <w:t xml:space="preserve">erittäin tyytyväinen</w:t>
      </w:r>
    </w:p>
    <w:p>
      <w:r>
        <w:rPr>
          <w:b/>
        </w:rPr>
        <w:t xml:space="preserve">Esimerkki 3.1780</w:t>
      </w:r>
    </w:p>
    <w:p>
      <w:r>
        <w:t xml:space="preserve">Konteksti: Lause: Ei ole: Vastaus: Tilasin eräänä päivänä aasialaista ruokaa.  Hahmo: Minä (itse)</w:t>
      </w:r>
    </w:p>
    <w:p>
      <w:r>
        <w:rPr>
          <w:b/>
        </w:rPr>
        <w:t xml:space="preserve">Tulos</w:t>
      </w:r>
    </w:p>
    <w:p>
      <w:r>
        <w:t xml:space="preserve">tyytyväinen</w:t>
      </w:r>
    </w:p>
    <w:p>
      <w:r>
        <w:rPr>
          <w:b/>
        </w:rPr>
        <w:t xml:space="preserve">Esimerkki 3.1781</w:t>
      </w:r>
    </w:p>
    <w:p>
      <w:r>
        <w:t xml:space="preserve">Konteksti: Eräänä päivänä tilasin aasialaista ruokaa.  Lause: Halusin kokeilla tofu-ruokaa.  Hahmo: Minä (itse)</w:t>
      </w:r>
    </w:p>
    <w:p>
      <w:r>
        <w:rPr>
          <w:b/>
        </w:rPr>
        <w:t xml:space="preserve">Tulos</w:t>
      </w:r>
    </w:p>
    <w:p>
      <w:r>
        <w:t xml:space="preserve">kiinnostunut</w:t>
      </w:r>
    </w:p>
    <w:p>
      <w:r>
        <w:rPr>
          <w:b/>
        </w:rPr>
        <w:t xml:space="preserve">Tulos</w:t>
      </w:r>
    </w:p>
    <w:p>
      <w:r>
        <w:t xml:space="preserve">ennakointi</w:t>
      </w:r>
    </w:p>
    <w:p>
      <w:r>
        <w:rPr>
          <w:b/>
        </w:rPr>
        <w:t xml:space="preserve">Esimerkki 3.1782</w:t>
      </w:r>
    </w:p>
    <w:p>
      <w:r>
        <w:t xml:space="preserve">Konteksti: Eräänä päivänä tilasin aasialaista ruokaa. Halusin kokeilla tofuruokaa.  Lause: Niinpä maistoin sitä enkä ollut vaikuttunut.  Hahmo: I (itse)</w:t>
      </w:r>
    </w:p>
    <w:p>
      <w:r>
        <w:rPr>
          <w:b/>
        </w:rPr>
        <w:t xml:space="preserve">Tulos</w:t>
      </w:r>
    </w:p>
    <w:p>
      <w:r>
        <w:t xml:space="preserve">tyytymätön</w:t>
      </w:r>
    </w:p>
    <w:p>
      <w:r>
        <w:rPr>
          <w:b/>
        </w:rPr>
        <w:t xml:space="preserve">Tulos</w:t>
      </w:r>
    </w:p>
    <w:p>
      <w:r>
        <w:t xml:space="preserve">utelias</w:t>
      </w:r>
    </w:p>
    <w:p>
      <w:r>
        <w:rPr>
          <w:b/>
        </w:rPr>
        <w:t xml:space="preserve">Esimerkki 3.1783</w:t>
      </w:r>
    </w:p>
    <w:p>
      <w:r>
        <w:t xml:space="preserve">Konteksti: Eräänä päivänä tilasin aasialaista ruokaa. Halusin kokeilla tofuruokaa. Niinpä maistoin sitä, enkä ollut vaikuttunut.  Lause: Tofu oli hyvin pehmeää.  Hahmo: Minä (itse)</w:t>
      </w:r>
    </w:p>
    <w:p>
      <w:r>
        <w:rPr>
          <w:b/>
        </w:rPr>
        <w:t xml:space="preserve">Tulos</w:t>
      </w:r>
    </w:p>
    <w:p>
      <w:r>
        <w:t xml:space="preserve">tyytymätön</w:t>
      </w:r>
    </w:p>
    <w:p>
      <w:r>
        <w:rPr>
          <w:b/>
        </w:rPr>
        <w:t xml:space="preserve">Tulos</w:t>
      </w:r>
    </w:p>
    <w:p>
      <w:r>
        <w:t xml:space="preserve">surullinen</w:t>
      </w:r>
    </w:p>
    <w:p>
      <w:r>
        <w:rPr>
          <w:b/>
        </w:rPr>
        <w:t xml:space="preserve">Esimerkki 3.1784</w:t>
      </w:r>
    </w:p>
    <w:p>
      <w:r>
        <w:t xml:space="preserve">Konteksti: Eräänä päivänä tilasin aasialaista ruokaa. Halusin kokeilla tofuruokaa. Niinpä maistoin sitä, enkä ollut vaikuttunut. Tofu oli hyvin pehmeää.  Lause: Se oli niin pahaa, etten pystynyt syömään sitä loppuun.  Hahmo: Minä (itse)</w:t>
      </w:r>
    </w:p>
    <w:p>
      <w:r>
        <w:rPr>
          <w:b/>
        </w:rPr>
        <w:t xml:space="preserve">Tulos</w:t>
      </w:r>
    </w:p>
    <w:p>
      <w:r>
        <w:t xml:space="preserve">järkyttynyt</w:t>
      </w:r>
    </w:p>
    <w:p>
      <w:r>
        <w:rPr>
          <w:b/>
        </w:rPr>
        <w:t xml:space="preserve">Tulos</w:t>
      </w:r>
    </w:p>
    <w:p>
      <w:r>
        <w:t xml:space="preserve">tyytymätön</w:t>
      </w:r>
    </w:p>
    <w:p>
      <w:r>
        <w:rPr>
          <w:b/>
        </w:rPr>
        <w:t xml:space="preserve">Tulos</w:t>
      </w:r>
    </w:p>
    <w:p>
      <w:r>
        <w:t xml:space="preserve">ällöttynyt</w:t>
      </w:r>
    </w:p>
    <w:p>
      <w:r>
        <w:rPr>
          <w:b/>
        </w:rPr>
        <w:t xml:space="preserve">Tulos</w:t>
      </w:r>
    </w:p>
    <w:p>
      <w:r>
        <w:t xml:space="preserve">ällöttynyt</w:t>
      </w:r>
    </w:p>
    <w:p>
      <w:r>
        <w:rPr>
          <w:b/>
        </w:rPr>
        <w:t xml:space="preserve">Esimerkki 3.1785</w:t>
      </w:r>
    </w:p>
    <w:p>
      <w:r>
        <w:t xml:space="preserve">Konteksti: Lause: Ei ole: Landon oli huono oppilas.  Hahmo: Landon oli huono oppilas: Vanhemmat</w:t>
      </w:r>
    </w:p>
    <w:p>
      <w:r>
        <w:rPr>
          <w:b/>
        </w:rPr>
        <w:t xml:space="preserve">Tulos</w:t>
      </w:r>
    </w:p>
    <w:p>
      <w:r>
        <w:t xml:space="preserve">Ei ole</w:t>
      </w:r>
    </w:p>
    <w:p>
      <w:r>
        <w:rPr>
          <w:b/>
        </w:rPr>
        <w:t xml:space="preserve">Esimerkki 3.1786</w:t>
      </w:r>
    </w:p>
    <w:p>
      <w:r>
        <w:t xml:space="preserve">Konteksti: Lause: Ei ole: Landon oli huono oppilas.  Hahmo: Landon oli huono oppilas: Opettaja</w:t>
      </w:r>
    </w:p>
    <w:p>
      <w:r>
        <w:rPr>
          <w:b/>
        </w:rPr>
        <w:t xml:space="preserve">Tulos</w:t>
      </w:r>
    </w:p>
    <w:p>
      <w:r>
        <w:t xml:space="preserve">Ei ole</w:t>
      </w:r>
    </w:p>
    <w:p>
      <w:r>
        <w:rPr>
          <w:b/>
        </w:rPr>
        <w:t xml:space="preserve">Esimerkki 3.1787</w:t>
      </w:r>
    </w:p>
    <w:p>
      <w:r>
        <w:t xml:space="preserve">Konteksti: Lause: Ei ole: Landon oli huono oppilas.  Hahmo: Landon oli huono oppilas: Landon</w:t>
      </w:r>
    </w:p>
    <w:p>
      <w:r>
        <w:rPr>
          <w:b/>
        </w:rPr>
        <w:t xml:space="preserve">Tulos</w:t>
      </w:r>
    </w:p>
    <w:p>
      <w:r>
        <w:t xml:space="preserve">Ei ole</w:t>
      </w:r>
    </w:p>
    <w:p>
      <w:r>
        <w:rPr>
          <w:b/>
        </w:rPr>
        <w:t xml:space="preserve">Esimerkki 3.1788</w:t>
      </w:r>
    </w:p>
    <w:p>
      <w:r>
        <w:t xml:space="preserve">Konteksti: Landon oli huono oppilas.  Lause: Hänen opettajansa jätti hänet pulaan.  Hahmo: Vanhemmat</w:t>
      </w:r>
    </w:p>
    <w:p>
      <w:r>
        <w:rPr>
          <w:b/>
        </w:rPr>
        <w:t xml:space="preserve">Tulos</w:t>
      </w:r>
    </w:p>
    <w:p>
      <w:r>
        <w:t xml:space="preserve">Ei ole</w:t>
      </w:r>
    </w:p>
    <w:p>
      <w:r>
        <w:rPr>
          <w:b/>
        </w:rPr>
        <w:t xml:space="preserve">Esimerkki 3.1789</w:t>
      </w:r>
    </w:p>
    <w:p>
      <w:r>
        <w:t xml:space="preserve">Konteksti: Landon oli huono oppilas.  Lause: Hänen opettajansa jätti hänet pulaan.  Hahmo: Opettaja</w:t>
      </w:r>
    </w:p>
    <w:p>
      <w:r>
        <w:rPr>
          <w:b/>
        </w:rPr>
        <w:t xml:space="preserve">Tulos</w:t>
      </w:r>
    </w:p>
    <w:p>
      <w:r>
        <w:t xml:space="preserve">opettaja teki oikein.</w:t>
      </w:r>
    </w:p>
    <w:p>
      <w:r>
        <w:rPr>
          <w:b/>
        </w:rPr>
        <w:t xml:space="preserve">Tulos</w:t>
      </w:r>
    </w:p>
    <w:p>
      <w:r>
        <w:t xml:space="preserve">pettymys</w:t>
      </w:r>
    </w:p>
    <w:p>
      <w:r>
        <w:rPr>
          <w:b/>
        </w:rPr>
        <w:t xml:space="preserve">Tulos</w:t>
      </w:r>
    </w:p>
    <w:p>
      <w:r>
        <w:t xml:space="preserve">surullinen</w:t>
      </w:r>
    </w:p>
    <w:p>
      <w:r>
        <w:rPr>
          <w:b/>
        </w:rPr>
        <w:t xml:space="preserve">Tulos</w:t>
      </w:r>
    </w:p>
    <w:p>
      <w:r>
        <w:t xml:space="preserve">opiskelija on toivoton.</w:t>
      </w:r>
    </w:p>
    <w:p>
      <w:r>
        <w:rPr>
          <w:b/>
        </w:rPr>
        <w:t xml:space="preserve">Tulos</w:t>
      </w:r>
    </w:p>
    <w:p>
      <w:r>
        <w:t xml:space="preserve">oppilas tarvitsi enemmän huomiota.</w:t>
      </w:r>
    </w:p>
    <w:p>
      <w:r>
        <w:rPr>
          <w:b/>
        </w:rPr>
        <w:t xml:space="preserve">Esimerkki 3.1790</w:t>
      </w:r>
    </w:p>
    <w:p>
      <w:r>
        <w:t xml:space="preserve">Konteksti: Landon oli huono oppilas.  Lause: Hänen opettajansa jätti hänet pulaan.  Hahmo: Landon</w:t>
      </w:r>
    </w:p>
    <w:p>
      <w:r>
        <w:rPr>
          <w:b/>
        </w:rPr>
        <w:t xml:space="preserve">Tulos</w:t>
      </w:r>
    </w:p>
    <w:p>
      <w:r>
        <w:t xml:space="preserve">vihainen opettajalle.</w:t>
      </w:r>
    </w:p>
    <w:p>
      <w:r>
        <w:rPr>
          <w:b/>
        </w:rPr>
        <w:t xml:space="preserve">Tulos</w:t>
      </w:r>
    </w:p>
    <w:p>
      <w:r>
        <w:t xml:space="preserve">nolona ystävien kanssa.</w:t>
      </w:r>
    </w:p>
    <w:p>
      <w:r>
        <w:rPr>
          <w:b/>
        </w:rPr>
        <w:t xml:space="preserve">Tulos</w:t>
      </w:r>
    </w:p>
    <w:p>
      <w:r>
        <w:t xml:space="preserve">vanhempien pelko.</w:t>
      </w:r>
    </w:p>
    <w:p>
      <w:r>
        <w:rPr>
          <w:b/>
        </w:rPr>
        <w:t xml:space="preserve">Tulos</w:t>
      </w:r>
    </w:p>
    <w:p>
      <w:r>
        <w:t xml:space="preserve">pettynyt</w:t>
      </w:r>
    </w:p>
    <w:p>
      <w:r>
        <w:rPr>
          <w:b/>
        </w:rPr>
        <w:t xml:space="preserve">Esimerkki 3.1791</w:t>
      </w:r>
    </w:p>
    <w:p>
      <w:r>
        <w:t xml:space="preserve">Konteksti: Landon oli huono oppilas. Hänen opettajansa jätti hänet pulaan.  Lause: Hänen vanhempansa ajattelivat, että kansio korjaisi ongelman.  Hahmo: Vanhemmat</w:t>
      </w:r>
    </w:p>
    <w:p>
      <w:r>
        <w:rPr>
          <w:b/>
        </w:rPr>
        <w:t xml:space="preserve">Tulos</w:t>
      </w:r>
    </w:p>
    <w:p>
      <w:r>
        <w:t xml:space="preserve">toiveikas</w:t>
      </w:r>
    </w:p>
    <w:p>
      <w:r>
        <w:rPr>
          <w:b/>
        </w:rPr>
        <w:t xml:space="preserve">Tulos</w:t>
      </w:r>
    </w:p>
    <w:p>
      <w:r>
        <w:t xml:space="preserve">optimistinen</w:t>
      </w:r>
    </w:p>
    <w:p>
      <w:r>
        <w:rPr>
          <w:b/>
        </w:rPr>
        <w:t xml:space="preserve">Esimerkki 3.1792</w:t>
      </w:r>
    </w:p>
    <w:p>
      <w:r>
        <w:t xml:space="preserve">Konteksti: Landon oli huono oppilas. Hänen opettajansa jätti hänet pulaan.  Lause: Hänen vanhempansa ajattelivat, että kansio korjaisi ongelman.  Hahmo: Opettaja</w:t>
      </w:r>
    </w:p>
    <w:p>
      <w:r>
        <w:rPr>
          <w:b/>
        </w:rPr>
        <w:t xml:space="preserve">Tulos</w:t>
      </w:r>
    </w:p>
    <w:p>
      <w:r>
        <w:t xml:space="preserve">Ei ole</w:t>
      </w:r>
    </w:p>
    <w:p>
      <w:r>
        <w:rPr>
          <w:b/>
        </w:rPr>
        <w:t xml:space="preserve">Esimerkki 3.1793</w:t>
      </w:r>
    </w:p>
    <w:p>
      <w:r>
        <w:t xml:space="preserve">Konteksti: Landon oli huono oppilas. Hänen opettajansa jätti hänet pulaan.  Lause: Hänen vanhempansa ajattelivat, että kansio korjaisi ongelman.  Hahmo: Landon</w:t>
      </w:r>
    </w:p>
    <w:p>
      <w:r>
        <w:rPr>
          <w:b/>
        </w:rPr>
        <w:t xml:space="preserve">Tulos</w:t>
      </w:r>
    </w:p>
    <w:p>
      <w:r>
        <w:t xml:space="preserve">optimistinen</w:t>
      </w:r>
    </w:p>
    <w:p>
      <w:r>
        <w:rPr>
          <w:b/>
        </w:rPr>
        <w:t xml:space="preserve">Esimerkki 3.1794</w:t>
      </w:r>
    </w:p>
    <w:p>
      <w:r>
        <w:t xml:space="preserve">Konteksti: Landon oli huono oppilas. Hänen opettajansa jätti hänet pulaan. Hänen vanhempansa ajattelivat, että kansio korjaisi ongelman.  Lause: He ostivat hänelle ison kansilehden.  Hahmo: Vanhemmat</w:t>
      </w:r>
    </w:p>
    <w:p>
      <w:r>
        <w:rPr>
          <w:b/>
        </w:rPr>
        <w:t xml:space="preserve">Tulos</w:t>
      </w:r>
    </w:p>
    <w:p>
      <w:r>
        <w:t xml:space="preserve">hyödyllinen</w:t>
      </w:r>
    </w:p>
    <w:p>
      <w:r>
        <w:rPr>
          <w:b/>
        </w:rPr>
        <w:t xml:space="preserve">Tulos</w:t>
      </w:r>
    </w:p>
    <w:p>
      <w:r>
        <w:t xml:space="preserve">optimistinen</w:t>
      </w:r>
    </w:p>
    <w:p>
      <w:r>
        <w:rPr>
          <w:b/>
        </w:rPr>
        <w:t xml:space="preserve">Esimerkki 3.1795</w:t>
      </w:r>
    </w:p>
    <w:p>
      <w:r>
        <w:t xml:space="preserve">Konteksti: Landon oli huono oppilas. Hänen opettajansa jätti hänet pulaan. Hänen vanhempansa ajattelivat, että kansio korjaisi ongelman.  Lause: He ostivat hänelle ison kansilehden.  Hahmo: Opettaja</w:t>
      </w:r>
    </w:p>
    <w:p>
      <w:r>
        <w:rPr>
          <w:b/>
        </w:rPr>
        <w:t xml:space="preserve">Tulos</w:t>
      </w:r>
    </w:p>
    <w:p>
      <w:r>
        <w:t xml:space="preserve">Ei ole</w:t>
      </w:r>
    </w:p>
    <w:p>
      <w:r>
        <w:rPr>
          <w:b/>
        </w:rPr>
        <w:t xml:space="preserve">Esimerkki 3.1796</w:t>
      </w:r>
    </w:p>
    <w:p>
      <w:r>
        <w:t xml:space="preserve">Konteksti: Landon oli huono oppilas. Hänen opettajansa jätti hänet pulaan. Hänen vanhempansa ajattelivat, että kansio korjaisi ongelman.  Lause: He ostivat hänelle ison kansilehden.  Hahmo: Landon</w:t>
      </w:r>
    </w:p>
    <w:p>
      <w:r>
        <w:rPr>
          <w:b/>
        </w:rPr>
        <w:t xml:space="preserve">Tulos</w:t>
      </w:r>
    </w:p>
    <w:p>
      <w:r>
        <w:t xml:space="preserve">kiitollinen</w:t>
      </w:r>
    </w:p>
    <w:p>
      <w:r>
        <w:rPr>
          <w:b/>
        </w:rPr>
        <w:t xml:space="preserve">Tulos</w:t>
      </w:r>
    </w:p>
    <w:p>
      <w:r>
        <w:t xml:space="preserve">gratefu</w:t>
      </w:r>
    </w:p>
    <w:p>
      <w:r>
        <w:rPr>
          <w:b/>
        </w:rPr>
        <w:t xml:space="preserve">Tulos</w:t>
      </w:r>
    </w:p>
    <w:p>
      <w:r>
        <w:t xml:space="preserve">Appy</w:t>
      </w:r>
    </w:p>
    <w:p>
      <w:r>
        <w:rPr>
          <w:b/>
        </w:rPr>
        <w:t xml:space="preserve">Esimerkki 3.1797</w:t>
      </w:r>
    </w:p>
    <w:p>
      <w:r>
        <w:t xml:space="preserve">Konteksti: Landon oli huono oppilas. Hänen opettajansa jätti hänet pulaan. Hänen vanhempansa ajattelivat, että kansio korjaisi ongelman. He ostivat hänelle ison kansilehden.  Lause: Landon reputti silti koulussa!  Hahmo: Vanhemmat</w:t>
      </w:r>
    </w:p>
    <w:p>
      <w:r>
        <w:rPr>
          <w:b/>
        </w:rPr>
        <w:t xml:space="preserve">Tulos</w:t>
      </w:r>
    </w:p>
    <w:p>
      <w:r>
        <w:t xml:space="preserve">järkyttynyt</w:t>
      </w:r>
    </w:p>
    <w:p>
      <w:r>
        <w:rPr>
          <w:b/>
        </w:rPr>
        <w:t xml:space="preserve">Tulos</w:t>
      </w:r>
    </w:p>
    <w:p>
      <w:r>
        <w:t xml:space="preserve">surullinen</w:t>
      </w:r>
    </w:p>
    <w:p>
      <w:r>
        <w:rPr>
          <w:b/>
        </w:rPr>
        <w:t xml:space="preserve">Tulos</w:t>
      </w:r>
    </w:p>
    <w:p>
      <w:r>
        <w:t xml:space="preserve">voitti</w:t>
      </w:r>
    </w:p>
    <w:p>
      <w:r>
        <w:rPr>
          <w:b/>
        </w:rPr>
        <w:t xml:space="preserve">Esimerkki 3.1798</w:t>
      </w:r>
    </w:p>
    <w:p>
      <w:r>
        <w:t xml:space="preserve">Konteksti: Landon oli huono oppilas. Hänen opettajansa jätti hänet pulaan. Hänen vanhempansa ajattelivat, että kansio korjaisi ongelman. He ostivat hänelle ison kansilehden.  Lause: Landon reputti silti koulussa!  Hahmo: Opettaja</w:t>
      </w:r>
    </w:p>
    <w:p>
      <w:r>
        <w:rPr>
          <w:b/>
        </w:rPr>
        <w:t xml:space="preserve">Tulos</w:t>
      </w:r>
    </w:p>
    <w:p>
      <w:r>
        <w:t xml:space="preserve">Ei ole</w:t>
      </w:r>
    </w:p>
    <w:p>
      <w:r>
        <w:rPr>
          <w:b/>
        </w:rPr>
        <w:t xml:space="preserve">Esimerkki 3.1799</w:t>
      </w:r>
    </w:p>
    <w:p>
      <w:r>
        <w:t xml:space="preserve">Konteksti: Landon oli huono oppilas. Hänen opettajansa jätti hänet pulaan. Hänen vanhempansa ajattelivat, että kansio korjaisi ongelman. He ostivat hänelle ison kansilehden.  Lause: Landon reputti silti koulussa!  Hahmo: Landon</w:t>
      </w:r>
    </w:p>
    <w:p>
      <w:r>
        <w:rPr>
          <w:b/>
        </w:rPr>
        <w:t xml:space="preserve">Tulos</w:t>
      </w:r>
    </w:p>
    <w:p>
      <w:r>
        <w:t xml:space="preserve">typerä, koska ei läpäissyt kurssejaan</w:t>
      </w:r>
    </w:p>
    <w:p>
      <w:r>
        <w:rPr>
          <w:b/>
        </w:rPr>
        <w:t xml:space="preserve">Tulos</w:t>
      </w:r>
    </w:p>
    <w:p>
      <w:r>
        <w:t xml:space="preserve">pettynyt</w:t>
      </w:r>
    </w:p>
    <w:p>
      <w:r>
        <w:rPr>
          <w:b/>
        </w:rPr>
        <w:t xml:space="preserve">Esimerkki 3.1800</w:t>
      </w:r>
    </w:p>
    <w:p>
      <w:r>
        <w:t xml:space="preserve">Konteksti: Lause: Ei ole: Ella tarvitsi uuden pinnasängyn.  Hahmo: Ella</w:t>
      </w:r>
    </w:p>
    <w:p>
      <w:r>
        <w:rPr>
          <w:b/>
        </w:rPr>
        <w:t xml:space="preserve">Tulos</w:t>
      </w:r>
    </w:p>
    <w:p>
      <w:r>
        <w:t xml:space="preserve">määritetty</w:t>
      </w:r>
    </w:p>
    <w:p>
      <w:r>
        <w:rPr>
          <w:b/>
        </w:rPr>
        <w:t xml:space="preserve">Esimerkki 3.1801</w:t>
      </w:r>
    </w:p>
    <w:p>
      <w:r>
        <w:t xml:space="preserve">Konteksti: Lause: Ei ole: Ella tarvitsi uuden pinnasängyn.  Hahmo: Ellan aviomies</w:t>
      </w:r>
    </w:p>
    <w:p>
      <w:r>
        <w:rPr>
          <w:b/>
        </w:rPr>
        <w:t xml:space="preserve">Tulos</w:t>
      </w:r>
    </w:p>
    <w:p>
      <w:r>
        <w:t xml:space="preserve">Ei ole</w:t>
      </w:r>
    </w:p>
    <w:p>
      <w:r>
        <w:rPr>
          <w:b/>
        </w:rPr>
        <w:t xml:space="preserve">Esimerkki 3.1802</w:t>
      </w:r>
    </w:p>
    <w:p>
      <w:r>
        <w:t xml:space="preserve">Konteksti: Lause: Ei ole: Ella tarvitsi uuden pinnasängyn.  Hahmo: Ellan poika</w:t>
      </w:r>
    </w:p>
    <w:p>
      <w:r>
        <w:rPr>
          <w:b/>
        </w:rPr>
        <w:t xml:space="preserve">Tulos</w:t>
      </w:r>
    </w:p>
    <w:p>
      <w:r>
        <w:t xml:space="preserve">Ei ole</w:t>
      </w:r>
    </w:p>
    <w:p>
      <w:r>
        <w:rPr>
          <w:b/>
        </w:rPr>
        <w:t xml:space="preserve">Esimerkki 3.1803</w:t>
      </w:r>
    </w:p>
    <w:p>
      <w:r>
        <w:t xml:space="preserve">Konteksti: Ella tarvitsi uuden pinnasängyn.  Lause: Hänen poikansa rikkoi edellisen pinnasängyn.  Hahmo: Ella</w:t>
      </w:r>
    </w:p>
    <w:p>
      <w:r>
        <w:rPr>
          <w:b/>
        </w:rPr>
        <w:t xml:space="preserve">Tulos</w:t>
      </w:r>
    </w:p>
    <w:p>
      <w:r>
        <w:t xml:space="preserve">järkyttynyt</w:t>
      </w:r>
    </w:p>
    <w:p>
      <w:r>
        <w:rPr>
          <w:b/>
        </w:rPr>
        <w:t xml:space="preserve">Tulos</w:t>
      </w:r>
    </w:p>
    <w:p>
      <w:r>
        <w:t xml:space="preserve">vihainen</w:t>
      </w:r>
    </w:p>
    <w:p>
      <w:r>
        <w:rPr>
          <w:b/>
        </w:rPr>
        <w:t xml:space="preserve">Tulos</w:t>
      </w:r>
    </w:p>
    <w:p>
      <w:r>
        <w:t xml:space="preserve">korosti, että hänen on vaihdettava pinnasänky.</w:t>
      </w:r>
    </w:p>
    <w:p>
      <w:r>
        <w:rPr>
          <w:b/>
        </w:rPr>
        <w:t xml:space="preserve">Esimerkki 3.1804</w:t>
      </w:r>
    </w:p>
    <w:p>
      <w:r>
        <w:t xml:space="preserve">Konteksti: Ella tarvitsi uuden pinnasängyn.  Lause: Hänen poikansa rikkoi edellisen pinnasängyn.  Hahmo: Ellan aviomies</w:t>
      </w:r>
    </w:p>
    <w:p>
      <w:r>
        <w:rPr>
          <w:b/>
        </w:rPr>
        <w:t xml:space="preserve">Tulos</w:t>
      </w:r>
    </w:p>
    <w:p>
      <w:r>
        <w:t xml:space="preserve">Ei ole</w:t>
      </w:r>
    </w:p>
    <w:p>
      <w:r>
        <w:rPr>
          <w:b/>
        </w:rPr>
        <w:t xml:space="preserve">Esimerkki 3.1805</w:t>
      </w:r>
    </w:p>
    <w:p>
      <w:r>
        <w:t xml:space="preserve">Konteksti: Ella tarvitsi uuden pinnasängyn.  Lause: Hänen poikansa rikkoi edellisen pinnasängyn.  Hahmo: Ellan poika</w:t>
      </w:r>
    </w:p>
    <w:p>
      <w:r>
        <w:rPr>
          <w:b/>
        </w:rPr>
        <w:t xml:space="preserve">Tulos</w:t>
      </w:r>
    </w:p>
    <w:p>
      <w:r>
        <w:t xml:space="preserve">syyllinen</w:t>
      </w:r>
    </w:p>
    <w:p>
      <w:r>
        <w:rPr>
          <w:b/>
        </w:rPr>
        <w:t xml:space="preserve">Tulos</w:t>
      </w:r>
    </w:p>
    <w:p>
      <w:r>
        <w:t xml:space="preserve">peloissaan</w:t>
      </w:r>
    </w:p>
    <w:p>
      <w:r>
        <w:rPr>
          <w:b/>
        </w:rPr>
        <w:t xml:space="preserve">Tulos</w:t>
      </w:r>
    </w:p>
    <w:p>
      <w:r>
        <w:t xml:space="preserve">Anteeksi</w:t>
      </w:r>
    </w:p>
    <w:p>
      <w:r>
        <w:rPr>
          <w:b/>
        </w:rPr>
        <w:t xml:space="preserve">Tulos</w:t>
      </w:r>
    </w:p>
    <w:p>
      <w:r>
        <w:t xml:space="preserve">häpeissäni</w:t>
      </w:r>
    </w:p>
    <w:p>
      <w:r>
        <w:rPr>
          <w:b/>
        </w:rPr>
        <w:t xml:space="preserve">Esimerkki 3.1806</w:t>
      </w:r>
    </w:p>
    <w:p>
      <w:r>
        <w:t xml:space="preserve">Konteksti: Ella tarvitsi uuden pinnasängyn. Hänen poikansa rikkoi edellisen pinnasängyn.  Lause: Ella lähti sitten miehensä kanssa ostoksille.  Hahmo: Ella</w:t>
      </w:r>
    </w:p>
    <w:p>
      <w:r>
        <w:rPr>
          <w:b/>
        </w:rPr>
        <w:t xml:space="preserve">Tulos</w:t>
      </w:r>
    </w:p>
    <w:p>
      <w:r>
        <w:t xml:space="preserve">huoli</w:t>
      </w:r>
    </w:p>
    <w:p>
      <w:r>
        <w:rPr>
          <w:b/>
        </w:rPr>
        <w:t xml:space="preserve">Tulos</w:t>
      </w:r>
    </w:p>
    <w:p>
      <w:r>
        <w:t xml:space="preserve">äidin</w:t>
      </w:r>
    </w:p>
    <w:p>
      <w:r>
        <w:rPr>
          <w:b/>
        </w:rPr>
        <w:t xml:space="preserve">Tulos</w:t>
      </w:r>
    </w:p>
    <w:p>
      <w:r>
        <w:t xml:space="preserve">vastuu</w:t>
      </w:r>
    </w:p>
    <w:p>
      <w:r>
        <w:rPr>
          <w:b/>
        </w:rPr>
        <w:t xml:space="preserve">Tulos</w:t>
      </w:r>
    </w:p>
    <w:p>
      <w:r>
        <w:t xml:space="preserve">ahdistunut</w:t>
      </w:r>
    </w:p>
    <w:p>
      <w:r>
        <w:rPr>
          <w:b/>
        </w:rPr>
        <w:t xml:space="preserve">Esimerkki 3.1807</w:t>
      </w:r>
    </w:p>
    <w:p>
      <w:r>
        <w:t xml:space="preserve">Konteksti: Ella tarvitsi uuden pinnasängyn. Hänen poikansa rikkoi edellisen pinnasängyn.  Lause: Ella lähti sitten miehensä kanssa ostoksille.  Hahmo: Ellan aviomies</w:t>
      </w:r>
    </w:p>
    <w:p>
      <w:r>
        <w:rPr>
          <w:b/>
        </w:rPr>
        <w:t xml:space="preserve">Tulos</w:t>
      </w:r>
    </w:p>
    <w:p>
      <w:r>
        <w:t xml:space="preserve">onnellinen</w:t>
      </w:r>
    </w:p>
    <w:p>
      <w:r>
        <w:rPr>
          <w:b/>
        </w:rPr>
        <w:t xml:space="preserve">Tulos</w:t>
      </w:r>
    </w:p>
    <w:p>
      <w:r>
        <w:t xml:space="preserve">tyytyväinen ajanviettoon</w:t>
      </w:r>
    </w:p>
    <w:p>
      <w:r>
        <w:rPr>
          <w:b/>
        </w:rPr>
        <w:t xml:space="preserve">Tulos</w:t>
      </w:r>
    </w:p>
    <w:p>
      <w:r>
        <w:t xml:space="preserve">ennakointi</w:t>
      </w:r>
    </w:p>
    <w:p>
      <w:r>
        <w:rPr>
          <w:b/>
        </w:rPr>
        <w:t xml:space="preserve">Esimerkki 3.1808</w:t>
      </w:r>
    </w:p>
    <w:p>
      <w:r>
        <w:t xml:space="preserve">Konteksti: Ella tarvitsi uuden pinnasängyn. Hänen poikansa rikkoi edellisen pinnasängyn.  Lause: Ella lähti sitten miehensä kanssa ostoksille.  Hahmo: Ellan poika</w:t>
      </w:r>
    </w:p>
    <w:p>
      <w:r>
        <w:rPr>
          <w:b/>
        </w:rPr>
        <w:t xml:space="preserve">Tulos</w:t>
      </w:r>
    </w:p>
    <w:p>
      <w:r>
        <w:t xml:space="preserve">rakasti</w:t>
      </w:r>
    </w:p>
    <w:p>
      <w:r>
        <w:rPr>
          <w:b/>
        </w:rPr>
        <w:t xml:space="preserve">Tulos</w:t>
      </w:r>
    </w:p>
    <w:p>
      <w:r>
        <w:t xml:space="preserve">kiitollinen</w:t>
      </w:r>
    </w:p>
    <w:p>
      <w:r>
        <w:rPr>
          <w:b/>
        </w:rPr>
        <w:t xml:space="preserve">Esimerkki 3.1809</w:t>
      </w:r>
    </w:p>
    <w:p>
      <w:r>
        <w:t xml:space="preserve">Konteksti: Ella tarvitsi uuden pinnasängyn. Hänen poikansa rikkoi edellisen pinnasängyn. Ella lähti sitten miehensä kanssa ostoksille ostamaan sellaista.  Lause: Lopulta he löysivät sellaisen, josta pitivät.  Hahmo: Ella</w:t>
      </w:r>
    </w:p>
    <w:p>
      <w:r>
        <w:rPr>
          <w:b/>
        </w:rPr>
        <w:t xml:space="preserve">Tulos</w:t>
      </w:r>
    </w:p>
    <w:p>
      <w:r>
        <w:t xml:space="preserve">onnellinen</w:t>
      </w:r>
    </w:p>
    <w:p>
      <w:r>
        <w:rPr>
          <w:b/>
        </w:rPr>
        <w:t xml:space="preserve">Esimerkki 3.1810</w:t>
      </w:r>
    </w:p>
    <w:p>
      <w:r>
        <w:t xml:space="preserve">Konteksti: Ella tarvitsi uuden pinnasängyn. Hänen poikansa rikkoi edellisen pinnasängyn. Ella lähti sitten miehensä kanssa ostoksille ostamaan sellaista.  Lause: Lopulta he löysivät sellaisen, josta pitivät.  Hahmo: Ellan aviomies</w:t>
      </w:r>
    </w:p>
    <w:p>
      <w:r>
        <w:rPr>
          <w:b/>
        </w:rPr>
        <w:t xml:space="preserve">Tulos</w:t>
      </w:r>
    </w:p>
    <w:p>
      <w:r>
        <w:t xml:space="preserve">innoissaan</w:t>
      </w:r>
    </w:p>
    <w:p>
      <w:r>
        <w:rPr>
          <w:b/>
        </w:rPr>
        <w:t xml:space="preserve">Tulos</w:t>
      </w:r>
    </w:p>
    <w:p>
      <w:r>
        <w:t xml:space="preserve">iloinen</w:t>
      </w:r>
    </w:p>
    <w:p>
      <w:r>
        <w:rPr>
          <w:b/>
        </w:rPr>
        <w:t xml:space="preserve">Esimerkki 3.1811</w:t>
      </w:r>
    </w:p>
    <w:p>
      <w:r>
        <w:t xml:space="preserve">Konteksti: Ella tarvitsi uuden pinnasängyn. Hänen poikansa rikkoi edellisen pinnasängyn. Ella lähti sitten miehensä kanssa ostoksille ostamaan sellaista.  Lause: Lopulta he löysivät sellaisen, josta pitivät.  Hahmo: Ellan poika</w:t>
      </w:r>
    </w:p>
    <w:p>
      <w:r>
        <w:rPr>
          <w:b/>
        </w:rPr>
        <w:t xml:space="preserve">Tulos</w:t>
      </w:r>
    </w:p>
    <w:p>
      <w:r>
        <w:t xml:space="preserve">Ei ole</w:t>
      </w:r>
    </w:p>
    <w:p>
      <w:r>
        <w:rPr>
          <w:b/>
        </w:rPr>
        <w:t xml:space="preserve">Esimerkki 3.1812</w:t>
      </w:r>
    </w:p>
    <w:p>
      <w:r>
        <w:t xml:space="preserve">Konteksti: Ella tarvitsi uuden pinnasängyn. Hänen poikansa rikkoi edellisen pinnasängyn. Ella lähti sitten miehensä kanssa ostoksille ostamaan sellaista. Lopulta he löysivät sellaisen, josta pitivät.  Lause: He ostivat sen välittömästi.  Hahmo: Ella</w:t>
      </w:r>
    </w:p>
    <w:p>
      <w:r>
        <w:rPr>
          <w:b/>
        </w:rPr>
        <w:t xml:space="preserve">Tulos</w:t>
      </w:r>
    </w:p>
    <w:p>
      <w:r>
        <w:t xml:space="preserve">helpottunut saada uusi</w:t>
      </w:r>
    </w:p>
    <w:p>
      <w:r>
        <w:rPr>
          <w:b/>
        </w:rPr>
        <w:t xml:space="preserve">Esimerkki 3.1813</w:t>
      </w:r>
    </w:p>
    <w:p>
      <w:r>
        <w:t xml:space="preserve">Konteksti: Ella tarvitsi uuden pinnasängyn. Hänen poikansa rikkoi edellisen pinnasängyn. Ella lähti sitten miehensä kanssa ostoksille ostamaan sellaista. Lopulta he löysivät sellaisen, josta pitivät.  Lause: He ostivat sen välittömästi.  Hahmo: Ellan aviomies</w:t>
      </w:r>
    </w:p>
    <w:p>
      <w:r>
        <w:rPr>
          <w:b/>
        </w:rPr>
        <w:t xml:space="preserve">Tulos</w:t>
      </w:r>
    </w:p>
    <w:p>
      <w:r>
        <w:t xml:space="preserve">perusteltu</w:t>
      </w:r>
    </w:p>
    <w:p>
      <w:r>
        <w:rPr>
          <w:b/>
        </w:rPr>
        <w:t xml:space="preserve">Tulos</w:t>
      </w:r>
    </w:p>
    <w:p>
      <w:r>
        <w:t xml:space="preserve">tyytyväinen.</w:t>
      </w:r>
    </w:p>
    <w:p>
      <w:r>
        <w:rPr>
          <w:b/>
        </w:rPr>
        <w:t xml:space="preserve">Tulos</w:t>
      </w:r>
    </w:p>
    <w:p>
      <w:r>
        <w:t xml:space="preserve">ylpeänä siitä, että hän voi elättää perheensä.</w:t>
      </w:r>
    </w:p>
    <w:p>
      <w:r>
        <w:rPr>
          <w:b/>
        </w:rPr>
        <w:t xml:space="preserve">Esimerkki 3.1814</w:t>
      </w:r>
    </w:p>
    <w:p>
      <w:r>
        <w:t xml:space="preserve">Konteksti: Ella tarvitsi uuden pinnasängyn. Hänen poikansa rikkoi edellisen pinnasängyn. Ella lähti sitten miehensä kanssa ostoksille ostamaan sellaista. Lopulta he löysivät sellaisen, josta pitivät.  Lause: He ostivat sen välittömästi.  Hahmo: Ellan poika</w:t>
      </w:r>
    </w:p>
    <w:p>
      <w:r>
        <w:rPr>
          <w:b/>
        </w:rPr>
        <w:t xml:space="preserve">Tulos</w:t>
      </w:r>
    </w:p>
    <w:p>
      <w:r>
        <w:t xml:space="preserve">nauti leikkiä uutta pinnasänkyä varten</w:t>
      </w:r>
    </w:p>
    <w:p>
      <w:r>
        <w:rPr>
          <w:b/>
        </w:rPr>
        <w:t xml:space="preserve">Esimerkki 3.1815</w:t>
      </w:r>
    </w:p>
    <w:p>
      <w:r>
        <w:t xml:space="preserve">Konteksti: Lause: Ei ole: Kävin kerran klubilla ja suutelin neljää tyttöä.  Hahmo: Minä (itse)</w:t>
      </w:r>
    </w:p>
    <w:p>
      <w:r>
        <w:rPr>
          <w:b/>
        </w:rPr>
        <w:t xml:space="preserve">Tulos</w:t>
      </w:r>
    </w:p>
    <w:p>
      <w:r>
        <w:t xml:space="preserve">innoissaan</w:t>
      </w:r>
    </w:p>
    <w:p>
      <w:r>
        <w:rPr>
          <w:b/>
        </w:rPr>
        <w:t xml:space="preserve">Tulos</w:t>
      </w:r>
    </w:p>
    <w:p>
      <w:r>
        <w:t xml:space="preserve">onnellinen</w:t>
      </w:r>
    </w:p>
    <w:p>
      <w:r>
        <w:rPr>
          <w:b/>
        </w:rPr>
        <w:t xml:space="preserve">Tulos</w:t>
      </w:r>
    </w:p>
    <w:p>
      <w:r>
        <w:t xml:space="preserve">omahyväinen</w:t>
      </w:r>
    </w:p>
    <w:p>
      <w:r>
        <w:rPr>
          <w:b/>
        </w:rPr>
        <w:t xml:space="preserve">Esimerkki 3.1816</w:t>
      </w:r>
    </w:p>
    <w:p>
      <w:r>
        <w:t xml:space="preserve">Konteksti: Lause: Ei ole: Kävin kerran klubilla ja suutelin neljää tyttöä.  Hahmo: Yksi heistä</w:t>
      </w:r>
    </w:p>
    <w:p>
      <w:r>
        <w:rPr>
          <w:b/>
        </w:rPr>
        <w:t xml:space="preserve">Tulos</w:t>
      </w:r>
    </w:p>
    <w:p>
      <w:r>
        <w:t xml:space="preserve">Ei ole</w:t>
      </w:r>
    </w:p>
    <w:p>
      <w:r>
        <w:rPr>
          <w:b/>
        </w:rPr>
        <w:t xml:space="preserve">Esimerkki 3.1817</w:t>
      </w:r>
    </w:p>
    <w:p>
      <w:r>
        <w:t xml:space="preserve">Konteksti: Lause: Ei ole: Kävin kerran klubilla ja suutelin neljää tyttöä.  Hahmo: Tytöt</w:t>
      </w:r>
    </w:p>
    <w:p>
      <w:r>
        <w:rPr>
          <w:b/>
        </w:rPr>
        <w:t xml:space="preserve">Tulos</w:t>
      </w:r>
    </w:p>
    <w:p>
      <w:r>
        <w:t xml:space="preserve">hämmentää</w:t>
      </w:r>
    </w:p>
    <w:p>
      <w:r>
        <w:rPr>
          <w:b/>
        </w:rPr>
        <w:t xml:space="preserve">Tulos</w:t>
      </w:r>
    </w:p>
    <w:p>
      <w:r>
        <w:t xml:space="preserve">pirteä</w:t>
      </w:r>
    </w:p>
    <w:p>
      <w:r>
        <w:rPr>
          <w:b/>
        </w:rPr>
        <w:t xml:space="preserve">Esimerkki 3.1818</w:t>
      </w:r>
    </w:p>
    <w:p>
      <w:r>
        <w:t xml:space="preserve">Konteksti: Menin kerran klubille ja suutelin 4 tyttöä.  Lause: Yksi heistä kertoi ensin ystävilleen, että minulla oli kauniit silmät.  Hahmo: Minä (itse)</w:t>
      </w:r>
    </w:p>
    <w:p>
      <w:r>
        <w:rPr>
          <w:b/>
        </w:rPr>
        <w:t xml:space="preserve">Tulos</w:t>
      </w:r>
    </w:p>
    <w:p>
      <w:r>
        <w:t xml:space="preserve">onnellinen</w:t>
      </w:r>
    </w:p>
    <w:p>
      <w:r>
        <w:rPr>
          <w:b/>
        </w:rPr>
        <w:t xml:space="preserve">Tulos</w:t>
      </w:r>
    </w:p>
    <w:p>
      <w:r>
        <w:t xml:space="preserve">imarreltu</w:t>
      </w:r>
    </w:p>
    <w:p>
      <w:r>
        <w:rPr>
          <w:b/>
        </w:rPr>
        <w:t xml:space="preserve">Esimerkki 3.1819</w:t>
      </w:r>
    </w:p>
    <w:p>
      <w:r>
        <w:t xml:space="preserve">Konteksti: Menin kerran klubille ja suutelin 4 tyttöä.  Lause: Yksi heistä kertoi ensin ystävilleen, että minulla oli kauniit silmät.  Hahmo: Yksi heistä</w:t>
      </w:r>
    </w:p>
    <w:p>
      <w:r>
        <w:rPr>
          <w:b/>
        </w:rPr>
        <w:t xml:space="preserve">Tulos</w:t>
      </w:r>
    </w:p>
    <w:p>
      <w:r>
        <w:t xml:space="preserve">innoissaan</w:t>
      </w:r>
    </w:p>
    <w:p>
      <w:r>
        <w:rPr>
          <w:b/>
        </w:rPr>
        <w:t xml:space="preserve">Tulos</w:t>
      </w:r>
    </w:p>
    <w:p>
      <w:r>
        <w:t xml:space="preserve">lämpimästi häntä kohtaan, koska hänestä tämä on söpö.</w:t>
      </w:r>
    </w:p>
    <w:p>
      <w:r>
        <w:rPr>
          <w:b/>
        </w:rPr>
        <w:t xml:space="preserve">Tulos</w:t>
      </w:r>
    </w:p>
    <w:p>
      <w:r>
        <w:t xml:space="preserve">onnellinen</w:t>
      </w:r>
    </w:p>
    <w:p>
      <w:r>
        <w:rPr>
          <w:b/>
        </w:rPr>
        <w:t xml:space="preserve">Esimerkki 3.1820</w:t>
      </w:r>
    </w:p>
    <w:p>
      <w:r>
        <w:t xml:space="preserve">Konteksti: Menin kerran klubille ja suutelin 4 tyttöä.  Lause: Yksi heistä kertoi ensin ystävilleen, että minulla oli kauniit silmät.  Hahmo: Tytöt</w:t>
      </w:r>
    </w:p>
    <w:p>
      <w:r>
        <w:rPr>
          <w:b/>
        </w:rPr>
        <w:t xml:space="preserve">Tulos</w:t>
      </w:r>
    </w:p>
    <w:p>
      <w:r>
        <w:t xml:space="preserve">hämmentynyt</w:t>
      </w:r>
    </w:p>
    <w:p>
      <w:r>
        <w:rPr>
          <w:b/>
        </w:rPr>
        <w:t xml:space="preserve">Esimerkki 3.1821</w:t>
      </w:r>
    </w:p>
    <w:p>
      <w:r>
        <w:t xml:space="preserve">Konteksti: Menin kerran klubille ja suutelin 4 tyttöä. Ensimmäinen heistä kertoi ystävilleen, että minulla oli kauniit silmät.  Lause: Sen jälkeen he kaikki kerääntyivät ympärilleni ja tanssivat kanssani.  Hahmo: Minä (itse)</w:t>
      </w:r>
    </w:p>
    <w:p>
      <w:r>
        <w:rPr>
          <w:b/>
        </w:rPr>
        <w:t xml:space="preserve">Tulos</w:t>
      </w:r>
    </w:p>
    <w:p>
      <w:r>
        <w:t xml:space="preserve">ihaillut</w:t>
      </w:r>
    </w:p>
    <w:p>
      <w:r>
        <w:rPr>
          <w:b/>
        </w:rPr>
        <w:t xml:space="preserve">Tulos</w:t>
      </w:r>
    </w:p>
    <w:p>
      <w:r>
        <w:t xml:space="preserve">herätti</w:t>
      </w:r>
    </w:p>
    <w:p>
      <w:r>
        <w:rPr>
          <w:b/>
        </w:rPr>
        <w:t xml:space="preserve">Tulos</w:t>
      </w:r>
    </w:p>
    <w:p>
      <w:r>
        <w:t xml:space="preserve">itsevarma</w:t>
      </w:r>
    </w:p>
    <w:p>
      <w:r>
        <w:rPr>
          <w:b/>
        </w:rPr>
        <w:t xml:space="preserve">Esimerkki 3.1822</w:t>
      </w:r>
    </w:p>
    <w:p>
      <w:r>
        <w:t xml:space="preserve">Konteksti: Menin kerran klubille ja suutelin 4 tyttöä. Ensimmäinen heistä kertoi ystävilleen, että minulla oli kauniit silmät.  Lause: Sen jälkeen he kaikki kerääntyivät ympärilleni ja tanssivat kanssani.  Hahmo: Yksi heistä</w:t>
      </w:r>
    </w:p>
    <w:p>
      <w:r>
        <w:rPr>
          <w:b/>
        </w:rPr>
        <w:t xml:space="preserve">Tulos</w:t>
      </w:r>
    </w:p>
    <w:p>
      <w:r>
        <w:t xml:space="preserve">innoissaan</w:t>
      </w:r>
    </w:p>
    <w:p>
      <w:r>
        <w:rPr>
          <w:b/>
        </w:rPr>
        <w:t xml:space="preserve">Tulos</w:t>
      </w:r>
    </w:p>
    <w:p>
      <w:r>
        <w:t xml:space="preserve">mustasukkainen</w:t>
      </w:r>
    </w:p>
    <w:p>
      <w:r>
        <w:rPr>
          <w:b/>
        </w:rPr>
        <w:t xml:space="preserve">Tulos</w:t>
      </w:r>
    </w:p>
    <w:p>
      <w:r>
        <w:t xml:space="preserve">rakastunut</w:t>
      </w:r>
    </w:p>
    <w:p>
      <w:r>
        <w:rPr>
          <w:b/>
        </w:rPr>
        <w:t xml:space="preserve">Esimerkki 3.1823</w:t>
      </w:r>
    </w:p>
    <w:p>
      <w:r>
        <w:t xml:space="preserve">Konteksti: Menin kerran klubille ja suutelin 4 tyttöä. Ensimmäinen heistä kertoi ystävilleen, että minulla oli kauniit silmät.  Lause: Sen jälkeen he kaikki kerääntyivät ympärilleni ja tanssivat kanssani.  Hahmo: Tytöt</w:t>
      </w:r>
    </w:p>
    <w:p>
      <w:r>
        <w:rPr>
          <w:b/>
        </w:rPr>
        <w:t xml:space="preserve">Tulos</w:t>
      </w:r>
    </w:p>
    <w:p>
      <w:r>
        <w:t xml:space="preserve">innoissaan</w:t>
      </w:r>
    </w:p>
    <w:p>
      <w:r>
        <w:rPr>
          <w:b/>
        </w:rPr>
        <w:t xml:space="preserve">Tulos</w:t>
      </w:r>
    </w:p>
    <w:p>
      <w:r>
        <w:t xml:space="preserve">oving</w:t>
      </w:r>
    </w:p>
    <w:p>
      <w:r>
        <w:rPr>
          <w:b/>
        </w:rPr>
        <w:t xml:space="preserve">Tulos</w:t>
      </w:r>
    </w:p>
    <w:p>
      <w:r>
        <w:t xml:space="preserve">romanti</w:t>
      </w:r>
    </w:p>
    <w:p>
      <w:r>
        <w:rPr>
          <w:b/>
        </w:rPr>
        <w:t xml:space="preserve">Esimerkki 3.1824</w:t>
      </w:r>
    </w:p>
    <w:p>
      <w:r>
        <w:t xml:space="preserve">Konteksti: Menin kerran klubille ja suutelin 4 tyttöä. Ensimmäinen heistä kertoi ystävilleen, että minulla oli kauniit silmät. Sen jälkeen he kaikki kerääntyivät ympärilleni ja tanssivat kanssani.  Lause: He kysyivät, haluaisinko olla heidän kaikkien kanssa.  Hahmo: Minä (itse)</w:t>
      </w:r>
    </w:p>
    <w:p>
      <w:r>
        <w:rPr>
          <w:b/>
        </w:rPr>
        <w:t xml:space="preserve">Tulos</w:t>
      </w:r>
    </w:p>
    <w:p>
      <w:r>
        <w:t xml:space="preserve">innoissaan</w:t>
      </w:r>
    </w:p>
    <w:p>
      <w:r>
        <w:rPr>
          <w:b/>
        </w:rPr>
        <w:t xml:space="preserve">Tulos</w:t>
      </w:r>
    </w:p>
    <w:p>
      <w:r>
        <w:t xml:space="preserve">onnellinen</w:t>
      </w:r>
    </w:p>
    <w:p>
      <w:r>
        <w:rPr>
          <w:b/>
        </w:rPr>
        <w:t xml:space="preserve">Tulos</w:t>
      </w:r>
    </w:p>
    <w:p>
      <w:r>
        <w:t xml:space="preserve">kuin osa jotain</w:t>
      </w:r>
    </w:p>
    <w:p>
      <w:r>
        <w:rPr>
          <w:b/>
        </w:rPr>
        <w:t xml:space="preserve">Esimerkki 3.1825</w:t>
      </w:r>
    </w:p>
    <w:p>
      <w:r>
        <w:t xml:space="preserve">Konteksti: Menin kerran klubille ja suutelin 4 tyttöä. Ensimmäinen heistä kertoi ystävilleen, että minulla oli kauniit silmät. Sen jälkeen he kaikki kerääntyivät ympärilleni ja tanssivat kanssani.  Lause: He kysyivät, haluaisinko olla heidän kaikkien kanssa.  Hahmo: Yksi heistä</w:t>
      </w:r>
    </w:p>
    <w:p>
      <w:r>
        <w:rPr>
          <w:b/>
        </w:rPr>
        <w:t xml:space="preserve">Tulos</w:t>
      </w:r>
    </w:p>
    <w:p>
      <w:r>
        <w:t xml:space="preserve">innoissaan</w:t>
      </w:r>
    </w:p>
    <w:p>
      <w:r>
        <w:rPr>
          <w:b/>
        </w:rPr>
        <w:t xml:space="preserve">Esimerkki 3.1826</w:t>
      </w:r>
    </w:p>
    <w:p>
      <w:r>
        <w:t xml:space="preserve">Konteksti: Menin kerran klubille ja suutelin 4 tyttöä. Ensimmäinen heistä kertoi ystävilleen, että minulla oli kauniit silmät. Sen jälkeen he kaikki kerääntyivät ympärilleni ja tanssivat kanssani.  Lause: He kysyivät, haluaisinko olla heidän kaikkien kanssa.  Hahmo: Tytöt</w:t>
      </w:r>
    </w:p>
    <w:p>
      <w:r>
        <w:rPr>
          <w:b/>
        </w:rPr>
        <w:t xml:space="preserve">Tulos</w:t>
      </w:r>
    </w:p>
    <w:p>
      <w:r>
        <w:t xml:space="preserve">innoissaan</w:t>
      </w:r>
    </w:p>
    <w:p>
      <w:r>
        <w:rPr>
          <w:b/>
        </w:rPr>
        <w:t xml:space="preserve">Esimerkki 3.1827</w:t>
      </w:r>
    </w:p>
    <w:p>
      <w:r>
        <w:t xml:space="preserve">Konteksti: Menin kerran klubille ja suutelin 4 tyttöä. Ensimmäinen heistä kertoi ystävilleen, että minulla oli kauniit silmät. Sen jälkeen he kaikki kerääntyivät ympärilleni ja tanssivat kanssani. He kysyivät, haluaisinko olla heidän kaikkien kanssa.  Lause: Lopuksi me kaikki suutelimme vuorotellen.  Hahmo: Minä (itse)</w:t>
      </w:r>
    </w:p>
    <w:p>
      <w:r>
        <w:rPr>
          <w:b/>
        </w:rPr>
        <w:t xml:space="preserve">Tulos</w:t>
      </w:r>
    </w:p>
    <w:p>
      <w:r>
        <w:t xml:space="preserve">seksikäs</w:t>
      </w:r>
    </w:p>
    <w:p>
      <w:r>
        <w:rPr>
          <w:b/>
        </w:rPr>
        <w:t xml:space="preserve">Tulos</w:t>
      </w:r>
    </w:p>
    <w:p>
      <w:r>
        <w:t xml:space="preserve">herätti</w:t>
      </w:r>
    </w:p>
    <w:p>
      <w:r>
        <w:rPr>
          <w:b/>
        </w:rPr>
        <w:t xml:space="preserve">Tulos</w:t>
      </w:r>
    </w:p>
    <w:p>
      <w:r>
        <w:t xml:space="preserve">intohimoinen</w:t>
      </w:r>
    </w:p>
    <w:p>
      <w:r>
        <w:rPr>
          <w:b/>
        </w:rPr>
        <w:t xml:space="preserve">Esimerkki 3.1828</w:t>
      </w:r>
    </w:p>
    <w:p>
      <w:r>
        <w:t xml:space="preserve">Konteksti: Menin kerran klubille ja suutelin 4 tyttöä. Ensimmäinen heistä kertoi ystävilleen, että minulla oli kauniit silmät. Sen jälkeen he kaikki kerääntyivät ympärilleni ja tanssivat kanssani. He kysyivät, haluaisinko olla heidän kaikkien kanssa.  Lause: Lopuksi me kaikki suutelimme vuorotellen.  Hahmo: Yksi heistä</w:t>
      </w:r>
    </w:p>
    <w:p>
      <w:r>
        <w:rPr>
          <w:b/>
        </w:rPr>
        <w:t xml:space="preserve">Tulos</w:t>
      </w:r>
    </w:p>
    <w:p>
      <w:r>
        <w:t xml:space="preserve">stimuloitu</w:t>
      </w:r>
    </w:p>
    <w:p>
      <w:r>
        <w:rPr>
          <w:b/>
        </w:rPr>
        <w:t xml:space="preserve">Tulos</w:t>
      </w:r>
    </w:p>
    <w:p>
      <w:r>
        <w:t xml:space="preserve">nautinto</w:t>
      </w:r>
    </w:p>
    <w:p>
      <w:r>
        <w:rPr>
          <w:b/>
        </w:rPr>
        <w:t xml:space="preserve">Esimerkki 3.1829</w:t>
      </w:r>
    </w:p>
    <w:p>
      <w:r>
        <w:t xml:space="preserve">Konteksti: Menin kerran klubille ja suutelin 4 tyttöä. Ensimmäinen heistä kertoi ystävilleen, että minulla oli kauniit silmät. Sen jälkeen he kaikki kerääntyivät ympärilleni ja tanssivat kanssani. He kysyivät, haluaisinko olla heidän kaikkien kanssa.  Lause: Lopuksi me kaikki suutelimme vuorotellen.  Hahmo: Tytöt</w:t>
      </w:r>
    </w:p>
    <w:p>
      <w:r>
        <w:rPr>
          <w:b/>
        </w:rPr>
        <w:t xml:space="preserve">Tulos</w:t>
      </w:r>
    </w:p>
    <w:p>
      <w:r>
        <w:t xml:space="preserve">innoissaan</w:t>
      </w:r>
    </w:p>
    <w:p>
      <w:r>
        <w:rPr>
          <w:b/>
        </w:rPr>
        <w:t xml:space="preserve">Tulos</w:t>
      </w:r>
    </w:p>
    <w:p>
      <w:r>
        <w:t xml:space="preserve">Giddy</w:t>
      </w:r>
    </w:p>
    <w:p>
      <w:r>
        <w:rPr>
          <w:b/>
        </w:rPr>
        <w:t xml:space="preserve">Esimerkki 3.1830</w:t>
      </w:r>
    </w:p>
    <w:p>
      <w:r>
        <w:t xml:space="preserve">Konteksti: Lause: Ei ole: Cam on palannut Arizonasta tapaamaan ystäviään ja perhettään.  Hahmo: Ystävät</w:t>
      </w:r>
    </w:p>
    <w:p>
      <w:r>
        <w:rPr>
          <w:b/>
        </w:rPr>
        <w:t xml:space="preserve">Tulos</w:t>
      </w:r>
    </w:p>
    <w:p>
      <w:r>
        <w:t xml:space="preserve">innoissaan</w:t>
      </w:r>
    </w:p>
    <w:p>
      <w:r>
        <w:rPr>
          <w:b/>
        </w:rPr>
        <w:t xml:space="preserve">Tulos</w:t>
      </w:r>
    </w:p>
    <w:p>
      <w:r>
        <w:t xml:space="preserve">onnellinen</w:t>
      </w:r>
    </w:p>
    <w:p>
      <w:r>
        <w:rPr>
          <w:b/>
        </w:rPr>
        <w:t xml:space="preserve">Esimerkki 3.1831</w:t>
      </w:r>
    </w:p>
    <w:p>
      <w:r>
        <w:t xml:space="preserve">Konteksti: Lause: Ei ole: Cam on palannut Arizonasta tapaamaan ystäviään ja perhettään.  Hahmo: Perhe</w:t>
      </w:r>
    </w:p>
    <w:p>
      <w:r>
        <w:rPr>
          <w:b/>
        </w:rPr>
        <w:t xml:space="preserve">Tulos</w:t>
      </w:r>
    </w:p>
    <w:p>
      <w:r>
        <w:t xml:space="preserve">onnellinen</w:t>
      </w:r>
    </w:p>
    <w:p>
      <w:r>
        <w:rPr>
          <w:b/>
        </w:rPr>
        <w:t xml:space="preserve">Esimerkki 3.1832</w:t>
      </w:r>
    </w:p>
    <w:p>
      <w:r>
        <w:t xml:space="preserve">Konteksti: Lause: Ei ole: Cam on palannut Arizonasta tapaamaan ystäviään ja perhettään.  Hahmo: Cam</w:t>
      </w:r>
    </w:p>
    <w:p>
      <w:r>
        <w:rPr>
          <w:b/>
        </w:rPr>
        <w:t xml:space="preserve">Tulos</w:t>
      </w:r>
    </w:p>
    <w:p>
      <w:r>
        <w:t xml:space="preserve">sisältö</w:t>
      </w:r>
    </w:p>
    <w:p>
      <w:r>
        <w:rPr>
          <w:b/>
        </w:rPr>
        <w:t xml:space="preserve">Tulos</w:t>
      </w:r>
    </w:p>
    <w:p>
      <w:r>
        <w:t xml:space="preserve">onnellinen</w:t>
      </w:r>
    </w:p>
    <w:p>
      <w:r>
        <w:rPr>
          <w:b/>
        </w:rPr>
        <w:t xml:space="preserve">Esimerkki 3.1833</w:t>
      </w:r>
    </w:p>
    <w:p>
      <w:r>
        <w:t xml:space="preserve">Konteksti: Cam on palannut Arizonasta tapaamaan ystäviään ja perhettään.  Lause: Hän lähtee käymään ystävien luona.  Hahmo: Ystävät</w:t>
      </w:r>
    </w:p>
    <w:p>
      <w:r>
        <w:rPr>
          <w:b/>
        </w:rPr>
        <w:t xml:space="preserve">Tulos</w:t>
      </w:r>
    </w:p>
    <w:p>
      <w:r>
        <w:t xml:space="preserve">ilo tavata Cam</w:t>
      </w:r>
    </w:p>
    <w:p>
      <w:r>
        <w:rPr>
          <w:b/>
        </w:rPr>
        <w:t xml:space="preserve">Tulos</w:t>
      </w:r>
    </w:p>
    <w:p>
      <w:r>
        <w:t xml:space="preserve">onnellinen</w:t>
      </w:r>
    </w:p>
    <w:p>
      <w:r>
        <w:rPr>
          <w:b/>
        </w:rPr>
        <w:t xml:space="preserve">Esimerkki 3.1834</w:t>
      </w:r>
    </w:p>
    <w:p>
      <w:r>
        <w:t xml:space="preserve">Konteksti: Cam on palannut Arizonasta tapaamaan ystäviään ja perhettään.  Lause: Hän lähtee käymään ystävien luona.  Hahmo: Perhe</w:t>
      </w:r>
    </w:p>
    <w:p>
      <w:r>
        <w:rPr>
          <w:b/>
        </w:rPr>
        <w:t xml:space="preserve">Tulos</w:t>
      </w:r>
    </w:p>
    <w:p>
      <w:r>
        <w:t xml:space="preserve">onnellinen</w:t>
      </w:r>
    </w:p>
    <w:p>
      <w:r>
        <w:rPr>
          <w:b/>
        </w:rPr>
        <w:t xml:space="preserve">Esimerkki 3.1835</w:t>
      </w:r>
    </w:p>
    <w:p>
      <w:r>
        <w:t xml:space="preserve">Konteksti: Cam on palannut Arizonasta tapaamaan ystäviään ja perhettään.  Lause: Hän lähtee käymään ystävien luona.  Hahmo: Cam</w:t>
      </w:r>
    </w:p>
    <w:p>
      <w:r>
        <w:rPr>
          <w:b/>
        </w:rPr>
        <w:t xml:space="preserve">Tulos</w:t>
      </w:r>
    </w:p>
    <w:p>
      <w:r>
        <w:t xml:space="preserve">iloinen jälleennäkemisestä kavereidensa kanssa.</w:t>
      </w:r>
    </w:p>
    <w:p>
      <w:r>
        <w:rPr>
          <w:b/>
        </w:rPr>
        <w:t xml:space="preserve">Tulos</w:t>
      </w:r>
    </w:p>
    <w:p>
      <w:r>
        <w:t xml:space="preserve">onnellinen</w:t>
      </w:r>
    </w:p>
    <w:p>
      <w:r>
        <w:rPr>
          <w:b/>
        </w:rPr>
        <w:t xml:space="preserve">Esimerkki 3.1836</w:t>
      </w:r>
    </w:p>
    <w:p>
      <w:r>
        <w:t xml:space="preserve">Konteksti: Cam on palannut Arizonasta tapaamaan ystäviään ja perhettään. Hän menee tapaamaan joitakin ystäviä.  Lause: Hän kuulee heidän puhuvan hänen selkänsä takana siitä, että he haluavat hänen lähtevän.  Hahmo: Ystävät</w:t>
      </w:r>
    </w:p>
    <w:p>
      <w:r>
        <w:rPr>
          <w:b/>
        </w:rPr>
        <w:t xml:space="preserve">Tulos</w:t>
      </w:r>
    </w:p>
    <w:p>
      <w:r>
        <w:t xml:space="preserve">katkeroitunut</w:t>
      </w:r>
    </w:p>
    <w:p>
      <w:r>
        <w:rPr>
          <w:b/>
        </w:rPr>
        <w:t xml:space="preserve">Tulos</w:t>
      </w:r>
    </w:p>
    <w:p>
      <w:r>
        <w:t xml:space="preserve">häpeissäni</w:t>
      </w:r>
    </w:p>
    <w:p>
      <w:r>
        <w:rPr>
          <w:b/>
        </w:rPr>
        <w:t xml:space="preserve">Esimerkki 3.1837</w:t>
      </w:r>
    </w:p>
    <w:p>
      <w:r>
        <w:t xml:space="preserve">Konteksti: Cam on palannut Arizonasta tapaamaan ystäviään ja perhettään. Hän menee tapaamaan joitakin ystäviä.  Lause: Hän kuulee heidän puhuvan hänen selkänsä takana siitä, että he haluavat hänen lähtevän.  Hahmo: Perhe</w:t>
      </w:r>
    </w:p>
    <w:p>
      <w:r>
        <w:rPr>
          <w:b/>
        </w:rPr>
        <w:t xml:space="preserve">Tulos</w:t>
      </w:r>
    </w:p>
    <w:p>
      <w:r>
        <w:t xml:space="preserve">surullinen</w:t>
      </w:r>
    </w:p>
    <w:p>
      <w:r>
        <w:rPr>
          <w:b/>
        </w:rPr>
        <w:t xml:space="preserve">Esimerkki 3.1838</w:t>
      </w:r>
    </w:p>
    <w:p>
      <w:r>
        <w:t xml:space="preserve">Konteksti: Cam on palannut Arizonasta tapaamaan ystäviään ja perhettään. Hän menee tapaamaan joitakin ystäviä.  Lause: Hän kuulee heidän puhuvan hänen selkänsä takana siitä, että he haluavat hänen lähtevän.  Hahmo: Cam</w:t>
      </w:r>
    </w:p>
    <w:p>
      <w:r>
        <w:rPr>
          <w:b/>
        </w:rPr>
        <w:t xml:space="preserve">Tulos</w:t>
      </w:r>
    </w:p>
    <w:p>
      <w:r>
        <w:t xml:space="preserve">surullinen</w:t>
      </w:r>
    </w:p>
    <w:p>
      <w:r>
        <w:rPr>
          <w:b/>
        </w:rPr>
        <w:t xml:space="preserve">Tulos</w:t>
      </w:r>
    </w:p>
    <w:p>
      <w:r>
        <w:t xml:space="preserve">hylätty</w:t>
      </w:r>
    </w:p>
    <w:p>
      <w:r>
        <w:rPr>
          <w:b/>
        </w:rPr>
        <w:t xml:space="preserve">Esimerkki 3.1839</w:t>
      </w:r>
    </w:p>
    <w:p>
      <w:r>
        <w:t xml:space="preserve">Konteksti: Cam on palannut Arizonasta tapaamaan ystäviään ja perhettään. Hän menee tapaamaan joitakin ystäviä. Hän kuulee heidän puhuvan hänen selkänsä takana siitä, että he haluavat hänen lähtevän.  Lause: Seuraavana päivänä joukko hänen ystäviään menee uimaan eikä kutsu häntä.  Hahmo: Ystävät</w:t>
      </w:r>
    </w:p>
    <w:p>
      <w:r>
        <w:rPr>
          <w:b/>
        </w:rPr>
        <w:t xml:space="preserve">Tulos</w:t>
      </w:r>
    </w:p>
    <w:p>
      <w:r>
        <w:t xml:space="preserve">yhteenkuuluvuus</w:t>
      </w:r>
    </w:p>
    <w:p>
      <w:r>
        <w:rPr>
          <w:b/>
        </w:rPr>
        <w:t xml:space="preserve">Tulos</w:t>
      </w:r>
    </w:p>
    <w:p>
      <w:r>
        <w:t xml:space="preserve">häpeissäni</w:t>
      </w:r>
    </w:p>
    <w:p>
      <w:r>
        <w:rPr>
          <w:b/>
        </w:rPr>
        <w:t xml:space="preserve">Esimerkki 3.1840</w:t>
      </w:r>
    </w:p>
    <w:p>
      <w:r>
        <w:t xml:space="preserve">Konteksti: Cam on palannut Arizonasta tapaamaan ystäviään ja perhettään. Hän menee tapaamaan joitakin ystäviä. Hän kuulee heidän puhuvan hänen selkänsä takana siitä, että he haluavat hänen lähtevän.  Lause: Seuraavana päivänä joukko hänen ystäviään menee uimaan eikä kutsu häntä.  Hahmo: Perhe</w:t>
      </w:r>
    </w:p>
    <w:p>
      <w:r>
        <w:rPr>
          <w:b/>
        </w:rPr>
        <w:t xml:space="preserve">Tulos</w:t>
      </w:r>
    </w:p>
    <w:p>
      <w:r>
        <w:t xml:space="preserve">Ei ole</w:t>
      </w:r>
    </w:p>
    <w:p>
      <w:r>
        <w:rPr>
          <w:b/>
        </w:rPr>
        <w:t xml:space="preserve">Esimerkki 3.1841</w:t>
      </w:r>
    </w:p>
    <w:p>
      <w:r>
        <w:t xml:space="preserve">Konteksti: Cam on palannut Arizonasta tapaamaan ystäviään ja perhettään. Hän menee tapaamaan joitakin ystäviä. Hän kuulee heidän puhuvan hänen selkänsä takana siitä, että he haluavat hänen lähtevän.  Lause: Seuraavana päivänä joukko hänen ystäviään menee uimaan eikä kutsu häntä.  Hahmo: Cam</w:t>
      </w:r>
    </w:p>
    <w:p>
      <w:r>
        <w:rPr>
          <w:b/>
        </w:rPr>
        <w:t xml:space="preserve">Tulos</w:t>
      </w:r>
    </w:p>
    <w:p>
      <w:r>
        <w:t xml:space="preserve">surullinen</w:t>
      </w:r>
    </w:p>
    <w:p>
      <w:r>
        <w:rPr>
          <w:b/>
        </w:rPr>
        <w:t xml:space="preserve">Tulos</w:t>
      </w:r>
    </w:p>
    <w:p>
      <w:r>
        <w:t xml:space="preserve">satuttaa</w:t>
      </w:r>
    </w:p>
    <w:p>
      <w:r>
        <w:rPr>
          <w:b/>
        </w:rPr>
        <w:t xml:space="preserve">Esimerkki 3.1842</w:t>
      </w:r>
    </w:p>
    <w:p>
      <w:r>
        <w:t xml:space="preserve">Konteksti: Cam on palannut Arizonasta tapaamaan ystäviään ja perhettään. Hän menee tapaamaan joitakin ystäviä. Hän kuulee heidän puhuvan hänen selkänsä takana siitä, että he haluavat hänen lähtevän. Seuraavana päivänä joukko hänen ystäviään lähtee uimaan eikä kutsu häntä mukaan.  Lause: Cam on hyvin surullinen ja loukkaantunut ystäviensä teoista.  Hahmo: Ystävät</w:t>
      </w:r>
    </w:p>
    <w:p>
      <w:r>
        <w:rPr>
          <w:b/>
        </w:rPr>
        <w:t xml:space="preserve">Tulos</w:t>
      </w:r>
    </w:p>
    <w:p>
      <w:r>
        <w:t xml:space="preserve">järkyttynyt</w:t>
      </w:r>
    </w:p>
    <w:p>
      <w:r>
        <w:rPr>
          <w:b/>
        </w:rPr>
        <w:t xml:space="preserve">Tulos</w:t>
      </w:r>
    </w:p>
    <w:p>
      <w:r>
        <w:t xml:space="preserve">ärsyyntynyt</w:t>
      </w:r>
    </w:p>
    <w:p>
      <w:r>
        <w:rPr>
          <w:b/>
        </w:rPr>
        <w:t xml:space="preserve">Esimerkki 3.1843</w:t>
      </w:r>
    </w:p>
    <w:p>
      <w:r>
        <w:t xml:space="preserve">Konteksti: Cam on palannut Arizonasta tapaamaan ystäviään ja perhettään. Hän menee tapaamaan joitakin ystäviä. Hän kuulee heidän puhuvan hänen selkänsä takana siitä, että he haluavat hänen lähtevän. Seuraavana päivänä joukko hänen ystäviään lähtee uimaan eikä kutsu häntä mukaan.  Lause: Cam on hyvin surullinen ja loukkaantunut ystäviensä teoista.  Hahmo: Family</w:t>
      </w:r>
    </w:p>
    <w:p>
      <w:r>
        <w:rPr>
          <w:b/>
        </w:rPr>
        <w:t xml:space="preserve">Tulos</w:t>
      </w:r>
    </w:p>
    <w:p>
      <w:r>
        <w:t xml:space="preserve">sääli</w:t>
      </w:r>
    </w:p>
    <w:p>
      <w:r>
        <w:rPr>
          <w:b/>
        </w:rPr>
        <w:t xml:space="preserve">Tulos</w:t>
      </w:r>
    </w:p>
    <w:p>
      <w:r>
        <w:t xml:space="preserve">häpeissäni</w:t>
      </w:r>
    </w:p>
    <w:p>
      <w:r>
        <w:rPr>
          <w:b/>
        </w:rPr>
        <w:t xml:space="preserve">Esimerkki 3.1844</w:t>
      </w:r>
    </w:p>
    <w:p>
      <w:r>
        <w:t xml:space="preserve">Konteksti: Cam on palannut Arizonasta tapaamaan ystäviään ja perhettään. Hän menee tapaamaan joitakin ystäviä. Hän kuulee heidän puhuvan hänen selkänsä takana siitä, että he haluavat hänen lähtevän. Seuraavana päivänä joukko hänen ystäviään lähtee uimaan eikä kutsu häntä mukaan.  Lause: Cam on hyvin surullinen ja loukkaantunut ystäviensä teoista.  Hahmo: Cam</w:t>
      </w:r>
    </w:p>
    <w:p>
      <w:r>
        <w:rPr>
          <w:b/>
        </w:rPr>
        <w:t xml:space="preserve">Tulos</w:t>
      </w:r>
    </w:p>
    <w:p>
      <w:r>
        <w:t xml:space="preserve">järkyttynyt</w:t>
      </w:r>
    </w:p>
    <w:p>
      <w:r>
        <w:rPr>
          <w:b/>
        </w:rPr>
        <w:t xml:space="preserve">Tulos</w:t>
      </w:r>
    </w:p>
    <w:p>
      <w:r>
        <w:t xml:space="preserve">jätetty ja petetty</w:t>
      </w:r>
    </w:p>
    <w:p>
      <w:r>
        <w:rPr>
          <w:b/>
        </w:rPr>
        <w:t xml:space="preserve">Esimerkki 3.1845</w:t>
      </w:r>
    </w:p>
    <w:p>
      <w:r>
        <w:t xml:space="preserve">Konteksti: Lause: Ei ole: Kayla oli ollut tanssiryhmässä jo vuosia.  Hahmo: Kayla</w:t>
      </w:r>
    </w:p>
    <w:p>
      <w:r>
        <w:rPr>
          <w:b/>
        </w:rPr>
        <w:t xml:space="preserve">Tulos</w:t>
      </w:r>
    </w:p>
    <w:p>
      <w:r>
        <w:t xml:space="preserve">motivoitunut</w:t>
      </w:r>
    </w:p>
    <w:p>
      <w:r>
        <w:rPr>
          <w:b/>
        </w:rPr>
        <w:t xml:space="preserve">Tulos</w:t>
      </w:r>
    </w:p>
    <w:p>
      <w:r>
        <w:t xml:space="preserve">iloinen siitä</w:t>
      </w:r>
    </w:p>
    <w:p>
      <w:r>
        <w:rPr>
          <w:b/>
        </w:rPr>
        <w:t xml:space="preserve">Tulos</w:t>
      </w:r>
    </w:p>
    <w:p>
      <w:r>
        <w:t xml:space="preserve">osa tiimiä</w:t>
      </w:r>
    </w:p>
    <w:p>
      <w:r>
        <w:rPr>
          <w:b/>
        </w:rPr>
        <w:t xml:space="preserve">Esimerkki 3.1846</w:t>
      </w:r>
    </w:p>
    <w:p>
      <w:r>
        <w:t xml:space="preserve">Konteksti: Lause: Ei ole: Kayla oli ollut tanssiryhmässä jo vuosia.  Hahmo: Kayla: Tanssijoukkue</w:t>
      </w:r>
    </w:p>
    <w:p>
      <w:r>
        <w:rPr>
          <w:b/>
        </w:rPr>
        <w:t xml:space="preserve">Tulos</w:t>
      </w:r>
    </w:p>
    <w:p>
      <w:r>
        <w:t xml:space="preserve">Ei ole</w:t>
      </w:r>
    </w:p>
    <w:p>
      <w:r>
        <w:rPr>
          <w:b/>
        </w:rPr>
        <w:t xml:space="preserve">Esimerkki 3.1847</w:t>
      </w:r>
    </w:p>
    <w:p>
      <w:r>
        <w:t xml:space="preserve">Konteksti: Kayla oli ollut tanssiryhmässä jo vuosia.  Lause: Tänä vuonna hän yritti päästä joukkueeseen.  Hahmo: Kayla</w:t>
      </w:r>
    </w:p>
    <w:p>
      <w:r>
        <w:rPr>
          <w:b/>
        </w:rPr>
        <w:t xml:space="preserve">Tulos</w:t>
      </w:r>
    </w:p>
    <w:p>
      <w:r>
        <w:t xml:space="preserve">ptimistinen</w:t>
      </w:r>
    </w:p>
    <w:p>
      <w:r>
        <w:rPr>
          <w:b/>
        </w:rPr>
        <w:t xml:space="preserve">Tulos</w:t>
      </w:r>
    </w:p>
    <w:p>
      <w:r>
        <w:t xml:space="preserve">hopefu</w:t>
      </w:r>
    </w:p>
    <w:p>
      <w:r>
        <w:rPr>
          <w:b/>
        </w:rPr>
        <w:t xml:space="preserve">Esimerkki 3.1848</w:t>
      </w:r>
    </w:p>
    <w:p>
      <w:r>
        <w:t xml:space="preserve">Konteksti: Kayla oli ollut tanssiryhmässä jo vuosia.  Lause: Tänä vuonna hän yritti päästä joukkueeseen.  Hahmo: Kayla: Tanssijoukkue</w:t>
      </w:r>
    </w:p>
    <w:p>
      <w:r>
        <w:rPr>
          <w:b/>
        </w:rPr>
        <w:t xml:space="preserve">Tulos</w:t>
      </w:r>
    </w:p>
    <w:p>
      <w:r>
        <w:t xml:space="preserve">Ei ole</w:t>
      </w:r>
    </w:p>
    <w:p>
      <w:r>
        <w:rPr>
          <w:b/>
        </w:rPr>
        <w:t xml:space="preserve">Esimerkki 3.1849</w:t>
      </w:r>
    </w:p>
    <w:p>
      <w:r>
        <w:t xml:space="preserve">Konteksti: Kayla oli ollut tanssiryhmässä jo vuosia. Tänä vuonna hän yritti päästä joukkueeseen.  Lause: Kaylaa jännitti, ettei hän pääsisi mukaan.  Hahmo: Kayla</w:t>
      </w:r>
    </w:p>
    <w:p>
      <w:r>
        <w:rPr>
          <w:b/>
        </w:rPr>
        <w:t xml:space="preserve">Tulos</w:t>
      </w:r>
    </w:p>
    <w:p>
      <w:r>
        <w:t xml:space="preserve">jännittynyt</w:t>
      </w:r>
    </w:p>
    <w:p>
      <w:r>
        <w:rPr>
          <w:b/>
        </w:rPr>
        <w:t xml:space="preserve">Tulos</w:t>
      </w:r>
    </w:p>
    <w:p>
      <w:r>
        <w:t xml:space="preserve">ahdistunut</w:t>
      </w:r>
    </w:p>
    <w:p>
      <w:r>
        <w:rPr>
          <w:b/>
        </w:rPr>
        <w:t xml:space="preserve">Esimerkki 3.1850</w:t>
      </w:r>
    </w:p>
    <w:p>
      <w:r>
        <w:t xml:space="preserve">Konteksti: Kayla oli ollut tanssiryhmässä jo vuosia. Tänä vuonna hän yritti päästä joukkueeseen.  Lause: Kaylaa jännitti, ettei hän pääsisi mukaan.  Hahmo: Kayla: Tanssijoukkue</w:t>
      </w:r>
    </w:p>
    <w:p>
      <w:r>
        <w:rPr>
          <w:b/>
        </w:rPr>
        <w:t xml:space="preserve">Tulos</w:t>
      </w:r>
    </w:p>
    <w:p>
      <w:r>
        <w:t xml:space="preserve">Ei ole</w:t>
      </w:r>
    </w:p>
    <w:p>
      <w:r>
        <w:rPr>
          <w:b/>
        </w:rPr>
        <w:t xml:space="preserve">Esimerkki 3.1851</w:t>
      </w:r>
    </w:p>
    <w:p>
      <w:r>
        <w:t xml:space="preserve">Konteksti: Kayla oli ollut tanssiryhmässä jo vuosia. Tänä vuonna hän yritti päästä joukkueeseen. Häntä jännitti, ettei hän pääsisi mukaan.  Lause: Hän harjoitteli ja harjoitteli.  Hahmo: Kayla</w:t>
      </w:r>
    </w:p>
    <w:p>
      <w:r>
        <w:rPr>
          <w:b/>
        </w:rPr>
        <w:t xml:space="preserve">Tulos</w:t>
      </w:r>
    </w:p>
    <w:p>
      <w:r>
        <w:t xml:space="preserve">motivoitunut</w:t>
      </w:r>
    </w:p>
    <w:p>
      <w:r>
        <w:rPr>
          <w:b/>
        </w:rPr>
        <w:t xml:space="preserve">Tulos</w:t>
      </w:r>
    </w:p>
    <w:p>
      <w:r>
        <w:t xml:space="preserve">ylpeä</w:t>
      </w:r>
    </w:p>
    <w:p>
      <w:r>
        <w:rPr>
          <w:b/>
        </w:rPr>
        <w:t xml:space="preserve">Esimerkki 3.1852</w:t>
      </w:r>
    </w:p>
    <w:p>
      <w:r>
        <w:t xml:space="preserve">Konteksti: Kayla oli ollut tanssiryhmässä jo vuosia. Tänä vuonna hän yritti päästä joukkueeseen. Häntä jännitti, ettei hän pääsisi mukaan.  Lause: Hän harjoitteli ja harjoitteli.  Hahmo: Tanssijoukkue</w:t>
      </w:r>
    </w:p>
    <w:p>
      <w:r>
        <w:rPr>
          <w:b/>
        </w:rPr>
        <w:t xml:space="preserve">Tulos</w:t>
      </w:r>
    </w:p>
    <w:p>
      <w:r>
        <w:t xml:space="preserve">Ei ole</w:t>
      </w:r>
    </w:p>
    <w:p>
      <w:r>
        <w:rPr>
          <w:b/>
        </w:rPr>
        <w:t xml:space="preserve">Esimerkki 3.1853</w:t>
      </w:r>
    </w:p>
    <w:p>
      <w:r>
        <w:t xml:space="preserve">Konteksti: Kayla oli ollut tanssiryhmässä jo vuosia. Tänä vuonna hän yritti päästä joukkueeseen. Häntä jännitti, ettei hän pääsisi mukaan. Hän harjoitteli ja harjoitteli.  Lause: Kayla oli helpottunut, kun hän pääsi joukkueeseen.  Hahmo: Kayla</w:t>
      </w:r>
    </w:p>
    <w:p>
      <w:r>
        <w:rPr>
          <w:b/>
        </w:rPr>
        <w:t xml:space="preserve">Tulos</w:t>
      </w:r>
    </w:p>
    <w:p>
      <w:r>
        <w:t xml:space="preserve">onnellinen</w:t>
      </w:r>
    </w:p>
    <w:p>
      <w:r>
        <w:rPr>
          <w:b/>
        </w:rPr>
        <w:t xml:space="preserve">Tulos</w:t>
      </w:r>
    </w:p>
    <w:p>
      <w:r>
        <w:t xml:space="preserve">tyytyväinen</w:t>
      </w:r>
    </w:p>
    <w:p>
      <w:r>
        <w:rPr>
          <w:b/>
        </w:rPr>
        <w:t xml:space="preserve">Esimerkki 3.1854</w:t>
      </w:r>
    </w:p>
    <w:p>
      <w:r>
        <w:t xml:space="preserve">Konteksti: Kayla oli ollut tanssiryhmässä jo vuosia. Tänä vuonna hän yritti päästä joukkueeseen. Häntä jännitti, ettei hän pääsisi mukaan. Hän harjoitteli ja harjoitteli.  Lause: Kayla oli helpottunut, kun hän pääsi joukkueeseen.  Hahmo: Kayla: Tanssijoukkue</w:t>
      </w:r>
    </w:p>
    <w:p>
      <w:r>
        <w:rPr>
          <w:b/>
        </w:rPr>
        <w:t xml:space="preserve">Tulos</w:t>
      </w:r>
    </w:p>
    <w:p>
      <w:r>
        <w:t xml:space="preserve">innoissamme saadessamme toisen jäsenen</w:t>
      </w:r>
    </w:p>
    <w:p>
      <w:r>
        <w:rPr>
          <w:b/>
        </w:rPr>
        <w:t xml:space="preserve">Tulos</w:t>
      </w:r>
    </w:p>
    <w:p>
      <w:r>
        <w:t xml:space="preserve">ylpeä</w:t>
      </w:r>
    </w:p>
    <w:p>
      <w:r>
        <w:rPr>
          <w:b/>
        </w:rPr>
        <w:t xml:space="preserve">Tulos</w:t>
      </w:r>
    </w:p>
    <w:p>
      <w:r>
        <w:t xml:space="preserve">ylpeä Kaylasta</w:t>
      </w:r>
    </w:p>
    <w:p>
      <w:r>
        <w:rPr>
          <w:b/>
        </w:rPr>
        <w:t xml:space="preserve">Tulos</w:t>
      </w:r>
    </w:p>
    <w:p>
      <w:r>
        <w:t xml:space="preserve">kilpailukykyinen</w:t>
      </w:r>
    </w:p>
    <w:p>
      <w:r>
        <w:rPr>
          <w:b/>
        </w:rPr>
        <w:t xml:space="preserve">Esimerkki 3.1855</w:t>
      </w:r>
    </w:p>
    <w:p>
      <w:r>
        <w:t xml:space="preserve">Konteksti: Lause: Ei ole: Miley oli hississä töissä.  Hahmo: Miley: Vauva</w:t>
      </w:r>
    </w:p>
    <w:p>
      <w:r>
        <w:rPr>
          <w:b/>
        </w:rPr>
        <w:t xml:space="preserve">Tulos</w:t>
      </w:r>
    </w:p>
    <w:p>
      <w:r>
        <w:t xml:space="preserve">Ei ole</w:t>
      </w:r>
    </w:p>
    <w:p>
      <w:r>
        <w:rPr>
          <w:b/>
        </w:rPr>
        <w:t xml:space="preserve">Esimerkki 3.1856</w:t>
      </w:r>
    </w:p>
    <w:p>
      <w:r>
        <w:t xml:space="preserve">Konteksti: Lause: Ei ole: Miley oli hississä töissä.  Hahmo: Miley</w:t>
      </w:r>
    </w:p>
    <w:p>
      <w:r>
        <w:rPr>
          <w:b/>
        </w:rPr>
        <w:t xml:space="preserve">Tulos</w:t>
      </w:r>
    </w:p>
    <w:p>
      <w:r>
        <w:t xml:space="preserve">tylsistynyt</w:t>
      </w:r>
    </w:p>
    <w:p>
      <w:r>
        <w:rPr>
          <w:b/>
        </w:rPr>
        <w:t xml:space="preserve">Esimerkki 3.1857</w:t>
      </w:r>
    </w:p>
    <w:p>
      <w:r>
        <w:t xml:space="preserve">Konteksti: Lause: Ei ole: Miley oli hississä töissä.  Hahmo: Mies</w:t>
      </w:r>
    </w:p>
    <w:p>
      <w:r>
        <w:rPr>
          <w:b/>
        </w:rPr>
        <w:t xml:space="preserve">Tulos</w:t>
      </w:r>
    </w:p>
    <w:p>
      <w:r>
        <w:t xml:space="preserve">Ei ole</w:t>
      </w:r>
    </w:p>
    <w:p>
      <w:r>
        <w:rPr>
          <w:b/>
        </w:rPr>
        <w:t xml:space="preserve">Esimerkki 3.1858</w:t>
      </w:r>
    </w:p>
    <w:p>
      <w:r>
        <w:t xml:space="preserve">Konteksti: Miley oli hississä töissä.  Lause: Mies nousi hissiin ja kysyi Mileylta, milloin hänen vauvansa syntyy.  Hahmo: Miley: Vauva</w:t>
      </w:r>
    </w:p>
    <w:p>
      <w:r>
        <w:rPr>
          <w:b/>
        </w:rPr>
        <w:t xml:space="preserve">Tulos</w:t>
      </w:r>
    </w:p>
    <w:p>
      <w:r>
        <w:t xml:space="preserve">Ei ole</w:t>
      </w:r>
    </w:p>
    <w:p>
      <w:r>
        <w:rPr>
          <w:b/>
        </w:rPr>
        <w:t xml:space="preserve">Esimerkki 3.1859</w:t>
      </w:r>
    </w:p>
    <w:p>
      <w:r>
        <w:t xml:space="preserve">Konteksti: Miley oli hississä töissä.  Lause: Mies nousi hissiin ja kysyi Mileylta, milloin hänen vauvansa syntyy.  Hahmo: Miley</w:t>
      </w:r>
    </w:p>
    <w:p>
      <w:r>
        <w:rPr>
          <w:b/>
        </w:rPr>
        <w:t xml:space="preserve">Tulos</w:t>
      </w:r>
    </w:p>
    <w:p>
      <w:r>
        <w:t xml:space="preserve">tunkeutui</w:t>
      </w:r>
    </w:p>
    <w:p>
      <w:r>
        <w:rPr>
          <w:b/>
        </w:rPr>
        <w:t xml:space="preserve">Tulos</w:t>
      </w:r>
    </w:p>
    <w:p>
      <w:r>
        <w:t xml:space="preserve">yllättynyt</w:t>
      </w:r>
    </w:p>
    <w:p>
      <w:r>
        <w:rPr>
          <w:b/>
        </w:rPr>
        <w:t xml:space="preserve">Esimerkki 3.1860</w:t>
      </w:r>
    </w:p>
    <w:p>
      <w:r>
        <w:t xml:space="preserve">Konteksti: Miley oli hississä töissä.  Lause: Mies nousi hissiin ja kysyi Mileylta, milloin hänen vauvansa syntyy.  Hahmo: Mies</w:t>
      </w:r>
    </w:p>
    <w:p>
      <w:r>
        <w:rPr>
          <w:b/>
        </w:rPr>
        <w:t xml:space="preserve">Tulos</w:t>
      </w:r>
    </w:p>
    <w:p>
      <w:r>
        <w:t xml:space="preserve">utelias</w:t>
      </w:r>
    </w:p>
    <w:p>
      <w:r>
        <w:rPr>
          <w:b/>
        </w:rPr>
        <w:t xml:space="preserve">Tulos</w:t>
      </w:r>
    </w:p>
    <w:p>
      <w:r>
        <w:t xml:space="preserve">ystävällinen</w:t>
      </w:r>
    </w:p>
    <w:p>
      <w:r>
        <w:rPr>
          <w:b/>
        </w:rPr>
        <w:t xml:space="preserve">Tulos</w:t>
      </w:r>
    </w:p>
    <w:p>
      <w:r>
        <w:t xml:space="preserve">utelias</w:t>
      </w:r>
    </w:p>
    <w:p>
      <w:r>
        <w:rPr>
          <w:b/>
        </w:rPr>
        <w:t xml:space="preserve">Esimerkki 3.1861</w:t>
      </w:r>
    </w:p>
    <w:p>
      <w:r>
        <w:t xml:space="preserve">Konteksti: Miley oli hississä töissä. Mies nousi hissiin ja kysyi Mileylta, milloin hänen vauvansa syntyy.  Lause: Miley hymyili ja sanoi kolme kuukautta aiemmin.  Hahmo: Vauva</w:t>
      </w:r>
    </w:p>
    <w:p>
      <w:r>
        <w:rPr>
          <w:b/>
        </w:rPr>
        <w:t xml:space="preserve">Tulos</w:t>
      </w:r>
    </w:p>
    <w:p>
      <w:r>
        <w:t xml:space="preserve">Ei ole</w:t>
      </w:r>
    </w:p>
    <w:p>
      <w:r>
        <w:rPr>
          <w:b/>
        </w:rPr>
        <w:t xml:space="preserve">Esimerkki 3.1862</w:t>
      </w:r>
    </w:p>
    <w:p>
      <w:r>
        <w:t xml:space="preserve">Konteksti: Miley oli hississä töissä. Mies nousi hissiin ja kysyi Mileylta, milloin hänen vauvansa syntyy.  Lause: Miley hymyili ja sanoi kolme kuukautta aiemmin.  Hahmo: Miley</w:t>
      </w:r>
    </w:p>
    <w:p>
      <w:r>
        <w:rPr>
          <w:b/>
        </w:rPr>
        <w:t xml:space="preserve">Tulos</w:t>
      </w:r>
    </w:p>
    <w:p>
      <w:r>
        <w:t xml:space="preserve">nokkela</w:t>
      </w:r>
    </w:p>
    <w:p>
      <w:r>
        <w:rPr>
          <w:b/>
        </w:rPr>
        <w:t xml:space="preserve">Tulos</w:t>
      </w:r>
    </w:p>
    <w:p>
      <w:r>
        <w:t xml:space="preserve">ystävällinen</w:t>
      </w:r>
    </w:p>
    <w:p>
      <w:r>
        <w:rPr>
          <w:b/>
        </w:rPr>
        <w:t xml:space="preserve">Esimerkki 3.1863</w:t>
      </w:r>
    </w:p>
    <w:p>
      <w:r>
        <w:t xml:space="preserve">Konteksti: Miley oli hississä töissä. Mies nousi hissiin ja kysyi Mileylta, milloin hänen vauvansa syntyy.  Lause: Miley hymyili ja sanoi kolme kuukautta aiemmin.  Hahmo: Mies</w:t>
      </w:r>
    </w:p>
    <w:p>
      <w:r>
        <w:rPr>
          <w:b/>
        </w:rPr>
        <w:t xml:space="preserve">Tulos</w:t>
      </w:r>
    </w:p>
    <w:p>
      <w:r>
        <w:t xml:space="preserve">hämmentynyt</w:t>
      </w:r>
    </w:p>
    <w:p>
      <w:r>
        <w:rPr>
          <w:b/>
        </w:rPr>
        <w:t xml:space="preserve">Esimerkki 3.1864</w:t>
      </w:r>
    </w:p>
    <w:p>
      <w:r>
        <w:t xml:space="preserve">Konteksti: Miley oli hississä töissä. Mies nousi hissiin ja kysyi Mileylta, milloin hänen vauvansa syntyy. Miley hymyili ja sanoi kolme kuukautta aiemmin.  Lause: Hänen vauvansa oli jo syntynyt.  Hahmo: Vauva</w:t>
      </w:r>
    </w:p>
    <w:p>
      <w:r>
        <w:rPr>
          <w:b/>
        </w:rPr>
        <w:t xml:space="preserve">Tulos</w:t>
      </w:r>
    </w:p>
    <w:p>
      <w:r>
        <w:t xml:space="preserve">Ei ole</w:t>
      </w:r>
    </w:p>
    <w:p>
      <w:r>
        <w:rPr>
          <w:b/>
        </w:rPr>
        <w:t xml:space="preserve">Esimerkki 3.1865</w:t>
      </w:r>
    </w:p>
    <w:p>
      <w:r>
        <w:t xml:space="preserve">Konteksti: Miley oli hississä töissä. Mies nousi hissiin ja kysyi Mileylta, milloin hänen vauvansa syntyy. Miley hymyili ja sanoi kolme kuukautta aiemmin.  Lause: Hänen vauvansa oli jo syntynyt.  Hahmo: Miley</w:t>
      </w:r>
    </w:p>
    <w:p>
      <w:r>
        <w:rPr>
          <w:b/>
        </w:rPr>
        <w:t xml:space="preserve">Tulos</w:t>
      </w:r>
    </w:p>
    <w:p>
      <w:r>
        <w:t xml:space="preserve">ylpeä</w:t>
      </w:r>
    </w:p>
    <w:p>
      <w:r>
        <w:rPr>
          <w:b/>
        </w:rPr>
        <w:t xml:space="preserve">Tulos</w:t>
      </w:r>
    </w:p>
    <w:p>
      <w:r>
        <w:t xml:space="preserve">iloinen</w:t>
      </w:r>
    </w:p>
    <w:p>
      <w:r>
        <w:rPr>
          <w:b/>
        </w:rPr>
        <w:t xml:space="preserve">Esimerkki 3.1866</w:t>
      </w:r>
    </w:p>
    <w:p>
      <w:r>
        <w:t xml:space="preserve">Konteksti: Miley oli hississä töissä. Mies nousi hissiin ja kysyi Mileylta, milloin hänen vauvansa syntyy. Miley hymyili ja sanoi kolme kuukautta aiemmin.  Lause: Hänen vauvansa oli jo syntynyt.  Hahmo: Mies</w:t>
      </w:r>
    </w:p>
    <w:p>
      <w:r>
        <w:rPr>
          <w:b/>
        </w:rPr>
        <w:t xml:space="preserve">Tulos</w:t>
      </w:r>
    </w:p>
    <w:p>
      <w:r>
        <w:t xml:space="preserve">typerä</w:t>
      </w:r>
    </w:p>
    <w:p>
      <w:r>
        <w:rPr>
          <w:b/>
        </w:rPr>
        <w:t xml:space="preserve">Tulos</w:t>
      </w:r>
    </w:p>
    <w:p>
      <w:r>
        <w:t xml:space="preserve">hämmentynyt</w:t>
      </w:r>
    </w:p>
    <w:p>
      <w:r>
        <w:rPr>
          <w:b/>
        </w:rPr>
        <w:t xml:space="preserve">Tulos</w:t>
      </w:r>
    </w:p>
    <w:p>
      <w:r>
        <w:t xml:space="preserve">onnellinen</w:t>
      </w:r>
    </w:p>
    <w:p>
      <w:r>
        <w:rPr>
          <w:b/>
        </w:rPr>
        <w:t xml:space="preserve">Tulos</w:t>
      </w:r>
    </w:p>
    <w:p>
      <w:r>
        <w:t xml:space="preserve">häpeissäni</w:t>
      </w:r>
    </w:p>
    <w:p>
      <w:r>
        <w:rPr>
          <w:b/>
        </w:rPr>
        <w:t xml:space="preserve">Esimerkki 3.1867</w:t>
      </w:r>
    </w:p>
    <w:p>
      <w:r>
        <w:t xml:space="preserve">Konteksti: Miley oli hississä töissä. Mies nousi hissiin ja kysyi Mileylta, milloin hänen vauvansa syntyy. Miley hymyili ja sanoi kolme kuukautta aiemmin. Hänen vauvansa oli jo syntynyt.  Lause: Miley oli palannut äitiyslomalta.  Hahmo: Baby</w:t>
      </w:r>
    </w:p>
    <w:p>
      <w:r>
        <w:rPr>
          <w:b/>
        </w:rPr>
        <w:t xml:space="preserve">Tulos</w:t>
      </w:r>
    </w:p>
    <w:p>
      <w:r>
        <w:t xml:space="preserve">Ei ole</w:t>
      </w:r>
    </w:p>
    <w:p>
      <w:r>
        <w:rPr>
          <w:b/>
        </w:rPr>
        <w:t xml:space="preserve">Esimerkki 3.1868</w:t>
      </w:r>
    </w:p>
    <w:p>
      <w:r>
        <w:t xml:space="preserve">Konteksti: Miley oli hississä töissä. Mies nousi hissiin ja kysyi Mileylta, milloin hänen vauvansa syntyy. Miley hymyili ja sanoi kolme kuukautta aiemmin. Hänen vauvansa oli jo syntynyt.  Lause: Miley oli palannut äitiyslomalta.  Hahmo: Miley</w:t>
      </w:r>
    </w:p>
    <w:p>
      <w:r>
        <w:rPr>
          <w:b/>
        </w:rPr>
        <w:t xml:space="preserve">Tulos</w:t>
      </w:r>
    </w:p>
    <w:p>
      <w:r>
        <w:t xml:space="preserve">hämmentynyt</w:t>
      </w:r>
    </w:p>
    <w:p>
      <w:r>
        <w:rPr>
          <w:b/>
        </w:rPr>
        <w:t xml:space="preserve">Esimerkki 3.1869</w:t>
      </w:r>
    </w:p>
    <w:p>
      <w:r>
        <w:t xml:space="preserve">Konteksti: Miley oli hississä töissä. Mies nousi hissiin ja kysyi Mileylta, milloin hänen vauvansa syntyy. Miley hymyili ja sanoi kolme kuukautta aiemmin. Hänen vauvansa oli jo syntynyt.  Lause: Miley oli palannut äitiyslomalta.  Hahmo: Mies</w:t>
      </w:r>
    </w:p>
    <w:p>
      <w:r>
        <w:rPr>
          <w:b/>
        </w:rPr>
        <w:t xml:space="preserve">Tulos</w:t>
      </w:r>
    </w:p>
    <w:p>
      <w:r>
        <w:t xml:space="preserve">hämmentynyt</w:t>
      </w:r>
    </w:p>
    <w:p>
      <w:r>
        <w:rPr>
          <w:b/>
        </w:rPr>
        <w:t xml:space="preserve">Esimerkki 3.1870</w:t>
      </w:r>
    </w:p>
    <w:p>
      <w:r>
        <w:t xml:space="preserve">Konteksti: Lause: Ei ole: Jill ajaa tietä pitkin.  Hahmo: Jill: Triple a</w:t>
      </w:r>
    </w:p>
    <w:p>
      <w:r>
        <w:rPr>
          <w:b/>
        </w:rPr>
        <w:t xml:space="preserve">Tulos</w:t>
      </w:r>
    </w:p>
    <w:p>
      <w:r>
        <w:t xml:space="preserve">Ei ole</w:t>
      </w:r>
    </w:p>
    <w:p>
      <w:r>
        <w:rPr>
          <w:b/>
        </w:rPr>
        <w:t xml:space="preserve">Esimerkki 3.1871</w:t>
      </w:r>
    </w:p>
    <w:p>
      <w:r>
        <w:t xml:space="preserve">Konteksti: Lause: Ei ole: Jill ajaa tietä pitkin.  Hahmo: Jill</w:t>
      </w:r>
    </w:p>
    <w:p>
      <w:r>
        <w:rPr>
          <w:b/>
        </w:rPr>
        <w:t xml:space="preserve">Tulos</w:t>
      </w:r>
    </w:p>
    <w:p>
      <w:r>
        <w:t xml:space="preserve">huolissaan ajasta</w:t>
      </w:r>
    </w:p>
    <w:p>
      <w:r>
        <w:rPr>
          <w:b/>
        </w:rPr>
        <w:t xml:space="preserve">Esimerkki 3.1872</w:t>
      </w:r>
    </w:p>
    <w:p>
      <w:r>
        <w:t xml:space="preserve">Konteksti: Jill ajaa tietä pitkin.  Lause: Hänen autonsa alkaa pitää outoa ääntä.  Hahmo: Jillin auto lähtee liikkeelle äänestä: Jill: Triple a</w:t>
      </w:r>
    </w:p>
    <w:p>
      <w:r>
        <w:rPr>
          <w:b/>
        </w:rPr>
        <w:t xml:space="preserve">Tulos</w:t>
      </w:r>
    </w:p>
    <w:p>
      <w:r>
        <w:t xml:space="preserve">Ei ole</w:t>
      </w:r>
    </w:p>
    <w:p>
      <w:r>
        <w:rPr>
          <w:b/>
        </w:rPr>
        <w:t xml:space="preserve">Esimerkki 3.1873</w:t>
      </w:r>
    </w:p>
    <w:p>
      <w:r>
        <w:t xml:space="preserve">Konteksti: Jill ajaa tietä pitkin.  Lause: Hänen autonsa alkaa pitää outoa ääntä.  Hahmo: Jillin auto lähtee liikkeelle äänestä: Jill</w:t>
      </w:r>
    </w:p>
    <w:p>
      <w:r>
        <w:rPr>
          <w:b/>
        </w:rPr>
        <w:t xml:space="preserve">Tulos</w:t>
      </w:r>
    </w:p>
    <w:p>
      <w:r>
        <w:t xml:space="preserve">säikähtänyt</w:t>
      </w:r>
    </w:p>
    <w:p>
      <w:r>
        <w:rPr>
          <w:b/>
        </w:rPr>
        <w:t xml:space="preserve">Tulos</w:t>
      </w:r>
    </w:p>
    <w:p>
      <w:r>
        <w:t xml:space="preserve">hämmentynyt</w:t>
      </w:r>
    </w:p>
    <w:p>
      <w:r>
        <w:rPr>
          <w:b/>
        </w:rPr>
        <w:t xml:space="preserve">Tulos</w:t>
      </w:r>
    </w:p>
    <w:p>
      <w:r>
        <w:t xml:space="preserve">hermostunut</w:t>
      </w:r>
    </w:p>
    <w:p>
      <w:r>
        <w:rPr>
          <w:b/>
        </w:rPr>
        <w:t xml:space="preserve">Esimerkki 3.1874</w:t>
      </w:r>
    </w:p>
    <w:p>
      <w:r>
        <w:t xml:space="preserve">Konteksti: Jill ajaa tietä pitkin. Hänen autonsa alkaa pitää outoa ääntä.  Lause: Hän pysähtyy ja tarkistaa konepellin.  Hahmo: Jill: Triple a</w:t>
      </w:r>
    </w:p>
    <w:p>
      <w:r>
        <w:rPr>
          <w:b/>
        </w:rPr>
        <w:t xml:space="preserve">Tulos</w:t>
      </w:r>
    </w:p>
    <w:p>
      <w:r>
        <w:t xml:space="preserve">Ei ole</w:t>
      </w:r>
    </w:p>
    <w:p>
      <w:r>
        <w:rPr>
          <w:b/>
        </w:rPr>
        <w:t xml:space="preserve">Esimerkki 3.1875</w:t>
      </w:r>
    </w:p>
    <w:p>
      <w:r>
        <w:t xml:space="preserve">Konteksti: Jill ajaa tietä pitkin. Hänen autonsa alkaa pitää outoa ääntä.  Lause: Hän pysähtyy ja tarkistaa konepellin.  Hahmo: Jill</w:t>
      </w:r>
    </w:p>
    <w:p>
      <w:r>
        <w:rPr>
          <w:b/>
        </w:rPr>
        <w:t xml:space="preserve">Tulos</w:t>
      </w:r>
    </w:p>
    <w:p>
      <w:r>
        <w:t xml:space="preserve">järkyttynyt</w:t>
      </w:r>
    </w:p>
    <w:p>
      <w:r>
        <w:rPr>
          <w:b/>
        </w:rPr>
        <w:t xml:space="preserve">Tulos</w:t>
      </w:r>
    </w:p>
    <w:p>
      <w:r>
        <w:t xml:space="preserve">huolissaan siitä, että jokin on vialla</w:t>
      </w:r>
    </w:p>
    <w:p>
      <w:r>
        <w:rPr>
          <w:b/>
        </w:rPr>
        <w:t xml:space="preserve">Tulos</w:t>
      </w:r>
    </w:p>
    <w:p>
      <w:r>
        <w:t xml:space="preserve">erittäin huolestunut</w:t>
      </w:r>
    </w:p>
    <w:p>
      <w:r>
        <w:rPr>
          <w:b/>
        </w:rPr>
        <w:t xml:space="preserve">Tulos</w:t>
      </w:r>
    </w:p>
    <w:p>
      <w:r>
        <w:t xml:space="preserve">hermostunut</w:t>
      </w:r>
    </w:p>
    <w:p>
      <w:r>
        <w:rPr>
          <w:b/>
        </w:rPr>
        <w:t xml:space="preserve">Esimerkki 3.1876</w:t>
      </w:r>
    </w:p>
    <w:p>
      <w:r>
        <w:t xml:space="preserve">Konteksti: Jill ajaa tietä pitkin. Hänen autonsa alkaa pitää outoa ääntä. Hän pysähtyy ja tarkistaa konepellin.  Lause: Se savuaa kaikkialla.  Hahmo: Triple a</w:t>
      </w:r>
    </w:p>
    <w:p>
      <w:r>
        <w:rPr>
          <w:b/>
        </w:rPr>
        <w:t xml:space="preserve">Tulos</w:t>
      </w:r>
    </w:p>
    <w:p>
      <w:r>
        <w:t xml:space="preserve">Ei ole</w:t>
      </w:r>
    </w:p>
    <w:p>
      <w:r>
        <w:rPr>
          <w:b/>
        </w:rPr>
        <w:t xml:space="preserve">Esimerkki 3.1877</w:t>
      </w:r>
    </w:p>
    <w:p>
      <w:r>
        <w:t xml:space="preserve">Konteksti: Jill ajaa tietä pitkin. Hänen autonsa alkaa pitää outoa ääntä. Hän pysähtyy ja tarkistaa konepellin.  Lause: Se savuaa kaikkialla.  Hahmo: Jill</w:t>
      </w:r>
    </w:p>
    <w:p>
      <w:r>
        <w:rPr>
          <w:b/>
        </w:rPr>
        <w:t xml:space="preserve">Tulos</w:t>
      </w:r>
    </w:p>
    <w:p>
      <w:r>
        <w:t xml:space="preserve">turhautunut</w:t>
      </w:r>
    </w:p>
    <w:p>
      <w:r>
        <w:rPr>
          <w:b/>
        </w:rPr>
        <w:t xml:space="preserve">Tulos</w:t>
      </w:r>
    </w:p>
    <w:p>
      <w:r>
        <w:t xml:space="preserve">peloissaan</w:t>
      </w:r>
    </w:p>
    <w:p>
      <w:r>
        <w:rPr>
          <w:b/>
        </w:rPr>
        <w:t xml:space="preserve">Tulos</w:t>
      </w:r>
    </w:p>
    <w:p>
      <w:r>
        <w:t xml:space="preserve">paniikissa</w:t>
      </w:r>
    </w:p>
    <w:p>
      <w:r>
        <w:rPr>
          <w:b/>
        </w:rPr>
        <w:t xml:space="preserve">Esimerkki 3.1878</w:t>
      </w:r>
    </w:p>
    <w:p>
      <w:r>
        <w:t xml:space="preserve">Konteksti: Jill ajaa tietä pitkin. Hänen autonsa alkaa pitää outoa ääntä. Hän pysähtyy ja tarkistaa konepellin. Se savuaa kaikkialla.  Lause: Jill soittaa Triple A:lle ja pyytää apua autonsa kanssa.  Hahmo: Triple A</w:t>
      </w:r>
    </w:p>
    <w:p>
      <w:r>
        <w:rPr>
          <w:b/>
        </w:rPr>
        <w:t xml:space="preserve">Tulos</w:t>
      </w:r>
    </w:p>
    <w:p>
      <w:r>
        <w:t xml:space="preserve">tarjota palvelujaan</w:t>
      </w:r>
    </w:p>
    <w:p>
      <w:r>
        <w:rPr>
          <w:b/>
        </w:rPr>
        <w:t xml:space="preserve">Esimerkki 3.1879</w:t>
      </w:r>
    </w:p>
    <w:p>
      <w:r>
        <w:t xml:space="preserve">Konteksti: Jill ajaa tietä pitkin. Hänen autonsa alkaa pitää outoa ääntä. Hän pysähtyy ja tarkistaa konepellin. Se savuaa kaikkialla.  Lause: Jill soittaa Triple A:lle ja pyytää apua autonsa kanssa.  Hahmo: Jill</w:t>
      </w:r>
    </w:p>
    <w:p>
      <w:r>
        <w:rPr>
          <w:b/>
        </w:rPr>
        <w:t xml:space="preserve">Tulos</w:t>
      </w:r>
    </w:p>
    <w:p>
      <w:r>
        <w:t xml:space="preserve">hyödyllinen</w:t>
      </w:r>
    </w:p>
    <w:p>
      <w:r>
        <w:rPr>
          <w:b/>
        </w:rPr>
        <w:t xml:space="preserve">Tulos</w:t>
      </w:r>
    </w:p>
    <w:p>
      <w:r>
        <w:t xml:space="preserve">kytketty</w:t>
      </w:r>
    </w:p>
    <w:p>
      <w:r>
        <w:rPr>
          <w:b/>
        </w:rPr>
        <w:t xml:space="preserve">Tulos</w:t>
      </w:r>
    </w:p>
    <w:p>
      <w:r>
        <w:t xml:space="preserve">helpottunut</w:t>
      </w:r>
    </w:p>
    <w:p>
      <w:r>
        <w:rPr>
          <w:b/>
        </w:rPr>
        <w:t xml:space="preserve">Esimerkki 3.1880</w:t>
      </w:r>
    </w:p>
    <w:p>
      <w:r>
        <w:t xml:space="preserve">Konteksti: Lause: Ei ole: Tim heräsi päänsärkyisenä.  Hahmo: Tim</w:t>
      </w:r>
    </w:p>
    <w:p>
      <w:r>
        <w:rPr>
          <w:b/>
        </w:rPr>
        <w:t xml:space="preserve">Tulos</w:t>
      </w:r>
    </w:p>
    <w:p>
      <w:r>
        <w:t xml:space="preserve">sairas ja kurja</w:t>
      </w:r>
    </w:p>
    <w:p>
      <w:r>
        <w:rPr>
          <w:b/>
        </w:rPr>
        <w:t xml:space="preserve">Esimerkki 3.1881</w:t>
      </w:r>
    </w:p>
    <w:p>
      <w:r>
        <w:t xml:space="preserve">Konteksti: Tim heräsi päänsärkyisenä.  Lause: Hän joi vettä, mutta ei löytänyt asperiinia.  Hahmo: Tim</w:t>
      </w:r>
    </w:p>
    <w:p>
      <w:r>
        <w:rPr>
          <w:b/>
        </w:rPr>
        <w:t xml:space="preserve">Tulos</w:t>
      </w:r>
    </w:p>
    <w:p>
      <w:r>
        <w:t xml:space="preserve">ärsyyntynyt</w:t>
      </w:r>
    </w:p>
    <w:p>
      <w:r>
        <w:rPr>
          <w:b/>
        </w:rPr>
        <w:t xml:space="preserve">Tulos</w:t>
      </w:r>
    </w:p>
    <w:p>
      <w:r>
        <w:t xml:space="preserve">huonovointinen</w:t>
      </w:r>
    </w:p>
    <w:p>
      <w:r>
        <w:rPr>
          <w:b/>
        </w:rPr>
        <w:t xml:space="preserve">Esimerkki 3.1882</w:t>
      </w:r>
    </w:p>
    <w:p>
      <w:r>
        <w:t xml:space="preserve">Konteksti: Tim heräsi päänsärkyisenä. Hän joi vettä, mutta ei löytänyt asperiinia.  Lause: Se ei ollut hänen lääkekaapissaan.  Hahmo: Tim</w:t>
      </w:r>
    </w:p>
    <w:p>
      <w:r>
        <w:rPr>
          <w:b/>
        </w:rPr>
        <w:t xml:space="preserve">Tulos</w:t>
      </w:r>
    </w:p>
    <w:p>
      <w:r>
        <w:t xml:space="preserve">sairaus</w:t>
      </w:r>
    </w:p>
    <w:p>
      <w:r>
        <w:rPr>
          <w:b/>
        </w:rPr>
        <w:t xml:space="preserve">Tulos</w:t>
      </w:r>
    </w:p>
    <w:p>
      <w:r>
        <w:t xml:space="preserve">turhautuminen</w:t>
      </w:r>
    </w:p>
    <w:p>
      <w:r>
        <w:rPr>
          <w:b/>
        </w:rPr>
        <w:t xml:space="preserve">Tulos</w:t>
      </w:r>
    </w:p>
    <w:p>
      <w:r>
        <w:t xml:space="preserve">huonovointinen</w:t>
      </w:r>
    </w:p>
    <w:p>
      <w:r>
        <w:rPr>
          <w:b/>
        </w:rPr>
        <w:t xml:space="preserve">Esimerkki 3.1883</w:t>
      </w:r>
    </w:p>
    <w:p>
      <w:r>
        <w:t xml:space="preserve">Konteksti: Tim heräsi päänsärkyisenä. Hän joi vettä, mutta ei löytänyt asperiinia. Sitä ei ollut hänen lääkekaapissaan.  Lause: Hän muisti, että hänellä oli matkalaukussaan matkakokoinen pakkaus.  Hahmo: Tim</w:t>
      </w:r>
    </w:p>
    <w:p>
      <w:r>
        <w:rPr>
          <w:b/>
        </w:rPr>
        <w:t xml:space="preserve">Tulos</w:t>
      </w:r>
    </w:p>
    <w:p>
      <w:r>
        <w:t xml:space="preserve">helpottunut</w:t>
      </w:r>
    </w:p>
    <w:p>
      <w:r>
        <w:rPr>
          <w:b/>
        </w:rPr>
        <w:t xml:space="preserve">Esimerkki 3.1884</w:t>
      </w:r>
    </w:p>
    <w:p>
      <w:r>
        <w:t xml:space="preserve">Konteksti: Tim heräsi päänsärkyisenä. Hän joi vettä, mutta ei löytänyt asperiinia. Sitä ei ollut hänen lääkekaapissaan. Hän muisti, että hänellä oli matkalaukussaan matkakokoinen pakkaus.  Lause: Hän otti aspiriinia, ja hänen päänsärkynsä meni ohi.  Hahmo: Tim</w:t>
      </w:r>
    </w:p>
    <w:p>
      <w:r>
        <w:rPr>
          <w:b/>
        </w:rPr>
        <w:t xml:space="preserve">Tulos</w:t>
      </w:r>
    </w:p>
    <w:p>
      <w:r>
        <w:t xml:space="preserve">helpottunut</w:t>
      </w:r>
    </w:p>
    <w:p>
      <w:r>
        <w:rPr>
          <w:b/>
        </w:rPr>
        <w:t xml:space="preserve">Esimerkki 3.1885</w:t>
      </w:r>
    </w:p>
    <w:p>
      <w:r>
        <w:t xml:space="preserve">Konteksti: Lause: Ei ole: Danny kävi tänään hammaslääkärissä.  Hahmo: Danny: Hammaslääkäri</w:t>
      </w:r>
    </w:p>
    <w:p>
      <w:r>
        <w:rPr>
          <w:b/>
        </w:rPr>
        <w:t xml:space="preserve">Tulos</w:t>
      </w:r>
    </w:p>
    <w:p>
      <w:r>
        <w:t xml:space="preserve">hyvä</w:t>
      </w:r>
    </w:p>
    <w:p>
      <w:r>
        <w:rPr>
          <w:b/>
        </w:rPr>
        <w:t xml:space="preserve">Esimerkki 3.1886</w:t>
      </w:r>
    </w:p>
    <w:p>
      <w:r>
        <w:t xml:space="preserve">Konteksti: Lause: Ei ole: Danny kävi tänään hammaslääkärissä.  Hahmo: Danny</w:t>
      </w:r>
    </w:p>
    <w:p>
      <w:r>
        <w:rPr>
          <w:b/>
        </w:rPr>
        <w:t xml:space="preserve">Tulos</w:t>
      </w:r>
    </w:p>
    <w:p>
      <w:r>
        <w:t xml:space="preserve">innoissaan</w:t>
      </w:r>
    </w:p>
    <w:p>
      <w:r>
        <w:rPr>
          <w:b/>
        </w:rPr>
        <w:t xml:space="preserve">Tulos</w:t>
      </w:r>
    </w:p>
    <w:p>
      <w:r>
        <w:t xml:space="preserve">tylsistynyt</w:t>
      </w:r>
    </w:p>
    <w:p>
      <w:r>
        <w:rPr>
          <w:b/>
        </w:rPr>
        <w:t xml:space="preserve">Tulos</w:t>
      </w:r>
    </w:p>
    <w:p>
      <w:r>
        <w:t xml:space="preserve">hermostunut</w:t>
      </w:r>
    </w:p>
    <w:p>
      <w:r>
        <w:rPr>
          <w:b/>
        </w:rPr>
        <w:t xml:space="preserve">Tulos</w:t>
      </w:r>
    </w:p>
    <w:p>
      <w:r>
        <w:t xml:space="preserve">huolestunut</w:t>
      </w:r>
    </w:p>
    <w:p>
      <w:r>
        <w:rPr>
          <w:b/>
        </w:rPr>
        <w:t xml:space="preserve">Esimerkki 3.1887</w:t>
      </w:r>
    </w:p>
    <w:p>
      <w:r>
        <w:t xml:space="preserve">Konteksti: Danny kävi tänään hammaslääkärissä.  Lause: Hän sai tietää, että hänellä oli viisi reikää.  Hahmo: Hammaslääkäri</w:t>
      </w:r>
    </w:p>
    <w:p>
      <w:r>
        <w:rPr>
          <w:b/>
        </w:rPr>
        <w:t xml:space="preserve">Tulos</w:t>
      </w:r>
    </w:p>
    <w:p>
      <w:r>
        <w:t xml:space="preserve">vaikuttunut</w:t>
      </w:r>
    </w:p>
    <w:p>
      <w:r>
        <w:rPr>
          <w:b/>
        </w:rPr>
        <w:t xml:space="preserve">Tulos</w:t>
      </w:r>
    </w:p>
    <w:p>
      <w:r>
        <w:t xml:space="preserve">yllättynyt</w:t>
      </w:r>
    </w:p>
    <w:p>
      <w:r>
        <w:rPr>
          <w:b/>
        </w:rPr>
        <w:t xml:space="preserve">Esimerkki 3.1888</w:t>
      </w:r>
    </w:p>
    <w:p>
      <w:r>
        <w:t xml:space="preserve">Konteksti: Danny kävi tänään hammaslääkärissä.  Lause: Hän sai tietää, että hänellä oli viisi reikää.  Hahmo: Danny</w:t>
      </w:r>
    </w:p>
    <w:p>
      <w:r>
        <w:rPr>
          <w:b/>
        </w:rPr>
        <w:t xml:space="preserve">Tulos</w:t>
      </w:r>
    </w:p>
    <w:p>
      <w:r>
        <w:t xml:space="preserve">järkyttynyt</w:t>
      </w:r>
    </w:p>
    <w:p>
      <w:r>
        <w:rPr>
          <w:b/>
        </w:rPr>
        <w:t xml:space="preserve">Tulos</w:t>
      </w:r>
    </w:p>
    <w:p>
      <w:r>
        <w:t xml:space="preserve">yllättynyt</w:t>
      </w:r>
    </w:p>
    <w:p>
      <w:r>
        <w:rPr>
          <w:b/>
        </w:rPr>
        <w:t xml:space="preserve">Esimerkki 3.1889</w:t>
      </w:r>
    </w:p>
    <w:p>
      <w:r>
        <w:t xml:space="preserve">Konteksti: Danny kävi tänään hammaslääkärissä. Hän sai selville, että hänellä oli viisi reikää.  Lause: Hammaslääkäri kysyi häneltä, käyttääkö hän hammaslankaa joka päivä, ja Danny sanoi, ettei.  Hahmo: Danny: Hammaslääkäri</w:t>
      </w:r>
    </w:p>
    <w:p>
      <w:r>
        <w:rPr>
          <w:b/>
        </w:rPr>
        <w:t xml:space="preserve">Tulos</w:t>
      </w:r>
    </w:p>
    <w:p>
      <w:r>
        <w:t xml:space="preserve">surullinen</w:t>
      </w:r>
    </w:p>
    <w:p>
      <w:r>
        <w:rPr>
          <w:b/>
        </w:rPr>
        <w:t xml:space="preserve">Tulos</w:t>
      </w:r>
    </w:p>
    <w:p>
      <w:r>
        <w:t xml:space="preserve">turhautunut</w:t>
      </w:r>
    </w:p>
    <w:p>
      <w:r>
        <w:rPr>
          <w:b/>
        </w:rPr>
        <w:t xml:space="preserve">Tulos</w:t>
      </w:r>
    </w:p>
    <w:p>
      <w:r>
        <w:t xml:space="preserve">pettynyt</w:t>
      </w:r>
    </w:p>
    <w:p>
      <w:r>
        <w:rPr>
          <w:b/>
        </w:rPr>
        <w:t xml:space="preserve">Esimerkki 3.1890</w:t>
      </w:r>
    </w:p>
    <w:p>
      <w:r>
        <w:t xml:space="preserve">Konteksti: Danny kävi tänään hammaslääkärissä. Hän sai selville, että hänellä oli viisi reikää.  Lause: Hammaslääkäri kysyi häneltä, käyttääkö hän hammaslankaa joka päivä, ja Danny sanoi, ettei.  Hahmo: Danny</w:t>
      </w:r>
    </w:p>
    <w:p>
      <w:r>
        <w:rPr>
          <w:b/>
        </w:rPr>
        <w:t xml:space="preserve">Tulos</w:t>
      </w:r>
    </w:p>
    <w:p>
      <w:r>
        <w:t xml:space="preserve">syyllinen</w:t>
      </w:r>
    </w:p>
    <w:p>
      <w:r>
        <w:rPr>
          <w:b/>
        </w:rPr>
        <w:t xml:space="preserve">Tulos</w:t>
      </w:r>
    </w:p>
    <w:p>
      <w:r>
        <w:t xml:space="preserve">häpeissäni</w:t>
      </w:r>
    </w:p>
    <w:p>
      <w:r>
        <w:rPr>
          <w:b/>
        </w:rPr>
        <w:t xml:space="preserve">Esimerkki 3.1891</w:t>
      </w:r>
    </w:p>
    <w:p>
      <w:r>
        <w:t xml:space="preserve">Konteksti: Danny kävi tänään hammaslääkärissä. Hän sai selville, että hänellä oli viisi reikää. Hammaslääkäri kysyi häneltä, käyttääkö hän hammaslankaa joka päivä, ja Danny vastasi, ettei käytä.  Lause: Hänen hammaslääkärilaskunsa oli yli kolmesataa dollaria.  Hahmo: Hammaslääkäri</w:t>
      </w:r>
    </w:p>
    <w:p>
      <w:r>
        <w:rPr>
          <w:b/>
        </w:rPr>
        <w:t xml:space="preserve">Tulos</w:t>
      </w:r>
    </w:p>
    <w:p>
      <w:r>
        <w:t xml:space="preserve">kohtuullinen</w:t>
      </w:r>
    </w:p>
    <w:p>
      <w:r>
        <w:rPr>
          <w:b/>
        </w:rPr>
        <w:t xml:space="preserve">Esimerkki 3.1892</w:t>
      </w:r>
    </w:p>
    <w:p>
      <w:r>
        <w:t xml:space="preserve">Konteksti: Danny kävi tänään hammaslääkärissä. Hän sai selville, että hänellä oli viisi reikää. Hammaslääkäri kysyi häneltä, käyttääkö hän hammaslankaa joka päivä, ja Danny vastasi, ettei käytä.  Lause: Hänen hammaslääkärilaskunsa oli yli kolmesataa dollaria.  Hahmo: Danny</w:t>
      </w:r>
    </w:p>
    <w:p>
      <w:r>
        <w:rPr>
          <w:b/>
        </w:rPr>
        <w:t xml:space="preserve">Tulos</w:t>
      </w:r>
    </w:p>
    <w:p>
      <w:r>
        <w:t xml:space="preserve">järkyttynyt</w:t>
      </w:r>
    </w:p>
    <w:p>
      <w:r>
        <w:rPr>
          <w:b/>
        </w:rPr>
        <w:t xml:space="preserve">Tulos</w:t>
      </w:r>
    </w:p>
    <w:p>
      <w:r>
        <w:t xml:space="preserve">yllätys</w:t>
      </w:r>
    </w:p>
    <w:p>
      <w:r>
        <w:rPr>
          <w:b/>
        </w:rPr>
        <w:t xml:space="preserve">Tulos</w:t>
      </w:r>
    </w:p>
    <w:p>
      <w:r>
        <w:t xml:space="preserve">shokki</w:t>
      </w:r>
    </w:p>
    <w:p>
      <w:r>
        <w:rPr>
          <w:b/>
        </w:rPr>
        <w:t xml:space="preserve">Esimerkki 3.1893</w:t>
      </w:r>
    </w:p>
    <w:p>
      <w:r>
        <w:t xml:space="preserve">Konteksti: Danny kävi tänään hammaslääkärissä. Hän sai selville, että hänellä oli viisi reikää. Hammaslääkäri kysyi häneltä, käyttääkö hän hammaslankaa joka päivä, ja Danny vastasi, ettei käytä. Hänen hammaslääkärilaskunsa oli yli kolmesataa dollaria.  Lause: Danny vannoi alkavansa käyttää hammaslankaa joka päivä.  Hahmo: Danny: Hammaslääkäri</w:t>
      </w:r>
    </w:p>
    <w:p>
      <w:r>
        <w:rPr>
          <w:b/>
        </w:rPr>
        <w:t xml:space="preserve">Tulos</w:t>
      </w:r>
    </w:p>
    <w:p>
      <w:r>
        <w:t xml:space="preserve">hyvää itsestään</w:t>
      </w:r>
    </w:p>
    <w:p>
      <w:r>
        <w:rPr>
          <w:b/>
        </w:rPr>
        <w:t xml:space="preserve">Tulos</w:t>
      </w:r>
    </w:p>
    <w:p>
      <w:r>
        <w:t xml:space="preserve">inspiroiva</w:t>
      </w:r>
    </w:p>
    <w:p>
      <w:r>
        <w:rPr>
          <w:b/>
        </w:rPr>
        <w:t xml:space="preserve">Esimerkki 3.1894</w:t>
      </w:r>
    </w:p>
    <w:p>
      <w:r>
        <w:t xml:space="preserve">Konteksti: Danny kävi tänään hammaslääkärissä. Hän sai selville, että hänellä oli viisi reikää. Hammaslääkäri kysyi häneltä, käyttääkö hän hammaslankaa joka päivä, ja Danny vastasi, ettei käytä. Hänen hammaslääkärilaskunsa oli yli kolmesataa dollaria.  Lause: Danny vannoi alkavansa käyttää hammaslankaa joka päivä.  Hahmo: Danny</w:t>
      </w:r>
    </w:p>
    <w:p>
      <w:r>
        <w:rPr>
          <w:b/>
        </w:rPr>
        <w:t xml:space="preserve">Tulos</w:t>
      </w:r>
    </w:p>
    <w:p>
      <w:r>
        <w:t xml:space="preserve">katumus</w:t>
      </w:r>
    </w:p>
    <w:p>
      <w:r>
        <w:rPr>
          <w:b/>
        </w:rPr>
        <w:t xml:space="preserve">Tulos</w:t>
      </w:r>
    </w:p>
    <w:p>
      <w:r>
        <w:t xml:space="preserve">vakuuttunut</w:t>
      </w:r>
    </w:p>
    <w:p>
      <w:r>
        <w:rPr>
          <w:b/>
        </w:rPr>
        <w:t xml:space="preserve">Esimerkki 3.1895</w:t>
      </w:r>
    </w:p>
    <w:p>
      <w:r>
        <w:t xml:space="preserve">Konteksti: Lause: Ei ole: Jen ei pitänyt korkokenkien käyttämisestä.  Hahmo: Jen</w:t>
      </w:r>
    </w:p>
    <w:p>
      <w:r>
        <w:rPr>
          <w:b/>
        </w:rPr>
        <w:t xml:space="preserve">Tulos</w:t>
      </w:r>
    </w:p>
    <w:p>
      <w:r>
        <w:t xml:space="preserve">epämukava</w:t>
      </w:r>
    </w:p>
    <w:p>
      <w:r>
        <w:rPr>
          <w:b/>
        </w:rPr>
        <w:t xml:space="preserve">Tulos</w:t>
      </w:r>
    </w:p>
    <w:p>
      <w:r>
        <w:t xml:space="preserve">ärsyyntynyt</w:t>
      </w:r>
    </w:p>
    <w:p>
      <w:r>
        <w:rPr>
          <w:b/>
        </w:rPr>
        <w:t xml:space="preserve">Esimerkki 3.1896</w:t>
      </w:r>
    </w:p>
    <w:p>
      <w:r>
        <w:t xml:space="preserve">Konteksti: Jen ei pitänyt korkokenkien käyttämisestä.  Lause: Hän oli todella kömpelö, ja niissä oli vaikea kävellä.  Hahmo: Jen</w:t>
      </w:r>
    </w:p>
    <w:p>
      <w:r>
        <w:rPr>
          <w:b/>
        </w:rPr>
        <w:t xml:space="preserve">Tulos</w:t>
      </w:r>
    </w:p>
    <w:p>
      <w:r>
        <w:t xml:space="preserve">kipeä</w:t>
      </w:r>
    </w:p>
    <w:p>
      <w:r>
        <w:rPr>
          <w:b/>
        </w:rPr>
        <w:t xml:space="preserve">Esimerkki 3.1897</w:t>
      </w:r>
    </w:p>
    <w:p>
      <w:r>
        <w:t xml:space="preserve">Konteksti: Jen ei pitänyt korkokenkien käyttämisestä. Hän oli todella kömpelö, ja niissä oli vaikea kävellä.  Lause: Hän valitsi sen vuoksi aina korkokengät.  Hahmo: Jen</w:t>
      </w:r>
    </w:p>
    <w:p>
      <w:r>
        <w:rPr>
          <w:b/>
        </w:rPr>
        <w:t xml:space="preserve">Tulos</w:t>
      </w:r>
    </w:p>
    <w:p>
      <w:r>
        <w:t xml:space="preserve">helpotus</w:t>
      </w:r>
    </w:p>
    <w:p>
      <w:r>
        <w:rPr>
          <w:b/>
        </w:rPr>
        <w:t xml:space="preserve">Tulos</w:t>
      </w:r>
    </w:p>
    <w:p>
      <w:r>
        <w:t xml:space="preserve">turvallinen asunnoissa</w:t>
      </w:r>
    </w:p>
    <w:p>
      <w:r>
        <w:rPr>
          <w:b/>
        </w:rPr>
        <w:t xml:space="preserve">Esimerkki 3.1898</w:t>
      </w:r>
    </w:p>
    <w:p>
      <w:r>
        <w:t xml:space="preserve">Konteksti: Jen ei pitänyt korkokenkien käyttämisestä. Hän oli todella kömpelö, ja niissä oli vaikea kävellä. Sen vuoksi hän käytti aina lattareita.  Lause: Oli monia söpöjä kenkiä, jotka eivät olleet korkokenkiä.  Hahmo: Jen</w:t>
      </w:r>
    </w:p>
    <w:p>
      <w:r>
        <w:rPr>
          <w:b/>
        </w:rPr>
        <w:t xml:space="preserve">Tulos</w:t>
      </w:r>
    </w:p>
    <w:p>
      <w:r>
        <w:t xml:space="preserve">pettynyt</w:t>
      </w:r>
    </w:p>
    <w:p>
      <w:r>
        <w:rPr>
          <w:b/>
        </w:rPr>
        <w:t xml:space="preserve">Esimerkki 3.1899</w:t>
      </w:r>
    </w:p>
    <w:p>
      <w:r>
        <w:t xml:space="preserve">Konteksti: Jen ei pitänyt korkokenkien käyttämisestä. Hän oli todella kömpelö, ja niissä oli vaikea kävellä. Sen vuoksi hän käytti aina lattareita. Oli monia söpöjä kenkiä, jotka eivät olleet korkokenkiä.  Lause: Hän oli iloinen, että hän löysi ne helposti.  Hahmo: Jen</w:t>
      </w:r>
    </w:p>
    <w:p>
      <w:r>
        <w:rPr>
          <w:b/>
        </w:rPr>
        <w:t xml:space="preserve">Tulos</w:t>
      </w:r>
    </w:p>
    <w:p>
      <w:r>
        <w:t xml:space="preserve">ylpeä</w:t>
      </w:r>
    </w:p>
    <w:p>
      <w:r>
        <w:rPr>
          <w:b/>
        </w:rPr>
        <w:t xml:space="preserve">Tulos</w:t>
      </w:r>
    </w:p>
    <w:p>
      <w:r>
        <w:t xml:space="preserve">onnellinen</w:t>
      </w:r>
    </w:p>
    <w:p>
      <w:r>
        <w:rPr>
          <w:b/>
        </w:rPr>
        <w:t xml:space="preserve">Tulos</w:t>
      </w:r>
    </w:p>
    <w:p>
      <w:r>
        <w:t xml:space="preserve">tyytyväinen</w:t>
      </w:r>
    </w:p>
    <w:p>
      <w:r>
        <w:rPr>
          <w:b/>
        </w:rPr>
        <w:t xml:space="preserve">Tulos</w:t>
      </w:r>
    </w:p>
    <w:p>
      <w:r>
        <w:t xml:space="preserve">tyytyväinen</w:t>
      </w:r>
    </w:p>
    <w:p>
      <w:r>
        <w:rPr>
          <w:b/>
        </w:rPr>
        <w:t xml:space="preserve">Esimerkki 3.1900</w:t>
      </w:r>
    </w:p>
    <w:p>
      <w:r>
        <w:t xml:space="preserve">Konteksti: Lause: Ei ole: Willie oli ystävänsä syntymäpäiväjuhlissa pelihallissa.  Hahmo: Hänen tyttöystävänsä</w:t>
      </w:r>
    </w:p>
    <w:p>
      <w:r>
        <w:rPr>
          <w:b/>
        </w:rPr>
        <w:t xml:space="preserve">Tulos</w:t>
      </w:r>
    </w:p>
    <w:p>
      <w:r>
        <w:t xml:space="preserve">Ei ole</w:t>
      </w:r>
    </w:p>
    <w:p>
      <w:r>
        <w:rPr>
          <w:b/>
        </w:rPr>
        <w:t xml:space="preserve">Esimerkki 3.1901</w:t>
      </w:r>
    </w:p>
    <w:p>
      <w:r>
        <w:t xml:space="preserve">Konteksti: Lause: Ei ole: Willie oli ystävänsä syntymäpäiväjuhlissa pelihallissa.  Hahmo: Tyttöystävä</w:t>
      </w:r>
    </w:p>
    <w:p>
      <w:r>
        <w:rPr>
          <w:b/>
        </w:rPr>
        <w:t xml:space="preserve">Tulos</w:t>
      </w:r>
    </w:p>
    <w:p>
      <w:r>
        <w:t xml:space="preserve">jätetty pois</w:t>
      </w:r>
    </w:p>
    <w:p>
      <w:r>
        <w:rPr>
          <w:b/>
        </w:rPr>
        <w:t xml:space="preserve">Esimerkki 3.1902</w:t>
      </w:r>
    </w:p>
    <w:p>
      <w:r>
        <w:t xml:space="preserve">Konteksti: Lause: Ei ole: Willie oli ystävänsä syntymäpäiväjuhlissa pelihallissa.  Hahmo: Willie</w:t>
      </w:r>
    </w:p>
    <w:p>
      <w:r>
        <w:rPr>
          <w:b/>
        </w:rPr>
        <w:t xml:space="preserve">Tulos</w:t>
      </w:r>
    </w:p>
    <w:p>
      <w:r>
        <w:t xml:space="preserve">innoissaan</w:t>
      </w:r>
    </w:p>
    <w:p>
      <w:r>
        <w:rPr>
          <w:b/>
        </w:rPr>
        <w:t xml:space="preserve">Tulos</w:t>
      </w:r>
    </w:p>
    <w:p>
      <w:r>
        <w:t xml:space="preserve">hauskaa</w:t>
      </w:r>
    </w:p>
    <w:p>
      <w:r>
        <w:rPr>
          <w:b/>
        </w:rPr>
        <w:t xml:space="preserve">Esimerkki 3.1903</w:t>
      </w:r>
    </w:p>
    <w:p>
      <w:r>
        <w:t xml:space="preserve">Konteksti: Willie oli ystävänsä syntymäpäiväjuhlissa pelihallissa.  Lause: Hän halusi tehdä vaikutuksen tyttöystäväänsä voittamalla tälle palkinnon.  Hahmo: Hänen tyttöystävänsä</w:t>
      </w:r>
    </w:p>
    <w:p>
      <w:r>
        <w:rPr>
          <w:b/>
        </w:rPr>
        <w:t xml:space="preserve">Tulos</w:t>
      </w:r>
    </w:p>
    <w:p>
      <w:r>
        <w:t xml:space="preserve">toiveikas</w:t>
      </w:r>
    </w:p>
    <w:p>
      <w:r>
        <w:rPr>
          <w:b/>
        </w:rPr>
        <w:t xml:space="preserve">Tulos</w:t>
      </w:r>
    </w:p>
    <w:p>
      <w:r>
        <w:t xml:space="preserve">ylpeä</w:t>
      </w:r>
    </w:p>
    <w:p>
      <w:r>
        <w:rPr>
          <w:b/>
        </w:rPr>
        <w:t xml:space="preserve">Esimerkki 3.1904</w:t>
      </w:r>
    </w:p>
    <w:p>
      <w:r>
        <w:t xml:space="preserve">Konteksti: Willie oli ystävänsä syntymäpäiväjuhlissa pelihallissa.  Lause: Hän halusi tehdä vaikutuksen tyttöystäväänsä voittamalla tälle palkinnon.  Hahmo: Tyttöystävä</w:t>
      </w:r>
    </w:p>
    <w:p>
      <w:r>
        <w:rPr>
          <w:b/>
        </w:rPr>
        <w:t xml:space="preserve">Tulos</w:t>
      </w:r>
    </w:p>
    <w:p>
      <w:r>
        <w:t xml:space="preserve">innoissaan</w:t>
      </w:r>
    </w:p>
    <w:p>
      <w:r>
        <w:rPr>
          <w:b/>
        </w:rPr>
        <w:t xml:space="preserve">Esimerkki 3.1905</w:t>
      </w:r>
    </w:p>
    <w:p>
      <w:r>
        <w:t xml:space="preserve">Konteksti: Willie oli ystävänsä syntymäpäiväjuhlissa pelihallissa.  Lause: Hän halusi tehdä vaikutuksen tyttöystäväänsä voittamalla tälle palkinnon.  Hahmo: Willie</w:t>
      </w:r>
    </w:p>
    <w:p>
      <w:r>
        <w:rPr>
          <w:b/>
        </w:rPr>
        <w:t xml:space="preserve">Tulos</w:t>
      </w:r>
    </w:p>
    <w:p>
      <w:r>
        <w:t xml:space="preserve">määritetty</w:t>
      </w:r>
    </w:p>
    <w:p>
      <w:r>
        <w:rPr>
          <w:b/>
        </w:rPr>
        <w:t xml:space="preserve">Tulos</w:t>
      </w:r>
    </w:p>
    <w:p>
      <w:r>
        <w:t xml:space="preserve">ahdistunut</w:t>
      </w:r>
    </w:p>
    <w:p>
      <w:r>
        <w:rPr>
          <w:b/>
        </w:rPr>
        <w:t xml:space="preserve">Esimerkki 3.1906</w:t>
      </w:r>
    </w:p>
    <w:p>
      <w:r>
        <w:t xml:space="preserve">Konteksti: Willie oli ystävänsä syntymäpäiväjuhlissa pelihallissa. Hän halusi tehdä vaikutuksen tyttöystäväänsä voittamalla tälle palkinnon.  Lause: Hän laittoi dollarin nosturipeliin.  Hahmo: Hänen tyttöystävänsä</w:t>
      </w:r>
    </w:p>
    <w:p>
      <w:r>
        <w:rPr>
          <w:b/>
        </w:rPr>
        <w:t xml:space="preserve">Tulos</w:t>
      </w:r>
    </w:p>
    <w:p>
      <w:r>
        <w:t xml:space="preserve">innoissaan</w:t>
      </w:r>
    </w:p>
    <w:p>
      <w:r>
        <w:rPr>
          <w:b/>
        </w:rPr>
        <w:t xml:space="preserve">Esimerkki 3.1907</w:t>
      </w:r>
    </w:p>
    <w:p>
      <w:r>
        <w:t xml:space="preserve">Konteksti: Willie oli ystävänsä syntymäpäiväjuhlissa pelihallissa. Hän halusi tehdä vaikutuksen tyttöystäväänsä voittamalla tälle palkinnon.  Lause: Hän laittoi dollarin nosturipeliin.  Hahmo: Tyttöystävä</w:t>
      </w:r>
    </w:p>
    <w:p>
      <w:r>
        <w:rPr>
          <w:b/>
        </w:rPr>
        <w:t xml:space="preserve">Tulos</w:t>
      </w:r>
    </w:p>
    <w:p>
      <w:r>
        <w:t xml:space="preserve">toiveikas</w:t>
      </w:r>
    </w:p>
    <w:p>
      <w:r>
        <w:rPr>
          <w:b/>
        </w:rPr>
        <w:t xml:space="preserve">Esimerkki 3.1908</w:t>
      </w:r>
    </w:p>
    <w:p>
      <w:r>
        <w:t xml:space="preserve">Konteksti: Willie oli ystävänsä syntymäpäiväjuhlissa pelihallissa. Hän halusi tehdä vaikutuksen tyttöystäväänsä voittamalla tälle palkinnon.  Lause: Hän laittoi dollarin nosturipeliin.  Hahmo: Willie</w:t>
      </w:r>
    </w:p>
    <w:p>
      <w:r>
        <w:rPr>
          <w:b/>
        </w:rPr>
        <w:t xml:space="preserve">Tulos</w:t>
      </w:r>
    </w:p>
    <w:p>
      <w:r>
        <w:t xml:space="preserve">toiveikas</w:t>
      </w:r>
    </w:p>
    <w:p>
      <w:r>
        <w:rPr>
          <w:b/>
        </w:rPr>
        <w:t xml:space="preserve">Tulos</w:t>
      </w:r>
    </w:p>
    <w:p>
      <w:r>
        <w:t xml:space="preserve">ennakointi</w:t>
      </w:r>
    </w:p>
    <w:p>
      <w:r>
        <w:rPr>
          <w:b/>
        </w:rPr>
        <w:t xml:space="preserve">Esimerkki 3.1909</w:t>
      </w:r>
    </w:p>
    <w:p>
      <w:r>
        <w:t xml:space="preserve">Konteksti: Willie oli ystävänsä syntymäpäiväjuhlissa pelihallissa. Hän halusi tehdä vaikutuksen tyttöystäväänsä voittamalla tälle palkinnon. Hän laittoi dollarin nosturipeliin.  Lause: Hän onnistui nappaamaan pienen vaaleanpunaisen nallen.  Hahmo: Hänen tyttöystävänsä</w:t>
      </w:r>
    </w:p>
    <w:p>
      <w:r>
        <w:rPr>
          <w:b/>
        </w:rPr>
        <w:t xml:space="preserve">Tulos</w:t>
      </w:r>
    </w:p>
    <w:p>
      <w:r>
        <w:t xml:space="preserve">onnellinen</w:t>
      </w:r>
    </w:p>
    <w:p>
      <w:r>
        <w:rPr>
          <w:b/>
        </w:rPr>
        <w:t xml:space="preserve">Esimerkki 3.1910</w:t>
      </w:r>
    </w:p>
    <w:p>
      <w:r>
        <w:t xml:space="preserve">Konteksti: Willie oli ystävänsä syntymäpäiväjuhlissa pelihallissa. Hän halusi tehdä vaikutuksen tyttöystäväänsä voittamalla tälle palkinnon. Hän laittoi dollarin nosturipeliin.  Lause: Hän onnistui nappaamaan pienen vaaleanpunaisen nallen.  Hahmo: Tyttöystävä</w:t>
      </w:r>
    </w:p>
    <w:p>
      <w:r>
        <w:rPr>
          <w:b/>
        </w:rPr>
        <w:t xml:space="preserve">Tulos</w:t>
      </w:r>
    </w:p>
    <w:p>
      <w:r>
        <w:t xml:space="preserve">innoissaan</w:t>
      </w:r>
    </w:p>
    <w:p>
      <w:r>
        <w:rPr>
          <w:b/>
        </w:rPr>
        <w:t xml:space="preserve">Tulos</w:t>
      </w:r>
    </w:p>
    <w:p>
      <w:r>
        <w:t xml:space="preserve">rakasti</w:t>
      </w:r>
    </w:p>
    <w:p>
      <w:r>
        <w:rPr>
          <w:b/>
        </w:rPr>
        <w:t xml:space="preserve">Tulos</w:t>
      </w:r>
    </w:p>
    <w:p>
      <w:r>
        <w:t xml:space="preserve">onnellinen</w:t>
      </w:r>
    </w:p>
    <w:p>
      <w:r>
        <w:rPr>
          <w:b/>
        </w:rPr>
        <w:t xml:space="preserve">Esimerkki 3.1911</w:t>
      </w:r>
    </w:p>
    <w:p>
      <w:r>
        <w:t xml:space="preserve">Konteksti: Willie oli ystävänsä syntymäpäiväjuhlissa pelihallissa. Hän halusi tehdä vaikutuksen tyttöystäväänsä voittamalla tälle palkinnon. Hän laittoi dollarin nosturipeliin.  Lause: Hän onnistui nappaamaan pienen vaaleanpunaisen nallen.  Hahmo: Willie</w:t>
      </w:r>
    </w:p>
    <w:p>
      <w:r>
        <w:rPr>
          <w:b/>
        </w:rPr>
        <w:t xml:space="preserve">Tulos</w:t>
      </w:r>
    </w:p>
    <w:p>
      <w:r>
        <w:t xml:space="preserve">onnellinen</w:t>
      </w:r>
    </w:p>
    <w:p>
      <w:r>
        <w:rPr>
          <w:b/>
        </w:rPr>
        <w:t xml:space="preserve">Esimerkki 3.1912</w:t>
      </w:r>
    </w:p>
    <w:p>
      <w:r>
        <w:t xml:space="preserve">Konteksti: Willie oli ystävänsä syntymäpäiväjuhlissa pelihallissa. Hän halusi tehdä vaikutuksen tyttöystäväänsä voittamalla tälle palkinnon. Hän laittoi dollarin nosturipeliin. Hän onnistui nappaamaan pienen vaaleanpunaisen nallen.  Lause: Hänen tyttöystävänsä rakasti sitä!  Hahmo: Hänen tyttöystävänsä</w:t>
      </w:r>
    </w:p>
    <w:p>
      <w:r>
        <w:rPr>
          <w:b/>
        </w:rPr>
        <w:t xml:space="preserve">Tulos</w:t>
      </w:r>
    </w:p>
    <w:p>
      <w:r>
        <w:t xml:space="preserve">kiitollinen</w:t>
      </w:r>
    </w:p>
    <w:p>
      <w:r>
        <w:rPr>
          <w:b/>
        </w:rPr>
        <w:t xml:space="preserve">Tulos</w:t>
      </w:r>
    </w:p>
    <w:p>
      <w:r>
        <w:t xml:space="preserve">ekstaattinen</w:t>
      </w:r>
    </w:p>
    <w:p>
      <w:r>
        <w:rPr>
          <w:b/>
        </w:rPr>
        <w:t xml:space="preserve">Esimerkki 3.1913</w:t>
      </w:r>
    </w:p>
    <w:p>
      <w:r>
        <w:t xml:space="preserve">Konteksti: Willie oli ystävänsä syntymäpäiväjuhlissa pelihallissa. Hän halusi tehdä vaikutuksen tyttöystäväänsä voittamalla tälle palkinnon. Hän laittoi dollarin nosturipeliin. Hän onnistui nappaamaan pienen vaaleanpunaisen nallen.  Lause: Hänen tyttöystävänsä rakasti sitä!  Hahmo: Tyttöystävä</w:t>
      </w:r>
    </w:p>
    <w:p>
      <w:r>
        <w:rPr>
          <w:b/>
        </w:rPr>
        <w:t xml:space="preserve">Tulos</w:t>
      </w:r>
    </w:p>
    <w:p>
      <w:r>
        <w:t xml:space="preserve">onnellinen</w:t>
      </w:r>
    </w:p>
    <w:p>
      <w:r>
        <w:rPr>
          <w:b/>
        </w:rPr>
        <w:t xml:space="preserve">Tulos</w:t>
      </w:r>
    </w:p>
    <w:p>
      <w:r>
        <w:t xml:space="preserve">arvostettu</w:t>
      </w:r>
    </w:p>
    <w:p>
      <w:r>
        <w:rPr>
          <w:b/>
        </w:rPr>
        <w:t xml:space="preserve">Esimerkki 3.1914</w:t>
      </w:r>
    </w:p>
    <w:p>
      <w:r>
        <w:t xml:space="preserve">Konteksti: Willie oli ystävänsä syntymäpäiväjuhlissa pelihallissa. Hän halusi tehdä vaikutuksen tyttöystäväänsä voittamalla tälle palkinnon. Hän laittoi dollarin nosturipeliin. Hän onnistui nappaamaan pienen vaaleanpunaisen nallen.  Lause: Hänen tyttöystävänsä rakasti sitä!  Hahmo: Willie</w:t>
      </w:r>
    </w:p>
    <w:p>
      <w:r>
        <w:rPr>
          <w:b/>
        </w:rPr>
        <w:t xml:space="preserve">Tulos</w:t>
      </w:r>
    </w:p>
    <w:p>
      <w:r>
        <w:t xml:space="preserve">onnellinen</w:t>
      </w:r>
    </w:p>
    <w:p>
      <w:r>
        <w:rPr>
          <w:b/>
        </w:rPr>
        <w:t xml:space="preserve">Tulos</w:t>
      </w:r>
    </w:p>
    <w:p>
      <w:r>
        <w:t xml:space="preserve">ylpeä</w:t>
      </w:r>
    </w:p>
    <w:p>
      <w:r>
        <w:rPr>
          <w:b/>
        </w:rPr>
        <w:t xml:space="preserve">Tulos</w:t>
      </w:r>
    </w:p>
    <w:p>
      <w:r>
        <w:t xml:space="preserve">kiitollinen</w:t>
      </w:r>
    </w:p>
    <w:p>
      <w:r>
        <w:rPr>
          <w:b/>
        </w:rPr>
        <w:t xml:space="preserve">Esimerkki 3.1915</w:t>
      </w:r>
    </w:p>
    <w:p>
      <w:r>
        <w:t xml:space="preserve">Konteksti: Lause: Ei ole: Naya oli 11-vuotias ja halusi meikata koulussa.  Hahmo: Vanhemmat</w:t>
      </w:r>
    </w:p>
    <w:p>
      <w:r>
        <w:rPr>
          <w:b/>
        </w:rPr>
        <w:t xml:space="preserve">Tulos</w:t>
      </w:r>
    </w:p>
    <w:p>
      <w:r>
        <w:t xml:space="preserve">Ei ole</w:t>
      </w:r>
    </w:p>
    <w:p>
      <w:r>
        <w:rPr>
          <w:b/>
        </w:rPr>
        <w:t xml:space="preserve">Esimerkki 3.1916</w:t>
      </w:r>
    </w:p>
    <w:p>
      <w:r>
        <w:t xml:space="preserve">Konteksti: Lause: Ei ole: Naya oli 11-vuotias ja halusi meikata koulussa.  Hahmo: Naya</w:t>
      </w:r>
    </w:p>
    <w:p>
      <w:r>
        <w:rPr>
          <w:b/>
        </w:rPr>
        <w:t xml:space="preserve">Tulos</w:t>
      </w:r>
    </w:p>
    <w:p>
      <w:r>
        <w:t xml:space="preserve">Ei ole</w:t>
      </w:r>
    </w:p>
    <w:p>
      <w:r>
        <w:rPr>
          <w:b/>
        </w:rPr>
        <w:t xml:space="preserve">Esimerkki 3.1917</w:t>
      </w:r>
    </w:p>
    <w:p>
      <w:r>
        <w:t xml:space="preserve">Konteksti: Naya oli 11-vuotias ja halusi meikata koulussa.  Lause: Hänen vanhempansa kielsivät sen, mutta hän vain meikkasi itsensä ennen oppituntia.  Hahmo: Vanhemmat</w:t>
      </w:r>
    </w:p>
    <w:p>
      <w:r>
        <w:rPr>
          <w:b/>
        </w:rPr>
        <w:t xml:space="preserve">Tulos</w:t>
      </w:r>
    </w:p>
    <w:p>
      <w:r>
        <w:t xml:space="preserve">ärsyyntynyt</w:t>
      </w:r>
    </w:p>
    <w:p>
      <w:r>
        <w:rPr>
          <w:b/>
        </w:rPr>
        <w:t xml:space="preserve">Tulos</w:t>
      </w:r>
    </w:p>
    <w:p>
      <w:r>
        <w:t xml:space="preserve">vihainen</w:t>
      </w:r>
    </w:p>
    <w:p>
      <w:r>
        <w:rPr>
          <w:b/>
        </w:rPr>
        <w:t xml:space="preserve">Esimerkki 3.1918</w:t>
      </w:r>
    </w:p>
    <w:p>
      <w:r>
        <w:t xml:space="preserve">Konteksti: Naya oli 11-vuotias ja halusi meikata koulussa.  Lause: Hänen vanhempansa kielsivät sen, mutta hän vain meikkasi itsensä ennen oppituntia.  Hahmo: Naya</w:t>
      </w:r>
    </w:p>
    <w:p>
      <w:r>
        <w:rPr>
          <w:b/>
        </w:rPr>
        <w:t xml:space="preserve">Tulos</w:t>
      </w:r>
    </w:p>
    <w:p>
      <w:r>
        <w:t xml:space="preserve">kapinallinen</w:t>
      </w:r>
    </w:p>
    <w:p>
      <w:r>
        <w:rPr>
          <w:b/>
        </w:rPr>
        <w:t xml:space="preserve">Tulos</w:t>
      </w:r>
    </w:p>
    <w:p>
      <w:r>
        <w:t xml:space="preserve">aikuinen</w:t>
      </w:r>
    </w:p>
    <w:p>
      <w:r>
        <w:rPr>
          <w:b/>
        </w:rPr>
        <w:t xml:space="preserve">Esimerkki 3.1919</w:t>
      </w:r>
    </w:p>
    <w:p>
      <w:r>
        <w:t xml:space="preserve">Konteksti: Naya oli 11-vuotias ja halusi meikata koulussa. Hänen vanhempansa kielsivät sen, mutta hän laittoi meikkiä ennen tuntia.  Lause: Eräänä iltapäivänä hän kuitenkin unohti pestä sen pois.  Hahmo: Vanhemmat</w:t>
      </w:r>
    </w:p>
    <w:p>
      <w:r>
        <w:rPr>
          <w:b/>
        </w:rPr>
        <w:t xml:space="preserve">Tulos</w:t>
      </w:r>
    </w:p>
    <w:p>
      <w:r>
        <w:t xml:space="preserve">aghast</w:t>
      </w:r>
    </w:p>
    <w:p>
      <w:r>
        <w:rPr>
          <w:b/>
        </w:rPr>
        <w:t xml:space="preserve">Tulos</w:t>
      </w:r>
    </w:p>
    <w:p>
      <w:r>
        <w:t xml:space="preserve">vihainen</w:t>
      </w:r>
    </w:p>
    <w:p>
      <w:r>
        <w:rPr>
          <w:b/>
        </w:rPr>
        <w:t xml:space="preserve">Tulos</w:t>
      </w:r>
    </w:p>
    <w:p>
      <w:r>
        <w:t xml:space="preserve">pettänyt</w:t>
      </w:r>
    </w:p>
    <w:p>
      <w:r>
        <w:rPr>
          <w:b/>
        </w:rPr>
        <w:t xml:space="preserve">Esimerkki 3.1920</w:t>
      </w:r>
    </w:p>
    <w:p>
      <w:r>
        <w:t xml:space="preserve">Konteksti: Naya oli 11-vuotias ja halusi meikata koulussa. Hänen vanhempansa kielsivät sen, mutta hän laittoi meikkiä ennen tuntia.  Lause: Eräänä iltapäivänä hän kuitenkin unohti pestä sen pois.  Hahmo: Naya</w:t>
      </w:r>
    </w:p>
    <w:p>
      <w:r>
        <w:rPr>
          <w:b/>
        </w:rPr>
        <w:t xml:space="preserve">Tulos</w:t>
      </w:r>
    </w:p>
    <w:p>
      <w:r>
        <w:t xml:space="preserve">kapinallinen</w:t>
      </w:r>
    </w:p>
    <w:p>
      <w:r>
        <w:rPr>
          <w:b/>
        </w:rPr>
        <w:t xml:space="preserve">Esimerkki 3.1921</w:t>
      </w:r>
    </w:p>
    <w:p>
      <w:r>
        <w:t xml:space="preserve">Konteksti: Naya oli 11-vuotias ja halusi meikata koulussa. Hänen vanhempansa kielsivät sen, mutta hän laittoi meikkiä ennen tuntia. Eräänä iltapäivänä hän kuitenkin unohti pestä sen pois.  Lause: Hänen äitinsä ja isänsä saivat hänet kiinni siitä, että hänellä oli koko naama meikattuna!  Hahmo: Vanhemmat</w:t>
      </w:r>
    </w:p>
    <w:p>
      <w:r>
        <w:rPr>
          <w:b/>
        </w:rPr>
        <w:t xml:space="preserve">Tulos</w:t>
      </w:r>
    </w:p>
    <w:p>
      <w:r>
        <w:t xml:space="preserve">hän tarvitsee rangaistuksen</w:t>
      </w:r>
    </w:p>
    <w:p>
      <w:r>
        <w:rPr>
          <w:b/>
        </w:rPr>
        <w:t xml:space="preserve">Tulos</w:t>
      </w:r>
    </w:p>
    <w:p>
      <w:r>
        <w:t xml:space="preserve">vihainen</w:t>
      </w:r>
    </w:p>
    <w:p>
      <w:r>
        <w:rPr>
          <w:b/>
        </w:rPr>
        <w:t xml:space="preserve">Tulos</w:t>
      </w:r>
    </w:p>
    <w:p>
      <w:r>
        <w:t xml:space="preserve">pettänyt</w:t>
      </w:r>
    </w:p>
    <w:p>
      <w:r>
        <w:rPr>
          <w:b/>
        </w:rPr>
        <w:t xml:space="preserve">Esimerkki 3.1922</w:t>
      </w:r>
    </w:p>
    <w:p>
      <w:r>
        <w:t xml:space="preserve">Konteksti: Naya oli 11-vuotias ja halusi meikata koulussa. Hänen vanhempansa kielsivät sen, mutta hän laittoi meikkiä ennen tuntia. Eräänä iltapäivänä hän kuitenkin unohti pestä sen pois.  Lause: Hänen äitinsä ja isänsä saivat hänet kiinni siitä, että hänellä oli koko naama meikattuna!  Hahmo: Naya</w:t>
      </w:r>
    </w:p>
    <w:p>
      <w:r>
        <w:rPr>
          <w:b/>
        </w:rPr>
        <w:t xml:space="preserve">Tulos</w:t>
      </w:r>
    </w:p>
    <w:p>
      <w:r>
        <w:t xml:space="preserve">hämmentynyt</w:t>
      </w:r>
    </w:p>
    <w:p>
      <w:r>
        <w:rPr>
          <w:b/>
        </w:rPr>
        <w:t xml:space="preserve">Tulos</w:t>
      </w:r>
    </w:p>
    <w:p>
      <w:r>
        <w:t xml:space="preserve">peloissaan</w:t>
      </w:r>
    </w:p>
    <w:p>
      <w:r>
        <w:rPr>
          <w:b/>
        </w:rPr>
        <w:t xml:space="preserve">Tulos</w:t>
      </w:r>
    </w:p>
    <w:p>
      <w:r>
        <w:t xml:space="preserve">häpeissäni</w:t>
      </w:r>
    </w:p>
    <w:p>
      <w:r>
        <w:rPr>
          <w:b/>
        </w:rPr>
        <w:t xml:space="preserve">Esimerkki 3.1923</w:t>
      </w:r>
    </w:p>
    <w:p>
      <w:r>
        <w:t xml:space="preserve">Konteksti: Naya oli 11-vuotias ja halusi meikata koulussa. Hänen vanhempansa kielsivät sen, mutta hän laittoi meikkiä ennen tuntia. Eräänä iltapäivänä hän kuitenkin unohti pestä sen pois. Hänen äitinsä ja isänsä saivat hänet kiinni siitä, että hänellä oli koko naama meikattuna!  Lause: Naya sai kuukauden kotiarestia!  Hahmo: Vanhemmat</w:t>
      </w:r>
    </w:p>
    <w:p>
      <w:r>
        <w:rPr>
          <w:b/>
        </w:rPr>
        <w:t xml:space="preserve">Tulos</w:t>
      </w:r>
    </w:p>
    <w:p>
      <w:r>
        <w:t xml:space="preserve">huolestunut</w:t>
      </w:r>
    </w:p>
    <w:p>
      <w:r>
        <w:rPr>
          <w:b/>
        </w:rPr>
        <w:t xml:space="preserve">Tulos</w:t>
      </w:r>
    </w:p>
    <w:p>
      <w:r>
        <w:t xml:space="preserve">vihainen</w:t>
      </w:r>
    </w:p>
    <w:p>
      <w:r>
        <w:rPr>
          <w:b/>
        </w:rPr>
        <w:t xml:space="preserve">Tulos</w:t>
      </w:r>
    </w:p>
    <w:p>
      <w:r>
        <w:t xml:space="preserve">pettänyt</w:t>
      </w:r>
    </w:p>
    <w:p>
      <w:r>
        <w:rPr>
          <w:b/>
        </w:rPr>
        <w:t xml:space="preserve">Esimerkki 3.1924</w:t>
      </w:r>
    </w:p>
    <w:p>
      <w:r>
        <w:t xml:space="preserve">Konteksti: Naya oli 11-vuotias ja halusi meikata koulussa. Hänen vanhempansa kielsivät sen, mutta hän laittoi meikkiä ennen tuntia. Eräänä iltapäivänä hän kuitenkin unohti pestä sen pois. Hänen äitinsä ja isänsä saivat hänet kiinni siitä, että hänellä oli koko naama meikattuna!  Lause: Naya sai kuukauden kotiarestia!  Hahmo: Naya</w:t>
      </w:r>
    </w:p>
    <w:p>
      <w:r>
        <w:rPr>
          <w:b/>
        </w:rPr>
        <w:t xml:space="preserve">Tulos</w:t>
      </w:r>
    </w:p>
    <w:p>
      <w:r>
        <w:t xml:space="preserve">järkyttynyt</w:t>
      </w:r>
    </w:p>
    <w:p>
      <w:r>
        <w:rPr>
          <w:b/>
        </w:rPr>
        <w:t xml:space="preserve">Tulos</w:t>
      </w:r>
    </w:p>
    <w:p>
      <w:r>
        <w:t xml:space="preserve">hämmentynyt</w:t>
      </w:r>
    </w:p>
    <w:p>
      <w:r>
        <w:rPr>
          <w:b/>
        </w:rPr>
        <w:t xml:space="preserve">Tulos</w:t>
      </w:r>
    </w:p>
    <w:p>
      <w:r>
        <w:t xml:space="preserve">katkera</w:t>
      </w:r>
    </w:p>
    <w:p>
      <w:r>
        <w:rPr>
          <w:b/>
        </w:rPr>
        <w:t xml:space="preserve">Tulos</w:t>
      </w:r>
    </w:p>
    <w:p>
      <w:r>
        <w:t xml:space="preserve">anteeksipyytävä</w:t>
      </w:r>
    </w:p>
    <w:p>
      <w:r>
        <w:rPr>
          <w:b/>
        </w:rPr>
        <w:t xml:space="preserve">Esimerkki 3.1925</w:t>
      </w:r>
    </w:p>
    <w:p>
      <w:r>
        <w:t xml:space="preserve">Konteksti: Lause: Ei ole: Minulla on jokin juttu lyijykynän pyyhekumeista.  Hahmo: Minä (itse)</w:t>
      </w:r>
    </w:p>
    <w:p>
      <w:r>
        <w:rPr>
          <w:b/>
        </w:rPr>
        <w:t xml:space="preserve">Tulos</w:t>
      </w:r>
    </w:p>
    <w:p>
      <w:r>
        <w:t xml:space="preserve">ainutlaatuinen</w:t>
      </w:r>
    </w:p>
    <w:p>
      <w:r>
        <w:rPr>
          <w:b/>
        </w:rPr>
        <w:t xml:space="preserve">Tulos</w:t>
      </w:r>
    </w:p>
    <w:p>
      <w:r>
        <w:t xml:space="preserve">omituinen</w:t>
      </w:r>
    </w:p>
    <w:p>
      <w:r>
        <w:rPr>
          <w:b/>
        </w:rPr>
        <w:t xml:space="preserve">Tulos</w:t>
      </w:r>
    </w:p>
    <w:p>
      <w:r>
        <w:t xml:space="preserve">onnellinen</w:t>
      </w:r>
    </w:p>
    <w:p>
      <w:r>
        <w:rPr>
          <w:b/>
        </w:rPr>
        <w:t xml:space="preserve">Esimerkki 3.1926</w:t>
      </w:r>
    </w:p>
    <w:p>
      <w:r>
        <w:t xml:space="preserve">Konteksti: Minulla on jokin juttu lyijykynän pyyhekumeista.  Lause: Vihaan niitä muovisia, jotka eivät oikeasti pyyhi pois.  Hahmo: Minä (itse)</w:t>
      </w:r>
    </w:p>
    <w:p>
      <w:r>
        <w:rPr>
          <w:b/>
        </w:rPr>
        <w:t xml:space="preserve">Tulos</w:t>
      </w:r>
    </w:p>
    <w:p>
      <w:r>
        <w:t xml:space="preserve">erikoinen</w:t>
      </w:r>
    </w:p>
    <w:p>
      <w:r>
        <w:rPr>
          <w:b/>
        </w:rPr>
        <w:t xml:space="preserve">Esimerkki 3.1927</w:t>
      </w:r>
    </w:p>
    <w:p>
      <w:r>
        <w:t xml:space="preserve">Konteksti: Minulla on jokin juttu lyijykynän pyyhekumeista. Vihaan niitä muovisia, jotka eivät oikeasti pyyhi.  Lause: Olen etsimässä merkkiä, joka käyttää vain kunnollisia kumipyyhekumeja.  Hahmo: Minä (itse)</w:t>
      </w:r>
    </w:p>
    <w:p>
      <w:r>
        <w:rPr>
          <w:b/>
        </w:rPr>
        <w:t xml:space="preserve">Tulos</w:t>
      </w:r>
    </w:p>
    <w:p>
      <w:r>
        <w:t xml:space="preserve">erityisesti</w:t>
      </w:r>
    </w:p>
    <w:p>
      <w:r>
        <w:rPr>
          <w:b/>
        </w:rPr>
        <w:t xml:space="preserve">Tulos</w:t>
      </w:r>
    </w:p>
    <w:p>
      <w:r>
        <w:t xml:space="preserve">optimistinen</w:t>
      </w:r>
    </w:p>
    <w:p>
      <w:r>
        <w:rPr>
          <w:b/>
        </w:rPr>
        <w:t xml:space="preserve">Esimerkki 3.1928</w:t>
      </w:r>
    </w:p>
    <w:p>
      <w:r>
        <w:t xml:space="preserve">Konteksti: Minulla on jokin juttu lyijykynän pyyhekumeista. Vihaan niitä muovisia, jotka eivät oikeasti pyyhi. Etsin merkkiä, joka käyttää vain kunnollisia kumipyyhekumeja.  Lause: En ole vielä löytänyt sellaista.  Merkkiä: Minä (itse)</w:t>
      </w:r>
    </w:p>
    <w:p>
      <w:r>
        <w:rPr>
          <w:b/>
        </w:rPr>
        <w:t xml:space="preserve">Tulos</w:t>
      </w:r>
    </w:p>
    <w:p>
      <w:r>
        <w:t xml:space="preserve">tylsistynyt</w:t>
      </w:r>
    </w:p>
    <w:p>
      <w:r>
        <w:rPr>
          <w:b/>
        </w:rPr>
        <w:t xml:space="preserve">Tulos</w:t>
      </w:r>
    </w:p>
    <w:p>
      <w:r>
        <w:t xml:space="preserve">tyytymätön</w:t>
      </w:r>
    </w:p>
    <w:p>
      <w:r>
        <w:rPr>
          <w:b/>
        </w:rPr>
        <w:t xml:space="preserve">Tulos</w:t>
      </w:r>
    </w:p>
    <w:p>
      <w:r>
        <w:t xml:space="preserve">kiittämätön</w:t>
      </w:r>
    </w:p>
    <w:p>
      <w:r>
        <w:rPr>
          <w:b/>
        </w:rPr>
        <w:t xml:space="preserve">Esimerkki 3.1929</w:t>
      </w:r>
    </w:p>
    <w:p>
      <w:r>
        <w:t xml:space="preserve">Konteksti: Minulla on jokin juttu lyijykynän pyyhekumeista. Vihaan niitä muovisia, jotka eivät oikeasti pyyhi. Etsin merkkiä, joka käyttää vain kunnollisia kumipyyhekumeja. En ole vielä löytänyt sellaista.  Lause: Olen edelleen päättänyt onnistua etsinnässäni.  Hahmo: Minä (itse)</w:t>
      </w:r>
    </w:p>
    <w:p>
      <w:r>
        <w:rPr>
          <w:b/>
        </w:rPr>
        <w:t xml:space="preserve">Tulos</w:t>
      </w:r>
    </w:p>
    <w:p>
      <w:r>
        <w:t xml:space="preserve">nterested</w:t>
      </w:r>
    </w:p>
    <w:p>
      <w:r>
        <w:rPr>
          <w:b/>
        </w:rPr>
        <w:t xml:space="preserve">Tulos</w:t>
      </w:r>
    </w:p>
    <w:p>
      <w:r>
        <w:t xml:space="preserve">perusteltu</w:t>
      </w:r>
    </w:p>
    <w:p>
      <w:r>
        <w:rPr>
          <w:b/>
        </w:rPr>
        <w:t xml:space="preserve">Tulos</w:t>
      </w:r>
    </w:p>
    <w:p>
      <w:r>
        <w:t xml:space="preserve">määrittää</w:t>
      </w:r>
    </w:p>
    <w:p>
      <w:r>
        <w:rPr>
          <w:b/>
        </w:rPr>
        <w:t xml:space="preserve">Esimerkki 3.1930</w:t>
      </w:r>
    </w:p>
    <w:p>
      <w:r>
        <w:t xml:space="preserve">Konteksti: Lause: Ei ole: Tänä sunnuntaina menimme vaimoni kanssa jouluostoksille.  Hahmo: Minä (itse)</w:t>
      </w:r>
    </w:p>
    <w:p>
      <w:r>
        <w:rPr>
          <w:b/>
        </w:rPr>
        <w:t xml:space="preserve">Tulos</w:t>
      </w:r>
    </w:p>
    <w:p>
      <w:r>
        <w:t xml:space="preserve">onnellinen</w:t>
      </w:r>
    </w:p>
    <w:p>
      <w:r>
        <w:rPr>
          <w:b/>
        </w:rPr>
        <w:t xml:space="preserve">Tulos</w:t>
      </w:r>
    </w:p>
    <w:p>
      <w:r>
        <w:t xml:space="preserve">innostunut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docId:C6201CA7CA5B78DFE3DD7F9FBD1C5E45</keywords>
  <dc:description>generated by python-docx</dc:description>
  <lastModifiedBy/>
  <revision>1</revision>
  <dcterms:created xsi:type="dcterms:W3CDTF">2013-12-23T23:15:00.0000000Z</dcterms:created>
  <dcterms:modified xsi:type="dcterms:W3CDTF">2013-12-23T23:15:00.0000000Z</dcterms:modified>
  <category/>
</coreProperties>
</file>