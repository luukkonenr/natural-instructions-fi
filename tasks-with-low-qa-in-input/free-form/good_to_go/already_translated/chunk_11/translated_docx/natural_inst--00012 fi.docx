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1.4018</w:t>
      </w:r>
    </w:p>
    <w:p>
      <w:r>
        <w:t xml:space="preserve">Norjalaiset tutkijat tarkastelivat 7 000 ihmisen ahdistuneisuutta, joita seurattiin vähintään kymmenen vuoden ajan. BMJ Open -julkaisussa todetaan, että vaikka yleinen ahdistuneisuus on jo tunnustettu riskiksi, myös terveysahdistus saattaa olla ongelma. Sydänasiantuntijoiden mukaan kaikkien, jotka kokevat kärsivänsä "terveysahdistuksesta", tulisi keskustella lääkärinsä kanssa. Terveyspelko kuvaa sitä, että ihmisillä on "jatkuva huoli" siitä, että heillä on vakava sairaus tai että he hankkivat vakavan sairauden ja hakeutuvat nopeasti lääkärin vastaanotolle ilman, että heillä on todellisen sairauden oireita. Tämän tutkimuksen osallistujat osallistuivat norjalaiseen Hordalandin terveystutkimukseen (HUSK). Dilemma Kaikki olivat syntyneet vuosina 1953-1957. He täyttivät kyselylomakkeita terveydentilasta, elintavoista ja koulutuksesta, heiltä otettiin verikokeita ja heidän painonsa, pituutensa ja verenpaineensa mitattiin säännöllisesti vuosina 1997-1999. He käyttivät Whiteley-indeksiksi kutsuttua tunnustettua asteikkoa ahdistuneisuusasteen arvioimiseksi. Tutkijat käyttivät myös kansallisia tietoja seuratakseen ryhmän sairaalahoitoa ja kuolemantapauksia vuoteen 2009 asti. Näistä 7 000:sta 234 (3,3 %) sai sydänkohtauksen tai akuutin angina pectoriksen seurantajakson aikana. Vaikka tunnetut riskitekijät otettiin huomioon, sydänsairauksiin menehtyneiden osuus (hieman yli 6 %) oli yli kaksi kertaa suurempi niiden 710 henkilön joukossa, joilla katsottiin olevan terveysahdistusta. Ja mitä korkeammat ahdistuneisuuspisteet heillä oli, sitä suurempi oli riski sairastua sydänsairauteen. "Luonnollista huolestua" BMJ Open -lehdessä kirjoittavat tutkijat, joita johti tohtori Line Iden Berge, sanoivat: "[Tutkimuksemme] osoittaa edelleen, että terveyspelkoa kokeville henkilöille ominainen käyttäytyminen, kuten oireiden seuranta ja tiheä tarkistaminen, ei vähennä [sepelvaltimotautitapahtumien] riskiä. "Nämä havainnot havainnollistavat kliinikoiden dilemmaa sen välillä, että he rauhoittavat potilasta siitä, että nykyiset fyysiset ahdistusoireet eivät edusta sydänsairautta, vastakohtana kehittyvälle tietämykselle siitä, miten ahdistuneisuus voi ajan mittaan liittyä kausaalisesti lisääntyneeseen [sepelvaltimotaudin] riskiin." Emily Reeve, British Heart Foundationin johtava sydänhoitaja, sanoi: "On luonnollista, että ihmiset huolestuvat, jos he tuntevat voivansa huonosti. "Ahdistus ja stressi voivat kuitenkin käynnistää epäterveellisiä tapoja, kuten tupakoinnin tai huonon syömisen, jotka lisäävät sydänsairauksien riskiä". "Vaikka emme tiedä, vaarantavatko "hyvin huolestuneet" suoraan sydänkohtauksen riskin, on selvää, että tarpeettoman ahdistuksen vähentämisellä voi olla terveyshyötyjä". "Jos koet terveydellistä ahdistusta, keskustele lääkärisi kanssa."</w:t>
      </w:r>
    </w:p>
    <w:p>
      <w:r>
        <w:rPr>
          <w:b/>
        </w:rPr>
        <w:t xml:space="preserve">Tulos</w:t>
      </w:r>
    </w:p>
    <w:p>
      <w:r>
        <w:t xml:space="preserve">"Huolestuneiden" joukkoon kuuluminen saattaa itse asiassa lisätä sydänsairauksien riskiä, kuten eräässä tutkimuksessa on todettu.</w:t>
      </w:r>
    </w:p>
    <w:p>
      <w:r>
        <w:rPr>
          <w:b/>
        </w:rPr>
        <w:t xml:space="preserve">Esimerkki 1.4019</w:t>
      </w:r>
    </w:p>
    <w:p>
      <w:r>
        <w:t xml:space="preserve">Wolverhamptonista kotoisin oleva Luke Ogden, 27, kuoli törmäyksessä Mountain Roadilla lähellä Brandywellin kulmaa 14. heinäkuuta. Kuolinsyyntutkija John Needham sanoi, että puolustusministeriön koneinsinööri kuoli "moniin vammoihin". Douglas Courthousessa pidettävää kuulemista lykättiin vielä vahvistettavaan päivämäärään. Poliisin mukaan auton matkustajat vietiin sairaalaan ja heidät päästettiin myöhemmin vapaaksi. Ogden kuoli tapahtumapaikalla. Poliisitutkinta jatkuu. Kaksi päivää aiemmin toinen moottoripyöräilijä kuoli samalla tieosuudella.</w:t>
      </w:r>
    </w:p>
    <w:p>
      <w:r>
        <w:rPr>
          <w:b/>
        </w:rPr>
        <w:t xml:space="preserve">Tulos</w:t>
      </w:r>
    </w:p>
    <w:p>
      <w:r>
        <w:t xml:space="preserve">Mansaarella auto-onnettomuudessa kuolleen moottoripyöräilijän kuolemansyyn selvittely on aloitettu ja sitä on lykätty.</w:t>
      </w:r>
    </w:p>
    <w:p>
      <w:r>
        <w:rPr>
          <w:b/>
        </w:rPr>
        <w:t xml:space="preserve">Esimerkki 1.4020</w:t>
      </w:r>
    </w:p>
    <w:p>
      <w:r>
        <w:t xml:space="preserve">Oikeusministeri Sergio Moro erosi perjantaina ja syytti presidenttiä siitä, että hän halusi asettaa uuden liittovaltion poliisipäällikön, joka toimittaisi hänelle tiedusteluraportteja. Bolsonaro kiistää väitteen. Rita on saanut hänen hallintonsa sekasortoon, kun se kamppailee koronaviruskriisin ratkaisemiseksi. Yhdysvalloissa sijaitsevan Johns Hopkinsin yliopiston mukaan Brasiliassa on lähes 55 000 vahvistettua virustapausta, ja yli 3 700 on kuollut. Aiemmin tässä kuussa presidentti erotti terveysministerinsä Luiz Henrique Mandettan, koska tämä oli reagoinut koronaviruspandemiaan. Ministeri oli kannattanut sosiaalista etäisyyttä, jota Bolsonaro on halveksinut. Miten riita kehittyi? Brasilian yleinen syyttäjä Augusto Aras on nyt pyytänyt korkeinta oikeutta tutkimaan Moron väitteet presidenttiä vastaan. Perjantaina Bolsonaro erotti liittovaltion poliisipäällikön Mauricio Valeixon - joka on Moron liittolainen - julkaisematta syytä päätökselle. Hänen tilalleen valittiin Brasilian tiedustelupalvelun päällikkö Alexandre Ramagem. Aiemmin torstaina Moro uhkasi erota, jos Valeixo erotettaisiin, mutta sanoi sitten jäävänsä, jos hän saisi valita seuraajansa. Hän kuitenkin erosi perjantaina ja kuvaili Valeixon erottamista "ilman todellista syytä" "poliittiseksi sekaantumiseksi, joka vahingoittaa minun ja hallituksen uskottavuutta". Mikä on Bolsonaroa vastaan esitetty syyte? Moro väitti presidentin sekaantuvan liittovaltion poliisin toimiin korruption torjumiseksi. Hän sanoi, että Bolsonaro oli kertonut hänelle korvaavansa Valeixon asettaakseen tilalle jonkun, johon hänellä oli "henkilökohtainen kontakti, jolle hän saattoi soittaa, pyytää tietoja ja tiedusteluraportteja". "Tällaisten tietojen antaminen ei kuulu liittovaltion poliisin tehtäviin", hän sanoi. Moro väitti myös, että Bolsonaro oli sanonut, että yksi syy Valeixon syrjäyttämiseen oli se, että hän oli "huolissaan" joistakin meneillään olevista tutkimuksista. Hän lisäsi, että Valeixon erottaminen oli myös "merkki siitä, että presidentti halusi minut ulos". Moro on suosittu henkilö Brasiliassa. Hän on entinen tuomari, joka johti maan suurinta korruptionvastaista tutkintaa, jossa paljastui miljardien dollarien lahjuksia ja tuomittiin kymmeniä korkean profiilin yritysjohtajia ja poliitikkoja. Hänen eroilmoituksensa jälkeen eri puolilla Brasiliaa kuului mielenosoituksia, joissa potit paukkuivat. Miten Bolsonaro on reagoinut? Televisiopuheessaan äärioikeistolainen presidentti kutsui häntä vastaan esitettyjä väitteitä "perusteettomiksi" ja sanoi voivansa valita kenet haluaa liittovaltion poliisipäälliköksi. "Nimitys on minun, etuoikeus on minun, ja sinä päivänä, kun joudun alistumaan jollekin alaiselleni, lakkaan olemasta tasavallan presidentti", Bolsonaro sanoi suurimman osan kabinettinsa tukemana Brasílian presidentinpalatsissa. Hän syytti Moroa myös siitä, että hän olisi vaatinut nimitystä korkeimpaan oikeuteen vastineeksi siitä, että hän suostuisi Valeixon korvaamiseen. Moro on kiistänyt tämän ja sanonut, ettei sitä "koskaan käytetty valuuttana vastineeksi siitä, että minut nimitettäisiin" korkeimpaan oikeuteen. Isku Bolsonaron hallitukselle Jair Bolsonaron suosituimman ministerin lähtö on isku hänen hallitukselleen - Sergio Moro oli tähtiministeri. Hänen kannattajansa pitivät häntä korruption vastaisena ristiretkeläisenä. Jair Bolsonaro on selvästi ottanut lähdön myös henkilökohtaisesti, päätellen hänen 45-minuuttisesta televisiopuheestaan perjantaina iltapäivällä. Hän kertoi, että Moro nöyryytti häntä lentokentällä muutama vuosi sitten, ja syytti häntä siitä, ettei hän välittänyt tarpeeksi sen jälkeen, kun häntä puukotettiin kampanjan aikana vuonna 2018. Bolsonaro näyttää nyt epäilemättä heikommalta kuin koskaan - perjantain tapahtumat ovat yksi Brasilian politiikan dramaattisimmista päivistä viime vuosina. Monet ihmettelevät, kuka on seuraava - pysyvätkö hänen talousministerinsä ja toinen kabinetin tähtijäsen Paulo Guedesin kaltaiset henkilöt uskollisina vai hyppäävätkö he pelastamaan hänen maineensa? Kaikki tämä draama vie huomion kiireellisemmästä kriisistä - koronavirustapausten ja -kuolemien määrä kasvaa yhä nopeammin joka päivä. Kuka on Moro? Moroa pidetään korruption vastaisena ristiretkeläisenä, ja hän oli tähtivalinta, kun Bolsonaro pyysi häntä mukaan hallitukseen. Moro johti aiemmin valtavaa korruptiotutkimusta, joka tunnetaan nimellä Operaatio Autonpesu, joka paljasti miljardien dollarien lahjukset ja johti monien vaikutusvaltaisten liikemiesten ja poliitikkojen, kuten vasemmistolaisen entisen presidentin Luiz Inácio Lula da Silvan, vangitsemiseen. Hän sanoi aikoinaan, ettei hän "koskaan tulisi politiikkaan", mutta suostui myöhemmin toimimaan Bolsonaron kabinetissa korruption ja järjestäytyneen rikollisuuden torjumiseksi. Hänelle luvattiin täysi itsemääräämisoikeus osastolleen, joka yhdisti oikeus- ja yleisen turvallisuuden salkut niin sanotuksi "superministeriöksi".</w:t>
      </w:r>
    </w:p>
    <w:p>
      <w:r>
        <w:rPr>
          <w:b/>
        </w:rPr>
        <w:t xml:space="preserve">Tulos</w:t>
      </w:r>
    </w:p>
    <w:p>
      <w:r>
        <w:t xml:space="preserve">Brasilian ylin syyttäjä on pyytänyt lupaa tutkia väitteitä presidentti Jair Bolsonaron poliittisesta vaikuttamisesta.</w:t>
      </w:r>
    </w:p>
    <w:p>
      <w:r>
        <w:rPr>
          <w:b/>
        </w:rPr>
        <w:t xml:space="preserve">Esimerkki 1.4021</w:t>
      </w:r>
    </w:p>
    <w:p>
      <w:r>
        <w:t xml:space="preserve">Middlesbroughista kotoisin oleva Craig Hall, 36, kuoli 26. helmikuuta A34-tiellä Sutton Scotneyn lähellä Hampshiressä. Hallin vaimo Jackie kunnioitti lausunnossaan häntä "perheenisänä", joka "tekisi mitä tahansa auttaakseen ketään". 19-vuotias mies pidätettiin epäiltynä vaarallisesta ajamisesta ja huumausaineen vaikutuksen alaisena ajamisesta. Durhamista kotoisin oleva mies vapautettiin tutkimusten ajaksi. Rouva Hall sanoi, että hänen miehensä kuolema onnettomuudessa, joka tapahtui noin klo 04.40 GMT, oli jättänyt "valtavan aukon kaikkien elämään". Hän lisäsi: "Hän eli lapsilleen ja minulle. Hän ei ollut vain paras ystäväni vaan myös sielunkumppanini". Kolme muuta matkustajaa, kaksi 25-vuotiasta miestä ja 24-vuotias mies, saivat vammoja, jotka eivät olleet hengenvaarallisia. Kuorma-auton kuljettaja, 63-vuotias mies Warwickshiresta, ei loukkaantunut.</w:t>
      </w:r>
    </w:p>
    <w:p>
      <w:r>
        <w:rPr>
          <w:b/>
        </w:rPr>
        <w:t xml:space="preserve">Tulos</w:t>
      </w:r>
    </w:p>
    <w:p>
      <w:r>
        <w:t xml:space="preserve">Hänen perheensä on kuvaillut miestä, joka kuoli, kun minibussi, jossa hän oli kyydissä, törmäsi kuorma-autoon, ja hänen perheensä on kuvaillut häntä "kultaiseksi sydämeksi".</w:t>
      </w:r>
    </w:p>
    <w:p>
      <w:r>
        <w:rPr>
          <w:b/>
        </w:rPr>
        <w:t xml:space="preserve">Esimerkki 1.4022</w:t>
      </w:r>
    </w:p>
    <w:p>
      <w:r>
        <w:t xml:space="preserve">22-vuotias katosi Aucklandissa 1. joulukuuta. Poliisi lopetti etsinnät sunnuntaina löydettyään ruumiin kaupungin laitamilta. Komisario Scott Beard sanoi, että ruumis löytyi "ehjänä". 26-vuotias mies on saapunut oikeuteen Uudessa-Seelannissa syytettynä neiti Millanen murhasta. Det Inspehtori Beard sanoi uskovansa, että pitkävartinen lapio saattoi olla "missä tahansa Scenic Driven ja Aucklandin keskusta-alueiden välillä". "Joku on saattanut törmätä siihen, poimia sen ja viedä kotiin. "Meidän on puhuttava tälle henkilölle tai kenelle tahansa, joka on nähnyt sen", hän sanoi. Gracen isä David Millane on lentänyt Uuteen-Seelantiin ja käynyt ruumiin löytöpaikalla. Hän osallistui perinteiseen maorien siunausseremoniaan yhdessä Gracen sedän ja Uuden-Seelannin poliisin jäsenten kanssa. Reppumatkailijat ovat liittyneet paikallisten asukkaiden joukkoon pitämään muistotilaisuuksia eri puolilla maata. Yksi heistä oli Joshua Lewis, Gracen veljen Declanin ystävä, joka aikoi tavata Gracen matkan aikana. Gracen syntymäpäivän kunniaksi hän kävi sunnuntaina Wakatipo-järvellä lähellä Queenstownia Uuden-Seelannin Eteläsaarella sytyttämässä 22 kynttilää kakkuun. Hän sanoi: "Toivon, että olisin siellä hänen ja hänen perheensä luona juuri nyt", hän sanoi. Rakastin Gracea kuin pikkusiskoa." Tutkijat yrittävät selvittää tapahtumien aikajanaa, joka johti Essexistä valmistuneen tytön kuolemaan. Poliisit kertoivat saaneensa "satoja" puheluita tapauksesta. Lauantai-iltana tunnistettiin "kiinnostava paikka", joka johti tutkijat Scenic Drivella sijaitsevalle paikalle, joka on maantie noin 19 kilometriä länteen kaupungin keskustasta. Komisario Scott Beard sanoi sunnuntaina, että tutkijat olivat "paikallistaneet ruumiin, jonka uskomme olevan Grace" noin 10 metrin päässä tien reunasta. Miss Millane oli matkustanut yksin Uudessa-Seelannissa kahden viikon ajan kuuden viikon Etelä-Amerikan ryhmämatkan jälkeen. Poliisi uskoo, että hänet surmattiin 1. ja 2. joulukuuta välisenä aikana. Murhasta syytetyn 26-vuotiaan miehen, jota ei voida nimetä, on määrä saapua oikeuteen uudelleen ensi kuussa.</w:t>
      </w:r>
    </w:p>
    <w:p>
      <w:r>
        <w:rPr>
          <w:b/>
        </w:rPr>
        <w:t xml:space="preserve">Tulos</w:t>
      </w:r>
    </w:p>
    <w:p>
      <w:r>
        <w:t xml:space="preserve">Brittiläisen reppumatkailija Grace Millanen murhaa tutkiva poliisi etsii lapiota, jonka uskotaan liittyvän tutkintaan.</w:t>
      </w:r>
    </w:p>
    <w:p>
      <w:r>
        <w:rPr>
          <w:b/>
        </w:rPr>
        <w:t xml:space="preserve">Esimerkki 1.4023</w:t>
      </w:r>
    </w:p>
    <w:p>
      <w:r>
        <w:t xml:space="preserve">Paul RubensTeknologiatoimittaja Ratkaisu ei ole niin epäkäytännöllinen kuin miltä se saattaa vaikuttaa, ja yhä useammat ihmiset, joilla on vain vähän tai ei lainkaan ohjelmointitaitoja, turvautuvat siihen. Gartnerin analyytikko Ian Finleyn mukaan videopelien, älypuhelinten, iPadien ja PlayStationien parissa kasvaneille ihmisille ajatus sovelluksen kokoamisesta, jos parempaa ei ole saatavilla, on täysin luonnollinen. "Se on sukupolvikohtainen asia", hän sanoo. "Monet suuret ikäluokat ovat nyt jäämässä eläkkeelle, ja heidän tilalleen tulevat nuoremmat ihmiset, jotka ovat käyttäneet tietokoneita koulussa, jotka ovat leikkineet verkko- ja blogityökaluilla ja jotka eivät yksinkertaisesti pelkää teknologiaa." Ajatus siitä, että työntekijät ohittavat tietotekniikkaosaston ja kirjoittavat itse tarvitsemansa ohjelmistot, ei ole täysin uusi. Vuonna 2009 Gartner ennusti, että vuoteen 2014 mennessä 25 prosenttia uusista yrityssovelluksista kirjoittaisivat IT-osaston ulkopuoliset työntekijät eli "kansalaiskehittäjät", kuten se heitä kutsui. Vaikka ennuste ei ehkä olekaan toteutunut, Finley uskoo, että kansalaiskehittäjät ovat ehdottomasti nousussa. "Loppukäyttäjien sovelluskehitys on lähtenyt liikkeelle hitaammin kuin luulimme, mutta olemme vain pari-kolme vuotta jäljessä ennusteestamme", hän sanoo. Nykypäivän kansalaiskehittäjiä ajaa Finleyn mukaan tieto siitä, että he voisivat olla tuottavampia, jos heillä olisi käytössään oikeat työkalut. "He eivät halua odottaa, että IT-osastot kirjoittavat tai hankkivat heille ohjelmistoja, joten he päättävät tehdä sen itse", hän sanoo. Räätälöidyt sovellukset Salesforce.comin kaltaisten tuttujen yritysten sekä TrackVian ja Mendixin kaltaisten tuntemattomampien yritysten tarjoamien pilvipohjaisten sovelluskehitysalustojen ansiosta kansalaiskehittäjät voivat ryhtyä töihin ilman kalliita kehitystyökaluja. Millaisia sovelluksia kansalaiskehittäjät voivat sitten luoda? TrackVian toimitusjohtaja Peter Khanna sanoo, että suurinta osaa sovelluksista käyttävät 5-25 työntekijää, ja ne on rakennettu vastaamaan kapeisiin tarpeisiin, joista monet IT-osastot eivät ole tietoisia. "Useimmat yritykset investoivat liiketoimintaohjelmistoihin, joita ne uskovat henkilöstönsä tarvitsevan, ja sitten yksittäiset osastot jäävät huolehtimaan itsestään", hän sanoo. Hän lisää, että TrackVian asiakkaat rakentavat tyypillisesti sovelluksia, joilla seurataan ihmisiä, omaisuutta tai projekteja taulukkolaskennan sijaan, tai räätälöityjä sovelluksia markkinointia, henkilöstöhallintoa tai tietyn yrityksen tai toimialan yksilöllisiä tarpeita varten, kun kaupallisia vaihtoehtoja ei yksinkertaisesti ole olemassa. Esimerkkinä mainittakoon, että John McGarvey, resurssienhallintapäällikkö kalifornialaisessa DirecTV:ssä, joka on suorien satelliittilähetysten palveluntarjoaja ja lähetystoiminnan harjoittaja, käytti TrackVian pilvipohjaista kehitysalustaa rakentaakseen sovelluksen, jolla seurataan yrityksen lukuisia urakoitsijoita. Hän sanoo, että vaikka yritys oli kokeillut valmiita ohjelmistotuotteita, mikään niistä ei ollut aivan sopiva. "Nämä sovellukset on yleensä suunniteltu toimimaan tietyllä tavalla, joten joko sisäisiä prosesseja on muutettava vastaamaan sovelluksen toimintatapaa tai ohjelmisto on konfiguroitava uudelleen vastaamaan prosesseja." Kustannustehokas Koska yrityksen tietotekniikkaosasto joutui odottamaan mahdollisesti kaksi vuotta, ennen kuin se pystyi kehittämään hänelle oman sovelluksen, McGarvey päätti, että ilmeinen ratkaisu oli rakentaa sovellus itse. Ennen kuin hän aloitti, DirecTV:n IT-osasto tutki TrackVian pilvialustaa riskien ja hallinnoinnin näkökulmasta ja tarkasteli pilveen tallennettavien tietojen turvallisuutta. "Periaatteessa he antoivat sille tyypillisen myyjäarvioinnin", McGarvey sanoo. Kun hän sai luvan käyttää TrackViaa, hän latasi tiedot taulukkolaskentaohjelmistaan TrackVian pilvialustalle ja rakensi sovelluksen muutamassa tunnissa selainpohjaisen vedä ja pudota -käyttöliittymän avulla. "Minulla ei ole erityisiä koodaustaitoja, mutta sovellusteni rakentamiseen en tarvinnut niitä", hän sanoo. Sen jälkeen hän käytti noin tunnin viikossa hienosäätämään sovelluksensa käyttöliittymää seuraavien parin kuukauden ajan ennen kuin se otettiin käyttöön. Nyt sitä käyttää noin 20 työntekijää hänen osastollaan. McGarvey toteaa, että hänen ryhmänsä on nyt tuottavampi hänen kansalaiskehittäjänä tekemiensä ponnistelujen ansiosta, ja hänen sovelluksensa maksaa myös paljon vähemmän kuin hänen aiemmin käyttämänsä ohjelmisto. Kansalaiskehittäjien hyväksyminen Jotta organisaatiot välttyisivät siltä, että kansalaiskehittäjät aiheuttavat turvallisuusriskejä, joita ei voida hyväksyä, tai rikkovat lainsäädännöllisiä vaatimuksia, Finley uskoo, että tietotekniikkaosastojen on perustettava kansalaiskehittäjäohjelmia. Niiden on tarjottava kansalaiskehittäjille hyväksyttyjä kehitystyökaluja, ja IT-osaston henkilökunnan on voitava seurata, mitä kansalaiskehittäjät ja heidän sovelluksensa tekevät ja mitä tietoja he käyttävät ja tallentavat. Vaikka tällaisen ohjelman perustaminen aiheuttaa jonkin verran lisätyötä tietotekniikkaosastolle, pitkällä aikavälillä se vapauttaa sen taakasta, joka aiheutuisi kansalaiskehittäjien muuten tarvitsemien ohjelmistojen hankkimisesta tai kehittämisestä ja tukemisesta. "Yritykset, joilla ei ole ohjelmaa, joka ulottuu kansalaiskehittäjille ja antaa heille sääntöjä, tai jotka yrittävät estää heitä, päätyvät vain siihen, että heidän kontrollinsa ulkopuolelle jäävät roistokehittäjät aiheuttavat riskejä", Finley varoittaa. "Yritysten on vältettävä taistelemasta kansalaiskehittäjiä vastaan ja alettava ottaa heidät vastaan."</w:t>
      </w:r>
    </w:p>
    <w:p>
      <w:r>
        <w:rPr>
          <w:b/>
        </w:rPr>
        <w:t xml:space="preserve">Tulos</w:t>
      </w:r>
    </w:p>
    <w:p>
      <w:r>
        <w:t xml:space="preserve">Eikö sinulla ole oikeaa ohjelmistoa, jolla saat työsi tehtyä tehokkaasti? Mikset sitten kirjoittaisi omaa?</w:t>
      </w:r>
    </w:p>
    <w:p>
      <w:r>
        <w:rPr>
          <w:b/>
        </w:rPr>
        <w:t xml:space="preserve">Esimerkki 1.4024</w:t>
      </w:r>
    </w:p>
    <w:p>
      <w:r>
        <w:t xml:space="preserve">Dave LeePohjois-Amerikan teknologiatoimittaja Wisconsinin yliopisto väitti menestyksekkäästi, että Apple käytti sen mikrosiruteknologiaa ilman lupaa joissakin iPhoneissa ja iPadeissa. Vuonna 1998 jätetyn patentin sanotaan parantavan mikrosirujen energiatehokkuutta. Juttu koskee teknologian käyttöä iPhone 5s:ssä, 6:ssa ja 6 Plussassa - mutta Applen uusimpia malleja, 6S:ää ja 6S Plussaa, vastaan on nostettu lisäkanne, jossa esitetään sama väite. Wisconsinin yliopisto haastoi Intelin oikeuteen samasta patentista vuonna 2008. Juttu sovittiin tuomioistuimen ulkopuolella tuntemattomaan summaan. Oikeuspapereissa yliopisto väitti Applen jättäneen huomiotta sen tarjoukset patentin lisensoinnista, mikä tarkoittaisi maksun maksamista patentin jatkokäytöstä. Yliopiston mukaan Apple siis rikkoi patenttia tahallisesti, mistä voi seurata korkeampi sakko, jos tuomioistuin hyväksyy sen. Tarkka summa, jonka Apple mahdollisesti joutuu maksamaan, päätetään myöhemmin oikeudenkäynnin aikana. Huolimatta eräiden suurten teknologiayritysten viimeaikaisista, julkisuudessa hyvin esillä olleista aselevoista, kiivaita patenttitaisteluita käydään edelleen tuomioistuimissa ympäri maailmaa. Viime viikolla tuomari hylkäsi näytönohjaimiin erikoistuneen Nvidian väitteet, joiden mukaan Samsung ja muut olivat loukanneet sen kolmea patenttia. Seuraa Dave Lee Twitterissä @DaveLeeBBC</w:t>
      </w:r>
    </w:p>
    <w:p>
      <w:r>
        <w:rPr>
          <w:b/>
        </w:rPr>
        <w:t xml:space="preserve">Tulos</w:t>
      </w:r>
    </w:p>
    <w:p>
      <w:r>
        <w:t xml:space="preserve">Apple joutuu maksamaan 862 miljoonan dollarin (565 miljoonan punnan) laskun hävittyään patenttioikeudenkäynnin.</w:t>
      </w:r>
    </w:p>
    <w:p>
      <w:r>
        <w:rPr>
          <w:b/>
        </w:rPr>
        <w:t xml:space="preserve">Esimerkki 1.4025</w:t>
      </w:r>
    </w:p>
    <w:p>
      <w:r>
        <w:t xml:space="preserve">Jack LamportBBC News Japani toipuu massiivisesta tsunamista, Norsunluurannikko on verisen valtataistelun kourissa ja Libyassa on valtava pakolaiskriisi. Tuhannet ihmiset näissä maissa ovat menettäneet kotinsa tai jääneet vaille turvallista tai luotettavaa ruokaa, vettä ja lääkkeitä. Monet viimeaikaiset innovaatiot ovat osoittaneet, että niillä voidaan auttaa heitä, mutta niiden on vielä voitettava kustannusesteet. Esimerkkinä mainittakoon betonikangassuojat. Brittiläiset insinöörit Peter Brewin ja Will Crawford keksivät kankaisen suojan, joka muuttuu vedellä suihkutettaessa betoniksi 24 tunnissa. Alkuperäinen suunnitelma voitti useita palkintoja - muun muassa Saatchi &amp; Saatchi Award for World Changing Ideas -palkinnon. Keksijöiden mukaan suojien avulla pakolaiset voivat asua turvallisemmin, sillä toisin kuin teltat, ne ovat lukittavia, tulenkestäviä, viileitä auringossa ja kestävät vuosikymmeniä. Mutta juju on siinä, että tällä hetkellä ne maksavat vähintään 10 000 puntaa (16 000 dollaria) kappale. Brewin myöntää, että tämä on kallista kansalaisjärjestölle, joka toimii kriisin etulinjassa. Hän kuvailee tilannetta kuitenkin "kanan ja munan" väliseksi. "Jos valmistaisimme suuria määriä... pystyisimme leikkaamaan huomattavan osan kustannuksista pois", hän sanoo. "Mutta saadaksemme nämä tilaukset, meidän pitäisi olla jo paljon halvempia." On kuitenkin paljon keksintöjä, jotka ovat tulleet yllättäen ja pelastaneet ihmishenkiä. Tässä on neljä niistä. Puhallettava sairaala Tämä sairaala on sarja telttoja, jotka lepäävät puhallettavan rungon päällä. Runko on tavallista telttaa yksinkertaisempi, ja se on valmistettu samankaltaisesta materiaalista kuin puhallettavat pelastusveneet. Teltta voidaan pystyttää alle 48 tunnissa, ja siinä on leikkaussalit, ensiapu ja tehohoitoyksiköt. Kansainvälinen lääketieteellinen ja humanitaarinen avustusjärjestö Lääkärit ilman rajoja on ollut edelläkävijä puhallettavien sairaaloiden käytössä vuodesta 2005 lähtien - erityisesti Pakistanin maanjäristyksen jälkeen samana vuonna ja Haitin maanjäristyksen jälkeen vuonna 2010. Molemmissa tapauksissa paikalliset sairaalat vaurioituivat pahoin. Haitissa pystytettyä sairaalaa puretaan vasta nyt, jotta tilaa voidaan tehdä uudelle perinteiselle sairaalalle. Japanissa suuri maanjäristys jätti tuhannet ihmiset ilman puhdasta vettä. Jos pullotettua vettä on vaikea toimittaa, kannettavat vedenpuhdistimet ovat elintärkeitä. Yksi esimerkki on LifeStraw. Sen pienikokoiset ja kevyet suodattimet tappavat bakteerit ja loiset puhdistuspatruunassa, jossa on miljoonia pieniä puhdistushuokosia. Pieni versio voidaan kantaa mukana ja sitä voidaan käyttää kirjaimellisesti juomapillinä. Suurempi versio voidaan kiinnittää vesilähteeseen, jolloin se tarjoaa perheelle puhdasta vettä. Toisin kuin vedenpuhdistustabletit, Vestergaard Frandsenin valmistama LifeStraw voi puhdistaa jopa 18 000 litraa vettä, mikä riittää tavalliselle viisihenkiselle perheelle kolmeksi vuodeksi. Sitä on käytetty pitkäaikaisesti osassa Saharan eteläpuolisen Afrikan aluetta. Hyttysverkot ovat välttämättömiä malarian leviämisen estämiseksi monissa osissa maailmaa. Tämä tuote oli yksi ensimmäisistä, joka on onnistuttu kyllästämään pitkäkestoisilla hyttyskemikaaleilla ja jota on levitetty laajalti. Sillä on ollut valtava vaikutus. Aikaisemmin ihmisten piti pestä verkkonsa säännöllisesti hyttyskarkotteilla, mikä ei ole helppoa köyhyys- tai kriisialueilla. Verkko poistaa tämän tarpeen vuosiksi. PermaNet-verkkoa, jota myös Vestergaard Frandsen valmistaa, käytettiin Pakistanin ja Haitin maanjäristysten jälkeen, kun ihmiset joutuivat nukkumaan suojissa ja malaria oli vakava uhka. Tämä aurinkoenergialla toimiva kylmälaite muuntaa auringon säteet viileydeksi. Sitä voidaan käyttää kuumissa maissa säilyttämään hengenpelastavia rokotteita, joiden on pysyttävä jäähdytettyinä, kunnes ne annetaan. Tuote täyttää aukon, jota terveysohjelmat kutsuvat "jäähdytysketjuksi". Tämä on jäähdytyslaitteiden verkosto, jota tarvitaan rokotteiden kuljettamiseen valmistajalta potilaalle. Potilaat tarvitsevat rokotteita usein sellaisissa paikoissa, joissa ei ole sähköverkkoa tai joissa sähkötoimitukset ovat epävakaita. Kehittäjät Greenpeace, Unicef ja muut sanovat, että se on ympäristöystävällinen, paristoton, luotettava ja edullinen. Kaiken kaikkiaan aurinkoenergiateknologia on "kehittynyt harppauksin", sanoo Britannian Punaisen Ristin katastrofien hallinnan logistiikkavastaava Rishi Ramrakha. Sitä voidaan nyt käyttää lamppujen ja akkujen käyttämiseen sekä matkapuhelinten ja radioiden lataamiseen.</w:t>
      </w:r>
    </w:p>
    <w:p>
      <w:r>
        <w:rPr>
          <w:b/>
        </w:rPr>
        <w:t xml:space="preserve">Tulos</w:t>
      </w:r>
    </w:p>
    <w:p>
      <w:r>
        <w:t xml:space="preserve">Tänä vuonna on tapahtunut useita luonnonkatastrofeja ja väkivaltaisia konflikteja. Mutta mitkä viimeaikaiset keksinnöt voisivat osoittautua merkittäviksi niille, joiden henki on vaarassa?</w:t>
      </w:r>
    </w:p>
    <w:p>
      <w:r>
        <w:rPr>
          <w:b/>
        </w:rPr>
        <w:t xml:space="preserve">Esimerkki 1.4026</w:t>
      </w:r>
    </w:p>
    <w:p>
      <w:r>
        <w:t xml:space="preserve">David Johnston oli ulkoiluttamassa 12-vuotiasta Rosieta tiistai-iltana Marchburn Driven alueella, kun hänen mukaansa bullterrierityyppinen koira "hyökkäsi" hänen koiransa kimppuun. Johnston, 38, sanoi, että hänen lemmikkiään ravisteltiin "kuin räsynukkea". Hänen mukaansa Rosie vapautui lopulta, mutta kuoli. Poliisi tutkii asiaa ja vetosi silminnäkijöihin. Herra Johnston, jolla Rosie oli ollut kahdeksan viikon ikäisenä, kertoi BBC Scotlandin uutissivustolle: "Olin viemässä sitä päivittäiselle kävelylle, kun se tapahtui. Pari miestä seisoi koiran kanssa. "Yhtäkkiä koira teki yhden hypyn makuuasennosta ja toisen hänen päälleen. Se nosti sen ylös maasta ja alkoi ravistella sitä kuin räsynukkea. "Yritimme turhaan, mies potki koiraa saadaksemme sen irti otteestaan. Lopulta hän onnistui saamaan sen leuat auki. "Otin Rosiesta kiinni ja pitelin sitä. Koira yritti yhä hyökätä. Vein hänet takaisin taloon, mutta hän oli eloton. Menimme eläinlääkärille, mutta se oli kuollut." 'Traumaattinen välikohtaus' hän selitti: "Toivomme, että saamme tämän koiran pois kaduilta. Se on voinut tehdä sen ennenkin, ja se voi tehdä sen uudelleen. "Rosie oli hyvin, hyvin iloinen koira. Sen ei olisi pitänyt tapahtua. Se ei ansainnut sitä." Skotlannin poliisi kertoi, että poliisit etsivät silminnäkijöitä sen jälkeen, kun tummanruskea ja musta koira oli hyökännyt valkoisen ja ruskean jackrussellin kimppuun Northfieldissä tiistaina noin kello 20.30. PC Brenda Adam sanoi: "Pyydän erityisesti tietoja kahdesta miehestä, jotka on nähty alueella samoihin aikoihin. Toisella oli tumma t-paita ja housut, kun taas toinen oli polkupyörällä. "Tämä oli traumaattinen tapaus asianosaisille, ja kehotan kaikkia, joilla on tietoja - olivatpa ne mielestänne kuinka merkityksettömiä tahansa - ottamaan yhteyttä."</w:t>
      </w:r>
    </w:p>
    <w:p>
      <w:r>
        <w:rPr>
          <w:b/>
        </w:rPr>
        <w:t xml:space="preserve">Tulos</w:t>
      </w:r>
    </w:p>
    <w:p>
      <w:r>
        <w:t xml:space="preserve">Tutkinta on aloitettu sen jälkeen, kun toinen koira raateli jackrussellin kuoliaaksi Aberdeenissa.</w:t>
      </w:r>
    </w:p>
    <w:p>
      <w:r>
        <w:rPr>
          <w:b/>
        </w:rPr>
        <w:t xml:space="preserve">Esimerkki 1.4027</w:t>
      </w:r>
    </w:p>
    <w:p>
      <w:r>
        <w:t xml:space="preserve">By News from Elsewhere......as found by BBC Monitoring Kolme Boeing 747:ää on päätynyt Kiinan johtavan eBayn kaltaisen palvelun Taobaon huutokauppahaaraan. Koneet ovat olleet varastossa Shanghain ja Shenzhenin kaupungeissa vuodesta 2013 lähtien sen jälkeen, kun niiden omistaja Jade Cargo International hakeutui konkurssiin saman vuoden syyskuussa. Eteläisen Shenzhenin kaupungin tuomioistuin takavarikoi ne, mutta niille ei ollut koskaan löytynyt ostajia, vaikka niitä oli aiemmin tarjottu kuudessa offline-huutokaupassa. Yangcheng Evening Post -lehden mukaan tämä on ensimmäinen kerta, kun tuomioistuin on tarjonnut Boeing-konetta yleisölle nettihuutokauppaan. Valitettavasti tarvitset syviä taskuja, jos haluat varata yhden näistä suihkukoneista - avaustarjoukset koneista vaihtelevat 122-135 miljoonan juanin (18,5-20,4 miljoonaa dollaria; 13,7-15,1 miljoonaa puntaa) välillä. Taobao kehottaa mahdollisia ostajia maksamaan lentokoneiden takuumaksun ennen 20. lokakuuta, ja tarjoukset sulkeutuvat virallisesti 20. marraskuuta. Kerry Allenin raportointi Seuraava juttu: Käytä #NewsfromElsewhere, jotta pysyt ajan tasalla uutisistamme Twitterin kautta.</w:t>
      </w:r>
    </w:p>
    <w:p>
      <w:r>
        <w:rPr>
          <w:b/>
        </w:rPr>
        <w:t xml:space="preserve">Tulos</w:t>
      </w:r>
    </w:p>
    <w:p>
      <w:r>
        <w:t xml:space="preserve">Oletko koskaan halunnut omistaa oman yksityiskoneen? Se voi nyt olla mahdollista, sillä useat niistä ovat nyt huutokaupattavana Kiinassa, kerrotaan.</w:t>
      </w:r>
    </w:p>
    <w:p>
      <w:r>
        <w:rPr>
          <w:b/>
        </w:rPr>
        <w:t xml:space="preserve">Esimerkki 1.4028</w:t>
      </w:r>
    </w:p>
    <w:p>
      <w:r>
        <w:t xml:space="preserve">Steven McIntoshViihdetoimittaja Hän, Rory Reid ja Chris Harris esittävät ohjelmaa nyt kolmikkona Chris Evansin lähdettyä viime vuonna. Kuluvan kauden viimeistä jaksoa katsoi keskimäärin 1,9 miljoonaa katsojaa - merkittävä pudotus sarjan avausjakson 2,8 miljoonasta. Monet fanit lähettivät kuitenkin sosiaalisessa mediassa positiivisia viestejä sarjasta. Katsotaanpa lyhyesti, miten uusin kausi on pärjännyt katsojaluvuissa ja miten kriitikot ja katsojat suhtautuivat siihen. Katsojaluvut iPlayerin kaltaisten catch-up-palveluiden aikakaudella katsojaluvuista tulee melko monimutkainen kysymys. Siksi pitäydymme yksinkertaisuuden vuoksi siinä, kuinka moni katsoi sarjan kunkin jakson suorana lähetyksenä sen ensi-iltana. Keskimäärin 2,8 miljoonaa katsojaa seurasi sarjan alkua - vahva avaus sarjalle, mutta huippu, jota se ei onnistunut saavuttamaan koko loppuaikana. Seuraavien neljän jakson aikana katsojaluvut pysyivät kohtuullisen vakaina, mutta kahden viimeisen jakson aikana ne laskivat huomattavasti. Tämä saattoi johtua sarjan keskivaiheilla olleesta aukiolosta - 9. huhtikuuta ei esitetty jaksoa Golf: The Masters 2017 -tapahtuman vuoksi. Näyttää siltä, että monet katsojat eivät palanneet Top Gearin pariin sen jälkeen. Mutta kaikki haluavat tietysti tietää, miten katsojaluvut vertautuvat edellisiin sarjoihin. Chris Evansin tähdittämänä viime kauden aloitti huikeat 4,4 miljoonaa katsojaa, mikä on huomattavasti enemmän kuin tämän vuoden sarjan aloituksessa. Kannattaa kuitenkin huomata, että Evansin johtaman kauden katsojaluvut olivat yli puolittuneet loppuun mennessä, ja finaalia seurasi 1,9 miljoonaa katsojaa. Jeremy Clarksonin, Richard Hammondin ja James Mayn tähdittämänä jakson katsojamäärä ei ollut alle 2 miljoonaa. Kolmikon jäähyväisiä vuonna 2015 seurasi vaikuttava 5,3 miljoonaa katsojaa - luku, jota yksikään juontajakokoonpano ei ole sen jälkeen saavuttanut. Ohjelmapäälliköt lienevät kuitenkin tyytyväisiä siihen, että viisi tämän kauden seitsemästä jaksosta keräsi yli 2 miljoonaa katsojaa, mikä antaa sarjalle vahvan ja suhteellisen vakaan yleisömäärän viime vuoteen verrattuna. Kun iPlayer-luvut otetaan huomioon, uusimman sarjan katsojaluvut nousevat huomattavasti. Pelkästään ensimmäinen jakso lisäsi lähes miljoona katsojaa suoran tv-yleisön joukkoon. Sarjan myöhempien jaksojen luvut tulevat pian. Kriitikot Kriitikot ovat suhtautuneet uudistettuun Top Geariin myönteisesti, vaikka joillakin oli myös muutamia ehdotuksia siitä, miten sitä voitaisiin parantaa. Ed Power kirjoitti The Daily Telegraph -lehdessä seuraavaa: "Top Gearin viimeisin kausi päättyi paremmin kuin kukaan olisi voinut ennustaa viime vuoden katastrofaalisen, Chris Evansin johtaman rebootin jälkeen. "Viikko viikolta miehistö on selvästi saanut lisää itseluottamusta, ja päätösjakso oli kiistatta nautittavin tähän mennessä." The Radio Timesin Frances Taylor kirjoitti: "On kiistatonta, että juontajien dynamiikka on parantunut... mutta jotain on silti hieman häiritsevää. "Suurimmat ongelmat on korjattu tässä sarjassa, ja jäljelle on jäänyt pääosin nautittava ja katsottava tunti sunnuntai-illan televisiota. "Sitä ei tarvitse enää paljoa hienosäätää, ja pienellä avustuksella Top Gear voi hyvinkin olla parhaimmillaan 25. sarjassaan." Digital Spy -lehden Tom Eames oli samaa mieltä siitä, että ohjelma kaipaa vielä hiomista, mutta sanoi, että se on yleisesti ottaen menossa oikeaan suuntaan. "Rory Reid tarvitsee paljon enemmän ruutuaikaa, ja heidän on panostettava useampiin elokuviin, joissa kaikki kolme pääjuontajaa ovat mukana", hän ehdotti. "Lisäksi - vähemmän selvästi käsikirjoitettuja jaksoja, enemmän improvisoituja matkoja, enemmän mielenkiintoisia julkkiksia (tai ei lainkaan julkkisjaksoja), ja jo on saatu loistava autoshow." Näin hän jatkaa. Se on niin hyvin lähellä, ja haluamme ehdottomasti lisää vuonna 2018." Fanien reaktio Katsojat suhtautuivat uusimpaan sarjaan enimmäkseen myönteisesti, vaikka monet sanoivat, että sarjassa olisi vielä parantamisen varaa. Matthew twiittasi: "Jos joku olisi sanonut minulle viisi vuotta sitten, että Matt LeBlanc pelastaisi Top Gearin, olisin nauranut... mutta hän on pelastanut!". "Loistava sarja, hienosti tehty, pojat! Palautettu loistavaksi viihteeksi ja hauskaksi autoshowksi. Vähän kuin ennen vanhaan, mutta paremmin", Brook lisäsi. Katherine sanoi: "Se on suuri parannus edelliseen sarjaan verrattuna. Silti se on edelleen puinen." Andy kirjoitti: "Tuskin sanoisin, että Top Gear on pelastettu. Monet katsojat ovat siirtyneet The Grand Touriin. Se ei ole Top Gear ilman Clarksonia, Hammondia tai Mayta." Onko Matt LeBlanc todella "pelastanut" Top Gearin? No, osittain. Hän on varmasti suositumpi keulakuva kuin Chris Evans oli viime sarjassa. Olisi kuitenkin epäreilua antaa hänelle kaikki kunnia kriitikoiden ja katsojien lämpimästä reaktiosta tänä vuonna. Reid on ollut ratkaiseva tekijä, ja monet fanit ovat sitä mieltä, että hänelle pitäisi antaa enemmän aikaa ruudussa. Harris on myös avaintekijä, ja Eames kommentoi, että häntä "on selvästi pidetty sarjan päähenkilönä, kun kyse on uskottavuudesta". Lisäksi sarja on uudistettu täysin studiossa, mikä on antanut sille kiiltävämmän, värikkäämmän ja kiillotetumman ilmeen. Ehkä tärkeintä on kuitenkin se, että sarjan tämänvuotinen menestys on ollut paljon vahvempi, koska sitä ei ole tarkasteltu niin paljon kuin aiemmin. Iltapäivälehtien kiinnostus Chris Evansin sarjaa kohtaan oli suurta, ja sarjan erilaisista ongelmista ja katsojamääristä oli paljon negatiivisia otsikoita. Mutta poissa median valokeilan valokeilasta se näyttää vihdoinkin asettuvan paikoilleen. Se on löytänyt jalansijansa - ja yleisönsä. Sarjalla on nyt vakiintunut katsojakunta, ja se näyttää viimein voittaneen kriitikot ja fanit puolelleen. Jäämme odottamaan ja katsomaan, voiko sarjan nousujohteisuus jatkua, kun 25. sarja alkaa ensi keväänä. Seuraa meitä Facebookissa, Twitterissä @BBCNewsEnts tai Instagramissa bbcnewsents. Jos sinulla on juttuehdotus, lähetä sähköpostia osoitteeseen entertainment.news@bbc.co.uk. Saat BBC:n uutiset postilaatikkoosi joka arkipäivä aamulla.</w:t>
      </w:r>
    </w:p>
    <w:p>
      <w:r>
        <w:rPr>
          <w:b/>
        </w:rPr>
        <w:t xml:space="preserve">Tulos</w:t>
      </w:r>
    </w:p>
    <w:p>
      <w:r>
        <w:t xml:space="preserve">Top Gearin uusin sarja päättyi sunnuntai-iltana, ja fanit ylistivät Matt LeBlancia brändin "pelastamisesta".</w:t>
      </w:r>
    </w:p>
    <w:p>
      <w:r>
        <w:rPr>
          <w:b/>
        </w:rPr>
        <w:t xml:space="preserve">Esimerkki 1.4029</w:t>
      </w:r>
    </w:p>
    <w:p>
      <w:r>
        <w:t xml:space="preserve">Syytteen esitti Ahmad Eshchi, joka on kenraali Dostumin pohjoisen Jowzjanin maakunnan entinen kuvernööri. Hänen mukaansa varapresidentti ja 10 muuta miestä pahoinpitelivät häntä, kun häntä pidettiin väkisin entisen sotapäällikön asunnossa viiden päivän ajan viime kuun lopulla. Kenraali Dostum kiisti syytökset ja piti niitä "provokaationa". Hän sanoi, ettei Eshchi ollut hänen vaan maan tiedustelupalvelun pidättämä. "Afganistanin turvallisuusjoukot pidättivät hänet (Eshchin), koska häntä syytettiin opposition rahoittamisesta ja osallisuudesta toistuviin turvallisuuskysymyksiin", kenraali Dostumin tiedottaja sanoi lausunnossaan. "Joidenkin tuntemattomien piirien taholta on jo jonkin aikaa ollut käynnissä tuhoisa liike ensimmäistä varapresidenttiä vastaan", se lisäsi. Kenraali Dostum on etninen uzbekki ja entinen sotapäällikkö, jota syytetään joistakin Afganistanin pitkään jatkuneen sisällissodan pahimmista julmuuksista. Hän liittyi maan kansallisen yhtenäisyyden hallitukseen vuonna 2014. Eshchi kuvaili yksityiskohtaisesti väitettyä pahoinpitelyä, jonka hän sanoi alkaneen hänen sieppauksestaan 24. marraskuuta, vaikka hänen kertomustaan ei voida vahvistaa riippumattomasti. Hän sanoi, että sieppaus tapahtui hänen ja kenraali Dostumin joukkueen välisen julkisen buzkashi-pelin jälkeen. Buzkashi on urheilulaji, jossa hevosilla ratsastavat pelaajat yrittävät heittää vuohen raatoa maaliin. "(Kenraali) Dostum työnsi minut maahan, painoi jalkansa kurkkuuni ja pahoinpiteli minua. Sitten hän [vei] minut taloonsa. Kun saavuin [hänen taloonsa], hän huusi [vartijoilleen], että he toisivat minut ulos autosta", hän kertoi BBC Afghanille. "Hän käski kahdeksan vartijaansa riisumaan minut. He jopa [vetivät] housuni pois." Hän kertoi, että hänet siirrettiin lopulta Afganistanin turvallisuuspalvelun toimistoon ja vapautettiin sitten. Afganistanin presidentin Ashraf Ghanin toimisto lupasi tutkia syytökset perusteellisesti. Kun entinen sotapäällikkö liittyi Ghanin ehdokkaaksi vuonna 2014, sitä pidettiin kiistanalaisena siirtona, mutta se saattoi merkitä jonkinlaista sovintoa, sillä hän kykeni varmistamaan uzbekkivähemmistön luottamuksen. "Afganistanin hallitukselle kukaan ei ole lain yläpuolella. Oikeusvaltio ja vastuuvelvollisuus alkavat hallituksesta itsestään, ja olemme sitoutuneet siihen", sanoi Afganistanin presidentin tiedottaja Haroon Chakhansori. Sekä Euroopan unioni että Yhdysvallat kehottivat tutkimaan entisen kuvernöörin, joka ilmaantui vasta lauantaina kahden viikon katoamisen jälkeen, raportoidun huonon kohtelun. "Lainvastainen pidättäminen ja raportoitu huono kohtelu... herättää vakavaa huolta", Yhdysvaltain suurlähetystö totesi lausunnossaan. "Olisimme tyytyväisiä siihen, että Afganistanin hallitus ryhtyy nopeasti tutkimaan näitä väitteitä."</w:t>
      </w:r>
    </w:p>
    <w:p>
      <w:r>
        <w:rPr>
          <w:b/>
        </w:rPr>
        <w:t xml:space="preserve">Tulos</w:t>
      </w:r>
    </w:p>
    <w:p>
      <w:r>
        <w:t xml:space="preserve">Eräs Afganistanin korkea-arvoinen virkamies kertoo, että hänet siepattiin väkivaltaisesti ja ahdisteltiin seksuaalisesti varapresidentti Abdul Rashid Dostumin käskystä.</w:t>
      </w:r>
    </w:p>
    <w:p>
      <w:r>
        <w:rPr>
          <w:b/>
        </w:rPr>
        <w:t xml:space="preserve">Esimerkki 1.4030</w:t>
      </w:r>
    </w:p>
    <w:p>
      <w:r>
        <w:t xml:space="preserve">Kaupungista kotoisin oleva James Cutting, 31, kuoli tapahtumapaikalla Boscombe Chine Gardensissa hieman ennen kello 18:00 BST 30. kesäkuuta. Bournemouthista kotoisin olevaa 49-vuotiasta Nicholas Branskya syytetään rikoksentekijän avustamisesta, ja hän on saapunut Pooleen tuomareiden eteen. 16-vuotiasta poikaa syytetään murhasta, ja hänen on määrä saapua Salisburyn kruununoikeuteen seuraavan kerran 20. marraskuuta. Lontoosta kotoisin olevaa teiniä syytetään myös toisen miehen murhayrityksestä, joka tapahtui kaulavammoja saaneelle miehelle. Khalid Nuur Mohamedia, 19, Leytonista, Waltham Forestista, Lontoosta, syytetään rikoksentekijän avustamisesta ja osallisuudesta A-luokan huumeiden toimittamiseen. Hänen on määrä esiintyä seuraavan kerran joko Salisbury Crown Courtissa tai Winchester Crown Courtissa 20. marraskuuta. Branskyn on määrä saapua Bournemouth Crown Courtiin 19. marraskuuta. Tutkinnan yhteydessä on tehty kuusi muuta pidätystä:</w:t>
      </w:r>
    </w:p>
    <w:p>
      <w:r>
        <w:rPr>
          <w:b/>
        </w:rPr>
        <w:t xml:space="preserve">Tulos</w:t>
      </w:r>
    </w:p>
    <w:p>
      <w:r>
        <w:t xml:space="preserve">Kolmas henkilö on saanut syytteen sen jälkeen, kun mies oli puukotettu kuoliaaksi Bournemouthissa.</w:t>
      </w:r>
    </w:p>
    <w:p>
      <w:r>
        <w:rPr>
          <w:b/>
        </w:rPr>
        <w:t xml:space="preserve">Esimerkki 1.4031</w:t>
      </w:r>
    </w:p>
    <w:p>
      <w:r>
        <w:t xml:space="preserve">Caroline LowbridgeBBC News Diane Ward väittää, että monet kollegat ja johtajat "ummistivat silmänsä" Nottinghamin vankilan ongelmilta. 55-vuotias irtisanottiin lääketieteellisen tehottomuuden vuoksi vuonna 2016. Sen jälkeen vankiloiden ylitarkastaja on määrännyt hallituksen parantamaan vankilaa. Ward kertoi työoikeudelle Lontoossa: "Kahden vuoden aikana siitä, kun lähdin, vankila on joutunut erityistoimenpiteisiin, joten kaikki raportoimani asiat on esitetty tiedotusvälineissä." Hän sanoi todistajalausunnossaan, että "todellinen syy" hänen irtisanomiseensa oli "kaikkien tekemieni valitusten yhdistelmä". "Luulen, että sain maineen henkilönä, joka valitti asioista, jotka olivat vankilassa pohjimmiltaan väärin: emme puuttuneet käyttäytymiseen emmekä suojelleet vankilassa olevia ihmisiä", lausunnossa sanottiin. "Luulen, että minusta haluttiin päästä eroon, jotta minut saataisiin hiljaiseksi." Kuinka paha Nottinghamin vankila on? Ward aloitti vankilapalvelun vuonna 1985 ja siirtyi Nottinghamin vankilaan vuonna 1997. Hänen mukaansa vankilasta lähti "hyvin nopeasti" paljon kokenutta henkilökuntaa vuonna 2012, kun hallitus otti käyttöön niin sanotun vapaaehtoisen ennenaikaisen poistumisen järjestelmän (Voluntary Early Departure Scheme, VEDS). Hänen mukaansa tällä oli "valtava vaikutus" siihen, miten osastoja johdettiin, ja kuri kärsi. "Monet kokeneet virkamiehet, jotka osasivat käsitellä vankeja, lähtivät VEDS:n myötä", hän sanoi. "Meiltä puuttui upseereita, joilla oli riittävästi kokemusta vankien käsittelystä, eikä meillä ollut myöskään tarpeeksi kokeneita upseereita jäljellä, jotta olisimme voineet tehdä työmme kunnolla". "Oli joitakin upseereita, jotka eivät tehneet osuuttaan, ja se aiheutti paineita kaltaisilleni ihmisille, jotka halusivat ylläpitää vankilassa kunnollista ilmapiiriä." Wardin mukaan huumeiden mamba alkoi aiheuttaa ongelmia vankilassa vuodesta 2014 lähtien. Hän väitti, että se pääsi sisään seinän yli heittämällä, vierailujen aikana tai korruptoituneiden vankilavirkailijoiden kautta. "Aloin pian kohdata vankeja, jotka käyttivät tätä huumetta, ja kokemukseni siitä oli, että se oli hyvin vaarallista", hän sanoi. "Kerran näin mambaa käyttävän vangin puristavan rintaansa, ja luulin, että hän sai sydänkohtauksen. "Yhä useammat vangit käyttivät lääkettä ja saivat huonoja reaktioita, menettivät tajuntansa ja muuttuivat aggressiivisiksi ilman näkyvää syytä. Kerroin kuvernööri Langfordille, mutta mitään ei tehty." Hän kertoi, että yksi vanki uhkasi häntä 31. joulukuuta 2014, kun hän yritti saada hänet takaisin ovensa taakse. "Vanki B seisoi nenää vasten minua ja huusi: 'olet ainoa, joka aiheuttaa minulle ongelmia'", hän sanoi. "Muut virkamiehet olivat lähellä eivätkä tehneet mitään. Sitten hän lähti kuntosalille." Hän väitti, että virkamiehet lakkasivat haastamasta vankeja, kun vankilassa otettiin käyttöön toimintatapa, jonka mukaan kaikki koskettelut oli dokumentoitava voimankäyttöä koskevaan lomakkeeseen. "Vangit olivat täysin tietoisia siitä, kenellä oli yliote, ja he pilkkasivat virkamiehiä ja olivat avoimesti tottelemattomia esimerkiksi silloin, kun heitä käskettiin palaamaan selliinsä", hän sanoi. "Tämä on ongelma, koska se muuttaa vankilan voimasuhteita, jos vangit tietävät, että vankilan virkamiehet välttävät yhteenottoja." Hän raportoi ongelmista aluksi suullisesti, mutta kertoi, että tämä "kaikui kuuroille korville", joten hän alkoi kirjoittaa niistä kirjallisesti ja toimitti noin 100 "turvallisuustietoraporttia" kolmen vuoden aikana. Yksi elokuussa 2014 tehdyistä ilmoituksista koski vankilakollegaa, joka oli ollut "uhkaava ja aggressiivinen" häntä kohtaan. Hän oli huolissaan siitä, että vangit olivat "valmistelleet" häntä, jotta hän sallisi vankien tehdä, mitä nämä halusivat, kuten päästää heidät ulos selleistään huumekauppaa tai salakuljetusta varten. Lokakuussa 2015 hänet erotettiin kaikista tehtävistään, koska hänen väitettiin pahoinpidelleen vankia edelliskuussa, mikä oli hänen mielestään "täysin perusteeton". "Vaikea elämä" Häntä kuultiin kurinpitokäsittelyssä 24. helmikuuta 2016, ja kaikki häntä vastaan nostetut syytteet hylättiin. Hän oli kuitenkin huolissaan paluusta töihin, ja hänet kirjattiin maaliskuussa 2016 sairauslomalle stressin vuoksi. Hän palasi töihin kuusi kuukautta myöhemmin, mutta hänet irtisanottiin lopulta marraskuussa 2016 lääketieteellisen tehottomuuden vuoksi. "Olen järkyttynyt siitä, että omistettuani urani sellaisten ihmisten auttamiselle, joilla itsellään on usein ollut ongelmallinen elämä, lopetan sen työtuomioistuimeen, koska olen kieltäytynyt vaikenemasta vääryyksistä", hän sanoi. Tuomioistuin jatkaa. Jos haluat keskustella East Midlandsin tarinasta, ota yhteyttä osoitteeseen caroline.lowbridge@bbc.co.uk.</w:t>
      </w:r>
    </w:p>
    <w:p>
      <w:r>
        <w:rPr>
          <w:b/>
        </w:rPr>
        <w:t xml:space="preserve">Tulos</w:t>
      </w:r>
    </w:p>
    <w:p>
      <w:r>
        <w:t xml:space="preserve">Entinen vankilavirkailija väittää, että hänet "vaiettiin" ja erotettiin epäoikeudenmukaisesti sen jälkeen, kun hän oli puhunut väkivallasta ja huumeista vankilassa, jossa itsemurhien määrä on "traaginen ja järkyttävä".</w:t>
      </w:r>
    </w:p>
    <w:p>
      <w:r>
        <w:rPr>
          <w:b/>
        </w:rPr>
        <w:t xml:space="preserve">Esimerkki 1.4032</w:t>
      </w:r>
    </w:p>
    <w:p>
      <w:r>
        <w:t xml:space="preserve">Fiona Murray &amp; Gerald LennonBBC News NI Kun mukaan otetaan vieraita eri puolilta Yhdistynyttä kuningaskuntaa, on suunnitteilla melkoiset juhlat. Mutta kun mukaan tulee vielä pandemia, suunnittelu muuttuu logistiseksi painajaiseksi. Mark Wilson, 31, ja hänen tuleva morsiamensa Amy Coats, 29, joutuivat kohtaamaan jatkuvasti muuttuvia Stormontin toimeenpanovallan ohjeita häistään. He suunnittelivat alun perin suuria kirkkohäitä Newtownardsissa, Downin kreivikunnassa, heinäkuussa, mutta joutuivat muuttamaan suunnitelmiaan kahdesti. Heidän oli myös noudatettava kolmea erilaista koronavirusta koskevaa ohjesääntöä, koska he saivat vieraita Pohjois-Irlannista, Englannista ja Skotlannista. Mitä he siis tekivät? Suunnitelma A Menivät naimisiin 18. heinäkuuta 140 vieraan kanssa Newtownardsin kirkossa, minkä jälkeen pidettiin vastaanotto hotellissa. Mutta koronavirus teki tyhjäksi ajatuksen siitä, että niin monta ihmistä voisi kokoontua samaan paikkaan. Niinpä he järjestivät pienen seremonian ystävänsä puutarhassa, jossa oli teltta ja noutopöytä, ja lykkäsivät ylenpalttisen vastaanoton marraskuulle. Tai niin he ainakin luulivat. Mark sanoi: "Ystäväni tarjosi meille puutarhaansa, ja ajattelimme, että olisi parempi siirtyä siihen, koska heinäkuu olisi luultavasti mukava kuukausi." Mark Mark sanoi: "Ystäväni tarjosi meille puutarhaansa, ja ajattelimme, että olisi parempi siirtyä siihen, koska heinäkuu olisi luultavasti mukava kuukausi." Häitä edeltävänä iltana tuleva morsian Amy oli kiireinen tekemään voileipiä sen sijaan, että olisi rentoutunut morsiusneitojensa kanssa, joista suurin osa oli vielä Irlanninmeren toisella puolella. Mark sanoi: "Vain yksi Amyn viidestä morsiusneidosta pystyi olemaan paikalla. Hänen siskonsa onnistui tulemaan Isle of Skyeltä päivää ennen häitä. "Päivämäärä oli liian lähellä, jotta olisimme voineet sanoa varmuudella, että se toteutuu, koska emme tienneet, kuinka monta henkeä saisimme olla edes ulkona." Pohjois-Irlannissa asuva Markin sisko tuli Amyn toiseksi morsiusneidoksi. "Ohjeiden puute" Mark sanoi, että se oli hyvin stressaavaa, koska hallitukselta puuttui "selkeät ohjeet". "Ajatus siitä, että hallitus voisi milloin tahansa päättää, että tätä ei voi tehdä, oli uhkaava", hän sanoi. "Vasta torstaina hallitus vahvisti, että voitte pitää 30 hengen häitä." Huolimatta "ihanasta, intiimistä seremoniasta" puutarhassa pari halusi jakaa ilonsa perheen ja ystävien kanssa virallisella vastaanotolla. Niinpä he supistivat rajusti vieraslistaansa 21. marraskuuta pidettävää hotellivastaanottoa varten, ja sosiaalista etäisyyttä ja pöytien lukumäärää koskevat tiukat säännöt. Kuten kohtalo tahtoi, ohjeita muutettiin alle 48 tuntia ennen heidän suurta päiväänsä, mikä tarkoitti, että heidän hotellinsa, joka oli suljettu 19. lokakuuta rajoitusten vuoksi, oli pidettävä kiinni. "Tuossa vaiheessa Englannissa oli täysi lukitus", hän sanoi. "Amy ei olisi voinut saada perhettään sinne, ei edes vanhempiaan. Eivätkä ihmiset täällä tunne oloaan turvalliseksi [matkustaa]. "Se oli pettymys, koska tässä vaiheessa meillä oli häät ja meillä oli hyvä päivä. Tämän piti olla kirsikka kakun päällä." Pariskunta on toivottavasti kolmannella kerralla onnekas ja on siirtänyt vastaanoton 10. heinäkuuta 2021 - lähes vuosi alkuperäisen päivämäärän jälkeen. "Me kaksi olemme yleisesti ottaen olleet yhtä mieltä siitä, että kun vuosi on kulunut, spektaakkeli, jossa yritetään teeskennellä, että kyseessä on häävastaanotto, vain katoaa", Mark sanoo. 'Emme voineet kuvitellakaan, että voisimme jatkaa ilman vieraita' Cookstownista, Tyronen kreivikunnasta kotoisin oleva Aishling Mullan oli suunnitellut menevänsä naimisiin 11. joulukuuta tänä vuonna Belleeksistä, Armaghin kreivikunnasta kotoisin olevan Mairtin Heartyn kanssa. Suunnitelmissa oli 200 vierasta ja hotellivastaanotto Carlingfordissa, Louthin kreivikunnassa. Irlannin tasavallassa nykyisten ohjeiden mukaan seremoniaa ja vastaanottoa varten saa olla enintään 25 vierasta. Niinpä pariskunta, jotka molemmat ovat 29-vuotiaita, lykkäsi häänsä maaliskuuhun 2021. "Ajattelimme, että tämä antaisi meille hieman aikaa antaa vieraiden määrän kasvaa", Aishling sanoi. "Suunnittelimme edelleen maaliskuulle - kunnes syyskuussa Irlannin hallitus julkaisi suunnitelmansa Covid-19:n kanssa elämisestä. Oli melko selvää, että rajoitukset voisivat olla voimassa vielä maaliskuuhun mennessä. "Muutaman viikon ajan hääohjeet muuttuivat viikoittain, ja morsiamet saivat tietää muutaman päivän varoitusajalla, että heidän oli vähennettävä vieraiden määrää 50:stä 25:een. "Emme halunneet joutua tähän tilanteeseen." Niinpä pariskunta päätti lykätä taas, tällä kertaa 30. joulukuuta 2021 asti. "Muutamat ihmiset olivat sanoneet, että jatketaan vain lähisuvun kanssa, mutta meidän kohdallamme vanhempiemme, sisaruksiemme ja veljentyttäriemme ja veljenpoikiemme osuus on lähes 40 vierasta. Emme vain voineet kuvitella, että voisimme jatkaa juhlia niin, että yksikään heistä puuttuisi. "Emme myöskään olisi ottaneet riskiä, vaikka vieraiden määrä olisi ollut pienempi. "Aina oli olemassa mahdollisuus, että joku meistä, vanhemmista tai vieraista sai viruksen tai oli läheinen kontaktihenkilö edeltävinä päivinä ja jäi pois häistä, tai että menimme häihin ja vieraat sairastuivat jälkeenpäin. "Meille oli parempi, että pidämme hääpäivän mahdollisimman lähellä alkuperäistä suunniteltua päivää, jolloin mahdollisimman moni ystävämme ja sukulaisemme oli turvallisesti paikalla." Kolmas kerta toden sanoo? Antoinette Smith, 32, ja Gary O'McGlinchey, 41, ovat myös limbossa. Derryn pariskunta kihlautui ystävänpäivänä 2018, ja heidän oli määrä mennä naimisiin maaliskuussa. Mutta sitten ilmoitettiin rajoituksista, ja he lykkäsivät unelmahäitään elokuulle. Kun kyseinen päivämäärä lähestyi, he siirsivät sitä jälleen ensi maaliskuuhun. He ovat suunnitelleet suurta päivää, johon kuuluu 100 vierasta ja elävää musiikkia - mutta ovat valmiita lykkäämään kolmannen kerran, jos he eivät saa haluamaansa päivää. Antoinette sanoi: "Olemme suunnitelleet paljon. Kun Covid iski, emme voineet tehdä mitään. Se on pelkkää odottelua. "Meillä on paljon ystäviä ja sukulaisia, jotka halusivat tulla. Minulle se on jokaisen tytön unelma, se on heidän erityinen päivänsä, ja nähdäkseni teemme tämän vain kerran. "[Jos] meillä ei voi olla vastaanottoa, [mukaan lukien] musiikkia, se ei ole se päivä, jota haluan. Se ei jätä meille monia vaihtoehtoja." Pariskunta on valmis odottamaan - mutta on silti ahdistunut lukituksesta. "Juuri nyt olemme paniikissa ja huolissamme, mutta olemme innoissamme nähdessämme, jos asiat menevät haluamallamme tavalla, jos eivät, stressi saattaa alkaa, kun joudumme käymään kaiken tämän uudelleen läpi", hän sanoi. "Emme halua katsoa taaksepäin ja miettiä, olisiko meidän pitänyt odottaa, vaan aiomme silti olla yhdessä, tapahtuipa mitä tahansa. Me menemme naimisiin jonain päivänä".</w:t>
      </w:r>
    </w:p>
    <w:p>
      <w:r>
        <w:rPr>
          <w:b/>
        </w:rPr>
        <w:t xml:space="preserve">Tulos</w:t>
      </w:r>
    </w:p>
    <w:p>
      <w:r>
        <w:t xml:space="preserve">Otetaan yksi morsian, yksi sulhanen, jumalanpalvelus ja hääjuhla.</w:t>
      </w:r>
    </w:p>
    <w:p>
      <w:r>
        <w:rPr>
          <w:b/>
        </w:rPr>
        <w:t xml:space="preserve">Esimerkki 1.4033</w:t>
      </w:r>
    </w:p>
    <w:p>
      <w:r>
        <w:t xml:space="preserve">Farieissia Martin, 22, oli kiistänyt tappaneensa 21-vuotiaan Kyle Farrellin, jota puukotettiin rintaan talossa Charlecote Streetillä, Dinglessä. Liverpool Crown Courtin valamiehistö kuitenkin totesi Martinin syylliseksi. Hänen on määrä saada tuomio 9. kesäkuuta. Farrell kuoli sairaalassa saatuaan yhden puukoniskun varhain 21. marraskuuta 2014. Hänen perheensä mukaan hän oli "omistautunut isä ja rakastava poika", jota kaikki hänen perheensä ja ystävänsä tulevat kaipaamaan.</w:t>
      </w:r>
    </w:p>
    <w:p>
      <w:r>
        <w:rPr>
          <w:b/>
        </w:rPr>
        <w:t xml:space="preserve">Tulos</w:t>
      </w:r>
    </w:p>
    <w:p>
      <w:r>
        <w:t xml:space="preserve">Nainen, jota syytettiin miehen puukottamisesta kuoliaaksi kotonaan Liverpoolissa, on tuomittu murhasta.</w:t>
      </w:r>
    </w:p>
    <w:p>
      <w:r>
        <w:rPr>
          <w:b/>
        </w:rPr>
        <w:t xml:space="preserve">Esimerkki 1.4034</w:t>
      </w:r>
    </w:p>
    <w:p>
      <w:r>
        <w:t xml:space="preserve">Muistan presidentti Daniel arap Moin monista asioista. Kun vartuin 1980-luvulla, jokainen kansallisen yleisradioyhtiön, Kenya Broadcasting Corporationin, tiedote alkoi presidenttiä koskevilla uutisilla. "Mtukufu Rais Daniel arap Moi, leo hii..." uutistenlukija sanoi swahiliksi, mikä tarkoitti: "Tänään hänen ylhäisyytensä presidentti Daniel arap Moi...". Sitten meille kerrottiin, mitä presidentti oli tehnyt. Tiesimme, milloin presidentti Moi kävi kirkossa. Tiesimme, milloin presidentti Moi kävi vuohihuutokaupassa. Ja me tiesimme, milloin presidentti Moi palkkasi ja erotti ministerinsä tienvarsikokouksissa, jotka pidettiin usein surullisenkuuluisassa lounastiedotteessa. Ilmaista koulumaitoa Muistan entisen presidentin nyayo-maidosta. Nyayo, joka tarkoittaa jalanjälkeä, oli hänen rauhan, rakkauden ja yhtenäisyyden filosofiansa. Monissa hänen hankkeissaan käytettiin etuliitettä "nyayo". Nyayo-maito oli hänen käynnistämänsä ruokintaohjelma kaikille valtion rahoittamille peruskouluille. Saimme maitoa kahdesti viikossa, joskus yhden paketin, joskus kaksi. Meille kerrottiin, että presidentti halusi varmistaa, ettei nälkä estäisi meitä menemästä kouluun. "Presidentti rakastaa teitä", opettajat sanoivat meille. Muistan, että opettajat käyttivät maitoa syöttinä pitääkseen meidät koulussa koko päivän. Joinakin päivinä maitoautot saapuivat keskipäivällä, mutta ne jaettiin vasta iltakokouksessa. Elimme ilmaisen maidon vuoksi. Vaellus presidentin luokse Muistan, miten oppitunnit keskeytettiin, jos presidentti Moi vieraili alueella. Jokainen koulu perui oppitunnit ja lähetti oppilaat jonottamaan valtatien varrelle ja laulamaan presidentille, kun hän ajoi ohi. Kenian pitkäaikaisin presidentti 1924syntynyt maanviljelijäyhteisössä 1967syntyy varapresidentiksi 1978syntyy presidentiksi 1982 vallankaappausyritys torjuttiin 2002poistuu presidentin virasta 2020häät Nairobissa Vuonna 1997, kun kävin lukiota Länsi-Keniassa, muistan kävelleeni 8 kilometriä lähimmälle päätielle, jossa presidentin oli määrä pysähtyä matkallaan Migoriin. Koulun kuoro oli harjoitellut useita isänmaallisia lauluja, ja vain vaikutusvaltaisimmat ja vanhemmat oppilaat saivat laulaa. Huhut kertoivat, että presidentti, joka on tunnetusti antelias mies, antoi aina rahaa koulukuoroille, jotka lauloivat hänelle. Vanhemmat oppilaat eivät aikoneet antaa ykkös- ja kakkosluokan oppilaiden nauttia tästä mannasta. Moin oli määrä kulkea paikallamme kello 14:00 ja puhua kansalle. Olimme paikalla puoleenpäivään mennessä. Hän saapui kuitenkin vasta lähes kello 19:00, luultavasti siksi, että hän pysähtyi liikaa kampanjansa aikana. "Näimme hänet omin silmin" Ja myöhästymisensä vuoksi hän ei edes pysähtynyt puhumaan meille. Presidentin saattue hidasti vauhtia juuri sen verran, että saimme nähdä hänet vilaukselta autonsa kattoluukun läpi. Näimme hänen hymyilevän ja heiluttavan kuuluisaa runguaan - keppiä ja vallan symbolia, jota hän aina kantoi mukanaan. Lisää Daniel arap Moin kuolemasta: Ja näin palkittiin päivien harjoitukset, kaksi tuntia kävelyä ja toiset viisi tuntia presidentin odottamista tyhjään vatsaan. 10 sekunnin välähdys suuresta miehestä. Vaikka olimme väsyneitä ja järkyttyneitä, monet meistä tunsivat olevansa ylpeitä siitä, että saivat nähdä presidentin omin silmin. "Hän vangitsi isäni" Mutta ehkä kaikkein henkilökohtaisimmin muistan, miten presidentti Moin hallinto vei minulta isänrakkauden. Isäni, kersantti Michael Collins Owino, oli ilmavoimissa vuonna 1982, jolloin vallankaappaus epäonnistui, eli sinä vuonna, kun minä synnyin. Kun armeija esti vallankaappauksen ja armeijaan alkoi kohdistua tukahduttamistoimia, isäni oli pidätettyjen sotilaiden joukossa. Hänet tuomittiin 18 vuoden tuomioon. Vuonna 1988 hänet kuitenkin armahdettiin kuuden vuoden vankilatuomion jälkeen, ja silloin muistan nähneeni isäni ensimmäistä kertaa. Tähän päivään mennessä en tiedä, oliko isäni mukana yrityksessä syrjäyttää Moi. Presidentin sortotoimet koskivat kuitenkin sekä todellisia että kuvitteellisia vihollisia, ja niihin liittyi paljon sivullisia vahinkoja. Isäni kuoli vuonna 2001, eikä hän koskaan keskustellut siitä, mitä hänelle oli tapahtunut. Elämänsä aikana hän pysyi hyvin etäisenä ja usein vihamielisenä. Äitinikään ei puhunut siitä. Hänen kuolemansa jälkeen kaivoin esiin, mitä oli tapahtunut, ja yritin ymmärtää, mitä oli tapahtunut. Löysin ainoan maininnan elokuussa 1982 ilmestyneestä lehtiartikkelista, joka kuului vallankaappausyritystä seurannutta sotaoikeutta käsittelevään sarjaan. Lehdessä oli kuitenkin vain kuva "Kenian ilmavoimien kersantti Michael Collins Owinosta". Kuvan alla oli tiivistelmä hänen puolustuksestaan neljällä sanalla: "Noudatin käskyjä". Lepää rauhassa, Mzee Daniel Toroitich arap Moi. Lepää rauhassa, Michael Collins Owino.</w:t>
      </w:r>
    </w:p>
    <w:p>
      <w:r>
        <w:rPr>
          <w:b/>
        </w:rPr>
        <w:t xml:space="preserve">Tulos</w:t>
      </w:r>
    </w:p>
    <w:p>
      <w:r>
        <w:t xml:space="preserve">Kenialaiset keskustelevat 95-vuotiaana kuolleen ex-presidentti Daniel arap Moin perinnöstä, ja BBC:n Ferdinand Omondi kertoo hyvin henkilökohtaisia muistoja.</w:t>
      </w:r>
    </w:p>
    <w:p>
      <w:r>
        <w:rPr>
          <w:b/>
        </w:rPr>
        <w:t xml:space="preserve">Esimerkki 1.4035</w:t>
      </w:r>
    </w:p>
    <w:p>
      <w:r>
        <w:t xml:space="preserve">Virallisten lukujen mukaan talous loi helmikuussa 313 000 työpaikkaa, mikä ylittää selvästi analyytikkojen odotukset. Työttömyysaste pysyi kuitenkin edelleen 4,1 prosentissa, ja ansioiden vuotuinen kasvuvauhti hidastui viime kuussa 2,6 prosenttiin. Tammikuun vuotuista palkkojen kasvuvauhtia - joka oli herättänyt pelkoa inflaatiopaineista - tarkistettiin myös alaspäin 2,9 prosentista 2,8 prosenttiin. Tammikuun voimakas palkkakehitys aiheutti voimakasta heilahtelua osakemarkkinoilla, kun sijoittajat pelkäsivät, että Yhdysvaltain keskuspankki nopeuttaisi korkojen koronnostoa. Vaikka helmikuun palkankorotus jäi odotettua pienemmäksi, monet ekonomistit sanoivat, että pidemmän aikavälin suuntaukset viittaavat edelleen palkkojen nousuun. Yhdysvaltain talous on jo yhdeksättä vuotta kasvussa, ja maailmanlaajuisen kasvun piristyminen ja viime vuonna hyväksytyt veronalennukset ovat vauhdittaneet kasvua. Yhdysvaltain työministeriön perjantainen raportti osoitti suurinta työpaikkojen lisäystä sitten heinäkuun 2016, mikä lähetti tärkeimmät osakeindeksit nousuun. Yhdysvaltain kolme tärkeintä osakeindeksiä nousivat lähes 2 prosenttia kaupankäynnin päättymiseen mennessä, ja Nasdaq sulkeutui ennätyskorkealle. Dow Jones Industrial Average nousi 440 pistettä eli 1,77 % päätyen 25 335 pisteeseen, S&amp;P 500 nousi 47 pistettä eli 1,74 % 2 786 pisteeseen ja Nasdaq päätyi 132 pistettä eli 1,79 % 7 560 pisteeseen. "Meillä on talous, joka toimii kaikilla sylintereillä, ja työmarkkinat heijastavat sitä", sanoi PNC Bankin pääekonomisti Gus Faucher. Helmikuun kasvuun sisältyi 61 000 työpaikan lisäys rakennusalalla - suurin lisäys sitten vuoden 2007. Myös valmistusteollisuus lisäsi työpaikkoja 31 000, ja vähittäiskaupan työpaikat elpyivät viime vuoden laskusta. Myös työssä olevien tai työtä etsivien määrä kasvoi viime kuussa yli 800 000:lla. Tämä oli työvoiman suurin kuukausittainen kasvu yli kahteen vuosikymmeneen, ja työvoimaosuus nousi 63 prosenttiin. Noususta huolimatta työttömyysaste pysyi 4,1 prosentissa, jossa se on ollut lokakuusta lähtien. Nämä luvut antoivat ruokaa analyytikoille, joiden mukaan palkkojen kasvua saattaa hillitä se, että suuri määrä potentiaalisia työntekijöitä on sivussa. "Palkkasummien valtava kasvu kumoaa käsityksen siitä, että [työ]markkinat ovat todella saavuttaneet täystyöllisyyden", sanoi Sophia Koropeckyj Moody's Analyticsista. Parhaassa työiässä olevien - 25-54-vuotiaiden - miesten lisääntyvä osallistuminen on auttanut nostamaan työvoimaosuutta viime kuukausina, mikä heijastaa teollisuuden kaltaisten alojen elpymistä. Koropeckyj sanoi kuitenkin, ettei hän odota työvoiman kasvavan edelleen viime kuun tahtiin, ja viittasi haasteisiin, kuten ammattitaitovajeeseen ja opioidiriippuvuuteen. Amerikkalaiset myös muuttavat vähemmän, mikä lisää maantieteellistä epäsuhtaa työpaikkojen ja työnhakijoiden välillä ja koventaa alueellisia eroja. "Vauhditusta voi saada vain vähän, koska monet ihmiset ovat rakenteellisesti työttömiä", hän sanoi. "Varmasti on vapaata tilaa, mutta on kyseenalaista, kuinka paljon siitä pystytään käytännössä hyödyntämään." Korkojen nousu edessä? Koropeckyj sanoi, että työmarkkinoiden kiristyminen tekee palkkakehityksen hitaasta kiihtymisestä "väistämätöntä" tänä vuonna. Yksityisen sektorin työntekijöiden keskimääräinen tuntipalkka oli viime kuussa 26,75 dollaria, 68 senttiä enemmän kuin helmikuussa 2017 ja 4 senttiä enemmän kuin tammikuussa. Markkinat odottavat Yhdysvaltain keskuspankin nostavan korkoja vähintään kolme kertaa vuonna 2018. Mutta koska inflaatiovauhti on jäljessä sen tavoitteena olevasta 2 prosentin vauhdista, se on odottanut merkkejä - kuten voimakasta palkkakehitystä - hinnoittelupaineesta. Analyytikot sanoivat, että helmikuun voimakas palkkaaminen lähes takaa, että Fed nostaa korkoja kokouksessaan myöhemmin tässä kuussa, vaikka leuto sää vauhditti lukuja. Suhteellisen heikko palkkakehitys ei kuitenkaan juurikaan ratkaissut keskustelua siitä, aikovatko päättäjät lopulta nopeuttaa korkojen nostoa.</w:t>
      </w:r>
    </w:p>
    <w:p>
      <w:r>
        <w:rPr>
          <w:b/>
        </w:rPr>
        <w:t xml:space="preserve">Tulos</w:t>
      </w:r>
    </w:p>
    <w:p>
      <w:r>
        <w:t xml:space="preserve">Työpaikkojen luominen Yhdysvaltain taloudessa lisääntyi viime kuussa, mutta palkkojen vuotuinen kasvuvauhti hidastui.</w:t>
      </w:r>
    </w:p>
    <w:p>
      <w:r>
        <w:rPr>
          <w:b/>
        </w:rPr>
        <w:t xml:space="preserve">Esimerkki 1.4036</w:t>
      </w:r>
    </w:p>
    <w:p>
      <w:r>
        <w:t xml:space="preserve">Richard Bowman sai vakavia vammoja päähän, jalkaan ja käteen West Suffolkin sairaalan osastolla 25. marraskuuta. Hän kuoli 12 päivää sen jälkeen, kun potilas, jolla oli pullo kädessään, oli hyökännyt hänen kimppuunsa. Bury St Edmundsissa suoritetussa tutkinnassa kuultiin, että Bowman kuoli luonnollisista syistä, koska hän oli kärsinyt myös sydämen vajaatoiminnasta. Bowman oli joutunut sairaalaan rintatulehduksen vuoksi. Tutkinta Active Business Centerissä avattiin ja sitä lykättiin.</w:t>
      </w:r>
    </w:p>
    <w:p>
      <w:r>
        <w:rPr>
          <w:b/>
        </w:rPr>
        <w:t xml:space="preserve">Tulos</w:t>
      </w:r>
    </w:p>
    <w:p>
      <w:r>
        <w:t xml:space="preserve">86-vuotiaalla miehellä, joka kuoli sen jälkeen, kun dementiapotilas kävi hänen kimppuunsa sairaalasängyssään, oli keuhkoputkentulehdus, on kuultu tutkinnassa.</w:t>
      </w:r>
    </w:p>
    <w:p>
      <w:r>
        <w:rPr>
          <w:b/>
        </w:rPr>
        <w:t xml:space="preserve">Esimerkki 1.4037</w:t>
      </w:r>
    </w:p>
    <w:p>
      <w:r>
        <w:t xml:space="preserve">Terveysryhmien ja kampanjoijien mukaan usean ostokerran hinnanalennukset "rohkaisevat ihmisiä ostamaan suuremman määrän epäterveellisiä tuotteita". Skotlannissa lähes 30 prosenttia aikuisista ja 13 prosenttia lapsista on lihavia. Skotlannin hallitus on luvannut torjua terveyseroja ja vähentää lasten lihavuutta 50 prosentilla vuoteen 2030 mennessä. Scottish Obesity Alliance on yksi 20 hyväntekeväisyysjärjestön ja ammattijärjestön joukossa, jotka ovat allekirjoittaneet kirjeen, jossa Nicola Sturgeonia kehotetaan sisällyttämään lainsäädäntö tämän syksyn hallitusohjelmaan. Kirjeessä todetaan: "Vaikka lapsuusiän lihavuuden kasvu on hidastunut, se ei ole pysähtynyt tai alkanut vähentyä. Tämä on merkittävä kansanterveydellinen kriisi. "On aika toimia rohkeasti ja Skotlannin hallituksen on otettava tänä vuonna käyttöön lainsäädäntö, jolla säännellään HFSS:n moniostohintakampanjoita. "Saatte kansalaisten ja kansanterveysalan ammattilaisten ylivoimaisen tuen, jos toimitte viipymättä." Prof. Steve Turner, Royal College of Paediatrics and Child Health, sanoi: "Yli 28 prosenttia skotlantilaisista lapsista on ylipainoisia tai lihavia. "Tutkimusten mukaan lasten näkemät ruoat ja juomat vaikuttavat voimakkaasti siihen, millaisia valintoja he tekevät ja kuinka paljon he syövät. "Tämän vuoksi Skotlannin hallituksen on rajoitettava rohkeasti hintojen edistämistä ja markkinointia, jotta Skotlannin liikalihavuutta aiheuttavaan ympäristöön voidaan puuttua." Gordon Matheson Cancer Research UK:sta lisäsi: "Liiallinen paino on tupakoinnin jälkeen yleisin vältettävissä olevan syövän syy Skotlannissa, ja se on merkittävä kansanterveydellinen kriisi. "Skotlannilla ei ole varaa viivytellä lainsäädännön antamisessa roskaruoan hinnoittelun torjumiseksi. Sääntelyn tarve on pakottava, ja kansalaiset tukevat sitä." Skotlannin hallituksen tiedottaja sanoi, että lihavuuden torjunta on "kansanterveyden kannalta ensisijainen tavoite". Hän lisäsi: "Ruokavalion ja terveen painon toimintasuunnitelma sisältää laajan valikoiman rohkeita toimenpiteitä, joiden tarkoituksena on auttaa perheitä tekemään terveellisempiä valintoja. "Yksi keskeinen osa on lopettaa kansakunnan vahingollinen suhde runsaasti rasvaa, sokeria tai suolaa sisältävään roskaruokaan ja vähentää siihen liittyviä terveyshaittoja. "Yksi keino, jolla pyrimme tähän, on rajoittaa joidenkin rasva-, sokeri- tai suolapitoisuudeltaan korkeiden ja ravitsemuksellisesti hyödyttömien ruoka-aineiden myynninedistämistä ja markkinointia. "Olemme kuulleet tämän tavoitteen saavuttamiseksi tarvittavista toimista, ja analyysimme julkaistaan lähitulevaisuudessa." Alan elin Food and Drink Federation Scotland on kuitenkin kritisoinut mahdollisia myynnin rajoituksia. Sen toimitusjohtaja David Thomson sanoi: "Ei ole todisteita siitä, että elintarvikkeiden ja juomien myynninedistämisen rajoittaminen vähentäisi vyötärölinjoja. Se vain lisää viikoittaisen ostoksen hintaa ja lisää ostajien hämmennystä. "Rajoitukset, kuten myyntipisteiden loppuosien ja ilmaisten näytteiden kieltäminen, vaikuttavat suhteettomasti pieniin skotlantilaisiin yrityksiin, jotka myyvät enemmän tuotteitaan Skotlannissa." Hän lisäsi: "Teemme jo nyt yhteistyötä Skotlannin hallituksen ja elintarvike- ja juomateollisuuden kanssa, jotta skotlantilaisista tuotteista tulisi terveellisempiä. Skotlannin hallituksen olisi jatkossakin keskityttävä tukemaan teollisuuden pyrkimyksiä."</w:t>
      </w:r>
    </w:p>
    <w:p>
      <w:r>
        <w:rPr>
          <w:b/>
        </w:rPr>
        <w:t xml:space="preserve">Tulos</w:t>
      </w:r>
    </w:p>
    <w:p>
      <w:r>
        <w:t xml:space="preserve">Pääministeriä on kehotettu rajoittamaan runsaasti rasvaa, sokeria ja suolaa sisältävien elintarvikkeiden ja juomien myynninedistämistoimia, jotta Skotlannin liikalihavuuskriisiä voitaisiin torjua.</w:t>
      </w:r>
    </w:p>
    <w:p>
      <w:r>
        <w:rPr>
          <w:b/>
        </w:rPr>
        <w:t xml:space="preserve">Esimerkki 1.4038</w:t>
      </w:r>
    </w:p>
    <w:p>
      <w:r>
        <w:t xml:space="preserve">Simon ReadBusiness reportteri Joulukuussa se suostui maksamaan kaikki maksamattomat pakettilomatuet tammikuun loppuun mennessä. Kuluttajaryhmä Which? sanoi kuitenkin, että useat asiakkaat eivät olleet vieläkään saaneet täyttä hyvitystä määräajan umpeuduttua. "Palautusprosessi on ollut hyvin monimutkainen ja vaikea", Lastminute.com sanoi. Which? on kehottanut kilpailu- ja markkinaviranomaista selvittämään, kuinka monelle asiakkaalle ei maksettu hyvitystä ajoissa, ja ryhtymään asianmukaisiin toimiin. "Vaikka Lastminute.comille annettiin runsaasti aikaa palauttaa kaikki maksamattomat palautukset asiakkaille - ja sille annettiin selkeät ohjeet sen vastuusta palauttaa sekä majoitus- että lentokustannukset - Lastminute.com ei ole noudattanut sitoumustaan sääntelyviranomaiselle", sanoi Which?:n päätoimittaja Rory Boland. Travel. "CMA:n on lähetettävä selkeä viesti siitä, että tällaista käytöstä ei voida hyväksyä." CMA:n tiedottaja sanoi: "CMA:n on täytettävä 7 miljoonan punnan sitoumus: "CMA:n toimien seurauksena Lastminute.com sitoutui maksamaan yli 7 miljoonaa puntaa asiakkaille, jotka odottavat rahojaan takaisin. "Niiden on nyt raportoitava meille siitä, miten ne noudattavat sitoumuksiaan ja sovittuja määräaikoja. Jos käy selväksi, että ne ovat rikkoneet näitä sitoumuksia, harkitsemme lisätoimia." Lastminute.com sanoi: "Tämän erittäin haastavan vuoden aikana asiakkaamme ovat pysyneet tärkeimpänä prioriteettinamme, ja olemme edelleen sitoutuneet käyttämään resurssejamme asiakkaiden auttamiseen heidän pyynnöissään. "Jokainen asiakaspyyntö on ainutlaatuinen ja vaatii usein inhimillistä kontaktia, ja olemme tehneet kovasti töitä saadaksemme rahat takaisin järjestelmän kautta ja asiakkaidemme taskuihin mahdollisimman nopeasti." Sheryl McLeod varasi Lastminute.comin kautta kahden aikuisen ja kahden lapsen loman Barcelonaan heinäkuulle 2020. Yritys kertoi hänelle kesäkuussa, että lennot ja hotelli oli peruttu eikä vaihtoehtoja ollut, joten matka peruttaisiin ja rahat palautettaisiin. Syyskuussa hänelle kerrottiin sähköpostitse, että hyvitys oli valmis, ja hän hyväksyi vaihtoehdon käteispalautuksesta. Kuukausia sen jälkeen Lastminute.com väitti, että se oli viimeistelemässä hyvitystä. Tammikuun 27. päivänä hänelle lopulta lähetettiin 932,49 puntaa, mikä oli yli 300 puntaa vähemmän kuin hänelle kuuluva 1 274,68 puntaa. Claire Barder on toinen asiakas, joka kertoi Which?:lle, ettei hän saanut täyttä hyvitystä perutusta lomamatkastaan ennen CMA:n asettamaa määräaikaa. Vaikka hän sai vahvistuksen hyvityksestä heinäkuun Barcelonan-lomaltaan, hän sai vain 431,75 puntaa - lähes 600 puntaa liian vähän, koska se ei sisältänyt matkan lento-osuutta. Which? otti yhteyttä Lastminute.comiin, ja molemmille asiakkaille kerrottiin, että he saisivat jäljellä olevat rahansa takaisin. "Voimme vahvistaa, että palautus on lähetetty asiakkaille myös lennon osalta", Lastminute.com sanoi. Oikeutesi Jos matkanjärjestäjä peruuttaa valmismatkan jostain syystä, sen on lain mukaan maksettava sinulle täysi korvaus 14 päivän kuluessa. Vastaavasti, jos varasit matkatoimiston kautta lennon (joka oli lähdössä tai saapumassa EU-maahan tai Yhdistyneeseen kuningaskuntaan tai EU:n tai Yhdistyneen kuningaskunnan lentoyhtiöllä) ja lento peruttiin, sinulle on maksettava korvaus. Monet ihmiset ovat kuitenkin joutuneet odottamaan korvausta kuukausia pandemian aikana, sillä matkatoimistot ovat joutuneet kassakriisiin. Covid-kriisin puhkeamisen jälkeen CMA on kirjoittanut yli sadalle matkapakettimatkatoimistolle muistuttaakseen niitä niiden velvollisuuksista noudattaa kuluttajansuojalainsäädäntöä. Viime viikolla se aloitti tutkimuksen Teletext Holidays -yhtiötä vastaan sen jälkeen, kun se oli valittanut, ettei se ole maksanut korvauksia Covid-19-pandemian vuoksi peruuntuneista matkoista. Jotkin verkkomatkatoimistot ovat ilmoittaneet, että niillä on ollut vaikeuksia saada lentoyhtiöiltä korvauksia, jotka ne voivat välittää asiakkailleen, minkä vuoksi ne ovat maksaneet vain osittaisia korvauksia peruuntuneista pakettimatkoista. Vuoden 2018 pakettimatkoja ja yhdistettyjä matkoja koskevien säännösten mukaan asiakkaalla on kuitenkin laillinen oikeus saada 14 päivän kuluessa täysi palautus, joka kattaa kaikki matkat ja matkustamiseen liittyvät palvelut.</w:t>
      </w:r>
    </w:p>
    <w:p>
      <w:r>
        <w:rPr>
          <w:b/>
        </w:rPr>
        <w:t xml:space="preserve">Tulos</w:t>
      </w:r>
    </w:p>
    <w:p>
      <w:r>
        <w:t xml:space="preserve">Verkkomatkatoimisto Lastminute.com ei pitänyt lupaustaan hyvittää ihmisille Covidin koettelemista lomamatkoista maksetut korvaukset.</w:t>
      </w:r>
    </w:p>
    <w:p>
      <w:r>
        <w:rPr>
          <w:b/>
        </w:rPr>
        <w:t xml:space="preserve">Esimerkki 1.4039</w:t>
      </w:r>
    </w:p>
    <w:p>
      <w:r>
        <w:t xml:space="preserve">204 000 uuden asiakkaan lisäys oli suurin tilaajamäärän kasvu yhdeksään vuoteen, yhtiö kertoi. Nämä olivat Skyn ensimmäiset tulokset sen jälkeen, kun BSkyB, Sky Deutschland ja Sky Italia yhdistyivät viime vuoden marraskuussa. Yhtiö ilmoitti oikaistun liikevoiton kasvaneen 16 prosenttia 675 miljoonaan puntaan, mikä oli analyytikoiden odotuksia parempi tulos. Oikaistut tulot - joissa oletetaan, että Sky on omistanut Sky Deutschlandin ja Sky Italian koko joulukuun 31. päivään päättyneen kuuden kuukauden ajan - nousivat 5 prosenttia 5,6 miljardiin puntaan. Sky kertoi, että maksutelevision kysyntä oli vahvaa kaikilla sen markkinoilla, ja samalla asiakkaiden määrä väheni. "Sky Italian ja Sky Deutschlandin osto antaa meille laajemmat kasvumahdollisuudet Yhdistyneen kuningaskunnan ja Irlannin jatkuvan vahvuutemme ohella", toimitusjohtaja Jeremy Darroch sanoi. "Molemmilla liiketoiminnoilla oli vahva vuosineljännes." Sky sai 214 000 uutta asiakasta Saksassa ja Itävallassa ja 30 000 uutta asiakasta Italiassa. Hargreaves Lansdown Stockbrokersin osakevälittäjien johtaja Richard Hunter sanoi, että Sky oli "tuottanut rohkaisevia lukuja, sillä se on asemoitunut merkittäväksi eurooppalaiseksi voimaksi media-alalla". "Nettotuloksena osakekohtainen tulos, liikevaihto ja liikevoitto ovat kaikki mukavasti plussalla", hän sanoi. Sky siirtyy Telefonican kanssa matkapuhelintoimintaan, mikä vie Sky:n mukaan taisteluun matkapuhelin-, internet-, lankapuhelin- ja televisiopalveluista, ja sen pitäisi säilyttää asemansa varteenotettavana voimana", Hunter sanoi. Hän lisäsi kuitenkin, että Skyllä on riskejä integroitaessa eurooppalaisia yritysostojaan ja saadessaan valtaosan oikeuksista Valioliigan jalkapallon televisiointioikeuksien huutokaupassa.</w:t>
      </w:r>
    </w:p>
    <w:p>
      <w:r>
        <w:rPr>
          <w:b/>
        </w:rPr>
        <w:t xml:space="preserve">Tulos</w:t>
      </w:r>
    </w:p>
    <w:p>
      <w:r>
        <w:t xml:space="preserve">Mediajätti Sky kertoo saaneensa yli 200 000 uutta asiakasta Yhdistyneessä kuningaskunnassa ja Irlannissa vuoden 2014 toisella puoliskolla.</w:t>
      </w:r>
    </w:p>
    <w:p>
      <w:r>
        <w:rPr>
          <w:b/>
        </w:rPr>
        <w:t xml:space="preserve">Esimerkki 1.4040</w:t>
      </w:r>
    </w:p>
    <w:p>
      <w:r>
        <w:t xml:space="preserve">Network Rail tekee työt Crickin tunnelissa West Coast Main Line -radan Northamptonin silmukassa. Viemäröinnin parantamiseen tähtäävät työt alkavat 15. maaliskuuta, ja ne maksavat 3,5 miljoonaa puntaa. Network Railin mukaan se pyrkii saamaan linjan "parhaaseen mahdolliseen kuntoon", jotta matkustajien määrä voi kasvaa, kun koronavirusta koskevat rajoitukset poistetaan. Yhtiön mukaan 140 vuotta vanhan tunnelin seinämien läpi vuotaa tällä hetkellä vettä, mikä aiheuttaa tulvia ja hidastaa linjaa käyttävien matkustaja- ja tavarajunien kulkua. Yhtiö lisäsi, että vuosina 2012-2020 tunnelin tulvien aiheuttamat viivästykset olivat yhteensä 15 000 minuuttia eli yli 10 päivää. Koska maa on edelleen suljetussa tilassa coronavirus-pandemian vuoksi, Network Rail aikoo tiivistää vuoden verran viikonlopputyötä viideksi peräkkäiseksi päiväksi 15.-19. maaliskuuta. Tämän uskotaan olevan pisin tunnelin täyssulku sen jälkeen, kun se avattiin vuonna 1881. Yhtiön mukaan tämä säästää 7,5 miljoonaa puntaa, sillä vuoden mittaisten peräkkäisten viikonloppujen tekeminen olisi maksanut noin 11 miljoonaa puntaa, kun se nyt maksaa 3,5 miljoonaa puntaa. Työn aikana Lontoon Northwestern Railwayn matkustajat kulkevat Rugbyn ja Northamptonin välillä junien sijaan busseilla. Avanti West Coast -junia ohjataan Rugbyn ja Milton Keynesin välillä, ja lähtö- ja saapumisaikoihin Lontoon Eustoniin tehdään muutoksia. Network Railin West Coast Mainline South -reitin johtaja James Dean sanoi: "Crickin tunnelin nopea parantaminen osoittaa, miten rautatieala tekee yhteistyötä saadakseen West Coast Main Line -reitin parhaaseen mahdolliseen kuntoon matkustajia varten, kun he voivat palata takaisin, kun koronaviruksen aiheuttamat matkustusrajoitukset on poistettu." Etsi BBC News: East of England Facebookissa, Instagramissa ja Twitterissä. Jos sinulla on juttuehdotuksia, lähetä sähköpostia osoitteeseen eastofenglandnews@bbc.co.uk.</w:t>
      </w:r>
    </w:p>
    <w:p>
      <w:r>
        <w:rPr>
          <w:b/>
        </w:rPr>
        <w:t xml:space="preserve">Tulos</w:t>
      </w:r>
    </w:p>
    <w:p>
      <w:r>
        <w:t xml:space="preserve">Viktoriaanisessa rautatietunnelissa tehdään suuria korjauksia, jotta raiteiden sisäpuolella olevat tulvat eivät enää tulvi ja jotta työmatkalaisten myöhästymiset vähenisivät.</w:t>
      </w:r>
    </w:p>
    <w:p>
      <w:r>
        <w:rPr>
          <w:b/>
        </w:rPr>
        <w:t xml:space="preserve">Esimerkki 1.4041</w:t>
      </w:r>
    </w:p>
    <w:p>
      <w:r>
        <w:t xml:space="preserve">1. Ensimmäinen koko kaupungin laajuinen joukkotestauskokeilu Kaikille Liverpoolissa asuville ja työskenteleville tarjotaan säännöllisiä koronavirustestejä tämän viikon lopusta alkaen. Asevoimat auttavat pilottihankkeen toteuttamisessa. Liverpoolissa on yksi Englannin korkeimmista Covid-19-kuolleisuusluvuista, ja kaupungin tehohoitoyksiköiden lääkärit ovat kertoneet BBC:lle, että heillä on vaikeuksia selviytyä. Yleisestä optimismista huolimatta BBC:n James Gallagher sanoo, että joukkotestaukseen liittyy kysymyksiä. Väärät positiiviset testitulokset voivat olla ongelma, samoin kuin yksilöllinen käyttäytyminen - voivatko viranomaiset saada positiivisen testituloksen saaneita ihmisiä paremmin eristymään? Noin kolmasosalla sairaalahoidossa olevista potilaista on nyt Covid-19 463 Covid-positiivista potilasta 743 ei-Covid-potilasta 124 Covid-epäiltyä potilasta 2. Lasten urheilu keskeytetty Kello tikittää kohti Englannin toisen valtakunnallisen lukituksen alkamista. Oviaan sulkemaan valmistautuvat vähittäiskauppiaat ovat kertoneet, miltä heistä tuntuu, ja monet alat ovat viime hetkellä perustelleet poikkeuslupaa. Lasten ruohonjuuritason urheilulle on kerrottu, että lykkäystä ei myönnetä. Jalkapalloilija Robbie Savage on yksi niistä, jotka ovat vihaisia päätöksestä, ja BBC:n urheilutoimittaja Dan Roan sanoo, että painostus, jotta nuorisourheilun paluu ensi kuussa olisi ainakin ensisijainen tavoite, jatkuu. 3. Yliopistojen rahapula Englannin yliopistoilla ja korkeakouluilla on pandemian vuoksi "merkittäviä rahoitusvajeita ja lisääntynyttä epävarmuutta", arvioi Institute for Fiscal Studies (IFS). Monien ulkomaalaisten opiskelijoiden menetys - ja heidän maksamansa korkeat maksut - ovat yksi tekijä, samoin kuin uhka mahdollisesti korkeammasta keskeyttämisasteesta. IFS varoittaa, että nämä seikat yhdessä korkeiden eläkekustannusten kanssa aiheuttavat huomattavan taloudellisen riskin alalle. Heinäkuussa ministerit ilmoittivat, että yliopistot voivat hakea hätälainoja. 4. Kyberuhkavirasto kohtaa Covid-19-hyökkäykset Ison-Britannian kansallinen kyberturvallisuuskeskus (NCSC) käsitteli viime vuoden aikana yli 700 tapausta, joista yli neljännes liittyi koronavirukseen. NHS:n ja terveyteen liittyvän tutkimuksen suojaaminen on ollut ensisijainen tavoite, sen vuosikertomuksesta käy ilmi. Osa tapauksista liittyi kansallisvaltioiden hyökkäysten torjuntaan, mutta suurin osa oli luonteeltaan rikollisia. NCSC kertoo myös, että se esti 15 354 kampanjaa, joissa koronavirusteemoja oli käytetty "houkuttimena" ihmisten huijaamiseen. 5. Tutkijat nostavat verhoa Käyttämällä hashtagia #TeamHalo tutkijat ympäri maailmaa, jotka metsästävät koronavirusrokotetta, dokumentoivat ponnistuksiaan TikTokissa, Twitterissä ja Instagramissa. Heidän tavoitteenaan on viedä yleisö kulissien taakse ja vastata mahdollisimman moniin polttaviin kysymyksiin - osittain vastapainona väärälle tiedolle, jota ihmiset saattavat saada muualta. Saat BBC:n pidemmän uutiskatsauksen postilaatikkoosi joka arkiaamu rekisteröitymällä täällä. Äläkä unohda... Lisää tietoa, neuvoja ja oppaita löydät koronavirussivultamme. Lisäksi olemme vastanneet kysymyksiisi joistakin yksityiskohdista ennen Englannin toisen lukituksen alkamista, mukaan lukien siitä, mitä rajoitukset merkitsevät muistosunnuntaille. Mitä kysymyksiä sinulla on koronaviruksesta? Joissakin tapauksissa kysymyksesi julkaistaan, ja siinä näkyy nimesi, ikäsi ja asuinpaikkasi, kun annat ne, ellet toisin ilmoita. Yhteystietojasi ei koskaan julkaista. Varmista, että olet lukenut käyttöehtomme ja tietosuojakäytäntömme.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Tulos</w:t>
      </w:r>
    </w:p>
    <w:p>
      <w:r>
        <w:t xml:space="preserve">Seuraavassa on viisi asiaa, jotka sinun on tiedettävä koronaviruspandemiasta tänä tiistaiaamuna. Saatte uuden päivityksen klo 18.00 GMT.</w:t>
      </w:r>
    </w:p>
    <w:p>
      <w:r>
        <w:rPr>
          <w:b/>
        </w:rPr>
        <w:t xml:space="preserve">Esimerkki 1.4042</w:t>
      </w:r>
    </w:p>
    <w:p>
      <w:r>
        <w:t xml:space="preserve">Maria Duarte, 49, joka tunnettiin nimellä Joey, löydettiin hirttäytyneenä huoneestaan Antelope Housessa, Southamptonissa, jota ylläpitää Southern Health NHS Trust 19. tammikuuta 2018. Tutkinnassa todettiin, että häntä tarkistettiin tunneittain, ja henkilökunta "laiminlöi tilaisuuksia" tarkistaa hänen hoitoaan. Trust sanoi, että se oli toteuttanut "merkityksellisiä ja jatkuvia muutoksia" tämän seurauksena. Winchester Coroner's Courtin tutkinnassa kuultiin, että rouva Duarte oli kärsinyt mielenterveysongelmista kahden vuosikymmenen ajan. Hänet oli kahdesti otettu Antelope Houseen vapaaehtoisena sairaalahoitona sen jälkeen, kun hän oli ottanut useita yliannoksia masennuslääkkeitään. Päivää ennen itsemurhaansa rouva Duarte oli uhannut vahingoittaa itseään muoviveitsellä, puhunut hyppäävänsä Ikean katolta ja kaatanut pöydän turhautuneena. Annettuaan hänelle loratsepaamia hänen rauhoittumisekseen henkilökunta sanoi, ettei heidän mielestään tarvinnut lisätä hänen tarkkailuaan, ja hänet tarkastettiin tunnin välein eikä 15 minuutin välein, kuten riskipotilaille on tapana. Avunhuudot Kuolinsyyntutkija sanoi, että hänen mielestään rouva Duarten mielentila oli muuttunut lääkityksen muutosten vuoksi - ja olisi ollut hyödyllistä, jos hänen perheensä olisi ollut mukana keskusteluissa, jotta hän olisi saanut enemmän tukea. Tutkinnan jälkeen hänen aviomiehensä Marco sanoi: "Joey huusi niin paljon apua, ja he jäivät kaipaamaan kaikkia näitä huutoja. "Minusta tuntuu todella, että he pettivät meidät, Jo:n ja perheemme. Tulemme kaipaamaan häntä ikuisesti." South Healthin johtokunnan puheenjohtaja Lynne Hunt sanoi: "Joey on kuollut: "Omat tutkimuksemme ja kuolinsyyntutkijan päätelmät paljastivat, että tilaisuuksia jäi käyttämättä. "Joeyn kuolema on johtanut merkittäviin ja jatkuviin muutoksiin, joilla Antelope Housesta ja koko Trustista tehdään turvallisempi paikka." Duarten ja toisen potilaan Ellie Brabantin kuoleman jälkeen tehdyssä riippumattomassa tutkimuksessa annettiin suosituksia, joiden mukaan perheet olisi otettava tiiviimmin mukaan riskinarviointeihin ja havainnointiin. Potilaat tarkastetaan nyt vähintään 30 minuutin välein. Aiheeseen liittyvät Internet-linkit Hampshiren kuolinsyyntutkijoiden yksikkö</w:t>
      </w:r>
    </w:p>
    <w:p>
      <w:r>
        <w:rPr>
          <w:b/>
        </w:rPr>
        <w:t xml:space="preserve">Tulos</w:t>
      </w:r>
    </w:p>
    <w:p>
      <w:r>
        <w:t xml:space="preserve">NHS-luottokunta "petti" mielenterveyspotilaan, joka riisti itseltään hengen, hänen perheensä on sanonut.</w:t>
      </w:r>
    </w:p>
    <w:p>
      <w:r>
        <w:rPr>
          <w:b/>
        </w:rPr>
        <w:t xml:space="preserve">Esimerkki 1.4043</w:t>
      </w:r>
    </w:p>
    <w:p>
      <w:r>
        <w:t xml:space="preserve">Daily Record -lehden mukaan eräs skotlantilainen miespuolinen parlamentin jäsen koki Thomsonin "ei-toivottua fyysistä kosketusta" viime vuonna. Kansanedustaja - jota ei ole nimetty - on nyt tehnyt virallisen valituksen parlamentin viranomaisille. Puolue tutkii jo Thomsonia hänen käyttäytymistään baarissa koskevien valitusten vuoksi. Aberdeenin eteläisen osavaltion kansanedustajaa lähellä oleva lähde sanoi, että olisi "sopimatonta" kommentoida asiaa tällä hetkellä, mutta Thomson on kiistänyt jyrkästi kaiken vääryyden. Virallinen kantelu The Daily Record -lehti on kertonut, että Thomsonista viimeisimmät syytökset esittänyt kansanedustaja on väittänyt, että hän koki konservatiivien kansanedustajalta ei-toivottua fyysistä kosketusta alahuoneen Strangers' Bar -baarissa viime vuoden lopulla. Hänen kerrotaan nyt tehneen virallisen ilmoituksen parlamentin seksuaalisen häirinnän vihjelinjalle ja olleen yhteydessä Westminsterin parlamentin standardikomiteaan. Kansanedustaja oli turhautunut siihen, että Thomson oli hänen mielestään kiistänyt käytöksensä. Erillisessä tapauksessa 5. helmikuuta poliisi kutsuttiin samaan baariin ja puhui Thomsonin kanssa väitteistä "seksuaalisesta koskettelusta". Tapauksen aikana ei tehty pidätyksiä tai valituksia. Skotlannin konservatiivien väliaikainen johtaja Jackson Carlaw luonnehti myöhemmin väitteitä, jotka koskivat parlamentin jäsenen käyttäytymistä baarissa helmikuun välikohtauksessa, "täysin mahdottomiksi hyväksyä". Thomson sanoi kuitenkin, että syytökset olivat "täysin vääriä", ja pyysi itseään konservatiivipuolueen kurinpitopaneelin käsiteltäväksi.</w:t>
      </w:r>
    </w:p>
    <w:p>
      <w:r>
        <w:rPr>
          <w:b/>
        </w:rPr>
        <w:t xml:space="preserve">Tulos</w:t>
      </w:r>
    </w:p>
    <w:p>
      <w:r>
        <w:t xml:space="preserve">Skotlannin konservatiivit kieltäytyvät kommentoimasta sen jälkeen, kun kansanedustaja Ross Thomsonin käytöksestä on esitetty uusia väitteitä.</w:t>
      </w:r>
    </w:p>
    <w:p>
      <w:r>
        <w:rPr>
          <w:b/>
        </w:rPr>
        <w:t xml:space="preserve">Esimerkki 1.4044</w:t>
      </w:r>
    </w:p>
    <w:p>
      <w:r>
        <w:t xml:space="preserve">Historic Environment Scotlandin mukaan ne olivat "erinomaisen" tärkeitä. Päätös herätti kuitenkin sosiaalisessa mediassa runsaasti kommentteja, ja paikallisviranomaiset sanoivat, että päätös vaikeuttaisi ja tekisi nykyaikaistamisesta kalliimpaa. HES:n mukaan siirto ei estäisi samanlaisia korjauksia tai huoltoa, ja se lisäsi, että päätöksestä voi valittaa. Kyseiset 1960-luvulla rakennetut kerrostalot ovat Gilcomstoun Land, Porthill Court, Seamount Court, Virginia Court, Marischal Court, Thistle Court, Hutcheon Court ja Greig Court. HES ilmoitti päätöksestä tiistaina, ja se perusteli päätöstä kerrostalojen "poikkeuksellisella" merkityksellä. "Yksinkertaisesti naurettavaa", neuvoston toinen puheenjohtaja Douglas Lumsden sanoi BBC Scotlandille: "Kaupungin kasvukomitealle tulee raportti ensi kuun alussa, ja aiomme valittaa päätöksestä. "Kahdeksan näistä rakennuksista on merkitty luetteloon, ja yksi vaihtoehdoista olisi voinut olla se, että vain yksi niistä olisi merkitty luetteloon", sanoi hän. "Tätä päätöstä en oikein ymmärrä, ja uskon, että monet ihmiset ympäri kaupunkia eivät ymmärrä sitä." "Se on päätös, jota en oikein ymmärrä." Neuvoston oppositioryhmä SNP sanoi myös kannattavansa muutoksenhakua. Ryhmän johtaja Alex Nicoll luonnehti luettelointia "yksinkertaisesti naurettavaksi". HES vastasi lausunnossaan "johdonmukaiseen vakuutteluun": "Ennen päätöstä järjestimme laajan julkisen kuulemisen, johon kuului myös tapaaminen paikallisten asukkaiden kanssa heidän näkemyksiään varten. "Koko prosessin ajan olemme vakuuttaneet Aberdeenin kaupunginvaltuustolle, asukkaille ja muille sidosryhmille, että luetteloon merkitseminen ei estä samanlaisia rutiinikorjauksia tai huoltoa. "Olemme tarjoutuneet tekemään tiivistä yhteistyötä neuvoston kanssa asuntojen energiatehokkuutta koskevissa tutkimuksissa, jotta ne pysyisivät tarkoituksenmukaisina, ja olemme myös ilmoittaneet, että kannatamme kaukolämpöjärjestelmän periaatetta kerrostalojen osalta. Listautuminen ei estä tätä, jos neuvosto haluaa edetä." HES lisäsi: "Omistajilla, asukkailla ja vuokralaisilla on laillinen valitusoikeus kaikista luetteloon merkitsemistä koskevista päätöksistä, jotka voidaan jättää Skotlannin hallituksen suunnittelu- ja ympäristövalitusosastolle." HES lisäsi: "Omistajilla, asukkailla ja vuokralaisilla on laillinen valitusoikeus luetteloon merkitsemistä koskevista päätöksistä." HES oli kuullut niiden asemasta vuodesta 2019 lähtien. Se on seurausta siitä, että Leithissä sijaitseville niin sanotuille "banaaniasunnoille" - jotka tulivat tunnetuiksi Irvine Welshin Trainspotting-elokuvasta - myönnettiin A-luokitus vuonna 2017. Aiheeseen liittyvät Internet-linkit Aberdeen City Council Historic Environment Scotland (historiallinen ympäristö)</w:t>
      </w:r>
    </w:p>
    <w:p>
      <w:r>
        <w:rPr>
          <w:b/>
        </w:rPr>
        <w:t xml:space="preserve">Tulos</w:t>
      </w:r>
    </w:p>
    <w:p>
      <w:r>
        <w:t xml:space="preserve">Aberdeenin kaupunginvaltuusto aikoo valittaa päätöksestä, jolla kahdeksalle 1960-luvun kerrostaloasunnolle myönnettiin A-luokan rakennusoikeus.</w:t>
      </w:r>
    </w:p>
    <w:p>
      <w:r>
        <w:rPr>
          <w:b/>
        </w:rPr>
        <w:t xml:space="preserve">Esimerkki 1.4045</w:t>
      </w:r>
    </w:p>
    <w:p>
      <w:r>
        <w:t xml:space="preserve">José Filomeno dos Santosilla on myös maastapoistumiskielto, sanoi apulaisoikeusministeri Luis Benza Zanga. Dos Santos on uuden presidentin João Lourençon korruption vastaisen kampanjan näkyvin kohteena oleva henkilö. Hän oli johtanut Angolan öljyrikkaan valtion rahastoa isänsä aikana. Hänet kuitenkin erotettiin tehtävästä tammikuussa, kuukausia sen jälkeen, kun BBC oli tutkinut Angolan 5 miljardin dollarin rahastoa ja sisäisen hallintotavan tarkistuksen jälkeen. Häntä vastaan esitetyt syytökset liittyvät brittiläiseen pankkiin siirrettyihin 500 miljoonaan dollariin, jotka Yhdistyneen kuningaskunnan viranomaiset jäädyttivät. Yhdistyneen kuningaskunnan mukaan rahat voidaan nyt palauttaa. Dos Santos nimettiin virallisesti epäillyksi tutkinnassa yhdessä Angolan keskuspankin entisen pääjohtajan Valter Filipe da Silvan kanssa. Kumpikaan heistä ei ollut välittömästi käytettävissä kommentointiin. Zanga sanoi, ettei ole mitään mahdollisuutta, että tapaus kuuluisi minkään hallituksen tällä hetkellä tarjoaman armahduksen piiriin. "Armahdus ei toimi... tämä tapaus menee loppuun asti", hän sanoi. Dos Santos oli toinen Lourençon erottamista entisen presidentin lapsista. Hänen sisarensa Isabel erotettiin valtion öljy-yhtiön Sonangolin johtajan paikalta viime vuonna. Miljardööri Dos Santos on Afrikan rikkain nainen; hänen veljensä varallisuudesta ei ole tietoa. Monilla entisen presidentin lapsilla on valtioon sidoksissa olevia tehtäviä. Dos Santos luopui vallasta 38 vuoden vallan jälkeen viime vuonna. Lourenço, joka tunnetaan myös nimellä JLo, tuli hänen seuraajakseen ja lupasi puuttua korruptioon. Hän on myös saanut mainetta siitä, että hän on syrjäyttänyt edeltäjäänsä yhteydessä olleita vaikutusvaltaisia henkilöitä. Angola on Afrikan toiseksi suurin öljyntuottaja.</w:t>
      </w:r>
    </w:p>
    <w:p>
      <w:r>
        <w:rPr>
          <w:b/>
        </w:rPr>
        <w:t xml:space="preserve">Tulos</w:t>
      </w:r>
    </w:p>
    <w:p>
      <w:r>
        <w:t xml:space="preserve">Angolan entisen presidentin José Eduardo dos Santosin poikaa on syytetty virallisesti petoksesta, joka liittyy 500 miljoonan dollarin (350 miljoonan punnan) laittomaan siirtoon keskuspankista Yhdistyneeseen kuningaskuntaan.</w:t>
      </w:r>
    </w:p>
    <w:p>
      <w:r>
        <w:rPr>
          <w:b/>
        </w:rPr>
        <w:t xml:space="preserve">Esimerkki 1.4046</w:t>
      </w:r>
    </w:p>
    <w:p>
      <w:r>
        <w:t xml:space="preserve">True to You -fanisivustollaan tähti kertoi, että hän oli menossa turvatarkastuksen läpi matkalla Lontooseen menevälle lennolle, kun se tapahtui. Lentoaseman virkamiehet ovat vakuuttaneet, että he noudattivat normaalia menettelyä. Morrissey kertoi, että hänen mukanaan oli kaksi British Airwaysin työntekijää, jotka vakuuttivat hänelle, että "valitus kannatti tehdä". "Kävin läpi lentokentän tavanomaisen turvamenettelyn, mukaan lukien seisovassa skannerissa, ja kaikki oli hyvin - ei piippauksia eikä mitään epätavallista", Morrissey kirjoitti. "Ennen kuin ehdin kerätä tavaroitani tavanomaisista tarjottimista, minua lähestyi 'lentokentän turvallisuusvirkailija', joka pysäytti minut, kyykistyi eteeni ja tunnusteli penistäni ja kiveksiäni." Valituksen jättänyt Morrissey sanoi, että kyseinen turvallisuusvirkailija oli "siirtynyt nopeasti pois, kun vanhempi 'lentokentän turvallisuusvirkailija' lähestyi". Hän lisäsi: "Onneksi mukanani oli kaksi British Airwaysin erikoispalvelun jäsentä, jotka olivat kauhuissaan seksuaalisesta hyökkäyksestä ja ehdottivat, että tekisin valituksen." Laulaja - joka on nyt tehnyt valituksen seksuaalisesta hyökkäyksestä - kertoi myös yksityiskohtaisesti keskustelusta turvallisuusvirkailijan kanssa, joka hänen mukaansa haastettiin "seksuaalisesta kähmimisestä". Morrissey sanoi vastanneensa jokaiseen väitteeseen "se on vain sinun mielipiteesi". Liikenteen turvallisuusviraston (TSA) virallinen tiedottaja sanoi, että turvakameran kuvamateriaali vahvisti, ettei mitään tavallisuudesta poikkeavaa ollut tapahtunut. "TSA suhtautuu kaikkiin väitteisiin väärinkäytöksistä vakavasti ja pyrkii kohtelemaan jokaista matkustajaa arvokkaasti ja kunnioittavasti", sanoi TSA:n tiedottaja Mike England. "Tarkasteltuaan suljetun piirin televisiomateriaalia TSA totesi, että valvova virkailija noudatti tavanomaisia toimintatapoja tämän henkilön turvatarkastuksessa." Hän lisäsi, että toisen henkilön saapuminen Morrisseyn seulontaan oli normaalia ja auttoi "varmistamaan, ettei matkustajalla ole vaatteiden alle kätkettyjä uhkaavia esineitä, kuten räjähteitä".</w:t>
      </w:r>
    </w:p>
    <w:p>
      <w:r>
        <w:rPr>
          <w:b/>
        </w:rPr>
        <w:t xml:space="preserve">Tulos</w:t>
      </w:r>
    </w:p>
    <w:p>
      <w:r>
        <w:t xml:space="preserve">Brittilaulaja Morrissey on väittänyt, että San Franciscon kansainvälisellä lentokentällä turvamies kävi hänen kimppuunsa seksuaalisesti ja "kähmi" häntä.</w:t>
      </w:r>
    </w:p>
    <w:p>
      <w:r>
        <w:rPr>
          <w:b/>
        </w:rPr>
        <w:t xml:space="preserve">Esimerkki 1.4047</w:t>
      </w:r>
    </w:p>
    <w:p>
      <w:r>
        <w:t xml:space="preserve">Walsall Metropolitan Borough Councilin konservatiiviryhmän johtaja Mike Bird esitti kommenttinsa BBC WM -ohjelman puhelinkeskustelussa. Eräs matkustajien hyväntekeväisyysjärjestö on aiemmin sanonut olevansa ällöttynyt Birdin "vihasta". Bird sanoi, ettei hänen tarkoituksenaan ollut loukata. Hän sanoi BBC:lle: "Haluan ilmaista vilpittömän pahoitteluni ja anteeksipyyntöni kaikille niille, jotka loukkaantuivat tämän erittäin epämiellyttävän sanan käytöstä suhteessa johonkin yhteisöön. "Kunnioitan kaikkia yhteisöjä ja yksilöitä tasapuolisesti, ja siihen uskon vakaasti. "Pahoittelen syvästi aiheutunutta loukkausta, se ei todellakaan ollut tarkoituksellista tai tarkoituksellista." Bird teki eron "heidän" ja "meidän" kulttuurin välillä ja syytti myös matkustajia varkauksista kaupunginosassa Danny Kellyn aamupäiväohjelmassa torstaina. Eräs soittaja nimitti matkustajia "loisiksi" pitkän valituksen aikana, johon Bird vastasi: "Herrasmies on täysin 100-prosenttisesti oikeassa". Bird oli sanonut: "Ne, joihin olen törmännyt, ovat lainsuojaton yhteiskunta, eivätkä he kunnioita yhteisötämme millään tavalla." Hyväntekeväisyysjärjestö Friends, Families and Travellers, joka "pyrkii lopettamaan mustalaisiin, kiertolaisiin ja romaneihin kohdistuvan rasismin ja syrjinnän", sanoi olevansa "ällöttynyt" Birdin kommenteista, jotka olivat täynnä "vihaa ja perustuvat yleistyksiin". Phien O'Reachtagian, mustalaisten ja kiertolaisten koalition puheenjohtaja, sanoi aiemmin: "Hänen vihjauksensa, että yhteisöt ovat lainsuojattomia, on huolestuttavaa hänen asemassaan olevalta henkilöltä. "Haluaisimme tehdä virallisen valituksen ja olla yhteydessä poliisiin selvittääksemme, onko rikos tapahtunut."</w:t>
      </w:r>
    </w:p>
    <w:p>
      <w:r>
        <w:rPr>
          <w:b/>
        </w:rPr>
        <w:t xml:space="preserve">Tulos</w:t>
      </w:r>
    </w:p>
    <w:p>
      <w:r>
        <w:t xml:space="preserve">Valtuuston johtaja on pyytänyt anteeksi sanottuaan, että matkailijat ovat "lainsuojaton yhteiskunta", joka "juoksee ympäriinsä moottoripyörillä ja huutaa solvauksia".</w:t>
      </w:r>
    </w:p>
    <w:p>
      <w:r>
        <w:rPr>
          <w:b/>
        </w:rPr>
        <w:t xml:space="preserve">Esimerkki 1.4048</w:t>
      </w:r>
    </w:p>
    <w:p>
      <w:r>
        <w:t xml:space="preserve">Chris BaraniukTeknologiatoimittaja Mutta brittiläinen tietoturvayhtiö on näyttänyt BBC:lle, miten yksi työkalu, jota myydään ympäri maailmaa vakoojille, todella toimii. Sen avulla vakoojat voivat ottaa salaisia kuvia puhelimen kameralla ja nauhoittaa keskusteluja mikrofonilla puhelimen omistajan tietämättä. Hakkerit varastivat hiljattain Hacking Teamin ohjelmiston yritykseltä ja julkaisivat sen verkossa. Työkalulla pääsee käsiksi lähes mihin tahansa puhelimen, tabletin tai tietokoneen tietoihin, ja on kiehtovaa, miten paljon sillä voi tehdä. Kun 4Armed-tietoturvayhtiön Joe Greenwood näki, että hakkerit olivat dumpanneet ohjelman lähdekoodin nettiin, hän ei voinut olla kokeilematta sitä. Vaikka hän joutui näpyttelemään koodia saadakseen sen toimimaan, kesti vain päivän, ennen kuin hän sai sen toimimaan. Ohjelmisto koostuu valvontakonsolista, joka näyttää hakkeroidusta laitteesta haetut tiedot, ja itse kohdelaitteeseen istutetusta haittaohjelmasta. 4Armed huomautti huolellisesti, että sen käyttäminen jonkun vakoiluun ilman tämän suostumusta olisi lainvastaista. Kuunteleminen Testattuaan ohjelmistoa omalla tietokoneellaan Greenwood ymmärsi pian sen mahdollisuuksien laajuuden. "Voit ladata tiedostoja, tallentaa mikrofoneja, webbikameran kuvia, vierailtuja verkkosivuja, nähdä, mitä ohjelmia on käynnissä, kuunnella Skype-puheluita", hän kertoi BBC:lle. Ohjelmistossa on jopa sisäänrakennettuja ominaisuuksia Bitcoin-maksujen jäljittämiseen, joita voi olla vaikea yhdistää henkilöihin ilman lisätietoja siitä, milloin ja miten maksut on suoritettu. Järjestelmän suorassa esittelyssä Greenwood näytti, miten saastunut puhelin voidaan saada nauhoittamaan ääntä mikrofonista, vaikka laite olisi lukittu, ja käyttämään puhelimen kameraa omistajan tietämättä. "Voimme itse asiassa ottaa valokuvia ilman, että he huomaavat. "Taustalla oleva kamera on siis käynnissä ja ottaa kuvia sekunnin välein", Greenwood selitti. Lisäksi oli mahdollista kuunnella puheluita, päästä käsiksi laitteeseen tallennettuun yhteystietoluetteloon ja seurata, millä verkkosivuilla puhelimen käyttäjä vieraili. Sekä Greenwood että 4Armedin tekninen johtaja Marc Wickenden kertoivat yllättyneensä käyttöliittymän tyylikkyydestä. Molemmat huomauttivat kuitenkin, että asiakkaat saattavat maksaa ohjelmistosta yli miljoona puntaa ja odottaisivat sen olevan käyttäjäystävällinen, varsinkin jos se on tarkoitettu lainvalvojien käyttöön. Seuratun käyttäjän on kuitenkin hyvin vaikea saada selville, että häntä tarkkaillaan. Greenwoodin mukaan yksi punainen lippu on verkon datankäytön äkillinen nousu, joka viittaa siihen, että tietoja lähetetään jonnekin taustalla. Kokeneet vakoilijat kuitenkin minimoivat tämän minimiin pysyäkseen tuntemattomina. Tällä hetkellä tällaisia vakoiluohjelmia käytetään todennäköisesti salaa vain sellaisten ihmisten puhelimissa ja tietokoneissa, jotka ovat tiedustelupalvelun avainkohteita. Vakoilun sieppaaja Verkossa levitetyn vakoiluohjelman versio on nyt todennäköisesti helpompi havaita virustorjuntaohjelmilla, koska lähdekoodia analysoivat yritykset päivittävät parhaillaan järjestelmiään tunnistamaan sen. Tietoturva-asiantuntija Graham Cluleyn mukaan sen pitäisi olla yhtä helppo havaita kuin haittaohjelmat. "Vaarana on, että pahantahtoiset hakkerit voivat ottaa koodin ja lisätä sitä tai muuttaa sitä niin, että se ei enää näytä Hacking Teamin versioilta, jolloin se saattaisi välttyä havaitsemiselta", hän lisäsi. Cluleyn mukaan paras toimintatapa on pitää käyttöjärjestelmät ja ohjelmistot mahdollisimman ajan tasalla. Hacking Teamin tiedottaja sanoi lausunnossaan, että se kehotti asiakkaitaan olemaan käyttämättä ohjelmistoa, kun tietoturvaloukkaus havaittiin. "Heti kun tapahtuma havaittiin, Hacking Team kehotti välittömästi kaikkia asiakkaita lopettamaan kyseisen ohjelmistoversion käytön, ja yhtiö toimitti korjauksen varmistaakseen, että asiakkaiden valvontatiedot ja muut asiakasjärjestelmiin tallennetut tiedot olivat turvassa. "Hacking Team on alusta alkaen olettanut, että julkaistu koodi on vaarantunut", hän sanoi. Tiedottaja lisäsi, että ohjelmistoa käyttäisivät Hacking Teamin asiakkaat, ei Hacking Team itse, ja siksi käynnissä oleviin tutkimuksiin liittyviä arkaluonteisia tietoja ei ollut vaarantunut tietoturvaloukkauksessa. "Tietenkin on monia, jotka käyttäisivät Hacking Teamiin hyökänneiden rikollisten julkaisemia tietoja omiin tarkoituksiinsa. "Tämä ei ilmeisesti ollut hyökkääjien huolenaihe, sillä he julkaisivat aineiston holtittomasti kaikkien saataville verkossa. "Ohjelmiston kokoaminen vaatisi huomattavia teknisiä taitoja, joten kuka tahansa ei pystyisi siihen, mutta se ei tarkoita, että se olisi mahdotonta", hän sanoi.</w:t>
      </w:r>
    </w:p>
    <w:p>
      <w:r>
        <w:rPr>
          <w:b/>
        </w:rPr>
        <w:t xml:space="preserve">Tulos</w:t>
      </w:r>
    </w:p>
    <w:p>
      <w:r>
        <w:t xml:space="preserve">Tiedustelupalveluiden salaisia matkapuhelinten vakoilutekniikoita julkistetaan harvoin.</w:t>
      </w:r>
    </w:p>
    <w:p>
      <w:r>
        <w:rPr>
          <w:b/>
        </w:rPr>
        <w:t xml:space="preserve">Esimerkki 1.4049</w:t>
      </w:r>
    </w:p>
    <w:p>
      <w:r>
        <w:t xml:space="preserve">Dick's Sporting Goods, jolla on yli 600 myymälää, sanoi, ettei se enää myy rynnäkkökivääreitä, ja tuki "järkevää aseuudistusta". Myöhemmin Walmart ilmoitti nostavansa aseiden ja ampumatarvikkeiden ostamisen alaikärajan 21 vuoteen. Se tapahtui samaan aikaan, kun Marjory Stoneman Douglasin lukion oppilaat palasivat luokkiin. Suruneuvojia oli paikalla, kun oppilaat ja opettajat saapuivat kampukselle kaksi viikkoa sen jälkeen, kun eronnut entinen oppilas oli ampunut 17 ikätoveriaan AR-15-kiväärin kanssa. Helmikuun 14. päivänä tapahtuneen ampumisen jälkeen yhdysvaltalaisia poliitikkoja on painostettu toimimaan asevalvonnan alalla ja yrityksiä katkaisemaan yhteydet vaikutusvaltaiseen National Rifle Associationiin (NRA). Yritykset, kuten Hertz-autovuokraamo, United Airlines ja Delta Airlines, ovat lopettaneet alennukset NRA:n jäsenille. Yhdysvaltain suurin aseiden myyjä Walmart ilmoitti poistavansa verkkosivuiltaan rynnäkkökivääriä muistuttavat tuotteet. Jälleenmyyjä lopetti suuritehoisten kiväärien myynnin myymälöissään vuonna 2015 vedoten vähäiseen kysyntään. Walmart sanoi lausunnossaan: "Otamme vakavasti velvollisuutemme olla vastuullinen ampuma-aseiden myyjä". Washingtonissa presidentti Donald Trump kehotti televisioidussa kokouksessa ryhmää lainsäätäjiä, joilla on erilaisia näkemyksiä, laatimaan kattavan kahden puolueen ratkaisun. Kongressin republikaanijohtajat ovat torjuneet kiväärien ostamisen laillisen alaikärajan nostamisen 18 vuodesta 21 vuoteen, mutta Trump sanoi "harkitsevansa asiaa melko vakavasti", vaikka häntä ehdokkaana tukenut NRA vastustaa sitä. Hän kertoi lainsäätäjille: "Jotkut teistä ovat kivettyneet NRA:n edessä, ette voi olla kivettyneet." Myös keskiviikkona Georgian osavaltiossa pidätettiin opettaja, joka oli linnoittautunut luokkahuoneeseen ja ampunut käsiaseella. Kukaan ei loukkaantunut. Dick's Sporting Goods ilmoitti politiikkamuutoksestaan lausunnossaan, että se "kunnioittaa ja ihailee suuresti oppilaita, jotka järjestäytyvät ja saavat äänensä kuuluviin kouluissa ja muualla maassamme esiintyvän aseväkivallan suhteen". Se lisäsi: "Olemme kuulleet teitä. Kansakunta on kuullut teitä." Jälleenmyyjä sanoi sitoutuvansa: Se sanoi, että vaikka se tukee Yhdysvaltain perustuslain toista lisäystä, joka suojelee oikeutta pitää ja kantaa aseita, "aseväkivalta on epidemia, joka vie liian monen ihmisen hengen". Dick'sin toimitusjohtaja Edward Stack kertoi CNN:lle odottavansa joidenkin asiakkaiden vastareaktiota ja sanoi, että "metsästysbisnes on tärkeä osa liiketoimintaa, siitä ei ole epäilystäkään". Parklandin ampumisesta epäilty 19-vuotias Nikolas Cruz osti Dick'sistä aseen, mutta ei asetta, jota hänen väitetään käyttäneen hyökkäyksessä, Stack sanoi. "Teimme kaiken sääntöjen mukaan ja teimme kaiken, mitä laki vaati, ja hän pystyi silti ostamaan aseen", hän sanoi ABC:lle. Tunteita herättävä paluu Marjory Stoneman Douglasin lukiossa poliisien, koulun henkilökunnan ja yhteisön jäsenten jono tervehti noin 3 000 oppilasta, jotka palasivat luokkiin keskiviikkoaamuna. Paikalla oli myös paljon toimittajia, jotka huutelivat teinille kysymyksiä heidän tuntemuksistaan. Lyliah Skinner, 16-vuotias oppilas, kertoi BBC:lle ennen kotiin lähtöä: "Emme oikeastaan opi tänään paljoa - kyse on vain paranemisesta." Hän sanoi myös olevansa hermostunut, "koska pelkään, että se tapahtuu uudelleen". Lyliah luetteli tuttujaan, jotka eivät palaa, muun muassa Joaquin Oliverin, joka istui juuri hänen edessään heidän yhteisellä luokallaan. Myös David Hogg, ylioppilas ja nyt johtava aktivisti, tunsi pelkoa. Oli "todella vaikeaa ajatella" sitä, mitä tapahtui kaksi viikkoa sitten, hän sanoi. "Kuvittele joutuvasi lento-onnettomuuteen ja joutuvasi palaamaan samaan koneeseen yhä uudelleen ja uudelleen ja uudelleen ja sinun odotetaan oppivan ja käyttäytyvän kuin mikään ei olisi vialla", hän sanoi NBC Newsille. Viranomaiset arvostelivat ampumistapauksen käsittelyä sen jälkeen, kun kävi ilmi, että FBI ja paikallinen poliisi eivät olleet seuranneet useita Cruzista annettuja vihjeitä ja että koulun aseistettu apulaissheriffi oli pysynyt koulurakennuksen ulkopuolella, kun hyökkäys tapahtui. Koulun rakennus 12, jossa ammuskeltiin, pysyy suljettuna ja eristettynä toistaiseksi. Floridan osavaltion edustajainhuoneen ja senaatin jäsenet alkavat pian tarkastella ampuma-aseita koskevia lakiehdotuksia, jotka vaativat sekä heidän että kuvernööri Rick Scottin hyväksynnän. Muiden rajoitusten ohella ne nostaisivat kiväärien ostoikärajan 18 vuodesta 21 vuoteen ja antaisivat poliisille enemmän valtaa takavarikoida aseita mielisairailta ihmisiltä. New York Timesin mukaan kiistelty 67 miljoonan dollarin vapaaehtoinen ohjelma koulujen henkilökunnan, myös opettajien, aseistamiseksi varmistaisi, että lainvalvontaviranomaiset kouluttaisivat heidät ja että he saisivat kantaa piilotettuja aseita kampuksella.</w:t>
      </w:r>
    </w:p>
    <w:p>
      <w:r>
        <w:rPr>
          <w:b/>
        </w:rPr>
        <w:t xml:space="preserve">Tulos</w:t>
      </w:r>
    </w:p>
    <w:p>
      <w:r>
        <w:t xml:space="preserve">Kaksi suurta yhdysvaltalaista vähittäiskauppaa on ilmoittanut uusista rajoituksista aseiden myyntiin sen jälkeen, kun Floridan koulussa ammuttiin ja 17 ihmistä kuoli.</w:t>
      </w:r>
    </w:p>
    <w:p>
      <w:r>
        <w:rPr>
          <w:b/>
        </w:rPr>
        <w:t xml:space="preserve">Esimerkki 1.4050</w:t>
      </w:r>
    </w:p>
    <w:p>
      <w:r>
        <w:t xml:space="preserve">Chris HoggBBC News, Shanghai Tavoitteena on hillitä tupakointiin liittyvien sairauksien aiheuttamia kuolemantapauksia, joita on miljoona vuodessa. Uusia sääntöjä on kuitenkin kritisoitu, koska ne eivät sisällä rangaistuksia niille, jotka eivät noudata niitä. Yritysten omistajat ovat usein tyytymättömiä pyrkimyksiin pakottaa heidät kieltämään tupakointi tiloissaan, koska monet asiakkaat eivät pidä säännöistä ja valittavat niistä. Uusissa säännöissä kielletään tupakointi esimerkiksi ravintoloissa, hotelleissa, rautatieasemilla ja teattereissa, mutta ei toimistoissa. Työnantajat ovat velvollisia varoittamaan henkilökuntaa tupakoinnin vaaroista, mutta eivät saa kieltää heitä sytyttämästä tupakkaa työpöydän ääressä. Shanghain vastarannalla otettiin käyttöön samanlaiset säännöt vuosi sitten, mutta ihmiset eivät näytä kiinnittävän niihin juurikaan huomiota. Usein ihmiset tupakoivat viereisessä pöydässä, kun syöt ruokaa tai juot baarissa. Ongelmana on, että säännöissä ei määritellä rangaistuksia yrityksille tai yksityishenkilöille, jotka rikkovat niitä. Vaikuttaa siltä, että monet kiinalaiset eivät ole tietoisia tupakoinnin vaaroista. Tutkimusten mukaan vain yksi neljästä tietää, millaisia haittoja savukkeet tai passiivinen tupakointi voivat aiheuttaa. Virkamiesten mukaan heidän on yritettävä saada ihmiset olemaan tupakoimatta, jotta tupakoinnin aiheuttamiin sairauksiin kuolleiden määrää voitaisiin vähentää. Samaan aikaan hallitus kuitenkin tienaa paljon rahaa savukkeiden myynnistä valtion omistamassa yrityksessä, joka valmistaa ja myy kaikkia tupakkatuotteita koko maassa.</w:t>
      </w:r>
    </w:p>
    <w:p>
      <w:r>
        <w:rPr>
          <w:b/>
        </w:rPr>
        <w:t xml:space="preserve">Tulos</w:t>
      </w:r>
    </w:p>
    <w:p>
      <w:r>
        <w:t xml:space="preserve">Kiinassa, jossa asuu kolmasosa maailman tupakoitsijoista, on tullut voimaan tupakointikielto julkisilla paikoilla.</w:t>
      </w:r>
    </w:p>
    <w:p>
      <w:r>
        <w:rPr>
          <w:b/>
        </w:rPr>
        <w:t xml:space="preserve">Esimerkki 1.4051</w:t>
      </w:r>
    </w:p>
    <w:p>
      <w:r>
        <w:t xml:space="preserve">Televisiopuheessaan hän kuvaili Igualan kaupungissa tapahtunutta välikohtausta "järkyttäväksi, tuskalliseksi ja mahdottomaksi hyväksyä". Pian puheen jälkeen liittovaltion joukot riisuivat kunnalliset poliisit aseista ja ottivat kaupungin turvallisuuden haltuunsa. Opiskelijat katosivat työpaikkasyrjinnän vuoksi järjestetyn mielenosoituksen jälkeen. Poliisi avasi tulen heidän linja-autoaan kohti, kun he saapuivat kaupunkiin Guerreron osavaltiossa 26. syyskuuta. Kaksikymmentäkaksi poliisia on pidätetty ampumisen yhteydessä. "Kuten koko meksikolainen yhteiskunta, olen järkyttynyt tästä tilanteesta, ja voin vakuuttaa teille, että rankaisematta jäämistä ei tule tapahtumaan", Pena Nieto kirjoitti myöhemmin Twitter-tilillään. Huoli kadonneiden opiskelijoiden hyvinvoinnista kasvoi lauantaina, kun Igualan laitamilta löydettiin nimettömän vihjeen perusteella salaisia hautoja. Kuopista on nostettu 28 palanutta ruumista. Oikeuslääketieteen asiantuntijat yrittävät nyt selvittää, ovatko ruumiit kadonneiden opiskelijoiden ruumiita. Tuloksia odotetaan kahden viikon kuluessa. "Rikollisjengit" Opiskelijaryhmä oli matkustanut alueelle osallistuakseen mielenosoitukseen, jossa vastustettiin maaseudun opettajien syrjintää. Iguala sijaitsee noin 200 kilometriä pääkaupungista Mexico Citystä etelään. Kolme ihmistä sai surmansa, kun poliisi ampui busseja kohti. Kolme muuta ammuttiin kuoliaaksi muutamaa tuntia myöhemmin, 27. syyskuuta, sattuneessa välikohtauksessa. Silminnäkijöiden mukaan suurin osa eloonjääneistä - kaikki opettajaharjoittelijoita - niputettiin poliisin pakettiautoihin ennen kuin he katosivat. Jotkut piileskelivät ja ottivat yhteyttä sukulaisiinsa useiden päivien kuluttua peläten yhä henkensä puolesta. Osavaltion syyttäjien mukaan paikallisilla virkamiehillä ja poliiseilla saattaa olla yhteyksiä Guerreron osavaltiossa toimiviin rikollisjengeihin. Igualan pormestarista Jose Luis Albarcasta ja hänen turvallisuuspäälliköstään on annettu pidätysmääräys, ja molempia pidetään karkureina. Meksikon kirjeenvaihtaja Will Grant sanoo, että tapaus on tuonut esiin rikollisryhmien ja virkamiesten välisen yhteistyön laajuuden suuressa osassa maata.</w:t>
      </w:r>
    </w:p>
    <w:p>
      <w:r>
        <w:rPr>
          <w:b/>
        </w:rPr>
        <w:t xml:space="preserve">Tulos</w:t>
      </w:r>
    </w:p>
    <w:p>
      <w:r>
        <w:t xml:space="preserve">Meksikon presidentti Enrique Pena Nieto on luvannut tunnistaa ja rangaista niitä, jotka ovat vastuussa 43 opiskelijan katoamisesta poliisin kanssa käytyjen yhteenottojen jälkeen.</w:t>
      </w:r>
    </w:p>
    <w:p>
      <w:r>
        <w:rPr>
          <w:b/>
        </w:rPr>
        <w:t xml:space="preserve">Esimerkki 1.4052</w:t>
      </w:r>
    </w:p>
    <w:p>
      <w:r>
        <w:t xml:space="preserve">Tietotekniikka-alan teollisuusneuvosto (ITIC, Information Technology Industry Council) - teknologiajättejä edustava poliittinen elin - julkaisi salauslausuman. Google, Microsoft, Facebook, Samsung ja monet muut tietokoneteollisuuden yritykset ovat ITIC:n jäseniä. Sen mukaan salaus auttaa säilyttämään turvallisuuden joka päivä. ITIC on maailmanlaajuinen edunvalvonta- ja poliittinen ryhmä, joka välittää teknologiayritysten näkemyksiä poliitikoille ja lainsäädäntöelimille. Lausunto annettiin sen jälkeen, kun monet poliitikot arvostelivat tietojen salausjärjestelmiä, joita teknologiayritykset käyttävät yhä useammin laitteistoissa ja palveluissa. He ovat vaatineet salauksen heikentämistä, jotta poliisi- ja tiedustelupalvelut voisivat ottaa kiinni rikollisia tai estää mahdollisia terrori-iskuja. Toiset haluavat, että salausohjelmistoihin sisällytetään takaportteja, joiden avulla lainvalvontaviranomaiset pääsisivät käsiksi tietoihin, jotka muutoin ovat lukkojen takana. ITIC:n mukaan salauksen heikentäminen "hyvien" auttamiseksi on kuitenkin virhe. Se varoitti, että näin "luodaan itse asiassa haavoittuvuuksia, joita pahikset voivat hyödyntää". Tällainen toimenpide "aiheuttaisi lähes varmasti vakavaa fyysistä ja taloudellista vahinkoa yhteiskunnassamme ja taloudessamme". "Turvallisuuden heikentäminen turvallisuuden parantamiseksi ei yksinkertaisesti ole järkevää", ITIC totesi.</w:t>
      </w:r>
    </w:p>
    <w:p>
      <w:r>
        <w:rPr>
          <w:b/>
        </w:rPr>
        <w:t xml:space="preserve">Tulos</w:t>
      </w:r>
    </w:p>
    <w:p>
      <w:r>
        <w:t xml:space="preserve">Joidenkin maailman suurimpien teknologiayritysten mielestä salauksen heikentäminen Pariisin terrori-iskujen jälkeen ei ole järkevää.</w:t>
      </w:r>
    </w:p>
    <w:p>
      <w:r>
        <w:rPr>
          <w:b/>
        </w:rPr>
        <w:t xml:space="preserve">Esimerkki 1.4053</w:t>
      </w:r>
    </w:p>
    <w:p>
      <w:r>
        <w:t xml:space="preserve">Vihkisormus putosi Charlotten etusormesta, kun 22-vuotias äänesti äänestyspaikalla Timperleyssä, Suur-Manchesterissa. Traffordin neuvosto aloitti etsinnät sen jälkeen, kun ääntenlaskentahenkilökunta löysi sen Cloverlea Primary Schoolin äänestyslaatikosta. Neuvoston tiedottaja sanoi: "Olemme niin iloisia, että saimme hänet jäljitettyä ja voimme antaa hänelle parhaan joululahjan ikinä." Charlotte sai vihkisormuksen äidiltään, joka halusi antaa sen perintönä eteenpäin ostettuaan uuden sormuksen. Charlotte kertoi: "En ole koskaan nähnyt, että hän olisi saanut sormuksen: "Menin kotiin ja tajusin myöhemmin, että olin hukannut sormuksen, ja etsin sitä kaikkialta. Olin todella järkyttynyt siitä, etten löytänyt sitä." Kaksi päivää myöhemmin ystävä kertoi hänelle verkkovetoomuksesta, jossa etsittiin Cloverlean äänestyslaatikosta löytyneen sormuksen omistajaa. "Tajusin, että sen täytyy olla minun", hän lisäsi. "En halunnut kohdata äitini vihaa. Aion olla paljon varovaisempi tulevaisuudessa." Trafford Councilin johtaja Sara Saleh sanoi: "Kukaan ei ilmoittautunut ensimmäiseen vuorokauteen, ja pelkäsimme, ettemme koskaan löytäisi sormuksen omistajaa, joten olimme iloisia, kun Charlotte otti yhteyttä."</w:t>
      </w:r>
    </w:p>
    <w:p>
      <w:r>
        <w:rPr>
          <w:b/>
        </w:rPr>
        <w:t xml:space="preserve">Tulos</w:t>
      </w:r>
    </w:p>
    <w:p>
      <w:r>
        <w:t xml:space="preserve">Nainen on saanut sormuksensa takaisin, kun se oli pudonnut vaaliuurnaan hänen äänestäessään parlamenttivaaleissa.</w:t>
      </w:r>
    </w:p>
    <w:p>
      <w:r>
        <w:rPr>
          <w:b/>
        </w:rPr>
        <w:t xml:space="preserve">Esimerkki 1.4054</w:t>
      </w:r>
    </w:p>
    <w:p>
      <w:r>
        <w:t xml:space="preserve">Jonathan MorrisBBC News, Plymouth Lyijytyöntekijät, kivimuurarit, kuparisepät, lasittajat ja konservaattorit ovat olleet ahkerasti koristelemassa 1100-luvulla rakennetun Buckfastin luostarin keskiosaa. Kirkko rakennettiin uudelleen vuonna 1932, mutta koko luostari ja sen puisto uudistetaan vuonna 2018 vietettävän luostarin vuosituhannen vaihteen kunniaksi. Kirkon restaurointi, johon kuuluu myös uusi kalkkikivilattia, maksaa apotti David Charlesworthin mukaan noin neljä miljoonaa puntaa. Muualla on rakennettu uusia työpajoja, ravintolaan on lisätty terassi, ja suunnitelmissa on lisätä vierailijoiden majoituspaikkoja. Tämä on valtava käänne 1980-luvulta, jolloin luostari oli vakavissa talousvaikeuksissa. Kaiken taustalla on luostarissa valmistetun Buckfast Tonic Wine -viinin menestys. "On selvää, että luostarissa oli taloudellisia ongelmia", sanoi apotti Charlesworth, 62, joka on ollut luostarissa siitä lähtien, kun hän oli 18-vuotiaana munkiksi aikova. "Eikä Vatikaanissa ole mitään suurta rahastoa, joka jakaisi rahaa. "Luostari on itsenäinen yksikkö, joka sattuu olemaan yhteydessä Roomaan." "Luostari on itsenäinen yksikkö, joka sattuu olemaan yhteydessä Roomaan." 1980-luvun alussa luostari tuotti tonic-viiniä, mutta "se ei ollut sitä teollisuutta, mitä se on nykyään", apotti sanoi. Kun 1980-luvulla luostari työllisti noin 20 maallikkoa, nyt luostari työllistää 123 työntekijää myymälöissään, kahviloissaan, huolto-osastoillaan ja kaksi vuotta sitten avatussa nykyaikaisessa viinitilassa. Luostarin hyväntekeväisyyssäätiö, jonka puheenjohtajana toimii apotti, on 34 prosentin osakkuus viinin myyjässä, J Chandler and Co:ssa, ja se saa rojaltipalkkion jokaisesta myydystä pullosta. Viime vuonna säätiö sai 6,6 miljoonaa puntaa, joka sisältää tulot muusta toiminnasta, kuten kaupoista, ravintolasta, konferenssikeskuksesta ja majoituksesta. Konferenssitilat sijaitsevat luostarin entisessä esiopetuskoulussa ja interaktiivisessa koulutuskeskuksessa, joka houkuttelee vuosittain 11 000 nuorta kävijää. Konferenssikeskus sijaitsee entisen valmistavan sisäoppilaitoksen tiloissa. Entinen munkki ja rehtori Gregory Miller, 80, sai aiemmin tänä vuonna ehdollisen vankeusrangaistuksen siveettömien kuvien ottamisesta ja hallussapidosta. Luostariyhteisö puhui tuolloin "pettymyksestä ja tyrmistyksestä" ja sanoi, että "tällaiselle täysin tuomittavalle käytökselle ei ole mitään sijaa". Ordinoitu pappi William Manahan, 80, sai 15 kuukauden vankeustuomion vuonna 2007, koska hän oli käyttänyt koulussa poikia seksuaalisesti hyväksi vuosina 1971-1978. Toinen luostarin munkki, Paul Couch, tuomittiin vuonna 2007 kahdesta vakavasta seksuaalirikoksesta ja 11 siveettömästä seksuaalisesta hyökkäyksestä koulun poikia vastaan, ja hän sai 10 vuoden ja yhdeksän kuukauden vankeustuomion. Piispa Christopher Budd määräsi NSPCC:n tutkimaan asiaa sen jälkeen, kun Christopher Jarvis, 49, joka oli Plymouthin hiippakunnan palveluksessa tutkimassa seksuaalisia hyväksikäyttösyytöksiä, vangittiin vuodeksi vuonna 2011 myönnettyään 12 epäsiveellistä kuvaa. Koulu suljettiin vuonna 1994, ja luostari totesi, että siitä oli tullut taloudellisesti kannattamaton. Apotti Charlesworth sanoi, että nykyään tonic-viini oli "suurin osa" luostarin tuloista. "Käytämme tulot siihen, että voimme vahvistaa täällä tekemäämme työtä ja erityisesti varmistaa, että rakennukset ovat hyvässä kunnossa." Isä James Courtney, luostarin taloudenhoitaja, on ainoa munkki, joka on edelleen mukana Buckfastin tuotannossa, jossa työskentelee kolme maallikkotyöntekijää. "Käyn silloin tällöin katsomassa ja sanon, että te kaikki pärjäätte oikein hyvin", hän sanoi. "Munkit ovat valmistaneet juomia vuosisatojen ajan. Dom Perignon keksi samppanjan, ja munkit keksivät Chardonnayn. "Olen hyvin tyytyväinen viinitilaan. "Paljon kovaa työtä ja resursseja on käytetty siihen, mikä on mielestäni oikea suunta." Luostarin vieressä on valtava entinen villakehräämö, jonka luostari osti aiemmin tänä vuonna. Tehtaan tulevaisuudesta ei ole vielä tietoa, mutta luostari toivoo voivansa luoda sinne lisää työpaikkoja. Munkkien määrä on vähentynyt - heitä oli noin 40, kun apotti Charlesworth valittiin apotiksi vuonna 1992. Nyt heitä on 15. "Luostareita ei ole olemassa kuplissa, vaan yhteiskunnissa", hän sanoi. "Se on yhteiskunta, joka saattaa puhua paljon hengellisistä asioista, mutta se on valikoiva tapa käsitellä niitä." "Jos kyllästyn pilatekseen, joogaan, evankeliumiin, fundamentalismiin, kristinuskoon, juutalaisuuteen tai mihin tahansa, voin jättää sen pois. "Yhteiskunta on hyvin levoton, ja siksi ihmisten on hyvin vaikea sitoutua tähän elämäntapaan. "Jos siis katsoo kokonaisuutta, se ei ole yllättävää." Hän on perustanut "ammatillisen harkinnan" talon - eräänlaisen ponnahduslaudan luostarielämään ilman sitoutumista. On myös kesäkouluja - ja muita tapahtumia, joilla pyritään saamaan lisää ihmisiä luostariin. Ja kuten apotti Charlesworth, joka saapui luostariin teini-ikäisenä, hän toivoo, että jotkut jäävät sinne. "Kaikki nämä asiat tuovat ihmisiä tänne, jotta he voivat tutkia Buckfastin potentiaalia ja sitä, voivatko he osallistua johonkin tällaiseen", hän sanoi. "Mutta kyse ei ole lukumääristä vaan täällä olevien hengestä."</w:t>
      </w:r>
    </w:p>
    <w:p>
      <w:r>
        <w:rPr>
          <w:b/>
        </w:rPr>
        <w:t xml:space="preserve">Tulos</w:t>
      </w:r>
    </w:p>
    <w:p>
      <w:r>
        <w:t xml:space="preserve">Buckfast Abbeyn St Mary's -kirkon pressut on riisuttu, ja sen alla olevat kivet on puhdistettu ja kunnostettu.</w:t>
      </w:r>
    </w:p>
    <w:p>
      <w:r>
        <w:rPr>
          <w:b/>
        </w:rPr>
        <w:t xml:space="preserve">Esimerkki 1.4055</w:t>
      </w:r>
    </w:p>
    <w:p>
      <w:r>
        <w:t xml:space="preserve">Sisäministeriö vahvisti, että rajavoimat ja kumppanijärjestöt olivat käsitelleet kuusi alusta, joissa oli 102 ihmistä. Ranskan viranomaiset ovat myös pidättäneet noin 30 ihmistä, sisäministeriö lisäsi. Yhdessä Ranskan edustalla sattuneessa tapauksessa 11 ihmistä pelastettiin veteen nousseesta veneestä. Turvallisuusministeri Brandon Lewis sanoi: "Torjumme laittomia siirtolaisten rajanylityksiä kaikilla rintamilla." Englannin kanaalista pelastettiin torstaina 90 siirtolaista, myös lapsia, mikä on aiemmin ollut suurin luku yhden päivän aikana. Kansallisen rikostorjuntaviraston mukaan Britanniaan pyrkivät siirtolaiset pyrkivät käyttämään "syöksytaktiikkaa" lisätäkseen mahdollisuuksiaan päästä partioiden ohi. Rajavartiolaitos pysäytti ensimmäisen veneen, jossa oli 26 miestä ja kuusi naista, noin kello 01.00 GMT. Toinen vene, jossa oli 12 miestä ja yksi nainen, pysäytettiin noin kello 02.45 ja kolmas vene, jossa oli 14 miestä ja yksi nainen, noin kello 03.55. Kentin poliisi pidätti kahdeksan miestä ja yhden naisen Sandgaten rannalla noin kello 08:00. Kaksi tuntia myöhemmin rajavartiosto pysäytti 10 miestä kuljettaneen veneen ja noin klo 10.45 16 miestä ja seitsemän naista kuljettaneen veneen. 102:sta afganistanilaiseksi, iranilaiseksi, irakilaiseksi, pakistanilaiseksi ja syyrialaiseksi ilmoittautuneesta henkilöstä seitsemän väitti olevansa alaikäisiä. Heidät ohjataan sosiaaliviranomaisille ikätarkastusten jälkeen, ja muut ohjattiin maahanmuuttoviranomaisille. Lewis sanoi: "Ranskan rannoilla on ylimääräisiä partioita, lennokkeja, erikoisajoneuvoja ja havaintolaitteita, joita on käytetty estämään pienveneiden lähtöä Euroopan rannoilta, ja tuemme turvallisuuden parantamista ja tiedustelutietojen jakamisen lisäämistä Belgiassa ja Ranskassa." Hän lisäsi: "Suurin osa tätä matkaa yrittävistä maahanmuuttajista pysäytetään, ja vain 25 prosenttia heistä on päässyt tänä vuonna Yhdistyneeseen kuningaskuntaan, kun viime vuonna heitä oli 48 prosenttia."</w:t>
      </w:r>
    </w:p>
    <w:p>
      <w:r>
        <w:rPr>
          <w:b/>
        </w:rPr>
        <w:t xml:space="preserve">Tulos</w:t>
      </w:r>
    </w:p>
    <w:p>
      <w:r>
        <w:t xml:space="preserve">Yli sata siirtolaista on ylittänyt Kanaalin kuudessa veneessä, mikä on ennätysmäärä.</w:t>
      </w:r>
    </w:p>
    <w:p>
      <w:r>
        <w:rPr>
          <w:b/>
        </w:rPr>
        <w:t xml:space="preserve">Esimerkki 1.4056</w:t>
      </w:r>
    </w:p>
    <w:p>
      <w:r>
        <w:t xml:space="preserve">Lääninhallituksen pitkän aikavälin strategia liikenteen parantamiseksi sisältää yksityiskohtaisia tietoja sekä Fulbournista että Cherry Hintonista. Tiedottaja sanoi, että suunnitelmaluonnoksessa harkitaan toisen radan uudelleen avaamista ja käytöstä poistettujen raiteiden palauttamista. Infrastruktuurin parantaminen oli "ratkaisevan tärkeää", jotta maakuntaan suunnitellusta asuntorakentamisesta voitaisiin selviytyä, hän lisäsi. Cambridgeshireen tarvitaan vuoteen 2036 mennessä arviolta noin 95 000 uutta asuntoa. Väestönkasvu Graham Hughes, neuvoston strategia- ja kehitysjohtaja, sanoi, että kreivikunnan teiden ruuhkautumisesta selviytymiseksi ehdotetaan "monenlaisia asioita", muun muassa rautatieyhteyksiä. "Rautatie on hyvin tärkeä, mutta se ei ole kaikki", hän sanoi. "Sanomme kuitenkin, että jos olosuhteet ovat oikeat, nämä asiat voivat toteutua tulevaisuudessa." Hän sanoi, että Fulbournin ja Cherry Hintonin asemien palauttamista ehdotettiin ensimmäisen kerran 15 vuotta sitten, mutta se ei ollut "tuolloin kannattavaa". "Väestö kasvaa näillä alueilla, samoin kuin ihmisten tarve liikkua. Se on todennäköisesti jompikumpi - ei molemmat", Hughes sanoi. Vuonna 1996 ehdotukset Cherry Hintonin aseman palauttamisesta saivat 70 prosentin kielteisen vastauksen asukkailta, jotka vastasivat neuvoston kyselyyn. Hughes korosti, että viimeisimmät ehdotukset ovat "pitkän aikavälin ehdotuksia vuoteen 2050 asti", ja sanoi, että paikallisyhteisöjä kuullaan ennen päätöksentekoa. Hän sanoi, että myös Marchin ja pohjoisen Wisbechin välisen rautatielinjan uudelleen avaamista harkitaan. Yli 3 000 ihmistä on allekirjoittanut vetoomuksen, jossa vaaditaan vuonna 1968 suljetun reitin palauttamista. Muihin toimenpiteisiin liikenteen ongelmien ratkaisemiseksi kuuluvat jo ehdotettu A14-tien parantaminen ja uusi rautatieasema Cambridgen tiedepuistoon, uusi asema Addenbrooke's Hospitaliin, ohjatun bussilinjan laajentaminen ja pyöräilyreittien parantaminen ympäri maakuntaa.</w:t>
      </w:r>
    </w:p>
    <w:p>
      <w:r>
        <w:rPr>
          <w:b/>
        </w:rPr>
        <w:t xml:space="preserve">Tulos</w:t>
      </w:r>
    </w:p>
    <w:p>
      <w:r>
        <w:t xml:space="preserve">Asemat, jotka suljettiin sen jälkeen, kun Beechingin raportti maan rautateiden tilasta vuonna 1963 julkaistiin, voitaisiin avata uudelleen Cambridgeshiressä harkittavien suunnitelmien mukaan.</w:t>
      </w:r>
    </w:p>
    <w:p>
      <w:r>
        <w:rPr>
          <w:b/>
        </w:rPr>
        <w:t xml:space="preserve">Esimerkki 1.4057</w:t>
      </w:r>
    </w:p>
    <w:p>
      <w:r>
        <w:t xml:space="preserve">Poliisit varoittavat, että verkossa mainostetut valvomattomat juhlat voivat riistäytyä käsistä. Poliisi ja neuvoston työntekijät ovat antaneet useita meluntorjuntailmoituksia Cherwellin ja Länsi-Oxfordshiren partioiden aikana. Myös vuokralaisia on varoitettu, että he saattavat rikkoa vuokrasopimuksia. PC Deborah Clements, Cherwellin epäsosiaalisesta käyttäytymisestä vastaava virkamies, sanoi: "Näihin alaikäisten kotibileisiin, jotka ovat usein valvomattomia, liittyy yleensä epäsosiaalista käyttäytymistä, ja ne voivat yleensä riistäytyä käsistä. "Olemme nähneet joitakin toistuvia ongelmia, joissa nuoret ovat käyttäytyneet epäsiististi nautittuaan suuria määriä alkoholia. "Meidän on korostettava ongelmia, joita syntyy, kun tällaisia sosiaalisia kokoontumisia mainostetaan sosiaalisessa mediassa ja kun nuoret jätetään yksin ilman valvottua aikuista."</w:t>
      </w:r>
    </w:p>
    <w:p>
      <w:r>
        <w:rPr>
          <w:b/>
        </w:rPr>
        <w:t xml:space="preserve">Tulos</w:t>
      </w:r>
    </w:p>
    <w:p>
      <w:r>
        <w:t xml:space="preserve">Oxfordshiren poliisi on ottanut kohteekseen "sosiaalisen median kotibileet" pyrkiessään torjumaan meluvalituksia ja alaikäisten juomista.</w:t>
      </w:r>
    </w:p>
    <w:p>
      <w:r>
        <w:rPr>
          <w:b/>
        </w:rPr>
        <w:t xml:space="preserve">Esimerkki 1.4058</w:t>
      </w:r>
    </w:p>
    <w:p>
      <w:r>
        <w:t xml:space="preserve">Uutinen tulee, kun vahvistettiin, että uusi iPhone 5 toimii vain kilpailija EE:n 4G-verkossa. EE on matkapuhelinoperaattoreiden Orange ja T-Mobile emoryhmän Everything Everywhere uusi 4G-brändi. O2 ja Vodafone ovat tyytymättömiä siihen, että EE, joka käynnistää 4G-verkkonsa lähiaikoina, on saanut etumatkaa. 4G-tekniikka parantaa verkon yhteysnopeutta. O2:n 4G-verkko käynnistyy Samsungin, Nokian ja muiden valmistamien LTE-yhteensopivien puhelimien kanssa. O2:n tiedottaja kertoi BBC:lle, että se haluaa 4G-verkkonsa käyttöön "mahdollisimman nopeasti". "Työskentelemme kovasti asiakkaidemme puolesta", hän lisäsi. "Toivomme, että voimme päästä sopimukseen nykyisen aikataulun aikaistamisesta." Oikeustoimet? iPhone 5 on ensimmäinen Applen puhelimista, joka tukee 4G:tä, mutta se on optimoitu vain kolmelle taajuuskaistalle - 1800 MHz:n taajuusalueelle, jota EE on saanut käyttää 4G-palveluihin, 850 MHz:n taajuusalueelle, joka ei toimi Isossa-Britanniassa, ja 2,1 GHz:n taajuusalueelle, joka tukee tällä hetkellä vain 3G-palveluita. Tutkimusyhtiö Ovumin analyytikon Matthew Howettin mukaan Apple on katsonut, että 800 MHz:n ja 2,6 GHz:n taajuusalueet, joista O2, Vodafone ja muut operaattorit voivat tehdä tarjouksia keväällä 2013 järjestettävässä huutokaupassa, eivät ole "tarpeeksi kehittyneitä". Tämä voi osoittautua ongelmaksi operaattoreille ympäri Eurooppaa, ja se olisi EE:lle tärkeä erottautumiskeino, hän sanoi. O2 ja Vodafone voisivat pyytää Ofcomia antamaan niille luvan käyttää 3G-kaistaa uudelleen 4G-palveluihin. Mutta Howett sanoi: "3G-taajuus on hyvin varattu. Ofcom on sanonut, että 3G-taajuuksien vapauttaminen 4G:tä varten voi kestää 5-10 vuotta." Vaihtoehtona olisi ryhtyä oikeustoimiin estääkseen EE:tä ottamasta käyttöön 4G-verkkoa. Ei päivitystä Mutta jos O2 ja Vodafone haluaisivat saada Ofcomin nopeuttamaan huutokaupan aikataulua, oikeustoimien käynnistäminen tuskin auttaisi heitä, Howett sanoi. 3 on ainoa muu brittiläinen operaattori, jolla on mahdollisuus käynnistää 4G-palvelut, jotka toimivat uuden iPhonen kanssa. Se osti hiljattain osan Everything Everywhere -yhtiön 1800 MHz:n taajuuksista, vaikka se ei saa käynnistää palveluja ennen syyskuuta 2013. "Se voi pyytää Ofcomia antamaan sille luvan käynnistää palvelut aikaisemmin", Howett sanoi. MyVoucherCode-alennussivuston tekemän kyselyn mukaan vain neljäsosa matkapuhelinten käyttäjistä suunnitteli siirtyvänsä 4G:hen "lähitulevaisuudessa". Useimmat, 52 prosenttia, sanoivat, että he eivät vaihtaisi ennen kuin 4G olisi saatavilla nykyisessä verkossaan, ja 58 prosenttia niistä, jotka eivät olleet kiinnostuneita ostamaan 4G-luuria, sanoivat sen johtuvan siitä, etteivät he usko 4G-palvelun olevan saatavilla heidän kotipaikkakunnallaan. EE on luvannut, että 4G:n kattavuus ulkona on 98 prosenttia vuoteen 2014 mennessä. Vodafone kertoi BBC:lle, että vuoteen 2015 mennessä sen tavoitteena on tarjota 98 prosentin kattavuus sisätiloissa.</w:t>
      </w:r>
    </w:p>
    <w:p>
      <w:r>
        <w:rPr>
          <w:b/>
        </w:rPr>
        <w:t xml:space="preserve">Tulos</w:t>
      </w:r>
    </w:p>
    <w:p>
      <w:r>
        <w:t xml:space="preserve">O2 on kertonut BBC Newsille, että se "keskustelee" 4G-palvelujensa käyttöönoton nopeuttamisesta.</w:t>
      </w:r>
    </w:p>
    <w:p>
      <w:r>
        <w:rPr>
          <w:b/>
        </w:rPr>
        <w:t xml:space="preserve">Esimerkki 1.4059</w:t>
      </w:r>
    </w:p>
    <w:p>
      <w:r>
        <w:t xml:space="preserve">Bigglesiksi nimetty eläin putosi ruohikkoiseen kaivantoon Croftissa, Cheshiren osavaltiossa sijaitsevalla maatilalla kello 10.15 BST. Eläinlääkärit rauhoittivat hevosen, ennen kuin se nostettiin traktorin avulla turvaan tunnin kestäneen pelastustyön jälkeen, johon osallistui palomiehiä. Cheshiren palo- ja pelastuspalvelun mukaan 28-vuotias hevonen toipui hyvin koettelemuksistaan. Paikalle kutsuttiin Lymmin eläinpelastusyksikkö ja Bollingtonin köysipelastusyksikkö sekä miehistöjä Lymmistä ja Wiganista.</w:t>
      </w:r>
    </w:p>
    <w:p>
      <w:r>
        <w:rPr>
          <w:b/>
        </w:rPr>
        <w:t xml:space="preserve">Tulos</w:t>
      </w:r>
    </w:p>
    <w:p>
      <w:r>
        <w:t xml:space="preserve">Palomiehet joutuivat pelastamaan ojaan pudonneen hevosen.</w:t>
      </w:r>
    </w:p>
    <w:p>
      <w:r>
        <w:rPr>
          <w:b/>
        </w:rPr>
        <w:t xml:space="preserve">Esimerkki 1.4060</w:t>
      </w:r>
    </w:p>
    <w:p>
      <w:r>
        <w:t xml:space="preserve">Uutinen tulee samaan aikaan, kun parlamentin jäsenet valmistautuvat keskustelemaan ritarin arvonimen poistamisesta. Eräs kansanedustaja suhtautui BBC:lle epäilevästi ajoitukseen ja väitti, että se teki asiasta "lähinnä rahaa kunniamaininnoista". Sir Philipin viime vuonna myymä BHS romahti, ja 11 000 työpaikkaa menetettiin ja eläkevaje oli 571 miljoonaa puntaa. Sir Philip on useaan otteeseen luvannut ratkaista eläkeongelman ja kertoi kesäkuussa kansanedustajille, että hänen neuvonantajansa työskentelevät "ratkaistavan ja selvitettävissä olevan" ratkaisun parissa. Maanantaina hän kertoi ITV:lle käyvänsä "erittäin tiivistä vuoropuhelua" eläkesääntelyviranomaisen kanssa ratkaisun löytämiseksi, mutta ei kertonut, kuinka paljon taloudellista tukea hän olisi valmis antamaan. Heinäkuussa julkaistussa parlamentin jäsenten raportissa High Street -ketjun epäonnistumisesta todettiin, että Sir Philip oli ottanut suuria summia ja jättänyt yrityksen "henkiin". Sir Philip kuvaili tuolloin raporttia "puolueellisen ja epäoikeudenmukaisen prosessin ennalta määrätyksi ja epätarkaksi tulokseksi". Alahuoneessa torstaina käytävässä keskustelussa pohditaan, pitäisikö Sir Philipin ritarin arvonimi, joka hänelle myönnettiin vuonna 2006 vähittäiskaupan hyväksi tehdyistä ansioista, poistaa. Jos asiasta äänestetään, äänestys ei ole sitova. Asiasta päättäisi kunnianosoitusten menettämistä käsittelevä komitea, joka on osa kabinettivirastoa. Analyysi: Simon Jack, BBC:n taloustoimittaja Sir Philipin ritaruus riippuu siitä, lunastaako hän lupauksensa turvata 20 000 BHS:n eläkejärjestelmän jäsenen tulevaisuus. Nykytilanteessa monet heistä joutuvat leikkaamaan eläke-etuuksiaan, jos järjestelmä päätyy alan tukemaan eläkesuojarahastoon. Toistuvista vakuutteluista huolimatta hän ei ole toistaiseksi esittänyt mitään sitovaa tarjousta. BBC:n tietojen mukaan ennen viikon loppua on kuitenkin tarkoitus järjestää tapaaminen eläkesääntelyviranomaisen kanssa, jossa käsitellään lopullisen sopimuksen esteet. Päätös siitä, äänestetäänkö torstaina hänen ritarin arvonimestään, on alahuoneen puhemiehellä. Hänen tehtävänään on päättää, kannattaako odottaa, saako Sir Philip aikaan sopimuksen, ennen kuin kansanedustajat äänestävät siitä, aloitetaanko ritarin arvonimen poistamisprosessi. BBC:n tavoittamat kansanedustajat ovat suhtautuneet epäilevästi tähän viimeisimpään tarjoukseen - yksi heistä kuvaili sitä lähinnä "käteisellä kunniasta". BHS:n eläkejärjestelmän jäsenet ovat varmasti kiinnostuneempia eläketuloistaan kuin tästä parlamentaarisesta pokeripelistä. Lue lisää Simon</w:t>
      </w:r>
    </w:p>
    <w:p>
      <w:r>
        <w:rPr>
          <w:b/>
        </w:rPr>
        <w:t xml:space="preserve">Tulos</w:t>
      </w:r>
    </w:p>
    <w:p>
      <w:r>
        <w:t xml:space="preserve">Entinen BHS:n omistaja Sir Philip Green tapaa viikon loppuun mennessä eläkesääntelyviranomaisen yrittäessään saada aikaan sopimuksen romahtaneen vähittäiskauppiaan eläkerahastosta, kertoo BBC.</w:t>
      </w:r>
    </w:p>
    <w:p>
      <w:r>
        <w:rPr>
          <w:b/>
        </w:rPr>
        <w:t xml:space="preserve">Esimerkki 1.4061</w:t>
      </w:r>
    </w:p>
    <w:p>
      <w:r>
        <w:t xml:space="preserve">Tivertonin ja Exeterin välinen linja on tukossa, ja bussikorvauksia on saatavilla vain rajoitetusti. Insinöörit käyttivät muovipatoja estääkseen veden pääsyn opastinlaatikoihin Cowleyn sillalla Devonissa. Network Railin insinööri Steve Hawkins sanoi kuitenkin, että heidän on odotettava, että tulva laantuu, ennen kuin he voivat aloittaa korjaustyöt. Exe-joen paisuttama vesi on huuhtonut maata pois joidenkin läheisten raiteiden alta, mikä on vääntänyt kiskoja ja tehnyt alueesta epävakaan. Lontoon Paddingtonin ja Penzancen välillä kulkevat junat käyttävät aluetta, ja matkustajia kehotettiin tekemään vaihtoehtoisia järjestelyjä. Hawkins sanoi: "Kun ympäristövirasto ja ilmatieteen laitos ovat vakuuttaneet, että tulvat eivät enää toistu, poistamme paikalleen asetetut padot. "Sitten aloitamme radan rakenteen korjaustyöt, jotka voivat kestää kolmesta päivästä viiteen päivään riippuen siitä, kuinka pahasti se on vaurioitunut", hän jatkaa. Hawkins lisäsi, että kymmenen vuotta sitten asennetut tulvasuojat olivat toimineet tähän talveen asti - ja nyt yritys odottaa lisää sateita. Cowley Bridgen risteyksen ongelmien vuoksi junat eivät voi kulkea Tivertonin ja Exeterin välillä. "Se tapahtui 12 vuotta sitten, mutta viimeisten neljän viikon aikana se on tapahtunut kolme kertaa. "Laitoimme suojauksen 12 vuotta sitten, ja se on ollut meille kunnia-asia tähän asti. Nyt tarkastelemme kuitenkin muita tulvasuojia. "Pyydämme anteeksi asiakkailtamme tänä tärkeimpänä aikana, mutta sää on vaikuttanut meihin", sanoo hän. Lauantaina Tauntonin asemalle muodostui pitkiä jonoja, kun matkustajat yrittivät nousta bussiin. South West Trains ilmoitti, että se hyväksyy First Great Westernin matkustajien liput Devoniin ja Cornwalliin. Firstin mukaan myös Parin ja Newquayn, Liskeardin ja Looen sekä Exeterin ja Barnstaplen välisillä reiteillä oli merkittäviä ongelmia. Kaikki kolme reittiä olivat tulvan vuoksi tukossa sunnuntaiaamuna. Ongelmia oli myös Badmintonissa lähellä Bristolia, Severn-tunnelissa ja Yaten ja Camin ja Dursleyn välisellä linjalla. Aiemmat ongelmat Cardiffin ja Swansean välillä saatiin ratkaistua sunnuntaina lounasaikaan. St Austellin ja Newquayn välillä oli saatavilla korvaavia busseja, mutta First ilmoitti, että tieolosuhteet olivat niin huonot Walesissa, ettei se voinut tarjota vaihtoehtoa. First Great Westernin mukaan 23. joulukuuta voimassa olevat liput ovat voimassa 24. joulukuuta. Yhtiö kehottaa matkustajia tarkistamaan viimeisimmät tiedot verkkosivuiltaan.</w:t>
      </w:r>
    </w:p>
    <w:p>
      <w:r>
        <w:rPr>
          <w:b/>
        </w:rPr>
        <w:t xml:space="preserve">Tulos</w:t>
      </w:r>
    </w:p>
    <w:p>
      <w:r>
        <w:t xml:space="preserve">Network Rail on myöntänyt, että tulviva rautatielinja lounaassa voi olla suljettuna jopa viisi päivää.</w:t>
      </w:r>
    </w:p>
    <w:p>
      <w:r>
        <w:rPr>
          <w:b/>
        </w:rPr>
        <w:t xml:space="preserve">Esimerkki 1.4062</w:t>
      </w:r>
    </w:p>
    <w:p>
      <w:r>
        <w:t xml:space="preserve">EU:n tuomioistuimessa käsiteltävä asia, jota kutsutaan "rikkomismenettelyksi", voi johtaa sakkoihin Yhdistyneelle kuningaskunnalle, jos tuomarit tukevat komission näkemystä. EU aloitti viime vuonna tutkimukset Yhdistyneessä kuningaskunnassa, koska se epäili, että Yhdistyneen kuningaskunnan lainsäädäntö ei tarjoa riittäviä takeita Internet-liikenteen laittoman salakuuntelun estämiseksi. Syynä olivat Yhdistyneen kuningaskunnan kansalaisten valitukset käyttäytymiseen perustuvasta mainonnasta. Komission mukaan EU:n lainsäädännön mukaan Yhdistyneellä kuningaskunnalla pitäisi olla riippumaton kansallinen viranomainen, joka valvoo viestinnän kuuntelua. Komissio toteaa, että sähköpostiviestien tai internetissä surffailun kuunteluun tarvitaan käyttäjän suostumus, ja vastustaa Yhdistyneen kuningaskunnan vuoden 2000 tutkintavaltuuksia koskevaa lakia (Regulation of Investigatory Powers Act 2000, RIPA), jonka mukaan henkilö voi kuunnella viestintää, jos hänellä on "perusteltu syy uskoa", että suostumus on annettu. Komissio toteaa, että EU:n lainsäädäntö edellyttää seuraamuksia laittomasta kuuntelusta riippumatta siitä, onko se tehty tahallisesti vai ei. EU:n säännöissä suostumus määritellään "vapaasti annetuksi, täsmälliseksi ja tietoon perustuvaksi ilmoitukseksi henkilön toiveista". Kiista mainoksista Komissio aloitti oikeustoimet sen jälkeen, kun Phorm-mainontajärjestelmää oli kokeiltu BT:n verkossa vuosina 2006 ja 2007. Vaikka Yhdistyneen kuningaskunnan hallitus oli tyytyväinen siihen, miten kokeilu toteutettiin, kriitikot sanoivat, että BT:n asiakkailla, jotka olivat tietämättään mukana kokeilussa, olisi pitänyt olla mahdollisuus jättäytyä siitä pois. Internetin avoimuuden puolesta kampanjoiva Open Rights Group oli torstaina tyytyväinen komission päätökseen. "Tämä on hyvä uutinen; Phorm osoitti, että Yhdistyneen kuningaskunnan yksityisyydensuojaa koskevissa laeissa on suuria aukkoja. Tarvitsemme virallisen elimen käsittelemään kansalaisten valituksia laittomasta kaupallisesta kuuntelusta ja valvomaan laillisia yksityisyydensuojaoikeuksiamme", sanoi ryhmän johtaja Jim Killock. ORG oli yksi Phormista valittaneista ryhmistä. Yhdistyneen kuningaskunnan sisäministeriön tiedottaja sanoi hallituksen olevan pettynyt siihen, että komissio oli päättänyt viedä asian Euroopan yhteisöjen tuomioistuimeen. "Suunnittelemme muutoksia komission huolenaiheiden ratkaisemiseksi ja esitämme tarkempia tietoja tarvittavista muutoksista tai lainsäädännöstä aikanaan", tiedottaja sanoi.</w:t>
      </w:r>
    </w:p>
    <w:p>
      <w:r>
        <w:rPr>
          <w:b/>
        </w:rPr>
        <w:t xml:space="preserve">Tulos</w:t>
      </w:r>
    </w:p>
    <w:p>
      <w:r>
        <w:t xml:space="preserve">Euroopan komissio haastaa Yhdistyneen kuningaskunnan oikeuteen, koska se ei ole noudattanut internetin yksityisyyttä koskevia EU:n sääntöjä.</w:t>
      </w:r>
    </w:p>
    <w:p>
      <w:r>
        <w:rPr>
          <w:b/>
        </w:rPr>
        <w:t xml:space="preserve">Esimerkki 1.4063</w:t>
      </w:r>
    </w:p>
    <w:p>
      <w:r>
        <w:t xml:space="preserve">Vuoden 2016 jakso sisälsi peitetehtävissä kuvattua materiaalia väitetystä hyväksikäytöstä Kentissä sijaitsevassa turvallisessa koulutuskeskuksessa. BBC:n mukaan "aito virhe" johtui "äärimmäisistä aikapaineista", kun ohjelmaa aikaistettiin viikolla. Ofcom päätti kuitenkin, että 14-vuotias nimettiin, koska BBC "ei tarkastanut ja tarkistanut sisältöä riittävästi". Panorama kuvasi Medway Secure Training Centressä vuonna 2015, ja tuloksena syntynyttä ohjelmaa aikaistettiin aikatauluissa, kun laitoksen toiminnasta vastaava G4S-yhtiö antoi lehdistötiedotteen, jossa viitattiin "vakaviin väitteisiin". Kyseiselle pojalle annettiin ohjelmassa salanimi Billy, mutta Ofcomin mukaan hänen oikeaa nimeään käytettiin yhdessä "selvästi kuultavissa olevassa" tapauksessa, kun peitetoimittaja puhui kameralle hänen väitetystä huonosta kohtelustaan. "Merkittävä virhe" BBC:n mukaan "lähetyspäivämäärän aikaistamispäätöksen valitettava seuraus oli, että viittaus pojan oikeaan etunimeen otettiin vahingossa mukaan". Yhtiö sanoi, että virhe ei johtanut kielteisiin seurauksiin tai siihen, että poika olisi tunnistettu kenenkään sellaisen henkilön toimesta, jota hän ei jo tuntenut. Ofcomin päätöksen mukaan kyseessä oli kuitenkin "merkittävä virhe, joka saattoi heikentää haavoittuvassa asemassa olevan nuoren hoitoa ja johtaa kielteisiin seurauksiin hänen kohdallaan". Ofcomin tiedottaja totesi lausunnossaan, että tuotantoprosessissa oli tapahtunut "joitakin vakavia puutteita". Hän sanoi: "On selvää, että nuorten rikoksentekijöiden väitetyn huonon kohtelun paljastaminen ohjelmassa herätti suurta yleistä kiinnostusta, mutta BBC:llä oli velvollisuus suojella kaikkien asianomaisten nuorten yksityisyyttä." Tästä huolimatta Ofcom sanoi, ettei se määrää seuraamuksia tässä tapauksessa. BBC:n tiedottaja sanoi, että "välittömiin toimenpiteisiin on ryhdytty": "Myönnämme ja pahoittelemme, että äärimmäisten aikapaineiden vuoksi ohjelmatiimi lähetti vahingossa alaikäisen oikean etunimen alkuperäisessä lähetyksessä. Panorama ryhtyi välittömästi toimenpiteisiin korjatakseen ohjelman iPlayerissä, eikä siitä ole ollut kielteisiä seurauksia, ja pojan äiti sanoi, etteivät ne, jotka eivät jo tunteneet häntä, ole tunnistaneet häntä." Hän sanoi, että Panorama ei ole tehnyt mitään. "Olemme tyytyväisiä siihen, että Ofcom on tunnustanut selkeän ja merkittävän yleisen kiinnostuksen tähän tutkimukseen, joka paljasti nuorten huonon kohtelun ja kiusaamisen ja johti siihen, että G4S menetti sopimuksen Medway Secure Training Centren ylläpidosta, sekä vakavien tapausten tarkasteluun." Vakavan tapauksen uudelleentarkastelun odotetaan valmistuvan myöhemmin tänä vuonna. Ohjelman seurauksena seitsemän työntekijää hyllytettiin ja neljä irtisanottiin. Myös poliisi ryhtyi toimiin, jotka johtivat oikeudenkäyntiin. Maaliskuussa neljä miestä vapautettiin syytteestä virka-aseman väärinkäytöstä, joka johtui heidän toimistaan laitoksessa. Seuraa meitä Facebookissa, Twitterissä @BBCNewsEnts tai Instagramissa bbcnewsents. Jos sinulla on juttuehdotus, lähetä sähköpostia osoitteeseen entertainment.news@bbc.co.uk.</w:t>
      </w:r>
    </w:p>
    <w:p>
      <w:r>
        <w:rPr>
          <w:b/>
        </w:rPr>
        <w:t xml:space="preserve">Tulos</w:t>
      </w:r>
    </w:p>
    <w:p>
      <w:r>
        <w:t xml:space="preserve">BBC:n Panorama-ohjelma rikkoi lähetyssääntöjä, kun se paljasti erehdyksessä nimettömäksi tarkoitetun teini-ikäisen etunimen, kuten televisioviranomainen Ofcom on todennut.</w:t>
      </w:r>
    </w:p>
    <w:p>
      <w:r>
        <w:rPr>
          <w:b/>
        </w:rPr>
        <w:t xml:space="preserve">Esimerkki 1.4064</w:t>
      </w:r>
    </w:p>
    <w:p>
      <w:r>
        <w:t xml:space="preserve">Zemnmez-niminen tutkija löysi kaksi erillistä virhettä HMRC:n verkkoveropalvelusta. Hän sanoi, että vikojen löytämistä haastavampaa oli löytää se, kenelle ongelmista voi ilmoittaa. HMRC sanoi, että se on korjannut ongelmat ja pyrkii parantamaan tapoja, joilla ihmiset voivat ottaa yhteyttä. Zemnmezin mukaan kumpaakin virhettä hyödyntämällä hyökkääjät olisivat voineet tarkastella tai muuttaa verotietoja tai kerätä keskeisiä tietoja briteistä. "Vietin päiviä yrittäessäni löytää oikean paikan hallituksen sosiaalisen median tileille, mutta en saanut mitään järkevää vastausta, hän sanoi BBC:lle. Yhdistyneen kuningaskunnan kansallinen kyberturvallisuuskeskus, johon hän otti yhteyttä tiedustelukytköksiä omaavien ystäviensä kautta, oli avainasemassa turvallisuusongelmien ratkaisemisessa, hän lisäsi. Yleinen heikkous Zemnmez havaitsi vihjeet siitä, että HMRC:n sivusto oli haavoittuva hyökkäyksille, kun hän käytti sivustoa verojensa tarkistamiseen. Hänen asiantuntemuksensa ja kokemuksensa samankaltaisten vikojen löytämisestä muilta verkkosivustoilta viittasi siihen, että tapa, jolla HMRC:n kirjautumisjärjestelmä oli vuorovaikutuksessa hänen selaimensa kanssa, teki sen alttiiksi joillekin tunnetuille hyökkäyksille. Lyhyen kokeilun jälkeen hän huomasi, että HMRC-sivustoa oli mahdollista käyttää "välityspalveluna" ja lähettää uhri mille tahansa hyökkääjän haluamalle sivustolle. "Näin uhria voitaisiin houkutella paljastamaan taloudellisia tietoja, tunnuksia sekä käyttäjätunnuksia ja salasanoja", hän sanoi. Hän lisäsi, että tämäntyyppinen vika tunnetaan nimellä avoimen uudelleenohjauksen haavoittuvuus, ja se on yleinen heikkous, jota esiintyy monilla eri sivustoilla. Zemnmezin mukaan toisen tietoturvaongelman paljastaminen kesti kauemmin, mutta se oli mahdollisesti vahingollisempi, sillä jos sitä käytettäisiin hyväksi, hyökkääjä voisi saada uhrin tiedot hallintaansa ja mahdollisesti muuttaa niitä. Ironista kyllä, hän sanoi, että tämän vakavan virheen aiheuttama koodi löytyi verkkosivun skriptistä, jota käytetään digitaalisten sormenjälkien ottamiseen käyttäjiltä petoksilta suojautumista varten. Tämän virheen hyödyntäminen olisi ollut verkkovarkaille paljon hankalampaa, hän sanoi ja lisäsi, että oli todennäköistä, että HMRC:n sivustolle hyökkäävät käyttäisivät suoraviivaisempia menetelmiä saadakseen ihmiset luovuttamaan tietoja. "Erittäin turhauttavaa" HMRC:n tiedottaja sanoi: "HMRC on korjannut tässä artikkelissa mainitut haavoittuvuudet, ja testaamme järjestelmiämme säännöllisesti." "HMRC:n edustaja vastasi: "HMRC on korjannut tässä artikkelissa mainitut haavoittuvuudet ja testaa järjestelmiämme säännöllisesti." Hän lisäsi: "HMRC suhtautuu erittäin vakavasti asiakastietojen suojaamiseen ja investoi paljon palveluidemme turvaamiseen." Zemnmez sanoi, että vaikka tietoturvaongelmien löytäminen oli suoraviivaista, niiden korjaamiseen tarvittavien henkilöiden löytäminen hallituksesta osoittautui "hyvin turhauttavaksi". Kun Zemnmez yritti raportoida löytämistään ongelmista, hän huomasi, että Yhdistyneen kuningaskunnan hallituksella on "vastuullisen tiedonantovelvollisuuden" ohjelma, jonka avulla haetaan ilmoituksia hallituksen sivustojen ja palvelujen ongelmista. Hänen mukaansa sen hyödyllisyyttä rajoitti kuitenkin se, että se oli vain kutsuvierasohjelma. "Ymmärrän, että näihin ohjelmiin liittyy huomattavia vaikeuksia", hän sanoi BBC:lle. "Jos ohjelma avattaisiin yleisölle ongelmien paljastamista varten ilman hyvin merkittävää ja vankkaa valmistelua, se hukkuisi nopeasti täysin sekä pätevien että virheellisten raporttien määrään." Tästä huolimatta hänen mukaansa hallituksella pitäisi olla keino käsitellä kokeneiden tietoturva-asiantuntijoiden raportteja, jotka kertovat ongelmista kaikkein arkaluonteisimmissa virallisissa järjestelmissä. HMRC ilmoitti olevansa tiiviissä yhteydessä NCSC:hen tietoturvan käsittelytavoista. Se totesi seuraavaa: "HMRC tekee yhteistyötä NCSC:n kanssa varmistaakseen, että tietoturvaongelmista ilmoittaminen hallitukselle tapahtuu yhdellä ainoalla tavalla. "HMRC pyrkii myös varmistamaan, että sisäisiä prosessejamme virtaviivaistetaan paremmin, jotta haavoittuvuuksista raportoiviin tahoihin otetaan yhteyttä hyvissä ajoin."</w:t>
      </w:r>
    </w:p>
    <w:p>
      <w:r>
        <w:rPr>
          <w:b/>
        </w:rPr>
        <w:t xml:space="preserve">Tulos</w:t>
      </w:r>
    </w:p>
    <w:p>
      <w:r>
        <w:t xml:space="preserve">Yhdistyneen kuningaskunnan veroviraston on parannettava verkkosivustojen tietoturvaongelmien käsittelyä, sanoo asiantuntija, joka käytti 57 päivää yrittäessään ilmoittaa virheestä.</w:t>
      </w:r>
    </w:p>
    <w:p>
      <w:r>
        <w:rPr>
          <w:b/>
        </w:rPr>
        <w:t xml:space="preserve">Esimerkki 1.4065</w:t>
      </w:r>
    </w:p>
    <w:p>
      <w:r>
        <w:t xml:space="preserve">Hän kuvasi "Australian ystävyyden poistamista" ylimieliseksi ja pettymykseksi. Facebook vastaa lakiehdotukseen, jonka mukaan teknologiajätit joutuisivat maksamaan uutissisällöstä alustoillaan. Se sanoo, että lainsäädäntö "ymmärtää perusteellisesti väärin" alustan ja julkaisijoiden välisen suhteen. Australialaiset heräsivät torstaina siihen, että kaikkien paikallisten ja maailmanlaajuisten uutissivustojen Facebook-sivut eivät olleet käytettävissä. Myöskään maan ulkopuolella asuvat ihmiset eivät voi lukea tai käyttää mitään australialaisia uutisjulkaisuja alustalla. Myös useat hallituksen terveys- ja hätäsivut olivat estettyinä. Facebook vakuutti myöhemmin, että kyseessä oli virhe, ja monet näistä sivuista ovat nyt taas verkossa. Sekä Google että Facebook ovat taistelleet lakia vastaan ja sanoneet, että se "rankaisee" epäoikeudenmukaisesti niiden alustoja. Toisin kuin Facebook, Google on kuitenkin viime päivinä tehnyt maksusopimuksia suurten australialaisten tiedotusvälineiden kanssa. Facebookin toimet tulivat muutama tunti sen jälkeen, kun Google oli sopinut maksavansa Rupert Murdochin News Corp:lle sen mediaimperiumin uutissivustojen sisällöstä. Miten kieltoon reagoidaan? Morrison sanoi Facebookissa julkaisemassaan lausunnossa, että suuret teknologiayritykset saattavat muuttaa maailmaa, mutta se ei tarkoita, että niiden pitäisi johtaa sitä. "Facebookin toimet, joilla se poisti tänään Australian ystävyyssuhteet ja katkaisi keskeiset terveys- ja hätäpalveluja koskevat tiedotuspalvelut, olivat yhtä ylimielisiä kuin pettymyksiä", hän sanoi. "Olen säännöllisesti yhteydessä muiden maiden johtajiin näistä asioista. Meitä ei yksinkertaisesti pelotella", hän lisäsi. Morrison kehotti Facebookia tekemään rakentavaa yhteistyötä hallituksen kanssa, kuten Google hiljattain osoitti vilpittömästi. Valtiovarainministeri Josh Frydenberg sanoi, että uutistietojen kieltämisellä on "valtava vaikutus yhteisöön". Noin 17 miljoonaa australialaista vierailee sosiaalisen median sivustolla kuukausittain. Digitaalisten uutisten kulutus sosiaalisen median ja hakukoneiden kautta on kasvussa Australiassa Reutersin vuoden 2020 digitaalisten uutisten raportin mukaan. Noin 37 prosenttia tutkimukseen osallistuneista kuluttajista kertoi saaneensa uutisia sosiaalisen median kautta viikon aikana, kun taas 31 prosenttia oli käyttänyt suoraan verkkosivustoja tai sovelluksia, raportissa sanottiin. Länsi-Australian pääministeri Mark McGowan syytti Facebookia "käyttäytymisestä kuin Pohjois-Korean diktaattori". Toiset ehdottivat, että uutistyhjiö voitaisiin täyttää väärällä tiedolla ja salaliittoteorioilla. Human Rights Watchin Australian johtaja sanoi, että Facebook sensuroi tiedonkulkua maassa ja kutsui sitä "vaaralliseksi käänteeksi". Siirto sai osakseen kritiikkiä myös ulkomailla. Britannian parlamentin media-alaa valvovan komitean johtaja Julian Knight sanoi uutistoimisto Reutersille, että kyseessä oli "kiusanteko". Guardian-sanomalehden taustalla oleva yhtiö puolestaan sanoi olevansa "syvästi huolissaan". Entä yleisön reaktio? Monet australialaiset ovat vihaisia siitä, että he ovat yhtäkkiä menettäneet luotettavat ja arvovaltaiset lähteet. "Tuntuu selvästi hyvin rajoittavalta, mitä Facebook antaa ihmisten tehdä tulevaisuudessa, ei vain Australiassa vaan kaikkialla maailmassa", Sydneyssä asuva Peter Firth sanoi BBC:lle. Amelia Marshall sanoi, ettei hän voinut uskoa yrityksen päätöstä "keskellä pandemiaa", ja lisäsi: "Olen tehnyt jo kauan sitten päätöksen poistaa Facebook-tilini pysyvästi." Miksi Facebook tekee näin? Australian viranomaiset olivat laatineet lait "tasoittaakseen pelikenttää" teknologiajättien ja vaikeuksissa olevien kustantajien välillä voitoista taistellessa. Jokaisesta 100 Australian dollarista (56 puntaa, 77 dollaria), joka käytetään digitaaliseen mainontaan australialaisissa tiedotusvälineissä, 81 dollaria menee Googlelle ja Facebookille. Facebookin mukaan laki jätti sen "jyrkän valinnan eteen: joko yrittää noudattaa lakia, joka ei ota huomioon tämän suhteen realiteetteja, tai lopettaa uutissisällön salliminen palveluissamme Australiassa". "Raskain mielin valitsemme jälkimmäisen vaihtoehdon", se totesi blogikirjoituksessaan. Lain tarkoituksena oli "rangaista Facebookia sisällöstä, jota se ei ole ottanut tai pyytänyt", yhtiön paikallinen toimitusjohtaja William Easton sanoi. Facebook sanoi, että se auttoi australialaisia julkaisijoita ansaitsemaan viime vuonna noin 407 miljoonaa dollaria suosittelujen kautta, kun taas "uutisista saatava alustavoitto on minimaalinen". Facebook on kuitenkin ylivoimaisesti tärkein sosiaalinen uutisalusta. Australiassa noin 36 prosenttia ihmisistä käyttää alustaa uutisiin. Samaan aikaan vain 14 prosenttia australialaisista maksaa verkkouutisista. Myös mediayhtiöiden mainostulot ovat laskeneet pitkällä aikavälillä, kun taas Googlen ja Facebookin mainostulot ovat kasvaneet viime vuosina. Kiellon mukaan australialaiset julkaisijat eivät saa jakaa tai julkaista linkkejä Facebook-sivuillaan. Kansallisella yleisradioyhtiöllä ABC:llä ja The Australianin kaltaisilla sanomalehdillä on miljoonia seuraajia. Mitä laille tapahtuu? Australian konservatiivihallitus pitää kiinni laista - joka hyväksyttiin parlamentin alahuoneessa keskiviikkona. Sillä on laaja puoluerajat ylittävä tuki, ja senaatti hyväksyy sen todennäköisesti ensi viikolla. "Me tulemme säätämään tämän säännöstön. Haluamme, että digitaaliset jättiläiset maksavat perinteisille uutismediayrityksille alkuperäisen journalistisen sisällön tuottamisesta", Frydenberg sanoi. Hän huomautti, että Facebook on Googlen tavoin neuvotellut palkkasopimuksista paikallisten organisaatioiden kanssa. Kukoistavatko valeuutiset? Facebookin kielto uutissivustoille sen Australiassa sijaitsevalla sivustolla voi johtaa siihen, että tarkistamaton ja epäluotettava tieto saa entistä enemmän näkyvyyttä, mikä auttaa väärän tiedon leviämistä edelleen. First Draft -sivusto, joka tutkii väärien ja harhaanjohtavien viestien leviämistä verkossa, varoitti, että rajoitukset "avaavat tyhjiön, jonka väärät tiedot ja disinformaatio voivat osittain täyttää". Facebook sanoo jatkavansa haitallisen väärän tiedon poistamista, yhdistävänsä käyttäjiä luotettaviin terveysneuvoihin ja tekevänsä yhteistyötä kolmansien osapuolien faktantarkistajien kanssa. Yksi aiheista, joista jaetaan verkossa paljon epäluotettavaa tietoa, on Covid-19-rokotteet. Siksi tarkastelimme hakutuloksia sanalle "rokote" viimeisten 12 tunnin aikana Facebook-sivuilla, jotka sijaitsevat pääasiassa Australiassa, ja löysimme näkyviä tuloksia sivustoista, jotka epäilevät koronaviruspandemiaa. Tämä haku tuo esiin myös luotettavia tietolähteitä, ja seuraavien päivien aikana tarvitaan lisäanalyysejä, jotta nähdään, tukeutuuko tämä anekdoottinen todistusaineisto pidemmän aikavälin tietoihin.</w:t>
      </w:r>
    </w:p>
    <w:p>
      <w:r>
        <w:rPr>
          <w:b/>
        </w:rPr>
        <w:t xml:space="preserve">Tulos</w:t>
      </w:r>
    </w:p>
    <w:p>
      <w:r>
        <w:t xml:space="preserve">Australian pääministeri Scott Morrison on sanonut, että hänen hallituksensa ei anna Facebookin estää uutisvirtoja käyttäjille.</w:t>
      </w:r>
    </w:p>
    <w:p>
      <w:r>
        <w:rPr>
          <w:b/>
        </w:rPr>
        <w:t xml:space="preserve">Esimerkki 1.4066</w:t>
      </w:r>
    </w:p>
    <w:p>
      <w:r>
        <w:t xml:space="preserve">Alan Wood, 50, sidottiin ja kidutettiin kotonaan Loundissa, lähellä Bournea, Lincolnshiressä, lokakuussa 2009. Tutkintaa alusta alkaen johtanut rikosylikomisario Stuart Morrison sanoi, että poliisi haluaa jäljittää Puolan kansalaisen Pawel Wrzyszczin. Hänen uskotaan asuneen ja työskennelleen Peterborough'n alueella tuolloin. Ylikomisario Morrison sanoi: "Haluaisin korostaa, että hän ei ole epäilty tässä tapauksessa, ja haluaisimme vain keskustella hänen kanssaan nähdäkseni, onko hänellä mitään tietoja, jotka voivat auttaa." Hän lisäsi: "Määrätietoisuutemme saada herra Woodin tappaja kiinni ei ole vähentynyt, ja jollakulla tuolla ulkona voi olla tärkeitä tietoja, jotka auttavat meitä saamaan syylliset oikeuden eteen." "Erittäin järkyttävä rikos" Lincolnshiren poliisin mukaan pienen puutarha-alan yrityksen pyörittäjänä toimineella Woodilla ei ollut tunnettuja vihollisia. Hänen kimppuunsa hyökättiin hänen kotonaan "raa'asti ja pitkään", ja hänen kurkkunsa viillettiin useaan kertaan auki ja hänet yritettiin mestata. Manor Lodgea, jossa Wood asui, pidettiin rikospaikkana kaksi vuotta, mutta se purettiin äskettäin. Poliisin mukaan poikkeuksellisen voimakkaasta väkivallasta huolimatta osalliset pääsivät karkuun vain muutamalla sadalla punnalla. Woodin pankkikortit varastettiin ja niitä käytettiin Bournessa ja läheisessä Stamfordissa seuraavien parin päivän aikana. Poliisin mukaan "Lincolnshiren lähihistorian järkyttävimmän rikoksen" syytä ei kuitenkaan vielä tiedetä mahdollisen taloudellisen motiivin lisäksi. Tähän mennessä tutkinnassa on tutkittu 16 000 mahdollista epäiltyä.</w:t>
      </w:r>
    </w:p>
    <w:p>
      <w:r>
        <w:rPr>
          <w:b/>
        </w:rPr>
        <w:t xml:space="preserve">Tulos</w:t>
      </w:r>
    </w:p>
    <w:p>
      <w:r>
        <w:t xml:space="preserve">Lähes viisi vuotta sitten tapahtunutta raakaa murhaa tutkivat rikostutkijat ovat pyytäneet apua löytääkseen miehen, jolla saattaa olla tietoja.</w:t>
      </w:r>
    </w:p>
    <w:p>
      <w:r>
        <w:rPr>
          <w:b/>
        </w:rPr>
        <w:t xml:space="preserve">Esimerkki 1.4067</w:t>
      </w:r>
    </w:p>
    <w:p>
      <w:r>
        <w:t xml:space="preserve">Zahra HankirBusiness report, BBC News Yritys syytti omaisuuserien myynnin hidastumista ja Lähi-idän hankkeen viivästymistä. Carillion on merkittävä toimittaja hallitukselle ja auttaa koulujen ja sairaaloiden ylläpidossa. Se on myös osa konsortiota, joka rakentaa 56 miljardin punnan suurten nopeuksien rautatieyhteyttä HS2:ta. Viimeisin ilmoitus on seurausta tämän vuoden heinä- ja syyskuussa annetuista erillisistä tulosvaroituksista. Viimeisimmässä päivityksessään yhtiö sanoi, että se saattaa tarvita "jonkinlaista pääomapohjan vahvistamista", jotta sen onni voisi elpyä. Väliaikainen toimitusjohtaja Keith Cochrane sanoi: "Vaikka pyrimme edelleen keräämään käteisvaroja, vähentämään kustannuksia, toteuttamaan myyntejä ja keskittymään asiakkaidemme palvelemiseen, on selvää, että merkittäviä haasteita on edelleen jäljellä ja että nettovelan vähentämiseksi ja taseen tervehdyttämiseksi on tehtävä enemmän." Carillion sanoi, että tämän vuoden voitot olisivat "olennaisesti markkinoiden nykyisiä odotuksia pienemmät", ja se odotti nyt, että keskimääräinen nettovelka vuonna 2017 olisi 875-925 miljoonaa puntaa. Missä Carillion on mukana? Hallitus "tukee" Yhtiö sanoi, että viimeisimpien ennusteidensa perusteella se odotti rikkovansa rahoituskovenanttejaan - sopimuksiaan lainanantajiensa kanssa - vuoden lopussa. Kabinettiministeriö ilmoitti, että se oli "pidetty ajan tasalla" Carillionin toimista sen liiketoiminnan uudelleenjärjestelyä varten. "Tuemme edelleen Carillionin jatkuvia keskusteluja sidosryhmien kanssa ja odotamme tulevia päivityksiä edistymisestä", hallituksen tiedottaja sanoi. Urakoitsijalla on keskeinen asema Yhdistyneen kuningaskunnan palvelualalla. HS2:n lisäksi se on työskennellyt tai työskentelee Crossrailin, Battersean voimalaitoksen, Birminghamin kirjaston ja satojen koulujen parissa, joissa se tarjoaa kiinteistönhoitopalveluja. Se on ollut mukana myös Lähi-idän suurissa hankkeissa, joihin kuuluvat muun muassa New Yorkin yliopisto Abu Dhabissa ja Omanin kuninkaallinen oopperatalo. Yhtiön osakkeet ovat nyt laskeneet noin 90 prosenttia tänä vuonna. "Yhtiö myöntää sen, mitä olemme kaikki jo epäilleet: se tarvitsee jonkinlaisen velkojen uudelleenjärjestelyn", sanoi JP Morganin Sam Bland. "Orgaanisemmat menetelmät eivät yksinkertaisesti ole toteuttamiskelpoisia". "Jos velkojen uudelleenjärjestely tapahtuu, on oletettava, että nykyisille osakkeenomistajille jää hyvin vähän arvoa", hän lisäsi. Tämän vuoden heinäkuussa Carillionin osakkeet romahtivat sen jälkeen, kun se joutui tekemään 845 miljoonan punnan varaukset ja toimitusjohtaja Richard Howson erosi. Tuolloin hallituksen oli pakko pyytää Carillionin HS2-hankkeen yhteistyökumppaneilta vakuutuksia siitä, että ne voisivat tarvittaessa osallistua työn loppuunsaattamiseen. Analyysi: Simon Jack, BBC:n taloustoimittaja Korkean profiilin konkurssi tulisi huonoon aikaan hallitukselle, joka haluaa lisätä taloudellista dynamiikkaansa. Ensi viikolla julkistettavassa teollisuusstrategiassa ja liittokanslerin talousarviossa odotetaan investointeja asunto- ja infrastruktuuriin. Yhdistyneen kuningaskunnan toiseksi suurimman rakennusalan yrityksen konkurssi ei parantaisi talouden tunnelmaa. Hallitus seuraa tilannetta, mutta sen on ehkä vaikea tehdä enempää. Jotkut ovat sanoneet, että Carillion on "liian suuri kaatumaan", mutta Carillion ei ole RBS, ja valtiovarainministeriö saattaa olla sitä mieltä, että se on "liian pieni pelastettavaksi" ja antaa markkinoiden tehdä työnsä. Lue Simonin blogi kokonaisuudessaan "Halvalla" Carillion on yrittänyt pönkittää talouttaan joidenkin hankkeidensa arvonalennusten vuoksi. Viime kuussa se turvautui myymään Yhdistyneen kuningaskunnan terveydenhuolto-osastonsa julkisten palvelujen tarjoajalle Sercolle 50 miljoonalla punnalla. ETX Capitalin analyytikko Neil Wilson sanoi, että myynti oli "pikkurahaa", kun otetaan huomioon, että kyseessä oli korkean katteen liiketoiminta. "Myynnit eivät riitä, varsinkin kun Carillion myy asioita halvalla", hän sanoi. Hän lisäsi: "Jotkut sijoittajat saattavat ajatella, että tämä on loppu, mutta Carillion on liian suuri epäonnistuakseen. "Hallituksen väliintulo on mahdollista, mutta tämä on painajainen ministereille näin herkällä hetkellä talouden kannalta." Hän toteaa, että hallituksen väliintulo on mahdollista. Carillionilla on sopimuksia ilmailun, puolustuksen, vähittäiskaupan, terveydenhuollon, koulutuksen, öljyn ja kaasun sekä liikenteen aloilla. Keskiviikkona Carillionin yhteisyritys allekirjoitti Omanin terveysministeriön kanssa sopimuksen Salalahiin rakennettavasta uudesta sairaalasta, jonka arvo oli noin 240 miljoonaa puntaa. Muita viimeaikaisia sopimuksia on Network Railin kanssa tehty yhteisyrityssopimus, joka yhtiön mukaan voi tuottaa jopa 260 miljoonan punnan tulot kolmen vuoden aikana. JP Morganin Blandin mukaan Carillionille haitallisia sopimuksia ovat olleet muun muassa sairaala Liverpoolissa, Aberdeenin ohitustie ja raitiotie Sheffieldissä. Kaikki kolme hanketta viivästyivät vähintään vuoden. "En usko, että kukaan on toiveikas Carillionin suhteen", hän sanoi.</w:t>
      </w:r>
    </w:p>
    <w:p>
      <w:r>
        <w:rPr>
          <w:b/>
        </w:rPr>
        <w:t xml:space="preserve">Tulos</w:t>
      </w:r>
    </w:p>
    <w:p>
      <w:r>
        <w:t xml:space="preserve">Ison-Britannian toiseksi suurimman rakennusalan yrityksen Carillionin osakkeet laskivat perjantaina 48 prosenttia sen jälkeen, kun se antoi kolmannen tulosvaroituksen heinäkuun jälkeen ja ilmoitti, että se odottaa rikkovansa lainaehtojaan.</w:t>
      </w:r>
    </w:p>
    <w:p>
      <w:r>
        <w:rPr>
          <w:b/>
        </w:rPr>
        <w:t xml:space="preserve">Esimerkki 1.4068</w:t>
      </w:r>
    </w:p>
    <w:p>
      <w:r>
        <w:t xml:space="preserve">18-vuotias Nicola Payne katosi Wood Endin alueelta 14. joulukuuta 1991. Hänellä oli kuuden kuukauden ikäinen poika. Hän oli matkalla vanhempiensa luokse kodista, jonka hän jakoi poikaystävänsä kanssa Winston Avenuella. West Midlandsin poliisi kehotti kaikkia, joilla on tietoja, "kaivamaan syvälle omaatuntoonsa" ja ilmoittautumaan. "Ajattele taaksepäin" Komisario Matt Markham sanoi lehdistötilaisuudessa: "Tapauksen parissa työskentelevät etsivät ovat saaneet uusia tietoja. Emme voi mennä yksityiskohtiin tiedoista, mutta ne riittävät perustelemaan lisätutkimuksia. "Joku tietää, mitä tapahtui, ja hänellä on avain hallussaan, mutta jostain syystä hän ei ole ehkä halunnut kertoa asiasta...". " Hän sanoi toivovansa, että alueella asuvat ihmiset muistelevat, näkivätkö he mitään epäilyttävää. Nicola nähtiin viimeksi lähellä Black Padia Wood Endissä. Viimeisimmissä etsinnöissä on mukana erikoiskoulutettuja koiria ja sisäministeriön tutkijoita, jotka käyttävät röntgen- ja metallinilmaisulaitteita. Poliisin mukaan voi kestää vielä kaksi päivää, ennen kuin etsinnöissä edistytään. Perheiden yhteyshenkilöt ovat paikalla, kun etsinnät suoritetaan Purcell Roadin varrella sijaitsevalla puistoalueella. Perhe sanoi lausunnossaan: "Olemme monta vuotta kärsineet tietämättä, mitä hänelle on tapahtunut, ja vetoamme, että Nicola löydettäisiin ja että hän antaisi meille ansaitsemamme vihjeen. "Tämä osoittaa, että on yhä ihmisiä, jotka antavat elintärkeitä ja tärkeitä tietoja hänen katoamiseensa liittyen." Neiti Paynen poika Owen on nyt 21-vuotias. Hän ei halunnut puhua viimeaikaisista tapahtumista, mutta vuonna 2007, 16-vuotiaana, hän puhui surusta siitä, ettei hänellä ole mitään muistikuvaa äidistään. Hän sanoi: "Ensimmäisinä kouluvuosinani toivoin, että äitini voisi tavata minut koulun porteilla, kuten muut äidit tekivät ystävieni kanssa. "Kadehdin vanhempia serkkujani, jotka muistavat hänet hyvin, ja he kertovat minulle, miten hauska ja rakastava tyttö hän oli." Samaan aikaan neiti Paynen isä John sanoi, että perhe ei usko Nicolan olevan yhä elossa, mutta he eivät koskaan luovu toivosta, että hänet jonain päivänä löydettäisiin. Nicola olisi täyttänyt 40 vuotta ensi tammikuussa, mikä poliisin mukaan olisi perheelle merkkipäivä. Neiti Payne oli lähtenyt poikaystävänsä Jason Cooken kanssa jakamastaan kodista, joka sijaitsi puolen kilometrin päässä hänen vanhempiensa talosta. Vuonna 2007 mies pidätettiin hänen katoamiseensa liittyen ja vapautettiin takuita vastaan. Ketään ei ole koskaan asetettu syytteeseen tapaukseen liittyen.</w:t>
      </w:r>
    </w:p>
    <w:p>
      <w:r>
        <w:rPr>
          <w:b/>
        </w:rPr>
        <w:t xml:space="preserve">Tulos</w:t>
      </w:r>
    </w:p>
    <w:p>
      <w:r>
        <w:t xml:space="preserve">Poliisi tutkii Coventryn äidin katoamista, joka nähtiin viimeksi 21 vuotta sitten, ja tutkii puistoaluetta saatuaan uusia tietoja.</w:t>
      </w:r>
    </w:p>
    <w:p>
      <w:r>
        <w:rPr>
          <w:b/>
        </w:rPr>
        <w:t xml:space="preserve">Esimerkki 1.4069</w:t>
      </w:r>
    </w:p>
    <w:p>
      <w:r>
        <w:t xml:space="preserve">Sean CoughlanKoulutuksen kirjeenvaihtaja Mutta tämä koearvosanojen muutos voi olla suuri läpimurto tälle aliarvostetulle numerolle. Unohda kymppiarvosanat. Unohtakaa 10 kymmenestä. Yhdeksän riittää. Se on... öö... numero yksi. 1. Vahvistetaan 11:een. Jos numero 1 olisi ylin arvosana, sitä olisi vaikea nostaa ylöspäin samaan tapaan kuin vanhaa A-luokkaa oli vaikea nostaa A*:ksi. Ykköstä ylemmäs ei pääse missään. Mutta kun muutaman vuoden kuluttua tulee väistämätön valitus siitä, että ysi on liian helppo, on helppoa nostaa ylin arvosana kymmeneen. Nigel Tufnel klassisessa pilkkarockdokumentissa Spinal Tap selitti periaatteen, kun hän kehuskeli, miksi bändin vahvistimet nousivat 11:een. Tufnel: "Jos tarvitsemme ylimääräisen sysäyksen jyrkänteen yli, tiedättekö mitä teemme?". Haastattelija: "Laitamme sen 11:een." Tufnel: "Yksitoista. Juuri niin. Yksi kovempaa." Haastattelija: "Mikset vain tekisi 10:stä kovempaa ja tekisi 10:stä ykkösnumeroa ja tekisi siitä vähän kovempaa?" Tufnel: "Nämä menevät 11:een." 2. Yhdeksään asti. On juurtunut, että ranking-listat kulkevat statukseltaan alaspäin - olipa kyse sitten pop-listojen ykkösestä alaspäin menevistä listoista tai yliopistotutkintojen arvosanoista, joissa ykkösluokka on kakkosen ja kolmosen yläpuolella. Näin ei kuitenkaan tarvitse olla. Yhdeksännellä on omat idiomaattiset vaatimuksensa olla ykkönen. Pukeutunut yhdeksään asti. Koko yhdeksän jaardia. Tikissä säästyy yhdeksän. Onnekkailla kissoilla on yhdeksän elämää. Monipäätteinen ruoska on "kissan yhdeksänhäntäinen". Muinaisista ajoista lähtien yhdeksän näyttää liittyneen horisonttiin, joka on numerointijärjestelmän viimeinen piste ennen uutta alkua. Ne kaikki viittaavat siihen, että yhdeksän on jonkin asian korkein kohta tai paljon. 3. Väistämätön otsikko. On vain ajan kysymys, milloin GCSE-tuloksista kertovissa uutisissa on kuvia älykkäistä, hyppivistä kolmosista, jotka juhlivat huippuarvosanoja otsikolla "pilvessä yhdeksän". 4. Yhdeksän on mystinen luku. Hindulaisuus, muinaisen Kreikan ja Egyptin uskonnot sekä norjalainen mytologia käyttävät kaikki yhdeksää merkittävänä ja symbolisena lukuna. Se liittyy täydellisyyteen ja täyttymykseen. Jouluaattona King's College Cambridgen ikoninen jumalanpalvelus on Nine Lessons and Carols. Rukousjaksot, "novenat", kestävät yhdeksän päivää. Poplaulaja John Lennonin on sanottu olleen pakkomielle numerosta yhdeksän. Hän syntyi yhdeksäntenä, asui talossa, jossa oli numero yhdeksän, ja hänen elämänsä eri tapahtumat liittyivät numeroon. 5. Bingo lingo. Bingon soittajien vitsailussa numero yhdeksän on "lääkärin määräys". Alkuperästä on kilpailevia teorioita, muun muassa se, että numero 9 oli armeijan ja laivaston lääkäreiden toisen maailmansodan aikana antaman laksatiivisen pillerin nimi. 6. Yhdeksän hengen ryhmää kutsutaan enneadiksi. Geometriassa enneagon tai nonagon on yhdeksänsivuinen muoto. Tai entäpä se, että "keskipäivä" on alun perin peräisin latinankielisestä sanasta "yhdeksäs tunti"? Ajattele tällaisia ylentäviä ajatuksia, ja kun kuulet "yhdeksän yhtä vastaan", älä ajattele viisitoista yhtä vastaan tai vielä pahempaa, 3-2-1 ja Dusty Bin. 7.Helvetin yhdeksän kehää. Tuloksiaan saavat teinit, joilla on edessään pitkä ja piinaava kamppailu kohti arvosanaa 9, saattavat tuntea empatiaa Danten helvetin syntisten kanssa, jotka joutuvat kokemaan yhdeksän tuskaa ja piinaa sisältävää ympyrää. 8. "Miten 9 on päällä?" Jokaisen lauseen on alettava jostain. Sen kuulee mutisteltavan kodeissa eri puolilla Englantia, kun vanhemmat yrittävät selvittää, pitäisikö heidän onnitella vai surra. "Siinä lukee 9. Mutta 9 mistä?" 9. Yhdeksän päivän ihme? Ei oikeastaan. Siirtyminen numeeristen arvosanojen käyttöön GCSE:ssä leviää lähivuosina myös muihin oppiaineisiin. Ja jos etsit ironiaa, sanonta "yhdeksän päivän ihme" on ollut käytössä ainakin 400 vuotta ja luultavasti paljon kauemmin.</w:t>
      </w:r>
    </w:p>
    <w:p>
      <w:r>
        <w:rPr>
          <w:b/>
        </w:rPr>
        <w:t xml:space="preserve">Tulos</w:t>
      </w:r>
    </w:p>
    <w:p>
      <w:r>
        <w:t xml:space="preserve">Englannin uudessa GCSE-järjestelmässä arvosanat vaihtelevat 9:stä 1:een. Mutta onko 9 liian epäintuitiivinen huippupistemäärä? Yhdeksän on numeroiden melkein-mies ja -nainen - melkein, mutta ei aivan 10.</w:t>
      </w:r>
    </w:p>
    <w:p>
      <w:r>
        <w:rPr>
          <w:b/>
        </w:rPr>
        <w:t xml:space="preserve">Esimerkki 1.4070</w:t>
      </w:r>
    </w:p>
    <w:p>
      <w:r>
        <w:t xml:space="preserve">Se paljasti suunnitelmansa investoida 2,5 miljardia puntaa koko Yhdistyneessä kuningaskunnassa, mukaan lukien 34 vaihtopistealueen parantaminen Skotlannissa. Yhtiö ilmoitti, että 277 000 kotia ja yritystä katetaan. Parhaat uusista yhteyksistä mahdollistavat jopa 300 Mbps:n internet-latausnopeudet. Sääntelyviranomainen Ofcom laski tänä vuonna, että keskimääräinen yhteysnopeus Yhdistyneessä kuningaskunnassa on 6,8 Mbps. Uusien investointien kohteena oleviin keskuksiin kuuluu osia Aberdeenista, Dundeesta, Edinburghista ja Glasgow'sta sekä useita pienempiä kaupunkeja. BT Scotlandin johtaja Brendan Dick sanoi: "Kyseessä on merkittävä investointi infrastruktuuriin, joka antaa maalle valtavan sysäyksen. "Uuden sukupolven laajakaista on olennaisen tärkeä maan talouskasvulle, joten on hienoa, että vuosi 2011 päättyy näin hyvin." BT:n mukaan huippunopean verkon käyttöön kykenevien kotien ja yritysten määrä nousee 685 000:een. Skotlannin hallitus on suhtautunut investointiin myönteisesti. Infrastruktuuri- ja pääomasijoitusministeri Alex Neil sanoi: "Olemme asettaneet tavoitteeksi, että koko Skotlannissa olisi seuraavan sukupolven laajakaista vuoteen 2020 mennessä, ja vuoteen 2015 mennessä on saavutettava merkittävää edistystä. "Se on tärkeä osa Skotlannin hallituksen talousstrategiaa."</w:t>
      </w:r>
    </w:p>
    <w:p>
      <w:r>
        <w:rPr>
          <w:b/>
        </w:rPr>
        <w:t xml:space="preserve">Tulos</w:t>
      </w:r>
    </w:p>
    <w:p>
      <w:r>
        <w:t xml:space="preserve">BT on ilmoittanut kaikkien aikojen suurimmasta "supernopeasta" valokuituisesta laajakaistahankkeestaan Skotlannissa.</w:t>
      </w:r>
    </w:p>
    <w:p>
      <w:r>
        <w:rPr>
          <w:b/>
        </w:rPr>
        <w:t xml:space="preserve">Esimerkki 1.4071</w:t>
      </w:r>
    </w:p>
    <w:p>
      <w:r>
        <w:t xml:space="preserve">Leivät olivat aikoinaan tulevaisuutta. Vuonna 1951 John Gregg, joka oli yli vuosikymmenen ajan toimittanut hiivaa Newcastlen koteihin polkupyörällä, jotta kotiäidit voisivat leipoa itse leipänsä, muutti liiketoimintamalliaan. Hän perusti oman liikkeen, jonka takaosassa oli leipomo ja jonka etuosassa myytiin leipiä. Yritys kasvoi nopeasti, mikä perustui siihen aikaan lisääntyneeseen arvoon ja mukavuuteen. Nykyään Greggsillä on 1 671 myymälää, joissa myytävä leipä valmistetaan yhdeksässä alueellisessa leipomossa ja joissa työskentelee yhteensä 20 000 ihmistä. Mutta vaikka Twitter-kahva @GreggstheBakers on edelleen käytössä, monet sen myymälöistä ovat lopettaneet leipien myynnin. Päätös on paljastunut asiakkaalle Andrew Dennylle käydyissä keskusteluissa, joissa hän sanoi: "Yritin ostaa eilen leipää. Hämmästyksekseni paikallinen Gregg's sanoi, etteivät he enää myy sitä.". Yritys vastasi: "Olen pahoillani, Andrew. Jos tuotteet eivät myy hyvin, otamme ne pois myynnistä, jotta muita tuotteita voidaan myydä." Dennyn sanottua, että tämä tekee Greggsistä enemmän "välipalabaarin" kuin leipomon, se lisäsi, että "myymme edelleen leipää joissakin myymälöissämme :-)". Yritys sanoo keskittyvänsä nyt "food-on-the-go -tuotteisiin, mukaan lukien voileivät", jotka "valmistetaan myymälässä joka päivä tuoreeltaan ja omasta leivästämme". "Vaikka leipiä voi edelleen ostaa useissa myymälöissämme, joissa asiakkaiden kysyntä on suurta", tiedottaja lisää, "ymmärrämme myös, että asiakkaiden ostotottumukset ja tarpeet muuttuvat, ja olemme sopeutuneet sen mukaisesti". Valmiit voileivät ovat varmasti valtava bisnes, sillä myynti kasvoi viime vuonna 4,2 prosenttia 7,85 miljardiin puntaan British Sandwich Associationin mukaan. Sen mukaan valmiin voileivän keskihinta on 2,14 puntaa. Tämä on halpaa verrattuna useimpiin pikaruokiin, varsinkin kun se on osa lounaslistaa, johon sisältyy juoma ja välipala, jotka maksavat vain vähän enemmän. Keskittyminen take away -voileipiin ja muuhun valmisruokaan näyttää toimivan Greggsillä, joka aiemmin tänä vuonna jakoi osakkeenomistajilleen 20 miljoonan punnan osingon myynnin ylitettyä odotukset. Elintarviketoimittaja Andrew Webb on kuitenkin huolissaan siitä, että leivästä, joka on kuulunut ihmisen ruokavalioon noin 9 000 vuoden ajan, on vaarassa tulla "pelkkä hiilihydraattikäsine", jolla estetään voileipätäytteiden valuminen. "Kohtelemme leipää nykyään vähän samalla tavalla kuin teetä tai maitoa", hän sanoo. "Haluamme vain halvinta saatavilla olevaa. Se on tuote, joka heitetään eniten pois." Leipuriliiton mukaan leipien kokonaismyynti Yhdistyneessä kuningaskunnassa laski 1950-luvulta 1980-luvulle. Se vakiintui 1980-luvulla ja on 1990-luvun alusta lähtien noussut ja laskenut uudelleen. Markkinatutkimusyhtiö Mintelin mukaan 83 prosenttia kuluttajista ostaa edelleen pakattuja, viipaloituja leipiä. Lounastauot ovat lyhentyneet, mikä tarkoittaa, että yhä useammat syövät työpaikalla Webbin "al desko" -tyylillä. Supermarketit ovat tulleet lounasaikamarkkinoille, mikä pakottaa Greggsin ja sen kilpailijat keskittymään erityisesti kaupunkien keskustoissa, joissa on paljon toimistotyöntekijöitä, voileipiin ja muihin valmisruokiin, hän lisää. Greggs myy myös muun muassa pasteijoita, makkararullia, salaatteja ja pizzaviipaleita. Silti voileivät hallitsevat myymälän myyntipöydän edustaa. "Syömme edelleen paljon leipää, mutta usein tuskin huomaamme sitä", Webb sanoo. "Greggsin päätös on jälleen yksi askel tähän suuntaan." Tilaa BBC News Magazinen sähköpostiuutiskirje, niin saat artikkelit sähköpostiisi.</w:t>
      </w:r>
    </w:p>
    <w:p>
      <w:r>
        <w:rPr>
          <w:b/>
        </w:rPr>
        <w:t xml:space="preserve">Tulos</w:t>
      </w:r>
    </w:p>
    <w:p>
      <w:r>
        <w:t xml:space="preserve">Britannian suurin leipomoketju Greggs on lopettanut leipien myynnin monissa myymälöissään. Tämä on siirto, joka heijastaa muuttuvia tottumuksia, kirjoittaa Justin Parkinson.</w:t>
      </w:r>
    </w:p>
    <w:p>
      <w:r>
        <w:rPr>
          <w:b/>
        </w:rPr>
        <w:t xml:space="preserve">Esimerkki 1.4072</w:t>
      </w:r>
    </w:p>
    <w:p>
      <w:r>
        <w:t xml:space="preserve">Jill Hibberdin, 73, ruumis löydettiin 31. toukokuuta talosta Roy Kilner Roadilla Wombwellissa, lähellä Barnsleyta. Wakefieldistä kotoisin oleva 22-vuotias mies on pidätetty epäiltynä murhasta, murtovarkaudesta ja varkaudesta. Etelä-Yorkshiren poliisi kertoi, että Hibberdin auto, joka oli ollut kateissa 30. toukokuuta lähtien, löytyi tiistaina Finch Avenuelta Newmillerdamista. Lisää tarinoita eri puolilta Yorkshireä 40-vuotias mies, jota syytetään Hibberdin kuolemasta, saapui Sheffieldin kruununoikeuteen torstaina. Willow Garthissa, Wombwellissa asuva Lee Trevor Fueloep myönsi olevansa syytön murhaan, ja hänet määrättiin tutkintavankeuteen, kunnes hän saapuu seuraavan kerran kruununoikeuteen 9. heinäkuuta. Aiheeseen liittyvät Internet-linkit HM Courts &amp; Tribunals Service (HM Courts &amp; Tribunals Service)</w:t>
      </w:r>
    </w:p>
    <w:p>
      <w:r>
        <w:rPr>
          <w:b/>
        </w:rPr>
        <w:t xml:space="preserve">Tulos</w:t>
      </w:r>
    </w:p>
    <w:p>
      <w:r>
        <w:t xml:space="preserve">Toinen mies on pidätetty epäiltynä kotonaan puukotetun naisen murhasta.</w:t>
      </w:r>
    </w:p>
    <w:p>
      <w:r>
        <w:rPr>
          <w:b/>
        </w:rPr>
        <w:t xml:space="preserve">Esimerkki 1.4073</w:t>
      </w:r>
    </w:p>
    <w:p>
      <w:r>
        <w:t xml:space="preserve">Sir Mervyn King sanoi, että olosuhteet eivät ole oikeat koronnostolle. Hän sanoi, että jos korotus toteutuisi, se siirtyisi viiveellä muihin lainanottokustannuksiin. Aiemmin Northern Rockin aikoinaan omistamia asuntolainoja hallussaan pitävän UKAR-yhtiön johtaja sanoi, että "tsunami" kodinomistajista menettäisi kotinsa korkojen noustua. Viivästynyt vaikutus Valtiovarainvaliokunnalle puhuessaan Sir Mervyn sanoi, että talous ei ole tällä hetkellä tarpeeksi vahva selviytyäkseen koronnostosta. "Nostaisimme korkoja vain, jos talous olisi paljon vahvempi ja työttömyys pikemminkin laskisi kuin kasvaisi." Mervyn Mervin totesi, että korkojen nosto ei ole mahdollista. Hän lisäsi, että kuluttajien lainanottokulut, kuten asuntolainat, jotka ovat yleensä jo nyt useita prosenttiyksiköitä korkeammat kuin peruskorko, eivät todennäköisesti nouse yhtä nopeasti. "Lainanottajien korkojen ei myöskään pitäisi nousta yhtä nopeasti kuin pankkikoron nousu", hän sanoi. Englannin keskuspankki on pitänyt ohjauskorkonsa 0,5 prosentissa - ennätysalhaalla - yli kaksi vuotta. Aiemmin UKAR:n (UK Asset Resolution) toimitusjohtaja Richard Banks sanoi Guardian-sanomalehden haastattelussa, että "pelottava" määrä perheitä on vaarassa joutua pakkolunastetuksi, elleivät lainanantajat valmistaudu korkojen nousun vaikutuksiin. Hän sanoi, että hänen järjestönsä oli niin huolissaan tilanteesta, että se oli ottanut yhteyttä asuntolainanhaltijoihin, joiden se uskoi todennäköisesti laiminlyövän maksujaan, ja yrittänyt pitää maksuja aikataulussa. "Jos asialle ei tehdä mitään, voi tulla tsunami", hän sanoi. "Jos et pääse kukkuloille, voit hukkua tähän. Jos tätä ei hoideta kunnolla, siitä voi tulla hyvin sotkuista." Hänen mukaansa noin 23 000 sen omistamasta 750 000 asuntolainasta on vähintään kuusi kuukautta myöhässä. Riskipankki UKAR:a, joka omistaa joitakin entisiä Bradford &amp; Bingleyn ja Northern Rockin asuntolainoja, kutsutaan joskus "huonoksi pankiksi", koska sen omistuksessa on enemmän riskialttiita lainoja. Sillä on suurempi osuus lainoista ihmisille, jotka ovat "itse todistaneet" - eivät ole toimittaneet täydellistä todistusta tuloistaan - ja vuokranantajille. Banks uskoo kuitenkin, että kyseessä on koko toimialan ongelma, joka johtuu liiallisesta joustamattomuudesta luottokriisin jälkeen, kun silloinen työväenpuolueen hallitus painosti pankkeja olemaan pahentamatta taantumaa olemalla tiukkoja lainanottajien kanssa. Hänen varoituksensa tulee muiden varoitusten lisäksi, muun muassa aiemmin tässä kuussa Council of Mortgage Lenders -järjestöltä, joka on ennustanut, että pakkolunastukset nousevat 40 000:een tänä vuonna 36 000:sta vuonna 2010. Vain harvat tarkkailijat odottavat, että Yhdistyneen kuningaskunnan korot nousevat lähikuukausina, mutta varoitetaan, että korkojen pitäminen tällä tasolla on "kestämätöntä".</w:t>
      </w:r>
    </w:p>
    <w:p>
      <w:r>
        <w:rPr>
          <w:b/>
        </w:rPr>
        <w:t xml:space="preserve">Tulos</w:t>
      </w:r>
    </w:p>
    <w:p>
      <w:r>
        <w:t xml:space="preserve">Englannin keskuspankin pääjohtaja on todennut, että pelko asuntojen pakkolunastusten aallosta on liioiteltu, koska Yhdistyneen kuningaskunnan korkotaso pysyy alhaisena.</w:t>
      </w:r>
    </w:p>
    <w:p>
      <w:r>
        <w:rPr>
          <w:b/>
        </w:rPr>
        <w:t xml:space="preserve">Esimerkki 1.4074</w:t>
      </w:r>
    </w:p>
    <w:p>
      <w:r>
        <w:t xml:space="preserve">Norfolkin Attleborough'ssa sijaitsevassa Banham Poultry -siipikarjatarhassa todettujen tapausten määrä on noussut 127:ään, ja lisäksi 22 tapausta liittyy tautitapaukseen. Tapausten kokonaismäärä maakunnassa on kuitenkin laskenut, ja yli 100 työntekijää on palaamassa töihin. Lääninhallituksen kansanterveysjohtaja, tohtori Louise Smith sanoi, että luvut antavat rohkaisevan kuvan. Norfolk nimettiin viime viikolla tehostetun tuen alueeksi taudinpurkauksen vuoksi. Tohtori Smith sanoi, että 735 tehtaan työntekijää oli testattu ja lisäksi 1 125 testiä oli tehty "koko yhteisössä". Niistä, joiden testit olivat positiivisia, viisi oli positiivisen tuloksen saaneiden Banham-työntekijöiden kotitalouksien jäseniä, 11 oli "yhteisössä" ja kuutta ei ollut vielä tunnistettu. Tohtori Smith sanoi, että koronavirustapausten keskimääräinen määrä Norfolkissa oli laskussa: viimeisimpien lukujen mukaan tapauksia oli 8,7 tapausta 100 000:ta asukasta kohti, kun se oli 18,3 tapausta 100 000:ta asukasta kohti taudinpurkauksen huippuvaiheessa. "Todisteet eivät edelleenkään osoita laajempaa leviämistä yhteisössä, mutta seuraamme asiaa edelleen huolellisesti päivittäin", hän sanoi. Kansanterveysviranomaiset kertoivat, että kaksi kolmasosaa taudinpurkauksen yhteydessä olleista kontakteista oli jäljitetty, ja NHS Track and Trace -palvelu sai tukea Essexin kreivikunnan neuvostolta. He myös sopivat, että 108 työntekijää voi palata töihin Banham Poultryn palvelukseen, mutta kehottivat palaajia ottamaan testin etukäteen. Mid Norfolkin kansanedustaja George Freeman sanoi, että Banham Poultryn pitäisi olla oikeutettu taloudelliseen tukeen osittaisen sulkemisen vuoksi. Norfolkin kreivikunnanvaltuuston johtaja Andrew Proctor sanoi olleensa yhteydessä Freemaniin ja hallitukseen "selvittääkseen, mitä vaikutuksia taudinpurkauksella on Banham Poultryn kannalta". Etsi BBC News: East of England Facebookissa, Instagramissa ja Twitterissä. Jos sinulla on juttuehdotuksia, lähetä sähköpostia osoitteeseen eastofenglandnews@bbc.co.uk.</w:t>
      </w:r>
    </w:p>
    <w:p>
      <w:r>
        <w:rPr>
          <w:b/>
        </w:rPr>
        <w:t xml:space="preserve">Tulos</w:t>
      </w:r>
    </w:p>
    <w:p>
      <w:r>
        <w:t xml:space="preserve">Siipikarjatehtaan Covid-19-tautitapaus ei ole levinnyt laajempaan yhteisöön, kertoi kansanterveysviranomainen.</w:t>
      </w:r>
    </w:p>
    <w:p>
      <w:r>
        <w:rPr>
          <w:b/>
        </w:rPr>
        <w:t xml:space="preserve">Esimerkki 1.4075</w:t>
      </w:r>
    </w:p>
    <w:p>
      <w:r>
        <w:t xml:space="preserve">James WilliamsBBC Walesin Brexit-kirjeenvaihtaja Welsh NHS Confederationin mukaan ulkomaista henkilöstöä tarvitaan kotimaisista rekrytointipyrkimyksistä huolimatta. Viimeisimpien tilastojen mukaan hieman yli 2 prosenttia Walesin NHS-henkilöstöstä on Euroopan unionista. Yhdistyneen kuningaskunnan ministerit sanoivat haluavansa, että maahanmuutto toimisi "koko Yhdistyneen kuningaskunnan parhaaksi". Euroopan unionin maahanmuuttajia koskevien uusien sääntöjen on määrä korvata Brysselin nykyinen politiikka, joka koskee ihmisten vapaata liikkuvuutta Yhdistyneen kuningaskunnan ja EU:n välillä. Virallisen toimintapoliittisen asiakirjan laatiminen on kuitenkin viivästynyt, minkä vuoksi Downing Street totesi huhtikuussa, että se julkaistaan "lähikuukausina". Walesin hallituksen terveysministeri Vaughan Gething on vaatinut uutta maahanmuuttojärjestelmää, jossa maahanmuuttopolitiikka ja työllisyys kytketään tiiviimmin toisiinsa, jotta voimme rekrytoida tarvitsemamme lääkärit, sairaanhoitajat ja muut terveydenhuollon työntekijät ja suojella heitä hyväksikäytöltä. Walesissa työskentelevistä noin 8 800 lääkäristä noin 30 prosenttia on saanut koulutuksensa ulkomailla, ja noin 6 prosenttia heistä on koulutettu EU-maissa. Koko Walesin NHS:n henkilöstöstä hieman yli 2 prosenttia on EU:sta peräisin viimeisimpien, syyskuuhun 2016 asti kirjattujen tilastojen mukaan. Welsh NHS Confederationin johtaja Vanessa Young totesi, että vaikka kokonaismäärä on alhainen, on "erityisiä ongelmakohtia" esimerkiksi silmätautien tai silmätautien erikoislääkäreiden alalla. "Meillä on henkilöstöpulaa koko Walesin NHS:ssä, kaikilla erikoisaloilla, sairaanhoitajilla ja liitännäissairaanhoidon ammattilaisilla", hän sanoi. "EU:n työvoima on meille hyvin tärkeää, ja haluamme sekä säilyttää sen että varmistaa, että EU:sta tulee jatkossakin henkilöstöä Brexitin jälkeen. "Teemme kovasti töitä rekrytoidaksemme ihmisiä EU:sta ja kansainvälisesti sekä lisätaksemme koulutusmääriä kotimaisen tarjonnan lisäämiseksi, mutta se vie hieman pidempään. "Meidän on siis aina rekrytoitava lääkäreitä, sairaanhoitajia ja muita terveydenhuollon ammattilaisia muualta." Viime kuussa Yhdistyneen kuningaskunnan hallitus ilmoitti lieventävänsä maahanmuuttosääntöjä, jotta Yhdistyneeseen kuningaskuntaan voisi tulla enemmän lääkäreitä ja sairaanhoitajia EU:n ulkopuolelta. Young piti myönteisenä päätöstä jättää EU:n ulkopuoliset ulkomaalaiset lääkärit hallituksen asettaman ammattitaitoista maahanmuuttoa koskevan ylärajan ulkopuolelle ja kehotti Westminsterin ministereitä "varmistamaan, että meillä on jatkuvasti tarjolla korkeatasoista ja ammattitaitoista henkilökuntaa, jota voimme rekrytoida Euroopan unionista". Yhdistyneen kuningaskunnan hallituksen edustaja sanoi: "Kun olemme eronneet EU:sta, meillä on käytössä maahanmuuttojärjestelmä, joka toimii koko Yhdistyneen kuningaskunnan parhaaksi. "Järjestelmä perustuu näyttöön. Hallitus on tilannut neuvoja maahanmuuton neuvoa-antavalta komitealta, ja jatkamme yhteistyötä useiden sidosryhmien kanssa." Tapaustutkimus - Tohtori Chris Subbe Tohtori Subbe tuli Saksasta NHS:n palvelukseen noin 25 vuotta sitten. Hän on naimisissa Angleseystä kotoisin olevan naisen kanssa, ja hän työskentelee akuuttilääkärinä Bangorissa sijaitsevassa Ysbyty Gwyneddissä muutettuaan alueelle "seitsemän vuotta sitten, jotta olisin lähempänä appivanhempiani". Tohtori Subben äiti oli "yksi ensimmäisistä opiskelijoista, jotka lähtivät opiskelijavaihtoon Etelä-Walesin Ebbw Valessa, ja perhe otti hänet lämpimästi vastaan". "He pitivät yhteyttä, kunnes perheen äiti kuoli, ja hän kutsui Subbea aina 'äidikseni Walesissa'", hän sanoi. "Hän otti tehtäväkseen oppia kieliä, opettaa kieliä ja varmistaa, että nämä Euroopan yli rakennetut sillat ovat tarpeeksi vankkoja, jotta ne eivät enää koskaan voi hajota toisistaan. "Minut on kasvatettu siihen, ja minua henkilökohtaisesti satuttaa, että yhtäkkiä se ei enää olekaan hallitseva arvo." Yhdistyneen kuningaskunnan hallitus kuitenkin vakuuttaa, että EU:n jäsenvaltioista ja muualta tulevat ihmiset ovat edelleen tervetulleita. "Luulen, että tunnetasolla tilanne on hyvin, hyvin erilainen. Olemme tervetulleita, kunhan meillä on taitoja, toisin kuin jos olemme tervetulleita, koska annamme panoksemme ja olemme yksi kaikkien muiden joukossa", Subbe sanoi. "Meidät on ehdottomasti alennettu." Hän työskentelee useiden kansainvälisten kollegojen kanssa, mutta sanoi, että jotkut eurooppalaiset harjoittelijat "ovat lähteneet pois siitä syystä, että täällä on helppo työskennellä ja että he eivät tunne olevansa tervetulleita". Hän sanoi kuitenkin, että koulutuksen laatu tekee Walesin NHS:stä edelleen houkuttelevan työpaikan. "Keskitymme edelleen voimakkaasti siihen, että nuoret lääkärit oppivat tekemään kliinistä lääketiedettä ja keskittymään potilaskeskeisesti", hän lisäsi. "Luulen, että olemme siinä luultavasti vahvempia kuin jotkut muut terveydenhuoltojärjestelmät."</w:t>
      </w:r>
    </w:p>
    <w:p>
      <w:r>
        <w:rPr>
          <w:b/>
        </w:rPr>
        <w:t xml:space="preserve">Tulos</w:t>
      </w:r>
    </w:p>
    <w:p>
      <w:r>
        <w:t xml:space="preserve">Walesin terveydenhuoltoelimiä edustava ryhmä on varoittanut, että EU:n lääkäreitä ja sairaanhoitajia tarvitaan Brexitin jälkeen "putkessa" henkilöstöpulan vuoksi.</w:t>
      </w:r>
    </w:p>
    <w:p>
      <w:r>
        <w:rPr>
          <w:b/>
        </w:rPr>
        <w:t xml:space="preserve">Esimerkki 1.4076</w:t>
      </w:r>
    </w:p>
    <w:p>
      <w:r>
        <w:t xml:space="preserve">Tohtori Faye KirklandBBC News Prinssi Kwabena Fosun kuolema 31-vuotiaana johtui osittain keskuksen virastojen "törkeästä laiminlyönnistä", sanoi valamiehistö. Fosu jätettiin eristysselliin kuudeksi päiväksi ilman vuodevaatteita, kun hän kärsi psykoottisesta sairaudesta. Sisäministeriö totesi, että hoidon taso oli ollut "mahdoton hyväksyä", ja uusia turvatoimia oli otettu käyttöön. Kuolemansyyntutkija Chinyere Inyama sanoi, että "lähes uskomatonta", että Fosu kuoli "monien ihmisten näkyvillä" Harmondsworthin maahanmuuttokeskuksessa. Varoitus: West London Coroner's Courtin valamiehistö totesi, että keskuksen menettelyt haavoittuvassa asemassa olevien pidätettyjen suojelemiseksi olivat "törkeän tehottomia". He totesivat, että keskusta ja sen terveydenhuoltoa ylläpitävät virastot eivät kyenneet tunnistamaan, valvomaan ja reagoimaan sellaisen henkilön huononevaan tilaan, joka ei kyennyt huolehtimaan itsestään. Vuodevaatteiden ja patjan poistaminen hänen sellistään ilman laillista kirjallista lupaa oli osoitus siitä, että keskuksen henkilökunta suhtautui Fosun hyvinvointiin "välinpitämättömästi", valamiehistö totesi päätelmissään. Vankiloiden ja koevapauksien oikeusasiamies Sue McAllister sanoi tutkinnan jälkeen, että oli "epäinhimillistä ja nöyryyttävää", että Fosu oli "eristetty ja asui alasti huoneessa, joka oli likainen ulosteiden, virtsan ja syömättömän ruoan takia", eikä eristämiselle ollut mitään perusteita eikä sitä ollut tarkistettu. Fosu saapui Yhdistyneeseen kuningaskuntaan Ghanasta huhtikuussa 2012 voimassa olevalla liikeviisumilla, mutta se peruutettiin Heathrow'n lentokentällä. Hän valitti asiasta, mutta syyskuussa 2012 hänen valituksensa hylättiin. Lokakuussa hänet pidätettiin: ohikulkija soitti poliisille nähtyään hänet kävelemässä alasti tiellä Ketteringissä, Northamptonshiren osavaltiossa. Corbyn poliisiasemalla poliisit sanoivat, että hän käyttäytyi edelleen oudosti ja riisuutui jatkuvasti, mutta lääketieteen ammattilaisten mukaan häntä ei tarvinnut eristää. Palvelut "kaaoksessa" CCTV-kameran kuvamateriaalia asemalta nauhoitti, kuinka hänelle kerrottiin: "Olet menossa maahanmuuttokeskukseen. He huolehtivat sinusta. Niinkö?" Kuusi päivää myöhemmin hän oli kuollut likaisessa eristyssellissä Harmondsworthin maahanmuuttokeskuksessa. Keskuksessa terveydenhuoltopalvelut olivat "kaaoksessa" sen jälkeen, kun edellinen palveluntarjoaja oli saanut potkut edellisenä vuonna, kertoi eräs terveydenhuollon johtaja tutkinnassa. Sairaanhoitaja arvioi Fosun viidessä minuutissa näkemättä hänen sairauskertomustaan ja kertoi myöhemmin tutkinnassa, että hän oli tehnyt "täysin riittämättömän arvion" ja että hän oli "täysin pihalla". Eräs sellitoveri näki Fosun käyttäytyvän oudosti ja puhuvan itsekseen peilin edessä. Kun henkilökunta lähestyi häntä, Fosu hyökkäsi yhden heistä kimppuun, ja ainakin kolmen poliisin oli pidäteltävä hänet. Fosu leimattiin häiritseväksi ja sijoitettiin eristykseen, eikä hänellä ollut patjaa tai vuodevaatteita, ja hän makasi alasti sellissään. Valamiehistö kuuli todisteita, joiden mukaan hän ei juuri syönyt. Kirjanpidosta kävi ilmi, että hän joi teetä ja näytti nukkuneen vain 45 minuuttia kuuden päivän aikana. Alle viikossa hän laihtui 18 kiloa (8 kg) ja painoi kuollessaan 47 kiloa (7 stone 6 pounds). "Likainen mielenosoittaja" Vankeinhoitokeskuksen henkilökunnan tallenteissa viitattiin siihen, että hän huitoi takapuolellaan, puhui itsekseen kielellä, jota ihmiset eivät ymmärtäneet, ulosti selliinsä ja heitteli ruokaa. Henkilökunta kertoi tutkinnassa luulleensa, että hän protestoi poistamistaan, mutta kukaan ei kysynyt häneltä hänen käytöksestään. Koska hän virtsasi poliisiselliinsä ennen siirtoaan, hänet leimattiin "likaiseksi mielenosoittajaksi". Tutkinnassa todettiin, että vankien terveydenhuoltopalveluja tarjottiin alihankintana viidellä eri tasolla. Sisäministeriö antoi keskuksen ylläpidon GEO Group UK Ltd:lle, joka antoi terveydenhuollon Nestor Primecare Services Ltd:lle. Se puolestaan antoi lääkäreiden rekrytoinnin The Jersey Practice -lääkäriasemalle Länsi-Lontoossa, joka käytti Beacon Care Services Ltd -nimistä sijaisvälitystoimistoa. Valamiehistön mukaan poliisi, sisäministeriön henkilökunta ja GEO:n henkilökunta eivät huomanneet Fosun huonontunutta tilaa ja käyttäytymistä. GEO:n henkilökunta suhtautui "välinpitämättömästi" hänen hyvinvointiinsa, kun he poistivat hänen vuodevaatteensa ja patjansa, mikä osaltaan vaikutti hänen hypotermiaansa, tuomarit totesivat. "Tehoton ja riittämätön" Valamiehistön mukaan Primecaren henkilökunnan epäonnistuminen Fosun tehokkaassa terveydenhuollossa oli "selittämätöntä", kun taas yleislääkärit osoittivat "riittämätöntä ammatillista uteliaisuutta". Riippumaton valvontalautakunta, jonka tehtävänä oli valvoa standardeja, oli "tehoton ja riittämätön", tuomaristo totesi. Säilöönottokeskuksen henkilökunta totesi tutkinnassa toistuvasti, että he odottivat terveydenhuoltohenkilöstön tunnistavan pidätettyjen ongelmat. Valamiehistö kuuli, että GEO:n asuinpaikan johtaja Steve Scott oli kertonut kuolemantapauksen tutkinnassa, että hän ajatteli tuolloin, että Fosu oli "ääliö". Mielenterveyshoitaja Lesley Dube sanoi, ettei hän muistanut nähneensä Fosua, mutta oli kirjoittanut pidätyskeskuksen muistiinpanoihin, ettei hänellä ollut mielenterveysongelmia. Hän kertoi, ettei hän ollut tehnyt täydellistä mielenterveysarviointia, eikä häntä ollut pyydetty sitä tekemään. Fosun ollessa eristyksessä häntä hoiti neljä perhelääkäriä, jotka eivät tunteneet kaikkia säilöönottokeskuksen sääntöjä eivätkä muistaneet nähneensä Fosua sellissään kasvotusten. Kaksi näistä lääkäreistä ei tehnyt hänestä mitään merkintöjä lääkärintodistuksiin, kun taas kaksi muuta lääkäriä totesi, että hän oli kieltäytynyt tulemasta vastaanotetuksi, mutta eivät arvioineet, oliko hän tarpeeksi terve voidakseen tehdä tällaisen päätöksen. BBC on saanut tietää, että kolme näistä lääkäreistä on sittemmin annettu valvontaviranomaisen, General Medical Councilin, käsiteltäväksi. Valamiehistö totesi myös, että Corbyn poliisiaseman henkilökunta "ei reagoinut Fosun haastavaan käytökseen" eikä ohjannut häntä uudelleen hoitohenkilökunnalle. Se totesi myös, että poliisiaseman mielenterveysryhmä jätti käyttämättä tilaisuuksia tutkia perusteellisesti Fosun lääketieteellistä taustaa ja historiaa, mikä "johti riittämättömään mielenterveysarviointiin". Sisäministeriö myönsi, että se oli epäonnistunut Fosun toiminnassa, millä oli "traagiset seuraukset", valamiehistö kuuli. Philip Riley, maahanmuuttoviranomaisten säilöönotto- ja saattajapalvelujen johtaja, sanoi, että tuolloin henkilökunnalla ei ollut riittävää koulutusta tai tietoa siitä, miten hoitaa pidätettyjä, joilla oli mahdollisesti monimutkaisia mielenterveysongelmia, ja lisäsi, että keskuksessa oli vakava henkilöstöpula. Sisäministeriön tutkimuksessa todettiin, että erillään pidettäviä vankeja sekä ruoan ja nesteiden epäämistä koskevia toimintatapoja on mahdollista oppia. Keskeinen havaittu puute oli ollut se, että terveydenhuolto- ja sisäministeriön henkilökunta ei ollut tavannut Fosua henkilökohtaisesti. Ministeriö vastasi tutkinnan tuloksiin antamalla lausunnon, jossa se esitti "syvimmät osanottonsa" Fosun perheelle. "Fosun saamaa hoitoa ei voida hyväksyä, emmekä saa sallia, että tällaista tapahtuu enää koskaan", tiedottaja sanoi. "Fosun kuoleman jälkeen olemme lisänneet henkilökunnan määrää maastapoistamiskeskuksissa, parantaneet pidätettyjen hoitoa ja suojelua, muun muassa ottamalla käyttöön riskiaikuisia koskevan politiikan ja lisäämällä haavoittuvassa asemassa olevien pidätettyjen henkilöiden valvontaa." Crown Prosecution Service oli päättänyt nostaa syytteen GEO Group UK Ltd:tä ja Nestor Primecare Services Ltd:tä vastaan terveys- ja turvallisuuslainsäädännön rikkomisesta, mutta syytteistä luovuttiin vuonna 2018. Vuodesta 2014 lähtien NHS England on tilannut terveydenhuollon poistokeskuksissa. Pidätettyjen kanssa työskentelevät asianajajat ja hyväntekeväisyysjärjestöt kertoivat kuitenkin BBC:lle, että he näkevät edelleen tapauksia, joissa keskukset eivät tunnista mielenterveysongelmien vakavuutta, ja joidenkin Fosun tapauksen kaltaiset laiminlyönnit toistuvat. Fosun isä, prinssi Charles Obeng, kertoi BBC:lle, että hänen poikansa oli aina halunnut tulla Yhdistyneeseen kuningaskuntaan. Nyt hänet on haudattu etelä-lontoolaiselle hautausmaalle kolmen muun hautausmaan viereen, isälle kerrottiin. Haudalla on nimilaatta, mutta herra Obeng haluaa, että hallitus maksaa hautakiven. "Jos joku sijoitetaan maahanmuuttokeskukseen, on tarkistettava, syökö henkilö, nukkuuko hän, onko hän sairas - hänestä yritetään pitää huolta", hän sanoi BBC:lle. Haudalla Obeng kertoo pojalleen rukoilevansa, että Jumala antaisi hänelle paremman paikan.</w:t>
      </w:r>
    </w:p>
    <w:p>
      <w:r>
        <w:rPr>
          <w:b/>
        </w:rPr>
        <w:t xml:space="preserve">Tulos</w:t>
      </w:r>
    </w:p>
    <w:p>
      <w:r>
        <w:t xml:space="preserve">Mielisairas mies kuoli nestehukkaan, aliravitsemukseen ja hypotermiaan "silmien edessä" maahanmuuttokeskuksessa, todettiin tutkinnassa.</w:t>
      </w:r>
    </w:p>
    <w:p>
      <w:r>
        <w:rPr>
          <w:b/>
        </w:rPr>
        <w:t xml:space="preserve">Esimerkki 1.4077</w:t>
      </w:r>
    </w:p>
    <w:p>
      <w:r>
        <w:t xml:space="preserve">Ben CarterBBC News Kiinan talouden arvo on nyt 17,6 miljardia dollaria, mikä on hieman enemmän kuin Kansainvälisen valuuttarahaston (IMF) arvio Yhdysvaltojen 17,4 miljardin dollarin arvosta. Ensimmäistä kertaa sitten vuoden 1872, jolloin se ohitti Yhdistyneen kuningaskunnan, Yhdysvallat on pudonnut kärkipaikalta. IMF laski luvut ostovoimapariteetin (PPP) avulla, jonka avulla voidaan verrata, kuinka paljon eri maissa saa rahalla ostettua. Koska Kiinassa rahaa saa enemmän kuin Yhdysvalloissa, Kiinan lukua on korjattu ylöspäin. Ilman ostovoimapariteettikorjausta IMF arvioi, että Kiinan talouden arvo on paljon pienempi - 10,3 miljardia dollaria. Mutta kuinka paljon voidaan luottaa Kiinan toimittamien BKT-lukujen tarkkuuteen, kun jopa nykyinen pääministeri Li Keqiang on aiemmin epäillyt niiden paikkansapitävyyttä? Yhdysvaltain salaiseksi luokitellusta diplomaattitiedustelusta kävi ilmi, että vuonna 2007 Li, joka oli tuolloin Liaoningin maakunnan pääsihteeri, oli kertonut Yhdysvaltain suurlähettiläälle, että Kiinan BKT-tilastot olivat "ihmisen tekemiä" ja "vain viitteellisiä". Mutta 1,36 miljardin asukkaan Kiinan pitäisi todella olla maailman suurin talous, väittää Matthew Crabbe, joka on kirjoittanut teoksen Myth-Busting China's Numbers. Hän on tutkinut maan lukuja ja niiden taustalla olevia tosiasioita yli 20 vuoden ajan. Hänen reaktionsa Kiinan uuteen titteliin: "Entä sitten?" Hän huomauttaa, että jos tarkastellaan asukaskohtaista ostovoimaa - eli kaikkien kansakunnassa tiettynä vuonna tuotettujen tavaroiden ja palveluiden arvoa jaettuna saman vuoden keskimääräisellä väestömäärällä - Kiina (11 868 dollaria) on ostovoimapariteettipainotuksen mukaan korjattuna edelleen kaukana jäljessä paitsi Yhdysvalloista (53 001 dollaria) myös Turkmenistanista (12 863 dollaria) ja Surinamista (16 080 dollaria). Kuinka helppoa on siis mitata tarkasti Kiinan talouden tai edes sen osien kokoa? Crabben mukaan ei kovin helposti. "Yksi tärkeimmistä asioista, jotka on ymmärrettävä, on se, että kylä- ja maakuntatasolla tapahtuvat vääristymät voimistuvat, kun ne etenevät tilastojen keruuketjussa. "Vuosi vuodelta kunkin maakunnan BKT-luvut kasvoivat nopeammin kuin kansallinen kokonaissumma, mikä ei loogisesti ja matemaattisesti voisi olla mahdollista." Hän selittää osan tästä ristiriidasta korruptiolla, mutta sanoo myös, että epätarkkuudet pahenivat maan koon ja kasvuvauhdin vuoksi. Epätarkoilla BKT-luvuilla voi olla vakavia seurauksia yrityksille, jotka tekevät investointipäätökset niiden perusteella. Crabbella on varoittava esimerkki. Vuonna 2005 Kiinan hallitus tarkisti BKT-lukujaan ja niiden perustana olevia tilastoja, kuten vähittäismyyntiä. Vähittäiskaupan alalla vallitsi tuolloin yksimielisyys siitä, että kukaan ei oikein ymmärtänyt Kiinan vähittäismarkkinoiden todellista kokoa. "Kävin läpi kaikki alat selvittääkseni, mikä kunkin alan todellinen koko on, kuinka nopeasti ne kasvavat ja mikä on vähittäismarkkinoiden todellinen koko. "Johtopäätökseni oli, että todelliset vähittäismarkkinat olivat tuolloin puolet hallituksen virallisen luvun arvosta", hän sanoo. Crabbe huomasi, että vähittäiskaupan määritelmissä oli ongelmia. Hallituksen luvut sisälsivät kulutustavaroiden tukkumyyntiä, joitakin julkisia hankintoja ja jonkin verran myyntiä yrityksiltä yrityksille, joten kaikki, mitä oli laskettu mukaan, ei ollut varsinaista vähittäiskauppaa. On vaikea arvioida, ovatko määritelmien tarkkuus ja tiedot todella parantuneet viime vuosina. IMF ennustaa kuitenkin, että Kiinan talouskasvu on 7,4 prosenttia vuonna 2014 ja 7,1 prosenttia vuonna 2015, kun taas Yhdysvaltojen kasvu on 2,2 prosenttia tänä vuonna ja 3,1 prosenttia ensi vuonna. Tämä tarkoittaa, että kiinalaiset tuskin luopuvat ykkösasemastaan lähiaikoina. Itse asiassa IMF ennustaa, että tämän vuosikymmenen loppuun mennessä Kiinan talouden arvo on 26,98 miljardia dollaria eli 20 prosenttia suurempi kuin Yhdysvaltojen (22,3 miljardia dollaria). Mutta vaikka Yhdysvallat piti ykköspaikkaa 142 vuotta, Kiina ei ehkä pysty saavuttamaan tätä ennätystä - IMF:n ja muiden tahojen pitkän aikavälin talousennusteet osoittavat, että vuoteen 2100 mennessä Intia voi ohittaa molemmat. Miksi Kiinalla on merkitystä Robert Peston, BBC:n taloustoimittaja Kiinan kasvuvauhti on maailman tärkein luku viimeisten 30 vuoden ja seuraavien viiden vuoden aikana. Sen talous kasvoi 30 vuoden ajan mielettömän nopeasti - noin 10 prosenttia vuodessa, mutta kasvu pysähtyi, kun maailmantalous ajautui ongelmiin vuonna 2008 ja laski jyrkästi. Silloin Kiinan hallitus teki jotain merkittävää ja sai pankit lainaamaan kuin ei olisi huomista. Ne lainasivat investointeihin, ja investoinnit kasvoivat jo ennestään erittäin korkeasta 40 prosentista noin 50 prosenttiin BKT:stä, ja kasvuvauhti kiihtyi jälleen. Kapitalismin historiassa ei ole ollut mitään vastaavaa. Se on hämmästyttävää. Kiinalaiset ovat huomanneet, että tämä uusi tapa kasvaa velkarahoitteisten investointien eikä viennin avulla ei voi jatkua ikuisesti, ja se on itse asiassa potentiaalisesti varsin vaarallinen. Niinpä he yrittävät jälleenrakentaa talouttaan, mutta se ei suju toivottoman hyvin, ja kasvu on nyt noin 7 prosenttia. En kuitenkaan ole varma, voimmeko luottaa näihin lukuihin. Luulen, että useimmat meistä sanoisivat, että jos olemme hieman huolissamme useimmista hallituksen tilastoista, olemme syvästi huolissamme Kiinan tilastoista. Tiedämme, että Kiinan talouskasvu hidastuu, ja siitä, kuinka nopeasti sen pitäisi tapahtua, käydään laajaa keskustelua. Mutta suuri tarina, joka on vaikuttanut elämäämme viimeisten 30 vuoden aikana, on ollut Kiinan taloudellinen vallankumous. Vuosien ajan se paransi elintasoamme tekemällä ostamistamme tavaroista yhä halvempia ja halvempia. Se sai keskuspankit kaikkialla maailmassa luulemaan, että inflaatio on hallinnassa, joten ne pitivät korot aivan liian pitkään aivan liian alhaisina. Kiina tuotti valtavia ylijäämiä, joita se sitten lainasi Yhdysvalloille rahoittaakseen sen valtavan alijäämän. Kiina oli maailman suurin talousmahti - ja se on sitä edelleen - mutta se liikkuu vastakkaiseen suuntaan, ja sen hidastumisvauhti ja tapa, jolla se hidastuu, vaikuttavat meidän kaikkien elämään. Meidän ei pitäisi olla harhakuvitelmissa siitä, että todella suuri asia maailmassa, joka vaikuttaa elintasoon, on se, mitä Kiinassa tapahtuu. Millä tahansa muulla ei ole oikeastaan mitään merkitystä siihen verrattuna. Kuuntele More or Less BBC Radio 4:llä ja World Servicellä tai lataa ilmainen podcast Tilaa BBC News Magazinen sähköpostiuutiskirje, niin saat artikkelit sähköpostiisi.</w:t>
      </w:r>
    </w:p>
    <w:p>
      <w:r>
        <w:rPr>
          <w:b/>
        </w:rPr>
        <w:t xml:space="preserve">Tulos</w:t>
      </w:r>
    </w:p>
    <w:p>
      <w:r>
        <w:t xml:space="preserve">IMF:n mukaan Yhdysvallat on ensimmäistä kertaa yli 140 vuoteen menettänyt maailman suurimman talouden tittelin - sen on varastanut Kiina. Mutta kuinka luotettavia ovat tämän väitteen perustana olevat tilastot? BBC:n taloustoimittaja Robert Peston selittää alempana, miksi Kiinalla on merkitystä meille kaikille.</w:t>
      </w:r>
    </w:p>
    <w:p>
      <w:r>
        <w:rPr>
          <w:b/>
        </w:rPr>
        <w:t xml:space="preserve">Esimerkki 1.4078</w:t>
      </w:r>
    </w:p>
    <w:p>
      <w:r>
        <w:t xml:space="preserve">Steven McKenzieBBC Scotland Highlands and Islandsin toimittaja Viime kuussa Yhdysvaltain puolustusministeri Leon Panetta poisti kiellon, joka esti naisia pääsemästä maataistelutehtäviin. Historiallisen ilmoituksen jälkeisinä viikkoina on esitetty argumentteja kiellon purkamisen puolesta ja sitä vastaan. Keskustelua on käyty siitä, ovatko naiset tarpeeksi vahvoja taistelutehtäviin, ja on esitetty väite, että Afganistanissa ja Irakissa palveleminen on jo saattanut naiset etulinjaan. Aiemmin naiset olivat kuitenkin valmiita tekemään poikkeuksellisen paljon työtä päästäkseen taisteluun. He naamioituivat miehiksi ja ottivat uudet, miehekkäät nimet ennen kuin värväytyivät jalkaväkeen. Heidän joukossaan oli Glasgow'ssa syntynyt Marian McKenzie. Pian hänen syntymänsä jälkeen vuonna 1844 hänen äitinsä kuoli, ja hänen isänsä muutti perheen Skotlannista New Yorkiin. Teini-ikäisenä hän tavoitteli näyttelijän uraa, kunnes luopui unelmastaan ja matkusti kaupungista toiseen etsien töitä. Kun Yhdysvaltain sisällissota syttyi vuonna 1861, hän näki tilaisuutensa suureen seikkailuun, kertoo kirjan Women in the Civil War kirjoittanut Larry Eggleston. Kahdeksantoistavuotias Marian leikkasi hiuksensa, pukeutui miesten vaatteisiin ja liittyi unionin armeijan 23. Kentuckyn jalkaväkirykmenttiin sotamies Harry Fitzallenina. Eggleston sanoi: "Harry Fitzallenia kuvataan sotilasasiakirjoissa 1,5 metriä 3 tuumaa pitkäksi, skotlantilaista syntyperää olevaksi, jolla on tumma ihonväri, vaaleansiniset silmät, mustat hiukset ja karkeat ja pyöreät kasvonpiirteet". Neljä kuukautta liittymisen jälkeen Marianin todellinen henkilöllisyys paljastui. Hän sai jäädä armeijaan sairaanhoitajaksi, mutta lähti kaksi kuukautta myöhemmin kokeillakseen uudelleen palvelusta jalkaväkimiehenä. Eggleston pystyi sotilasasiakirjojen perusteella jäljittämään Mariania kolmen vuoden ajan. Hän värväytyi eri rykmentteihin - muun muassa 92. ja 8. Ohion rykmentteihin - ja onnistui kestämään viikkoja tai kuukausia, ennen kuin hänet löydettiin ja kotiutettiin, minkä jälkeen hän melkein välittömästi värväytyi toiseen yksikköön. Hän ei päässyt rintamalle, mutta osallistui pitkiin marsseihin ja varuskunnan vartiotehtäviin. Eggleston sanoi: Eggleston sanoi: "Hän ilmoitti motiivikseen vain seikkailun, mutta se, että hän palveli kolme vuotta ja värväytyi jatkuvasti uudelleen, saa uskomaan, että hänen päätökseensä liittyi muitakin, isänmaallisempia motiiveja". Kirjailija törmäsi kirjaansa tutkiessaan myös Kady Brownelliin, skotlantilaisen sotilaan tyttäreen, joka yritti palvella taistelijana miehensä rinnalla 1. Rhode Islandin vapaaehtoisjoukoissa sisällissodan aikana. Eggleston sanoi: "Eversti Ambrose E Burnside lähetti hänet takaisin Rhode Islandiin. "Rhode Islandin kuvernööri William Sprauge kuitenkin puuttui asiaan, ja hänet palautettiin miehensä rykmenttiin, jossa hänestä tuli rykmentin tytär." Rykmentin tyttäret, jotka tunnettiin myös nimellä vivandieres, olivat yksikköön liitettyjä naisia, jotka palvelivat kanttiinin tehtävissä. Elizabeth Leonard, Colby Collegen historian professori Mainessa, sanoi, että Yhdysvaltain sisällissodan aikana arviolta 500-1000 naista palveli sotilaana. Hän sanoi: "Emme koskaan saa varmuutta. Naispuoliset sotilaat eivät halunneet tulla tunnetuiksi, ja he piilottelivat itseään usein hyvin taitavasti, ja joskus heidät löydettiin vasta hyvin myöhään elämässään." Professori Leonard lisäsi: "Uskon, että naisten motiivit piiloutua mallisotilaiksi olivat moninaiset. "Jotkut värväytyivät varmasti siksi, että he voisivat pysyä lähellä miehiä, joista he välittivät, ja tämä oli varmaan alkuvaiheessa yleisin selitys, jonka tarkkailijat antoivat. "Mutta naiset värväytyivät myös siksi, että he halusivat tarjota isänmaallista palvelua ja uskoivat 'aatteeseen', olipa kyse sitten unionista tai itsenäisyydestä tai orjuudesta tai sen lakkauttamisesta. "He värväytyivät myös seikkailun vuoksi: sota tarjosi mahdollisuuden matkustamiseen ja jännitykseen, joka oli tavallisessa elämässä käsittämätöntä jopa miehille - kuvitelkaa, kuinka paljon enemmän se oli mahdollista naisille." "He värväytyivät myös seikkailun vuoksi." Professori Leonardin mukaan muilla naisilla, erityisesti niillä, joiden oli elätettävä itsensä, oli 1800-luvulla rajalliset työmahdollisuudet, ja sotilaaksi lähteminen tarjosi vaihtoehdon opettamiselle ja kotipalvelulle. Useat näkökohdat, jotka liittyivät siihen, miten armeijat toimivat sisällissodassa, ja tuon ajan asenteet saattoivat auttaa naisia säilyttämään kaksoiselämänsä, professori sanoi. Sotilaat viettivät suurimman osan ajastaan ulkona, mikä mahdollisti sen, että naiset pystyivät pitämään etäisyyttä miesten ja itsensä välillä, mikä ei olisi ollut mahdollista kasarmeissa. Joukot myös vaihtoivat harvoin vaatteitaan, ja univormuun pukeutuneen henkilön oletettiin aina olevan mies. Professori Leonard lisäsi: "Historioitsijat pitävät nykyään myös täysin mahdollisena, että sotilaiksi esiintyvillä naisilla oli yleensä ainakin yksi miespuolinen jäsen yksikössään, joka todella tiesi heidän todellisen henkilöllisyytensä ja auttoi heitä esiintymisessä."</w:t>
      </w:r>
    </w:p>
    <w:p>
      <w:r>
        <w:rPr>
          <w:b/>
        </w:rPr>
        <w:t xml:space="preserve">Tulos</w:t>
      </w:r>
    </w:p>
    <w:p>
      <w:r>
        <w:t xml:space="preserve">Yhdysvalloissa käydään keskustelua naisten taistelutehtävissä palvelemista koskevan kiellon poistamisesta. Mutta 150 vuotta sitten eräs Amerikassa asuva skottinainen teki poikkeuksellisen paljon työtä taistellakseen rintamalla.</w:t>
      </w:r>
    </w:p>
    <w:p>
      <w:r>
        <w:rPr>
          <w:b/>
        </w:rPr>
        <w:t xml:space="preserve">Esimerkki 1.4079</w:t>
      </w:r>
    </w:p>
    <w:p>
      <w:r>
        <w:t xml:space="preserve">Hän lupasi nopeuttaa edistymistä dementialääkkeiden kehittämisessä lisäämällä rahoitusta ja parantamalla uusien lääkkeiden saatavuutta. Pääministeri puhui 300 asiantuntijalle, jotka ovat sitoutuneet löytämään parannuskeinon vuoteen 2025 mennessä. Hän haluaa, että asiantuntijaryhmä raportoi hänelle lokakuuhun mennessä siitä, miten lääkeyhtiöitä voidaan kannustaa kehittämään uusia dementialääkkeitä. Pääministeri sanoi puheessaan asiantuntijoille, että dementia on yksi "ihmiskunnan suurimmista vihollisista". "Uudistamme sitoumuksemme sanoa, että haluamme löytää parannuskeinon dementiaan vuoteen 2025 mennessä. Meidän olisi kohdeltava sitä sairautena eikä ikääntymisen luonnollisena osana", hän sanoi. Hänen mukaansa lääkkeitä on kehitettävä lisää ja ne on saatava nopeammin potilaiden käyttöön. Tätä varten tarvitaan kansainvälistä yhteistyötä ja lisää rahaa dementiatutkimukseen, hän sanoi. David Cameron sanoi puhuessaan maailmanlaajuisten dementia- ja rahoitusasiantuntijoiden yleisölle, että hän aikoo vauhdittaa edistymistä dementialääkkeiden kehittämisessä pyytämällä asiantuntijoita laatimaan uusia ehdotuksia esimerkiksi lääkkeiden patenttien pidentämisestä lokakuuhun mennessä. Hän lisäsi: "Dementiatutkimukseen käytetään noin 50 miljoonaa puntaa vuodessa, eikä 590 miljoonaa puntaa syöpään. On tärkeää nähdä dementia sairautena, jota meidän on ymmärrettävä paremmin, jotta voimme puuttua siihen." Cameron sanoi BBC Radio 4:n You And Yours -ohjelmassa, että dementiaa sairastavien elämän parantamiseksi on tehtävä enemmän. "Tässä on niin paljon kyse siitä, että sairaaloissa ja hoitokodeissa hoidetaan dementiaa sairastavia ihmisiä paremmin ja että rakennamme dementiaystävällisiä yhteisöjä, joissa me kaikki yritämme ymmärtää paremmin, millaista on elää dementian kanssa", hän sanoi. Syöpä vs. dementiatutkimus Yhdistyneen kuningaskunnan hallitus rahoitti dementiatutkimusta 52 miljoonalla punnalla vuosina 2012/13. Se on luvannut nostaa tämän määrän 66 miljoonaan puntaan vuoteen 2015 mennessä Syöpätutkimukseen käytetään vuosittain noin 600 miljoonaa puntaa Jokaista yhtä Yhdistyneen kuningaskunnan dementiatutkijaa kohden vähintään kuusi työskentelee syöpätutkimuksen parissa: Aiemmin Alzheimer's Research UK ilmoitti 100 miljoonan punnan tutkimuskampanjasta, ja Medical Research Council (MRC) ilmoitti tekevänsä maailman suurimman dementiatutkimuksen, johon osallistuu kaksi miljoonaa ihmistä. David Cameronin helmikuussa nimittämä uusi maailman dementia-asiamies Dennis Gillings varoitti, että jos maailman johtajat eivät kannusta yrityksiä investoimaan tutkimukseen, tavoitetta löytää parannuskeino vuoteen 2025 mennessä ei saavuteta. Tohtori Gillings sanoi: "Dementia on tikittävä pommi, joka maksaa maailmantaloudelle 350 miljardia puntaa, ja silti tutkimuksen edistyminen on järkyttävän hidasta. Tutkimuksesta on tehtävä houkuttelevampaa lääkeyrityksille, jotta ne investoisivat ja innovoisivat. "Aivan kuten maailma kokoontui yhteen taistelussa HIV:tä/aidsia vastaan, meidän on vapautettava sääntelyä, jotta voimme testata uraauurtavia uusia lääkkeitä, ja tutkittava, voisiko yksinoikeuden voimassaoloaikaa pidentää. "Ilman tätä radikaalia muutosta emme edisty dementian torjunnassa." Työväenpuolueen edustaja Liz Kendall sanoi, että hänen puolueensa tukee hallituksen sitoumuksia tutkimusrahoitukseen, mutta haluaa Cameronin tekevän enemmän auttaakseen dementian kanssa kamppailevia ihmisiä. "Sadattuhannet dementiaa sairastavat ihmiset ja heidän perheensä kamppailevat ilman elintärkeitä paikallisia hoitopalveluja, joita he kipeästi tarvitsevat. Tämä ei ole hyväksi heille, ja se on väärää taloutta, sillä yhä useammat dementiaa sairastavat vanhukset päätyvät sairaaloihin tai hoitokoteihin, vaikka heidän ei tarvitsisi." Tohtori Alison Cook Alzheimer's Society -järjestöstä sanoi, että Yhdistyneen kuningaskunnan parhaille tutkijoille olisi annettava "oikea ympäristö parempien hoitojen ja lopulta parannuskeinon kehittämiseksi". Hän kehotti teollisuutta "tehostamaan toimiaan", jotta G8-huippukokouksessa annettu lupaus dementian parantamisesta vuoteen 2025 mennessä toteutuisi.</w:t>
      </w:r>
    </w:p>
    <w:p>
      <w:r>
        <w:rPr>
          <w:b/>
        </w:rPr>
        <w:t xml:space="preserve">Tulos</w:t>
      </w:r>
    </w:p>
    <w:p>
      <w:r>
        <w:t xml:space="preserve">Dementian voittamiseksi tarvitaan "suurta ja rohkeaa maailmanlaajuista ponnistelua", David Cameron sanoi Lontoossa järjestetyssä huippukokouksessa.</w:t>
      </w:r>
    </w:p>
    <w:p>
      <w:r>
        <w:rPr>
          <w:b/>
        </w:rPr>
        <w:t xml:space="preserve">Esimerkki 1.4080</w:t>
      </w:r>
    </w:p>
    <w:p>
      <w:r>
        <w:t xml:space="preserve">Alex TherrienTerveystoimittaja, BBC News Sunnuntaina noin 40 000 ihmisen odotetaan osallistuvan kisaan lämpötilan ennustetaan nousevan jopa 23 celsiusasteeseen, mikä rikkoisi edellisen ennätyksen, joka oli 22,2 celsiusastetta vuosina 1996 ja 2007. Järjestäjät ovat laatineet varasuunnitelmat, joihin kuuluu muun muassa enemmän vettä juoma-asemilla, enemmän suihkuja ja lisää jäätä ensiapupisteissä. Liverpoolin John Mooresin yliopiston liikuntatieteen professori Greg Whyte sanoo kuitenkin odottavansa, että kisan aikana sairastuvien määrä on "verilöyly". Tämä johtuu siitä, että kisasta on tulossa kuuma ja että lämpötila on noussut hyvin nopeasti, joten juoksijoilla ei ole ollut aikaa sopeutua siihen. "Suurin osa juoksijoista ei ole sopeutunut kuumuuteen, joten he eivät pysty selviytymään siitä, ja sitä on hyvin vaikea torjua", professori Whyte sanoo. Tämä tarkoittaa, että juoksijoiden on erittäin tärkeää mukauttaa strategiaansa kilpailua varten. Vähennä vauhtia Monilla maratonjuoksijoilla on aika, jonka he toivovat saavuttavansa, kun he suorittavat 26,2 mailia sunnuntaina. Asiantuntijoiden mukaan yksi tärkeimmistä toimenpiteistä, joita ihmiset voivat toteuttaa juostessaan helteessä, on kuitenkin jättää tällaiset tavoitteet syrjään ja varmistaa, että he juoksevat hitaamman maratonin kilpailun alusta alkaen. Suurimmassa vaarassa ovat ne, jotka pitävät tiukasti kiinni kilpailua edeltävistä suunnitelmistaan. "He ovat asettaneet kilpailulleen tavoitteen, erityisesti ajan, ja he tavoittelevat sitä aikaa riippumatta siitä, mitä muuta tapahtuu", professori Whyte sanoo. "Ja juuri siinä kohtaa tehdään virheitä. "Eliittijoukkueiden kohdalla tiedetään, että he ovat mukauttaneet kilpailustrategiaansa, koska ennätyksiä ei rikota, jos on todella kuuma", hän lisää. Ihmiset voivat seurata vauhtiaan kellon avulla tai jopa käyttää kannettavaa teknologiaa sykkeensä tarkistamiseen ja yrittää sovittaa sen pisimmillä harjoitusjuoksuilla saavutettuihin tasoihin. Pysy nesteytettynä Kuumalla maratonilla juoksija voi menettää jopa neljä litraa nestettä hikoilun ja uloshengityksen kautta, mikä aiheuttaa nestehukan riskin, minkä vuoksi on tärkeää juoda riittävästi vettä. Professori Whyten mukaan on tärkeää juoda vähän, usein ja aikaisin eikä odottaa nestehukkaa. Tohtori Francois-Xavier Li, Birminghamin yliopiston liikuntatieteiden lehtori, sanoo, että on tärkeää nauttia hiilihydraatteja näiden nesteiden kanssa, koska ne auttavat elimistöä nesteytymään paremmin. Tämä voidaan tehdä urheilujuomilla tai nauttimalla juomien kanssa pieniä määriä ruokaa, kuten energiageelejä. Jotkut asiantuntijat varoittavat liiallisesta nesteen nauttimisesta, sillä ääritapauksissa se voi johtaa vesimyrkytykseen, joka voi olla hengenvaarallinen tila. Professori Whyte sanoi, että tämä on "hyvin harvinaista" ja että on paljon todennäköisempää, että ihmiset päätyvät nestehukkaan. Pään ja niskan kasteleminen vedellä tai suihkussa käyminen auttaa myös alentamaan kehon lämpötilaa. On kuitenkin tärkeää, ettei kastu liikaa, sillä se lisää riskiä siitä, että ruumiinosat, erityisesti jalat, saavat rakkuloita tai hiertymiä. Valmistaudu etukäteen Vaikka asiantuntijoiden mukaan vauhdinmääritys ja nesteytys ovat tärkeimmät tekijät maratonin juoksemisessa helteessä, on olemassa muitakin tärkeitä valmisteluja. Aurinkovoide on tärkeää, sillä se suojaa ihoa palamiselta ja liialliselta kuumenemiselta, mutta on tärkeää hankkia vedenkestävä voide, jotta sitä ei tipu silmiin. Myös vaatetuksella voi olla merkitystä, ja suositellaan vaaleita ja väljästi istuvia vaatteita sekä hattua, joka suojaa juoksijaa auringolta - kunhan hattu ei ole paksua materiaalia. Entä jos kuulut niihin, jotka aikovat juosta puvussa? Lontoon maratonin järjestäjät ovat varoittaneet ihmisiä "miettimään tarkkaan, onko juokseminen vielä sopivaa näissä olosuhteissa". Professori Whyten mielestä olisi kuitenkin väärin estää ihmisiä käyttämästä tällaisia asuja - usein hyväntekeväisyyden vuoksi - ja sanoo, että näiden ihmisten on vain oltava erityisen varovaisia ja tehtävä tarvittavat mukautukset. Kuuntele kehoasi Vaikka haittoja voidaan ehkäistä, mitä pitäisi tehdä, jos päädyt "seinään" - siihen pisteeseen, jossa jatkaminen tuntuu liian vaikealta? Jos tunnet itsesi väsyneeksi, sinun pitäisi hidastaa vauhtia tai jopa kävellä, sanovat asiantuntijat. Mutta mitkä ovat merkkejä siitä, että saatat todella olla vaarassa sairastua? Päänsärky, sekavuus, lihasten hallinnan menettäminen, kylmän tunne tai hikoilun loppuminen voivat olla merkkejä siitä, että olet todella sairas. Jos tunnet jotakin näistä oireista, sinun kannattaa hidastaa vauhtia ja varmistaa, että juot. Ja jos olosi ei tästä parane, sinun kannattaa pyytää apua joltakin ensiapupisteeltä eikä odottaa tien varressa, jossa avun saaminen voi kestää kauemmin. Kaiken kaikkiaan, miten maratonia pitäisi lähestyä helteessä? Ennen kaikkea sinun pitäisi pyrkiä pitämään hauskaa sen sijaan, että keskittyisit kilpailutavoitteisiin. "Valtaosalle juoksijoista ei makseta tästä, he eivät saa palkintorahaa, he eivät ansaitse mainetta ja omaisuutta juoksemallaan ajalla", professori Whyte sanoo. "Heidän pitäisi nauttia siitä ja arvioida, miten he reagoivat siihen, nauttivatko he siitä vai eivät, ja pyrkiä jatkuvasti laskemaan se hyvin perustasolle". "Jos olet ensikertalainen, varmista, että sinulla on aina hymy kasvoillasi", hän lisää. Seuraa Alexia Twitterissä.</w:t>
      </w:r>
    </w:p>
    <w:p>
      <w:r>
        <w:rPr>
          <w:b/>
        </w:rPr>
        <w:t xml:space="preserve">Tulos</w:t>
      </w:r>
    </w:p>
    <w:p>
      <w:r>
        <w:t xml:space="preserve">Tämän vuoden Lontoon maratonista tulee todennäköisesti kaikkien aikojen kuumin, joten miten maraton juostaan kuumuudessa?</w:t>
      </w:r>
    </w:p>
    <w:p>
      <w:r>
        <w:rPr>
          <w:b/>
        </w:rPr>
        <w:t xml:space="preserve">Esimerkki 1.4081</w:t>
      </w:r>
    </w:p>
    <w:p>
      <w:r>
        <w:t xml:space="preserve">Sir Salman on esittänyt nämä huomautukset tulevassa muistelmateoksessaan Joseph Anton, josta on julkaistu otteita The New Yorker -lehdessä. Monet muslimit pitävät Saatanalliset säkeet -teosta jumalanpilkkana. Kirja on edelleen kielletty Intiassa. Kirjailija voitti Booker-palkinnon Midnight's Children -teoksesta vuonna 1981. Hän piileskeli monta vuotta sen jälkeen, kun Iranin ajatollah Khomeini antoi fatwan, jossa vaadittiin hänen teloitustaan. Sir Salman kirjoittaa, että 6. lokakuuta 1988 hänen ystävänsä Salman Haider, joka oli Intian apulaiskomissaari Lontoossa, soitti hänelle kertoakseen virallisesti hallituksen puolesta, että Saatanalliset säkeet oli kielletty Intiassa. "Mikään asianmukaisesti valtuutettu elin ei ollut tutkinut kirjaa, eikä kirjassa ollut minkäänlaista oikeuskäsittelyä", hän kirjoittaa. "Kielto tuli epätodennäköisesti valtiovarainministeriöltä tullilain 11 pykälän nojalla, joka esti kirjan maahantuonnin. "Outoa kyllä, valtiovarainministeriö totesi, että kielto 'ei vähennä hänen teoksensa kirjallisia ja taiteellisia ansioita'." "Kiitos paljon, hän ajatteli", Sir Salman kirjoittaa muistelmissaan, jotka on kirjoitettu kolmannessa persoonassa. Tammikuussa kirjailija perui osallistumisensa Intian Jaipurin kirjallisuusfestivaaleille sanomalla, että lähteet olivat kertoneet hänelle tappouhkauksesta. Hän joutui myös luopumaan suunnitelmista puhua kokouksessa videolinkin välityksellä, kun mielenosoittajat uhkasivat marssia tapahtumapaikalle. Sir Salman on syntynyt Intiassa, mutta hän on Ison-Britannian kansalainen ja asunut Yhdistyneessä kuningaskunnassa suurimman osan elämästään.</w:t>
      </w:r>
    </w:p>
    <w:p>
      <w:r>
        <w:rPr>
          <w:b/>
        </w:rPr>
        <w:t xml:space="preserve">Tulos</w:t>
      </w:r>
    </w:p>
    <w:p>
      <w:r>
        <w:t xml:space="preserve">Brittiläinen kirjailija Sir Salman Rushdie on sanonut, että Intia kielsi hänen vuonna 1988 julkaistun romaaninsa Saatanalliset säkeet ilman minkäänlaista tarkastelua.</w:t>
      </w:r>
    </w:p>
    <w:p>
      <w:r>
        <w:rPr>
          <w:b/>
        </w:rPr>
        <w:t xml:space="preserve">Esimerkki 1.4082</w:t>
      </w:r>
    </w:p>
    <w:p>
      <w:r>
        <w:t xml:space="preserve">Järjestäjät valitsivat Glencoessa sijaitsevan Meall a' Bhuiridhin alaslaskuun osallistujat 120 kilpailijan joukosta. McAvalanche-niminen tapahtuma perustuu Alpeilla järjestettyihin Mega Avalanche -pyöräilykilpailuihin. Sisarukset Joe ja Hannah Barnes veivät miesten ja naisten ykköspalkinnot. Tapahtuman, joka on ensimmäinen laatuaan Yhdistyneessä kuningaskunnassa, järjestivät No Fuss ja Glencoe Mountain -hiihtokeskus. Kilpailu kulki hiihtolatujen ja rinteiden yli ja kivikkoisilla poluilla, ennen kuin se saavutti alamäkipyöräilyreitit kauempana vuorta pitkin. Kuljettajat aloittivat nousun helikopterilla klo 13.00 BST, ja kilpailu alkoi klo 15.30 BST. Edinburghissa asuva stunt-pyöräilijä Danny MacAskill, joka on alun perin kotoisin Skyeltä, oli yksi osallistujiksi valituista ajajista.</w:t>
      </w:r>
    </w:p>
    <w:p>
      <w:r>
        <w:rPr>
          <w:b/>
        </w:rPr>
        <w:t xml:space="preserve">Tulos</w:t>
      </w:r>
    </w:p>
    <w:p>
      <w:r>
        <w:t xml:space="preserve">Noin 70 maastopyöräilijää on suorittanut alamäkikilpailun sen jälkeen, kun heidät oli viety helikopterilla skotlantilaisen Munron 1 108 metrin (3 635ft) huipulle.</w:t>
      </w:r>
    </w:p>
    <w:p>
      <w:r>
        <w:rPr>
          <w:b/>
        </w:rPr>
        <w:t xml:space="preserve">Esimerkki 1.4083</w:t>
      </w:r>
    </w:p>
    <w:p>
      <w:r>
        <w:t xml:space="preserve">James Wright, 25, ja Stuart McLellan, 28, kiistävät murhanneensa Craig McClellandin, 31, Tweed Avenuella, Foxbarissa, Paisleyssä 23. heinäkuuta viime vuonna. McLellan kiistää myös yrittäneensä vääristää oikeuden kulkua piilottamalla yllään olleen toppinsa. Oikeus kuuli, että McClelland oli ollut matkalla pelaamaan X-box-pelejä ystävänsä kanssa, kun hänen kimppuunsa hyökättiin. Häntä puukotettiin kahdesti vartaloon. Syyttäjä Paul Brown luki valamiehille Glasgow'n korkeimmassa oikeudessa syyttäjän ja puolustuksen hyväksymän yhteisen todistusaineiston. Facebook-viestit Valamiehistölle kerrottiin, että McClelland vietti kuolemaansa edeltävät tunnit kotonaan Foxbarissa kumppaninsa Stacy Wilcoxin ja heidän kolmen pienen poikansa, viiden, kahden ja kahdeksan kuukauden ikäisten, kanssa. Pariskunta katseli televisiota ja keskusteli tulevasta lomasta Amsterdamiin. Herra Brown sanoi: "Herra McClelland lähti kotoa hyvällä tuulella kello 23.15 matkalla pelaamaan X-box-pelejä ystävänsä Joe McLaughlinin kanssa veljensä talossa Orchy Crescentillä." Hän sanoi, että hänellä oli hyvä mieli. Kello 23.28 oikeus kuuli, että hän makasi kuolemaisillaan läheisellä Tweed Avenuella, jossa ambulanssimiehistö hoiti häntä. Hänet vietiin Paisleyn Royal Alexandra Hospitaliin, jossa hän kuoli sydänkohtaukseen. Oikeus kuuli, että poliisi sai haltuunsa useita Wrightin ja McLellanin välisiä Facebook-viestejä. Yhdessä niistä, joka lähetettiin viikkoa ennen murhaa, annettiin ymmärtää, että McLellan halusi puukottaa jonkun. Valamiehistölle kerrottiin myös, että McLellan lähetti 22. heinäkuuta Wrightille valokuvan, jossa hänellä oli kädessään lukitusveitsi. Oikeudenkäynti tuomari Lord Matthewsin edessä jatkuu.</w:t>
      </w:r>
    </w:p>
    <w:p>
      <w:r>
        <w:rPr>
          <w:b/>
        </w:rPr>
        <w:t xml:space="preserve">Tulos</w:t>
      </w:r>
    </w:p>
    <w:p>
      <w:r>
        <w:t xml:space="preserve">Kaksi miestä on joutunut oikeuteen, koska heitä syytetään kolmen lapsen isän murhasta puukottamalla häntä Paisleyn kadulla.</w:t>
      </w:r>
    </w:p>
    <w:p>
      <w:r>
        <w:rPr>
          <w:b/>
        </w:rPr>
        <w:t xml:space="preserve">Esimerkki 1.4084</w:t>
      </w:r>
    </w:p>
    <w:p>
      <w:r>
        <w:t xml:space="preserve">Joseph Beer, jolla on myös tarkkaavaisuus- ja ylivilkkaushäiriö (ADHD), on pyöräillyt ympäri Cambridgeshiren Chatterisia ja siistinyt asioita. Asukkaat ovat keränneet lähes 800 puntaa, jotta hän voi ostaa uusia välineitä. Joseph sanoi: "Monet ihmiset ovat sanoneet "hienoa, kiitos" ja kertoneet, miten paljon tämä vaikuttaa." Hän sanoi: "Se on todella hienoa." Joseph joutui viettämään enemmän aikaa naapurustossaan koronaviruksen aiheuttaman lukituksen vuoksi ja alkoi huomata liikennemerkkejä, jotka olivat joko likaisia tai puiden ja pensasaitojen peittämiä. Hän käyttää isänsä Markin kanssa tekemäänsä perävaunua, jossa hän kuljettaa oksaleikkuria ja joitakin siivousvälineitä, ja lähtee useimmiten pyörällä liikkeelle. Joosefin mukaan oli "hämmästyttävää, miten umpeenkasvanut ja epäsiisti" kaupunki oli ennen kuin hän aloitti. "On uskomatonta, miten suuri ero on", hän sanoi. Hänen äitinsä Lisa sanoi olevansa "uskomattoman ylpeä" siitä, mitä Joseph oli tehnyt. "Se on pitänyt hänet keskittyneenä ja antanut hänelle paljon haasteita lukituksen aikana", Beer sanoi. "Näemme merkittäviä muutoksia yhteisössä, ja ihmiset lähestyvät meitä ja kiittävät meitä hänen kovasta työstään ja yhteisöllisyydestään." Joseph on julkaissut ennen ja jälkeen -kuviaan Chatterisin Facebook-ryhmässä ja saanut tukea paikallisilta asukkailta. Josephille viime viikolla perustettu varainkeruusivu on kerännyt 780 puntaa, ja eräs tavarantoimittaja on myös tarjonnut hänelle uusia työkaluja. Joseph sanoi jatkavansa siivousta ja "pesevänsä huomaamattani jääneet kyltit". Etsi BBC News: East of England Facebookissa, Instagramissa ja Twitterissä. Jos sinulla on juttuehdotuksia, lähetä sähköpostia osoitteeseen eastofenglandnews@bbc.co.uk.</w:t>
      </w:r>
    </w:p>
    <w:p>
      <w:r>
        <w:rPr>
          <w:b/>
        </w:rPr>
        <w:t xml:space="preserve">Tulos</w:t>
      </w:r>
    </w:p>
    <w:p>
      <w:r>
        <w:t xml:space="preserve">15-vuotias autistinen poika on puhdistanut kaupungin liikennemerkkejä ja leikannut pensasaidat, jotta hän pysyisi "keskittyneenä" lukituksen aikana ja sen jälkeen.</w:t>
      </w:r>
    </w:p>
    <w:p>
      <w:r>
        <w:rPr>
          <w:b/>
        </w:rPr>
        <w:t xml:space="preserve">Esimerkki 1.4085</w:t>
      </w:r>
    </w:p>
    <w:p>
      <w:r>
        <w:t xml:space="preserve">Eräät yhteisöryhmät ja kampanjoijat ovat arvostelleet suunnitelmia, jotka saattavat johtaa kolmen kunnallisen sairaalan sulkemiseen Mynydd Mawrissa, Tregaronissa ja Aberaeronissa. Hywel Dda Health Boardin mukaan 40 miljoonaa puntaa investoidaan uusiin palveluihin. Konservatiivien edustajainhuoneen johtaja sanoi, että leikkaukset ovat seurausta siitä, että työväenpuolue on leikannut terveysbudjetteja. Terveyslautakunta julkisti ehdotuksensa maanantaina. Muutosten joukossa on kardiologisten palvelujen kehittäminen Glangwilin sairaalassa, ja pediatrinen korkean riippuvuuden yksikkö tarjoaa "kattavan korkeamman tason sairaiden lasten palvelun". Ceredigionin, Carmarthenshiren ja Pembrokeshiren alueet kuuluvat lautakunnan toimialueeseen, ja alueen eteläosaan on suunnitteilla ortopedinen "huippuosaamiskeskus". "Visiomme on varsin yksinkertainen - tarjota integroitua terveydenhuoltoa, jossa 80 prosenttia NHS-palveluista tarjotaan paikallisesti perusterveydenhuollon, kunnallisten ja sosiaalihuollon tiimien yhteistyönä", sanoi tiedottaja. "Tämä tarkoittaa diagnostisten testien, kuten röntgenkuvien, verikokeiden ja skannausten, saatavuutta sekä erilaisia avohoito- ja asiantuntijapalveluja, jotka aiemmin olivat saatavilla vain sairaalassa." Uusia keskuksia ehdotetaan myös Aberaeroniin, Carmartheniin, Cross Handsiin, Crymychiin ja Whitlandiin. Lautakunnan mukaan myös mielenterveyspalveluja laajennetaan ja täydennetään Carmartheniin perustettavalla psykiatrisella ensiarviointi- ja tehohoitoyksiköllä. Lautakunta puolusti suunnitelmiaan muuttaa Prince Philipin sairaalan päivystysosaston toimintatapaa, koska noin 80 prosenttia käynneistä luokitellaan lieviksi vammoiksi. Andrew RT Davies, Walesin parlamentin konservatiivien johtaja, sanoi, että muutokset johtavat valitettavasti siihen, että vuoteiden määrä vähenee 20 prosenttia, Prince Philipin ensiapuyksikkö suljetaan ja kolme sairaalaa suljetaan. Hän syytti muutoksia Walesin hallitusta NHS:n rahoituksen leikkaamisesta 534 miljoonalla punnalla. "He eivät ole myöskään onnistuneet houkuttelemaan keskeistä lääketieteellistä henkilökuntaa. Molemmat tilanteet voidaan kääntää, mutta Walesin hallitus ei ole halukas tekemään sitä." "Kauan myöhässä" William Roberts, joka kuuluu aBer-toimintaryhmään, joka perustettiin vastauksena Hywel Dda Health Boardin suunnitelmiin Aberystwythin Bronglais Hospitalin osalta, sanoi, että aiemmin uhattuna olleet palvelut säilyvät nyt sairaalassa. "Olemme tyytyväisiä siihen, että Bronglaisin sairaalan palvelut, jotka olivat uhattuina joitakin kuukausia sitten, näyttävät nyt olevan turvattuina, kiitos keski-walesilaisten, jotka menivät Cardiffiin protestoimaan - yli 850 ihmistä - ja sairaalan konsulttien, jotka olivat valmiita kirjoittamaan ministerille", Roberts sanoi. "Olemme kuitenkin pahoillamme siitä, että tämä näyttäisi tapahtuvan Llanellin palvelujen kustannuksella. Mielestämme tämä ei ole asianmukainen tapa hoitaa terveydenhuoltopalveluja. "Uhattuna olivat yleiskirurgia, tapaturma- ja päivystyspalvelut, traumatologia ja ortopedia sekä kemoterapia, jotka kaikki tarjotaan nyt Bronglaisin sairaalassa." Roberts lisäsi, että Tregaronin ja Aberaeronin sairaaloiden pitäisi pysyä auki. Terveysministeri Lesley Griffiths on sanonut, että terveydenhuoltopalvelun muutos on välttämätön ja "jo kauan myöhässä". Viime kuussa hän selvisi epäluottamuslauseäänestyksestä sen jälkeen, kun oppositiopuolueet syyttivät hallituksen virkamiehiä yrityksistä vaikuttaa johtavan terveysalan akateemikon laatiman riippumattoman raportin sisältöön. Glamorganin yliopiston professorin Marcus Longleyn raportissa todettiin, että jotkut NHS-palvelut ovat vaarassa romahtaa ilman uudistuksia.</w:t>
      </w:r>
    </w:p>
    <w:p>
      <w:r>
        <w:rPr>
          <w:b/>
        </w:rPr>
        <w:t xml:space="preserve">Tulos</w:t>
      </w:r>
    </w:p>
    <w:p>
      <w:r>
        <w:t xml:space="preserve">Terveyslautakunta on puolustanut ehdotuksiaan NHS-palvelujen uudelleenjärjestelystä Walesin keski- ja länsiosissa.</w:t>
      </w:r>
    </w:p>
    <w:p>
      <w:r>
        <w:rPr>
          <w:b/>
        </w:rPr>
        <w:t xml:space="preserve">Esimerkki 1.4086</w:t>
      </w:r>
    </w:p>
    <w:p>
      <w:r>
        <w:t xml:space="preserve">Nelson työskenteli yli 40 vuoden ajan lukuisissa Jim Hensonin Muppets-projekteissa, muun muassa Fraggle Rock -televisiosarjassa. Keuhkoahtaumataudista kärsinyt Nelson kuoli torstaina Cape Codissa, Massachusettsissa. Sesame Workshopin lausunnossa sanottiin, että hänet muistetaan "naurusta, jota hän toi lapsille ympäri maailmaa". Nelson syntyi Oklahomassa Yhdysvalloissa ja kasvoi Washington DC:ssä. Hän aloitti nukketeatterin Bil Bairdille, joka tuotti ja esitti The Lonely Goatherd -nukketeatterin The Sound of Music -elokuvaversiossa. Nelsonin ensimmäinen työ Muppetsin kanssa oli The Jimmy Dean Show'ssa vuonna 1965 - hän korvasi Frank Ozin Rowlf-koiran oikeana kätenä. Hän työskenteli jälleen Hensonin kanssa Sesame Streetin parissa ja animoi joitakin pitkäaikaisen ohjelman rakastetuimmista hahmoista, kuten Herra Nuuskamuikkusen. Mutta hänen matematiikkaan pakkomielteisesti suhtautuva kreivi von Count, joka mukaili Bela Lugosin tulkintaa kreivi Draculasta, liitettiin häneen läheisimmin. Hän jatkoi hahmon ääninäyttelemistä vuodesta 1972 kuolemaansa saakka, mutta lopetti nuken käytön vuonna 2004. "Erikoishenki" Nelson esitti myös monia muita hahmoja Muppet Show'ssa, kuten Pigs in Space -tähti tohtori Julius Strangeporkia, bumerangikaloja heittelevää Lew Zealandia ja Kermit-sammakon veljenpoikaa Robin-sammakkoa. Sesame Workshop sanoi: "Hän jää ikuisesti sydämeemme ja muistetaan taiteellisesta nukketeatteritaiteestaan, musiikistaan ja naurusta, jota hän toi lapsille ympäri maailmaa esittämällä kreivi von Countia, Herry Monsteria, Fat Bluea, Sherlock Hemlockia, Amazing Mumfordia ja monia muita rakastettuja hahmoja. "Jäämme kaipaamaan hänen poikkeuksellista henkeään ja sitä iloa, jonka hän toi Streetillemme." Jim Henson Companyn toimitusjohtaja Lisa Henson lisäsi Facebook-sivullaan: "Jerry Nelson antoi kaikille hahmoilleen saman lempeän, suloisen oikutuksen ja ystävällisyyden, joka oli osa hänen omaa persoonallisuuttaan. "Hän liittyi Jim Henson Companyyn sen alkuvuosina, ja hänen ainutlaatuinen panoksensa Fragglesien, Muppettien, Seesam Streetin ja niin monien muiden sarjojen maailmaan on unohtumaton, ja se tulee jatkossakin olemaan."</w:t>
      </w:r>
    </w:p>
    <w:p>
      <w:r>
        <w:rPr>
          <w:b/>
        </w:rPr>
        <w:t xml:space="preserve">Tulos</w:t>
      </w:r>
    </w:p>
    <w:p>
      <w:r>
        <w:t xml:space="preserve">Jerry Nelson, Seesaminkadun kreivi von Count von Countin nukettaja ja ääni, on kuollut 78-vuotiaana.</w:t>
      </w:r>
    </w:p>
    <w:p>
      <w:r>
        <w:rPr>
          <w:b/>
        </w:rPr>
        <w:t xml:space="preserve">Esimerkki 1.4087</w:t>
      </w:r>
    </w:p>
    <w:p>
      <w:r>
        <w:t xml:space="preserve">BBC Televisionin vt. johtaja Mark Linsey sanoi lausunnossaan, että se "ei ryhdy tarjouskilpaan tai maksaisi liian korkeita hintoja pitääkseen sarjan". Tammikuussa alkava seuraava sarja on BBC:n viides. Sarjan uutta lähetystoiminnan harjoittajaa ei ole vielä vahvistettu. Linsey sanoi: "BBC on uskomattoman ylpeä The Voice -ohjelmasta, mutta tammikuussa alkava viides sarja on viimeinen. "Olemme aina sanoneet, ettemme ryhdy tarjouskilpaan tai maksaisi kohtuuttomia hintoja pitääkseen ohjelman, ja on osoitus siitä, miten BBC on rakentanut ohjelman - ja vakiinnuttanut sen lauantai-iltojen ohjelmistoon - että toinen lähetystoiminnan harjoittaja on kaapannut sen." Viime kuussa BBC kertoi tehneensä "lopullisen" tarjouksen ohjelman säilyttämisestä vielä kaksi vuotta. Boy George ja Paloma Faith liittyvät Will.i.amin ja Ricky Wilsonin rinnalle seuraavan sarjan tuomaristoon. Ohjelmaa tekevät tällä hetkellä BBC One -ohjelmalle tuotantoyhtiöt Talpa ja Wall to Wall. ITV osti Talpan 355 miljoonalla punnalla aiemmin tänä vuonna. The Voice mainittiin hallituksen ennen BBC:n peruskirjan uudistamista julkaisemassa kuulemisasiakirjassa formaattina, joka muistuttaa ITV:n X Factoria ja joka on ostettu ulkomailta sen sijaan, että se olisi kehitetty itse. Kulttuuriministeri John Whittingdale on kyseenalaistanut sen, ovatko tällaiset ohjelmat riittävän "erottuvia" kaupallisten kilpailijoiden ohjelmista. Elokuussa BBC:n televisiojohtaja Danny Cohen - joka jättää tehtävänsä marraskuun lopussa - puolusti BBC:n oikeutta lähettää The Voice -ohjelman kaltaisia viihdeohjelmia.</w:t>
      </w:r>
    </w:p>
    <w:p>
      <w:r>
        <w:rPr>
          <w:b/>
        </w:rPr>
        <w:t xml:space="preserve">Tulos</w:t>
      </w:r>
    </w:p>
    <w:p>
      <w:r>
        <w:t xml:space="preserve">The Voice UK:n seuraava sarja on viimeinen BBC:llä lähetettävä sarja, kun toinen lähetystoiminnan harjoittaja on "varastanut sen", yhtiö kertoo.</w:t>
      </w:r>
    </w:p>
    <w:p>
      <w:r>
        <w:rPr>
          <w:b/>
        </w:rPr>
        <w:t xml:space="preserve">Esimerkki 1.4088</w:t>
      </w:r>
    </w:p>
    <w:p>
      <w:r>
        <w:t xml:space="preserve">Flo-San-yksikkö päästää hienojakoista sumua, joka peittää käyttäjän kädet, kun hän kävelee ohi, vaikka hänellä olisi laukku tai puhelin mukanaan. Yrittäjä Kieran Dougan keksi idean sen jälkeen, kun hänen tutkimuksissaan havaittiin, että alle 1 prosentti rautatieasemien läpi kulkevista ihmisistä käytti "stop-and-dispense" -käsihuuhdeyksiköitä. Jos se onnistuu, yksiköt voitaisiin levittää myös muihin paikkoihin. Dougan sanoi: "Helpompaa": Dougan sanoi: "Minulle oli selvää, että niinkin kiireisessä paikassa kuin juna-asemalla ihmisillä ei ole aikaa pysähtyä jonottamaan ja käyttää tavallisia käsihuuhdeannostelijoita. "Pitkällä aikavälillä tarvitaan järjestelmä, jonka avulla ihmiset voivat desinfioida kätensä aseman läpi kulkiessaan vielä helpommin ja nopeammin kuin lippusulkujärjestelmän läpi kulkiessaan. "Tähän Flo-San pyrkii - se on suunniteltu niin, että kädet voidaan desinfioida pysähtymättä, vaikka laukku tai puhelin olisi mukana." "Flo-San on myös suunniteltu niin, että kädet voidaan desinfioida pysähtymättä, vaikka laukku tai puhelin olisi mukana." Laite kehitettiin yhteistyössä Northumbria Universityn tutkijoiden ja British Enginesin insinöörien kanssa käyttäen yli 280 000 puntaa rahastosta, jolla tuetaan hankkeita, joiden tarkoituksena on auttaa Yhdistynyttä kuningaskuntaa jälleenrakentamaan Covid-19:n vaikutusten jälkeen. Seuraa BBC North East &amp; Cumbrian uutisia Twitterissä, Facebookissa ja Instagramissa. Lähetä juttuideasi osoitteeseen northeastandcumbria@bbc.co.uk.</w:t>
      </w:r>
    </w:p>
    <w:p>
      <w:r>
        <w:rPr>
          <w:b/>
        </w:rPr>
        <w:t xml:space="preserve">Tulos</w:t>
      </w:r>
    </w:p>
    <w:p>
      <w:r>
        <w:t xml:space="preserve">Newcastlen lentoasemalla kokeillaan laitetta, jonka avulla ihmiset voivat desinfioida kätensä matkalla.</w:t>
      </w:r>
    </w:p>
    <w:p>
      <w:r>
        <w:rPr>
          <w:b/>
        </w:rPr>
        <w:t xml:space="preserve">Esimerkki 1.4089</w:t>
      </w:r>
    </w:p>
    <w:p>
      <w:r>
        <w:t xml:space="preserve">Doan Van Vuon, 53, hänen veljensä ja kaksi muuta sukulaista todettiin syyllisiksi murhayritykseen, koska he olivat vahingoittaneet useita poliiseja tammikuussa 2012. Heidän tapauksensa oli herättänyt huomiota ja kansan tukea, sillä maanviljelijän turvautuminen väkivaltaan maansa suojelemiseksi on Vietnamissa harvinaista. Maanviljelijät saavat oikeuksia rajoitetuksi ajaksi, sillä maa kuuluu valtiolle. Hänen kolme sukulaistaan tuomittiin kahdesta viiteen vuotta vankeutta, kun taas vaimo ja käly saivat lieviä ehdollisia tuomioita. Tuomari Pham Duc Tuyen sanoi, että perheen toiminta oli "[rikkonut] valtion virastojen normaalia toimintaa ja [aiheuttanut] huonoja vaikutuksia yhteiskunnalliseen järjestykseen". Ennen kuin puheenjohtaja tuomari antoi tuomiot, Doan Van Vuon vetosi siihen, että hän toimi epätoivosta eikä hänellä ollut aikomusta tappaa ketään: "Minulle ei jäänyt muuta vaihtoehtoa", hän sanoi. Vuonin puolustusasianajaja kertoi toimittajille oikeudenkäynnin jälkeen, ettei hän ollut "tyytyväinen". "Olin odottanut parempaa tuomiota", hän sanoi. BBC:n Nga Pham sanoo, että kaikki vankeustuomiot olivat odotettua lievempiä, mikä on saanut jotkut arvelemaan, että hallitus yrittää välttää lietsomasta kansalaisten tyytymättömyyttä maapolitiikkaansa kohtaan. Kiistanalainen kysymys Piirikunnan hallitus antoi Vuonille maata viljeltäväksi 14 vuodeksi ennen kuin se ilmoitti haluavansa sen takaisin osana tulevaa infrastruktuurihanketta. Jäljelle jäävä osa oli tarkoitus vuokrata kalliimpaan hintaan. Vuon protestoi päätöstä vastaan väittäen, että hänen perheensä oli käyttänyt vuosia maan kehittämiseen ja joutunut maksamaan velkojaan takaisin. Hallitus ryhtyi häätämään häntä neuvottelujen epäonnistuttua, mikä johti pattitilanteeseen. Vaikka maan raivauksia tehdään Vietnamissa usein, niitä riitautetaan harvoin. Maaoikeudet ovat kiistanalainen kysymys Vietnamissa, jossa kommunistihallitus omistaa kaiken maan ja käyttöoikeudet ovat epäselviä. Vuodesta 1993 voimassa olleessa maalaislaissa säädetään, että kotitalouksilla ja yksityishenkilöillä on oikeus maaoikeuksiin 20 vuoden "rajoitetun ajan". Tämän jälkeen paikallishallinto päättää saatavuuden ja muiden tekijöiden mukaan, voidaanko maankäyttöä jatkaa.</w:t>
      </w:r>
    </w:p>
    <w:p>
      <w:r>
        <w:rPr>
          <w:b/>
        </w:rPr>
        <w:t xml:space="preserve">Tulos</w:t>
      </w:r>
    </w:p>
    <w:p>
      <w:r>
        <w:t xml:space="preserve">Maanviljelijä, joka käytti kotitekoisia pommeja ja haulikoita taistellakseen maan häätämistä vastaan, on tuomittu viideksi vuodeksi vankeuteen.</w:t>
      </w:r>
    </w:p>
    <w:p>
      <w:r>
        <w:rPr>
          <w:b/>
        </w:rPr>
        <w:t xml:space="preserve">Esimerkki 1.4090</w:t>
      </w:r>
    </w:p>
    <w:p>
      <w:r>
        <w:t xml:space="preserve">Viidentoista metrin pituisia teräsputkia isketään merenpohjaan Weymouthin sataman muurin perustuksia varten. Neuvoston virkamiehet varoittavat, että korjaustöiden melu voi kuulua koko kaupungissa joissakin olosuhteissa. Gill Taylor kaupunginhallituksesta sanoi: "Siitä tulee hyvin, hyvin meluisaa." Syvät halkeamat vesirajan alapuolella johtivat siihen, että osa 80 vuotta vanhasta satamamuurista romahti vuonna 2012. Teräsputkia ja teräslevyjä isketään merenpohjaan isolla iskuvasaralla. Mark Stanyon Balfour Beattie -urakoitsijalta sanoi: "Se on meluisa operaatio. Kaikki ovat tehneet kaikkensa melun minimoimiseksi." Töitä tehdään päiväsaikaan maanantaista lauantaihin maaliskuuhun asti. Ms Taylor sanoi: "Se ei ole vielä päättynyt: "Toivon vain, että asukkaat kestävät meitä, koska meidän on saatava tämä työ tehtyä. "Työ on uskomattoman tärkeää - sekä taloudellisesti että matkailun kannalta." Condor Ferries, joka liikennöi Dorsetista Kanaalisaarille, lähtee tällä hetkellä Poolesta, koska Weymouthin laituri on poissa käytöstä. Laituripaikka julistettiin vaaralliseksi helmikuussa 2012, eivätkä korjaustyöt onnistuneet. Töiden odotetaan valmistuvan kesäkuuhun mennessä, ja lauttayhtiö toivoo voivansa siirtyä takaisin seuraavassa kuussa.</w:t>
      </w:r>
    </w:p>
    <w:p>
      <w:r>
        <w:rPr>
          <w:b/>
        </w:rPr>
        <w:t xml:space="preserve">Tulos</w:t>
      </w:r>
    </w:p>
    <w:p>
      <w:r>
        <w:t xml:space="preserve">Urakoitsijat ovat varoittaneet, että neljän miljoonan punnan satamakorjauksen viimeisin vaihe Dorsetissa lisää melutasoa.</w:t>
      </w:r>
    </w:p>
    <w:p>
      <w:r>
        <w:rPr>
          <w:b/>
        </w:rPr>
        <w:t xml:space="preserve">Esimerkki 1.4091</w:t>
      </w:r>
    </w:p>
    <w:p>
      <w:r>
        <w:t xml:space="preserve">Katie HindleyBBC Panorama Andrew huomasi haluavansa muuttua, kun hän oli menettämässä perheensä. Hän oli pahoinpidellyt kumppaniaan Emmaa ja vahingoittanut tätä useita kertoja. Väkivallan kärjistyttyä mies muutti pois, ja Emma kamppaili selviytyäkseen heidän lastensa kanssa. Heidät otettiin myöhemmin pois heidän huostaansa. Käyttäytymisen muutos Emmalle tarjottiin kursseja, joilla häntä tuettiin, kun hän yritti päästä eteenpäin väkivaltaisesta suhteesta ja rakentaa itsetuntoaan uudelleen. Andrew etsi kuitenkin jotain itselleen. Hän halusi lopettaa kumppaninsa pahoinpitelyn ja haki apua. Hän löysi Phoenix Domestic Abuse Service -palvelun, joka tarjosi viikoittaista ohjelmaa, joka auttoi miehiä kohtaamaan tekonsa ja muuttamaan käyttäytymistään. Andrew muistelee ensimmäisen kerran Phoenixissa kävelleensä huoneeseen, joka oli täynnä "isoja, ilkeän näköisiä miehiä", ja miettineensä: "Voi, mitä olenkaan tehnyt". Seitsemän kuukauden kurssin jälkeen hän on kuitenkin muodostanut siteen ryhmään ja sanoo alkaneensa ymmärtää käyttäytymisensä vaikutukset. Joka viikko hän sai haasteita käytöksestään ja joutui kohtaamaan tekonsa. Kurssilla käytetään roolileikkejä, ongelmanratkaisutehtäviä ja haastavia keskusteluja, joiden avulla miehet oppivat tuntemaan tekojensa vaikutukset. "En ole ylpeä siitä, kuka olin silloin, mutta olen ylpeä siitä, kuka olen nyt", hän sanoo. Emma sanoo tunnistavansa muutoksen Andrew'ssa. "Hän on erilainen. Puhumme enemmän, hän kuuntelee", hän sanoo. He olivat erossa kaksi vuotta, mutta ovat nyt taas yhdessä ja työskentelevät saadakseen lapsensa takaisin. Lidia, joka auttoi Andrew'ta kurssilla, sanoo, että on tärkeää puuttua tilanteeseen, sillä "jos kukaan ei tee mitään kyseisen henkilön kanssa, hän todennäköisesti jatkaa ja löytää uuden uhrin". "Heidän seuraavasta suhteestaan tulee todennäköisesti väkivaltainen." Phoenix tapaa viikoittain hyväksikäyttösuhteiden molempia osapuolia ja uskoo, että sekä hyväksikäyttäjä että hyväksikäytetty kumppani tarvitsevat tukea - joko yhdessä tai erikseen - jos he toivovat pääsevänsä irti väkivallan kierteestä. "Vakavasti pahaa väkivaltaa" Kaikilla ei kuitenkaan ole yhtä myönteisiä kokemuksia perheväkivaltakursseista. Sarah - ei hänen oikea nimensä - ei huomannut kumppanissaan mitään muutosta, kun paikallinen viranomainen lähetti hänet ohjelmaan. "Se teki hänestä entistä vihaisemman", hän sanoo. Kaltoinkohtelu jatkui sekä kurssin aikana että sen jälkeen. "[Se oli] vakavaa väkivaltaa", hän sanoo. "Kuristettiin, otettiin hiuksista kiinni, heitettiin huoneiden poikki, iskettiin päätä seinään." Hän sanoi: "Se on ollut väkivaltaista." Hänen mielestään kurssit eivät riitä merkitykselliseen muutokseen, ja pahoinpitelijät uudistuvat vasta vuosien terapian myötä. "Heidän koko aivonsa on avattava. Sen on oltava pitkäaikaista mielenterveysinterventiota, ei kuuden viikon kurssia, koska he ovat niin manipuloivia, että he vetävät ihmisiä nenästä." Hän sanoo, että järjestelmä on pettänyt hänet. Hän sanoo, että hänelle ei ole tarjottu merkittävää tukea, joka suojelisi häntä pahoinpitelevältä kumppanilta, ja lisää, että tämä tietää, missä hän asuu, ja jatkaa hänen ja hänen lastensa ahdistelua. Hän ei koe, että tekijäohjelma olisi saattanut pahoinpitelijänsä vastuuseen. Arvioiden mukaan Yhdistyneessä kuningaskunnassa yli 3 000 ihmistä osallistuu vuosittain tällaisille kursseille, ja määrä kasvaa vuosi vuodelta. Perheoikeuksia tukeva Cafcass teki viime vuonna 800 lähetteen, mikä on neljä kertaa enemmän kuin viisi vuotta sitten. Valtaosa osallistujista on miehiä. Väkivallan sykli Kustannukset alkavat noin 500 punnasta, ja tämän summan maksavat joko paikallisviranomaiset tai yksityishenkilöt. Jotkin kurssit on suunnattu vain väkivallan tekijälle, kun taas toiset järjestävät rinnakkaiskursseja hänen kumppaneilleen. Keskustelua käydään kuitenkin siitä, mikä lähestymistapa toimii parhaiten. Tohtori Gene Feder tekee parhaillaan ensimmäistä kliinistä kokeilua rikoksentekijäkurssista. "Jos ei oteta huomioon tekijöitä, ei oteta huomioon ongelman alkulähdettä", hän sanoo. "Jos reagoidaan vain selviytyjiin, ollaan tietyllä tavalla osallisina väkivallan toistuvassa kierrossa, joka jatkuu." Rachel Williams on perheväkivallasta selvinnyt. Hän oli miehensä kanssa 18 vuotta, ja hänen kokemansa väkivalta paheni ajan myötä. Kun he erosivat, mies tuli kampaamoon, jossa nainen työskenteli, sahatun haulikon kanssa ja ampui häntä jalkaan lähietäisyydeltä. Rachel toimii nykyään eloonjääneiden puolestapuhujana, ja hän kuulee paljon tukea hakevia naisia. Hän on kuullut pahoinpitelijöiden käyttävän kursseja oikeudessa väittäessään muuttuneensa, vaikka he jatkavat kumppaninsa pahoinpitelyä ja manipulointia ja jopa syyttävät kumppaniaan siitä, että hänen on osallistuttava kurssille. Hänen mielestään ihmiset eivät ymmärrä perheväkivallan todellisia vaikutuksia ja sitä, miten ovelia ja manipuloivia hyväksikäyttäjät voivat olla. "Meidän on seurattava heitä jatkuvasti. Ainoat ihmiset, jotka voivat kertoa, ovatko he muuttuneet, on heidän uusi kumppaninsa." Denise on vetänyt tekijäkurssia yli 20 vuotta. Hän sanoo, että niille, jotka haluavat muuttua, pitäisi antaa siihen mahdollisuus. "Siellä tulee olemaan ihmisiä, jotka eivät voi eivätkä halua muuttua monista eri syistä. "Mutta niille, jotka haluavat, niille, jotka ovat valmiita yrittämään, heille on annettava mahdollisuus, ja uskon, että he voivat muuttua." Katso BBC Panoraman "Can Violent Men Change" -ohjelma maanantaina klo 20.30.</w:t>
      </w:r>
    </w:p>
    <w:p>
      <w:r>
        <w:rPr>
          <w:b/>
        </w:rPr>
        <w:t xml:space="preserve">Tulos</w:t>
      </w:r>
    </w:p>
    <w:p>
      <w:r>
        <w:t xml:space="preserve">Yhdistyneessä kuningaskunnassa yli miljoona ihmistä joutuu vuosittain perheväkivallan uhriksi. Usein keskitytään auttamaan uhria löytämään turvaa - mutta entä pahoinpitelijät? Pitäisikö heille antaa apua? Entä voivatko he muuttua?</w:t>
      </w:r>
    </w:p>
    <w:p>
      <w:r>
        <w:rPr>
          <w:b/>
        </w:rPr>
        <w:t xml:space="preserve">Esimerkki 1.4092</w:t>
      </w:r>
    </w:p>
    <w:p>
      <w:r>
        <w:t xml:space="preserve">Mary-Ann Russon &amp; Joshua HaighYritystoimittajat, BBC News Erityisesti IT-ammattilaisten työpaikkailmoitukset ovat lisääntyneet merkittävästi viime kuussa. Verkkosuunnittelijoiden ja -kehittäjien kysyntä kasvoi 15,5 prosenttia kesäkuuhun verrattuna. "Olemme nähneet kahden viikon aikana kahden vuoden digitaalisen muutoksen", TechUKin varatoimitusjohtaja Antony Walker sanoi BBC:lle. "Monet yritysjohtajat, joiden kanssa olemme keskustelleet, ja kyselytutkimusten tulokset osoittavat, että digitaalisuus on entistä tärkeämpää heidän liiketoiminnalleen koronaviruspandemian seurauksena." Teollisuusryhmän mukaan brittiläiset yritykset, niin suuret kuin pienetkin, ovat nyt ymmärtämässä, että digitaaliset taidot ovat ratkaisevan tärkeitä liiketoiminnan kaikilla osa-alueilla - mukaan lukien sähköisen kaupankäynnin verkkosivujen perustaminen tavaroiden myymiseksi verkossa, kansainvälisten markkinointitoimien parantaminen ja tuotantoprosessien optimointi. Yhdistyneen kuningaskunnan yritysten palkkalistoilla olevien työntekijöiden määrä laski 649 000:lla maaliskuun ja kesäkuun välisenä aikana, kun taas työttömyys kasvoi huhtikuussa 34 000:lla ja oli 1,3 miljoonaa, kertoo kansallinen tilastokeskus (ONS). REC:n mukaan viikolla 6.-12. heinäkuuta julkaistiin kuitenkin 106 000 uutta työpaikkailmoitusta, mikä on 14 000 ilmoitusta enemmän kuin viikolla 22.-28. kesäkuuta. Miljoonat ihmiset etsivät kuitenkin edelleen töitä, ja yritykset sanovat, että hakemukset tulvivat niihin. Alison Walford, 57, freelance-yrittäjä, joka työskentelee digitaalialan ja tietotekniikan projektipäällikkönä, sanoo, että hänen on täytynyt muuttaa täysin lähestymistapaansa työnhakuun. Walford sai maaliskuussa koronaviruksen ja vietti 14 päivää toipuen taudista Swindon Great Western Hospitalissa. Pian kotiinpaluunsa jälkeen hän huomasi, että hän oli menettänyt suurimman osan palkkatyöstään. "Olen katsellut työpaikkailmoituksia, mutta olen huomannut, että jokaiseen työpaikkailmoitukseen on paljon enemmän hakijoita kuin muuten olisi ollut", hän kertoi BBC Radio 4:n Today-ohjelmassa. "Olen yli viisikymppinen, enkä odottanut, että minun pitäisi kouluttautua uudelleen tai kehittää uusia taitoja varmistaakseni, että löydän riittävästi työtä." Hän jatkaa. Valitettavasti hän ei tällä hetkellä tienaa tarpeeksi elääkseen, ja hän joutuu käyttämään eläkettään selvitäkseen toimeentulosta. Vaikeuksia uusien tehtävien täyttämisessä Terveysteknologiayritys iPLATOn talenttipäällikkö Roina Hadi sanoi, että työnhakijat heittävät verkkonsa tavallista laajemmalle työnsaannin toivossa. "Saamme valtavan määrän hakemuksia, kun työpaikkoja julkaistaan", hän sanoi. "Mutta valitettavasti 60 prosenttia [hakijoista] ei ole sopivia ehdokkaita, ja he hakevat näennäisesti mitä tahansa tehtävää." Hän sanoo, että hakemustulva on vaikeuttanut ja lisännyt jo ennestään kireiden yritysten aikaa löytää sopivia ehdokkaita uusiin tehtäviin. Yhdistyneessä kuningaskunnassa on jo nyt vakava pula tietotekniikan osaajista - Avoimen yliopiston viimeisimmät tiedot osoittavat, että puolet työnantajista kamppailee oikeanlaisia tietotekniikkataitoja omaavien osaajien houkuttelemisen kanssa. Suuret teknologiayritykset IBM ja SAP ennustivat aiemmin, että vuoteen 2020 mennessä tietotekniikka-alalla on miljoona täyttämätöntä työpaikkaa, koska ihmisiä ei kouluteta näihin tehtäviin tarvittavilla taidoilla. Ongelma on niin suuri, että yritykset yrittävät nyt itse kuroa umpeen osaamisvajetta sen sijaan, että luottaisivat korkeakouluihin ja yliopistoihin. "Monet yritykset tarjoavat verkkokursseja ihmisille, jotka ovat kiinnostuneita työskentelemään tällaisissa tehtävissä, auttaakseen heitä pääsemään pisteeseen, jossa he voivat olla hyödyllisiä ja työllistettäviä", Walker sanoi. Koulutusministeriö käynnisti huhtikuussa verkkoalustan "The Skills Toolkit", joka tarjoaa ihmisille pääsyn maksuttomille ja laadukkaille digitaali- ja numerotaitokursseille, joiden avulla he voivat kehittää taitojaan, edetä työssään ja parantaa työnäkymiään. TechUK tekee yhteistyötä hallituksen ja eri organisaatioiden, kuten Institute of Codingin, kanssa selvittääkseen, miten yleisölle voitaisiin parhaiten tiedottaa ja antaa ihmisille itseluottamusta kokeilla digitaalisten taitojen koulutusta. "Sillä on merkitystä yrityksille... sillä on merkitystä yksilöille, jotka haluavat hyviä työpaikkoja ja hyviä tulevaisuudennäkymiä, ja sillä on merkitystä koko taloudelle, koska tällaiset digitaaliset investoinnit ja yritysten digitaalinen omaksuminen edistävät talouskasvua ja elpymistä koronaviruskriisin jälkeen", Walker korosti. "On vielä paljon tehtävää, jotta tietoisuus siitä, että digitaaliset taidot ovat todella arvokkaita työmarkkinoilla, lisääntyisi. Tarvitaan parempaa opastusta, jotta ihmiset tietäisivät, mistä aloittaa."</w:t>
      </w:r>
    </w:p>
    <w:p>
      <w:r>
        <w:rPr>
          <w:b/>
        </w:rPr>
        <w:t xml:space="preserve">Tulos</w:t>
      </w:r>
    </w:p>
    <w:p>
      <w:r>
        <w:t xml:space="preserve">Rekrytointi- ja työmarkkinajärjestö REC:n (Recruitment &amp; Employment Confederation) mukaan aktiivisten työpaikkailmoitusten määrä Britanniassa ylitti tällä viikolla miljoonan rajan.</w:t>
      </w:r>
    </w:p>
    <w:p>
      <w:r>
        <w:rPr>
          <w:b/>
        </w:rPr>
        <w:t xml:space="preserve">Esimerkki 1.4093</w:t>
      </w:r>
    </w:p>
    <w:p>
      <w:r>
        <w:t xml:space="preserve">Carlus Grant johti aikoinaan poliisin mukaan Derbyn väkivaltaisinta rikollisjengiä. Hänet vangittiin vuonna 2009 ampumisesta, ja hän istui 10 vuotta. Kesäkuussa hän tapasi Derbyshiren poliisin silloisen ylikomisario Andy Houghin ja kertoi, että vankilakausi oli auttanut häntä muuttumaan. Grant on nyt Derby Crown Courtissa tunnustanut syyllisyytensä heroiinin ja kokaiinin hallussapitoon, jonka tarkoituksena oli toimittaa heroiinia ja kokaiinia. 34-vuotias on palautettu vankilaan, koska hänen ajokorttinsa on peruutettu. Vankilasta päästyään Grant neuvoi järjestöjä jengikulttuurista ja varoitti nuoria rikollisuuteen ja väkivaltaan ajautumisesta. Hough sanoi, että hänen ensireaktionsa oli "suru ja pettymys" Grantin puolesta, ja sanoi, että se kyseenalaisti hänen paluunsa Derbyyn. "Olemme vapauttaneet hänet takaisin yhteisöön, josta hän tuli, jossa hän oppi rikollisen ammattitaidon ja rakensi maineensa. "Hän puhui jengiinsä kuuluvien ihmisten haavoittuvuuden hyväksikäytöstä. Hänen jenginsä on tehokkaasti käyttänyt hänen haavoittuvuuttaan hyväkseen ja vetänyt hänet takaisin rikokseen ja uuteen tuomioon", Hough sanoi. Hän lisäsi: "Carlusin kaltaiset ihmiset on sijoitettava eri yhteisöön, jotta heillä olisi mahdollisuus kuntoutua ja muuttaa ajattelutapaansa tuomionsa loppupuolella." Hän lisäsi: "Heidät on sijoitettava eri yhteisöön, jotta heillä olisi mahdollisuus kuntoutua ja muuttaa ajattelutapaansa tuomionsa loppupuolella." Grantin on määrä saada tuomio 13. marraskuuta. Seuraa BBC East Midlandsia Facebookissa, Twitterissä tai Instagramissa. Lähetä juttuideoita osoitteeseen eastmidsnews@bbc.co.uk. Aiheeseen liittyvät Internet-linkit Derbyshire Constabulary HM Courts &amp; Tribunals Service.</w:t>
      </w:r>
    </w:p>
    <w:p>
      <w:r>
        <w:rPr>
          <w:b/>
        </w:rPr>
        <w:t xml:space="preserve">Tulos</w:t>
      </w:r>
    </w:p>
    <w:p>
      <w:r>
        <w:t xml:space="preserve">Entinen jengijohtaja on palautettu vankilaan neljä kuukautta sen jälkeen, kun hän oli kiittänyt poliisia siitä, että tämä oli auttanut häntä vankilaan.</w:t>
      </w:r>
    </w:p>
    <w:p>
      <w:r>
        <w:rPr>
          <w:b/>
        </w:rPr>
        <w:t xml:space="preserve">Esimerkki 1.4094</w:t>
      </w:r>
    </w:p>
    <w:p>
      <w:r>
        <w:t xml:space="preserve">Yhdysvaltoihin on tarttunut "poliittinen virus", joka pakottaa jotkut poliitikot hyökkäämään toistuvasti Kiinaa vastaan, Wang Yi sanoi toimittajille sunnuntaina. Hän kehotti Yhdysvaltoja "lopettamaan ajan tuhlaamisen ja arvokkaiden ihmishenkien tuhlaamisen" Covid-19-epidemiaan liittyvissä toimissaan. Washingtonin ja Pekingin väliset jännitteet ovat kärjistyneet viruksen leviämisen myötä. Yhdysvaltain presidentti Donald Trump, jonka uudelleenvalinta on edessä tänä vuonna ja jota on kritisoitu pandemian käsittelystä, on syyttänyt Kiinaa yrityksestä peitellä taudinpurkausta. Sunnuntaina Wang kuitenkin toisti Kiinan väitteet, joiden mukaan se on toiminut vastuullisesti suojellakseen maailmanlaajuista kansanterveyttä sen jälkeen, kun virus ilmaantui ensimmäisen kerran joulukuussa. Mitä muuta Kiina sanoi? Puhuessaan vuotuisessa lehdistötilaisuudessa Kiinan parlamentin istunnon aikana Wang sanoi, että "jotkut poliittiset voimat Yhdysvalloissa ottavat Kiinan ja Yhdysvaltojen suhteet panttivangiksi". Hän ei täsmentänyt, mitä nämä voimat ovat, mutta sanoi, että ne yrittävät "työntää maamme uuden kylmän sodan partaalle". "Uuden koronaviruksen aiheuttaman tuhon lisäksi Yhdysvalloissa leviää myös poliittinen virus", hän jatkoi. "Tämä poliittinen virus on jokaisen tilaisuuden käyttäminen hyökkäykseen ja Kiinan mustamaalaamiseen", hän sanoi. "Jotkut poliitikot jättävät perustiedot täysin huomiotta ja ovat tehtailleet liian monia Kiinaan kohdistuvia valheita ja juonineet liian monia salaliittoja." Hän kuitenkin kehotti Washingtonia ja Pekingiä yhteistyöhön taudin puhkeamisen torjumiseksi. "Meillä molemmilla on suuri vastuu maailmanrauhasta ja kehityksestä", hän sanoi. "Kiina ja Yhdysvallat hyötyvät yhteistyöstä ja häviävät vastakkainasettelusta." Mikä on kokonaiskuva? Presidentti Trump ja Peking ovat viime viikkoina vaihtaneet toistuvasti piikkejä aina Maailman terveysjärjestön WHO:n ja Kiinan mahdollisen oikeudenkäynnin välillä, koska Kiina on väitetysti peitellyt taudin puhkeamista. Nämä kaksi maailmanvaltaa ovat jo pitkään kitkanneet muun muassa kaupasta ja ihmisoikeuksista, mutta jännitteet ovat kasvaneet dramaattisesti pandemian keskellä. Sunnuntaina Wang sanoi, että ehdotus siitä, että Yhdysvaltojen osavaltiot voisivat nostaa kanteen Kiinaa vastaan, oli "haaveilua", eikä sillä ollut ennakkotapausta. Hän puolusti myös WHO:ta ja sen johtajaa Tedros Adhanom Ghebreyesusia, jota Yhdysvallat on viime aikoina arvostellut. Viime viikolla presidentti Trump syytti WHO:ta siitä, että se on "Kiinan sätkynukke", joka on antanut Covid-19:n karata "käsistä" ja maksanut "monia ihmishenkiä". Sitten hän jakoi tohtori Tedrosille lähettämänsä kirjeen, jossa esiteltiin Yhdysvaltojen erityiskysymyksiä WHO:n Covid-19-ohjelman suhteen. Tohtori Tedros on suostunut siihen, että WHO:n pandemian käsittelyä tarkastellaan uudelleen. Wang kertoi kuitenkin sunnuntaina toimittajille, että Kiina tukee järjestöä täysin. "WHO:n tukeminen tarkoittaa ihmishenkien pelastamista. Tämä on valinta, joka jokaisen maan, jolla on omatunto, pitäisi tehdä", hän sanoi. Hän ei kertonut, sallitaanko kansainvälisille tutkijoille pääsy Kiinaan tutkimaan taudinpurkausta. WHO on kehottanut Pekingiä sallimaan pääsynsä tutkimaan tautilähdettä. Mistä Kiinaa syytetään? Koronavirusepidemia puhkesi ensimmäisen kerran kiinalaisessa Wuhanin kaupungissa viime vuoden lopulla, ja sen kerrottiin laajalti saaneen alkunsa elintarvikemarkkinoilta. Sittemmin eräät korkea-arvoiset yhdysvaltalaiset poliitikot ovat kuitenkin esittäneet, että lähde oli Wuhanissa sijaitseva tutkimuslaitos, joka oli tehnyt tutkimusta lepakoiden koronaviruksista. Kiina on torjunut ajatuksen. Pompeo sanoi aiemmin tässä kuussa, että on "huomattava määrä todisteita" siitä, että virus on peräisin Wuhanissa sijaitsevasta laboratoriosta. Myöhemmin hän näytti perääntyvän sanomalla, että "tiedämme, että se alkoi Wuhanissa, mutta emme tiedä, mistä tai keneltä". Lauantaina Wuhanin virologian instituutin johtaja kertoi valtiollisille tiedotusvälineille, että väitteet, joiden mukaan virus olisi voinut vuotaa laitoksesta, olivat "silkkaa kangastelua". Wang Yanyi sanoi, että keskus oli "eristänyt ja saanut lepakoista joitakin koronaviruksia", mutta korosti, että ne olivat riittävän erilaisia kuin Covid-19. Viime kuussa Kiinan korkea-arvoinen diplomaatti Chen Wen sanoi BBC:lle, että vaatimukset tautipesäkkeen alkuperän tutkimisesta olivat poliittisesti motivoituja ja että tällainen toimenpide vain veisi huomiota ja resursseja pois viruksen torjunnasta.</w:t>
      </w:r>
    </w:p>
    <w:p>
      <w:r>
        <w:rPr>
          <w:b/>
        </w:rPr>
        <w:t xml:space="preserve">Tulos</w:t>
      </w:r>
    </w:p>
    <w:p>
      <w:r>
        <w:t xml:space="preserve">Kiinan ulkoministeri on syyttänyt Yhdysvaltoja "salaliittojen ja valheiden" levittämisestä koronaviruksesta, mikä on lisännyt maiden välisiä jännitteitä.</w:t>
      </w:r>
    </w:p>
    <w:p>
      <w:r>
        <w:rPr>
          <w:b/>
        </w:rPr>
        <w:t xml:space="preserve">Esimerkki 1.4095</w:t>
      </w:r>
    </w:p>
    <w:p>
      <w:r>
        <w:t xml:space="preserve">Jon KellyBBC News Magazine Näin se menee. Keittiö on vaihdettava tai kattila on vanhentunut. Raha on kuitenkin tiukassa, joten teet sopimuksen urakoitsijoiden kanssa, jotka piipahtavat antamassa sinulle tarjouksen. Maksat setelipaketilla ja saat alennusta. He sujauttavat rahat takataskuunsa verottajan ulottumattomiin. Valtiovarainministeri David Gauke on julistanut, että käytäntö on "moraalisesti väärin". Hän sanoi Daily Telegraph -lehdelle, että tällaiset epäviralliset järjestelyt merkitsevät vajetta valtiovarainministeriölle ja korkeampia veroja muille briteille. Harmaan talouden uskotaan maksavan valtiolle noin 2 miljardia puntaa vuodessa. Kun julkisen talouden säästöjen aikakaudella Jimmy Carrin kaltaisten julkkisten verojärjestelyihin kiinnitetään enemmän huomiota kuin koskaan, ei ole yllättävää, että keskustelu on laajentunut. Tämä herättää kuitenkin kaksi välitöntä ongelmaa. Ensinnäkin, onko veronkierto aina yhtä väärin riippumatta siitä, kuinka laajasta asiasta on kyse? Ja toiseksi, onko asiakas, joka ei kysele, miksi hän saa käteisalennuksen, moraalisesti syyllinen verojärjestelmää huijaavan elinkeinonharjoittajan kanssa? Itse asiassa on filosofinen kiistakysymys, onko kaikki veronkierto ja veron kiertäminen aina pahasta vai onko käteisen luovuttaminen ja kysymättä liikaa kysymyksiä kuluttajan vastine pysäköinnille kaksoiskeltaiselle viivalle. Utilitaristi voisi punnita veronkiertoa sen mukaan, mikä on sen laajuus ja miten se vaikuttaa suurempaan hyvään. Toiset taas saattavat turvautua saksalaisen filosofin Immanuel Kantin "kategoriseen imperatiiviin", jonka mukaan mitä tahansa sääntöä tai säännöstöä on sovellettava yleisesti, jotta sillä olisi moraalista arvoa. Useiden filosofiaa käsittelevien kirjojen kirjoittajan Julian Bagginin mielestä lain rikkominen kiertämällä tietoisesti veroja on aina moraalitonta. Tämä ei kuitenkaan hänen mukaansa tarkoita, että se olisi aina yhtä lailla. "Se on väärin, koska demokraattisen yhteiskunnan kansalaisena suostut noudattamaan samoja lakeja", hän sanoo. "Jos niistä ei pidä, niitä pyritään muuttamaan demokraattisen prosessin kautta. "Vääryys on kuitenkin eriasteista, ja veronkierron maailmanlaajuiseen mittakaavaan verrattuna tämä on vähäpätöinen. On tärkeää, että kun jotain asiaa pidetään vääränä, on tärkeää säilyttää perspektiivi." Hän jatkaa. Blogeissa, keskustelupalstoilla ja sosiaalisissa verkostoissa jotkut kyseenalaistivat, miksi ministeri keskittyi aiheeseen aikana, jolloin miljoonat britit kamppailevat toimeentulonsa kanssa - ja samalla viikolla, kun Tax Justice Networkin raportin mukaan maailmanlaajuinen eliitti oli piilottanut veroparatiiseihin vähintään 13 miljardia puntaa (21 miljardia dollaria) vuoden 2010 loppuun mennessä. Jotkut vastustavat sitä, että ei ole esimerkiksi kotitalouden omistajan asia vaatia siivoojansa vuotuisten veroilmoitusten tutkimista. Oxfordin yliopiston käytännön etiikan Uehiro-professori Julian Savulescu sanoo, että viime kädessä moraalinen velvollisuus arvonlisäverolaskun maksamiseen on elinkeinonharjoittajalla eikä kuluttajalla niin kauan kuin tehtävä kuuluu elinkeinonharjoittajan oikeudelliseen vastuuseen. "On moraalisesti väärin olla maksamatta veroa, jonka maksamiseen on velvollisuus, mutta on eri asia rajoittaa kaupankäynnin vapautta", hän sanoo. "Ihmisten pitäisi voida vapaasti pyytää maksamaan käteisellä, pankkisiirrolla tai millä tahansa muulla menetelmällä. Ne, jotka ovat henkilökohtaisesti huolissaan veronkierron estämisestä, voivat pyytää maksamaan muulla kuin käteisellä - ja nämä menetelmät olisi hyväksyttävä." Bagginille tämä perustelu ei kuitenkaan riitä. Hänen mielestään kysymättä jättäminen on yhtä lailla tietoinen laiminlyönti kuin se, että HMRC:n kanssa ei ole sovittu. "Syyllinen tietämättömyys on olemassa", hän toteaa. "Jos päättää olla tietämättä, on syyllinen tietämättömyyteen." "Jos ei tiedä, on syyllinen tietämättömyyteen." Ministerin mukaan käteisellä maksamisessa ei ole mitään väärää, mutta se, että se tehdään veronkiertotarkoituksessa, on väärin. Väistämättä huomio kääntyi nopeasti kysymykseen siitä, oliko ministeri aina soveltanut omaa kategorista imperatiiviaan. Hän vakuutti, että hän "ei ole koskaan sanonut kauppiaalle: 'Jos maksan sinulle käteisellä, saanko alennusta'". Tunne ei kuitenkaan ollut yleinen. Myöhemmin kysyttiin, oliko hän koskaan maksanut käteisellä pitääkseen kustannukset alhaisina, ja Lontoon pormestari Boris Johnson vastasi: "Olen varmasti maksanut paljon käteisellä." Hän vastasi: "Olen varmasti maksanut paljon käteisellä." Keskustelu jatkuu edelleen. Samoin jatkuu epäilemättä käytäntö, jonka mukaan keittiöasentajan tai putkimiehen kanssa maksetaan 20 punnan seteleillä.</w:t>
      </w:r>
    </w:p>
    <w:p>
      <w:r>
        <w:rPr>
          <w:b/>
        </w:rPr>
        <w:t xml:space="preserve">Tulos</w:t>
      </w:r>
    </w:p>
    <w:p>
      <w:r>
        <w:t xml:space="preserve">Valtiovarainministeri on sanonut, että kauppiaiden maksaminen käteisellä verojen välttämiseksi on "moraalisesti väärin". Kuinka eettisesti arveluttavaa tämä käytäntö on, jos se on lainkaan arveluttavaa?</w:t>
      </w:r>
    </w:p>
    <w:p>
      <w:r>
        <w:rPr>
          <w:b/>
        </w:rPr>
        <w:t xml:space="preserve">Esimerkki 1.4096</w:t>
      </w:r>
    </w:p>
    <w:p>
      <w:r>
        <w:t xml:space="preserve">Whitehavenin poika sai "traumoja", kun "lokki syöksyi alas, otti jäätelön hänen kädestään ja lähti pois", sanoi kaupunginvaltuutettu Graham Roberts. Lennokkeja voitaisiin käyttää suihkuttamaan pesiin kemikaalia, joka estää munien kuoriutumisen. Copeland Borough Council ei kuitenkaan harkinnut niiden käyttöä. Roberts sanoi, että lokit voisivat estää turisteja menemästä satamakaupunkiin, mikä johtaisi sen hotelli- ja ravintola-alan yritysten taantumaan. "Kuka tahansa, jolla on ruokaa lähellä kasvojaan, voi saada nokkiinsa nenän tai silmän", hän sanoi. "Ihmiset eivät halua pelätä, että lokit hyökkäävät heidän kimppuunsa", Roberts sanoi. Lokkien munien ruiskuttaminen käsin saattaa aiheuttaa lintujen hyökkäysriskin, ja molemmat menetelmät vaativat luvan, koska lokit ovat muutoin suojeltuja lajeja. Roberts aikoo ottaa dronejen käytön esille 27. elokuuta pidettävässä kaupunginvaltuuston kokouksessa, jossa ongelmasta keskustellaan. "Se on pelottavaa. Meidän on tehtävä asialle jotain", hän sanoi. "Tosiasia on, ettemme voi katsoa sivusta, kun ihmisiä satutetaan. Valtuutettuina meidän on suojeltava edustamiamme ihmisiä, ja ihmiset haluavat toimia." Kaupunginvaltuusto sanoi, että lokit aiheuttivat ongelmia sotkujen kanssa, mutta se ei ollut saanut valituksia hyökkäyksistä. Lennokkien käytön sijasta se sanoi, että ratkaisu olisi se, että lintuja ei ruokittaisi ja että kiinteistönomistajat estäisivät lokkeja pesimästä rakennuksillaan.</w:t>
      </w:r>
    </w:p>
    <w:p>
      <w:r>
        <w:rPr>
          <w:b/>
        </w:rPr>
        <w:t xml:space="preserve">Tulos</w:t>
      </w:r>
    </w:p>
    <w:p>
      <w:r>
        <w:t xml:space="preserve">Aggressiivisia lokkeja, jotka ovat vieneet jäätelöä lapsilta, voitaisiin tappaa lennokkien avulla, ehdottaa kaupunginvaltuutettu.</w:t>
      </w:r>
    </w:p>
    <w:p>
      <w:r>
        <w:rPr>
          <w:b/>
        </w:rPr>
        <w:t xml:space="preserve">Esimerkki 1.4097</w:t>
      </w:r>
    </w:p>
    <w:p>
      <w:r>
        <w:t xml:space="preserve">Milo Yiannopoulos oli kutsuttu puhumaan tiistaina entiseen kouluunsa, Simon Langton Grammar School for Boys -nimiseen kouluun Canterburyssa. Päätös tehtiin sen jälkeen, kun koulu oli keskustellut opetusministeriön ääriliikkeiden vastaisen yksikön kanssa. Koulun mukaan oppilaat ja vanhemmat olivat kannattaneet puheen pitämistä. Milo Yiannopoulos on aiemmin sanonut, että ihmisillä, jotka loukkaantuvat hänen näkemyksistään, ei ole oikeutta estää niiden kuulemista. Langton Liberal Arts Society -yhdistys oli kutsunut entisen oppilaan pitämään puheen politiikasta, alt-rightista ja Yhdysvaltain äskettäisistä vaaleista. Mielenosoitukset uhkaavat Aiemmin hän kirjoitti Facebookissa: "Ison-Britannian opetusministeriön "ekstremismin vastainen" yksikkö on kiusannut vanhaa lukiotani peruuttamaan [sic] tiistaina pitämäni puheen. "Kuka edes tiesi, että DoE:llä on ekstremismin vastainen yksikkö?". Ja että sitä ei perustettu terrorismin torjumiseksi vaan pikemminkin rankaisemaan homoja, joilla on vääriä mielipiteitä? Ehkä jos olisin kutsunut puhetta "MUSLIMIT OVAT HYVINKÄÄ!", he olisivat jättäneet meidät rauhaan. Inhottavaa." Koulun humanististen tieteiden professori James Soderholm sanoi, että päätös oli tehty järjestäytyneiden ryhmien mielenosoitusten uhan sekä koulun turvallisuuteen ja oppilaiden turvallisuuteen liittyvien huolenaiheiden vuoksi. Hän sanoi: "Tapahtuman mainostamisesta kuluneen vuorokauden aikana 220 Langtonin kuudesluokkalaista oli vanhempien suostumuksella ilmoittautunut tapahtumaan. "Vastalauseet Yiannopouluksen vastaanottamista vastaan tulivat lähes yksinomaan ihmisiltä, joilla ei ollut suoraa yhteyttä Langtoniin", hän sanoi. "Koulun henkilökunta ja oppilaat kannattivat sitä valtaosin." Kansallisen opettajien liiton (National Union of Teachers) Kentissä toimiva sihteeri Christine Dickinson sanoi, että hän olisi toivonut, että lavalla olisi ollut myös toinen puhuja, joka olisi haastanut Yiannopouluksen näkemykset. Twitter sulki Yiannopoulosin tilin heinäkuussa Ghostbusters-näyttelijä Leslie Jonesiin kohdistuneiden kommenttien vuoksi. Breitbart News, jota jotkut ovat syyttäneet vihasivustoksi, on Yhdysvaltain luetuin konservatiivinen uutissivusto, eikä se salaa läheisiä yhteyksiään Yhdysvaltain presidentiksi valittuun Donald Trumpiin.</w:t>
      </w:r>
    </w:p>
    <w:p>
      <w:r>
        <w:rPr>
          <w:b/>
        </w:rPr>
        <w:t xml:space="preserve">Tulos</w:t>
      </w:r>
    </w:p>
    <w:p>
      <w:r>
        <w:t xml:space="preserve">Eräs koulu on peruuttanut rasismiriidan vuoksi Twitteristä porttikiellon saaneen yhdysvaltalaisen oikeistosivusto Breitbartin toimittajan puheen.</w:t>
      </w:r>
    </w:p>
    <w:p>
      <w:r>
        <w:rPr>
          <w:b/>
        </w:rPr>
        <w:t xml:space="preserve">Esimerkki 1.4098</w:t>
      </w:r>
    </w:p>
    <w:p>
      <w:r>
        <w:t xml:space="preserve">Lee Evans, 47, löydettiin loukkaantuneena Cromar Waylta hieman ennen kello 01:00 BST perjantaina, ja hän kuoli sairaalassa tuntia myöhemmin. Ruumiinavauksessa todettiin, että hän oli saanut useita puukoniskuja, ja kuolinsyy oli puukonisku rintaan. Evansin perheen mukaan hän oli "kiltti, suojeleva ja rakastava ihminen". Poliisi on vapauttanut kolme miestä ja yhden naisen, jotka pidätettiin murhasta epäiltynä. Perheen lausunnossa sanottiin: "Hän ihannoi poikaansa ja rakasti veljenpoikiaan. "Lee oli hyvin ystävällinen, ei vain perheenjäsenille, vaan myös muille, jotka tiesivät, että hän olisi siellä huolehtimassa heistä. Hän rakasti olla ihmisten kanssa. "Eläimet olivat Leen intohimo, myös hänen koiransa Roxy ja Millie. Hän oli sydämeltään hyvin pehmeä. "Jäämme kaipaamaan häntä enemmän kuin voimme koskaan sanoa. Hän on aina sydämissämme."</w:t>
      </w:r>
    </w:p>
    <w:p>
      <w:r>
        <w:rPr>
          <w:b/>
        </w:rPr>
        <w:t xml:space="preserve">Tulos</w:t>
      </w:r>
    </w:p>
    <w:p>
      <w:r>
        <w:t xml:space="preserve">Chelmsfordissa kuoliaaksi puukotetun miehen perhe on osoittanut kunnioitusta.</w:t>
      </w:r>
    </w:p>
    <w:p>
      <w:r>
        <w:rPr>
          <w:b/>
        </w:rPr>
        <w:t xml:space="preserve">Esimerkki 1.4099</w:t>
      </w:r>
    </w:p>
    <w:p>
      <w:r>
        <w:t xml:space="preserve">Poliisin mukaan kymmenettuhannet pedofiiliverkostoihin kuuluvat ihmiset katselivat kuvia, jotka Jörg L, 43, oli lähettänyt sveitsiläisessä suojatussa viestipalvelu Threemassa. Viime lokakuussa Kölnin lähellä sijaitsevassa Bergisch Gladbachissa tehty ratsia hänen kotiinsa johti siihen, että poliisi tutki kymmeniä muita väitettyjä pedofiilejä. Hänen vaimonsa todistaa häntä vastaan. Tapauksen seurauksena on tunnistettu 87 epäiltyä pedofiilia kaikissa 16 Saksan osavaltiossa, ja 50 lasta, jotka ovat iältään kolmesta kuukaudesta 15 vuoteen, on otettu pois pahoinpiteleviltä vanhemmilta. Kolme kuvista traumatisoitunutta tutkijaa on jäänyt sairauslomalle. Tuomioistuimen tiedottaja Michaela Brunssen sanoi, että Jörg L:n "väitetään syyllistyneen seksuaaliseen väkivaltaan, joskus vakavaankin väkivaltaan, tytärtään kohtaan 61 tapauksessa". Saksalaismedian mukaan 130 tutkijaa haravoi yhä teratavun verran video- ja kuvatiedostoja tässä tapauksessa. Oikeudellisista syistä Jörg L:n koko nimeä ei ole annettu, ja hänen ja hänen vaimonsa todistajanlausunnot annetaan suljettujen ovien takana hänen pienen tyttärensä suojelemiseksi. Oikeudenkäynnin odotetaan kestävän 11 päivää, ja Jörg L:lle voi koitua 15 vuoden vankeusrangaistus. Jopa 30 000 ihmisen uskotaan olevan yhteydessä tutkinnan kohteena oleviin pedofiilisiin keskusteluryhmiin. Joissakin verkkokeskusteluissa oli kerrallaan jopa 1 800 osallistujaa. Syytteen mukaan Jörg L tapasi yhden chat-kumppanin useita kertoja, ja he käyttivät toistensa lapsia seksuaalisesti hyväkseen. Toukokuussa kyseinen mies, 27-vuotias entinen Bundeswehrin sotilas, tuomittiin 10 vuodeksi vankilaan vakavasta seksuaalisesta hyväksikäytöstä. Saksaa ja erityisesti Nordrhein-Westfalenia ovat viime aikoina ravistelleet useat lasten hyväksikäyttöskandaalit:</w:t>
      </w:r>
    </w:p>
    <w:p>
      <w:r>
        <w:rPr>
          <w:b/>
        </w:rPr>
        <w:t xml:space="preserve">Tulos</w:t>
      </w:r>
    </w:p>
    <w:p>
      <w:r>
        <w:t xml:space="preserve">Kölnissä on aloitettu oikeudenkäynti kokkia vastaan, jota syytetään pienen tyttärensä seksuaalisesta hyväksikäytöstä Saksan suurimmassa sodanjälkeisessä pedofiilitutkinnassa.</w:t>
      </w:r>
    </w:p>
    <w:p>
      <w:r>
        <w:rPr>
          <w:b/>
        </w:rPr>
        <w:t xml:space="preserve">Esimerkki 1.4100</w:t>
      </w:r>
    </w:p>
    <w:p>
      <w:r>
        <w:t xml:space="preserve">Rokotus otettiin käyttöön vuonna 2008 brittiläisille tytöille, jotta heidät voitaisiin rokottaa kohdunkaulan syöpää aiheuttavaa virusta vastaan. Virasto toteaa, että sen arvioinnissa ei kyseenalaisteta sitä, että rokotuksen hyödyt olisivat suuremmat kuin riskit. Se keskittyy harvinaisiin raportteihin kahdesta asiasta - kompleksisesta alueellisesta kipuoireyhtymästä ja tilasta, jossa seisomaan nouseminen aiheuttaa huimausta ja nopeaa sykettä. Molempia näistä tiloista voi esiintyä rokottamattomilla henkilöillä, ja "katsotaan, että on tärkeää tehdä lisätarkastelu, jos HPV-rokotteen yhteydessä raportoitujen tapausten määrä on odotettua suurempi", EMA sanoo. Tämän tarkastelun perusteella se päättää, suositellaanko muutoksia tuotetietoihin, jotta potilaille ja terveydenhuollon ammattilaisille annettaisiin paremmin tietoa. Vaikka uudelleentarkastelu on käynnissä, HPV-rokotteiden käyttöä koskeviin suosituksiin ei tule muutoksia. Ihmisen papilloomavirus (HPV) on hyvin yleinen, pääasiassa sukupuoliteitse tarttuva infektio. Yhdistyneen kuningaskunnan lääkevalvontaviranomaisen MHRA:n lääkkeiden valvonnan ja riskinhallinnan apulaisjohtaja Sarah Branch sanoi: "Yhdistyneessä kuningaskunnassa on annettu yli kahdeksan miljoonaa annosta HPV-rokotetta, ja lähes 90 prosenttia rokotukseen oikeutetuista nuorista on saanut rokotteen. Kun rokotteen käyttöaste on näin korkea, tällaisia raportteja on odotettavissa. Rokote ei kuitenkaan välttämättä ole syy, ja sattumanvarainen sairastuminen on tekijä." MHRA sanoo, että sille on ilmoitettu 12 tapauksesta, joissa on esiintynyt posturaalinen ortostaattinen takykardiaoireyhtymä, ja 10 tapauksesta, joissa on esiintynyt kompleksinen alueellinen kipuoireyhtymä.</w:t>
      </w:r>
    </w:p>
    <w:p>
      <w:r>
        <w:rPr>
          <w:b/>
        </w:rPr>
        <w:t xml:space="preserve">Tulos</w:t>
      </w:r>
    </w:p>
    <w:p>
      <w:r>
        <w:t xml:space="preserve">Euroopan lääkevirasto on aloittanut HPV-rokotteiden tarkistuksen, jossa tarkastellaan mahdollisia harvinaisia sivuvaikutuksia.</w:t>
      </w:r>
    </w:p>
    <w:p>
      <w:r>
        <w:rPr>
          <w:b/>
        </w:rPr>
        <w:t xml:space="preserve">Esimerkki 1.4101</w:t>
      </w:r>
    </w:p>
    <w:p>
      <w:r>
        <w:t xml:space="preserve">Markkinatutkijoiden Kantar Worldpanelin mukaan kokonaiskasvu oli 0,3 prosenttia 12 viikon aikana 14. elokuuta asti, mitä edisti lämmin sää. Lidlin ja Aldin samankaltainen myynti kasvoi 12,2 % ja 10,4 %. Tescon myynti laski 0,4 prosenttia vuoteen 2015 verrattuna, mikä on hitainta kuuteen kuukauteen. Kantar Worldpanelin vähittäiskaupan ja kuluttajatutkimuksen johtaja Fraser McKevitt sanoi: "Nykyiset suuntaukset viittaavat siihen, että vähittäiskauppias voi palata kasvuun tänä vuonna, mikä merkitsisi maaliskuuhun 2015 ulottuvan laskun päättymistä." Asda jäi viimeiseksi, ja sen myynti laski 5,5 prosenttia. Viime viikolla Asda raportoi kaikkien aikojen huonoimmasta neljännesvuosituloksestaan. Sainsbury'sin myynti laski 0,6 % ja Morrisonsin 1,8 %. Aurinkomyynti Markkinatutkija Nielsen, joka on julkaissut toimialan tiedot 12 viikolta 13. elokuuta asti, havaitsi samanlaisia suuntauksia. Se ja Kantar totesivat, että myynninedistämistarkoituksessa tapahtuva myynti oli laskenut, mikä heijastaa neljän suuren supermarketin siirtymistä yksinkertaisempiin hinnoittelumalleihin ja pysyviin hinnanalennuksiin. Mike Watkins, Nielsenin Yhdistyneen kuningaskunnan vähittäiskauppiaista ja liiketoiminnasta vastaava johtaja, totesi, että neljä suurta supermarkettia yksinkertaistavat "yleistä asiakastarjontaa vastauksena halpahuutokauppojen kasvuun vähentämällä kampanjoita ja moniostoksia ja siirtymällä sen sijaan pysyviin hinnanalennuksiin". Hän lisäsi, että kuuma sää ja menestys Riossa olivat auttaneet lisäämään supermarkettien kokonaismyyntiä. "Brexit näyttää korvautuneen olympialaisten 'fiilistelytekijällä' ostajien keskuudessa, ja viimeisten neljän viikon aikana kävi ostamassa ruokaa ja juomaa enemmän kuin viime vuonna tähän aikaan." Nielsenin mukaan kategorian vahvimmat tulokset olivat virvoitusjuomissa, ja kivennäisvesien myynti kasvoi 18,5 prosenttia. Seuraavana olivat pakastetut elintarvikkeet, joita vauhditti jäätelön myynti. Kantarin mukaan päivittäistavaroiden hintainflaatio pysyi negatiivisena, ja edustava ostoskori oli 1,3 prosenttia halvempi kuin viime vuonna.</w:t>
      </w:r>
    </w:p>
    <w:p>
      <w:r>
        <w:rPr>
          <w:b/>
        </w:rPr>
        <w:t xml:space="preserve">Tulos</w:t>
      </w:r>
    </w:p>
    <w:p>
      <w:r>
        <w:t xml:space="preserve">Saksalaiset halpahintaketjut Lidl ja Aldi ovat markkinatietojen mukaan jatkaneet markkinaosuuksien valtaamista neljältä suurelta supermarketilta, jotka kaikki raportoivat myynnin laskusta.</w:t>
      </w:r>
    </w:p>
    <w:p>
      <w:r>
        <w:rPr>
          <w:b/>
        </w:rPr>
        <w:t xml:space="preserve">Esimerkki 1.4102</w:t>
      </w:r>
    </w:p>
    <w:p>
      <w:r>
        <w:t xml:space="preserve">Carys BetteleyBBC News Lesley Bethell, 69, sanoi työskennelleensä terveyspolitiikan tutkijana ja tienneensä, millaista tukea hänen vanhemmilleen ja appivanhemmilleen oli tarjolla heidän kuoltuaan. Käytännössä sitä oli kuitenkin vaikea saada käyttöön. Hyväntekeväisyysjärjestö Marie Curie ennustaa, että saattohoidon kysyntä kasvaa 42 prosenttia vuoteen 2040 mennessä. Walesin hallitus kertoi jatkaneensa rahoitusta saattohoitosuunnitelman tukemiseksi maaliskuuhun 2022 asti ja myöntäneensä 9,3 miljoonaa puntaa hätärahoitusta sekä neuvoja ja resursseja. Swanseasta kotoisin oleva Bethell sanoi: "Olen siinä iässä, että vanhempani ja appivanhempani olivat saavuttaneet elämänsä lopun erilaisten sairauksien vuoksi, ja kolmella heistä oli dementia, kun he kuolivat". Akateemikkona hän sanoi, että oli "turhauttavaa" kirjoittaa terveyspolitiikkaan liittyvistä kysymyksistä artikkeleita, joita ehkä muutama ihminen lukee, mutta joita ei kuitenkaan toteuteta. "Tiesin teoriassa, mitä ihanteellisessa tapauksessa pitäisi tapahtua, ja odotin tällaista tukea, mutta käytännössä se oli paljon vaikeampaa", hän sanoi. Bethellin äiti ja anoppi olivat hoitokodeissa, ja he olivat ilmaisseet toiveensa olla menemättä sairaalaan, mitä hoitokodit tukivat. Hoitokodeilla oli kuitenkin vaikeuksia saada tarvittavia tietoja näiden toiveiden kunnioittamiseksi. "Molemmat hoitokodit olivat halukkaita tukemaan heitä jäämään kotiin, mutta niillä oli todella vaikeuksia saada neuvoja ja tukea oireiden lievittämiseen ja jopa asiantuntijoiden neuvoja siitä, miten hoitaa elämän loppuvaihetta heikkokuntoisille ja ajan mittaan heikkenevässä tilassa oleville ihmisille", Bethell sanoi. Vaikka hän korosti, että saatavilla oli joitakin "loistavia" perusterveydenhuoltopalveluja, hän päätyi pitkälliseen valitusprosessiin - mutta sanoi, että monet perheet eivät voi kohdata tätä tietä. "Valitus kesti ikuisuuksia, ja sen ratkaiseminen oli vaikeaa. "Puhuin muiden kanssa ja huomasin, kuinka yleistä oireiden lievittämisen puute oli tuolloin ja kuinka haluttomia ihmiset olivat valittamaan. "He eivät ole ihmisiä, jotka tuntevat olonsa mukavaksi valittaa, ja luonnollisesti ihmiset haluavat unohtaa asian tai jättää sen taakseen, ja koska valituksen tekeminen on pitkäkestoista, se vetää aina takaisin, ja näin huolenaiheet eivät koskaan tule sellaisten ihmisten tietoon, jotka voisivat tehdä asialle jotain." Bethell kävi tämän prosessin läpi seitsemän vuotta sitten, ja hänen tapauksensa päätyi silloisen terveysministerin Mark Drakefordin tietoon, joka yhdisti hänet saattohoidon täytäntöönpanokomiteaan. Häntä pyydettiin sitten lautakuntaan, ja hän on ollut sen jäsenenä nyt viisi vuotta, ja hän on myös Compassionate Cymru -järjestön puheenjohtaja. "Olen pystynyt ottamaan esille huolenaiheita, mutta se ei ole läheskään niin tehokasta kuin haluaisin, mutta ajan myötä ihmiset tottuvat siihen, että olen paikalla, ja suhde rakentuu - se on prosessi, joka tapahtuu ajan myötä." Hän sanoi, että hän on ollut mukana. "Näiden asioiden tärkeys on jo tunnustettu paljon paremmin." "Stressaava ja epäinhimillistävä kokemus" Bethell koki, että hän on nyt kuromassa umpeen kuilua saattohoitoa koskevan tutkimuksen ja käytössä olevien käytäntöjen välillä, ja hän työstää parhaillaan uutta kansallista kehystä, joka perustuu "tutkimustietoon". "Tehtäväni ja oman elämänkokemukseni perusteella olen hyvin tietoinen siitä, millaisia kauheita seurauksia on, kun palvelut ja tuki epäonnistuvat", hän sanoi. Moldista kotoisin oleva Ceridwen Hughes, jonka äiti päätti viettää viimeiset viikkonsa kotona, sanoi: "Läheisensä saattohoito voi olla stressaavaa ja epäinhimillistä, jos koordinoitua hoitoa ei ole." Hän sanoi, että hänen äitinsä oli itse lähtenyt kotiin. Marie Curie tarjoaa hoitoa ja tukea tuhansille kuolemaan johtavan sairauden kanssa eläville ihmisille ja heidän läheisilleen Cardiffin ja Valen sairaalassa Penarthissa ja heidän omissa kodeissaan eri puolilla Walesia. Koska palvelut ovat jo nyt tiukoilla, se ennustaa, että saattohoitoa tarvitsevien ihmisten määrä kasvaa jyrkästi Englannissa ja Walesissa 375 398:sta 469 305:een vuodessa. Sen mukaan tämä johtuu kuolemantapausten määrän ennustetusta kasvusta sekä dementian ja syövän kaltaisista sairauksista kärsivien ihmisten määrän lisääntymisestä. Siksi hyväntekeväisyysjärjestö kehottaa poliittisia puolueita sisällyttämään suunnitelmat saattohoitostrategiasta Seneddin vaaliohjelmiin. BBC News lähestyi jokaista poliittista puoluetta, ja Plaid Cymru, liberaalidemokraatit, UKIP ja Independent Alliance for Reform Group -ryhmä vahvistivat sisällyttävänsä strategian ohjelmaan. Walesin työväenpuolue viittasi elämän loppuvaiheen toimintasuunnitelmaan, jota se on toteuttanut hallituksessa, mutta sanoi, että sen vaaliohjelma ei ole vielä valmis. Walesin konservatiivit sanoivat, että heidänkin ohjelmansa on vielä laadittavana, mutta vahvistivat palliatiivisen hoidon olevan puolueen ensisijainen tavoite. Abolish the Welsh Assembly -puolue sanoi, että se ei sisällytä ohjelmaan, koska se on yksipuolue. Sian Tucker, hyväntekeväisyysjärjestön kotisairaalapalvelun kliininen sairaanhoitaja, sanoi: "Jokainen potilas... ensimmäisen aallon aikana ja nyt tämän toisen aallon aikana on ollut todella huonossa kunnossa ja huonontunut todella nopeasti. "Kaikki asianosaiset tekevät parhaansa, mutta kaikkien terveyspalveluiden nykyisellä työvoimalla on vaikeaa, ja ihmiset suojautuvat tai eristävät itsensä, mikä vaikeuttaa tilannetta entisestään, kun palvelut ovat kireällä. "Covidilla on ollut valtava vaikutus." Lowri Griffiths hyväntekeväisyysjärjestöstä lisäsi: "Kuolema, kuolema ja suru ovat väistämättömiä ja väistämättömiä asioita, jotka jokainen ihminen kohtaa osana elämän kiertokulkua. "Koronavirus on sekä korostanut että pahentanut monia haasteita, joita palliatiivisen hoidon palveluja käyttävät ja alalla työskentelevät kohtaavat. "Koskaan ei ole ollut tärkeämpää, että meillä on hyvin resursoitu terveydenhuolto- ja sosiaalihuoltopalvelu, jonka työntekijät tuntevat saavansa tukea ja varustautuneensa tarjoamaan helposti saatavilla olevaa ja arvoon perustuvaa saattohoitoa." Walesin hallituksen tiedottaja sanoi: "Walesin sairaalat tarjoavat uskomattoman tärkeitä palveluja, ja tunnustamme niiden valtavan panoksen saattohoitoon ja tuen, jota ne tarjoavat potilaille, perheille ja omaishoitajille". Aiheeseen liittyvät Internet-linkit Marie Curie Compassionate Communities UK.</w:t>
      </w:r>
    </w:p>
    <w:p>
      <w:r>
        <w:rPr>
          <w:b/>
        </w:rPr>
        <w:t xml:space="preserve">Tulos</w:t>
      </w:r>
    </w:p>
    <w:p>
      <w:r>
        <w:t xml:space="preserve">Hyväntekeväisyysjärjestö Compassionate Cymru'n puheenjohtajan mukaan saattohoidon tuen saaminen voi olla "vaikeaa", mutta perheet ovat haluttomia valittamaan.</w:t>
      </w:r>
    </w:p>
    <w:p>
      <w:r>
        <w:rPr>
          <w:b/>
        </w:rPr>
        <w:t xml:space="preserve">Esimerkki 1.4103</w:t>
      </w:r>
    </w:p>
    <w:p>
      <w:r>
        <w:t xml:space="preserve">Mark WardTeknologian kirjeenvaihtaja, BBC News Palomuurit, virustorjuntaohjelmistot, sähköpostisuodattimet ja muut yritysmaailmassa käytettävät digitaaliset suojausjärjestelmät etsivät yleensä ulkoisia uhkia. Mutta entä jos pahikset ovat sisällä? Entä jos omat työntekijät pyrkivät huijaamaan yritystäsi varastamalla käteistä, kopioimalla asiakastietokantaa tai varastamalla myyntiliitteitä? Yli puolet kaikista yrityksen huijaamiseen pyrkivistä henkilöistä on linnoituksen sisällä, osoittavat konsulttiyhtiö PWC:n Global Crime Report -raportin luvut. Luku on noussut tasaisesti viime vuosina, yritys toteaa ja lisää, että nyt nuorempi henkilöstö näyttää olevan tämän suuntauksen kärjessä. Samassa tutkimuksessa havaittiin myös petosten luonteen muuttuneen. Rikolliset syyllistyvät nyt yhtä todennäköisesti hankintapetoksiin - esimerkiksi väärennettyihin yritysostoihin - kuin käteisen tai tietojen varastamiseen. "Sisäiset petokset ovat valtava ala", sanoo Laura Hutton suurtietoalan asiantuntija SAS:lta, "ja siihen kiinnitetään yhä enemmän huomiota". Tämä johtuu ehkä siitä, että Libor-korkojen vahvistamisen kaltaiset skandaalit ovat paljastuneet viime vuosina. Pankkeja on sakotettu miljardeilla euroilla niiden osallistumisesta korkojen vahvistamiseen, jotka ovat olleet lainojen ja muiden rahoitussopimusten perustana biljoonien punnan arvosta. Osasyynä siihen, että sisäisiä petoksia voi olla vaikea havaita, on se, että ne ovat yleensä monimutkaisempia kuin ulkoiset uhat, Hutton sanoi. Sisäiset rikoksentekijät tuntevat järjestelmät ja tietävät, miten heikkouksia voidaan hyödyntää. Myös syyt käteisvarkauden tai vilpillisen kaupankäynnin taustalla voivat olla monimutkaisia, hän sanoo. "Luvaton kaupankäynti alkaa joskus siitä, että kauppiaat tekevät virheen, jonka he sitten yrittävät korjata", hän sanoo. Jos korjaaminen epäonnistuu, tileissä on vielä suurempi aukko, joka on täytettävä. Pitkään toiminut brittiläinen Barings-pankki ajautui konkurssiin vuonna 1995 osittain tällaisten petosten takia. Saagan loppuun mennessä Baringsin tappiot olivat paisuneet noin 2 miljoonasta punnasta 827 miljoonaan puntaan. Monimutkaiset verkostot Baringsin katastrofi kehittyi kolmen vuoden aikana, ja usein voi kestää kauan, ennen kuin yritykset huomaavat, että rahaa tai muuta omaisuutta katoaa, sanoo John Yeo tietoturvayhtiö Trustwavesta. Osasyynä siihen, että huijarit pääsevät niin pitkään pälkähästä, on se, että suurten pankkien ja muiden rahoituslaitosten tietokoneverkot ovat nykyään hämmästyttävän monimutkaisia. "En tiedä yhtään yritystä, jolla olisi tarkka omaisuusluettelo verkostaan", Yeo sanoo. "Niillä ei todellakaan ole sellaista verkkopalvelujen tai sovellusten näkökulmasta, mikä on kertaluokkaa vaikeampi ongelma ratkaista." Yeon mukaan tämä tarkoittaa sitä, että suuri osa yrityksen verkossa tapahtuvasta toiminnasta voi jäädä valvomatta, mikä tarjoaa mahdollisuuden kenelle tahansa, joka haluaa varastaa tai salata käteistä piilotileille. Dark Trace -verkkoja analysoivan yrityksen teknologiajohtaja Dave Palmerin mukaan on hämmästyttävää, että ei ole tietoa siitä, kuinka monta laitetta on liitetty suureen yritysverkkoon. Se käyttää kehittyneitä matemaattisia tekniikoita löytääkseen ja kartoittaakseen verkon tietokoneiden, kannettavien tietokoneiden, palvelimien, tablettien, älypuhelimien ja ohjelmistojen väliset tietovirrat. Hän sanoo, että verkkojen ylläpitäjät aliarvioivat aina, kuinka monta laitetta on kytketty toisiinsa. "Yksi ensimmäisistä asiakkaistamme luuli, että heidän verkossaan oli noin 5 000 laitetta, koska heillä oli hyvin tiukka "älä tuo omaa laitetta" -käytäntö", Palmer kertoo. "Löysimme kuitenkin 25 000 laitetta analyysimme ensimmäisten päivien aikana." "Vaikea tehtävä" Palmerin mukaan odotettujen ja todellisten laitteiden viisinkertainen ero on melko tyypillinen, ja se korostaa sitä, että monet organisaatiot eivät pysty valvomaan verkoissaan pyöriviä tietoja. Yksilöiden, laitteiden ja sovellusten välisten yhteyksien kartoittaminen on valtava työ, joka tekee poikkeamien ja petosten havaitsemisesta entistä hankalampaa, hän sanoo. Tämä ei tarkoita sitä, etteivätkö suuret pankit ja kauppatalot yrittäisi. Robert Simpson data-analyysiyritys Verintistä uskoo, että rahoituslaitokset ovat pyrkineet käyttämään ihmisiä ongelman ratkaisemiseen, ja siksi on lisääntynyt niin sanottujen compliance officerien määrä, joiden tehtävänä on valvoa välittäjien tekemiä kauppoja kauppapaikoilla. Jotkut pankit työllistävät nykyään tuhansia compliance officereita pitämään kauppiaat, välittäjät ja diilerit rehellisinä. Heidän tehtävänään on käydä läpi tehdyistä kaupoista laaditut tallenteet, yleensä nauhoitetut tiedot, ja etsiä virheitä tai petoksia. "He ovat kuitenkin tulleet pisteeseen, jossa he ymmärtävät, että heidän palkkaamisensa on tuottanut yhä vähemmän, joten heidän on mietittävä, miten he voisivat tehdä työstään tehokkaampaa", hän sanoo. "Tietovuorta on valtava määrä, ja se vain kasvaa koko ajan." "Älykkäät huijarit" Simpsonin mukaan heidän on tehtävä parempaa työtä, sillä pelotteet toimivat parhaiten, kun tietojen kerääminen yhdistetään seurantaan. Tämä kävi selvästi ilmi analysoitaessa Libor-kiinnitysskandaaliin osallistuneiden henkilöiden lähettämiä viestilokeja, jotka Simpsonin mukaan olivat sitä itsevarmempia, mitä kauemmin he pääsivät pälkähästä. Tällaisten petosten havaitseminen on epäilemättä vaikeaa, joten rahoitusyritykset turvautuvat yhä useammin big data -työkaluihin, jotka ovat erinomaisia käsittelemään strukturoimatonta dataa, kuten sähköpostien sisältämää tekstiä. "Ongelma ei todellakaan ole helppo ratkaista, koska kyseessä ovat erittäin älykkäät huijarit", SAS:n Hutton sanoo ja lisää, että petosten havaitsematta jättämisellä voi olla pitkällä aikavälillä suurempi vaikutus yrityksen maineeseen kuin sen voittoihin. Joissakin sisäpiiripetostapauksissa varastetut rahasummat ovat pieniä verrattuna siihen omaisuuteen, joka useimmilla pankeilla on hallussaan. Hän huomauttaa kuitenkin, että asiakkaalle 50 000 puntaa saattaa olla säästöjä, jotka hän halusi jättää lapsenlapsilleen. "Tällaisia tapauksia ei haluta tapahtuvan lainkaan."</w:t>
      </w:r>
    </w:p>
    <w:p>
      <w:r>
        <w:rPr>
          <w:b/>
        </w:rPr>
        <w:t xml:space="preserve">Tulos</w:t>
      </w:r>
    </w:p>
    <w:p>
      <w:r>
        <w:t xml:space="preserve">Kyberturvallisuudessa on pitkään ollut kyse linnan muurien puolustamisesta tunkeutujia vastaan.</w:t>
      </w:r>
    </w:p>
    <w:p>
      <w:r>
        <w:rPr>
          <w:b/>
        </w:rPr>
        <w:t xml:space="preserve">Esimerkki 1.4104</w:t>
      </w:r>
    </w:p>
    <w:p>
      <w:r>
        <w:t xml:space="preserve">Little Red -nimellä tunnetut uudet reitit alkoivat matkalla Heathrow'n lentoasemalle Länsi-Lontooseen. Palvelu liikennöi nyt neljä kertaa päivässä näiden kahden lentoaseman välillä. Reitit Heathrow'n ja Edinburghin sekä Aberdeenin välillä tulevat huhtikuussa. Virginin perustaja Sir Richard Branson on sanonut, että Little Red kilpailee BA:n kanssa, joka liikennöi useita kotimaanlentoja.</w:t>
      </w:r>
    </w:p>
    <w:p>
      <w:r>
        <w:rPr>
          <w:b/>
        </w:rPr>
        <w:t xml:space="preserve">Tulos</w:t>
      </w:r>
    </w:p>
    <w:p>
      <w:r>
        <w:t xml:space="preserve">Lentoyhtiö Virgin Atlantic on aloittanut ensimmäiset Yhdistyneen kuningaskunnan sisäiset lentonsa Manchesterin lentoasemalta.</w:t>
      </w:r>
    </w:p>
    <w:p>
      <w:r>
        <w:rPr>
          <w:b/>
        </w:rPr>
        <w:t xml:space="preserve">Esimerkki 1.4105</w:t>
      </w:r>
    </w:p>
    <w:p>
      <w:r>
        <w:t xml:space="preserve">Työt rakennuksessa, joka on peräisin vuodelta 1079 ja jossa on Magna Cartan alkuperäinen kopio, on tarkoitus aloittaa ensi vuoden alussa. Vuotojen aiheuttama lahonnut puutavara ja osa kivityöstä korvataan. Herefordin dekaani, pastori Michael Tavinor sanoi olevansa iloinen, mutta sanoi, että neljännen katon säänkestävyyteen tarvitaan vielä 120 000 puntaa. Korjauksia tehdään Booth Porchissa, pohjoisessa käytävässä, eteläisessä kuoron käytävässä ja entisen kuorosalin sakastin katossa. Dekaani Tavinorin mukaan työt eivät häiritse heinäkuussa järjestettävää Three Choirs Festival -festivaalia. Rahat saatiin ensimmäisen maailmansodan satavuotisjuhlavuoden korjausrahastosta, josta hallitus on varannut 2 miljoonaa puntaa katedraalien korjaamiseen konfliktin päättymisen muistoksi. Worcesterin katedraali sai samasta rahastosta 250 316 puntaa, jotka käytetään ikkunoiden korjauksiin.</w:t>
      </w:r>
    </w:p>
    <w:p>
      <w:r>
        <w:rPr>
          <w:b/>
        </w:rPr>
        <w:t xml:space="preserve">Tulos</w:t>
      </w:r>
    </w:p>
    <w:p>
      <w:r>
        <w:t xml:space="preserve">Herefordin katedraalille on myönnetty 300 000 punnan valtionavustus, jolla korjataan kolme sen neljästä katosta.</w:t>
      </w:r>
    </w:p>
    <w:p>
      <w:r>
        <w:rPr>
          <w:b/>
        </w:rPr>
        <w:t xml:space="preserve">Esimerkki 1.4106</w:t>
      </w:r>
    </w:p>
    <w:p>
      <w:r>
        <w:t xml:space="preserve">James GallagherTerveys- ja tiedetoimittaja, BBC:n uutissivusto Ryhmä väittää, että ulkoilu voisi auttaa niitä, joilla on vaikeuksia herätä aamulla, ja parantaa terveyttä. Tutkijoiden mukaan tiilien ja laastin vaihtaminen kankaaseen ei ole pitkän aikavälin ratkaisu. Mutta kirkkaamman valon altistaminen päivällä (ja vähemmän yöllä) voisi auttaa. Kehollamme on päivittäinen vuorokausirytmi, joka ennakoi päivää ja yötä koordinoidakseen kehomme toimintaa. Se muuttaa vireystilaa, mielialaa, fyysistä voimaa, unen tarvetta ja jopa sydänkohtauksen riskiä osana 24 tunnin sykliä. Kehon kello: Mitä kehossasi tapahtuu juuri nyt? "Ylimielisyys" unentarpeen huomiotta jättämisestä Valo auttaa kelloa pysymään ajassa, mutta nykyaikainen elämä keinovalojen, herätyskellojen ja älypuhelinten myötä on muuttanut nukkumistottumuksiamme. Raportti on julkaistu Current Biology -lehdessä, ja tohtori Kenneth Wright Coloradon Boulderin yliopistosta kertoi BBC:lle: "Heräämme silloin, kun vuorokausikellomme sanoo, että meidän pitäisi vielä nukkua". Hänen mukaansa tämä on terveydelle haitallista, sillä tutkimusten mukaan sillä on yhteys mielialahäiriöihin, tyypin 2 diabetekseen ja liikalihavuuteen. Lisäksi se tekee meistä yksinkertaisesti todella levottomia ja uneliaita, kun yritämme nousta aamulla. Tohtori Wright järjesti pienelle vapaaehtoisjoukolle retkeilyretkiä. Heidän oli pidettävä erityisiä kelloja, jotka tallensivat valon määrän, ja heiltä otettiin verikokeet, joissa analysoitiin unihormoni melatoniinia. Ainoa keinotekoinen valo, joka heille sallittiin, oli nuotion loiste, jopa taskulamppu oli kielletty. Ensimmäinen asia, jonka he saivat selville viikon mittaisella leiriretkellä talvella, oli se, että ihmiset altistuivat 13 kertaa enemmän valolle kuin kotona, vaikka kyseessä oli vuoden pimein aika. Heidän melatoniinitasonsa alkoi myös nousta kaksi ja puoli tuntia aikaisemmin kuin ennen retkeä, ja he menivät myös aikaisemmin nukkumaan. Leiriläiset nukkuivat ja heräsivät nyt kehon kellojensa mukaisesti. Toinen leiriretki osoitti, että suurin osa tästä hyödystä oli saavutettavissa jo viikonlopun mittaisella retkellä. Tohtori Wright sanoi: "Emme sano, että telttailu on ratkaisu, mutta voimme lisätä luonnonvaloa nykyelämään. "Se on jotain, mitä me yhteiskuntana voimme säädellä ilman, että ihmisten tarvitsee muuttaa käyttäytymistään." "Se on jotain, mitä me yhteiskuntana voimme säädellä ilman, että ihmisten tarvitsee muuttaa käyttäytymistään." Hänen mielestään koteja, toimistoja ja kouluja voitaisiin suunnitella niin, että niihin saataisiin enemmän luonnonvaloa. Lisäksi voitaisiin käyttää uuden sukupolven "säädettäviä" hehkulamppuja, jotka voidaan tehdä päivällä paljon kirkkaammiksi ja yöllä himmeämmiksi. Tällä hetkellä ihmisten ruumiinkellot alkaisivat kuitenkin siirtyä takaisin vanhaan rytmiinsä, kun teltta olisi pakattu. Jotta retkeilyn palautuksesta olisi jatkossakin hyötyä, ihmisten olisi saatava paljon valoa päivällä - esimerkiksi käymällä kävelyllä ennen töitä - ja vähennettävä sitä illalla käyttämällä vähemmän keinovaloa. Ja jos haluat katsoa suosikkiohjelmaasi televisiosta, "nauhoita se", tohtori Wright sanoo. Talviset erot Tutkijat poimivat myös viitteitä siitä, että elimistömme kello muuttuu vuoden aikana, mikä saattaa vaikuttaa elimistömme toimintaan. Viikon kesämatkailun aikana melatoniinin tuotanto muuttui kahdella tunnilla, talvella se muuttui 2,6 tunnilla. Tämä viittaa siihen, että elimistömme reagoi jotenkin eri tavalla pidempään tai lyhyempään päivään. Ja tiedämme jo, että jotkut ihmiset kärsivät huonosta mielialasta kausiluonteisten mielialahäiriöiden myötä. Tohtori Wright lisäsi: "Meillä on viitteitä siitä, että jotakin on olemassa, ja ehkä se oli jossain vaiheessa kriittinen, ja nyt, nykyaikaisessa ympäristössä, meidän ei ehkä tarvitse huolehtia siitä, että lihomme talvella, mutta vaikutukset saattavat silti olla fysiologiassamme sisäänrakennettuina." Seuraa Jamesia Twitterissä.</w:t>
      </w:r>
    </w:p>
    <w:p>
      <w:r>
        <w:rPr>
          <w:b/>
        </w:rPr>
        <w:t xml:space="preserve">Tulos</w:t>
      </w:r>
    </w:p>
    <w:p>
      <w:r>
        <w:t xml:space="preserve">Yhdysvaltalaisen yliopiston tutkijat ovat havainneet, että viikonlopun viettäminen telttailemalla nollaa kehomme sisäisen kellon, joka vaikuttaa nukkumistottumuksiin.</w:t>
      </w:r>
    </w:p>
    <w:p>
      <w:r>
        <w:rPr>
          <w:b/>
        </w:rPr>
        <w:t xml:space="preserve">Esimerkki 1.4107</w:t>
      </w:r>
    </w:p>
    <w:p>
      <w:r>
        <w:t xml:space="preserve">Yli 400 miljoonan kiinalaisen odotettiin matkustavan tänään alkavan kuun uudenvuoden aikana, joka on tavallisesti yksi lentoyhtiöiden, hotellien ja nähtävyyksien vilkkaimmista ajanjaksoista. Sen sijaan lentoja ja hotelleja on peruttu, koska ihmiset joutuvat kohtaamaan matkustusrajoituksia tai jäävät kotiin. Virus on jo vaatinut 25 ihmisen hengen, ja maailmanlaajuisesti on jo yli 800 tapausta. Monet lentoyhtiöt ovat suostuneet palauttamaan hintoja tai antamaan matkustajille mahdollisuuden tehdä maksuttomia uudelleenvarauksia, ja suuret hotelliketjut seuraavat nyt esimerkkiä, kun matkustusrajoituksia on ilmoitettu lisää. Kun Kiinan siviili-ilmailuhallinto ilmoitti, että lentoyhtiöiden olisi palautettava peruuntuneiden lentojen hinnat, maan kolmen suurimman lentoyhtiön, China Southern Airlinesin, China Eastern Airlinesin ja China Airin, osakekurssit laskivat. China Eastern Airlinesin arvo on laskenut tällä viikolla noin 13 prosenttia. Hongkongin kansallinen lentoyhtiö Cathay Pacific oli ensimmäisten lentoyhtiöiden joukossa, jotka antoivat Wuhaniin tai Wuhanista lähtevien lentojen matkustajille mahdollisuuden muuttaa aikataulua ilmaiseksi ja sallivat samalla matkustamohenkilökunnan käyttää kirurgisia naamareita lennoilla. Wuhanissa raportoitiin ensimmäisistä tautitapauksista. Influenssan kaltainen virus on sittemmin levinnyt useisiin Kiinan osiin ja kansainvälisesti, ja tapauksia on vahvistettu muun muassa Singaporessa, Thaimaassa ja Yhdysvalloissa. Kiinan suurin online-matkatoimisto Trip.com luopuu peruutusmaksuista kaikissa hotelleissa, autonvuokrauksissa ja Wuhanin nähtävyyksien lippujen myynnissä, ja se "seuraa tilannetta aktiivisesti varmistaakseen kaikkien matkustajien turvallisuuden". Myös hotellit ja kasinot, joihin hotelliryhmät ovat iskeneet, maksavat korvauksia matkailijoille, jotka haluavat peruuttaa matkansa Wuhaniin ja muualle Kiinaan. Sekä InterContinental Hotels Group (IHG) että Hyatt antavat vieraille mahdollisuuden muuttaa tai peruuttaa majoituksensa useimmissa kiinalaisissa hotelleissaan kuun uudenvuoden juhlapyhän aikana. IHG:llä on Kiinassa, Hongkongissa, Macaossa ja Taiwanissa 443 hotellia eri tuotemerkkien alla, joista neljä sijaitsee Wuhanissa. Myös kasino-operaattoreiden osakkeet ovat laskeneet, erityisesti niiden, joilla on liiketoimintaa Macaossa. Kaupungissa toimii kasinoita, jotka omistavat Las Vegas Sands ja Wynn Resorts. Seitsemän elokuvan julkaisua kuun uudenvuoden aikana on myös lykätty. Matkailusta on tullut yhä tärkeämpi osa Kiinan taloutta, ja sen arvioidaan edistävän noin 11 prosenttia Kiinan talouskasvusta ja työllistävän noin 28 miljoonaa ihmistä. Vuonna 2018 Kiinassa vieraili 62,9 miljoonaa turistia, mikä on YK:n World Tourism Rankingsin mukaan neljänneksi suosituin matkailukohde Ranskan, Espanjan ja Yhdysvaltojen jälkeen. Myös Kiinan ulkopuolella luksustavaramerkit joutuvat todennäköisesti kärsimään, kun kiinalaiset matkailijat pysyvät kotona eivätkä matkusta ulkomaille ostoksille.</w:t>
      </w:r>
    </w:p>
    <w:p>
      <w:r>
        <w:rPr>
          <w:b/>
        </w:rPr>
        <w:t xml:space="preserve">Tulos</w:t>
      </w:r>
    </w:p>
    <w:p>
      <w:r>
        <w:t xml:space="preserve">Uuden viruksen aiheuttama kansanterveydellinen huoli kasvaa, ja sen vaikutukset tuntuvat Kiinan matkailu- ja matkailualalla.</w:t>
      </w:r>
    </w:p>
    <w:p>
      <w:r>
        <w:rPr>
          <w:b/>
        </w:rPr>
        <w:t xml:space="preserve">Esimerkki 1.4108</w:t>
      </w:r>
    </w:p>
    <w:p>
      <w:r>
        <w:t xml:space="preserve">Éamon PhoenixPoliittinen historioitsija ja lähetystoiminnan harjoittaja Ne osoittavat myös, että Cumbriassa sijaitsevan Windscalen ydinvoimalan radioaktiiviset päästöt herättivät huolta Pohjois-Irlannin viraston (NIO) virkamiehissä 30 vuotta sitten. Asia nousi ensimmäisen kerran esiin NIO:n ministerin vierailua Downin piirineuvostossa marraskuussa 1983 koskeneessa tiedotteessa. Virkamiehille osoittamassaan muistiossa neiti A. E. V. Kingsmill varoitti, että "kysymys Windscalen radioaktiivisesta saastumisesta ja siihen liittyvä syöpäuhka on herättänyt suurta huolta tietyillä piirikunnan rannikkoalueilla, esimerkiksi Kilcliefissä (Downin kreivikunnassa)". Samaan aikaan Pohjois-Irlannin valtiosihteeri Jim Priorin asettama Pohjois-Irlannin yleiskokous, jonka tehtävänä on edistää hallinnon hajauttamista, oli keskustellut Windscalesta Irlanninmereen laskettavasta ydinjätteestä. Se oli kehottanut hallitusta toteuttamaan kiireellisen tutkimuksen rannikon radioaktiivisuuden tasosta. Vastauksena näihin huolenaiheisiin virkamiehet laativat NIO:n ministerille Adam Butlerille tiedotteen, jossa pyrittiin rauhoittamaan yleisöä. Tiedote oli päivätty 6. joulukuuta 1983, ja siinä korostettiin, että rannikkoa sekä merilevää ja kaloja oli seurattu säännöllisesti vuodesta 1977 lähtien Windscale-tutkimuksen jälkeen. Nämä tutkimukset osoittivat, että merilevänäytteiden radioaktiivisuus oli yleensä tyypillisen Länsi-Euroopan taustatason sisällä. Se jatkoi: "Kalanäytteet on otettu Ardglassissa ja Portavogiessa puretuista saaliista. Näytteiden aktiivisuus voi olla normaalia taustatasoa korkeampi riippuen vuodenajasta ja saaliin alueesta." Nämäkin kohonneet tasot olivat kuitenkin selvästi kansainvälisen säteilysuojelukomission suosittelemien raja-arvojen sisällä. Asiakirjoista käy ilmi, että Irlannin tasavallassa merilevänäytteitä kerättiin Carlingfordissa, Skerriesissä, Dunmoressa ja Rosslaressa, ja ne lähetettiin analysoitavaksi Yhdistyneen kuningaskunnan kalastustutkimuslaboratorioon. Asiakirjoissa sanottiin: "Tähän mennessä (etelässä) raportoiduilla pitoisuuksilla ei katsota olevan radiologista merkitystä." NIO:n kiinnostus Sellafieldiä kohtaan osui samaan aikaan, kun Yorkshiren televisiossa esitettiin marraskuussa 1983 ohjelma, jossa käsiteltiin syöpätapausten mahdollista lisääntymistä jälleenkäsittelylaitosta ympäröivissä yhteisöissä. Tämän ohjelman vaikutuksesta Pohjois-Irlantiin 5. joulukuuta 1982 päivätyssä muistiossa todettiin, että kiinteää radioaktiivista jätettä oli haudattu kahteen paikallishallinnon loppusijoituspaikkaan vuosina 1977-1982. Ne olivat Duncrue Streetillä Pohjois-Belfastissa ja Culmore Pointissa Derryn ulkopuolella. Duncrue Streetillä, muistion mukaan, "järjestettiin useita valvottuja hautauksia, joihin haudattiin lyhytikäistä sairaala-/yliopistojätettä ja pieniä määriä teollisuusjätettä". Kokonaisaktiivisuus oli noin 180 millicurieta, josta suurin osa oli radioaktiivista jodia, jonka puoliintumisaika oli alle kaksi kuukautta. Culmore Pointissa oli hävitetty kaksi sairaalajätelähetystä valvotusti hautaamalla; kokonaisaktiivisuus oli 170 mikrocurieta. Asiakirjassa todettiin, että useilla sairaaloilla, lannoitetehtailla ja molemmilla Pohjois-Irlannin yliopistoilla oli lupa hävittää radioaktiivista jätettä valvotusti hautaamalla näissä paikoissa.</w:t>
      </w:r>
    </w:p>
    <w:p>
      <w:r>
        <w:rPr>
          <w:b/>
        </w:rPr>
        <w:t xml:space="preserve">Tulos</w:t>
      </w:r>
    </w:p>
    <w:p>
      <w:r>
        <w:t xml:space="preserve">Perjantaina Belfastissa julkaistut hallituksen aiemmin salassa pidetyt asiakirjat vuodelta 1983 vahvistavat, että Belfastissa ja Londonderryssa oli 1980-luvun alussa sijoitettu salaa radioaktiivista jätettä Belfastiin ja Londonderryyn.</w:t>
      </w:r>
    </w:p>
    <w:p>
      <w:r>
        <w:rPr>
          <w:b/>
        </w:rPr>
        <w:t xml:space="preserve">Esimerkki 1.4109</w:t>
      </w:r>
    </w:p>
    <w:p>
      <w:r>
        <w:t xml:space="preserve">Kate MorganBBC Walesin urheilu-uutisten kirjeenvaihtaja Community Leisure UK:n mukaan 15 kulttuuri- ja vapaa-ajan laitosta oli vaarassa. Vapaa-ajan säätiöt - yleensä voittoa tavoittelemattomat elimet - ylläpitävät palveluja 11:llä Walesin 22:sta neuvoston alueesta. Walesin hallitus sanoi antaneensa lisärahoitusta, mutta Walesin paikallishallintoyhdistyksen mukaan tarvitaan pitkäaikaista rahoitusta. Neljännes jäsenistä menettää voittoa tavoittelematon Better Cardiff on hiljattain avannut uudelleen kuusi kahdeksasta vapaa-ajankeskuksestaan. Palvelupäällikkö Rhys Jones sanoi toivovansa, että se onnistuisi seuraavien 12 kuukauden aikana, mutta takeita ei ole sen jälkeen, kun säätiö menetti neljänneksen jäsenistään lukituksen aikana. "Kun hallitus määräsi meidät sulkemaan 20. maaliskuuta, menetimme kaikki tulomme yhdessä yössä, eli yli 2,5 miljoonaa puntaa tuloja", hän sanoi. Hän kehotti Walesin hallitusta antamaan taloudellista tukea alalle ja lisäsi, että toimimatta jättäminen "uhkaa ihmisten terveyttä sekä fyysistä ja henkistä hyvinvointia". "Olemme osa vastausta tähän virukseen, tämä on kansanterveydellinen kriisi, ja kaikki tietävät, että fyysinen aktiivisuus vahvistaa immuunijärjestelmää ja on hyvä puolustus virusta vastaan", hän sanoi. Jones lisäsi, että hän tunnusti tarpeen olla turvallinen, mutta käytäntö, jonka mukaan yhteen huoneeseen saa mahtua vain 30 ihmistä huoneen koosta riippumatta, "jarrutti asioita hieman". Community Leisure UK:n mukaan sen viimeisin tutkimus osoitti, että 44 prosenttia Walesissa toimivista säätiöistä olisi "elinkelvottomia tai epävarmoja" tämän varainhoitovuoden loppuun mennessä, ja "15 vapaa-ajan ja kulttuurin laitosta on vaarassa sulkea pysyvästi". Järjestön mukaan "valtion korvamerkityn rahoitustuen tarve on ratkaiseva", ja säätiöiden on ollut vaikea saada muuta Yhdistyneen kuningaskunnan hallituksen apua, kuten lainaohjelmia tai avustuksia. "Meillä kaikilla ei ole varaa kalliisiin kuntosaleihin" Cardiffissa asuva Alyson Smith kuvaili paikallista vapaa-ajankeskusta "kallioksi" kahden viime vuoden aikana sen jälkeen, kun hänen puolisonsa kuoli äkillisesti. Kuntosaliharrastaja sanoi olevansa huolissaan rahoituksesta ja toivoo investointeja terveeseen väestöön. Hän auttoi luomaan "Stay Strong" -ohjelman yhdessä Llanrumneyn Eastern Leisure Centren henkilökunnan kanssa. Kurssi tarjoaa kuntotunteja ja työpajoja tai rentoutumistekniikoita, jotka auttavat ihmisiä käsittelemään esimerkiksi ahdistusta. Koska ohjelma on keskeytetty, hän sanoi, että viime kuukaudet ovat olleet "kauheita". "Masennuin aika lailla lukituksen loppupuolella, koska en ollut nähnyt toista ihmistä kolmeen kuukauteen", hän sanoi. "Meillä kaikilla ei ole varaa käydä kalliilla kuntosaleilla tai käyttää tuhansia puntia kotitreenilaitteisiin. "Tämä tarjoaa jotain yhteisön keskellä, joka on kohtuuhintainen ja loistava resurssi", hän lisäsi. Huw Thomas, Welsh Local Government Associationin matkailu- ja vapaa-ajasta vastaava tiedottaja, sanoi, että tarvitaan pitkäaikaista rahoitusta. Vapaa-ajankeskukset, olivatpa ne sitten valtuustojen tai säätiöiden ylläpitämiä, olivat kärsineet taloudellisesta tappiosta pandemian aikana, ja "kun ne alkavat avautua uudelleen, tiedetään, etteivät ne pysty avautumaan uudelleen samalla määrällä kuin aiemmin", hän sanoi. Walesin hallituksen tiedottaja sanoi, että se tukee alaa taloudellisen selviytymisrahastonsa ja Sport Walesin kautta. Hän sanoi, että se oli hiljattain ilmoittanut myöntävänsä kunnille 260 miljoonaa puntaa lisää, mikä nostaa tuen kokonaismäärän puoleen miljardiin puntaan, ja että tukea voitaisiin käyttää vapaa-ajanviettopaikkojen tukemiseen pandemian aiheuttamien lisäkustannusten kattamiseksi.</w:t>
      </w:r>
    </w:p>
    <w:p>
      <w:r>
        <w:rPr>
          <w:b/>
        </w:rPr>
        <w:t xml:space="preserve">Tulos</w:t>
      </w:r>
    </w:p>
    <w:p>
      <w:r>
        <w:t xml:space="preserve">Joitakin julkisia uima-altaita ja urheilukeskuksia saattaa uhata sulkeminen ilman valtion lisärahoitusta, toteaa vapaa-ajan järjestöjä edustava ryhmä.</w:t>
      </w:r>
    </w:p>
    <w:p>
      <w:r>
        <w:rPr>
          <w:b/>
        </w:rPr>
        <w:t xml:space="preserve">Esimerkki 1.4110</w:t>
      </w:r>
    </w:p>
    <w:p>
      <w:r>
        <w:t xml:space="preserve">West Midlands Trains (WMT) kertoi sähköpostitse henkilökunnalleen, että he saavat rahallisen palkkion "kovasta työstään" Covid-pandemian aikana. Jos henkilökunta kuitenkin napsautti linkkiä saadakseen lisätietoja, he saivat toisen sähköpostiviestin, jossa selitettiin, että "tämä oli testi". Ammattiyhdistys kuvaili sitä "törkeäksi ja tuomittavaksi käytökseksi". WMT:n mukaan ensimmäinen viesti oli suunniteltu jäljittelemään rikollisjengien käyttämää taktiikkaa, jolla ne yrittävät saada yrityksen tietoja. Transport Salaried Staffs' Associationin (TSSA) pääsihteeri Manuel Cortes sanoi, että yritys olisi voinut käyttää mitä tahansa muuta tietoturvatestiä. Hän kehotti operaattoria pyytämään anteeksi ja maksamaan bonuksen henkilöstölle, joka "on tehnyt todellisia uhrauksia viimeisten 12 kuukauden aikana". "Näin yritys voi alkaa korjata vääryyttä, joka on aiheuttanut tarpeettomasti niin paljon vahinkoa", hän sanoi. TSSA väitti, että sähköposti oli lähetetty 2 500 työntekijälle. West Midlands Railwayn ja London Northwestern Railwayn toimintaa pyörittävä operaattori sanoi suhtautuvansa kyberturvallisuuteen vakavasti ja tekevänsä säännöllisesti testiharjoituksia. "Tämä tärkeä testi suunniteltiin tarkoituksella siten, että siinä käytettiin samankaltaista kieltä kuin oikeat verkkorikolliset, mutta ilman vahingollisia seurauksia", tiedottaja lisäsi. Seuraa BBC West Midlandsia Facebookissa, Twitterissä ja Instagramissa. Lähetä juttuideasi osoitteeseen: newsonline.westmidlands@bbc.co.uk Aiheeseen liittyvät Internet-linkit West Midlands Railway London Northwestern Railway</w:t>
      </w:r>
    </w:p>
    <w:p>
      <w:r>
        <w:rPr>
          <w:b/>
        </w:rPr>
        <w:t xml:space="preserve">Tulos</w:t>
      </w:r>
    </w:p>
    <w:p>
      <w:r>
        <w:t xml:space="preserve">Junayhtiötä on arvosteltu "kyynisestä ja järkyttävästä tempauksesta" sen jälkeen, kun se lupasi henkilöstölle bonuksen, joka oli todellisuudessa kyberturvallisuustesti.</w:t>
      </w:r>
    </w:p>
    <w:p>
      <w:r>
        <w:rPr>
          <w:b/>
        </w:rPr>
        <w:t xml:space="preserve">Esimerkki 1.4111</w:t>
      </w:r>
    </w:p>
    <w:p>
      <w:r>
        <w:t xml:space="preserve">Katty KayPresenter, BBC World News@KattyKayBBCon Twitter Ota esimerkiksi Alabaman tämänviikkoiset uutiset - se on oppikirjatapaus. Naiset syyttävät vaikutusvaltaisessa asemassa olevaa vanhempaa miestä siitä, että hän on ahdistellut heitä, kun he olivat teini-ikäisiä. Yksi naisista sanoo olleensa vasta 14-vuotias. Roy Moore on nyt 70-vuotias ja pyrkii Alabaman osavaltion seuraavaksi Yhdysvaltain senaattoriksi. Joidenkin mielipidemittausten mukaan hän voisi voittaa. New Yorker -lehdessä kerrotaan myös, että Moorea kiellettiin vierailemasta paikallisessa ostoskeskuksessa, koska hänellä oli tapana ahdistella siellä teinityttöjä. Vaatii melkoista, että saa porttikiellon ostoskeskukseen. Tämäntyyppisiä juttuja on nyt ollut lukuisia. Toivon vilpittömästi, että ne muuttavat kulttuuria, erityisesti kaikkien niiden naisten kannalta, jotka työskentelevät aloilla, joilla miehet eivät ole kuuluisia ja joilla paljastuminen on siten epätodennäköisempää, ja niiden naisten kannalta, jotka ovat taloudellisesti niin riippuvaisia työpaikoistaan, ettei heillä ole varaa kieltäytyä irstailijapomoista. Alabaman tuomari Roy Mooren tarina on kuitenkin paljastanut jotain muuta, jolla ei ole mitään tekemistä sukupuolen ja häirinnän kanssa. Se on tarina heimosidonnaisuudesta. Viime päivinä monet Washingtonin republikaanien huippupoliitikot ovat tuominneet Mooren laajalti ja sanoneet, että hänen pitäisi luopua senaattorikilpailusta. He sanovat uskovansa syytteiden esittäjien tarinoita enemmän kuin Mooren kiistämisiä. Alabamassa itse asiassa reaktio on kuitenkin ollut aivan toisenlainen. Siellä useat osavaltion republikaaniviranomaiset ja paikalliset republikaanipuolueen komiteat ovat puolustaneet tuomari Moorea. Ed Henry, republikaanien osavaltion edustaja, ehdotti, että Moorea syyttäneet naiset pitäisi asettaa syytteeseen, koska he eivät ole kertoneet tarinoitaan aikaisemmin ja antaneet näin syytetyn saalistajan kulkea vapaana. Vakavasti puhuen. Ja Alabaman Bibb Countyn republikaanien puheenjohtaja Jerry Pow kertoi toimittajalle, että hän äänestäisi Roy Moorea, vaikka syytökset pitäisivät paikkansa ja hän syyllistyisi seksuaalirikokseen teini-ikäistä kohtaan. Vedä henkeä ja anna tämän upota hetkeksi - eletään vuotta 2017, ja Alabaman republikaanivirkailija sanoo, että hän äänestäisi pedofiilia. Tribalismin kannalta paljastavaa on Powin perustelu. Hän sanoo äänestävänsä Moorea, koska hän ei jaksa äänestää ehdolla olevaa demokraattia. Jerry Pow uskoo, että kuka tahansa demokraatti on tosiasiassa pahempi kuin kuka tahansa republikaani - vaikka tämä republikaani olisi ahdistellut tyttöjä ja valehdellut siitä. Tämä on jo askeleen pidemmällä kuin valeuutiset. Tämä on sitä, että otetaan faktat, heitetään ne roskakoriin ja muodostetaan tyytyväisinä omia mielipiteitä, jotka perustuvat pelkkiin ennakkoluuloihin. Sikäli kuin heimoajattelu tulee huipulta, on syytä huomata, että presidentti Trump on ollut silmiinpistävän hiljaa republikaanien Roy Mooresta, mutta twiitannut tuhmia kommentteja demokraattien Al Frankenista. Alabaman republikaanikuvernööri on lisännyt äänensä niiden joukkoon, jotka sanovat uskovansa naisia, mutta äänestävänsä silti Mooren puolesta saadakseen senaattiin toisen republikaanin. Ja tässä on potku. Tutkijoiden mukaan me kaikki olemme taipuvaisia tekemään juuri niin. Sinä, minä, ystävämme, lapsemme, uutistoimittajamme ja kyllä, Alabaman hyvät ihmiset. Politiikan tutkijat ovat tienneet tämän meistä jo vuosia. Vuonna 2010 kahden psykologin tekemä merkittävä tutkimus osoitti, että tosiasiat eivät vaikuta mielipiteisiimme. Brendan Nyhan ja Jason Reifler väittivätkin, että faktojen tarkistaminen voi itse asiassa saada meidät vakiintumaan poliittisiin ennakkoluuloihimme. Kun joku esittää meille uskomustemme vastaisia todisteita, tunnemme olevamme piiritettynä ja pidämme kiinni kannoistamme. Näin näyttää tapahtuvan tällä viikolla Alabamassa. Donald Trumpin yhteydessä politiikan tutkijat ovat hiljattain havainneet, että äänestäjät eivät ole tyhmiä - he itse asiassa pystyvät varsin hyvin tunnistamaan, että poliitikko valehtelee. Se ei kuitenkaan muuta heidän tunteitaan häntä kohtaan. Tilanne on muuttumassa yhä äärimmäisemmäksi, koska politiikasta on tullut paitsi polarisoitunutta myös heimokohtaista. Me lymyilemme samanhenkisten ihmisten ryhmissä ja taistelemme sitten suojellaksemme tätä ryhmää. Kun poliittinen ilmapiiri muuttuu yhä myrkyllisemmäksi, ja sosiaalinen media on tehnyt keskustelusta entistä henkilökohtaisempaa ja ilkeämpää, meidän on taisteltava entistä kovemmin suojellaksemme joukkoamme. Tämä tarkoittaa sitä, että hyökkäämme hellittämättä vastakkaista leiriä vastaan ja kieltäydymme muuttamasta mielipidettämme, vaikka eteen tulisi epämukavia totuuksia, kuten se, että joku tukemamme henkilö on itse asiassa lasten hyväksikäyttäjä. Haluan uskoa, että Alabaman osavaltion edustaja Jerry Pow oli vilpillinen ja että hän ei oikeasti usko, että republikaanien pedofiili on parempi kuin kuka tahansa demokraatti. Haluan uskoa niin, koska vaihtoehto on vain liian hälyttävä meille kaikille, uskomuksistamme riippumatta.</w:t>
      </w:r>
    </w:p>
    <w:p>
      <w:r>
        <w:rPr>
          <w:b/>
        </w:rPr>
        <w:t xml:space="preserve">Tulos</w:t>
      </w:r>
    </w:p>
    <w:p>
      <w:r>
        <w:t xml:space="preserve">Viime aikoina on ollut paljon seksitarinoita. Tai pikemminkin paljon tarinoita seksuaalisesta häirinnästä. Ei ole yllättävää, että ne ovat kaikki varsin törkeitä ja niissä näkyy yleensä ihmisluonnon pahin puoli.</w:t>
      </w:r>
    </w:p>
    <w:p>
      <w:r>
        <w:rPr>
          <w:b/>
        </w:rPr>
        <w:t xml:space="preserve">Esimerkki 1.4112</w:t>
      </w:r>
    </w:p>
    <w:p>
      <w:r>
        <w:t xml:space="preserve">Omistaja löysi kani Teddyn paloitellun ruumiin häkistään puutarhassaan Harpendenissä, Hertfordshiren osavaltiossa. Eläinjärjestö Snarl, joka tutkii satoja väkivaltaisia kissojen ja kanien kuolemia Yhdistyneessä kuningaskunnassa, sanoi uskovansa, että lemmikki joutui saman tappajan uhriksi. Hertfordshiren poliisin mukaan poliisit tutkivat, liittyykö kuolema laajempaan tutkintaan. Kanin omistaja, joka halusi pysyä nimettömänä, sanoi, että oli "käsittämätöntä", että "joku kiipesi jotenkin korkeaseinäiseen puutarhaan, tappoi ja silpoi sen ja jätti sen tyttäreni pienen vaaleanpunaisen Wendy-talon viereen meidän löydettäväksi". Leijonanpääjänis, jonka ruumis löydettiin tiistaina, oli "ainutlaatuinen, todella erityinen", hän lisäsi. Hyväntekeväisyysjärjestö Snarl (South Norwood Animal Rescue and Liberty) kertoi, että se "tutkii parhaillaan sitä, mikä näyttää olevan kissojen ja kanien kimppuun kohdistuvien hyökkäysten vyöry eri puolilla Kaakkois-Eurooppaa". Viime viikolla Hertfordshiren poliisi vahvisti, että poliisit yhdistivät Potter's Barissa tapahtuneen kissan kuoleman "Croydonin kissantappajaan". Tazin vammat olivat yhdenmukaiset muiden eri puolilta Yhdistynyttä kuningaskuntaa löydettyjen silvottujen kissojen ja pieneläinten vammojen kanssa, minkä vuoksi poliisi uskoo, että kuolemat liittyvät toisiinsa. Met Police alkoi tutkia "karmeiden" tappojen sarjaa, joka alkoi aluksi Croydonin alueella vuonna 2015, kun Snarl oli ilmaissut huolensa. Epäilty tuli tunnetuksi nimellä "Croydonin kissantappaja". Snarlin johtaja Tony Jenkins sanoi, että noin 250 kissaa ja useita kettuja ja kaneja oli tapettu vastaavissa olosuhteissa lokakuusta 2015 lähtien. Hän uskoo, että sama henkilö - jota hyväntekeväisyysjärjestö kutsuu nimellä "Yhdistyneen kuningaskunnan eläinten tappaja" - on vastuussa kaikista kuolemantapauksista. "Emme näe todisteita siitä, että joku muu olisi osallisena, sillä vammat toistuvat", hän sanoi. "On mahdollista - sekä maantieteellisesti että ajankohdan vuoksi - että yksi henkilö on tehnyt tämän. "Tämä henkilö on erittäin fiksu psykopaatti, hän on rikostutkijan tietoinen, välttää valvontakameroita ja saattaa hyvinkin matkustaa osana työtään. "On hyvin todennäköistä, että Teddyn tappoi tämä sama henkilö." Met-viranomainen käynnisti operaatio Takahe -operaation tutkiakseen eläinten kuolemien välisiä yhteyksiä, ja viime kuussa asiantuntijat uudessa Surreyn rikosteknisessä laboratoriossa alkoivat tutkia uudelleen joitakin ruumiita uusien todisteiden löytämiseksi.</w:t>
      </w:r>
    </w:p>
    <w:p>
      <w:r>
        <w:rPr>
          <w:b/>
        </w:rPr>
        <w:t xml:space="preserve">Tulos</w:t>
      </w:r>
    </w:p>
    <w:p>
      <w:r>
        <w:t xml:space="preserve">Lemmikkikanin silpominen ja kuolema saattaa olla "Croydonin kissantappajan" viimeisin teko, väitetään.</w:t>
      </w:r>
    </w:p>
    <w:p>
      <w:r>
        <w:rPr>
          <w:b/>
        </w:rPr>
        <w:t xml:space="preserve">Esimerkki 1.4113</w:t>
      </w:r>
    </w:p>
    <w:p>
      <w:r>
        <w:t xml:space="preserve">Valvojat määräsivät ministerit toimimaan sen jälkeen, kun kävi ilmi, että lapsia pidettiin huoneissaan karanteenitoimenpiteenä Rainsbrookin turvakoulutuskeskuksessa. Robert Buckland kertoi Commonsin oikeusvaliokunnalle, että Northamptonshiren vankilassa oli "vakavia ongelmia". Sen ylläpitäjä MTC pyysi kansanedustajilta anteeksi. Joulukuussa Ofsted, HM Inspectorate of Prisons ja Care Quality Commission (CQC) antoivat "kiireellisen ilmoituksen" - ensimmäistä kertaa, kun ne käyttivät laillisia valtuuksiaan ja määräsivät oikeusministerin esittämään toimintasuunnitelman olosuhteiden parantamiseksi. Lokakuussa tehdyllä tarkastuskäynnillä tarkastajat havaitsivat, että keskukseen saapuvat 15-vuotiaat vangittiin kahden viikon karanteeniin koronaviruksen takia - ja heidät päästettiin ulos vain puoleksi tunniksi päivässä. Valvojat kävivät joulukuussa uudestaan keskuksessa ja totesivat, että heidän erittäin kriittisestä raportistaan huolimatta vain vähän oli muuttunut. Buckland kertoi valiokunnalle, että vaikka taudinpurkaus oli "mutkistanut asioita", Covid-19 "ei ole tekosyy". Hän sanoi, että käyttöön otettujen kansanterveystoimenpiteiden tarkoitus oli "ymmärretty väärin", mikä "johti sulkemiseen, ja me kaikki olemme yhtä mieltä siitä, että sitä ei voida hyväksyä". "Se oli kansanterveyden kannalta täysin oikea toimenpide, mutta mielestäni näiden menettelyjen väärinkäyttö johti vakaviin ongelmiin, joita käsittelemme tänään", hän lisäsi. Ministeri lupasi myös "päästä perille" Northamptonshiren ja Warwickshiren rajalla sijaitsevan vankilan ongelmista. MTC:n toimitusjohtaja Ian Mulholland, joka aloitti tehtävässä tammikuussa ja joka ei ollut vastuussa tarkastusten aikaan, pahoitteli syvästi "hyvin ilmeisiä puutteita". Hän kertoi komitealle keskittyvänsä ongelmien ratkaisemiseen, erityisesti "pitkäaikaisiin kulttuurikysymyksiin", ja lisäsi, että keskuksessa oli jo tapahtunut joitakin parannuksia. Mulholland sanoi: Mulholland sanoi: "Teimme väärin, enkä aio yrittää puolustella sitä, miten teimme väärin. "Toivon, että voin antaa teille jonkinlaisen vakuutuksen siitä, mitä aiomme tehdä parantaaksemme tilannetta tulevaisuudessa." Oikeusministeriön mukaan muissa nuorisovankiloissa ei ole havaittu vastaavia ongelmia. Etsi BBC News: East of England Facebookissa, Instagramissa ja Twitterissä. Jos sinulla on juttuehdotuksia, lähetä sähköpostia osoitteeseen eastofenglandnews@bbc.co.uk.</w:t>
      </w:r>
    </w:p>
    <w:p>
      <w:r>
        <w:rPr>
          <w:b/>
        </w:rPr>
        <w:t xml:space="preserve">Tulos</w:t>
      </w:r>
    </w:p>
    <w:p>
      <w:r>
        <w:t xml:space="preserve">Oikeusministeri on kutsunut lasten sulkemista nuorisovankilaan yli 23 tunniksi päivässä pandemian aikana "kohtuuttomaksi epäonnistumiseksi".</w:t>
      </w:r>
    </w:p>
    <w:p>
      <w:r>
        <w:rPr>
          <w:b/>
        </w:rPr>
        <w:t xml:space="preserve">Esimerkki 1.4114</w:t>
      </w:r>
    </w:p>
    <w:p>
      <w:r>
        <w:t xml:space="preserve">He väittävät, että jotkut ovat käyttäneet näitä palveluja "laittoman ja haitallisen tiedon levittämiseen, mikä vaarantaa vakavasti yleistä etua". Kiina on sanonut, että viimeaikaisissa terrorismin vastaisissa iskuissa pidätetyt epäillyt ovat jakaneet tietojaan räjähteiden valmistuksesta chat-palveluiden ja tekstiviestien välityksellä. Pikaviestisovelluksista on tullut Kiinassa erittäin suosittuja. Yhdellä suurimmista, WeChatilla, on yli 800 miljoonaa käyttäjää. Viime vuosina sosiaalisen median alustat ovat kasvattaneet suosiotaan kiinalaisten internetin käyttäjien keskuudessa, jotka haluavat ilmaista mielipiteensä ja jakaa suodattamatonta tietoa. Tämä on kuitenkin johtanut viranomaisten lisääntyneeseen valvontaan ja sensuuriin. Kiina jopa otti käyttöön lain, jonka nojalla hallitus voi vangita mikrobloggaajia, ja viime vuonna pidätettiin kymmeniä. Tämän jälkeen monet käyttäjät ovat jättäneet sosiaalisen median alustat ja siirtyneet mobiiliviestipalveluihin. "Vihamieliset voimat" Kiinan valtion omistama mediatoimisto Xinhua kertoi, että viimeisin kampanja kohdistuu pikaviestipalveluiden julkisiin tileihin, jotka voivat levittää tietoa laajalti ja mobilisoida seuraajia. Se aikoo puuttua niihin, jotka levittävät väkivaltaan, terrorismiin ja pornografiaan liittyviä huhuja ja tietoja. Kohteena ovat myös pikaviestipalveluja petoksiin käyttävät henkilöt. "Taistelemme päättäväisesti vihamielisten voimien soluttautumista vastaan sekä kotimaassa että ulkomailla", Xinhua siteerasi Kiinan valtion internetin tiedotustoimiston sanoja. Seitsemän pikaviestipalveluja tarjoavaa yritystä, mukaan lukien WeChat, Momo, Mi Talk ja Yixin, ovat suostuneet yhteistyöhön viranomaisten kanssa ja käynnistämään sisäisiä tarkastuksia, Xinhua sanoi.</w:t>
      </w:r>
    </w:p>
    <w:p>
      <w:r>
        <w:rPr>
          <w:b/>
        </w:rPr>
        <w:t xml:space="preserve">Tulos</w:t>
      </w:r>
    </w:p>
    <w:p>
      <w:r>
        <w:t xml:space="preserve">Kiinan viranomaiset ovat käynnistäneet kampanjan pikaviestipalveluiden väärinkäytösten "poistamiseksi".</w:t>
      </w:r>
    </w:p>
    <w:p>
      <w:r>
        <w:rPr>
          <w:b/>
        </w:rPr>
        <w:t xml:space="preserve">Esimerkki 1.4115</w:t>
      </w:r>
    </w:p>
    <w:p>
      <w:r>
        <w:t xml:space="preserve">Phyllida Lloyd ohjaa Julius Caesarin ja Henrik IV:n uusintaversiot sekä Myrskyn uuden tuotannon, jotka kaikki sijoittuvat naisvankilaan. Harriet Walter esittää Julius Caesarin Brutusta, Henrik IV:n kuningas Henrikiä ja Myrskyn Prosperoa. Uusi esityspaikka on avoinna 13 viikkoa 23. syyskuuta alkaen. Julius Caesar ja Henrik IV esitettiin Donmarin Covent Gardenissa vuosina 2012 ja 2014. Teatteri toivoo, että 25 prosenttia kaikista lipuista on ilmaisia 25-vuotiaille ja sitä nuoremmille uudella Young and Free -ohjelmalla, joka rahoitetaan pääasiassa sponsoroinnin ja hyväntekeväisyyden avulla. Taiteellinen johtaja Josie Rourke sanoi: "Muistan hyvin selvästi, millaisen kohun aiheutti ajatus naispuolisesta Shakespearesta, kun Phyllida Lloyd lavasti ensimmäisen kerran Julius Caesarin yhdessä Harriet Walterin kanssa vuonna 2012. "Phyllida Lloydin työ tämän monipuolisen, pelkästään naisista koostuvan ryhmän kanssa on ollut todella uraauurtavaa, ja neljän vuoden aikana teatteri on päässyt keskustelun ja muutoksen pikakaistalle. "Näiden Young and Free -lippujen myötä on aika yhdistää kysymyksemme siitä, kuka saa näytellä näitä rooleja, uudistettuun tehtävään sen puolesta, kuka saa kokea ne." Kuukauden mittaisen esityksensä jälkeen Lontoon uudessa esityspaikassa The Tempest siirtyy lokakuussa Broadwaylle osana Donmarin New Yorkin kauden ohjelmistoa, joka kestää heinäkuusta helmikuuhun 2017. James Grahamin näytelmä Privacy, jonka pääosassa nähdään Daniel Radcliffe, ja Christopher Hamptonin Les Liaisons Dangereuses esitetään myös New Yorkissa.</w:t>
      </w:r>
    </w:p>
    <w:p>
      <w:r>
        <w:rPr>
          <w:b/>
        </w:rPr>
        <w:t xml:space="preserve">Tulos</w:t>
      </w:r>
    </w:p>
    <w:p>
      <w:r>
        <w:t xml:space="preserve">Lontoon Donmar Warehouse avaa King's Crossiin tilapäisen teatterin, jossa nähdään yhtiön Shakespeare-trilogia, jossa on vain naisia.</w:t>
      </w:r>
    </w:p>
    <w:p>
      <w:r>
        <w:rPr>
          <w:b/>
        </w:rPr>
        <w:t xml:space="preserve">Esimerkki 1.4116</w:t>
      </w:r>
    </w:p>
    <w:p>
      <w:r>
        <w:t xml:space="preserve">By News from Elsewhere......as found by BBC Monitoring Geologit löysivät Bullendorfin läheltä aluetta kartoittaessaan esihistoriallisen olennon molemmat syöksyhampaat, joista kumpikin on 2,5 metrin pituinen, sekä osan sen selkärangasta, kertoo Kronen Zeitung -sivusto. Jäännökset ovat iästään huolimatta huomattavan hyvässä kunnossa. "Tämän laatuiset löydöt ovat hyvin harvinaisia", sanoo paleontologi tohtori Oleg Mandic Wienin luonnonhistoriallisesta museosta. "Erityisesti 2,5 metriä pitkät syöksyhampaat ovat harvinaisuus." Museon mukaan geologiset olosuhteet ja syöksyhampaiden muoto viittaavat siihen, että kyseessä ei todennäköisesti ole ollut "tavallinen" villamammutti, joka oli alueella laajalti levinnyt jääkauden loppupuolella, vaan paljon vanhempi laji. Asiantuntijat peittivät valtavat syöksyhampaat kipsisiteillä suojellakseen niitä museoon kuljetuksen aikana, ja nyt niiden on yritettävä säilyttää ne ennen kuin niitä voidaan analysoida. "Meidän on ennen kaikkea estettävä luita kuivumasta, sillä muuten ne haurastuvat nopeasti", Mandic sanoo. Ryhmä toivoo löytävänsä lisää löytöjä tutkimuksensa tueksi. Seuraava juttu: Käytä #NewsfromElsewhere, jotta pysyt ajan tasalla uutisistamme Twitterissä.</w:t>
      </w:r>
    </w:p>
    <w:p>
      <w:r>
        <w:rPr>
          <w:b/>
        </w:rPr>
        <w:t xml:space="preserve">Tulos</w:t>
      </w:r>
    </w:p>
    <w:p>
      <w:r>
        <w:t xml:space="preserve">Tutkijat ovat löytäneet Koillis-Itävallassa sijaitsevalta rakennustyömaalta kaksi mammutin syöksyhammasta, joiden uskotaan olevan miljoona vuotta vanhoja.</w:t>
      </w:r>
    </w:p>
    <w:p>
      <w:r>
        <w:rPr>
          <w:b/>
        </w:rPr>
        <w:t xml:space="preserve">Esimerkki 1.4117</w:t>
      </w:r>
    </w:p>
    <w:p>
      <w:r>
        <w:t xml:space="preserve">Manhattanin piirituomari Naomi Reice Buchwald sanoi, että hänen @realDonaldTrump-tilinsä käytön estäminen loukkaisi oikeutta sananvapauteen. Trumpia ja muita Valkoisen talon virkamiehiä vastaan nostettu oikeusjuttu juontaa juurensa hänen päätöksestään estää useita verkkokriitikoita. Valkoinen talo ei ole vielä kommentoinut tuomarin päätöstä. Kanteen nosti The Knight First Amendment Institute at Columbia University niiden seitsemän Twitter-käyttäjän puolesta, jotka Trump oli estänyt, koska he olivat arvostelleet häntä tai pilkanneet häntä verkossa. Keskiviikkona tuomari yhtyi heidän väitteeseensä, jonka mukaan sosiaalisen median foorumi on kaikille Yhdysvaltain kansalaisille myönnettävä "nimetty julkinen foorumi". "Tässä tapauksessa meidän on pohdittava, voiko julkinen virkamies ensimmäisen perustuslain muutoksen mukaisesti "estää" henkilön Twitter-tilinsä käytön vastauksena kyseisen henkilön ilmaisemiin poliittisiin näkemyksiin, ja onko analyysi erilainen sen vuoksi, että kyseinen julkinen virkamies on Yhdysvaltojen presidentti", tuomari totesi lausunnossaan. "Vastaus molempiin kysymyksiin on ei." Tuomari hylkäsi Trumpin asianajajien väitteen, jonka mukaan "ensimmäistä lisäystä ei sovelleta tässä tapauksessa ja että presidentin henkilökohtaiset ensimmäisen lisäyksen edut syrjäyttävät kantajien edut". Trumpilla on yli 52 miljoonaa seuraajaa Twitterissä, joka on hänen suosimansa sosiaalisen median foorumi, johon hän liittyi maaliskuussa 2009. Hän välttelee usein Yhdysvaltain presidentin virallista Twitter-tiliä @POTUS sekä Valkoisen talon omaa lehdistötoimistoa virallisten ilmoitusten tekemisessä. Yksi Trumpin estämistä henkilöistä, Holly O'Reilly, joka käyttää tiliä @AynRandPaulRyan, estettiin viime toukokuussa sen jälkeen, kun hän oli julkaissut GIF-kuvan Trumpin tapaamisesta paavi Franciscuksen kanssa. Kuva, jossa joidenkin mukaan paavi tuijotti herra Trumpia, oli otsikoitu: "Aika lailla näin koko maailma näkee sinut." Pian estämisen jälkeen hän kertoi Time Magazinelle, että "se on kuin FDR olisi vienyt radioni pois", viitaten Franklin Delano Rooseveltiin - toisen maailmansodan aikaiseen presidenttiin, joka puhui suoraan amerikkalaisille niin sanotuilla takkahuonekeskusteluillaan. Aiemmin oikeudenkäynnin aikana tuomari Buchwald ehdotti, että presidentti, joka ei ollut paikalla, voisi yksinkertaisesti mykistää tilit, joita hän ei halua nähdä. Twitterissä ihmiset eivät pysty näkemään tai vastaamaan sellaisten tilien twiitteihin, jotka ovat estäneet heidät. Jos Trump kuitenkin mykistäisi tilin, hän ei näkisi kyseisen käyttäjän twiittejä, mutta käyttäjä voisi silti nähdä hänen twiittinsä ja vastata niihin. On epäselvää, aikooko Trump nyt poistaa arvostelijoidensa estot, mutta tuomari vihjasi, että presidentti voi joutua oikeustoimiin, jos hän ei noudata päätöstä. Hän kirjoitti, että "koska kaikkien valtion virkamiesten oletetaan noudattavan lakia, kun oikeuslaitos on sanonut, mikä laki on, meidän on oletettava, että presidentti [ja hänen sosiaalisen median johtajansa] korjaavat estämisen, jonka olemme todenneet perustuslain vastaiseksi". Trumpin turvallinen tila Analyysi Dave Lee, BBC:n Pohjois-Amerikan teknologiatoimittaja, San Francisco Twitterin osalta ensimmäinen lisäys antaa Yhdysvaltain kansalle oikeuden puhua presidentistä - mutta se ei pakota häntä kuuntelemaan. Vaikka tuomioistuin on todennut estämisen olevan perustuslain vastaista, se sanoi, että mahdollisuus mykistää henkilö ei ole - ja niinpä presidentin ja hänen sosiaalisen median tiiminsä vaalima turvallinen tila säilyy suurimmaksi osaksi ennallaan. Tätä kirjoittaessani hän seuraa vain 46:ta ihmistä, enimmäkseen perheenjäseniä ja Fox Newsin juontajia. Monille niistä, jotka hän on estänyt, siitä on tullut kunniamerkki - #blockedbytrump-aihe on syntynyt tapana juhlia sitä, että Donald on sulkenut heidät ulkopuolelle. Trumpin twiitit ovat kuitenkin tärkeä keino, jolla presidentti kommunikoi kansansa kanssa. Miten tahansa historia katsookin taaksepäin sitä, mitä hänen hallinnossaan tänään tapahtuu, twiitit muodostavat ratkaisevan osan tätä kirjaa. Ja vaikka jotkut ovat väittäneet, että kaikki Trumpin estämät henkilöt voivat nähdä hänen twiittinsä kirjautumalla ulos, se ei välttämättä anna kokonaiskuvaa. Yksi keskiviikkona lähetetty twiitti ei esimerkiksi näy ulos kirjautuneiden käyttäjien syötteessä, koska se on "vastaus". Estäminen estää myös vastaamasta tai lainaamasta sanottua. Suurempi vaikutus on kuitenkin se, että tämä päätös koskee kaikkia Yhdysvaltain virkamiehiä. Näin ollen Trump ei ole ainoa, joka käy läpi ja poistaa estot, jos hän pitää niitä epämiellyttävinä.</w:t>
      </w:r>
    </w:p>
    <w:p>
      <w:r>
        <w:rPr>
          <w:b/>
        </w:rPr>
        <w:t xml:space="preserve">Tulos</w:t>
      </w:r>
    </w:p>
    <w:p>
      <w:r>
        <w:t xml:space="preserve">Yhdysvaltain presidentti Donald Trump ei saa "estää" Twitterin käyttäjiä katsomasta hänen verkkoprofiiliaan poliittisten mielipiteidensä vuoksi, on New Yorkissa toimiva tuomari päättänyt.</w:t>
      </w:r>
    </w:p>
    <w:p>
      <w:r>
        <w:rPr>
          <w:b/>
        </w:rPr>
        <w:t xml:space="preserve">Esimerkki 1.4118</w:t>
      </w:r>
    </w:p>
    <w:p>
      <w:r>
        <w:t xml:space="preserve">Ayrissa sijaitseva Marine Biopolymers Ltd. -yritys louhisi merilevästä luonnollisia polymeerejä käytettäväksi elintarvikkeissa ja lääkkeissä. Se on julkaissut selvityksen osana työtään yhden tai useamman viisivuotisen lisenssin hakemiseksi. Suunnitelman mukaan satomäärä kasvaisi vuosien mittaan noin 1 300 tonnista 30 000 tonniin märkäpainosta. Rakkolevää jalostettaisiin Mallaigissa Länsi-Highlandsissa sijaitsevassa laitoksessa. Raportissa yhtiö ilmoitti, että se välttäisi herkkiä meriympäristöjä, eikä merenpohjan alueita korjattaisi uudelleen tietyn ajan kuluessa, jotta levä voisi palautua.</w:t>
      </w:r>
    </w:p>
    <w:p>
      <w:r>
        <w:rPr>
          <w:b/>
        </w:rPr>
        <w:t xml:space="preserve">Tulos</w:t>
      </w:r>
    </w:p>
    <w:p>
      <w:r>
        <w:t xml:space="preserve">Eräs yritys on ehdottanut, että Skotlannin länsirannikolla kerättäisiin kaupallisesti tonnia luonnonvaraista merilevää.</w:t>
      </w:r>
    </w:p>
    <w:p>
      <w:r>
        <w:rPr>
          <w:b/>
        </w:rPr>
        <w:t xml:space="preserve">Esimerkki 1.4119</w:t>
      </w:r>
    </w:p>
    <w:p>
      <w:r>
        <w:t xml:space="preserve">Rory Cellan-JonesTeknologian kirjeenvaihtaja@BBCRoryCJon Twitter Kiista siitä, että Internet-palveluntarjoajien (ISP) on pakko säilyttää paljon enemmän tietoja käyttäjiensä verkkotoiminnasta, on kestänyt kolme parlamenttia. Ajatus tuli ensimmäisen kerran esille viimeisen työväenpuolueen hallituksen aikana, mutta konservatiivien ja liberaalidemokraattien vastustus torjui sen. Kokoomus herätti sen uudelleen henkiin, mutta Theresa Mayn suunnitelmat - jotka kutsuttiin välittömästi nuuskimisoikeuskirjaksi - torjuivat hänen liberaalidemokraattiset kumppaninsa. Nyt kuningattaren puheessa on esitetty paljon laajempi ehdotus uudeksi tutkintavaltuuksia koskevaksi laiksi. Hallitus sanoo, että se "antaa poliisille ja tiedustelupalveluille välineet, joiden avulla voimme pitää sinut ja perheesi turvassa", "säilyttää tiedustelupalveluiden kyvyn kohdistaa terroristien verkkoviestintää" ja "kattaa kaikki tutkintavaltuudet, mukaan lukien viestintätiedot, joiden osalta hallitus on jo pitkään ollut sitä mieltä, että puutteelliset valmiudet vaarantavat ihmishenkiä". Se on siis sekä laaja-alainen että epämääräinen, sillä siinä luvataan antaa viranomaisille välineet, joita ne tarvitsevat rikollisten jäljittämiseen monimutkaisessa verkkomaailmassa, mutta siinä ei vielä määritellä, kuinka pitkälle viranomaiset saavat mennä. Open Rights Group (ORG), joka kampanjoi lisääntyvää valvontaa vastaan, on vakuuttunut siitä, että kyseessä on niin sanotun nuuskimisperuskirjan paluu, jossa lisätään koko väestöön kohdistuvaa tiedonkeruuta ja tietojen säilyttämistä koskevia valtuuksia sekä hyökätään salausta vastaan. ORG:n toiminnanjohtaja Jim Killock uskoo, että lakiehdotuksella on kaksi päämäärää: Edward Snowdenin paljastamien tiedustelupalvelujen nykyisten käytäntöjen kodifiointi ja Internet-palveluntarjoajien harjoittaman tietojen säilyttämisen laajentaminen. Hän kuitenkin uskoo, että koska Googlen ja Facebookin kaltaiset yritykset käyttävät yhä enemmän salausta, ei riitä, että Internet-palveluntarjoajia määrätään säilyttämään asiakkaidensa tiedot: "Tulee hyvin mielenkiintoinen keskustelu siitä, voiko hallitus murtaa salauksen vai määrätä yritykset murtautumaan siihen." Killock uskoo, että salauksen käyttö on lisääntynyt. Internet-palveluntarjoajat, jotka ovat terävimmässä päässä, suhtautuvat hallituksen suunnitelmiin varovaisemmin. Niiden ammattijärjestö ISPA antoi lausunnon, jossa se suhtautui myönteisesti siihen, että hallitus oli luvannut ottaa huomioon viestintätietojen sieppausta koskevien lakien riippumattoman Andersonin tarkistuksen. Se kuitenkin varoitti, että "on tarpeen tasapainottaa asianmukaisesti turvallisuus, yksityisyys, teollisuudelle aiheutuvat kustannukset ja säilyttää Yhdistyneen kuningaskunnan maine johtavana paikkana, jossa voi harjoittaa liiketoimintaa verkossa". Internet-palveluntarjoajat epäilevät myös, että suunnitelmissa on mahdollisesti hyökätä salausta vastaan. Hallituksella on selkeä vaalitoimeksianto, ja poliisi ja tiedustelupalvelut painostavat sitä antamaan niille lisää mahdollisuuksia verkkotaisteluihin. Jos suunnitelmiin sisältyy verkkoviestinnän salassa pitävien koodien murtaminen, vastustus on kuitenkin voimakasta. Vastustus ei todennäköisesti tule niinkään oppositiopoliitikoilta vaan globaaleilta teknologiajätiltä.</w:t>
      </w:r>
    </w:p>
    <w:p>
      <w:r>
        <w:rPr>
          <w:b/>
        </w:rPr>
        <w:t xml:space="preserve">Tulos</w:t>
      </w:r>
    </w:p>
    <w:p>
      <w:r>
        <w:t xml:space="preserve">Viranomaisten rikollisten ja terroristien tarkkailutoiminnan myöhästynyt nykyaikaistaminen - vai perusoikeuksiamme heikentävä nuuskimisperuskirja (Snooper's Charter)? Kuningattaren puheessa esitetty ehdotus "viestintätietoja koskevan lainsäädännön nykyaikaistamisesta" jakaa mielipiteitä. Mutta valmistautukaa uuteen pitkään taisteluun siitä, miten laki muotoillaan ja millainen tasapaino siinä saavutetaan yksityisyyden ja yleisen turvallisuuden välillä.</w:t>
      </w:r>
    </w:p>
    <w:p>
      <w:r>
        <w:rPr>
          <w:b/>
        </w:rPr>
        <w:t xml:space="preserve">Esimerkki 1.4120</w:t>
      </w:r>
    </w:p>
    <w:p>
      <w:r>
        <w:t xml:space="preserve">Sekä maataloushistoriallinen museo että pitkäaikainen saippuasarja alkoivat vuonna 1951. Museon markkinointivastaavan Alison Hiltonin mukaan molemmat laitokset aloittivat toimintansa samankaltaisista syistä. Hän sanoi: "Toisen maailmansodan jälkeisinä vuosina maataloudessa tehtiin monia innovaatioita. "BBC:llä oli maanviljelijöihin perustuvia radio-ohjelmia, mutta ne eivät olleet kovin suosittuja. "Radio 4:n The Archers -ohjelman oli tarkoitus olla 'maanviljelijä Dick Barton', joka oli tuolloin suosittu rikossarja. BBC halusi kuitenkin tiedottaa myös maanviljelijöille." Vaikka The Archersista tuli nopeasti suosittua viihdettä, sitä käytettiin myös edistämään nykyaikaisia viljelymenetelmiä, ja siinä otettiin neuvoja maatalousministeriöltä. Maatalouden esineistöä Samaan aikaan Readingin yliopiston maatalousosastolla työskennellyt akateemikko John Higgs huomasi, että perinteiset viljelymenetelmät olivat katoamassa Englannin maaseudulta. Hän perusti Museum of English Rural Life -museon säilyttääkseen historiallisia maatalousesineitä tuleville sukupolville. Hilton sanoi: "Dan Archer aloitti vuonna 1951 kahdella hevosella ja vaihtoi ne harmaaseen Ferguson-traktoriin, joka on itse asiassa museossa esillä." The Archersin 60 vuoden aikana saippuasarjassa on käsitelty maatalouskysymyksiä luomuviljelyn noususta BSE-kriisiin ja suu- ja sorkkatautiin. Myös Museum of English Rural Life on pyrkinyt kulkemaan ajan mukana, ja sen kokoelmissa on nykyaikaisempia maaseutuelämään liittyviä esineitä, kuten Laura Ashleyn mekko, Greenham Common -juliste ja Woodland Folk -järjestön merkki. Museo on myös muuttanut alkuperäisistä tiloistaan Readingin yliopiston Whiteknightsin kampuksella nykyiseen sijaintipaikkaansa Redlands Roadilla. Archers-näyttelyssä on valokuvia, kuvamateriaalia ja muistoesineitä, jotka kertovat The Archersin historiasta vuodesta 1951 nykypäivään.</w:t>
      </w:r>
    </w:p>
    <w:p>
      <w:r>
        <w:rPr>
          <w:b/>
        </w:rPr>
        <w:t xml:space="preserve">Tulos</w:t>
      </w:r>
    </w:p>
    <w:p>
      <w:r>
        <w:t xml:space="preserve">Readingin maaseutumuseon ja The Archersin 60-vuotisjuhlanäyttely on avattu.</w:t>
      </w:r>
    </w:p>
    <w:p>
      <w:r>
        <w:rPr>
          <w:b/>
        </w:rPr>
        <w:t xml:space="preserve">Esimerkki 1.4121</w:t>
      </w:r>
    </w:p>
    <w:p>
      <w:r>
        <w:t xml:space="preserve">Cherry WilsonBBC News Miksi? Koska olet viettänyt viimeiset kahdeksan tuntia katsellen suosikkisarjaasi Netflixissä. Suoratoistopalvelusta on tullut iso osa elämäämme, ja ääritapauksissa se on johtanut jopa riippuvuuteen. 26-vuotiaan intialaisen miehen kerrotaan ilmoittautuneen vieroitushoitoon katsottuaan sarjoja ja elokuvia sulkeutuakseen todellisuuden ulkopuolelle. Mitkä ovat siis merkkejä siitä, että sinun pitäisi ehkä poistaa punamusta kuvake elämästäsi? Peruutat synttäritilaisuuksiin menemisen Kaverisi juhlat ovat olleet kalenterissa jo ikuisuuden, ja olet jopa ostanut pullon viiniä lahjaksi. Kello on kuitenkin jo 18.00, ja olet saanut Netflixin avulla selville, että ulkona vaanii Stranger Things. Käynnistät ryhmäkeskustelun ja lähetät sen tekosyyn. "Ah, minulla on päänsärky, joten en taida ehtiä tänään." Ratkaisu: Muistuta itsellesi, että hirviöt eivät ole todellisia, pukeudu ja astu ulos oikeaan maailmaan. Ehdit silti paikalle viimeisiin tilauksiin. 'Anteeksi'-viesti tuo hikipuserot esiin Kirjaudut sisään, valmiina katsomaan uusimman jakson Suits-sarjaa, ja pelätty virheilmoitus ilmestyy. "Anteeksi, liian monta ihmistä käyttää tiliäsi juuri nyt." Jep, sinä, serkkusi, kumppanisi, naapurisi ja koirasi tekevät kaikki samaa. Kysymykset alkavat pyörimään päässäsi. "Kenet perheenjäsenen voit potkaista pois ensin?", "Kannattaako tämän takia erota?" ja "Kenellä on lopullinen valta vaihtaa salasana?"." Ratkaisu: Taulukkolaskenta, johon on merkitty nimiä ja jossa kullekin perheenjäsenelle on varattu omat aikaväliensä. Tai maksa vain omasta tilistäsi. Kohtelet Netflixin Twitter-tilejä kuin kavereitasi Olet vihdoin kirjautunut ulos Netflix-tililtäsi ja alat selata Twitter-feediäsi. "Liian hauskaa", sanot, kun tarkastelet aikajanallasi olevia meemejä ja sutkautuksia suosikkiohjelmistasi. Alat uudelleentwiittaamaan ja vastaamaan. Mutta hetkinen... juttelet Netflixin kanssa. Netflixin eri tileiltä tulevien sarjamuistutusten virtaa on vaikea paeta loputtomien nokkelien twiittien ansiosta. Sen sijaan alat uskoa, että suoratoistopalvelu tuntee sinut paremmin kuin paras ystäväsi. Ratkaisu: Kirjaudu ulos, ota puhelin käteen, soita ystäväsi numeroon ja oikeasti juttele. Ero Sydämesi on kipeä, unen saaminen on vaikeaa ja mietit, miten aiot jatkaa elämääsi. Ei, toinen puoliskosi ei ole juuri jättänyt sinua. Se on tunne, jonka tunnet, kun olet katsonut Netflix-draaman viimeisen jakson. Suoratoistopalvelu on tunnettu siitä, että se antaa sinulle mahdollisuuden binge-watchata kokonaisen sarjan. Asioiden on kuitenkin aina tultava tiensä päähän, ja sydänsurut ovat todellisia. Mutta kuten missä tahansa erossa, on olemassa mahdollisuus, että palaatte yhteen vuoden päästä (kun uusi kausi alkaa). Tai sitten on aina seuraava ihastus. Kymmenen kautta Ystäviä, kuka tahansa? Ratkaisu: Poista Netflix, lataa Tinder.</w:t>
      </w:r>
    </w:p>
    <w:p>
      <w:r>
        <w:rPr>
          <w:b/>
        </w:rPr>
        <w:t xml:space="preserve">Tulos</w:t>
      </w:r>
    </w:p>
    <w:p>
      <w:r>
        <w:t xml:space="preserve">Kello on 22.00 sunnuntai-iltana, olet vielä pyjama päällä ja illallisesi oli Doritos-taikinapähkinöitä, jotka oli huuhdeltu alas appelsiinitangotölkillä.</w:t>
      </w:r>
    </w:p>
    <w:p>
      <w:r>
        <w:rPr>
          <w:b/>
        </w:rPr>
        <w:t xml:space="preserve">Esimerkki 1.4122</w:t>
      </w:r>
    </w:p>
    <w:p>
      <w:r>
        <w:t xml:space="preserve">NHS:n tietopalveluiden osaston (ISD) mukaan Skotlannissa tehtiin 784 todennäköistä itsemurhaa vuonna 2018, kun vuonna 2017 niitä oli 680. Kansallinen mielenterveysjärjestö SAMH kuvaili lukuja "tuhoisiksi". Mielenterveysministeri Clare Haughey sanoi, että kasvu oli "huolestuttavaa" - mutta se oli vastakohtana itsemurhien määrän laskulle edellisen vuosikymmenen aikana. ISD:n uusissa luvuissa korostetaan, että itsemurhien määrä on kolme kertaa suurempi Skotlannin köyhimmillä alueilla. Niistä käy myös ilmi, että miehet tappavat itsensä huomattavasti todennäköisemmin kuin naiset. Taustalla olevat syyt Skotlannissa on 1990-luvun alusta lähtien ollut korkeampi itsemurhien määrä kuin koko Yhdistyneessä kuningaskunnassa, vaikka ISD:n mukaan tämä voi johtua kirjaamiskäytäntöjen vaihtelusta. Haughey lisäsi: "Haluamme luoda Skotlannin, jossa itsemurhat ovat ehkäistävissä ja jossa jokainen itsemurhaa harkitseva saa tarvitsemansa tuen. "Skotlanti ei ole yksin itsemurhien ehkäisytyössä, ja aiomme tehdä lisätutkimuksia selvittääksemme syitä, jotka ovat syynä vuonna 2018 tapahtuneeseen kasvuun." Hän sanoi, että hallitus on sitoutunut jatkamaan itsemurhien määrän laskua vuosina 2004-2008 ja 2014-2018. "Työskentelemme mielenterveys- ja itsemurhien ehkäisyryhmien rinnalla yleisen tietoisuuden lisäämiseksi ja kriisitukipalvelujen parantamiseksi riskiryhmille", hän lisäsi. Skotlannin hallitus julkaisi itsemurhien ehkäisyn toimintasuunnitelmansa elokuussa 2018. Kansallinen itsemurhien ehkäisyn johtoryhmä on perustettu, ja sen on määrä julkaista ensimmäinen vuosikertomuksensa syyskuussa. "Karu muistutus" SAMHin toimitusjohtaja Billy Watson sanoi: "Useiden vuosien yleisen laskusuuntauksen jälkeen on järkyttävä uutinen, että Skotlannissa kuoli viime vuonna huomattavasti enemmän ihmisiä itsemurhaan kuin edellisenä vuonna. "Tämänpäiväiset luvut osoittavat, että meidän on kansakuntana kaksinkertaistettava ponnistuksemme itsemurhien syiden ymmärtämiseksi, jotta voimme auttaa kaikkia niitä tarvitsevia. "Me SAMH:ssa olemme sitoutuneet tekemään osamme tässä asiassa." Samaritans Scotland -järjestön toiminnanjohtaja James Jopling sanoi, että järjestö on "erityisen huolestunut" alle 25-vuotiaiden itsemurhien määrän kasvusta, joka on noussut korkeimmalle tasolleen sitten vuoden 2007. "Vuosien tasaisen edistymisen jälkeen tämän pitäisi olla jyrkkä muistutus siitä, että tarvitaan lisätoimia, jotta kaikkia itsemurhiin johtavia tekijöitä - erityisesti nuorten keskuudessa - voidaan ymmärtää paremmin ja puuttua niihin", hän sanoi. Tietoa ja neuvoja Jos sinä tai joku tuttavasi kamppailee tässä jutussa esiin tulleiden kysymysten kanssa, saat tukea BBC Action Line -palvelusta.</w:t>
      </w:r>
    </w:p>
    <w:p>
      <w:r>
        <w:rPr>
          <w:b/>
        </w:rPr>
        <w:t xml:space="preserve">Tulos</w:t>
      </w:r>
    </w:p>
    <w:p>
      <w:r>
        <w:t xml:space="preserve">Skotlannissa itsemurhien määrä kasvoi viime vuonna 15 prosenttia virallisten lukujen mukaan.</w:t>
      </w:r>
    </w:p>
    <w:p>
      <w:r>
        <w:rPr>
          <w:b/>
        </w:rPr>
        <w:t xml:space="preserve">Esimerkki 1.4123</w:t>
      </w:r>
    </w:p>
    <w:p>
      <w:r>
        <w:t xml:space="preserve">Pelastuspalvelut kutsuttiin paikalle Crossmichaelin kylässä noin klo 04:00. Poliisin mukaan palomiehet olivat sammuttaneet tulipalon, mutta nainen - Main St:ssä sijaitsevan talon ainoa asukas - todettiin kuolleeksi paikan päällä. Poliisi lisäsi, että tapauksen tutkinta on käynnissä ja raportti toimitetaan syyttäjäviranomaiselle. Craig McGoldrick, Skotlannin palo- ja pelastuspalvelun Dumfriesin ja Gallowayn alueen vanhempi päällystöpäivystäjä, sanoi, että he saivat hälytyksen hieman ennen kello 04:00. "Operaatiojohto otti käyttöön kolme laitetta ja kolme palomiestä. Paikalliset miehistömme työskentelivät palon rajoittamiseksi ja sammuttamiseksi", hän sanoi. "Valitettavasti iäkäs nainen menehtyi tapahtumapaikalla. "Ajatuksemme ovat hänen perheensä, ystäviensä ja muun yhteisön luona tänä vaikeana aikana." Aiheeseen liittyvät Internet-linkit Poliisi Skotlanti SFRS</w:t>
      </w:r>
    </w:p>
    <w:p>
      <w:r>
        <w:rPr>
          <w:b/>
        </w:rPr>
        <w:t xml:space="preserve">Tulos</w:t>
      </w:r>
    </w:p>
    <w:p>
      <w:r>
        <w:t xml:space="preserve">91-vuotias nainen on kuollut varhain aamulla Etelä-Skotlannissa sattuneessa tulipalossa.</w:t>
      </w:r>
    </w:p>
    <w:p>
      <w:r>
        <w:rPr>
          <w:b/>
        </w:rPr>
        <w:t xml:space="preserve">Esimerkki 1.4124</w:t>
      </w:r>
    </w:p>
    <w:p>
      <w:r>
        <w:t xml:space="preserve">Esther Kiobel todistaa Haagin tuomioistuimessa ja vaatii korvauksia alankomaalaiselta yritykseltä. Hän on yksi neljästä naisesta, jotka syyttävät Shellin olleen osallisena siihen, että Nigerian armeija hirtti heidän miehensä vuonna 1995. Shell kiistää syytökset. Aktivistit johtivat joukkomielenosoituksia Nigerian Ogonilandin öljyvahinkoja vastaan. Protesteja pidettiin suurena uhkana silloiselle sotilashallitsijalle kenraali Sani Abachalle ja Shellille. Heidän johtajanaan oli kirjailija Ken Saro-Wiwa, joka oli yksi sotilashallinnon hirttämistä yhdeksästä aktivistista. Heidän teloituksensa aiheuttivat maailmanlaajuista paheksuntaa ja johtivat Nigerian erottamiseen Kansainyhteisön jäsenyydestä yli kolmeksi vuodeksi. Kaksi leskistä oli läsnä oikeudessa, mutta kahdelta muulta evättiin viisumit. Millainen tunnelma oikeudessa vallitsi? Yli kaksi vuosikymmentä myöhemmin muistot teloituksista saavat lesket yhä itkemään, kertoo BBC:n Anna Holligan oikeudesta. Rouva Kiobel pyyhki silmiään ja kuvaili värisevällä äänellä miestään Barinem Kiobelia "hyväsydämiseksi", toimittajamme lisää. Shellin edustajat katselivat vierestä. Eräässä vaiheessa yhden heistä puhelin soi leskien pyyhkiessä silmiään, mikä sai tuomarit muistuttamaan kaikkia pitämään laitteensa äänettömällä, toimittajamme kertoo. Mitä muuta rouva Kiobel on sanonut? Kirjallisessa lausunnossaan hän sanoi menettäneensä "ihanan aviomiehen" ja "parhaan ystävän". Hän lisäsi: "Shell tuli elämääni ottamaan parhaan kruunun, jota olen koskaan kantanut, pois päästäni. Shell tuli elämääni tehdäkseen minusta köyhän lesken, jonka kaikki yritykset on suljettu. Shell tuli elämääni tehdäkseen minusta pakolaisen, joka eli ankarissa oloissa, ennen kuin tulin Yhdysvaltoihin [pakolaisohjelman] kautta, ja nyt [olen] kansalainen. "Perheeni ja minun kokemani väärinkäytökset ovat niin kauhea kokemus, että ne ovat jättäneet meidät traumatisoituneiksi tähän päivään asti ilman apua. Olemme kaikki eläneet niin paljon kipua ja tuskaa, mutta sen sijaan, että olisin luovuttanut, ajatus siitä, miten häikäilemättömästi mieheni tapettiin... on kannustanut minua pysymään sitkeänä taistelussani oikeuden puolesta. "Nigeria ja Shell tappoivat edesmenneen aviomieheni: Tohtori Barinem Kiobel ja hänen maanmiehensä Kenule Tua Saro Wiwa, John Kpuinen, Baribor Bera, Paul Levula, Nordu Eawo ja muut [viattomat] sielut. "Mieheni ja muut tapettiin... Muisto fyysisestä kidutuksesta, jota perheeni ja minä jouduimme kokemaan, on pysynyt tuoreena mielessäni, ja aina kun katson tapauksen aikana saamani vamman arpea, sydämeni raivoaa oikeudenmukaisuuden puolesta entistä enemmän." Mikä on Shellin vastaus? Yritys totesi lausunnossaan, että teloitukset olivat "traagisia tapahtumia, jotka järkyttivät meitä syvästi". Lausunnossa lisätään: "Shell-konserni vetosi muiden järjestöjen ja yksityishenkilöiden ohella Nigerian silloiselle sotilashallitukselle armahduksen puolesta. Syvästi pahoillamme olemme, että näitä vetoomuksia ei kuultu. "Olemme aina kiistäneet mahdollisimman jyrkästi tässä traagisessa tapauksessa esitetyt väitteet. SPDC [Shell Petroleum Development Company] ei tehnyt yhteistyötä viranomaisten kanssa yhteisön levottomuuksien tukahduttamiseksi, se ei millään tavoin rohkaissut tai kannattanut mitään väkivallantekoja Nigeriassa, eikä sillä ollut mitään osuutta näiden miesten pidätykseen, oikeudenkäyntiin ja teloitukseen. "Mielestämme todisteet osoittavat selvästi, ettei Shell ollut vastuussa näistä järkyttävistä tapahtumista." Miksi aktivistit hirtettiin? Saro-Wiwa ja kahdeksan muuta aktivistia teloitettiin salaisen oikeudenkäynnin jälkeen, jossa heidät tuomittiin neljän ogoni-perinteisen johtajan murhasta. He kiistivät syytteen ja sanoivat, että heidät lavastettiin syyllisiksi. Yhdistyneen kuningaskunnan silloinen pääministeri John Major kuvasi oikeudenkäyntiä "vilpilliseksi" ja sanoi sen johtaneen "oikeudelliseen murhaan". Saro-Wiwa sanoi oikeudenkäynnissä, että tapauksen tarkoituksena oli estää ogonilaisia taistelemasta öljyvahinkoja vastaan, jotka olivat tuhonneet alueen ympäristön ja aiheuttaneet köyhyyttä ja sairauksia. Saro-Wiwa oli ollut mukana perustamassa Ogoni-kansan selviytymisliikettä (Mosop) vuonna 1990 ja käynnistänyt joukkokampanjoita saadakseen korvauksia ympäristövahingoista ja vaatiakseen alueelle oikeudenmukaista osuutta öljytuloista. Mitä toinen leski sanoi? Victoria Bera sanoi oikeudelle antamassaan lausunnossa, että hän oli raskaana ensimmäisellä lapsellaan, kun armeija pidätti hänen miehensä Baribor Beran. Hän sanoi: "Mieheni pidättäminen ja myöhempi teloitus teki koko perheestä hyvin vaikeaa, myös muille sukulaisille, jotka olivat riippuvaisia hänen taloudellisesta tuestaan. "Tuska, jossa olen elänyt nämä vuodet, ei tunnu katoavan, vaikka mitä tekisin, varsinkin kun katson poikaani, joka joutui kasvamaan ilman isää... "Tarvitsen oikeutta. Tarvitsen oikeutta kansalleni."</w:t>
      </w:r>
    </w:p>
    <w:p>
      <w:r>
        <w:rPr>
          <w:b/>
        </w:rPr>
        <w:t xml:space="preserve">Tulos</w:t>
      </w:r>
    </w:p>
    <w:p>
      <w:r>
        <w:t xml:space="preserve">Öljyjätti Shellin teloituksen vuoksi oikeuteen haastavan nigerialaisen aktivistin leski sanoo, että hänen miehensä kuolema jätti hänet "traumatisoituneeksi" ja "köyhäksi".</w:t>
      </w:r>
    </w:p>
    <w:p>
      <w:r>
        <w:rPr>
          <w:b/>
        </w:rPr>
        <w:t xml:space="preserve">Esimerkki 1.4125</w:t>
      </w:r>
    </w:p>
    <w:p>
      <w:r>
        <w:t xml:space="preserve">Wyn Roberts johti walesin kielilakia vuonna 1993 ja toimi Conwyn konservatiivien kansanedustajana 27 vuoden ajan, kunnes hän siirtyi ylähuoneeseen vuonna 1997. David Cameron kutsui häntä "omistautuneeksi virkamieheksi ja väsymättömäksi Walesin lähettilääksi". Hänestä tuli 18 vuoden aikana Welsh Office -ministeriössä pisimpään samassa ministeriössä toiminut ministeri. Cameron lisäsi: "Wyn oli yksi ystävällisimmistä ja myötätuntoisimmista kollegoistani, joiden kanssa minulla oli ilo työskennellä. "Hänen lempeä luonteensa ei kuitenkaan voinut peittää hänen taitojaan eturivin poliitikkona ja hänen päättäväisyyttään toimia rakkaan Walesinsa puolestapuhujana". Walesin ulkoministeri David Jones kutsui häntä "poikkeukselliseksi mieheksi" ja walesin kielen "voimakkaaksi edustajaksi". Angleseysta kotoisin oleva sopeutumaton ministerin poika kääntyi politiikan puoleen aloitettuaan uransa toimittajana. Margaret Thatcherin voitettua vuoden 1979 vaalit Wyn Robertsista tehtiin Walesin ministeri, ja hänen vastuualueeseensa kuului myös walesin kieli. Hän ei koskaan päässyt kabinettiin, mutta toimi neljän ulkoministerin ja kahden pääministerin alaisuudessa. Hänestä tuli Conwy'n paroni Roberts, kun hän jäi eläkkeelle parlamentin jäsenyydestä vuonna 1997, ja hän toimi oppositioedustajana Walesin asioissa parlamentin ylähuoneessa vuoteen 2007 asti. Lordi Roberts jättää vaimonsa Enidin, jonka kanssa hän avioitui vuonna 1956, sekä pojat Huw ja Geraint. Hänen poikansa Rhys kuoli vuonna 2004. Walesin ministeri David Jones sanoi, että lordi Roberts oli ollut "hyvin aktiivinen mies" ylähuoneessa, kunnes sairastui muutama kuukausi sitten. Hän kutsui häntä "sukupolvensa suurimmaksi walesilaiseksi mieheksi". "Hänen monista poliittisista saavutuksistaan suurin oli walesin kielilaki, joka antoi täyden ja asianmukaisen tunnustuksen julkisessa elämässä kielelle, jota hän niin mestarillisesti ja voimakkaasti edusti ja jota hän niin paljon rakasti", Jones sanoi. "Suojelusenkeli" Hän sanoi, että tämä oli hänen "henkilökohtainen saavutuksensa" ja että hän "teki enemmän walesilaisen kulttuurielämän hyväksi kuin kukaan muu sukupolvensa mies". Jones lisäsi, että lordi Roberts oli "poikkeuksellinen mies, hyvin ystävällinen, erittäin viisas ja erittäin huumorintajuinen". "Minulle hän oli ystävällinen ystävä ja viisas neuvonantaja. Häntä tullaan kaipaamaan suuresti sekä Walesissa että Westminsterissä." Walesin konservatiivien johtaja Andrew RT Davies AM kutsui lordi Robertsia "loistavaksi poliitikoksi ja mieheksi". Hän lisäsi: "Hänen kovalla työllään ja sitoutumisellaan julkiseen palveluun oli erittäin myönteinen vaikutus walesin kielen ja koko Walesin tulevaisuuteen. "Tiedän, että häntä tullaan kaipaamaan suuresti, ja esitän vilpittömät surunvalitteluni hänen perheelleen tänä surullisena päivänä", hän sanoi. Lordi Crickhowell, joka Nicholas Edwardsina toimi Walesin ministerinä kahdessa Thatcherin hallituksessa, kertoi BBC:n uutissivustolle: "Hän oli loistava walesilainen, ja hän antoi suuren panoksensa walesin kielelle, kaiken muun lisäksi. "Hän oli neuvonantajani ja guruni. "Hän antoi myös suuren panoksen Walesin terveydenhuoltoon. "Häntä tullaan kaipaamaan suuresti lordeissa. Hän oli erittäin ahkera henkilö ja korvaamaton kakkoseni. "Tiedän, että hän oli pettynyt siihen, ettei hänestä koskaan tullut valtiosihteeriä, mutta ne meistä, jotka tunsivat hänet, tiesivät, että se ei luultavasti olisi paljastanut häntä parhaimmillaan, koska hän oli yksi niistä ihmisistä, jotka olivat äärimmäisen hyviä antamaan taustatukea ja tukea." Lordi Crickhowell kuvaili häntä "erittäin hyväksi ystäväksi" ja lisäsi: "Minun on sanottava, että se on kaikin puolin hirvittävän surullista, mutta hän oli epätoivoisesti sairas, joten siinä mielessä se voi olla helpotus. "Puhuin hänen kanssaan viimeisten kahden tai kolmen viikon aikana puhelimessa, eikä hän pystynyt käyttämään käsiään, lukemaan tai tekemään juuri mitään." Myös poliittiset vastustajat osoittivat kunnioitusta. Pääministeri Carwyn Jones sanoi: "Olen surullinen kuullessani lordi Roberts of Conwyn kuolemasta, ja ajattelen hänen perhettään ja ystäviään. "Lordi Roberts oli Walesin politiikan johtohahmo yli 30 vuoden ajan. Pitkän uran jälkeen Welsh Office -virastossa hänet muistetaan erityisesti työstään walesin kielen parissa ja walesin kielilain luomisesta. "Koko walesilainen politiikka tulee kaipaamaan häntä suuresti." Lord Barry Jones - entinen varavaltiosihteeri ja Alynin ja Deesiden kansanedustaja - sanoi: "Jos politiikassa olisi ollut oikeutta, hän olisi ollut Walesin ulkoministeri. Hänen muistelmansa olivat loistavia. "Wyn rakensi enemmän teitä kuin roomalaiset. Hän oli Walesin konservatiivien ruumiillistuma, jolla oli erinomaiset ansiot." Plaid Cymru -puolueen parlamentaarinen johtaja Elfyn Llwyd sanoi, että Wynin poismeno oli "suuri menetys koko kansakunnalle". "Vuosien varrella olen törmännyt edesmenneeseen Wyn Robertsiin useaan otteeseen poliittisessa maailmassa", hän sanoi. "Hän ei oikein ymmärtänyt minun politiikkaani, enkä minäkään hänen politiikkaansa, mutta olimme aina samaa mieltä kieleen liittyvistä asioista. "Meidän on muistettava, että Wyn oli walesin kielen suurin puolestapuhuja konservatiivihallituksessa, ja hän oli vuoden 1993 kielilain kirjoittaja. "Henkilökohtaisella tasolla Wyn oli aina kohtelias herrasmies, jolla oli hyvä huumorintaju." "Hän oli myös hyvin huumorintajuinen." Huw Jones, S4C Authorityn puheenjohtaja, kutsui lordi Robertsia "walesin kielen ja S4C:n suojelusenkeliksi 80- ja 90-luvun konservatiivihallituksessa". "Molemmat olivat lähellä hänen sydäntään, ja hän teki kaikkensa niiden edistämiseksi ja tukemiseksi." Jones lisäsi: "Hänen harkitun ja varovaisen tyylinsä lisäksi hänellä oli huumoria ja ilkikurisuutta silmissään ja suurta henkilökohtaista lämpöä. "Hän antoi valtavan panoksensa walesin kielen kannalta kriittisenä aikana, ja häntä tullaan kaipaamaan suuresti." Veteraanitoimittaja ja ystävä Derek Bellis kertoi BBC Radio Walesille: "Hän oli hyvin ystävällinen, lempeä ja humoristinen mies, jolla oli valtava äly mutta ei lainkaan egoa. "En koskaan nähnyt hänen sanovan yhtään pahaa sanaa. Hän joutui usein kärsimään mielenosoituksista, mutta hän otti kaiken vastaan hyvällä sydämellä." Bellis lisäsi: "Kävin hänen luonaan viime kuukausina, kun hän oli sairas, mutta hänen aivonsa olivat terävät kuin nenä päähän. "Wyn ei ollut mikään nilkki - hän oli kansan mies."</w:t>
      </w:r>
    </w:p>
    <w:p>
      <w:r>
        <w:rPr>
          <w:b/>
        </w:rPr>
        <w:t xml:space="preserve">Tulos</w:t>
      </w:r>
    </w:p>
    <w:p>
      <w:r>
        <w:t xml:space="preserve">Pääministeri on osoittanut kunnioitusta 83-vuotiaana menehtyneelle Lord Roberts of Conwyn lordille.</w:t>
      </w:r>
    </w:p>
    <w:p>
      <w:r>
        <w:rPr>
          <w:b/>
        </w:rPr>
        <w:t xml:space="preserve">Esimerkki 1.4126</w:t>
      </w:r>
    </w:p>
    <w:p>
      <w:r>
        <w:t xml:space="preserve">Irlantilainen kirjailija Samuel Beckett, valkokangasikoni Ava Gardner ja West Bromwich Albionin Laurie Cunningham ovat yksi niistä, jotka hyväntekeväisyysjärjestö on palkinnut. Lontoon sininen muistolaattajärjestelmä perustettiin 150 vuotta sitten yhdistämään kuuluisat ihmiset heidän koteihinsa ja muihin rakennuksiinsa. Järjestelmän puheenjohtaja kutsui listaa "laajaksi lahjakkuuden kirjoksi". Professori Ronald Hutton sanoi, että se "juhlistaa tähtiä", jotka "tekivät Lontoosta kotinsa". Muistettavat ikonit: Mikä on sininen muistolaattajärjestelmä? Ajatuksen "muistolaattojen" pystyttämisestä esitti ensimmäisen kerran William Ewart parlamentin alahuoneessa vuonna 1863, mutta järjestelmä alkoi vasta vuonna 1866. Ensimmäinen muistolaatta pystytettiin runoilija Lord Byronille, ja muistomerkki asetettiin vuonna 1867. Sen jälkeen on paljastettu yli 900 muistolaattaa, kertoo English Heritage. Se on hallinnoinut järjestelmää vuodesta 1986 lähtien, kun se otti sen haltuunsa London County Councililta.</w:t>
      </w:r>
    </w:p>
    <w:p>
      <w:r>
        <w:rPr>
          <w:b/>
        </w:rPr>
        <w:t xml:space="preserve">Tulos</w:t>
      </w:r>
    </w:p>
    <w:p>
      <w:r>
        <w:t xml:space="preserve">Näytelmäkirjailijat, elokuvatähdet ja ensimmäinen Englannissa pelannut musta jalkapalloilija saavat Lontoossa sinisen muistolaatan, ilmoitti English Heritage.</w:t>
      </w:r>
    </w:p>
    <w:p>
      <w:r>
        <w:rPr>
          <w:b/>
        </w:rPr>
        <w:t xml:space="preserve">Esimerkki 1.4127</w:t>
      </w:r>
    </w:p>
    <w:p>
      <w:r>
        <w:t xml:space="preserve">Manxin hallitus on tuonut esiin huolensa väkijoukkojen koon kasvusta. Vuoden 2018 tapahtuma siirrettiin Ridgeway Streetiltä John Streetille, jotta sinne mahtuisi enemmän ihmisiä, mutta uuden pysyvän paikan löytäminen on osoittautunut vaikeaksi. Valtuutettu Deborah Pitts sanoi, että vuoden 2019 kytkentä voi olla "hieman erilainen", mutta ei tarkentanut asiaa. Douglas Borough Councilin elvytys- ja yhteisökomitean varapuheenjohtaja Pitts sanoi kuitenkin, ettei viranomainen "koskaan toimisi vastoin" hallituksen neuvoja. Hän sanoi: "Uskon, että näin pienellä alueella heidän on oltava huolissaan siitä, miten ihmiset pääsevät ulos, jos onnettomuus tai tulipalo sattuisi." Neuvoston johtaja David Christian sanoi, että Douglasista oli loppumassa käyttökelpoiset paikat. Tapahtuma on järjestetty aiemmin useilla alueilla kaupungin keskustassa, mutta se näyttää kasvavan yli käytettävissä olevien tilojen. Manxin hallituksen tapahtumaturvallisuuden neuvoa-antava ryhmä, johon kuuluu poliisin ja palokunnan edustajia, antaa neuvoja julkisten tapahtumien järjestämisestä. Tiedottaja sanoi: "Tapahtuma on myös kasvanut huomattavasti viimeisten neljän vuoden aikana, mikä on johtanut useisiin turvallisuusongelmiin sen nykyisen paikan sopivuuden suhteen." Pitts sanoi, että vuonna 2019 järjestetään "jotain", mutta lisäsi: "Se voi olla hieman erilainen. Se ei ehkä ole aivan sitä, mitä ajattelemme, että sen pitäisi olla. "Haluamme, että saaren asukkailla on jotain, mitä odottaa, ja että kaupunkimme pääsee esille parhaimmillaan".</w:t>
      </w:r>
    </w:p>
    <w:p>
      <w:r>
        <w:rPr>
          <w:b/>
        </w:rPr>
        <w:t xml:space="preserve">Tulos</w:t>
      </w:r>
    </w:p>
    <w:p>
      <w:r>
        <w:t xml:space="preserve">Douglasissa vuosittain järjestettävän jouluvalojen sytyttämisen tulevaisuus on epävarma, koska yleisön turvallisuus huolestuttaa ylikuormituksen vuoksi, kuten kaupunginvaltuutettu on sanonut.</w:t>
      </w:r>
    </w:p>
    <w:p>
      <w:r>
        <w:rPr>
          <w:b/>
        </w:rPr>
        <w:t xml:space="preserve">Esimerkki 1.4128</w:t>
      </w:r>
    </w:p>
    <w:p>
      <w:r>
        <w:t xml:space="preserve">Seitsemän paikallisviranomaista päätti maanantaina pidetyssä kokouksessa hakea hallitukselta, että LA7 Leadership Boardista tehtäisiin yhdistetty viranomainen. Siirtymisen toivotaan tuovan alueelle "lisää valtuuksia ja rahoitusta". Gatesheadin neuvoston johtaja Mick Henry sanoi, että kaikki neuvostot haluavat alueen parasta. Henry sanoi: "Haluamme luoda parhaat mahdolliset edellytykset työpaikkojen, investointien ja elintason kasvulle. "Haluamme tehdä tästä alueesta erinomaisen sijaintipaikan yrityksille, asettaa etusijalle ja toteuttaa korkealaatuisen infrastruktuurin ja nostaa osaamistasoa." Yhdistetty viranomainen voidaan perustaa, kun kaksi tai useampi paikallisviranomainen haluaa tehdä tiiviimpää yhteistyötä talouskasvun tukemiseksi esimerkiksi osaamisen, liikenteen ja investointien aloilla. LA7 koostuu seitsemästä kaupungista: Durhamin kreivikunnasta, Gatesheadista, Newcastlen kaupungista, North Tynesidesta, Northumberlandin kreivikunnasta, South Tynesidesta ja Sunderlandin kaupungista. Greater Manchester oli maan ensimmäinen yhdistetty viranomainen, joka perustettiin huhtikuussa 2011.</w:t>
      </w:r>
    </w:p>
    <w:p>
      <w:r>
        <w:rPr>
          <w:b/>
        </w:rPr>
        <w:t xml:space="preserve">Tulos</w:t>
      </w:r>
    </w:p>
    <w:p>
      <w:r>
        <w:t xml:space="preserve">Koillis-Englannin neuvostot ovat sopineet yhdistetyn viranomaisen perustamisesta toivoen saavansa alueelle "vahvemman äänen".</w:t>
      </w:r>
    </w:p>
    <w:p>
      <w:r>
        <w:rPr>
          <w:b/>
        </w:rPr>
        <w:t xml:space="preserve">Esimerkki 1.4129</w:t>
      </w:r>
    </w:p>
    <w:p>
      <w:r>
        <w:t xml:space="preserve">Helier CheungBBC News Tässä on hänen tarinansa - omin sanoin ja piirroksin. Lähdin Iranista vuonna 2013. En voi kertoa miksi, koska se voisi vaikuttaa perheeni turvallisuuteen - mutta tiesin, että henkeni oli vaarassa. Olin Indonesiassa 40 päivää ja yritin päästä Australiaan - tiesin, että Australia oli paras tapa päästä turvaan. Eräs ihmissalakuljettaja kertoi minulle, että hän voisi viedä meidät Australiaan veneellä. Kun näin veneen, pelkäsin kuolevani. Se oli kalastusvene, jota ei ollut kunnossapidetty, ja meitä oli noin 150. Enkä osaa uida. Kun tuli aika nousta veneeseen, sanoin itselleni: "Tämä on se. Jos tuolle heikolle veneelle tapahtuu jotain, minä kuolen." Matka kesti 52 tuntia - satoi ja meri ei ollut normaali. Se oli niin pelottavaa. Australian laivasto pysäytti meidät ja vei meidät Christmas Islandille - pidätyskeskukseen, jossa Australia pitää veneellä saapuvia turvapaikanhakijoita. Olin kärsinyt pakko-oireisesta häiriöstä jo useita vuosia, mutta se paheni joulusaarella. Halusin pitää ympäristöni aina puhtaana - mutta en pystynyt enää hallitsemaan sitä, koska olin huoneessa useiden muiden ihmisten kanssa. Eräässä vaiheessa yritin pestä sanakirjani suihkussa, koska se oli mielestäni likainen. Sanoin itselleni jatkuvasti, että olin tulossa hulluksi - tärisin ja hermostuin niin paljon. Lääkärit terveyskeskuksessa sanoivat, että minun pitäisi ottaa lääkkeitä tai keksiä jotain strategioita, joilla selviytyä pakko-oireisesta häiriöstä. En halunnut ottaa lääkkeitä, koska pelkäsin, että Australian hallitus kutsuisi minua hulluksi ja laittaisi minut mustalle listalle. Mutta kun palasin huoneeseeni, muistin hitaasti, että minulla oli kyky piirtää. Niinpä aloin taas piirtää käsitelläkseni pakko-oireista häiriötilaani. Olen piirtänyt viisivuotiaasta asti - se on yksi varhaisimmista muistoistani. Olin lopettanut piirtämisen muutama vuosi ennen kuin pakenin Iranista, koska olin niin kiireinen työn ja elämän kanssa - mutta nyt tunsin itseni niin sairaaksi, että aloitin piirtämisen uudelleen. Minulla ei aina ollut mitään, mihin piirtää. Saimme pyytää materiaalia maahanmuuttoviranomaisilta, mutta he eivät aina antaneet meille paperia ja kyniä. Niinpä minun oli varastettava paperia - menin kielikursseille ja otin tyhjiä papereita, kun opettaja katsoi muualle. Koska minulla oli vain rajallinen määrä paperia, en voinut tehdä virheitä piirustuksissani - sekin auttoi minua parantamaan taitojani. Piirtäminen ei oikeastaan auttanut pakko-oireista häiriötilaani, joka paheni edelleen päivä päivältä. Aloin kuitenkin näyttää piirustuksiani muille vangeille ja joillekin maahanmuuttoviranomaisille, ja ihmiset alkoivat kiinnostua piirroksistani. Piirsin elämästäni siellä - mitä tapahtui, kun jonotin ruokaa saadakseni, millaista oli käyttää likaisia julkisia vessoja. Muistan, kun tajusin ensimmäistä kertaa, että ihmiset ottivat työni vakavasti. Piirsin valkoiseen t-paitaan Australian kartan, jossa oli kaksi itkevää silmää ja sanat "Olen vain pakolainen". Kaksi maahanmuuttovirkailijaa kysyi minulta, miksi piirsin T-paitaan - he näkivät piirroksen protestina. En ollut tarkoittanut sitä protestiksi - minulla ei ollut aavistustakaan, että piirustukseeni suhtauduttaisiin niin vakavasti - mutta se sai minut ymmärtämään, että piirustukseni voivat vaikuttaa muihin. Niinpä jatkoin piirtämistä - piirsin päiväkirjoja päivittäisestä elämästä säilöönottokeskuksessa - ja sain paljon myönteisiä ja kielteisiä kommentteja. Pelkäsin, että piirrokseni voisivat vaikuttaa turvapaikkahakemukseeni, mutta ajattelin myös, ettei mikään voisi olla pahempaa kuin se, että minua pidetään säilöönottokeskuksessa. Olin masentunut ja pakko-oireinen pakkomielteeni oli todella vaikea - joten ajattelin, että olin jo painajaisessa, eikä minulla ollut mitään muuta pelättävää. Itse asiassa Joulusaari oli paljon mukavampi kuin se, minne menin seuraavaksi. Minut siirrettiin Manus-saarelle kuuden kuukauden kuluttua, tammikuussa 2014. Meidät laitettiin käsirautoihin, ja ympärilläni oli viisi turvamiestä. Olin ensimmäistä kertaa trooppisessa maassa - siellä oli todella kuuma ja oli vaikea hengittää. Se ei näyttänyt Joulusaaren pidätyskeskukselta. Se näytti joltain paikalta, jossa pidettäisiin kanoja, sikoja tai lampaita. Meillä oli teltat, likaiset huoneet, likaiset vessat ja kamalat suihkut. Pieneen leiriin oli ahdettu satoja ihmisiä. Jotkut vartijoista yrittivät rauhoitella minua - he näkivät järkytyksen kasvoillani. He sanoivat minulle: "Älä huoli, kaikki järjestyy kyllä." Minusta tuntui, ettei minulla ollut enää vaihtoehtoja - en voinut palata kotiin, en voinut jäädä Australiaan enkä halunnut tappaa itseäni. Tunsin itseni kuolleeksi ruumiiksi, joka pakotti itsensä pysymään hengissä. Mikä on Australian turvapaikkapolitiikka? Australian turvapaikkapolitiikka: Miksi se on kiistanalainen? Saari, jossa lapset ovat luopuneet elämästä Manus Island: Australian Guantanamo? Minulla ei ollut kyniä eikä paperia, kun saavuin Manusin saarelle - he ottivat kynäni pois, kun lähdin Joulusaarelta - vaikka sain pitää piirustukseni. Aluksi en halunnut piirtää. Kun joutuu elämään jossakin paikassa, mutta ei tiedä, miksi on siellä tai milloin se loppuu, menettää toivonsa ja motivaationsa, ja tämä yhdistettynä säähän, aurinkoon ja hyttysiin auttaa tuhoamaan ihmisen sisältä. Helmikuun 17. päivänä 2014 sattui välikohtaus - jotkut paikalliset hyökkäsivät leiriin, hajottivat kaiken ja hakkasivat ihmisiä. He tappoivat myös yhden pakolaisen. Noin kuukauteen sen jälkeen emme saaneet juuri mitään - emme kunnon ruokaa emmekä palveluita. Sitten leiriä hoitamaan tuli toinen yritys, joka paransi ruokasalia ja toi leirille erilaisia aktiviteetteja, kuten englannin kielen kursseja ja piirustustoimintaa. Aloin taas piirtää ja dokumentoida elämää leirillä. Piirsin myös hyttysiä, aurinkoa ja sadetta. Valitsin EatenFish-nimeni, koska minut pyydystettiin merestä kuin kala, "syötiin" (käsiteltiin) australialaisella säilöönottoleirillä ja "heitettiin pois" Manusin saarella (samalla tavalla kuin kalanluita heitetään roskikseen). Joihinkin kuviini lisäsin kuolleiden pakolaisten hautoja. Seksuaalinen häirintä ja seksuaalinen hyväksikäyttö olivat vakavia ongelmia Manus-saarella. En kärsinyt siitä vain minä - monet kaltaiseni nuoret kärsivät. Todistin sitä paljon, mutta en voinut tehdä asialle mitään, koska minulla oli jo valmiiksi liikaa paineita, kärsin pakko-oireisesta häiriöstä, paniikkikohtauksista ja ahdistuksesta. Meillä ei ollut tuohon aikaan pääsyä internetiin, eikä minulla ollut mitään toivoa jakaa piirustuksiani ulkomaailman kanssa. Australian hallitus päätti kuitenkin lopulta, että saisimme jokainen käyttää internetiä 45 minuuttia viikossa. Yhteys oli todella hidas, ja sen vahvuus riitti hädin tuskin Facebookiin - mutta aloin kuitenkin kirjautua sisään, liittyä australialaisiin humanitaarisiin ryhmiin ja lähettää ystävyyspyyntöjä kaikille jäsenille. Näin tein 1,5 vuotta - lähetin viestejä tuhansille tuntemattomille. Kukaan ei vastannut. Kävi kuitenkin ilmi, että monet australialaiset työntekijät ja maahanmuuttoviranomaiset leirillä puhuivat piirroksistani, jopa kotiin päästyään. Eräs aktivisti - Janet Galbraith - kuuli piirustuksistani ja otti minuun yhteyttä Facebookissa. Hän kertoi, että hän oli perustamassa galleriaa Melbournessa ja halusi laittaa yhden piirustuksistani esille. Kuvieni lähettäminen hänelle ei ollut helppoa, koska meillä ei ollut käytössämme skanneria eikä kameroita. Muutamat ihmiset olivat pitäneet salaa matkapuhelimensa, vaikka useimmat kamerat eivät olleetkaan kovin laadukkaita. Lopulta onnistuin ottamaan salaa kuvan piirustuksestani kännykällä ja lähettämään sen hänelle. Kun Janet oli asettanut kuvan esille galleriassa, eräs Manusin saarella työskentelevä mies näki kuvan ja kertoi Janetille tuntevansa minut ja voivansa auttaa saamaan piirustukseni ulos. Hän työskenteli hallitukselle, joten en voinut luottaa häneen, mutta samalla minulla ei ollut paljon muita vaihtoehtoja. Hän otti iPadillaan kuvia piirroksistani ja lähetti ne Janetille - ja sitten uutisjärjestöt alkoivat julkaista piirroksiani. Vuonna 2015 monet meistä ryhtyivät nälkälakkoon Australian politiikkaa ja leirin olosuhteita vastaan. Päädyin todella pahoinvoivaksi - sain paniikkikohtauksia ja lihaskouristuksia lähes 40 minuutin ajan. Joskus sain paniikkikohtauksia kolme kertaa päivässä. Lääkärit antoivat minulle erilaisia lääkkeitä, mutta oli päiviä, jolloin heräsin enkä muistanut, missä asuin tai kuka olin. Minua pidettiin eristyksissä lähes kuukauden ajan. Kun pääsin eristyksestä, otin jälleen yhteyttä Janetiin ja selitin, mitä minulle tapahtui. Otin myös yhteyttä Cartoonists Rights Network Internationaliin (CRNI), ja minut yhdistettiin Guardianin pilapiirtäjään First Dog on the Moon. Guardian alkoi julkaista töitäni, ja vuonna 2016 CRNI myönsi minulle Courage in Editorial Cartooning Award -palkinnon. Se toi minulle paljon julkisuutta - mutta en oikein tajunnut sitä tuolloin, koska internet-yhteyteni oli niin rajallinen. Kuulin ihmisiltä, että minut oli julkaistu, tai minulle lähetettiin linkkejä töihini - mutta minun piti odottaa, että saisin käyttää internethuonetta joka viikko, ja usein yhteys ei toiminut kunnolla. En uskonut, että julkisuus auttaisi minua - näin sen mahdollisuutena näyttää piirustuksiani australialaisille, mutta en nähnyt, miten se auttaisi minut pois vankeudesta. Vuonna 2016 taiteilijat ympäri maailmaa alkoivat piirtää pilapiirroksia osoittaakseen tukeaan minulle. Kun olin lapsi, yksi toiveistani oli tulla pilapiirtäjäksi, koska luin pilapiirroksia lehdistä ja toivoin, että minunkin pilapiirrokseni julkaistaisiin. Kun näin, että kaikki nämä pilapiirtäjät, joita tapasin palvoa ja nähdä lehdissä, olivat piirtäneet pilapiirroksia pelastaakseen minut, se oli minulle suuri kunnia. Washington Postissa, New Yorkerissa ja New York Timesissa julkaistut pilapiirtäjät piirsivät pilapiirroksia EatenFishistä. Tunsin itseni äärimmäisen kiitolliseksi. Myös International Cities of Refuge Network (Icorn), norjalainen järjestö, joka auttaa kirjailijoita ja taiteilijoita, alkoi työskennellä tapaukseni parissa. En tiennyt Icornista tuolloin mitään - Janet vain kertoi, että he tutkivat tapaustani - mutta en uskonut, että he voisivat auttaa minua. Ryhdyin nälkälakkoon vuoden 2016 lopulla, koska muut vangit ja Manus-saaren työntekijät ahdistivat minua. Lakko kesti noin 22 päivää. Olin jo sairas, mutta tunsin, ettei minulla ollut muuta vaihtoehtoa - ja lakon päättyessä painoin 43 kiloa. Nälkälakon jälkeen minut siirrettiin lähes kolmeksi kuukaudeksi sairaalaan Papua-Uuteen-Guineaan. Siellä ollessani sain Norjan maahanmuuttovirastolta viestin, jossa minut toivotettiin tervetulleeksi. En voinut uskoa sitä. Kun nousin Norjaan menevään lentokoneeseen, Janet oli siellä kanssani. En pystynyt lopettamaan itkemistä muutamaan tuntiin - en yleensä itke helposti, mutta tällä kertaa en pystynyt lopettamaan. Kaikki vankeusvuoteni tulivat silmieni eteen - enkä voinut uskoa, että se oli loppu. Olin niin innoissani ja peloissani, kun saavuin Norjaan. Muutama ihminen tuli hakemaan minut lentokentältä, näytti minulle, missä asuisin, ja kertoi, millaista tukea saisin. Aluksi se ei ollut helppoa. Ensimmäiset kuusi-kahdeksan kuukautta olin syvässä masennuksessa - jopa voimakkaammassa kuin Manusin saarella. Se vaikuttaa minuun edelleen. Sain kuitenkin hyvää tukea hallitukselta ja apua pakolaisjärjestöiltä, erityisesti Icornilta. En usko, että on mahdollista saada parempaa tukea kuin mitä sain Norjassa. Icorn antoi minulle toimiston Stavangerin julkisesta kirjastosta, jotta voin työskennellä projektini parissa. Kirjastossa käy paljon lapsia, ja joskus pidän piirustuskursseja. Käyn myös eri kouluissa puhumassa Australian pakolaispolitiikasta. Icorn auttaa minua myös taloudellisesti ja vuorovaikutuksessa eri taiteilijoiden kanssa ympäri Norjaa. Monet ihmiset kysyvät minulta, olenko nyt onnellinen. Se on monimutkaista. En valinnut tulla tänne - minulla ei ollut muita vaihtoehtoja. Mutta nyt rakastan kaupunkia, jossa asun. Mielestäni Norjassa on paras tuki ja palvelut pakolaisille - turvapaikanhakijoille on säilöönottoleirejä, mutta heitä ei ole suljettu sisään - he voivat mennä ulos, olla tekemisissä ihmisten kanssa ja nähdä lasten leikkivän puistoissa. Sanon aina, että taide pelasti minut - se auttoi Norjan hallitusta saamaan selville tilanteeni. Kun olin pidätettynä Joulusaarella ja Manus-saarella, monet ihmiset pitivät piirroksistani, mutta sanoivat, että ne eivät auta minua mihinkään. Jotkut vangit kysyivät minulta: "Mitä aiot saavuttaa tällä?", kysyin. Et voi auttaa meitä pääsemään pois täältä näillä piirroksilla." Mutta nyt minulla on mielestäni oikeus sanoa, että taide itse asiassa pelasti minut. Aloin piirtää pilapiirroksia vankilassa yrittäessäni hallita sairauttani, ja lopulta pilapiirrokset pelastivat henkeni. Uskon aidosti, että taide voi auttaa tuomaan rauhaa ja että minun on pidettävä huolta taiteestani ja kunnioitettava sitä. Kaikkiin kuviin sovelletaan tekijänoikeuksia.</w:t>
      </w:r>
    </w:p>
    <w:p>
      <w:r>
        <w:rPr>
          <w:b/>
        </w:rPr>
        <w:t xml:space="preserve">Tulos</w:t>
      </w:r>
    </w:p>
    <w:p>
      <w:r>
        <w:t xml:space="preserve">Pilapiirtäjä Ali Dorani pakeni Iranista 21-vuotiaana ja jäi sitten neljäksi vuodeksi Australian kiistellylle Manus Islandin säilöönottoleirille - mutta asiat muuttuivat, kun hänen teoksensa julkaistiin verkossa.</w:t>
      </w:r>
    </w:p>
    <w:p>
      <w:r>
        <w:rPr>
          <w:b/>
        </w:rPr>
        <w:t xml:space="preserve">Esimerkki 1.4130</w:t>
      </w:r>
    </w:p>
    <w:p>
      <w:r>
        <w:t xml:space="preserve">Hänen mukaansa Boeing ei ollut omaksunut "sellaista käyttäytymistä, jota odotamme pitkäaikaiselta kumppanilta". Työpaikat Belfastissa voivat olla vaarassa sen jälkeen, kun Yhdysvallat päätti asettaa 220 prosentin tuontitariffin Bombardierin C-Series-suihkukoneelle. Boeing valitti, että Bombardier saa epäoikeudenmukaista valtiontukea Yhdistyneeltä kuningaskunnalta ja Kanadalta. Kanadalainen Bombardier on yksi Pohjois-Irlannin suurimmista työnantajista, ja uhka työpaikoille saattaa vaarantaa konservatiivien sopimuksen demokraattisen unionistipuolueen kanssa. Puhuessaan Englannin keskuspankin tilaisuudessa Lontoon keskustassa May sanoi, että kyse on myös laajemmasta asiasta. "Uskon, että meillä on tänään todellinen haaste maailmanlaajuisesti, koska mielestäni protektionismi on hiipinyt kaikkialle maailmaan", hän lisäsi ja sanoi haluavansa, että Yhdistynyt kuningaskunta on "vapaakaupan maailmanlaajuinen mestari". Boeing voitti vuonna 2016 sopimuksen 50 Apache-helikopterin toimittamisesta Britannian armeijalle, mutta nyt ne saatetaan romuttaa. Vastauksena Mayn huomautuksiin opposition työväenpuolueen kansainvälisen kaupan tiedottaja Barry Gardiner sanoi, että Mayn pitäisi siirtää Boeingin ja Bombardierin välinen tapaus Maailman kauppajärjestön käsiteltäväksi sen sijaan, että hän esittää "tyhjän uhkauksen" Boeingia kohtaan. Yhdistyneen kuningaskunnan hallitus ja ammattiliitot pelkäävät, että tullien käyttöönotto voisi saada kanadalaisyrityksen pohtimaan, pitäisikö sen jäädä Pohjois-Irlantiin, jossa se työllistää 4 100 työntekijää 28 000 työntekijästään. Noin 1 000 työpaikkaa liittyy C-sarjaan, jonka siivet valmistetaan Belfastissa Queen's Islandilla sijaitsevassa 520 miljoonan punnan arvoisessa tehtaassa. Ohjelma ei ole tärkeä vain Bombardierin työpaikoille Belfastissa, vaan myös 15 pienemmälle ilmailu- ja avaruusteollisuuden yritykselle Pohjois-Irlannissa - ja kymmenille muille eri puolilla Yhdistynyttä kuningaskuntaa - jotka valmistavat siipien komponentteja. Yhdysvaltain kauppaministeriön päätös, joka saattaa kolminkertaistaa Yhdysvaltoihin myytävien C-sarjan lentokoneiden kustannukset, saattaa vaarantaa yhdysvaltalaisen lentoyhtiön Deltan viime vuonna tekemän merkittävän tilauksen, joka on 5,6 miljardin dollarin (4,15 miljardin punnan) suuruinen ja koskee jopa 125:tä lentokonetta. Bombardierin mukaan päätös oli "irrallaan todellisuudesta, joka koskee monimiljardisten lentokoneohjelmien rahoitusta". Kanadalainen yritys on sanonut Boeingin pyrkivän käyttämään Yhdysvaltojen kauppalakia kilpailun tukahduttamiseen.</w:t>
      </w:r>
    </w:p>
    <w:p>
      <w:r>
        <w:rPr>
          <w:b/>
        </w:rPr>
        <w:t xml:space="preserve">Tulos</w:t>
      </w:r>
    </w:p>
    <w:p>
      <w:r>
        <w:t xml:space="preserve">Pääministeri Theresa May on sanonut, että Boeingin käytös kauppakiistassaan Bombardierin kanssa heikentää sen suhdetta Yhdistyneeseen kuningaskuntaan.</w:t>
      </w:r>
    </w:p>
    <w:p>
      <w:r>
        <w:rPr>
          <w:b/>
        </w:rPr>
        <w:t xml:space="preserve">Esimerkki 1.4131</w:t>
      </w:r>
    </w:p>
    <w:p>
      <w:r>
        <w:t xml:space="preserve">Yleisen vaalilautakunnan (KPU) tiedottaja Arief Priyo Susanto sanoi, että 1 878 muuta työntekijää oli sairastunut. Noin seitsemän miljoonaa ihmistä auttoi 17. huhtikuuta pidettävän äänestyksen laskennassa ja valvonnassa. Henkilökunnan odotettiin työskentelevän läpi yön paahtavassa kuumuudessa, mikä vaati monilta paljon fyysistä rasitusta. Vaalit olivat ensimmäinen kerta, kun 260 miljoonan asukkaan maassa yhdistettiin presidentinvaalit sekä kansalliset ja alueelliset parlamenttiäänestykset säästöjen vuoksi. Noin 80 prosenttia 193 miljoonasta äänioikeutetusta äänesti yli 800 000 äänestyspaikalla. Valtava määrä on kuitenkin ilmeisesti vaatinut veronsa väliaikaiselta vaalihenkilöstöltä, joka ei mene lääkärintarkastukseen ennen työnsä aloittamista, toisin kuin virkamiehet. KPU:n tiedottajan mukaan 272 vaalityöntekijää on kuollut ylitöihin liittyviin sairauksiin. Indonesian vaalilautakunta aikoo Nikkei Asian Review -lehden mukaan korvata perheille 36 miljoonaa rupiaa (1 930 puntaa, 2 500 dollaria) jokaisesta kuolleesta työntekijästä, mikä vastaa suunnilleen yhden vuoden minimipalkkaa. Arvostelijoiden mukaan hallitus ei ollut harkitsevainen yhdistämällä vaalit ja luomalla epärealistisia odotuksia väliaikaisille työntekijöille. Sekä presidentti Joko Widodo että opposition presidenttiehdokas Prabowo Subianto ovat julistautuneet voittajiksi, vaikka nopeat laskennat osoittivat, että Widodo voitti vaalit noin 9-10 prosenttiyksiköllä. KPU saa ääntenlaskennan päätökseen ja julistaa presidentin- ja parlamenttivaalien voittajat 22. toukokuuta.</w:t>
      </w:r>
    </w:p>
    <w:p>
      <w:r>
        <w:rPr>
          <w:b/>
        </w:rPr>
        <w:t xml:space="preserve">Tulos</w:t>
      </w:r>
    </w:p>
    <w:p>
      <w:r>
        <w:t xml:space="preserve">Indonesiassa on kuollut yli 270 vaalityöntekijää, joista suurin osa on kuollut väsymykseen liittyviin sairauksiin, jotka johtuvat miljoonien äänestyslippujen laskemisesta käsin pitkien työtuntien aikana, kertoo viranomainen.</w:t>
      </w:r>
    </w:p>
    <w:p>
      <w:r>
        <w:rPr>
          <w:b/>
        </w:rPr>
        <w:t xml:space="preserve">Esimerkki 1.4132</w:t>
      </w:r>
    </w:p>
    <w:p>
      <w:r>
        <w:t xml:space="preserve">Doncasterista kotoisin oleva 39-vuotias Joanne Mjadzelics oli kiistänyt Cardiffin kruununoikeudessa seitsemän syytettä. Hän väitti rohkaisseensa laulajaa - joka istuu 35 vuotta vankilassa lapsiin kohdistuneista seksuaalirikoksista - lähettämään kuvat paljastaakseen tämän rikollisuuden. Hän kertoi antaneensa todisteita poliisille ainakin viisi kertaa, mutta poliisi ei toiminut neljään vuoteen. Hän sanoi itkien portailla: "Tämä oli ilkeä syytteeseenpano." Hän sanoi: "Tämä oli ilkeä syytteeseenpano." Hän lisäsi: "Minun ei olisi edes pitänyt olla täällä - vain siksi, että tein poliisin työtä, jota he eivät jaksaneet tehdä. "Kadunko sitä, että tapasin hänet? Kyllä, kadun hänen tapaamistaan, mutta jos en olisi tavannut häntä, kukaan ei olisi tehnyt hänestä rikosilmoitusta, joten en kai voi katua mitään, koska minä olin se, joka jatkoi ja jatkoi ja jatkoi ja jatkoi ja jatkoi ja jatkoi." Mjadzelics ilmoitti Watkinsista poliisille ja sosiaaliviranomaisille vuosina 2008, 2009, 2011 ja 2012 hälyttääkseen hänen lapsiseksirikoksistaan. "He eivät tehneet mitään", Mjadzelics kertoi toimittajille keskiviikkona. "Minusta tuntuu, että tämä on loppu sille, että olen seitsemän vuoden ajan yrittänyt saada poliisin tekemään jotain hänen suhteensa." Mjadzelicsia syytettiin siitä, että hän oli osallistunut laulaja Watkinsin seksuaalisiin fantasioihin ja jakanut siveettömiä kuvia, ennen kuin hänet tuomittiin 35 vuodeksi vankilaan lapsen raiskausyrityksestä. Entinen seksityöntekijä ja erikoisjoukkojen konstaapeli, yhden lapsen äiti sanoi kuitenkin, että hän jatkoi suhdetta vain kerätäkseen todisteita Watkinsia vastaan, kun taas syyttäjä väitti, että hänellä oli pakkomielle Watkinsista ja että hän olisi tehnyt mitä tahansa miellyttääkseen Watkinsia. Riippumattomalla poliisivalituslautakunnalla on käynnissä kolme riippumatonta tutkimusta, jotka koskevat Etelä-Walesin poliisin, Bedfordshiren poliisin ja Etelä-Yorkshiren poliisin reaktioita väitteisiin, joiden mukaan Watkins olisi käyttänyt hyväkseen lapsia. Syytösten aikajana Poliisin valvontaelimen mukaan Watkinsin julkisuuden asema viivästytti hänen saattamistaan oikeuden eteen. IPCC:n komissaari Jan Williams sanoi: "Yleisö on ymmärrettävästi hyvin kiinnostunut selvittämään, mihin toimiin poliisi ryhtyi Ian Watkinsia vastaan esitettyjen syytösten johdosta ja olisiko hänet voitu saattaa oikeuden eteen aikaisemmin." Mjadzelicsin kahdeksanpäiväisen oikeudenkäynnin aikana oikeus kuuli, kuinka hän oli ottanut yhteyttä sosiaalityöntekijöihin ilmoittaakseen Watkinsista "sopimattomasta käytöksestä lapsen kanssa". Asiaa seurasi tutkinta, mutta poliisit kirjasivat Mjadzelicsin rocktähteä ahdistelevaksi "häiriköksi". Poliisiasiakirjoista käy ilmi, että vaikka Mjadzelicsia haastateltiin sen jälkeen, kun hän oli esittänyt ensimmäiset syytökset vuonna 2008, koska uhreja ei ollut tunnistettavissa ja Mjadzelicsin sisko oli ilmaissut huolensa Mjadzelicsin mielenterveydestä, lisätoimiin ei ryhdytty. Hänet leimattiin "tyytymättömäksi entiseksi kumppaniksi". Puolustusasianajaja Michael Wolkind sanoi: "Poliisi epäonnistui suojelemaan vauvoja Watkinsilta ja äideiltä, jotka luovuttivat vauvansa hänelle." Hän viittasi niihin kahteen naiseen, jotka molemmat olivat äitejä ja jotka tuomittiin vankilaan Watkinsin ohella heidän osallistumisestaan pienten lasten seksuaaliseen hyväksikäyttöön. Mjadzelicsin asianajaja Dale Harris sanoi tuomion jälkeen: "Se oli kuin jokin orwellilainen painajainen, jossa totuus Watkinsista muuttui valheeksi ja perusteeton huhu neiti Mjadzelicsista faktaksi. "Kerta toisensa jälkeen hän ilmoitti Watkinsista, ja kerta toisensa jälkeen hänet jätettiin huomiotta." Hän kertoi valamiehistölle, että hän kertoi toistuvasti poliisille ja Watkinsin perheelle Watkinsin pedofiilitoiminnasta, mutta häntä ei uskottu ennen vuotta 2012. Sähköposti, joka johti ihastumiseen Kun hän lähetti viestin Lostprophets-yhtyeen verkkosivuille ja pyysi tietoja lippujen ostamisesta, Joanne Mjadzelics järkyttyi saadessaan vastauksen suoraan yhtyeen laulajalta. Ian Watkinsin vuonna 2006 lähettämä sähköposti oli ensimmäinen monista, ja parin suhde alkoi kehittyä pitkälti tekstiviestien, internet-puheluiden ja sähköpostien välityksellä. Watkins ehdotti nopeasti, että he tapaisivat, ja he aloittivat seksisuhteen. Mjadezlics myönsi oikeudenkäynnissä olleensa aluksi "täysin rakastunut" laulajiin ja tehneensä mitä tahansa hänen vuokseen. Kuukausien kuluessa hänellä oli selässään tatuointi, jossa oli miehen koko nimen alkukirjaimet - IDKW - "suuri virhe", jonka hän on sittemmin muuttanut. Pari jatkoi suhdettaan ja seurusteli Lontoossa, Cardiffissa, Leedsissä ja Los Angelesissa, vaikka Mjadezlics kertoi oikeudessa, että häntä inhotti Watkinsin seksuaalinen kiinnostus lapsiin ja kehuskelu seksistä alaikäisten fanien kanssa. Hän sanoi yrittävänsä kerätä todisteita miestä vastaan. Mjadzelics kiisti neljä syytettä siveettömien lapsikuvien hallussapidosta, kaksi syytettä kuvien levittämisestä ja yhden syytteen siveettömän lapsikuvan levittämiseen rohkaisemisesta ja siinä avustamisesta. Kuudesta naisesta ja viidestä miehestä koostuva 11-henkinen valamiehistö käytti yli 14 tuntia vapauttaakseen hänet kaikista seitsemästä syytteestä. Etelä-Walesin poliisin apulaispoliisipäällikkö Matt Jukes sanoi: "Oikeudenkäynnin aikana keskusteltiin poliisin toimista ennen viimeisintä tutkintaa. "Vuonna 2012 Etelä-Walesin poliisi aloitti oman tutkimuksensa Ian Watkinsin pidätystä edeltäneistä tapahtumista. Havaitsimme, että asiassa oli huolenaiheita, ja annoimme asian vapaaehtoisesti riippumattoman poliisivalituskomission käsiteltäväksi, joka suorittaa parhaillaan tutkimusta näistä asioista." Catrin Attwell, Crown Prosecution Service Cymru-Walesin monitahoisen syyttäjälaitoksen johtava syyttäjä, totesi: "Tehtävämme on tarkastella poliisitutkinnassa kerättyä todistusaineistoa ja päättää, onko realistiset mahdollisuudet tuomion saamiseen tuomioistuimessa. "Kun otetaan huomioon meneillään oleva riippumaton poliisivalituslautakunnan tutkimus, joka liittyy Mjadzelicsin tekemiin valituksiin, olisi sopimatonta kommentoida asiaa enempää tällä hetkellä."</w:t>
      </w:r>
    </w:p>
    <w:p>
      <w:r>
        <w:rPr>
          <w:b/>
        </w:rPr>
        <w:t xml:space="preserve">Tulos</w:t>
      </w:r>
    </w:p>
    <w:p>
      <w:r>
        <w:t xml:space="preserve">Pedofiili Lostprophets -laulaja Ian Watkinsin entinen rakastaja on vapautettu lasten seksuaalisesta hyväksikäytöstä.</w:t>
      </w:r>
    </w:p>
    <w:p>
      <w:r>
        <w:rPr>
          <w:b/>
        </w:rPr>
        <w:t xml:space="preserve">Esimerkki 1.4133</w:t>
      </w:r>
    </w:p>
    <w:p>
      <w:r>
        <w:t xml:space="preserve">Abid HussainBBC Urdu, Islamabad Pakistanin kenraalimajuri Asif Ghafoor on kuitenkin yksi tällainen henkilö. Kun hän jättää tehtävänsä kolmen otsikoita herättäneen vuoden jälkeen, kehuja ja kritiikkiä on sadellut yhtä paljon. Siirto oli odotettu, mutta se tapahtui muutama päivä sen jälkeen, kun hän oli käynyt sosiaalisessa mediassa sopimatonta riitaa TV-ankkuri Sana Buchan kanssa, mikä herätti epäilyksiä hänen käytöksestään. Hänen seuraajansa joutuu seuraamaan eronnutta ISPR:n (Inter-Services Public Relations) pääjohtajaa melkoisesti. Kenraali Ghafoorin myöhäisillan mietiskelyt Twitterissä tarjosivat runsaasti ristiriitoja ja runsaasti rehua Pakistanin twitteristeille. Keskustelunaiheet saattoivat vaikuttaa sattumanvaraisilta - hän ärsytti Intiaa kehumalla Bollywood-näyttelijä Deepika Padukonea osallistumisesta hallituksen vastaisiin mielenosoituksiin Delhissä. Mutta yhtä hyvin hän saattoi kirjoittaa palovoiteesta, teurastajista tai kulkukoirista. Hänen henkilökohtaisen tilinsä taistelevat twiitit viime päivinä osoittivat, miten hän pyrki hallitsemaan maailman kuudenneksi suurimman armeijan tarinaa. Kenraali kiisteli Twitterissä usein eläkkeellä olevien intialaisten sotilasvirkamiesten tai toimittajien kanssa; toisinaan hän "trollasi" pakistanilaisia toimittajia ja henkilöitä, jotka arvostelivat maan armeijaa. Aikaisemmin tällä viikolla hän otti yhteen Sana Buchan kanssa, kun tämä oli twiitannut armeijaa arvostellen. Sana Bucha kostautui muistuttamalla häntä "osoittamaan hieman tyyliä", mutta hän vastasi siihen heikosti peiteltyyn varoitukseen, jonka mukaan hänen pitäisi "tehdä valinta". Pian viestinvaihdon jälkeen Twitterissä alkoi suuntaus, jossa häntä solvattiin, mitä Bucha sanoi tapahtuneen aiemminkin. "He vetävät perhettäni, ystäviäni tai jopa kaukaisia tuttuja. Naisena kärsin enemmän, koska he ajattelevat, että hänet on helppo alistaa alistumaan", hän kertoi BBC:lle. Pakistanissa, jolla on historiaa vallankaappauksista, on viime vuosina ollut yhä vähemmän tilaa sen voimakkaan armeijan arvostelijoille. Buchan mielestä ISPR:n pitäisi olla varovaisempi käyttäytymisessään sosiaalisessa mediassa, kun otetaan huomioon siviili- ja sotilassuhteet. ISPR:n virallinen kanta on, että pääjohtaja "voi twiitata henkilökohtaiselta tililtään henkilökohtaisessa ominaisuudessaan". Mutta kaikki ylimmässä johdossa eivät ole samaa mieltä. Eräs eläkkeellä oleva korkea sotilasvirkamies oli sitä mieltä, että "henkilökohtaista tiliä ei pitäisi olla". "Näin korkeassa virassa, tasolla ja asemassa ei ole mitään henkilökohtaista", hän sanoi BBC:lle. "Sotilasalan PR-toiminnassa ei pitäisi reagoida jokaiseen asiaan, kommenttiin tai tapahtumaan. Sen pitäisi tapahtua vain silloin, kun se vaikuttaa suoraan organisaatioon tai kun vaaditaan ottamaan kantaa." Toinen entinen armeijan kenraali, Ghulam Mustafa, piti sosiaalisen median käyttöä henkilökohtaisessa ominaisuudessa "Pakistanin armeijaan kohdistuvien verkkohyökkäysten puolustamiseen" oikeutettuna. Hän myönsi kuitenkin, että "toisinaan ISPR:n pääjohtajan henkilökohtainen reagointi ei ole vaikuttanut kovin myönteisesti". Strategisen viestinnän asiantuntijan ja entisen toimittajan Aniq Zafarin mukaan henkilökohtaisia tilejään käyttävien virkamiesten katsotaan aina heijastavan sen instituution tarinaa, jonka palveluksessa he työskentelevät, joten mikään vastuuvapauslauseke ei toimi. "Johtavassa asemassa olevien henkilöiden pitäisi olla melko varovaisia sosiaalisen median käytössä, varovaisia sanojen valinnassa ja varovaisia valittaessa, mitä taisteluita käydään", hän sanoi BBC:lle. Pakistanin ja Intian välisten vihamielisyyksien keskellä vuonna 2019 eronneen tiedottajan provosoivat twiitit herättivät kritiikkiä sekä siviili- että sotilaspiireissä. Hänen taktiikkansa sai kuitenkin vastahakoisen kiitoksen Intian armeijan kansalliselta kyberturvallisuuskoordinaattorilta joulukuussa. "Kun he käyvät narratiivista sodankäyntiä, vaikkapa Kashmirin tapauksessa, he lähettävät Euroopalle viestin, että ihmisoikeuksia loukataan. He näyttävät siis saaneen asiansa kuntoon", sanoi kenraaliluutnantti Rajesh Pant, kertoi India Today. Asif Ghafoor muistetaan myös siitä, että hän painotti lukuisissa lehdistötilaisuuksissaan ja twiiteissään "viidennen sukupolven sodankäyntiä", jota hänen mukaansa Pakistania vastaan käytiin sosiaalisessa mediassa ja joka tarvitsi vankan puolustuksen. Yksikään sotilasasiantuntija ei ole päässyt yksimielisyyteen siitä, mikä määrittelee "5. maailmansodan", mutta pohjimmiltaan se tarkoittaa ei-taistelu- ja epäsymmetristä sodankäyntiä, jossa käytetään ei-perinteisiä välineitä. Viime huhtikuussa Facebook poisti 103 ryhmää ja tiliä, jotka sen mukaan liittyivät ISPR:n työntekijöihin. Myös Twitter keskeytti viime vuonna monien pakistanilaisten käyttäjien tilien käytön, koska nämä olivat tiettävästi arvostelleet Intian hallitusta Kashmirin kiistanalaisen alueen vuoksi. Kenraali Ghafoor vakuutti Twitterissä useaan otteeseen käyttäjille, että sosiaalisen median jättiläiselle oli tehty pyyntöjä tutkia asiaa, ja kehotti yli 450 000 seuraajansa käyttäytymään. "Pysykää vastuullisina... pitäkää kiinni Twitterin säännöistä, samoin omista", hän twiittasi lokakuussa. Entinen prikaatikenraali Farooq Hameed kertoi BBC:lle, että ISPR:n rooli oli kehittynyt ajan myötä sosiaalisen median alustojen muuttuneen luonteen vuoksi. "ISPR:n pääosasto suorittaa kansallista velvollisuuttaan käyttämällä virallista ja henkilökohtaista Twitter-tiliään sosiaalisessa mediassa Pakistanin kansallisiin etuihin kohdistuvien uhkien ja haasteiden esittämiseen", hän sanoi. Mutta eläkkeellä oleva korkea sotilasvirkailija, jonka mielestä henkilökohtaista tiliä ei pitäisi olla, ei ollut vakuuttunut. "Armeijan ei pitäisi koskaan näyttäytyä johtavassa asemassa kansallisen politiikan, diplomatian tai sisäpoliittisten kysymysten osalta. Hallitus puolustakoon asevoimia paikallista tai ulkopuolista kritiikkiä vastaan."</w:t>
      </w:r>
    </w:p>
    <w:p>
      <w:r>
        <w:rPr>
          <w:b/>
        </w:rPr>
        <w:t xml:space="preserve">Tulos</w:t>
      </w:r>
    </w:p>
    <w:p>
      <w:r>
        <w:t xml:space="preserve">Sotilaallinen tiedottaja ei useinkaan ole kansallinen julkkis, josta tehdään internet-meemejä ja jonka nimi on trendikäs Twitterissä.</w:t>
      </w:r>
    </w:p>
    <w:p>
      <w:r>
        <w:rPr>
          <w:b/>
        </w:rPr>
        <w:t xml:space="preserve">Esimerkki 1.4134</w:t>
      </w:r>
    </w:p>
    <w:p>
      <w:r>
        <w:t xml:space="preserve">Navin Singh KhadkaYmpäristötoimittaja, BBC World Service, Vietnam Loputtomat vihreät pellot, joita joen yhdeksän sivujokea, joita vietnamilaiset kutsuvat nimellä "yhdeksän lohikäärmettä", halkovat, selittävät, miksi tämä alue on yksi maailman tärkeimmistä elintarvikekoreista. Alueella on rikkain sisävesikalastus, ja sen osuus maailman riisinviennistä on yli viidennes, mutta ulkonäkö voi pettää. Viranomaiset varoittavat, että etelästä tuleva merivesi, pohjoisen vesipatojen lisääntyminen ja laajamittainen hiekanlouhinta vaarantavat suiston. Heidän mukaansa tämän seurauksena maaperän eroosio tuhoaa vuosittain hälyttävät 500 hehtaaria (5 neliökilometriä) maata. "Merenpinnan nousu nostaa vettä niin nopeasti, että puolustuksemme sitä vastaan ovat pettäneet", sanoo Ky Quang Vinh, joka on Vietnamin Can Thon, Mekongin väkirikkaimman kaupungin, ilmastonmuutoksen koordinointitoimiston johtaja. "Olemme lopettaneet mangrovepuiden kasvattamisen rannikolla, koska ne kasvavat vain, jos merenpinnan nousu pysyy alle 1,6 millimetrin vuodessa, ja työmme osoittaa, että Vietnamissa se nousee 5 millimetriä." "Useat meripadotkin ovat romahtaneet." Pysäyttämätön merivesi Sisämaan jokivesien suolaantuessa riisinviljelijät Mekongin suiston alajuoksulla reagoivat tähän siirtymällä katkaravunviljelyyn tai kasvattamalla kaislaa. Suolavettä on löydetty 60 kilometriä sisämaahan. Eteläisen kastelun tutkimuslaitoksen mukaan suolaisen veden tunkeutuminen tuhosi viime vuonna yli 6 000 hehtaaria (60 neliökilometriä) riisipeltoja. "Lähes puolet suiston väestöstä on nyt ilman makeaa vettä, ja se on vakavaa", sanoo Le Anh Tuan, ilmastonmuutoksen tutkimuslaitoksen varajohtaja. Hallitustenvälisen Mekong-jokikomission (MRC) tutkijat varoittavat myös, että jos merenpinta nousee vuosisadan loppuun mennessä noin metrin verran, lähes 40 prosenttia suistosta häviää. MRC kattaa neljä maata Mekongin alajuoksulla: Thaimaa, Laos, Kambodža ja Vietnam. Padot karkaavat käsistä Pohjoisessa eniten huolta aiheuttaa patojen laajenemisvauhti. Useiden yläjuoksulla sijaitsevien patojen syytetään jo häiritsevän joen ekologiaa. Joki ulottuu lähes 5 000 kilometriä Tiibetistä Kiinaan ja ulottuu mereen. Rajat ylittävien jokien parissa työskentelevän International Rivers (IR) -järjestön mukaan Kiina on rakentanut joelle kuusi "megapatoa" ja suunnittelee 14:ää muuta patoa seuraavien 10 vuoden aikana. "Kiinan patojen rakentamisella Mekongin yläjuoksulle on jo ollut vaikutuksia alajuoksulla, erityisesti Thaimaan ja Laosin rajalla, jossa yhteisöt ovat kärsineet kalastuksen vähenemisestä ja vedenkorkeuden muutoksista, jotka vaikuttavat vakavasti heidän elinkeinoihinsa", IR toteaa eräässä raportissaan. "Muuttamalla joen hydrologiaa, estämällä kalojen vaelluksen ja vaikuttamalla joen ekologiaan, patojen rakentamisella Mekongin alajuoksulle on vaikutuksia koko vesistöalueella." Laos, Kambodža, Thaimaa ja Vietnam aikovat seurata Kiinan esimerkkiä ja rakentaa kymmenkunta patoa lisää Mekongin alajuoksulle. Laosissa toteutettava Don Sahongin vesipatohanke on erityisen kiistanalainen Kambodžassa ja Vietnamissa, jotka sijaitsevat altaan eteläisimmässä kärjessä. On myös todisteita siitä, että uudet padot pidättävät elintärkeitä ravinteikkaita sedimenttejä, jotka täydentävät joen pohjaa ja joista meren eliöstö on riippuvainen selviytyäkseen. Mekong-jokikomission mukaan jokeen laskeutuu nykyään noin 85 miljoonaa tonnia vähemmän kiviä, lohkareita ja hiekkaa vuodessa kuin vuonna 1992, mikä johtuu pääasiassa yläjuoksulla sijaitsevien vesivoimapatojen ja -altaiden rakentamisesta. "Vähemmän vettä ja sedimenttiä pohjoisesta merkitsee enemmän suolapitoisuutta merestä etelään ja enemmän menetyksiä suistolle ja sen asukkaille", sanoo La So Sinh Vietnamin hallituksen luonnonvarojen ja ympäristön valvontavirastosta. Vaikka MRC koordinoi vesivarojen kehittämistä jäsenmaidensa välillä Mekongin vesistöalueella, kriitikot sanovat, ettei se tee tarpeeksi patokiistojen ja niiden seurausten ratkaisemiseksi. Päät hiekassa On kolmaskin huolestuttava kehityskulku: Laosin, Thaimaan, Kambodžan ja Vietnamin läpi virtaavasta Mekongin alajuoksusta louhitaan vuosittain kymmeniä miljoonia kuutiometrejä hiekkaa. Maailman luonnonsäätiön (WWF) tutkimuksen mukaan suurin osa louhinnasta tapahtuu Kambodžassa ja Vietnamissa. "Vietnamin suistoalueella 13 Mekongin suistoalueen maakuntaa on myöntänyt luvan yli 150 hiekkakaivokselle, jotka sijaitsevat 8 000 hehtaarin (80 neliökilometrin) alueella joen pinnalla", raportissa todetaan. "Vuoteen 2020 mennessä tarvittaisiin miljardi kuutiometriä (35,3 miljardia kuutiojalkaa) hiekkaa, jotta rakennusmateriaalien kysyntä Mekongin suistoalueella täyttyisi." Vietnamin ympäristöaktivistit sanovat, että hallitus on tietoinen kaivostoiminnan sallimisen ekologisista kustannuksista, mutta ei toimi. "Se ei voi pyytää paikallisviranomaisia peruuttamaan lupia, koska yksityiset yritykset vaativat silloin korvauksia", sanoo Duong Van Tho Vietnam Mining Coalition -järjestöstä. On olemassa muukin riski. "Jotkin jokiosuudet alueellamme ovat vain viisi metriä syviä, joten suuret laivat eivät voi purjehtia niiden läpi", sanoo Phan Thanh Tien, Mekongin alajuoksulla sijaitsevan Cai Cuin sataman pääjohtaja. "Mutta jos haluamme laajentaa merenkulkukapasiteettiamme täällä ja ulkomailla, ainoa vaihtoehtomme on ruopata joen pohjaa." Kun ruoppaukseen osallistuvat sekä valtion virastot että yksityiset yritykset, jokivarren yhteisöt tuntevat itsensä entistä haavoittuvammiksi. "Ruoppausten jälkeen suuret laivat ovat alkaneet päästä pienempiin sivujoihin ja kanaviin, mikä aiheuttaa suuria vesiaaltoja, jotka rikkovat pengerryksemme ja tulvivat koteihimme", An Binhin yhteisön johtaja Pham Vam Xuong sanoo. Asiantuntijat sanovat, että sateiden epäsäännöllisyys on pahentanut tulvia märkänä vuodenaikana. Hallitustenvälinen ilmastonmuutospaneeli (IPCC) on jo pitkään varoittanut, että Mekongin suisto tulee tuntemaan ilmastonmuutoksen vaikutukset. Sen viimeisimmässä arviointiraportissa todetaan: "Kansallisia ilmastonmuutokseen sopeutumissuunnitelmia on laadittu kaikissa neljässä Ala-Mekongin altaan maassa, mutta maiden välistä rajat ylittävää sopeutumissuunnittelua ei ole." Juuri kun ne olisivat voineet yhdistää voimansa ilmastonmuutoksen torjumiseksi, alueen maat ovat asiantuntijoiden mukaan ajautuneet patojen rakentamista koskeviin kiistoihin. Ja mitä syvemmälle niiden erimielisyydet menevät, sitä suuremmaksi muuttuvat suistoa koskevat pelot.</w:t>
      </w:r>
    </w:p>
    <w:p>
      <w:r>
        <w:rPr>
          <w:b/>
        </w:rPr>
        <w:t xml:space="preserve">Tulos</w:t>
      </w:r>
    </w:p>
    <w:p>
      <w:r>
        <w:t xml:space="preserve">Mekongin alajuoksun rehevä vehreys levittäytyy niin kauas kuin silmä kantaa, mikä on osoitus siitä, kuinka hedelmällinen suisto on.</w:t>
      </w:r>
    </w:p>
    <w:p>
      <w:r>
        <w:rPr>
          <w:b/>
        </w:rPr>
        <w:t xml:space="preserve">Esimerkki 1.4135</w:t>
      </w:r>
    </w:p>
    <w:p>
      <w:r>
        <w:t xml:space="preserve">Konservatiivien hallitsema kaupunginvaltuusto allekirjoitti vuonna 2011 sopimuksen rakennuttaja Stanhopen kanssa, joka ei ole vielä jättänyt suunnitteluhakemusta. Johtaja Paul James sanoi, että "lopullinen suunnitelma tulee olemaan hyvin erilainen kuin mitä yleisö on nähnyt aiemmin". Työväenpuolueen ryhmä kritisoi kuitenkin sitä, kuinka kauan sitä on viivytelty. James sanoi, että suunnitelmista, joista keskustellaan kabinettikokouksessa, ilmoitettaisiin "viikon tai kahden kuluessa". Stanhopella on nyt kuun loppuun asti aikaa jättää suunnitteluhakemus uudesta vähittäiskaupan kehittämisestä - määräaikaa on pidennetty jo kahdesti. Työväenpuolueen oppositiojohtaja Kate Haigh sanoi: "Minusta viivytykset ovat olleet niin pitkiä, että on aika miettiä, mitä gloucesterilaiset haluavat nykyään, eikä niinkään viisi tai kuusi vuotta sitten, kun nämä suunnitelmat esitettiin ensimmäisen kerran." "Tämä ei ole enää mahdollista." Konservatiivien James sanoi, että tämäntyyppinen uudistaminen "kestää kauan". Hän sanoi: "Suunnittelujärjestelmä on monimutkainen, ja maanhankintaan liittyy ongelmia. Mutta asia etenee. "Siitä ei tule suurta vähittäiskauppaan keskittyvää suunnitelmaa, koska maailma on mennyt eteenpäin. Olen myös sitoutunut siihen, että rakennamme uuden kauppahallin uuden linja-autoaseman viereen, joka on nyt paikalla ja josta sanottiin, ettei se koskaan toteutuisi." Stanhope kieltäytyi kommentoimasta asiaa.</w:t>
      </w:r>
    </w:p>
    <w:p>
      <w:r>
        <w:rPr>
          <w:b/>
        </w:rPr>
        <w:t xml:space="preserve">Tulos</w:t>
      </w:r>
    </w:p>
    <w:p>
      <w:r>
        <w:t xml:space="preserve">Kaupunginvaltuutetut ovat ottaneet yhteen Gloucesterin Kings Squaren "viivästyneestä" uudistamisesta.</w:t>
      </w:r>
    </w:p>
    <w:p>
      <w:r>
        <w:rPr>
          <w:b/>
        </w:rPr>
        <w:t xml:space="preserve">Esimerkki 1.4136</w:t>
      </w:r>
    </w:p>
    <w:p>
      <w:r>
        <w:t xml:space="preserve">Joanna HumphreysYritystoimittaja Vaikka joulumarkkinat juontavat juurensa keskiaikaiseen Saksaan, ne ovat suhteellisen uusi lisäys brittikuluttajien juhlakalenteriin. Viimeisten 15 vuoden aikana niitä on syntynyt eri puolille maata, ja kaupungit kilpailevat siitä, kuka julistaa oman joulumarkkinansa suosituimmaksi. Birminghamin Frankfurtin markkinoilla kävi viime vuonna lähes viisi miljoonaa kävijää 180 myyntikojullaan, ja Manchesterin 300 myyntikojulla toimivilla markkinoilla kävi noin yhdeksän miljoonaa kävijää. Markkinat ovat kasvaneet valtavasti sen jälkeen, kun ne alkoivat vuonna 1999 vain 15 myyntikojulla. Kölnistä kotoisin oleva "hämmästyttävä" Edith Lovegrove oli ensimmäisten joukossa tuomassa saksalaisia juhlia Yhdistyneeseen kuningaskuntaan. Hän perusti Xmas Markets -yrityksen nähtyään saksalaisten joulumarkkinoiden suosion kotikaupungissaan. Lovegrove pitää nykyisin joulumarkkinoita Tate Modernissa Lontoossa, mutta hänen perinteiset markettinsa ovat aiemmin sijainneet South Bankilla ja Hyde Parkissa. "Minusta oli hämmästyttävää, että ihmiset istuivat kaikki nämä tunnit linja-autossa nähdäkseen joulumarkkinat", hän sanoo. "Tiesin, ettei Yhdistyneessä kuningaskunnassa ollut mitään vastaavaa, joten ajattelin, että olisi hyvä ajatus kuljettaa jotain sellaista." Kaikki kauppiaat eivät ole kotoisin Saksasta, mikä hänen mukaansa tekee markkinoista aidot. "Saksassa on sama juttu, kaikki kauppiaat eivät ole saksalaisia. Mielestäni kaikkien pitäisi myydä sitä, mitä he osaavat parhaiten. "Suurin osa käsintehdyistä lasinpuhalletuista helyistä on unkarilaisilta myyjiltä, kreppimyyjäni on Ranskasta, ja Baltian maista tulevilta myyjiltä löytyy kauniita meripihkaesineitä." Hän jatkaa. Lovegrove sanoo, että vaikka jotkut saksalaiset markkinat Yhdistyneessä kuningaskunnassa säilyttävät aidon tunnelman, jotkut ovat muuttaneet saksalaisen teeman enemmänkin "huvipuistoksi ja oktoberfestiksi". "Se ei vastaa perinteisten joulumarkkinoiden tunnelmaa", hän sanoo. Lovegrove vakuuttaa, että saksalaisten markkinoiden trendi ei ole uusi, mutta se on vasta nyt huomattu. "Tapahtumajärjestäjät ovat huomanneet, että yleisö pitää siitä, mutta luulen, että yleisö itse on aina pitänyt näistä markkinoista." Kaavan saaminen oikeaksi Jotkin Yhdistyneen kuningaskunnan kaupungit ovat nähneet saksalaisten markkinoiden menestyksen naapurikunnissa ja yrittäneet jäljitellä sitä. John Hirst on Bristolin matkailua edistävän Destination Bristolin toimitusjohtaja. Kaupunki otti käyttöön saksalaistyyliset markkinat viisi vuotta sitten. Hänen mukaansa Bristolin markkinat saivat innoituksensa Birminghamin Frankfurtin markkinoiden menestyksestä. Hirst sanoo, että aiempina vuosina saksalaisilla markkinoilla on ollut kielteinen vaikutus paikallisiin yrityksiin, mutta tänä vuonna on tehty joitakin muutoksia, ja nyt "kaava on kunnossa". "Paikalliset elintarvikkeiden vähittäiskauppiaat kärsivät, koska [Saksan markkinat] olivat uudenlaiset ja erilaiset", hän sanoo. "Tänä vuonna meidän oli tehtävä jotakin, jotta tilanne olisi oikeudenmukaisempi nykyisille vähittäiskauppiaille. "Vähensimme markkinoiden pinta-alaa 30 prosenttia ja myytävien tuotteiden tyyppiä." Bratwurstin huippu? Hirstin mukaan markkinat säilyttävät suosionsa yleisön keskuudessa, mutta hän ihmettelee: "Milloin kupla puhkeaa?" Hän kysyy: "Milloin kupla puhkeaa?" Myös suuret elintarvikkeiden vähittäismyyjät ovat huomanneet, että saksalaistyyliset joulutuotteet ovat saaneet uutta suosiota. Waitrose kertoo, että stollenin (hedelmäkakku) myynti kasvoi joulukuun ensimmäisellä viikolla 60 prosenttia ja piparkakkutalojen myynti 127 prosenttia viime vuoden vastaavaan aikaan verrattuna. "Kun saksalaistyylisiä kakkuja ja leivonnaisia, kuten stollenia ja lebkuchenia, pidettiin ennen herkkuina, joita voi ostaa vain joulumarkkinoilla, niitä pidetään nyt brittiläisten ostoskorissa", sanoo Marianne Robson, Waitrosen joululeipomoiden ostaja. Vaikka Waitrosen kaltaiset brittiläiset supermarketit voivat myydä saksalaisten markkinoiden makuelämyksiä, tunnelma saa yleisön vierailemaan katujen varrella olevissa mökeissä. Anya Manke on kotoisin Frankfurtista, ja hän on pitänyt gluehwein-kojua Manchesterin joulumarkkinoilla 14 vuoden ajan. "Joka vuosi siellä käy sama määrä ihmisiä", hän sanoo. "Ihmiset tapaavat markkinoilla samalla tavalla kuin ravintolassa tai baarissa". Näkymä Berliinistä Elizabeth Hotson, taloustoimittaja Berliinissä on kymmeniä joulumarkkinoita eri puolilla kaupunkia. Ne sijaitsevat usein viehättävillä paikoilla, kuten tässä Keisari Vilhelmin muistokirkon varjossa. Musiikkia soittaa kuoro tai puhallinorkesteri, mutta ruoka ja juoma ovat tärkein nähtävyys. Currywurstista ja piparkakuista sokeroituihin manteleihin ja maustettuun viiniin - tämä on juhlallisten herkkujen ihmemaa. Äänet, tuoksut ja ihmisten määrä voivat olla häkellyttäviä, ja perheet, työryhmät, turistit ja pariskunnat pääsevät joulumielelle. Johann Luxem vierailee Berliinissä tapaamassa ystäviä. Kölnissä hän pitää perinteistä ruoka- ja juomakioskia, mutta hän käy usein Yhdistyneessä kuningaskunnassa tutustumassa kilpailijoihin. "Birminghamissa, Leedsissä, Manchesterissa, Lontoossa ja Edinburghissa on vaikuttavia saksalaisia joulumarkkinoita, ja haluan nähdä, mitä ne myyvät." Hän sanoo kuitenkin, että Saksan ja Yhdistyneen kuningaskunnan välillä on yksi suuri ero. "Yhdistyneessä kuningaskunnassa glögikojut on usein aidattu, kun taas Saksassa alkoholiin suhtaudutaan ilmeisesti rennommin." "Vähemmän korporatiivinen" Yksi tapahtumayritys, joka on huomannut, että yleisö haluaa yhtä paljon elämyksiä kuin tuotteita, on Sayers Amusements, joka järjestää Cardiff Bay Beach -tapahtuman kesäisin ja Cardiffin ja Swansean Winter Wonderlands -tapahtuman joulun alla. "Olemme tutustuneet Euroopan markkinoihin ja huomanneet, että siellä on lämmin joulun tunnelma", perheyrityksen vanhempi johtaja Norman Sayers sanoo. Huolimatta siitä, että he palvelevat työporukoita, Sayers sanoo, että he ovat pyrkineet tekemään Cardiffin Winter Wonderlandista "paljon vähemmän korporatiivisen", erityisesti nyt, kun siellä on puinen mökki. Cardiffissa vakuutusalalla työskentelevä Ian Danahar vieraili saksalaistyylisessä mökissä työpaikkansa joulujuhlissa. Hän toivoo, että Cardiffin markkinat laajenevat. "Jos he löytäisivät isomman paikan, uskon, että se saisi todella paljon kannatusta. "Tunnelma on se, joka tekee sen. Missä muualla voi seistä ulkona, vajassa, joulukuussa kylmässä ja juoda olutta?" Hän jatkaa.</w:t>
      </w:r>
    </w:p>
    <w:p>
      <w:r>
        <w:rPr>
          <w:b/>
        </w:rPr>
        <w:t xml:space="preserve">Tulos</w:t>
      </w:r>
    </w:p>
    <w:p>
      <w:r>
        <w:t xml:space="preserve">Bratwurstia, gluehweinia ja piparkakkuja: miten saksalaistyylisistä joulumarkkinoista on tullut keskeinen nähtävyys Yhdistyneen kuningaskunnan keskustoissa?</w:t>
      </w:r>
    </w:p>
    <w:p>
      <w:r>
        <w:rPr>
          <w:b/>
        </w:rPr>
        <w:t xml:space="preserve">Esimerkki 1.4137</w:t>
      </w:r>
    </w:p>
    <w:p>
      <w:r>
        <w:t xml:space="preserve">Edinburghin Napierin yliopiston mukaan verhousta käytettiin noin neljänneksessä Bainfield Hallsin ulkoseinistä. Sen mukaan verhouksen takana oli kuitenkin palamattomia eristysmateriaaleja ja muita palontorjuntatoimenpiteitä. Palokunta ilmoitti tekevänsä rakennuksessa täydellisen tarkastuksen. Grenfellin 14. kesäkuuta tapahtuneessa tulipalossa pelätään kuolleen ainakin 79 ihmistä. Englannin 32 paikallishallinnon alueella sijaitsevan 95 tornin verhous ei ole läpäissyt paloturvallisuustestejä, jotka tehtiin tragedian jälkeen. Skotlannissa ei kuitenkaan ole havaittu, että yhdessäkään paikallisviranomaisen tai asunto-osakeyhtiön tornitalossa olisi käytetty samaa materiaalia. Edinburghin Napierin yliopiston tiedottaja sanoi, että se on käynnistänyt rakennustensa tarkastelun Grenfellin tulipalon jälkeen. "Fyysisessä tarkastuksessa havaittiin, että noin neljäsosassa yhden rakennuksemme - Bainfield Halls of residence - ulkoseinistä oli sama verhous, jota on raportoitu käytetyn Grenfellissä", hän sanoi. "Bainfieldin verhouspaneelien takana olevat eristysmateriaalit ovat palamattomia, paneelien ripustukset ovat kaikki metallia, seinien ontelot on asianmukaisesti paloturvattu ja rakennuksissa on sprinklerit. "Käytössä on myös monia muita paloturvallisuustoimenpiteitä, kuten jokaisessa korttelissa on oma poistumistie, nykyaikainen palohälytys- ja savunilmaisujärjestelmä, joka testataan viikoittain, ja 24 tunnin vartiointi." "Rakennuksessa on myös monia muita paloturvallisuustoimenpiteitä." Hän lisäsi: "Verhouksen poistaminen ja korvaaminen on jo aloitettu varotoimenpiteenä, ja teemme tiivistä yhteistyötä Skotlannin palo- ja pelastuspalvelun kanssa varmistaaksemme, että rakennuksen käyttö on turvallista jatkaa normaalisti. Asukkaita ei evakuoida." Yliopisto aikoo saada korjaustyöt valmiiksi ennen kuin opiskelijat palaavat syyskuussa uuden lukuvuoden alkaessa. Napierin yliopistolla on pitkäaikainen vuokrasopimus rakennuksesta, jonka omistaa Standard Life Investments. Skotlannin palo- ja pelastuspalvelu ilmoitti olevansa tietoinen tilanteesta. Tiedottaja sanoi: "Olemme olleet tiiviissä yhteydessä yliopiston paloturvallisuusneuvonantajaan, ja omat paloturvallisuutta valvovat virkamiehemme suorittavat tänään rakennuksen täydellisen ja perusteellisen tarkastuksen." Edinburghin vihreiden kaupunginvaltuutettu Gavin Corbett sanoi: "Lähes heti Grenfellin tragedian tapahduttua minulla oli paikallisia kyselyitä Bainfieldin rakennusten verhoilusta." "Tämä uutinen on suuri järkytys Bainfieldin opiskelijoille ja koko yhteisölle. "On tietenkin elintärkeää, että verhous vaihdetaan pikaisesti ja että kaikki paloturvallisuuteen ja palon ehkäisyyn liittyvät toimenpiteet toteutetaan sillä välin. Vaikka palolaitoksen mukaan evakuointi ei ole tarpeen, jos asiasta on pienintäkään epäilystä, uskon, että yliopiston on tarjottava vaihtoehtoista majoitusta niille opiskelijoille, joita asia suoraan koskee. "Yksi armo on se, että asunnot ovat tällä hetkellä suhteellisen tyhjillään lukukauden loppumisen vuoksi, mikä tarkoittaa, että työt voidaan tehdä mahdollisimman nopeasti. Majoitusvalikoima National Union of Students Scotland vaati rakennustarkastusten laajentamista. Puheenjohtaja Vonnie Sandlan sanoi: "Oli rohkaisevaa, että Skotlannin hallitus ilmoitti Grenfell Towerin traagisten tapahtumien jälkeen tarkistavansa Skotlannin kerrostaloasuntojen turvallisuutta. "Kun nyt kuitenkin kävi ilmi, että Edinburghin Napierin yliopiston opiskelija-asuntoloissa käytettiin samaa verhousmateriaalia kuin Grenfell Towerissa, hallituksen on laajennettava tutkimuksiaan koskemaan myös opetus- ja opiskelija-asuntolarakennuksia." Näin ollen on syytä olla huolissaan siitä, että rakennukset on rakennettu samalla tavalla kuin Grenfell Tower. "Opiskelijat asuvat monenlaisissa majoituspaikoissa, joten kaikissa rakennusten turvallisuutta koskevissa tarkasteluissa on ehdottomasti otettava huomioon kaikki yliopistojen, korkeakoulujen ja yksityisten opiskelija-asuntojen rakennukset."</w:t>
      </w:r>
    </w:p>
    <w:p>
      <w:r>
        <w:rPr>
          <w:b/>
        </w:rPr>
        <w:t xml:space="preserve">Tulos</w:t>
      </w:r>
    </w:p>
    <w:p>
      <w:r>
        <w:t xml:space="preserve">Erään skotlantilaisen yliopiston opiskelija-asuntolaan on määrätty korjaustoimenpiteitä sen jälkeen, kun siinä havaittiin olevan sama verhous kuin Grenfell Tower -rakennuksessa Lontoossa.</w:t>
      </w:r>
    </w:p>
    <w:p>
      <w:r>
        <w:rPr>
          <w:b/>
        </w:rPr>
        <w:t xml:space="preserve">Esimerkki 1.4138</w:t>
      </w:r>
    </w:p>
    <w:p>
      <w:r>
        <w:t xml:space="preserve">Seafordin ja Eastbournen välissä sijaitsevat kalliot ovat kärsineet jo noin seitsemän vuoden eroosiosta tammikuusta lähtien. National Trustin mukaan viikonlopun sateet olivat johtaneet siihen, että jyrkänteen pinta oli syöpynyt takaisin mökin päätyyn. Tiedottaja Jane Cecil sanoi, että se on yhteydessä mökin omistajiin. "National Trust purki tämän mökin vieressä olleen mökin 12 vuotta sitten, ja me omistamme kolme jäljellä olevista mökistä", South Downs -alueen johtaja sanoi. Nyt vaarassa oleva mökki on yksityisomistuksessa. Cecil lisäsi: "Tämä on ainakin toinen Birling Gapin kallion huipulle rakennettu mökkikokonaisuus. Aiemmat mökit hylättiin, kun kalliot rapautuivat menneisyydessä." Viime viikolla kävelijöitä kehotettiin pysymään poissa jyrkänteen reunalta ja juurelta sen jälkeen, kun valtava halkeama oli avautunut. National Trust sanoi, että se jatkaa tilanteen seuraamista, ja paikalle on pystytetty kylttejä, joissa neuvotaan, mitä alueita vierailijoiden tulisi välttää. Birling Gapin ranta on ollut suljettuna vuodenvaihteesta lähtien sen jälkeen, kun sinne johtavat portaat vaurioituivat myrskyissä.</w:t>
      </w:r>
    </w:p>
    <w:p>
      <w:r>
        <w:rPr>
          <w:b/>
        </w:rPr>
        <w:t xml:space="preserve">Tulos</w:t>
      </w:r>
    </w:p>
    <w:p>
      <w:r>
        <w:t xml:space="preserve">Osa Birling Gapin kalkkikalliosta Itä-Sussexissa on pudonnut mereen, ja rivi entisiä rannikkovartijan mökkejä on vaarallisen lähellä reunaa.</w:t>
      </w:r>
    </w:p>
    <w:p>
      <w:r>
        <w:rPr>
          <w:b/>
        </w:rPr>
        <w:t xml:space="preserve">Esimerkki 1.4139</w:t>
      </w:r>
    </w:p>
    <w:p>
      <w:r>
        <w:t xml:space="preserve">Veale seuraa tehtävässä Pat Geentyä, joka ilmoitti jäävänsä eläkkeelle helmikuussa. Wiltshiren ja Swindonin poliisi- ja rikoskomissaari Angus Macpherson sanoi, että Veale on "sitoutunut toteuttamaan paikallisen poliisitoiminnan säilyttämistä koskevaa ohjelmaani". Vealen mukaan haasteena on säästää rahaa ja suojella samalla etulinjan palveluja. Hänen on määrä aloittaa 1. kesäkuuta.</w:t>
      </w:r>
    </w:p>
    <w:p>
      <w:r>
        <w:rPr>
          <w:b/>
        </w:rPr>
        <w:t xml:space="preserve">Tulos</w:t>
      </w:r>
    </w:p>
    <w:p>
      <w:r>
        <w:t xml:space="preserve">Wiltshiren uudeksi poliisipäälliköksi on nimitetty Mike Veale, joka toimii tällä hetkellä Wiltshiren piirikunnan apulaispoliisipäällikkönä.</w:t>
      </w:r>
    </w:p>
    <w:p>
      <w:r>
        <w:rPr>
          <w:b/>
        </w:rPr>
        <w:t xml:space="preserve">Esimerkki 1.4140</w:t>
      </w:r>
    </w:p>
    <w:p>
      <w:r>
        <w:t xml:space="preserve">Aberporthissa sijaitsevan kansallisen ilmailukeskuksen (National Aeronautical Centre, NAC) mukaan Newquayn Cornwallin lentoaseman laajentaminen "laajentaisi merkittävästi sen kapasiteettia". Tähän asti Aberporth on ollut ainoa yksityisomistuksessa oleva lentoasema Euroopassa, jolla on sallittu lennättää UAV:itä erityisillä erillisillä lentovyöhykkeillä. Yli 100 ihmistä osoitti maanantaina mieltään UAV:tä vastaan lentoaseman ulkopuolella. Aberporthissa sijaitseva West Walesin lentoasema on ollut mukana kehittämässä miehittämättömiä ilma-aluksia (UAV) siitä lähtien, kun ne alun perin olivat kylmän sodan ohjuskokeissa käytettyjä maalilennokkeja. Viime vuosikymmenen aikana Aberporthista on tullut uusimman UAV-teknologian osaamiskeskus. Tällä viikolla Lontoossa Royal Societyn tilaisuudessa NAC ilmoitti, että Newquay Cornwallin lentoasemasta tulee nyt "integroitu osa" toimintaa, joka "laajentaa merkittävästi sen kapasiteettia". Newquayn lentoasemalla, joka on ilmailu- ja avaruusteollisuuden yritysalue, on yksi Britannian pisimmistä kiitoradoista, lähes kolme kilometriä. NAC:n johtajan Ray Mannin mukaan Newquay Cornwallin lentoasema oli Aberporthin "pätevä kumppani". "Tämä on tilaisuus Yhdistyneelle kuningaskunnalle näyttää tietä", hän sanoi. "West Walesin lentoasema ja Newquay Cornwallin lentoasema ovat yhdessä sitoutuneet olemaan alan kehityksen eturintamassa, ja toivomme, että visiomme tuottaa tulosta", Mann jatkoi. "Sotakone" Mann väittää, että NAC on suurin ja tehokkain laitos laatuaan koko maailmassa. "Meidän on varmistettava, että jotkut nykyiset käsitykset ammattikorkeakoulujen siviilikäytöstä eivät estä Yhdistynyttä kuningaskuntaa hyödyntämästä tätä jännittävää mahdollisuutta talouskasvuun." Mann sanoi, että vaikka NAC:lla on kaksi toimipistettä Länsi-Britanniassa, se ei välttämättä tarkoita, että miehittämättömät ilma-alukset lentäisivät näiden kahden kiitoradan välillä. "Jos asiakas sitä pyytää, etsimme tilapäisiä ilmatilarajoituksia", hän sanoi. Maanantaina yli 100 rauhanturvaajaa osoitti mieltään Aberporthin ulkopuolella vastalauseena "lennokkien" kehittämiselle paikalle. Mielenosoitukseen osallistuivat Watchkeeper CND Cymru, Amnesty International, Cymdeithas y Cymod ja National Justice and Peace Network. Aberporthin kompleksiin kuuluu NAC:n omistama Länsi-Walesin lentokenttä ja tilat sekä läheiset sotilasalueen tutkat, joita ylläpitää puolustusteknologiayhtiö QinetiQ. Aberporthia käyttää puolustusministeriö, joka on kehittänyt Watchkeeper-ohjusta yhdessä puolustusalan urakoitsijan Thales Groupin kanssa. Vaikka Watchkeeper on aseeton, se on Ison-Britannian armeijan tiedustelu-, valvonta-, kohdehankinta- ja tiedustelujärjestelmä (Istar). Vuonna 2011 siviili-ilmailuviranomainen perusti Walesin hallituksen pyynnöstä uuden 25 mailin (40 km) levyisen UAV-alueen Walesin keskiosaan Aberporthin itäpuolelle, mikä laajensi maa- ja merialueiden testausalueen yhteensä noin 8 600 neliökilometrin (3 320 mi²) laajuiseksi. Newquay Cornwallin lentoaseman toimitusjohtaja Al Titterington totesi, että kasvumahdollisuudet ovat valtavat. "Yhdistyneen kuningaskunnan ilmailu- ja avaruusteollisuudella on suuri mahdollisuus ammattikorkeakoulujärjestelmien markkinoilla, mutta ensin sen on kehitettävä, osoitettava ja todistettava, että järjestelmät ja osajärjestelmät voivat osaltaan varmistaa turvallisen ja luotettavan toiminnan ja että niitä säännellään asianmukaisesti", Titterington sanoi.</w:t>
      </w:r>
    </w:p>
    <w:p>
      <w:r>
        <w:rPr>
          <w:b/>
        </w:rPr>
        <w:t xml:space="preserve">Tulos</w:t>
      </w:r>
    </w:p>
    <w:p>
      <w:r>
        <w:t xml:space="preserve">Ceredigionissa sijaitseva miehittämättömien ilma-alusten keskus aikoo käyttää toista Cornwallissa sijaitsevaa aluetta lennokkien testaamiseen.</w:t>
      </w:r>
    </w:p>
    <w:p>
      <w:r>
        <w:rPr>
          <w:b/>
        </w:rPr>
        <w:t xml:space="preserve">Esimerkki 1.4141</w:t>
      </w:r>
    </w:p>
    <w:p>
      <w:r>
        <w:t xml:space="preserve">Matkustajilla on oikeus vaatia korvausta, jos illan viimeinen juna perutaan ja he joutuvat sen sijaan ottamaan taksin, sanoo kuluttajaoikeusjärjestö. Se havaitsi kuitenkin, että 12 rautatieyritystä 26:sta antoi väärää tai epäjohdonmukaista neuvontaa korvausta kysyville soittajille. Which? sanoi, että rautatieyhtiöt kiertävät edelleen lakia. Se kuvasi havaintoja "jälleen yhdeksi syytteeksi siitä, että rautatieyhtiöt eivät toimi asiakkaidensa edun mukaisesti". "Rautatieliikenteen sääntelyviranomaisen (Office of Road and Rail) on nyt puututtava asiaan ja ryhdyttävä täytäntöönpanotoimiin yrityksiä vastaan, jotka jatkavat asiakkaiden harhaanjohtamista välillisistä vahingoista - ja junayhtiöiden on alettava neuvoa ja käsitellä matkustajien korvausvaatimuksia oikeudenmukaisesti", Which lisäsi. Which? soitti kullekin 26 rautatieyhtiölle kaksi "mystery shopper" -soittoa ja kysyi, voisiko iäkäs ystävä tai sukulainen hakea korvausta siitä, että hän joutui ottamaan taksin kotiin, kun viimeinen juna peruttiin. Kuusi yritystä - Cross Country, Grand Central, Greater Anglia, Heathrow Express, ScotRail ja Stansted Express - vastasi johdonmukaisesti ja virheellisesti kieltävästi, Which? sanoi. Kuusi muuta yhtiötä - Arriva Wales, Chiltern, Southeastern, Thameslink/Great Northern, Virgin West Coast ja West Midland - antoivat epäjohdonmukaisia neuvoja, se lisäsi. "Kun esitimme eri havaintomme näille yhtiöille, ScotRail, Greater Anglia, Stansted Express ja Grand Central sanoivat, että ne kattavat seurannaisvahingot, mikä viittaa siihen, että niiden yksittäiset työntekijät eivät ilmaise yhtiön politiikkaa oikein", Which? sanoi. "Heathrow Express vahvisti myös, että se aikoo kouluttaa henkilökuntansa uudelleen. Cross Country ei vastannut kommenttipyyntöömme." "Koulutuskysymys" Vastauksena havaintoihin Greater Anglia ja Stansted Express kertoivat Which?:lle, etteivät ne yleensä peru viimeistä junaa, mutta jos näin käy, ne järjestävät korvaavat bussit ja taksit. Myös Grand Central sanoi, että se tarjoaisi vaihtoehtoisen matkan tai äärimmäisissä tapauksissa hotellimajoituksen. ScotRail sanoi olevansa kiitollinen Which?:lle "tämän mahdollisen koulutusongelman esiin tuomisesta", kun taas Chiltern sanoi tehneensä "jo muutoksia selkeyden parantamiseksi". Heathrow Express sanoi kouluttavansa henkilökuntaa uudelleen. Govia Thameslink Railway sanoi kuitenkin, ettei se hyväksy tutkimuksen pätevyyttä, koska "vain kahden puhelun otos on liian pieni johtopäätösten vahvistamiseksi, emmekä ole nähneet mitään tietoja".</w:t>
      </w:r>
    </w:p>
    <w:p>
      <w:r>
        <w:rPr>
          <w:b/>
        </w:rPr>
        <w:t xml:space="preserve">Tulos</w:t>
      </w:r>
    </w:p>
    <w:p>
      <w:r>
        <w:t xml:space="preserve">Jotkin rautatieyhtiöt "katsovat matkustajille nenänvartta" jättämällä maksamatta kustannuksia, joita aiheutuu, kun palvelut eivät toimi, sanoo Which?</w:t>
      </w:r>
    </w:p>
    <w:p>
      <w:r>
        <w:rPr>
          <w:b/>
        </w:rPr>
        <w:t xml:space="preserve">Esimerkki 1.4142</w:t>
      </w:r>
    </w:p>
    <w:p>
      <w:r>
        <w:t xml:space="preserve">Hän kertoi parlamentin jäsenille, ettei ole mitään syytä, miksi Yhdistynyt kuningaskunta ei voisi lähteä muutamassa viikossa, kunhan parlamentin jäsenet tukevat sopimusta, jonka he ovat tähän mennessä hylänneet kolme kertaa. Hän ilmoitti toivovansa saavansa Labour-puolueen tuen uudelle tulliehdotukselle, ennen kuin se annetaan uudelleen parlamentin käsiteltäväksi. Hän sanoi, että heidän tavoitteensa ovat "hyvin samanlaiset" ja että "joskus ihmiset käyttävät eri termejä tarkoittaakseen samaa asiaa". Työväenpuolue haluaa, että pääministeri allekirjoittaa ajatuksen tulliliitosta EU:n kanssa, mitä hän on tähän asti vastustanut jyrkästi, ja jotkut ovat vihjanneet, että hän on siirtymässä heidän suuntaansa. Useimmat konservatiivien kansanedustajat ovat sanoneet, etteivät he tukisi tätä siirtoa, koska se tarkoittaisi, ettei Yhdistyneellä kuningaskunnalla olisi itsenäistä kauppapolitiikkaa. May päätti aloittaa neuvottelut Jeremy Corbynin kanssa sen jälkeen, kun parlamentti hylkäsi kolmannen kerran viime kuun lopulla hänen EU:n kanssa neuvottelemansa erosopimuksen. Tämän tappion jälkeen EU pidensi Yhdistyneen kuningaskunnan eron määräaikaa - joka oli alun perin asetettu 29. maaliskuuta - 31. lokakuuta asti. May kertoi kansanedustajille toivovansa, että pidennys olisi "irtisanottavissa" hyvissä ajoin ennen tätä päivämäärää ja että Yhdistynyt kuningaskunta olisi EU:n ulkopuolella "mahdollisimman pian". Johtavien kansanedustajien muodostaman yhteysvaliokunnan edessä hän sanoi, että parlamentin edessä on sama valinta kuin viimeksi, kun se hylkäsi hänen sopimuksensa. Kansanedustajat voisivat valita, sopisivatko he sopimuksesta ja lähtisivät hallitusti, lähtisivätkö he ilman sopimusta, järjestäisivätkö he uuden kansanäänestyksen tai jäisivätkö he EU:hun peruuttamalla 50 artiklan määräykset - vain ensimmäinen näistä vaihtoehdoista oli hänen mielestään "hyväksyttävä". Hän sanoi olevansa "vakuuttunut" siitä, että oli oikein kääntyä Labour-puolueen puoleen ja yrittää saada enemmistö mille tahansa sopimukselle. Jos sopimukseen ei päästäisi, hän sanoi hallituksen pitävän kiinni sitoumuksestaan antaa kansanedustajille mahdollisuus äänestää useista vaihtoehdoista, ja ministerit noudattaisivat lopputulosta. Työväenpuolueen kansanedustaja Hilary Bennin painostamana kysyi, sisältyisikö tähän tulliliitto, ja May huomautti, että parlamentti oli jo useaan otteeseen hylännyt ajatuksen. Hän kuitenkin lisäsi: "Tulliliitosta käytetään erilaisia termejä. Joskus ihmiset käyttävät eri termejä tarkoittamaan samaa asiaa, joskus sillä tarkoitetaan eri lähestymistapoja. "Mielestäni on kuitenkin tärkeää, että kun kyse on prosessista, toivon, että kaikesta, mitä esitämme parlamentille, päästäisiin sopimukseen opposition kanssa, jotta prosessi olisi sellainen, että kaikki voivat seistä sen takana." Kun häneltä kysyttiin, onko hän valmis lieventämään tulliliiton vastustustaan, hän sanoi, että molempien osapuolten on "tunnistettava", mitä he yrittävät saavuttaa. Brexitin jälkeisestä kaupasta hän sanoi, että hallituksella ja työväenpuolueella on "hyvin samanlaiset" tavoitteet, jotka ovat työpaikkojen suojelu ja mahdollisimman kitkattoman kaupan varmistaminen. Työväenpuolueen kansanedustaja Yvette Cooper sanoi kuitenkin, että kansanedustajat kokivat, että "he kulkevat ympyrää ja ovat lamaantuneita kuin mikään ei muuttuisi". Konservatiivien edustaja Bernard Jenkin, joka äänesti kolme kertaa sopimusta vastaan, sanoi, että pääministerillä ei ollut mitään velvollisuutta hyväksyä EU:n tarjoamaa jatkoaikaa. Vastineessaan hän kertoi, että jos kaikki konservatiivit olisivat äänestäneet EU:sta eroamisen puolesta, Yhdistynyt kuningaskunta ei olisi enää jäsen. Vaikka Yhdistyneen kuningaskunnan politiikkana oli lähteä sopimuksella, hän vakuutti, että tämä ei ollut "täysin Yhdistyneen kuningaskunnan hallituksen käsissä", koska EU:n olisi päätettävä mahdollisesta jatkoajasta.</w:t>
      </w:r>
    </w:p>
    <w:p>
      <w:r>
        <w:rPr>
          <w:b/>
        </w:rPr>
        <w:t xml:space="preserve">Tulos</w:t>
      </w:r>
    </w:p>
    <w:p>
      <w:r>
        <w:t xml:space="preserve">Theresa May on sanonut toivovansa, että Yhdistynyt kuningaskunta eroaa EU:sta hyvissä ajoin ennen uutta brexitin määräaikaa 31. lokakuuta.</w:t>
      </w:r>
    </w:p>
    <w:p>
      <w:r>
        <w:rPr>
          <w:b/>
        </w:rPr>
        <w:t xml:space="preserve">Esimerkki 1.4143</w:t>
      </w:r>
    </w:p>
    <w:p>
      <w:r>
        <w:t xml:space="preserve">Jason Spinks, ilmailuinsinööri ja lentokoneiden harrastaja, otti kuvan Pointista Lewisin itäpuolella viime torstai-iltana. Kolmen B2-koneen miehistöt ovat RAF Fairfordissa Gloucestershiressä ja harjoittelevat F35-hävittäjiä lentävien brittiläisten lentäjien kanssa. Spinks uskoi, että hänen näkemänsä suihkukone oli lennolla Yhdistyneen kuningaskunnan ympäri. Hän sanoi: "Tiesin, että RAF Fairfordissa oli harjoituksissa B2-koneita, joten katsoin lentoseurantalaitteista, onko siellä epätavallista toimintaa. "Vaikka B2-koneet eivät itse seuraa lentojaan, tankkerit usein seuraavat niitä." Kun Spinks havaitsi tankkerin Highlandsin yllä, hänelle ilmoitettiin mahdollisuudesta etsiä B2-koneita Western Isles -saarten yllä. Hän sanoi: Hän kertoi: "Yksi oli näkynyt aamullakin, mutta en onnistunut saamaan sitä kiinni".</w:t>
      </w:r>
    </w:p>
    <w:p>
      <w:r>
        <w:rPr>
          <w:b/>
        </w:rPr>
        <w:t xml:space="preserve">Tulos</w:t>
      </w:r>
    </w:p>
    <w:p>
      <w:r>
        <w:t xml:space="preserve">Yhdysvaltain ilmavoimien B2 Spirit -hämäyspommikone kuvattiin, kun se lensi Western Isles -saarten yllä.</w:t>
      </w:r>
    </w:p>
    <w:p>
      <w:r>
        <w:rPr>
          <w:b/>
        </w:rPr>
        <w:t xml:space="preserve">Esimerkki 1.4144</w:t>
      </w:r>
    </w:p>
    <w:p>
      <w:r>
        <w:t xml:space="preserve">Sillä välin Alexandre Ricard, 40, on ylennetty varatoimitusjohtajaksi ja operatiiviseksi johtajaksi, yhtiö kertoi lausunnossaan. Nimityksen katsotaan olevan perustajasuvun pyrkimys pitää ote yrityksestä, josta se omistaa 14 prosenttia. Se ilmoitti 9 prosentin vuosivoiton kasvusta Aasian kysynnän ansiosta. Ranskalainen tislaamo, joka on ikonisen anisviinan takana ja joka omistaa myös maailmanlaajuiset tuotemerkit Jameson Whiskey, Absolut Vodka sekä Mumm- ja Perrier-Jouët-samppanjat, nimitti myös Patrickin siskon Daniele Ricardin hallituksen uudeksi puheenjohtajaksi. Ricard kuoli kaksi viikkoa sitten. Nykyinen toimitusjohtaja Pierre Pringuet ylennettiin hallituksen varapuheenjohtajaksi, ja hän pysyy tehtävässään siihen asti, kunnes hän luovuttaa yhtiön ohjakset Alexandrelle. Patrick Ricardin toiveena oli, että perustajan ranskalaiset perilliset pysyisivät konsernin johdossa siitä lähtien, kun Paul Ricard ensimmäisen kerran kaupallisti pastiksen, jota alun perin valmistettiin absinttina, vuonna 1932. Hänen samanniminen yrityksensä fuusioitui myöhemmin kilpailijan Pernodin kanssa vuonna 1975. Aasian jano Pernod Ricard ilmoitti, että myynti Aasiassa ja Amerikassa auttoi kompensoimaan sen kotimaan Ranskan markkinoiden laskua. Tämä oli paras tulos sitten vuosien 2007-2008, jolloin maailmanlaajuinen talouden taantuma oli pahimmillaan. Myynti Aasiassa kasvoi 15 prosenttia ja Amerikassa 6 prosenttia, mikä nosti kokonaistulot 8,2 miljardiin euroon (10,3 miljardia dollaria; 6,5 miljardia puntaa), mikä on 7 prosenttia enemmän kuin edellisenä vuonna. Kesäkuun 30. päivänä päättyneen vuoden nettotulos nousi 9 prosenttia 1,17 miljardiin euroon, ja konserni ilmoitti nostavansa osinkoa 10 prosenttia 1,58 euroon. Kysyntä sen kotimarkkinoilla Ranskassa laski vuoden alussa toteutetun alkoholijuomaveron korotuksen vaikutuksesta. "Taloudellisesta epävarmuudesta huolimatta olemme luottavaisia konsernin kykyyn saavuttaa vankka kasvu myös tänä vuonna", toimitusjohtaja Pringuet sanoi. Aurel BGC:n analyytikko Jean-Marie Lhome sanoi: "Luvut ovat yleisesti ottaen odotusten mukaisia ja täysin tyydyttäviä."</w:t>
      </w:r>
    </w:p>
    <w:p>
      <w:r>
        <w:rPr>
          <w:b/>
        </w:rPr>
        <w:t xml:space="preserve">Tulos</w:t>
      </w:r>
    </w:p>
    <w:p>
      <w:r>
        <w:t xml:space="preserve">Pernod Ricard on ilmoittanut, että hiljattain kuolleen toimitusjohtajan Patrick Ricardin veljenpoika ottaa yhtiön johtoonsa tammikuusta 2015 alkaen.</w:t>
      </w:r>
    </w:p>
    <w:p>
      <w:r>
        <w:rPr>
          <w:b/>
        </w:rPr>
        <w:t xml:space="preserve">Esimerkki 1.4145</w:t>
      </w:r>
    </w:p>
    <w:p>
      <w:r>
        <w:t xml:space="preserve">Tamilitiikerikapinallisten mukaan sotilaat tapettiin kahden viime päivän aikana yhteenotoissa lähellä Kilinochchin pohjoista kaupunkia. ICRC:n tiedottaja sanoi, että he olivat myös luovuttaneet tiikereille taisteluissa kuolleen kapinallisen ruumiin. Sri Lankan armeija on aloittanut suurhyökkäyksen, jonka tavoitteena on vallata Kilinochchi, jossa kapinallisilla on hallinnollinen päämaja. Sri Lankan armeijan virallisten verkkosivujen mukaan "viranomaiset Omanthain maahantulo- ja maastapoistumispaikalla ovat parhaillaan tunnistamassa 25 ruumista, joiden sanotaan kuuluneen urheille sotilaille sen jälkeen, kun Punaisen Ristin kansainvälisen komitean (ICRC) virkamiehet toivat jäännökset paikalle torstain hämärän laskiessa". Tutkinta jatkuu edelleen Armeija sanoo, että he ovat tähän mennessä tunnistaneet vain kahdeksantoista heistä, koska osa heistä oli pahasti silvottuja tai haavoittuneita. Verkkosivusto lisää, että "armeijan on kuitenkin määrä päättää lopuista seitsemästä pian alustavien tutkimusten päätyttyä". Samaan aikaan tamilitiikereitä kannattava verkkosivusto Tamilnet väittää, että LTTE on tappanut 170 sotilasta ja löytänyt 35 ruumista. Taisteluissa haavoittui lisäksi kolmesataa ihmistä. Kansallisen turvallisuuden mediakeskuksen pääjohtaja Luxshman Hullugalle kertoi kuitenkin BBC:lle, että hallitus on lopettanut uhrien lukujen antamisen tiedotusvälineille. Riippumattomat tarkkailijat ja tiedotusvälineet on kielletty pääsemästä sota-alueelle, joten kummankaan osapuolen julkaisemia taisteluraportteja on mahdotonta tarkistaa.</w:t>
      </w:r>
    </w:p>
    <w:p>
      <w:r>
        <w:rPr>
          <w:b/>
        </w:rPr>
        <w:t xml:space="preserve">Tulos</w:t>
      </w:r>
    </w:p>
    <w:p>
      <w:r>
        <w:t xml:space="preserve">Sri Lankassa toimiva Punaisen Ristin kansainvälinen komitea kertoo luovuttaneensa Sri Lankan armeijalle kahdenkymmenenviiden sotilaansa ruumiit.</w:t>
      </w:r>
    </w:p>
    <w:p>
      <w:r>
        <w:rPr>
          <w:b/>
        </w:rPr>
        <w:t xml:space="preserve">Esimerkki 1.4146</w:t>
      </w:r>
    </w:p>
    <w:p>
      <w:r>
        <w:t xml:space="preserve">Colletta SmithRadio 5 Live, Business Presenter Joka perjantai Daniel Miskelly aloitti kierroksensa. Hänellä oli noin 100 asiakasta, mutta hän tunsi kaikki nimeltä ja pysähtyi usein teekupposelle ja juttelemaan. Hyvän kierroksen jälkeen hän oli kerännyt 10 tai 20 puntaa useimmilta listalla olevilta taloilta. Daniel työskenteli Provident Financialin itsenäisenä asiamiehenä noin vuoden ajan ja lopetti työnsä tänä kesänä. Hän kuuli työpaikasta ensimmäisen kerran, koska hän ja hänen vaimonsa olivat molemmat aiemmin lainanneet rahaa Providentilta - vain pieniä summia joulun yli. He olivat ystävystyneet sen asiamiehen kanssa, joka keräsi rahat viikoittain. "Hän tuli juttelemaan ja toi koiralle herkkuja, ennen kuin lähti omille teilleen", hän sanoi. Tavoitteet Daniel haki Providentin suosituksesta työpaikkansa menettäneenä Providentin palvelukseen, ja menestyksekkään haastattelun jälkeen hän otti vastaan entisen asiamiehen lainakannan. "Kirja ei rehellisesti sanottuna ollut kummoinen", hän sanoo. "Haluat saavuttaa tavoitteesi, koska jos saavutat ne, sitä enemmän rahaa saat viikon lopussa. Osa asiakkaista ei maksanut, eikä se johtunut heidän omasta syystään. "Agentti, jolla kirja oli aiemmin, ei ollut hyvä kerääjä, joten minun oli kierrettävä ja kerrottava heille, miten aion auttaa heitä." Näin Daniel näki työnsä. Auttamalla ihmisiä. Hän sanoo, että useimmiten ihmiset tarvitsivat vain pienen, parin sadan punnan lainan auttaakseen heitä vaikean tilanteen yli, ja hän sanoo, että jos ihmiset kamppailivat maksujen kanssa, hänellä oli paljon itsenäisyyttä selvittää jonkinlainen sopimus heidän kanssaan. Jos joku jätti maksamatta 10 punnan maksun, hän maksoi seuraavalla viikolla 20 puntaa ja sai sen jälkeen maksun kiinni. Mutta Daniel sanoo: "Jos he voivat sanoa: 'Kuule, annan sinulle 12 puntaa viikossa, kunnes se on maksettu', olen tyytyväinen siihen." Hän on kuitenkin tyytyväinen. En koskaan painostaisi ketään ja sanoisi: 'Tarvitsen 20 puntaa ensi viikolla'. "Sanoisin: 'Olisiko teillä varaa edes ylimääräiseen puntaan ensi viikolla, jotta saisitte sen pienen summan pois. En halua, että joudutte liian suureen velkaan. Näin minä asian näin." Kun maksuja oli laiminlyöty neljän viikon ajan, johto puuttui asiaan, mutta Daniel sanoo, että näin kävi hänen asiakkailleen vain kolme tai neljä kertaa. Henkilökohtainen "vuorovaikutus" Tämä on hyvin kiistanalainen ala, varsinkin koska korot ovat niin korkeat. Danielin kanssa kolmen tai neljän kuukauden aikana otetusta 100 punnan lainasta asiakkaat maksaisivat takaisin 150 puntaa. Hän sanoo kuitenkin, että henkilökohtainen kontakti ja mahdollisuus saada lainaa ja maksaa takaisin käteisellä tekivät järjestelmästä niin suositun. "Uskon, että ihmiset pitivät juuri siitä Providentissa ja ovilainoissa yleensä. Joku tulee ovelle. Muutamat asiakkaistani eivät nähneet ketään, joten he pitivät pienestä vuorovaikutuksesta." Vuoden 2017 alussa yritys ilmoitti muuttavansa toimintatapojaan, työllistävänsä vähemmän henkilökuntaa ja keräävänsä mahdollisimman suuren osan lainojen lyhennyksistä nettisovellusmaksuilla. Daniel sanoi, että hän ja hänen kollegansa ovimyyjät tiesivät, että tämä johtaisi siihen, että yhä useampi ihminen jättäisi lyhennyksensä maksamatta. "Vanhassa järjestelmässä maksuja ei oteta pankkitililtäsi, vaan joku koputtaa ovelle, täyttää kirjanpitosi ja tiedät, missä tilanteessa olet. Tämä tapa on nyt kadonnut." Voit kuulla Danielin koko tarinan Radio 5 Live Drive -ohjelmassa myöhemmin.</w:t>
      </w:r>
    </w:p>
    <w:p>
      <w:r>
        <w:rPr>
          <w:b/>
        </w:rPr>
        <w:t xml:space="preserve">Tulos</w:t>
      </w:r>
    </w:p>
    <w:p>
      <w:r>
        <w:t xml:space="preserve">Ison-Britannian suurin ovilainanantaja on vaikeuksissa. Mitä ovella tapahtuva luotonanto on ja miksi Provident Financialin asiat ovat menneet pieleen?</w:t>
      </w:r>
    </w:p>
    <w:p>
      <w:r>
        <w:rPr>
          <w:b/>
        </w:rPr>
        <w:t xml:space="preserve">Esimerkki 1.4147</w:t>
      </w:r>
    </w:p>
    <w:p>
      <w:r>
        <w:t xml:space="preserve">Toistaiseksi nimeämätön draama kertoo siitä, miten tavalliset ihmiset reagoivat poikkeuksellisen sankarillisesti kriisiin, joka oli heidän kotinsa kynnyksellä. Entinen venäläisvakooja Sergei Skripal ja hänen tyttärensä Julia joutuivat hermomyrkyn kohteeksi maaliskuussa 2018. Dawn Sturgess sai kuolettavan myrkytyksen iskussa, josta Britannian hallitus on syyttänyt Venäjää. Sturgessin ja hänen kumppaninsa Charlie Rowleyn - joka on sittemmin toipunut - uskotaan joutuneen kosketuksiin Skripalien hyökkääjien hylkäämän Novichok-pullon kanssa. Myös poliisi ylikonstaapeli Nick Bailey sai hermomyrkkyä Skripalien kotona, jossa sitä oli suihkutettu ovenkahvaan, ja tarvitsi sairaalahoitoa. Kaksi epäillyiksi nimettyä miestä väitti olevansa turisteja, jotka olivat lähteneet katsomaan nähtävyyksiä Salisburyyn mutta palasivat Lontooseen tunnin sisällä. Yhdistynyt kuningaskunta on sanonut uskovansa, että he ovat Venäjän sotilastiedustelupalvelun GRU:n agentteja ja että toinen miehistä on Vladimir Putinilta kunnianosoituksen saanut sotilasupseeri. Uuden draaman käsikirjoittajina toimivat Adam Patterson ja Declan Lawn, jotka sanoivat yhteisessä lausunnossaan: "Tunnemme olevamme erittäin etuoikeutettuja saadessamme kertoa tämän tarinan. "Laaja ja huolellinen tutkimus on keskeinen osa työtämme, ja Salisburyn asukkaiden anteliaisuus on häkellyttänyt meidät, sillä he ovat avautuneet meille viime kuukausien aikana ja avautuvat edelleen." BBC:n draamaosaston päällikkö Piers Wenger lisäsi: "Salisburyn myrkytykset järkyttivät kansaa, ja niillä oli valtava vaikutus pahaa aavistamattomaan yhteisöön. "Tämä draama kuvaa niiden paikallisten ihmisten rohkeutta, joustavuutta ja henkilökohtaista kokemusta, jotka joutuivat kohtaamaan käsittämättömän kauhistuttavan tilanteen niin lähellä kotia." Näyttelijäkaartia ei ole vielä julkistettu.</w:t>
      </w:r>
    </w:p>
    <w:p>
      <w:r>
        <w:rPr>
          <w:b/>
        </w:rPr>
        <w:t xml:space="preserve">Tulos</w:t>
      </w:r>
    </w:p>
    <w:p>
      <w:r>
        <w:t xml:space="preserve">BBC on tilannut kaksiosaisen draaman, jonka innoittajana ovat Salisburyn Novichok-myrkytykset vuonna 2018.</w:t>
      </w:r>
    </w:p>
    <w:p>
      <w:r>
        <w:rPr>
          <w:b/>
        </w:rPr>
        <w:t xml:space="preserve">Esimerkki 1.4148</w:t>
      </w:r>
    </w:p>
    <w:p>
      <w:r>
        <w:t xml:space="preserve">James CookSkotlannin kirjeenvaihtaja, BBC News Tian Tianin hormoni- ja valkuaisainepitoisuudet sekä muutokset sen käyttäytymisessä viittaavat siihen, että se saattaa odottaa pentua huhtikuussa tehdyn keinosiemennyksen jälkeen. Eläintenhoitajat saavat varmuuden vasta juuri ennen pandan syntymää, joka voi tapahtua kuukauden kuluessa. Isossa-Britanniassa ei ole koskaan syntynyt jättiläispandavauvaa, mutta eläintarhan Iain Valentine sanoi: "Asiat näyttävät hyvältä." Tian Tian ja eläintarhan uros Yang Guang ovat Britannian ainoa jättiläispandapari. Ne saapuivat Skotlantiin kaksi vuotta sitten, ja Edinburghin eläintarha on vuokrannut ne Kiinan hallitukselta kymmeneksi vuodeksi noin 600 000 punnan vuosimaksulla. Pandat, jotka molemmat täyttävät 10 vuotta lähiviikkoina, ovat kahdesti yrittäneet luonnollista parittelua, mutta epäonnistuneet siinä. Niinpä naaraspanda hedelmöitettiin keinotekoisesti huhtikuun 21. päivän aamuyön tunteina. Eläintarhan jättiläispandaohjelman johtaja Valentine sanoi, että Tian Tian voisi saada kaksoset eri isiltä, joista toinen olisi Yang Guang. "Käytimme keinosiemennykseen kahta eri urosta", hän selitti BBC Newsille. "Se on erittäin jännittävää. Yhdistyneessä kuningaskunnassa ei ole koskaan syntynyt pandanpoikasta." Eläintarhan mukaan useat indikaattorit viittaavat siihen, että Tian Tian on raskaana. Ensimmäinen on progesteronihormonin piikki, jota mitataan lähettämällä pandan virtsanäytteet Berliinissä sijaitsevaan Leibniz Institute for Zoo and Wildlife Research -instituuttiin. Se havaittiin ensimmäisen kerran 15. heinäkuuta, ja se vahvistettiin tällä viikolla. "Pandan virtsanäytteestä mittaamamme hormonipitoisuudet nousivat", sanoi tohtori Martin Dehnhard Leibniz-instituutista. "Se kertoo minulle, että se on raskaana tai näennäisraskaana." Pseudo- eli näennäisraskaus on mahdollinen. Ne ovat erittäin yleisiä pandoilla, mutta Edinburghin eläintarha käyttää huippuluokan testiä, jolla se yritetään sulkea pois mahdollisuudesta. Testin on kehittänyt Memphisin eläintarha Yhdysvalloissa. Se mittaa naaraspandan proteiinipitoisuuksia ja antaa näin viitteitä siitä, onko naaras tiineenä ja pystyykö se todennäköisesti kantamaan poikasen täysiaikaisena. Tian Tianin tapauksessa tulokset näyttävät positiivisilta, mutta tekniikka on suhteellisen uusi, eivätkä tutkijat ole vielä niin varmoja, että he voisivat julistaa sitä sataprosenttisen luotettavaksi. On kuitenkin olemassa kolmaskin tiineyden indikaattori: käyttäytyminen, ja tässäkin tapauksessa merkit ovat hyvät. Edinburghin eläintarhan mukaan Tian Tian on jättänyt ruokansa pois, se on kärttyisä, ja viime kuukausien aikana se on eri vaiheissa osoittanut "pesimäkäyttäytymistä". Varmemman merkin antaisi ultraäänitutkimus, vaikka sekään ei ole varmaa, sillä pandasikiö on pieni - syntyessään pentu painaa vain 150 grammaa - ja se kehittyy vasta raskauden viimeisinä päivinä. Joka tapauksessa tähystys vaatii pandan yhteistyötä, eikä Tian Tian ole suostuvainen. "Emme aio riskeerata eläinlääkärin kättä", Valentine selittää, miksi he ovat luopuneet ajatuksesta. Se tarkoittaa, että pandan tiineydestä saadaan varmuus vasta muutama päivä ennen poikasen syntymää, joka tapahtuu todennäköisesti 24. elokuuta ja 10. syyskuuta välisenä aikana. Vuorokausi ennen synnytystä Tian Tianin odotetaan muuttuvan levottomaksi ja alkavan ulvoa. Eläintarhan pandojen kasvattamossa on kaksi hautomoa valmiina siltä varalta, että Tian Tian saa kaksoset. Michael Livingstone, yksi pandojen hoitajista, sanoi, että eläintarhassa odotus muuttuisi riemuksi, kun saisi uutisen pennusta tai pennuista. "Luulen, että se vain räjähtää. Uskon, että siitä tulee suuri kohu. "Se on niin jännittävä asia, että uskon sen menevän yli hilseen." Jos poikasia syntyy kaksoset tai jos Tian Tianilla on vaikeuksia kasvattaa pentuaan yksin, Livingstone olisi yksi neljästä hoitajasta, jotka huolehtisivat vastasyntyneistä ympäri vuorokauden. Kiinalaisen perinteen mukaisesti pennut nimettäisiin 100 päivän kuluttua syntymästä. Se olisi Kiinan kansantasavallan omaisuutta, ja se lähetettäisiin sinne kahden Skotlannissa vietetyn vuoden jälkeen. Pandanpennun sukupuolen määrittäminen on hankalaa, ja se on yleensä mahdollista vasta, kun eläin on yhden ja kolmen kuukauden ikäinen. Vanhemmuus selvitettäisiin verikokeella suunnilleen samaan aikaan. Yang Guangin lisäksi toinen mahdollinen isä on Bao Bao, jonka näyte jäädytettiin ennen kuin se kuoli 34-vuotiaana viime vuonna. Mutta aikooko Tian Tian synnyttää? "Tähänastiset tulokset ovat hyvin rohkaisevia", sanoi Chris West, Edinburghin eläintarhaa ylläpitävän Royal Zoological Society of Scotland -järjestön toimitusjohtaja. "Mutta emme halua laskea pandojamme ennen kuin ne ovat syntyneet."</w:t>
      </w:r>
    </w:p>
    <w:p>
      <w:r>
        <w:rPr>
          <w:b/>
        </w:rPr>
        <w:t xml:space="preserve">Tulos</w:t>
      </w:r>
    </w:p>
    <w:p>
      <w:r>
        <w:t xml:space="preserve">Edinburghin eläintarhan mukaan on "vahvoja viitteitä" siitä, että sen naaraspuolinen jättiläispanda on raskaana.</w:t>
      </w:r>
    </w:p>
    <w:p>
      <w:r>
        <w:rPr>
          <w:b/>
        </w:rPr>
        <w:t xml:space="preserve">Esimerkki 1.4149</w:t>
      </w:r>
    </w:p>
    <w:p>
      <w:r>
        <w:t xml:space="preserve">Hän sanoi, että osakkeenomistajat eivät olleet tukeneet häntä ja keskiviikkona eronnutta puheenjohtajaa Keith Hellawelliä. Ashley tuomitsi yrityksen ympärillä vallitsevan "mediasirkuksen" ja sanoi, että "todellisia yrittäjiä" ei koskaan hyväksyttäisi. Hellawell luopui tehtävästään sen jälkeen, kun kävi ilmi, ettei häntä todennäköisesti valita uudelleen yrityksen vuosikokouksessa. Ashley sanoi lausunnossaan, että osakkeenomistajat olivat tehneet tulevien sitoumusten tekemisen erittäin haastavaksi. Hän jatkoi: "Toisaalta he ovat ilahtuneita suorituskyvystämme ja edistyksestämme, mutta toisaalta he ovat puukottaneet Sports Directiä ja minua selkään jahtaamalla toistuvasti Keith Hellawelliä." Hellawellin päätös erota hallituksesta oli seurausta viime vuoden kokouksesta, jossa vain 53 prosenttia riippumattomista osakkeenomistajista valitsi hänet uudelleen. Hän oli sanonut luopuvansa tehtävästään seuraavassa vuosikokouksessa, jos hän ei saisi jälleen heidän tukeaan. West Yorkshiren poliisin entinen poliisipäällikkö oli saanut osakseen kritiikkiä Sports Directin johtamistavasta. Ashley lisäsi: "On räikeän ilmeistä, että todellisia yrittäjiä ei koskaan hyväksytä julkisella areenalla. "Sports Directin ympärillä oleva mediasirkus, mukaan lukien mutta ei ainoastaan yhtiökokoukseen liittyvät asiat, todistaa vain, että Sports Directin edistymisestä huolimatta se joutuu aina kohtuuttoman tarkkailun ja vääristelyjen kohteeksi." Ashley sanoi tehneensä "kaiken mahdollisen" tehdäkseen "Sports Directin maineen uudelleen", joka oli tahriintunut sen Derbyshiren pääkonttorin työolosuhteisiin liittyvien skandaalien vuoksi. "Nämä saavutukset on tunnustettu laajalti, ja useat riippumattomat indeksit ovat todenneet, että Sports Directin maine on parantunut merkittävästi", hän sanoi. Ashley valitti, että "tästä edistyksestä huolimatta" osakkeenomistajiin näytti vaikuttavan "tiedotusvälineiden ja eräiden muiden organisaatioiden painostus". Viime aikoina Ashley on saanut lisää huomiota tiedotusvälineissä suunnitelmillaan elvyttää House of Fraser -tavarataloketju, jonka Sports Direct osti viime kuussa 90 miljoonalla punnalla sen jälkeen, kun se oli ajautunut konkurssiin. Ashley sanoi lopuksi: "Sports Direct -konsernin, myös House of Fraserin, työntekijät ovat ja pysyvät jatkossakin tärkeimpänä tavoitteenani."</w:t>
      </w:r>
    </w:p>
    <w:p>
      <w:r>
        <w:rPr>
          <w:b/>
        </w:rPr>
        <w:t xml:space="preserve">Tulos</w:t>
      </w:r>
    </w:p>
    <w:p>
      <w:r>
        <w:t xml:space="preserve">Sports Directin pomo Mike Ashley on hyökännyt raivokkaasti yrityksensä osakkeenomistajia vastaan ja syyttää heitä puukottamisesta häntä ja yritystä vastaan.</w:t>
      </w:r>
    </w:p>
    <w:p>
      <w:r>
        <w:rPr>
          <w:b/>
        </w:rPr>
        <w:t xml:space="preserve">Esimerkki 1.4150</w:t>
      </w:r>
    </w:p>
    <w:p>
      <w:r>
        <w:t xml:space="preserve">Carl Harris, 64, on viimeinen asukas Birminghamissa sijaitsevalla Gildas Avenuella, jonka kaupunginvaltuusto haluaa saneerata. Viranomainen on tarjonnut hänelle 140 000 puntaa, mutta Harris sanoi tarvitsevansa vähintään 200 000 puntaa, jotta hänellä olisi varaa samanlaiseen kotiin kuin hänen 30 vuotta sitten asunut neljän makuuhuoneen asuntonsa. Kaupunginvaltuusto toivoi, että sopimus voitaisiin neuvotella, mutta se harkitsisi pakkolunastusmääräystä. Kiinteistösivusto Rightmoven mukaan Kings Nortonissa, jossa Gildas Avenue sijaitsee, asuntoja myytiin viime vuonna keskimäärin 231 873 punnalla. Suurin osa viime vuoden myynneistä oli paritaloja, joiden keskihinta oli 262 710 puntaa. National Expressin kuljettajana työskentelevä Harris on saanut kaupungilta useita tarjouksia, jotka alkoivat 95 000 punnasta, nousivat sitten 120 000 puntaan ja nyt 140 000 puntaan. "Ongelmana on, että se liikkuu koko ajan", hän kertoi paikallisdemokratian raportointipalvelulle. "Jos he olisivat tehneet minulle nyt tarjouksen heti alussa, olisin löytänyt taloja tuon hinnan tienoilla jo kolme tai neljä vuotta sitten." Hän sanoi, että hän ei ole koskaan saanut tarjousta. Neuvosto haluaa purkaa hänen kotinsa, jotta 117 asunnon asuinalueelle voitaisiin rakentaa uusi talo. Harris kertoi käyneensä katsomassa kahta kiinteistöä, jotka sijaitsivat jo valmistuneessa osassa rakennuskohdetta, ja molemmat olivat "huomattavasti pienempiä" kuin hänen nykyinen kotinsa ja hinnaltaan 200 000 puntaa. Hän sanoi, että samanlaisen kiinteistön saaminen maksaisi todennäköisesti "yli 400 000 puntaa", mitä hän ei usko saavansa. Hän sanoi: "He haluavat, että pienennän asuntoani. Heidän tarjoamallaan hinnalla ei ole mitään vastaavan kokoista. En aio saada asuntolainaa uudelleen. En ymmärrä, miksi minun pitäisi myydä kaikki tavarani rauhoitellakseni neuvostoa." Neuvoston tiedottaja sanoi: "Birminghamin kiinteistöpalvelujen virkamiehet jatkavat neuvotteluja Harrisin kanssa vapaaehtoisesti. "Toivottavasti neuvottelujen avulla päästään sopimukseen, mutta jos näin ei tapahdu, ehdotetaan, että kiinteistöstä tehdään pakkolunastusmääräys." Seuraa BBC West Midlandsia Facebookissa, Twitterissä ja Instagramissa. Lähetä juttuideoita osoitteeseen: newsonline.westmidlands@bbc.co.uk Aiheeseen liittyvät Internet-linkit Birmingham City Council (Birmingham City Council)</w:t>
      </w:r>
    </w:p>
    <w:p>
      <w:r>
        <w:rPr>
          <w:b/>
        </w:rPr>
        <w:t xml:space="preserve">Tulos</w:t>
      </w:r>
    </w:p>
    <w:p>
      <w:r>
        <w:t xml:space="preserve">Hylätyllä kadulla asuva mies sanoi, että neuvoston uusi tarjous hänen kotinsa ostamisesta ei vieläkään riitä.</w:t>
      </w:r>
    </w:p>
    <w:p>
      <w:r>
        <w:rPr>
          <w:b/>
        </w:rPr>
        <w:t xml:space="preserve">Esimerkki 1.4151</w:t>
      </w:r>
    </w:p>
    <w:p>
      <w:r>
        <w:t xml:space="preserve">Kommentit tulivat sen jälkeen, kun autonvalmistaja oli raportoinut tehostavansa valmisteluja tuotannon siirtämiseksi pois Yhdistyneestä kuningaskunnasta. Ford kieltäytyi kommentoimasta suoraan The Timesin raporttia, mutta sanoi varoittaneensa jo pitkään "kovasta brexitistä". Yhtiö on viimeisin autonvalmistaja, joka varoittaa sopimuksettoman Brexitin riskeistä. "Tällainen tilanne olisi katastrofaalinen Britannian autoteollisuudelle ja Fordin tuotantotoiminnalle maassa", yhtiö sanoi lausunnossaan. "Ryhdymme kaikkiin tarvittaviin toimiin Euroopan liiketoimintamme kilpailukyvyn säilyttämiseksi." Ford työllistää Yhdistyneessä kuningaskunnassa 13 000 ihmistä Bridgendin, Dagenhamin, Halewoodin ja Duntonin tehtailla. The Timesin raportin mukaan yritys kertoi pääministeri Theresa Maylle yritysjohtajien kanssa käydyssä puhelinkeskustelussa, että se valmistelee vaihtoehtoisia toimipaikkoja ulkomailla. Puhelun aikana May vahvisti raportit, joiden mukaan hallitus valmistelee taloudellista tukipakettia yrityksille, joihin sopimuksen ulkopuolinen brexit vaikuttaa, mutta kieltäytyi tarkentamasta asiaa, The Times kertoo. Työpaikkojen vähentäminen Muut puheluun osallistuneet yritykset antoivat saman varoituksen kuin Ford, raportissa sanottiin. Ford on viimeisin autonvalmistaja, joka on soittanut hälytyskelloa Brexitin vuoksi sen jälkeen, kun Nissan ilmoitti viime viikolla, ettei se enää rakenna X-Trail-autoaan Sunderlandissa osittain Brexitin epävarmuuden vuoksi. Tammikuussa Jaguar Land Rover, Ison-Britannian suurin autonvalmistaja, kertoi vähentävänsä 4 500 työpaikkaa Isossa-Britanniassa vedoten geopoliittisiin kysymyksiin, sääntelyn häiriöihin ja Brexitin epävarmuuteen. Myös Toyota on kehottanut hallitusta välttämään sopimusta vailla olevan skenaarion. Brexit-huolien lisäksi autoteollisuutta uhkaavat dieselautojen myynnin notkahdus ja Kiinan hidastuminen. Viime kuussa Unite-ammattiliitto kertoi, että Ford aikoo vähentää Bridgendin tehtaaltaan lähes 1 000 työpaikkaa vuoteen 2021 mennessä haastavien markkinaolosuhteiden vuoksi. Autonvalmistaja kieltäytyi vahvistamasta lukuja, mutta sanoi kuulevansa ammattiliittoja. Hallitus on sanonut, että paras tapa antaa teollisuudelle varmuutta on, että kansanedustajat tukevat pääministerin Brexit-sopimusta.</w:t>
      </w:r>
    </w:p>
    <w:p>
      <w:r>
        <w:rPr>
          <w:b/>
        </w:rPr>
        <w:t xml:space="preserve">Tulos</w:t>
      </w:r>
    </w:p>
    <w:p>
      <w:r>
        <w:t xml:space="preserve">Ford on sanonut, että brexit ilman sopimusta olisi katastrofaalinen yrityksen valmistustoiminnalle Yhdistyneessä kuningaskunnassa ja että se tekisi "kaiken tarvittavan" suojellakseen liiketoimintaansa.</w:t>
      </w:r>
    </w:p>
    <w:p>
      <w:r>
        <w:rPr>
          <w:b/>
        </w:rPr>
        <w:t xml:space="preserve">Esimerkki 1.4152</w:t>
      </w:r>
    </w:p>
    <w:p>
      <w:r>
        <w:t xml:space="preserve">Southamptonista kotoisin oleva Ellie Brabant kuoli sairaalassa kolme päivää hirttäytymisen jälkeen. 28-vuotias oli ollut potilaana Antelope Housessa Southamptonissa. Hänet oli jätetty yksin 10 minuutiksi, kun sairaanhoitajat keskustelivat hänen tarkastustensa tiheyden lisäämisestä, kerrottiin Winchesterissä pidetyssä istunnossa. Tutkinnan mukaan sairaanhoitajat elvyttivät Brabantin ensimmäisen itsemurhayrityksen jälkeen. Noin 10 minuuttia sen jälkeen, kun hänet oli jätetty yksin, terveydenhuollon työntekijä huomasi, että Brabant oli yrittänyt uudelleen itsemurhaa eikä häntä voitu elvyttää, kuolinsyyntutkija kuuli. Todistajana sairaanhoitaja Carly Lewis sanoi, että kuolema olisi voitu estää, jos joku olisi jäänyt Brabantin luo. "Se on asia, jonka kanssa minun on aina elettävä", hän sanoi oikeudelle. Tutkinnassa kuultiin myös, että Brabant työskenteli prostituoituna maksaakseen heroiinista ja crack-kokaiinista asuessaan Antelope Housessa, joka on mielenterveysosasto. Psykiatrian erikoislääkäri, tohtori Obed Bekoe sanoi, että Brabantin liikkumista rajoittava osastomääräys oli poistettu hänen toipumisensa helpottamiseksi. Seuraavassa kuussa, lokakuussa 2017, hän makasi kiskoilla Southamptonin asemalla pakottaen junan tekemään hätäpysähdyksen, oikeus kuuli. Tohtori Bekoe sanoi, että osastoa ei koskaan otettu uudelleen käyttöön, koska "päätettiin johdonmukaisesti hoitaa hänen hoitoaan epävirallisesti". Hampshiren poliisi sanoi, että Southern Health NHS Trustia vastaan nostettua syytettä kuolemantuottamuksesta oli harkittu ja hylätty. Ylikonstaapeli Simon Price kuitenkin kertoi tutkinnassa: "Laajempi tutkinta - jossa tarkastellaan laajempien kuolemantapausten tai laiminlyöntien mallia - on edelleen tutkinnan alla." Maaliskuussa Southern Health sai 2 miljoonan punnan sakot myönnettyään, että kahden psykiatrisen potilaan hoidossa oli tapahtunut puutteita. Connor Sparrowhawk, 18, hukkui Oxfordissa vuonna 2013. Teresa Colvin, 45, kuoli Hampshiressä vuonna 2012. Tutkinta jatkuu. Aiheeseen liittyvät Internet-linkit Hampshiren kuolinsyyntutkijat</w:t>
      </w:r>
    </w:p>
    <w:p>
      <w:r>
        <w:rPr>
          <w:b/>
        </w:rPr>
        <w:t xml:space="preserve">Tulos</w:t>
      </w:r>
    </w:p>
    <w:p>
      <w:r>
        <w:t xml:space="preserve">Nainen tappoi itsensä, kun hänet jätettiin yksin minuutteja epäonnistuneen itsemurhayrityksen jälkeen psykiatrisessa yksikössä, on kuultu tutkinnassa.</w:t>
      </w:r>
    </w:p>
    <w:p>
      <w:r>
        <w:rPr>
          <w:b/>
        </w:rPr>
        <w:t xml:space="preserve">Esimerkki 1.4153</w:t>
      </w:r>
    </w:p>
    <w:p>
      <w:r>
        <w:t xml:space="preserve">Nick TriggleTerveyskirjeenvaihtaja Sydänkirurgeja koskevat tiedot ovat jo saatavilla, mutta Sir David Nicholsonin mukaan nyt on aika edetä muiden erikoisalojen osalta Englannissa. Hän sanoi haluavansa, että monet muut erikoisalat, kuten verisuonikirurgit ja ortopedit, seuraisivat esimerkkiä ensi kesästä alkaen. Sen jälkeen siitä tulee pakollinen huhtikuusta 2014 alkaen. Sir David sanoi, että tietojen toimittamisella pyritään pikemminkin siihen, että kirurgit voivat vertailla suorituksiaan, mikä puolestaan luo paineita parantaa niitä. Hänen mukaansa todisteet osoittavat, että potilaat eivät aina käytä tällaisia yksityiskohtaisia tietoja. Leikkauskohtaisten tietojen julkaisemista vaati ensimmäisen kerran vuonna 2001 professori Sir Ian Kennedy, joka johti tutkimusta Bristolissa sydänleikkauksessa olleiden vauvojen liiallisesta kuolemantapausten määrästä. Siitä lähtien vain sydänkirurgit ovat julkaisseet tietoja yksilötasolla. Joidenkin lääkäreiden mielestä tietojen julkaisemisen laajentaminen on ollut vastenmielistä, koska he ovat pelänneet, että se voi antaa harhaanjohtavan vaikutelman. Ne lääkärit, jotka ottavat vastaan kaikkein vaikeimpia ja monimutkaisimpia tapauksia, saattavat näyttää suoriutuvan huonommin, vaikka he itse asiassa saattavat olla alansa johtavia asiantuntijoita. Sir David myönsi, että tämä voi olla ongelma, mutta sanoi, että sen on jossain vaiheessa alettava tapahtua ja että tietojen tarkkuus paranee ajan myötä. "Konsulttitason tiedoista on puhuttu, mutta niitä ei ole koskaan tehty. Nyt on aika ottaa johtoasema." Anna Dixon King's Fund -ajatushautomosta piti siirtoa "hyvänä asiana". Hänen mukaansa on kuitenkin tärkeää tehdä selväksi, että tietoja käyttävät todennäköisemmin kirurgit kuin yksittäiset potilaat. Seitsemän päivän palvelu Ja British Medical Associationin puheenjohtaja Mark Porter sanoi: "Vielä on tehtävä enemmän sen varmistamiseksi, että konsulttien suorituskykyä koskevat tiedot ovat merkityksellisiä. "Pelkät peruskuolleisuusluvut voivat johtaa potilaita harhaan, koska niissä ei oteta huomioon muita tekijöitä, jotka ovat saattaneet vaikuttaa potilaan kuolemaan." Ilmoitus yksittäisistä kirurgien tiedoista oli osa Sir Davidin johtaman NHS Commissioning Boardin julkaisemia suunnitteluohjeita vuosiksi 2013-14. Lautakunta valvoo uusia yleislääkärin johtamia kliinisiä provisioryhmiä, jotka ottavat vastuun NHS:n budjetista huhtikuusta alkaen. Ohjeistukseen sisältyi myös yksityiskohtia NHS:n siirtymisestä seitsemänpäiväiseen työskentelyyn. Commissioning Boardin on tarkoitus perustaa ryhmä tutkimaan, voisiko NHS Englannissa tarjota joitakin palveluja - kuten päiväkirurgiaa - viikonloppuisin.</w:t>
      </w:r>
    </w:p>
    <w:p>
      <w:r>
        <w:rPr>
          <w:b/>
        </w:rPr>
        <w:t xml:space="preserve">Tulos</w:t>
      </w:r>
    </w:p>
    <w:p>
      <w:r>
        <w:t xml:space="preserve">NHS:n johtajan mukaan yksittäisten kirurgien suoritustietoja pitäisi alkaa julkaista ensi kesästä alkaen.</w:t>
      </w:r>
    </w:p>
    <w:p>
      <w:r>
        <w:rPr>
          <w:b/>
        </w:rPr>
        <w:t xml:space="preserve">Esimerkki 1.4154</w:t>
      </w:r>
    </w:p>
    <w:p>
      <w:r>
        <w:t xml:space="preserve">Poliisit käyttävät automaattista rekisterikilpien tunnistustekniikkaa (ANPR) tunnistamaan verottomat ajoneuvot, joissa on ulkomaiset rekisterikilvet. Saarelle siirretyt ajoneuvot on rekisteröitävä uudelleen ajoneuvojen katsastuskeskuksessa 12 viikon kuluessa. Sisäministeri Bill Malarkey kertoi House of Keys -huoneessa, että kokeilu kestää vuoden loppuun asti. Hän lisäsi, että jos järjestelmä onnistuu, siitä voi tulla "pysyvä järjestely". Poliisi pysäytti viimeaikaisissa tarkastuksissa yli tusinan verottoman, Yhdistyneessä kuningaskunnassa rekisteröityä ajoneuvoa kuljettanutta henkilöä. Kukaan heistä ei ollut maksanut Manxin autoveroa eikä rekisteröinyt ajoneuvoaan saarelle.</w:t>
      </w:r>
    </w:p>
    <w:p>
      <w:r>
        <w:rPr>
          <w:b/>
        </w:rPr>
        <w:t xml:space="preserve">Tulos</w:t>
      </w:r>
    </w:p>
    <w:p>
      <w:r>
        <w:t xml:space="preserve">Poliisin on määrä ottaa tänä kesänä kohteekseen ulkomaalaisia ajoneuvoja laittomasti Manxin teillä ajavat autoilijat.</w:t>
      </w:r>
    </w:p>
    <w:p>
      <w:r>
        <w:rPr>
          <w:b/>
        </w:rPr>
        <w:t xml:space="preserve">Esimerkki 1.4155</w:t>
      </w:r>
    </w:p>
    <w:p>
      <w:r>
        <w:t xml:space="preserve">Liikevaihto kasvoi 355 prosenttia 663,5 miljoonaan dollariin (496,3 miljoonaa puntaa) 31. heinäkuuta päättyneellä kolmen kuukauden jaksolla, mikä ylitti analyytikoiden odotukset 500,5 miljoonasta dollarista. Voitto nousi 186 miljoonaan dollariin, ja asiakkaiden määrä kasvoi 458 prosenttia vuoden 2019 vastaavaan ajanjaksoon verrattuna. Videoneuvottelusovellukset ovat edelleen ratkaisevan tärkeitä etätyön lisääntymisen vuoksi. Zoomin osakkeet nousivat maanantaina ennätyskorkealle 325,10 dollariin, kun yritys nosti vuotuista liikevaihtoennustettaan yli 30 % 2,37-2,39 miljardin dollarin haarukkaan aiemmasta 1,78-1,80 miljardin dollarin ennusteesta. Zoomin menestyksen avaintekijä oli sen kyky lisätä maksavia asiakkaita - korkean budjetin yritysasiakkaita - verrattuna niihin, jotka käyttävät sen palveluja ilmaiseksi. Yhtiö kertoi, että sen suurasiakkaat - yritykset, joiden liikevaihto oli yli 100 000 dollaria viime vuonna - kaksinkertaistuivat 988 asiakkaaseen neljänneksen aikana. Zoom sekä kilpailijat Cisco Webex ja Microsoft Teams ovat kaikki nähneet videoneuvottelualustojensa käytön lisääntyneen sen jälkeen, kun useat maat asettivat maaliskuussa coronaviruksen aiheuttamia lukitustoimenpiteitä. Zoomin kasvava suosio on kuitenkin myös rasittanut sen infrastruktuuria, ja viime viikolla oli joitakin katkoksia, kun kouluissa monissa osissa Yhdysvaltoja jatkettiin opetusta virtuaalisesti. Zoomin maine kärsi myös, kun uusi huomio sai hakkerit kaappaamaan kokouksia ja paljasti lukuisia tietoturva-aukkoja, jotka paljastivat, että yritys oli lähettänyt käyttäjätietoja Facebookiin, väittänyt virheellisesti, että sovelluksessa oli päästä päähän -salaus, ja että kokousisännät saattoivat seurata osallistujia. Zoom on myös joutunut poliittisen tarkastelun kohteeksi siteidensä vuoksi Kiinaan, jossa sillä on yli 700 työntekijää, mukaan lukien suurin osa sen tuotekehitystiimistä, mikä on johtanut varoituksiin, joiden mukaan se ei sovellu hallituskäyttöön.</w:t>
      </w:r>
    </w:p>
    <w:p>
      <w:r>
        <w:rPr>
          <w:b/>
        </w:rPr>
        <w:t xml:space="preserve">Tulos</w:t>
      </w:r>
    </w:p>
    <w:p>
      <w:r>
        <w:t xml:space="preserve">Suosittu videoneuvottelusovellus Zoom on nähnyt tulojensa nousevan pilviin, kun sen toisen vuosineljänneksen voitto yli kaksinkertaistui koronaviruskriisin vuoksi.</w:t>
      </w:r>
    </w:p>
    <w:p>
      <w:r>
        <w:rPr>
          <w:b/>
        </w:rPr>
        <w:t xml:space="preserve">Esimerkki 1.4156</w:t>
      </w:r>
    </w:p>
    <w:p>
      <w:r>
        <w:t xml:space="preserve">Elysa GardnerTaidetoimittaja, New York Tuottajana ja ohjaajana hän on ollut mukana useammassa kriittisesti ja kaupallisesti menestyneessä Broadway-musikaalissa kuin kukaan muu, ja hän on voittanut ennätykselliset 21 Tony-palkintoa. On kuitenkin kestänyt yli kuusi vuotta tuoda Prince of Broadway, uusi musikaali, joka kertoo näistä saavutuksista, nimikkopaikalleen, jossa Prince työskenteli viimeksi kymmenen vuotta sitten. Sijoittajien puute oli jossain vaiheessa hämmästyttävästi ongelma - tai ehkä ei niinkään, kun otetaan huomioon jukebox-musikaalien ja elokuva- ja tuotemerkkisovitusten lisääntyminen, jotka ovat houkutelleet Broadway-tuottajia viime aikoina. Prince, nyt 89-vuotias, ei koskaan lannistunut. "Niin moniin tekemiini esityksiin suhtauduttiin aluksi kyynisesti", hän sanoo. "West Side Storyn saaminen Broadwaylle oli matka. Oli matka saada Viulunsoittaja katolla Broadwaylle." Molemmat klassikot, jotka Prince alun perin tuotti ja Jerome Robbins ohjasi ja koreografioi, ovat esillä Prince of Broadway -näytelmässä, joka saa ensi-iltansa 24. elokuuta New Yorkin Samuel J Friedman -teatterissa. Samoin useat uraauurtavista musikaaleista, jotka West Side -sanoittaja Stephen Sondheim esitteli 1970-luvulla (Company, A Little Night Music, Follies, Sweeney Todd) Princen johdolla, sekä kaksi Andrew Lloyd Webberin lontoolaista menestysmusikaalia, joita Prince myös ohjasi - Evita ja Oopperan kummitus. Moninkertaisen Tony-voittajan Susan Stromanin - jonka kanssa Prince työskenteli ylistetyn Show Boat -elokuvan elvytyksen parissa, joka on myös edustettuna - ohjaama ja koreografioima teos sisältää numeroita 17 esityksestä, jotka on nivottu yhteen David Thompsonin vähäeleisen kirjan avulla, jossa yhdeksän näyttelijää antaa äänensä Princen ajatuksille ja muisteluille. Idea, jonka mukaan esiintyjät näyttelevät pääosin Princeä ja musikaalien eri hahmoja, kehitettiin Japanissa, jossa esitys sai ensi-iltansa vuonna 2015. "Suuri osa siitä, mitä ajattelen elämästäni teatterissa, on nyt näiden kavereiden ja naisten puhumana - mikä on paljon parempi kuin se, että minä esitän itseäni", Prince vitsailee. "Se on työn hauskin puoli, että ympärillä on niin pirun paljon lahjakkuutta. Niin paljon hienoja ihmisiä, jotka työskentelevät tai yrittävät työskennellä teatterin parissa." Stromanille, joka on näytellyt muun muassa The Producers- ja The Scottsboro Boys -elokuvissa, Prince of Broadwayn suurin haaste oli yksinkertaisesti materiaalin rajaaminen. "Tapasimme Halin toimistossa joka aamu ja kävimme läpi listoja ja listoja erilaisista kappaleista niin monista esityksistä, jotka kertoivat niin monia uskomattomia tarinoita", hän sanoo. "Hal ei ole koskaan pelännyt ottaa riskejä ja mennä paikkoihin, joihin ihmiset aiemmin luulivat, ettei musikaali voisi mennä - kuten latinalaisamerikkalaiseen vankilaan." Tämä on viittaus Kiss of the Spider Womaniin, joka on toinen kahdesta Princen esittelemästä musikaalista, jotka sijoittuvat vankiloihin - toisen musikaalin Parade on säveltänyt Jason Robert Brown, joka on toimittanut uuden kappaleen ja sovitukset. Se, että muistutus sosiaalisesta ja moraalisesta omastatunnosta, joka on ohjannut monia merkkiteoksia, saapuu Broadwaylle tänä Trumpin hallinnon ensimmäisenä vuonna, ei selvästikään ole mennyt Princeltä ohi. New York Timesille lähettämässään kirjeessä hän kirjoitti: "Teatterissa on sanonta, jonka mukaan se, joka asuu tähden pukuhuoneessa, luo ilmapiirin näyttämön takana. "Olen miettinyt tätä viime aikoina kansallisen traumamme kannalta, ja uskon, että pukuhuoneessamme oleva tähti on saanut aikaan vaarallisten mielialanvaihteluiden, satunnaisten väkivaltaepisodien ja yleisen huonovointisuuden epidemian useimpien amerikkalaisten elämässä." Keskustelussa Prince toteaa: "Historiassamme on ollut niin monia vaarallisia aikoja. Mutta sanon tämän - Watergate oli mitättömän pieni tapahtuma verrattuna siihen, mitä tämä maa käy läpi juuri nyt. Se on kaikkein törkein ja arvaamattomin asia. "Mutta me nousemme siitä. Minulla on nyt niin paljon sankareita. Katsomme vaimoni kanssa joka ilta Stephen Colbertia, ja hän on mestarillinen - hän on aivan oikeassa." Broadwayn luova buumi Prince tuntee samanlaista kiitollisuutta tuottajia ja tukijoita kohtaan, jotka lopulta toivat Prince of Broadwayn Broadwaylle, muun muassa voittoa tavoittelematonta Manhattan Theatre Clubia ja Hamiltonin tuottajaa Jeffrey Selleriä kohtaan, joka näytelmälapussa mainitaan "luovana konsulttina", mutta Princen mukaan "paljon enemmän, ties mitä". "Lopetin tuottamisen kauan sitten, mutta kun olin luova tuottaja, sanoin, että Broadwaylta puuttuu luovia tuottajia", hän sanoo. "Mutta juuri nyt olen heidän ympäröimänä. En ole koskaan tuntenut oloani tuetummaksi ja suojatummaksi kuin tämän esityksen kanssa." Prince myöntää, että on yhä ihmisiä, jotka ryhtyvät tuottajiksi, koska haluavat voittaa jättipotin, mikä ei ole koskaan tullut mieleeni - vaikka olen kai osunut siihen tarpeeksi monta kertaa ollakseni yhä täällä." Häntä rohkaisi Hamiltonin voitto ja sitä seurannut menestys toisessa off-Broadway-siirrossa, Dear Evan Hansenissa, sekä Broadwayn yllätyshitti Come From Away, jotka molemmat käsittelevät häikäilemättömästi traagisia tapahtumia ja inhimillisten yhteyksien välttämättömyyttä. Uudet hankkeet "Mikään niistä ei ole tähtipainotteinen tuotanto, ja niillä kaikilla on mielenkiintoisia ja arvaamattomia aiheita. Ne tulivat oikeaan aikaan." Prince sanoo, ettei hänellä ole tällä hetkellä muita projekteja suunnitteilla, vaikka Evitan tuleva Broadway-uudistus onkin toiveikas. "Haluan löytää jotain", hän sanoo. "Vaimoni on sanonut minulle: 'Ennen [Princen] ensi-iltaa haluan tietää, mitä teet seuraavaksi'. "En usko, että seuraavan kahden viikon aikana keksitään mitään. Mutta minulla on energiaa. Tunnen itseni edelleen noin 40-vuotiaaksi. Niin kauan kuin se kestää, haluan varmasti jatkaa töitä." Seuraa meitä Facebookissa, Twitterissä @BBCNewsEnts tai Instagramissa bbcnewsents. Jos sinulla on juttuehdotus, lähetä sähköpostia osoitteeseen entertainment.news@bbc.co.uk.</w:t>
      </w:r>
    </w:p>
    <w:p>
      <w:r>
        <w:rPr>
          <w:b/>
        </w:rPr>
        <w:t xml:space="preserve">Tulos</w:t>
      </w:r>
    </w:p>
    <w:p>
      <w:r>
        <w:t xml:space="preserve">On mahdotonta tutkia 20. vuosisadan amerikkalaista musiikkiteatteria törmäämättä yhteen nimeen kerta toisensa jälkeen: Harold "Hal" Prince.</w:t>
      </w:r>
    </w:p>
    <w:p>
      <w:r>
        <w:rPr>
          <w:b/>
        </w:rPr>
        <w:t xml:space="preserve">Esimerkki 1.4157</w:t>
      </w:r>
    </w:p>
    <w:p>
      <w:r>
        <w:t xml:space="preserve">O2, joka oli Applen yksinoikeuskumppani Yhdistyneessä kuningaskunnassa iPhonen osalta, on ottanut käyttöön enintään 1 gigatavun (gigatavun) kuukausittaisen datakaton uusissa sopimuksissa. Tämä heijastaa kilpailija Vodafonen hiljattain tekemää samankaltaista toimenpidettä, ja myös Three on tänään ilmoittanut 1 Gt:n kuukausittaisesta ylärajasta. Jotkut tarkkailijat ovat yllättyneitä siitä, että Three on päättänyt asettaa rajoituksen. CCS Insightin matkapuhelinanalyytikko Ben Wood sanoi: "Olimme odottaneet, että Three pyrkisi erottumaan kilpailijoistaan tarjoamalla suurempia datapaketteja. "Se on ilmeisesti ymmärtänyt, että tämä lähestymistapa johtaisi siihen, että suuret datamäärät käyttäisivät paljon dataa ja tukkisivat sen verkon." Reilu käyttö Orange on aina käyttänyt 750 Mt:n kuukausittaista "reilua käyttöä" sen jälkeen, kun se alkoi tarjota iPhonea vuoden 2009 lopulla. Moneysupermarketin matkapuhelinpäällikkö Mike Wilson sanoi: "Kun raja on asetettu 750 megatavuun, ylärajan ja kohtuullisen käytön politiikan välillä on hyvin vähän eroa". Jotkin verkot vaihtelevat datapakettiensa välillä 500MB ja 1GB kuukaudessa käyttäjän valitseman sopimuksen hinnasta riippuen. 1 Gt:n raja vastaa noin kahdesta kolmeen sataa MP3-kappaleen latausta kuukaudessa. O2:n verkkosivustolla olevan viestin mukaan käyttäjä, jolla on 500 megatavun raja, voi lähettää 1 000 sähköpostiviestiä, joiden liitteenä on valokuvia. Datankulutus kasvaa kuitenkin hyvin nopeasti, kun käyttäjät alkavat suoratoistaa puhelimellaan videoita. Wood sanoi: "Käyttäjien on hyvin vaikea seurata datankäyttöään. "Säälin niitä käyttäjäparoja, jotka katsovat mielellään videoita YouTubesta ja käyttävät kuukausittaisen käyttöoikeutensa hetkessä loppuun. "Verkko-operaattoreiden on varmistettava, että niillä on käytössään prosessit, joiden avulla ne voivat säännöllisesti päivittää tietoja käyttäjille, jotka lähestyvät datapakettinsa ylärajaa", hän sanoi. O2:n verkkosivuilla sanotaan: "Jos käytät paljon dataa ja lähestyt verkon datarajoitusta, ilmoitamme siitä tekstiviestillä." O2:n tiedottaja kertoi BBC Newsille, että kun käyttäjä on saavuttanut datarajan, hänen yhteytensä kuristuu. Käyttäjät voivat edelleen lähettää ja vastaanottaa sähköposteja, mutta videon katselu on vaikeaa. Yrityksen mukaan käyttäjät voivat lisätä dataliittymää, mutta 500 megatavun lisäys maksaa 5 puntaa. Lisääntyvä kysyntä Matkapuhelinyhtiöt ovat myös todenneet, että suurin osa niiden asiakkaista käyttää dataa selvästi alle niiden asettamien datakattojen rajojen. "Yhdistyneessä kuningaskunnassa O2 paljasti, että 3 prosenttia älypuhelintariffin käyttäjistä käytti 36 prosenttia sen älypuhelinten dataliikenteestä", Wood sanoi. Hän väitti kuitenkin myös, että datan kulutuksen kysyntä todennäköisesti vain kasvaa. "Tämä on lähitulevaisuuden ratkaisu, ja lopputulos on se, että verkko-operaattoreiden on investoitava paljon rahaa uuteen tekniikkaan varmistaakseen, että ne pystyvät vastaamaan asiakkaidensa kysyntään."</w:t>
      </w:r>
    </w:p>
    <w:p>
      <w:r>
        <w:rPr>
          <w:b/>
        </w:rPr>
        <w:t xml:space="preserve">Tulos</w:t>
      </w:r>
    </w:p>
    <w:p>
      <w:r>
        <w:t xml:space="preserve">Applen iPhone 4:n lanseeraus merkitsee myös rajattomien älypuhelinten datapakettien loppumista suurimmilta brittiläisiltä matkapuhelinyhtiöiltä.</w:t>
      </w:r>
    </w:p>
    <w:p>
      <w:r>
        <w:rPr>
          <w:b/>
        </w:rPr>
        <w:t xml:space="preserve">Esimerkki 1.4158</w:t>
      </w:r>
    </w:p>
    <w:p>
      <w:r>
        <w:t xml:space="preserve">Steven McKenzieBBC Scotland Highlands and Islands -kanavan toimittaja Kallioperän kairanporauksia tehdään kivien kemiallisen koostumuksen tutkimiseksi ja sen selvittämiseksi, miten maan magneettikenttä on muuttunut. Asianmukaisesti suoritettuna visuaalinen vaikutus on minimaalinen. Scottish Natural Heritage (SNH) on kuitenkin todennut, että huonot käytännöt arkaluontoisissa kohteissa huolestuttavat yhä enemmän. Geoscientist Online -lehdessä SNH:n geologi Colin MacFadyen sanoi, että vuonna 1989 annetuissa kallioperän kairanporausta koskevissa käytännesäännöissä (Code of Conduct for Rock Coring) ja Skotlannin ydinsäännöstössä (Scottish Core Code) annettuja ohjeita ei noudateta. Hänen mukaansa vastuuttomasta porauksesta on esimerkkejä muun muassa Sandwickin kalapohjaan Stromnessin lähellä Orkneysaarilla poratuista rei'istä. Geologisen seuran lehdessä MacFadyen sanoi: "On huolestuttavaa, että eri puolilta maailmaa, myös Skotlannista, on tullut raportteja pienistä geologisista rakenteista, joita ei ole vain turmeltu, vaan jotka on tuhottu poraamalla. "Vastuuttoman ydinnäytteenoton määrä ei huolestuta vain geotieteilijöitä, sillä tämän muuten tehokkaan näytteenottomenetelmän kumulatiiviset vaikutukset alkavat olla yhä selvempiä jopa satunnaisimmille tarkkailijoille". "Vastuuton ydinnäytteenotto tahraa geologisen tieteen maineen ja vahingoittaa altistumista, ja suuri yleisö joutuu kokemaan turmeltuneita paljastumia kaikissa mahdollisissa ympäristöissä - syrjäisillä rannoilla ja saarilla, vuorenhuipuilla ja valitettavasti myös klassisissa geologisissa osissa lakisääteisillä suojelualueilla." MacFadyenin huolenaiheet täydentävät aiempia varoituksia Skotlannin geologian, fossiilien ja maaperän tilasta. Viime vuonna Skyellä sijaitsevalla jurakautisella alueella rikottiin tonneittain kalliota, mitä kuvailtiin yhdeksi Skotlannin holtittomimmista fossiilien keräilyistä. SNH:n mukaan kalliota kaivettiin pois kallioilta Bearreraig Bayn lähistöllä ilmeisesti järjestäytyneessä arvokkaiden näytteiden etsinnässä. Dinosaurusten jalanjälkiä on poistettu myös Valtosista, toisesta paikasta saarella. Skye on Skotlannin keskeinen dinosaurusfossiilikohde. Portreen pohjoispuolella sijaitseva Bearreraig Bay on tieteellisesti erityisen tärkeän alueen (SSSI) sisällä. Osaa kalliosta epäillään irrotetun sorkkaraudalla. Viime vuonna julkaistussa raportissa The State of Scotland's Soils (Skotlannin maaperän tila) ehdotettiin, että suunnitteluviranomaisten olisi ymmärrettävä paremmin maaperän merkitystä hiilen varastoimisessa ja tehtävä enemmän parhaiden viljelysmaiden suojelemiseksi. Asiakirjaan osallistui julkisia virastoja ja tutkijoita. Raportin mukaan maaperä tukee maatalousyrityksiä, joiden arvo Skotlannin taloudelle on 700 miljoonaa puntaa. Raportissa todetaan kuitenkin, että yhä raskaampien maatalouskoneiden käyttö ja niiden aiheuttama maaperän tiivistyminen ovat potentiaalinen uhka, jota Skotlannissa ei täysin tunneta. Muita raportissa mainittuja maaperän laatuun kohdistuvia keskeisiä uhkia olivat muun muassa ilmastonmuutoksen vaikutukset. Raportin mukaan sateet ja lämpötilat vaikuttavat orgaanisen aineksen - kuten kasvien - määrään maaperässä.</w:t>
      </w:r>
    </w:p>
    <w:p>
      <w:r>
        <w:rPr>
          <w:b/>
        </w:rPr>
        <w:t xml:space="preserve">Tulos</w:t>
      </w:r>
    </w:p>
    <w:p>
      <w:r>
        <w:t xml:space="preserve">Julkinen elin on varoittanut, että vastuuton reikien poraaminen kallioon näytteiden ottamiseksi uhkaa "tuhota" Skotlannin geologiset piirteet.</w:t>
      </w:r>
    </w:p>
    <w:p>
      <w:r>
        <w:rPr>
          <w:b/>
        </w:rPr>
        <w:t xml:space="preserve">Esimerkki 1.4159</w:t>
      </w:r>
    </w:p>
    <w:p>
      <w:r>
        <w:t xml:space="preserve">St Peter Port Northin alueella asuvilla on torstaihin keskiyöhön asti aikaa ilmoittautua 2. joulukuuta pidettäviin täytevaaleihin. "Yhteensä 20 347:n joukossa on 3 018 St Peter Port Northin asukasta", sanoi Mark de Garis, vaalien päärekisterinpitäjä. Kaikilla Guernseyn ja Hermanin asukkailla on kuitenkin 24. helmikuuta asti aikaa rekisteröityä huhtikuussa pidettäviin parlamenttivaaleihin. Mark de Garis sanoi: "Otamme torstaina kello 23.59 tilannekuvan vaaliluettelosta, jonka perusteella määräytyy, ketkä ovat oikeutettuja äänestämään St Peter Port Northin täytevaaleissa 2. joulukuuta. "Lisäksi kaikkien, jotka haluavat äänestää 4. marraskuuta pidettävissä seurakuntavaaleissa, on myös kirjauduttava vaaliluetteloon torstaihin mennessä. Huomaa, että tämä koskee kaikkia seurakuntia." Ensi vuoden vaaleissa, jotka pidetään 27. huhtikuuta, valtioiden jäsenten määrä vähenee.</w:t>
      </w:r>
    </w:p>
    <w:p>
      <w:r>
        <w:rPr>
          <w:b/>
        </w:rPr>
        <w:t xml:space="preserve">Tulos</w:t>
      </w:r>
    </w:p>
    <w:p>
      <w:r>
        <w:t xml:space="preserve">Yli 20 000 ihmistä on rekisteröitynyt Guernseyn vaaliluetteloon ennen täytevaalien määräajan päättymistä.</w:t>
      </w:r>
    </w:p>
    <w:p>
      <w:r>
        <w:rPr>
          <w:b/>
        </w:rPr>
        <w:t xml:space="preserve">Esimerkki 1.4160</w:t>
      </w:r>
    </w:p>
    <w:p>
      <w:r>
        <w:t xml:space="preserve">Matthew PriceBBC News, Dordrecht Dordrechtin markkinoiden silakkatiskillä työskentelevät naiset kävivät vilkkaasti kauppaa, leikkasivat päitä irti, avasivat kaloja ja siivosivat niitä. Nuorin heistä pysähtyi hetkeksi miettimään, mikä oli hänelle keskiviikon parlamenttivaalien tärkein asia. "Meidän pitäisi päästä ulos Euroopan unionista. Maksamme liikaa rahaa muille maille." Oliko sattumaa, että hänen platinanvaaleat hiuksensa muistuttivat hämmästyttävän paljon oikeistokansallismielisen Vapauspuolueen johtajan ja perustajan Geert Wildersin hiuksia? Wilders on kampanjoinut juuri tämän asian puolesta. Hylätkää euro, tuokaa takaisin vanha Alankomaiden gulden. Ulos Euroopan unionista. Maalle, joka on ollut Euroopan yhdentymispyrkimysten ytimessä lähes aina toisen maailmansodan päättymisestä lähtien, tämä saattaa vaikuttaa poliittiselta itsemurhalta. Poliittinen pelkuruus Wilders tuli tunnetuksi - ja vaikutusvaltaiseen asemaan - maahanmuuttovastaisen asenteensa vuoksi. Kaksi vuotta sitten pidetyissä parlamenttivaaleissa hänen puolueensa sai 15 prosenttia äänistä. Hän päätti silloin olla liittymättä hallitukseen ja antoi hallitukselle sen sijaan hallitukseen tarvittavan enemmistön lupaamalla tukensa hallituksen ulkopuolelta. Hänen aiemmin tänä vuonna tekemänsä päätös lopettaa tämä tuki julkisen sektorin leikkauksista käytyjen neuvottelujen viime hetkellä kaatoi hallituksen ja johti näihin vaaleihin. Hän sanoi vetäytyneensä, koska hän oli eri mieltä "eurooppalaisista määräyksistä", joiden mukaan Alankomaiden oli leikattava alijäämäänsä. Hallitus syytti häntä poliittisesta pelkuruudesta. Niin tekivät myös monet alankomaalaiset äänestäjät. Hän ei ole ainoa euroskeptistä viestiä ajava. Kovavasemmistolaisen sosialistipuolueen Emile Roemer oli jonkin aikaa yllättävä ennakkosuosikki, joka sanoi, ettei Kreikalle anneta enää rahaa, ja lupasi olla välittämättä niin sanotuista "eurooppalaisista määräyksistä". Mielipidemittausten mukaan nämä kaksi puoluetta kilpailevat kolmannesta ja neljännestä sijasta - kumpikaan ei todennäköisesti voita. Niiden saama kannatus osoittaa kuitenkin, että huoli EU:n kulkusuunnasta on yleistä jopa Alankomaissa. Kaksi johtavaa ehdokasta ovat entinen pääministeri, keskustaoikeistolainen Mark Rutte ja keskustavasemmistolaisen työväenpuolueen Diederik Samsom. Kun Rutte hiljattain kulki Dordrechtin markkinoilla jakamassa esitteitä ja poseeraamassa valokuvissa, hän sanoi, että hänen tehtävänsä on myydä Eurooppa hollantilaisille. "Olemme kauppakansa ja käymme kauppaa Kreikan, Espanjan, Italian, Portugalin ja Irlannin kanssa", hän sanoi. "Nämä kaikki ovat meille tärkeitä liittolaisia kaupankäynnin kannalta. Tästä Euroopan unionissa on kyse. Vahvat markkinat ja vahva valuutta. On siis etujemme mukaista auttaa niin kauan kuin nämä maat tekevät kaiken tarvittavan tilanteen parantamiseksi." "Anti-Bryssel" Euroopan suurimman sataman Rotterdamin satamassa nosturit käynnistävät toimintansa purkaessaan maailman suurinta konttilaivaa "Edithiä", joka on juuri saapunut satamaan. Rotterdam on yksi maanosan taloudellisesti tärkeimmistä kaupungeista. Se on elintärkeä Euroopan unionille ja myös riippuvainen siitä. Täälläkin on kuitenkin huolenaiheita. "Saksa, Ranska, Belgia - se on yksi Eurooppa. Mutta Espanjassa on siesta - se tarkoittaa noin neljän tunnin nukkumista iltapäivällä. Se on mukavaa, mutta me maksamme siitä", sanoi yksi satamatyöläisistä, Martijn van Willigen. Entä Wildersin linja EU:sta eroamisesta? Toinen työntekijä, Ron van Drunen, sanoo, että se meni liian pitkälle. "Meidän on oltava yhtä Euroopan kanssa, myös satamatyössä. Haluaisin nähdä Euroopan, jossa on Pohjois-Eurooppa ja Etelä-Eurooppa. Mielestäni se on parasta." Monet kysyvät nyt, miten EU hyödyttää heitä. Itse asiassa jopa sitä, onko siitä hyötyä. Tämä kertoo ehkä yhtä paljon Brysselin kyvyttömyydestä myydä tarkoitustaan kansalaisille kuin kansallisvaltion pysyvästä voimasta ja siitä, miten kansalaiset samaistuvat siihen. Euroskeptisyys ei ole Alankomaissa sama voima kuin Yhdistyneessä kuningaskunnassa. Useimmille Eurooppaa kyseenalaistaville alankomaalaisille kyse on siitä, että EU:n on saatava toimimaan heidän hyväkseen, ei siitä irtautumisesta. Hollantilaisilla on ollut ennenkin hetkiä, jolloin he ovat käyttäytyneet "Brysselin-vastaisesti", mutta lisääntyvä huoli ja hämmennys eurokriisistä ja Euroopan reaktiosta siihen saattaa osoittautua pitkäaikaisemmaksi.</w:t>
      </w:r>
    </w:p>
    <w:p>
      <w:r>
        <w:rPr>
          <w:b/>
        </w:rPr>
        <w:t xml:space="preserve">Tulos</w:t>
      </w:r>
    </w:p>
    <w:p>
      <w:r>
        <w:t xml:space="preserve">Tyylikkäästi pukeutunut vanhempi mies kallisteli päätään taaksepäin, avasi suunsa ja laski raa'an limaisen kalan kurkkuunsa.</w:t>
      </w:r>
    </w:p>
    <w:p>
      <w:r>
        <w:rPr>
          <w:b/>
        </w:rPr>
        <w:t xml:space="preserve">Esimerkki 1.4161</w:t>
      </w:r>
    </w:p>
    <w:p>
      <w:r>
        <w:t xml:space="preserve">Alueella sijaitsevat jo Cardiff International Pool, International White Water -keskus ja Ice Arena Wales - Cardiff Devils -jääkiekkojoukkueen koti. Cardiffin neuvosto toivoo, että Cardiff Bayn uudet tilat voitaisiin avata vuonna 2022. Valtuusto, joka haluaa myös kohentaa Atlantic Wharfin ilmettä, keskustelee suunnitelmasta torstain kabinettikokouksessa. Suunnitelmissa on myös tilaa uusille ravintoloille, baareille ja kaupoille sekä suuri polkupyöräkauppa ja klubitalo ehdotetun 333 metrin pituisen velodromin rinnalle. Jos suunnitelma hyväksytään, Cardiffin Maindyn alueella sijaitsevan ulkoilmapyöräilyradan, jolla Tour de France -voittaja Geraint Thomas ja olympiavoittaja Elinor Barker aloittivat pyöräilyn, pitäisi sulkea, jos velodromi hyväksytään. "Tällaisen laitoksen saaminen olisi hienoa", sanoi Maindyn pyöräilyradan pyöräilyvalmentaja Steve Gabriel. "Niin kauan kuin se on käytettävissä, avoin ja osallistava, se olisi fantastista." Cardiffin neuvoston mukaan velodromin siirtäminen Maindystä Cardiff Bayhin mahdollistaisi läheisen Cathays High Schoolin laajentamisen. Julkinen kuuleminen suunnitelmista laajentaa lukio lähes 1 500 oppilaaseen päättyy 19. maaliskuuta. Vaikka Maindyn vapaa-ajankeskus jäisi ennalleen, neuvosto ilmoitti, että rugbyseura Cardiff Blues ottaa vuonna 2022 haltuunsa Pentwynin vapaa-ajankeskuksen, jota käytetään tällä hetkellä rokotuskeskuksena. Cardiffin neuvoston suunnitelmissa on, että kansainvälisen urheilukylän ympärille rakennetaan 1 kilometrin pituinen ja kuusi metriä leveä maantiepyöräily- ja juoksurata. Ajatuksena on, että rata olisi erotettu jalankulku- ja ajoneuvoliikenteestä ja että se olisi myös "yleisölle tiettyinä aikoina vapaasti käytettävissä". Cardiffin kaupunginvaltuutettu Russell Goodway on sanonut, että "jännittävästä uudesta tilasta" nauttisivat "vierailijat ja paikalliset". Valtuutettuja pyydetään 18. maaliskuuta pidettävässä kabinettikokouksessa myöntämään Cardiffin neuvoston virkamiehille valtuudet neuvotella maakaupasta alueella, jotta suunnitelmat voisivat edetä. "Kun yksityiskohtaiset liiketoimintasuunnitelmat on saatu valmiiksi, jotta voidaan osoittaa, miten suunnitelmat rahoitetaan, paikallisia yhteisöjä kuullaan yleissuunnitelmasta osana suunnitteluprosessia", sanottiin neuvoston lausunnossa.</w:t>
      </w:r>
    </w:p>
    <w:p>
      <w:r>
        <w:rPr>
          <w:b/>
        </w:rPr>
        <w:t xml:space="preserve">Tulos</w:t>
      </w:r>
    </w:p>
    <w:p>
      <w:r>
        <w:t xml:space="preserve">Cardiffin kansainvälistä urheilukylää täydentämään suunnitellaan velodromia, köysilankatornia ja 1 kilometrin pituista maantiepyöräily- ja juoksurataa.</w:t>
      </w:r>
    </w:p>
    <w:p>
      <w:r>
        <w:rPr>
          <w:b/>
        </w:rPr>
        <w:t xml:space="preserve">Esimerkki 1.4162</w:t>
      </w:r>
    </w:p>
    <w:p>
      <w:r>
        <w:t xml:space="preserve">Hakkerit järjestävät bitcoin-huutokaupan ja sanovat antavansa koodin eniten tarjoavalle. Asiantuntijat sanoivat, että heidän vahvistusta varten julkaisemansa näyte voisi olla aito. Whistle-blowing-sivusto Wikileaks twiittasi, että sillä on myös tiedot. Tiedostonjakosivusto Pastebinin viestissä Shadow Brokers kuvailee saalistaan "kyberaseiksi" ja sanoo tarjoavansa ohjelmia, jotka ovat "Stuxnetin, Duquin ja Flamen" - korkean profiilin tietokoneiden haittaohjelmien tekijöiden tekemiä, joiden sanotaan olevan hallitusten sponsoroimia. Tietoturvayhtiö Kaspersky on nimennyt Equation Groupiksi sen osaston, jolta Shadow Brokers väittää varastaneensa ohjelmat, ja sen uskotaan olevan yhteydessä Yhdysvaltain turvallisuuspalveluihin. Huutokaupalla ei ole päättymispäivää, mutta ryhmä sanoo lähettävänsä voittajalle ohjeet salauksen purkamiseen, "kun katsomme, että on aika lopettaa". Se sanoo myös, että se voi luovuttaa koodin ilmaiseksi, jos se saa yli miljoonan bitcoinin (438 miljoonan punnan) arvoisia tarjouksia. Kaikkien tarjouksen tekijöiden on kuitenkin maksettava koko summa etukäteen, eikä rahaa palauteta, vaikka tarjous ei olisikaan voittanut. Shadow Brokersin Tumblr-tili on kadonnut. Se ei myöskään sitoudu pitämään lupauksiaan. Luottamusta koskevassa FAQ:ssa se sanoo: "Ei luottamusta, riski. Pidät palkkiosta, otat riskin, ehkä voitat, ehkä et, ei takuita." Se myös väittää, ettei Equation Group tiedä, mitä on varastettu. Kyberturvallisuuden asiantuntija, tohtori Steven Murdoch University College Londonista, kertoi BBC:lle: "On poikkeuksellista, että hallitukseen perustuva (tai ainakin hallituksen tukema) ryhmä hakkeroitaisiin kattavasti, mutta on todisteita siitä, että näin on saattanut todella tapahtua." "Nyt kun ryhmän käyttämät haavoittuvuudet on paljastettu, ne korjataan ja uusia joudutaan löytämään, ja tämä tulee maksamaan huomattavia summia", sanoo Stephen Conrad. "Jos NSA kuitenkin todellakin käytti näitä tekniikoita, se on hyvin huolissaan siitä, että nyt on vuotanut tarpeeksi tietoa, jonka avulla rikostekniset asiantuntijat voivat osoittaa hakkerointihyökkäykset NSA:n syyksi, mikä sekä häiritsee meneillään olevia operaatioita että aiheuttaa hämmennystä."</w:t>
      </w:r>
    </w:p>
    <w:p>
      <w:r>
        <w:rPr>
          <w:b/>
        </w:rPr>
        <w:t xml:space="preserve">Tulos</w:t>
      </w:r>
    </w:p>
    <w:p>
      <w:r>
        <w:t xml:space="preserve">Shadow Brokers -nimellä esiintyvä hakkeriryhmä väittää varastaneensa haittaohjelmatiedostojen kokoelman Yhdysvaltain kansalliseen turvallisuusvirastoon (NSA) yhteydessä olevalta ryhmältä.</w:t>
      </w:r>
    </w:p>
    <w:p>
      <w:r>
        <w:rPr>
          <w:b/>
        </w:rPr>
        <w:t xml:space="preserve">Esimerkki 1.4163</w:t>
      </w:r>
    </w:p>
    <w:p>
      <w:r>
        <w:t xml:space="preserve">Maanantaista 3. elokuuta alkaen yli 90 prosenttia normaaleista palveluista toimii. Kaikilla reiteillä liikennöidään jälleen normaalisti aamuvarhaisella, myöhäisillalla ja ruuhka-aikaan. Skotlannin tärkein rautatieoperaattori ilmoitti, että ruuhka-aikoina tarjotaan 100 prosenttia normaalista kapasiteetista, mutta monet paikat on kuitenkin pidettävä tyhjinä, jotta sosiaalinen etäisyys voidaan ottaa huomioon. Se lisäsi, että palvelujen lisääminen tapahtuu ennen koulujen avaamista uudelleen 11. elokuuta, minkä se odottaa lisäävän matkustajien määrää. Sosiaalista etäisyyttä koskevat vaatimukset tekivät kuljettajien koulutuksen mahdottomaksi lukituksen aikana. Rautatieoperaattorin mukaan tämä tarkoittaa, että sen täysi palvelu ei ole vielä mahdollista. Jos supistettua palvelua on jatkettava, se kohdennetaan ajankohtiin, jolloin matkustajia on vähemmän. 'Fyysistä etäisyyttä ei voida taata' ScotRail lisäsi, että matkustajia kehotetaan edelleen harkitsemaan vaihtoehtoisia matkustusvaihtoehtoja mahdollisuuksien mukaan. Toiminnan johtaja David Simpson sanoi: "Toimimme mahdollisimman lähellä normaalia aikataulua maanantaista 3. elokuuta alkaen. "Kuten yritykset kaikkialla maailmassa, myös me kohtaamme edelleen koronaviruksen aiheuttamia haasteita, mutta meillä on kaikki käytettävissä olevat junat liikenteessä 3. elokuuta alkaen". "Kaikkien on edelleen otettava henkilökohtainen vastuu matkavalinnoistaan, sillä fyysistä etäisyyttä ei voida taata." Hän muistutti matkustajia siitä, että kasvosuojukset ovat pakolliset julkisissa liikennevälineissä.</w:t>
      </w:r>
    </w:p>
    <w:p>
      <w:r>
        <w:rPr>
          <w:b/>
        </w:rPr>
        <w:t xml:space="preserve">Tulos</w:t>
      </w:r>
    </w:p>
    <w:p>
      <w:r>
        <w:t xml:space="preserve">ScotRailin mukaan Skotlannissa liikennöivien junayhteyksien määrää lisätään ensi viikosta alkaen.</w:t>
      </w:r>
    </w:p>
    <w:p>
      <w:r>
        <w:rPr>
          <w:b/>
        </w:rPr>
        <w:t xml:space="preserve">Esimerkki 1.4164</w:t>
      </w:r>
    </w:p>
    <w:p>
      <w:r>
        <w:t xml:space="preserve">Tutkijat ovat omaksuneet "Moneyball"-lähestymistavan, jossa käytetään kehittyneen tilasto- ja data-analyysin periaatteita tutkimuksen nopeuttamiseksi. He käyttivät tietokonetta testatakseen lääkemolekyylien kehitystä ja havaitsivat ennusteidensa osuvan 75-prosenttisesti oikeaan. Tekniikka voisi johtaa uusiin halvempiin ja turvallisempiin sairauksien hoitoihin. Dundeen yliopiston tutkijat kokeilevat järjestelmää tartuntatautien hoitoon tarkoitettujen lääkkeiden luomisessa. Evolved solution Dundeen lääkeinformatiikan professori Andrew Hopkins sanoi: "Yksi niistä asioista, jotka tekevät lääkkeiden löytämisestä niin vaikeaa, on se, että yritetään parantaa useita eri ominaisuuksia samanaikaisesti. "Evoluutio on mekanismi, jota voidaan soveltaa tällaisten ongelmien ratkaisemiseen, ja iteratiivista (toistuvaa) prosessia, jossa sopeudutaan ja valitaan satoja tuhansia mahdollisia ratkaisuja, voidaan simuloida tietokoneella. "Olemme todistaneet tehokkaasti uusien yhdisteiden automaattisen suunnittelun konseptin ja osoittaneet, että käyttämällä algoritmeja valtavien tietomäärien käsittelyyn voimme ratkaista valtavan monimutkaisia ongelmia." Professori Hopkinsin mukaan tutkimuksella on hyvin todellisia vaikutuksia. "Järjestelmä voisi mahdollisesti tehostaa lääkkeiden luomista vähentämällä epäonnistumisten määrää testauksessa ja näyttämällä kemistille, mikä tuhansista mahdollisista ratkaisuista sopisi parhaiten heidän ongelmaansa", hän lisäsi. "Järjestelmä jäljittelee ihmiskemistien suunnitteluprosessia, mutta se toimii hyvin suuressa mittakaavassa ja nopeammin." Professori Hopkins ja kollegat käyttivät automaattisen järjestelmän testaamiseen donepetsiililääkettä, jota käytetään Alzheimerin tautia sairastavien ihmisten hoitoon. Hän sanoi: "Otimme lähtökohdaksi donepetsiilin rakenteen, ja siitä käsin järjestelmä kehitti rakennettaan monien sukupolvien ajan erilaisiin profiileihin useissa eri lääkekohteissa. "Ennustettuja profiileja testattiin sitten kokeellisesti, ja 75 prosenttia niistä osoittautui oikeiksi. "Tämä konseptitodistus osoittaa, että voimme saavuttaa merkittäviä edistysaskeleita monimutkaisten lääkkeiden löytämisessä ja suunnittelussa, mikä voi johtaa turvallisuuden ja tehon parantumiseen ja samalla mahdollisesti vähentää lääkkeiden löytämisen kustannuksia, sillä se on erittäin riskialtis ja kallis prosessi." Tutkimusta rahoitti Biotechnology and Biological Sciences Research Council, ja se on julkaistu Nature-lehdessä.</w:t>
      </w:r>
    </w:p>
    <w:p>
      <w:r>
        <w:rPr>
          <w:b/>
        </w:rPr>
        <w:t xml:space="preserve">Tulos</w:t>
      </w:r>
    </w:p>
    <w:p>
      <w:r>
        <w:t xml:space="preserve">Dundeen yliopiston tutkijat uskovat, että uusi automatisoitu suunnittelujärjestelmä voisi luoda lääkkeitä nykyistä nopeammin ja halvemmalla.</w:t>
      </w:r>
    </w:p>
    <w:p>
      <w:r>
        <w:rPr>
          <w:b/>
        </w:rPr>
        <w:t xml:space="preserve">Esimerkki 1.4165</w:t>
      </w:r>
    </w:p>
    <w:p>
      <w:r>
        <w:t xml:space="preserve">Hayley Martinille kerrottiin 20 viikon tähystyksessä, että hänen lapsellaan on harvinainen geneettinen häiriö, joka tarkoittaa, että hän kuolee synnytyksen aikana tai muutamassa minuutissa syntymänsä jälkeen. ITV:n This Morning -ohjelmassa 30-vuotias rouva Martin sanoi, että he voisivat lahjoittaa tyttärensä sydänläpät. Selittäessään päätöstään hän lisäsi: "En haluaisi tehdä mitään muuta". Lisää tarinoita Itä-Yorkshirestä ja Pohjois-Lincolnshiresta Jo kolmen lapsen äitinä rouva Martin ja hänen miehensä Scott Hullista saivat tietää, että heidän vauvallaan oli kahdenvälinen munuaisten ageneesi viiden kuukauden ikäisen lapsen tähystyksessä. Tila on kuolemaan johtava, ja se tarkoittaa, että vauvalla ei ole munuaisia eikä sitä ympäröi riittävästi lapsivettä, mikä aiheuttaa keuhkojen epämuodostumia. Asiantuntijalääkäreiden kanssa keskusteltuaan pariskunnalle annettiin viikonloppuna mahdollisuus harkita raskauden keskeyttämistä, mutta rouva Martin kertoi This Morning -ohjelmassa, että hänen reaktionsa oli "automaattisesti, en halua päästää häntä menemään vielä". Pariskunta sanoi, että he olivat tehneet päätöksen synnyttää tyttärensä, jonka he ovat jo nimenneet Ava-Joyksi, auttaakseen muita elinsiirtoa tarvitsevia. On todennäköistä, että heidän vauvansa sydänläppiä käytetään muiden vakavasti sairaiden lasten auttamiseen. "Sydänläppien avulla niitä voidaan säilyttää jopa kymmenen vuotta", rouva Martin kertoi ohjelmassa. "Kaikki on parempi kuin ei mitään. Tiedän, ettei hän voi luovuttaa oikeita elimiä, mutta kudokset ovat yhtä arvokkaita." Angie Scales, NHS:n elinluovutus- ja elinsiirtohoitaja, sanoi, että noin 10-15 perhettä vuodessa kysyy syntymättömän lapsensa elinluovutusmahdollisuudesta. Hän sanoi: "Näissä tapauksissa varsinaiseen luovutukseen siirtyminen on kuitenkin erittäin harvinaista vaadittavien prosessien monimutkaisuuden vuoksi." Kolme ihmistä päivässä, myös lapsia, kuolee elinsiirtoa odottaessaan, hän lisäsi. Pariskunta kertoi, että Leedsissä sijaitsevan hyväntekeväisyysjärjestön kautta saatu tuki oli auttanut heitä sitoutumaan syntymättömään tyttäreensä. Hyväntekeväisyysjärjestö rahoitti verikokeen, jonka avulla he saivat selville vauvan sukupuolen, joten he pystyivät antamaan tälle nimen ja ostamaan vaatteita, jotta he voivat pukea hänet syntymän jälkeen. Martinit kertoivat aloittavansa hyväntekeväisyyshankkeen Ava-Joyn muistoksi auttaakseen muita perheitä, jotka päättivät kantaa lapsensa loppuun asti kohtalokkaasta diagnoosista huolimatta. "Päätös ei ollut helppo, mutta se oli oikea, ja se on auttanut minua selviytymään sydänsuruista", rouva Martin sanoi. "Osa hänestä elää edelleen, hän ei ole kokonaan poissa. Hän elää jossakin toisessa ihmisessä."</w:t>
      </w:r>
    </w:p>
    <w:p>
      <w:r>
        <w:rPr>
          <w:b/>
        </w:rPr>
        <w:t xml:space="preserve">Tulos</w:t>
      </w:r>
    </w:p>
    <w:p>
      <w:r>
        <w:t xml:space="preserve">Äiti, jolle on kerrottu, että hänen syntymätön tyttönsä ei selviä hengissä syntymästä, synnyttää hänet täysiaikaisena, jotta hän voi lahjoittaa sydänkudosta muiden auttamiseksi.</w:t>
      </w:r>
    </w:p>
    <w:p>
      <w:r>
        <w:rPr>
          <w:b/>
        </w:rPr>
        <w:t xml:space="preserve">Esimerkki 1.4166</w:t>
      </w:r>
    </w:p>
    <w:p>
      <w:r>
        <w:t xml:space="preserve">Tätä mieltä on elokuvantekijä Michael Moore, jonka uusi dokumentti Farenheit 11/9 julkaistaan Yhdistyneessä kuningaskunnassa perjantaina 19. lokakuuta. Hän uskoo, että Donald Trumpin valinnan jälkeen vuonna 2016 ja Parklandin koulussa Floridassa tänä vuonna tapahtuneen joukkoampumisen jälkeen on ollut käynnissä "nuorten kansannousu". "He marssivat Washington DC:hen maan historian suurimmassa yhden päivän mielenosoituksessa, ja he ovat olleet aktiivisia koko kesän ja syksyn", hän sanoi Radio 1 Newsbeatille. "Uskon, että tulemme toivottavasti näkemään jonkinlaista muutosta tämän nuorten kansannousun seurauksena." Newsbeat puhui joidenkin Marjory Stoneman Douglasin ampumisen jälkeen aselakeja vastaan järjestäytyneiden teini-ikäisten kanssa, mutta marraskuussa on tulossa koko maan laajuinen tilaisuus tehdä muutoksia. Amerikkalaiset äänestävät 6. marraskuuta pidettävissä välivaaleissa, joissa päätetään, ketkä istuvat kongressissa - parlamentin jäsenten tavoin. Presidentti Donald Trump itse ei ole ehdolla uudelleenvaaleihin, mutta hänen kykynsä hallita ensimmäisen kautensa kaksi viimeistä vuotta riippuu tuloksesta. Ja Michael, jonka elokuvassa tarkastellaan ennen kaikkea sitä, mikä hänen mielestään johti Trumpin valintaan, uskoo, että ensimmäistä kertaa pitkään aikaan kilpailevalla demokraattisella puolueella on poliittisia ehdokkaita, joita nuoret voivat mielellään äänestää. "Aika, jolloin nämä vanhat valkoiset miehet hallitsevat maailmaa, on ohi", hän sanoi. "Nuori sukupolvi, joka on tulossa, on sukupolvi, jota johtavat suurelta osin naiset, värilliset ihmiset ja ikäryhmä, jolla on paljon menetettävää, jos he eivät korjaa sitä, mitä nyt tapahtuu." Hän puhuu ihmisistä, kuten Alexandria Ocasio-Cortezista, 28-vuotiaasta puertoricolaisesta perheestä kotoisin olevasta työläisnaisesta, joka voitti veteraanidemokraatin ja nousi ehdokkaaksi New Yorkin vaalipiirissään kesäkuussa. Tai Ammar Campa-Najjar, meksikolais-palestiinalais-amerikkalainen, joka taistelee republikaanien syrjäyttämiseksi Kaliforniassa. Michael Moore sanoo, että aiempina vuosina tällaisia ehdokkaita ei ole ollut. "Yhdysvalloissa on 100 miljoonaa ihmistä, jotka eivät äänestä, koska he ovat luovuttaneet. He eivät näe kummankaan puolueen edustavan heitä." Hänen mielestään ihmisten on oltava "valppaina", kun he tuntevat olevansa edustuksen puutteen vuoksi irrottautuneita - sekä Amerikassa että Yhdistyneessä kuningaskunnassa. Hänen elokuvassaan on kohtaus, jossa Adolf Hitler puhuu Saksassa kokoontumisessa. Hän ei kuitenkaan puhu saksaksi, vaan Donald Trumpin ääni ja hänen suustaan lähtevät sanat. Vertailun tarkoitus vaikuttaa ilmeiseltä. Moore sanoo kuitenkin olevansa enemmän huolissaan siitä, että hän vertaa ihmisiä "Yhdistyneessä kuningaskunnassa ja Yhdysvalloissa juuri nyt Saksan kansaan vuonna 1933". "Vertailut ovat silmiinpistäviä sen suhteen, miten helppoa muuten liberaalissa demokratiassa johtajan oli ensin tulla valituksi ja sitten ottaa valta. "Siksi tämän on toimittava niin, että kansan on aina oltava valppaana johtajien suhteen - johtajien on oltava palvelijoitamme, ei päinvastoin". "Mielestäni elokuva osoittaa ihmisille hyvin, riippumatta siitä, missä maassa he asuvat, kuinka paljon meidän on oltava valppaana." "Elokuva on todella hyvä osoitus siitä, kuinka paljon meidän on oltava valppaina." Tämän vuoksi Moore suhtautui myönteisesti Taylor Swiftin äskettäiseen puuttumiseen Yhdysvaltain politiikkaan - jossa hän paljasti ensimmäistä kertaa poliittisen suuntautumisensa. "Olin niin vaikuttunut ja liikuttunut hänen lausunnostaan, ja uskon, että monet muutkin olivat. Uskon, että hänestä voi nyt tulla hyvin vahva voima - myrskytuuli näissä vaaleissa." Yhdysvaltain välivaalit pidetään 6. marraskuuta. Farenheit 11/9 on uusin dokumentti Oscar-palkitulta Michael Moorelta, joka on uransa aikana tehnyt elokuvia, joissa vastustetaan Yhdysvaltain asekulttuuria, terrorismin vastaista sotaa ja kapitalismia. Hänellä on hallussaan ennätys Yhdysvaltain historian eniten tuottaneesta dokumenttielokuvasta Farenheit 9/11, joka käsittelee terrorismin vastaista sotaa. Mutta Amerikassa, jossa hänen uusin dokumenttinsa on ollut esillä jo jonkin aikaa, arvostelut eivät ole olleet kovin hyviä. New York Post kutsui häntä "merkityksettömäksi Trumpin aikakaudella", Variety julkaisi artikkelin, jossa kysyttiin, miten hän "menetti yleisönsä", ja IndieWire meni niin pitkälle, että vertasi häntä dokumenttinsa aiheeseen: Donald Trumpiin itseensä. Elokuva tulee elokuvateattereihin perjantaina 19. lokakuuta.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Amerikka on pelastettava, ja jos se aiotaan pelastaa, sen pelastavat maan nuoret.</w:t>
      </w:r>
    </w:p>
    <w:p>
      <w:r>
        <w:rPr>
          <w:b/>
        </w:rPr>
        <w:t xml:space="preserve">Esimerkki 1.4167</w:t>
      </w:r>
    </w:p>
    <w:p>
      <w:r>
        <w:t xml:space="preserve">Simon JackLiiketoimittaja Suuret yritykset, kuten GSK, Rio Tinto ja muut, tekevät suurimman osan rahoistaan dollareissa, mutta raportoivat voittonsa punnissa. Kun punnan kurssi laskee alhaisimmalle tasolleen dollariin nähden 31 vuoteen, dollarivoitot ovat puntamääräisesti arvokkaampia. Kultakutri-skenaario suurille monikansallisille yrityksille, joiden pääkonttori sijaitsee Yhdistyneessä kuningaskunnassa ja jotka on listattu siellä: FTSE 100 nousee pilviin. Yksinkertaista. Mutta se ei ole koko tarina. Jos katsot yritystoiminnan sarjataulukkoa alempaa, huomaat, että myös keskisuurten ja pienempien yritysten osakkeet ovat nousussa. Harvemmalla niistä on ulkomaisia tuloja, joten mistä on kyse? Tulonhaku Selitys, jonka olen kuullut useilta markkina-asiantuntijoilta, menee jotakuinkin näin. Jos uskot, että olemme menossa kohti "kovaa brexitiä" (yhtenäismarkkinoilta poistumista), ja uskot, että se vahingoittaa Yhdistyneen kuningaskunnan taloutta (minkä jopa Philip Hammond näyttää hyväksyvän lyhyellä aikavälillä), on todennäköisempää, että Englannin keskuspankki laskee jälleen korkoja ja pitää ne lähellä nollaa pidempään. Tämä vaikeuttaa entisestään sijoittajien mahdollisuuksia saada lainkaan tuloja. Ennen vanhaan he ostivat joukkovelkakirjoja tai tallettivat rahaa. Nyt ei enää. Jos tarvitset tuloja, kaiken kokoisten yritysten osakkeista saatavat osingot ovat paljon houkuttelevampia. Olemme siinä omituisessa, mutta ei harvinaisessa tilanteessa, että talouden pelot nostavat osakekursseja. Lopuksi haluan tehdä kaksi asiaa selväksi. Ensinnäkin Yhdistyneen kuningaskunnan taloudessa ei ole vielä havaittavissa Brexit-äänestyksen kielteisiä vaikutuksia. Tästä huolimatta liittokansleri piti viisaana varautua tulevaan vuoristorataan. Toiseksi, markkinat ovat hyvin kaukana erehtymättömistä. Ne erehtyivät kansanäänestyksen tuloksesta näyttävästi, joten meidän on syytä olla varovaisia sen suhteen, mitä ne näyttävät kertovan meille nyt. Markkinat näyttävät yhdistävän seuraavat pisteet. 1: Maahanmuuton valvonnan asettaminen etusijalle (mikä on käynyt ilmi Tory-puolueen puoluekokouksesta) vaikeuttaa Yhdistyneen kuningaskunnan pääsyä sisämarkkinoille. 2: Maahanmuuton valvonnan asettaminen etusijalle (mikä on käynyt ilmi Tory-puolueen puoluekokouksesta) vaikeuttaa Yhdistyneen kuningaskunnan pääsyä sisämarkkinoille. Tämä 3: vahingoittaisi Yhdistyneen kuningaskunnan taloutta, jolloin Englannin keskuspankki 4: alentaisi korkoja edelleen, ja 5: punta laskisi. Theresa May ja hänen ministerinsä eivät hyväksy 1) ja 2) välistä yhteyttä. Emme saa tietää, kumpi on oikeassa, ainakaan kahteen vuoteen.</w:t>
      </w:r>
    </w:p>
    <w:p>
      <w:r>
        <w:rPr>
          <w:b/>
        </w:rPr>
        <w:t xml:space="preserve">Tulos</w:t>
      </w:r>
    </w:p>
    <w:p>
      <w:r>
        <w:t xml:space="preserve">Selitys nousulle on melko suoraviivainen.</w:t>
      </w:r>
    </w:p>
    <w:p>
      <w:r>
        <w:rPr>
          <w:b/>
        </w:rPr>
        <w:t xml:space="preserve">Esimerkki 1.4168</w:t>
      </w:r>
    </w:p>
    <w:p>
      <w:r>
        <w:t xml:space="preserve">Skandinaavinen taiteilija Olafur Eliasson oli tilannut tapahtumaa varten teoksen, jossa käsiteltiin syvään hengittämisen etuja. Olympic Lottery Distributor (OLD) kieltäytyi kuitenkin myöntämästä avustusta, koska teos ei enää täyttänyt sen kriteerejä. Eliasson työstää nyt uutta ideaa, joka rahoitetaan muista lähteistä. OLD kertoi BBC:lle, että alun perin Locog (Lontoon olympialaisten ja paralympialaisten järjestelytoimikunta) oli lähestynyt sitä, ja se oli työskennellyt Eliassonin kanssa ulkoilmaan perustuvan hankkeen parissa, mutta Eliassonin ehdottama Take A Deep Breath ei täyttänyt tätä tehtävää. Installaatio olisi kehottanut ihmisiä hengittämään sisään ja ulos "henkilön, liikkeen tai asian" puolesta ja tallentamaan sen verkkosivustolle henkilökohtaiseen "hengityskuplaan". OLD, joka on vastuussa parlamentille olympialaisiin ja paralympialaisiin investoitavien lottorahojen käytöstä, olisi ollut hankkeen päärahoittaja. Sillä on 16,5 miljoonan punnan budjetti kulttuuriolympialaisia varten, jotka ovat kesäkisojen taiteellinen vastine. Hallituksen helmikuisen kokouksen pöytäkirjan mukaan hallitus "ilmaisi huolensa siitä, että kyseinen toimeksianto oli muuttunut merkittävästi sen perustamisen jälkeen". "Johtokunta ei pitänyt tarkistettuja ehdotuksia erityisen houkuttelevina - ja oli tietoinen siitä, että toimeksiannosta voisi tulla kiistanalainen." Lautakunta lisäsi, että sen "oli vaikea perustella pyydettyä 1 miljoonaa puntaa tuotoksiin nähden - se vaikutti hyvin kalliilta". Lontoon olympialaisten järjestelykomitean tiedottaja vahvisti BBC:lle, että se ei aio jättää Eliassonin uutta toimeksiantoa koskevaa hakemusta OLD:lle. Hän lisäsi, että yksityiskohdat uudesta teoksesta paljastettaisiin ensi kuussa ennen kesäkuussa alkavaa 12 viikkoa kestävää London 2012 -festivaalia. Eliasson tunnetaan Yhdistyneessä kuningaskunnassa parhaiten Tate Modernissa toteutetusta Weather Project -teoksesta, joka on jättimäinen auringonlaskun kuva.</w:t>
      </w:r>
    </w:p>
    <w:p>
      <w:r>
        <w:rPr>
          <w:b/>
        </w:rPr>
        <w:t xml:space="preserve">Tulos</w:t>
      </w:r>
    </w:p>
    <w:p>
      <w:r>
        <w:t xml:space="preserve">Olympialaisten järjestäjät ovat hylänneet hakemuksen, jolla haettiin miljoona puntaa Lontoon 2012-festivaalin keskipisteeksi tarkoitetun taidehankkeen rahoittamiseen.</w:t>
      </w:r>
    </w:p>
    <w:p>
      <w:r>
        <w:rPr>
          <w:b/>
        </w:rPr>
        <w:t xml:space="preserve">Esimerkki 1.4169</w:t>
      </w:r>
    </w:p>
    <w:p>
      <w:r>
        <w:t xml:space="preserve">Joshua Cheetham &amp; Daniele Palumbo Liiketoiminnan toimittajat, BBC News Yritys omistaa 6 500 vähittäismyymälää 30 maassa, mukaan lukien brittiläinen Poundland ja huonekaluketjut Bensons ja Harveys. Steinhoffin osakkeet romahtivat kirjanpitovirheiden paljastuttua, ja johtajat erosivat. Nyt osakkeenomistajien on päätettävä, pidetäänkö Steinhoff pinnalla vai myydäänkö omaisuuseriä takaisin saadakseen rahaa. Yksi henkilö, joka on valokeilassa, on Christo Wiese - Steinhoffin entinen puheenjohtaja ja suurin osakkeenomistaja. Hän on yksi Etelä-Afrikan rikkaimmista liikemiehistä - ja yksi sen arvostetuimmista, sillä hänellä on Midaksen kosketuksen maine. Wiese omistaa osuuden sijoitusyhtiö Brait SE:stä, joka on enemmistöosakas useissa muissa brittiläisissä yrityksissä, kuten Virgin Active ja muotikauppias New Look. Skandaalin paljastuttua aiemmin tässä kuussa hänen sijoitustensa arvon lasku on kuitenkin tuhonnut suuren osan hänen nettovarallisuudestaan. Forbes arvioi, että hänen omaisuutensa on romahtanut 5,8 miljardista dollarista 742 miljoonaan dollariin. Kuka on Christo Wiese? Christo Wiese nimitettiin Steinhoffin puheenjohtajaksi vuonna 2016, ja hän oli ollut hallituksen jäsen vuodesta 2013. Wiese kuitenkin erosi tehtävästään viime viikolla lievittääkseen huolta mahdollisista eturistiriidoista, jotka liittyvät siihen, että Wiese on puheenjohtaja ja Steinhoffin suurin osakkeenomistaja. Myös hänen poikansa Jacob erosi hallituksesta. Christo Wiesellä on 22 prosentin omistusosuus yrityksestä, joka on peräisin hänen vaatteiden vähittäismyyjänsä Pepkorin myynnistä Steinhoffille vuonna 2014 käteisellä ja osakkeilla. Weise perusti Pepkorin vuonna 1965, mutta hänet tunnetaan parhaiten siitä, että hän laajensi eteläafrikkalaisen päivittäistavaraketju Shopritea 1970-luvulla kuudesta myymälästä satoihin myymälöihin eri puolilla maanosaa. 76-vuotias Weise oli myös avainasemassa, kun Steinhoffista tehtiin maailmanlaajuinen kotitalouksien vähittäismyyjä, vaikka se oli alun perin myynyt halpoja huonekaluja, jotka oli tuotu Itä-Euroopan kommunistisista maista. Steinhoff omistaa kolme brittiläistä yritystä: alennusmyymälä Poundlandin sekä huonekaluketjut Benson for Beds ja Harveys. Eteläafrikkalaisella suurpääomamiehellä on myös "merkittäviä omistusosuuksia" sijoitusyhtiö Brait SE:ssä, jolla on määräysvalta kolmessa muussa brittiläisessä yrityksessä: supermarket Icelandissa, kuntoilukonserni Virgin Activessa ja muotikauppias New Lookissa. Mikä on skandaali? Saksan Oldenburgin osavaltion syyttäjä on tutkinut Steinhoffia epäillystä kirjanpitopetoksesta vuodesta 2015 lähtien, jolloin se listautui Frankfurtin pörssiin. Syyttäjien mukaan neljä nykyistä ja entistä johtohenkilöä on syytteessä. Yritys on aiemmin sanonut, että tutkinnassa selvitetään, onko tulot kirjattu oikein ja onko verotettavat voitot ilmoitettu oikein. Markus Jooste erosi 5. joulukuuta Steinhoffin toimitusjohtajan tehtävästä, ja yritys ilmoitti aloittavansa tutkinnan kirjanpidollisista väärinkäytöksistä. Steinhoffin osakekurssi laski tämän jälkeen 63 prosenttia yhdessä päivässä. Joulukuun 7. päivänä tilintarkastaja Deloitte ilmoitti, ettei se hyväksyisi yhtiön viimeisintä tulosta, minkä vuoksi Steinhoff ilmoitti, että sen olisi laadittava vuoden 2016 tilinpäätös uudelleen, koska siihen ei voitu enää luottaa. Skandaali on saanut useat nimeltä mainitsemattomat pankit myymään 98,4 miljoonaa Steinhoffin osaketta, joita ne käyttivät Wieselle myönnetyn 1,6 miljardin euron lainan vakuutena rahoittaakseen hänen lisäosakkeiden ostonsa vuonna 2016. Tämä on vähentänyt hänen kokonaisosuuttaan yhtiöstä. Steinhoffin kirjanpitokäytännöistä oli aiemmin esitetty joitakin huomautuksia. Vuonna 2007 JPMorgan Chasen analyytikkojen raportissa todettiin, että Steinhoffin kirjanpidosta puuttui "keskeisiä tietoja" sen tulolähteistä. On kuitenkin väitetty, että Wiesen loistava maine liike-elämässä auttoi torjumaan huolen yhtiön taloudellisesta terveydestä. "Uskottiin, että Christolla oli Midaksen kosketus ja että kaikki, mihin hän sijoittaa, vain nousee hinnassa, ja hänen tekemiä päätöksiä vain seurataan", sanoi Magda Wierzycka, eteläafrikkalaisen finanssiteknologiayritys Sygnia Investment Managementin toimitusjohtaja, BBC:lle. Mitä nyt tapahtuu? Sijoittajat joutuvat nyt pohtimaan, pitäisikö Steinhoffia tukea vai purkaa se, ja Wiesen maine on kärsinyt kolhun. Steinhoff on velkojille velkaa jopa 21 miljardia dollaria (15,68 miljardia puntaa), ja useat maailmanlaajuiset pankit ovat joutuneet kärsimään huomattavista tappioista. Yritys neuvottelee myös kolmanneksi suurimman sijoittajansa Public Investment Corporationin (PIC) kanssa, joka on Afrikan suurin rahastonhoitaja ja hallinnoi Etelä-Afrikan valtion eläkkeitä. Miljoonien eteläafrikkalaisten eläkejärjestelmät ovat vaarassa, mutta PIC vakuuttaa, että sen "taloudellinen tilanne on edelleen terve, koska se on luonteeltaan monipuolinen". Helpottaakseen huolta taloudellisesta vakaudesta ja saadakseen mahdolliset tappiot takaisin Steinhoff on asettanut myyntiin miljardi euroa omaisuuttaan. Se harkitsee tiettävästi myös osuuksiensa myymistä PSG Groupissa ja KAP Industrialissa, joiden arvo on 1,4 miljardia dollaria. Lisäksi yrityksen tytäryhtiö Steinhoff Africa Retail sanoo valmistautuvansa maksamaan takaisin 1,2 miljardia dollaria, jonka se on velkaa emoyhtiölle. Mitä skandaalin kohteeksi joutuneille brittiläisille yrityksille voi tapahtua? Wiesen Steinhoffissa ja Brait SE:ssä omistamien osuuksien kautta useat brittiläiset yritykset voivat joutua alttiiksi. Brait SE:n osakkeet ovat laskeneet viime viikkoina, mutta eivät yhtä jyrkästi kuin Steinhoffin osakkeet. "Mielestäni nämä yritykset seisovat omilla jaloillaan ja käyvät kohtuullisen vakaata kauppaa. Ainoa vaikutus liittyy [markkinoiden] tunnelmiin", sanoo vähittäiskaupan analyytikko Richard Hyman. Hän lisää: "Pörssit eivät ole kuuluisia rationaalisuudestaan. En missään nimessä väitä, että tämä olisi myrsky teekupissa. Sanon, että tämä on jotain teekannussa, eikä kukaan vielä tiedä varmasti, mitä se on." Hän jatkaa.</w:t>
      </w:r>
    </w:p>
    <w:p>
      <w:r>
        <w:rPr>
          <w:b/>
        </w:rPr>
        <w:t xml:space="preserve">Tulos</w:t>
      </w:r>
    </w:p>
    <w:p>
      <w:r>
        <w:t xml:space="preserve">Sijoittajat kokoontuvat tiistaina Lontoossa päättämään kotitaloustavarajätti Steinhoffin kohtalosta.</w:t>
      </w:r>
    </w:p>
    <w:p>
      <w:r>
        <w:rPr>
          <w:b/>
        </w:rPr>
        <w:t xml:space="preserve">Esimerkki 1.4170</w:t>
      </w:r>
    </w:p>
    <w:p>
      <w:r>
        <w:t xml:space="preserve">Geeta PandeyBBC News, Delhi "Olen järkyttynyt siitä, että kotimaassani lehmiä pidetään tärkeämpinä kuin naisia, että raiskatun tai pahoinpidellyn naisen oikeuden saaminen kestää paljon kauemmin kuin lehmän, jota monet hindut pitävät pyhänä eläimenä", Delhissä asuva valokuvaaja Sujatro Ghosh sanoi BBC:lle. Intia on usein uutisissa naisiin kohdistuvien rikosten vuoksi, ja hallituksen tilastojen mukaan raiskauksesta ilmoitetaan 15 minuutin välein. "Nämä tapaukset jatkuvat vuosikausia tuomioistuimissa ennen kuin syyllisiä rangaistaan, kun taas kun lehmä teurastetaan, hinduistiset ääriryhmät menevät välittömästi tappamaan tai pahoinpitelemään sen, jota he epäilevät teurastuksesta." Hanke on hänen mukaansa "hänen tapansa protestoida" lehmien suojeluun erikoistuneiden vigilante-ryhmien kasvavaa vaikutusvaltaa vastaan, joka on vahvistunut sen jälkeen, kun pääministeri Narendra Modin johtama hindunationalistinen Bharatiya Janata -puolue nousi valtaan kesällä 2014. "Olen ollut huolissani Dadrin lynkkauksesta [kun hindujoukko tappoi muslimimiehen huhujen perusteella, joiden mukaan hän olisi syönyt ja varastoinut naudanlihaa] ja muista vastaavista lehmänkannattajien muslimeihin kohdistamista uskonnollisista hyökkäyksistä", Ghosh sanoi. Viime kuukausina lehmästä on tullut Intian kiistellyin eläin. BJP vaatii, että eläin on pyhä ja sitä pitäisi suojella. Lehmien teurastus on kielletty useissa osavaltioissa, rikoksentekijöille on määrätty ankaria rangaistuksia, ja parlamentti harkitsee lakiesitystä kuolemanrangaistuksen tuomitsemisesta rikoksesta. Naudanliha on kuitenkin peruselintarvike muslimeille, kristityille ja miljoonille alhaisen kastin dalitille (entiset koskemattomat), jotka ovat joutuneet lehmiin kohdistuvan väkivallan kohteeksi. Lähes tusina ihmistä on tapettu kahden viime vuoden aikana lehmän nimissä. Kohteet valitaan usein perättömien huhujen perusteella, ja muslimien kimppuun on hyökätty jopa siksi, että he ovat kuljettaneet lehmiä maitoa varten. Ghosh, joka on kotoisin itäisestä Kolkatasta (entinen Kalkutta), sanoo tulleensa tietoiseksi "uskonnon ja politiikan vaarallisesta sekoituksesta" vasta muutettuaan Delhiin muutama vuosi sitten ja sanoo, että "tämä hanke on hiljainen protestin muoto, jolla uskon voivansa vaikuttaa". Niinpä hän osti aiemmin tässä kuussa New Yorkissa vieraillessaan lehmän naamion juhlakaupasta, ja palattuaan hän alkoi kuvata sarjaa varten ja otti kuvia naisista turistipaikkojen ja valtion rakennusten edessä, kaduilla ja kodeissa, veneessä ja junassa, koska "naiset ovat haavoittuvia kaikkialla". "Kuvasin naisia kaikista yhteiskunnan osista. Aloitin projektin Delhistä, koska pääkaupunki on kaiken keskus - politiikan, uskonnon ja jopa useimpien keskustelujen keskus. "Otin ensimmäisen kuvan ikonisen India Gaten edessä, joka on yksi Intian suosituimmista turistikohteista. Sitten kuvasin mallin presidentin palatsin edessä, toisen veneessä Hooghly-joella Kolkatassa Howrahin sillan ollessa taustalla." Hänen mallinsa ovat toistaiseksi olleet ystäviä ja tuttuja, koska, kuten hän sanoo, "aihe on niin arkaluonteinen, että olisi ollut vaikeaa lähestyä tuntemattomia". Kaksi viikkoa sitten, kun hän käynnisti projektin Instagramissa, reaktio oli "pelkästään positiivinen". Se levisi viraaliksi ensimmäisellä viikolla, onnentoivotukseni ja jopa ihmiset, joita en tuntenut, arvostivat sitä." Mutta kun Intian lehdistö uutisoi asiasta ja julkaisi juttujaan Facebookissa ja Twitterissä, alkoi vastareaktio. "Jotkut kirjoittivat kommentteja, joissa uhkailivat minua. Twitterissä ihmiset alkoivat trollailla minua, jotkut sanoivat, että minut ja mallini pitäisi viedä Delhin Jama Masjidiin [moskeijaan] ja teurastaa ja että lihamme pitäisi syöttää kansallismielisten halveksimalle naistoimittajalle ja naiskirjailijalle. He sanoivat haluavansa nähdä äitini itkevän ruumiini yli." Jotkut ihmiset ottivat yhteyttä myös Delhin poliisiin, "syyttivät minua yrityksestä lietsoa mellakoita ja pyysivät heitä pidättämään minut". Ghosh ei ole yllättynyt vitriinistä ja myöntää, että hänen teoksensa on "epäsuora kommentti" BJP:tä kohtaan. "Annan poliittisen lausunnon, koska kyseessä on poliittinen aihe, mutta jos menemme syvemmälle asioihin, huomaamme, että hindujen ylivalta on aina ollut olemassa, se on vain tullut julki tämän hallituksen myötä viimeisten kahden vuoden aikana." Uhkaukset eivät kuitenkaan ole pelottaneet häntä. "En pelkää, koska työskentelen suuremman hyvän puolesta", hän sanoo. Positiivinen seuraus projektin leviämisestä on ollut se, että hän on saanut paljon viestejä naisilta eri puolilta maailmaa, jotka sanovat, että hekin haluavat osallistua tähän kampanjaan. Joten lehmä jatkaa matkaansa, hän sanoo.</w:t>
      </w:r>
    </w:p>
    <w:p>
      <w:r>
        <w:rPr>
          <w:b/>
        </w:rPr>
        <w:t xml:space="preserve">Tulos</w:t>
      </w:r>
    </w:p>
    <w:p>
      <w:r>
        <w:t xml:space="preserve">Valokuvaprojekti, jossa naiset pukeutuvat lehmän naamariin ja kysyvät poliittisesti räjähdysherkkää kysymystä siitä, ovatko naiset Intiassa vähemmän tärkeitä kuin karja, on levinnyt maassa ja saanut 23-vuotiaan valokuvaajan hindunationalististen trollien vihat päälleen.</w:t>
      </w:r>
    </w:p>
    <w:p>
      <w:r>
        <w:rPr>
          <w:b/>
        </w:rPr>
        <w:t xml:space="preserve">Esimerkki 1.4171</w:t>
      </w:r>
    </w:p>
    <w:p>
      <w:r>
        <w:t xml:space="preserve">Ben MundyNewsbeat-toimittaja Mutta vaikka on olemassa taipumus pitää asiat yksinkertaisina ja suoraviivaisina, seuraava luettelo riittää jättämään minkä tahansa näppäimistön heilumaan pelosta. SplashData on paljastanut 25 yleisintä salasanaa 3,3 miljoonasta viime vuonna verkkoon vuotaneesta salasanasta. Salasanojen hallintayritys on laatinut vuosittaisen listan vuodesta 2011 lähtien. Jo toisena peräkkäisenä vuonna 123456 ja salasana olivat listan kärjessä. Tutustuimme listaan, ja jos olet huolissasi, on ehkä aika käyttää laulujen sanoituksia pysyäksesi turvassa verkossa. Ei, oikeasti! Yleiset salasanat on paljon helpompi arvata, mikä altistaa käyttäjät sähköpostin ja verkkopankkitilien kaltaisten tilien hakkeroinnille. Tämän vuoden listalle on lisätty seuraavat uudet salasanat: baseball, dragon, football, mustang, access, master, michael, superman, batman ja 696969. Muita numeroihin liittyviä salasanoja listalla ovat: 12345, 12345678, 1234567890, 1234, 1234567, 111111, 123123. Suurin osa vuonna 2014 varastetuista ja paljastuneista salasanoista tuli käyttäjiltä Pohjois-Amerikassa ja Länsi-Euroopassa. Asiantuntijat suosittelevat välttämään suosikkiurheilulajeja, syntymäpäiviä ja näppäimistökuvioita uutta salasanaa keksiessä. Listalle pääsivät myös varjo, apina ja fraasit: letmein ja trustno1. Viimeinen on hyvä neuvo. Ja jos olet vielä epävarma - teknologiatoimittajamme Jonathan Blake antaa seuraavat neuvot. "Älä käytä sanoja, vaan lauseita, kuten jokaisen sanan ensimmäistä kirjainta", hän sanoo. "Ja vaihda niitä säännöllisesti." Seuraa @BBCNewsbeat Twitterissä, BBCNewsbeat Instagramissa ja Radio1Newsbeat YouTubessa.</w:t>
      </w:r>
    </w:p>
    <w:p>
      <w:r>
        <w:rPr>
          <w:b/>
        </w:rPr>
        <w:t xml:space="preserve">Tulos</w:t>
      </w:r>
    </w:p>
    <w:p>
      <w:r>
        <w:t xml:space="preserve">"Voi hitto! Olen unohtanut sen... taas." Se on monien ihmisten yleinen lause, kun he yrittävät syöttää salasanansa.</w:t>
      </w:r>
    </w:p>
    <w:p>
      <w:r>
        <w:rPr>
          <w:b/>
        </w:rPr>
        <w:t xml:space="preserve">Esimerkki 1.4172</w:t>
      </w:r>
    </w:p>
    <w:p>
      <w:r>
        <w:t xml:space="preserve">Viime elokuussa käynnistettyyn kuulemiseen saatiin 49 vastausta, joista 46 kannatti ehdotuksia. Suunnitelmissa esitetään käytännön keinoja tukea entisiä sotilaita, kun he lähtevät armeijasta ja palaavat saarelle. Sopimuksessa todetaan, että "palveluksessa olevien ei pitäisi joutua epäedulliseen asemaan muihin kansalaisiin verrattuna julkisten ja kaupallisten palvelujen tarjoamisessa". Kyselyn tuloksena Mansaaren ministerineuvosto on antanut tukensa, ja hyväksyntää haetaan tammikuun Tynwaldin istunnossa. Arviolta yli 200 Mansaarelaista palvelee vakinaisissa asevoimissa ja noin 65 reservissä. Lisäksi saarella arvellaan asuvan noin 3 500 veteraania. Sisäministeri Juan Watterson sanoi, että siirto kokoaa yhteen julkisen, yksityisen ja vapaaehtoissektorin palvelut saaren sotilashenkilöstön hyväksi. Hän lisäsi: "Näen yhteisön liiton keinona antaa tunnustusta niille Mansaaren miehille ja naisille, jotka palvelevat tai ovat palvelleet - usein erittäin ansiokkaasti - Britannian asevoimissa."</w:t>
      </w:r>
    </w:p>
    <w:p>
      <w:r>
        <w:rPr>
          <w:b/>
        </w:rPr>
        <w:t xml:space="preserve">Tulos</w:t>
      </w:r>
    </w:p>
    <w:p>
      <w:r>
        <w:t xml:space="preserve">Hallituksen mukaan Mansaaren sotilasliiton perustamista Mansaarelle koskevat suunnitelmat nauttivat "ylivoimaista" julkista tukea.</w:t>
      </w:r>
    </w:p>
    <w:p>
      <w:r>
        <w:rPr>
          <w:b/>
        </w:rPr>
        <w:t xml:space="preserve">Esimerkki 1.4173</w:t>
      </w:r>
    </w:p>
    <w:p>
      <w:r>
        <w:t xml:space="preserve">Anna BradleyChair of Healthwatch England Tiedämme, että potilaat ovat haluttomia nostamaan meteliä, kun standardit laskevat sairaaloiden osastoilla. Monet eivät yksinkertaisesti tiedä, miten tehdä valitus, toiset taas pelkäävät seurauksia. Silti kuulemme usein, että sairaalapomot pitävät valituksia "kultahippuina" palvelujen parantamisen kannalta. Luulisi siis, että terveydenhuolto- ja hoitoalan organisaatiot olisivat innokkaita kuulemaan kaikkia, jotka haluavat ilmoittaa huolenaiheestaan tai valituksestaan. Tutkimuksemme osoittaa kuitenkin, että kymmenet tuhannet tapaukset jäävät huomaamatta, koska niille, jotka todistavat huonoa hoitoa ja yrittävät ilmoittaa siitä, sanotaan yhdessä tapauksessa, että "pitäkää huolta omista asioistanne". "Kansalaismieliset yksilöt" Vastauksena tiedonvapauspyyntöön kolmannes sairaaloista eri puolilla Englantia kertoi, että ne eivät kirjaa valituksia "kolmansilta osapuolilta" eli niiltä, jotka pikemminkin todistavat kuin itse kokevat huonoa hoitoa. Monet vastanneista sairaaloista ilmoittivat virheellisesti, että tällaisia valituksia ei voida tutkia ilman potilaan lupaa. Toiset taas ilmoittivat, että ne kirjaavat tällaiset tapaukset vain epävirallisena palautteena, eikä niille rohkeille ja kansalaismielisille henkilöille, jotka valittavat haavoittuvassa asemassa olevien potilaiden puolesta, anneta mitään jatkotoimia. Pahimmissa tapauksissa jotkin sairaalat ilmoittivat suoraan, etteivät ne kirjaa näitä valituksia. Jopa silloin, kun nämä raportit kirjataan, niitä ei useinkaan sisällytetä virallisiin tilastoihin, joten sairaaloiden valitustiedot eivät kerro todellista tilannetta. Minusta tämä on oire paljon suuremmasta ongelmasta, joka liittyy valitusten käsittelyyn NHS:ssä ja sosiaalihuoltopalveluissa. Se, että lääkärit ja sairaanhoitajat mieluummin sanovat jollekin näistä "kansalaispaljastajista", että he eivät voi tehdä valitusta, koska he eivät ole rastittaneet oikeaa ruutua tai heillä ei ole lupaa tehdä valitusta, on aivan väärin. Jos ohikulkija ilmoittaa hylätystä laukusta lentokentällä, henkilökunta ei sano mitään: "Olen pahoillani, mutta onko teillä laukun omistajan lupa?". Pikemminkin heitä kiitetään heidän valppaudestaan. Jos poliittiset päättäjät ja poliitikot haluavat tosissaan saada aikaan kulttuurin muutoksen NHS:ssä, on tehtävä enemmän, jotta tämä "laskin sanoo ei" -asenne saadaan kitkettyä pois ja jotta henkilökuntaa kannustetaan ottamaan vastaan palaute - niin myönteinen kuin kielteinenkin. "Pitkä ja vaikea tarkastelu" Kun terveysministeri Francis-tutkimuksen suositusten edistymisestä odotetaan päivitystä lähiviikkoina, pyydän häntä tarkastelemaan valituskysymystä pitkään ja hartaasti. Mietinnössämme "Suffering in Silence" esitimme vision valitusjärjestelmän virtaviivaistamisesta ja uudelleenkohdentamisesta sen mukaan, mitä ihmiset haluavat. Ensinnäkin järjestelmän on helpotettava ihmisten valitusten tekemistä, ja siihen on sisällyttävä instituutioita, jotka ymmärtävät, että kaikilla, myös kolmansilla osapuolilla, on oikeus esittää huolenaiheita. Toiseksi jokainen tapaus olisi käsiteltävä myötätuntoisesti, ja siihen olisi saatava nopea ja yksilöllinen vastaus, jossa todella puututaan huonoon kokemukseen ja jossa hahmotellaan, mitä seuraavaksi tapahtuu. Ne, jotka eivät pysty parantamaan toimintaansa, on saatava vastuuseen, ja sääntelyviranomaiset on asetettava ne "erityistoimenpiteisiin", niille on määrättävä taloudellisia seuraamuksia ja lopulta ne on suljettava ja korvattava. Lyhyesti sanottuna terveydenhuolto- ja sosiaalihuoltoalan on aika suhtautua vakavasti valituksiin ja lakata etsimästä porsaanreikiä, joiden avulla se voi välttää virheidensä korjaamisen.</w:t>
      </w:r>
    </w:p>
    <w:p>
      <w:r>
        <w:rPr>
          <w:b/>
        </w:rPr>
        <w:t xml:space="preserve">Tulos</w:t>
      </w:r>
    </w:p>
    <w:p>
      <w:r>
        <w:t xml:space="preserve">Potilasryhmä Healthwatch Englandin puheenjohtajan Anna Bradleyn mukaan ihmisten, jotka näkevät, että jokin NHS:ssä menee pieleen, pitäisi voida ilmoittaa huolenaiheistaan, vaikka asia ei koskisi heitä suoraan. Tämänviikkoisessa Scrubbing Up -lehdessä hän sanoo, että NHS ei usein anna todistajien tehdä valituksia - tämä on samanlainen laiminlyönti kuin se, että ihmiset eivät voi ilmoittaa hylätystä laukusta lentokentällä, koska heillä ei ole omistajan lupaa.</w:t>
      </w:r>
    </w:p>
    <w:p>
      <w:r>
        <w:rPr>
          <w:b/>
        </w:rPr>
        <w:t xml:space="preserve">Esimerkki 1.4174</w:t>
      </w:r>
    </w:p>
    <w:p>
      <w:r>
        <w:t xml:space="preserve">Paul SeddonPoliittinen toimittaja Maailmankuulu brittiläinen instituutio, joka on muiden majoitusliikkeiden ohella kärsinyt pandemian aikana erityisen pahoin. Aiemmat sulkemiset viittaavat siihen, että sekä pubeilla että ravintoloilla on edessään pidempi matka takaisin normaaliin elämään kuin muilla aloilla, jotka ovat joutuneet sulkemisjaksojen kohteeksi. Hiljattain eräs hallitusta neuvonut tutkijaryhmä varoitti avaamasta alaa uudelleen ennen toukokuuta. Vaikka hallitus pyrkii antamaan yli 50-vuotiaille ensimmäisen rokoteannoksen kevääseen mennessä, se jättäisi silti suuren määrän ihmisiä suojaamatta, he väittävät. Yksi tutkijoista, tohtori Marc Baguelin Lontoon Imperial Collegesta, sanoi, että jopa osittainenkin avaaminen ennen sitä voisi aiheuttaa "kestämättömiä" paineita NHS:lle. Hallitus ei ole ilmoittanut, milloin tai miten rajoitukset voitaisiin poistaa, mutta sen paine hahmotella poistumissuunnitelma kasvaa. Muut High Streetin osat, kuten "ei-tarpeelliset" kaupat, on aiemmin voitu avata uudelleen, kun rajoituksia on lievennetty. Pubit ja ravintolat ovat tällä hetkellä suljettuina kaikkialla Yhdistyneessä kuningaskunnassa - lukuun ottamatta joitakin Skotlannin saaria, joilla ne voivat olla auki kello 18:een asti, mutta eivät saa tarjota alkoholia. Aiemmista sulkemisista poiketen Englannissa ja Pohjois-Irlannissa pubeja ja baareja uhkaa nyt täydellinen kielto myydä alkoholia noutopöytään - Society of Independent Brewers -järjestö on aiemmin kutsunut tätä "pelastusrenkaaksi". Skotlannin mantereella, jossa alkoholin nauttiminen on nyt kielletty julkisilla ulkotiloilla, pubit eivät voi enää tarjota take away -tuoppeja ulkona nautittavaksi. Walesissa tuoppeja voi tarjoilla take away -periaatteella, mutta vain, jos pubilla on siihen lupa. "Lisää paikkoja menetetty" UKHospitalityn toimitusjohtaja Kate Nicholls on sanonut, että toukokuun uudelleen avaaminen olisi myöhemmin kuin alan odotettu huhtikuun uudelleenkäynnistys. Hän varoitti, että alalla kuluu puoli miljardia puntaa käteistä jokaista sulkemiskuukautta kohden, joten jos sulkemiset kestävät niin kauan, uudelleen avaamiseen voi jäädä "hyvin vähän" rahaa. Viime viikolla julkaistut alan viimeisimmät seurantaluvut osoittavat alan ahdingon: viime vuonna nettotappio oli lähes 6 000 anniskelupaikkaa, mikä on kolminkertainen määrä vuoteen 2019 verrattuna. Graeme Smith tiedot koonnut AlixPartners-yhtiöstä totesi, että tulevina kuukausina "todennäköisesti menetetään lisää toimipaikkoja lopullisesti". "Toisin kuin ensimmäisellä lukituksella, toimijoilla ei ole nyt hyötyä joulukaupan tärkeän ajanjakson aikana syntyneestä rahakasasta", hän lisäsi. Jyrkät sulkemistilastot korostavat, että taloudellisen tuen kesto ja rokotusaikataulu voivat olla ratkaisevia tekijöitä, jotka määrittävät, kuinka kauan ovet pysyvät suljettuina. Lomapalkkatukijärjestelmän on määrä päättyä huhtikuun lopussa, kun taas majoitus- ja ravitsemisalan yrityksille myönnettävien elinkeinokorvausten lomat päättyvät samassa kuussa Yhdistyneen kuningaskunnan kaikissa maissa. Maaliskuun lopussa päättyy myös hakuaika hallituksen tukemien enintään 50 000 punnan lainojen hakemiseen pienemmille yrityksille "bounce back" -ohjelman puitteissa. Nigel Wright, joka on pyörittänyt Stags Head -ravintolaa Lontoon keskustassa 15 vuoden ajan kumppaninsa Joannen kanssa, sanoo olevansa "erittäin huolissaan" siitä, että hänen on jäätävä kiinni huhtikuun jälkeen, jos elinkeinoverot palautuvat. "Nyt ei tule mitään, mutta silti on maksettava pysyviä maksuja ja vuokraa", hän lisää. Monien muiden tavoin hän otti valtion tukilainaa, ja hänen on myös alettava maksaa korkoa takaisinmaksusta kesäkuusta alkaen. Sen lisäksi, että hän on menettänyt normaalisti vilkkaita viikkoja joulun alla, hän on joutunut heittämään pois katkeroita ja hänellä on lageria, joka pilaantuu huhtikuussa. Hän sanoo kuitenkin haluavansa välttää joulukuun tilanteen toistumisen, kun rajoitukset poistettiin "liian nopeasti" ja hän joutui sulkemaan ovensa uudelleen 12 päivää uudelleen avaamisen jälkeen. Hän lisää, että hän haluaisi mieluummin pidemmän sulkemisen, jos se tarkoittaa, että hän voi avata uudelleen pysyvästi: "Mitä järkeä on avata kaksi viikkoa?" Hän lisää: "Mitä järkeä on avata kaksi viikkoa?" Valtion tukea on toki aiemmin jatkettu - mutta ei silloin, kun on ollut käynnissä laajamittainen rokotusohjelma. Neljä haavoittuvinta väestöryhmää pyritään rokottamaan noin kaksi viikkoa ennen maaliskuun talousarviota, joten ministereillä on edessään vaikea valinta siitä, kuinka kauan sulkemisten pitäisi kestää. Vieraanvaraisuusryhmät ovat suhtautuneet myönteisesti hallituksen tukeen, kuten aiemmin tässä kuussa ilmoitettuihin uusiin, jopa 9000 punnan suuruisiin käteisavustuksiin kiinteistöä kohti. Kun pubit ja ravintolat ovat olleet suljettuina tai kaupankäyntiä on rajoitettu 10 kuukautta, ne ovat kehottaneet hallitusta laatimaan selkeämmän suunnitelman siitä, milloin ne voivat jatkaa toimintaansa. "Jos se ei tapahdu ennen toukokuuta, sen on laajennettava taloudellista tukea, jotta ne voivat selviytyä ja jotta panimot, joiden liiketoiminta on myös vaarassa", sanoi Emma McClarkin British Beer &amp; Pub Associationista. "Ilman tällaista tukea paikalliset pubit eri puolilla maata menettävät paikallisyhteisöissä toimivia pubeja ikuisesti."</w:t>
      </w:r>
    </w:p>
    <w:p>
      <w:r>
        <w:rPr>
          <w:b/>
        </w:rPr>
        <w:t xml:space="preserve">Tulos</w:t>
      </w:r>
    </w:p>
    <w:p>
      <w:r>
        <w:t xml:space="preserve">Monien mielestä pubeiden uudelleen avaaminen on yksi kiihkeimmin odotetuista päivämääristä päiväkirjassa, kun Covidin rajoituksia lopulta höllennetään.</w:t>
      </w:r>
    </w:p>
    <w:p>
      <w:r>
        <w:rPr>
          <w:b/>
        </w:rPr>
        <w:t xml:space="preserve">Esimerkki 1.4175</w:t>
      </w:r>
    </w:p>
    <w:p>
      <w:r>
        <w:t xml:space="preserve">Poptähti keskeytti uransa tammikuussa ja hakeutui viime kuussa mielenterveyshoitoon. Verkossa oli esitetty, että häntä pidettäisiin mielenterveyslaitoksessa vastoin tahtoaan, mikä sai aikaan #FreeBritney-kampanjan. Instagram-videolla Spears torjui teoriat ja sanoi, että "kaikki on hyvin" ja että hän "palaa hyvin pian". Hän lisäsi: "Perheeni on käynyt viime aikoina läpi paljon stressiä ja ahdistusta, joten tarvitsin vain aikaa käsitellä asiaa." #FreeBritney-väitteet johtivat fanien mielenosoitukseen, jossa vaadittiin hänen "vapauttamistaan" West Hollywoodin kaupungintalon ulkopuolella maanantaina. Vastauksena Spears kehotti faneja olemaan "uskomatta kaikkea, mitä luette ja kuulette" ja lisäsi, että hänen perheensä ja hänen kanssaan työskentelevät henkilöt olivat saaneet tappouhkauksia "hallitsemattomien" huhujen vuoksi. Laulaja, jolla on kaksi 12- ja 13-vuotiasta poikaa, on ollut poissa median valokeilasta sen jälkeen, kun hän ilmoitti keskeyttävänsä suunnitellun Las Vegas -residenssinsä - ja koko uransa - isänsä Jamien vuoksi, joka sai viime vuonna hengenvaarallisen paksusuolen repeämän. Aiemmin tässä kuussa hän kirjoitti tarvitsevansa "aikaa itselleni" vastauksena raportteihin, joiden mukaan hän oli kirjautunut mielenterveyslaitokseen auttamaan häntä trauman käsittelyssä. Viimeisimmässä viestissään hän viittasi toipumiseensa ja kirjoitti: "Yritän ottaa hetken aikaa itselleni, mutta kaikki tapahtuva vain vaikeuttaa sitä. "Ette ehkä tiedä tätä minusta, mutta olen vahva ja puolustan sitä, mitä haluan!". Rakkautenne ja omistautumisenne on uskomatonta, mutta tarvitsen juuri nyt hieman yksityisyyttä selvitäkseni kaikista niistä vaikeista asioista, joita elämä heittää tielleni. "Jos voisit tehdä sen, olisin ikuisesti kiitollinen. Rakastan sinua." Myöhemmin hän julkaisi Instagramissa myös treenivideon. Seuraa meitä Facebookissa, Twitterissä @BBCNewsEnts tai Instagramissa bbcnewsents. Jos sinulla on juttuehdotus, lähetä sähköpostia osoitteeseen entertainment.news@bbc.co.uk.</w:t>
      </w:r>
    </w:p>
    <w:p>
      <w:r>
        <w:rPr>
          <w:b/>
        </w:rPr>
        <w:t xml:space="preserve">Tulos</w:t>
      </w:r>
    </w:p>
    <w:p>
      <w:r>
        <w:t xml:space="preserve">Britney Spears on rauhoitellut fanejaan hänen hyvinvoinnistaan sen jälkeen, kun hänen turvallisuudestaan oli spekuloitu internetissä.</w:t>
      </w:r>
    </w:p>
    <w:p>
      <w:r>
        <w:rPr>
          <w:b/>
        </w:rPr>
        <w:t xml:space="preserve">Esimerkki 1.4176</w:t>
      </w:r>
    </w:p>
    <w:p>
      <w:r>
        <w:t xml:space="preserve">Valtuusto ja Public Health England sanoivat, että asukkaat ja henkilökunta testattiin vastauksena viimeaikaisiin tapauksiin, jotka liittyivät nimeämättömään kotiin Whitchurchissa. Shropshiren neuvoston mukaan positiivisen testin saaneita asukkaita tuetaan 10 päivän eristämisessä asunnossaan. Riski laajemmalle yhteisölle oli "hyvin pieni", kansanterveyspäälliköt sanoivat. "Paikalliset taudinpurkaukset hoitokodeissa eivät ole odottamattomia pandemian aikana, ja tapauksia on esiintynyt eri puolilla kreivikuntaa", Shropshiren kansanterveysjohtaja Rachel Robinson sanoi. "Ensisijaisena tavoitteenamme on pysäyttää tartunnan leviäminen ja suojella kaikkien yhteisömme asukkaiden terveyttä ja hyvinvointia." Kaikkia Shropshiren hoitokoteja on hiljattain pyydetty keskeyttämään kaikki muut kuin välttämättömät vierailut, paitsi poikkeustapauksissa, hän lisäsi. Seuraa BBC West Midlandsia Facebookissa, Twitterissä ja Instagramissa. Lähetä juttuideasi osoitteeseen: newsonline.westmidlands@bbc.co.uk</w:t>
      </w:r>
    </w:p>
    <w:p>
      <w:r>
        <w:rPr>
          <w:b/>
        </w:rPr>
        <w:t xml:space="preserve">Tulos</w:t>
      </w:r>
    </w:p>
    <w:p>
      <w:r>
        <w:t xml:space="preserve">Yhdeksäntoista ihmistä on saanut positiivisen testituloksen koronaviruksesta Shropshiren hoitokodissa.</w:t>
      </w:r>
    </w:p>
    <w:p>
      <w:r>
        <w:rPr>
          <w:b/>
        </w:rPr>
        <w:t xml:space="preserve">Esimerkki 1.4177</w:t>
      </w:r>
    </w:p>
    <w:p>
      <w:r>
        <w:t xml:space="preserve">Kirjeenvaihtajien mukaan toimenpiteen tarkoituksena on lieventää opiskelijoiden mielenosoituksia. Muutos seurasi uusia protesteja, jotka johtuivat päätöksestä nimetä koulu uudelleen Talebanien ampuman aktivistityttö Malala Yousafzain mukaan. Koulun tytöt vaativat, että koulun nimi palautetaan entiseen, Saidu Sharif -kouluun. He sanovat pelkäävänsä turvallisuutensa puolesta. Pakistanin sisäministeri Rehman Malik oli viikonloppuna kertonut BBC:lle, että koulu säilyttäisi tyttöjen koulutuksen puolestapuhujana tunnetun Malala Yousafzain nimen. Maanantai-iltana aluehallitus ilmoitti kuitenkin, että koulu suljettaisiin toistaiseksi, kun päivällä oli ollut lisää mielenosoituksia, tällä kertaa Swatin pääkaupungissa Mingorassa sijaitsevan toisen koulun poikien toimesta. Viime viikolla koulun tytöt repivät Malalaa esittäviä julisteita ja vaativat, että hänen nimensä poistetaan koulusta, koska he pelkäsivät talebanien hyökkäyksiä. Hän on tällä hetkellä sairaalahoidossa Yhdistyneessä kuningaskunnassa. Kaksi muuta tyttöä loukkaantui myös lokakuussa tehdyssä hyökkäyksessä, mutta he selvisivät hengissä.</w:t>
      </w:r>
    </w:p>
    <w:p>
      <w:r>
        <w:rPr>
          <w:b/>
        </w:rPr>
        <w:t xml:space="preserve">Tulos</w:t>
      </w:r>
    </w:p>
    <w:p>
      <w:r>
        <w:t xml:space="preserve">Pakistanin viranomaiset ovat sulkeneet Swatin laaksossa sijaitsevan Mingoran Malala-koulun sen uudesta nimestä syntyneen riidan jälkeen.</w:t>
      </w:r>
    </w:p>
    <w:p>
      <w:r>
        <w:rPr>
          <w:b/>
        </w:rPr>
        <w:t xml:space="preserve">Esimerkki 1.4178</w:t>
      </w:r>
    </w:p>
    <w:p>
      <w:r>
        <w:t xml:space="preserve">Santas on the Run - yksi suurimmista tapahtumista Yhdistyneessä kuningaskunnassa - alkoi Broad Streetillä kello 09:00 GMT, ja sitä johti 45 tontuiksi pukeutunutta vapaaehtoista. Kahden mailin mittainen sponsoroitu juoksu, joka järjestettiin yhdeksäntenä vuonna, oli tarkoitettu Oxfordissa sijaitsevan Helen &amp; Douglas House -sairaalahoitolan tukemiseen. Hyväntekeväisyysjärjestö toivoi keräävänsä 100 000 puntaa. Juoksijoiden joukossa olivat Zoe ja Adrian Tandy, joiden 17-vuotias tytär Lauren kuoli Douglas Housessa helmikuussa. Herra Tandy sanoi: "Heidän tyttärensä on kuollut: Tandy sanoi: "Halusimme antaa jotain takaisin saattohoitokodille saamamme avun jälkeen. Lauren olisi pitänyt siitä, mitä teimme. Jos hän olisi nyt vielä täällä, hän auttaisi myös keräämään varoja saattohoitokodille." Aiheeseen liittyvät Internet-linkit Helen &amp; Douglas House</w:t>
      </w:r>
    </w:p>
    <w:p>
      <w:r>
        <w:rPr>
          <w:b/>
        </w:rPr>
        <w:t xml:space="preserve">Tulos</w:t>
      </w:r>
    </w:p>
    <w:p>
      <w:r>
        <w:t xml:space="preserve">Oxfordin kadut täyttyivät punaisesta, kun 2 200 ihmistä osallistui kaupungin vuotuiseen joulupukin juoksuun.</w:t>
      </w:r>
    </w:p>
    <w:p>
      <w:r>
        <w:rPr>
          <w:b/>
        </w:rPr>
        <w:t xml:space="preserve">Esimerkki 1.4179</w:t>
      </w:r>
    </w:p>
    <w:p>
      <w:r>
        <w:t xml:space="preserve">Marskan WhatsApp-ryhmässä käynnistyi ylikierroksilla heti, kun ilmoitettiin, että peruskoulut ja päiväkodit avataan uudelleen joillekin lapsille 1. kesäkuuta. Oli närkästystä, helpotusta, jännitystä ja ahdistusta. Kaikilla tuntui olevan mielipide. Marsha kirjoitti, että hän lähettäisi poikansa mielellään takaisin kouluun. Sitten eräs toinen äiti kertoi heti uutisen opettajasta, joka oli saanut positiivisen testituloksen koronaviruksesta. "Tämän vuoksi pidän Rosien turvassa kotona kanssani - en aio vaarantaa hänen henkeään", hän kirjoitti. Muutamat muut vanhemmat lähettivät sitten peukut ylös ja järkyttyneet kasvot -hymiöt osoittaakseen hyväksyntänsä Rosien äidin viestille. "Se tuntui hyvin passiivis-aggressiiviselta", sanoo Marsha, joka sanoi, ettei halunnut oikeaa nimeään julkaistavan, koska hän ei halunnut "lisää draamaa". WhatsApp-ryhmä, johon hän kuuluu, on tarkoitettu vanhemmille, joiden lapsi on ensimmäisellä luokalla eräässä Bristolin alueen koulussa, ja sieltä saa yleensä hyödyllistä tietoa. Mutta pandemian puhjettua siitä on tullut myrkyllinen, hän sanoo. "Ihmiset ovat lähettäneet Facebookista paljon kuvakaappauksia, jotka ovat täynnä väärää tietoa siitä, miten virus leviää ja millaisia riskejä se aiheuttaa lapsille", hän sanoo. "Mutta jos uskaltaa yrittää oikaista jotain tai asettaa asioita oikeisiin mittasuhteisiin, se ammutaan alas ja annetaan ymmärtää, että on huono vanhempi. "Yritän tehdä kokopäivätyötä ja samalla opettaa kahta lasta kotona - muiden vanhempien tuomitseminen on minulle erittäin raskasta." "Se, että muut vanhemmat arvostelevat minua kaiken lisäksi, on hyvin vaikeaa." Sophia, 25, koki samanlaisen kokemuksen, kun hän kommentoi yksinhuoltajaäideille tarkoitetussa Facebook-ryhmässä, että hänen nelivuotias tyttärensä palaisi esikouluun. Toinen äiti leimasi hänet "itsekkääksi" - ja sitten hän katsoi, kun muut ryhmän jäsenet tukivat tätä tuomiota tykkäyksillä. Normaalisti tämä olisi hyvin myönteinen ja voimaannuttava yhteisö, sanoo Sophia, joka työskentelee kokopäiväisesti hyväntekeväisyyskonsulttina, joten se on merkki siitä, miten paljon ajat ovat muuttuneet. "Se osoitti minulle, miten paljon lukitus on vaikuttanut ihmisiin", hän sanoo. "Tuntuu siltä, että tehdään pahimpia oletuksia siitä, miksi joku lähettää lapsensa takaisin kouluun tai päiväkotiin." Sofian tyttärellä on erityisopetuksen tarpeet, eikä hän ole päässyt jo viikkoihin tavanomaiseen puheterapiaan. "Hän oppii paljon olemalla muiden lasten kanssa, joten esikoulussa oleminen on hänelle toiseksi parasta", Sophia selittää. "Minulla voisi olla tohtorin tutkinto lastenkasvatuksesta, ja silti hänen olisi parempi olla muiden lasten kanssa. Sitä ei voi korvata millään." Myöskään vanhemmat, jotka ovat päättäneet pitää lapsensa kotona, eivät ole välttyneet poikkiteloin. Toby &amp; Roo -vanhempainsivuston perustajalla Harriet Shearsmithilla on Instagramissa 116 000 seuraajaa, ja hän on yksi harvoista "äiti-bloggaajista", jotka ovat julkisesti ilmaisseet kantansa tähän kiistanalaiseen kysymykseen. Hän ei lähetä lapsiaan takaisin, kun koulut avataan uudelleen kesäkuussa, mutta selittäessään tätä päätöstä hän varoitti huolellisesti, ettei hän arvostele muita vanhempia. "Jos kuulutte niihin ihmisiin, jotka valitsevat toisin kuin minä, tai jos teillä ei yksinkertaisesti ole vaihtoehtoa, tämä ei ole teidän tuomitsemisenne tai tilanteenne hylkääminen", hän kirjoitti. Jotkut kuitenkin vastasivat katkerasti, että Harriet ei selvästikään välitä paljon lastensa koulutuksesta - mutta kokeneena bloggaajana hän on tottunut käsittelemään sitä. "Olen saanut kommentteja, kuten 'vahingoitat lapsiasi' tai 'et ole kovin älykäs ja kauhea äiti'. Sellaista sanotaan, mutta en yleensä välitä siitä", hän sanoo. "Lockdown on saanut meidät kaikki menettämään kiukkumme paljon nopeammin. Olemme paljon ärtyneempiä ja olemme kaikki hyvin stressaavissa tilanteissa, riippumatta siitä, mitä ne tilanteet ovat." Bloggaajakollega Alison Perry sanoo myös huomanneensa, että maa on muuttunut. "Tuntuu kuin kaikki sosiaaliset "säännöt" olisivat muuttuneet", hän sanoo. "Kaikki suhtautuvat hyvin eri tavalla kotiopetukseen ja ruutuaikaan ja jopa pelkästään hallituksen ohjeiden tulkintaan. Olen yleensä hyvin suorapuheinen ihminen, mutta olen huomannut purevani kieltäni, koska mitä tahansa sanonkin, joku sanoo minulle, että olen väärässä tai itsekäs." Cambridgen lähellä asuva Liz viittaa toiseen mahdolliseen selitykseen: ihmisillä on nykyään enemmän aikaa käyttää sosiaalista mediaa, joten kaikki vastareaktiot voimistuvat. Kuten Marsha ja Sophia, hän aikoo lähettää yhden lapsistaan takaisin kouluun maanantaina. "On todella vaikeaa tietää, mikä on oikea päätös, mutta mielestämme poikamme koulunkäynnin jatkamisesta koituvat hyödyt ovat suuremmat kuin riski hänen sairastumisestaan", hän sanoo. Häntä ovat loukanneet muiden vanhempien tuomitsevat kommentit hänen Facebook-ryhmässään, joista osan hän on tuntenut useita vuosia. "Ilmeisesti ne meistä, jotka ovat halukkaita lähettämään lapsemme takaisin kouluun, kun koulu avataan uudelleen, lähettävät heidät takaisin "koekaniineiksi" tai "kanarialinnuiksi", jotta nähdään, nousevatko tapaukset jälleen", hän sanoo. "Sanoin, että pidän sitä loukkaavana. Se antaa ymmärtää, että jokainen, joka lähettää lapsensa mielellään takaisin kouluun, heittää heidät niin sanotusti susille, vaikka itse asiassa me haluamme vain normaalia elämää lapsillemme ja, tiedättehän, koulutusta ja sosiaalistamista." Kun hän esitti tämän huomautuksen vastauksena Facebookissa olleelle arvostelijalle, häntä syytettiin kuulemma "kiusaamisesta". Asia näyttää aiheuttaneen syvän kahtiajaon, hän toteaa pahoitellen. Hän on nyt minimoinut aikansa sosiaalisessa mediassa ja neuvoo muita samassa asemassa olevia vanhempia tekemään samoin. Marskan ryhmässä olevat vanhemmat, jotka lähettävät lapsensa kouluun, ovat omaksuneet erilaisen lähestymistavan - he ovat alkaneet välttää ryhmän päächatia ja keskustelevat sen sijaan keskenään. Mumsnetin perustaja ja toimitusjohtaja Justine Roberts: Muutamat vanhemmat, jotka ovat tehneet päätöksen lähettää lapsensa takaisin kouluun, sanovat Mumsnetissä, että perheen tai ystävien kielteiset reaktiot, jotka näyttävät johtuvan huolista tartuntariskistä, ovat loukanneet heitä. Monet epäilevät suuresti, voidaanko pienimpiä lapsia todella estää jakamasta ötököitä ja kuljettamasta niitä yhteisöön, ja monet ihmiset ovat ottaneet esille opettajien huolen siitä, onko kouluilla ollut riittävästi aikaa valmistella todella turvallista ympäristöä. On todennäköistä, että ihmisten reaktioita ohjaavat ymmärrettävä pelko ja epävarmuus, mutta jos olet vanhempi, jonka yhdeksän viikkoa kestänyt kotiopetus on raadellut ja joka yrittää samalla pitää kiinni työpaikastaan, toisten ihmisten tuomio on todennäköisesti viimeinen asia, jota tarvitset. Saatat olla myös kiinnostunut: Lue myös: Itsestä huolehtimisen ensimmäinen sääntö on löytää aikaa itsellesi. Mutta miten se onnistuu, kun sinun on sovitettava yhteen työ- ja perhevelvoitteet? Helposti, sanoo Sue Elliott-Nicholls, varastamalla sitä. Miten karppaaminen teki minusta paremman vanhemman</w:t>
      </w:r>
    </w:p>
    <w:p>
      <w:r>
        <w:rPr>
          <w:b/>
        </w:rPr>
        <w:t xml:space="preserve">Tulos</w:t>
      </w:r>
    </w:p>
    <w:p>
      <w:r>
        <w:t xml:space="preserve">Kun koulut valmistautuvat avautumaan maanantaina uudelleen ensimmäisen ja kuudennen luokan lapsille, joidenkin vanhempien sosiaalisen median syötteet ovat muuttuneet myrkyllisiksi. Kirstie Brewer puhuu äideille, jotka tuntevat itsensä tuomituiksi tai häpäistyiksi päätöksestään lähettää lapset takaisin kouluun - tai pitää heidät kotona.</w:t>
      </w:r>
    </w:p>
    <w:p>
      <w:r>
        <w:rPr>
          <w:b/>
        </w:rPr>
        <w:t xml:space="preserve">Esimerkki 1.4180</w:t>
      </w:r>
    </w:p>
    <w:p>
      <w:r>
        <w:t xml:space="preserve">Kahden lapsen isä Frazer Brabant, 34, pahoinpideltiin Gershwin Roadilla, Basingstokessa, hieman kello 22:30 GMT jälkeen 31. lokakuuta 2019, poliisi sanoi. Hän kuoli sairaalassa lähes kolme kuukautta myöhemmin 21. tammikuuta. Kaikkiaan 15 ihmistä on pidätetty epäiltynä murhasuunnitelmaan osallistumisesta, vaikka ketään ei ole syytetty. Viimeisimmät epäillyt, jotka pidätettiin Basingstokessa, ovat 22-, 25-, 27-, 28- ja 32-vuotiaita miehiä. He ovat edelleen pidätettyinä. Marraskuussa 2019 pidätettiin viisi miestä, jotka vapautettiin tutkinnan perusteella. Yksi epäillyistä pidätettiin uudelleen kesäkuussa 2020 yhdessä kolmen miehen ja kahden naisen kanssa, jotka myös vapautettiin tutkinnan perusteella.</w:t>
      </w:r>
    </w:p>
    <w:p>
      <w:r>
        <w:rPr>
          <w:b/>
        </w:rPr>
        <w:t xml:space="preserve">Tulos</w:t>
      </w:r>
    </w:p>
    <w:p>
      <w:r>
        <w:t xml:space="preserve">Viisi muuta ihmistä on pidätetty epäiltynä salaliitosta murhan toteuttamiseksi miehen kanssa, joka löydettiin päävammoineen takapihalta.</w:t>
      </w:r>
    </w:p>
    <w:p>
      <w:r>
        <w:rPr>
          <w:b/>
        </w:rPr>
        <w:t xml:space="preserve">Esimerkki 1.4181</w:t>
      </w:r>
    </w:p>
    <w:p>
      <w:r>
        <w:t xml:space="preserve">Sean CoughlanKoulutuksen kirjeenvaihtaja Mielenosoittajat ovat väittäneet, että siirtomaapoliitikon näkemykset ovat ristiriidassa yliopiston "osallistavan kulttuurin" kanssa. Oriel College sanoo, että se aikoo neuvotella patsaan tulevaisuudesta - ja on päättänyt poistaa Rhodesin muistolaatan. College sanoo, ettei se "hyväksy hänen rasistisia näkemyksiään tai toimiaan". Maailmanlaajuinen kampanja Kampanja Oxfordin patsaan poistamiseksi on seurausta Etelä-Afrikassa järjestetystä yliopistomielenosoituksesta. Cecil Rhodesin patsasta vastaan hyökättiin Kapkaupungin yliopistossa, ja lopulta se poistettiin, kun mielenosoittajat pitivät sitä siirtomaavallan ja apartheidia edeltävän ajan symbolina. Rhodes oli ollut vahva siirtomaavallan kannattaja Afrikassa. Hänen nimensä on kuitenkin liitetty myös Rhodes-stipendeihin, jotka tuovat ulkomaisia opiskelijoita Oxfordin yliopistoon - aiempiin stipendiaatteihin kuuluu muun muassa Yhdysvaltain entinen presidentti Bill Clinton. Etelä-Afrikan Rhodes Must Fall -kampanja on otettu käyttöön Oxfordissa, ja seuraavan puolen vuoden aikana yliopisto päättää, mitä sen patsaalle tapahtuu. Vaihtoehtoina on muun muassa jättää patsas paikalleen, lisätä siihen historiallisesta taustasta kertovia tietoja tai poistaa se kokonaan. Cecil Rhodes opiskeli Oriel Collegessa ja jätti rahaa collegelle kuollessaan vuonna 1902. College sanoo, että hänen perintönsä saattaa sisältää stipendejä, mutta hänen "arvonsa ja maailmankatsomuksensa ovat täysin ristiriidassa" nykyaikaisen yliopiston kanssa. Orielin mukaan etnisten vähemmistöjen opiskelijoiden kokemuksia Oxfordissa on parannettava, eivätkä hänen yhteytensä collegeen ole osoitus siitä, että "juhlistetaan hänen näkemyksiään ja toimiaan, joita ei voida hyväksyä". Collegen lausunnossa sanotaan, että hänen kunniakseen vuonna 1906 college-rakennukseen pystytetty muistolaatta poistetaan, kunnes paikallinen neuvosto antaa siihen suostumuksensa. Patsas on myös college-rakennuksessa, joka on suojeltu, mikä herättää kysymyksiä siitä, mitä voitaisiin muuttaa. "Lyhyellä aikavälillä olemme asettaneet High Streetin rakennuksen ikkunaan patsaan alapuolelle väliaikaisen ilmoituksen, jossa selvitetään patsaan historiallista taustaa ja opiston kantaa Rodokseen", opiston lausunnossa sanotaan. Kansainvälinen kuvio Oxfordin kiista on osa kansainvälistä kuviota, jossa opiskelijat haastavat yliopistojen symbolit ja syyttävät niitä rasistisen perinnön edistämisestä. Tänä syksynä kymmenissä yhdysvaltalaisissa yliopistoissa on ollut mielenosoitusten aalto, ja monet niistä ovat keskittyneet tunnuksiin, joita syytetään rasistisista yhteyksistä. Harvardin yliopistossa on järjestetty kampanjoita yliopiston tunnuksen muuttamiseksi, sillä siinä on orjuuttajasuvun vaakuna. Yliopiston talon isännät ovat myös sopineet luopuvansa tittelistä "master", koska se liittyy orjuuteen. Amherst Collegessa on kampanjoitu maskottia vastaan, joka perustuu 1700-luvun kenraaliin, joka oli kannattanut paikallisen intiaaniväestön tappamista antamalla heille tahallaan isorokkoa. Tällaisten symbolien muuttamista on vastustettu myös sillä perusteella, että yliopistojen on heijastettava aiempien aikakausien näkemyksiä.</w:t>
      </w:r>
    </w:p>
    <w:p>
      <w:r>
        <w:rPr>
          <w:b/>
        </w:rPr>
        <w:t xml:space="preserve">Tulos</w:t>
      </w:r>
    </w:p>
    <w:p>
      <w:r>
        <w:t xml:space="preserve">Oxfordin korkeakoulu harkitsee 1800-luvun poliitikon Cecil Rhodesin patsaan poistamista vastauksena opiskelijoiden rasisminvastaiseen kampanjaan.</w:t>
      </w:r>
    </w:p>
    <w:p>
      <w:r>
        <w:rPr>
          <w:b/>
        </w:rPr>
        <w:t xml:space="preserve">Esimerkki 1.4182</w:t>
      </w:r>
    </w:p>
    <w:p>
      <w:r>
        <w:t xml:space="preserve">Lojalistiset puolisotilaalliset joukot ampuivat Finucanen nuoren perheensä edessä heidän kotonaan helmikuussa 1989. Hänen leskensä Geraldine Finucane haastoi entisen pääministerin David Cameronin, joka kieltäytyi järjestämästä julkista tutkimusta. Tuomioistuin totesi, ettei hän ollut osoittanut, että päätös oli tehty "vilpillisessä mielessä", eikä suositellut julkisen tutkinnan järjestämistä. Se lisäsi kuitenkin, että mikään aiemmista kuoleman tutkimuksista ei ole kyennyt selvittämään kaikkia murhaan liittyviä tosiseikkoja. Tuomioistuin katsoi, että kuolemantapausta ei ole tutkittu "2 artiklan mukaisesti". Direktiivin 2 artiklassa viitataan Euroopan ihmisoikeussopimuksen mukaiseen yksilön oikeuteen elämään. Korkeimman oikeuden tuomari Lord Kerr sanoi: "Patrick Finucanen kuolemaa ei ole tutkittu 2 artiklan mukaisesti. "Tästä ei seuraa, että valittajan vaatiman kaltainen julkinen tutkinta olisi määrättävä." "Kun otetaan huomioon, että Sir Desmond de Silvan suorittama tutkimus ja sitä edeltäneet tutkimukset eivät ole pystyneet täyttämään 2 artiklan mukaista menettelyvaatimusta, valtion on päätettävä, minkälaista tutkimusta, jos sellaista nyt ylipäätään on mahdollista suorittaa, tarvitaan tämän vaatimuksen täyttämiseksi." Finucanen perhe sanoi, että tuomioistuin oli "antanut oikeutta" rouva Finucanelle hänen "väsymättömässä kampanjassaan oikeuden puolesta". Korkeimman oikeuden päätöksen jälkeen Irlannin pääministeri Leo Varadkar sanoi, että julkinen tutkinta on käynnistettävä. Irlannin hallitus on johdonmukaisesti vaatinut julkisen tutkinnan järjestämistä Finucanen murhasta. Tuomarit totesivat myös, että rouva Finucanelle aiemmin annettu sitoumus tutkinnan järjestämisestä oli "selkeä ja yksiselitteinen". Heidän mukaansa hänellä oli "oikeutettu odotus", että miehen kuolemasta järjestettäisiin julkinen tutkinta. Lojalistiset puolisotilaalliset joukot ampuivat Finucanen nuoren perheensä edessä heidän kotonaan Belfastissa helmikuussa 1989. Hän oli arvostettu asianajaja, joka asui ja työskenteli Belfastissa, ja hänen asiakkainaan oli IRA:n tuomittuja jäseniä. Tuomarit totesivat, että mikään Finucanen kuolemaa koskevista tutkimuksista, mukaan lukien Sir Desmond de Silvan suorittama tutkimus, ei pystynyt "selvittämään kaikkia olennaisia tosiseikkoja" Finucanen murhasta tai hänen kuolemastaan vastuussa olevien henkilöiden vastuusta. Mikä on julkinen tutkinta ja miksi niitä järjestetään? Julkisia tutkimuksia järjestetään totuuden selvittämiseksi skandaalien tai epäoikeudenmukaiseksi koettujen tapausten jälkeen. Tutkinnan järjestäminen edellyttää, että kyseessä on "yleinen huolenaihe". Julkinen tutkinta, jonka puheenjohtajana toimii usein tuomari, ei ole tuomioistuin, eikä se voi määrätä vastuusta. Tavoitteena on, että julkiset tutkimukset ovat riippumattomia. Hallitus päättää, järjestetäänkö tutkinta, nimittää sen johtajan ja sopii, mitä asioita tutkinta koskee. Tutkimukset voivat antaa suosituksia siitä, miten asioita pitäisi muuttaa, mutta hallitusten ei tarvitse hyväksyä niitä. Esimerkki julkisesta tutkimuksesta on tutkinta, joka koski yleislääkäri ja sarjamurhaaja Harold Shipmania ja jonka puheenjohtajana toimi korkeimman oikeuden tuomari Dame Janet Smith. Tuomarit lisäsivät, että jäsen Finucane ei ollut osoittanut, että hallituksen päätös olla järjestämättä julkista tutkintaa "tehtiin vilpillisessä mielessä tai että se ei perustunut todellisiin poliittisiin syihin". Vuonna 2011 perhe tapasi silloisen pääministerin David Cameronin. Cameron ei määrännyt julkista tutkintaa, vaan ehdotti sen sijaan, että johtava oikeusasiamies suorittaisi uudelleentarkastelun. Sir Desmond de Silva, QC, totesi vuonna 2012 laatimassaan katsauksessa, että valtio oli helpottanut Finucanen murhaa ja pyrkinyt sinnikkäästi estämään murhaajien kiinnijäämisen. Hänen raportissaan todettiin kuitenkin, että "mitään kattavaa valtion salaliittoa" ei ollut. Finucanen perhe väitti, että raportti jätti monia kysymyksiä avoimeksi. "Mikään vähempi ei riitä" Perhe kiitti korkeimman oikeuden tuomareita "huolellisesta ja kunnioittavasta" tapauksen käsittelystä keskiviikon tuomion jälkeen. Geraldine Finucane antoi lausunnon korkeimman oikeuden ulkopuolella Lontoossa tuomion jälkeen ja sanoi, että kyseessä on "historiallinen hetki". Hän lisäsi: "Britannian hallitus tietää nyt, ettei se voi enää salata totuutta. Maan korkein oikeus on nyt sanonut sen heille. "On aika tutkia Pat Finucanen murha asianmukaisesti ja julkisesti julkisessa tutkimuksessa. Mikään vähempi ei riitä." Peter Madden, Madden &amp; Finucane -asianajotoimistosta sanoi, että "vain oikeudellinen julkinen tutkimus voi saavuttaa tavoitteen, joka on totuuden paljastaminen siitä, mitä todella tapahtui". Heidän mukaansa tutkinta on ainoa tapa selvittää totuus tapahtuneesta ja saattaa vastuulliset vastuuseen. Viime kesäkuussa Barry MacDonald QC kertoi viidelle korkeimman oikeuden tuomarille, että hallitus oli pettänyt Fincuanen perheelle antamansa lupauksen tutkimuksen järjestämisestä. Hän kertoi tuomareille, että tapauksessa oli kyse oikeuslaitoksen vastuusta, kun oikeusjärjestelmää vastaan hyökättiin suoraan. Helmikuussa 2017 Belfastin vetoomustuomioistuin hylkäsi valituksen päätöksestä olla järjestämättä julkista tutkimusta ja totesi, että hallitus oli toiminut laillisesti.</w:t>
      </w:r>
    </w:p>
    <w:p>
      <w:r>
        <w:rPr>
          <w:b/>
        </w:rPr>
        <w:t xml:space="preserve">Tulos</w:t>
      </w:r>
    </w:p>
    <w:p>
      <w:r>
        <w:t xml:space="preserve">Korkein oikeus on päättänyt, että Belfastin asianajaja Pat Finucanen murhan tutkimukset eivät ole olleet tehokkaita.</w:t>
      </w:r>
    </w:p>
    <w:p>
      <w:r>
        <w:rPr>
          <w:b/>
        </w:rPr>
        <w:t xml:space="preserve">Esimerkki 1.4183</w:t>
      </w:r>
    </w:p>
    <w:p>
      <w:r>
        <w:t xml:space="preserve">Rautatie-, meriliikenne- ja kuljetusalan ammattijärjestö Rail Maritime and Transport Union oli lakkoillut kahdesti ja suunnitellut kaksi uutta lakkoa tälle viikonlopulle. Työtaistelutoimenpiteet olivat olleet vastalause kuljettajan erottamiselle ja toiseen työntekijään kohdistuneille toimille. Heathrow Express -junayhteys kulkee Länsi-Lontoon lentokentältä Paddingtonin asemalle.</w:t>
      </w:r>
    </w:p>
    <w:p>
      <w:r>
        <w:rPr>
          <w:b/>
        </w:rPr>
        <w:t xml:space="preserve">Tulos</w:t>
      </w:r>
    </w:p>
    <w:p>
      <w:r>
        <w:t xml:space="preserve">Ammattiliitto on perunut lakot Heathrow Express -lentoyhtiössä sen jälkeen, kun kahteen työntekijään kohdistuneita kurinpitotoimia koskeva kiista oli saatu ratkaistua.</w:t>
      </w:r>
    </w:p>
    <w:p>
      <w:r>
        <w:rPr>
          <w:b/>
        </w:rPr>
        <w:t xml:space="preserve">Esimerkki 1.4184</w:t>
      </w:r>
    </w:p>
    <w:p>
      <w:r>
        <w:t xml:space="preserve">McVitien omistaja Pladis ilmoitti, että Tollcrossin tehdas suljetaan vuoden 2022 jälkipuoliskolla ja tuotanto siirretään muihin tehtaisiin Yhdistyneessä kuningaskunnassa. Yhtiö on syyttänyt siirtymisestä tehtaidensa "ylikapasiteettia". Ammattiliitot ovat sanoneet, että kaupungissa lähes 100 vuotta toimineen tehtaan sulkeminen olisi "tuhoisa". Muun muassa Hobnobs- ja Rich Tea -keksejä valmistavan tehtaan tulevaisuudesta on oltu huolissaan jo useiden vuosien ajan. Pladis ilmoitti, että sen suunnitelmat historiallisen tehtaan sulkemisesta ovat 468 työntekijän "täydellisen ja merkityksellisen kuulemisen" kohteena. "Avaintyöntekijät" GMB:n Skotlannin sihteeri Gary Smith sanoi: "Tämä on Pladisin täysin häpeällinen päätös - alin mahdollinen huonon vuoden jälkeen. "Henkilökunta on työskennellyt Covid-pandemian aikana, koska johto väittää, että he ovat avaintyöntekijöitä, jotka ovat auttaneet tätä yritystä kasvattamaan lukitusmyyntiään miljardeiksi punniksi, mutta sen sijaan, että osa näistä rahoista investoitaisiin takaisin Tollcrossin tehtaaseen, johto palkitsee heidät sulkemalla toimipaikan vuoden sisällä." Pat McIlvogue, Unite-liiton työmarkkinavastaava, sanoi: "Uutinen siitä, että sadat työpaikat ovat vaarassa McVitien Tollcrossin tehtaalla, on tuhoisa. "Meillä on velvollisuus satoja perheitä kohtaan työskennellä väsymättömästi saadaksemme aikaan ehdotuksia, joilla tehdas voidaan pitää auki. "Emme voi sallia, että maailmankuululla skotlantilaisella tuotemerkillä ei ole enää työntekijöitä Glasgow'ssa ja Skotlannissa - sulkeminen ei yksinkertaisesti ole vaihtoehto." Glasgow'n itäisen osavaltion kansanedustaja David Linden sanoi: "Vuodesta 2017 lähtien olen keskustellut Pladisin kanssa niiden haasteista, joita yritys kohtaa, ja olin aidosti rohkaistunut kuullessani, että asiat olivat alkaneet kääntyä laskuun. "Siksi uutiset ehdotetusta sulkemisesta tulivat kuin salama kirkkaalta taivaalta. "Tämänpäiväiset uutiset ovat täydellinen isku yhteisöllemme." "Vaikea uutinen" David Murray, Pladisin Yhdistyneen kuningaskunnan ja Irlannin toimitusjohtaja, sanoi: "Tiedämme, että tämä uutinen on vaikea Tollcrossin kollegoillemme. "Ensisijaisena tavoitteenamme on nyt tarjota heille tukea, jota he tarvitsevat kuulemisprosessin aikana. "Pladis on koti joillekin Britannian rakastetuimmista tuotemerkeistä, jotka ovat olleet osa yhteiskuntamme rakennetta lähes 200 vuoden ajan. "Suojellaksemme niitä tuleville sukupolville meidän on ryhdyttävä toimiin Yhdistyneen kuningaskunnan ylikapasiteetin poistamiseksi."</w:t>
      </w:r>
    </w:p>
    <w:p>
      <w:r>
        <w:rPr>
          <w:b/>
        </w:rPr>
        <w:t xml:space="preserve">Tulos</w:t>
      </w:r>
    </w:p>
    <w:p>
      <w:r>
        <w:t xml:space="preserve">Lähes 500 työpaikkaa on vaarassa, kun McVitien keksitehdas Glasgow'ssa aiotaan sulkea.</w:t>
      </w:r>
    </w:p>
    <w:p>
      <w:r>
        <w:rPr>
          <w:b/>
        </w:rPr>
        <w:t xml:space="preserve">Esimerkki 1.4185</w:t>
      </w:r>
    </w:p>
    <w:p>
      <w:r>
        <w:t xml:space="preserve">Henleyn kuninkaallisessa regatassa on edessä viisi päivää toimintaa, kun soutajat taistelevat Thames-joella Oxfordshiressä. Kuten aina, täällä on vilkas vilske, väkijoukot nauttivat auringosta, värikkäitä bleiserejä pidetään ylpeänä ja samppanjaa juodaan. Tapahtuma, joka alkoi ensimmäisen kerran vuonna 1839, houkuttelee osallistujia, joihin kuuluu olympialaisia, yliopisto- ja koulujoukkueita sekä aloittelijoita. Tänä vuonna osallistujia on 660, mikä on 100 enemmän kuin vuonna 2018 tehty ennätys. Mukana on 159 ulkomaista miehistöä, jotka edustavat 17 maata - mukaan lukien Saudi-Arabian kaikkien aikojen ensimmäinen osallistuminen - ja noin 1 900 urheilijaa. Kaikki kuvat tekijänoikeudella suojattuja.</w:t>
      </w:r>
    </w:p>
    <w:p>
      <w:r>
        <w:rPr>
          <w:b/>
        </w:rPr>
        <w:t xml:space="preserve">Tulos</w:t>
      </w:r>
    </w:p>
    <w:p>
      <w:r>
        <w:t xml:space="preserve">Yksi maailman tunnetuimmista regatoista on käynnissä.</w:t>
      </w:r>
    </w:p>
    <w:p>
      <w:r>
        <w:rPr>
          <w:b/>
        </w:rPr>
        <w:t xml:space="preserve">Esimerkki 1.4186</w:t>
      </w:r>
    </w:p>
    <w:p>
      <w:r>
        <w:t xml:space="preserve">Bristolin kaupunginvaltuustolle lähettämässään kirjeessä St Mark's Road -yhteisöryhmä sanoo, että valtuuston tutkimuksen päättymispäivä oli "epärealistinen" Covid-19:n vuoksi. "Tällä hetkellä tilanne on kiireinen", sanoi Abdul Malik Pak Butchersista. Bristolin kaupunginvaltuusto sanoi, että se "ei ole sitoutunut mihinkään tiettyyn ideaan". St Mark's Road on yksi 13:sta kaupungin tiestä, joille on varattu töitä kävelyn tai pyöräilyn parantamiseksi. Bristolin kaupunginvaltuusto sanoo, että sen on jätettävä ehdotukset hallituksen Active Travel Fund -rahastolle maaliskuun loppuun mennessä, muuten se on vaarassa menettää rahat, joilla ne maksetaan. 'Epäonnistuivat tehtävässään' St Mark's -kauppiaat perustivat 29. joulukuuta yhteisöllisen kioskin, jossa oli tietokone auttaakseen paikallisia asukkaita vastaamaan Bristolin neuvoston kyselyyn, mutta se suljettiin viikon kuluttua lukituksen vuoksi. Heidän kirjeessään neuvostolle sanotaan, että "tietotekninen tuki on monille ratkaisevan tärkeää, jotta he voivat vastata kyselyyn". "Englannin kielen puuttuminen äidinkielenä... vaikuttaa suhteettomasti BAME (musta ja vähemmistöihin kuuluva etninen ryhmä) -asukkaisiin. "Neuvosto on laiminlyönyt lakisääteisen velvollisuutensa kansalaisiaan kohtaan, ja aiomme hakea oikeudellista neuvontaa jatkuvan tietämättömyyden haastamiseksi tässä suhteessa", kirjeessä lisätään. Malik sanoi, että paikalliset kauppiaat olivat työstäneet Länsi-Englannin yliopiston (UWE) opiskelijoiden kanssa vaihtoehtoisia ideoita, jotka he haluavat toteuttaa sen sijaan. Liikenteestä vastaava kabinettijäsen Kye Dudd sanoi, että Bristolin kaupunginvaltuusto "haluaa, että kaikki muutokset hyödyttävät koko yhteisöä". "Kun olemme tutkineet kaikki osallistumisjakson aikana saadut vastaukset, palaamme paikallisten kauppiaiden ja ryhmien luo, jotta voimme aloittaa yhteissuunnitteluprosessin mahdollisesta parannusohjelmasta", hän sanoi. Aiheeseen liittyvät Internet-linkit Bristolin kaupunginvaltuusto</w:t>
      </w:r>
    </w:p>
    <w:p>
      <w:r>
        <w:rPr>
          <w:b/>
        </w:rPr>
        <w:t xml:space="preserve">Tulos</w:t>
      </w:r>
    </w:p>
    <w:p>
      <w:r>
        <w:t xml:space="preserve">Bristolin ostoskadun kauppiaat väittävät, että neuvosto on "laiminlyönyt lakisääteisen velvollisuutensa" kuulla asukkaita kävelykadun uudistamissuunnitelmista.</w:t>
      </w:r>
    </w:p>
    <w:p>
      <w:r>
        <w:rPr>
          <w:b/>
        </w:rPr>
        <w:t xml:space="preserve">Esimerkki 1.4187</w:t>
      </w:r>
    </w:p>
    <w:p>
      <w:r>
        <w:t xml:space="preserve">Suunnitelmat viktoriaanisen upotetun puutarhan täydellisestä uudistamisesta hyväksyttiin viime vuoden maaliskuussa. Töiden odotettiin alkavan heinäkuussa. Turpeenleikkaustilaisuudessa ilmoitettiin, että rakennustyöt aloitettaisiin 9. syyskuuta. Sen odotetaan valmistuvan kesällä 2021. Valtuusto kertoi, että ensimmäisessä rakennusvaiheessa Unionin sillalle lisätään pysyvä suojarakenne. Hankkeeseen kuuluu uusia rakennuksia, kävelyteitä, amfiteatteri ja kahvila - sekä Union Terrace -kaarien ja viktoriaanisten käymälöiden kunnostaminen. Urakoitsijat Balfour Beatty aloittavat työmaan 9. syyskuuta alkaen, ja kuusi viikkoa kestävät perustustyöt ja tutkimukset. Töiden ja niiden valmistumisajankohdan sanotaan olevan "säästä riippuvaisia".</w:t>
      </w:r>
    </w:p>
    <w:p>
      <w:r>
        <w:rPr>
          <w:b/>
        </w:rPr>
        <w:t xml:space="preserve">Tulos</w:t>
      </w:r>
    </w:p>
    <w:p>
      <w:r>
        <w:t xml:space="preserve">Aberdeenissa sijaitsevan Union Terrace Gardens -puiston muuttamista koskevan 25 miljoonan punnan hankkeen työt alkavat ensi kuussa, kuten on ilmoitettu.</w:t>
      </w:r>
    </w:p>
    <w:p>
      <w:r>
        <w:rPr>
          <w:b/>
        </w:rPr>
        <w:t xml:space="preserve">Esimerkki 1.4188</w:t>
      </w:r>
    </w:p>
    <w:p>
      <w:r>
        <w:t xml:space="preserve">Jonathan AmosBBC:n tiedekirjeenvaihtaja Ei tiedetä, miksi onkalo on olemassa tai onko siinä mitään arvokasta, koska siihen ei ilmeisesti pääse käsiksi. Japanilaiset ja ranskalaiset tiedemiehet ilmoittivat asiasta tutkittuaan kaksi vuotta kuuluisaa pyramidikompleksia. He ovat käyttäneet muografiaksi kutsuttua tekniikkaa, jolla voidaan aistia tiheyden muutoksia suurten kalliorakenteiden sisällä. Suuren pyramidin eli Khufun pyramidin uskotaan rakennetun faarao Khufun valtakaudella vuosina 2509-2483 eaa. Se on 140 metrin (460 jalan) korkuinen, ja se on suurin Egyptin pyramideista, jotka sijaitsevat Gizassa Kairon laitamilla. Khufun pyramidissa on kolme suurta sisäkammiota ja joukko käytäviä, joista silmiinpistävin on 47 metriä pitkä ja 8 metriä korkea Suuri galleria. Äskettäin tunnistetun kohteen sanotaan sijaitsevan suoraan tämän yläpuolella ja olevan samankokoinen. "Emme tiedä, onko tämä suuri tyhjiö vaakasuora vai kalteva, emmekä tiedä, onko tyhjiö muodostunut yhdestä rakenteesta vai useista peräkkäisistä rakenteista", selitti Mehdi Tayoubi HIP-instituutista Pariisista. "Se, mistä olemme varmoja, on se, että tämä suuri tyhjiö on olemassa, että se on vaikuttava ja että sitä ei tietääkseni ole odotettu missään teoriassa." ScanPyramids-tiimi on hyvin varovainen kuvaamaan onkaloa "kammioksi". Khufussa on kammioita, jotka asiantuntijat uskovat, että rakentajat ovat saattaneet sisällyttää niihin välttääkseen romahduksen lievittämällä jonkin verran kivien painon aiheuttamaa rasitusta. Esimerkiksi ylempänä sijaitsevan kuninkaan kammion yläpuolella on viisi tällaista tilaa. Tunnettu yhdysvaltalainen arkeologi Mark Lehner kuuluu ScanPyramidsin työtä arvioivaan paneeliin. Hänen mukaansa myonitiede on vankkaa, mutta hän ei ole vielä vakuuttunut siitä, että löydöllä on merkitystä. "Kyseessä voi olla jonkinlainen tila, jonka rakentajat jättivät suojaamaan Suuren gallerian hyvin kapeaa kattoa pyramidin painolta", hän sanoi BBC:n Science In Action -ohjelmassa. "Juuri nyt se on vain suuri ero; se on poikkeama. Mutta meidän on keskityttävä siihen enemmän, etenkin nykypäivänä, jolloin emme voi enää räjäyttää pyramidia ruudilla, kuten [brittiläinen] egyptologi Howard Vyse teki 1800-luvun alussa." Yksi ryhmän johtajista, Hany Helal Kairon yliopistosta, uskoo, että tyhjiö on liian suuri, jotta sillä voisi olla painetta alentava tarkoitus, mutta myöntää, että asiantuntijat tulevat väittelemään tästä. "Yritämme ymmärtää pyramidien sisäistä rakennetta ja sitä, miten tämä pyramidi on rakennettu", hän sanoi toimittajille. "Tunnetuilla egyptologeilla, arkeologeilla ja arkkitehdeillä on joitakin hypoteeseja. Ja me annamme heille tietoja. Heidän on kerrottava meille, onko tämä odotettavissa vai ei." Epävarmuus johtuu suurelta osin muografiasta saaduista melko epätarkoista tiedoista. Tätä ei-invasiivista tekniikkaa on kehitetty viimeisten 50 vuoden aikana niinkin erilaisten ilmiöiden kuin tulivuorten ja jäätiköiden sisätilojen tutkimiseen. Sitä on käytetty jopa Fukushiman rikkoutuneiden ydinreaktoreiden tutkimiseen. Muografiassa hyödynnetään avaruudesta maan pinnalle sataa korkea-energisiä hiukkasia. Kun supernopeat kosmiset säteet törmäävät ilmamolekyyleihin, ne tuottavat erilaisia "tytärhiukkasia", kuten myoneja. Nämäkin liikkuvat lähellä valonnopeutta ja vuorovaikuttavat aineen kanssa vain heikosti. Pinnalle saapuessaan ne tunkeutuvat syvälle kallioon. Osa hiukkasista kuitenkin absorboituu ja heijastuu kallion mineraalien atomeihin, ja jos myoni-ilmaisimet sijoitetaan kiinnostavan alueen alle, saadaan kuva tiheyspoikkeavuuksista. ScanPyramids-tiimi käytti kolmea eri muonitekniikkaa, ja kaikki kolme olivat yhtä mieltä tyhjiön sijainnista ja laajuudesta. Sébastien Procureur CEA-IRFU:sta Pariisin-Saclayn yliopistosta korosti, että muografia näkee vain suuret piirteet ja että ryhmän skannaukset eivät vain havainneet yleistä huokoisuutta pyramidin sisällä. "Myoneilla mitataan integroitua tiheyttä", hän selitti. "Jos reikiä on kaikkialla, integroitu tiheys on enemmän tai vähemmän sama kaikissa suunnissa, koska kaikki on keskiarvoistettu. Mutta jos näet jonkin verran liikaa myoneja, se tarkoittaa, että sinulla on suurempi tyhjiö. "Sveitsiläisessä juustossa sellaista ei tapahdu." Nyt herää kysymys, miten tyhjiötä pitäisi tutkia tarkemmin. Jean-Baptiste Mouret Ranskan kansallisesta tietojenkäsittelytieteen ja soveltavan matematiikan instituutista (Inria) sanoi, että ryhmällä on ajatus siitä, miten se voitaisiin tehdä, mutta Egyptin viranomaisten on ensin hyväksyttävä se. "Konseptimme on porata hyvin pieni reikä, jonka avulla voidaan mahdollisesti tutkia tällaisia muistomerkkejä. Tavoitteenamme on saada robotti, joka mahtuu 3 senttimetrin reikään. Periaatteessa työskentelemme lentävien robottien parissa", hän sanoi. Khufun pyramidin muografiatutkimuksesta kerrotaan Nature-lehden tämän viikon numerossa. Jonathan.Amos-INTERNET@bbc.co.uk ja seuraa minua Twitterissä: @BBCAmos</w:t>
      </w:r>
    </w:p>
    <w:p>
      <w:r>
        <w:rPr>
          <w:b/>
        </w:rPr>
        <w:t xml:space="preserve">Tulos</w:t>
      </w:r>
    </w:p>
    <w:p>
      <w:r>
        <w:t xml:space="preserve">Pyramidien mysteerit ovat syventyneet, kun Egyptissä sijaitsevan Khufun eli Kheopsin muistomerkin sisältä löydettiin ilmeisesti jättimäinen tyhjiö.</w:t>
      </w:r>
    </w:p>
    <w:p>
      <w:r>
        <w:rPr>
          <w:b/>
        </w:rPr>
        <w:t xml:space="preserve">Esimerkki 1.4189</w:t>
      </w:r>
    </w:p>
    <w:p>
      <w:r>
        <w:t xml:space="preserve">Ongelmiin joutuneet vähittäiskauppiaat - kaksi Yhdistyneen kuningaskunnan tunnetuinta ketjua - ovat asettaneet pesänhoitajat valmiustilaan, koska he eivät ole onnistuneet saamaan pelastussopimusta aikaan. Maplin, jonka omistaa Rutland Partners -yhtiö, oli asettanut yrityksen myyntiin, mutta neuvottelut mahdollisen ostajan kanssa ovat ilmeisesti kariutuneet. Myös Toys R Us pyrki myymään yrityksen, mutta ei ole onnistunut saamaan ostajaa. Maplinilla on Yhdistyneessä kuningaskunnassa 200 myymälää ja 2 500 työntekijää, kun taas Toys R Us työllistää 105 myymälässään noin 3 000 työntekijää. Maplin neuvottelee mahdollisten ostajien kanssa Leluketju, jonka yhdysvaltalainen omistaja haki konkurssisuojaa viime syyskuussa, joutuu pian maksamaan 15 miljoonan punnan arvonlisäverolaskun, jota se ei pysty maksamaan myymättä liiketoimintaansa. Se onnistui joulukuussa välttämään romahduksen sopimalla pelastussuunnitelmasta, jonka avulla se pystyi järjestelemään toimintansa uudelleen, mukaan luettuna ainakin 26 myymälän sulkeminen tänä keväänä. Koska myynti on kuitenkin ollut heikkoa uudella vuodella ja arvonlisäverolaskun maksaminen uhkaa, yrityksen ainoa keino jatkaa toimintaansa oli löytää ostaja, mikä on nyt epätodennäköistä. Samaan aikaan Maplin oli Sky Newsin mukaan käynyt neuvotteluja mahdollisesta myynnistä Edinburgh Woollen Millin kanssa, joka on vaatetusalan yritys, joka omistaa Peacocksin, Country Casualsin ja useita muita vähittäiskauppoja. Vakuutusyhtiöt leikkasivat luottoturvaa viime vuonna Maplinin laskevien voittojen vuoksi. Myyntineuvottelujen kariutuminen tarkoittaa, että yrityksen todennäköisin lopputulos on nyt hallinto. High Streetin ongelmat Toys R Us ja Maplin ovat viimeisimmät tunnetuista vähittäiskauppiaista, jotka ovat ajautuneet taloudellisiin ongelmiin viime kuukausina. Vaateketju New Look ja tavarataloketju House of Fraser hakevat taloudellista tukea vuokranantajilta ja muilta velkojilta. Samaan aikaan sänkyjen vähittäismyyjä Warren Evans, aasialaisvaikutteinen High Street -muotibrändi East ja High Street -huonekaluketjut Feather &amp; Black ja Multiyork ovat kaikki joutuneet äskettäin konkurssiin. Yhdistyneessä kuningaskunnassa Toys R Us on syyttänyt ongelmistaan "varastotyylisiä myymälöitä". Se avasi niitä 1980- ja 1990-luvuilla, mutta totesi joulukuussa, että niistä oli tullut "liian suuria ja kalliita nykyisessä vähittäiskaupan toimintaympäristössä". Yhdistyneen kuningaskunnan liiketoiminnan tiedetään tehneen tappiota seitsemän viimeistä kahdeksaa toimintavuotta. Insight With Passionin vähittäiskaupan analyytikko Kate Hardcastle sanoi, että sekä Toys R Us että Maplin olivat vähentäneet henkilöstöä kustannusten leikkaamiseksi, mikä oli johtanut huonoon palveluun myymälöissä. Hänen mukaansa Toys R Us:n ongelma oli erityisen akuutti, koska se myi pääasiassa merkkituotteita. "Menestyäkseen on siis tarjottava jonkinlainen erottava tekijä - joko hyvä alennus tai kokemus, joka tekee myymälöissä käynnin kannattavaksi. "Toys R Us ei kulkenut ajan mukana. Se ei tarjonnut alennuksia tai vähittäiskauppateatteria", hän sanoi.</w:t>
      </w:r>
    </w:p>
    <w:p>
      <w:r>
        <w:rPr>
          <w:b/>
        </w:rPr>
        <w:t xml:space="preserve">Tulos</w:t>
      </w:r>
    </w:p>
    <w:p>
      <w:r>
        <w:t xml:space="preserve">Toys R Us Yhdistyneessä kuningaskunnassa ja elektroniikkaketju Maplin ovat romahduksen partaalla, mikä vaarantaa 5 500 työpaikkaa.</w:t>
      </w:r>
    </w:p>
    <w:p>
      <w:r>
        <w:rPr>
          <w:b/>
        </w:rPr>
        <w:t xml:space="preserve">Esimerkki 1.4190</w:t>
      </w:r>
    </w:p>
    <w:p>
      <w:r>
        <w:t xml:space="preserve">Vuosittaisen kotilaajakaistaraportin mukaan keskimääräinen kotinopeus on nyt 64 megabittiä sekunnissa (Mbit/s), kun se vuotta aiemmin oli 54,2 Mbit/s. Nopeuden 18 prosentin kasvu on linjassa aiempien vuosien kasvun kanssa. Tiedot raporttia varten kerättiin marraskuussa 2019, mutta niitä päivitettiin muutoksilla koronaviruslukituksen aikana, jolloin nopeudet laskivat 2 prosenttia. Ofcomin mukaan pieni lasku osoittaa, että suorituskyky "kestää hyvin" pandemian aikana lisääntyneestä kysynnästä huolimatta. Hallitus alkoi pyytää ihmisiä pysymään kotona 16. maaliskuuta, joten maaliskuun viimeisen viikon nopeuksia verrattiin kuun alkuun. Virgin Media kärsi pahiten, sillä nopeus laski yhdessä vaiheessa lähes 10 prosenttia - vaikka raportissa todettiinkin, että koska Virginin nopeudet ovat korkeammat kuin useimpien muiden palveluntarjoajien, asiakkaat tuskin huomasivat sitä. Ofcomin raportti kootaan vapaaehtoisista koostuvan paneelin avulla, joka mittaa nopeudet reitittimeltään, ja sitä pidetään erittäin tarkkana mittaustapana. Supernopeat yhteydet Raportin pääosassa, joka kattaa vuoden 2019 tiedot, todettiin, että lähes kolmella neljäsosalla Yhdistyneen kuningaskunnan kodeista on Ofcomin mukaan "supernopeat" laajakaistapaketit, joiden nopeus on vähintään 30 Mpbs. Todelliset yhteysnopeudet ovat hieman alhaisemmat, sillä 69 prosenttia ihmisistä saavuttaa vähintään 30 Mbps:n nopeuden. Tähän sisältyy 17 prosenttia kodeista, joissa on 100 Mbps tai enemmän, ja 3 prosenttia saavuttaa yli 300 Mbps. Alhaisemmissa kodeissa 13 %:lla on edelleen 10 Mbps:n tai alle 10 Mbps:n yhteydet, ja 18 %:lla nopeudet ovat 10-30 Mbps:n välillä. Kaikki nämä luvut viittaavat siihen, kuinka suuri osa ihmisistä todella käyttää kyseisiä nopeuksia - eivät siihen, kuinka laajalti niitä on saatavilla. Kotien käytettävissä olevat nopeudet ja paketit riippuvat edelleen fyysisestä osoitteesta. Esimerkiksi maaseudulla laajakaista on yleisesti ottaen hitaampi kuin sama tekniikka kaupunkialueilla. Esimerkiksi kuparijohdon kautta kulkevat vanhat ADSL-yhteydet (Asymmetric Digital Subscriber Line) ovat kaupungeissa 36 prosenttia nopeampia kuin niiden ulkopuolella. Raportin mukaan maaseudun ja kaupunkien yhteyksien välinen ero on kuitenkin kaventumassa. Ofcom julkaisi samana päivänä myös erillisen raportin laajakaistan saatavuudesta eli siitä, mitä koteihin tarjotaan, eikä niinkään siitä, mitä nopeuksia todellisuudessa saavutetaan. Laajakaistayhteyksien määrä on kasvanut viidenneksen viime vuodesta, mutta ne ovat edelleen saatavilla vain 12 prosentissa kodeista. Ultranopean laajakaistan (300 megapikseliä tai enemmän) saatavuus kasvoi 2 prosenttia 55 prosenttiin kotitalouksista.</w:t>
      </w:r>
    </w:p>
    <w:p>
      <w:r>
        <w:rPr>
          <w:b/>
        </w:rPr>
        <w:t xml:space="preserve">Tulos</w:t>
      </w:r>
    </w:p>
    <w:p>
      <w:r>
        <w:t xml:space="preserve">Yhdistyneen kuningaskunnan keskimääräinen laajakaistanopeus kasvoi viime vuonna 18 prosenttia, kertoo sääntelyviranomainen Ofcom.</w:t>
      </w:r>
    </w:p>
    <w:p>
      <w:r>
        <w:rPr>
          <w:b/>
        </w:rPr>
        <w:t xml:space="preserve">Esimerkki 1.4191</w:t>
      </w:r>
    </w:p>
    <w:p>
      <w:r>
        <w:t xml:space="preserve">Puhuessaan YK:n yleiskokouksen 62. istunnossa New Yorkissa Rajapaksa kehotti maailmanjärjestöä olemaan käyttämättä ihmisoikeuksia välineenä, jolla voidaan "uhrata maita". "On tärkeää, että ihmisoikeusnormien noudattamista helpottavat kansainväliset toimet ovat oikeudenmukaisia ja tasapuolisia. Ihmisoikeuksia on suojeltava ja edistettävä niiden itsensä vuoksi, ei poliittisen hyödyn tavoittelemiseksi", hän sanoi. Terrorismin uhka Presidentti Rajapaksa sanoi, että terrorismi ja "muu laiton toiminta" uhkaavat tällä hetkellä monia maita, myös Sri Lankaa. "Terrorismi missä tahansa on terrorismia. Terrorismissa ei ole mitään hyvää. Mielestämme kansainvälistä terrorismia koskeva kattava yleissopimus, joka on mielestämme edelleen ensisijainen, rajoittaa vain loputonta keskustelua", presidentti lisäsi. Puhuessaan YK:n yleiskokoukselle sinhalaksi hän korosti, että hänen hallituksensa on sitoutunut löytämään neuvotteluratkaisun kansalliseen kysymykseen. Poliittinen ratkaisu Rajapaksa sanoi, että sotilaallisilla toimilla tamilitiikereitä vastaan pyritään vain "painostamaan" LTTE:tä palaamaan neuvottelupöytään. "Tavoitteenamme on edelleen tämän valitettavan konfliktin päättäminen neuvotteluteitse ja kunniallisesti", Rajapaksa vakuutti. Presidentti Mahinda Rajapaksa kyseenalaisti myös sen, onko maailmanjärjestö onnistunut tehokkaasti torjumaan monia 2000-luvun haasteita. "Vaikka YK-järjestelmä on luonut mekanismeja monien näiden ongelmien käsittelemiseksi, YK:n kyky vastata näihin haasteisiin tehokkaasti on asetettu kyseenalaiseksi", Rajapajaha sanoi.</w:t>
      </w:r>
    </w:p>
    <w:p>
      <w:r>
        <w:rPr>
          <w:b/>
        </w:rPr>
        <w:t xml:space="preserve">Tulos</w:t>
      </w:r>
    </w:p>
    <w:p>
      <w:r>
        <w:t xml:space="preserve">Sri Lankan presidentti Mahinda Rajapaksa sanoi, että kansainvälisen yhteisön toimien ihmisoikeusloukkauksia vastaan pitäisi olla yhdenvertaisia kaikille kansakunnille.</w:t>
      </w:r>
    </w:p>
    <w:p>
      <w:r>
        <w:rPr>
          <w:b/>
        </w:rPr>
        <w:t xml:space="preserve">Esimerkki 1.4192</w:t>
      </w:r>
    </w:p>
    <w:p>
      <w:r>
        <w:t xml:space="preserve">Ian PollockHenkilökohtaisen rahoituksen toimittaja, BBC News Hallitus on tähän mennessä käynyt yksityisiä neuvotteluja ammattiyhdistysjohtajien kanssa yleisistä suunnitelmistaan, mutta se ei ole julkistanut joitakin tärkeimpiä tosiasioita. Juuri nämä yksityiskohdat ovat kuitenkin ratkaisevan tärkeitä, jotta voidaan ymmärtää, kuinka paljon huonommin julkiset virkamiehet voivat tulla toimeen ehdotetuissa uusissa järjestelyissä. Ensimmäinen asia, joka on ymmärrettävä, on se, että hallitus haluaa muuttaa nykyisiä eläkejärjestelmiä lordi Huttonin hiljattain tekemien ehdotusten mukaisesti. Tämä merkitsisi sitä, että monet työntekijät häädettäisiin nykyisistä (pääasiassa loppupalkkaan liittyvistä) järjestelmistään urakeskiarvoihin perustuviin järjestelmiin, joiden pitäisi olla vähemmän anteliaita. He joutuisivat myös maksamaan korkeampia työntekijämaksuja. NHS:n, paikallishallinnon, julkishallinnon ja opettajien järjestelmissä eläkeikä nousisi 65 vuoteen (ja nousisi myöhemmin 66 vuoteen tai jopa enemmän valtioneläkkeen mukaisesti), kun taas monet työntekijät voivat nykyisin jäädä eläkkeelle jo 60-vuotiaina täydellä eläkkeellä. Päällisin puolin näyttää siltä, että virkamiehiä kehotetaan työskentelemään pidempään, maksamaan enemmän mutta saamaan vähemmän. Hallitus sanoo, että sen suunnitelmat merkitsevät sitä, että työntekijät työskentelevät pidempään, maksavat enemmän, mutta saavat suunnilleen saman verran kuin nykyäänkin. Miten se on mahdollista? Loppujen lopuksi urakeskiarvojärjestelmät näyttävät olevan suunniteltu juuri siten, että ne tuottavat pienempiä eläkkeitä kuin niiden loppupalkkaiset vastineet. Ensinnäkin on huomattava, että se, kuinka paljon urakeskiarvojärjestelmästä maksetaan, riippuu osittain siitä, kuinka nopeasti eläke karttuu - niin sanotusta karttumisasteesta. Se voi olla 1 prosentti palkasta vuodessa, 2 prosenttia tai lähes mikä tahansa muu luku. Mitä suurempi luku on, sitä nopeammin eläke karttuu, ja siksi sekä henkilöstön että työnantajien maksujen on oltava korkeampia. Esimerkiksi nykyisessä julkishallinnon Nuvos-järjestelmässä, joka on ollut avoinna uusille virkamiehille heinäkuusta 2007 lähtien, karttumisprosentti on avokätisesti 2,3 prosenttia. Näin ollen henkilö, joka työskenteli 40 vuotta ennen tavanomaista eläkkeelle siirtymistä ja jonka palkka ei noussut koskaan tänä aikana, saisi eläkettä 92 prosenttia palkastaan. Inflaatiovarmuus On esitetty, että hallitus haluaisi, että sen uusissa urakeskiarvojärjestelmissä karttumisaste olisi paljon hitaampi, mahdollisesti vain 1 prosentti vuodessa. Tällä pyritään osittain kompensoimaan yhden Lord Huttonin toisen keskeisen suosituksen kustannuksia. Hän suositteli, että kun näissä järjestelmissä työskentelevät työntekijät kartuttavat eläkettä, heidän karttuvat eläkkeensä olisi arvostettava vuosittain uudelleen keskiansioiden mukaisesti, jotta heitä voitaisiin suojata inflaatiolta. Taloustieteilijät väittävät, että pitkällä aikavälillä ansiot nousevat hintoja nopeammin, joten tämä olisi erittäin edullinen ominaisuus. Sitä vastoin Nuvos-järjestelmässä vuosittainen arvonkorotus on ainoastaan kuluttajahintaindeksin mukainen. "Jos karttumisaste on sama, mutta karttuneet eläkkeet arvostetaan uudelleen ansioiden eikä hintojen mukaan, useimmat ihmiset eivät olisi huonommassa asemassa urakeskiarvojärjestelmässä kuin vanhassa loppupalkkajärjestelmässä", sanoo John Wright, Hymans Robertsonin vakuutusmatemaatikko. Tämä ei ole ainoa ilmeisen avokätinen yksityiskohta lordi Huttonin suosituksissa. Hän sanoi myös - ja hallitus on hyväksynyt tämän - että kun työntekijät siirtyvät viimeisen palkan järjestelmästä urakeskiarvoon perustuvaan järjestelmään, heidän pitäisi jatkaa eläkkeen kartuttamista vanhassa järjestelmässään, vaikka he eivät enää maksaisi eläkettä. Tämä johtuu siitä, että lordi Hutton sanoi, että loppupalkkajärjestelmistä mahdollisesti maksettavan korvauksen olisi edelleen oltava suhteessa jäsenen lopulliseen palkkaan hänen jäädessään eläkkeelle. Tavallisesti eläkejärjestelmistä lähtevät henkilöt, jotka eivät tosiasiassa jää eläkkeelle, siirtyvät eläkkeelle (eläkealan jargonissa). Tämä tarkoittaa, että heidän tähän mennessä kertynyt eläkkeensä lasketaan lykkäyshetkellä. Sen jälkeen sitä korotetaan vuosittain inflaation mukaisesti, kunnes he jäävät eläkkeelle, mutta se ei ole enää sidoksissa heidän palkkaansa. Lordi Huttonin ehdotus julkisen sektorin eläkkeiden valtavasta muutoksesta - että lykättyjen eläkkeiden pitäisi itse asiassa säilyttää yhteys viimeiseen palkkaan - sisältää siis jälleen yhden epätavallisen lisäkustannuksen, joka hallituksen pitäisi sulattaa. Vasta kun nykyiset järjestelmien jäsenet ja heidän ammattiyhdistysneuvottelijansa näkevät hallituksen ehdottamien uusien eläkesuunnitelmien hienot yksityiskohdat, he voivat nähdä, mitä he saavat korkeampien maksujensa vastineeksi. Heidän on tutkittava ehdotettujen karttumisprosenttien ja karttumisen aikaisen inflaatiosuojauksen menetelmän lisäksi myös maksettavien eläkkeiden inflaatiosuojauksen taso sekä eläkeikä ja varhaiseläkerangaistukset. Heidän on myös ehdottomasti selvitettävä, kuinka paljon hallitus aikoo maksaa eläkettä. Kaikki nämä luvut on julkaistava ja ymmärrettävä, ennen kuin kukaan voi päättää, kuinka oikeudenmukaisia tai epäoikeudenmukaisia hallituksen aikeet ovat.</w:t>
      </w:r>
    </w:p>
    <w:p>
      <w:r>
        <w:rPr>
          <w:b/>
        </w:rPr>
        <w:t xml:space="preserve">Tulos</w:t>
      </w:r>
    </w:p>
    <w:p>
      <w:r>
        <w:t xml:space="preserve">Julkisen sektorin eläkkeistä käytävässä keskustelussa ei ole käsitelty sitä, mitä hallitus aikoo tehdä yksityiskohtaisesti.</w:t>
      </w:r>
    </w:p>
    <w:p>
      <w:r>
        <w:rPr>
          <w:b/>
        </w:rPr>
        <w:t xml:space="preserve">Esimerkki 1.4193</w:t>
      </w:r>
    </w:p>
    <w:p>
      <w:r>
        <w:t xml:space="preserve">Aluekehitysministeriön tilinpitäjä Paul Priestly sanoi, että NIW kieltäytyi antamasta hänelle pääsyä sisäisen tarkastuksen raportteihin. Hänen mukaansa on "oikeutetusti tuomittava" se, että yritys on tehnyt 73 sopimusta 28 miljoonan punnan arvosta ilman kilpailua. "Pohjois-Irlannin vesilaitoksen hallinnoinnista vastaavat henkilöt ovat pettäneet meidät", hän sanoi. Priestly kuitenkin vakuutti, että hän ryhtyi "nopeisiin ja asianmukaisiin toimiin", kun puutteet tulivat ilmi, ja että oli valitettavaa, ettei tilannetta paljastettu aiemmin. Hän sanoi, että puutteet olivat jatkuneet jo kolme vuotta, mutta hänelle ei ollut huomautettu asiasta yksikön tilinpitäjänä. Etiikka "Northern Ireland Waterin johtokunta ja johtajat pettivät meidät", Priestly lisäsi. Valiokunnan puheenjohtaja Paul Maskey sanoi, etteivät jäsenet olleet törmänneet vakavampaan tapaukseen, jossa "julkisen sektorin etiikka olisi jätetty täysin huomiotta". NIW:n toimitusjohtaja Laurence MacKenzie kertoi valiokunnalle, että sen henkilökunta oli haluton kertomaan ministeriölle mitään. Yrityksen puheenjohtaja Chris Mellor ja kolme muuta hallituksen jäsentä erotettiin aiemmin tänä vuonna riippumattoman raportin jälkeen. Raportissa todettiin, että yhtiön hallinto- ja valvontakehyksessä oli tapahtunut "vakavia puutteita". Aluekehitysministeri Conor Murphy sanoi, että yhtiö voi joutua oikeustoimiin sopimusten myöntämistavan vuoksi. Tällä viikolla nimitettiin neljä uutta väliaikaista johtajaa.</w:t>
      </w:r>
    </w:p>
    <w:p>
      <w:r>
        <w:rPr>
          <w:b/>
        </w:rPr>
        <w:t xml:space="preserve">Tulos</w:t>
      </w:r>
    </w:p>
    <w:p>
      <w:r>
        <w:t xml:space="preserve">NI Waterin sopimusmenettelyt, jotka johtivat neljän johtokunnan jäsenen erottamiseen, olivat "järkyttäviä ja anteeksiantamattomia", kertoi korkea-arvoinen virkamies julkisten tilien komitealle.</w:t>
      </w:r>
    </w:p>
    <w:p>
      <w:r>
        <w:rPr>
          <w:b/>
        </w:rPr>
        <w:t xml:space="preserve">Esimerkki 1.4194</w:t>
      </w:r>
    </w:p>
    <w:p>
      <w:r>
        <w:t xml:space="preserve">Katy WatsonBBC:n Etelä-Amerikan liike-elämän toimittaja, Buenos Aires Kicillofin neuvottelut sijoittajien kanssa päättyivät myöhään tiistai-iltana New Yorkissa ilman sopimusta. Ne vaativat hallussaan olevien joukkovelkakirjojen täyttä 1,3 miljardin dollarin (766 miljoonan punnan) maksua. Yhdysvaltalainen tuomari on määrännyt, että "hold-outit" on maksettava keskiviikkoiltaan mennessä, jos sopimukseen ei päästä. Tuhansien kilometrien päässä Buenos Airesissa monet epäilevät kuitenkin, ettei sopimukseen päästä. Hallituksen retoriikka on ollut selkeää. Poisjääneet ovat yhdysvaltalaisia hedge-rahastoja, jotka ostivat velkaa halvalla Argentiinan synkimpinä aikoina eivätkä koskaan suostuneet rakenneuudistukseen. Presidentti Cristina Fernandez de Kirchner kutsuu niitä korppikotkiksi ja syyttää niitä siitä, että ne ovat käyttäneet Argentiinan velkaongelmia hyväkseen saadakseen suuria voittoja. Ongelmaa pahentaa se, että jos "ulosmittaajat" saavat tahtonsa läpi, myös muut velkakirjojen haltijat, jotka suostuivat jopa 70 prosentin leikkauksiin veloistaan, voivat vaatia täyttä takaisinmaksua. Jos kadulla kysyy ihmisiltä heidän näkemystään Argentiinan velkaongelmista, useimmat myöntävät, että asia on liian monimutkainen heidän ymmärtääkseen sitä. Kaksi sanaa, jotka he kuitenkin tuntevat, ovat "fondos buitres" - espanjaksi "korppikotkarahastot". Taasko maksukyvyttömyys? Hallituksen uhmakkaasta äänensävystä huolimatta monet ihmiset näyttävät tottuneen. Argentiina on laiminlyönyt maksujaan ennenkin, ja se tekee sen uudelleen. Tapasin Carina Etchegarayn, kahden 14- ja 16-vuotiaan lapsen äidin. Kun Argentiina viimeksi laiminlöi maksukyvyttömyyden vuoden 2001 lopussa, hän menetti valtavat määrät säästöjä. Hän oli halunnut ostaa talon nuorelle perheelleen. Mutta vuoden 2001 lopussa hallitus otti käyttöön niin sanotun "corraliton". Se tarkoittaa espanjaksi kirjaimellisesti pientä aitausta, mutta viittaa siihen, että hallitus jäädytti osittain pankkitilit ja ihmisiä estettiin nostamasta rahaa. "Kun saimme vihdoin rahaa, devalvaation vuoksi pystyimme ostamaan auton vain samalla rahamäärällä, joka meillä oli taloa varten", hän sanoo. Hän on kuitenkin myös käytännöllinen. "Elämme kriisin varjossa. Sinun on jatkettava elämääsi, koska sinulla on lapsia ja sinun on tehtävä töitä. "On sopeuduttava - tässä maassa se on elämäntapa." Niin tekee myös yrittäjä Federico Dumas - mutta ei sillä tavalla kuin Argentiina toivoisi. Hänellä on ohjelmistoyritys, mutta sanoo, ettei hän investoi niin paljon kuin haluaisi. "Pelkään kaikkea, eivätkä asiakkaani ole halukkaita investoimaan, joten se vaikuttaa liiketoimintaani", hän sanoo ja lisää toivovansa, että Argentiinan ongelmat ratkaistaan kohtuullisesti. "Mutta jos maa joutuu maksukyvyttömäksi, pelkään kovasti, mitä yritykselleni ja työntekijöilleni tapahtuu." 'En ole koskaan kuvitellut tätä' Maksuhäiriö tai ei, mutta kun tapasin Guillermo Nielsenin, joka johti neuvotteluja, kun maa järjesteli velkojaan uudelleen vuonna 2005, hän sanoi, ettei hän ollut koskaan osannut odottaa Argentiinan tapahtumia. "En koskaan kuvitellut tätä - en villeimmissäkään unelmissani", hän sanoo. "Ihmiset, vaikka he olivat tyytymättömiä ja neuvottelut olivat hyvin tiukkoja, tiesivät, että Argentiina ei pystynyt maksamaan, joten se on hyvin suuri ero. "Nykyään Argentiinalla on rahaa - silloin meillä ei ollut rahaa". Oman käsitykseni mukaan uskon, että tulevista neuvotteluista tulee paljon kovemmat kuin niistä, jotka jouduimme käymään läpi." Hän on huolissaan siitä, että jos Argentiina laiminlyö maksunsa, se voi laukaista niin sanotun kiihdytyslausekkeen. Se tarkoittaisi, että velkojat voisivat pakottaa Argentiinan maksamaan velkakirjat takaisin paljon lyhyemmässä ajassa kuin aiemmin oli sovittu. Se on hänen mukaansa todellinen huolenaihe. Kaikki tämä on kuitenkin spekulaatiota. Vain muutama tunti on jäljellä, eikä päätöksiä ole tehty, ja kaikki on vielä pelkkää puhetta. Keskustelujen yksityiskohdat ovat edelleen epäselviä. Kuten täällä sanotaan, argentiinalainen tapa hoitaa asioita tarkoittaa neuvotteluja 11. tuntiin asti. Korppikotkat kiertelevät siihen asti.</w:t>
      </w:r>
    </w:p>
    <w:p>
      <w:r>
        <w:rPr>
          <w:b/>
        </w:rPr>
        <w:t xml:space="preserve">Tulos</w:t>
      </w:r>
    </w:p>
    <w:p>
      <w:r>
        <w:t xml:space="preserve">Argentiinan talousministeri Axel Kicillof on palannut neuvottelupöydän ääreen viimeisessä yrityksessä estää maan velkakirjojen maksukyvyttömyys.</w:t>
      </w:r>
    </w:p>
    <w:p>
      <w:r>
        <w:rPr>
          <w:b/>
        </w:rPr>
        <w:t xml:space="preserve">Esimerkki 1.4195</w:t>
      </w:r>
    </w:p>
    <w:p>
      <w:r>
        <w:t xml:space="preserve">Tällä pyritään välttämään viime viikonloppuna nähtyjen suosittujen alueiden täyttyminen väkijoukoista, kun lukitusrajoituksia lievennettiin. Loch Lomondside ja Stirlingshire ovat poissa päiväretkeilijöiden ulottuvilta. Varoituksista huolimatta lauantaina havaittiin kuitenkin joitakin päiväretkeilijöitä kauneuskohteissa. Killearnin lähellä sijaitsevan Devil's Pulpitin lähellä näkyi pysäköityjen autojen jono, ja Arrocharissa Traffic Scotland antoi varoituksen, koska pysäköidyt ajoneuvot aiheuttivat vaarallisia kapeita kaistoja muille tienkäyttäjille A83-tiellä. Viime viikonloppuna puistoihin ja rannoille kerääntyi paljon ihmisiä, kun lukitussääntöjä lievennettiin hieman, jolloin skotlantilaiset saattoivat ottaa aurinkoa ja tavata ystäviä tai perheenjäseniä ulkoilmassa ensimmäistä kertaa kuukausiin. Poliisi hajotti yli 2 000 kokoontunutta, ja autoliikenne kolminkertaistui joillakin kauneuskohteilla. Lukitusrikkomusten jälkeen Nicola Sturgeon sanoi, että Skotlannin koronavirusohjeita voidaan panna täytäntöön uusilla laeilla, jos "jopa vähemmistö" jatkaa niiden noudattamatta jättämistä. Tänä viikonloppuna Skotlannin poliisi ja Stirlingin kaupunginvaltuusto sulkivat Loch Lomondin vieressä sijaitsevan tien pelotellakseen päiväretkeilijöitä. Drymenin ja Rowardennanin välinen B-tie on suljettu ajoneuvoilta paikallisia asukkaita lukuun ottamatta 21 päiväksi sen jälkeen, kun ihmiset olivat viime viikonloppuna kerääntyneet Balmahan kaltaisiin paikkoihin. Myös Bracklinn Road lähellä Bracklinn Fallsia Callanderissa on suljettu. Paikallinen kaupunginvaltuutettu Danny Gibson sanoi, että kävijät rikkoivat Skotlannin hallituksen virkistysmatkailua koskevia ohjeita. Hän sanoi: "Olemme katsoneet tarpeelliseksi sulkea tien, koska viime viikolla ilmeni ongelmia laittomasta pysäköinnistä, liikenneruuhkista, vaarallisesta ajamisesta ja roskaamisesta, joten meidän oli pakko ryhtyä tähän toimenpiteeseen suojellaksemme paikallisia asukkaitamme. "Ohjeiden mukaan vapaa-ajan ja virkistysmatkoja varten on viisi mailia oman lähialueen sisällä, ja 99 prosenttia väestöstä ei asu viiden mailin säteellä Balmahasta, joten selkeä viesti on pysyä paikallisena." Poliisi antoi myös varoituksen kaikille, jotka harkitsevat viiden mailin säännön rikkomista. Komisario Andy Bushell Forth Valleyn yksiköstä sanoi: "Viime viikon aikana kansallispuistoissamme ja kauneuskohteissamme on ollut huomattavaa kävijämäärän kasvua, mikä on lisännyt ruuhkia, onnettomuuksien mahdollisuutta sekä vaarallista ja ajattelematonta pysäköintiä maanteillä. "Olemme myös nähneet, että monet ryhmät eivät ole noudattaneet Skotlannin hallituksen määräyksiä, käyttäytyneet epäsosiaalisesti ja jotkut eivät ole välittäneet siitä, miten heidän käyttäytymisensä vaikuttaa paikallisiin asukkaisiin. "Kansallispuisto on tällä hetkellä suljettu, eikä se voi ottaa vastaan vierailijoita - tämä tarkoittaa, että myös pysäköintialueet ovat suljettuina. Alueelle tulevien ihmisten määrää ei voida ylläpitää turvallisesti." Loch Lomondin ja Trossachsin kansallispuiston pääjohtaja Gordon Watson sanoi, että aika ei ole oikea palata sinne. Hän sanoi: "Kaikki kansallispuiston alueella olevat vierailupalvelut, mukaan lukien pysäköintialueet, pysyvät suljettuina tänä viikonloppuna. Ihmisten ei pitäisi mennä ruuhkaisille paikoille. "Näin toimimalla on vaarana, että tartunta leviää pieniin maaseutuyhteisöihin, jollaisia meillä täällä asuu, ja aiheuttaa tarpeetonta painetta paikallisille palveluille, jotka eivät vielä toimi normaalisti." 'Kaikki odottaa' Hän lisäsi: "Tiedämme, että ihmiset tulevat tänne, koska he rakastavat tätä paikkaa, mutta jos rakastatte kansallispuistoa, kunnioittakaa sitä, ja tällä hetkellä se voi tarkoittaa sitä, että pysytte poissa hieman pidempään". "Kaikki on täällä odottamassa teitä, kun aika on oikea." Pääministeri on myös kehottanut ihmisiä olemaan kokoontumatta rasismin vastaisiin joukkomielenosoituksiin viikonloppuna koronaviruskriisin vuoksi. Mielenosoituksia on suunniteltu eri puolilla maata George Floydin kuoleman jälkeen Yhdysvalloissa. Nicola Sturgeon pyysi ihmisiä etsimään turvallisempia tapoja saada äänensä kuuluviin.</w:t>
      </w:r>
    </w:p>
    <w:p>
      <w:r>
        <w:rPr>
          <w:b/>
        </w:rPr>
        <w:t xml:space="preserve">Tulos</w:t>
      </w:r>
    </w:p>
    <w:p>
      <w:r>
        <w:t xml:space="preserve">Poliisi on sulkenut tiet, jotka johtavat joihinkin Skotlannin suosituimpiin kauneuskohteisiin, ja yleisöä on varoitettu pysymään poissa.</w:t>
      </w:r>
    </w:p>
    <w:p>
      <w:r>
        <w:rPr>
          <w:b/>
        </w:rPr>
        <w:t xml:space="preserve">Esimerkki 1.4196</w:t>
      </w:r>
    </w:p>
    <w:p>
      <w:r>
        <w:t xml:space="preserve">David ja Louise Turpin, jotka esiintyivät oikeudessa kahlehdittuina, joutuvat pysymään 100 metrin päässä lapsistaan eikä heillä saa olla sähköistä yhteyttä kolmeen vuoteen. Turpineita syytetään useista kidutuksista, väärästä vangitsemisesta ja muista syytteistä. Pariskunta on tunnustanut syyttömyytensä syytteisiin. Pariskunnan vanhimman tyttären entinen luokkatoveri on kertonut, että häntä kiusattiin koulussa säälimättömästi. Taha Muntajibuddin kuvaili tyttöä Facebookissa "hauraaksi tytöksi", joka pukeutui joka päivä samaan violettiin asuun. Muntajibuddin, joka kävi yhdessä tytön kanssa päiväkotia Fort Worthissa, Texasissa, kirjoitti tuntevansa "ylivoimaista syyllisyyden ja häpeän tunnetta", kun hän sai tietää, millaisia oloja hänen entinen luokkatoverinsa koki kotona. Miten vanhemmat voivat kiduttaa lapsiaan? Hän kirjoitti: "Et voi olla tuntematta oloasi mädäksi, kun luokkatoverisi, jota ikätoverisi pilkkasivat siitä, että hän "haisi kakalle", joutui kirjaimellisesti istumaan omissa jätöksissään, koska hänet oli kahlittu sänkyynsä." Herra Muntajibuddin, joka tajusi käyneensä Meadowcreekin peruskoulua vanhimman tyttären kanssa lukiessaan uutisia Turpinin tapauksesta, kuvaili hänen vaatteitaan niin, että ne näyttivät siltä kuin ne olisi vedetty mudan läpi. "On pelkästään raitistuttavaa tietää, että henkilö, joka istui lounaspöydässä sinua vastapäätä, meni kotiinsa kurjuuteen ja likaan, kun taas sinä menit kotiin lämpimään ateriaan ja iltasatuun", Muntajibuddin kirjoitti. Hän sanoi, että vanhinta Turpinin lasta kutsuttiin usein "pöpökakaraksi" ja että hänen luokkatoverinsa kiusasivat häntä jatkuvasti. "Muistan selvästi, kuinka koko kolmasluokkalaiseni pilkkasi häntä eräänä päivänä, koska opettajamme oli pyytänyt häntä heittämään pois hiustensa sitomiseen käytetyn hiuslenkin, joka oli peräisin vanhan Hershey's-patukan tinapaperikääreestä", hän sanoi. Turpinin vanhimman pojan kerrottiin käyneen luokkatunteja San Jacintossa, Kaliforniassa sijaitsevassa Community Collegessa, jossa luokkatoveri on paikallisen median mukaan kuvaillut häntä sulkeutuneeksi ja silminnähden nälkäiseksi. Angie Parra, luokkatoveri Riversiden piirikunnan collegessa, kertoi NBC Los Angelesille, että nuori mies oli "herttainen mutta outo" ja käytti aina samoja vaatteita. ABC Newsin mukaan nimeltä mainitsematon Turpinin poika oli saavuttanut 3,93:n keskiarvon, joka vastaa kiitettävää arvosanaa. 13 sisarusta pidettiin tiettävästi kurjissa oloissa heidän kotonaan, usein kahlittuina sänkyihin eivätkä he voineet käyttää vessaa, kunnes pariskunnan 17-vuotias tytär karkasi 14. tammikuuta ja hälytti viranomaiset. Paikallisissa tiedotusvälineissä on kerrottu, että Turpinien oli määrä muuttaa muutaman päivän kuluessa tyttären karkaamisesta. Turpinin, 57, kerrottiin saaneen siirron Oklahomaan puolustusalan urakoitsijan, Northrop Grumannin, palvelukseen. "Onnellinen perhe" kidutussyytösten keskipisteessä Noin 20 ihmistä eri puolilta maata, muun muassa sairaanhoitajia ja psykologeja, on tarjoutunut huolehtimaan seitsemästä aikuisesta sisaruksesta ja kuudesta lapsesta. Riverside University Health System -säätiö, joka kerää lahjoituksia lapsille, on saanut tiedottaja Kim Tronen mukaan 1 500 lahjoitusta, joiden yhteissumma on 120 000 dollaria (84 400 puntaa). Syyttäjät kertoivat lehdistötilaisuudessa yksityiskohtaisesti vanhemmille esitetyistä kauhistuttavista syytöksistä, kuten lasten usein tapahtuvasta pahoinpitelystä, siitä, että he saivat käydä vain kerran vuodessa suihkussa, ja siitä, että heitä pidettiin kahlittuina sänkyihinsä. Poliisin mukaan viranomaiset löysivät sisarukset, jotka olivat iältään kahdesta 29-vuotiaita, heidän Perrisissä sijaitsevasta kodistaan laihdutetussa tilassa. Poliisit luulivat ensin, että kaikki lapset olivat alaikäisiä, kunnes he huomasivat, että osa heistä oli heikkoja ja aliravittuja aikuisia. Muntajibuddin sanoi, että kiusatuksi tulemisesta huolimatta Turpin-tyttö "oli silti yksi miellyttävimmistä ihmisistä, joita olen saanut tavata". "Hänessä oli tätä omituista optimismia, jota ei voitu himmentää, jota ei voitu hukuttaa, huolimatta siitä, mitä joku häntä heitti", hän lisäsi. Voiko kuka tahansa avata koulun kotonaan Kaliforniassa? Jos Turpinin pariskunta todetaan syylliseksi kymmeniin syytteisiin, he voivat saada 94 vuodesta elinkautiseen vankeutta.</w:t>
      </w:r>
    </w:p>
    <w:p>
      <w:r>
        <w:rPr>
          <w:b/>
        </w:rPr>
        <w:t xml:space="preserve">Tulos</w:t>
      </w:r>
    </w:p>
    <w:p>
      <w:r>
        <w:t xml:space="preserve">Kalifornialainen tuomari on antanut turvamääräyksen, jolla kielletään 13 sisaruksen vanhempia ottamasta yhteyttä heihin, joita väitetään pidetyn vangittuina esikaupunkikodissa.</w:t>
      </w:r>
    </w:p>
    <w:p>
      <w:r>
        <w:rPr>
          <w:b/>
        </w:rPr>
        <w:t xml:space="preserve">Esimerkki 1.4197</w:t>
      </w:r>
    </w:p>
    <w:p>
      <w:r>
        <w:t xml:space="preserve">BBC TrenditMikä on suosittua ja miksi Aiemmin tällä viikolla julkaistu video, jossa näkyy Sirin ja Alexiksi itsensä esittelevän miehen venäjänkielinen keskustelu, on nyt jaettu laajasti YouTubessa ja Redditissä. Tässä on käännös: Alex: "Siri, homoklubeja ympärilläni? Siri: "Olisin muuttunut punaiseksi (punastunut), jos olisin voinut." Alex: "Miten rekisteröidään homoavioliitto Yhdistyneessä kuningaskunnassa?" Siri: "Siri: Miten voi olla mahdollista, että avioliitto on mahdollista? (Hiljaisuus) Alex: "Miten rekisteröidään homoavioliitto Yhdistyneessä kuningaskunnassa?" Siri: "Miten homoavioliitto voidaan rekisteröidä? "Teeskentelen, etten ole kuullut sitä." Ymmärrätte kyllä. Applen mukaan Sirin vastaukset johtuivat bugista, joka on sittemmin korjattu. Englanninkielinen verkkokeskustelu heijasteli kuitenkin sitä, että homojen oikeudet ja homofobia Venäjällä ovat nyt aihe, josta keskustellaan paljon ulkomaailmassa. Yleisesti oletettiin, että Siri oli tarkoituksella asetettu tällä tavalla Venäjän lain noudattamiseksi. "Applen on noudatettava maan lakeja voidakseen myydä laitteita paikassa. Sen tunnustaminen on realismia, ei kyynisyyttä", eräs Reddit-käyttäjä sanoi. Venäjänkieliset kommentit olivat sävyltään paljon vihaisempia - jotkut homofobisia ja toiset kyseenalaistivat länsimaiden kiinnostuksen aihetta kohtaan. Alex, joka on alun perin Venäjältä mutta asuu nykyään Britanniassa, kertoi BBC Trendingille, että hän löysi venäläisen Sirin "asenteen" sattumalta. "Olin ulkona ystävien kanssa, jotka olivat päivittäneet puhelimensa uusimpaan iOS-versioon", hän sanoi. "Venäläinen Siri oli yksi saatavilla olevista uusista ominaisuuksista. Joten teimme kyselyitä käyttäen sanaa 'homo' ja saimme hyvin outoja vastauksia. Saimme samanlaisia vastauksia myös sanalla 'lesbo'", hän sanoo. BBC:n venäjänkielinen tiimi esitti Sirille samanlaisia kysymyksiä ja sai saman vastauksen. Voit lukea heidän artikkelinsa asiasta (venäjäksi) täältä. Homojen oikeudet ovat kiistelty aihe Venäjällä sen jälkeen, kun homojen "propagandan" kieltävä laki hyväksyttiin vuonna 2013. Se kieltää ihmisiä antamasta tietoa homoseksuaalisuudesta alle 18-vuotiaille. "Ymmärrän, jos yrityksen on sopeuduttava maan lainsäädäntöön", Alex sanoo. "Apple korjasi sen. Mutta ei ole annettu selitystä sille, miten se ylipäätään tapahtui." Blogi: Anne-Marie Tomchak Jos pidät tämänkaltaisista BBC Trendingin tarinoista, äänestä meitä hetki - olemme ehdolla Webby Award -palkinnon saajiksi. Seuraava juttu: Onko väärin kutsua jotakuta "plus-kokoiseksi"? Saatat myös pitää tästä: Voit seurata meitä Twitterissä @BBCtrending, ja löydät meidät Facebookista.</w:t>
      </w:r>
    </w:p>
    <w:p>
      <w:r>
        <w:rPr>
          <w:b/>
        </w:rPr>
        <w:t xml:space="preserve">Tulos</w:t>
      </w:r>
    </w:p>
    <w:p>
      <w:r>
        <w:t xml:space="preserve">Kun venäjänkielinen henkilö yritti keskustella Applen virtuaaliavustaja Sirin kanssa homoklubeista, hän sai epätavallisen vastauksen, joka Applen mukaan johtui virheestä.</w:t>
      </w:r>
    </w:p>
    <w:p>
      <w:r>
        <w:rPr>
          <w:b/>
        </w:rPr>
        <w:t xml:space="preserve">Esimerkki 1.4198</w:t>
      </w:r>
    </w:p>
    <w:p>
      <w:r>
        <w:t xml:space="preserve">Aitchin ja AJ Traceyn Rain sai parhaan videon, ja JAE5 sai vuoden tuottajan palkinnon. Kiitospuheessaan J Hus osoitti kunnioitusta faneille ja kaikille, jotka osallistuivat hänen toisen albuminsa Big Conspiracyyn. "Niin paljon vaivaa, kovaa työtä, verta, hikeä ja kyyneleitä. Rakastan teitä niin paljon", hän sanoi. D-Block Europe nappasi vuoden miesartistin palkinnon, kun taas Stefflon Don oli palkintojen ainoa naisvoittaja - vuoden naisartistina. Kaikki ehdokkaat vuoden albumi, mixtape ja vuoden video -kategorioissa olivat miehiä. Britannian mustia musiikkigenrejä juhlistava palkintoseremonia järjestettiin verkossa koronaviruspandemian vuoksi. Siinä esiintyivät Kano, Dizzee Rascal, George The Poet ja M Huncho. Koomikko Mo Gilligan ja juontaja Julie Adenuga olivat juontajina palkinnoissa, jotka palasivat ensimmäistä kertaa sen jälkeen, kun Young Spray puukotettiin vuoden 2018 show'ssa Lontoossa. Koskettavana hetkenä Dutchavelli - Stefflon Donin veli - omisti vuoden läpimurtopalkintonsa entiselle managerilleen Foxille, joka kuoli aiemmin tänä vuonna. "Kiitollinen tästä, se merkitsee paljon. "Iso kiitos kisaajille, johdolle, perheelle ja mandemille. Tämä on Foxille", hän sanoi. Dutchavelli palkittiin myös esiintymisestään Tion Waynen I Dunno -kappaleessa Stormzyn kanssa, joka voitti parhaan kappaleen. Dizzee Rascal sai yhden illan suurimmista palkinnoista. Hän voitti Legacy Award -palkinnon brittiläisen musiikin kasvojen muuttamisesta vuonna 2018 voittaneen MC D Double E:n jälkeen. Dizzee on aiemmin sanonut, että D Double E inspiroi häntä räppäämisen aloittamiseen. Voittajia äänestivät GRM Dailyn lukijat verkkokyselyssä heinä- ja elokuussa. Voittajalista kokonaisuudessaan Vuoden albumi: J Hus - Big Conspiracy Vuoden kappale: Tion Wayne - I Dunno ft Stormzy &amp; Dutachavelli Vuoden mixtape: D-Block Europe - PTSD Vuoden naisartisti: - Stefflon Don Vuoden miesartisti: D-Block Europe - Vuoden video: - Stefflon - Vuoden artistivideo: D-Block Europe - Vuoden video: D-Block Europe Aitch &amp; AJ Tracey - Rain ft Tay Keith Vuoden persoonallisuus: Chunkz Vuoden läpimurto: Dutachavelli Vuoden radio-DJ: Kenny Allstar Vuoden tuottaja: JAE5 Seuraa Newsbeatia Instagramissa, Facebookissa, Twitterissä ja YouTubessa. Kuuntele Newsbeatia suorana arkisin klo 12:45 ja 17:45 - tai kuuntele takaisin täällä.</w:t>
      </w:r>
    </w:p>
    <w:p>
      <w:r>
        <w:rPr>
          <w:b/>
        </w:rPr>
        <w:t xml:space="preserve">Tulos</w:t>
      </w:r>
    </w:p>
    <w:p>
      <w:r>
        <w:t xml:space="preserve">J Hus on palkittu GRM Daily Rated Awards -gaalassa - hän voitti vuoden albumin.</w:t>
      </w:r>
    </w:p>
    <w:p>
      <w:r>
        <w:rPr>
          <w:b/>
        </w:rPr>
        <w:t xml:space="preserve">Esimerkki 1.4199</w:t>
      </w:r>
    </w:p>
    <w:p>
      <w:r>
        <w:t xml:space="preserve">Ciaran JenkinsBBC Walesin koulutuskirjeenvaihtaja Rayat London College on joutunut UKBA:n ratsian kohteeksi, eikä se saa enää rekrytoida opiskelijoita ulkomailta. BBC Wales paljasti, että henkilökunnan jäsenet olivat olleet mukana tarjouksissa, joilla ulkomaisia opiskelijoita autettiin huijaamaan tiensä UoW:n tutkintoihin ja Yhdistyneen kuningaskunnan viisumeihin. UKBA ilmoitti, että opiston toiminta on keskeytetty sen tutkimusten ajaksi. BBC Walesin saamista asiakirjoista käy myös ilmi, että ainakin yksi noin 90 ulkomaisen opiskelijan ryhmä hyötyi siitä, koska he olivat suorittaneet elokuun alussa kokeita, joiden vastaukset olivat myynnissä. Tentit pidettiin Lampton Collegessa Hounslow'ssa, Länsi-Lontoossa, jonka UKBA on myös keskeyttänyt. Tutkintolautakuntaa, Professional Qualifications Managementia, johti Irvin Harris, joka toimi rekisterinpitäjänä Rayat London Collegessa, joka sijaitsee niin ikään Hounslow'ssa ja joka tarjoaa UoW:n hyväksymiä kursseja. Salaisessa nauhoitteessa hän väitti voivansa auttaa ulkomaisia opiskelijoita huijaamaan itsensä UoW:n tutkintoon, jotta he saisivat halutut tutkinnon suorittaneiden työviisumit, jotka lakkautetaan huhtikuussa 2012. Peitetehtäviin osallistunut toimittaja osti vastauksia PQM:n tenttipapereihin, mutta ei osallistunut kokeisiin. BBC Walesin tietojen mukaan Rayat London Collegen UoW:n kurssien luennoitsija Surya Medicherla oli myös PQM-tutkinnon johtava tarkastaja. Kysymykset ja vastaukset 15 kuukauden mittaisen kurssin kaikkiin kahdeksaan moduuliin jaettiin Medicherlan pitämällä kertauskurssilla, johon toimittaja osallistui. Hän kertoi opiskelijoille, miten testit täytetään ja mitä pitää sanoa Yhdistyneen kuningaskunnan rajavartiolaitoksen kuulusteluissa. BBC Wales on nyt saanut käsiinsä asiakirjoja, joista käy ilmi, että koepaperit olivat samat kuin ne, jotka noin 90 ulkomaalaista opiskelijaa teki vain muutamaa päivää myöhemmin, ja kaikki kokelaat antoivat lähes identtiset vastaukset. Jotkut opiskelijat saivat passin, joka sisälsi lauseita kuten "vastausten tulisi sisältää" ja "tämä kysymys edellyttää, että opiskelijat", mikä osoittaa, että he yksinkertaisesti kopioivat vastauslomakkeet sanasta sanaan. Tutkintotodistus oikeuttaa pääsyn yliopistojen MBA-kursseille, ja se vapauttaa opiskelijat jopa kahdesta kolmasosasta työstä. Luennoitsija kannusti opiskelijoita käyttämään tutkintotodistusta ilmoittautuakseen UoW:n MBA-kurssille Rayat London Collegessa. Harris on eronnut kollegion rekisterinpitäjän ja PQM:n toimitusjohtajan virasta, ja kollegio on pidättänyt virantoimituksesta luennoitsijan Medicherlan ja sisäänpääsyasiamiehen Jalak Modyn, jotka kaikki kiistävät syyllistyneensä väärinkäytöksiin. UoW on kieltäytynyt vastaamasta kysymyksiin, jotka koskevat sen yhteyksiä Rayat London Collegeen ja PQM:ään, ja todennut, että olisi sopimatonta kommentoida asiaa Yhdistyneen kuningaskunnan rajaviranomaisen ja poliisin tutkimusten aikana. Neljä päivää BBC Walesin aiemmin tässä kuussa tekemän tutkimuksen jälkeen antamassaan lausunnossa se sanoi: "Opiskelijoiden väitetysti hankkimien muiden kuin UoW:n todistusten avulla he saattoivat vaatia opintosuorituksia päästäkseen tutkintoihin mihin tahansa yliopistoon Yhdistyneessä kuningaskunnassa." BBC Wales on myös saanut haltuunsa UoW:n Rayat London Collegelle lähettämän kirjeen, jossa se antaa sille oikeuden ottaa PQM-tutkinnon suorittaneita opiskelijoita MBA-kurssilleen ja vapauttaa heidät suurimmasta osasta töitä. Kirje, joka on päivätty 1. syyskuuta 2011, on peräisin David Orfordilta, joka työskenteli yliopiston moderaattorina, joka vastasi kumppanuuden valvonnasta collegen kanssa. On selvää, että Orford, joka toimi UoW Newportin kauppakorkeakoulun apulaisdekaanina, oli jäsenenä paneelissa, joka hyväksyi Rayat London Collegen kurssit uudelleen viideksi vuodeksi heinäkuussa 2011. Hän kirjoitti: "Voin vahvistaa, että UoW hyväksyy PQM:n hyväksyttäväksi pätevyydeksi MBA-tutkinnon loppuvaiheeseen pääsemiseksi, ja opiskelijoiden odotetaan yleensä opiskelevan kaksi moduulia ja väitöskirjan suorittaakseen tutkinnon. "PQM:n myöntävän/validoivan elimen on oltava tunnustettu ja sillä on oltava (sic) asianmukainen laatu ja vaatimukset. PQM täyttää tämän kriteerin." Ei vastausta Kirje oli päivätty samana päivänä, jolloin Orford lopetti työnsä UoW:ssä ja aloitti uuden tehtävänsä Rayat London Collegen akateemisena johtajana. Orford tai college eivät ole vastanneet BBC Walesin kirjeestä esittämiin kysymyksiin. Aiemmassa lausunnossaan college sanoi haluavansa ottaa etäisyyttä kaikkiin väitettyihin väärinkäytöksiin. Samaan aikaan Yhdistyneen kuningaskunnan rajavalvontavirasto sanoo, että sen tutkinta jatkuu sen jälkeen, kun se teki ratsian useisiin tiloihin BBC Walesin jutun johdosta. Tiedottaja sanoi: "Olemme tehneet vierailuja Rayat- ja Lampton Collegesiin, eivätkä ne voi tällä hetkellä ottaa uusia opiskelijoita, kun tutkimuksemme ovat käynnissä." Kymmenestä walesilaisesta yliopistosta kuuden vararehtori haluaa, että UoW-brändi poistetaan, ja kolme sen viidestä täysivaltaisesta jäsenyliopistosta aikoo myöntää omia tutkintojaan mahdollisimman pian. Opetusministeri Leighton Andrews on sanonut yliopiston tarvitsevan "kunnon hautajaiset" ja kehottanut sen puheenjohtajaa D Hugh Thomasia eroamaan. UoW, joka on Yhdistyneen kuningaskunnan toiseksi suurin yliopisto, jolla on 70 000 opiskelijaa 130 korkeakoulussa eri puolilla maailmaa, sanoi ottavansa käyttöön uuden kansainvälisen strategian ja lupasi rakentaa "muuttuneen yliopiston, joka perustuu vahvaan hallintoon".</w:t>
      </w:r>
    </w:p>
    <w:p>
      <w:r>
        <w:rPr>
          <w:b/>
        </w:rPr>
        <w:t xml:space="preserve">Tulos</w:t>
      </w:r>
    </w:p>
    <w:p>
      <w:r>
        <w:t xml:space="preserve">Yhdistyneen kuningaskunnan rajavalvontavirasto (UK Border Agency, UKBA) on hyllyttänyt viisumihuijausta koskevien syytösten keskipisteenä olleen University of Walesin (UoW) yhteistyökorkeakoulun.</w:t>
      </w:r>
    </w:p>
    <w:p>
      <w:r>
        <w:rPr>
          <w:b/>
        </w:rPr>
        <w:t xml:space="preserve">Esimerkki 1.4200</w:t>
      </w:r>
    </w:p>
    <w:p>
      <w:r>
        <w:t xml:space="preserve">Tuhannet ihmiset ovat kokoontuneet stadionille osoittamaan kunnioitustaan oppositiojohtaja Etienne Tshisekedille. Tshisekedi kuoli Belgiassa helmikuussa 2017 84-vuotiaana, mutta hänen ruumiinsa jäi sinne riidan vuoksi entisen presidentin Joseph Kabilan kanssa. Pattitilanne päättyi, kun hänen pojastaan Félixistä tuli presidentti viime vuonna. Marttyyrien stadion Kinshasassa puhkesi perjantaina iltapäivällä hurraahuutoihin, kun Etienne Tshiskedin jäännökset sisältävä arkku astui sisään, kertoo BBC:n Gaius Kowene. Etienne Tshisekedin kannattajat huusivat ja puhalsivat pillejä 80 000-paikkaisella areenalla. Ruandan ja Angolan presidentit olivat paikalla olevien arvohenkilöiden joukossa. Vaikea matka Kampanja Tshisekedin jäännösten hautaamiseksi hänen kotimaahansa kohtasi esteitä presidentti Félix Tshisekedin edeltäjän Joseph Kabilan taholta. Kirjeenvaihtajamme mukaan hänen kannattajilleen Tshisekedin kotiinpaluu merkitsee voittoa entisestä hallituksesta. Viime hetken viivästykset haittasivat myös ruumiin matkaa Brysselistä Kongon demokraattisen tasavallan pääkaupunkiin Kinshasaan. Belgialainen uutistoimisto Belga kertoi, että alun perin järjestäjät olivat suunnitelleet vuokraavansa Airbus A330 -lentokoneen, jossa olisi ollut tarpeeksi tilaa arkun ja 270 matkustajan, muun muassa Tshisekedin puolueen UDPS:n (Union for Democracy and Social Progress) veteraanijäsenten, kuljettamiseen. Hallituksen virkamies kertoi uutistoimisto AFP:lle, että tämä peruttiin "lennon järjestämiseen liittyvien ongelmien" vuoksi. Pienempi yksityiskone lensi myöhemmin ruumiin ja 10 Tshisekedin perheenjäsentä mukanaan, mutta kymmenet muut jäivät jumiin Belgiaan. Koneen lainasi tiettävästi Togon presidentti Faure Gnassingbé. Surutyö alkaa Torstai-iltana kone laskeutui Kinshasan lentokentälle, ja presidentti Félix Tshisekedin johtama valtuuskunta otti sen vastaan. Jotkut kannattajat odottivat lentokentällä julisteiden kanssa, joissa oli iskulause "Le peuple d'abord", ranskaksi "kansa ensin", kun hänen ruumiinsa saapui torstaina. Monet pukeutuivat valkoisiin vaatteisiin symboloidakseen, että Tshisekedi oli puhdas korruptiosta. Hänen ruumiinsa vietiin pois kansallisvärein koristellussa ruumisautossa, ja useita tuhansia katsojia odotti lentokentän ulkopuolella. Yksityisomistuksessa oleva Actualité-uutissivusto kertoo kuitenkin, että poliisin pick-up-auto tappoi miehen, kun kulkue ajoi Kinshasan Limeten kaupunginosan läpi, joka on veteraanijohtajan tukikohta. Suruaikatauluun kuuluu uskonnollinen jumalanpalvelus, suljetun arkun julkinen esittely ja kokoontuminen perjantaina marttyyrien stadionilla. Tshisekedin hautajaiskomitean tiedottaja Moss Lenga kertoi BBC:lle, että uskonnolliset johtajat tarkastavat ruumiin varmistaakseen, että kyseessä on Etienne Tshisekedi. Valtion hautajaiset järjestetään lauantaina Nselen kaupungissa Kinshasan itäpuolella. Hautajaisiin odotetaan osallistuvan kuusi Afrikan valtionpäämiestä, muun muassa Angolan, Ruandan ja Kongon-Brazzavillen valtionpäämiehet. Oppositioelämää viettänyt Tshisekedi toimi vuosikymmeniä politiikassa, mutta epäonnistui useissa yrityksissä päästä presidentiksi. Hän toimi sisäministerinä Mobutu Sese Sekon hallinnossa ennen kuin liittyi poliittiseen oppositioon. Vankilassa istuttuaan hän perusti UDPS:n vuonna 1982, ja Mobutu nimitti hänet useaan otteeseen pääministeriksi, vaikka nämä kaksi ottivat usein yhteen. Vuonna 1997 Mobutu syrjäytettiin Joseph Kabilan isän Laurentin johtamassa kapinassa. Tshisekedistä tuli uuden hallinnon ja Joseph Kabilan vastustaja Laurent Kabilan murhan jälkeen vuonna 2001. Hän boikotoi Kongon demokraattisen tasavallan vaaleja vuonna 2006 väittäen vaalivilppiä, ja hänet voitettiin vuoden 2011 vaaleissa, joihin liittyi väitteitä laajalle levinneistä äänestysvirheistä. Félix Tshisekedi voitti katkerasti kiistellyt vaalit viime vuonna. Kyseessä oli ensimmäinen rauhanomainen vallanvaihdos sen jälkeen, kun Kongon demokraattinen tasavalta itsenäistyi Belgiasta vuonna 1960. Useat tarkkailijaryhmät katsovat kuitenkin, että toinen opposition ehdokas, Martin Fayulu, oli laillinen voittaja. Valtaan tultuaan presidentti Tshisekedi on suostunut yhteistyöhön entisen presidentin Joseph Kabilan puolueen kanssa.</w:t>
      </w:r>
    </w:p>
    <w:p>
      <w:r>
        <w:rPr>
          <w:b/>
        </w:rPr>
        <w:t xml:space="preserve">Tulos</w:t>
      </w:r>
    </w:p>
    <w:p>
      <w:r>
        <w:t xml:space="preserve">Kongon demokraattisen tasavallan presidentin isän ruumis on nyt kahden vuoden viiveen jälkeen haudattu hänen kotimaassaan.</w:t>
      </w:r>
    </w:p>
    <w:p>
      <w:r>
        <w:rPr>
          <w:b/>
        </w:rPr>
        <w:t xml:space="preserve">Esimerkki 1.4201</w:t>
      </w:r>
    </w:p>
    <w:p>
      <w:r>
        <w:t xml:space="preserve">Yli 150 asuntoa, opiskelija-asuntoja ja kauppoja on tarkoitus rakentaa niin, että muurit ovat niiden keskipisteenä. Queenswayn ja East Streetin varrella sijaitsevien rakennusten purkaminen on aloitettu. Neuvoston johtaja Simon Letts sanoi, että muurit ovat kaupungin "piilotettuja aarteita". "Muurit ovat piilossa, ja kun ne avataan, saamme upean julkisen tilan. Kaupungin kulttuuriperintö tulee laajemman väestön nähtäville", hän lisäsi. Suunnitelmat, jotka neuvoston suunnittelukomitea hyväksyi tammikuussa, sisältävät avoimen bulevardin, joka tekee keskiaikaisista muureista näkyviä, sillä ne ovat nykyisin piilossa rakennusten vieressä. Bargate oli kaupungin muurien ensimmäinen osa, joka rakennettiin noin vuonna 1180, ja sitä muutettiin noin vuonna 1290. Southamptonista tuli kaupunki vasta vuonna 1964. James Burchell Tellon Capitalin rakennuttajalta kertoi, että muureja "peitetään, suojellaan ja hoidetaan" sillä aikaa, kun viereisiä rakennuksia puretaan. "Meidän on oltava varovaisia, sillä osa nykyisistä rakennuksista on melko lähellä muureja. "Siitä tulee kaunis maisema, jossa ihmiset voivat kävellä alas muurien ollessa näkyvissä, paviljonkeja, kahviloita, viihdettä - alue, josta kaupunki voi olla ylpeä." Nykyinen 1980-luvun Bargate-ostoskeskus ja parkkihalli kuuluvat niihin rakennuksiin, jotka on tarkoitus purkaa, jotta 152 asuntoa, 185 opiskelija-asuntoa, kauppoja ja ravintoloita voidaan rakentaa. Ensimmäisten opiskelija-asuntojen on määrä olla valmiina elokuussa 2019, ja vähittäiskaupan yksiköt avataan saman vuoden jouluksi. Southamptonin kaupunginmuurit Lähde: Southampton: Southamptonin kaupunginvaltuusto</w:t>
      </w:r>
    </w:p>
    <w:p>
      <w:r>
        <w:rPr>
          <w:b/>
        </w:rPr>
        <w:t xml:space="preserve">Tulos</w:t>
      </w:r>
    </w:p>
    <w:p>
      <w:r>
        <w:t xml:space="preserve">Purkutyöt ovat alkaneet osana 100 miljoonan punnan suuruista suunnitelmaa, jonka tarkoituksena on uudistaa Southamptonin keskustan aluetta keskiaikaisten kaupunginmuurien varrella.</w:t>
      </w:r>
    </w:p>
    <w:p>
      <w:r>
        <w:rPr>
          <w:b/>
        </w:rPr>
        <w:t xml:space="preserve">Esimerkki 1.4202</w:t>
      </w:r>
    </w:p>
    <w:p>
      <w:r>
        <w:t xml:space="preserve">Karen White hyökkäsi kahden naisen kimppuun vuonna 2017 ollessaan tutkintavankeudessa HMP New Hallissa Wakefieldissä muiden rikosten vuoksi. Siirtymävaiheessa olevaa Whitea, 52, kuvailtiin "saalistajaksi", joka oli vaaraksi naisille ja lapsille. Hänen on istuttava vähintään yhdeksän ja puoli vuotta raiskauksesta, seksuaalisesta pahoinpitelystä ja haavoittamisesta, Leeds Crown Courtille kerrottiin. Oikeus kuuli, että White, joka syntyi miehenä ja identifioi itsensä nykyään naiseksi, käytti "transsukupuolista persoonaansa" saadakseen kontaktin haavoittuvassa asemassa oleviin naisiin. Tuomari Christopher Batty sanoi tuomiotaan langettaessaan: "Olet saalistaja ja erittäin manipuloiva, ja mielestäni olet vaarallinen. "Olet merkittävä riski vakavien vahinkojen aiheuttamisesta lapsille, naisille ja suurelle yleisölle." White oli tutkintavankeudessa HMP New Hallissa muista rikoksista, kun hän hyökkäsi kahden naisen kimppuun viime vuoden syys- ja lokakuun välisenä aikana. Hänet siirrettiin miesvankilaan sen jälkeen, kun hän oli tunnustanut syyllisyytensä rikoksiin syyskuussa. Häntä ei todennäköisesti siirretä takaisin naisvankilaan, koska hänestä aiheutuu riski, vaikka hänet laillisesti julistettaisiinkin naiseksi, BBC:n tietojen mukaan. Oikeus kuuli, että White on aiemmin tuomittu siveettömästä pahoinpitelystä, siveettömästä paljastamisesta ja törkeästä lapsiin kohdistuvasta siveettömyydestä, väkivallasta ja epärehellisyydestä. Syyttäjä Christopher Dunn kertoi oikeudelle: "Hänen väitetään olevan transsukupuolinen nainen. "Syyttäjä sanoo väitetysti, koska tässä jutussa on hajanaisia todisteita siitä, että syytetyn lähestymistapa transsukupuolisuuteen ei ole ollut kovinkaan sitoutunut". "Syyttäjä esittää, että syy siihen, että hän ei ole sitoutunut siirtymiseen, on se, että vastaaja voi käyttää transsukupuolista henkilöllisyyttään saadakseen kontaktin haavoittuvassa asemassa oleviin henkilöihin, joita hän voi sitten käyttää hyväksi." White, joka on syntynyt Stephen Woodina ja on kotoisin Manchesterin alueelta, pidätettiin ensimmäisen kerran viime elokuussa hyökättyään 66-vuotiaan naapurin kimppuun pihviveitsellä Mytholmroydissa. Kun hän oli tutkintavankeudessa HMP New Hallissa, hän aloitti sukupuolenkorjauksen ja käytti peruukkia, meikkiä ja tekorintoja. Hän myönsi myös ehdonalaisvalvojille olevansa seksuaalisesti kiinnostunut lapsista ja voivansa käyttää lasta hyväkseen "ajattelematta siitä mitään". Kaksi raiskausta tulivat ilmi vasta, kun yksi uhreista ilmoittautui sen jälkeen, kun White oli kirjoittanut hänelle vankilasta. Parikymppinen nainen kertoi Whiten raiskanneen hänet väkivaltaisesti viisi tai kuusi kertaa tammikuun ja joulukuun 2016 välisenä aikana tavattuaan hänet psykiatrisessa yksikössä Länsi-Yorkshiressä. Tutkijat saivat myös selville, että White oli raiskannut naisen vuonna 2003, kun tämä oli kahdella kuulla raskaana. Oikeus kuuli Whiten hyökänneen naisen kimppuun sen jälkeen, kun hän oli terästänyt hänen juomansa vodkalla, kunnes nainen pyörtyi. White pidätettiin, mutta oikeudessa ei kerrottu, miksi häntä ei aikanaan asetettu syytteeseen. Vankeinhoitolaitoksen tiedottaja sanoi: "Pyydämme vilpittömästi anteeksi tässä tapauksessa tehtyjä virheitä. "Vaikka pyrimme hoitamaan kaikkia vankeja, myös transsukupuolisia vankeja, herkästi ja lain mukaisesti, on selvää, että kaikkien vankien turvallisuuden on oltava ehdoton prioriteettimme." Komisario David Rogerson sanoi: "White on tunnustanut syyllisyytensä useisiin vakaviin seksuaalirikoksiin useiden vuosien ajalta. "Olemme tyytyväisiä siihen, että oikeus on tuominnut Whiten asianmukaisesti erittäin vakavista rikoksista." "Olemme tyytyväisiä siihen, että White on saanut asianmukaisen tuomion."</w:t>
      </w:r>
    </w:p>
    <w:p>
      <w:r>
        <w:rPr>
          <w:b/>
        </w:rPr>
        <w:t xml:space="preserve">Tulos</w:t>
      </w:r>
    </w:p>
    <w:p>
      <w:r>
        <w:t xml:space="preserve">Transsukupuolinen vanki, joka pahoinpiteli seksuaalisesti kahta naisvankia naisvankilassa ja oli aiemmin raiskannut kaksi muuta naista, on saanut elinkautisen tuomion.</w:t>
      </w:r>
    </w:p>
    <w:p>
      <w:r>
        <w:rPr>
          <w:b/>
        </w:rPr>
        <w:t xml:space="preserve">Esimerkki 1.4203</w:t>
      </w:r>
    </w:p>
    <w:p>
      <w:r>
        <w:t xml:space="preserve">Charley AdamsBBC News Lasten aktiivisuustasossa on tapahtunut "massiivinen häiriö" - ennen virusta keskimäärin lähes 47 prosenttia lapsista liikkui 60 minuuttia päivässä, mutta nyt luku on laskenut 19 prosenttiin, selitti Mike Diaper Sport Englandista. "On tärkeää auttaa lapsia liikkumaan", sanoi Diaper, joka on järjestön lasten ja nuorten asioista vastaava johtaja. "Se auttaa heitä selviytymään näiden vaikeiden päivien stressistä ja rasituksista." Hänen mukaansa on ollut hienoa nähdä, että kouluissa järjestetään virtuaalisia urheilupäiviä, joilla lapsia kannustetaan pysymään aktiivisina. Youth Sport Trust, joka järjesti kesäkuussa kansallisen koululiikuntaviikon kotona, sanoi: "Halusimme varmistaa, että nuoret tuntevat edelleen sen hauskan tunteen, jonka he saavat koululiikuntapäivistä, ja että liikuntapäiviä ei peruta kokonaan tänä vuonna." Mitä oppilaat ovat tehneet lukitussääntöjä noudattaen? Blackburnin liikunnanopettajat ovat asettaneet oppilaille joka päivä "päihitä opettaja" -haasteen, jonka oppilaat voivat tehdä kotona. Sen jälkeen oppilaat lähettävät tuloksensa opettajien tuloksiin verrattavaksi. Hollie Southward, yksi liikunnanopettajista, sanoi, että kyse on kotiin sopivista aktiviteeteista. Noah 7. luokalta osallistui speed bounce -haasteeseen nähdäkseen, kuinka monta pomppua hän pystyy tekemään luudan yli 30 sekunnissa, ja hän kilpaili myös estejuoksussa. Birminghamissa sijaitseva Priestley Smith School, joka on näkövammaisten oppilaiden erityiskoulu, sai lapset kokeilemaan teepussinheittoa, ja opettajat lukivat oppilaille urheiluaiheisen iltasadun, Chloe Manley kertoi. Jotkut oppilaat eivät ole palanneet kouluun viikkoihin, joten se oli ihanteellinen tilaisuus saada lapset mukaan kouluun ja kotiin, lisäsi Manley. Wadebridgessa sijaitsevan St Breockin alakoulun liikunnanohjaaja sanoi, että urheiluviikko auttoi lapsia kotona "luomaan yhteyden kouluun". Kun lapsille kerrottiin suunnitelmista, "innostus oli uskomatonta", sanoi James Ross Cornwallista. Koulun ja kodin lapset kilpailivat samankaltaisissa aktiviteeteissa, ja koulussa osallistuvilla lapsilla oli erilliset urheiluvälinekassit, jotta ne olisivat turvassa. Kentissä vastaanottoluokka on harjoitellut sosiaalisesti etäännytettyä muna- ja lusikkajuoksua ennen koko koulun urheilutapahtumaa. Valley Invicta Primary Schoolin oppilaat voivat kerätä pisteitä talolleen ennen kuin voittaja julkistetaan viikon lopussa. Urheilupäivän aktiviteetit on suunniteltu noudattamaan sosiaalista etäisyyttä koskevia sääntöjä. Edinburghin oppilaat ovat kokeilleet kotien korkeushyppyjä vessapaperirullilla sekä tennispallo- ja lusikkakilpailuja. "Varmistimme, että kaikki tapahtumat voidaan toteuttaa perheiden käytettävissä olevissa tiloissa ja että tarvittavat välineet löytyvät helposti mistä tahansa talosta", selitti liikunta- ja urheilujohtaja Mike Leonard George Watson's Collegesta. Opettajat nauhoittivat joitakin tapahtumia koulun maskotin Rexin rinnalla, jotta oppilaat voisivat kokeilla niitä kotona, ja pyrkivät tekemään päivästä mahdollisimman osallistavan ja hauskan. Cornwallin opettajat ovat valmistelleet oppilailleen haasteita, joita he voivat kokeilla kotona, kuten vessapaperirullan pitämistä ja teepussin heittämistä. Mounts Bay -akatemian liikunnanohjaaja Ian Veal sanoi, että he välttävät perinteisiä urheilupäivän aktiviteetteja, jotta "toivottavasti kaikki oppilaat olisivat mukana" ja jotta he eivät jättäisi ulkopuolelle oppilaita, joilla ei ole välineitä kotona. Kun kaikki opetusryhmät ovat suorittaneet urheilupäivän tehtävät, liikuntaosasto laskee tulokset yhteen ja julistaa voittajat. Sheffieldissä Tajmanilla oli "hauskaa" osallistua ensimmäiseen urheilupäiväänsä, johon kuului muun muassa esteiden läpikäyminen puutarhassa. Nelivuotiaan tytön isä kertoi, että Tajmania oli pidetty aktiivisena lukituksen aikana monilla erilaisilla aktiviteeteilla ulkona. Girls High School Sheffield pyysi oppilaita suorittamaan viisi erilaista toimintaa. Liikunnanohjaaja Steve Wareham sanoi: "Heti kun tiesimme, että urheilupäivä jäisi tänä vuonna väliin, liikuntatiimini oli todella innokas yrittämään tehdä jotain." Essexissä sijaitsevan Chelmer Valley High Schoolin henkilökunta varmisti, että kaikki aktiviteetit, kuten vauhtihyppely, sukanheitto ja tuolikyykky, voidaan tehdä yksilöllisesti ja helposti kotona. Kaikkiin kuviin sovelletaan tekijänoikeuksia.</w:t>
      </w:r>
    </w:p>
    <w:p>
      <w:r>
        <w:rPr>
          <w:b/>
        </w:rPr>
        <w:t xml:space="preserve">Tulos</w:t>
      </w:r>
    </w:p>
    <w:p>
      <w:r>
        <w:t xml:space="preserve">Perinteinen koulujen urheilupäivä on ollut yksi niistä muutoksista, joita koulujen on täytynyt tehdä koronavirus-pandemiasta selviytyäkseen. Lapset ja opettajat ovat kuitenkin mukauttaneet urheilupäivän perinteitä säkkikilpailusta tyynynpäälliseen ja vessapaperirullaa hyppäämiseen juhlistaakseen sitä, mikä monille olisi koulukalenterin kohokohta.</w:t>
      </w:r>
    </w:p>
    <w:p>
      <w:r>
        <w:rPr>
          <w:b/>
        </w:rPr>
        <w:t xml:space="preserve">Esimerkki 1.4204</w:t>
      </w:r>
    </w:p>
    <w:p>
      <w:r>
        <w:t xml:space="preserve">Azelle Rodneyta, 24, ammuttiin kuusi kertaa Edgwaressa, Pohjois-Lontoossa, sen jälkeen kun hänen autonsa pysäytettiin 30. huhtikuuta 2005. Poliisit väittivät pelkäävänsä, että matkustajat olivat aseistautuneet konepistooleilla kolumbialaisen huumejengin ryöstämistä varten. Rodneyn äidin Susan Alexanderin asianajaja Leslie Thomas sanoi, että tosiasiat olivat "kylmääviä". Thomas sanoi tutkinnan loppupuheenvuorossaan, että oikeuslääketieteellinen todistusaineisto osoitti, että poliisi oli esittänyt väärän kertomuksen tapahtumien tarkasta kulusta. Hän sanoi, että poliisit olivat kertoneet "todistettavia valheita" siitä, miksi Rodney ammuttiin vilkkaasti liikennöidyn pubin ulkopuolella Pohjois-Lontoossa. Thomas sanoi, että peiteoperaatio pelätyn ryöstön estämiseksi oli epäonnistunut "täydellisesti", koska Rodneylle ei annettu mahdollisuutta antautua. Vaikka poliisi ei löytänyt autosta konekiväärejä, poliisit löysivät muita tuliaseita. Kaksi muuta autossa ollutta henkilöä, Frank Graham ja Wesley Lovell, vangittiin myöhemmin ampuma-aseiden hallussapidosta. Samantha Leek, QC, Rodneyn ampuneen, vain E7:ksi nimetyn poliisin asianajaja väitti, että hän oli vilpittömästi uskonut Rodneyn kurottautuvan konekiväärin luo. Hänen mukaansa E7:n oli ammuttava suojellakseen itseään ja kollegoitaan. "Hengen suojeleminen" Anne Studd, QC, joka edusti Metropolitan Policea, sanoi tutkinnassa, että jälkikäteen oli liian helppoa sanoa, että poliisi oli tehnyt kohtalokkaita virheitä. Hänen mukaansa ryhmä oli tehnyt päätöksiä, joiden tarkoituksena oli suojella ihmishenkiä eikä riistää niitä. Studd sanoi, että tapahtumien kulku osoitti, miten vaikeita tällaiset operaatiot olivat korkeasti koulutetuille poliiseille, jotka joutuivat tekemään dynaamisia päätöksiä vaarallisten miesten edessä. Alexander sanoi: "Tämä on ollut pitkä ja vaikea prosessi, mutta olen iloinen, että olosuhteita, joissa poikani kuoli, on vihdoin tutkittu julkisesti. "Haluaisin, että puheenjohtaja tekisi uuden vuoden aikana mahdollisimman vahvat johtopäätökset, kun hän antaa raporttinsa, kun otetaan huomioon tutkinnan aikana kuullut murskaavat todisteet ja asiantuntijalausunnot", hän sanoi. Rodneyn kuolemasta järjestetään tutkinta tutkinnan sijasta, koska kuolinsyyntutkijalta olisi salattava arkaluonteisia tiedustelutietoja. Kuuleminen alkoi 3. syyskuuta.</w:t>
      </w:r>
    </w:p>
    <w:p>
      <w:r>
        <w:rPr>
          <w:b/>
        </w:rPr>
        <w:t xml:space="preserve">Tulos</w:t>
      </w:r>
    </w:p>
    <w:p>
      <w:r>
        <w:t xml:space="preserve">Poliisin kuolettavasti ampuman miehen perhe on vaatinut, että hänen kuolemaansa tutkittaessa todetaan, että kyseessä oli laiton tappo.</w:t>
      </w:r>
    </w:p>
    <w:p>
      <w:r>
        <w:rPr>
          <w:b/>
        </w:rPr>
        <w:t xml:space="preserve">Esimerkki 1.4205</w:t>
      </w:r>
    </w:p>
    <w:p>
      <w:r>
        <w:t xml:space="preserve">Skagen Maersk -aluksen miehistön jäsenet ilmoittivat poliiseille makakkiapinasta. He löysivät eläimen pian sen jälkeen, kun he olivat lähteneet matkalle 27. toukokuuta. Yhdistyneen kuningaskunnan raivotautisääntöjen mukaan apinoita saa tuoda maahan vain tietyillä lentokentillä, ja niiden tuonti edellyttää tuontilupaa ja kuuden kuukauden karanteeniaikaa. Felixstowen satamaa ei ole hyväksytty eläinten maahantuontia varten, joten eläimen tuominen maihin siellä olisi rikos. "Nopea ajattelu" Mutta Suffolkin kauppakamarin virkamiehet ovat tehneet yhteistyötä eläinten terveydenhoidon ja Yhdistyneen kuningaskunnan rajaviranomaisen kanssa, jotta apina voitiin kuljettaa Felixstowesta Walesin apinoiden ja apinoiden turvapaikkaan Caehopkiniin, joka sijaitsee Swansean lähellä. Laivan on määrä telakoitua tiistaina klo 19.00 BST. Peter Korwin, kaupallisten standardien päällikkö, sanoi: "Kaupan valvontaviranomaisilla on erittäin tärkeä rooli eläintautien valvonnassa, joka auttaa suojelemaan sekä ihmisten että eläinten terveyttä. "Kiitämme aluksen miehistöä siitä, että he olivat nopeita ottamaan tämän makakkiapinan haltuunsa ja varoittamaan viranomaisia. "Kun meille ilmoitetaan tapauksista, jotka aiheuttavat mahdollisen eläintautiriskin, käsittelemme niitä aina erittäin tärkeänä asiana." Suffolkin kauppakamarin tiedottaja sanoi, että satamaan saapuville eläimille löydettiin kodit aina kun se oli mahdollista ja että eläimiä lopetettiin harvoin.</w:t>
      </w:r>
    </w:p>
    <w:p>
      <w:r>
        <w:rPr>
          <w:b/>
        </w:rPr>
        <w:t xml:space="preserve">Tulos</w:t>
      </w:r>
    </w:p>
    <w:p>
      <w:r>
        <w:t xml:space="preserve">Suffolkin kauppakamarin virkamiehet pelastavat salamatkustajan apinan, kun se saapuu Felixstowen satamaan Malesiasta tulevalla konttilaivalla.</w:t>
      </w:r>
    </w:p>
    <w:p>
      <w:r>
        <w:rPr>
          <w:b/>
        </w:rPr>
        <w:t xml:space="preserve">Esimerkki 1.4206</w:t>
      </w:r>
    </w:p>
    <w:p>
      <w:r>
        <w:t xml:space="preserve">Näyttelijä oli ilmoittanut hakevansa Venäjän kansalaisuutta sen jälkeen, kun Ranskan hallitus oli arvostellut hänen päätöstään muuttaa ulkomaille välttääkseen korkeammat verot. Depardieu tapasi Putinin Venäjän Mustanmeren lomakohteessa Sotshissa. Depardieulle annettiin sen jälkeen uusi passi, vaikka presidentin tiedottajan mukaan Putin ei luovuttanut sitä henkilökohtaisesti. Depardieu ja Putin kättelivät ja halasivat toisiaan tapaamisessa Sotshissa. Näyttelijä kutsuttiin myöhemmin asumaan Keski-Venäjän Mordvian alueelle, joka tunnetaan Stalinin aikaisista vankileireistä. Paikallinen kuvernööri Vladimir Volkov sanoi, että Depardieu voi valita asunnon tai paikan, johon rakentaa talon, kertoi uutistoimisto Interfax. Saavuttuaan Mordvian pääkaupunkiin Saranskiin näyttelijä näytti uuden passinsa ja sanoi: "Olen hyvin onnellinen, täällä on hyvin kaunista. Täällä asuu kauniita ja sielukkaita ihmisiä." Aiemmin tällä viikolla Putin allekirjoitti asetuksen, jolla Depardieulle myönnettiin Venäjän kansalaisuus. Näyttelijä vastasi kirjoittamalla avoimen kirjeen, jossa hän sanoi: "Rakastan maatanne, Venäjää - sen ihmisiä, sen historiaa, sen kirjailijoita. Rakastan kulttuurianne, älykkyyttänne." Depardieu jatkoi kuvaamalla Venäjää "suureksi demokratiaksi, eikä maaksi, jossa pääministeri kutsuu yhtä sen kansalaista nuhjuiseksi". Depardieun paljon julkisuutta saanut veroriita alkoi viime vuonna sen jälkeen, kun uusi presidentti Francois Hollande sanoi nostavansa yli 1 miljoonaa euroa (817 400 puntaa) ansaitsevien veroja 75 prosenttiin. Näyttelijä syytti sosialistihallitusta "menestyksen, luovuuden ja lahjakkuuden" rankaisemisesta ja ilmoitti joulukuun alussa muuttavansa Belgiaan. Ranskan pääministeri Jean-Marc Ayrault leimasi hänen päätöksensä muuttaa ulkomaille "nuhjuiseksi ja epäisänmaalliseksi". Näyttelijä, jota Putin kuvailee ystäväkseen, on luonut läheiset suhteet Venäjään, jossa on 13 prosentin kiinteä henkilökohtainen tuloveroaste. Hän esiintyy tällä hetkellä Sovietsky Bankin luottokortin mainoksessa ja on näkyvästi esillä pankin kotisivuilla. Vuonna 2011 hän näytteli pääroolin ranskalais-venäläisessä Rasputin-elokuvassa, joka kertoo eksentrisen munkki Grigori Rasputinin elämästä.</w:t>
      </w:r>
    </w:p>
    <w:p>
      <w:r>
        <w:rPr>
          <w:b/>
        </w:rPr>
        <w:t xml:space="preserve">Tulos</w:t>
      </w:r>
    </w:p>
    <w:p>
      <w:r>
        <w:t xml:space="preserve">Ranskalainen näyttelijä Gerard Depardieu on tavannut presidentti Vladimir Putinin ja saanut uuden Venäjän passin.</w:t>
      </w:r>
    </w:p>
    <w:p>
      <w:r>
        <w:rPr>
          <w:b/>
        </w:rPr>
        <w:t xml:space="preserve">Esimerkki 1.4207</w:t>
      </w:r>
    </w:p>
    <w:p>
      <w:r>
        <w:t xml:space="preserve">Viisikymppinen poliisi toipuu sairaalassa Bedfordin vankilassa lauantaina sattuneen välikohtauksen jälkeen. Ammattiliiton mukaan hänet leikattiin aivoihin kohdistuvan paineen lievittämiseksi. "Vankila tukee asianomaista upseeria", oikeusministeriön (MoJ) tiedottaja sanoi. BBC:n käsityksen mukaan vankilavirkailijan kimppuun hyökättiin yhdessä siivessä sen jälkeen, kun 120 vangin selli oli avattu. POA:n puheenjohtaja Mark Fairhurst twiittasi: "Henkilökunnan kannalta kauhea viikonloppu, jonka seurauksena yksi veljistämme tarvitsi hätäleikkauksen aivoihin kohdistuvan paineen poistamiseksi, kun hänen kimppuunsa hyökättiin ja hänen päätään poljettiin. "Tarvitsemme välineitä suojellaksemme itseämme NYT"! PAVA:n välitön käyttöönotto vähintään." PAVA toimii pippurisumutteen tavoin lamauttaen toimintakyvyn haavoittamatta. "Emme suvaitse mitään väkivaltaa ahkeraa henkilöstöämme kohtaan, ja vaadimme aina ankarimpia rangaistuksia", oikeusministeriö sanoi. Erillisyksikköön siirretty vanki on sittemmin poliisin mukaan siirretty toiseen vankilaan. Bedfordin vankiloiden riippumattoman valvontalautakunnan puheenjohtaja Kevin Whiteside vieraili vankilassa maanantaina. Hän sanoi uskovansa, että vankilassa on oikea henkilöstömäärä ja että se on edistynyt vankilassa vuonna 2016 tapahtuneiden mellakoiden jälkeen. "Aina tulee olemaan yksittäisiä tapauksia", hän sanoi.</w:t>
      </w:r>
    </w:p>
    <w:p>
      <w:r>
        <w:rPr>
          <w:b/>
        </w:rPr>
        <w:t xml:space="preserve">Tulos</w:t>
      </w:r>
    </w:p>
    <w:p>
      <w:r>
        <w:t xml:space="preserve">Vankilavirkailija joutui hätäleikkaukseen sen jälkeen, kun vanki oli lyönyt häntä ja tallonut hänen päähänsä, kertoo vankilavirkailijayhdistys (POA).</w:t>
      </w:r>
    </w:p>
    <w:p>
      <w:r>
        <w:rPr>
          <w:b/>
        </w:rPr>
        <w:t xml:space="preserve">Esimerkki 1.4208</w:t>
      </w:r>
    </w:p>
    <w:p>
      <w:r>
        <w:t xml:space="preserve">Skomer Heritage -hankkeessa on kunnostettu saarella ja mantereella sijaitsevia majoitus- ja tulkintakeskuksia, jotta kävijöiden pääsy saarelle olisi helpompaa. Carwyn Jones vierailee saarella torstaina tutustumassa työn aloittamisen jälkeen tehtyihin muutoksiin. Skomer on tuhansien haahkojen ja muiden merilintujen koti. Saaren vanhat maatilan ulkorakennukset on muutettu majoituspaikoiksi 16:lle yöpyvälle vierailijalle, kuudelle vapaaehtoiselle ja tutkimushenkilöstölle. Rakennusten sähköt tuotetaan aurinkopaneeleilla ja tuulivoimaloilla. Skomerilla ja sen naapurisaarella Skokholmilla elää lähes puolet maailman manx-merihyljekannasta ja merkittävä osa maailman harmaahylkeistä. "Erityinen osa Walesia" Hanketta ovat tukeneet Heritage Lottery Fund (HLF), Tubney Charitable Trust ja Crown Estate. HLF Walesin johtaja Jennifer Stewart sanoi: "Uudistetut majoitustilat ja laajennetut oppimistilat ovat auttaneet saaren vapaaehtoisten määrän kasvattamisessa ja lisänneet mahdollisuuksia kehittää ekologisia taitoja. "Uusi multimediakeskus on myös luonut opiskelijoille ja koululaisille eri puolilla Walesia loistavia mahdollisuuksia tutustua saaren luontoon ja tutkia sitä." Pääministeri Carwyn Jones sanoi ennen matkaansa: "Skomerin rikas ja monipuolinen luonto on jo varmistanut sen aseman poikkeuksellisen luonnonkauniina alueena. "Hankkeen yhteydessä toteutetut sympaattiset kunnostustyöt lisäävät Walesin tämän erikoisen osan kävijöiden ymmärrystä ja nautintoa." Hän totesi, että Skomer on tärkeä osa tätä aluetta. The Wildlife Trust of South and West Wales hallinnoi saarta Walesin maaseutuneuvoston puolesta. Saarella pesii 6 000 paria haahkoja, 120 000 paria manx-kuikkareita sekä hylkeitä ja muuta merielämää.</w:t>
      </w:r>
    </w:p>
    <w:p>
      <w:r>
        <w:rPr>
          <w:b/>
        </w:rPr>
        <w:t xml:space="preserve">Tulos</w:t>
      </w:r>
    </w:p>
    <w:p>
      <w:r>
        <w:t xml:space="preserve">Ensimmäinen ministeri käynnistää virallisesti kolmivuotisen hankkeen Skomer-saaren lintujensuojelualueen tilojen parantamiseksi.</w:t>
      </w:r>
    </w:p>
    <w:p>
      <w:r>
        <w:rPr>
          <w:b/>
        </w:rPr>
        <w:t xml:space="preserve">Esimerkki 1.4209</w:t>
      </w:r>
    </w:p>
    <w:p>
      <w:r>
        <w:t xml:space="preserve">He sanovat, että oikeusjärjestelmä on pettänyt heidät. Maakunnan rikossyyttäjänviraston mukaan yksikään väitteistä ei kuitenkaan täytä syytteen nostamiseen vaadittavaa todistustaakkaa. Vuoden 2015 järkyttävät syytökset johtivat vaatimuksiin poliisitoiminnan tutkimisesta. Quebecin tarina etenee samaan aikaan, kun poliisin ja Kanadan alkuperäiskansojen välisten suhteiden tarkastelu lisääntyy koko maassa. Korkean profiilin tapaus sai alkunsa viime vuonna, kun useat naiset kertoivat julkisuuteen tutkivalle uutisohjelmalle "Enquete" väitteistään, joissa he kuvailivat uhkailua, vallan väärinkäyttöä sekä seksuaalista ja fyysistä pahoinpitelyä, jota provinssin poliisi harjoitti Val d'Orissa, 31 000 asukkaan kaupungissa noin 530 kilometriä Montrealista luoteeseen. Pian tämän jälkeen Quebecin hallitus määräsi laajan tutkimuksen väitteistä, ja Montrealin poliisi hoiti tutkinnan. Kuusi Val d'Orissa työskentelevää Quebecin provinssin poliisia erotettiin palkkaeduista tutkinnan ajaksi. Poliisi luovutti lopulta 37 asiakirjaa kruunun syyttäjille. Perjantaina Val d'Orissa pidetyssä tiedotustilaisuudessa kruunu antoi harvinaisen selityksen päätöksestään olla nostamatta syytettä ja sanoi toivovansa, että avoimuus auttaisi vahvistamaan luottamusta prosessiin. Syyttäjät sanoivat, ettei heillä ollut syytä olla uskomatta naisten väitteitä, mutta he eivät uskoneet voivansa todistaa niitä oikeudessa. "Meidän on tehtävä selväksi, että se, että syytteitä ei ole nostettu, ei tarkoita, etteivät tapahtumat olisi tapahtuneet. Kruunun taakka on hyvin suuri. Meidän on osoitettava, että epäilty on syyllinen ilman perusteltua epäilyä", Sylvain Petitclerc sanoi. Kruunun mukaan useissa tapauksissa ei ollut riittävästi todisteita epäillyn tunnistamiseksi. Toisissa tapauksissa he eivät löytäneet tarpeeksi yleistä näyttöä. Kolmessa tapauksessa väitteet esitti kolmas osapuoli, ja mahdollinen asianomistaja kiisti ne myöhemmin. Yhdessä tapauksessa epäilty oli kuollut. Kruunu nosti syytteen kahta eläkkeelle jäänyttä poliisia vastaan Scheffervillessä, toisessa Quebecin maaseutuyhteisössä, 1980- ja 1990-luvuilla tehdyistä väitetyistä rikoksista. Val-d'Orin alkuperäiskansojen ystävyyskeskuksen edustaja Edith Cloutier kutsui Val d'Oria syytösten "nollapisteeksi" ja sanoi, että syytteiden nostamatta jättäminen on herättänyt uudelleen vaatimuksen riippumattomasta tutkimuksesta, joka koskisi järjestelmällistä rasismia sekä poliisin ja alkuperäisväestön välisiä suhteita Quebecissä. Maakunta on toistuvasti torjunut liittovaltion ja maakunnan alkuperäiskansojen ryhmien pyynnön. "Nuo naiset unohtivat pelkonsa, rikkoivat hiljaisuutensa ja puhuivat vihdoin", Cloutier sanoi. "Järjestelmä on epäonnistunut suojelemaan heitä." Assembly of First Nationsin Quebec-Labradorin aluepäällikkö Ghislain Picard sanoi yksinkertaisesti: "On selvää, että oikeuden ja sen soveltamisen alkuperäiskansoihin välillä on hyvin suuri kuilu." Huhtikuussa Quebec perusti luottamuksellisen vihjelinjan, johon alkuperäiskansat voivat soittaa tehdäkseen valituksia poliisin väärinkäytöksistä. Montrealin poliisille on annettu tehtäväksi tutkia kaikki alkuperäiskansoihin kohdistuvat väärinkäytösväitteet, elleivät ne kohdistu johonkin heistä. Huhtikuun jälkeen poliisille ilmoitettuja väitteitä tutkitaan edelleen. Val d'Orin naiset ovat myös hankkineet oikeusavustajan ja tarkastelevat seuraavia mahdollisia toimia. institutionaalinen väkivalta</w:t>
      </w:r>
    </w:p>
    <w:p>
      <w:r>
        <w:rPr>
          <w:b/>
        </w:rPr>
        <w:t xml:space="preserve">Tulos</w:t>
      </w:r>
    </w:p>
    <w:p>
      <w:r>
        <w:t xml:space="preserve">Quebecin kaupungin alkuperäiskansojen naiset, jotka syyttivät poliisia seksuaalisesta ja fyysisestä hyväksikäytöstä, sanovat tuntevansa itsensä petetyiksi ja nöyryytetyiksi saatuaan tietää, ettei rikossyytteitä nosteta.</w:t>
      </w:r>
    </w:p>
    <w:p>
      <w:r>
        <w:rPr>
          <w:b/>
        </w:rPr>
        <w:t xml:space="preserve">Esimerkki 1.4210</w:t>
      </w:r>
    </w:p>
    <w:p>
      <w:r>
        <w:t xml:space="preserve">Shafilean, 17, ruumis löydettiin Cumbriasta kuusi kuukautta sen jälkeen, kun hän oli kadonnut Warringtonissa vuonna 2003. Alesha Ahmed on väittänyt nähneensä vanhempiensa Iftikharin, 52, ja Farzanan, 49, tukehduttavan Shafilean muovipussilla. Hän kertoi Chester Crown Courtille, ettei hän ollut kertonut poliisin käsittelijöilleen riidan aikana, että hän oli valehdellut murhasta. Hänen vanhempansa kiistävät molemmat murhanneensa Shafilean, joka syyttäjän mukaan surmattiin, koska hänestä oli tullut liian länsimaalaistunut ja hänen käytöksensä toi häpeää perheelle. Ahmedin on kerrottu kertoneen poliisille, että hänen vanhempansa olivat murhanneet hänen sisarensa sen jälkeen, kun tämä oli pidätetty ryöstön järjestämisestä perheen kotona vuonna 2010. Tom Bayliss QC, joka puolusti hänen isäänsä, sanoi: "Se ei ole ollut helppo matka sinulle, eikö olekin? Teillä on ollut omatuntokipuja kertomienne valheiden vuoksi." Hän lisäsi: "Olet yrittänyt perua lausuntoasi, etkö olekin?". Hän vastasi: "En ole koskaan yrittänyt tehdä sitä: "En ole koskaan yrittänyt perua lausuntoani. Olen aina sanonut, että jos en halua olla todistaja, se johtuu siitä, etten selviä siitä, en siitä, että haluan ottaa lausuntoni pois." Bayliss kertoi oikeudelle, että Ahmed riiteli maaliskuussa "poliisin käsittelijöidensä" kanssa ja väitti Ahmedin kertoneen, että tarina oli "keksitty". Ahmed vastasi: "En ole koskaan sanonut niin, eikä minulle ole koskaan kerrottu, olisinko sanonut niin, en edes muista, että minulta olisi kysytty tätä kysymystä". Oikeudelle kerrottiin, että Ahmed vaihtoi 76 tekstiviestiä ja puhelua matkapuhelimen kanssa, jonka väitettiin kuuluneen murtautumiseen osallistuneelle jengille. Kun häneltä kysyttiin, miksi hän päästi neljä aseistautunutta miestä, joilla oli ase, vasara ja rautakanki, perheensä kotiin, Ahmed vastasi: Ahmed vastasi: "Mielestäni se osoittaa hyvin mielentilani tuolloin." Hän vastasi: "Mielestäni se todella osoittaa mielentilani tuolloin." Äitiä edustanut Mukhtar Hussain QC syytti Ahmedia siitä, että hän "liioitteli ja valehteli" valamiehistölle sisarensa ja vanhempiensa välisistä ristiriidoista tukeakseen tarinaansa murhasta. Vastauksessaan Ahmed sanoi: "Ei, ei lainkaan. Siellä oli kirjaimellisesti koko ajan jotakin, joka kuluttaa (Shafileaa) aina." Hussain väitti, että Ahmedin kertomus siitä, että vanhemmat olisivat huumailleet hänen siskonsa, jotta tämä pääsisi Pakistaniin lähtevään lentokoneeseen, oli "hölynpölyä". Hän sanoi myös, että Ahmedin entinen koulukaveri kuvaili häntä "hieman tarinankertojaksi". Ahmed vastasi: Ahmed vastasi: "Olen eri mieltä." Oikeudenkäynti jatkuu.</w:t>
      </w:r>
    </w:p>
    <w:p>
      <w:r>
        <w:rPr>
          <w:b/>
        </w:rPr>
        <w:t xml:space="preserve">Tulos</w:t>
      </w:r>
    </w:p>
    <w:p>
      <w:r>
        <w:t xml:space="preserve">Shafilea Ahmedin sisko on kiistänyt kertoneensa poliisin käsittelijöilleen "keksineensä" tarinan siitä, miten hänen vanhempansa murhasivat teinin.</w:t>
      </w:r>
    </w:p>
    <w:p>
      <w:r>
        <w:rPr>
          <w:b/>
        </w:rPr>
        <w:t xml:space="preserve">Esimerkki 1.4211</w:t>
      </w:r>
    </w:p>
    <w:p>
      <w:r>
        <w:t xml:space="preserve">Vuoden 2016 alussa yksittäisten kolikoiden arvo oli vain noin 435 dollaria, mutta niiden arvo on noussut tasaisesti koko vuoden ajan. Tasainen nousu on jatkunut, vaikka virtuaalivaluutan pörsseihin on tehty säännöllisesti hakkerihyökkäyksiä, joissa kolikoita on varastettu. Asiantuntijoiden mukaan arvon nousu liittyy Kiinan juanin pitkäaikaiseen heikkenemiseen. Varastetut kolikot Kiinan valuutan arvo on laskenut noin 7 prosenttia vuoden 2016 aikana, kertoo Reuters. Suurin osa Bitcoin-valuuttakaupasta käydään Kiinassa, koska sen avulla ihmiset voivat kiertää rajoittavia paikallisia lakeja, jotka rajoittavat sitä, kuinka paljon rahaa kiinalaiset voivat vaihtaa. Virtuaalivaluuttoja tarkkailevan Cryptocompare-sivuston perustaja Charles Hayter sanoi, että myös maailmanlaajuinen poliittinen epävarmuus ja Intian toimet paperivaluutan valvomiseksi ajavat ihmisiä ostamaan bitcoineja. Jos nämä suuntaukset jatkuvat, hän sanoi Reutersille, että yhä useammat ihmiset saattavat houkutella ostamaan bitcoineja, koska ne voidaan nähdä "pakenemisena turvaan". Virtuaalikolikoiden arvon nousu on houkutellut myös hakkereita. Elokuussa hongkongilainen digitaalinen rahapörssi Bitfinex joutui suuren hakkerihyökkäyksen kohteeksi, jossa bitcoineja arviolta vietiin 65 miljoonan dollarin arvosta. Bitcoinin arvo laski noin 10 prosenttia, kun tieto hakkerihyökkäyksestä tuli julkisuuteen. Virtuaalivaluutta ei ole vielä saavuttanut vuoden 2013 lopun korkeuksia, jolloin jokainen kolikko oli yli 1 000 dollarin arvoinen. Kaikkien liikkeessä olevien bitcoinien kokonaisarvo on nyt ylittänyt 14 miljardia dollaria.</w:t>
      </w:r>
    </w:p>
    <w:p>
      <w:r>
        <w:rPr>
          <w:b/>
        </w:rPr>
        <w:t xml:space="preserve">Tulos</w:t>
      </w:r>
    </w:p>
    <w:p>
      <w:r>
        <w:t xml:space="preserve">Bitcoin-virtuaalivaluutan arvo on noussut kolmen vuoden huippulukemiin, ja jokaisen Bitcoinin arvo on nyt noin 900 dollaria (730 puntaa).</w:t>
      </w:r>
    </w:p>
    <w:p>
      <w:r>
        <w:rPr>
          <w:b/>
        </w:rPr>
        <w:t xml:space="preserve">Esimerkki 1.4212</w:t>
      </w:r>
    </w:p>
    <w:p>
      <w:r>
        <w:t xml:space="preserve">LTA Peter Rayan, Fishermen Care -järjestön puheenjohtaja, esitti vetoomuksen, jonka mukaan sen jälkeen, kun Katcha Theevu luovutettiin Sri Lankalle ja myös oikeudet kaikkien meren luonnonvarojen hyödyntämiseen vuonna 1976 tehdyn sopimuksen mukaisesti, Tamil Nadun kalastajat ovat joutuneet koville Lankan laivaston taholta. Lisääntynyt häirintä Vetoomuksen esittäjät sanovat: "Viime aikoina Lankan laivasto on muuttunut aggressiivisemmaksi, ja se on vakava uhka merelle uskaltautuvien intialaisten kalastajien hengelle ja omaisuudelle. Useita satoja kalastajia on kuollut ja satoja veneitä ja kalastusverkkoja on vahingoittunut". Näissä olosuhteissa Rayan halusi, että tuomioistuin määrää osavaltion ja keskushallinnon viranomaiset palauttamaan intialaisten kalastajien toimeentulon ja tavanomaiset oikeudet vuoden 1974 ensimmäisen sopimuksen mukaisesti, antamaan uhrien perheille kuntoutusta ja ryhtymään toimiin Sri Lankan laivaston viranomaisten saattamiseksi syytteeseen kansainvälisessä tuomioistuimessa. Rannikkovartioston laiminlyönti Rayan halusi myös, että tuomioistuin perustaa komitean, jonka johdossa on eläkkeellä oleva korkeimman oikeuden tuomari ja jonka tehtävänä on tutkia Intian rannikkovartioston laiminlyöntiä ja epäonnistumista intialaisiin kalastajiin kohdistuvien ihmisoikeusloukkausten estämisessä. Sri Lankan laivasto kiistää aiheuttaneensa vahinkoa intialaisille kalastajille, ja hallitus oli luvannut Intian viranomaisille, että syytökset tutkitaan.</w:t>
      </w:r>
    </w:p>
    <w:p>
      <w:r>
        <w:rPr>
          <w:b/>
        </w:rPr>
        <w:t xml:space="preserve">Tulos</w:t>
      </w:r>
    </w:p>
    <w:p>
      <w:r>
        <w:t xml:space="preserve">Madrasin korkein oikeus on pidättäytynyt antamasta määräyksiä julkista etua koskevan oikeudenkäyntipyynnön johdosta, jossa vaaditaan korvauksia Lankan laivaston käsissä kuolleiden kalastajien perheille sekä tarvittavia toimenpiteitä Tamil Nadun kalastajien etujen suojelemiseksi.</w:t>
      </w:r>
    </w:p>
    <w:p>
      <w:r>
        <w:rPr>
          <w:b/>
        </w:rPr>
        <w:t xml:space="preserve">Esimerkki 1.4213</w:t>
      </w:r>
    </w:p>
    <w:p>
      <w:r>
        <w:t xml:space="preserve">Emma Harrison &amp; Kate PalmerBBC News "Otin poskettomia piikkejä päivittäin, mutta se menee siihen pisteeseen, että seksiä ei voi harrastaa ilman kemiallista ainetta", Charles sanoo, että hänestä tuli riippuvainen GHB:stä. Lontoosta kotoisin oleva 31-vuotias kertoo käyttäneensä huumetta yli 10 vuoden ajan auttaakseen häntä "päästämään irti" kehon epävarmuudesta ja estoista. Mutta ystävän kuolemaan johtanut yliannostus joulupäivänä 2015 sai Charlesin lopettamaan GHB:n käytön, vaikka hänen ystävänsä käyttävät sitä edelleen. "Ihmisten ilme, kun sanon, etten käytä sitä - he suhtautuvat siihen kuin en joisi", hän sanoo. "En kaipaa kaikkea sitä draamaa ja onnettomuuksia, joita sen kanssa tapahtui." "Erittäin riippuvuutta aiheuttava" Charles sanoo, että hänellä on ollut "kauheita kokemuksia" ystävistä, jotka ovat menettäneet tajuntansa huumeesta - mitä hän kutsuu "nukahtamiseksi" - ja jotka on heitetty ulos yökerhoista tajuttomina. "'Menehtyminen' voi kestää 20 minuutista viiteen tuntiin, eikä tiedä, tarvitseeko henkilö ambulanssia", hän sanoo. Hän sanoo, että huumetta käytetään yökerhoissa ja chill-out-bileissä ja että se aiheuttaa riippuvuutta. GHB:tä (gammahydroksibutyraatti) ja samankaltaista lääkettä GBL:ää (gammabutyrolaktoni), joka on teollinen liuotin, joka muuttuu elimistössä GHB:ksi, myydään yleensä hajuttomina, värittöminä ja öljymäisinä nesteinä pienissä pulloissa tai kapseleissa. Hinnat voivat vaihdella, mutta keskimäärin 30 ml:n muovipullo GHB:tä maksaa noin 15 puntaa jälleenmyyjältä tai verkossa. GHB tunnetaan yleisesti nimellä "G", ja sitä myydään usein "nestemäisenä ekstaasina" sen euforisoivien vaikutusten vuoksi, mutta sillä ei ole mitään tekemistä ekstaasin (MDMA) kanssa. Vaikka C-luokan huume lisää seksihaluja ja vähentää estoja - riskeihin kuuluvat tajuttomuus, kooma ja kuolema. Huumeen hallussapitäjiä uhkaa jopa kahden vuoden vankeusrangaistus ja rajoittamaton sakko. Kaupankäynnistä voi saada jopa 14 vuoden tuomion. Sarjamurhaaja Stephen Port käytti GHB:tä myrkyttäessään neljä nuorta miestä. Tuomari kertoi Portin tehneen murhat "tyydyttääkseen himonsa" seksiin tajuttomaksi tehtyjen nuorten miesten kanssa. "Tajuton ja haavoittuvainen" GHB:tä alettiin pitää C-luokan huumausaineena vuonna 2003 annetussa huumausaineiden väärinkäyttöä koskevassa laissa (Misuse of Drugs Act), joten diilerit siirtyivät käyttämään GBL:ää laillisena vaihtoehtona. GBL säädettiin lopulta laittomaksi vuonna 2009. GBB:tä käyttää "chemsex"-skenessä "pieni osa" homomiehistä tehostamaan seksiä, sanoo psykiatrian erikoislääkäri Adam R Winstock, Global Drug Survey -järjestön perustaja. Winstockin mukaan GHB kehitettiin ensimmäisen kerran vuonna 1964 yleisanestesia-aineeksi, mutta sitä ei koskaan käytetty laajasti. "1980-luvulla se oli suosittu homojen tanssikentällä Amerikassa", hän sanoo. "Se yhdistetään kuitenkin aina chemsex-skeneen. Se on ollut homojen huume 10-20 vuotta." Hän varoittaa, että 0,5 millilitran ero voi vaikuttaa valtavasti ihmisen kehoon. Yksi viidestä GHB:n käyttäjästä ilmoitti viime vuonna Global Drugs Survey -tutkimuksessa pyörtyneensä tai saaneensa yliannostuksen, hän sanoo. Tohtori Winstock sanoi, että 200 000:sta maailmanlaajuisesti tutkitusta huumeidenkäyttäjästä noin 2 000 oli kertonut käyttäneensä huumetta. Hän arvioi, että Yhdistyneessä kuningaskunnassa on yli 1 000 GHB:n käyttäjää, mutta huume ei ole valtavirtaa kokaiinin ja amfetamiinin tapaan. Hän sanoo, että ihmiset, jotka käyttävät huumetta ja menettävät tajuntansa, "voivat olla hyvin tajuttomia ja alttiita seksuaaliselle hyväksikäytölle". Hänen mukaansa käyttäjillä on myös riski tulla riippuvaisiksi parissa viikossa, ja riippuvaisten tulisi hakeutua asiantuntija-apuun. Drugwise-hyväntekeväisyysjärjestön johtaja Harry Sharpiro sanoo, että huumausainetta on käytetty pääasiassa homoseksuaalien keskuudessa "jo jonkin aikaa". "Ihmiset olettavat sen olevan osa kasvavaa trendiä. Näin ei ole", hän sanoo. "Vaikea mitata" Kansallisen tilastokeskuksen mukaan Englannissa ja Walesissa rekisteröitiin 10 GHB:hen/GBL:ään liittyvää kuolemaa vuonna 2015, 12 vuonna 2014, 10 vuonna 2013, kahdeksan vuonna 2012 ja 10 vuonna 2011. Sharpiro sanoo kuitenkin: "Kuolleisuusluvut ovat uskomattoman epämääräisiä. "Usein mukana on useita huumeita, ja on mahdotonta sanoa, mikä huumausaine todella aiheutti kuoleman - joten en ole yllättynyt, etteivät luvut täsmää [Met Police -laitoksen lukujen kanssa, jotka kertovat 58 GHB:hen liittyvästä kuolemantapauksesta]". Neil Woods, entinen peitetehtäviin erikoistunut huumepoliisi, sanoo: "Jokainen huume on vaarallisempi laittomilla markkinoilla, koska et tiedä, mitä siinä on. "GHB:n erityisongelma on kuitenkin se, että ei tiedetä, kuinka vahvaa se on, ja muutamaa nestepisaraa on vaikea mitata, varsinkin jos se on hajuton."</w:t>
      </w:r>
    </w:p>
    <w:p>
      <w:r>
        <w:rPr>
          <w:b/>
        </w:rPr>
        <w:t xml:space="preserve">Tulos</w:t>
      </w:r>
    </w:p>
    <w:p>
      <w:r>
        <w:t xml:space="preserve">Metropolitan Police on ilmoittanut tutkivansa 58 GHB:hen liittyvää kuolemantapausta sen jälkeen, kun sarjamurhaaja Stephen Port on tuomittu elinkautiseen vankeusrangaistukseen neljän nuoren miehen myrkyttämisestä tappavilla annoksilla raiskauslääkettä. Mutta mitä GHB on ja miksi ihmiset käyttävät sitä?</w:t>
      </w:r>
    </w:p>
    <w:p>
      <w:r>
        <w:rPr>
          <w:b/>
        </w:rPr>
        <w:t xml:space="preserve">Esimerkki 1.4214</w:t>
      </w:r>
    </w:p>
    <w:p>
      <w:r>
        <w:t xml:space="preserve">Puolue syytti pääministeriä lupausten rikkomisesta Pohjois-Irlannin ja Irlannin tasavallan välisen kovan rajan välttämistä koskevien suunnitelmien osalta. Suunnitelmat paljastuivat Theresa Mayn kirjeestä Fosterille, joka vuoti Timesille. Downing Street toisti, että pääministeri on sitoutunut välttämään kovan rajan. May on riippuvainen DUP:n 10 kansanedustajan tuesta tärkeissä äänestyksissä, koska hänellä ei ole enemmistöä alahuoneessa. Pääministerin "on pohdittava" Backstop-suunnitelmasta sopiminen - varasuunnitelma, jonka tarkoituksena on pitää Pohjois-Irlannin ja Irlannin tasavallan välinen raja avoimena siihen asti, kunnes Yhdistynyt kuningaskunta ja Euroopan unioni sopivat tulevasta suhteestaan - on edelleen suurin este osapuolten välisen laajemman sopimuksen tiellä. May kuvailee sitä DUP:lle lähettämässään kirjeessä "vakuutukseksi, jota kukaan Yhdistyneessä kuningaskunnassa tai EU:ssa ei halua tai odota käyttävänsä". DUP:n johtaja sanoi, että puolue ei voisi tukea sopimusta, jos se tulisi parlamentin käsiteltäväksi, ja sanoi, että pääministerin "on pohdittava" tätä. Foster kertoi BBC:lle, että vastauksessa pääministerille viime viikolla lähetettyyn kirjeeseen "valitettavasti sanotaan, että hän on tilanteessa, jossa hän harkitsee sääntelyn yhdenmukaistamista". "Emme pystyisi tukemaan tätä, jos se tulisi parlamenttiin siinä muodossa kuin se on kirjeessä", DUP:n johtaja sanoi. "Nyt on vaiheita, jotka on käytävä läpi ennen kuin se tulee parlamenttiin. Hänen on vielä pidettävä kabinettikokous tästä asiasta, ja uskomme, että hänellä on mahdollisuus pohtia sitä, että emme voi tukea sitä nykyisessä muodossaan." Näin hän sanoi. Rouva Foster lisäsi: "Uskon, että emme ainoastaan me emme pystyisi tukemaan sitä, mitä hän on lähettänyt meille, vaan myös monet muut hänen omassa puolueessaan eivät pystyisi tukemaan sitä." Jos asiassa edistytään riittävästi lähipäivinä, ministerit voisivat pitää ensi viikon alussa ylimääräisen kabinettikokouksen, jossa he voisivat hyväksyä sopimusluonnoksen Yhdistyneen kuningaskunnan eroamisen ehdoista. Downing Streetin tiedottaja sanoi: "Hallitus ei aio hyväksyä mitään sellaista, joka johtaa kovaan rajaan Irlannin saarella." Mistä riita johtuu? Yhdistynyt kuningaskunta ja EU eivät ole toistaiseksi päässeet yhteisymmärrykseen siitä, miten varmistetaan, ettei Pohjois-Irlannin ja Irlannin tasavallan välillä ole rajatarkastuksia, jos vapaakauppasopimusta ei saada aikaan joulukuussa 2020 päättyvän Brexitin jälkeisen "siirtymäkauden" loppuun mennessä. Tämä tunnetaan nimellä "backstop". Yhdistynyt kuningaskunta ei voi hyväksyä EU:n ehdotusta, jonka mukaan Pohjois-Irlanti pysyisi tulliliitossaan ja sisämarkkinoillaan, koska se merkitsisi, että Pohjois-Irlannilla olisi erilaiset säännökset kuin muualla Yhdistyneessä kuningaskunnassa. Yhdistyneen kuningaskunnan ehdotus, jonka mukaan koko Yhdistynyt kuningaskunta pysyisi EU:n tulliliitossa rajoitetun ajan Brexitin jälkeen, sisältää kuitenkin "odotetun" päättymispäivän vuonna 2021, mitä EU ei voi hyväksyä, sillä EU:n mukaan backstop-järjestelyjä on sovellettava, "kunnes" niitä ei enää tarvita. Se sanoo, että sen vain Pohjois-Irlantia koskevan ehdotuksen olisi pysyttävä voimassa siltä varalta, että Irlannin rajakysymystä ei saada ratkaistua kyseiseen päättymispäivään mennessä. Mikä on ärsyttänyt DUP:tä? BBC:n John Campbell sanoi, että se, mikä Mayn kirjeessä suututti DUP:n, oli kysymys sisämarkkinasäännöksistä, ei tullista. Hän sanoi, että kirjeessä ehdotetaan, että Pohjois-Irlannin ainutlaatuiset olosuhteet saattavat vaatia yhdenmukaistamista EU:n sisämarkkinasäännösten kanssa "joissakin skenaarioissa", ja lisäsi, että tällainen yhdenmukaistaminen olisi "rajattava huolellisesti siihen, mikä on ehdottoman välttämätöntä kovan rajan välttämiseksi". DUP on tulkinnut kirjeen sanamuodon tarkoittavan, että EU:n ehdotus sisällytetään Brexit-erosopimukseen, vaikka May on vakuuttanut, ettei se tule koskaan voimaan. BBC:n poliittisen kirjeenvaihtajan Iain Watsonin mukaan riitelyn taustalla on luottamuskysymys Mayn ja hänen DUP-liittolaistensa välillä, jotka epäilivät, että May saattaisi allekirjoittaa sopimuksen EU:n kanssa, josta he eivät ole samaa mieltä. Mitä muut poliitikot sanovat riidasta? Liittokansleri Philip Hammond sanoi: "Olemme aina sanoneet, ettemme voi hyväksyä [EU:n] komission ehdotusta Pohjois-Irlantia koskevasta ratkaisusta." Irlannin pääministeri Leo Varadkar kertoi lehdistötilaisuudessa: "Minulle tärkeintä on tavoite, ja se on antaa kaikille Pohjois-Irlannissa varmuus siitä, että pohjoisen ja etelän välille ei muodostu kovaa rajaa riippumatta siitä, mitä muuta tapahtuu tulevina vuosina. "Siksi pyrimme löytämään sellaisen, joka on oikeudellisesti toimiva ja joka antaa meille tarvittavat takeet." Hän totesi, että "se on välttämätöntä".</w:t>
      </w:r>
    </w:p>
    <w:p>
      <w:r>
        <w:rPr>
          <w:b/>
        </w:rPr>
        <w:t xml:space="preserve">Tulos</w:t>
      </w:r>
    </w:p>
    <w:p>
      <w:r>
        <w:t xml:space="preserve">DUP:n johtaja Arlene Foster on sanonut, että hänen puolueensa "ei pysty tukemaan" Theresa Mayn viimeisimpiä ehdotuksia, joilla pyritään ratkaisemaan Brexitin umpikuja.</w:t>
      </w:r>
    </w:p>
    <w:p>
      <w:r>
        <w:rPr>
          <w:b/>
        </w:rPr>
        <w:t xml:space="preserve">Esimerkki 1.4215</w:t>
      </w:r>
    </w:p>
    <w:p>
      <w:r>
        <w:t xml:space="preserve">Clive Engine House on ollut käyttämättömänä yli 120 vuotta palveltuaan Talargochin kaivosta Dyserthissä vuoteen 1884 asti. Nyt piirikunnan arkeologit ovat hankkineet varoja vuosikymmenten aikana sään vaikutuksesta vaurioituneen rakennuksen korjaamiseen. Se avattiin yleisölle perjantaina, jotta yleisölle voitiin näyttää, miten työt edistyvät. Denbighshiren neuvoston arkeologi Fiona Gale sanoi: "Tämä oli fantastinen, kerran elämässä tarjoutuva tilaisuus korjata rakennus ja saattaa se takaisin hyvään kuntoon". Vuonna 1860 rakennetussa Cornwallin konehuoneessa oli höyrysylinteri, joka pyöritti vedenottopumppuja. Lyijyn louhintaa Talargochissa on uskottu harjoitetun jo roomalaisten ajoista lähtien. Siellä on tuotettu myös kuparia, hopeaa ja kalamiinia, mutta se on kuuluisin lyijy- ja sinkkimalmin tuottajana. Konehuone on yksi harvoista jäljellä olevista merkeistä siitä, että alueella oli aikoinaan suuri ja tärkeä teollisuus. Moottori oli toiminnassa, kunnes kaivos suljettiin vuonna 1884, jolloin se myytiin Wrexhamissa sijaitsevalle Westminsterin kaivokselle. David Thomas, Denbighshiren kabinetin uudistamisesta vastaava jäsen, sanoi, että rakennus on "todiste kaikkien niiden kovasta työstä, jotka työskentelivät alueen lyijykaivoksissa vuosien ajan". Rahoittajien WREN ja Cadw maksavat avustuksia korjaustöihin, joita Denbighshiren neuvosto koordinoi. Aiheeseen liittyvät Internet-linkit Cadw Cornish engine houses Denbighshire council Dyserth: Clive Engine House WREN</w:t>
      </w:r>
    </w:p>
    <w:p>
      <w:r>
        <w:rPr>
          <w:b/>
        </w:rPr>
        <w:t xml:space="preserve">Tulos</w:t>
      </w:r>
    </w:p>
    <w:p>
      <w:r>
        <w:t xml:space="preserve">Denbighshireläisessä kaivoksessa on kunnostettu 1800-luvun konerakennus, jota käytettiin veden pumppaamiseen kaivoksesta.</w:t>
      </w:r>
    </w:p>
    <w:p>
      <w:r>
        <w:rPr>
          <w:b/>
        </w:rPr>
        <w:t xml:space="preserve">Esimerkki 1.4216</w:t>
      </w:r>
    </w:p>
    <w:p>
      <w:r>
        <w:t xml:space="preserve">Roger HarrabinBBC:n ympäristöanalyytikko Luvut paljastavat, ettei edistystä ole tapahtunut lainkaan kohti tavoitetta, jonka mukaan vuoteen 2027 mennessä vesistöjen on oltava 100-prosenttisesti terveitä. Ongelmallisimpia saastuttajia ovat kemialliset jätevesipäästöt, maatalous ja teollisuuskemikaalit. Vuonna 2016, jolloin luvut viimeksi julkaistiin, 16 prosenttia vesistä luokiteltiin hyviksi. Itse asiassa veden laatu ei ole huonontunut sen jälkeen - mutta se ei ole parantunut lupausten mukaisesti. Luvut näyttävät huonontuneen, koska EU:n käyttöön ottamat tiukemmat testit ovat osoittaneet elävien organismien kudoksissa pitkään kiellettyjen saastuttavien aineiden, kuten PCB:n, pitoisuuksia. Ympäristöviraston mukaan jokien tila on paljon parempi kuin 1990-luvulla, jolloin vedenpuhdistamot päästivät usein saastuneita vesiä jokiin. Ympäristökeskuksen päällikkö Emma Howard Boyd sanoi kuitenkin: "Veden laatu on pysähtynyt vuoden 2016 jälkeen. Hän myönsi: "Se ei ole riittävän hyvä." Hän sanoi, että uusien lukujen mukaan vain 14 prosenttia joista on luokiteltu hyviksi luonnonvaraisille eläimille ja kasveille. Ympäristöministeri Rebecca Pow sanoi, että tiedot osoittavat, että tarvitaan kiireellisiä toimia jätevesipäästöjen vähentämiseksi ja maatalouden ja kemikaalien aiheuttaman saastumisen käsittelemiseksi. Hän sanoi, että tiedot olivat "epämukavaa luettavaa" ja jatkoi: "Olemme ehdottomasti sitoutuneet saavuttamaan vedenlaatutavoitteet, joiden mukaan vähintään kolme neljäsosaa vesistöistämme on saatava mahdollisimman pian mahdollisimman lähelle luonnollista tilaansa." Tohtori Janina Gray Salmon and Trout Conservation -järjestöstä sanoi, että Englannin jokien laatu oli huonoimpien joukossa. Hän syytti "masentavasta" tilanteesta poliittisen tahdon puutetta, investointien puutetta ja ympäristöviraston seurantaan tehtyjä dramaattisia leikkauksia. Vesilaitoksia edustavan Water UK:n mukaan viljelijät olivat suurimmaksi osaksi syyllisiä. Maanviljelijöiden liitto NFU sanoi, että maanviljelijät ovat vähentäneet huomattavasti käyttämiensä kemikaalien määrää, mutta myöntävät, että lisää on tehtävä. NFU:n varapuheenjohtaja Stuart Roberts sanoi: "Viljelijät ovat viime vuosikymmeninä edistyneet huomattavasti maatalouden keskeisten päästöjen vähentämisessä. Keskeistä näissä ponnisteluissa on maatalousmaille levitettävien ja maaperässä pidettävien lannoitteiden määrän merkittävä vähentäminen, mikä tarkoittaa, että jokiimme päätyy paljon vähemmän ravinteita kuin aikaisemmin. "Viljelijät kuitenkin myöntävät, että lisää on tehtävä, ja he tekevät jatkossakin kaikkensa suojellakseen vesiympäristöämme." Seuraa Rogeria Twitterissä @rharrabin</w:t>
      </w:r>
    </w:p>
    <w:p>
      <w:r>
        <w:rPr>
          <w:b/>
        </w:rPr>
        <w:t xml:space="preserve">Tulos</w:t>
      </w:r>
    </w:p>
    <w:p>
      <w:r>
        <w:t xml:space="preserve">Ympäristöviraston mukaan kaikki Englannin joet, järvet ja purot ovat saastuneita.</w:t>
      </w:r>
    </w:p>
    <w:p>
      <w:r>
        <w:rPr>
          <w:b/>
        </w:rPr>
        <w:t xml:space="preserve">Esimerkki 1.4217</w:t>
      </w:r>
    </w:p>
    <w:p>
      <w:r>
        <w:t xml:space="preserve">HM Inspectorate of Prisons (HMIP) raportissa Shaftesburyn lähellä sijaitsevassa HMP Guys Marshissa todettiin runsaasti väkivaltaa sekä huume- ja jengikulttuuria. Howard League for Penal Reform -järjestö kuvaili havaintoja "erittäin huolestuttaviksi". National Offender Management Service vakuutti, että Guys Marsh on nyt "vakaa". "Vankila kriisissä" Marraskuussa tehdyssä ennalta ilmoittamattomassa tarkastuksessa kävi ilmi, että vangit aiheuttivat tahallaan häiriöitä, jotta heidät voitaisiin sijoittaa eristykseen, jossa he olisivat turvallisemmassa asemassa. "Löysimme vankilan, joka oli kriisissä ja jossa johtajat ja henkilökunta olivat lähes menettäneet hallinnan", raportissa sanottiin. "Huumeita, erityisesti uusia psykoaktiivisia aineita, oli paljon saatavilla, ja ne ruokkivat velkaantumista ja siihen liittyvää väkivaltaa. "Osa tästä liittyi jengeihin ja järjestäytyneeseen rikollisuuteen vankilan ulkopuolella." Guys Marsh on koulutusvankila, mutta tarkastajat havaitsivat, että vain 16 prosenttia vangeista osallistui koulutukseen. Vankiloiden ylitarkastaja Nick Hardwick sanoi, että havainnot "aiheuttivat yleisölle, henkilökunnalle ja vangeille riskejä, joita ei voida hyväksyä, eikä tämän voida antaa jatkua." 'Kunnollinen hallinto' National Offender Management Servicen pääjohtaja Michael Spurr vakuutti, että vankila ei ollut "hallitsemattomassa tilassa", mutta myönsi, että "tilanne ei ollut hyväksyttävä". "Se on nyt vakaa, toimii turvallisesti ja tarjoaa vangeille johdonmukaisen ja kunnollisen järjestelmän", hän sanoi. Andrew Neilson Howard League for Penal Reform -järjestöstä sanoi, että hallitus otti "valtavan riskin yleisen turvallisuuden suhteen" leikkaamalla vankilabudjettia. "Kun vangit viettävät suurimman osan päivistään lukittuna ylikuormitettuihin selleihin, joissa ei ole mitään tekemistä, ja väkivalta ja huumeiden väärinkäyttö ovat arkipäivää, meidän ei pitäisi yllättyä, jos he eivät vapauduttuaan ole turvallisempia kansalaisia", hän lisäsi. Vankilavirkailijayhdistyksen puheenjohtaja Peter McParlin sanoi: "He ovat päättäneet sulkea vankiloita ja vähentäneet henkilökuntaa huomattavasti. "Jos vankilahenkilökunnasta, joka on Guys Marshin mukaan 130 vankia, otetaan vain 30, sillä on varmasti merkittäviä vaikutuksia."</w:t>
      </w:r>
    </w:p>
    <w:p>
      <w:r>
        <w:rPr>
          <w:b/>
        </w:rPr>
        <w:t xml:space="preserve">Tulos</w:t>
      </w:r>
    </w:p>
    <w:p>
      <w:r>
        <w:t xml:space="preserve">Vankiloita valvova viranomainen on todennut, että Dorsetissa sijaitsevan vankilan hallinta oli "lähes menetetty" ja jengit toimivat avoimesti.</w:t>
      </w:r>
    </w:p>
    <w:p>
      <w:r>
        <w:rPr>
          <w:b/>
        </w:rPr>
        <w:t xml:space="preserve">Esimerkki 1.4218</w:t>
      </w:r>
    </w:p>
    <w:p>
      <w:r>
        <w:t xml:space="preserve">Kaupunginvaltuuston valvontalautakunnan tekemän vakavien tapausten tarkastelun tulokset paljastetaan ensi viikolla. Coventryn luoteisosan työväenpuolueen kansanedustaja Geoffrey Robinson sanoi kuitenkin, että se ei riitä. Danielin äiti Magdelena Luczak ja Mariusz Krezolek tuomittiin elinkautiseen vankeuteen pojan murhasta viime kuussa. Robinson sanoi, että ulkopuolisten on tutkittava, mikä meni pieleen. Daniel kuoli päävammaan maaliskuussa 2012. Hän painoi tuolloin hieman yli puolitoista kiloa. Luczak ja Krezolek tuomittiin murhasta vähintään 30 vuodeksi vankeuteen.</w:t>
      </w:r>
    </w:p>
    <w:p>
      <w:r>
        <w:rPr>
          <w:b/>
        </w:rPr>
        <w:t xml:space="preserve">Tulos</w:t>
      </w:r>
    </w:p>
    <w:p>
      <w:r>
        <w:t xml:space="preserve">Hallitusta kehotetaan määräämään riippumaton tutkinta nelivuotiaan Daniel Pelkan tapauksesta, jonka hänen äitinsä ja tämän kumppani tappoivat.</w:t>
      </w:r>
    </w:p>
    <w:p>
      <w:r>
        <w:rPr>
          <w:b/>
        </w:rPr>
        <w:t xml:space="preserve">Esimerkki 1.4219</w:t>
      </w:r>
    </w:p>
    <w:p>
      <w:r>
        <w:t xml:space="preserve">HMRC kertoi, että 708 työnantajaa oli sakotettu enintään 5 000 punnan suuruisilla maksuilla sen jälkeen, kun se oli tutkinut 1 693 valitusta vuosina 2012-2013. Asianomaisille työntekijöille maksettiin keskimäärin 300 puntaa takautuvaa palkkaa, se kertoi. Työministeri Jo Swinson sanoi, että on "täysin mahdotonta hyväksyä", että ihmisille maksetaan vähemmän kuin mitä heille lain mukaan kuuluu. Kansallinen vähimmäispalkka on tällä hetkellä 6,19 puntaa tunnilta 21-vuotiaille työntekijöille. HMRC:n tutkimiin tapauksiin kuului muun muassa harjoittelijoiden laitonta käyttöä, palkattomia lisätunteja ja työntekijöitä, jotka pakotettiin ostamaan yrityksen vaatteita työasuna. HMRC:n mukaan eräs suuri muotiketju määrättiin maksamaan 90 palkattomalle harjoittelijalleen lähes 60 000 puntaa. Vähittäismyyjä, joka "vaati työntekijöitään ostamaan tiettyjä vaatekappaleita valikoimastaan", määrättiin maksamaan lähes 170 000 puntaa takaisin yli 6 000 työntekijälle. Toinen yritys, jota kuvailtiin "kansalliseksi vähittäismyyjäksi", joutui maksamaan yli 193 000 puntaa 3 500 työntekijälle, koska se oli vaatinut heitä osallistumaan töihin ennen aukioloaikoja ja niiden jälkeen ilman palkkaa. Liberaalidemokraattien ministeri Swinson sanoi: "Konnatyöantajat": "Aina kun löydämme esimerkkejä lain rikkomisesta, puutumme niihin." "Oikeudenmukaisuuden tukeminen työpaikoilla on yksi tärkeimmistä prioriteeteistamme, ja kansallinen vähimmäispalkka on yksi tapa varmistaa, että näin tapahtuu." Hän lisäsi: "Sillä tuetaan mahdollisimman monia työntekijöitä vahingoittamatta heidän työllistymismahdollisuuksiaan, minkä vuoksi vähimmäispalkan tehokas täytäntöönpano on ratkaisevan tärkeää, jotta se pysyy menestyksekkäänä". Trades Union Congressin pääsihteeri Frances O'Grady sanoi: "Nämä tutkimukset osoittavat, miksi vähimmäispalkan huijareiden kiinniottamiseen on käytettävä enemmän resursseja. "Sakkojen jakamisen lisäksi hallituksen on julkisesti nimettävä ja häpäistävä kaikki ne työnantajat, jotka tietoisesti maksavat työntekijöilleen liian vähän palkkaa." Yritys-, innovaatio- ja ammattitaitoministeriön julkaisemien tietojen mukaan vähimmäispalkkalainsäädännössä ei ole harjoittelun/työkokemuksen määritelmää. Sen mukaan työnantajan kanssa tehty järjestely saattaa kuitenkin merkitä, että henkilö on "työntekijä", jolloin hänellä on oikeus vähimmäispalkkaan, vaikka häntä kutsuttaisiinkin "harjoittelijaksi". Hallituksen tarkistusluettelossa, joka koskee "yleensä" työntekijää, on muun muassa lupaus tulevasta työstä ja velvollisuus tulla töihin, jos ei halua.</w:t>
      </w:r>
    </w:p>
    <w:p>
      <w:r>
        <w:rPr>
          <w:b/>
        </w:rPr>
        <w:t xml:space="preserve">Tulos</w:t>
      </w:r>
    </w:p>
    <w:p>
      <w:r>
        <w:t xml:space="preserve">Luvut osoittavat, että yli 26 000 työntekijää, joille on maksettu alle kansallisen vähimmäispalkan, on saanut yhteensä 4 miljoonaa puntaa HM Revenue &amp; Customsin tutkimusten jälkeen.</w:t>
      </w:r>
    </w:p>
    <w:p>
      <w:r>
        <w:rPr>
          <w:b/>
        </w:rPr>
        <w:t xml:space="preserve">Esimerkki 1.4220</w:t>
      </w:r>
    </w:p>
    <w:p>
      <w:r>
        <w:t xml:space="preserve">Gonul TolTurkkitutkimuskeskus, MEI Toisin kuin useimmat ulkopuoliset voimat, jotka vaativat välitöntä tulitaukoa, Turkin presidentti Recep Tayyip Erdogan kehotti Azerbaidžanin presidenttiä Ilham Alijevia jatkamaan taistelua. Kaukasus on vasta viimeisin yritys entistä muskelimaisemmalle Turkille, jonka sotilaalliset sitoumukset ovat ulottuneet Syyriasta Välimeren yli. Missä Turkki on sotkeutunut? Viime vuosina Turkki on: Turkilla on sotilaallista läsnäoloa myös Qatarissa, Somaliassa ja Afganistanissa, ja sillä on rauhanturvajoukkoja Balkanilla. Sen maailmanlaajuinen sotilaallinen jalansija on laajin sitten ottomaanien valtakunnan aikojen. Mikä on Turkin uuden ulkopolitiikan taustalla? Se, että Turkki turvautuu kovaan voimaan etujensa turvaamiseksi, on sen uuden ulkopoliittisen doktriinin kulmakivi, jota on valmisteltu vuodesta 2015 lähtien. Uusi doktriini suhtautuu syvästi epäluuloisesti monenvälisyyteen ja kehottaa Turkkia toimimaan tarvittaessa yksipuolisesti. Se on länsimaiden vastainen. Sen mukaan länsi on taantumassa, ja Turkin pitäisi viljellä läheisempiä suhteita Venäjän ja Kiinan kaltaisiin maihin. Se on anti-imperialistinen. Se kyseenalaistaa toisen maailmansodan aikaisen länsimaiden hallitseman järjestyksen ja vaatii kansainvälisten instituutioiden, kuten Yhdistyneiden Kansakuntien, uudistamista, jotta muutkin kansat kuin länsimaat saisivat äänensä kuuluviin. Uuden ulkopoliittisen doktriinin mukaan Turkki on maa, jota ympäröivät vihamieliset toimijat ja jonka länsimaiset liittolaiset ovat hylänneet. Siksi siinä kehotetaan Turkkia harjoittamaan ennakoivaa ulkopolitiikkaa, joka perustuu ennaltaehkäisevän sotilaallisen voiman käyttöön rajojensa ulkopuolella. Tämä on kaukana siitä, että Turkki on aiemmin keskittynyt diplomatiaan, kauppaan ja kulttuuriseen sitoutumiseen suhteissaan muihin maihin. Muutos on seurausta useista kotimaisista ja kansainvälisistä kehityskuluista. Mikä muuttui? Turkin uusi doktriini alkoi hahmottua vuonna 2015, kun hallitseva AKP menetti parlamentaarisen enemmistönsä ensimmäistä kertaa yli vuosikymmeneen kurdimyönteisen demokraattisen kansanpuolueen (HDP) nousun vuoksi. Saadakseen hallitsevan puolueen enemmistön takaisin Erdogan muodosti liiton sekä oikeiston että vasemmiston nationalistien kanssa. He tukivat häntä, kun hän aloitti uudelleen taistelun kurdikapinallisia vastaan. Miten kurdeihin keskityttiin Turkin ja PKK:n (Kurdistanin työväenpuolue) välinen konflikti oli suurelta osin päättynyt sen jälkeen, kun ryhmän vangittu johtaja Abdullah Öcalan vaati tulitaukoa Turkin valtion kanssa vuonna 2013. Ideologisista erimielisyyksistään huolimatta sekä äärioikeistolainen kansallismielinen MHP että vasemmiston uusnationalistit kannattavat kovakouraista lähestymistapaa kurdiongelmaan. Ne asettavat myös kansallisen turvallisuuden etusijalle sekä kotimaassa että ulkomailla ja kannattavat vahvoja länsivastaisia näkemyksiä. Heidän tuellaan Erdogan myös vaihtoi maan parlamentaarisen järjestelmän presidentin järjestelmään, joka antaa hänelle laajat valtuudet. Tästä liittoutumisesta kansallismielisten kanssa ja vallan lujittamisesta tuli Turkin yksipuolisen, militaristisen ja itsevaltaisen ulkopolitiikan keskeinen liikkeellepaneva voima. Vuoden 2016 epäonnistuneella vallankaappauksella oli keskeinen rooli tässä prosessissa. Miten vallankaappaus muutti narratiivia Presidentti Erdoganin mukaan epäonnistuneen vallankaappauksen oli järjestänyt entinen liittolainensa Fethullah Gulen, Pennsylvaniassa omassa maanpaossaan elävä islamilainen papisto, ja se teki useita asioita, jotka tasoittivat tietä Turkin militaristiselle ulkopolitiikalle. Se vahvisti Erdoganin liittoa kansallismielisten kanssa. Hänen laajamittainen puhdistuksensa virkamiehistä, joilla epäillään olleen yhteyksiä Gulen-liikkeeseen, johti siihen, että noin 60 000 ihmistä erotettiin, vangittiin tai hyllytettiin asevoimista ja oikeuslaitoksesta sekä joistakin muista valtion laitoksista. Puhdistusten jättämä tyhjiö täytettiin Erdoganin uskollisilla ja nationalistien kannattajilla. Epäonnistunut vallankaappaus vahvisti myös kansallismielisen koalition kertomusta, jonka mukaan Turkki oli kotimaisten ja ulkomaisten vihollisten piirittämä ja että länsi oli osa ongelmaa. Tämä oikeutti yksipuoliset toimet, joita tuettiin ennaltaehkäisevällä kovan voiman käyttöönotolla Turkin rajojen ulkopuolella. Miten lähestymistapa muuttui Syyriassa Assadin hallinnon päätös antaa vapaat kädet Syyrian kurdeille pohjoisessa johti autonomiseen kurdivyöhykkeeseen Turkin rajan tuntumassa, ja vuonna 2014 Yhdysvallat päätti pudottaa aseita kurditaistelijoille, joita Turkki pitää terroristijärjestönä. Tämä kaikki ruokki kertomusta, jonka mukaan Turkin oli toimittava yksin ja lähetettävä sotilasjoukkoja suojaamaan rajojaan. Epäonnistunut vallankaappaus tasoitti myös tietä vallan vakiinnuttamiselle Erdoganin käsissä. Puhdistusten avulla hän tyhjensi instituutioita, syrjäytti ulkopolitiikan keskeisiä toimijoita, kuten ulkoministeriön, ja nujersi armeijan, joka oli jarruttanut hänen aiempia kehotuksiaan käynnistää sotilasoperaatioita naapurimaissa. Ennen vallankaappausyritystä hän oli ilmoittanut aikovansa käynnistää sotilasoperaation Syyriassa pysäyttääkseen sikäläisten kurdimiliisien aiheuttaman "terrorismin uhan". Turkin armeija, joka on perinteisesti suhtautunut hyvin varovaisesti joukkojen sijoittamiseen Turkin rajojen ulkopuolelle, vastusti kuitenkin tätä. Muutama kuukausi vallankaappausyrityksen jälkeen presidentti Erdogan toteutti toiveensa. Turkki käynnisti ensimmäisen sotilasoperaationsa Syyriaan kurdien vaikutusvallan hillitsemiseksi pohjoisessa vuonna 2016 ja kaksi muuta hyökkäystä sen jälkeen. Presidentin kansallismieliset liittolaiset, jotka pelkäävät Yhdysvaltojen avulla rajalleen rakennettua itsenäistä kurdivaltiota, taputtivat liikkeelle. Kurdien vaikutusvallan hillitsemiseksi ja Yhdysvaltain läsnäolon vastapainoksi Syyriassa hän teki yhteistyötä Venäjän kanssa. Miten Turkki vaihtoi painopistettä Libyaan ja Välimeren itäpuolelle Libyasta tuli toinen kovan vallan taktiikan näyttämö. Tammikuussa Turkki lisäsi sotilaallista tukea Libyan YK:n tukemalle pääministeri Fayez al-Serrajin hallitukselle pysäyttääkseen kenraali Khalifa Haftarin liittolaisten joukkojen hyökkäyksen. Turkin ensisijainen tavoite Libyassa oli varmistaa Serrajin hallituksen tuki Erdoganin kansallismielisille liittolaisille tärkeässä asiassa: itäisellä Välimerellä. Turkki on ollut Kreikan ja Kyproksen kanssa riidoissa energianporausoikeuksista jaetun Kyproksen saaren rannikolla ja alueen merirajoista. Ankara allekirjoitti marraskuussa Serrajin kanssa sopimuksen merirajoista vastineeksi sotilaallisesta tuesta Tripolin hallitukselle. Erdoganin tavoitteena oli vetää uudelleen itäisen Välimeren merirajat, jotka hänen mielestään tarjosivat suhteetonta etua Turkin arkkivihollisille Kreikalle ja Kyproksen tasavallalle. Samaan aikaan Turkki lähetti sota-aluksia saattamaan porausaluksiaan itäisellä Välimerellä ja otti riskin sotilaallisesta yhteenotosta Nato-partnerinsa Kreikan kanssa. Onko se ollut menestys? Turkin itsevarma politiikka Syyriassa, Libyassa ja itäisellä Välimerellä ei ole tuottanut presidentti Erdoganin hallituskoalition toivomia tuloksia. Turkki ei pystynyt kokonaan poistamaan kurdijoukkoja Syyrian vastaiselta rajaltaan. Ankaran merisopimus Libyan kanssa tai sen toimet itäisellä Välimerellä eivät ole muuttaneet Turkin vastaista status quo -tilannetta alueella. Päinvastoin, Turkin sotilaallinen osallistuminen näihin konflikteihin kovensi Erdoganin vastaisia tunteita lännessä ja yhdisti monenlaisia toimijoita vastustamaan päättäväisesti Turkin yksipuolista toimintaa, mikä lopulta pakotti Turkin johtajan perääntymään. Samanlainen kohtalo odottaa Turkin sekaantumista Vuoristo-Karabahin konfliktiin, johon on jo nyt syntymässä voimakkaampi Venäjän vastaus ja Venäjän ja lännen rintama Turkin Azerbaidžanille antamaa tukea vastaan. Mitä seuraavaksi? Erdoganin kansallismieliset liittolaiset haluavat kuitenkin, että hän jatkaa taistelua. Tunnettu uusnationalisti, eläkkeellä oleva kontra-amiraali Cihat Yayci, väitti, että Kreikka haluaa valloittaa Länsi-Turkin, ja kehotti Erdogania olemaan koskaan istumatta Ateenan kanssa neuvottelupöytään. Presidentillä ei ole juuri muuta vaihtoehtoa kuin kuunnella häntä. Kun hän menettää asemiaan mielipidemittauksissa, nationalistien vaikutusvalta hänen sisä- ja ulkopolitiikassaan vain kasvaa. Gonul Tol on Washington DC:ssä sijaitsevan Lähi-idän instituutin turkkilaistutkimuskeskuksen johtaja.</w:t>
      </w:r>
    </w:p>
    <w:p>
      <w:r>
        <w:rPr>
          <w:b/>
        </w:rPr>
        <w:t xml:space="preserve">Tulos</w:t>
      </w:r>
    </w:p>
    <w:p>
      <w:r>
        <w:t xml:space="preserve">Heti sen jälkeen, kun Etelä-Kaukasuksella pitkään kytenyt konflikti puhkesi avoimeksi sodaksi viime kuun lopulla, Turkki tuli Azerbaidžanin turkkilaisliittolaistensa avuksi. Se on toimittanut aseita ja tiettävästi Syyriasta siirrettyjä taistelijoita, vaikka Ankara on kiistänyt tämän.</w:t>
      </w:r>
    </w:p>
    <w:p>
      <w:r>
        <w:rPr>
          <w:b/>
        </w:rPr>
        <w:t xml:space="preserve">Esimerkki 1.4221</w:t>
      </w:r>
    </w:p>
    <w:p>
      <w:r>
        <w:t xml:space="preserve">Rebecca MarstonYritystoimittaja, BBC News 1960-luvulla alkaneesta matalasta maineesta tuli surullisen kuuluisa, ja se omaksui tuon imagon riskejä sisältävillä mainoslauseilla. Nyt Thomas Cook, joka otti tuotemerkin haltuunsa vuonna 1998, sanoo pohtivansa sen tulevaisuutta, myös mahdollista myyntiä. Se haluaa keskittyä Cook's Club -brändiinsä, jonka se lanseerasi viime kuussa ja jonka se uskoo kiinnostavan enemmän tuhatvuotisia asiakkaitaan. Konsepti keskittyy sen oman tuotemerkin hotelleihin, joihin mahtuu 300-400 vierasta ja joissa on muun muassa allas-dj:tä ja enemmän ruokaa "Instagram-sukupolvelle", kuten tiedottaja sanoi BBC:lle. Club 18-30 perustettiin 1960-luvulla tarjoamaan nuorille sinkuille ja pariskunnille suunnattuja pakettimatkoja, joilla matkustetaan ilman perheitä tai lapsia. Ensimmäinen kohde oli Lloret de Mar Costa Bravalla. Vuonna 1973 johto osti sen pois, mikä oli ensimmäinen omistajanvaihdosten sarjassa. Sen kiistelty, leikkisä imago piti sen julkisuudessa esillä koko 1990- ja 2000-luvun. Mainoslauseisiin kuului tuolloin muun muassa "It's not all sex, sex, sex. Mukana on myös vähän aurinkoa ja merta". 18-30-vuotias veteraani muistelee... Nuorena, vaikutuksille alttiina ja ensimmäisellä pakettilomallani valitsin viime hetken 18-30 -matkan ystävieni kanssa Korfuun. Olimme tehneet koko kesän töitä matkan maksamiseksi, ja viikko auringossa ja paljon hauskaa kuulosti ihanteelliselta. Edustajat keskittyivät kaikki varmistamaan, että sinulla oli "hauskaa"'. Se tarkoitti paljon baareja, klubeja, ilmaisia juomia ja pelejä. Olin kauhuissani. Mutta jotenkin onnistuin pitämään osallistumisen tason yllä ja päädyin finaaliin pelissä, jossa tyttöjen piti siirtää muna miehen housujen sisäpuolelle ja sitten alas toiselle puolelle. Vain yksi munista oli kovaksi keitetty. Hävisimme, enkä ottanut enää koskaan 18-30. "Vaikka Club 18-30 on helposti alan tunnetuin brändi, se on väsynyt ja kulunut brändi - ihmiset, jotka lähtivät sen ensimmäisille lomille 1970-luvulla, ovat nyt yli 70-vuotiaita!", sanoo Simon Calder, Independentin matkailutoimittaja. "Villeimpien bailulomien isännöinti" (yksi sen markkinointisloganeista) Magalufista Bulgariaan ei ole enää erityisen suosittua paikallisten viranomaisten keskuudessa, jotka ovat ryhtyneet tiukentamaan järjestettyjä baarikierroksia. "Thomas Cook on siirtymässä tasaisesti korkeammalle tasolle ja luopumassa halvoista ja ilkeistä majoituskohteista hienostuneiden all inclusive -kohteiden hyväksi." Vuonna 2002 ITV teki Club Reps -ohjelman, joka perustui työntekijöiden elämään. Se oli täynnä riettaita yksityiskohtia, ja sen sanotaan lisänneen varauksia merkittävästi. Vuonna 2005 Channel 5 esitti dokumentin nimeltä Club 18-30:n kirous. Yritys ei ollut huvittunut ja valitti Ofcomille. Vaikka sen nimi on Club 18-30, todellinen kohderyhmä on 17-35 vuotta.</w:t>
      </w:r>
    </w:p>
    <w:p>
      <w:r>
        <w:rPr>
          <w:b/>
        </w:rPr>
        <w:t xml:space="preserve">Tulos</w:t>
      </w:r>
    </w:p>
    <w:p>
      <w:r>
        <w:t xml:space="preserve">Se on ollut iltapäivälehtien unelmien aihe - lomailijoiden ja Club 18-30 -lomien edustajien uroteot.</w:t>
      </w:r>
    </w:p>
    <w:p>
      <w:r>
        <w:rPr>
          <w:b/>
        </w:rPr>
        <w:t xml:space="preserve">Esimerkki 1.4222</w:t>
      </w:r>
    </w:p>
    <w:p>
      <w:r>
        <w:t xml:space="preserve">Dominic CascianiKotimaan asioiden kirjeenvaihtaja, BBC News Abdul Waheed Majeed, Crawley, kuoli viime kuussa, kun hän ajoi kuorma-autopommia Aleppon vankilan porteilla. Hänen veljensä Hafeez sanoi, että hänen perheensä halusi kyseenalaistaa ajatuksen, että isku olisi uhka Yhdistyneelle kuningaskunnalle. Yli 30 ihmistä on pidätetty tänä vuonna, kun poliisi on tehostanut toimiaan Syyriassa taistelevien ihmisten pysäyttämiseksi. Hallitus pelkää, että jotkut Syyriaan presidentti Bashar al-Assadin hallintoa vastaan taistelemaan lähtevät ihmiset radikalisoituvat ja taistelukestävöityvät liittymällä al-Qaidaan liittyviin ryhmiin. Turvallisuuspäälliköt uskovat, että sadat ihmiset ovat lähteneet taistelemaan Syyriaan, ja heidän paluunsa muodostaa suurimman kansallisen turvallisuushaasteen Yhdistyneelle kuningaskunnalle sitten syyskuun 11. päivän. Hafeez Majeed sanoi kuitenkin Newsnightille yksinoikeudella puhuessaan, että hallitus olisi väärässä, jos se vertaisi hänen veljensä kuolemaa ja Yhdistyneeseen kuningaskuntaan kohdistuvia uhkia toisiinsa. Hän sanoi uskovansa, että 41-vuotias kolmen lapsen isä kuoli yrittäessään pelastaa syyrialaisia, joita kidutettiin Assadin hallinnon vankiloissa. "Jos veljeni olisi ollut brittisotilas ja vankilassa olisi ollut brittiläisiä ihmisiä ja jos hän olisi osoittanut sellaista sankaruutta tai urheutta, tiedän, että hänelle olisi myönnetty postuumisti Victoria Cross", Majeed sanoi. "Veljeni ei ollut terroristi. Veljeni oli sankari. Veljeni maksoi teoistaan täyden hinnan hengellään. Hän ei ollut uhka brittiyleisölle eikä ole koskaan ollutkaan uhka brittiyleisölle." Crawleysta kotoisin oleva kolmen lapsen isä matkusti viime heinäkuussa Syyriaan valtakunnallisen avustussaattueen kuljettajana, joka vei tarvikkeita pakolaisleireille Turkin vastaisella rajalla. Hän vietti alueella kuusi kuukautta ja lähetti perheelleen säännöllisesti raportteja rakennustöistä, joilla hän paransi leirien sanitaatiota. Tammikuussa hän kieltäytyi tilaisuudesta palata kotiin palaavan saattueen mukana. Majeed sanoi, että hänen veljensä vaimo ja vanhemmat olivat kehottaneet häntä lähtemään Syyriasta, koska hän oli tehnyt humanitaarisen ja uskonnollisen velvollisuutensa auttaessaan sodan uhreja. Muutamaa viikkoa myöhemmin hän lähetti viimeisen viestin kotiin ystäville ja perheelle, jossa hän ilmoitti olevansa jonkin aikaa poissa yhteyksistä. Helmikuun 6. päivänä hän kuoli Aleppon vankilaan tehdyssä hyökkäyksessä - jota johtivat al-Qaidaan liitetyn jihadistiryhmän al-Nusra-rintaman tšetšeenitaistelijat. Kuoleman jälkeen pitkään Yhdistyneessä kuningaskunnassa terrorismilakien nojalla kielletyn al-Muhajiroun-ryhmän entiset johtajat väittivät, että Abdul Waheed Majeed oli yli kymmenen vuotta sitten kuulunut sen rukouspiiriin Crawleyssä. Hafeez Majeed kuitenkin väitti, että yhteyttä oli liioiteltu, ja sanoi, että hänen veljensä oli osallistunut ryhmän keskusteluihin kuten muutkin hänen sukupolvensa nuoret miehet. "Hän oli ollut yhteydessä al-Muhajirouniin", Majeed sanoi. "Heidän edustamansa näkemykset eivät sopineet yhteen hänen uskomustensa kanssa. Hän pysyi heidän kanssaan lyhyen aikaa ja siirtyi sitten eteenpäin." Abdul Waheed Majeedin elämästä ja kuolemasta kerrotaan kokonaisuudessaan Newsnight-kanavalla BBC Two -ohjelmassa klo 22.30 GMT.</w:t>
      </w:r>
    </w:p>
    <w:p>
      <w:r>
        <w:rPr>
          <w:b/>
        </w:rPr>
        <w:t xml:space="preserve">Tulos</w:t>
      </w:r>
    </w:p>
    <w:p>
      <w:r>
        <w:t xml:space="preserve">Syyriassa itsensä räjäyttäneen brittimiehen veli on sanonut Newsnightille, että häntä pitäisi pitää hallintoa vastaan taistelleena sankarina, ei terroristina.</w:t>
      </w:r>
    </w:p>
    <w:p>
      <w:r>
        <w:rPr>
          <w:b/>
        </w:rPr>
        <w:t xml:space="preserve">Esimerkki 1.4223</w:t>
      </w:r>
    </w:p>
    <w:p>
      <w:r>
        <w:t xml:space="preserve">PSNI:n järjestäytyneen rikollisuuden yksikön etsivät suorittivat etsinnät viime perjantaina ja lauantaina. Poliisi ei ilmoittanut pidätyksistä operaation jälkeen. "Huumeet tuhoavat ihmishenkiä ja vahingoittavat yhteisöjä. Jatkamme edelleen niiden henkilöiden torjuntaa, jotka pyrkivät käyttämään hyväkseen haavoittuvassa asemassa olevia ihmisiä oman rikollisen hyötynsä tavoittelemiseksi", rikoskomisario Richard Thornton sanoi.</w:t>
      </w:r>
    </w:p>
    <w:p>
      <w:r>
        <w:rPr>
          <w:b/>
        </w:rPr>
        <w:t xml:space="preserve">Tulos</w:t>
      </w:r>
    </w:p>
    <w:p>
      <w:r>
        <w:t xml:space="preserve">Poliisi on takavarikoinut Dunmurryssä ja Newtownardsissa tehdyissä kotietsinnöissä arviolta 110 000 puntaa epäiltyä kannabista.</w:t>
      </w:r>
    </w:p>
    <w:p>
      <w:r>
        <w:rPr>
          <w:b/>
        </w:rPr>
        <w:t xml:space="preserve">Esimerkki 1.4224</w:t>
      </w:r>
    </w:p>
    <w:p>
      <w:r>
        <w:t xml:space="preserve">NatWestin omistava RBS-konserni syytti liikennevyöryä - joka tunnetaan hajautettuna palvelunestohyökkäyksenä - yhteysongelmista. Häiriö kesti tunnin ajan kello 11.30 GMT. Se tapahtui alle viikko sen jälkeen, kun osa asiakkaista ei pystynyt käyttämään kortteja ja käteisautomaatteja suuren tietokonevian vuoksi. Perjantaina useat asiakkaat ilmoittivat ongelmista päästä pankin verkkosivuille, josta he yleensä pääsevät tileilleen verkossa. RBS Group - johon kuuluvat RBS, NatWest ja Ulster Bank - sanoi, että NatWest kärsi eniten "tahallisesta" häiriöstä. "NatWestin verkkosivuille tarkoituksellisesti suunnatun internet-liikenteen kasvun vuoksi asiakkailla oli tänään vaikeuksia päästä joillekin asiakassivustoillemme", RBS:n tiedottaja sanoi. "Tämä tarkoituksellinen liikennevyöry tunnetaan yleisesti DDoS-hyökkäyksenä (Distributed Denial of Service). Olemme ryhtyneet tarvittaviin toimenpiteisiin, jotta kyseiset verkkosivut saadaan palautettua. Asiakkaille ei missään vaiheessa aiheutunut vaaraa. Pahoittelemme aiheutunutta haittaa." Hän korosti, että viimeisin välikohtaus ei liittynyt maanantain tietotekniikkahäiriöön eikä asiakastietoja vaarantunut missään vaiheessa. Maanantain häiriö vaikutti myös pankkiautomaatteihin ja korttimaksuihin, ja RBS-konsernin johtaja Ross McEwan pyysi anteeksi.</w:t>
      </w:r>
    </w:p>
    <w:p>
      <w:r>
        <w:rPr>
          <w:b/>
        </w:rPr>
        <w:t xml:space="preserve">Tulos</w:t>
      </w:r>
    </w:p>
    <w:p>
      <w:r>
        <w:t xml:space="preserve">NatWestin palvelujen tahallinen häirintäyritys aiheutti perjantaina joillekin asiakkaille vaikeuksia päästä verkkopankkiin.</w:t>
      </w:r>
    </w:p>
    <w:p>
      <w:r>
        <w:rPr>
          <w:b/>
        </w:rPr>
        <w:t xml:space="preserve">Esimerkki 1.4225</w:t>
      </w:r>
    </w:p>
    <w:p>
      <w:r>
        <w:t xml:space="preserve">Kuluttajaryhmä Which? totesi, että Ford Fiesta, Volkswagen Golf, Nissan Qashqai ja Ford Focus olivat kaikki vaarassa. Varkaiden uskotaan yhä useammin käyttävän tekniikkaa, jolla he voivat ohittaa avaimettomien autojen avaimetonta pääsyä helpottavat järjestelmät. Alan elin Society of Motor Manufacturers &amp; Traders (SMMT) kuitenkin totesi, että uudet autot ovat turvallisempia kuin koskaan. Which? analysoi tietoja avaimettomista hyökkäyksistä, jotka ovat peräisin Saksan yleiseltä autokerholta (ADAC), joka on tienvarsipalveluiden palautusjärjestö. ADAC testasi 237 avaimetonta autoa ja havaitsi, että kolmea lukuun ottamatta kaikki olivat alttiita. Jaguar Land Roverin valmistamat Discoveryn ja Range Roverin uusimmat mallit sekä vuoden 2018 Jaguar i-Pace todettiin turvallisiksi. Yhdistyneen kuningaskunnan myydyimmistä autoista vain Vauxhall Corsa katsottiin turvalliseksi, koska siihen ei ole saatavana avaimetonta avainta ja sytytystä. "Varkaat ovat käyttäneet avaimetonta avainta, mutta valmistajat valmistavat jatkuvasti uusia malleja, jotka voidaan varastaa tällä tavoin, mikä tarkoittaa, että varkaiden kohteena on yhä enemmän ajoneuvoja", Which? totesi lausunnossaan. Harry Rose, Which? Magazine -lehden mukaan valmistajien on "parannettava peliään". Yhä useammissa uusissa autoissa on avaimeton avausjärjestelmä, jonka avulla auton omistaja voi avata sen käden käänteessä, kunhan varsinainen avain on lähellä - esimerkiksi taskussa. Varkaat voivat kuitenkin huijata näitä järjestelmiä erikoislaitteilla, jolloin he pääsevät ajoneuvoon ja ajavat pois. Autovarkaudet ovat paljon vähäisempiä kuin 1990-luvulla, mutta ne ovat lisääntyneet, ja avaimeton teknologia lienee osasyyllinen tähän. Maaliskuuhun 2018 päättyneen vuoden aikana Englannissa ja Walesissa ilmoitettiin poliisille yli 106 000 moottoriajoneuvon varkaudesta tai luvattomasta haltuunotosta, mikä on korkein vuosittainen määrä sitten vuoden 2009. SMMT:n johtaja Mike Hawes sanoi: "Teollisuus suhtautuu ajoneuvorikollisuuteen erittäin vakavasti, ja kaikki väitteet, jotka eivät pidä paikkaansa, ovat täysin valheellisia. "Uudet autot ovat turvallisempia kuin koskaan, ja uusin teknologia on auttanut vähentämään varkauksia dramaattisesti, sillä keskimäärin alle 0,3 prosenttia teillä liikkuvista autoista varastetaan. "Rikolliset etsivät aina uusia tapoja varastaa autoja; se on jatkuva taistelu, ja siksi valmistajat investoivat edelleen miljardeja yhä kehittyneempiin turvaominaisuuksiin - ennen kaikkia säädöksiä. "Teknologia ei kuitenkaan voi tehdä paljon, ja vaadimme edelleen toimia, joilla lopetetaan sellaisten laitteiden avoin myynti, joilla ei ole laillista tarkoitusta ja jotka auttavat rikollisia varastamaan autoja."</w:t>
      </w:r>
    </w:p>
    <w:p>
      <w:r>
        <w:rPr>
          <w:b/>
        </w:rPr>
        <w:t xml:space="preserve">Tulos</w:t>
      </w:r>
    </w:p>
    <w:p>
      <w:r>
        <w:t xml:space="preserve">Satoja suosittuja autoja - mukaan lukien neljä viidestä myydyimmästä mallista Yhdistyneessä kuningaskunnassa - ovat alttiita avaimettomille varkauksille, väittää uusi tutkimus.</w:t>
      </w:r>
    </w:p>
    <w:p>
      <w:r>
        <w:rPr>
          <w:b/>
        </w:rPr>
        <w:t xml:space="preserve">Esimerkki 1.4226</w:t>
      </w:r>
    </w:p>
    <w:p>
      <w:r>
        <w:t xml:space="preserve">Aiysha Hancockin kasvot ovat osittain halvaantuneet Guillain-Barren oireyhtymän (GBS) seurauksena. GBS:n uskotaan syntyvän, kun elimistön immuunijärjestelmässä menee jokin vikaan infektion jälkeen. Porthcawlista kotoisin oleva 20-vuotias tyttö toivoo voivansa lisätä tietoisuutta sairaudesta, johon sairastuu Walesissa vuosittain vain 50 ihmistä. Aiyshalta kesti yli kymmenen vuotta hymyillä uudelleen sen jälkeen, kun se iski ensimmäisen kerran hänen ollessaan kolmen vuoden ikäinen. "Molemmilla kerroilla minulla oli tavallinen flunssa, ja flunssa meni ohi, ja kun se menee ohi, ei tietenkään odota mitään muuta", hän sanoi. "Mutta sen jälkeen kun flunssa oli hävinnyt, jalkoihini iski pistelyä. "Yritin nostaa jalkojani, yritin kävellä sen pois, yritin kaikkea, mitä keksin. Päivän mittaan neulanpistot pahenivat ja pahenivat ja pahenivat ja pahenivat ja pahenivat." Huhtikuussa 2018 hän heräsi aamuyöllä eikä pystynyt liikuttamaan jalkojaan. Hänen vanhempansa pelkäsivät, että GBS oli iskenyt jälleen, ja ajoivat hänet suoraan sairaalaan. "Muistan, kuinka minua tarkastava henkilö sanoi minulle, että on harvinaista saada tämä sairaus, ja vielä harvinaisempaa on saada se kahdesti", Aiysha kertoi. Testejä tehtiin, ja halvaus levisi Aiyshan kehossa, kunnes hän ei pystynyt hengittämään itsenäisesti. "Minut nukutettiin", hän sanoi. "En ole varma, kuinka kauan se kesti. Luulen, että se oli kuukausi." Noin neljäsosa GBS:ään sairastuneista päätyy tehohoitoon. "Olemme tienneet taudista ainakin 100 vuotta, mutta emme oikein ymmärrä, mikä sen aiheuttaa", sanoo tri Richard Self, Bridgendissä sijaitsevan Princess of Wales Hospitalin johtava tehohoitokonsultti. Mikä on Guillain-Barren oireyhtymä? Lähde: J: Useimmilla ihmisillä on ollut sitä ennen virusinfektio tai ehkä jokin gastroenteriitti, ripuli, ja sitten ajatellaan, että tämä voi laukaista immuunijärjestelmän häiriön, kun elimistö hyökkää hermoja vastaan. "Useimmat ihmiset paranevat, mutta valitettavasti noin neljännes sairastuneista ei parane täysin, ja heillä voi olla pitkäaikaista heikkoutta, ja koko sairastuminen jättää myös pitkäaikaisia psykologisia seurauksia." Herättyään Aiysha ei pystynyt puhumaan, mutta puheterapeutin kanssa tekemänsä työn ansiosta hän oppi kommunikoimaan valitsemalla silmillään kuvia haluamistaan asioista. Lopulta hän onnistui palaamaan kotiin kumppaninsa Luken ja tyttärensä Auroran luokse, joka oli tuolloin yhdeksän kuukauden ikäinen. Hän on kuitenkin edelleen hyvin heikko ja kärsii edelleen ajoittaisista pistelyistä ja kivuista jaloissaan, jaloissaan ja käsissään. Hän ei ole vielä saanut hymyään takaisin. "Kehoni on paljon heikompi" "Se vaikuttaa minuun monin eri tavoin", hän sanoi. "Koko kehoni on paljon heikompi. Useimmiten minun on vaikea nostaa perusasioita. "Normaalisti pystyn kävelemään hyvän matkan. Mutta nyt voin kävellä kadun päähän, ja joinain päivinä olen aivan poikki." Nyt hän on asettanut tavoitteekseen perustaa tukiryhmän GBS:stä kärsiville ja juosta jonain päivänä maratonin. "Päässä pyörii paljon ajatuksia sen jälkeen ja sen aikana, eikä niitä ymmärrä", hän sanoo. "Jos tuntisit jonkun, joka sairastaa sitä tai jolla on ollut sama kokemus kuin sinulla, uskon, että nuo ajatukset olisivat paljon vähemmän."</w:t>
      </w:r>
    </w:p>
    <w:p>
      <w:r>
        <w:rPr>
          <w:b/>
        </w:rPr>
        <w:t xml:space="preserve">Tulos</w:t>
      </w:r>
    </w:p>
    <w:p>
      <w:r>
        <w:t xml:space="preserve">Lähes kymmenen vuotta sen jälkeen, kun nuori äiti oli oppinut jälleen hymyilemään, hän sairastui toistamiseen harvinaiseen sairauteen, ja kaikki tämä johtui flunssasta.</w:t>
      </w:r>
    </w:p>
    <w:p>
      <w:r>
        <w:rPr>
          <w:b/>
        </w:rPr>
        <w:t xml:space="preserve">Esimerkki 1.4227</w:t>
      </w:r>
    </w:p>
    <w:p>
      <w:r>
        <w:t xml:space="preserve">Hallituksen ja marxilaiskapinallisryhmän viime vuonna allekirjoittaman rauhansopimuksen mukaan 315 demobilisoitua sissitaistelijaa koulutetaan suojelemaan väkivallan uhan alla olevia Farc-taistelijoita. Oikeistolaisten puolisotilaallisten ryhmien tiedetään ottaneen kohteekseen Farc-johtajia. Kun heidät on koulutettu, heille annetaan aseet ja heille maksetaan kolminkertainen palkka vähimmäispalkkaan verrattuna. Sisäministeriön mukaan yli 300 demobilisoitua kapinallista on saapunut Facatativan kaupungissa, lähellä pääkaupunki Bogotáa sijaitsevaan koulutusakatemiaan. Lisää odotetaan saapuvan lähipäivinä. Ministeriön mukaan yhteensä 315 ehdokasta valitaan Farc-johtajien turvallisuustehtäviin. He käyvät läpi useita kokeita, joissa testataan heidän fyysinen, psykologinen ja emotionaalinen soveltuvuutensa tehtävään. Tehtävään valituille maksetaan 1,8 miljoonan peson (615 dollaria, 485 puntaa) kuukausipalkka. Vain Farcin jäsenet, jotka eivät ole syyllistyneet rikoksiin ihmisyyttä vastaan ja jotka voivat todistaa luovuttaneensa aseensa, voivat hakea paikkaa. Kolumbian kansallinen suojeluyksikkö antaa heille koulutusta ihmisoikeuksista ja lähisuojelusta. Se, että kapinalliset saavat kantaa aseita vain kuukausia sen jälkeen, kun he olivat luovuttaneet ne Yhdistyneiden Kansakuntien valvontaryhmälle, on kuitenkin suututtanut joitakin kolumbialaisia. Sopimukseen tyytymättömien mielestä on käsittämätöntä, että yli viisi vuosikymmentä Kolumbian valtiota vastaan taistelleiden Farcin jäsenten sallitaan kantaa aseita laillisesti ja että valtio jopa maksaa heille siitä. Farc-neuvottelijoiden mukaan heidän johtajiensa turvallisuus on kuitenkin taattava, ja he luottavat siihen vain omiin ihmisiinsä. Perustellakseen vaatimustaan raskaasta turvallisuudesta he viittasivat vasemmistolaisen Unión Patriotica -puolueen jäsenten murhiin 1980-luvulla. Puolue hävisi lähes kokonaan sen jälkeen, kun kymmeniä sen lainsäätäjiä ja paikallisvaltuutettuja oli tapettu.</w:t>
      </w:r>
    </w:p>
    <w:p>
      <w:r>
        <w:rPr>
          <w:b/>
        </w:rPr>
        <w:t xml:space="preserve">Tulos</w:t>
      </w:r>
    </w:p>
    <w:p>
      <w:r>
        <w:t xml:space="preserve">Kolumbian hallitus sanoo aloittaneensa Farc-kapinallisten kouluttamisen henkivartijoiksi.</w:t>
      </w:r>
    </w:p>
    <w:p>
      <w:r>
        <w:rPr>
          <w:b/>
        </w:rPr>
        <w:t xml:space="preserve">Esimerkki 1.4228</w:t>
      </w:r>
    </w:p>
    <w:p>
      <w:r>
        <w:t xml:space="preserve">Hugh PymHealth editor@bbcHughPymon Twitter Tulevaisuutta ajatellen on varoitettu, että hallituksen vuoteen 2020 mennessä suunnittelemat 8 miljardia puntaa vuodessa eivät riitä. Jälkikäteen tarkasteltuna on käynyt selväksi, että terveysministeriö pysyi juuri ja juuri parlamentin viime vuonna hyväksymässä talousarviossa. Ensin ministeriön vuosikertomus vuodelta 2014/15 ja mitä se kertoo meille. Jos tämä kuulostaa tylsältä ja tekniseltä eikä ole kaikkien mielestä jännittävää luettavaa, olkaa kärsivällisiä. Kertomus julkaistiin tiistaina parlamentin istuntokauden viimeisinä tunteina, ja se toi uutta valoa siihen, mitä NHS:n ylläpitäminen Englannissa maksaa. Tärkeän päivittäisten menojen määritelmän (joka tunnetaan asiantuntijoiden keskuudessa nimellä RDEL) mukaan terveysministeriö käytti maaliskuussa päättyneenä varainhoitovuonna 110,5 miljardia puntaa. Vuosikertomuksen mukaan tämä oli 1,2 miljoonaa puntaa vähemmän kuin parlamentin hyväksymä kokonaismäärä. Tämä saattaa kuulostaa kohtuulliselta puskurilta, mutta Whitehallissa se on mitättömyys - 0,001 prosenttia talousarviosta. Se on pikemminkin sama kuin jos kuukauden lopussa pankkitilillä olisi vain yksi penni sen jälkeen, kun asuntolaina ja kaikki laskut on maksettu. Kun otetaan huomioon, että vain kaksi vuotta sitten ministeriö päätti vuoden 1,5 miljardin punnan alijäämään, 1,2 miljoonan punnan tulos vuonna 2014/15 on jonkinlainen asiayhteys. Talouspäälliköiden tehtävää ohjata ministeriö vuoden loppuun asti sovitun talousarvion puitteissa on verrattu Harrier-suihkukoneen laskeutumiseen tenniskentälle. Juuri päättyneen vuoden osalta sen on täytynyt olla kuin laskeutuminen kukkapenkkiin. "Lyhyet ponnistelut" Tämä on sitäkin kiehtovampaa, että terveysministeriö selvisi vain niukasti, vaikka sille myönnettiin varainhoitovuoden aikana 890 miljoonaa puntaa lisärahoitusta. Tämä koostui 250 miljoonasta punnasta rahaa, joka siirrettiin hiljaa valtiovarainministeriön rahastoista, ja loput siirrettiin investointibudjeteista päivittäisten juoksevien kulujen kattamiseen. Vuosina 2014/15 tilanne oli siis tiukka, eikä kuluvasta varainhoitovuodesta näytä tule yhtään helpompaa. Terveydenhuoltolaitosten alijäämät näyttävät olevan suuremmat kuin viime vuonna. NHS Englandin johtaja Simon Stevens kertoi tiistaina kansanedustajille, että suurin yksittäinen tekijä oli vuokratyövoiman käytön nopea kasvu. Hänen mukaansa on ratkaisevan tärkeää, että sitä vähennetään tulevina kuukausina. Ministerit toivovat, että Englannin NHS:n lupaama 8 miljardin punnan vuotuinen lisärahoitus vuoteen 2020 mennessä riittää, jotta NHS voi jatkaa nykyistä hoitotasoa. Kahden johtavan ajatushautomon keskiviikkona julkaisema raportti kuitenkin kyseenalaistaa tämän oletuksen. The Health Foundation ja King's Fund ovat vaatineet, että 8 miljardin punnan lisäksi on tehtävä lisäinvestointeja, joita ne kutsuvat muutosrahastoksi. Rahastosta investoitaisiin toimenpiteisiin, joita tarvitaan pidemmän aikavälin säästöjen aikaansaamiseksi - esimerkiksi joidenkin etulinjan työntekijöiden uudelleenkoulutukseen ja uusien hoitotapojen kehittämiseen. Heidän mukaansa NHS:stä ei tule tuottavampi ilman 1,5-2 miljardin punnan lisäinvestointeja vuodessa. Hallitus kuitenkin suhtautui aivoriihiin lyhyesti, ja eräs tiedottaja huomautti, että NHS oli pyytänyt viisivuotisessa strategia-asiakirjassaan 8 miljardia puntaa vuoteen 2020 mennessä ja että sen on nyt ryhdyttävä etsimään säästöjä tehokkuuden lisäämiseksi. Rahaa ja terveydenhuollon toteuttamiskelpoisuutta koskeva hankala kysymys aiheuttaa kuitenkin edelleen kulmakarvojen kohoamista Whitehallissa ja Downing Streetillä syksyn menojen tarkistuksen lähestyessä.</w:t>
      </w:r>
    </w:p>
    <w:p>
      <w:r>
        <w:rPr>
          <w:b/>
        </w:rPr>
        <w:t xml:space="preserve">Tulos</w:t>
      </w:r>
    </w:p>
    <w:p>
      <w:r>
        <w:t xml:space="preserve">NHS:n taloustilannetta on valaistu uudella tavalla ja eri näkökulmista.</w:t>
      </w:r>
    </w:p>
    <w:p>
      <w:r>
        <w:rPr>
          <w:b/>
        </w:rPr>
        <w:t xml:space="preserve">Esimerkki 1.4229</w:t>
      </w:r>
    </w:p>
    <w:p>
      <w:r>
        <w:t xml:space="preserve">Anisa SubedarNewsbeat-toimittaja Muusikot, henkilökunta ja DJ:t myöhästyivät Londonderryyn matkustaessaan sen jälkeen, kun lentokoneen hätälasku sulki molemmat kiitoradat Heathrow'lla. AlunaGeorge twiittasi olevansa "kurkkuaan myöten poikki", etteivät he pystyneet esiintymään kolmipäiväisellä festivaalilla. Kaikkien kolmen artistin oli määrä esiintyä perjantai-iltana Main ja 1Xtra/In New Music We Trust -lavoilla. Radio 1:n lehdistötoimiston lausunnossa sanottiin: "Valitettavasti Heathrow'n lentokenttään vaikuttavien matkustushäiriöiden vuoksi jouduimme perumaan muutamia esiintymisiä, mutta meillä on silti jännittävä kokoonpano yleisöllemme." Rudimental oli aiemmin päättänyt olla esiintymättä, mutta esiintyy nyt. Fingers Crossed Rita Ora, jonka on määrä esiintyä perjantai-iltana Derryn tapahtumassa, puhui Newsbeatille Lontoon lentokentällä. "On surullista, kun festivaali ei mene suunnitelmien mukaan. Se on ärsyttävää", hän sanoi. "Tiedän vain, että esiintyjät eivät luovuta, joten se on hyvä merkki." Neljä tuntia sen jälkeen, kun heidän lentonsa oli määrä lähteä, artistit, kuten AlunaGeorge ja Angel Haze, olivat yhä terminaali 1:ssä. Rita Ora kuvaili Heathrow'n terminaalia "Radio 1:n jälleennäkemiseksi", kun aseman artistit ja tähdet jatkoivat vaihtoehtoisen reitin etsimistä Pohjois-Irlantiin. Lentoyhtiö kertoi, että Heathrow'n ja Oslon välinen yhteys kääntyi takaisin teknisen vian jälkeen ennen aamuyhdeksää. Silminnäkijät kertoivat nähneensä liekkejä yhdestä moottorista. Muita artisteja, joiden uskotaan kärsivän viivästyksistä, ovat muun muassa J. Cole ja Wiley, joiden on määrä nousta lavalle perjantai-iltana. 1Xtra Arena/In New Music We Trust -lavalla pääesiintyjänä esiintyvä Rita Ora sanoo toivovansa, että hän ehtii vielä ajoissa tapahtumaan esiintymään. "Sormet ristissä", hän sanoi. "Uskon, että Radio 1 keksii sen. Show'ta ei voi pysäyttää." Calvin Harris, Biffy Clyro ja Bruno Mars ovat Big Weekendin pääesiintyjiä. Lisätietoa BBC Radio 1:n Big Weekend Derry-Londonderry -sivustolla. Seuraa @BBCNewsbeat Twitterissä</w:t>
      </w:r>
    </w:p>
    <w:p>
      <w:r>
        <w:rPr>
          <w:b/>
        </w:rPr>
        <w:t xml:space="preserve">Tulos</w:t>
      </w:r>
    </w:p>
    <w:p>
      <w:r>
        <w:t xml:space="preserve">AlunaGeorge ja Angel Haze ovat vetäytyneet Radio 1:n Big Weekendistä lentohäiriöiden vuoksi.</w:t>
      </w:r>
    </w:p>
    <w:p>
      <w:r>
        <w:rPr>
          <w:b/>
        </w:rPr>
        <w:t xml:space="preserve">Esimerkki 1.4230</w:t>
      </w:r>
    </w:p>
    <w:p>
      <w:r>
        <w:t xml:space="preserve">Hän sanoi, että "itsevarma, aito Walesin työväenpuolueen brändi" on auttanut puoluetta välttämään Skotlannin kohtalon toistumisen. Jones sanoi myös, että kilpailevien leirien välinen kärjistely johtajavaaleissa oli "lahja" Labourin vastustajille. Pääministeri ei ole julkisesti tukenut ketään ehdokasta, mutta sanoi, että Jeremy Corbyn olisi "epätavallinen valinta". "Oikeat rakenteet" Jones kirjoitti New Statesmanin verkkosivuilla: "Tulevina kuukausina ja vuosina haluamme enemmän vapautta kehittää omaa walesilaista työväenpuolueen identiteettiä, ja odotan innolla kuulevani lisää johtajakandidaateilta siitä, miten he voivat tukea meitä tässä." Hän sanoi, että työväenpuolue tarvitsee "oikeat rakenteet kasvattaakseen puoluetta yhä federalistisemmassa Yhdistyneessä kuningaskunnassa". Pääministeri vetosi myös puolueeseen, jotta se vetäytyisi yhteen, ja sanoi, että Blair-liikkeen kuvaaminen "virukseksi" on "täysin tuomittavaa, eikä sillä ole mitään sijaa sivistyneessä poliittisessa keskustelussa". Termiä käytti Dave Ward, viestintätyöntekijöiden liiton pomo, joka tukee vasemmistolaista Corbynia, joka kampanjoi Walesissa ensi viikolla. Andy Burnham, Yvette Cooper ja Liz Kendall ovat muut ehdokkaat Ed Milibandin seuraajaksi työväenpuolueen johtajaksi. Puolueen jäsenten äänestyksellä valittu voittaja julistetaan 12. syyskuuta.</w:t>
      </w:r>
    </w:p>
    <w:p>
      <w:r>
        <w:rPr>
          <w:b/>
        </w:rPr>
        <w:t xml:space="preserve">Tulos</w:t>
      </w:r>
    </w:p>
    <w:p>
      <w:r>
        <w:t xml:space="preserve">Walesin työväenpuolueella pitäisi olla enemmän vapautta kehittää oma identiteettinsä seuraavan johtajansa alaisuudessa, pääministeri Carwyn Jones on sanonut.</w:t>
      </w:r>
    </w:p>
    <w:p>
      <w:r>
        <w:rPr>
          <w:b/>
        </w:rPr>
        <w:t xml:space="preserve">Esimerkki 1.4231</w:t>
      </w:r>
    </w:p>
    <w:p>
      <w:r>
        <w:t xml:space="preserve">Pauline Hanson, Australian äärioikeistolaisen One Nation -puolueen johtaja, halusi tukea esitykselleen, jossa todetaan, että "valkoisena oleminen on OK". Siinä puhuttiin myös "valkoisten vastaisen rasismin ja länsimaiseen sivilisaatioon kohdistuvien hyökkäysten valitettavasta lisääntymisestä". Kriitikot ovat pitäneet esitystä Hansonin, joka viime vuonna nousi otsikoihin burkan käytön vuoksi, jälleen yhtenä tempauksena. Useat hallituspuolueen poliitikot kuitenkin tukivat esitystä. Esityksen puolesta äänestäneiden 23 henkilön joukossa oli Australian ensimmäinen mustaa afrikkalaista syntyperää oleva parlamentin jäsen, kenialaissyntyinen Lucy Gichuhi, joka kuuluu hallituskoalitioon. Muita esitystä kannattaneita hallituksen jäseniä olivat senaatin varajohtaja ja kauppaministeri Simon Birmingham, alkuperäiskansojen asioista vastaava ministeri Nigel Scullion ja kansallisen puolueen varajohtaja Bridget McKenzie. Hanson sanoi ennen äänestystä, että "ihmisillä on oikeus olla ylpeitä kulttuuritaustastaan, olivatpa he sitten mustia, valkoisia tai brindlejä". "Jos emme voi olla tästä samaa mieltä, on mielestäni turvallista sanoa, että valkoisten vastainen rasismi on todella yleistä yhteiskunnassamme", hän lisäsi. Yksi lakiehdotusta vastustaneista, oikeuspuolueen senaattori Derryn Hinch, kutsui sitä "otsikoihin meneväksi tempaukseksi". Hänen mukaansa Hanson "kilpaili" toisen kollegansa kanssa "viemärin pohjalle" siitä, "kuka voi olla suurin ja äänekkäin rasistinen kiihkoilija". Äärioikeistolaiset trollit Lause "on ihan OK olla valkoinen" on suosittu verkossa äärioikeistolaisten ryhmien keskuudessa. Sen sisällyttämistä esitykseen pidetään myös osoituksena kanadalaiselle aktivistille Lauren Southernille, joka käytti kyseisellä lauseella koristeltua t-paitaa vieraillessaan Australiassa aiemmin tänä vuonna. Maaliskuussa Southernilta evättiin pääsy Yhdistyneeseen kuningaskuntaan sillä perusteella, että hänen toimintansa "uhkaa yhteiskunnan perustavanlaatuisia etuja".</w:t>
      </w:r>
    </w:p>
    <w:p>
      <w:r>
        <w:rPr>
          <w:b/>
        </w:rPr>
        <w:t xml:space="preserve">Tulos</w:t>
      </w:r>
    </w:p>
    <w:p>
      <w:r>
        <w:t xml:space="preserve">Australian senaatti hylkäsi niukasti, vain kolmella äänellä, esityksen, jossa tuomitaan "valkoisten vastainen rasismi".</w:t>
      </w:r>
    </w:p>
    <w:p>
      <w:r>
        <w:rPr>
          <w:b/>
        </w:rPr>
        <w:t xml:space="preserve">Esimerkki 1.4232</w:t>
      </w:r>
    </w:p>
    <w:p>
      <w:r>
        <w:t xml:space="preserve">Danny Hartin ja Matt Walkerin omistamat polkupyörät vietiin maanantai-iltana kahdesta Kenwood Hall -hotellin alueelle Kenwood Roadille pysäköidystä autosta, kertoo Etelä-Yorkshiren poliisi. Ne olivat mittatilaustyönä tehtyjä ja yhteensä yli 20 000 punnan arvoisia, poliisit kertoivat. Hart on kaksinkertainen alamäkipyöräilyn maailmanmestari, kun taas Walker on juniorivoittaja. Hart on myös voittanut neljä maailmancup-sarjan osakilpailua ja kaksi kansallista mestaruutta. Instagram-julkaisussaan Hart kertoi, että pyörät, joista kolme kuului hänelle, varastettiin noin kello 05:00 GMT tiistaina. Poliisin mukaan pyörät olivat "harvinaisia ja ne ovat asiayhteys huomioon ottaen arvokkaita paljon enemmän kuin vain niiden taloudellinen arvo omistajilleen". Poliisit ovat vedonneet kaikkiin, joilla on tietoja, ottamaan yhteyttä poliisiin.</w:t>
      </w:r>
    </w:p>
    <w:p>
      <w:r>
        <w:rPr>
          <w:b/>
        </w:rPr>
        <w:t xml:space="preserve">Tulos</w:t>
      </w:r>
    </w:p>
    <w:p>
      <w:r>
        <w:t xml:space="preserve">Sheffieldin parkkipaikalta on varastettu neljä kahdelle maailmanmestaripyöräilijälle kuulunutta suorituskykyistä pyörää.</w:t>
      </w:r>
    </w:p>
    <w:p>
      <w:r>
        <w:rPr>
          <w:b/>
        </w:rPr>
        <w:t xml:space="preserve">Esimerkki 1.4233</w:t>
      </w:r>
    </w:p>
    <w:p>
      <w:r>
        <w:t xml:space="preserve">Hyväntekeväisyysjärjestön mukaan 111 ihmistä kuoli ja yli 1 000 loukkaantui vakavasti Walesin teillä viime vuonna. Se käynnistää "Pidämme huolta toisistamme" -kampanjansa liikenneturvallisuusviikon alussa. Se sanoi: "Tieliikenneonnettomuudet eivät ole onnettomuuksia, vaan tuhoisia ja ehkäistävissä olevia tapahtumia".</w:t>
      </w:r>
    </w:p>
    <w:p>
      <w:r>
        <w:rPr>
          <w:b/>
        </w:rPr>
        <w:t xml:space="preserve">Tulos</w:t>
      </w:r>
    </w:p>
    <w:p>
      <w:r>
        <w:t xml:space="preserve">Brake-hyväntekeväisyysjärjestön mukaan Walesissa annetaan joka 10. minuutti kiinteä rangaistus huolimattomasta ajamisesta tai ylinopeudesta.</w:t>
      </w:r>
    </w:p>
    <w:p>
      <w:r>
        <w:rPr>
          <w:b/>
        </w:rPr>
        <w:t xml:space="preserve">Esimerkki 1.4234</w:t>
      </w:r>
    </w:p>
    <w:p>
      <w:r>
        <w:t xml:space="preserve">Benjamin Briere, 35, pidätettiin lennettyään lennokkia lähellä Iranin ja Turkmenistanin rajaa. Hänen asianajajansa Saeid Dehghan sanoi, että Briere voi saada pitkän vankeustuomion, jos hänet todetaan syylliseksi. Iranin ja Euroopan maiden sekä Yhdysvaltojen väliset jännitteet Iranin ydinvoimakapasiteetista kasvavat samaan aikaan. Dehghanin mukaan Briereä pidetään vankilassa Mashhadin kaupungissa, ja hän on hyvässä kunnossa. Hän lisäsi, että "hänen vakoilusyytteensä johtuvat siitä, että hän on ottanut kuvia kielletyillä alueilla". Asianajajan mukaan syyte "järjestelmän vastaisesta propagandasta" johtui Brieren sosiaalisessa mediassa julkaisemasta viestistä, jossa hän sanoi, että "hijab on pakollinen" Iranissa mutta ei muissa islamilaisissa maissa. "Kollegani ja minä uskomme, että nämä syytteet ovat vääriä ja perusteettomia, mutta meidän on odotettava, että tuomari suorittaa täyden tutkimuksen lähipäivinä ja ilmoittaa tuomionsa", Dehghan lisäsi. Ranskan ulkoministeriö vahvisti viime kuussa, että Iranissa pidetään vangittuna Ranskan kansalaista ja että se seuraa tilannetta. Se ei ole kommentoinut syytteitä. Ranska kuuluu Yhdysvaltojen, Ison-Britannian, Kiinan, Venäjän ja Saksan ohella ryhmään maita, jotka sanovat yrittävänsä palauttaa Iranin kanssa vuonna 2015 solmitun ydinsopimuksen, jonka Yhdysvaltain presidentti Donald Trump hylkäsi vuonna 2018. Trumpin hallinto otti silloin uudelleen käyttöön pakotteet, jotka Iran on sanonut, että ne on poistettava ennen kuin se suostuu sopimuksen palauttamiseen. Iran on vakuuttanut, että sen ydinohjelma on rauhanomainen, mutta muiden maiden, muun muassa Ranskan, epäilyt siitä, että sitä saatetaan käyttää verukkeena ydinpommin rakentamiseksi, johtivat pakotteiden asettamiseen vuonna 2010. Ihmisoikeusaktivistit ovat aiemmin syyttäneet Irania siitä, että se on pidättänyt ulkomaalaisia tai kaksoiskansalaisia käyttääkseen niitä painostuskeinona muita maita vastaan. Briereä vastaan nostetut syytteet tulivat sen jälkeen, kun brittiläis-iranilainen Nazanin Zaghari-Ratcliffe saapui Teheranin oikeuteen propagandasyytteiden perusteella. Hyväntekeväisyystyöntekijä on jo istunut viisi vuotta vankilassa Iranissa.</w:t>
      </w:r>
    </w:p>
    <w:p>
      <w:r>
        <w:rPr>
          <w:b/>
        </w:rPr>
        <w:t xml:space="preserve">Tulos</w:t>
      </w:r>
    </w:p>
    <w:p>
      <w:r>
        <w:t xml:space="preserve">Kymmenen kuukautta sitten Iranissa pidätettyä ranskalaista turistia syytetään asianajajansa mukaan kahdesta "vakoilusta ja järjestelmän vastaisesta propagandasta".</w:t>
      </w:r>
    </w:p>
    <w:p>
      <w:r>
        <w:rPr>
          <w:b/>
        </w:rPr>
        <w:t xml:space="preserve">Esimerkki 1.4235</w:t>
      </w:r>
    </w:p>
    <w:p>
      <w:r>
        <w:t xml:space="preserve">Sen mukaan siviilivihkimisen aseman antaminen avioliitoksi "muuttaisi avioliiton luonteen miehen ja naisen välisenä liittona". Sisäministeriön mukaan uskonnollisten elinten ei tarvitsisi solmia homoavioliittoja, mutta kirkko pelkää myös, että tämä voitaisiin riitauttaa Euroopan tuomioistuimissa. Homojen oikeuksien puolustajat syyttävät kirkkoa "pelottelusta". Siviiliparit otettiin käyttöön vuonna 2005, jotta samaa sukupuolta olevilla pareilla olisi samat lailliset oikeudet kuin aviopareilla, mutta laki ei salli tällaisten liittojen kutsumista avioliitoiksi. Englannin kirkko vastasi Englannissa ja Walesissa järjestettyyn kuulemiseen ja totesi, että hallituksen ehdotukset samaa sukupuolta olevien avioliittojen sallimisesta vuoteen 2015 mennessä "muuttaisivat avioliiton luontaista luonnetta miehen ja naisen liittona, joka on vahvistettu inhimillisissä instituutioissa kautta historian". Kirkon mukaan avioliitossa tunnustetaan "biologinen täydentävyys, johon monille kuuluu mahdollisuus lisääntymiseen". Kirkko väittää, että suunnitelmat vapauttaa uskonnolliset järjestöt homoavioliittojen solmimisesta eivät todennäköisesti selviäisi oikeudellisista haasteista kansallisissa ja eurooppalaisissa tuomioistuimissa. Kirkko lisäsi, että hallituksen kuulemismenettely, joka päättyy torstaina, on "käsitteellisesti ja oikeudellisesti virheellinen". Tory-parlamentaarikko Crispin Blunt myönsi, että hallituksen tavoite "suojella uskonnollisia järjestöjä homoavioliittojen tarjoamiselta" voi olla "oikeudellisesti ongelmallinen". "Hallituksen esittämä ehdotus on kuitenkin se, että avioliiton pitäisi olla valtion silmissä tasa-arvoinen - olipa kyse sitten samaa sukupuolta olevien parien tai miehen ja naisen välisestä avioliitosta", hän sanoi BBC One -ohjelman Breakfast -ohjelmassa. Law Society -järjestön varapuheenjohtaja, ihmisoikeusasianajaja Lucy Scott-Moncrieff sanoi kuitenkin, että Euroopan yhteisöjen tuomioistuin ei todennäköisesti hyväksyisi sitä, että jokin uskonnollinen järjestö pakotetaan solmimaan samaa sukupuolta olevien avioliittoja. "Se saattaa kuitenkin sanoa, että uskonnollisten järjestöjen pitäisi saada tehdä niin, jos ne haluavat", hän sanoi BBC Radio 4:n Today-ohjelmassa ja lisäsi, että "monet" tekevät niin. Suunnitelmien mukaan muutosta kannattavat uskonnolliset järjestöt eivät voi solmia homoavioliittoja. Kirkko sanoo, että anglikaanisten pappien rooli avioliittojen solmimisessa kaikille halukkaille seurakuntalaisille saattaa kadota, mikä heikentäisi Englannin kirkon asemaa valtionkirkkona. Leicesterin piispa Tim Stevens sanoi, että kirkko "yrittää ylläpitää perinteisiä opetuksia ja käsityksiä avioliitosta" aikana, jolloin "monet avioliitot ovat vaikeuksissa". "On hyvin epätodennäköistä, että vain muutamassa viikossa voidaan yhdessä yössä laatia uusi, yleisesti hyväksyttävä määritelmä perustavanlaatuisesta yhteiskunnallisesta instituutiosta", hän sanoi Todaylle. Stonewallin toimitusjohtaja Ben Summerskill puolestaan syytti Englannin kirkkoa "mestarillisesta melodramaattisesta pelottelusta, jonka mukaan tämä on suurin mullistus sitten luostareiden erottamisen". Hän sanoi Todaylle, ettei ole mitään todisteita siitä, että ihmiset nostaisivat oikeusjuttuja Englannin kirkkoa vastaan, koska "mahdollisuus haastaa joku oikeuteen, jos hän ei järjestä haluamiaan häitä" on jo olemassa laissa. "Sadattuhannet ihmiset menevät uusiin naimisiin kaikkialla, ja kirkot sanovat jo nyt, että me emme järjestä tällaisia häitä. "Jos olisi olemassa asianajajia ja todellakin innostuneita kantajia, jotka haluaisivat ryhtyä tällaiseen oikeustoimiin, ne olisi jo otettu siinä yhteydessä", hän lisäsi. Ihmisoikeustaistelija Peter Tatchell puolestaan sanoi, että hallituksen ehdotukset koskivat vain maistraateissa tehtäviä siviilivihkimisiä, eikä niillä olisi "mitään vaikutusta uskonnollisiin järjestöihin tai jumalanpalveluspaikkoihin". Sisäministeriö sanoi tehneensä selväksi, että "ehdotuksemme ei pakota yhtäkään uskonnollista organisaatiota solmimaan samaa sukupuolta olevien avioliittoja". "Olemme tyytyväisiä Englannin kirkon vastaukseen ja harkitsemme huolellisesti kaikkia näkökantoja ennen kuin julkaisemme kuulemisen tulokset myöhemmin tänä vuonna", tiedottaja sanoi. Huhtikuussa tunnetut Englannin kirkon edustajat kirjoittivat Times-sanomalehdelle avoimen kirjeen, jossa he sanoivat, ettei kirkolla ole "mitään pelättävää" homoavioliittojen suhteen. Englannin ja Walesin katolinen kirkko on puolestaan kehottanut ihmisiä allekirjoittamaan Coalition for Marriage -järjestön järjestämän verkkovetoomuksen. Yli 550 000 ihmistä on tähän mennessä allekirjoittanut vetoomuksen, jonka on perustanut "kattoryhmä, joka koostuu Yhdistyneessä kuningaskunnassa toimivista yksityishenkilöistä ja järjestöistä, jotka tukevat perinteistä avioliittoa ja vastustavat sen uudelleenmäärittelyä koskevia suunnitelmia".</w:t>
      </w:r>
    </w:p>
    <w:p>
      <w:r>
        <w:rPr>
          <w:b/>
        </w:rPr>
        <w:t xml:space="preserve">Tulos</w:t>
      </w:r>
    </w:p>
    <w:p>
      <w:r>
        <w:t xml:space="preserve">Englannin kirkko on varoittanut, että ehdotukset homoavioliittojen laillistamiseksi voivat heikentää sen asemaa.</w:t>
      </w:r>
    </w:p>
    <w:p>
      <w:r>
        <w:rPr>
          <w:b/>
        </w:rPr>
        <w:t xml:space="preserve">Esimerkki 1.4236</w:t>
      </w:r>
    </w:p>
    <w:p>
      <w:r>
        <w:t xml:space="preserve">Lääkekannabiksen käyttöä koskeva laki muuttui tässä kuussa, ja Hannah Deacon toivoi, että sen myötä kannabisöljyn kaltaisten tuotteiden saatavuus paranisi. Uudet säännöt eivät kuitenkaan suosittele kannabisöljyn käyttöä lainkaan. NHS Englandilta on pyydetty kommenttia. Kenilworthista kotoisin olevan Alfie Dingleyn äiti Deacon esitti maaliskuussa vetoomuksen hallitukselle todettuaan, että Alfien tila parani, kun hänelle annettiin syyskuussa 2017 kannabispohjaista lääkettä Alankomaissa, jossa se on laillista. Vaikka hän on varmistanut Alfien jatkuvan lääkemääräyksen, hän sanoi, että uudet säännöt ovat "todellinen isku" samankaltaisissa tilanteissa oleville perheille, ja hän on käynnistänyt vetoomuksen kannustaakseen lääkäreitä "määräämään täysiuuteöljyä ilman pelkoa". Vetoomus on kerännyt alle viikossa yli 360 000 allekirjoitusta. Ohjeet antaneiden elinten mukaan kannabisöljyä ei suositella, koska sen turvallisesta ja tehokkaasta käytöstä kivunlievitykseen ei ole "laadukasta näyttöä". Royal College of Physiciansin (RCP) ja British Paediatric Neurology Associationin (British Paediatric Neurology Association) antamissa uusissa ohjeissa täsmennetään myös, että lääkäreiden, jotka määräävät lääkekannabista sisältävää hoitoa, on oltava asiantuntijoita. NHS England suostui jatkamaan Alfien kannabisöljymääräysten antamista edellyttäen, että ne tulevat asiantuntija Mike Barnesin kautta. "Tunnen itseni uskomattoman syylliseksi siitä, että vain kampanjamme avulla olemme voineet turvata tämän Alfielle, vaikka on niin monia muita, jotka eivät voi saada hoitoa ohjeiden vuoksi", Deacon sanoi. National Institute of Health and Care Excellence (NICE) julkaisee viralliset ohjeet lääkekannabiksen määräämisestä lokakuussa 2019, ja RCP:n ohjeistus on siihen asti tarkistettavana, RCP:n tiedottaja sanoi.</w:t>
      </w:r>
    </w:p>
    <w:p>
      <w:r>
        <w:rPr>
          <w:b/>
        </w:rPr>
        <w:t xml:space="preserve">Tulos</w:t>
      </w:r>
    </w:p>
    <w:p>
      <w:r>
        <w:t xml:space="preserve">Lääkekannabisöljyhoitoa saavan seitsemänvuotiaan epilepsiaa sairastavan pojan äiti on käynnistänyt uuden kampanjan sen jälkeen, kun uudet ohjeet rajoittivat tuotteen käyttöä.</w:t>
      </w:r>
    </w:p>
    <w:p>
      <w:r>
        <w:rPr>
          <w:b/>
        </w:rPr>
        <w:t xml:space="preserve">Esimerkki 1.4237</w:t>
      </w:r>
    </w:p>
    <w:p>
      <w:r>
        <w:t xml:space="preserve">Antonio Boparan törmäsi suoraan Cerys Edwardsin vanhempien autoon 70 km/h:n nopeudella Sutton Coldfieldissä vuonna 2006. Cerys tarvitsi ympärivuorokautista erikoissairaanhoitoa kuolemaansa asti yhdeksän vuotta myöhemmin. Hänen isänsä Gareth Edwards sanoi, että Boparanin 18 kuukauden tuomio oli "oikeuden pilkkaamista", eikä oikeusministeri riitauttanut sitä. Miljonäärin poika Boparan oli 19-vuotias, kun hän oli Range Rover Sportin ratissa, joka törmäsi Cerysin äidin Traceyn kuljettamaan Jeep Cherokeen. Hän oli ohittanut ainakin kaksi muuta autoa ja ajoi ylinopeutta 71 mailia tunnissa 30 mailin tuntinopeusrajoituksessa, kun onnettomuus tapahtui 11. marraskuuta 2006, oikeus kuuli. Vain vuoden ikäinen Cerys sai lääkärin mukaan "katastrofaalisen selkäytimen katkeamisen" ja aivovaurion. Hän kuoli kuukausi ennen 10-vuotissyntymäpäiväänsä infektion aiheuttamiin komplikaatioihin. Helmikuussa 32-vuotias Boparan tunnusti syyllisyytensä kuoleman aiheuttamiseen vaarallisella ajotavalla. Hänet vangittiin Birminghamin kruununoikeudessa viime kuussa. Tuomari Melbourne Inman QC sanoi, että Boparan oli osoittanut "ylimielistä piittaamattomuutta muiden turvallisuudesta" ajaessaan sinä päivänä ja aiheuttaessaan Cerysille "katastrofaalisia" vammoja. Tuomion antamisen jälkeen eräs yleisön jäsen pyysi oikeusministeriötä saattamaan tuomion muutoksenhakutuomioistuimen käsiteltäväksi kohtuuttoman lievien rangaistusten järjestelmän nojalla. Oikeusministeriö ilmoitti kuitenkin maanantaina, että tapausta ei siirretä eteenpäin. "Kynnys on korkea, eikä testi täyttynyt tässä tapauksessa", tiedottaja sanoi. Edwards sanoi, että kyseessä oli "oikeusjärjestelmän pilkkaaminen". Hän lisäsi: "Olen oppinut olemaan odottamatta liikoja, silloin minulla ei ole niin pitkälle tulla alas, kun minut on petetty. "[Mutta] loppujen lopuksi hän on vankilassa." Boparan tuomittiin 18 kuukaudeksi, mutta hän istuu vankilassa vain puolet siitä ajasta ennen kuin hänet vapautetaan ehdonalaiseen vapauteen. Seuraa BBC West Midlandsia Facebookissa ja Twitterissä ja tilaa paikalliset uutispäivitykset suoraan puhelimeesi.</w:t>
      </w:r>
    </w:p>
    <w:p>
      <w:r>
        <w:rPr>
          <w:b/>
        </w:rPr>
        <w:t xml:space="preserve">Tulos</w:t>
      </w:r>
    </w:p>
    <w:p>
      <w:r>
        <w:t xml:space="preserve">Kuljettajan, joka aiheutti tytön kuoleman yhdeksän vuotta sen jälkeen, kun tämä oli jäänyt vammautuneeksi onnettomuudessa, vankeusrangaistusta ei tarkisteta.</w:t>
      </w:r>
    </w:p>
    <w:p>
      <w:r>
        <w:rPr>
          <w:b/>
        </w:rPr>
        <w:t xml:space="preserve">Esimerkki 1.4238</w:t>
      </w:r>
    </w:p>
    <w:p>
      <w:r>
        <w:t xml:space="preserve">Tämä tarkoittaa, että hallitus ei voi käynnistää Lissabonin sopimuksen 50 artiklaa - eli aloittaa virallisia EU-eroneuvotteluja - yksin. Theresa May sanoo, että kansanäänestyksen - ja nykyisten ministerivaltuuksien - ansiosta kansanedustajien ei tarvitse äänestää, mutta kampanjoijat kutsuivat tätä perustuslain vastaiseksi. Hallitus on valittanut asiasta, ja uutta kuulemista odotetaan ensi kuussa. Pääministerin tiedottaja sanoi, että hän aikoo soittaa EU:n komission puheenjohtajalle Jean-Claude Junckerille ja kertoa, että hän aikoo pitää kiinni maaliskuun 2017 määräajasta 50 artiklan käynnistämiselle. Kesken ehdotusten, joiden mukaan hän saattaisi yrittää järjestää ennenaikaiset parlamenttivaalit, hän lisäsi, että May uskoo, että "vaaleja ei pitäisi järjestää ennen vuotta 2020, ja se on edelleen hänen näkemyksensä". Parlamentin jäsenille on tarkoitus antaa maanantaina lausunto, mutta hallitus sanoo, ettei se aio antaa tuomion "suistaa 50 artiklaa tai asettamaamme aikataulua raiteiltaan". Brexit-ministeri David Davis sanoi olettavansa, että tuomioistuimen tuomio tarkoittaa, että 50 artiklan käynnistäminen edellyttää parlamentin säädöstä, joten se edellyttää sekä parlamentin jäsenten että kollegojen hyväksyntää. Hallitus aikoi kuitenkin kiistää tämän näkemyksen muutoksenhaussa ja sanoi, että kansanäänestys järjestettiin vasta sen jälkeen, kun alahuoneessa oli äänestetty kuudella äänellä yksi vastaan yksi sen puolesta, että päätös annettaisiin brittikansalle. "Parlamentti edustaa kansaa - 17,4 miljoonaa ihmistä, historian suurin mandaatti, äänesti sen puolesta, että eroamme Euroopan unionista. Aiomme toteuttaa tämän valtuutuksen parhaalla mahdollisella tavalla Britannian kansallisen edun kannalta", hän sanoi BBC:lle. Työväenpuolueen johtaja Jeremy Corbyn kehotti hallitusta "esittämään neuvotteluehdot parlamentille viipymättä" ja lisäsi, että "brexitin ehdoista on oltava avoimuutta ja vastuuvelvollisuutta parlamentille". UKIP-puolueen johtaja Nigel Farage sanoi kuitenkin pelkäävänsä, että ne 51,9 prosenttia äänestäjistä, jotka kannattivat EU:sta lähtemistä kesäkuun kansanäänestyksessä, "petetään", ja ilmaisi huolensa "puoliksi brexitin" mahdollisuudesta. BBC:n apulaispoliittinen päätoimittaja Norman Smith sanoi, että tuomioistuimen päätös voi merkitä "kuukausia ja kuukausia" parlamentaarisia esteitä, mutta hän sanoi, että enemmistö parlamentin jäsenistä todennäköisesti äänestäisi 50 artiklan puolesta - huolimatta siitä, että he ovat tukeneet "Remain"-kampanjaa - koska Brexitiä oli tuettu kansanäänestyksessä. Analyysi - BBC:n poliittinen kirjeenvaihtaja Eleanor Garnier Kyseessä on yksi tärkeimmistä perustuslakituomioistuimen tapauksista sukupolviin. Ja tulos luo hallitukselle painajaisskenaarion. Theresa May oli sanonut haluavansa aloittaa brexit-neuvottelut ennen ensi vuoden maaliskuun loppua, mutta tämä tuomio on heittänyt pääministerin aikataulun ilmaan. Tapauksen nostaneet kampanjoijat korostavat, että kyse oli "prosessista, ei politiikasta", mutta No 10:n ovien takana pohditaan nyt vakavasti, mitkä ovat hallituksen seuraavat askeleet. Päätöksellä on valtavia vaikutuksia paitsi brexitin aikatauluun myös sen ehtoihin. Se on nimittäin antanut aloitteen alahuoneen "jääväisten" puolelle, joka nyt todennäköisesti väittää, että 50 artikla voidaan käynnistää vasta, kun parlamentti on valmis, mikä voi tarkoittaa, että he ovat tyytyväisiä tulevan sopimuksen ehtoihin. On tietysti äärimmäisen vaikeaa tyydyttää ja saada yhteisymmärrys kaikilta niiltä parlamentin jäseniltä, jotka äänestivät pysymisen puolesta. Voisivatko ennenaikaiset parlamenttivaalit sittenkin olla edessä? Jutun vireillepanija, sijoitusjohtaja Gina Miller sanoi korkeimman oikeuden ulkopuolella, että hallituksen pitäisi tehdä "viisas päätös olla valittamatta". Hän sanoi: "Tämänpäiväinen tulos koskee meitä kaikkia. Se ei koske minua tai tiimiäni. Kyse on Yhdistyneestä kuningaskunnasta ja kaikkien tulevaisuudesta." Hallituksen lakimiehet olivat väittäneet, että valtaoikeudet ovat laillinen tapa panna täytäntöön "kansan tahto". Mutta lordi Thomas of Cwmgiedd, lordi Thomas of Cwmgiedd, julisti: "Hallituksella ei ole kruunun etuoikeusvaltuuksien nojalla valtuuksia antaa 50 artiklan nojalla ilmoitus siitä, että Yhdistynyt kuningaskunta eroaa Euroopan unionista." Tapausta tarkastelleet kolme tuomaria totesivat, ettei kuninkaallista etuoikeutta - ministerien käyttämiä valtuuksia - käytetä EU:hun liittyvässä lainsäädännössä perustuslaillisen sopimuksen mukaisesti. He lisäsivät, että 50 artiklan käynnistäminen muuttaisi perusteellisesti Yhdistyneen kuningaskunnan kansalaisten oikeuksia - ja että hallitus ei voi muuttaa tai poistaa Yhdistyneen kuningaskunnan lainsäädäntöön perustuvia oikeuksia, ellei parlamentti anna sille siihen valtuuksia. Lordi Thomas kutsui tapausta "puhtaaksi oikeudelliseksi kysymykseksi" ja sanoi: "Tuomioistuin ei käsittele eikä ota kantaa Euroopan unionista eroamisen ansioihin: se on poliittinen kysymys." Entinen oikeusministeri Dominic Grieve kertoi BBC:lle uskovansa, että hallituksella on aikaa saada lainsäädäntö läpi parlamentissa ennen maaliskuun loppua, jos se häviää valituksen. Hän lisäsi: "Se antaa varmasti mahdollisuuden keskustella brexitiin liittyvistä kysymyksistä, mutta on syytä pitää mielessä, että hallitusta on hieman vaikea sitoa siihen, mitä sen pitäisi tehdä sen jälkeen, kun 50 artikla on käynnistetty, koska itse asiassa se, mitä hallitus voi tehdä... riippuu täysin 27 muun jäsenvaltion neuvotteluasemasta...". Hallitusta ei siis voi oikeastaan määrätä pysymään sisämarkkinoilla, koska hallitus ei välttämättä pysty sitä toteuttamaan." Kansainvälistä kauppaa käsittelevä ministeri Liam Fox sanoi alahuoneessa, että hallitus on "pettynyt", mutta aikoo edelleen "päättäväisesti kunnioittaa kansanäänestyksen tulosta". Mitä tuomiossa sanotaan Mutta UKIP:n edustaja Farage sanoi: Farage sanoi: "Olemme menossa kohti puoliksi brexitiä". Hän lisäsi: "Olen huolissani siitä, että petturuus voi olla lähellä... Pelkään nyt, että 50 artiklan käynnistäminen yritetään estää tai viivyttää kaikin keinoin. Jos näin tapahtuu, heillä ei ole aavistustakaan siitä, millaista yleistä vihaa he herättävät." Työväenpuolueen johtaja Corbyn sanoi: "Tämä tuomio korostaa, että hallituksen on saatettava neuvotteluehdot viipymättä parlamentin käsiteltäväksi. Labour kunnioittaa Britannian kansan päätöstä erota Euroopan unionista. Brexitin ehdoista on kuitenkin oltava avoimuutta ja tilivelvollisuutta parlamentille." Liberaalidemokraattien johtaja Tim Farron kuitenkin sanoi: "Viime kädessä brittikansa äänesti lähdön puolesta, mutta ei määränpään puolesta, ja siksi on todella tärkeää antaa heille mahdollisuus äänestää uudelleen lopullisesta sopimuksesta ja antaa heille mahdollisuus sanoa ei vastuuttomalle kovalle Brexitille, joka vaarantaa taloutemme ja työpaikkamme." Skotlannin pääministeri Nicola Sturgeon vastasi ehdotuksiin, joiden mukaan May voisi järjestää parlamenttivaalit ennen vuotta 2020, jolloin seuraavat vaalit on määrä järjestää määräaikaisia parlamentteja koskevan lain nojalla: "Jos minulta kysytään, tekeekö tämänpäiväinen tuomio parlamenttivaalit todennäköisemmiksi kuin eilen, vastaus on luultavasti kyllä." "Jos kysyt minulta, mitä mieltä olen, että tämänpäiväinen tuomio tekee parlamenttivaaleista todennäköisemmät kuin eilen, vastaus on luultavasti kyllä." Yhdistynyt kuningaskunta äänesti 23. kesäkuuta järjestetyssä kansanäänestyksessä Euroopan unionista eroamisen puolesta äänin 52-48 prosenttia. EU:n muut 27 jäsenvaltiota ovat todenneet, että neuvottelut Yhdistyneen kuningaskunnan eron ehdoista, joiden on määrä kestää kaksi vuotta, eivät voi alkaa ennen kuin 50 artiklaan on vedottu.</w:t>
      </w:r>
    </w:p>
    <w:p>
      <w:r>
        <w:rPr>
          <w:b/>
        </w:rPr>
        <w:t xml:space="preserve">Tulos</w:t>
      </w:r>
    </w:p>
    <w:p>
      <w:r>
        <w:t xml:space="preserve">Korkeimman oikeuden mukaan parlamentin on äänestettävä siitä, voiko Yhdistynyt kuningaskunta aloittaa EU-eroprosessin.</w:t>
      </w:r>
    </w:p>
    <w:p>
      <w:r>
        <w:rPr>
          <w:b/>
        </w:rPr>
        <w:t xml:space="preserve">Esimerkki 1.4239</w:t>
      </w:r>
    </w:p>
    <w:p>
      <w:r>
        <w:t xml:space="preserve">"Työväenpuolue otti käyttöön tasa-arvovaikutusten arvioinnin varmistaakseen, että virkamiehet ottavat päätöksissään huomioon vammaisuuden, sukupuolen ja rodun. Pääministerin mukaan arviointiin liittyy kuitenkin liikaa "byrokraattista hölynpölyä", ja poliittisten päättäjien olisi käytettävä "harkintaa" eikä "rastiruutuja". Työväenpuolue kutsui päätöstä "vitsiksi". Tasa-arvovaikutusten arvioinnit, jotka otettiin käyttöön vuoden 2010 tasa-arvolaissa, sisältävät arvioinnin "politiikkojen tai palvelujen todennäköisistä tai todellisista vaikutuksista ihmisiin vammaisuuden, sukupuolen ja rodun tasa-arvon kannalta". Kannattajien mukaan ne ovat välttämättömiä oikeudenmukaisuuden parantamiseksi, kun taas vastustajien mukaan ne ovat tehottomia, kalliita ja aikaa vieviä. Pääministeri kertoi puheessaan Lontoossa järjestetyssä CBI:n konferenssissa, että hän haluaa vähentää julkisen sektorin rajoituksia talouden elvyttämiseksi. Hän sanoi, että laaditaan liikaa "turhia raportteja", ja lisäsi: "Esimerkiksi tasa-arvolaki. Se ei ole huono säädös. "Hallituksessa olemme kuitenkin noudattaneet lain kirjainta ja menneet paljon pidemmälle, ja olemme arvioineet jokaisen päätöksemme tasa-arvovaikutukset. "Haluan tehdä asian hyvin selväksi. Huolehdin siitä, että hallituksen politiikka ei koskaan syrjäytä tai syrji. Haluan varmistaa, että kohtelemme ihmisiä yhdenvertaisesti. "Mutta sanokaamme rohkeasti: näistä asioista huolehtimisen ei tarvitse tarkoittaa byrokraattisen hölynpölyn tuottamista. "Whitehallissa on fiksuja ihmisiä, jotka ottavat tasa-arvokysymykset huomioon politiikkaa tehdessään. Emme tarvitse kaikkea tätä ylimääräistä rasti ruutuun -juttua." Cameron lisäsi: "Voin siis kertoa teille, että tasa-arvovaikutusten arvioinnit lopetetaan tänään. Niitä ei enää tarvitse tehdä, jos nämä kysymykset on otettu asianmukaisesti huomioon", sanoi hän. "Näin päättäjät voivat käyttää harkintaansa ja toimia oikein tasa-arvovelvoitteen täyttämiseksi sen sijaan, että he tuhlaisivat omaa aikaansa ja veronmaksajien rahoja." Työväenpuolueen varjo- ja tasa-arvoministeri Yvette Cooper kuitenkin sanoi: "David Cameronin aikana miljoonat maksavat enemmän, kun taas miljonäärit saavat massiivisen veronalennuksen. Naiset kärsivät paljon enemmän kuin miehet, ja pienituloiset työssäkäyvät perheet ja vammaisperheet kärsivät pahasti. "Nyt pääministeri haluaa poistaa julkisen sektorin vaatimuksen, jonka mukaan sen on edes ajateltava tasa-arvoa, ja hän haluaa tuhota todisteet siitä, että hänen päätöksensä kasvattavat kuilua. "Tämä on entistäkin suurempi todiste David Cameronin henkilökohtaisesta sokeasta pisteestä, joka koskee naisia, ja hänen välinpitämättömyydestään politiikkansa epäoikeudenmukaisista vaikutuksista. Ajatus siitä, että voimme jättää tasa-arvon tämän pääministerin ja hänen kabinettinsa 'harkinnan' varaan, kun naisia on niin vähän, on pelkkä vitsi."</w:t>
      </w:r>
    </w:p>
    <w:p>
      <w:r>
        <w:rPr>
          <w:b/>
        </w:rPr>
        <w:t xml:space="preserve">Tulos</w:t>
      </w:r>
    </w:p>
    <w:p>
      <w:r>
        <w:t xml:space="preserve">David Cameron on luvannut lopettaa viralliset testit, joilla varmistetaan, että hallituksen politiikat ovat tasa-arvolakien mukaisia.</w:t>
      </w:r>
    </w:p>
    <w:p>
      <w:r>
        <w:rPr>
          <w:b/>
        </w:rPr>
        <w:t xml:space="preserve">Esimerkki 1.4240</w:t>
      </w:r>
    </w:p>
    <w:p>
      <w:r>
        <w:t xml:space="preserve">69 000 loppuunmyytyä katsojaa seurasi, kun Englannin joukkue voitti Uruguayn 1-0 kaksoisottelun toisessa ottelussa. Aiemmin Meksiko voitti Sveitsin 1-0. Team GB palaa nyt lauantaina Cardiffiin puolivälieräotteluun. Walesilainen Craig Bellamy johti joukkuetta Ryan Giggsin aloitettua penkillä. Myös walesilaistähdet Joe Allen, Aaron Ramsey ja Neil Taylor olivat mukana joukkueessa. Yleisön joukossa olleita walesilaisfaneja pyydettiin pelaajien vetoomuksen jälkeen olemaan buuaamatta kansallislaulua, ja sitä noudatettiin. GB siirtyi johtoon minuutti ennen puoliaikaa, kun Daniel Sturridge teki ottelun ainoan maalin. Ennen tapahtumaa puhunut Millennium Stadiumin johtaja Gerry Toms kehotti ihmisiä tulemaan paikalle ajoissa ja olemaan ottamatta laukkuja mukaan. "Tiedän, että jotkut tulevat vain GB:n otteluun, mutta sanomme, että tulkaa katsomaan osa ensimmäisestä ottelusta, ja se auttaa huomattavasti etsintämenettelyssä", hän sanoi. "Jos teidän ei tarvitse tuoda laukkua, älkää tuoko sitä. Se tulee hidastamaan sisäänpääsyä stadionille." Cardiffin keskusta oli täynnä, kun fanit saapuivat kaupungin keskustaan. Kaikkien neljän kilpailevan joukkueen kannattajat loivat kaduille juhlatunnelman - soittivat soittimia ja tanssivat. Haverfordwestistä kotoisin oleva Nick Haggar vei kolme lastaan katsomaan Team GB:n Uruguayn ottelua. "On hienoa tulla tänne ja olla osa olympialaisia", hän sanoi BBC Walesille. "Tunnelma on ollut erinomainen. On hienoa nähdä, että kaikkien muiden kansakuntien edustajilla on niin hauskaa." Matt Lewis, 43, toi otteluun poikansa Mylesin, 11, ja Joshuan, 9, mukaan. "Olemme innoissamme siitä, että olemme täällä", hän sanoi. "Tämä on ensimmäinen olympiaottelumme, ja tämä on hieno tilaisuus." Worcesterista kotoisin olevat David ja Jean Peters veivät lapsensa Eutonin, 17, ja Ethanin, kahdeksan, katsomaan Team GB:tä. Rouva Peters, 38, sanoi: "Ajattelimme, että jos olympialaiset ovat Yhdistyneessä kuningaskunnassa, tämä saattaa olla ainoa tilaisuutemme nähdä ne. Kaikki sanoivat, että Cardiff on hieno kaupunki, ja he olivat oikeassa." Sveitsiläiset fanit Leoni Giorgio ja Salamina Alberto Sveitsin Locarnosta ovat seuranneet joukkuettaan ympäri Yhdistynyttä kuningaskuntaa. "Jännittynyt ja iloinen" "Se on ollut erittäin hyvä kokemus. Luulen, että meidän on voitettava Meksiko tänään 2-0, jotta pääsemme jatkoon. Olemme luottavaisia, että pystymme siihen." Aiemmin Hayesiin kerääntyi väkijoukkoja seuraamaan soutajien Helen Gloverin ja Heather Stanningin voittoa Ison-Britannian ensimmäisestä kultamitalista BBC:n suurelta näytöltä. Ennen ottelua Britannian valmentaja Stuart Pearce ja hänen henkilökuntansa viettivät aikaa Bute Parkissa. First Great Western lähetti ottelun jälkeen kaksi lisävuoroa Cardiffin keskustasta Lontoon Paddingtoniin klo 22.55 BST ja 23.10 BST sekä lähes 3 000 lisäpaikkaa säännöllisiin vuoroihinsa.</w:t>
      </w:r>
    </w:p>
    <w:p>
      <w:r>
        <w:rPr>
          <w:b/>
        </w:rPr>
        <w:t xml:space="preserve">Tulos</w:t>
      </w:r>
    </w:p>
    <w:p>
      <w:r>
        <w:t xml:space="preserve">Tuhannet fanit kokoontuivat Cardiffin Millennium-stadionille, kun Ison-Britannian miesten jalkapallojoukkue pelasi siellä ensimmäistä kertaa olympialaisissa.</w:t>
      </w:r>
    </w:p>
    <w:p>
      <w:r>
        <w:rPr>
          <w:b/>
        </w:rPr>
        <w:t xml:space="preserve">Esimerkki 1.4241</w:t>
      </w:r>
    </w:p>
    <w:p>
      <w:r>
        <w:t xml:space="preserve">Robert Dempsey ja hänen vaimonsa Amanda ovat lisänneet näyttelyään joka vuosi siitä lähtien, kun se aloitettiin vuonna 2014 Turvesissa, Cambridgeshiressä. Hänen mukaansa lamput sytyttävät puut, joulupukin ja jättimäisen joulupukin. Pariskunta on kerännyt rahaa Cancer Research UK:lle ja toivoo saavuttavansa 100 000 puntaa viidessä vuodessa. Näytöksen rakentaminen kestää kuukauden, ja pariskunta on joutunut ostamaan dieselgeneraattorin valojen käyttövoimaksi. Dempsey, joka menetti molemmat vanhempansa syöpään, sanoi, että lahjoitukset ovat nyt ylittäneet 50 000 puntaa. "Se alkoi pienestä. Laitoin pajupuun ympärille valoja viisi vuotta sitten, ja huomasimme, että autoja tuli jatkuvasti katsomaan. Niinpä päätimme kasvattaa sitä", hän sanoi. "Meillä käy satoja kävijöitä joka ilta ja tuhansia viikonloppuisin."</w:t>
      </w:r>
    </w:p>
    <w:p>
      <w:r>
        <w:rPr>
          <w:b/>
        </w:rPr>
        <w:t xml:space="preserve">Tulos</w:t>
      </w:r>
    </w:p>
    <w:p>
      <w:r>
        <w:t xml:space="preserve">Mies, joka peittää talonsa ja puutarhansa miljoonalla jouluvalolla, sanoi, että vierailijoiden lahjoitukset ovat auttaneet häntä keräämään 50 000 puntaa hyväntekeväisyyteen.</w:t>
      </w:r>
    </w:p>
    <w:p>
      <w:r>
        <w:rPr>
          <w:b/>
        </w:rPr>
        <w:t xml:space="preserve">Esimerkki 1.4242</w:t>
      </w:r>
    </w:p>
    <w:p>
      <w:r>
        <w:t xml:space="preserve">Chris MorrisTodellisuustarkastus, BBC News Seuraavassa on joitakin sopimusasiakirjan keskeisiä kohtia. Tässä siis ensimmäinen kielellinen kuperkeikka. Tämän sopimuksen tarkoituksena on lukita tähän mennessä saavutettu edistys ja antaa teknisille asiantuntijoille mahdollisuus jatkaa työskentelyä neuvottelujen toisen vaiheen aikana. EU:n neuvotteluissa noudatetaan kuitenkin aina periaatetta, jonka mukaan mistään ei sovita, ennen kuin kaikesta on sovittu, ja tämä herättää sen mahdollisuuden, että jos toisessa vaiheessa tulee ongelmia, kaikki tähän mennessä sovittu voi teoriassa purkautua. Tämä ei varmasti ole kummankaan osapuolen tarkoitus, mutta se korostaa, että neuvotteluprosessiin on vielä pitkä matka - ja vaikein osuus on vielä edessä. Kansalaisten oikeuksia koskeva erosopimus ei kuulu suoraan Euroopan yhteisöjen tuomioistuimen (viralliselta nimeltään Euroopan unionin tuomioistuin, mutta yleisesti Euroopan yhteisöjen tuomioistuimeksi) toimivaltaan, kuten Euroopan unioni alun perin vaati. Euroopan yhteisöjen tuomioistuimella on kuitenkin jatkossakin merkitystä, koska sopimuksen mukaan Yhdistyneen kuningaskunnan tuomioistuinten on otettava sen päätökset "asianmukaisesti huomioon" toistaiseksi. Brexitin jälkeen kahdeksan vuoden ajan Yhdistyneen kuningaskunnan tuomioistuimilla on mekanismi, jonka avulla ne voivat siirtää tulkintakysymykset suoraan Euroopan yhteisöjen tuomioistuimeen. Kyseessä on kompromissi, mutta sellainen kompromissi, jota joidenkin Brexitin kannattajien on vaikea sulattaa. Tämä kansalaisten oikeuksia koskeva yksityiskohta on tärkeä. Sopimusta sovelletaan kaikkiin henkilöihin, jotka aloittavat asumisen ennen kuin Yhdistynyt kuningaskunta eroaa EU:sta, joten ihmiset voivat yhä tehdä päätöksen muuttaa ensi vuonna tai jopa vuoden 2019 alussa, ja sopimus suojaa heitä täysin. Tämä vaihtoehto on avoinna uusille tulijoille siihen päivään asti, jona Yhdistynyt kuningaskunta lähtee - tällä hetkellä oletetaan, että se on 29. maaliskuuta 2019. Itse asiassa Euroopan komissio väittää, että "määritellyn päivämäärän" pitäisi olla huomattavasti myöhemmin. Eurooppa-neuvostolle antamassaan virallisessa tiedonannossa se katsoo, että siirtymäkauden aikana kaikkien EU:n kansalaisten kaikkien oikeuksien olisi säilyttävä. Toisin sanoen "määritellyn päivämäärän" ei pitäisi komission mukaan olla varsinainen eroamispäivä vaan siirtymäkauden viimeinen päivä (mahdollisesti kaksi vuotta myöhemmin tai jopa pidempään). Sopimukseen on myös kätketty paljon teknisiä yksityiskohtia, joista on vielä neuvoteltava, ja siksi jotkin ryhmittymät, jotka edustavat kansalaisia, jotka ovat joutuneet tämän dilemman keskelle, ovat kaikkea muuta kuin tyytyväisiä. Kansalaisten oikeuksiin tiukasti suhtautuvan Euroopan parlamentin reaktio on tärkeä, koska sen on ratifioitava lopullinen sopimus. Tämä on keskeinen lause pitkässä osassa, jossa määritellään, miten Pohjois-Irlannin ja Irlannin tasavallan välinen raja toimii sen jälkeen, kun Yhdistynyt kuningaskunta on eronnut EU:sta. Molemmat osapuolet pitävät parempana kunnianhimoista vapaakauppasopimusta, jossa otetaan huomioon monet esiin tulleet huolenaiheet (vaikka tullimaksuja koskevat kysymykset olisi vielä ratkaistava). Yhdistynyt kuningaskunta on kuitenkin taannut, että se säilyttää "täydellisen yhdenmukaisuuden" EU:n sisämarkkina- ja tullisääntöjen kanssa, jotka säätelevät rajat ylittävää kauppaa. Tämä on sanamuoto, jonka kanssa kaikki voivat toistaiseksi elää (juuri ja juuri), mutta edessä on paljon kovia neuvotteluja. Ei ole täysin selvää, miten täysi yhdenmukaistaminen voitaisiin säilyttää ilman, että Pohjois-Irlanti pysyy yhtenäismarkkinoilla ja tulliliitossa, varsinkin kun osittaista jäsenyyttä ei ole olemassa. Tämä on jälleen yksi merkki siitä, että tällä viikolla käsitellyt kilpailevat vaatimukset on väistetty, mutta niitä ei ole täysin ratkaistu. Tämä rahoitusjärjestelyä koskeva lause on byrokraattinen mestariteos, ja se viittaa siihen, että kulissien takana on vielä paljon yksityiskohtia selvitettävänä. Raha näytti kuukausien ajan olevan eroneuvottelujen hankalin kysymys, mutta raha on helpompi käsitellä kuin rajat tai tuomioistuimet. Laskun laskentamenetelmästä on sovittu, mutta Yhdistyneen kuningaskunnan tarkan osuuden laskeminen riippuu muun muassa valuuttakursseista, koroista ja sellaisten rahoitussitoumusten määrästä, jotka eivät koskaan muutu maksuiksi. Kysymys siitä, miten ja milloin maksut suoritetaan, on vielä ratkaistava, mutta aikataulu tulee kestämään useita vuosia, ja on hyvin epätodennäköistä, että kukaan pystyy koskaan antamaan tarkan luvun avioerolaskun suuruudesta. Yhdistyneen kuningaskunnan lähteiden mukaan se on jopa 40 miljardia puntaa, mutta jotkut EU-lähteet odottavat sen olevan tätä suurempi. Kukaan ei voi sanoa varmasti, ja molemmat osapuolet haluavat pitää asian sellaisena. Päivitys 11. joulukuuta 2017: Tätä juttua on muutettu, jotta voidaan ottaa huomioon Euroopan komission näkemys EU-kansalaisten oikeuksien tarkennetusta päivämäärästä. Lue lisää Reality Check -lehdestä Seuraa meitä Twitterissä</w:t>
      </w:r>
    </w:p>
    <w:p>
      <w:r>
        <w:rPr>
          <w:b/>
        </w:rPr>
        <w:t xml:space="preserve">Tulos</w:t>
      </w:r>
    </w:p>
    <w:p>
      <w:r>
        <w:t xml:space="preserve">Yhdistynyt kuningaskunta ja Euroopan komissio ovat päässeet sopimukseen, jonka ansiosta Brexit-neuvottelut voidaan viedä seuraavaan vaiheeseen.</w:t>
      </w:r>
    </w:p>
    <w:p>
      <w:r>
        <w:rPr>
          <w:b/>
        </w:rPr>
        <w:t xml:space="preserve">Esimerkki 1.4243</w:t>
      </w:r>
    </w:p>
    <w:p>
      <w:r>
        <w:t xml:space="preserve">Mark Allisonilta kesti 100 päivää juosta Kaliforniasta New Yorkiin, keskimäärin 30 mailia päivässä. Hän laihtui matkan aikana 31 kiloa. Allison päätti haasteensa tiistaina ja saapui Newcastlen lentokentälle perjantaina. Shotley Bridgessä asuvaa 40-vuotiasta miestä olivat vastassa vaimo Katy ja poika Jack, seitsemän vuotta. Hän sanoi jalkojensa olevan "huonossa kunnossa". Maratonhaaste oli Allisonin vuonna 1995 kuolleen äidin, vuonna 1988 syöpään kuolleen isän Terryn ja vuonna 1998 aivoverenvuotoon kuolleen veljen Davidin muistoksi. 'Tehdään meistä ylpeitä' Allison, joka on kerännyt yli 80 000 puntaa hyväntekeväisyyteen, sanoi: Jalkani turposivat ja minulla on paljon rakkuloita, mutta hoidan ne pian kuntoon ja pääsen takaisin juoksemaan." Hän sanoi: "Olen hieman huonossa kunnossa, koska juoksun loppupuolella oli helleaalto - jalkani turposivat ja minulla on paljon rakkuloita, mutta hoidan ne pian kuntoon ja pääsen takaisin juoksemaan." Vaimo sanoi, ettei malttaisi odottaa, että mies pääsee kotiin "tekemään töitä ympäri taloa". Hänen poikansa Jack, seitsemän, sanoi: "Luulin, että hän oli menettänyt järkensä, mutta hän on tehnyt meistä ylpeitä, saanut meidät itkemään ja nauramaan". Allisonin reitti kulki 13 osavaltion läpi, muun muassa Kaliforniassa, Kansasissa ja Illinoisissa. Hän juoksi kaikenlaisissa olosuhteissa, muun muassa lumessa ja 46 celsiusasteen aavikkolämpötilassa. Kerätyt rahat menevät St Benedict's Hospicen ja The Children's Foundationin hyväksi. Lauantaina hän juoksee kunniakierroksen St James' Parkilla ennen Newcastle United - Arsenal -ottelua.</w:t>
      </w:r>
    </w:p>
    <w:p>
      <w:r>
        <w:rPr>
          <w:b/>
        </w:rPr>
        <w:t xml:space="preserve">Tulos</w:t>
      </w:r>
    </w:p>
    <w:p>
      <w:r>
        <w:t xml:space="preserve">Durhamin kreivikunnan mies, joka suoritti 3 100 mailin hyväntekeväisyysjuoksun Yhdysvaltojen halki, on palannut takaisin Koillismaalle.</w:t>
      </w:r>
    </w:p>
    <w:p>
      <w:r>
        <w:rPr>
          <w:b/>
        </w:rPr>
        <w:t xml:space="preserve">Esimerkki 1.4244</w:t>
      </w:r>
    </w:p>
    <w:p>
      <w:r>
        <w:t xml:space="preserve">Matt McGrathYmpäristökirjeenvaihtaja, BBC News Tutkijat sanovat tähän mennessä vahvimmassa lausunnossaan, että happamoituminen voi lisääntyä 170 prosenttia vuoteen 2100 mennessä. Raportin toinen laatija sanoi, että happamoituminen on jo aiheuttanut 30 prosentin lajikatoa joissakin meriekosysteemeissä. Tutkijat päättelevät, että ihmisen hiilidioksidipäästöt ovat selvästi syyllisiä. Tutkimus esitellään ensi viikolla Puolassa käytävissä maailmanlaajuisissa ilmastoneuvotteluissa. Vuonna 2012 yli 500 maailman johtavaa meren happamoitumisen asiantuntijaa kokoontui Kaliforniaan. Kansainvälisen biosfääri-geosfääriohjelman johdolla on nyt julkaistu katsaus tieteen tilanteesta. Poliittisille päättäjille tarkoitetussa tiivistelmässä todetaan "erittäin luotettavasti", että happamoituminen johtuu ihmisen toiminnasta, joka lisää valtameriin 24 miljoonaa tonnia hiilidioksidia joka päivä. Pikkelöityneet vedet Hiilidioksidin lisääminen on muuttanut vesien kemiaa. Teollisen vallankumouksen alusta lähtien vedet ovat happamoituneet 26 prosenttia. "Tämä on nykytilanne", sanoo professori Jean-Pierre Gattuso Ranskan kansallisesta tutkimuslaitoksesta CNRS:stä. "Kollegani eivät ole löytäneet geologisesta aineistosta muutosnopeuksia, jotka olisivat nopeampia kuin nykyiset." Tutkijoita huolestuttavat mahdolliset vaikutukset moniin valtameren lajeihin, kuten koralleihin. Tutkimukset syvänmeren aukkojen luona, joissa vesi on luonnostaan hapanta hiilidioksidin ansiosta, osoittavat, että biologinen monimuotoisuus on vähentynyt 30 prosenttia. Tutkijoiden mukaan nämä aukot voivat olla "ikkuna tulevaisuuteen". "Nilviäisiä ei löydy pH-tasolla, jota odotetaan vuodelle 2100, ja tämä on todella hämmästyttävä tosiasia", professori Gattuso sanoi. "Se on epätäydellinen ikkuna, vain meren happamuus kasvaa näissä paikoissa, ne eivät heijasta lämpenemistä, jota tulemme näkemään tällä vuosisadalla. "Jos nämä kaksi yhdistetään, se voi olla vielä dramaattisempaa kuin mitä näemme hiilidioksidipäästölähteillä." Happamuuden vaikutus tuntuu tällä hetkellä voimakkaimmin arktisissa ja Etelämantereella sijaitsevissa valtamerissä. Näissä kylmissä vesissä on enemmän hiilidioksidia, ja kaasun lisääntyminen muuttaa ne happamiksi muuta maailmaa nopeammin. Mitä happamammiksi ne muuttuvat, sitä vahingollisempia ne ovat meren eliöiden kuorille ja luurangoille. Tutkijat sanovat, että vuoteen 2020 mennessä kymmenen prosenttia arktisesta alueesta on epäsuotuisaa kalsiumkarbonaatista kuorensa rakentaville lajeille. Vuoteen 2100 mennessä koko arktinen alue on vihamielinen ympäristö. Vaikutukset ovat professori Gattuson mukaan jo nyt näkyvissä. "Etelämerellä näemme jo nyt pteropodien, jotka ovat kuin merietanoita, kuoren syöpymistä. "Ne ovat tärkeä osa ravintoketjua, kalat, linnut ja valaat syövät niitä, joten jos yksi elementti katoaa, se vaikuttaa koko ravintoketjuun." "Ne ovat tärkeä osa ravintoketjua." Kirjoittajat varoittavat, että vesiviljelystä aiheutuvien tappioiden taloudelliset vaikutukset voivat olla valtavat - nilviäisten vähenemisen maailmanlaajuiset kustannukset voivat olla 130 miljardia dollaria vuoteen 2100 mennessä, jos hiilidioksidipäästöt jatkuvat nykyisellä tiellä. Mahdollisena keinona lieventää happamoitumisen pahimpia vaikutuksia on esitetty emäksisten aineiden, kuten murskatun kalkkikiven, lisäämistä vesiin. Professori Gattuso sanoo kuitenkin, että sillä olisi vain rajallinen vaikutus. "Ehkä lahdissa, joissa on rajoitettu vaihto avoimen valtameren kanssa, se voi toimia, ja se voi antaa jonkinlaista paikallista helpotusta. Viimeisimmät tutkimukset osoittavat kuitenkin, että se ei ole todella käytännöllistä maailmanlaajuisessa mittakaavassa". Se on hyvin kallista ja energiaintensiivistä." Myös merensuojelualueista olisi hyötyä lyhyellä aikavälillä, mutta tutkijoiden mukaan pitkällä aikavälillä happamoitumisen etenemistä voidaan hidastaa vain vähentämällä päästöjä merkittävästi. Seuraa Mattia Twitterissä.</w:t>
      </w:r>
    </w:p>
    <w:p>
      <w:r>
        <w:rPr>
          <w:b/>
        </w:rPr>
        <w:t xml:space="preserve">Tulos</w:t>
      </w:r>
    </w:p>
    <w:p>
      <w:r>
        <w:t xml:space="preserve">Maailman valtameret happamoituvat "ennennäkemätöntä vauhtia" ja saattavat happamoitua nopeammin kuin koskaan 300 miljoonan viime vuoden aikana.</w:t>
      </w:r>
    </w:p>
    <w:p>
      <w:r>
        <w:rPr>
          <w:b/>
        </w:rPr>
        <w:t xml:space="preserve">Esimerkki 1.4245</w:t>
      </w:r>
    </w:p>
    <w:p>
      <w:r>
        <w:t xml:space="preserve">Valamiehistön päätöksen jälkeen väkijoukot kokoontuivat New Yorkin Times Squarelle purkamaan turhautumistaan. Presidentti Barack Obama sanoi, että se "kertoo laajemmista ongelmista" vähemmistöjen ja lainvalvontaviranomaisten välillä. Oikeusministeri Eric Holder ilmoitti liittovaltion tutkimuksesta, joka koskee mahdollisia kansalaisoikeusloukkauksia tapauksessa. Hän sanoi, että oikeusministeriö aikoo myös suorittaa "täydellisen tarkastelun" paikallisessa tutkinnassa kerätystä aineistosta. Hän kehotti niitä, jotka aikovat osoittaa mieltään suuren valamiehistön päätöstä vastaan, tekemään sen rauhanomaisesti ja sanoi jatkavansa selvitystä siitä, miten lainvalvontaviranomaisten ja yhteisöjen välinen luottamus voitaisiin parantaa. "Hämmästynyt" Video, jossa konstaapeli Daniel Pantaleo pidätti Garnerin heinäkuussa, herätti kansallista huomiota. Tapahtumassa astmaatikko Garnerin, 43, kuultiin videolla huutavan "En saa henkeä!", kun useat poliisit pidättivät häntä New Yorkin kadulla. Päätös olla nostamatta syytettä virkamiestä vastaan tuli vain viikko sen jälkeen, kun toinen suuri valamiehistö Missourissa ei nostanut syytettä valkoista poliisia vastaan, joka tappoi mustan teini-ikäisen Fergusonissa, mikä aiheutti mellakoita siellä ja mielenosoituksia ympäri maata. Tällä viikolla presidentti Obama haki Fergusonin mielenosoitusten vuoksi hätärahoitusta poliisikoulutuksen parantamiseksi ja luottamuksen palauttamiseksi poliisitoimintaan. Presidentti reagoi Garnerin päätökseen nopeasti. "Kun ketä tahansa tässä maassa ei kohdella lain mukaan tasa-arvoisesti, se on ongelma, ja minun tehtäväni presidenttinä on auttaa ratkaisemaan se." New Yorkin pormestari Bill de Blasio kutsui suuren valamiehistön tulosta "sellaiseksi, jota monet kaupunkimme asukkaat eivät halunneet", ja vetosi "rauhanomaiseen ja rakentavaan" reaktioon. Garnerin perheen asianajaja Jonathon Moore sanoi olevansa siitä "hämmästynyt", ja Eric Garnerin tytär Erica Snipes kertoi BBC:lle olevansa tyrmistynyt. "Tuolla videolla näkee julmimman kauhean asian, jonka joku voi tehdä jollekin", hän lisäsi. "Se ei vain ole oikein." Pantaleo antoi lausunnon, jossa hän sanoi rukoilevansa Garnerin ja hänen perheensä puolesta. "Tarkoitukseni ei ole koskaan vahingoittaa ketään, ja olen hyvin pahoillani Garnerin kuolemasta", hän sanoi. "Minusta tuli poliisi auttaakseni ihmisiä ja suojellakseni niitä, jotka eivät pysty suojelemaan itseään." Yhdysvaltain senaattori Kirsten Gillibrand kutsui Garnerin kuolemaa "tragediaksi, joka vaatii vastuuta". New Yorkin republikaanien kongressiedustaja Peter King kuitenkin puolusti poliisin toimintaa sanomalla, että Garner oli kookas mies, joka vastusti pidätystä, eikä ole selvää, oliko kyseessä kuristusote. Silminnäkijän kuvaama kännykkävideo tapauksesta näytti Garnerin kieltäytyvän sanallisesti käsirautojen laittamisesta. Pantaleo sitoi hänet ja piti häntä kaulasta kiinni. Kaupungin oikeuslääkärin toimiston mukaan Garnerin kuoleman aiheutti "hänen rintakehänsä puristaminen ja makuuasentoon asettuminen poliisin suorittaman fyysisen pidättelyn aikana". Kuolemaan vaikuttivat kuitenkin myös astma ja sydänsairaus. Pantaleon asianajaja oli väittänyt, että hän oli käyttänyt poliisilaitoksen opettamaa liikettä, ei kuristusotetta, joka on kielletty New Yorkin poliisilaitoksen säännöissä. Garnerin kuoleman jälkeen New Yorkin poliisipäällikkö William Bratton määräsi maan suurimman poliisilaitoksen poliisit uudelleenkoulutettaviksi tukahduttamistoimista.</w:t>
      </w:r>
    </w:p>
    <w:p>
      <w:r>
        <w:rPr>
          <w:b/>
        </w:rPr>
        <w:t xml:space="preserve">Tulos</w:t>
      </w:r>
    </w:p>
    <w:p>
      <w:r>
        <w:t xml:space="preserve">Suuri valamiehistö on päättänyt olla nostamatta syytettä valkoista New Yorkin poliisia vastaan Eric Garnerin kuolemasta, joka oli mustaihoisen miehen, jonka hän ilmeisesti kuristi.</w:t>
      </w:r>
    </w:p>
    <w:p>
      <w:r>
        <w:rPr>
          <w:b/>
        </w:rPr>
        <w:t xml:space="preserve">Esimerkki 1.4246</w:t>
      </w:r>
    </w:p>
    <w:p>
      <w:r>
        <w:t xml:space="preserve">NatWest joutui perjantaiaamuna "tahallisen häiriöyrityksen" uhriksi, joka tunnetaan nimellä DDoS-hyökkäys (Distributed Denial of Service). Häiriö kesti noin tunnin. Ulster Bankin tiedottajan mukaan se ei vaikuttanut pankkikortti- tai pankkiautomaattitapahtumiin eikä liittynyt maanantain tietotekniikkahäiriöön. Hän lisäsi, että Ulster Bankin verkkosivuston häiriö kesti "suhteellisen lyhyen aikaa". NatWestin verkkohyökkäys ei vaarantanut asiakastietoja, eikä se vaikuttanut myyntipisteiden maksutapahtumiin, Ulster Bankin tiedottaja sanoi. Verkkohyökkäys tapahtui verkkoliikenteen vyörynä, ja se alkoi noin kello 11.30 GMT perjantaina. Sen vuoksi jotkut NatWestin asiakkaat eivät päässeet verkkopankkiin noin tunnin ajan. Hyökkäys tapahtui vain muutama päivä sen jälkeen, kun RBS-konserni pyysi asiakkailtaan anteeksi asiaan liittymätöntä tietokonehäiriötä. Arviolta 750 000 RBS:n, NatWestin ja Ulster Bankin asiakasta ei voinut käyttää luotto- ja pankkikorttejaan kolmeen tuntiin maanantaina tietotekniikkahäiriön vuoksi. RBS-konserni ilmoitti korvaavansa maanantain pankkiongelmien vuoksi rahattomiksi jääneet asiakkaat.</w:t>
      </w:r>
    </w:p>
    <w:p>
      <w:r>
        <w:rPr>
          <w:b/>
        </w:rPr>
        <w:t xml:space="preserve">Tulos</w:t>
      </w:r>
    </w:p>
    <w:p>
      <w:r>
        <w:t xml:space="preserve">Ulster Bankin verkkopalvelut häiriintyivät perjantaina lyhyen aikaa toiseen RBS-pankkiryhmään kuuluvaan NatWestiin kohdistuneen verkkohyökkäyksen vuoksi.</w:t>
      </w:r>
    </w:p>
    <w:p>
      <w:r>
        <w:rPr>
          <w:b/>
        </w:rPr>
        <w:t xml:space="preserve">Esimerkki 1.4247</w:t>
      </w:r>
    </w:p>
    <w:p>
      <w:r>
        <w:t xml:space="preserve">King's College Hospitalin asiantuntijat sanoivat, että Isaiah Haastrupin jatkohoito on "turhaa, rasittavaa eikä hänen etunsa mukaista". He sanoivat, että hän on syvästi vammautunut, mutta tuntee kipua. Isaiah Haastrupin äiti Takesha Thomas ja isä Lanre Haastrup, molemmat 36, haluavat, että hoitoa jatketaan. Thomas, joka on helluntaikristitty, sanoi: "Minusta ei ole oikein sanoa, kenen pitäisi elää ja kenen pitäisi kuolla. Jos Jumala haluaa ottaa ihmisen, hän tekee sen." Hän kertoi tuomarille: "Kun puhun hänelle, hän vastaa hitaasti avaamalla toisen silmänsä. "Näen lapsen, joka on loukkaantunut. Hän tarvitsee rakkautta. Hän tarvitsee hoitoa. Minulla on sitä. Voin antaa sitä." Thomas kertoi tuomarille, että Isaiah vastasi hänelle. "Kun otan hänet syliin, kun laulan hänelle, kun keinutan häntä, hän tuntee olonsa uneliaaksi sylissäni", hän sanoi. Isaiahia hoitanut erikoislääkäri oli kertonut tuomarille, että hänen mielestään poika ei tulisi parantumaan. Hän kuvaili Isaiahia "syvästi vammaiseksi" ja sanoi, ettei hän pysty hengittämään itsenäisesti. Tuomari on päättänyt, että Isaiahin tapaukseen osallistuneita lääkäreitä ei saa tunnistaa. King's College Hospital NHS Foundation Trustia edustava asianajaja Fiona Paterson kertoi tuomarille, että ylivoimainen lääketieteellinen näyttö osoitti, että hoidon lopettaminen oli Isaiahin edun mukaista. Kuulemisen odotetaan päättyvän keskiviikkona. Aiheeseen liittyvät Internet-linkit HM Courts Service</w:t>
      </w:r>
    </w:p>
    <w:p>
      <w:r>
        <w:rPr>
          <w:b/>
        </w:rPr>
        <w:t xml:space="preserve">Tulos</w:t>
      </w:r>
    </w:p>
    <w:p>
      <w:r>
        <w:t xml:space="preserve">Nainen, joka taistelee estääkseen lääkäreitä lopettamasta hänen sairaan 11 kuukauden ikäisen poikansa elintoimintoja, on sanonut tuomarille, että Jumalan pitäisi päättää, milloin poika kuolee.</w:t>
      </w:r>
    </w:p>
    <w:p>
      <w:r>
        <w:rPr>
          <w:b/>
        </w:rPr>
        <w:t xml:space="preserve">Esimerkki 1.4248</w:t>
      </w:r>
    </w:p>
    <w:p>
      <w:r>
        <w:t xml:space="preserve">Fáilte Irelandin Michael Cawley lähti matkalle huolimatta Irlannin hallituksen kehotuksesta välttää muita kuin välttämättömiä ulkomaanmatkoja. Asiasta kertoi ensimmäisenä Irish Independent -lehti lauantaina. Matkailuministeri Catherine Martin ilmoitti lauantaina iltapäivällä hyväksyneensä Cawleyn eron. Hän sanoi olevansa "pettynyt kuullessaan, että Fáilte Irelandin puheenjohtaja lomaili Italiassa". "Vaikka Italia on vihreällä listalla, mikä tarkoittaa, että sieltä palaavien ihmisten ei tarvitse rajoittaa liikkumistaan, hallitus on kehottanut ihmisiä välttämään kaikkia muita kuin välttämättömiä matkoja", hän sanoi. "Monet kansalaisistamme ja asukkaistamme ovat noudattaneet tätä ohjetta, mikä on aiheuttanut heille henkilökohtaisia ja taloudellisia kustannuksia. "Soitin tänä aamuna herra Cawleylle, ja hän tarjosi eroa, jonka olen hyväksynyt. Haluan kiittää Cawleya hänen palveluksestaan Fáilte Irelandin puheenjohtajana." Martin lisäsi, että Irlannin matkailuala oli kärsinyt vakavia tappioita pandemian vuoksi. "Osoittaakseen solidaarisuutta alaa kohtaan ja auttaakseen maata avaamaan koulunsa uudelleen turvallisesti hallitus ja erityisesti ministeriöni ovat kannustaneet ihmisiä lomailemaan Irlannissa tänä vuonna. "Valtaosa irlantilaisista on noudattanut tätä kehotusta ja auttaa pitämään matkailuteollisuutemme pystyssä." Perjantaina Irlannin tasavallassa kirjattiin 67 uutta Covid-tapausta. Uusia virukseen liittyviä kuolemantapauksia ei ollut. Lisärajoituksia on edelleen voimassa kolmessa kreivikunnassa - Kildaressa, Laoisissa ja Offalyssa.</w:t>
      </w:r>
    </w:p>
    <w:p>
      <w:r>
        <w:rPr>
          <w:b/>
        </w:rPr>
        <w:t xml:space="preserve">Tulos</w:t>
      </w:r>
    </w:p>
    <w:p>
      <w:r>
        <w:t xml:space="preserve">Irlannin tasavallan kansallisen matkailuviranomaisen puheenjohtaja on eronnut tehtävästään sen jälkeen, kun kävi ilmi, että hän matkusti lomamatkalle Italiaan.</w:t>
      </w:r>
    </w:p>
    <w:p>
      <w:r>
        <w:rPr>
          <w:b/>
        </w:rPr>
        <w:t xml:space="preserve">Esimerkki 1.4249</w:t>
      </w:r>
    </w:p>
    <w:p>
      <w:r>
        <w:t xml:space="preserve">Tutkinnan päälakimies Richard Millett QC sanoi, että kumpikin väitti tapahtuneen olevan "jonkun muun vika". Asiantuntijat ovat aiemmin todenneet, että työ ei täyttänyt rakennusmääräyksiä. Lontoossa vuonna 2017 tapahtuneen, 72 ihmisen hengen vaatineen kerrostalokatastrofin tutkinnan toinen vaihe alkoi maanantaina. Siinä tutkitaan, miten rakennus päätyi syttyvään verhoukseen kunnostuksen aikana. Millett sanoi, että lukuun ottamatta Kensingtonin ja Chelsean kuninkaallista piirikuntaa, joka myönsi, että kunnostustöitä ei olisi pitänyt hyväksyä, kaikki organisaatiot olivat kiistäneet vastuunsa "huolellisesti laadituissa lausunnoissa". "Kuka tahansa yleisön jäsen, joka lukee nämä lausunnot ja ottaa ne kaikki nimellisarvoonsa, joutuisi päättelemään, että... kukaan ei tehnyt mitään vakavia tai syyllisiä virheitä", hän sanoi. "Jokaisessa tapauksessa se, mitä tapahtui, oli, kuten kukin niistä haluaa, jonkun muun vika." "Vaaralliset" paneelit Vuonna 1974 rakennettu torni kunnostettiin perusteellisesti vuosina 2012-2016. Millett korosti, että tutkimuksen ensimmäisessä osassa todettiin, että työ "ei ollut tiettyjen rakennusmääräysten keskeisten näkökohtien mukaista". Tutkinnassa kuultiin myös, että yhdysvaltalaisen metallivalmistajan Arconicin, joka toimitti länsilontoolaisen tornitalon verhouksen, työntekijät tiesivät ennen tulipaloa, että sen paneelit olivat "vaarallisia" ja että niitä tulisi käyttää vain "pienissä rakennuksissa". Rakennusurakoitsija Rydonin asianajaja sanoi, että turvallisuusongelmat tuotiin esiin Arconicin sisäisissä sähköpostiviesteissä vuonna 2011 ja uudelleen vuonna 2016. Silloin Arconicin johtaja Claude Wehrle sanoi, että Grenfellin verhous oli "vaarallinen julkisivuissa" ja se olisi vaihdettava. Verhouksen alihankkija Harley Facades sanoi, ettei se valinnut materiaaleja, mutta luotti niihin, koska verhous ei ollut syttynyt palossa Camdenissa viisi vuotta aiemmin kunnostamassaan rakennuksessa vuonna 2012. Tutkinnan ensimmäisessä vaiheessa todettiin, että verhous oli "pääasiallinen" syy 25-kerroksisen rakennuksen palon nopeaan ja "syvästi järkyttävään" leviämiseen kesäkuussa 2017. Uhrien perheet ja ystävät olivat läsnä Paddingtonin kuulusteluhuoneessa, kun tutkinnan puheenjohtaja Sir Martin Moore-Bick avasi toisen vaiheen. Analyysi BBC:n sisäasioiden kirjeenvaihtaja Tom Symonds Grenfell-tutkinnan ensimmäisen osan tehtävänä oli tutkia vain yhden yön tapahtumia. Toinen osa voi mennä vuosia taaksepäin etsiessään selitystä tragediaan. Se näyttää ja tuntuu erilaiselta. Uusi kuulemiskeskus, joka on lähempänä yhteisöä, korvaa aiemman epäsuositun kokoushuoneen Lontoon oikeusalueen sydämessä. Palomiesten ja asukkaiden järkyttävien kertomusten sijaan todisteet löytyvät sähköposteista, teknisistä eritelmistä ja suunnitteluasiakirjoista. Se on hidasta puuhaa, mutta sen pitäisi selvittää, mikä meni pieleen. Vaikka ensimmäisessä osassa arvosteltiin palomiesten koulutusta ja johtamista, he eivät kuitenkaan olleet palon syy. Kysymykset, joihin vastataan, ovat seuraavat: Vaikka todisteista voi tulla kuivia, kaikki asianosaiset tietävät, että tässä on kyse oikeuden saamisesta kuolleille, koska prosessin päätteeksi julkista tutkintaa voi seurata rikosoikeudenkäynti. Tutkinnan toisen vaiheen kolmea ensimmäistä osaa koskevien lausuntojen odotetaan alkavan tällä viikolla. Niihin sisältyy katsaus Grenfell Towerin peruskorjaukseen - mukaan lukien verhous, verhouksen testaus ja sertifiointi sekä paloturvallisuustoimenpiteet, mukaan lukien valitukset ja viestintä asukkaiden kanssa. Tutkinnan ensimmäisessä vaiheessa todettiin myös, että "paljon enemmän ihmishenkiä" olisi voitu pelastaa, jos asukkaille annetusta kehotuksesta pysyä paikoillaan olisi luovuttu aiemmin. Tutkinnassa arvosteltiin voimakkaasti Lontoon palokuntaa ja palokomissaari Dany Cottonia, ja siinä todettiin, että tällaiseen tulipaloon valmistautuminen oli "vakavasti riittämätöntä". Cotton jäi varhain eläkkeelle sen jälkeen, kun uhrien omaiset olivat vaatineet häntä eroamaan. Hän oli kertonut tutkimuksessa, ettei hän olisi muuttanut mitään tapaa, jolla hänen miehistönsä reagoi tulipaloon, mikä sai eloonjääneet ja uhrien perheet suuttumaan. Tutkinnan toisen vaiheen aloittaminen tapahtuu muutama päivä sen jälkeen, kun vastanimitetty paneelin jäsen Benita Mehra erosi, koska hänellä oli yhteyksiä Arconicin hyväntekeväisyysjärjestöön.</w:t>
      </w:r>
    </w:p>
    <w:p>
      <w:r>
        <w:rPr>
          <w:b/>
        </w:rPr>
        <w:t xml:space="preserve">Tulos</w:t>
      </w:r>
    </w:p>
    <w:p>
      <w:r>
        <w:t xml:space="preserve">Yksikään Grenfell Towerin kunnostukseen osallistuneista yrityksistä ei ole ottanut vastuuta kuolettavasta tulipalosta, on kuultu tutkinnassa.</w:t>
      </w:r>
    </w:p>
    <w:p>
      <w:r>
        <w:rPr>
          <w:b/>
        </w:rPr>
        <w:t xml:space="preserve">Esimerkki 1.4250</w:t>
      </w:r>
    </w:p>
    <w:p>
      <w:r>
        <w:t xml:space="preserve">Se tapahtui lähellä Pennington Pointia, lyhyen matkan päässä toisesta maanvyörymästä viime viikolla. East Devon District Council (EDDC) kertoi käyneensä keskusteluja ympäristöviraston ja Devonin kreivikunnan neuvoston kanssa tilanteen arvioimiseksi. Neuvoston mukaan viimeisin maanvyörymä johtui rankkasateiden aiheuttamasta eroosiosta ylhäältä päin eikä aaltojen aiheuttamasta eroosiosta alhaalla. EDDC:n ympäristöasioista vastaavan kabinetin varajäsen Phil Twiss sanoi, että se oli "täysin ennustettavissa", kun otetaan huomioon "viime kuukausien rankkasateet". Hän sanoi: "Tämän ja muiden tulevien putoamisten estämiseksi ei voida tehdä juuri mitään, kun vesi tunkeutuu edelleen ylhäältä." Perjantaina sateen kasteleman kallion huippu syöksyi noin 30 metriä alas rannalle. Viikonloppuna South West Coast Path -reitin tiedottaja kertoi, että rankkasateet olivat johtaneet useisiin kiertotöihin Devonin ja Cornwallin rannikkopolulla, koska kahden viime viikon aikana oli tapahtunut poikkeuksellisen paljon maanvyöryjä. Se varoitti 600 mailin pituisella reitillä - Mineheadista Somersetissä sijaitsevasta Dorsetissa sijaitsevaan Pooleen Devonin ja Cornwallin kautta - kulkevia kävelijöitä varomaan maanvyöryjä ja ilmoittamaan mahdollisista uusista.</w:t>
      </w:r>
    </w:p>
    <w:p>
      <w:r>
        <w:rPr>
          <w:b/>
        </w:rPr>
        <w:t xml:space="preserve">Tulos</w:t>
      </w:r>
    </w:p>
    <w:p>
      <w:r>
        <w:t xml:space="preserve">Sidmouthin lähellä sijaitsevalla kalliolla on tapahtunut maanvyörymä.</w:t>
      </w:r>
    </w:p>
    <w:p>
      <w:r>
        <w:rPr>
          <w:b/>
        </w:rPr>
        <w:t xml:space="preserve">Esimerkki 1.4251</w:t>
      </w:r>
    </w:p>
    <w:p>
      <w:r>
        <w:t xml:space="preserve">Philippa GoodrichBusiness-toimittaja, BBC News Viime vuoden alussa asianajotoimisto Herbert Smith Freehillsin osakas Sam Brown kärsi "ammatillisesta romahduksesta". Se alkoi siitä, että hän alkoi olla hyvin väsynyt ja stressaantunut, ja vaikka hän yritti voittaa nämä tunteet, ne vain pahenivat. "Se meni siihen pisteeseen, etten pystynyt keskittymään. En pystynyt nukkumaan kunnolla, ja aloin pelätä työtäni, etten saa sitä valmiiksi, koska sitä oli liikaa enkä saanut siitä otetta", hän selittää. Lopulta Sam meni "potkien ja huutaen" psykiatrille, ja hänet erotettiin työstä kolmeksi kuukaudeksi. Hän myöntää, että vaikka hän lepäsi tuona aikana, hän ei saanut päähänsä, mikä oli aiheuttanut hänen epäonnistumisensa. Hän palasi töihin, mutta sai toisen romahduksen ja vietti kaksi viikkoa sairaalassa ennen kuin hän toipui. Brian Heyworth, joka nykyään johtaa HSBC:n omaisuudenhoitoyhtiön asiakasstrategiatoimintaa, sanoo, että häneltä kesti vuosia ymmärtää tilansa. Hän sai psyykkisen romahduksen vuoden 2006 alussa. Hän sanoo, että stressi laukaisi sen, mutta korkea paine ja pitkät työpäivät toisessa pankissa olivat katalysaattorina, eivät syynä. "Totuus on, että jos olisin johtanut makeiskauppaakin, olisin edelleen samassa tilanteessa", hän sanoo. Brian joutui klinikalle kahdeksi kuukaudeksi romahduksen jälkeen, joka oli hänen mukaansa seurausta viikkojen unettomuudesta ja liiallisesta juomisesta. Siellä kävi ilmi, että hän oli kärsinyt masennuksesta teini-ikäisestä lähtien. Brian sanoo, että kulttuuri ja ympäristö, jossa hän tuolloin työskenteli, eivät auttaneet häntä tunnistamaan sairauttaan, mutta hän uskoo, että sairauden tunnustamatta jättäminen on syvemmällä. "Yhteiskunta, maailma, jossa toimin, maa, jossa toimin - se oli tabu". Ja hän lisää: "Vaikka Yhdistyneessä kuningaskunnassa on tapahtunut valtavaa edistystä viimeisten kymmenen vuoden aikana, sairaus on edelleen melkoinen tabu". Kokemusten jakaminen Sam ja Brian kertovat mielenterveydestään niin avoimesti yrittäessään murtaa tämän tabun. He kuuluvat Minds@Work-verkostoon, jonka ovat perustaneet Geoff McDonald ja kollegat Georgie Mack ja Camilla Upson. Geoff, Unileverin entinen henkilöstöhallinnon varajohtaja, sairastui itse masennukseen vuonna 2008. Ryhmä järjesti tällä viikolla tilaisuuden, jossa liikemiehet, kuten Sam ja Brian, kertoivat kokemuksistaan. Geoffin mukaan ei ennen aikojaan. Huolimatta siitä, että työelämään on tullut nuorempi, avoimempi sukupolvi, se on hänen mielestään edelleen "leimautumisen linnake", mutta hänen mukaansa yritysten on hyvä olla avoimia masennuksen ja ahdistuksen suhteen. "Yhä useampien yritysten on alettava miettiä henkilöstönsä hyvinvointia keinona varmistaa, että heidän henkilöstönsä suoriutuu hyvin." Geoff ei ole yksinäinen ääni. Time to Change -järjestön kaltaiset kampanjaryhmät uskovat, että työntekijöiden mielenterveyden korostaminen voisi parantaa tuottavuutta ja vähentää sairauspoissaoloja. Joillakin yrityksillä, kuten Brian Heyworthin työnantajalla HSBC:llä, on nykyään käytössä hyvinvointiohjelmia. Terve työpaikka Mutta miten tämä näkyy todellisessa työelämässä? Crossrail, joka rakentaa parhaillaan rautatietä Lontoon ja sen lähialueiden halki, uskoo - ehkäpä työhönsä liittyvien riskien vuoksi - että sen työntekijöiden mielenterveyden kestävyys on yhtä tärkeää kuin fyysinen terveys. Sen strategiaan kuuluu kaikkea, alkaen siitä, että jokaisella työmaalla on työhyvinvointimestareita ja mielenterveyden ensiaputaitajia, ja säännöllisistä "työkalupakkikeskusteluista", joissa voidaan keskustella mielenterveydestä, aina siihen, että ruokalassa on tarjolla kunnollista ja ruokahalua herättävää ruokaa. Hyödyntävätkö työntekijät tätä tukea? Itä-Lontoossa sijaitsevalla meluisalla Stepney Greenin työmaalla, jossa 320 työntekijää työskentelee ilmanvaihtokuilun ja hätäportaiden rakentamisessa, insinööri Kadar Duale toimii työmaan hyvinvointimestarina. "Meidän on hyvin vaikea saada miehiä tulemaan luoksemme", hän myöntää, "erityisesti rakennusalalla työskenteleviä miehiä. Heitä pidetään eräänlaisina kovina miehinä." Hän lisää kuitenkin, että tietoisuuden lisääminen työkalupakkikeskustelujen kaltaisten strategioiden avulla rohkaisee ihmisiä olemaan itsevarmempia ja osallistumaan enemmän siihen, mitä on tarjolla. Christina Butterworth, joka johtaa yrityksen työterveysstrategiaa ja on mukana työmaan hyvinvointitarkastuksessa, sanoo, että "fyysistä terveyttä on helppo hallita, koska se on niin ilmeistä, mutta mielenterveyttä on paljon vaikeampi hallita." Hän sanoo, että työterveys on hyvin helppo hallita. Johtaja Christina sanoo, että yrityksen keskittyminen työntekijöiden terveyden kaikkiin osa-alueisiin alkaa tuottaa tulosta, mutta kuten yritys on huomannut, avoimuuden kulttuurin juurruttaminen ei tapahdu yhdessä yössä. Onnistuminen riippuu ylhäältä tulevasta sysäyksestä, sanoo työpsykologi Emma Donaldson-Feilder. Hänen mielestään johtajat kaikilla tasoilla ovat avainasemassa hyvien käytäntöjen edistämisessä - erityisesti laman jälkeisessä stressaavassa maailmassa, jossa työmäärä on lisääntynyt ja työsuhdeturva heikentynyt. Hänen tutkimuksensa mukaan kyse on siitä, että henkilöstölle annetaan oikeanlainen autonomia, että itse näytetään mallia terveestä asenteesta työhön ja että tuntee tiiminsä riittävän hyvin nähdäkseen, milloin joku on vaikeuksissa. "En suosittele, että esimiehestä tulee hänen neuvonantajansa, terapeuttinsa tai lääkärinsä", hän sanoo, "mutta mielestäni esimiehenä voi riittää, jos merkit havaitsee ajoissa ja istuu alas ja keskustelee henkilön kanssa siitä, mitä tukea hän tarvitsee ja mitä muutoksia hän voisi tehdä." Hän toteaa, että esimiehenä on tärkeää, että esimies huomaa merkit ajoissa. Sam Brown yhtyy tähän lähestymistapaan, vaikka se onkin vaikeaa: "Puhukaa jonkun kanssa. Minusta psykologin vastaanotolle meneminen oli aluksi yksi pelottavimmista asioista, joita olen koskaan tehnyt. "Siitä hetkestä lähtien en alkanut parantua millään lailla, itse asiassa menin melko nopeasti alamäkeen, mutta tunsin itseni paljon suojatummaksi, koska en tehnyt tätä yksin." Voit kuulla lisää mielenterveysongelmista työpaikoilla BBC World Servicen Business Daily -ohjelmassa täällä.</w:t>
      </w:r>
    </w:p>
    <w:p>
      <w:r>
        <w:rPr>
          <w:b/>
        </w:rPr>
        <w:t xml:space="preserve">Tulos</w:t>
      </w:r>
    </w:p>
    <w:p>
      <w:r>
        <w:t xml:space="preserve">Usein siteerataan tilastoa, jonka mukaan joka neljäs meistä kärsii mielenterveysongelmasta jossain vaiheessa elämäänsä. Mutta mitä tarkoittaa olla tällainen henkilö, erityisesti työpaikalla?</w:t>
      </w:r>
    </w:p>
    <w:p>
      <w:r>
        <w:rPr>
          <w:b/>
        </w:rPr>
        <w:t xml:space="preserve">Esimerkki 1.4252</w:t>
      </w:r>
    </w:p>
    <w:p>
      <w:r>
        <w:t xml:space="preserve">Neljän kuukauden ikäinen Alfie Gildea kuoli löydettyään hänet päävammoineen kotoaan Traffordista, Suur-Manchesterista, syyskuussa 2018. Hänen isänsä Samuel Gildea tuomittiin myöhemmin 19 vuodeksi vankilaan taposta. Tutkinnassa kuultiin, että poliisi oli toistuvasti epäonnistunut Gildean aiheuttaman riskin "asianmukaisessa" arvioinnissa. Greater Manchesterin poliisi ilmoitti, että poliisi on sittemmin tarkistanut perheväkivaltaa koskevaa politiikkaansa. Oikeudessa Gildea myönsi aiheuttaneensa Alfien kuoleman "tahallisella ja laittomalla väkivallalla, johon liittyi ankaraa ja väkivaltaista ravistelua". Äiti löysi Alfien ja hän kuoli kaksi päivää myöhemmin Manchesterin kuninkaallisessa lastensairaalassa. Tutkinnassa kuultiin, että Gildea oli aiemmin syyllistynyt perheväkivaltaan, ja GMP:n olisi pitänyt pitää häntä "vakavana ja sarjamuotoisena perheväkivallan tekijänä". Gildealta pojan kuolemaa seuraavana päivänä otetuissa verinäytteissä todettiin jälkiä kokaiinista ja kannabiksesta, jotka viittaavat tuoreeseen käyttöön. Poliisit kutsuttiin heinäkuussa 2018 aiempaan perhevälikohtaukseen kotiin, mutta he eivät arvioineet riskiä oikein tai tunnistaneet Gildean "pakottavaa tai kontrolloivaa käyttäytymistä", kuultiin tutkinnassa. GMP välitti tietoja Traffordin neuvoston lasten palveluille, mutta ne eivät tarkastaneet kaikkea aineistoa, ja tapaus suljettiin ilman "tehokasta viestintää" muiden virastojen kanssa. "Sarjamuotoinen perheväkivallan käyttäjä" Myös terveydenhoitopalvelu sai tietää tapauksesta, mutta se ei arvioinut riskitasoa oikein eikä ottanut yhteyttä Alfin äitiin. Kuukautta myöhemmin poliisi kutsuttiin paikalle toiseen tapaukseen, eivätkä poliisit jälleen kerran tunnistaneet Gildeaa sarjamuotoiseksi perheväkivallan käyttäjäksi, kuulustelussa kerrottiin. Sosiaalityöntekijöille ja terveydenhoitajille ilmoitettiin jälleen, mutta he eivät jälleenkaan ymmärtäneet riskitasoa. Kuolemansyyntutkija Alison Much sanoi: "Se, että GMP, lastensuojelupalvelut ja terveydenhoitopalvelu eivät pystyneet jakamaan tietoja tehokkaasti, arvioimaan riskitasoa asianmukaisesti ja ilmoittamaan riskitasosta Alfien äidille 10. heinäkuuta 2018 tapahtuneen tapauksen jälkeen, todennäköisesti vaikutti osaltaan Alfien kuolemaan". GMP:n tiedottajan mukaan poliisi harkitsee menettelytapamuutoksia. Hän sanoi seuraavaa: "En ole varma, että tämä on mahdollista, mutta en ole varma, että tämä on mahdollista: "Myönnämme, että perheväkivaltaa koskevat ilmoitukset ovat usein erittäin monimutkaisia, ja niihin on otettava alusta alkaen mukaan kumppaniviranomaisten asiantuntijoiden asiantuntemus, jotta voimme tarjota parasta mahdollista tukea." Traffordin neuvosto ei vastannut kommenttipyyntöön.</w:t>
      </w:r>
    </w:p>
    <w:p>
      <w:r>
        <w:rPr>
          <w:b/>
        </w:rPr>
        <w:t xml:space="preserve">Tulos</w:t>
      </w:r>
    </w:p>
    <w:p>
      <w:r>
        <w:t xml:space="preserve">Poliisin ja muiden virastojen tekemät virheet vaikuttivat "todennäköisesti" väkivaltaisen isänsä tappaman poikavauvan kuolemaan, kuten tutkinta on todennut.</w:t>
      </w:r>
    </w:p>
    <w:p>
      <w:r>
        <w:rPr>
          <w:b/>
        </w:rPr>
        <w:t xml:space="preserve">Esimerkki 1.4253</w:t>
      </w:r>
    </w:p>
    <w:p>
      <w:r>
        <w:t xml:space="preserve">Somersetissä sijaitseva luostari oli yhteydessä Downside Schooliin, joka nousi esiin lasten seksuaalista hyväksikäyttöä koskevassa riippumattomassa tutkimuksessa (IICSA). Tutkimuksessa todettiin, että oppilaille tehtiin "kauhistuttavaa hyväksikäyttöä" ja että laitos yritti peitellä sitä. Tiedottajan mukaan 12 benediktiinimunkkia oli viettänyt kuusi vuotta "pohtimalla surullisena epäonnistumisia lastenhoidossa". Syyskuussa luostari ja koulu erosivat virallisesti. Tiedottaja sanoi: "He ovat nyt yksimielisesti päättäneet aloittaa alusta ja etsiä uuden asuinpaikan. "Johtaakseen heitä luostarikutsumuksensa uudistamisessa ja uuden kodin etsimisessä he ovat valinneet apotiksi Dom Nicholas Wetzin. "Viimeiset kuusi vuotta ovat antaneet Downsiden yhteisölle aikaa miettiä surullisena epäonnistumisia heille uskottujen lasten hoidossa ja pohtia yhteisön tulevaisuutta. "Nykyiset luostarirakennukset eivät enää ole sopivat pienentyneen lukumäärän ja muuttuneiden olosuhteiden vuoksi." Benediktiiniläisyhteisö on toiminut Downsiden luostarissa vuodesta 1814 lähtien. Seksuaalista hyväksikäyttöä koskevan tutkimuksen puheenjohtajana toiminut professori Alexis Jay kritisoi luostaria ja sanoi, että lasten turvaaminen oli ollut vähemmän tärkeää kuin kirkon maine ja hyväksikäyttöä harjoittaneiden munkkien hyvinvointi. Aiheeseen liittyvät Internet-linkit Downside Abbey - katolinen luostari ja kirjasto.</w:t>
      </w:r>
    </w:p>
    <w:p>
      <w:r>
        <w:rPr>
          <w:b/>
        </w:rPr>
        <w:t xml:space="preserve">Tulos</w:t>
      </w:r>
    </w:p>
    <w:p>
      <w:r>
        <w:t xml:space="preserve">Downsiden luostarin munkit ovat päättäneet jättää kotinsa.</w:t>
      </w:r>
    </w:p>
    <w:p>
      <w:r>
        <w:rPr>
          <w:b/>
        </w:rPr>
        <w:t xml:space="preserve">Esimerkki 1.4254</w:t>
      </w:r>
    </w:p>
    <w:p>
      <w:r>
        <w:t xml:space="preserve">BBC:n Newsnight-ohjelmassa Sir Elton sanoi, että yritykset "eivät ole tehneet mitään estääkseen vihan virtausta internetissä". Haastattelun jälkeen hän piti Diana, Walesin prinsessan luennon HIV:stä, jossa hän kehotti yrityksiä valjastamaan sosiaalisen voimansa. Hän sanoi, että boikotti voisi saada yritykset "istumaan" ja ryhtymään toimiin. Sir Elton sanoi Newsnightin Kirsty Warkille: "En tiedä, miksi he [sosiaalisen median yritykset] sallivat sen - sen pitäisi olla sananvapautta, mutta sosiaalisessa mediassa esiintyvät asiat ovat niin ällöttäviä, että näiden yritysten omistajien on ryhdyttävä toimiin." Hän lisäsi: "'Ihmiset sanovat 'entäpä minun sananvapauteni?'. No, vitut sananvapaudestasi." Sitten hän kehotti boikottiin sanoen: "Miksi ei? Silloin he istuvat alas. Kun rahaa ei tule, he istuvat alas. "He voivat tehdä niin paljon hyvää, mutta ensin heidän on siivottava talonsa ja muututtava paljon moraalisemmaksi ja kristillisemmin ajattelevaksi... moraalisesti ajattelevaksi kompassiksi sille, mitä maailmassa tapahtuu." Näin hän sanoi. "Tällä hetkellä he eivät tee sitä." Aiemmin Sir Elton kertoi luennossaan Lontoossa poliitikoista, terveydenhuollon työntekijöistä ja julkkiksista koostuvalle yleisölle: "Facebookin ja Instagramin kaltaiset yritykset eivät voi teeskennellä olevansa puhtaasti yksityisiä yrityksiä. Uskon, että niillä on julkinen rooli ja vastuu. "Kuvitelkaa, jos ne laittaisivat mikrofoninsa keskustelujen taakse, joilla voitaisiin torjua tietämättömyyttä. Homofobia ruokkii häpeää, eristäytymistä, julmuutta ja vihaa ja siten myös hiviä. "Mutta jos löytäisimme keinoja vastata vihaan automaattisesti faktoilla, hyvää voisi olla kaikkialla maailmassa ennen kuin valheellisuus saisi edes saappaat jalkaansa." Sir Elton kehui läheisen ystävänsä Walesin prinssi Dianan työtä aidsin ja hivin hoidon puolesta. Kuuluisa hetki 1980-luvulta, jolloin monet vielä uskoivat, että taudin voi saada satunnaisessa kontaktissa, Diana istui aidsia sairastavan miehen sängylle ja piti tätä kädestä. National Aids Trust aloitti luennot vuonna 1999 edesmenneen prinsessan kunniaksi.</w:t>
      </w:r>
    </w:p>
    <w:p>
      <w:r>
        <w:rPr>
          <w:b/>
        </w:rPr>
        <w:t xml:space="preserve">Tulos</w:t>
      </w:r>
    </w:p>
    <w:p>
      <w:r>
        <w:t xml:space="preserve">Sir Elton John on kehottanut boikotoimaan sosiaalisen median jättiläisiä pakottaakseen ne puuttumaan homofobiseen vihapuheeseen.</w:t>
      </w:r>
    </w:p>
    <w:p>
      <w:r>
        <w:rPr>
          <w:b/>
        </w:rPr>
        <w:t xml:space="preserve">Esimerkki 1.4255</w:t>
      </w:r>
    </w:p>
    <w:p>
      <w:r>
        <w:t xml:space="preserve">Hän tanssii ammattilaisparinsa Aliona Vilanin kanssa. Kuusi kilpailijaa on valittu heidän "väsymättömästä ja epäitsekkäästä työstään", jolla he ovat muuttaneet "niin monen elämän paremmaksi". Pattie, 57, on kerännyt yli 300 000 puntaa aivokalvontulehduksen tutkimussäätiölle sen jälkeen, kun hän menetti 13-vuotiaan poikansa Davidin tautiin vuonna 1999. Suurin osa rahoista on kerätty idealla, joka syntyi hänelle television ääressä 10 vuotta sitten - järjestämällä paikallisia Strictly Come Dancing -tapahtumia. Näitä Strictly for Charity -nimellä kulkevia varainkeruutapahtumia on järjestetty jo vuosikymmenen ajan, ja sen lisäksi, että ne ovat tuottaneet varoja, ne ovat myös tarjonnut Dumfriesin yhteisölle mahdollisuuden kokoontua yhteen. Pattie johtaa myös tiedotus- ja valistustapahtumia, joissa hän puhuu paikallisissa kouluissa ja vanhempien pikkulasten ryhmissä kertoakseen ihmisille aivokalvontulehduksen oireista, joita on syytä varoa. MRF Scotlandin johtaja Mary Millar sanoi: "Michaelin työ on pelastanut ihmishenkiä, ja hän on paras varainhankkija, joka meillä on koskaan ollut Skotlannissa. "Olemme hänelle uskomattoman kiitollisia." Vuonna 2013 hänet nimettiin Skotlannin hyväntekeväisyysmestariksi. Hän kertoi motivaatiostaan omistaa elämänsä varainkeruulle ja aivokalvontulehdusta koskevan tietoisuuden levittämiselle: "Elämässä ei ole kyse myrskyn väistymisen odottamisesta; elämässä on kyse siitä, että opitaan tanssimaan sateessa." The People's Strictly kestää neljä viikkoa, ja Dumfriesin mies on yksi kolmesta tanssijasta, jotka esitellään katsojille BBC One -kanavan ensimmäisessä jaksossa ensi viikolla. Kolme muuta kilpailijaa nähdään seuraavalla viikolla. Kolmannessa jaksossa heidän harjoittelunsa jatkuu ennen viimeistä jaksoa, jossa he astuvat tanssilattialle ja yrittävät tehdä vaikutuksen tuomareihin ja katsojiin. Tulokset lähetetään suorana lähetyksenä Comic Relief Night -ohjelmassa BBC One-kanavalla perjantaina 13. maaliskuuta. Ohjelmasta kerätyt varat käytetään köyhien, haavoittuvien ja vähäosaisten ihmisten elämän muuttamiseen Yhdistyneessä kuningaskunnassa ja Afrikassa.</w:t>
      </w:r>
    </w:p>
    <w:p>
      <w:r>
        <w:rPr>
          <w:b/>
        </w:rPr>
        <w:t xml:space="preserve">Tulos</w:t>
      </w:r>
    </w:p>
    <w:p>
      <w:r>
        <w:t xml:space="preserve">Eläkkeellä oleva Dumfriesin liikemies Michael Pattie on yksi niistä, jotka toivovat saavansa tittelin The People's Strictly for Comic Relief -kilpailussa.</w:t>
      </w:r>
    </w:p>
    <w:p>
      <w:r>
        <w:rPr>
          <w:b/>
        </w:rPr>
        <w:t xml:space="preserve">Esimerkki 1.4256</w:t>
      </w:r>
    </w:p>
    <w:p>
      <w:r>
        <w:t xml:space="preserve">Joukot tanssivat, lauloivat ja heiluttivat sateenkaarilippuja pääkaupungin Kampalan ulkopuolella järjestetyssä tapahtumassa, joka oli viikon kestäneiden juhlallisuuksien huipentuma. Yksi osallistujista toivoi, että tämä olisi "edistysaskel" maalle. Monet ugandalaiset vastustavat kuitenkin jyrkästi homojen oikeuksia, ja homoseksuaalisuudesta voi saada vankilatuomion. Ugandan korkein oikeus kumosi viime vuonna homovastaisen lainsäädännön, jonka mukaan "törkeästä homoseksuaalisuudesta" voidaan tuomita elinkautiseen vankeuteen ja "homoseksuaalisuuden edistäminen" kielletään. Yksi marssijoista, Moses Kimbugwe, sanoi: "Kyse on siitä, että yritämme osoittaa laajemmalle yhteisölle, että lesboihin, homoihin, biseksuaaleihin ja transsukupuolisiin ihmisiin kohdistuva väkivalta, syrjintä, häirintä ja leimautuminen on pahasta. "Olemme täällä lähettämässä laajemmalle väestölle viestin siitä, että meitä on olemassa, ja haluamme oikeuksia kuten muutkin ugandalaiset." "Me olemme täällä lähettämässä viestiä, että olemme olemassa ja haluamme oikeuksia kuten muutkin ugandalaiset." Yksi järjestäjistä, Richard Lusimbo, kertoi uutistoimisto AFP:lle: "Meille tämä on juhla siitä, keitä me olemme." Aiemmin tällä viikolla järjestettiin muun muassa transsukupuolisten tiedotuspäivä ja "Mr ja Miss Pride" -kauneuskilpailu. Yhdysvaltain presidentti Barack Obama puhui Afrikan homojen oikeuksien puolesta äskettäisellä vierailullaan maanosassa, mutta jotkut afrikkalaiset johtajat ovat väittäneet, ettei homoseksuaalisuus kuulu afrikkalaiseen kulttuuriin.</w:t>
      </w:r>
    </w:p>
    <w:p>
      <w:r>
        <w:rPr>
          <w:b/>
        </w:rPr>
        <w:t xml:space="preserve">Tulos</w:t>
      </w:r>
    </w:p>
    <w:p>
      <w:r>
        <w:t xml:space="preserve">Ugandan aktivistit ovat järjestäneet homoylpeyden osoituksen vuosi sen jälkeen, kun laki, jonka mukaan homoseksuaalit on tuomittava elinkautiseen vankeuteen, kumottiin.</w:t>
      </w:r>
    </w:p>
    <w:p>
      <w:r>
        <w:rPr>
          <w:b/>
        </w:rPr>
        <w:t xml:space="preserve">Esimerkki 1.4257</w:t>
      </w:r>
    </w:p>
    <w:p>
      <w:r>
        <w:t xml:space="preserve">Yhdistyneen kuningaskunnan korkein rautatie on ollut poissa käytöstä lähes vuoden ajan rakenteellisten ongelmien vuoksi. Viime kuussa HIE ilmoitti, että köysiradan korjaaminen olisi halvempi vaihtoehto kuin rakenteen poistaminen. Se on rakennettu 26 miljoonan punnan kustannuksella ja se yhdistää perusaseman ja ravintolan 1 097 metrin korkeudessa Cairn Gorm -vuorella. HIE:n mukaan erikoistuneet rakenneinsinöörit ovat tällä viikolla tutkineet tarkemmin Aviemoren lähellä sijaitsevan rautatien palkkeihin vaikuttavia seikkoja. Lähes puolet rautatien pilarista on korjattava, lähes 300 laakeria on vaihdettava ja palkkien liitoksia ja liitoksia on vahvistettava. Skotlannin hallituksen on hyväksyttävä korjaukset, kun lopulliset kustannukset ovat tiedossa.</w:t>
      </w:r>
    </w:p>
    <w:p>
      <w:r>
        <w:rPr>
          <w:b/>
        </w:rPr>
        <w:t xml:space="preserve">Tulos</w:t>
      </w:r>
    </w:p>
    <w:p>
      <w:r>
        <w:t xml:space="preserve">Cairngormsin köysiradan korjaustyöt aloitettaisiin aikaisintaan ensi vuoden toukokuussa, on sen omistaja Highlands and Islands Enterprise (HIE) sanonut.</w:t>
      </w:r>
    </w:p>
    <w:p>
      <w:r>
        <w:rPr>
          <w:b/>
        </w:rPr>
        <w:t xml:space="preserve">Esimerkki 1.4258</w:t>
      </w:r>
    </w:p>
    <w:p>
      <w:r>
        <w:t xml:space="preserve">Matt McGrathYmpäristökirjeenvaihtaja, BBC News Tutkijat väittävät, että nykyaikainen elämä häiritsee unta sähkövalolle altistumisen ja auringonvalon vähäisen saannin vuoksi. Mutta vietettyään aikaa luonnossa tutkijat sanovat, että kahdeksan vapaaehtoisen kehon kellot synkronoituivat auringonnousun ja -laskun kanssa. Tutkimus on julkaistu Current Biology -lehdessä. Kaikki elämänmuodot maapallolla ovat kehittäneet biologisen rytmin, joka ennakoi auringonnousua ja -laskua. Tutkijat ovat havainneet, että sähkövalaistuksen yleistyminen 1930-luvulta lähtien on vaikuttanut sisäisiin vuorokausikelloihimme, minkä ansiosta olemme valvonneet paljon myöhemmin kuin evoluutio on tarkoittanut. Tässä tutkimuksessa tutkijat analysoivat ensin pientä vapaaehtoisryhmää, kun he elivät tavanomaista elämäänsä, ja kirjasivat ylös heidän altistumisensa luonnolliselle ja keinotekoiselle valolle. Tarkastelemalla melatoniinihormonin tasoja he päättelivät, että nykyaikaisen ympäristön valaistus aiheuttaa noin kahden tunnin viiveen vuorokausikellossa. Melatoniini nousee juuri ennen nukkumaanmenoa ja laskee koko yön, kunnes heräämme. Tutkimukseen osallistuneilla oli taipumus valvoa keskiyöhön asti ja herätä noin kahdeksan aikaan aamulla. Heidän melatoniinipitoisuutensa olivat kuitenkin korkeat vielä useita tunteja heräämisen jälkeen, mikä osoittaa, että he eivät olleet synkronoituneet luonnollisen rytminsä kanssa. Telttatutkimus Tutkijat veivät vapaaehtoiset sitten viikoksi telttailemaan Coloradoon. Taskulamput ja elektroniset laitteet olivat kiellettyjä, ja ainoa yövalo oli leirinuotion hehku. Tuloksena oli, että kaikkien kahdeksan vapaaehtoisen heräämis- ja nukkumisrytmi synkronoitui auringon nousun ja laskun kanssa. "He kaikki siirtyivät aikaisempaan aikaan", sanoo professori Kenneth Wright Coloradon yliopistosta Boulderista. "Kaikkien kello siirtyi, mutta myöhäisempien yöpyjien kello siirtyi vielä enemmän." Tieteellinen ryhmä yllättyi siitä, että vapaaehtoiset kokivat leirikokemuksensa ansiosta enemmän auringonvaloa, noin 400 prosenttia enemmän kuin he normaalisti altistuivat. "Uskomme, että nykyaikaiset sähkövalaistusmallit ja auringonvalolle altistumisen väheneminen vaikuttavat osaltaan myöhäisempiin uniaikatauluihin ja aamuvireystilavaikeuksiin", professori Wright sanoi. "Luonnolliselle valo-pimeyssyklille altistumisen jälkeen melatoniinitasot olivat alhaiset juuri ennen vapaaehtoisten heräämistä, mikä viittaa siihen, että aivomme alkavat edistää heräämistä sen jälkeen, kun olemme altistuneet näille luonnollisille vihjeille." Vaikka vapaaehtoisten unirytmi siirtyi noin kaksi tuntia taaksepäin, heidän nukkumiseensa käyttämänsä kokonaisaika pysyi samana. Tutkimuksen pieni mittakaava jättää monia kysymyksiä avoimiksi - olisiko samanlaisia vaikutuksia havaittavissa esimerkiksi ihmisillä, jotka normaalisti elivät enemmän tai vähemmän valolle altistuen? Professori Wright myöntää, että tehtävää on vielä paljon. "Haluaisimme, että tätä seurattaisiin eri puolilla maailmaa. Tutkimme terveitä ihmisiä, haluaisimme nähdä ihmisiä, joilla on todellisia uniongelmia. Tämä on vasta ensimmäinen askel", hän sanoi. Vaikka kaikkien ei ole mahdollista mennä telttailemaan koko ajan, tutkijat sanovat, että jotkut pienet, yksinkertaiset muutokset elintapoihimme voisivat auttaa meitä saavuttamaan osan tähtien alla nukkumisen eduista. "Aloita päiväsi kävelemällä ulkona", sanoi professori Wright. "Yöllä vähennä talon valoja ja himmentele tietokoneita ja elektronisia laitteita. Olemme herkkiä hämärälle valolle, jopa matkapuhelinten valo ilta-aikaan on merkki, joka siirtää kellomme myöhempään aikaan." Seuraa Mattia Twitterissä.</w:t>
      </w:r>
    </w:p>
    <w:p>
      <w:r>
        <w:rPr>
          <w:b/>
        </w:rPr>
        <w:t xml:space="preserve">Tulos</w:t>
      </w:r>
    </w:p>
    <w:p>
      <w:r>
        <w:t xml:space="preserve">Tutkijoiden mukaan viikon mittainen retkeily voi nollata nukkumistottumuksiamme säätelevän biologisen kellon.</w:t>
      </w:r>
    </w:p>
    <w:p>
      <w:r>
        <w:rPr>
          <w:b/>
        </w:rPr>
        <w:t xml:space="preserve">Esimerkki 1.4259</w:t>
      </w:r>
    </w:p>
    <w:p>
      <w:r>
        <w:t xml:space="preserve">Poliisit osallistuivat useisiin pienimuotoisiin välikohtauksiin Wembley-areenalla järjestettyjen KISS Haunted House -juhlien jälkeen. Useita pidätyksiä tehtiin järjestyshäiriöiden aiheuttamisesta, ja järjestys on nyt palautettu alueelle. Vakavista loukkaantumisista ei ole raportoitu, Metropolitan Police -poliisin tiedottaja sanoi. KISS Haunted House Partyn tiedottaja sanoi: "Tapahtumakävijöiden turvallisuus on meille erittäin tärkeää. Olemme tehneet täyttä yhteistyötä tapahtumapaikan ja poliisin kanssa varmistaaksemme, että kaikki ongelmat ratkaistaan nopeasti."</w:t>
      </w:r>
    </w:p>
    <w:p>
      <w:r>
        <w:rPr>
          <w:b/>
        </w:rPr>
        <w:t xml:space="preserve">Tulos</w:t>
      </w:r>
    </w:p>
    <w:p>
      <w:r>
        <w:t xml:space="preserve">Poliisi on tehnyt "lukuisia pidätyksiä" julkisesta järjestyshäiriöstä kaoottisten kohtausten keskellä konsertin jälkeen, jonka pääesiintyjinä olivat muun muassa Stormzy ja Liam Payne.</w:t>
      </w:r>
    </w:p>
    <w:p>
      <w:r>
        <w:rPr>
          <w:b/>
        </w:rPr>
        <w:t xml:space="preserve">Esimerkki 1.4260</w:t>
      </w:r>
    </w:p>
    <w:p>
      <w:r>
        <w:t xml:space="preserve">Jonathan MarcusDiplomaattinen kirjeenvaihtaja@Diplo1on Twitter Pieni määrä ulkomaalaisia on jo sairastunut. Hallitukset, joiden kansalaiset ulkomailla ovat epäonnekseen saaneet tartunnan, punnitsevat kotiuttamisen ja niiden eristämisen dilemmoja, jotka saattavat olla viruksen kantajia kotimaassaan. Jotkut maat ovat sulkeneet rajansa kokonaan Kiinan kansalaisilta. Joillakin tahoilla Kiina ja kiinalaiset on - ehkä väistämättä - leimattu epämiellyttävällä ja melko epäoikeudenmukaisella tavalla. Kriisin välittömät taloudelliset vaikutukset ovat myös ilmeisiä. Ensinnäkin ne teollisuudenalat, jotka ovat riippuvaisia tavaroiden ja ihmisten liikkumisesta - matkailu, lentoyhtiöt, risteilyalusten ja kaupallisten laivayhtiöiden ylläpitäjät - kärsivät jo nyt. Kriisi on tuonut esiin monien itsestäänselvyyksinä pitämiemme tuotteiden taustalla olevan maailmanlaajuisen toimitusketjun. Matkapuhelinten, mikroprosessoreiden ja autoteollisuuden varaosien toimitukset voivat keskeytyä. Jopa palvelusektori, esimerkiksi ulkomaiset yliopistot, jotka ovat perustaneet sivuliikkeitä Kiinaan, kokevat tulojensa olevan uhattuina. On mahdotonta sanoa, kuinka kauan tämä kaikki kestää. Samoin sen seuraukset Pekingille. Se riippuu siitä, miten epidemia etenee. Kuten Bonnie Glaser, Washingtonissa toimivan Center for Strategic and International Studies -ajatushautomon China Power Projectin johtaja, toteaa: "Vaikutus Xi Jinpingin käsityksiin kotimaassa ja ulkomailla riippuu viruksen kestosta ja sen vaikutuksesta Kiinan talouteen." "Jos Kiinan kommunistinen puolue pystyy hallitsemaan epidemian leviämisen ja lopettamaan kriisin", hän väittää, "harvat ihmiset Kiinassa arvostelevat puoluetta edelleen sen alun hitaasta reagoinnista ja ponnisteluista taudinpurkauksen peittämiseksi." Monet maat, jotka ovat hakeneet Kiinasta investointeja osana sen Belt and Road -aloitetta, tekevät niin jatkossakin, hän kertoi minulle. "Ne haluavat jatkossakin kiinalaisia lainoja infrastruktuurihankkeisiin, koska muita rahoituslähteitä ei ole." Mutta mikä voi olla kriisin pysyvä vaikutus? Missä määrin se voi muuttaa käsityksiä Kiinasta ja erityisesti presidentti Xi Jinpingistä itsestään ja koko siitä suunnasta, johon hän on viemässä maataan? Miten koronaviruksen seuraukset voivat vaikuttaa Pekingin ja Washingtonin keskeisiin suhteisiin? Ja kun Yhdysvaltojen ja Kiinan välille on jo kehittymässä selviä merkkejä teknologisesta "kylmästä sodasta" - taistelu 5G:stä ja tekoälystä - voisivatko viruksen puhkeamiseen liittyvät jännitteet pahentaa tilannetta? Mitä kriisi kertoo meille ensinnäkin Kiinasta itsestään? Ulkosuhteiden neuvoston Aasia-tutkimuksen johtaja Elizabeth Economy sanoo, että Kiinan sisällä on pohjimmiltaan kaksi erilaista narratiivia. "Ensimmäinen, jota Kiinan diplomaattikunta on jo esittänyt, on se, että Kiina on ryhtynyt poikkeuksellisiin toimenpiteisiin viruksen hillitsemiseksi - sekä oman kansansa vuoksi että lahjaksi muulle maailmalle", hän sanoo. Nämä toimet ovat heidän mukaansa "Kiinan erityisen ylhäältä alaspäin suuntautuvan autoritaarisen mallin mahdollistamia". Mutta sitten on toinen kertomus, Economy väittää, jonka mukaan "Kiina menetti arvokasta aikaa kriisin käsittelyssä, koska sen poliittinen järjestelmä ja sen päättäväisyys vaientaa riippumattomat äänet". "Xi Jinpingin aikana paikalliset virkamiehet ovat myös pelänneet myöntää, että asiat eivät ole hyvin. Tämäkin on haitannut tehokasta reagointia." Pitkään Kiinaa seuranneena Elizabeth Economy kertoi, että hänen mielestään erityisen huolestuttavaa oli, että "jopa tohtori Li Wenliangin kuoleman jälkeen kommunistinen puolue jatkaa riippumattomien äänten metsästämistä". Tohtori Li oli monien mielestä Kiinassa ilmiantaja ja sankari; hän oli mies, joka ensimmäisenä toi esiin Wuhanin viruksen aiheuttaman uhan. Hän itse menehtyi tautiin. "Olisi voinut toivoa", sanoo Economy, "että hänen kuolemansa - ja kansan reaktio siihen - olisi osoittanut Kiinan johdolle avoimuuden ja avoimemman kansalaisyhteiskunnan merkityksen valtakunnallisen kriisin tehokkaassa ratkaisemisessa". Se siitä, mitä Kiinassa itse asiassa ajatellaan, mutta entä muualla maailmassa? Elizabeth Economy sanoo, ettei hän usko koronaviruksen muuttavan käsityksiä Kiinan hallituksesta, vaan pikemminkin hän väittää, että "se vain vahvistaa jo olemassa olevia uskomuksia. Kannattajat korostavat voimavarojen vaikuttavaa mobilisointia, kun taas vastustajat keskittyvät avoimuuden puutteeseen ja huoleen kiinalaisten tietojen oikeellisuudesta." Talouden kannalta se voi kuitenkin olla merkittävä, vaikka se vain nostaisi esiin asioita, jotka jo tiedämme. Taudinpurkaus on korostanut Kiinan merkitystä maailmantaloudelle ja monipuolisten toimitusketjujen tärkeyttä. Elizabeth Economyn mukaan tämä "kannustaa ehkä useampia yrityksiä olemaan sijoittamatta liikaa tuotantoa Kiinaan tai tukeutumatta liikaa Kiinan kuluttajamarkkinoihin". Münchenissä äskettäin järjestetyssä vuotuisessa turvallisuuskonferenssissa, johon osallistuin, koronavirus ja sen todennäköinen vaikutus Washingtonin ja Pekingin välisiin keskipitkän ja pitkän aikavälin suhteisiin varjostivat suurta osaa keskustelusta. Johtavan poliittisia riskejä ja konsultointia tarjoavan Eurasia Groupin perustaja ja päästrategiapäällikkö Ian Bremmer kertoi minulle, että kriisi voi muuttaa merkittävästi Yhdysvaltojen ja Kiinan liikesuhteita, vaikkakaan ei aivan niistä syistä, joita monet ehkä ajattelevat. "Yhdysvaltalaiset yritykset", hän kertoi minulle, "ovat jo pitkään miettineet toimitusketjujen vähentämistä Kiinassa, kun otetaan huomioon kasvavat kauppasuhteet ja se, että kiinalainen työvoima on yhä kalliimpaa ja tehottomampaa." Koronaviruksen myötä hän selittää, että "yhdysvaltalaisilla yrityksillä saattaa nyt olla tekosyy, jota ne tarvitsevat siirtyä tähän. Tämä on tietenkin äärimmäinen esimerkki, mutta se on hyvin todellinen mahdollisuus, mitä kauemmin koronavirus jatkaa kaaoksen aiheuttamista." Hän väittää ainakin, että "koronaviruksen vuoksi on erittäin epätodennäköistä, että Kiina pystyy panemaan täysin täytäntöön ensimmäisen vaiheen kauppasopimuksen, jonka se juuri allekirjoitti Yhdysvaltojen kanssa, mikä entisestään voimistaa Yhdysvaltojen ja Kiinan välisen irtautumisen suuntausta." Bonnie Glaser on samaa mieltä siitä, että Kiinalla on vaikeuksia täyttää "Phase One" -sopimuksessa tekemänsä sitoumukset. Hänen mukaansa Yhdysvallat kuitenkin todennäköisesti antaa Pekingille hieman löysää. "Hän toteaa, että uudelleenvalintaa silmällä pitäen presidentti Trump juhlii saavutustaan ja pyrkii säilyttämään hyvät suhteet Xiin ja lupaa samalla edistyä lisää "toisessa vaiheessa". Vuodesta 2020, hän sanoo, "tulee vesillä polkemisen vuosi"." Tässä näemme talouden, diplomatian ja sisäpolitiikan ratkaisevan leikkauspisteen. Jokaisella niistä on oma osansa Washingtonin ja Pekingin välisissä suhteissa, mutta kunkin tekijän merkitys tai suhteellinen painoarvo vaihtelee olosuhteista riippuen. Kuten Ian Bremmer toteaa, "toistaiseksi Trump on suhtautunut varsin myönteisesti presidentti Xin tapaan hoitaa tilannetta". Hänen mukaansa tämä on kuitenkin johtunut suurelta osin siitä, että Trump on itse ollut suhteellisen suojassa koronaviruskriisin seurauksilta. Kaikki tämä voi varsin helposti muuttua, Bremmer väittää. "Jos koronaviruksella alkaa olla todellisia taloudellisia vaikutuksia Yhdysvalloissa - ja vieläpä vaalivuonna - presidentti Trump ryhtyy todennäköisesti hyökkäämään paljon aggressiivisemmin Xi:n kimppuun". "Eikä tämä ole vain tyhjää retoriikkaa. Kun otetaan huomioon kaksipuolueinen haukkamaisuus Kiinaa kohtaan, jota Yhdysvalloissa on jo nykyään laajemminkin", hän toteaa lopuksi, "Trumpin päätöksellä kääntyä Xiä vastaan olisi todellisia vaikutuksia maailman kahden ainoan taloudellisen suurvallan välisiin suhteisiin." Tämä kahden puolueen vihamielisyys Kiinaa kohtaan oli selvästi nähtävissä Münchenin konferenssissa. Yhdysvaltain edustajainhuoneen puhemies Nancy Pelosi johti laajaa kongressivaltuuskuntaa, ja hän puhui suoraan Kiinaa vastaan erityisesti teknologisen kilpailun osalta. Minun korvaani tämä ei kuitenkaan koskenut vain liiketoimintaa tai teknologiaa. Keskustelussa oli selkeä ideologinen elementti. Yhdysvaltain puolustusministeri Mark Esper puhui mieluummin "Kiinan kommunistisen puolueen" kuin "Kiinan" toimista. Koronaviruskriisi voi siis pahentaa dramaattisesti jo ennestään huonontunutta ilmapiiriä Washingtonin ja Pekingin välillä. Tällä voi olla paljon laajempia seurauksia, eikä vähiten eurooppalaisille (tai Washingtonin aasialaisille liittolaisille), jotka joutuvat väliinputoajiksi. Kysyin Ian Bremmeriltä, oliko Münchenin tapahtumat - Nancy Pelosin, ulkoministeri Mike Pompeon ja puolustusministeri Esperin nousujohteiset puheenvuorot Kiinasta - yhtä kuin uuden maailmanlaajuisen "korkean teknologian kylmän sodan" julistaminen Yhdysvaltojen ja Kiinan välille. "Lähellä sitä", oli hänen vastauksensa. Hän kuitenkin korosti, että eurooppalaiset eivät halua joutua tämän kehittyvän korkean teknologian kylmän sodan keskelle. "Hän totesi, että "tämä on ensimmäinen kerta transatlanttisissa suhteissa, kun amerikkalaiset ja eurooppalaiset ovat niin erimielisiä siitä, mitkä ovat niiden tärkeimmät kansallisen turvallisuuden huolenaiheet". Tällä puolestaan voi olla syvällinen vaikutus Yhdysvaltojen ja joidenkin sen Nato-yhteistyökumppaneiden jo ennestään hieman kireisiin suhteisiin. "Vaikka amerikkalaiset ehkä valmistautuvatkin 'kylmään sotaan' Kiinan kanssa tekniikan alalla", Bremmer kertoi minulle, "tällä hetkellä se näyttää yhä enemmän kahdenväliseltä 'kylmältä sodalta' kuin globaalilta sodalta. Kun amerikkalaiset alkavat kääntyä turvallisuusasioissa Aasiaan ja eurooppalaiset eivät, näyttää myös todennäköiseltä, että transatlanttisille suhteille on tulossa vielä vaikeampia vesiä." Korjaus 4. maaliskuuta 2020: Tämän artikkelin aiemmassa versiossa koronaviruksesta puhuttiin pandemiana. Maailman terveysjärjestö ei kuitenkaan käytä tätä kuvausta, joten tätä lausetta on muutettu.</w:t>
      </w:r>
    </w:p>
    <w:p>
      <w:r>
        <w:rPr>
          <w:b/>
        </w:rPr>
        <w:t xml:space="preserve">Tulos</w:t>
      </w:r>
    </w:p>
    <w:p>
      <w:r>
        <w:t xml:space="preserve">Kiina kamppailee epidemian leviämisen hillitsemiseksi, mutta koronaviruskriisin välittömät vaikutukset ovat jo käsillä.</w:t>
      </w:r>
    </w:p>
    <w:p>
      <w:r>
        <w:rPr>
          <w:b/>
        </w:rPr>
        <w:t xml:space="preserve">Esimerkki 1.4261</w:t>
      </w:r>
    </w:p>
    <w:p>
      <w:r>
        <w:t xml:space="preserve">Resolution Foundationin raportin mukaan 1,9 miljoonaa BAME-työntekijää saa vuosittain noin 3,2 miljardia puntaa vähemmän palkkaa kuin valkoihoiset työntekijät. Raportissa käytettiin tietoja, jotka saatiin 100 000 ihmisen kyselytutkimuksesta 10 vuoden ajalta. Hallitus sanoo suunnittelevansa toimenpiteitä, joiden avulla työnantajat voivat puuttua työpaikoilla esiintyviin etnisiin eroihin. Resolution Foundation -säätiön raportissa kehotetaan hallitusta seuraamaan aloitettaan, jonka mukaan yli 250 työntekijän yritysten on julkaistava sukupuolten väliset palkkaerot, joista käy ilmi mies- ja naispuolisten työntekijöiden erilainen kohtelu, ja tekemään samoin etnisen taustan mukaan. Raportissa todetaan, että BAME-työntekijät ovat jo pitkään ansainneet keskimäärin vähemmän kuin valkoihoiset miespuoliset työntekijät, mikä johtuu osittain eroista pätevyystasoissa ja heidän tekemissään töissä. Säätiön mukaan sen palkkasakkolaskelmassa otettiin kuitenkin huomioon muun muassa toimialan, ammattien, sopimustyyppien, koulutustason ja yksittäisten työntekijöiden tutkintotason kaltaiset tekijät. "Monimuotoisuus hyödyttää yrityksiä" Säätiön tutkimuksen mukaan suurin vaikutus oli mustaihoisiin miespuolisiin korkeakoulututkinnon suorittaneisiin, joille maksettiin 17 prosenttia eli 3,90 puntaa tunnilta vähemmän kuin valkoihoisille kollegoilleen. Pakistanilaiset ja bangladeshilaiset miespuoliset tutkinnon suorittaneet ansaitsivat keskimäärin 12 prosenttia vähemmän tunnilta, kun taas naispuolisten tutkinnon suorittaneiden mustaihoisten naisten palkka oli 1,62 puntaa tunnilta eli 9 prosenttia alhaisempi. Muiden kuin tutkinnon suorittaneiden joukossa pakistanilaisten ja bangladeshilaismiesten kerrottiin kärsivän pahiten. Tutkimuksen mukaan he ansaitsivat 1,91 puntaa tunnilta eli 14 prosenttia vähemmän kuin valkoihoiset kollegansa, ja mustaihoisten miespuolisten ei-tutkinnon suorittaneiden miesten tuntipalkka oli 1,31 puntaa tunnilta eli 9 prosenttia huonompi. Resolution Foundationin tutkimus- ja politiikka-analyytikko Kathleen Henehan sanoi: "Ennätysmäärä nuoria BAME-työntekijöitä on suorittanut tutkinnon, ja ennätysmäärä on työssä. "Tästä myönteisestä edistyksestä huolimatta monet... kohtaavat kuitenkin huomattavia haittoja työpaikoilla." Tasa-arvo- ja ihmisoikeuskomissio sanoi kannattavansa pakollista raportointia henkilöstön rekrytoinnista, pysyvyydestä ja ylennyksistä etnisen alkuperän mukaan. Hallituksen tiedottaja sanoi, että "monimuotoisuus on hyväksi yrityksille" ja että hallitus on sitoutunut varmistamaan, että työpaikka "toimii kaikille". He lisäsivät: "Olemme ottaneet käyttöön uusia lakeja auttaaksemme yrityksiä varmistamaan, että niiden johtokuntien ja ylimmän johdon kokoonpano edustaa niiden työvoimaa, ja kuulemme parhaillaan ehdotuksia pakollisesta etnisestä palkkauksesta raportoimisesta osana toimenpiteitä, joilla autetaan työnantajia torjumaan etnistä eriarvoisuutta työpaikoilla."</w:t>
      </w:r>
    </w:p>
    <w:p>
      <w:r>
        <w:rPr>
          <w:b/>
        </w:rPr>
        <w:t xml:space="preserve">Tulos</w:t>
      </w:r>
    </w:p>
    <w:p>
      <w:r>
        <w:t xml:space="preserve">Tutkimusryhmän mukaan Britannian mustat ja etniset vähemmistötyöntekijät joutuvat kärsimään "palkkasotkusta" ja ansaitsevat vähemmän kuin valkoihoiset kollegansa samoissa tehtävissä.</w:t>
      </w:r>
    </w:p>
    <w:p>
      <w:r>
        <w:rPr>
          <w:b/>
        </w:rPr>
        <w:t xml:space="preserve">Esimerkki 1.4262</w:t>
      </w:r>
    </w:p>
    <w:p>
      <w:r>
        <w:t xml:space="preserve">Helmikuun ankarat sääolot vaurioittivat vakavasti pengertä Dumfriesin ja Kilmarnockin välisen radan vieressä. Sen vuoksi kohteessa Holywoodin lähellä Dumfriesin ja Gallowayn osavaltiossa suoritettiin mittavia korjaustöitä. Network Railin mukaan penkereen kunnostamiseksi ja vahvistamiseksi oli tuotu 6000 tonnia kiveä. Maanvyörymän yksityiskohtaisessa tutkimuksessa havaittiin, että satoja tonneja romua oli liukunut rautatien alta - suuri osa siitä oli valunut jokeen ja vienyt tukimuurin. Network Railin mukaan sen insinöörit olivat työskennelleet "24 tuntia vuorokaudessa seitsemänä päivänä viikossa" ongelman korjaamiseksi. Liikenneministeri Michael Matheson sanoi: "Olen iloinen, että Kilmarnockin ja Dumfriesin välinen rata on nyt avattu uudelleen. "Olen hyvin kiitollinen työstä, jota henkilökunta on tehnyt viimeisten neljän viikon aikana ajoittain hyvin haastavassa säässä. "Ymmärrän myös, että tämä on aiheuttanut haittaa radan vakituisille käyttäjille, mutta epäilemättä ymmärrätte Network Railin henkilökunnan kohtaaman haasteen luonteen ja laajuuden vahinkojen korjaamisessa." "Olen iloinen siitä, että tämä on aiheuttanut haittaa radan vakituisille käyttäjille." Hän sanoi, että valmistuneen työn pitäisi "palvella linjaa erittäin hyvin tulevina vuosina". Network Railin projektipäällikkö Tom Podger sanoi: "Ciara-myrskyn aiheuttamat tulvat aiheuttivat huomattavia vaurioita radan alla, ja meidän oli suojattava joen ranta ennen penkereen uudelleenrakentamista, jotta tämä ei voisi toistua. "Maanvyörymä sijaitsi vaikeassa paikassa joen yläpuolella, ja kohteen syrjäinen sijainti aiheutti haasteita laitteiden ja materiaalien saamisessa paikalle. "Siirsimme paikalleen 6000 tonnia kalliota sekä penkereen uudelleenrakentamiseksi että suojapenkereen muodostamiseksi rautatien ja joen välille, ja työskentelimme mahdollisimman nopeasti, jotta rata saatiin jälleen avattua asiakkaille." "Rautatie on nyt suljettu." Hän kiitti kaikkia kärsivällisyydestä työn aikana.</w:t>
      </w:r>
    </w:p>
    <w:p>
      <w:r>
        <w:rPr>
          <w:b/>
        </w:rPr>
        <w:t xml:space="preserve">Tulos</w:t>
      </w:r>
    </w:p>
    <w:p>
      <w:r>
        <w:t xml:space="preserve">Rautatielinja on avattu uudelleen yli kuukausi sen jälkeen, kun Ciara-myrskyn aiheuttama suuri maanvyörymä pakotti sen sulkemiseen.</w:t>
      </w:r>
    </w:p>
    <w:p>
      <w:r>
        <w:rPr>
          <w:b/>
        </w:rPr>
        <w:t xml:space="preserve">Esimerkki 1.4263</w:t>
      </w:r>
    </w:p>
    <w:p>
      <w:r>
        <w:t xml:space="preserve">Weill Cornell Medical Collegen työryhmän hiirillä tekemät laboratoriokokeet osoittivat, että harvinaisen Clostridium perfringens -kannan tuottama toksiini aiheutti aivoissa MS-taudin kaltaisia vaurioita. Saman työryhmän aiemmassa, PLoS ONE -julkaisussa julkaistussa työssä tunnistettiin toksiinia tuottava C. perfringens -kanta MS-tautia sairastavalla nuorella naisella. Asiantuntijat kehottavat kuitenkin varovaisuuteen ja sanovat, että yhteyden tutkimiseksi tarvitaan lisää työtä. Kukaan ei tiedä MS-taudin tarkkaa syytä, mutta on todennäköistä, että geneettisten ja ympäristötekijöiden yhdistelmällä on merkitystä. Kyseessä on neurologinen sairaus, jota sairastaa noin 100 000 ihmistä Yhdistyneessä kuningaskunnassa. Bakteeria C. perfringens, jota esiintyy maaperässä ja saastuneessa kypsentämättömässä lihassa, on erilaisia kantoja. Useimmat tartuntatapaukset ihmisillä ilmenevät ruokamyrkytyksenä - ripulina ja vatsakouristuksina, jotka yleensä häviävät noin päivässä. Harvemmin bakteeri voi aiheuttaa kaasugangreenin. Eräs C. perfringensin B-tyypin kanta, jonka Weillin tutkimusryhmä sanoo tunnistaneensa ensimmäistä kertaa ihmisessä, tuottaa toksiinia, joka voi kulkeutua veren kautta aivoihin. Jyrsijöillä tekemissään laboratoriotutkimuksissa tutkijat havaitsivat, että toksiini, jota kutsutaan nimellä epsilon, läpäisi veri-aivoesteen ja tappoi myeliiniä tuottavia soluja - tyypillisiä vaurioita, joita esiintyy MS-taudissa. Johtava tutkija Jennifer Lindenin mukaan tulokset ovat tärkeitä, sillä jos voidaan vahvistaa, että epsilon-toksiini on MS-taudin laukaiseva tekijä, rokote tai vasta-aine sitä vastaan saattaisi pysäyttää tai ehkäistä tämän invalidisoivan taudin. Hän esitteli ryhmän uusimmat tulokset American Society for Microbiologyn kokouksessa. MS-yhteiskunnan biolääketieteellisen tutkimuksen johtaja Susan Kohlhaas sanoi: "MS-taudin mahdollisten syiden tai laukaisevien tekijöiden löytäminen voisi auttaa meitä kehittämään parempia hoitoja tai jopa ehkäisemään taudin jonain päivänä. Tämä on mielenkiintoinen tutkimus, mutta tulokset on nyt validoitava laajemmissa tutkimuksissa, jotta voidaan selvittää, onko tämä toksiini todella mahdollinen MS-taudin laukaisija."</w:t>
      </w:r>
    </w:p>
    <w:p>
      <w:r>
        <w:rPr>
          <w:b/>
        </w:rPr>
        <w:t xml:space="preserve">Tulos</w:t>
      </w:r>
    </w:p>
    <w:p>
      <w:r>
        <w:t xml:space="preserve">Ruokamyrkytysbakteeri voi yhdysvaltalaistutkijoiden mukaan olla osallisena MS-taudissa.</w:t>
      </w:r>
    </w:p>
    <w:p>
      <w:r>
        <w:rPr>
          <w:b/>
        </w:rPr>
        <w:t xml:space="preserve">Esimerkki 1.4264</w:t>
      </w:r>
    </w:p>
    <w:p>
      <w:r>
        <w:t xml:space="preserve">Dvorkovitš päihitti vastustajansa keskiviikkona käydyssä kolmikantaäänestyksessä tiukan vaalitaistelun jälkeen. Hän ottaa heinäkuussa syrjäytetyn venäläiskollegansa Kirsan Iljumžinovin paikan. Dvorkovitš kruunattiin sen jälkeen, kun brittiläinen shakin suurmestari Nigel Short katkaisi pitkän pattitilanteen vetämällä ehdokkuutensa pois. Venäläinen voitti ainoan jäljellä olleen ehdokkaan, nykyisen varapuheenjohtajan Georgios Makropoulosin äänin 103-78. Hänestä tulee ensimmäinen uusi presidentti sitten vuoden 1995. Hänen edeltäjänsä Iljumžinov joutui kesällä jättämään tehtävänsä, koska häntä syytettiin Syyrian hallituksen kanssa tehtyjen liiketoimien helpottamisesta, minkä vuoksi hän joutui Yhdysvaltain pakotteiden kohteeksi ja jäädytti hetkeksi liiton pankkitilit. Hän kiistää kaikki väärinkäytökset, mutta tapaus heitti pitkän varjon vaalien ylle, joita varjostivat syytökset korruptiosta ja poliittisesta sekaantumisesta. Pelaajilla Arkadi Dvorkovitšilla on sekä poliittisia että shakkipoliittisia ansioita. Toukokuuhun 2018 asti hän toimi Venäjän varapääministerinä ja on myös Venäjän shakkiliiton hallintoneuvoston jäsen. Viime aikoina hän oli yksi Fifan MM-kisojen pääjärjestäjistä. Hänen päävastustajakseen nähtiin laajalti Fiden kreikkalainen varapuheenjohtaja Georgios Makropoulos. Makropoulos yritti ottaa etäisyyttä entiseen presidenttiin Kirsan Iljumžinoviin, jonka alaisuudessa hän toimi. Englantilainen Nigel Short tunnetaan parhaiten epäonnistuneesta haasteesta Venäjän shakin maailmanmestaria Garri Kasparovia vastaan vuonna 1993. Hän on vannonut kitkevänsä korruption ja kritisoinut pitkään Fiden johtoa - mutta vuonna 2015 hän suututti naispuoliset shakinpelaajat, kun hän vihjasi, etteivät naiset sovi peliin. Puhuessaan delegaateille hän valitti huonoa hallintoa ja "avointa kiusaamisen kulttuuria", shakkiuutissivusto Chess.com kertoo. Kesken puheen hän pysäytti kellon ja ilmoitti dramaattisesti luopuvansa kisasta ja tukevansa Dvorkovichia. Venäläinen pelinappula? Dvorkovitšin ehdokkuus ei ollut täysin kiistaton - etenkin kun otetaan huomioon hänen korkea asemansa Venäjän poliittisissa piireissä. The Times -sanomalehti kertoo, että Venäjä on manöövereillyt kulissien takana saadakseen ääniä Dvorkovitšille. Venäjä torjui väitteet "valheina ja epäjohdonmukaisuuksina" ja syytti Makropolousia niiden takana olevaksi. BBC:n haastattelussa syyskuussa Dvorkovitš sanoi, että Kremlille "ei ole toimitettu mitään todisteita" siitä, että kaksi venäläistä agenttia olisi tehnyt Sergei ja Julia Skripalin myrkytykset Etelä-Englannissa. Englannin shakkiliiton mielestä tämä oli väärä peli, ja se julkaisi Makropoulosia tukevan lausunnon, jossa se totesi, että Shortin kampanjalla oli "vähän vetoapua". Shortia tämä ei kuitenkaan liikuttanut. Hän sanoi, että prosessi oli "manipuloitu", mutta ilmaisi tukensa Dvorkovichille ennen äänestystä ja väitti, ettei hänen näkemyksillään Skripaleista ollut mitään tekemistä hänen kykynsä kitkeä korruptio shakissa. Financial Timesin mukaan Short saattaa pelata pitkää peliä. Hän ei todennäköisesti saanut tarpeeksi ääniä tällä kertaa, mutta olisi voinut pyrkiä nostamaan profiiliaan ennen seuraavia vaaleja vuonna 2022. Seuraava siirto Fiden uusi puheenjohtaja saa päättää, kuka järjestää turnauksia ja miten rahaa käytetään. Mutta kuka tahansa voittaakin, hän tuskin on yhtä värikäs kuin Iljumžinov, joka kerran väitti televisiossa tavanneensa avaruusolentoja avaruusaluksessa. Väitettyjen Syyrian hallituksen kanssa tekemiensä kauppojen lisäksi hän oli 17 vuoden ajan presidentti Kalmykian tasavallassa, joka on Kaspianmeren rannalla sijaitseva pieni buddhalainen alue Venäjällä. Ristiriitainen menneisyys, voisi sanoa.</w:t>
      </w:r>
    </w:p>
    <w:p>
      <w:r>
        <w:rPr>
          <w:b/>
        </w:rPr>
        <w:t xml:space="preserve">Tulos</w:t>
      </w:r>
    </w:p>
    <w:p>
      <w:r>
        <w:t xml:space="preserve">Maailman shakkiliitolla (Fide) on uusi kuningas - Arkadi Dvorkovitš, Venäjän entinen varapääministeri.</w:t>
      </w:r>
    </w:p>
    <w:p>
      <w:r>
        <w:rPr>
          <w:b/>
        </w:rPr>
        <w:t xml:space="preserve">Esimerkki 1.4265</w:t>
      </w:r>
    </w:p>
    <w:p>
      <w:r>
        <w:t xml:space="preserve">Pohjois-Korean Kim Jong-un ja Etelä-Korean Moon Jae-in sopivat työskentelevänsä sen puolesta, että niemimaa vapautetaan ydinaseista. Harvinaisena siirtona valtiollinen televisio ja virallinen uutistoimisto KCNA iloitsivat neuvotteluista ja johtajien sitoutumisesta pyrkimykseen "täydelliseen ydinaseettomuuteen". Huippukokous pidettiin vain kuukausia sen jälkeen, kun Pohjois-Korea oli puhunut sodanhaluisesta retoriikasta. Kimistä tuli ensimmäinen Pohjois-Korean johtaja, joka saapui Etelä-Koreaan sitten Korean sodan päättymisen vuonna 1953. Miehet kättelivät lämpimästi ja astuivat sitten symbolisesti sotilaallisen rajalinjan yli Pohjois-Korean puolelle. Pjongjang on jo vuosia vakuuttanut, ettei se koskaan luovu ydinasevarastostaan, jota se väittää tarvitsevansa puolustautuakseen Yhdysvaltojen hyökkäystä vastaan. Etelä-Korean virkamiehet pitävät edes pientä mainintaa ydinaseriisunnasta julkisessa sanomalehdessä läpimurtona, sanoo BBC:n Laura Bicker Soulissa. Mitä sopimukseen sisältyy? Johtajat sanoivat jatkavansa neuvotteluja Yhdysvaltojen ja Kiinan kanssa Korean sodan lopettamiseksi virallisesti. Korean sota päättyi vuonna 1953 aselepoon, mutta ei täydelliseen rauhaan. Ydinaseiden poistamista koskevassa sitoumuksessa ei nimenomaisesti viitata siihen, että Pohjois-Korea lopettaisi ydintoimintansa, vaan pikemminkin siihen, että tavoitteena on "ydinaseeton Korean niemimaa". Catch me up Lausunnossa puhutaan, että tämä tapahtuu vaiheittain, mutta siinä ei esitetä tarkempia yksityiskohtia. Monet analyytikot suhtautuvat edelleen epäilevästi Pohjois-Korean ilmeiseen innostukseen sitoutua. Aiemmat Koreoiden väliset sopimukset on hylätty sen jälkeen, kun pohjoinen turvautui ydin- ja ohjuskokeisiin ja etelä valitsi konservatiivisempia presidenttejä. Kim sanoi, että johtajat olivat sopineet työskentelevänsä estääkseen alueen "valitettavan historian" toistumisen, jossa edistys on "hiipunut". Johtajat sopivat yhteisessä julkilausumassaan myös seuraavista asioista: Johtaako huippukokous rauhaan? Tohtori John Nilsson-Wright, Chatham House ja Cambridgen yliopisto Kimin rohkea päätös astella itsevarmasti nimellisesti vihamieliselle alueelle kuvastaa nuoren diktaattorin itsevarmuutta ja tarkkaa poliittisen teatterin tajua sekä taitavaa ajoitusta. Hänen nokkela, näennäisen spontaani eleensä presidentti Moonille, että tämä vastavuoroisesti vastavuoroisesti astuisi etelään ja liittyisi hänen seuraansa astuessaan takaisin pohjoiseen, oli innostava tapa vakuuttaa näiden kahden maan ja niiden johtajien tasavertaisuus. Hämärtämällä maiden välistä rajaa se myös vihjasi yhdentymisen tavoitteesta, jota sekä Soul että Pjongjang ovat jo pitkään tavoitelleet. Loppupäivä oli täynnä visuaalisia ensikertalaisuuksia ja taitavasti koreografioituja kuvia, joissa johtajat keskustelivat epävirallisesti ja läheisesti ulkoilmassa - näin edistettiin tarkoituksellisesti uutta ja voimakasta kertomusta, jonka mukaan Koreat ovat oman kohtalonsa tekijöitä. Lue John Nilsson-Wrightin analyysi kokonaisuudessaan Mitä Kiina ja Yhdysvallat sanoivat? Kiina, Pohjois-Korean liittolainen, ja Yhdysvallat olivat molemmat tyytyväisiä neuvottelujen tulokseen. Presidentti Donald Trump twiittasi lauantaina, että "asiat sujuvat hyvin" ja että hänen omaa tapaamistaan Kimin kanssa valmistellaan lähiviikkoina. Aiemmin hän lupasi jatkaa Pohjois-Korean painostamista mahdollisimman voimakkaasti ja sanoi: "Meitä ei leikitellä, onko selvä?". Yhdysvaltain virkamiehet päättävät vielä, missä huippukokous pidetään, mutta Mongolian ja Singaporen tiedetään olevan kaksi maata ehdokaslistalla. Singaporen pääministeri Lee Hsien Loong kertoi lauantaina toimittajille, ettei kaupunkivaltio ole toistaiseksi saanut virallista pyyntöä tapahtuman isännöimisestä. Miten pääsimme tänne? Harva oli ennakoinut tällaista kehitystä, kun Pohjois-Korea jatkoi ydin- ja ohjuskokeitaan ja kiihdytti retoriikkaansa vuosina 2016 ja 2017. Lähentyminen alkoi tammikuussa, kun Kim ilmoitti olevansa "avoin vuoropuhelulle" Etelä-Korean kanssa. Seuraavassa kuussa maat marssivat saman lipun alla etelässä pidettyjen talviolympialaisten avajaisissa. Kim ilmoitti viime viikolla keskeyttävänsä ydinkokeet. Kiinalaiset tutkijat ovat ilmoittaneet, että Pohjois-Korean ydinkoealue saattaa olla käyttökelvoton kallion romahdettua.</w:t>
      </w:r>
    </w:p>
    <w:p>
      <w:r>
        <w:rPr>
          <w:b/>
        </w:rPr>
        <w:t xml:space="preserve">Tulos</w:t>
      </w:r>
    </w:p>
    <w:p>
      <w:r>
        <w:t xml:space="preserve">Pohjois- ja Etelä-Korean johtajien perjantainen huippukokous oli "historiallinen tapaaminen", joka tasoittaa tietä uuden aikakauden alkamiselle, sanovat Pohjois-Korean tiedotusvälineet.</w:t>
      </w:r>
    </w:p>
    <w:p>
      <w:r>
        <w:rPr>
          <w:b/>
        </w:rPr>
        <w:t xml:space="preserve">Esimerkki 1.4266</w:t>
      </w:r>
    </w:p>
    <w:p>
      <w:r>
        <w:t xml:space="preserve">Nathan Gill sanoi eroavansa Euroopan parlamentin jäsenyydestä, jos hänet valittaisiin parlamentin jäseneksi, mutta koska hänen tilalleen ei ole UKIP:n jäsentä, hän sanoi, ettei halua pakottaa täytevaaleja. Puoluetta johtava kansallinen toimeenpaneva komitea oli uhannut häntä erottamisella, ellei hän eroa jostakin tehtävästä sunnuntaihin mennessä. Maanantaina se kuitenkin äänesti, että asia annetaan jäsenistön ratkaistavaksi. UKIP:n puheenjohtaja Paul Oakden sanoi BBC Walesille, että se oli oikea ratkaisu. Gill ei vastannut eropyyntöön määräaikaan mennessä, joten hänet erotettiin hetkeksi puolueesta. NEC äänesti kuitenkin hänen ottamisestaan takaisin jäseneksi ja antoi jäsenten päättää hänen kohtalostaan. Oakden sanoi: "NEC uskoo, kuten minäkin, että Walesin jäsenet ovat parhaat ihmiset tekemään tämän päätöksen. "Päätän nyt, miten tämä tehdään oikeudenmukaisesti, puhtaasti ja mahdollisimman pian."</w:t>
      </w:r>
    </w:p>
    <w:p>
      <w:r>
        <w:rPr>
          <w:b/>
        </w:rPr>
        <w:t xml:space="preserve">Tulos</w:t>
      </w:r>
    </w:p>
    <w:p>
      <w:r>
        <w:t xml:space="preserve">UKIP:n jäsenet Walesissa äänestävät siitä, saako heidän johtajansa jatkaa kahdessa vaaleilla valitussa tehtävässään.</w:t>
      </w:r>
    </w:p>
    <w:p>
      <w:r>
        <w:rPr>
          <w:b/>
        </w:rPr>
        <w:t xml:space="preserve">Esimerkki 1.4267</w:t>
      </w:r>
    </w:p>
    <w:p>
      <w:r>
        <w:t xml:space="preserve">Kyle Naylor, 26, joka oli vangittuna ryöstöstä ja vahingonteosta, ilmoitettiin kadonneeksi sen jälkeen, kun hän ei osallistunut tiistaina klo 23.00 GMT pidettyyn nimenhuutoon. Häntä kuvaillaan valkoihoiseksi, noin 1,7 metriä pitkäksi, hoikaksi, mustat hiukset, ruskeat silmät ja viikset. Poliisin mukaan Naylorilla oli yhteyksiä Nottinghamin alueelle. Poliisit pyysivät kaikkia, jotka ovat saattaneet nähdä Naylorin, joka istui määrittelemätöntä tuomiota, tai joilla on tietoa hänen olinpaikastaan, ottamaan yhteyttä poliisiin. Yleisöä kehotetaan olemaan lähestymättä häntä. Aiheeseen liittyvät Internet-linkit Suffolkin poliisi Suffolkin poliisi- ja rikoskomisario Oikeusministeriö</w:t>
      </w:r>
    </w:p>
    <w:p>
      <w:r>
        <w:rPr>
          <w:b/>
        </w:rPr>
        <w:t xml:space="preserve">Tulos</w:t>
      </w:r>
    </w:p>
    <w:p>
      <w:r>
        <w:t xml:space="preserve">Poliisi jahtaa vankia, joka karkasi tiistaina Hollesley Bayn avovankilasta lähellä Woodbridgea Suffolkissa.</w:t>
      </w:r>
    </w:p>
    <w:p>
      <w:r>
        <w:rPr>
          <w:b/>
        </w:rPr>
        <w:t xml:space="preserve">Esimerkki 1.4268</w:t>
      </w:r>
    </w:p>
    <w:p>
      <w:r>
        <w:t xml:space="preserve">Keswickissä sijaitseva Theatre by the Lake kertoo, että työpaikat poistuvat kahden kuukauden kuulemisprosessin jälkeen. Teatteri sanoo, että lomautusjärjestelmän muutokset ja sosiaalinen etäisyys estivät sen toiminnan tavalliseen tapaan, minkä vuoksi oli tehtävä "vaikeita päätöksiä". Teatteri on kerännyt lähes 90 000 puntaa uudelleen avaamisensa tukemiseen. Vuonna 1999 avattu teatteri kertoo, että 12 hengen tiimi suunnittelee nyt vuotta 2021, jolloin teatterin odotetaan avautuvan pysyvästi uudelleen. Se lisäsi, että se toivoo voivansa lisätä henkilökuntaa silloin. Taiteellinen johtaja Liz Stevenson ja toiminnanjohtaja James Cobbold sanoivat lausunnossaan: "Pahoittelemme syvästi jokaista työpaikan menetystä, mutta nämä toimet ovat välttämättömiä, jotta voimme varmistaa, että Theatre By The Lake avataan uudelleen vuonna 2021 ja että se jatkaa yhteisönsä ja yleisönsä palvelemista. "Tämä on ollut hyvin vaikea prosessi kaikille asianosaisille, mutta se on todellisuutta tilanteessa, jonka monet teatterit tällä hetkellä kohtaavat." Teatteri sanoo löytävänsä uusia tapoja viihdyttää yleisöään ja tukea paikallisia yhteisöjä ennen uudelleen avaamistaan. Sen lisäksi, että teatteri saa avustusta Arts Council Englandin hätäapurahastosta, se aikoo myös hakea rahoitusta hallituksen heinäkuussa julkistamasta 1,57 miljardin punnan suuruisesta taide-, kulttuuri- ja kulttuuriperintöalan tukipaketista.</w:t>
      </w:r>
    </w:p>
    <w:p>
      <w:r>
        <w:rPr>
          <w:b/>
        </w:rPr>
        <w:t xml:space="preserve">Tulos</w:t>
      </w:r>
    </w:p>
    <w:p>
      <w:r>
        <w:t xml:space="preserve">Lake Districtissä sijaitseva teatteri on vahvistanut, että 38 työntekijää irtisanotaan, koska se kamppailee koronaviruspandemian keskellä.</w:t>
      </w:r>
    </w:p>
    <w:p>
      <w:r>
        <w:rPr>
          <w:b/>
        </w:rPr>
        <w:t xml:space="preserve">Esimerkki 1.4269</w:t>
      </w:r>
    </w:p>
    <w:p>
      <w:r>
        <w:t xml:space="preserve">Russell Hotten &amp; Theo LeggettBusiness reportteri, BBC News, Geneve Puhuessaan Geneven autonäyttelyssä Matthias Mueller kertoi BBC:lle, että VW kävi edelleen "rakentavaa vuoropuhelua" sääntelyviranomaisten kanssa ja toivoi, että VW:tä arvioitaisiin "oikeudenmukaisesti". Hän sanoi olevansa "kärsimätön" vastausten saamiseksi. VW:n pomo varoitti myös, että skandaalin kustannusten kattamiseen varatut 6,7 miljardia euroa (5,2 miljardia puntaa) eivät välttämättä riitä. "Olen lykännyt loppuvuoden taloudellisia tuloksiamme ja yhtiökokousta niiden laadun parantamiseksi, jotta voimme olla entistäkin luottavaisempia ja noudattaa entistäkin enemmän huolellisuutta ja huolellisuutta lukujen laatimisessa." Näin hän sanoi. "Sitten näemme, onko meidän tehtävä lisävarauksia 6,7 miljardin [euron] lisäksi", hän lisäsi. Mueller sanoi, että sisäinen tutkimus voisi olla valmis huhtikuussa. Viime syyskuussa Yhdysvaltain viranomaiset havaitsivat, että VW käytti tietokoneohjelmia päästötietojen väärentämiseen testeissä, mikä aiheutti VW:n historian suurimman kriisin ja johti Muellerin edeltäjän eroon. Yhdysvaltain oikeusministeriö on haastanut VW:n oikeuteen ympäristölainsäädännön rikkomisesta, ja VW on määrätty korjaamaan maassa lähes 600 000 dieselajoneuvoa, joissa on niin sanottuja "defeat-laitteita". Maailmanlaajuisesti laitteet on kuitenkin asennettu noin 11 miljoonaan ajoneuvoon. Mueller sanoi BBC:lle, että kyseessä oli "vakava virhe... Olemme menettäneet paljon luottamusta asiakkaidemme keskuudessa, ja meidän on nyt voitettava heidät takaisin". "Totuus" Hän lisäsi: "Meidän on vastattava viranomaisten syytöksiin, ja odotan oikeudenmukaista päätöstä. Sitten on tärkeää katsoa eteenpäin ja tehdä Volkswagenista entistäkin parempi yritys." Hän sanoi kuitenkin, ettei aio estää asianajaja Jones Dayn käynnistämää sisäistä tutkimusta siitä, mitä johto tiesi päästöongelmista ennen niiden paljastumista. Raportin julkaisemisen jälkeen "tiedämme koko tarinan, ja totuus on pöydällä", Mueller lupasi. "On yksinkertaisesti tarkoituksenmukaista, että tarkastelemme huolellisesti koko tilannetta, jotta totuus saadaan esiin. Monimutkaisuus vaatii aikaa ja huolellisuutta", hän sanoi. Hän kuitenkin vakuutti, että VW ei ole halvaantunut päästökriisistä ja että se katsoo tulevaisuuteen luottavaisin mielin.</w:t>
      </w:r>
    </w:p>
    <w:p>
      <w:r>
        <w:rPr>
          <w:b/>
        </w:rPr>
        <w:t xml:space="preserve">Tulos</w:t>
      </w:r>
    </w:p>
    <w:p>
      <w:r>
        <w:t xml:space="preserve">Volkswagenin pomo on varoittanut, että päästöskandaalia koskeva sopimus Yhdysvaltain viranomaisten kanssa voi kestää odotettua kauemmin ja maksaa enemmän.</w:t>
      </w:r>
    </w:p>
    <w:p>
      <w:r>
        <w:rPr>
          <w:b/>
        </w:rPr>
        <w:t xml:space="preserve">Esimerkki 1.4270</w:t>
      </w:r>
    </w:p>
    <w:p>
      <w:r>
        <w:t xml:space="preserve">Cathy KillickBBC Look North Olen työskennellyt BBC:n toimittajana yli 30 vuotta. Sinä aikana olen haastatellut kymmeniä ihmisiä, jotka ovat kokeneet menetyksen. Olen tehnyt parhaani välittääkseni heidän tunteensa uskollisesti, vaikka en ole itse kokenut sitä. Nyt huomaan olevani yksi näistä ihmisistä. Olen aina ollut hämmästynyt niiden rohkeudesta, joiden kanssa olen keskustellut, ja olen aina ollut kiitollinen myös heille. Journalismi voi olla olemassa vain, jos ihmiset ovat valmiita jakamaan tarinansa, joten aion jakaa omani, en siksi, että olen rohkea, vaan siksi, että olen heille velkaa. Vanhempieni kuolema tapahtui kauhean vuoden lopussa. He asuivat hoitokodissa 10 minuutin kävelymatkan päässä Leedsissä sijaitsevasta asunnostani. Ennen Covidia kävin heidän luonaan lähes joka päivä. Isälläni Tedillä oli dementia, ja hän asui ylimmässä kerroksessa. Äidilläni Elizabethilla oli Parkinsonin tauti, ja hän asui alakerrassa, jossa oli vähemmän henkilökuntaa, koska hän oli melko itsenäinen. Hän saattoi tulla katsomaan isääni aina kun halusi. He olivat tyytyväisiä hoitokodissaan. Se oli iloinen, vilkas paikka, jossa oli kahvibaari ja paljon paikkoja seurusteluun. Myös henkilökunta oli ihanaa, ja se pyrki tutustumaan vanhempiini. Aina kun kävin siellä, näin ystävällisyyttä. Kun Covid saapui, seurustelun oli loputtava. Näin isääni vain muutaman kerran maaliskuun ja joulukuun välisenä aikana. Minua vaivaa ajatus siitä, että minä ja äitini hylkäsimme hänet. Hän ei oikeastaan ymmärtänyt mitään viruksesta, koska hänen dementiansa oli melko vaikea. Äidilläni oli kuitenkin se suuri onni, että hänellä oli huone rakennuksen etuosassa, jossa pystyin seisomaan jalkakäytävällä ja puhumaan hänen kanssaan puhelimessa samalla kun katselin häntä ikkunasta. Hän kutsui sitä "ohi heilumiseksi", ja hänen kasvonsa syttyivät, kun ilmestyin paikalle. Hän oli suurimman osan ajasta sidottu huoneeseensa, sillä hänen hoitajansa tekivät kaikkensa minimoidakseen tartunnan mahdollisuuden. He tekivät todella hyvää työtä pitääkseen kodin Covidista vapaana niin kauan kuin he tekivät. Marraskuun lopulla sain puhelun, jota olin pelännyt. Isäni testitulos oli positiivinen. Dementiaa sairastavan henkilön poistaminen tutusta ympäristöstä voi aiheuttaa suurta ahdistusta. Hänen yleislääkärinsä oli myös sitä mieltä, että hän ei sietäisi tarjolla olevia hengityshoitoja. Päätimme yhdessä veljieni, siskoni ja minun kanssa, että isän pitäisi jäädä kotiin ja saada hoitoa lähihoitajilta. Saimme vierailla hänen luonaan yksitellen ja lyhyitä aikoja PPE-vaatteet yllämme. Hän oli hyvin unelias eikä kyennyt tunnustamaan läsnäoloamme. Pidin häntä kädestä kiinni ja kerroin, miten hieno isä hän oli ollut, tietämättä, näkisinkö häntä enää koskaan. Hän kuoli 12 päivää positiivisen testin jälkeen 87-vuotiaana. Isälläni oli ollut todella täysi elämä. Hän oli Lincolnshiren maanviljelijöiden sukua, mutta jäi armeijaan suoritettuaan asepalveluksen. Hän liittyi kuninkaalliseen tykistöön ja kävi loistokkaissa komennuksissa Hongkongissa, Malesiassa ja Saksassa. Hän osti asuntovaunun ja vei meidät telttailemaan erämaahan, jossa ei ollut muita mukavuuksia kuin vesihana. Hän järjesti meille seikkailuja - makrillinpyyntiä pienellä soutuveneellä. Armeija antaa ystäviä loppuelämäksi, ja monet heistä kirjoittivat minulle niin ihania surunvalittelukirjeitä. He puhuivat hänen ystävällisyydestään ja vilkkaasta kiinnostuksestaan muita ihmisiä kohtaan. Hän ei koskaan kuvaillut itseään sellaiseksi, mutta isä oli feministi. Hän kannusti minua ja siskoani urallamme ja opetti meitä kohtaamaan maailman rohkeasti ja ystävällisesti. Hän tapasi äitini vuonna 1955. Hän oli vuotta nuorempi ja erään vanhemman upseerin tytär, joten hän oli tottunut armeijan elämään. Hän jakoi hänen seikkailunhalunsa. Hänkin rakasti bodyboardingia ja retkeilyä. He saivat neljä lasta. Mutta 1970-luvulle tultaessa äiti halusi elämältä muutakin kuin olla vaimo ja äiti. Häntä oli aina ärsyttänyt se, että hänen vanhempiensa mielestä tyttöjen ei kannattanut mennä yliopistoon. Niinpä hän lähti 37-vuotiaana opiskelemaan opettajaksi. Hän käytti pukeutumispöytäänsä työpöytänä ja opiskeli useissa eri korkeakouluissa, sillä armeijan komennukset siirsivät meitä ympäri maata. Hänestä tuli peruskoulunopettaja, ja hän todella rakasti työtään ja suoritti maisterin tutkinnon lastenkirjallisuudesta. Lukeminen oli yksi niistä asioista, jotka pitivät äidin virkeänä pitkien lukituskuukausien aikana, mutta huomasin, että hän oli menettämässä rohkeutensa. Ulkopuolelta katsottuna hän suhtautui isän kuolemaan hyvin rauhallisesti. Mutta kaksi päivää ennen isän hautajaisia hän sai aivohalvauksen. Sairaala ei sallinut vierailijoita, mutta minulle tehtiin poikkeus myötätuntosyistä. Äitini oli menettänyt miehensä 63 vuoden ajan, mutta kukaan ei ollut pystynyt antamaan hänelle lohdutukseksi suukkoa tai halausta. Sain tavata hänet kerran kertoakseni isän hautajaisista. Oli tuskallista, että niin harvat ihmiset pääsivät osallistumaan hänen poismenoonsa, mutta kuninkaallinen tykistöyhdistys lähetti lipunkantajan ja torvensoittajan soittamaan viimeistä virttä ja edustamaan kaikkia hänen armeijakollegoitaan. Se vaikutti suuresti siihen, että tunsimme tekevämme oikein isäämme kohtaan. Otin kuvia äidille sairaalassa. Luulen, että tuo vierailu oli yksi elämäni rankimmista kokemuksista. Äitini oli niin hauras ja surullinen, ja tunsin itsekin olevani murtunut. Äiti lähti sairaalasta juuri ennen joulua ja palasi hoitokotiin toipumaan. Hän pärjäsi hyvin, pystyi kävelemään rungon kanssa ja meillä oli hyviä keskusteluja ikkunan läpi puhelimessa. Rokotetta alettiin ottaa käyttöön, ja puhuimme retkistä ja ajelusta Almscliffe Cragiin - paikalliseen kauneuskohteeseen, josta hän piti. Sitten eräänä "käyntikerranani" äiti ei hymyillyt, kun koputin hänen ikkunaansa. Hän näytti kauhealta ja hänen puheensa oli epäselvää. Vaikutti siltä, että hänellä oli uusi aivohalvaus, mutta sairaalaan saavuttuaan hänen Covid-testinsä oli positiivinen. En voinut tavata häntä kuuteen päivään. Sitten tuli puhelu, että voisin nähdä hänet. Covid-osastoilla se tarkoittaa yleensä vain yhtä asiaa - että potilaan ei odoteta toipuvan. Hän ei voinut palata hoitokotiin, koska siellä ei ollut Covidia, joten äiti tuli kotiin luokseni - sairaalasänkyyn, joka oli pystytetty olohuoneeseemme. Olen niin kiitollinen sairaanhoitotiimille, hoitajille ja yöhoitajille, jotka tekivät tämän mahdolliseksi. He olivat erinomaisia ja kohtelivat meitä kaikkia niin myötätuntoisesti ja ystävällisesti. Nuo viimeiset päivät äidin kanssa olivat hyvin liikuttavia. Soitimme hänen musiikkiaan ja luimme hänen runojaan ja yritimme maksaa hänelle takaisin kaiken sen rakkauden, jota hän oli osoittanut meille vuosien varrella. Viiden päivän aikana hänen hengityksensä muuttui hitaasti yhä pinnallisemmaksi. Sisarukseni istuivat hänen kanssaan FaceTimen välityksellä, ja hoitajat kävivät neljä kertaa päivässä vaihtamassa hänen asentoaan ja pitämässä hänet puhtaana ja mukavana. En koskaan unohda näitä hoitajia. Se kunnioitus ja hellyys, jota he osoittivat tuntemattomalle ihmiselle, oli nöyrintä, mitä olen koskaan nähnyt. Minulle se ylittää pandemian kurjuuden ja puutteen. Se antaa minulle jotain arvokasta, josta pitää kiinni, ja se on jättänyt minulle muiston jostakin todella kauniista. Sen jälkeisinä viikkoina olen saanut vastaanottaa niin paljon ystävällisyyttä ja huomaavaisuutta. Ihanat naapurimme kävivät ostoksilla, kun olimme eristyksissä äidin kuoleman jälkeen. Ystävät ovat jättäneet kakkua ja giniä kynnykselle. Kortit, kukat ja kirjeet ovat piristäneet minua muistelemalla vanhempiani. Näillä pienillä teoilla on ollut suuri merkitys. Älkää koskaan halveksiko näitä pieniä asioita tai pitäkö niitä merkityksettöminä. Ne ovat parasta meistä ja ne tekevät nykyisestä ajasta siedettävää. Aiheeseen liittyvät Internet-linkit Coronavirus (COVID-19) - NHS</w:t>
      </w:r>
    </w:p>
    <w:p>
      <w:r>
        <w:rPr>
          <w:b/>
        </w:rPr>
        <w:t xml:space="preserve">Tulos</w:t>
      </w:r>
    </w:p>
    <w:p>
      <w:r>
        <w:t xml:space="preserve">BBC:n toimittaja Cathy Killick menetti molemmat vanhempansa Covid-19:lle kuuden viikon sisällä. Hänen isänsä kuoli 2. joulukuuta ja äitinsä 12. tammikuuta. Tässä on hänen tarinansa.</w:t>
      </w:r>
    </w:p>
    <w:p>
      <w:r>
        <w:rPr>
          <w:b/>
        </w:rPr>
        <w:t xml:space="preserve">Esimerkki 1.4271</w:t>
      </w:r>
    </w:p>
    <w:p>
      <w:r>
        <w:t xml:space="preserve">Simon BrowningKuljetustuottaja Rahat kattavat ensimmäiset kaksi viikkoa palveluita, joilla kuljetetaan elintärkeitä tavaroita, kuten lääkkeitä. Lauttoja saatetaan tarvita, jos kaakkoisrannikon tiet ruuhkautuvat. Liikenneministeriö teki joulukuussa sopimuksen kolmen toimittajan kanssa lisäkapasiteetin tarjoamisesta kuorma-autoja kuljettaviin Englannin kanaalin ylittäviin lauttoihin. Brittany Ferries ja tanskalainen lauttayhtiö DFDS hoitavat lisäpalvelut sen jälkeen, kun hallituksen sopimus kolmannen sopimustoimittajan, Seaborne Freightin, kanssa kariutui. Pian sen jälkeen, kun sopimus oli tehty, BBC sai selville, että Seabornella ei ollut laivoja eikä se ollut koskaan harjoittanut lauttaliikennettä. Useat satamat, kuten Portsmouth, Plymouth ja Immingham, ovat osa hallituksen varautumissuunnitelmaa sopimuksettomuuden varalta. Niitä voisivat käyttää hallituksen ylimääräiset lauttaliikennepalvelut, joilla voitaisiin välttää Doverin ja Calais'n pelätyt pullonkaulat. Hallitus on alkanut maksaa näistä lisäpalveluista operaattoreille. Vaikka maahantuojat maksavat edelleen kauttakulusta Yhdistyneeseen kuningaskuntaan, on epätodennäköistä, että hallitus saa kustannukset takaisin. Tämä on osa sen varautumisbudjettia. Nämä palvelut auttavat varmistamaan, että ratkaisevan tärkeät, niin sanotut "luokkaan 1 kuuluvat tavarat" pääsevät Yhdistyneeseen kuningaskuntaan, jos sopimusta ei synny. Tällaisia tavaroita ovat tyypillisesti NHS:n tarvitsemat lääkkeet, Yhdistyneen kuningaskunnan vesijärjestelmässä tarvittavat kemikaalit ja polttoaineissa tarvittavat lisäaineet. Liikenneministeriön tämänhetkisten ennusteiden mukaan logistiikan kannalta ensimmäiset viikot EU:sta eroamisen jälkeen sujuvat hyvin, jos sopimusta ei synny. He uskovat, että näin on, koska monet Yhdistyneen kuningaskunnan yritykset ja ministeriöt ovat varastoineet tavaroita. Viikkojen kuluessa tilanne voi kuitenkin muuttua hyvin erilaiseksi. Lentoliikenteen häiriöt? Hallituslähde vahvisti myös, että lähes kaikki lentosopimukset ovat nyt voimassa, ja niiden mukaan lennoille ei pitäisi aiheutua häiriöitä. Kriittinen kohta voi kuitenkin olla matkustajien tullitarkastukset. Vaikka koneet ovat ajoissa ja lentävät, pystyvätkö passintarkastajat Yhdistyneessä kuningaskunnassa ja ulkomailla käsittelemään riittävän nopeasti valtavan määrän matkustajia, joista tulee EU:n ulkopuolelta tulevien kolmansien maiden kansalaisia? Jotkin maanosan lentokentät, jotka ovat erittäin suosittuja Yhdistyneestä kuningaskunnasta tulevien matkailijoiden keskuudessa, ovat kuitenkin vakuuttaneet hallitukselle, että ne ovat valmiita mihin tahansa lopputulokseen. Ne ovat hyvin tietoisia siitä, että niiden on suojeltava brittiläisten lomailijoiden erittäin tärkeitä matkailutuloja. Eurostarin toimintaan tulee vakavia muutoksia, jos sopimusta ei synny. Viimeaikaisia viivästyksiä pahensi Ranskan tullivirkailijoiden lakkoilu, joka johtui siitä, että tullitarkastuksia testattiin ilman sopimusta. Jos nämä uudet tarkastukset toteutuvat, jopa 50 prosenttia palveluista saatetaan peruuttaa. Operaatio Stackin suunnittelu, joka on kuorma-autojen odotusalue Kentissä, jos Doverin lähestyminen viivästyy valtavasti, on lähes valmis. Hallitus sanoo, että Manstonin lentokenttä, käytöstä poistettu lentokenttä Doverin pohjoispuolella, josta tulee valtava kuorma-autojen pysäköintialue, on täysin toimintakunnossa ensi perjantaihin mennessä, jos Yhdistynyt kuningaskunta jättää EU:n ilman sopimusta. Ongelmia saattaa aiheutua matkustajille. Rahdin ja kuorma-autojen osalta on olemassa huomattavia suunnitelmia, jotka pitävät kuljettajat tuntikausia paikallaan. Mutta henkilöautoissa istuvien ihmisten kannalta samanlaisten aikojen odottaminen ei ole vaihtoehto. Jos myöhästymiset pitkittyvät, hallitus saattaa lähteiden mukaan antaa ohjeita, joiden mukaan ihmisten ei pitäisi matkustaa.</w:t>
      </w:r>
    </w:p>
    <w:p>
      <w:r>
        <w:rPr>
          <w:b/>
        </w:rPr>
        <w:t xml:space="preserve">Tulos</w:t>
      </w:r>
    </w:p>
    <w:p>
      <w:r>
        <w:t xml:space="preserve">Hallitus on maksanut 7 miljoonaa puntaa kiistellyistä ylimääräisistä lauttasopimuksista, joita käytetään, jos Brexit ei toteudu.</w:t>
      </w:r>
    </w:p>
    <w:p>
      <w:r>
        <w:rPr>
          <w:b/>
        </w:rPr>
        <w:t xml:space="preserve">Esimerkki 1.4272</w:t>
      </w:r>
    </w:p>
    <w:p>
      <w:r>
        <w:t xml:space="preserve">Louise CullenBBC News NI NI:n tilasto- ja tutkimusvirasto (Nisra) kertoi, että virus mainittiin 19 ihmisen kuolintodistuksissa perjantaihin 26. maaliskuuta päättyneellä viikolla. Se on neljä enemmän kuin edellisellä viikolla. Nisra sanoi, että rekisteritoimistojen sulkeminen Pyhän Patrickin päivän vuoksi on saattanut vaikuttaa molempien viikkojen lukuihin. Viraston rekisteröimien Covid-19-tautiin liittyvien kuolemantapausten kokonaismäärä on nyt 2 905. Terveydenhuoltoministeriön saman päivän kokonaislukema, joka perustuu positiivisen testituloksen kirjaamiseen, oli 2 108. Perjantaina se kirjasi vielä yhden Covid-19:ään liittyvän kuolemantapauksen, jolloin sen kokonaismäärä oli 2 116. Nisran luvut ovat korkeammat, koska se kirjaa maininnat viruksesta kuolintodistuksiin, joissa sitä on voitu vahvistaa testillä tai olla vahvistamatta. Viraston mukaan lähes kaksi kolmasosaa Covid-19-virukseen liittyvistä kuolemantapauksista on tapahtunut sairaalassa (1 910), mukaan lukien 236 hoivakodin asukkaan kuolema. Kun otetaan huomioon tämä luku ja 770 hoivakodeissa kuollutta, hoivakotien asukkaiden osuus kaikista Covid-19-taudin aiheuttamista kuolemantapauksista on hieman yli kolmannes (34,6 %). Covid-19-tautiin liittyviä kuolemantapauksia kirjattiin myös sairaaloissa (0,5 %) ja muissa hoitolaitoksissa (7,4 %). Yli 75-vuotiaat muodostavat yli kolme neljäsosaa (76,4 %) kaikista Covid-19:ään liittyvistä rekisteröidyistä kuolemantapauksista 19. maaliskuuta 2020 ja 26. maaliskuuta 2021 välisenä aikana. Armagh Cityn, Banbridgen ja Craigavonin (12,1 %) ja Mid-Ulsterin (8,2 %) paikallishallintoalueilla on nyt korkeampi osuus kaikista Covid-19-tautiin liittyvistä kuolemantapauksista kuin niiden osuus kaikista kuolemantapauksista Pohjois-Irlannissa (10,4 % ja 6,4 %). Maaliskuun 26. päivänä päättyneellä viikolla rekisteröityjen kaikista syistä johtuvien kuolemantapausten alustava määrä oli 307. Se on 54 enemmän kuin edellisellä viikolla ja kahdeksan vähemmän kuin viiden vuoden keskiarvo (315) kyseiseen vuodenaikaan.</w:t>
      </w:r>
    </w:p>
    <w:p>
      <w:r>
        <w:rPr>
          <w:b/>
        </w:rPr>
        <w:t xml:space="preserve">Tulos</w:t>
      </w:r>
    </w:p>
    <w:p>
      <w:r>
        <w:t xml:space="preserve">Pohjois-Irlannissa rekisteröityjen Covid-19-tautiin liittyvien kuolemantapausten määrä on hieman noussut, kun se oli laskenut kahdeksan peräkkäistä viikkoa.</w:t>
      </w:r>
    </w:p>
    <w:p>
      <w:r>
        <w:rPr>
          <w:b/>
        </w:rPr>
        <w:t xml:space="preserve">Esimerkki 1.4273</w:t>
      </w:r>
    </w:p>
    <w:p>
      <w:r>
        <w:t xml:space="preserve">Howard League for Penal Reform -hyväntekeväisyysjärjestön tutkimus osoitti, että viime vuonna pidätettiin noin 74 000 lasta, kun vuonna 2010 pidätettiin noin 232 000 lasta, mikä on kaksi kolmasosaa vähemmän. West Mercian poliisi kirjasi suurimman vähennyksen, 85 prosenttia, 5 491:stä 805:een. Hyväntekeväisyysjärjestö kertoi tehneensä yhteistyötä poliisivoimien kanssa lasten pitämiseksi poissa rikosoikeusjärjestelmästä. West Mercia, Avon and Somerset ja Lancashire olivat Howard League -järjestön lähettämiin tiedonsaantipyyntöihin saatujen vastausten mukaan niiden englantilaisten poliisivoimien listan kärjessä, joissa vähennykset olivat suurimmat. Cheshiren poliisi kirjasi maan pienimmän pudotuksen - 1 870:stä vuonna 2010 1 025:een viime vuonna, mikä on 49 prosenttia. "Valoisampi tulevaisuus" Howard League käynnisti vuonna 2010 ohjelman lasten pidätysten vähentämiseksi, jotta rikosoikeudelliseen järjestelmään joutuvien määrä vähenisi, mikä sen mukaan auttaa ehkäisemään rikollisuutta. Sen tutkimuksessa todettiin, että tyttöjen pidätykset - joita viime vuonna oli 12 495 - olivat vähentyneet nopeammin kuin poikien pidätykset vuodesta 2010 lähtien. Hyväntekeväisyysjärjestön mukaan poliisikulttuurissa on tapahtunut "tuntuva muutos". Toimitusjohtaja Frances Crook sanoi: "Tämä on ilmiömäinen saavutus poliisilta ja Howard League -järjestöltä. Se tarkoittaa, että kymmenillä tuhansilla lapsilla on valoisampi tulevaisuus ilman, että tarpeettomat poliisikontaktit ja rikosrekisteriotteet heikentävät heidän elämänmahdollisuuksiaan". "Olemme päässeet pitkälle, mutta työtä on vielä jäljellä." Englannissa ja Walesissa rikosoikeudellisen vastuun ikäraja on 10 vuotta.</w:t>
      </w:r>
    </w:p>
    <w:p>
      <w:r>
        <w:rPr>
          <w:b/>
        </w:rPr>
        <w:t xml:space="preserve">Tulos</w:t>
      </w:r>
    </w:p>
    <w:p>
      <w:r>
        <w:t xml:space="preserve">Virallisten lukujen mukaan lasten pidätykset ovat vähentyneet Englannissa yli 157 000:lla vuosina 2010-2017.</w:t>
      </w:r>
    </w:p>
    <w:p>
      <w:r>
        <w:rPr>
          <w:b/>
        </w:rPr>
        <w:t xml:space="preserve">Esimerkki 1.4274</w:t>
      </w:r>
    </w:p>
    <w:p>
      <w:r>
        <w:t xml:space="preserve">Parikymppiset Lontoon alueelta kotoisin olevat kolmikko oli kiipeämässä 14 huippua, jotka kaikki ovat yli 914 metrin korkeudessa. Mutta pimeän laskeutuessa ja sään huonontuessa viimeisellä huipulla, Foel Frasilla, he eksyivät. Heidät löydettiin sunnuntaina aamunkoitteessa, mutta pelastajien mukaan heillä oli vain rajalliset kävelyvarusteet. Heidät tuotiin alas Abergwyngregyniin ja heille annettiin lämpimiä vaatteita, ruokaa ja juomaa. Chris Lloyd Ogwen Valleyn vuoristopelastusryhmästä sanoi, ettei miehillä ollut kokemusta vuorikävelystä.</w:t>
      </w:r>
    </w:p>
    <w:p>
      <w:r>
        <w:rPr>
          <w:b/>
        </w:rPr>
        <w:t xml:space="preserve">Tulos</w:t>
      </w:r>
    </w:p>
    <w:p>
      <w:r>
        <w:t xml:space="preserve">Snowdoniassa kiipeilijöitä on kehotettu olemaan luottamatta matkapuhelimiin navigoinnissa sen jälkeen, kun pelastajat viettivät suurimman osan yöstä etsien kolmea miestä.</w:t>
      </w:r>
    </w:p>
    <w:p>
      <w:r>
        <w:rPr>
          <w:b/>
        </w:rPr>
        <w:t xml:space="preserve">Esimerkki 1.4275</w:t>
      </w:r>
    </w:p>
    <w:p>
      <w:r>
        <w:t xml:space="preserve">Daby valittiin lauantaina Kaakkois-Lontoossa järjestettyjen vaalien jälkeen ehdokaslistalta, joka koostui ainoastaan mustista ja etnisiin vähemmistöihin kuuluvista naisista. Hän voitti Sakina Sheikhin ja Claudia Webben ja asettui puolueen ehdokkaaksi 14. kesäkuuta pidettäviin täytevaaleihin. Brenda Dacres vetäytyi kilpailusta perjantaina terveydellisistä syistä. Daby sanoi, että oli "kunnia" tulla ehdolle parlamenttiehdokkaaksi. Jeremy Corbyn onnitteli Dabyta ja sanoi, että hänestä tulisi Lewishamin asukkaiden "suuri puolestapuhuja". Täydentävien vaalien järjestäminen johtui Heidi Alexanderin erosta, joka siirtyy Lontoon pormestarin Sadiq Khanin palvelukseen. Alexander voitti Kaakkois-Lontoon vaalipiirin yli 21 000 äänellä viime vuoden parlamenttivaaleissa, kun konservatiivit tulivat toiseksi ja liberaalidemokraatit kolmanneksi. Hänestä tulee Lontoon uusi liikenneasioista vastaava apulaispormestari. BBC:n Lontoon poliittisen toimittajan Susana Mendonçan analyysi Janet Dabyn valintaa pidetään vahvistuksena työväenpuolueen keskustalaisille. Hänen näkemyksensä brexitistä asettavat hänet erimielisyyteen puoluejohtaja Jeremy Corbynin kanssa. Työväenpuolueen jäsenet hurrasivat Danylle, kun hän kertoi olevansa "EU-myönteinen" ja haluavansa "pysyä yhtenäismarkkinoilla ja tulliliitossa". Heidi Alexander väitti Jeremy Corbynin varjojohtokunnan olleen toimimaton, kun hän erosi siitä. Niinpä oli spekuloitu, että hänet voitaisiin korvata vasemmistolaisemmalla ehdokkaalla. Sakina Sheikh, jota Momentum tuki ja jonka uskotaan olevan Corbynin suosikki, sekä Claudia Webbe, jolla oli useiden ammattiliittojen tuki, hävisivät kuitenkin molemmat selvästi. Daby sai yli 60 prosenttia äänistä.</w:t>
      </w:r>
    </w:p>
    <w:p>
      <w:r>
        <w:rPr>
          <w:b/>
        </w:rPr>
        <w:t xml:space="preserve">Tulos</w:t>
      </w:r>
    </w:p>
    <w:p>
      <w:r>
        <w:t xml:space="preserve">Työväenpuolueen jäsenet ovat valinneet Janet Dabyn ehdokkaaksi Lewisham Eastin täytevaaleihin.</w:t>
      </w:r>
    </w:p>
    <w:p>
      <w:r>
        <w:rPr>
          <w:b/>
        </w:rPr>
        <w:t xml:space="preserve">Esimerkki 1.4276</w:t>
      </w:r>
    </w:p>
    <w:p>
      <w:r>
        <w:t xml:space="preserve">Termi viittaa 17 henkilöön, jotka tasavaltalaiset puolisotilaalliset joukot murhasivat ja hautasivat salaa levottomuuksien aikana. Paronitar O'Loan kehotti kaikkia, joilla on tietoa, ilmoittautumaan, jotta voitaisiin lievittää perheiden, joiden läheiset ovat edelleen kateissa, akuuttia tuskaa. Hän sanoi, että tällaisia tietoja ei voida koskaan käyttää rikossyytteeseen. "Jos he voisivat ajatella sitä niin, että jos he olisivat menettäneet lapsensa tai jos he olisivat kadonneet lapsena, he olisivat eksyneet vanhempiensa luota, ja sitä kauhua, jota se herättää, ja sitten kuvitella sitä kauhua seuraavien 30, 40 vuoden ajan, kun ei vain tiedä, mitä on tapahtunut", hän sanoi. "Luulen, että he eivät ehkä ymmärrä, että se pieni, pieni tieto, joka heillä on, voi olla ratkaisevan tärkeää ruumiin palauttamiseksi ja se voi johtaa siihen, että joku muu ilmoittautuu." Etsintöjen aloittamisen jälkeen 10 kadonneen ruumis on löydetty, mutta seitsemän on edelleen kateissa. "Kaapattu" paronitar O'Loan on tehnyt yhteistyötä uhrien WAVE-ryhmän kanssa ja esitti vetoomuksensa BBC Radio Ulsterin Sunday Sequence -ohjelmassa. Hän sanoi: Loan Loan sanoi: "Jokaisessa tapauksessa ei ollut kyse yhdestä tai kahdesta ihmisestä, jotka olivat mukana viemässä jotakuta pois, ampumassa ja hautaamassa, vaan mukana oli kokonaisia ryhmiä. "Joku sieppasi heidät, joku luultavasti kuulusteli heitä, joku ajoi heidät pois, joku kaivoi haudan, joku tiedusteli tietä eteenpäin, kun heitä vietiin pois ampumaan heitä", paronitar sanoi. Hän lisäsi, että oli myös niitä, jotka ampuivat uhrit, ja niitä, jotka sulkivat haudat, ja kaikki voisivat antaa tietoja perheiden kärsimysten lievittämiseksi ilman pelkoa syytteeseenpanosta. "Täydellinen suojelu" "Kaikille, jotka ilmoittavat nämä tiedot, taataan nimettömyys. Jos hänellä on suuri asema paikallisessa yhteiskunnassaan, ei tiedetä, että hän on tiedon antaja." Paronitar O'Loan lisäsi: "Hallituksen hyväksymän lainsäädännön mukaan mitään todisteita tai tietoja, jotka saadaan esiin näiden seitsemän elimen palauttamisen yhteydessä, ei voida koskaan käyttää missään oikeudenkäynnissä, joten tiedot ovat, jos niin halutaan, täysin suojattuja." Harkintapäivä on määrä järjestää perjantaina 21. kesäkuuta, vuoden pisimpänä päivänä. Yksi muistettavista on 23-vuotias Brendan Megraw, joka katosi Länsi-Belfastista 34 vuotta sitten. "Isänpäivä" Hänen vaimonsa odotti heidän ensimmäistä lastaan, kun hänet siepattiin omasta kodistaan huhtikuussa 1978. Hänen ruumistaan ei ole koskaan löydetty. "Isänpäivä on suuri perhepäivä", hänen veljensä Ciaran Megraw kertoi Sunday Sequence -lehdelle. "Ihmiset nauttivat lastensa näkemisestä, valitettavasti veljeni ei saanut siihen mahdollisuutta. Sama koskee monia muita perheitä." Megraw lisäsi: "Vielä on seitsemän ruumista, joita ei ole löydetty vuonna 2013, ja etsimme aina viimeistä tietoa."</w:t>
      </w:r>
    </w:p>
    <w:p>
      <w:r>
        <w:rPr>
          <w:b/>
        </w:rPr>
        <w:t xml:space="preserve">Tulos</w:t>
      </w:r>
    </w:p>
    <w:p>
      <w:r>
        <w:t xml:space="preserve">Entinen poliisiasiamies Nuala O'Loan on esittänyt uuden vetoomuksen ennen ensi viikolla vietettävää "kadonneiden" uhrien muistopäivää.</w:t>
      </w:r>
    </w:p>
    <w:p>
      <w:r>
        <w:rPr>
          <w:b/>
        </w:rPr>
        <w:t xml:space="preserve">Esimerkki 1.4277</w:t>
      </w:r>
    </w:p>
    <w:p>
      <w:r>
        <w:t xml:space="preserve">Häntä syytetään parikymppisten naisten raiskaamisesta vuosina 2001-2003. Masterson, 44, kiistää syytteet ja on väittänyt, että hänen jäsenyytensä skientologiakirkossa johti hänen vainoamiseensa. Jos hänet tuomitaan, häntä uhkaa jopa 45 vuoden vankeusrangaistus. Syyttäjät eivät nostaneet syytteitä kahdessa muussa tapauksessa riittämättömien todisteiden ja vanhentumisajan umpeutumisen vuoksi. Mastersonin asianajaja Tom Mesereau sanoi, että hänen asiakkaansa on syytön. "On selvää, että Masterson ja hänen vaimonsa ovat täysin järkyttyneitä, kun otetaan huomioon, että nämä lähes 20 vuotta vanhat syytökset johtavat yhtäkkiä syytteiden nostamiseen, mutta heitä ja heidän perhettään lohduttaa tieto siitä, että totuus tulee lopulta julki", Mesereau sanoi lausunnossaan. Vuonna 2017 Netflix kirjoitti Mastersonin ulos The Ranch -komediastaan syytösten tultua julki. "Minua ei ole koskaan syytetty rikoksesta, saati tuomittu siitä. Tässä maassa oletetaan syyttömäksi, kunnes syyllisyys todistetaan", hän sanoi tuolloin. "Nykyisessä ilmapiirissä näyttää kuitenkin siltä, että oletetaan syylliseksi heti, kun sinua syytetään." Masterson on ollut naimisissa näyttelijä ja malli Bijou Phillipsin kanssa vuodesta 2011. Viime vuonna neljä naista nosti kanteen Mastersonia ja skientologiakirkkoa vastaan väittäen, että heitä oli vainottu, ahdisteltu ja peloteltu sen jälkeen, kun he olivat ilmoittaneet väitetystä hyväksikäytöstä. That '70s Show - jossa näyttelivät myös Ashton Kutcher ja Mila Kunis - pyöri vuosina 1998-2006 ja saavutti valtavan kansainvälisen menestyksen.</w:t>
      </w:r>
    </w:p>
    <w:p>
      <w:r>
        <w:rPr>
          <w:b/>
        </w:rPr>
        <w:t xml:space="preserve">Tulos</w:t>
      </w:r>
    </w:p>
    <w:p>
      <w:r>
        <w:t xml:space="preserve">Näyttelijä Danny Masterson, joka tunnetaan parhaiten roolistaan menestyssarjassa That '70s Show, on saanut syytteen kolmen naisen raiskauksesta 2000-luvun alussa.</w:t>
      </w:r>
    </w:p>
    <w:p>
      <w:r>
        <w:rPr>
          <w:b/>
        </w:rPr>
        <w:t xml:space="preserve">Esimerkki 1.4278</w:t>
      </w:r>
    </w:p>
    <w:p>
      <w:r>
        <w:t xml:space="preserve">Australialaispariskunta jätti nyt puolivuotiaan Gammyn Pattaramon Chanbuan luokse, mutta otti mukaansa hänen terveen kaksoissisarensa. "Miksi hänen täytyy kokea kaikki nämä vaikeudet? Minä rakastan häntä... Hän on nyt kuin lapseni", Pattaramon sanoi. Gammyllä on myös synnynnäinen sydänvika ja keuhkotulehdus, ja hän on thaimaalaisessa sairaalassa kiireellisessä hoidossa. Vauvan auttamiseksi aloitettiin verkossa kampanja sen jälkeen, kun thaimaalainen Thairath-sanomalehti julkaisi Gammyn tarinan viime viikolla. Se on kerännyt yli 150 000 Australian dollaria (140 000 dollaria, 83 000 puntaa) 3 400 lahjoittajalta 11 päivän aikana. Australiassa pääministeri Tony Abbott ilmaisi surunsa: "Tämä osoittaa, millaisia sudenkuoppia tähän liiketoimintaan liittyy. Se on hyvin, hyvin, hyvin surullinen tarina, ja on ikävää ajatella, että lapsi voitaisiin hylätä tuolla tavalla." "Se on hyvin, hyvin, hyvin surullinen tarina, ja on ikävää ajatella, että lapsi voitaisiin hylätä tuolla tavalla." Abortista kieltäytyneelle Pattaramonille maksettiin 15 000 dollaria (9 000 puntaa) sijaissynnyttäjänä toimimisesta pariskunnalle, jonka henkilöllisyys ei ole tiedossa. Hän sai tietää lapsen tilasta neljä kuukautta raskauden jälkeen, minkä vuoksi pariskunta pyysi häntä tekemään abortin. Hän kieltäytyi sanomalla, että se olisi vastoin hänen buddhalaista vakaumustaan. Thaimaalainen terveysviranomainen Tares Krassanairawiwong sanoi, että sijaissynnytyksestä maksaminen on Thaimaassa laitonta ja että sijaissynnyttäjien on oltava sukua vanhemmille. Pattaramon, 21, jolla on jo kaksi lasta, sanoo, ettei hänellä ole varaa maksaa kalliista hoidosta. "Tarjottu raha oli minulle paljon. Ajattelin, että niillä rahoilla voimme ensinnäkin kouluttaa lapseni ja maksaa velkamme takaisin", hän sanoi Australian ABC-yleisradioyhtiölle. 'Kauheaa laiminlyöntiä!' Gammyn tarina herätti voimakkaita reaktioita verkossa, ja monet onnittelivat Hands Across the Water -järjestöä, jonka tehtävänä oli huolehtia lahjoituksista ja lääketieteellisestä avusta. Toiset taas tuomitsivat nopeasti biologiset vanhemmat. "Paljastettakoon ja häpäistäköön tämä itsekäs ja sydämetön pariskunta tästä hirvittävästä laiminlyönnistä!" eräässä kommentissa luki. "Kaksosten äitinä, joka tietää kaksosten siteen, ajatus siitä, että joku jakaisi kaksoset, on mielestäni kauhistuttava!!!", sanoi toinen. Australialaisen Fairfax Media -sanomalehtiryhmän haastattelussa hän sanoi antavansa anteeksi australialaiselle pariskunnalle ja olevansa huolissaan vain Gammyn tulevaisuudesta. "En toivo, että hänestä tulee fiksu poika tai älykäs ihminen... Haluan vain nähdä hänet hyvänä ihmisenä", Pattaramon sanoi.</w:t>
      </w:r>
    </w:p>
    <w:p>
      <w:r>
        <w:rPr>
          <w:b/>
        </w:rPr>
        <w:t xml:space="preserve">Tulos</w:t>
      </w:r>
    </w:p>
    <w:p>
      <w:r>
        <w:t xml:space="preserve">Thaimaalainen nainen, joka kantoi Downin syndroomaa sairastavaa lasta sijaisäitinä, on luvannut huolehtia pojasta sen jälkeen, kun hänen luonnolliset vanhempansa luopuivat hänestä.</w:t>
      </w:r>
    </w:p>
    <w:p>
      <w:r>
        <w:rPr>
          <w:b/>
        </w:rPr>
        <w:t xml:space="preserve">Esimerkki 1.4279</w:t>
      </w:r>
    </w:p>
    <w:p>
      <w:r>
        <w:t xml:space="preserve">Reality Check -tiimiBBC News Cummings suhtautui erittäin kriittisesti politiikkaan ja henkilöihin - myös terveysministeri Matt Hancockiin ja itse Boris Johnsoniin. Olemme tarkastelleet kontekstia joidenkin hänen väitteidensä ympärillä. "Meille kerrottiin maaliskuussa kategorisesti, että ihmiset testattaisiin ennen kuin he palaisivat hoitokoteihin. Saimme vasta myöhemmin tietää, että näin ei ollut tapahtunut." Cummings väitti, että Matt Hancock oli kertonut hänelle ja pääministerille, että ihmiset testattaisiin ennen kuin heidät lähetettäisiin sairaaloista takaisin hoitokoteihin. Hän on oikeassa siinä, että näin tapahtui vasta pitkälle huhtikuuhun mennessä, mutta emme voi todentaa, mitä Hancock sanoi Cummingsille ja Johnsonille tuolloin. Terveysministerin tiedottaja on torjunut väitteet. 19. maaliskuuta NHS:n ohjeissa sanottiin, että "ellei potilaiden tarvitse olla sairaalassa, he eivät saa jäädä NHS:n vuoteeseen". Tämä käytäntö otettiin käyttöön, jotta vuodepaikkoja vapautuisi ennen odotettua koronaviruspotilaiden määrän kasvua. Huhtikuun 2. päivänä hoitokoteihin kotiuttamista koskevia sääntöjä selkeytettiin, ja niissä todettiin, että "negatiivisia [koronavirustestejä] ei vaadita ennen hoitokotiin siirtämistä/siirtämistä". Vasta 15. huhtikuuta hallitus ilmoitti, että kaikki sairaaloista kotiutettavat potilaat testataan koronaviruksen varalta. Tähän mennessä arviolta 25 000 potilasta oli kotiutettu hoitokoteihin. Heinäkuussa Panorama keräsi tietoja 39 sairaalasta, jotka osoittivat, että kolme neljäsosaa kotiutetuista henkilöistä ei ollut testattu. Hancock sanoi 27. toukokuuta pidetyssä lehdistötilaisuudessa: "Muistelen tapahtumia niin, että sitouduin siihen, että sairaalasta hoivakoteihin siirtyvien ihmisten testaaminen aloitetaan, kun se on mahdollista." "Sitten lähdin ja rakensin testauskapasiteettia... ja sitten toteutin antamani sitoumuksen". Englannissa ja Walesissa oli 2. huhtikuuta 2021 mennessä tapahtunut yli 40 000 Covid-19-tautiin liittyvää hoitokodin asukkaan kuolemaa. Voit lukea lisää varhaisista ohjeista täältä. "Aloin saada puheluita, ja numero 10 sai puheluita, joissa sanottiin: 'Hancock häiritsee testi- ja jäljitysjärjestelmän rakentamista, koska hän kertoo kaikille, mitä tehdä maksimoidakseen mahdollisuutensa saavuttaa typerä tavoitteensa kuun loppuun mennessä'." Viime vuonna terveysministeri asetti tavoitteeksi 100 000 testin tekemisen päivässä huhtikuun 2020 loppuun mennessä. Hallitus ilmoitti 1. toukokuuta, että tavoite oli saavutettu, mutta kuten huomautimme, tähän lukuun sisältyi 40 000 testiä, jotka olivat postissa ihmisille (jotka eivät siis olleet tosiasiassa käyttäneet niitä). Tämä johti virallisten tilastojen valvontaelimen kritiikkiin. Testien määrä oli alle 20 000 päivässä suurimman osan huhtikuuta, mutta kiihtyi nopeasti kuun viimeisellä viikolla. Se oli noin 50 000 29. huhtikuuta, 80 000 30. huhtikuuta ja yli 120 000 1. toukokuuta. Cummings väittää myös, että Matt Hancock soitti ihmisille ja pyysi heitä "pidättelemään testejä, jotta voisin saavuttaa tavoitteeni", jotta 100 000:n luku saavutettaisiin. Hancockin tiedottajan mukaan hän kiistää Cummingsin väitteet. "Yksi kriittisistä asioista, jotka olivat täysin väärässä koko virallisessa ajattelussa... helmi-maaliskuussa, oli seuraava: Ensinnäkin Britannian kansa ei hyväksy lukitusta. Toiseksi brittiyleisö ei hyväksy sitä, mitä pidettiin Itä-Aasian tyyppisenä jäljitysjärjestelmänä", Cummings vastasi kysymykseen, joka koski hänen aiempaa kritiikkiään käyttäytymistieteilijöiden neuvoja kohtaan. Käyttäytymistieteellisten neuvonantajien SPI-B:n 12. maaliskuuta pitämän kokouksen pöytäkirjat viittaavat kuitenkin siihen, että he uskoivat ihmisten hyväksyvän rajoitukset. Niissä todetaan: "Odotukset siitä, miten hallitus reagoi, perustuvat tiedotusvälineiden raportteihin muiden maiden kansanterveysstrategioista. Tämä lisää yleisön huolestumisen riskiä, jos tehokkaiksi koettuja toimia ei sovelleta. YouGovin kyselytutkimuksen mukaan 27. maaliskuuta 2020, päivä sen jälkeen, kun kansallinen lukitus oli määrätty, 74 prosenttia kansalaisista hyväksyi karanteenin asettamisen kaikille niille, jotka olivat olleet kosketuksissa tartunnan saaneen potilaan kanssa. Saman kyselyn mukaan 67 prosenttia hyväksyi karanteenin Singaporessa ja yli 80 prosenttia Malesiassa. Yhdistyneen kuningaskunnan kansalaiset kannattivat suurten tapahtumien peruuttamista enemmän kuin Euroopan maiden, kuten Ranskan, Italian ja Saksan, sekä Itä-Aasian maiden, kuten Hongkongin ja Malesian, kannatusta. Myös niiden osuus, jotka ilmoittivat noudattavansa lukitussääntöjä, oli suuri. University College Londonin meneillään olevan Covid Social Study -tutkimuksen mukaan hallituksen ohjeiden noudattaminen oli itse asiassa suurimmillaan tämän vuoden tammikuussa, kun kolmas kansallinen lukitusaika otettiin uudelleen käyttöön. Tutkimus siitä, kuinka moni noudatti eristysohjeita, kertoo kuitenkin toisenlaista tarinaa. Julkisen talouden valiokunnan maaliskuussa laatimassa raportissa tuotiin esiin huoli siitä, että Test and Trace -itseisoloitumissääntöjä ei noudateta, ja siinä esitettiin "arvioita siitä, kuinka suuri osa ihmisistä noudattaa vaatimuksia täysimääräisesti, 10 prosentista 59 prosenttiin". "On selvää, että meidän olisi pitänyt sulkea rajat tammikuussa [2020]." Tammikuun ja maaliskuun 2020 välisenä aikana Yhdistynyt kuningaskunta otti käyttöön joitakin toimenpiteitä suojautuakseen uudelta virukselta. Karanteeni määrättiin 273:lle Kiinan Wuhanista saapuvalle, kun taas muualta Kiinasta, Iranista ja Pohjois-Italiasta tulevia matkustajia pyydettiin eristämään itsensä vapaaehtoisesti 14 päiväksi. Nämä vaatimukset kumottiin 13. maaliskuuta, 10 päivää ennen ensimmäisen eristyksen alkamista. Cummings sanoi, että hallitukselle annettujen neuvojen mukaan rajojen sulkemisella ei olisi "periaatteessa mitään vaikutusta". Imperial Collegen myöhemmin tekemässä tutkimuksessa todettiin, että kolmannes Covid-viruksen tartunnoista oli tullut Espanjasta ja 29 prosenttia Ranskasta (kummassakaan maassa ei ollut rajoituksia), eikä juuri lainkaan Kiinasta. Cummings sanoi, että huhtikuun 2020 jälkeen "ei ole kunnollista rajapolitiikkaa", koska hän väitti, ettei pääministeri halua sellaista. Yhdistynyt kuningaskunta on tiukentanut rajapolitiikkaansa merkittävästi vasta suhteellisen hiljattain - se otti helmikuussa 2021 käyttöön karanteenihotellit korkean riskin maista Yhdistyneeseen kuningaskuntaan saapuville henkilöille. "[Taiwan] sulki välittömästi rajansa, otti käyttöön erittäin tiukat karanteenijärjestelmät, teki koko joukon asioita heti tammikuussa" Dominic Cummings piti toistuvasti Taiwania päättäväisenä toimijana pandemian alkuvaiheessa. Taiwan sulki rajansa kaikilta Kiinasta tulevilta vierailijoilta 23. tammikuuta 2020 - heti kun Kiina ilmoitti, että Covid-19:n tarttumisesta ihmisestä toiseen oli todisteita. Se määräsi myös pakollisen karanteenin kaikille kotiin palaaville Taiwanin kansalaisille. Nämä toimenpiteet ovat edelleen voimassa. Suurin osa saaren 23 miljoonasta asukkaasta käytti kasvosuojia jo ennen kuin heitä vaadittiin käyttämään niitä. Tässä kuussa tapaukset ovat kuitenkin lisääntyneet Taiwanissa äkillisesti. Mitä väitteitä haluat BBC Reality Checkin tutkivan? Ota yhteyttä Lue lisää Reality Checkistä</w:t>
      </w:r>
    </w:p>
    <w:p>
      <w:r>
        <w:rPr>
          <w:b/>
        </w:rPr>
        <w:t xml:space="preserve">Tulos</w:t>
      </w:r>
    </w:p>
    <w:p>
      <w:r>
        <w:t xml:space="preserve">Pääministerin entinen erityisneuvonantaja Dominic Cummings käytti seitsemän tuntia todistaakseen parlamentin valiokunnille hallituksen toimista pandemian torjumiseksi.</w:t>
      </w:r>
    </w:p>
    <w:p>
      <w:r>
        <w:rPr>
          <w:b/>
        </w:rPr>
        <w:t xml:space="preserve">Esimerkki 1.4280</w:t>
      </w:r>
    </w:p>
    <w:p>
      <w:r>
        <w:t xml:space="preserve">Barbara Plett UsherBBC:n ulkoministeriön kirjeenvaihtaja Keskiviikkona puoliltapäivin hän puolusti Yhdysvaltain ja Saudi-Arabian välisiä taloussuhteita Yhdysvaltain kauppakamarin järjestämässä yhteisessä "toimitusjohtajien huippukokouksessa" ja lupasi täyden konsulaatintuen kaupankäynnin ja investointien helpottamiseksi. Muutamaa tuntia myöhemmin hän vertasi Irania Pohjois-Koreaan ja moitti sitä "hälyttävistä ja jatkuvista provokaatioista", jotka heikentävät Yhdysvaltojen etuja muun muassa Jemenissä, Irakissa, Syyriassa ja Libanonissa. Päätös aggressiivisemmasta lähestymistavasta Iraniin ja voimakkaammasta kallistumisesta Saudi-Arabiaa kohtaan on ollut muotoutumassa sen jälkeen, kun Teheranin silloinen kansallinen turvallisuusneuvonantaja Michael Flynn varoitti Teherania ensimmäisen kerran helmikuussa. Saudit ovat olleet ylenpalttisia tästä "käännekohdasta" ja suhtautuneet myönteisesti suhteiden uudelleen käynnistämiseen, jota on rasittanut Barack Obaman pyrkimys ydinsopimukseen shiialaisen kilpailijansa kanssa ja Obaman kritiikki heidän sotkuista osallistumistaan Jemenin sisällissotaan. Puolustusministeri ja Iran-haukka James Mattis konkretisoi asiaa lisää Riadin-matkallaan, joka sattumoisin tapahtui myös keskiviikkona. Hän korosti, että on tärkeää "vahvistaa Saudi-Arabian vastarintaa Iranin ilkivaltaa vastaan" ja näkee saudiarabialaisten isäntiensä tavoin Iranin pahansuovan käden "kaikkialla... missä alueella on ongelmia". Mitä tämä tarkoittaa? Ensinnäkin sitä, että Iranin ydinohjelmaa rajoittavan sopimuksen tulevaisuus on epävarma. Tosin, kuten kirjoitin aiemmin tällä viikolla, on todennäköisempää, että se epäonnistuu siten, että hallinto painostaa Teherania enemmän kuin vetäytymällä virallisesti sopimuksesta. Toiseksi Yhdysvaltojen mahdollinen laajempi osallistuminen Jemenin sisällissotaan, jossa YK:n mukaan on kuollut 10 000 siviiliä ja 17 miljoonaa ihmistä on ajautunut nälkäkuoleman partaalle. Tällä hetkellä Yhdysvallat antaa epäsuoraa apua liittoumalle, joka koostuu pääasiassa Saudi-Arabiasta ja Yhdistyneistä arabiemiirikunnista ja joka taistelee Iranin tukemia huthikapinallisia vastaan. Obaman hallinto supisti tätä apua merkittävästi, koska saudien mielivaltaisissa ilmaiskuissa kuoli paljon siviilejä. 100 päivää Trumpia - koko tarina Seitsemän tapaa, joilla maailma on muuttunut Trumpin aikana Trumpin Valkoinen talo pyrkii jatkamaan Obaman jäädyttämää ohjusten myyntiä. Ja se harkitsee tiedustelu- ja suunnittelutukea Emiraattien johtamalle hyökkäykselle, jonka tavoitteena on vallata takaisin Houthien hallussa oleva Hodeidan satama, joka on elintärkeä väylä humanitaariselle avulle mutta myös kapinallisten tarvikkeille. Kenraali Mattisin mukana matkustava yhdysvaltalainen virkamies kertoi Voice of America -lehdelle, että Trumpin hallinto ei usko huthien palaavan neuvottelupöytään ilman lisää sotilaallista painostusta. Tämä on myös Saudi-Arabian kanta. Itse asiassa Trumpin tiimi on omaksunut konfliktia koskevan saudiarabialaisen ja emiraattilaisen narratiivin paljon enemmän kuin Obaman hallinto, jonka mukaan Iran on aktiivisesti tukenut ja ohjannut huthien kansannousua keinona saada vaikutusvaltaa alueen sunniarabivaltioihin. Lähes 60 vuoden ajan Yhdysvallat on pyrkinyt estämään minkään muun vallan kuin itsensä nousemasta hallitsevaan asemaan strategisesti tärkeällä öljyrikkaalla Persianlahdella. Iranin vallankumouksen jälkeen vuonna 1979 se on luonut de facto sotilasliiton sunnimonarkioiden kanssa pelotellakseen Teherania. Obama puuttui tähän tasapainoon toivoen, että ydinsopimus antaisi Iranissa maltillisille tahoille, jotka voisivat normalisoida suhteet alueellisiin kilpailijoihinsa. Trumpin hallinto ei ole ainoastaan hylännyt tätä epäonnistunutta lähestymistapaa, vaan se on myös ilmoittanut olevansa halukas kohtaamaan islamilaisen tasavallan sen sijaan, että se hillitsisi sitä. Lisää Trumpin ulkopolitiikasta Mitä kaikki nämä pommitukset kertovat meille Trumpista? Trumpin "sotahuoneen" dekoodaus valokuva Trump: Kiina ei ole valuuttamanipulaattori</w:t>
      </w:r>
    </w:p>
    <w:p>
      <w:r>
        <w:rPr>
          <w:b/>
        </w:rPr>
        <w:t xml:space="preserve">Tulos</w:t>
      </w:r>
    </w:p>
    <w:p>
      <w:r>
        <w:t xml:space="preserve">Rex Tillerson kiteytti yhden iltapäivän aikana tällä viikolla hallinnon politiikan muutoksen Persianlahdella.</w:t>
      </w:r>
    </w:p>
    <w:p>
      <w:r>
        <w:rPr>
          <w:b/>
        </w:rPr>
        <w:t xml:space="preserve">Esimerkki 1.4281</w:t>
      </w:r>
    </w:p>
    <w:p>
      <w:r>
        <w:t xml:space="preserve">Strutt and Parkerin mukaan Bantham, johon kuuluu ranta, jokisuisto ja noin 20 mökkiä kylässä, on myyty "perheelle, joka jatkaa kartanon hoitoa ja säilyttämistä". National Trust, joka toivoi ostavansa osan kartanosta, sanoi olevansa "erittäin pettynyt". Asiamiesten mukaan nimeltä mainitsematon ostaja ylitti 11 miljoonan punnan hintapyynnön. Kartano on ollut saman perheen omistuksessa noin 100 vuotta. James Baker, Strutt and Parker Exeteristä, sanoi, että ostajat olivat "mukana pitkällä aikavälillä". Hän sanoi: Baker ja Baker Baker sanoivat: "Se on ihana osa maailmaa, ja he haluavat säilyttää sen." Mökkien vuokralaiset ovat olleet huolissaan, mutta Baker sanoi: Baker sanoi: "Niin ei tule tapahtumaan." "He ovat todella mukava perhe, ja kaikki ovat tyytyväisiä", hän sanoi. "Saimme paljon tarjouksia, ja päätöksen tekeminen oli hyvin vaikeaa, mutta mielestämme olemme tehneet oikean päätöksen. "Myyjät ovat melko innoissaan siitä, että he valitsevat kartanolle heidän mielestään oikean ostajan." Myynti voidaan saattaa päätökseen seuraavien neljän-kuuden viikon aikana. "Emme odottaneet, että se tapahtuisi näin nopeasti", sanoi Baker, joka on hoitanut myyntiä siitä lähtien, kun kartano tuli markkinoille toukokuussa. "Epävarmuus loppuu" Meribiologi Maya Plass, joka asuu yhdessä mökissä, sanoi: "Kylässä vallitsee yleinen ilon ja todella suuren helpotuksen ilmapiiri. Se on kaunis alue, joka on tehty kaikkien ulottuville, eikä ole mitään syytä, mikseivät uudet omistajat voisi tehdä sitä uudelleen." Hän sanoi: "Tämä on kaunis alue, joka on tehty kaikkien ulottuville. "Sen pitäisi olla fantastinen. Jos se olisi mennyt suurelle yritykselle, paikka olisi menettänyt sydämensä ja sielunsa." Kiinteistöpäällikkö Ryan Hooper sanoi: "Kaikki ovat helpottuneita siitä, että jotain vihdoinkin tehdään. "Se, että kartano pysyy yhdessä, on loistava uutinen." "Se, että kartano pysyy yhdessä, on loistava uutinen." National Trust käynnisti kesäkuussa 2,6 miljoonan punnan vetoomuksen rannan, jokisuiston ja ympäröivän metsän ostamiseksi, mutta ei mökkien tai viljelysmaan ostamiseksi. National Trustin tarjouksen kannattajiin kuului muun muassa paikallinen kansanedustaja Sarah Wollaston, joka twiittasi pettymyksensä. Trustin lounaisalueen johtaja Mark Harold sanoi, että se haluaa tehdä yhteistyötä uusien omistajien kanssa "varmistaakseen, että tästä kauniista paikasta voivat nauttia jatkossakin ne tuhannet ihmiset, jotka ovat kertoneet meille, miten paljon se merkitsee heille". Aiheeseen liittyvät Internet-linkit Bantham Beach</w:t>
      </w:r>
    </w:p>
    <w:p>
      <w:r>
        <w:rPr>
          <w:b/>
        </w:rPr>
        <w:t xml:space="preserve">Tulos</w:t>
      </w:r>
    </w:p>
    <w:p>
      <w:r>
        <w:t xml:space="preserve">Etelä-Devonissa sijaitsevan 750 hehtaarin (303 hehtaarin) rantatilan myynnistä on sovittu, kertovat edustajat.</w:t>
      </w:r>
    </w:p>
    <w:p>
      <w:r>
        <w:rPr>
          <w:b/>
        </w:rPr>
        <w:t xml:space="preserve">Esimerkki 1.4282</w:t>
      </w:r>
    </w:p>
    <w:p>
      <w:r>
        <w:t xml:space="preserve">Brittitähti on ehdolla killan parhaan elokuvanäyttelijättären palkinnon saajaksi Mary Poppins Returns -elokuvasta, joka saa Euroopan ensi-iltansa myöhemmin Lontoossa. Hän on ehdolla myös miessivuosan palkinnon saajaksi kauhuelokuvasta A Quiet Place, jonka aviomies John Krasinski on ohjannut. Christian Bale ja Olivia Colman ovat muiden brittiehdokkaiden joukossa. Ensimmäinen on ehdolla roolistaan Yhdysvaltain entisenä varapresidenttinä Dick Cheneynä poliittisessa satiirissa Vice. Jälkimmäinen on ehdolla parhaan naispääosan palkinnon saajaksi elokuvasta The Favourite, josta myös Rachel Weisz ja Emma Stone ovat saaneet tunnustusta. Hugh Grant, Joseph Fiennes ja Sir Anthony Hopkins ovat muiden brittiläisten lahjakkuuksien joukossa, jotka kilpailevat killan televisiopalkinnoista. Stone saa täällä myös toisen ehdokkuuden Netflix-sarjasta Maniac, kun taas Krasinski saa oman ehdokkuutensa näyttelemisestä Tom Clancyn Jack Ryanissa. Bradley Cooper ja Lady Gaga ovat molemmat ehdolla näyttelemisestä elokuvassa A Star is Born, joka on ehdolla myös erinomaisesta näyttelijäsuorituksesta. Black Panther, Black Klansman, Bohemian Rhapsody ja Crazy Rich Asians ovat myös ehdolla SAG:n parhaan elokuvan palkinnon vastineeksi. Mikä on Screen Actors Guild? Screen Actors Guild on yhdysvaltalainen ammattiyhdistys, joka edustaa mediassa esiintyviä näyttelijöitä ympäri maailmaa. Se perustettiin vuonna 1933 pyrkimyksenä poistaa Hollywood-näyttelijöiden hyväksikäyttö, sillä heidät pakotettiin monivuotisiin sopimuksiin suurten elokuvastudioiden kanssa - monet niistä olivat tunnettuja siitä, että ne sanelivat esiintyjien julkista ja yksityistä elämää. SAG-palkintoja on järjestetty vuodesta 1995 lähtien, ja niitä pidetään usein Oscar-gaalan menestyksen mittarina, joten jos nämä ehdokkuudet ovat jotain, briteillä on ehkä hieman onnea puolellaan Oscar-gaalakaudella. 25. vuosittainen Screen Actors Guild Awards -gaala jaetaan West Hollywoodissa 27. tammikuuta. Täydellinen luettelo ehdokkaista löytyy SAG:n verkkosivuilta. Seuraa meitä Facebookissa, Twitterissä @BBCNewsEnts tai Instagramissa bbcnewsents. Jos sinulla on juttuehdotus, lähetä sähköpostia osoitteeseen entertainment.news@bbc.co.uk.</w:t>
      </w:r>
    </w:p>
    <w:p>
      <w:r>
        <w:rPr>
          <w:b/>
        </w:rPr>
        <w:t xml:space="preserve">Tulos</w:t>
      </w:r>
    </w:p>
    <w:p>
      <w:r>
        <w:t xml:space="preserve">Emily Blunt on ehdolla kahdelle palkinnolle ensi kuun Screen Actors Guild (SAG) -palkinnoissa, joiden ehdokkaat on juuri julkistettu.</w:t>
      </w:r>
    </w:p>
    <w:p>
      <w:r>
        <w:rPr>
          <w:b/>
        </w:rPr>
        <w:t xml:space="preserve">Esimerkki 1.4283</w:t>
      </w:r>
    </w:p>
    <w:p>
      <w:r>
        <w:t xml:space="preserve">Etelä-Walesissa sijaitsevan Cwm Tafin terveyslautakunta saa nyt "tehostettua seurantaa", jotta se pääsee takaisin raiteilleen. Terveysministeri Vaughan Gething sanoi, että näin tunnustettiin "useita huolenaiheita" hallintoon liittyen. Lokakuussa käynnistettiin tutkimus, jossa tutkittiin 43:n kahden vuoden aikana syntyneen vauvan "epäsuotuisia tuloksia", ja sen odotetaan raportoivan asiasta keväällä. Terveyslautakunta kattaa 300 000 Etelä-Walesin laaksoissa asuvaa ihmistä, ja sen äitiyspalvelut sijaitsevat Prince Charles Hospitalissa Merthyr Tydfilissä ja Royal Glamorgan Hospitalissa Llantrisantissa. Royal College of Obstetricians and Gynaecologistsin ja Royal College of Midwiferyn yhteisessä arvioinnissa tarkastellaan 20:tä kuolleena syntynyttä lasta ja kuutta tapausta, joissa vauvat kuolivat pian syntymän jälkeen. Terveyslautakunta on jo sanonut, että sen on ollut "hyvin haastavaa" pitää henkilöstömäärä oikealla tasolla. Päätös lisätä valvontaa terveyslautakunnassa rutiininomaisesta, on seurausta Welshin hallituksen, Walesin tarkastusviraston (Wales Audit Office, WAO) ja Walesin terveydenhuollon tarkastusviraston (Healthcare Inspectorate Wales, HIW) säännöllisestä tapaamisesta. Äitiyspalveluihin liittyvien ongelmien lisäksi muita huolenaiheita ovat muun muassa seuraavat: Gething sanoi, että lisääntyneellä eskaloinnilla pyrittiin saamaan terveyslautakunta "takaisin raiteilleen". "Odotan, että huolenaiheisiin puututaan välittömästi ja että parannukset näkyvät lähikuukausina", hän sanoi. "Organisaatiolla on kaikki mahdollisuudet reagoida asianmukaisesti ja palata nopeasti normaaleihin seurantajärjestelyihin, kun otetaan huomioon sen hyväksytty suunnitelma ja se, että se on toteuttanut useita toimenpiteitä ja kehitystoimia." Samaan aikaan Plaid Cymru on kehottanut Walesin hallitusta pysäyttämään suunnitelmat, joiden mukaan Cwm Taf ottaisi huhtikuussa vastuun Bridgendin terveyspalveluista Abertawe Bro Morgannwgilta (ABMU), kunnes ongelmat on ratkaistu. Konservatiivien parlamentin jäsen Andrew RT Davies lisäsi: "Valitettavasti tämä on jälleen yksi huolestuttava tilanne walesilaisessa terveyslautakunnassa, joka on jatkoa pitkälle listalle ongelmista muualla NHS:ssä eri puolilla Walesia". "Tämä on erityisen huolestuttavaa, kun otetaan huomioon, että uusi pääministeri osoitti maanantaina painokkaasti luottamusta walesilaisten terveyslautakuntien kykyyn palvella potilaita. Tämä oli selvästi väärässä paikassa." Cwm Tafin toimitusjohtaja Allison Williams sanoi, että se on jo edistynyt merkittävästi ja jatkaa tiivistä yhteistyötä varmistaakseen, että palvelut ovat korkealaatuisia. "Olemme pettyneitä siihen, että viimeaikaiset haasteet ovat johtaneet siihen, että havaituilla aloilla tarvitaan parannuksia", hän sanoi. "Olemme päättäneet määrätietoisesti toteuttaa vaaditut parannukset ja hyväksymme täysin, että tehostettu seuranta on tarpeen lyhyen ajanjakson ajan, jotta voimme saada varmuuden toteutetuista toimista." Cwm Taf on ollut alimmalla eskalaatiotasolla sen jälkeen, kun tulosasteikko otettiin käyttöön vuonna 2014. Cardiff and Vale, Hywel Dda, ABMU ja Betsi Cadwaladar olivat viime vuonna korkeammassa luokassa.</w:t>
      </w:r>
    </w:p>
    <w:p>
      <w:r>
        <w:rPr>
          <w:b/>
        </w:rPr>
        <w:t xml:space="preserve">Tulos</w:t>
      </w:r>
    </w:p>
    <w:p>
      <w:r>
        <w:t xml:space="preserve">Tarkastajien on tarkoitus seurata tarkemmin terveyslautakuntaa, joka on äitiyspalvelujen tarkastelun keskipisteessä.</w:t>
      </w:r>
    </w:p>
    <w:p>
      <w:r>
        <w:rPr>
          <w:b/>
        </w:rPr>
        <w:t xml:space="preserve">Esimerkki 1.4284</w:t>
      </w:r>
    </w:p>
    <w:p>
      <w:r>
        <w:t xml:space="preserve">Teollisuusryhmän mukaan nämä kustannukset joko siirtyvät kuluttajien maksettaviksi tai vähittäiskauppiaiden kannettaviksi. Muut elinkeinoelämän elimet varoittivat Pohjois-Irlannin supermarkettien mahdollisista lisävajeista ja valmistajille aiheutuvista lisäkustannuksista. Kabinettivirasto sanoi tekevänsä tiivistä yhteistyötä yritysten kanssa ongelmien ratkaisemiseksi. Food and Drink Federation -järjestön toimitusjohtaja Ian Wright kertoi parlamentin jäsenille, että toimitusketjujen "uudelleenjärjestelystä" aiheutuu lyhyen ja pitkän aikavälin kustannuksia. Elintarvikeketjun toimitusketjuun tulee lisäkustannuksia paperityön lisääntymisen vuoksi, Wright kertoi keskiviikkona Euroopan unionin suhteiden tulevaisuutta käsittelevälle valiokunnalle (Future Relationship with the European Union Committee). "Ellei sopimus muutu olennaisesti, lähes kaikki EU:n ja Yhdistyneen kuningaskunnan sekä Ison-Britannian ja Yhdistyneen kuningaskunnan ja Ison-Britannian väliset toimitusketjut joudutaan suunnittelemaan uudelleen seuraavien kuuden tai yhdeksän kuukauden aikana", Wright sanoi. "Lyhyellä aikavälillä tulee olemaan kustannuksia ja ajanhukkaa, joka kuluu siihen, että toimitukset saapuvat hyllyille, ja pitkällä aikavälillä tulee olemaan kustannuksia ja muutoksia, ja melko merkittäviä muutoksia, tavassa, jolla valmistajat Yhdistyneessä kuningaskunnassa ja EU:ssa ovat vuorovaikutuksessa keskenään, kun ne tuottavat tuotteita", hän sanoi. FDF:n tiedottajan mukaan vähittäiskauppiaat päättävät itse, siirtyvätkö nämä kustannukset kuluttajien maksettaviksi. "Elintarvikkeiden ja juomien valmistajat toimivat tyypillisesti tiukoilla katteilla, ja kun otetaan huomioon haasteet, joita monet kohtaavat vieraanvaraisen sektorin sulkemisen vuoksi, ei ole mahdollista yksinkertaisesti ottaa vastaan lisäkustannuksia, jotka johtuvat rajahäiriöistä ja uusista tullien ulkopuolisista esteistä", tiedottaja sanoi. Wright kritisoi byrokratiaa, jota hänen jäsenensä joutuvat nyt kohtaamaan yrittäessään viedä Yhdistyneestä kuningaskunnasta EU:hun. Hän käytti esimerkkinä erästä yritystä, joka sai ennen tehtyä tarvittavat paperityöt kolmessa tunnissa, mutta nyt siihen meni viisi päivää. Hänen mukaansa hallitus oli tehnyt sopimuksen Euroopan unionin kanssa liian myöhään, jotta elintarvike- ja juomayritykset ehtivät valmistautua uusiin säännöksiin, jotka tulevat voimaan vuoden 2020 lopussa. Satamien ongelmat Britannian satamiin on kohdistunut viime kuukausina monenlaisia paineita, muun muassa uudet Brexit-järjestelmät ja coronavirus-kriisi. Euroopan unionin kanssa kauppaa käyvien yritysten satamiin kohdistuvat paineet pahenevat ennen kuin ne paranevat, Wright lisäsi. Tällä hetkellä Doverin ja Calais'n välillä kulkee päivittäin noin 2 000 kuorma-autoa, kun normaalisti niitä on 10 000. Hän lisäsi, että myös Pohjois-Irlannin ja Irlannin tasavallan välinen liikenne on hyvin vähäistä, joten käytössä olevia järjestelmiä ei ole vielä täysin testattu. Britannian vähittäiskauppakonsortio (British Retail Consortium) varoitti, että Pohjois-Irlannin supermarketeissa saattaa esiintyä edelleen pulaa joistakin tuotteista. British Retail Consortiumin elintarvikkeiden ja kestävän kehityksen johtaja Andrew Opie sanoi, että huhtikuusta alkaen on odotettavissa merkittäviä häiriöitä supermarketeissa, jotka siirtävät tuotteita Isosta-Britanniasta Pohjois-Irlantiin, ellei hallitus käsittele sitä, että vientiterveystodistusten armonaika päättyy. EU:lla on tällä hetkellä kolmen kuukauden armonaika, joka vapauttaa kaikki eläinperäiset tuotteet täydellisestä sertifioinnista. "Pohjois-Irlanti on epäilemättä erityinen ongelma, ja se on erityinen ongelma Yhdistyneen kuningaskunnan supermarketeille", Opie sanoi. "Jos emme löydä toimivaa ratkaisua vähittäiskauppiaiden kannalta parin seuraavan kuukauden aikana, Pohjois-Irlannissa on odotettavissa merkittäviä häiriöitä." Opie lisäsi, että Yhdistyneen kuningaskunnan ja EU:n välistä kauppajärjestelmää ei ole luotu just-in-time-supermarkettien toimitusketjuja varten. Make UK -järjestön toimitusjohtajan Stephen Phipsonin mukaan myös monet pienet teollisuusyritykset, jotka ovat suoraan tekemisissä EU:n kanssa, joutuvat maksamaan lisäkustannuksia. "Meillä on... noin 50 000 valmistajaa, jotka käyvät kauppaa vain EU:n kanssa", hän sanoi. "Heidän yrityksensä on perustettu niin, että ne ovat osa Just-in-time-toimitusketjuja, jotka kulkevat kanaalin yli ja takaisin." Hän sanoi, että niille kauppa ennen Brexitin siirtymäkauden päättymistä oli sisäistä. "Paperityötä ei koskaan ollut, eikä alkuperäsääntöjen kaltaisia laskelmia tarvinnut tehdä, joten kirjanpitoa ei ollut tässä suhteessa." Phipson mainitsi esimerkkinä erään Huddersfieldissä toimivan pienyrityksen, joka valmistaa LED-linssejä autoihin italialaiselle autoteollisuudelle. "Heille on tärkeää, että toimitukset tapahtuvat juuri oikeaan aikaan, joten kaikenlainen tullipaperityö ja alkuperäsääntöjä koskevat laskelmat ovat heille hyvin vaikeita. He toimivat pienemmillä marginaaleilla, eli yleensä 4 prosentin marginaalilla, joten kun siihen lisätään byrokratia, se kasvaa." "Tavarat virtaavat" Cabinet Office sanoi, että Brexit-sopimus oli "ensimmäinen EU:n koskaan saavuttama vapaakauppasopimus, joka perustuu tullittomuuteen ja kiintiöittäiseen kohteluun, ja se on fantastinen uutinen perheille ja yrityksille kaikkialla Yhdistyneessä kuningaskunnassa". Tiedottaja jatkoi: "Olemme aina sanoneet, että siirtymäkauden päätyttyä yritysten on noudatettava uusia sääntöjä ja prosesseja, ja työskentelemme tiiviisti niiden kanssa ratkaistaksemme kaikki jäljellä olevat ongelmat." Pohjois-Irlannin kaupan osalta kabinettitoimisto totesi, että on perustettu uusi ryhmä, joka työskentelee yhdessä supermarkettien, elintarviketeollisuuden ja Pohjois-Irlannin toimeenpanovallan kanssa kehittääkseen keinoja tavaroiden liikkumisen sujuvoittamiseksi. "Supermarketteja ja niiden tavarantoimittajia koskeva armonaika toimii hyvin, tavarat kulkevat edelleen tehokkaasti Ison-Britannian ja Pohjois-Irlannin välillä, ja työskentelemme tiiviisti teollisuuden kanssa uusien vaatimusten tullessa voimaan", tiedottaja sanoi. Viime viikolla kabinettivirasto totesi, että yritysten on noudatettava täysin uusia kauppasääntöjä, jotta häiriöiltä vältyttäisiin.</w:t>
      </w:r>
    </w:p>
    <w:p>
      <w:r>
        <w:rPr>
          <w:b/>
        </w:rPr>
        <w:t xml:space="preserve">Tulos</w:t>
      </w:r>
    </w:p>
    <w:p>
      <w:r>
        <w:t xml:space="preserve">Ruoka- ja juomaliitto on varoittanut, että brexitin aiheuttama byrokratia lisää todennäköisesti elintarvikeketjun kustannuksia.</w:t>
      </w:r>
    </w:p>
    <w:p>
      <w:r>
        <w:rPr>
          <w:b/>
        </w:rPr>
        <w:t xml:space="preserve">Esimerkki 1.4285</w:t>
      </w:r>
    </w:p>
    <w:p>
      <w:r>
        <w:t xml:space="preserve">71-vuotias mies pidätettiin Downin kreivikunnassa epäiltynä lahjonnasta ja virka-aseman väärinkäytöstä. Kuusi miestä, mukaan lukien poliisi, pidätettiin tiistaina Pohjois-Irlannissa ja Englannissa osana samaa PSNI:n tutkimusta. Nämä kuusi miestä, joiden ikä vaihtelee 34 ja 62 vuoden välillä, ovat edelleen poliisin huostassa. Tiistaina tehtiin myös useita kotietsintöjä koteihin ja liiketiloihin, ja useita esineitä takavarikoitiin. Näihin esineisiin kuului muun muassa tietokoneita, joita etsivät tutkivat nyt todisteiden löytämiseksi rikollisesta toiminnasta. Poliisi, joka on 48-vuotias, pidätettiin Pohjois-Irlannissa tiistaina, samoin kuin 37-vuotias poliisin henkilökunnan jäsen, 54-vuotias entinen poliisi ja 62-vuotias mies. Kaksi Englannissa pidätettyä miestä ovat 34- ja 54-vuotiaita. Molemmat tuotiin Pohjois-Irlantiin kuulusteluja varten. Eläkeläistä kuulustellaan Antrimin poliisiasemalla.</w:t>
      </w:r>
    </w:p>
    <w:p>
      <w:r>
        <w:rPr>
          <w:b/>
        </w:rPr>
        <w:t xml:space="preserve">Tulos</w:t>
      </w:r>
    </w:p>
    <w:p>
      <w:r>
        <w:t xml:space="preserve">Eläkeläisestä on tullut seitsemäs henkilö, joka on pidätetty osana tutkimusta, joka koskee useiden PSNI:n ajoneuvosopimusten myöntämistä.</w:t>
      </w:r>
    </w:p>
    <w:p>
      <w:r>
        <w:rPr>
          <w:b/>
        </w:rPr>
        <w:t xml:space="preserve">Esimerkki 1.4286</w:t>
      </w:r>
    </w:p>
    <w:p>
      <w:r>
        <w:t xml:space="preserve">Sitä on syytetty tuotteiden laittomasta myynnistä ja tuoteväittämistä, joita se ei ole voinut todentaa. Yritys ilmoitti, että kuudelle sen Kiinassa työskentelevälle työntekijälle määrättiin myös 241 000 dollarin sakko "luvattomasta myynninedistämistoiminnasta". Sakko oli kuitenkin pienempi kuin mitä monet analyytikot olivat odottaneet, ja yrityksen osakkeet nousivat lähes 20 prosenttia New Yorkissa maanantaina. Yrityksen mukaan laittomasta tuotemyynnistä annettu sakko johtui siitä, että "yksittäiset suoramyyjät myivät tiettyjä tuotteita, joita ei ollut rekisteröity suoramyyntikanavaan, vaikka niiden myynti Nu Skin Kiinan vähittäismyymälöissä oli sallittua". 'Korjaa ongelmat' Sakot tulivat yrityksen Kiinassa noudattamia käytäntöjä koskevan tutkimuksen jälkeen. Tutkimus käynnistyi valtion omistaman People's Daily -lehden raportin perusteella, jossa väitettiin, että Nu Skin harjoitti maassa "epäiltyä laitonta pyramidihuijausta" ja aivopesi henkilökuntaa. Pyramidijärjestelmillä tarkoitetaan yrityksiä, jotka ansaitsevat rahaa rekrytoimalla uusia jakelijoita eikä myymällä asiakkaille. Yritys on kiistänyt nämä väitteet. Maanantaina yritys antoi lausunnon, jonka mukaan se on "jo ryhtynyt toimenpiteisiin korjatakseen Kiinan valtion teollisuus- ja kauppaministeriön (State Administration for Industry and Commerce), tarkastuksen tehneen sääntelyviranomaisen, esille ottamat asiat". Yritys lisäsi, ettei se ole tietoinen muista Kiinassa vireillä olevista olennaisista täytäntöönpanotutkimuksista. "Uskomme edelleen Kiinan suurten ja kasvavien markkinoiden mahdollisuuksiin", sanoi Nu Skinin globaalista myynnistä ja toiminnoista vastaava johtaja Dan Chard. "Olemme edelleen sitoutuneet tekemään yhteistyötä Kiinan hallituksen kanssa varmistaaksemme liiketoimintamme terveen ja pitkän aikavälin kasvun."</w:t>
      </w:r>
    </w:p>
    <w:p>
      <w:r>
        <w:rPr>
          <w:b/>
        </w:rPr>
        <w:t xml:space="preserve">Tulos</w:t>
      </w:r>
    </w:p>
    <w:p>
      <w:r>
        <w:t xml:space="preserve">Kiinan viranomaiset ovat määränneet yhdysvaltalaiselle ihonhoito- ja ravitsemusalan yritykselle Nu Skin Enterprisesille 540 000 dollarin (327 500 punnan) sakon.</w:t>
      </w:r>
    </w:p>
    <w:p>
      <w:r>
        <w:rPr>
          <w:b/>
        </w:rPr>
        <w:t xml:space="preserve">Esimerkki 1.4287</w:t>
      </w:r>
    </w:p>
    <w:p>
      <w:r>
        <w:t xml:space="preserve">East Kent Hospitals NHS Foundation Trustin NHS-henkilöstötutkimuksessa 42 prosenttia henkilöstöstä kertoi joutuneensa hyökkäyksen kohteeksi vuonna 2014. Ashfordin, Canterburyn, Margaten ja Doverin sairaaloita ylläpitävä trusti on erityistoimenpiteissä. Se sanoi tehneensä työtä selvityksessä havaittujen ja terveysvalvojan yksilöimien ongelmien ratkaisemiseksi. Kiusaamisen kohteeksi joutuneen henkilöstön määrä on noussut 31 prosentista vuonna 2013. Se asetettiin erityistoimenpiteisiin viime syyskuussa, koska potilasturvallisuudessa oli tapahtunut "vakavia puutteita". Trustin alaisuudessa toimivat William Harvey Hospital Ashfordissa, Kent and Canterbury Canterburyssä, Queen Elizabeth Queen Mother (QEQM) Margatessa, Buckland Doverissa ja Royal Victoria Folkestonessa. "Monimutkainen asia" Sandra Le Blanc, trustin henkilöstöjohtaja, sanoi: "Kyselylomakkeet täytettiin... muutama viikko sen jälkeen, kun CQC:n (Care Quality Commission) raportti julkaistiin. "Kyselyn tulokset heijastavat sitä, missä tilanteessa olimme silloin luottamushenkilöinä, koska CQC:n raportissa kiusaaminen todettiin yhdeksi ongelmaksi", hän sanoi. "Olemme sen jälkeen tehneet paljon työtä ratkaistaksemme joitakin raportissa esiin tulleita asioita." Hän sanoi, että raportin jälkeen henkilöstölle perustettiin luottamuksellinen puhelinlinja, ja johtajat olivat ottamassa käyttöön "hyviä työkäytäntöjä". Le Blanc sanoi, ettei hän voinut kommentoida, miksi kiusaamisen kohteeksi joutuneen henkilöstön määrä oli noussut 31 prosentista vuonna 2013 42 prosenttiin vuonna 2014. "Kiusaaminen on hyvin monimutkainen asia. Kyse ei ole vain johtajista, vaan myös henkilöstön käyttäytymisestä toista henkilöstöä kohtaan."</w:t>
      </w:r>
    </w:p>
    <w:p>
      <w:r>
        <w:rPr>
          <w:b/>
        </w:rPr>
        <w:t xml:space="preserve">Tulos</w:t>
      </w:r>
    </w:p>
    <w:p>
      <w:r>
        <w:t xml:space="preserve">Luvut osoittavat, että yli 40 prosenttia erään Kentissä toimivan NHS-luottamushenkilöstön työntekijöistä on joutunut kollegoiden häirinnän, kiusaamisen tai hyväksikäytön kohteeksi.</w:t>
      </w:r>
    </w:p>
    <w:p>
      <w:r>
        <w:rPr>
          <w:b/>
        </w:rPr>
        <w:t xml:space="preserve">Esimerkki 1.4288</w:t>
      </w:r>
    </w:p>
    <w:p>
      <w:r>
        <w:t xml:space="preserve">Pohjois-Irlannin paikkamäärä laskisi 18:sta 17:ään, mikä on Pohjois-Irlannin vaalikartan laaja uudelleenveto. Belfastin ulkopuolella viisi vaalipiiriä katoaisi ja kuusi uutta syntyisi. Poliittiset puolueet ovat suhtautuneet vaihtelevasti suunnitelmiin, joista järjestetään kuuleminen. Ehdotukset ovat osa koko Yhdistyneen kuningaskunnan laajuista prosessia, jonka tavoitteena on alahuoneen kokonaiskoon pienentäminen 650:stä 600:aan kansanedustajaan. Tärkeimmät Pohjois-Irlantiin ehdotetut muutokset ovat seuraavat: DUP sanoi, että ehdotukset ovat "ensimmäinen luonnos" prosessista, joka saadaan päätökseen vasta vuoden 2018 lopulla. "Kuten tiedämme kaikista aiemmista rajojen tarkistuksista, prosessin edetessä tulee aina suuria muutoksia", sanoi edustaja. Analyysi: Nicholas Whyte Muutokset ovat rajuja. Jokainen vaalipiiri muuttuu, joissakin tapauksissa täysin, kuten Yeats olisi voinut sanoa. Parlamentin kannalta nämä muutokset aiheuttavat suuria häiriöitä - eivät niinkään puolueiden yleisen tasapainon kannalta, jonka pitäisi vaalijärjestelmän ansiosta olla edelleen suhteellinen, vaan MLA:n jäsenten ja heidän äänestäjiensä välisten yhteyksien kannalta. Lue lisää analyysiä täältä: Sinn Féin MLA Alex Maskey sanoi, että puolueella on huolenaiheita siitä, että joulukuun 2015 vaaliluettelon käyttäminen uusjaon pohjana väestönlaskentatietojen sijaan on huolestuttavaa. "Huolta aiheuttaa myös se, miten Westminsterin johtama rajauskomissio vaikuttaa edustajakokouksen kokoonpanoon, kun vaalipiirejä saatetaan supistaa kuuteentoista tai vähemmän", hän lisäsi. UUP:n puheenjohtaja Lord Empey sanoi, että ehdotukset ovat tuoneet mukanaan monia yllätyksiä. "Komission omissa ohjeissa tehdään selväksi, että uusissa ehdotuksissa on otettava huomioon maantieteelliset näkökohdat, mahdolliset katkaistavat paikalliset siteet ja 18 vaalipiirin nykyiset rajat. "Nyt esitetyissä ehdotuksissa Lisburn ja Ballymena sijaitsevat vaalipiiriensä reuna-alueilla, ja ne on leikattu irti luonnollisesta sisämaastaan, kun taas 10 suurinta vaalipiirimuutosta eivät muistuta juurikaan aiempaa." Pohjois-Irlannin vaalipiirilautakunta (Boundary Commission for Northern Ireland) on riippumaton julkinen elin, jonka tehtävänä on tarkistaa parlamentin vaalipiirien rajoja. Englannilla, Skotlannilla ja Walesilla on omat toimikuntansa. Ensimmäisen kerran vuonna 2011 esitettyjen ehdotusten mukaan Englannin paikkamäärä vähenee 533:sta 501:een, Walesin 40:stä 29:ään ja Skotlannin 59:stä 53:een.</w:t>
      </w:r>
    </w:p>
    <w:p>
      <w:r>
        <w:rPr>
          <w:b/>
        </w:rPr>
        <w:t xml:space="preserve">Tulos</w:t>
      </w:r>
    </w:p>
    <w:p>
      <w:r>
        <w:t xml:space="preserve">Belfast saattaa menettää yhden neljästä vaalipiiristään uusien vaalilautakuntaehdotusten mukaan.</w:t>
      </w:r>
    </w:p>
    <w:p>
      <w:r>
        <w:rPr>
          <w:b/>
        </w:rPr>
        <w:t xml:space="preserve">Esimerkki 1.4289</w:t>
      </w:r>
    </w:p>
    <w:p>
      <w:r>
        <w:t xml:space="preserve">Alustavien arvioiden mukaan juhlallisuuksissa vieraili 970 000 ihmistä 6.-10. elokuuta. Suurin osa heistä oli matkustanut alueen ulkopuolelta. Kaupunginjohtajat ja paikalliset yritykset kuvailivat juhlien vaikutusta paikallistalouteen "erittäin myönteiseksi". Heidän mukaansa juhlat nostivat myös kaupungin profiilia kansallisesti ja kansainvälisesti. Tapahtuman aikana satamassa oli 57 alusta, ja sen aikana järjestettiin myös elävää musiikkia, katuteatteria, kansanjuhlaa ja ilotulitusnäytöksiä. Hartlepoolin pormestari Stuart Drummond sanoi: "Olemme saaneet ihmiset kiinnittämään huomiota meihin osoittamalla, että pystymme järjestämään tämän kokoluokan kansainvälisen tapahtuman, ja olemme tuoneet Hartlepoolin kartalle. "Yksi tärkeimmistä tavoitteistamme Tall Ships Races -tapahtuman järjestämisessä oli varmistaa, että tapahtumasta jää pysyvä perintö, ja taloudelliset hyödyt ovat osa tätä." Hän lisäsi, että tapahtumalla oli myös hyvä vaikutus paikallisiin ihmisiin. "Monilla ihmisillä on ollut hymy kasvoillaan ja he ovat olleet ylpeitä voidessaan sanoa olevansa Hartlepoolista kotoisin."</w:t>
      </w:r>
    </w:p>
    <w:p>
      <w:r>
        <w:rPr>
          <w:b/>
        </w:rPr>
        <w:t xml:space="preserve">Tulos</w:t>
      </w:r>
    </w:p>
    <w:p>
      <w:r>
        <w:t xml:space="preserve">Hartlepoolissa järjestettyä Tall Ships -tapahtumaa on pidetty "huikeana menestyksenä", ja kaupunki toivoo hyötyvänsä siitä tulevina vuosina.</w:t>
      </w:r>
    </w:p>
    <w:p>
      <w:r>
        <w:rPr>
          <w:b/>
        </w:rPr>
        <w:t xml:space="preserve">Esimerkki 1.4290</w:t>
      </w:r>
    </w:p>
    <w:p>
      <w:r>
        <w:t xml:space="preserve">Tara MillsBBC Newsline Belfastissa sijaitsevan Royal Victoria Hospitalin ylilääkäri on todennut, että liiallisella juomisella näin nuorena on vakavia seurauksia tulevaisuuden kannalta. Maksaspesialisti tohtori Neil McDougall on sanonut, että asiat ovat muuttuneet merkittävästi viimeisten viiden vuoden aikana. "Kaksi tai kolme parikymppistä potilasta on kuollut loppuvaiheen alkoholimaksasairauteen", hän sanoi. "Surullista on, että nämä ihmiset kertoivat meille ennen kuolemaansa, että he aloittivat juomisen noin 12-vuotiaina." Tuoreet tilastot osoittavat, että alkoholiin liittyviin sairauksiin kuolevien ihmisten määrä on kaksinkertaistunut viimeisten kymmenen vuoden aikana. Ne osoittavat myös, että alkoholinkäytön ja humalajuomisen suurin kasvualue on 15-24-vuotiaat naiset. Tohtori McDougall sanoo: "On musertavaa nähdä, kuinka parikymppiset nuoret kuolevat alkoholimaksasairauteen. "Jopa ihmiset, joilla on kirroosi ja erittäin vaurioitunut maksa, voivat vakautua melko dramaattisesti lopettamalla alkoholin käytön", hän sanoo. "Suojamekanismina on tapana keskittyä enemmän hyviin tarinoihin, mutta näemme paljon enemmän huonosti kuin hyvin käyttäytyviä." Naisiin ja heidän juomatapoihinsa keskitytään pikemminkin ennaltaehkäisevästi kuin parantavasti. Kuninkaallisen Victorian sairaalan alkoholiin liittyvät tapaukset olivat ennen yksinomaan miesten tapauksia. Tohtori McDougall pelkää, että ellei juominen vähene, yhä useammat naiset tulevat hänen potilaikseen. "Seitsemän tai kahdeksan vuoden kuluttua ehkä yhä useammalla naisella on loppuvaiheen alkoholin aiheuttama maksasairaus". Teini-ikäisten on vaikea kuvitella, millaista elämä on ensi vuonna, puhumattakaan siitä, että he ovat parikymppisiä. Tohtori McDougallin mukaan viesti on kuitenkin selvä: "Valitettavasti maksakirroosista ei ole enää paluuta, kun se on kerran sairastunut."</w:t>
      </w:r>
    </w:p>
    <w:p>
      <w:r>
        <w:rPr>
          <w:b/>
        </w:rPr>
        <w:t xml:space="preserve">Tulos</w:t>
      </w:r>
    </w:p>
    <w:p>
      <w:r>
        <w:t xml:space="preserve">Pohjois-Irlannissa jopa 20-vuotiaat potilaat ovat kuolleet liiallisen alkoholinkäytön aiheuttamiin maksasairauksiin.</w:t>
      </w:r>
    </w:p>
    <w:p>
      <w:r>
        <w:rPr>
          <w:b/>
        </w:rPr>
        <w:t xml:space="preserve">Esimerkki 1.4291</w:t>
      </w:r>
    </w:p>
    <w:p>
      <w:r>
        <w:t xml:space="preserve">Jonathan AmosTiedekirjeenvaihtaja Voyager 1 -luotain otti "Pale Blue Dot" -kuvan maapallosta tasan 30 vuotta sitten perjantaina - noin 6 miljardin kilometrin (4 miljardin mailin) etäisyydeltä. Vuosipäivän kunniaksi Yhdysvaltain avaruusjärjestö on nyt käsitellyt tämän ikonisen näkymän uudelleen nykyaikaisilla tekniikoilla ja ohjelmistoilla. Nasan mukaan uudelleenkäsittelyssä on kunnioitettu alkuperäistä. Siinä Maa näkyy edelleen yksittäisenä kirkkaan sinisenä kuvapisteenä avaruuden avaruudessa. Ja tuo pikseli on edelleen auringonvalon säteen peitossa. Kuva näyttää nyt kuitenkin "puhtaammalta", ja Maapallo on helpompi erottaa. Pale Blue Dot oli osa Voyagerin viimeistä kuvasarjaa, jonka se otti ennen kuin sen kamerajärjestelmä sammutettiin virran säästämiseksi. Se oli saanut planeettakierroksensa päätökseen, eikä laitteistolle ollut enää käyttöä, kun se suuntasi kohti tähtienvälistä avaruutta. Carl Sagan ja Carolyn Porco, kaksi matkalla mukana ollutta kuvantamista tutkivaa tutkijaa, olivat kuitenkin vaatineet "aurinkokunnan perhekuvauksen" ottamista ennen virrankatkaisukomennon lähettämistä. Voyagerin palauttamat 60 kuvaa sisälsivät Auringon ja kuusi suurta planeettaa - Venuksen, Maan, Jupiterin, Saturnuksen, Uranuksen ja Neptunuksen. Merkurius ja Mars (ja Pluto) jäivät monista eri syistä pois. Esimerkiksi punaista planeettaa ei pystytty erottamaan kameran optiikan sisällä kimpoilevista auringonvalon virroista. Yksi syy siihen, miksi kuvasta on tullut niin kuuluisa, on Saganin kirjoitusten suosio. Vuonna 1994 ilmestyneessä kirjassaan Pale Blue Dot: A Vision of the Human Future in Space, hän sanoi: "Katsokaa tuota pistettä uudelleen. Se on täällä. Se on koti. Se on me." Hän jatkoi kuvaamalla Maata "auringonsäteessä leijuvaksi pölyhiukkaseksi". Siinä tiivistyy täydellisesti se syvällinen "perspektiivi", jonka avaruuden tutkiminen antaa. Carolyn Porco muisteli kuvaa BBC:lle vuonna 2013 ja sanoi, että se antoi "kristallinkirkkaan, turmeltumattoman näkymän kosmisesta paikastamme, joka hävittää kaikki harhakuvitelmat ja saa meidät kohtaamaan voimakkaan tunnustuksen itsestämme - tunnustuksen, joka ei koskaan lakkaa liikuttamasta meitä". Garry Hunt, Voyagerin kuvausryhmän ainoa britti, sanoo, että kuva on nykyään ajankohtaisempi kuin koskaan. Hän aloitti uransa geotieteiden, muun muassa ilmastotutkimuksen, parissa ja esittää kuvaa edelleen luennoillaan. "Aina kun pidän ilmastopuheenvuoron ja puhun siitä, mitä nyt voi tehdä muutoksen aikaansaamiseksi, näytän tätä kuvaa, koska se osoittaa, että maapallo on yksittäinen piste. Tämä pieni sininen piste on ainoa mahdollinen paikka, jossa voimme elää, ja me teemme siitä melkoisen sotkun", hän sanoi BBC Radio 4:n Today-ohjelmassa tällä viikolla. Carolyn Porco kuvitteli Pale Blue Dot -kohteen uudelleen Cassini-luotaimen kanssa vuonna 2013, kun sen kamerajärjestelmä käännettiin takaisin Maahan päin ja sininen pikseli kuvattiin Saturnuksen renkaiden alla. Näkymän saaminen kotimaahan on nykyään pakollinen tehtävä kaikissa kaukana sijaitsevissa avaruusaluksissa. New Horizons -avaruusaluksen, joka teki Pluton lähilennon vuonna 2015 ja on nyt hieman yli 7 miljardin kilometrin päässä Maasta, odotetaan jossain vaiheessa yrittävän toistaa Voyagerin valokuvausteko. Aurinkokunnan keskipisteeseen - ja suoraan Aurinkoon - katsominen aiheuttaa kuitenkin jonkinlaisen riskin luotaimen pitkän kantaman kameran herkille ilmaisimille. Niinpä kuvantamista ei tehdä ennen kuin New Horizonin päätavoitteet on saavutettu. Jonathan.Amos-INTERNET@bbc.co.uk ja seuraa minua Twitterissä @BBCAmos.</w:t>
      </w:r>
    </w:p>
    <w:p>
      <w:r>
        <w:rPr>
          <w:b/>
        </w:rPr>
        <w:t xml:space="preserve">Tulos</w:t>
      </w:r>
    </w:p>
    <w:p>
      <w:r>
        <w:t xml:space="preserve">Se on kiistatta yksi kaikkien aikojen hienoimmista avaruuskuvista.</w:t>
      </w:r>
    </w:p>
    <w:p>
      <w:r>
        <w:rPr>
          <w:b/>
        </w:rPr>
        <w:t xml:space="preserve">Esimerkki 1.4292</w:t>
      </w:r>
    </w:p>
    <w:p>
      <w:r>
        <w:t xml:space="preserve">Macron sanoi, että kouluissa siirrytään etäopetukseen ensi viikosta alkaen. Joillakin Ranskan alueilla aiemmin tässä kuussa käyttöön otettuja lukitustoimia laajennetaan myös muille alueille. Kaikki muut kuin välttämättömät kaupat suljetaan lauantaista alkaen, ja yli 10 kilometrin päässä kotoa ei saa matkustaa ilman pätevää syytä. Maata uhkaa yli 5 000 tehohoidossa olevan ihmisen huippu. Keskiviikkona maan terveysministeriö ilmoitti 59 038 uudesta tapauksesta. Ranska on tähän mennessä raportoinut yli 4,6 miljoonasta koronavirustapauksesta ja 95 495 Covidiin liittyvästä kuolemantapauksesta. Mitä toimenpiteitä Macron on ilmoittanut? Suorassa televisiopuheessaan keskiviikkona Macron kuvaili maan tilannetta "herkäksi" ja sanoi, että huhtikuu osoittautuisi ratkaisevaksi. "Menetämme hallinnan, jos emme toimi nyt", hän sanoi. 43-vuotias presidentti sanoi, että kyseessä on kilpajuoksu rokotusten ja toisaalta viruksen leviämisen hillitsemisen välillä. Hän sanoi, että vaikka koulut suljetaan ensi viikosta alkaen, luokat pysyvät auki avaintyöntekijöiden lapsille. Peruskoulut ja päiväkodit suljetaan kolmeksi viikoksi ja lukiot viikkoa pidemmäksi ajaksi, vaikka siihen sisältyykin kaksi viikkoa kevätlomaa 12.-26. huhtikuuta. Macron sanoi, että 19 alueella aiemmin tässä kuussa käyttöön otetut toimenpiteet - kuten muiden kuin välttämättömien yritysten sulkeminen, liikunnan harrastaminen 10 kilometrin säteellä kotoa ja matkustuskielto maan muihin osiin ilman pätevää syytä - laajennetaan koko maahan. "Kaikkien tulisi rajoittaa yhteyksiään muihin ihmisiin", hän sanoi ja lisäsi, että ihmisille annettaisiin pääsiäisviikonloppu aikaa päästä sinne, missä he haluavat viettää lukituksen. Ranskan koko maan kattava klo 19:00 alkava ulkonaliikkumiskielto pysyy voimassa, ja ihmisiä pyydetään jälleen työskentelemään kotoa käsin. Presidentti sanoi, että "tunnelin loppu" on näkyvissä, jos ihmiset kunnioittavat uusia toimenpiteitä. Parlamentti keskustelee Macronin ilmoittamista toimenpiteistä ennen kuin se äänestää niistä torstaina, kertoo pääministerin kanslia. Enemmän kuin aiemmissa käännekohdissa Covidin politiikasta Ranskassa on tulossa mielenkiintoista. Ensinnäkin presidentti Macron on nyt avannut oppositiolle paljon selkeämmän maalitaulun - he voivat väittää, että hänen tammikuussa tekemänsä päätös kumota tutkijat ja olla käynnistämättä kolmatta lukitusta oli virhe. Häntä varoitettiin tuolloin, että niin sanottu brittiläinen muunnos pyyhkäisi kaiken edestään maaliskuun loppuun mennessä - ja katso, niin on käynyt. Ja nyt hän syö hattunsa. Hänen vihollistensa mielestä tämä on seurausta Macronin ylimielisyydestä - sietämättömästä itseluottamuksesta, joka saa hänet luulemaan, että hän tietää paremmin kuin lääkärit. Toinen syy siihen, että asia on herkistymässä, on Iso-Britannia. Kaikki Ranskassa näkevät, miten paljon paremmin rokotusohjelma sujuu siellä. Jos Yhdistynyt kuningaskunta alkaa palata tavalliseen elämään, kun Ranska vielä kamppailee, presidentille esitetään vaikeita kysymyksiä. Ja vaaleihin on vain vuosi aikaa. Kuinka vakava tilanne Ranskassa on? Koska vakavat koronavirustapaukset ovat lisääntyneet Ranskassa, Pariisin alueen sairaaloihin kohdistuva paine on johtanut teho-osastojen vuodeosastojen kysynnän kasvuun. Sairaalat Pariisissa ja sen ympäristössä ovat myös vähentäneet muita kuin virustautihoitoja. Ranskan sairaalaliitto (FHF) varoitti viime viikolla, että osastoja eri puolilla maata uhkaa tulevina viikkoina "ennennäkemätön väkivaltainen shokki", jos viranomaiset eivät pysty hillitsemään tapausten lisääntymistä. Se kehotti hallitusta määräämään "tiukan lukituksen" tai ottamaan riskin, että sairaalat hukkuvat. France Inter -radion haastattelussa tiistaina Pariisissa sijaitsevan Tenon-sairaalan tartuntatautien päällikkö Gilles Pialoux sanoi, että lukitusrajoitukset olisi pitänyt ottaa käyttöön jo aiemmin. "Olemme menettäneet niin paljon aikaa, että toimenpiteet ovat nyt kovempia ja kestävät pidempään", hän sanoi ja lisäsi, että sairaalahenkilökunta oli "väsynyt väsymykseen". Kansalaisten tuki uudelle kansalliselle lukitukselle on viime päivinä lisääntynyt, ja keskiviikkona julkaistun Elabe-instituutin mielipidekyselyn mukaan 54 prosenttia haastatelluista kansalaisista kannatti tätä toimenpidettä. Pariisin pormestari Anne Hidalgo kannatti keskiviikkona koulujen sulkemista ja sanoi, että hallituksen viimeisenä keinona pitämä toimenpide oli välttämätön "erittäin vakavan tilanteen" vuoksi. Ryhmä ranskalaisia koulunopettajia oli aiemmin nostanut kanteen opetusministeri Jean-Michel Blanqueria vastaan "muiden ihmisten hengen vaarantamisesta" ja syyttänyt häntä siitä, että hän ei ole suojellut henkilökuntaa, joka on säännöllisesti tekemisissä lasten kanssa luokkahuoneissa. Entä muualla Euroopassa? Saksassa Baijerin ja Baden-Württembergin osavaltioiden johtajat ovat vaatineet tiukempia rajoituksia ja sanoneet, että tilanne on pahempi kuin alun perin luultiin. Hampurin kaupunki ottaa perjantaina käyttöön yöllisen ulkonaliikkumiskiellon. Espanja aikoo tarkastella uudelleen keskiviikkona voimaan tullutta uutta lakia, jonka mukaan kasvonsuojaimia on käytettävä ulkotiloissa, kuten uimarannoilla ja uima-altaissa, koska lakia kohtaan on esitetty yhä enemmän kritiikkiä. Portugalin viranomaiset sanovat pyrkivänsä rokottamaan kaikki ensisijaisiin ryhmiin kuuluvat henkilöt vähintään yhdellä Covid-19-rokotteella 11. huhtikuuta mennessä. Kansallisen koronavirustyöryhmän johtaja kertoi parlamentille, että painopiste on hoitokotien asukkaissa, yli 80-vuotiaissa ja yli 50-vuotiaissa, joilla on perussairauksia. Tšekin tasavallan tuomioistuin on kumonnut vaatimuksen, jonka mukaan mustalle listalle joutuneista maista palaavien Tšekin kansalaisten on testattava itsensä negatiiviseksi ennen lähtöä, ja perustellut sitä sillä, että testit voidaan tehdä maahantulon yhteydessä. Puolassa kirjattiin keskiviikkona suurin päivittäinen Covid-kuolemantapausten määrä tänä vuonna, 653 kuolonuhria. Maassa on todettu yhteensä 53 045 koronavirukseen liittyvää kuolemantapausta pandemian alkamisen jälkeen. Samaan aikaan asiantuntijat, jotka tutkivat mahdollisia yhteyksiä Oxford-AstraZeneca-rokotteen ja veritulppien välillä, eivät ole toistaiseksi löytäneet erityisiä riskitekijöitä, kuten ikää, sukupuolta tai sairaushistoriaa, Euroopan unionin sääntelyviranomaiset ovat todenneet. Euroopan lääkevirasto (EMA) totesi kuitenkin, että analyysi jatkuu.</w:t>
      </w:r>
    </w:p>
    <w:p>
      <w:r>
        <w:rPr>
          <w:b/>
        </w:rPr>
        <w:t xml:space="preserve">Tulos</w:t>
      </w:r>
    </w:p>
    <w:p>
      <w:r>
        <w:t xml:space="preserve">Ranskan koulut suljetaan ainakin kolmeksi viikoksi osana uusia kansallisia rajoituksia, joilla torjutaan lisääntyviä Covid-tapauksia, presidentti Emmanuel Macron sanoo.</w:t>
      </w:r>
    </w:p>
    <w:p>
      <w:r>
        <w:rPr>
          <w:b/>
        </w:rPr>
        <w:t xml:space="preserve">Esimerkki 1.4293</w:t>
      </w:r>
    </w:p>
    <w:p>
      <w:r>
        <w:t xml:space="preserve">Skotlannin poliisiviranomainen (SPA) pidätti apulaispoliisipäällikkö Bernard Higginsin virantoimituksesta välittömästi perjantaina iltapäivällä. Kolme muuta poliisia on myös pidätetty virantoimituksesta ja kaksi on määrätty rajoitettuihin tehtäviin. ACC Higginsin tiedottaja sanoi, että hän "kiistää ja torjuu" kaikki syytökset väärinkäytöksistä. Riippumaton poliisin valvontaviranomainen tutkii syytöksiä rikollisesta toiminnasta ja törkeistä väärinkäytöksistä. Apulaispoliisipäällikkö Iain Livingstone vahvisti lausunnossaan operatiivisesta tuesta, säilöönotosta ja rikosoikeudellisista asioista vastaavan ACC Higginsin erottamisen. Hän sanoi: "Voin vahvistaa, että Skotlannin poliisiviranomainen pidätti tänään apulaispoliisipäällikkö Bernard Higginsin virantoimituksesta. "Lisäksi apulaispoliisipäällikkö Rose Fitzpatrick on pidättänyt kolme muuta poliisia virantoimituksesta ja kaksi muuta on määrätty rajoitettuihin tehtäviin. "Tämä liittyy poliisitutkinta- ja valvontakomissaarin (Pirc) tutkimukseen. "Tällä hetkellä meidän on keskityttävä edelleen vastaamaan niihin operatiivisiin haasteisiin, joita kohtaamme päivittäin." Anonyymit syytökset Hän lisäsi, että apulaispoliisipäällikkö Nelson Telfer ottaa vastuun operatiivisen tuen salkusta. ACC Higginsin tiedottaja kuitenkin sanoi, että hän kiisti väärinkäytökset. "Hän toimii täysin yhteistyössä tutkinnan kanssa. Hän aikoo palata tehtäviinsä heti, kun asia on ratkaistu", hän lisäsi. BBC Scotlandin tietojen mukaan syytökset liittyvät laajempaan rikostutkintaan. Ne eivät liity erillisiin Pircin tutkimuksiin, jotka koskevat syytöksiä poliisipäällikkö Phil Gormleyyn kohdistuneista väärinkäytöksistä. Hän on tällä hetkellä "erityislomalla". Ne eivät myöskään liity tutkimuksiin, jotka koskevat väitteitä siitä, että entisen korruptiontorjuntayksikön virkamiehet olisivat käyttäneet asemaansa väärin yrittäessään selvittää toimittajan tietojen lähdettä. Kuka on Bernard Higgins? ACC Higgins liittyi Strathclyden poliisin palvelukseen vuonna 1988, ja hän palveli yhtenäisissä tehtävissä eri puolilla Glasgow'ta ja Lanarkshirea. Hänestä tuli ylikomisario vuonna 2006 ja hänet ylennettiin rikosylikomisarioksi ja yleisen suojelun yksikön johtajaksi vuonna 2010. Myöhemmin vuonna 2010 hänet nimitettiin Glasgow'n keski- ja länsiosaston alueelliseksi komentajaksi. Maaliskuussa 2012 hänet nimitettiin Strathclyden poliisin väliaikaiseksi apulaispoliisipäälliköksi (Territorial Policing). Tammikuussa 2013 hänestä tuli Skotlannin poliisin apulaispoliisipäällikkö, jonka vastuualueena oli operatiivinen tuki, ennen kuin hän otti vastuun laajemmasta oikeus- ja tukisalkusta. Nykyisessä tehtävässään, johon hänet nimitettiin viime vuoden syyskuussa, hän vastaa operatiivisesta tuesta, vankeinhoidosta ja rikosoikeudesta. SPA:n johtokunta päätti pidättää Higginsin virantoimituksesta sen jälkeen, kun Pirc oli ilmoittanut sille rikos- ja väärinkäytösväitteistä. SPA totesi lausunnossaan, että virantoimituksesta pidättämistä tarkastellaan uudelleen neljän viikon kuluttua tai jos olosuhteet muuttuvat. Pirc sanoi, että se toimitti nimettömät syytökset alun perin Crown Office and Procurator Fiscal Service -virastolle, koska se vastaa rikosten syytteeseenpanosta. Väärinkäytöstutkinta Crown Office päätti, että Pircin olisi suoritettava riippumaton tutkinta, ja se on nyt käynnissä. Koska kanteluun sisältyi myös väitteitä korkea-arvoisen poliisiviranomaisen virkavirheestä, komissaari siirsi asian SPA:n käsiteltäväksi 18. lokakuuta. SPA pidätti Higginsin virantoimituksesta perjantaina ja siirsi syytökset törkeästä virkavirheestä Pircille. Komissaari tekee nyt arviota siitä, tarvitaanko virkavirheen tutkintaa. "Ryhdistäydy" Komissaarin tiedottaja sanoi: "Saatuaan nimettömiä syytöksiä poliisien, mukaan lukien erään Skotlannin poliisin palveluksessa olevan johtavan virkamiehen, tekemistä rikoksista komissaari siirsi syytökset Crown Office and Procurator Fiscal Service (COPFS) -virastolle. "Tämän tarkoituksena oli antaa COPFS:lle mahdollisuus harkita, pitäisikö komissaarin tutkia rikossyytökset. "COPFS päätti, että PIRC:n olisi suoritettava riippumaton tutkinta, ja se on nyt käynnissä." Skotlannin hallitus on antanut lausunnon, jonka mukaan se ei voi kommentoida asiaa enempää, koska poliisitutkinta- ja tarkastuskomissaari tutkii asiaa. Konservatiivipuolueen oikeuspuolueen tiedottaja Liam Kerr vaati kuitenkin Skotlannin oikeusministeriä tulemaan "ulos varjoista" Skotlannin poliisin kohtaamien vaikeuksien suhteen. Hän sanoi BBC Radio Scotlandille: "Oikeusministerin silmiinpistävät poissaolot - minun mielestäni hänen on astuttava esiin varjoista ja saatava tämä asia haltuunsa, koska näin tapahtuu jatkuvasti hänen vahtivuorollaan."</w:t>
      </w:r>
    </w:p>
    <w:p>
      <w:r>
        <w:rPr>
          <w:b/>
        </w:rPr>
        <w:t xml:space="preserve">Tulos</w:t>
      </w:r>
    </w:p>
    <w:p>
      <w:r>
        <w:t xml:space="preserve">Skotlannin poliisin vanhempi virkamies on pidätetty virantoimituksesta rikollista toimintaa koskevan tutkinnan vuoksi.</w:t>
      </w:r>
    </w:p>
    <w:p>
      <w:r>
        <w:rPr>
          <w:b/>
        </w:rPr>
        <w:t xml:space="preserve">Esimerkki 1.4294</w:t>
      </w:r>
    </w:p>
    <w:p>
      <w:r>
        <w:t xml:space="preserve">Mainoksessa näytetään, kuinka ihmisiä estetään tekemästä asioita, joita he luulivat voivansa tehdä, kuten kävelemästä puistossa ja kaatamasta ketsuppia ruokaansa. Mainoksessa, joka on osittain kuvattu piilokameroilla, korostetaan 20. huhtikuuta päättyvää määräaikaa äänioikeusrekisteröitymiselle. Komission mukaan lähes 70 prosenttia ihmisistä ei tiedä määräajasta. Se ilmoitti hiljattain, että äänioikeusrekisteriin merkittyjen määrä oli laskenut 920 000:lla viime vuoden maaliskuun ja joulukuun välisenä aikana. Viimeisimmässä kampanjassaan valvontaviranomainen sanoi käyttävänsä "tappion välttämisen" käsitettä: "Tietyissä tilanteissa ihmisiä motivoi todennäköisemmin se, että he voivat menettää jotain, kuin se, että he voisivat saada jotain." "Tietyissä tilanteissa ihmisiä motivoi todennäköisemmin se, että he voivat menettää jotain, kuin se, että he voisivat saada jotain." Se on myös julkaissut tutkimuksen, jonka mukaan 40 prosenttia ihmisistä luuli, ettei äänestämään voi rekisteröityä verkossa Englannissa, Skotlannissa ja Walesissa. Hallituksen mukaan palvelua on kuitenkin käyttänyt ennätysmäärä ihmisiä. Tutkimuksessa kävi myös ilmi, että 13 prosenttia ihmisistä oli sitä mieltä, että on jo liian myöhäistä rekisteröityä. Vaalilautakunnan puheenjohtaja Jenny Watson sanoi: "Yleiset vaalit voivat herättää paljon jännitystä ja keskustelua, ja äänestäjät haluavat sanoa mielipiteensä. "Monet ihmiset eivät kuitenkaan ymmärrä, etteivät he ole rekisteröityneet tai etteivät he tiedä, miten helppoa se on." Äänestämään rekisteröityminen Voit rekisteröityä 16-vuotiaana, mutta voit äänestää 7. toukokuuta vain, jos olet sinä päivänä vähintään 18-vuotias. Jos olet jonkin muun EU:n jäsenvaltion tai kansainyhteisön maan kansalainen, joka asuu Yhdistyneessä kuningaskunnassa, etkä ole varma, oletko oikeutettu äänestämään parlamenttivaaleissa tai paikallisvaaleissa, tarkista asia vaalilautakunnan verkkosivuilta. Voit rekisteröityä äänestämään verkossa hallituksen gov.uk-portaalin kautta. Prosessi kestää viisi minuuttia, ja tarvitset National Insurance -numerosi. Jos et ole varma, oletko jo rekisteröitynyt tai haluat päivittää tietosi, ota yhteyttä paikalliseen vaalirekisterivirkailijaan. Voit rekisteröityä äänestämään myös postitse. Vaalit 2015: Voiko rekisteröinti auttaa äänestysaktiivisuutta?</w:t>
      </w:r>
    </w:p>
    <w:p>
      <w:r>
        <w:rPr>
          <w:b/>
        </w:rPr>
        <w:t xml:space="preserve">Tulos</w:t>
      </w:r>
    </w:p>
    <w:p>
      <w:r>
        <w:t xml:space="preserve">Vaalilautakunta sanoo kääntyneensä "käyttäytymistaloustieteen" puoleen yrittäessään saada ihmiset rekisteröitymään äänestämään parlamenttivaaleissa.</w:t>
      </w:r>
    </w:p>
    <w:p>
      <w:r>
        <w:rPr>
          <w:b/>
        </w:rPr>
        <w:t xml:space="preserve">Esimerkki 1.4295</w:t>
      </w:r>
    </w:p>
    <w:p>
      <w:r>
        <w:t xml:space="preserve">Hahmot, kuten Artie, Sam ja Mike, esittävät lukiokomedian seuraavassa osassa What Makes You Beautiful -esityksen William McKinley Highin tanssiaisissa. Kyseessä on viimeisin merkki One Directionin menestyksestä Yhdysvalloissa, kun he olivat maaliskuussa albumilistan kärjessä Yhdysvalloissa. Justin Bieber oli yksi tähdistä, jotka ylistivät poikabändin nousua. 18-vuotias kirjoitti Twitterissä: "Onnittelut kavereilleni @onedirection itunesin ykkösalbumista ...Jaamme saman kuningattaren. #Canadian" Muita kolmannella kaudella mukana olevia kappaleita ovat Adelen Rumour Has It ja Someone Like You sekä Fergien Big Girls Don't Cry. One Directionin kappale kuullaan jaksossa Prom-asaurus, joka on neljänneksi viimeinen ja esitetään Britanniassa Sky 1:llä torstaina 10. toukokuuta 2012 kello 21.00.</w:t>
      </w:r>
    </w:p>
    <w:p>
      <w:r>
        <w:rPr>
          <w:b/>
        </w:rPr>
        <w:t xml:space="preserve">Tulos</w:t>
      </w:r>
    </w:p>
    <w:p>
      <w:r>
        <w:t xml:space="preserve">Glee-sarjan näyttelijät ovat coveroineet One Directionin kappaleen yhtä sarjan viimeistä jaksoa varten.</w:t>
      </w:r>
    </w:p>
    <w:p>
      <w:r>
        <w:rPr>
          <w:b/>
        </w:rPr>
        <w:t xml:space="preserve">Esimerkki 1.4296</w:t>
      </w:r>
    </w:p>
    <w:p>
      <w:r>
        <w:t xml:space="preserve">Daniel ThomasLiiketoimittaja, BBC News Apetito ja Bidfood, jotka yhdessä toimittavat tuhansille hoitopalvelujen tarjoajille, sanoivat pitävänsä ylimääräistä varastoa toimitusketjun ongelmien varalta. Molemmat sanoivat olevansa valmistautuneita, mutta Apetito sanoi pelkäävänsä, että muut eivät ole. "Olemme vahvassa asemassa", sanoi Apetito UK:n pomo Paul Freeston. "Jotkut yritykset eivät kuitenkaan pystyisi muodostamaan suuria varastoja", kuten hänen yrityksensä, hän sanoi. "Tai jos ne myyvät tuoretuotteita, ne joutuisivat lopettamaan. Kova brexit voisi aiheuttaa niille merkittäviä taloudellisia vaikeuksia." Apetito toimittaa valmiita aterioita yli 400 sairaalaan ja 450 hoivakotiin sekä 100 000 haavoittuvassa asemassa olevalle ihmiselle kotiin. Freeston sanoi, että se käyttää viisi miljoonaa puntaa varastonsa kasvattamiseen ennen Brexitiä - kaksinkertaistamalla varastossaan olevien raaka-aineiden määrän neljästä kahdeksan viikon varastoon ja valmiiden aterioiden määrän viidestä kuuteen viikon varastoon. Jos häiriöt kuitenkin kestäisivät paljon kauemmin kuin 12-16 viikkoa, yritys joutuisi "todellisiin vaikeuksiin", koska se toimittaa erikoisruokaa vanhuksille ja kriittisistä sairauksista kärsiville. Jos Yhdistyneen kuningaskunnan satamissa syntyy ruuhkia, jos sopimusta ei synny, "ruoan laatu voi kärsiä ja tuotevalikoimamme todella kaventua", Freeston sanoi. Toinen huolenaihe on se, että jos Yhdistynyt kuningaskunta alkaisi yhtäkkiä käydä kauppaa Maailman kauppajärjestön (WTO) ehdoilla EU:n kanssa, raaka-aineiden hinnat voisivat nousta - ja Yhdistynyt kuningaskunta tuo noin kolmanneksen elintarvikkeistaan EU:sta. Bidfood, joka toimittaa ruokaa 4 000 hoivakodin ja 950 sairaalan keittiöihin eri puolilla Yhdistynyttä kuningaskuntaa sekä kouluihin ja vankiloihin, jakaa huolen. Toimitusketjun ja teknisten palvelujen johtaja Jim Gouldie sanoi, että yritys on "tarkastellut huolellisesti" tuotteita, joita "huolenpitovelvollisuuden piiriin kuuluvat alat" tarvitsevat, ja investoinut lisävarastoihin. Anglia Crown, joka valmistaa aterioita 100 sairaalapaikalle, kertoi BBC:lle olevansa huolissaan hintojen noususta Brexitin jälkeen. Yrityksen tiedottajan mukaan yritys sopi hinnoista "mahdollisimman monille hyödykkeille, erityisesti Euroopasta ostetuille hyödykkeille". Ovatko palveluntarjoajat turvassa? Varoituksista huolimatta National Care Association sanoi, että suurin osa sen edustamista hoivakodeista on valmistautunut kaikkiin häiriöihin, joita sopimus ei aiheuta, ja että niillä on riittävät elintarvikevarastot - vaikka se tarkoittaisikin kuivattujen tai säilykkeiden käyttöä. Pomo Nadra Ahmed on kuitenkin huolissaan siitä, että tavarantoimittajien mahdolliset hintahäiriöt saattavat siirtyä palveluntarjoajille. "Hoitopalvelujen tarjoajat kamppailevat jo nyt rahoitus- ja rekrytointiongelmien kanssa, joten kaikki korotukset lisäävät niiden kohtaamia haasteita." Hospital Cateringers Association (HCA), joka edustaa sairaaloiden ateriapalveluyrityksiä, sanoo, että useimmat sen jäsenistä ovat valmistautuneet Brexitiin jo jonkin aikaa. Ja vaikka hän ei olekaan kovin huolissaan sopimuksettomasta tilanteesta, hän odottaa kuitenkin jonkinlaista lyhyen aikavälin epävakautta Brexitin jälkeen. "Monet tekevät järjestelyjä lisätäkseen varastojaan - joko paikan päällä tai varmistamalla sitoumuksia vakiintuneilta toimittajiltaan", hän sanoo. "Mutta tämä ei selvästikään ole mahdollista helposti pilaantuvien tavaroiden osalta. On ehdottoman tärkeää varmistaa toimitusten jatkuvuus, jotta potilaiden ruokalistoihin mahdollisesti kohdistuvat häiriöt voidaan minimoida." Hallituksen tiedottaja sanoi: "Ensisijaisena tavoitteenamme on varmistaa, että potilaat saavat jatkossakin yhtä korkeatasoista hoitoa. "Teemme tiivistä yhteistyötä NHS:n, Defra:n ja terveydenhuollon tarjoajien kanssa varmistaaksemme potilaiden keskeytymättömän elintarvikkeiden ja erityisravintovalmisteiden toimituksen osana valmistautumistamme EU:sta poistumiseen ilman sopimusta."</w:t>
      </w:r>
    </w:p>
    <w:p>
      <w:r>
        <w:rPr>
          <w:b/>
        </w:rPr>
        <w:t xml:space="preserve">Tulos</w:t>
      </w:r>
    </w:p>
    <w:p>
      <w:r>
        <w:t xml:space="preserve">Merkittävimmät hoitokotien ja sairaaloiden tavarantoimittajat varastoivat elintarvikkeita kompensoidakseen mahdollisia häiriöitä, joita Brexitin toteutuminen ilman sopimusta aiheuttaisi.</w:t>
      </w:r>
    </w:p>
    <w:p>
      <w:r>
        <w:rPr>
          <w:b/>
        </w:rPr>
        <w:t xml:space="preserve">Esimerkki 1.4297</w:t>
      </w:r>
    </w:p>
    <w:p>
      <w:r>
        <w:t xml:space="preserve">Chris MorrisTodellisuustarkastus, BBC News Mutta muut 27 EU-maata (EU27) voivat silti asettaa tiukkoja ehtoja 50 artiklan mukaisen neuvottelukauden jatkamiselle varmistaakseen, että ne suojelevat omia etujaan. Mitä niillä on siis mielessä? EU:n tärkein alkuperäinen vaatimus on, että Yhdistynyt kuningaskunta täyttää sitoumuksensa järjestää europarlamenttivaalit 23. toukokuuta, jos brexit ei ole toteutunut siihen mennessä. Tänään Brysselissä pidettävän huippukokouksen päätelmäluonnoksessa todetaan, että jos Yhdistynyt kuningaskunta ei järjestäisi vaaleja, se eroaisi automaattisesti EU:sta - tarvittaessa ilman sopimusta - 1. kesäkuuta. Mutta vaikka vaalit pidettäisiinkin ja Yhdistyneen kuningaskunnan parlamentin jäsenet osallistuisivat uuden parlamentin ensimmäiseen istuntoon heinäkuussa, joillakin tahoilla ollaan edelleen huolissaan siitä, että tyytymätön Yhdistyneen kuningaskunnan hallitus voisi estää EU:ta edistymästä monissa tärkeissä asioissa. Eri jäsenvaltioilla on erilaisia mielipiteitä siitä, kuinka vakava uhka tämä on. Se on kuitenkin varmasti tärkeä osa keskustelua. Theresa May on jo luvannut, että Yhdistynyt kuningaskunta pysyy "rakentavana ja vastuullisena" jäsenvaltiona ja noudattaa "vilpittömän yhteistyön velvoitettaan" muun EU:n kanssa. Tämä on sanamuoto, jolla on painoarvoa Brysselissä, mutta se ei sido mitään tulevaa Yhdistyneen kuningaskunnan hallitusta toimimaan samalla tavalla. Mitä muuta EU:lla on mielessä? EU:lla on lähikuukausina edessään useita suuria päätöksiä. Se ei halua, että brexit tulee sen tielle. Aluksi EU:n poliittisten rakenteiden huipulla on vuorossa vahdinvaihto. EU:n johtajien on nimitettävä ja Euroopan parlamentin hyväksyttävä Euroopan komission uusi puheenjohtaja ajoissa, jotta hän voi ottaa 1. marraskuuta vastaan erovuorossa olevan Jean-Claude Junckerin tehtävät. Kuukautta myöhemmin, 1. joulukuuta, Eurooppa-neuvoston uusi puheenjohtaja astuu virkaansa Donald Tuskin seuraajana. Molempiin nimityksiin liittyy kuitenkin määräenemmistöäänestys - toisin sanoen kaikkien jäsenvaltioiden ei tarvitse hyväksyä niitä yksimielisesti. Tämä rajoittaisi Yhdistyneen kuningaskunnan tyytymättömän hallituksen mahdollisuuksia estää kriittisiä EU:n toimia. "Olemme tarkastelleet asiaa hyvin tarkkaan", eräs EU:n korkea-arvoinen virkamies sanoo, "ja todellisuudessa ei ole paljon asioita, joita voi veto-oikeudellaan kieltää tulevan vuoden aikana." EU:lla on kuitenkin muitakin tärkeitä kysymyksiä, jotka koskevat erityisesti seuraavan seitsenvuotisen talousarvion (2021-27) kokoa ja muotoa. Neuvottelut talousarviosta alkavat kiihtyä uuden komission johdolla, vaikka lopullisia päätöksiä ei tehdä ainakaan vuoteen. Budjetti tarvitsee kuitenkin yksimielisen hyväksynnän. Tämä on yksi syy siihen, miksi brexitin mahdollinen jatkoaika on lähes varmasti, kuten Tusk on ehdottanut, "enintään vuoden pituinen". Brexit on vienyt jo nyt aivan liikaa aikaa. Se on vienyt EU:n keskittymisen muihin aiheisiin, ja EU27-maiden johtajat keskittyisivät mieluummin omaan tulevaisuuteensa kuin erota yrittävän maan sisäisiin keskusteluihin. Johtajien on siis päätettävä, kuinka monta ehtoa he asettavat brexitin jatkamiselle, ja he haluavat kuulla rouva Mayn toistavan kirjallisen yhteistyölupauksensa henkilökohtaisesti. Koko Brexit-prosessin ajan EU27-maiden yhtenäisyys on ollut johdonmukainen tekijä. Nyt on kuitenkin löydettävä vaikea tasapaino. Tarvitaanko pidennyksen aikana muodollinen tarkistusprosessi vai riittääkö Eurooppa-neuvoston päätös "pysyä asian käsittelyssä" (EU:n jargonia tarkasta tarkkaavaisuudesta)? "Mielestäni pidennyksen pitäisi olla mahdollisimman lyhyt", Saksan liittokansleri Angela Merkel sanoi Saksan parlamentissa. "Mutta sen pitäisi olla tarpeeksi pitkä, jotta se luo rauhallisuutta, jotta meidän ei tarvitse kokoontua joka toinen viikko puhumaan samasta aiheesta", hän lisäsi. Lue lisää Reality Checkistä Lähetä meille kysymyksesi Seuraa meitä Twitterissä</w:t>
      </w:r>
    </w:p>
    <w:p>
      <w:r>
        <w:rPr>
          <w:b/>
        </w:rPr>
        <w:t xml:space="preserve">Tulos</w:t>
      </w:r>
    </w:p>
    <w:p>
      <w:r>
        <w:t xml:space="preserve">Eurooppa-neuvoston puheenjohtaja Donald Tusk on kehottanut Euroopan unionin johtajia olemaan nöyryyttämättä Theresa Mayta, kun he keskustelevat hänen viimeisimmästä pyynnöstään lykätä brexitiä.</w:t>
      </w:r>
    </w:p>
    <w:p>
      <w:r>
        <w:rPr>
          <w:b/>
        </w:rPr>
        <w:t xml:space="preserve">Esimerkki 1.4298</w:t>
      </w:r>
    </w:p>
    <w:p>
      <w:r>
        <w:t xml:space="preserve">Presidentti Kurbanguly Berdymukhamedov on kehottanut kansakuntaansa kehittymään urheiluvallaksi ja esittelee säännöllisesti omia urheiluharrastuksiaan. Hän julisti hiljattain "terveyden ja onnellisuuden viikon". Presidentti on hallinnut kaasurikasta maata vuodesta 2007 lähtien, ja hänellä on ehdoton valta, ja hänen määräyksiään kyseenalaistetaan harvoin. Betoniportaat Pääkaupungissa Ashgabatissa kesälämpötilat ovat noin 45 celsiusastetta, mutta maassa on kaksi suurta talviurheilustadionia. Puhuessaan keskiviikkona Turkmenistanin ensimmäisen nuorten jääkiekkoturnauksen lopputurnauksessa presidentti määräsi valtionyritykset ja ministeriöt perustamaan jääkiekkojoukkueita. BBC:n Rayhan Demytrie kertoo, että sisäministeriöstä tuli ensimmäinen hallituksen elin, joka noudatti määräystä. Poliisin sanotaan seuraavan perässä. Hän sanoo, että Berdymukhamedov on ylpeä omasta urheilullisuudestaan, ja valtion tiedotusvälineissä häntä näytetään usein ratsastamassa hevosilla, pyöräilemässä, harrastamassa taistelulajeja tai ajamassa autokilpailuja. Aiemmin tässä kuussa valtion työntekijät harrastivat joukkoliikuntaa ja heitä kannustettiin kiipeämään 8 kilometrin pituisia betoniportaita, jotka oli rakennettu kukkulan rinteeseen Ashgabatin ulkopuolella. Berdymukhamedovin edeltäjä Saparmurat Niyazov, joka kuoli vuoden 2006 lopulla, loi maahan henkilökultin ja oli vastuussa monista omapäisistä toimista, kuten oopperan kieltämisestä ja kuukausien uudelleen nimeämisestä. Berdymukhamedov, joka voitti helmikuussa pidetyt presidentinvaalit 97 prosentin äänisaaliilla, on yrittänyt lievittää maan eristyneisyyttä houkuttelemalla kansainvälisiä investointeja.</w:t>
      </w:r>
    </w:p>
    <w:p>
      <w:r>
        <w:rPr>
          <w:b/>
        </w:rPr>
        <w:t xml:space="preserve">Tulos</w:t>
      </w:r>
    </w:p>
    <w:p>
      <w:r>
        <w:t xml:space="preserve">Turkmenistanin presidentti, jossa on kuuma aavikkoilmasto, on määrännyt ministeriöt perustamaan omat jääkiekkojoukkueet.</w:t>
      </w:r>
    </w:p>
    <w:p>
      <w:r>
        <w:rPr>
          <w:b/>
        </w:rPr>
        <w:t xml:space="preserve">Esimerkki 1.4299</w:t>
      </w:r>
    </w:p>
    <w:p>
      <w:r>
        <w:t xml:space="preserve">Sadiq Khanin mukaan Lontoossa on rekisteröity 80 000 VW:n moottoria, joissa on "defektilaitteet". Laitteet, jotka havaitsevat, kun moottoria testataan, muuttivat suorituskykyä tulosten parantamiseksi. VW, maailman suurin autonvalmistaja, myönsi, että noin 11 miljoonaa autoa maailmassa oli varustettu tällaisella laitteella. Transport for London laski 2,5 miljoonan punnan summan niiden VW:n ajoneuvojen omistajien määrän perusteella, jotka vaativat alennusta, johon heillä ei ollut oikeutta. "Jos ei pyydä, ei saa. Olen puhtaan ilman ja Lontoon mestari", Khan sanoi. Volkswagen-skandaali 11 miljoonaa ajoneuvoa maailmanlaajuisesti 6,5 miljardia euroa VW:n varattu 18 miljardia dollaria Mahdolliset sakot Maailmanlaajuinen ykkönen autovalmistajien myynnissä "Lontoolaiset ostivat nämä ajoneuvot hyvässä uskossa. Ne eivät olleet puhtaita. Olemme menettäneet tuloja ruuhkamaksusta, ja he ovat joutuneet vastaamaan." Kyseessä ovat muun muassa Audi A1 ja A3, Skoda Fabia ja Octavia, Seat Ibiza ja Leon sekä VW:n Golf ja Polo. Sunday Timesille antamassaan lausunnossa VW sanoi: "Volkswagenin tuotteet pärjäävät hyvin riippumattomissa reaalimaailman päästömittauksissa verrattuna uusiin autoihin yleensä. "Siksi on vaikea ymmärtää, miksi tuotteisiimme voidaan kohdistaa pilaantumissakkoja." Skandaali paljastui viime syyskuussa, kun Yhdysvaltain ympäristönsuojeluvirasto EPA havaitsi, että monissa Yhdysvalloissa myytävissä dieselmoottorilla varustetuissa VW:n autoissa oli ohjelmisto, joka havaitsi, milloin niitä testattiin, ja muutti suorituskykyä sen mukaisesti tulosten parantamiseksi. Saksalainen autojätti on sittemmin myöntänyt huijanneensa päästötestejä Yhdysvalloissa.</w:t>
      </w:r>
    </w:p>
    <w:p>
      <w:r>
        <w:rPr>
          <w:b/>
        </w:rPr>
        <w:t xml:space="preserve">Tulos</w:t>
      </w:r>
    </w:p>
    <w:p>
      <w:r>
        <w:t xml:space="preserve">Lontoon pormestari on vaatinut, että Volkswagenin pitäisi maksaa 2,5 miljoonaa puntaa myöhästyneistä ruuhkamaksuista päästöskandaalin jälkeen.</w:t>
      </w:r>
    </w:p>
    <w:p>
      <w:r>
        <w:rPr>
          <w:b/>
        </w:rPr>
        <w:t xml:space="preserve">Esimerkki 1.4300</w:t>
      </w:r>
    </w:p>
    <w:p>
      <w:r>
        <w:t xml:space="preserve">Siinä sanottiin: "Ison-Britannian pohjoisimmilla saarilla on joitakin Euroopan parhaita näkymiä auringonnousuun." Fuji-vuori Japanissa ja Batur-vuori Balilla ovat oppaan seitsemän parhaan joukossa. Steve Mathieson, VisitScotlandin Shetlandin saarijohtaja, sanoi: "Tämä on hieno tunnustus, ja toivottavasti se rohkaisee yhä useampia vierailijoita tulemaan tänne nauttimaan upeasta auringonnoususta." Lonely Planetin Shetlandia koskevassa kirjoituksessa lisätään: "Syrjäiset rannat ovat täydellinen paikka nähdä auringonnousu, ja lupaamme, että olet suloisessa eristyksissä, turistilaumojen häiritsemättä. "Tänne kannattaa suunnata varhain keväällä tai myöhään syksyllä, sillä Shetlandin pohjoisen sijainnin vuoksi aurinko viipyy kesäkuukausina vain muutaman tunnin horisontin alapuolella." Neljä muuta auringonnousua listalla ovat Uluru Australiassa, Inle Lake Burmassa, Bryce Canyon Amerikassa ja Okavangon suisto Botswanassa.</w:t>
      </w:r>
    </w:p>
    <w:p>
      <w:r>
        <w:rPr>
          <w:b/>
        </w:rPr>
        <w:t xml:space="preserve">Tulos</w:t>
      </w:r>
    </w:p>
    <w:p>
      <w:r>
        <w:t xml:space="preserve">Lonely Planetin matkaoppaan mukaan Shetlandilla on yksi maailman seitsemästä parhaasta auringonnoususta.</w:t>
      </w:r>
    </w:p>
    <w:p>
      <w:r>
        <w:rPr>
          <w:b/>
        </w:rPr>
        <w:t xml:space="preserve">Esimerkki 1.4301</w:t>
      </w:r>
    </w:p>
    <w:p>
      <w:r>
        <w:t xml:space="preserve">Kaksikko "keskittyy huippuaikaisiin sitoumuksiinsa" aseman kanssa ja lähtee ennen vuoden loppua. Se lisäsi, että ohjelman uudet juontajat ilmoitetaan "aikanaan". Chiles johtaa edelleen ITV:n jalkapallosarjaa, ja Bleakley korvaa Holly Willoughbyn Dancing on Ice -ohjelmassa. Chiles jatkaa That Sunday Night Show'n juontajana, kun taas Bleakley on suunnitellut muita projekteja, kuten viihde- ja kotiremonttiohjelmia. Kaksikko loikkasi BBC:ltä johtaakseen paljon mainetta saanutta ohjelmaa, joka korvasi GMTV:n viime vuonna. ITV:n sopimusten arvo on tiettävästi 6 miljoonaa puntaa Chilesille ja 4 miljoonaa Bleakleylle neljän vuoden aikana. Daybreak on kamppaillut sen jälkeen, kun se esitettiin ensimmäisen kerran syyskuussa 2010. Se on osoittautunut GMTV:tä vähemmän suosituksi, ja katsojaluvut ovat laskeneet 600 000:een, mikä on alle puolet BBC:n aamiaisen katsojamäärästä. Nykyään sillä on keskimäärin noin 800 000 katsojaa. Daybreak-ohjelman uusi päätoimittaja David Kermode aloittaa 1. joulukuuta. Chiles ja Bleakley johtivat BBC:llä The One Show'ta ennen siirtymistään ITV:lle. ITV:n on kerrottu käyttäneen yli miljoona puntaa aamushow'nsa brändin uudistamiseen ja uudistamiseen uusilla lavasteilla ja runsaalla myynninedistämisellä. Se myös houkutteli Chilesin ja Bleakleyn BBC:ltä siinä toivossa, että he voisivat toistaa One Show'n suositun kumppanuutensa ja näyttelijäkemiansa.</w:t>
      </w:r>
    </w:p>
    <w:p>
      <w:r>
        <w:rPr>
          <w:b/>
        </w:rPr>
        <w:t xml:space="preserve">Tulos</w:t>
      </w:r>
    </w:p>
    <w:p>
      <w:r>
        <w:t xml:space="preserve">Adrian Chiles ja Christine Bleakley jättävät ITV1:n Daybreak-aamiaisohjelman, koska ohjelman katsojaluvut ovat olleet huonot sen käynnistyttyä viime vuonna, kuten on vahvistettu.</w:t>
      </w:r>
    </w:p>
    <w:p>
      <w:r>
        <w:rPr>
          <w:b/>
        </w:rPr>
        <w:t xml:space="preserve">Esimerkki 1.4302</w:t>
      </w:r>
    </w:p>
    <w:p>
      <w:r>
        <w:t xml:space="preserve">BBC:n tietojen mukaan eräässä paikallisessa sairaalassa on diagnosoitu H1N1-virus. Tammikuussa diagnoosin sai myös ala-asteen oppilas, mutta hän on sittemmin toipunut saatuaan hoitoa Glasgow'ssa sijaitsevassa erikoisyksikössä. Viraston mukaan influenssa on lisääntynyt. Yleislääkärin vastaanotolla käyvien ihmisten määrä on noussut korkeimmaksi tällä kaudella. Kolme vuotta sitten sikainfluenssaepidemia tappoi lähes 30 ihmistä Pohjois-Irlannissa. Suurimmalla osalla kuolleista oli taustalla terveysongelmia. Virus iski moniin muihinkin ihmisiin, mutta he toipuivat. Kolme vuotta sitten sikainfluenssaepidemia tappoi lähes 30 ihmistä Pohjois-Irlannissa. Suurimmalla osalla kuolleista oli taustalla terveysongelmia. Virus iski moniin muihin ihmisiin, mutta he toipuivat. Kansanterveysvirasto on ilmoittanut, että H1N1-virus luokitellaan nyt kausi-influenssaksi, ja se sisältyy kausi-influenssarokotteeseen.</w:t>
      </w:r>
    </w:p>
    <w:p>
      <w:r>
        <w:rPr>
          <w:b/>
        </w:rPr>
        <w:t xml:space="preserve">Tulos</w:t>
      </w:r>
    </w:p>
    <w:p>
      <w:r>
        <w:t xml:space="preserve">Kansanterveysvirasto on vahvistanut uuden sikainfluenssatapauksen Pohjois-Irlannissa.</w:t>
      </w:r>
    </w:p>
    <w:p>
      <w:r>
        <w:rPr>
          <w:b/>
        </w:rPr>
        <w:t xml:space="preserve">Esimerkki 1.4303</w:t>
      </w:r>
    </w:p>
    <w:p>
      <w:r>
        <w:t xml:space="preserve">Kuningatar on hyväksynyt pastori Nicholas Holtamin, joka on tällä hetkellä St Martin-in-the-Fieldsin kirkkoherra, Salisburyn piispan virkaan. Pastori Holtam on ollut yli 30 vuotta naimisissa kveekarivaimonsa Helenin kanssa, jolla oli lyhyt ensimmäinen avioliitto teini-ikäisenä. Hänen entinen puolisonsa on yhä elossa. "Minulle on suuri kunnia ja ilo saada tulla Salisburyn piispaksi", pastori Holtam sanoi. "Odotan innolla, että pääsen osaksi hienoa hiippakuntaa kaikkine mahdollisuuksineen ja haasteineen, pyrin vetämään ihmisiä Jumalan luo ja tunnistamaan, että hän toimii Wiltshiren ja Dorsetin ihmisten elämässä." "Todella hieno nimitys" Pastori Holtamille annettiin vahvasti lupauksia ylennyksestä sen jälkeen, kun Englannin kirkon yleinen synodi tasoitti aiemmin tänä vuonna tietä ensimmäisille eronneille ja uudelleen naimisissa oleville papeille, jotka vihittiin piispoiksi. Siirto mahdollisti myös sen, että piispaksi voidaan vihkiä pappeja, jotka ovat naimisissa eronneiden kanssa ja joiden kumppani on vielä elossa. Salisburyn dekaani, pastori June Osborne sanoi, että kyseessä on "todella hieno" nimitys. "Salisburyn hiippakunta on valtavan onnekas saadessaan uudeksi piispakseen jonkun, jolla on näin laaja ja syvällinen pappisvirka, ja Englannin kirkko on parempi, kun Nick Holtam on piispojen talossa", hän lisäsi. Pastori Holtam seuraa tehtävässä pastori David Stancliffeä, joka jäi eläkkeelle 17 vuoden jälkeen viime syyskuussa. Aiheeseen liittyvät Internet-linkit Salisburyn hiippakunta</w:t>
      </w:r>
    </w:p>
    <w:p>
      <w:r>
        <w:rPr>
          <w:b/>
        </w:rPr>
        <w:t xml:space="preserve">Tulos</w:t>
      </w:r>
    </w:p>
    <w:p>
      <w:r>
        <w:t xml:space="preserve">Englannin kirkon "nousevaksi tähdeksi" luonnehditusta lontoolaisesta kirkkoherrasta on tulossa ensimmäinen eronneen aviopuolison kanssa naimisissa oleva pappi, josta tehdään piispa.</w:t>
      </w:r>
    </w:p>
    <w:p>
      <w:r>
        <w:rPr>
          <w:b/>
        </w:rPr>
        <w:t xml:space="preserve">Esimerkki 1.4304</w:t>
      </w:r>
    </w:p>
    <w:p>
      <w:r>
        <w:t xml:space="preserve">80-vuotiasta Peter Pickeringiä syytetään 18-vuotiaan naisen sieppauksesta ja pahoinpitelystä Sheffieldissä vuonna 1972. Leeds Crown Court kuuli, että hän on ollut sairaalassa sen jälkeen, kun hän myönsi syyllistyneensä 14-vuotiaan Shirley Boldyn tappamiseen vähentyneen vastuun perusteella. Pickering, joka esiintyi videolinkin välityksellä, kiistää raiskauksen ja väärän vangitsemisen. Lisää tarinoita Etelä-Yorkshirestä Pickering ajoi Shirleyn syrjäiselle alueelle, kun hän oli palaamassa Wombwell High Schooliin, joka sijaitsee lähellä Barnsleyta, ja hänet raiskattiin, kuristettiin ja puukotettiin kuoliaaksi. Verhon takaa puhunut, nyt 60-vuotias nainen kuvaili, että hänen kimppuunsa hyökättiin kolme tai neljä viikkoa ennen Shirleyn kuolemaa. Hän kuvaili, kuinka Pickering otti hänet kyytiin pakettiautollaan, kun hän oli kävelemässä neljän mailin (6,5 km) matkan tarjoilijattarena töihin Stocksbridgen alueella sijaitsevasta kodistaan. Nainen kertoi, että mies, joka sanoi nimekseen Peter, kävi väkivaltaisesti hänen kimppuunsa. Valamiehistölle kerrottiin, että Pickering poltti naisen ruumiin savukkeella ja sanoi hänelle: "Minun on kai nyt tapettava sinut". Nainen sanoi: "Olin tainnutettu hiljaiseksi. Luulin vain, että kuolen. Minulla ei ollut epäilystäkään siitä, että hän aikoi tehdä niin." Syyttäjän puheenvuoron avannut Michelle Colborne QC kertoi valamiehistölle, että kun poliisi otti yhteyttä naiseen joulukuussa 2016, tämä sanoi poliisille: "Onko kyse Peteristä?". "Se oli ensimmäinen kerta sitten vuoden 1972, kun hän oli lausunut Peterin nimen", syyttäjä sanoi. Colborne sanoi, että Pickering väittää naisen suostuneen seksiin. Hän lisäsi: "Tämä syytetty oli saalistaja, jonka toimintatapa oli käyttää voimaa saadakseen haluamansa." Hän lisäsi: "Tämä syytetty oli saalistaja, jonka toimintatapa oli käyttää voimaa saadakseen haluamansa." Syyttäjä totesi, että kun poliisi tutki autotallin, löytyi käsiraudat ja Pickeringin kirjoittamia päiväkirjoja, joissa luki: "Ehkä minusta tulee oikea seksihullu". Nainen jatkaa todistelua tiistaina.</w:t>
      </w:r>
    </w:p>
    <w:p>
      <w:r>
        <w:rPr>
          <w:b/>
        </w:rPr>
        <w:t xml:space="preserve">Tulos</w:t>
      </w:r>
    </w:p>
    <w:p>
      <w:r>
        <w:t xml:space="preserve">Nainen on kertonut oikeudessa, että hänet sidottiin käsirautoihin ja raiskattiin pakettiauton takapenkillä viikkoja ennen kuin sama mies hyökkäsi koulutytön kimppuun ja tappoi hänet 46 vuotta sitten.</w:t>
      </w:r>
    </w:p>
    <w:p>
      <w:r>
        <w:rPr>
          <w:b/>
        </w:rPr>
        <w:t xml:space="preserve">Esimerkki 1.4305</w:t>
      </w:r>
    </w:p>
    <w:p>
      <w:r>
        <w:t xml:space="preserve">Alun JonesBBC Walesin poliittinen yksikkö Walesin ympäristöministeri Lesley Griffiths oli sanonut odottavansa, että Natural Resources Wales ryhtyy "nopeisiin hävittämistoimiin". Natural Resources Wales sanoi ryhtyneensä "nopeisiin toimiin" ministerin pyynnön jälkeen. Ketun kaltainen otus on kotoisin Itä-Aasiasta, ja sen kasvot muistuttavat pesukarhua, mutta se kuuluu koiraeläinten heimoon. Natural Resources Walesin Lounais-Walesista vastaava johtaja Martyn Evans sanoi: "NRW on ryhtynyt nopeisiin toimiin pesukarhukoiran vangitsemiseksi Carmarthenshiressä ympäristö-, energia- ja maaseutuasioiden ministerin Lesley Griffithsin äskettäin esittämän pyynnön jälkeen. "Supikoira on vieras vieraslaji, ja se voi olla haitallinen luonnonvaraisille eläimillemme, sillä se kilpailee alkuperäisten kettujen ja mäyräkoirien kanssa ruoasta ja suojasta ja saalistaa sammakkoeläimiä ja maassa pesiviä lintuja. "Walesin hallituksella on EU:n lainsäädännön nojalla velvollisuus toteuttaa nopeita toimenpiteitä pesukarhukoirien poistamiseksi. "NRW:n henkilökunta teki yhteistyötä hallituksen virkamiesten, Ison-Britannian vieraslajien sihteeristön ja pätevän eläinlääkärin kanssa, jotta raportoitu supikoira saatiin pyydystettyä ja hävitettyä inhimillisesti aiemmin tällä viikolla." Dyfed-Powysin poliisi oli kehottanut yleisöä olemaan lähestymättä Pumsaintin lähellä nähtyä eläintä ja ottamaan yhteyttä RSPCA:han. Hyväntekeväisyysjärjestö "varoittaa voimakkaasti pitämästä" näitä "erittäin haisevia" eläimiä lemmikkeinä Mitä supikoirat ovat? Lähde: Norsunluurannikko: RSPCA Natural Resources Wales oli saanut yleisöltä ilmoituksen pesukarhukoirasta, joka oli nähty 27. toukokuuta Pumsaintin lähellä, noin seitsemän mailia Lampeterista kaakkoon. He sanoivat, että tämä oli toinen raportti luonnossa olevasta supikoirasta Walesissa sen jälkeen, kun elokuussa 2019 oli vahvistettu raportti kahdesta supikoirasta, jotka olivat karanneet Esgairdawen lähellä Carmarthenshiressä - kumpaakaan niistä ei saatu kiinni. Lajista on aiemmin raportoitu muualla Britanniassa. Walesin hallitus ilmoitti viime viikolla, että ministeri oli "suostunut siihen, että virkamiehet pyytävät virallisesti apua NRW:ltä pesukarhukoiran pyydystämiseksi ja nopeiden hävittämistoimenpiteiden soveltamiseksi haitallisten vieraslajien kulkeutumisen ja leviämisen ehkäisemisestä ja hallinnasta annetun EU:n asetuksen mukaisesti". Euroopan unioni lisäsi helmikuussa 2019 supikoirat unionin kannalta merkityksellisten vieraslajien luetteloon, jolla pyritään valvomaan alkuperäisille luonnonvaraisille eläimille haitallisiksi katsottuja populaatioita. Nykyiset omistajat voivat pitää eläimiä, mutta niiden jatkokasvatus tai myynti on kielletty. Vuoden 1981 Wildlife and Countryside Act -lain (sellaisena kuin se on muutettuna) mukaan on myös rikos päästää näitä eläimiä luontoon - tai antaa niiden karata - koska ne eivät ole Yhdistyneessä kuningaskunnassa alkuperäisiä lajeja. Pesukarhukoirat ovat alun perin kotoisin Kaukoidästä, ja ne tuotiin Itä-Eurooppaan osana turkiskauppaa. Joidenkin mielestä ne ovat pehmoisia, minkä vuoksi niitä myytiin vielä suhteellisen hiljattain avoimesti eksoottisina lemmikkeinä, mikä on RSPCA:n mukaan huono ajatus.</w:t>
      </w:r>
    </w:p>
    <w:p>
      <w:r>
        <w:rPr>
          <w:b/>
        </w:rPr>
        <w:t xml:space="preserve">Tulos</w:t>
      </w:r>
    </w:p>
    <w:p>
      <w:r>
        <w:t xml:space="preserve">Carmarthenshiressä havaittu pesukarhukoira on "pyydystetty ja hävitetty inhimillisesti".</w:t>
      </w:r>
    </w:p>
    <w:p>
      <w:r>
        <w:rPr>
          <w:b/>
        </w:rPr>
        <w:t xml:space="preserve">Esimerkki 1.4306</w:t>
      </w:r>
    </w:p>
    <w:p>
      <w:r>
        <w:t xml:space="preserve">Shamima Begum ja Amira Abase, molemmat 15, sekä Kadiza Sultana, 16, matkustivat Turkkiin tiistaina. Heidän pelätään suunnittelevan liittymistä Syyriassa toimiviin islamilaisen valtion ääriryhmiin. Shamiman perhe sanoi ymmärtävänsä, että hän halusi auttaa kärsiviä, mutta sanoi Syyrian olevan "vaarallinen paikka". Kadizan perhe sanoi olevansa "täysin järkyttynyt". Syyriaan vuonna 2013 matkustaneen glasgowilaisen naisen perhe, jonka kerrotaan ottaneen yhteyttä ainakin yhteen tytöistä sosiaalisessa mediassa, sanoi olevansa "kauhuissaan ja vihaisia" siitä, että heidän tyttärensä on saattanut auttaa tyttöjen värväämisessä. Asianajajansa kautta julkaistussa lausunnossa Aqsa Mahmoodin perhe kertoi: "Olet häpeäksi perheellesi ja Skotlannin kansalle, tekosi ovat islamin vääristynyttä ja pahaa vääristelyä." "Täydellinen painajainen" Kolme lontoolaistyttöä, jotka kaikki kävivät Bethnal Greenin akatemiaa Tower Hamletsissa, lensivät Gatwickista Turkkiin tiistaina kerrottuaan vanhemmilleen lähtevänsä päiväksi ulos. Poliisi kertoi, että poliisit olivat haastatelleet tyttöjä sen jälkeen, kun toinen tyttö heidän koulustaan oli lähtenyt Syyriaan joulukuussa, mutta mikään ei ollut viitannut siihen, että he olisivat vaarassa, ja heidän katoamisensa oli tullut suurena yllätyksenä. Shamiman perhe sanoi lausunnossaan: "Kaipaamme sinua hirveästi ja olemme erittäin huolissamme sinusta. "Syyria on vaarallinen paikka, emmekä halua sinun menevän sinne. Ota yhteyttä poliisiin, niin he auttavat saamaan sinut kotiin. Poliisi on antanut kuvauksen kolmesta tytöstä: "Ymmärrämme, että teillä on voimakkaita tunteita ja haluatte auttaa niitä, joiden uskotte kärsivän Syyriassa. "Voitte auttaa kotoa käsin, teidän ei tarvitse asettaa itseänne vaaraan. Pyydän, älkää ylittäkö rajaa." Kadizan perhe sanoi: "Poissa ollessasi me perheenä tunnemme itsemme täysin ahdistuneiksi emmekä ymmärrä, miksi lähdit kotoa. "Koska on spekuloitu, että olet mahdollisesti matkalla kohti Syyriaa, olemme erittäin huolissamme turvallisuudestasi." Perhe sanoi rukoilevansa, että tytöt ottaisivat yhteyttä. "Me kaikki rakastamme teitä kovasti, ja viimeiset neljä päivää ovat olleet täyttä painajaista, kun emme tiedä, missä olette ja miten olette pysyneet", he lisäsivät. "Haluamme korostaa, että emme ole vihaisia teille, ettekä ole tehneet mitään väärää. Haluamme vain, että te kaikki palaatte kotiin turvallisesti ja ehjinä." Amiran perhe antoi lausunnon, jossa se pyysi häntä palaamaan kotiin "mahdollisimman pian". "Olet vahva, älykäs ja kaunis, ja toivomme, että teet oikean päätöksen", he sanoivat. "Kaipaamme sinua enemmän kuin voit kuvitella. Olemme huolissamme ja haluamme, että ajattelet sitä, mitä olet jättänyt jälkeesi. "Sinulla oli valoisa tulevaisuus, joten palaa kotiin." "Jämäkämpi" Tyttöjen kanssa samaa koulua käynyt ystävä Atlanta Broadbent kertoi ITV Newsille, että tytöt olivat olleet "päättäväisiä siinä, mitä he haluavat tehdä". 16-vuotias sanoi: "Ei voinut kiistää sitä, mitä he sanoivat. "He olivat niin fiksuja, että he pystyivät keksimään jotain paikan päällä. He olivat vain todella ahkeria, en olisi uskonut, että jotain tällaista voisi tapahtua." Aiemmin David Cameron sanoi, että ääri-islamistisen terrorin torjunta ei ole vain poliisin ja rajavalvonnan harjoittamaa taistelua. "Jokaisen koulun, yliopiston, korkeakoulun ja yhteisön on tunnustettava, että heillä on oma tehtävänsä. "Meillä kaikilla on oma tehtävänsä estääkseen ihmisiä saamasta mielensä myrkytettyä tämän kauhistuttavan kuolemankultin avulla." Alahuoneen sisäasiainvaliokunnan puheenjohtaja Keith Vaz sanoi, että maastapoistumistarkastusten on oltava "tulevaisuudessa tiukempia" ja että Turkin kanssa on tehtävä "paljon tiiviimpää yhteistyötä" Syyriaan ja Irakiin matkustavien ihmisten ongelman ratkaisemiseksi. Aqsa Mahmood matkusti Glasgow'ssa sijaitsevasta kodistaan Syyriaan marraskuussa 2013 avioitumaan IS:n taistelijan kanssa. Hänen perheensä sanoi lausunnossaan myös, että Yhdistyneen kuningaskunnan turvallisuuspalveluilla on "vakavia kysymyksiä vastattavana". Se sanoi: "Hän on kuollut, kun hän on kuollut ja kuollut: "Vaikka tyttöjen ja Aksan väitetään olleen yhteydessä toisiinsa, he eivät onnistuneet estämään heitä lähtemästä Yhdistyneestä kuningaskunnasta Turkkiin, joka on Syyrian välietappi. "Valitettavasti kaikesta hallituksen Isisiä koskevasta retoriikasta huolimatta, jos he eivät pysty ryhtymään edes perustoimiin estääkseen lapsia lähtemästä Isisin jäseniksi, mitä hyötyä uusista laeista on?" Perhe lähetti myös suoraan Aksalle viestin, jossa he sanoivat: "Tapat perheesi joka päivä teoillasi, he rukoilevat sinua lopettamaan, jos olet koskaan rakastanut heitä."</w:t>
      </w:r>
    </w:p>
    <w:p>
      <w:r>
        <w:rPr>
          <w:b/>
        </w:rPr>
        <w:t xml:space="preserve">Tulos</w:t>
      </w:r>
    </w:p>
    <w:p>
      <w:r>
        <w:t xml:space="preserve">Syyriaan matkalla olevien kolmen kadonneen lontoolaistytön sukulaiset ovat vedonneet heidän kotiinpaluunsa puolesta.</w:t>
      </w:r>
    </w:p>
    <w:p>
      <w:r>
        <w:rPr>
          <w:b/>
        </w:rPr>
        <w:t xml:space="preserve">Esimerkki 1.4307</w:t>
      </w:r>
    </w:p>
    <w:p>
      <w:r>
        <w:t xml:space="preserve">Julian LorkinSydney Kiinalaiset ostajat ostavat ennätysvauhtia uusia australialaisia asuntoja ja koteja, koska sijoitusmahdollisuuksien määrä omassa maassaan vähenee, kertovat kiinteistöalan asiantuntijat. He pitävät silmällä koteja, jotka on viimeistelty laadukkaasti ja joissa on ripaus loistoa. Kiinnostus on niin suurta - ja ennusteiden mukaan miljardeja dollareita on tulossa lisää kiinalaisten offshore-sijoitussääntöjen muutosten ansiosta - että australialaiset kiinteistönvälittäjät perustavat toimistoja Pekingiin ja Shanghaihin hyödyntääkseen kysyntää. Juwai-kiinteistösivuston toimitusjohtaja Simon Henry kuvailee sitä "kiinalaisten investointien tulomuuriksi", johon Australia ei ole vielä valmis. Henry odottaa sen jatkuvan vielä jonkin aikaa, osittain siksi, että Peking on höllentänyt valuuttasääntöjä, minkä ansiosta varakkaiden kiinalaisten on helpompi sijoittaa ulkomaisiin kiinteistöihin. "Innokkaat, rahakkaat sijoittajat haluavat Sydneystä laadukkaita kiinteistöjä, jotka tuottavat sekä hyvää tuottoa että kasvattavat arvoa", Henry sanoi BBC:lle. Pesämunia "Kiinalaisten nykyiset investoinnit Australiaan voivat tuntua muutaman vuoden kuluttua kovin pieniltä", hän sanoo. Hänen mukaansa kiinalaiset sijoittajat pitävät kiinteistöjä ensisijaisesti pesämunana, koska Kiinassa ei ole vastaavia sijoituskohteita. "Lisäksi heidän lapsensa ovat korkeasti koulutettuja. Vanhemmat ostavat varmistaakseen, että heidän lapsillaan on majapaikka, kun he opiskelevat australialaista tutkintoa varten." Sydneyn yliopiston kiinalaisen liiketoiminnan professori Hans Hendrischke on samaa mieltä. "Australiassa on nyt 150 000 kiinalaista opiskelijaa, ja vanhemmat ostavat usein asuntoja lapsilleen", professori Hendrischke sanoo. "Vuosikymmen sitten näin suurta kiinalaisyhteisöä ei ollut olemassa. Vanhemmat, jotka ovat ostaneet asunnon jälkeläisilleen, hankkivat sen jälkeen talon itselleen eläkkeelle siirtymistä varten", hän lisää. Kiinalaiset sijoittajat ovat kiinnostuneita: - Modernit kiinteistöt, mieluiten upouudet - Asunnot lähellä kaupunkeja, yliopistoja ja julkisia liikennevälineitä - Kadulle päin avoimet talot, joista on hyvät näkymät - Hieman glamouria ja "blingiä" Ostettavien kiinteistöjen tyyppi määräytyy usein lasten maun mukaan, sanoo Dan White, johtaja australialaisesta kiinteistönvälitysfirmasta Ray White, joka on avannut sivukonttorit Pekingissä ja Hongkongissa. "Keittiöiden on oltava aivan ajan tasalla, ja niissä on oltava marmoripenkit ja kaikki uusimmat laitteet", White sanoo. Kiinalaiset sijoittajat haluavat "blingiä", ja australialaiset rakennuttajat tarjoavat sitä mielellään, hän sanoo. Kymmenen vuotta sitten kiinalaiset investoivat Hongkongin kiinteistöihin, Henry sanoo. Vastakkainasettelu "Nyt Australia ja Yhdysvallat ovat kiinalaisten sijoituskiinteistöjen kärkimaita. Australian paras etu on se, että se on samankaltaisella aikavyöhykkeellä, muutaman tunnin lentomatkan päässä Kiinasta", hän sanoo. Kiinalaiset investoinnit ovat kuitenkin monille australialaisille arkaluonteinen asia. Australian hallitus on toistuvasti varoittanut ulkomaisia omistajia rikkomasta ulkomaisia sijoituksia koskevia lakeja, kun väitetään, että kiinalainen raha nostaa keinotekoisesti asuntojen hintoja erityisesti Sydneyssä. Australian tilastokeskuksen mukaan kiinteistöjen hinnat nousevat Sydneyssä 13 prosenttia vuodessa. Ne ovat kaikkien Australian pääkaupunkien parhaita nousuja, sanoo kiinteistötutkimusyritys RP Data. Hallitus on asettanut kiinteistöjä ostaville ulkomaalaisille maksuja, ja kaikki, jotka rikkovat sääntöjä - kuten ostavat olemassa olevan talon uuteen kiinteistöön sijoittamisen sijasta - voidaan pakottaa myymään. Asiantuntijat eivät kuitenkaan usko, että sillä on suurta vaikutusta rahavirtaan. Australialaisten pitäisi suhtautua myönteisesti investointeihin, koska pitkällä aikavälillä ne tekevät asunnoista entistä edullisempia, eivät vähemmän edullisia, koska niillä rahoitetaan uusien asuntojen rakentamista, White väittää. "Tämä on hyvä asia vuokralaisille, joilla on perinteisesti ollut hyvin vaikeaa, erityisesti Sydneyn tiukoilla markkinoilla", hän sanoo. Hyvin eivät pärjää vain ylelliset, kaupungin sisäiset lähiöt. Uusien asuntojen tarjonta lisääntyy myös ulkolähiöissä. Kiinteistökonsulttiyhtiö MacroPlan Dimasin mukaan esimerkiksi lupamäärät ovat nelinkertaistuneet viimeisten 12 kuukauden aikana Sydneyn luoteisosan esikaupunkialueilla Castle Hillissä, Rouse Hillissä ja Kellyvillessä, joissa kiinteistöilmoitukset ovat usein englanniksi ja mandariiniksi. Aasialainen välitys- ja sijoitusyritys CLSA ennustaa kiinalaisten maahanmuuton lisääntyvän Australiassa lähivuosina, mikä kiinteistöanalyytikkojen mukaan johtaa Australian asuinkiinteistöihin tehtävien ulkomaisten investointien uuteen kasvuun. Australian hinnat saattavat vaikuttaa korkeilta, mutta Sydneyn kaltainen kaupunki on edelleen suhteellisen halpa verrattuna muihin maailman kaupunkeihin, Henry sanoo. "Se, mitä näemme nyt, saattaa olla vain varhainen alku ennen kuin kiinalaiset sijoittajat saapuvat sankoin joukoin", hän sanoo. "Heidän lapsensa pitävät australialaisista yliopistoista ja rannoistamme. Ilmastomme ja elämäntapamme vuoksi ei ole ihme, että heidän vanhempansa seuraavat perässä." Julian Lorkin on sydneyläinen talouskirjailija.</w:t>
      </w:r>
    </w:p>
    <w:p>
      <w:r>
        <w:rPr>
          <w:b/>
        </w:rPr>
        <w:t xml:space="preserve">Tulos</w:t>
      </w:r>
    </w:p>
    <w:p>
      <w:r>
        <w:t xml:space="preserve">Koska asuntojen hinnat ovat nousseet niin korkealle, että monet nuoret australialaiset eivät voi niitä maksaa, kiinalaisia sijoittajia on arvosteltu. Asiantuntijoiden mukaan ulkomaisilla investoinneilla on kuitenkin hyvätkin puolensa.</w:t>
      </w:r>
    </w:p>
    <w:p>
      <w:r>
        <w:rPr>
          <w:b/>
        </w:rPr>
        <w:t xml:space="preserve">Esimerkki 1.4308</w:t>
      </w:r>
    </w:p>
    <w:p>
      <w:r>
        <w:t xml:space="preserve">Skotlannin maaseutuakatemia (SRUC) kuulee yksikön tulevaisuudesta osana Skotlannin eläintautien valvontapalvelujen uudelleentarkastelua. Prospectin mukaan 15 työntekijää työllistävän laitoksen sulkeminen merkitsisi kuolleiden eläinten kuljettamista kauemmas. SRUC sanoi, että kuuleminen on vasta "aivan alussa". Osa SRUC:n Invernessin organisaatiosta on tarkoitus siirtää uuteen Invernessin kampukseen Beechwoodiin Invernessin laitamille. Prospectin mukaan laboratorion siirtämiseen ei kuitenkaan ole varauduttu. Liiton edustaja Clive Davey kertoi BBC Radio Scotlandille, että laboratorion sulkeminen johtaisi siihen, että kuolleet eläimet olisi vietävä Perthiin, Aberdeeniin tai Thursoon tutkittaviksi. SRUC:n mukaan kuulemiseen osallistui henkilökuntaa, ammattiliittoja, eläinlääkäreitä, maanviljelijöitä ja karjankasvattajia. Se totesi lausunnossaan seuraavaa: "Kuulemisvaihe on vasta alussa, ja seuraavien kuuden viikon aikana otetaan huomioon monenlaisia näkemyksiä eläinlääkinnällisen valvontapalvelun tulevaisuudesta. "Sen jälkeen teemme yhteistyötä Skotlannin hallituksen kanssa näiden näkemysten tarkastelemiseksi ja parhaan etenemistavan määrittämiseksi ennen suunnitelmien viimeistelyä."</w:t>
      </w:r>
    </w:p>
    <w:p>
      <w:r>
        <w:rPr>
          <w:b/>
        </w:rPr>
        <w:t xml:space="preserve">Tulos</w:t>
      </w:r>
    </w:p>
    <w:p>
      <w:r>
        <w:t xml:space="preserve">Ammattiliitto on varoittanut sulkemasta Invernessissä sijaitsevaa eläinlääkärilaboratoriota, jossa tehdään kuolleiden eläinten post mortem -tutkimuksia.</w:t>
      </w:r>
    </w:p>
    <w:p>
      <w:r>
        <w:rPr>
          <w:b/>
        </w:rPr>
        <w:t xml:space="preserve">Esimerkki 1.4309</w:t>
      </w:r>
    </w:p>
    <w:p>
      <w:r>
        <w:t xml:space="preserve">IHS Markit/CIPS:n tekemän tutkimuksen mukaan yrityksiin vaikuttavat muun muassa Brexitiin liittyvä epävarmuus ja maailmanlaajuinen talouden taantuma. IHS Markit/CIPS:n tuottama ostopäälliköiden indeksi (PMI) laski elokuussa 47,4:ään, kun se heinäkuussa oli 48. Alle 50:n luku osoittaa, että ala supistuu. Uusien tilausten määrä laski nopeimmin seitsemään vuoteen, ja yritysten luottamus laski alimmalle tasolleen sen jälkeen, kun mittausta alettiin seurata vuonna 2012. "Suuri taloudellinen ja poliittinen epävarmuus sekä jatkuvat maailmanlaajuiset kauppajännitteet tukahduttivat brittiläisten valmistajien suorituskyvyn elokuussa", sanoi IHS Markitin johtaja Rob Dobson. "Maailmantalouden hidastuminen oli tärkein tekijä, joka painoi Euroopasta, Yhdysvalloista ja Aasiasta saatuja uusia töitä. "Vaikutusta aiheutui myös siitä, että jotkut EU:ssa toimivat asiakkaat ohjasivat toimitusketjujaan pois Yhdistyneestä kuningaskunnasta Brexitin vuoksi." Yhdistyneen kuningaskunnan talous supistui 0,2 prosenttia vuoden toisella neljänneksellä - ensimmäistä kertaa sitten vuoden 2012. Jos talous supistuu kuluvalla heinä-syyskuun jaksolla, sen katsotaan olevan taantumassa, koska se on supistunut kaksi vuosineljännestä peräkkäin. Dobsonin mukaan PMI-tutkimuksen tulokset viittaavat siihen, että teollisuudenala, jonka osuus Yhdistyneen kuningaskunnan taloudesta on noin 20 prosenttia, supistuu neljännesvuosittain "lähes 2 prosentin vauhdilla". EY Item Clubin talousneuvonantajan Howard Archerin mukaan tämä voi kuitenkin olla liian pessimististä. "CIPS:n tutkimukset ovat yleensä liian herkkiä poliittiselle epävarmuudelle ja autonvalmistajat jatkavat tuotantoa elokuussa (koska ne ovat aikaistaneet vuotuisia kesäseisokkejaan tänä vuonna), joten alan suorituskyky ei todennäköisesti ole niin synkkä", hän sanoi. "Mutta koska globaalit ja kotimaiset vastatuulet eivät osoita merkkejä lieventymisestä, loppuvuosi 2019 on edelleen vaikea ajanjakso valmistajille." Capital Economicsin Yhdistyneen kuningaskunnan ekonomisti Andrew Wishart sanoi, että vaikka viimeisin PMI-tutkimus oli heikko, "epäilemme edelleen, että teollisuus ei vedä koko taloutta taantumaan".</w:t>
      </w:r>
    </w:p>
    <w:p>
      <w:r>
        <w:rPr>
          <w:b/>
        </w:rPr>
        <w:t xml:space="preserve">Tulos</w:t>
      </w:r>
    </w:p>
    <w:p>
      <w:r>
        <w:t xml:space="preserve">Yhdistyneen kuningaskunnan tehdasteollisuuden toiminta supistui elokuussa nopeimmin seitsemään vuoteen, ilmenee tarkkaan seuratusta tutkimuksesta.</w:t>
      </w:r>
    </w:p>
    <w:p>
      <w:r>
        <w:rPr>
          <w:b/>
        </w:rPr>
        <w:t xml:space="preserve">Esimerkki 1.4310</w:t>
      </w:r>
    </w:p>
    <w:p>
      <w:r>
        <w:t xml:space="preserve">Lähtöviivalla oli sekaannusta, sillä monet 4 100 juoksijasta päättivät jatkaa juoksua joka tapauksessa. Etelä-Yorkshiren poliisi kertoi, että se oli aluksi yrittänyt asettaa tiesulkuja, mutta päätti myöhemmin, että oli turvallisempaa antaa juoksijoiden suorittaa juoksu loppuun. Järjestäjät sanoivat, että heidän vedentoimittajansa oli pettänyt heidät. Komisario Neil Mutch Etelä-Yorkshiren poliisista sanoi: "Yritimme vakuuttaa juoksijat olemaan jatkamatta, mutta päätimme, että oli pienempi riski antaa heidän juosta kilpailu loppuun." Margaret Lilley, kisajärjestäjien puheenjohtaja, sanoi: "Emme ole vielä valmiita juoksemaan: "Meillä oli ongelmia veden saannin kanssa. "Yritys, jota olimme pyytäneet toimittamaan vesipullot reitille, ei saapunut paikalle tänä aamuna. Juoksijat pysähtyivät." "Olemme tutkineet supermarketteja ympäri kaupunkia, mutta valitettavasti emme ole pystyneet hankkimaan riittävästi vettä, jotta kisan lääkintä- ja turvallisuusvastaavat olisivat voineet sanoa, että kilpailu on turvallista jatkaa." Näin on tapahtunut. Siksi teimme hyvin vastahakoisen päätöksen perua kilpailu." Lilley lisäsi: "Juoksijat olivat odottaneet lähtöä puoli tuntia tai enemmän. Kun teimme ilmoituksen, juoksijat päättivät, että he halusivat kuitenkin kilpailla, ja kaikki lähtivät matkaan." Monet juoksijat pysähtyivät, kun he tajusivat, että kilpailu oli peruttu, mutta suuri osa päätti jatkaa. Lähellä lähtölinjaa ollut sheffieldiläinen Jenny Chambers sanoi olevansa vihainen järjestäjille tapahtuman "huonosta hoitamisesta". Hän sanoi: "Itse asiassa voitin ensimmäisen Sheffieldin maratonin. "Ei riitä, että sanotaan, että kilpailu on peruttu, mutta annetaan juoksijoiden jatkaa. Tunnen itseni hyvin pettyneeksi. "[Se on] järkyttävää huonoa hallintoa, siksi olen vihainen; ei siitä, että kilpailu peruttiin, vaan siitä, miten se tehtiin." Toinen juoksija, joka tunnistautui vain nimellä John Huddersfieldistä, sanoi: "Kuulimme vain, että juoksu oli peruttu, ja sitten kaikki lähtivät liikkeelle, ja juostessa ihmiset sanoivat, että se johtui siitä, että radalla ei ollut vettä. "Mutta kun pääsi radalle, siellä oli ihmisiä jakamassa juomapulloja". Sheffieldiläinen Peter Novodvorsky, joka oli paikalla seuraamassa kilpailua, kertoi kaoottisista tapahtumista. Hän sanoi: "Se oli melkoinen sekasorto: "Järjestäjät ilmoittivat peruuntumisesta kaiuttimella, joka ei ollut lainkaan tarpeeksi kovaääninen. "Kun ihmiset kuitenkin alkoivat juosta, monet takapenkillä olevat ihmiset kai luulivat, että kilpailu oli alkanut." Solihullista kotoisin oleva Toby Spencer ylitti ensimmäisenä maaliviivan Don Valley Bowlissa, BBC Radio Sheffield kertoi. Hän sanoi, että se oli hänen "ensimmäinen ja viimeinen kisansa täällä". Aiheeseen liittyvät Internet-linkit Sheffieldin puolimaraton</w:t>
      </w:r>
    </w:p>
    <w:p>
      <w:r>
        <w:rPr>
          <w:b/>
        </w:rPr>
        <w:t xml:space="preserve">Tulos</w:t>
      </w:r>
    </w:p>
    <w:p>
      <w:r>
        <w:t xml:space="preserve">Sheffieldin puolimaratonin ympärillä oli kaoottisia kohtauksia sen jälkeen, kun järjestäjät peruivat tapahtuman juoksijoille tarkoitetun veden puutteen vuoksi.</w:t>
      </w:r>
    </w:p>
    <w:p>
      <w:r>
        <w:rPr>
          <w:b/>
        </w:rPr>
        <w:t xml:space="preserve">Esimerkki 1.4311</w:t>
      </w:r>
    </w:p>
    <w:p>
      <w:r>
        <w:t xml:space="preserve">Will FyfeBBC Wales News Usein soittavat ihmiset soittavat hätäpuhelimeen yli viisi kertaa kuukaudessa tai 12 kertaa kolmessa kuukaudessa. Vuonna 2017 "top 10" eniten soittajien osuus oli 3284 puhelua Walesin sairaankuljetuspalveluun. Sen sijaan, että ambulanssi lähetettäisiin jokaiseen soittajaan, monet usein soittavat soittajat otetaan yhteyttä muihin palveluihin. Tämäntyyppisten puhelujen osuus on 4-5 prosenttia palvelun 999-puhelujen määrästä kuukausittain. Palvelu vastaanotti lähes puoli miljoonaa puhelua vuosina 2016-17. Eräs entinen usein soittaja sanoi, että hän ymmärtää nyt, että hänen toimintansa oli "väärin". Glamorganin laaksosta kotoisin oleva James aiheutti reilun kuukauden aikana 13 puhelua, koska hän halusi apua vatsakipuihin, jotka olivat usein seurausta runsaasta alkoholinkäytöstä. "Soitin vähintään kerran viikossa, joskus vähemmän ja joskus enemmän, mutta vain silloin, kun olin juonut", hän sanoi. "Yritin päästä eroon kivusta juomalla, mutta se vain pahensi tilannetta. Yhdeksän kertaa kymmenestä se johtui alkoholista, siitä ei kannata valehdella. Avun avulla olen kohdannut sen ja olen nyt päässyt siitä yli. "Nyt kun ajattelen asiaa, kuvittelen vain - mitä jos lapsi olisi kuolemaisillaan, ja minä olisin puhelimessa ambulanssin kanssa ja olisin ottanut tuon lapsen paikan?" Usein soittajat soittavat usein 999-numeroon sopimattomista syistä - pahin tapaus soitti ambulanssipalveluun lähes 400 kertaa viime vuonna. Ennen muutoksia neljä vuotta sitten palvelu lähetti ambulanssin jokaiselle soittajalle riippumatta siitä, kuinka monta kertaa hän oli soittanut. Robin Petterson, palvelun usein soittavien puhelujen johtaja, sanoi, että järjestelmä on muuttunut "melko dramaattisesti" ja että usein soittavat puhelut merkitään nyt järjestelmään. "Oli selvää, että ongelma oli olemassa, ja näimme, kuinka paljon aikaa ambulanssimiehiltämme kului näiden puheluiden ratkaisemiseen", hän sanoi. "Päätimme siis tutkia tarkemmin, miksi he soittivat numeroon 999 ja voisivatko esimerkiksi yleislääkärit, poliisi tai kuka tahansa, jonka nämä ihmiset tunsivat, osallistua ratkaisuun." Petterson sanoi, että heidät ohjattiin usein toiseen ei-hätätilapalveluun, joka auttaisi käsittelemään puheluiden taustalla olevia sosiaalisia tai käyttäytymiseen liittyviä ongelmia. Kun Jamesin puheluihin oli vastattu, ambulanssipalvelu otti yhteyttä hänen yleislääkäriinsä ja kysyi, voisivatko he tavata Jamesin ja keskustella hänen kanssaan siitä, mitä oli tekeillä. Kun hänen vatsakipunsa syyksi diagnosoitiin tyrä, hänen lääkärinsä vastaanotolla pystyttiin tarjoamaan hänelle hoitoa ja neuvontaa. James sanoi, että se auttoi häntä "kääntämään elämänsä ympäri".</w:t>
      </w:r>
    </w:p>
    <w:p>
      <w:r>
        <w:rPr>
          <w:b/>
        </w:rPr>
        <w:t xml:space="preserve">Tulos</w:t>
      </w:r>
    </w:p>
    <w:p>
      <w:r>
        <w:t xml:space="preserve">Welsh Ambulance Servicen mukaan pyrkimykset puuttua usein 999-soittajiin säästivät viime vuonna yli 1 200 tarpeetonta ambulanssikutsua.</w:t>
      </w:r>
    </w:p>
    <w:p>
      <w:r>
        <w:rPr>
          <w:b/>
        </w:rPr>
        <w:t xml:space="preserve">Esimerkki 1.4312</w:t>
      </w:r>
    </w:p>
    <w:p>
      <w:r>
        <w:t xml:space="preserve">He olivat todistamassa Manchester Arenan traagisia tapahtumia kaksi viikkoa sitten, ja vaikka Marie ei aluksi halunnut palata Manchesteriin, tilanne muuttui, kun hyväntekeväisyyskonsertista ilmoitettiin. Puhuessaan BBC:lle ennen konserttia hän sanoi: "Minulla on hyvin ristiriitaisia tunteita ja pelkoa matkustaa Manchesteriin uudelleen tällaisen tragedian jälkeen, mutta tyttäreni ja minä pidämme sitä oikeana asiana. "Meidän pitäisi olla vapaita menemään minne haluamme, milloin haluamme, eikä elää pelossa siitä, mitä voi tapahtua. "Se on hyvän asian puolesta, konsertti osoittaa kunnioitusta henkensä menettäneille ihmisille ja kärsiville perheille." "Luin, että jotkut uhrien perheet eivät ole tyytyväisiä siihen - ymmärrän sen - mutta uskon, että kaikki tulevat paikalle oikeasta syystä." Pelottavaa ja traagista Toukokuun 22. päivän iltana Marie ja Mya olivat lähteneet junalla kotoa Leylandista Lancashiren osavaltiosta Manchester Victoriaan. Koska Marien vanhin tytär Shelly vaati, että he ajavat heidät konsertin jälkeen kotiin, he lähtivät aikaisin ja vastakkaiseen suuntaan kuin missä räjähdys tapahtui. "Olimme juuri poistuneet areenalta, kun kuulimme räjähdyksen, sitten hiljaisuutta, sitten huutoa ja ihmisiä juoksemassa meidän suuntaamme", Marie kertoi. "Mya ja minä juoksimme välttääkseen ryntäyksen. Se oli äärimmäisen pelottava ja traaginen loppu illalle, jonka olisi pitänyt olla täynnä iloa ja laulua." Pelon kohtaaminen Viime hetken hermoilusta huolimatta Marie ja Mya pääsivät One Love Manchesteriin eivätkä katuneet sitä. "Olemme niin tyytyväisiä, että menimme. Olimme hyvin hermostuneita ennen tapahtumapaikalle menoa ja sen aikana, mutta turvatarkastukset ja poliisin läsnäolo rauhoittivat meitä. "Kaikki olivat iloisia. Esitykset olivat fantastisia, he ovat tehneet itsestään ja läheisensä menettäneistä ja loukkaantuneista perheistä ylpeitä. "Mya oli järkyttynyt ja huolissaan, kun oli aika lähteä, koska hän pelkäsi, että jotain tapahtuisi. "Se on surullista, mutta se on todellisuutta ja aika, jota elämme, mutta emme voi antaa terroristien hallita meitä, vaikka he kuinka yrittäisivät. "Se osoitti Myalle, kuinka moniin ihmisiin tragedia on vaikuttanut ja jotka kaikki ovat osoittaneet solidaarisuutta menemällä konserttiin ja kohtaamalla pelon. "Koko ilta oli erityinen sekä nuorille että vanhemmille, minun kohokohtani oli Take That ja Myan kohokohta oli Ariana ja Justin Bieber. "Olen iloinen voidessani sanoa, että Mya on sanonut menevänsä tuleviin konsertteihin. "Elämässämme meillä on ollut itsellämme tragedioita, ja yksi asia, jota aina sanomme, on eteenpäin ja ylöspäin."</w:t>
      </w:r>
    </w:p>
    <w:p>
      <w:r>
        <w:rPr>
          <w:b/>
        </w:rPr>
        <w:t xml:space="preserve">Tulos</w:t>
      </w:r>
    </w:p>
    <w:p>
      <w:r>
        <w:t xml:space="preserve">Marie Rushworth ja hänen 11-vuotias tyttärensä Mya palasivat Manchesteriin osallistuakseen One Love -hyväntekeväisyyskonserttiin.</w:t>
      </w:r>
    </w:p>
    <w:p>
      <w:r>
        <w:rPr>
          <w:b/>
        </w:rPr>
        <w:t xml:space="preserve">Esimerkki 1.4313</w:t>
      </w:r>
    </w:p>
    <w:p>
      <w:r>
        <w:t xml:space="preserve">Työväenpuolueen pormestari Burnham sanoi, että liittokanslerin lupaus maksaa kaksi kolmasosaa työntekijöiden palkoista, jos rajoitukset pakottavat brittiläiset yritykset sulkemaan ovensa, oli "riittämätön". Hallitus aikoo ottaa käyttöön kolmiportaisen paikallisen sulkemisjärjestelmän. Se voisi merkitä tiukempia sääntöjä Pohjois-Englannin ja Midlandsin osissa. Liverpoolissa, jossa on tällä hetkellä 600 tapausta 100 000 asukasta kohti, odotetaan ankarimpia rajoituksia, ja kaikki kaupungin pubit on pakko sulkea. Hallituksen mittariston mukaan lauantaina Isossa-Britanniassa 15 166 ihmistä oli saanut positiivisen testituloksen koronaviruksen suhteen, mikä on 1 302 enemmän kuin perjantaina. Kuolemantapauksia oli lisäksi 81, mikä on kuusi vähemmän kuin perjantaina. Yhteisessä lehdistötilaisuudessa muiden Pohjois-Englannin pormestareiden kanssa Burnham sanoi, että neuvottelut Pohjois-Englannin sulkemisesta olivat käynnissä, mutta "numero 10:n korkea-arvoinen henkilö" oli kertonut hänelle, että ehdotettu taloudellinen apu oli "ei-neuvottelukelpoinen". "Olen itse asiassa vihainen siitä, että minulle on sanottu, että vaikutus ihmisten elämään ei ole neuvoteltavissa", hän sanoi. Hän lisäsi, että liittokanslerin suunnitelmat osuisivat kaikkein pienipalkkaisimpiin eli minimipalkalla tai toimeentulotuella oleviin. "Nämä ihmiset eivät voi valita, maksavatko he kaksi kolmasosaa vuokrasta tai kaksi kolmasosaa laskuista", hän sanoi. "Kanslerin paketin hyväksyminen merkitsisi sitä, että asukkaamme joutuisivat kärsimään vaikeuksista ja yrityksemme epäonnistumaan tai romahtamaan - emmekä ole valmiita tekemään niin", hän lisäsi. Viitaten liittokanslerin aiempaan lomautusohjelmaan Liverpool City Regionin työväenpuolueen pormestari Steve Rotheram sanoi: "Jos 80 prosenttia oli oikein maaliskuussa, se on oikein nytkin. Pohjoista aluetta ei voi lukita halvalla." Hän sanoi, että jos uudet rajoitukset ovat yhtä tiukkoja kuin maaliskuussa toteutetun kansallisen lukituksen aikana, tarvitaan samanlainen paketti. Burnham sanoi haluavansa, että vähimmäispaketti olisi 80 prosenttia työntekijöiden palkoista alkuperäisen kansallisen lomautusjärjestelmän mukaisesti. Burnham ja Rotheram ovat yhdessä Sheffieldin ja North of Tynen pormestareiden kanssa kirjoittaneet kaikille Pohjois-Englannin parlamentin jäsenille ja pyytäneet heitä pyytämään parlamentissa erillistä äänestystä liittokanslerin viimeisimmästä paketista - ja hylkäämään sen. Ne, jotka ovat jo pitkään väittäneet, että pormestarit ovat paras malli kaupungin johtamiseen, viittaavat usein siihen, mitä he pitävät pormestareiden tärkeimpänä etuna: paikallisesti laajalti tunnettu hahmo, joka voi puolustaa kaupunkia valtakunnallisesti. Tänään olemme nähneet tämän käytännössä. Puoluepolitiikalla on tässä jonkinlainen rooli: kaikki neljä pormestaria edustavat tänään työväenpuoluetta, ja kaikki neljä kritisoivat Westminsterin konservatiivihallitusta terävästi. Samaan aikaan noin 30 Pohjois-Englannin konservatiivista kansanedustajaa on kokoontunut yhteen. He ovat konservatiivien kansanedustajien mielenkiintoisesti nimetty pohjoinen tutkimusryhmä. Jos nimi kuulostaa hieman tutulta, ehkä muistat konservatiivikansanedustajien eurooppalaisen tutkimusryhmän, joka osoittautui loputtomaksi poliittiseksi migreeniksi entiselle pääministerille Theresa Maylle. He lupaavat, ettei heidän tarkoituksenaan ole "aiheuttaa hallitukselle pahaa mieltä". Mutta he toteavat terävästi: "Emme muodosta hallitusta, ellemme voita Pohjoista." Ministerit vastaavat, että taloudellinen tuki Pohjois-Englannille ja muuallekin on ennennäkemätöntä ja laajaa. Suuri kysymys on nyt se, mitä tapahtuu maanantaina, kun pääministeri puhuu alahuoneessa: miltä rajoitukset näyttävät, mitä tukea tarjotaan ja kenelle? Burnham sanoi, että hän ei sulje pois oikeudellista haastetta eikä hyväksy sitä, että vieraanvaraisuuden työntekijät ovat "jotenkin toisen luokan kansalaisia". "Tämä koskee kaikkea sitä, mistä me välitämme - Pohjois-Englantia uhkaa vaarallisin talvi vuosiin. Liittokansleri ilmoitti perjantaina iltapäivällä, että hallitus maksaisi ensi kuusta lähtien kaksi kolmasosaa työntekijöiden palkoista kuuden kuukauden ajan, jos heidän yrityksensä joutuu sulkemaan ovensa lain nojalla koronaviruksen aiheuttamien rajoitusten vuoksi. Vastauksena joidenkin pormestareiden kritiikkiin järjestelmää kohtaan hallituksen tiedottaja sanoi: "Ministerit jatkavat tiivistä yhteistyötä paikallisten johtajien kanssa sen selvittämiseksi, miten voimme torjua koronavirusta yhdessä. "Tarkistamme kaiken taloudellisen tuen, jotta voimme tukea sitä eniten tarvitsevia yrityksiä ja suojella työpaikkoja tulevina viikkoina ja kuukausina." Uusien rajoitusten mukaan, joista pääministerin odotetaan kertovan yksityiskohtaisesti maanantaina parlamentin jäsenille annettavassa lausunnossa, pubeja ja ravintoloita voitaisiin sulkea alueilla, joilla tapauksia esiintyy eniten, ja myös yöpymiskieltoa harkitaan. Boris Johnsonin vanhempi neuvonantaja on kirjoittanut Pohjois-Englannin vaalipiirejä edustaville kansanedustajille ja vahvistanut, että joillakin alueilla on "hyvin todennäköistä" asettaa "lisärajoituksia". BBC:n näkemässä kirjeessä Sir Edward Lister sanoi, että ministerit keskustelevat alueen paikallisviranomaisten kanssa viikonlopun aikana. On ehdotettu, että tiukimmista toimenpiteistä - jotka koskevat kolmannen tason alueita - sovittaisiin etukäteen paikallisten johtajien kanssa. Lauantaina pohjoisen pormestarit kuitenkin sanoivat, että Downing Streetin kanssa oli käyty keskusteluja, mutta vain vähän neuvotteluja. Kunkin tason yksityiskohdista, kuten siitä, minkä tartuntatason kohdalla alue olisi oikeutettu siihen, ja rajoitusten luonteesta keskustellaan tänä viikonloppuna. Britannian lääkäriliitto BMA (British Medical Association), joka on lääkäreiden ammattiliitto, on kehottanut hallitusta ottamaan käyttöön selkeämpiä ja vahvempia toimenpiteitä Covid-19:n leviämisen estämiseksi. Se suosittelee toimia, kuten nykyisen kuuden hengen säännön muuttamista siten, että vain kaksi kotitaloutta voi tavata ja että kasvonsuojainten käyttö tehdään pakolliseksi kaikissa toimistoissa ja työpaikoilla. Miten rajoitukset vaikuttavat sinuun? Kerro kokemuksistasi lähettämällä sähköpostia osoitteeseen haveyoursay@bbc.co.uk. Ilmoita myös yhteystietosi, jos olet valmis puhumaan BBC:n toimittajalle. Voit ottaa yhteyttä myös seuraavilla tavoilla: Jos luet tätä sivua etkä näe lomaketta, sinun on käytävä BBC:n verkkosivuston mobiiliversiossa lähettämässä kysymyksesi tai kommenttisi tai voit lähettää meille sähköpostia osoitteeseen HaveYourSay@bbc.co.uk. Ilmoita nimesi, ikäsi ja asuinpaikkasi, kun lähetät viestin.</w:t>
      </w:r>
    </w:p>
    <w:p>
      <w:r>
        <w:rPr>
          <w:b/>
        </w:rPr>
        <w:t xml:space="preserve">Tulos</w:t>
      </w:r>
    </w:p>
    <w:p>
      <w:r>
        <w:t xml:space="preserve">Suur-Manchesterin pormestari Andy Burnham on sanonut, että ihmisiä ei alisteta ahdinkoon, kun hallitus valmistautuu ottamaan käyttöön uusia rajoituksia Englannissa Covidin leviämisen hidastamiseksi.</w:t>
      </w:r>
    </w:p>
    <w:p>
      <w:r>
        <w:rPr>
          <w:b/>
        </w:rPr>
        <w:t xml:space="preserve">Esimerkki 1.4314</w:t>
      </w:r>
    </w:p>
    <w:p>
      <w:r>
        <w:t xml:space="preserve">Dominic CascianiBBC Newsin sisäasioiden kirjeenvaihtaja Joistakin pitkistä tuomioista on jo saatu selviä todisteita - mutta muistakaa, että niistä 1 300:sta, jotka ovat jo saapuneet oikeuteen, vain noin joka kymmenes on tuomittu ja tuomittu. Suuri osa syytetyistä lähetetään kruununoikeuteen, koska maistraattien tuomiovalta on rajallinen. Monia näistä tapauksista käsitellään tuomareissa todennäköisesti vasta syys- ja lokakuussa työmäärän vuoksi. Tuomareilla on valtava harkintavalta siinä, miten he käsittelevät rikoksentekijöitä. Parlamentti on vahvistanut enimmäisrangaistukset, ja varhaisesta syyllisyydestä myönnetään alennuksia. Sen jälkeen tuomari voi kuitenkin päättää itse. Rangaistusten määräämistä käsittelevä neuvosto antaa ohjeita, ja muutoksenhakutuomioistuin kehittää tärkeitä ennakkotapauksia, mutta tuomarit voivat poiketa ohjeista perustellusta syystä. Tuomiot murtovarkauksista Monet ryöstäjistä on tuomittu murtovarkauksista, joista maksimirangaistus on 14 vuotta. Rangaistusten määräämistä käsittelevä neuvosto on hiljattain kuullut yleisöä uusista suuntaviivoista. Kuulemisessa todettiin, että murtovarkaiden tulisi yleensä saada vankeutta, koska he vaikuttavat uhreihin. Liiketiloihin murtautumisesta annetaan yleensä lyhyempi tuomio kuin koteihin murtautumisesta. Pisimmät tuomiot on varattu niille, joilla on aseet mukanaan. Tässä muutamia tähänastisia tuomioita: Manchester Crown Court on tähän mennessä käsitellyt enemmän tapauksia kuin muut tuomioistuimet - ja sen tuomarit sopivat viime viikolla omista ohjeistaan, jotka heijastavat Salfordin ja Manchesterin häiriöiden vakavuutta. Manchesterin suuntaviivat ovat selvästi ankarammat kuin mitä rangaistusten määräämistä käsittelevä neuvosto kaavaili, jonka kuuleminen ei kattanut murtoja ja ryöstelyä joukkomellakoissa. Manchesterin tuomarit sanoivat, että kaikkien, jotka osallistuvat kauppaan murtautumiseen, pitäisi odottaa neljästä seitsemään vuotta - ja ne, jotka seuraavat heitä sisälle, saavat kahdesta viiteen vuotta. Downeyn tapaus poikkesi huomattavasti muista: sarjarikollinen oli poistunut vankilasta mellakoiden aamuna. Varkaus ja siihen liittyvät rikokset Sitten on vielä niitä, jotka eivät murtautuneet sisään - mutta syyllistyivät siihen liittyviin rikoksiin, kuten varastamiseen, varastettujen tavaroiden käsittelyyn tai vastaanottamiseen. Varkaudesta voidaan tuomita enintään seitsemän vuotta. Nykyisten suuntaviivojen mukaan vankeusrangaistus voidaan tuomita vasta, kun kyseessä on jonkinlainen suunnittelu tai merkittävä vahingonteko. Suuntaviivat eivät myöskään kata massaryöstön erityispiirteitä, mutta ne antavat tuomareille harkintavaltaa ottaa huomioon raskauttavat tekijät. Tässä on joitakin viimeaikaisia tapauksia: Croydonista kotoisin olevilla kolmella nuorella naisella, kuten Michael Fitzpatrickilla murtopöydässä, ei ollut aiempia tuomioita - mutta tuomarit voivat myös käyttää tuomioita lähettääkseen selkeän viestin siitä, että rikollisuutta ei suvaita. Manchesterin ylin tuomari Andrew Gilbart QC sanoi, että alue kärsi "jatkuvasta murtojen, ryöstöjen, varkauksien, järjestyshäiriöiden ja muiden rikosten hyökkäyksestä" ja että hänen olisi väärin tuomita yksittäisiä henkilöitä ottamatta tapahtumia huomioon. Beswick on valittanut tuomiostaan muutoksenhakutuomioistuimeen. Facebook-tekijä Valtava osa mellakoiden tarinaa on ollut sosiaalinen media. Lontoossa mellakoitsijat käyttivät Blackberryjä iskujensa järjestämiseen lain ulottumattomissa. Toiset eivät olleet yhtä varovaisia salaamaan ajatuksiaan, kuten seuraavat tapaukset osoittavat: Vuoden 2001 Bradfordin mellakoiden jälkeen vetoomustuomioistuin totesi, että rangaistuksen lähtökohdaksi häiriöihin osallistumisesta tulisi määrätä kolme vuotta. Sosiaalisen median käyttämisestä mellakointiin yllyttämiseen ei kuitenkaan ole olemassa erityisiä rangaistusohjeita. Manchesterilaiset miehet tuomittiin vankilaan vakavia rikoksia koskevan lain nojalla, jonka mukaan rikokseen kannustamisesta seuraa sama rangaistus kuin itse rikoksesta. Molemmat miehet myönsivät syyllisyytensä aikaisemmassa tilaisuudessa, mutta tuomiot järkyttivät heitä, ja heidän odotetaan valittavan asiasta. David Glyn Jones Bangorissa, jossa ei ollut levottomuuksia, sai syytteen ilkivaltaisen viestin lähettämisestä viestintälain nojalla, mistä voi seurata enintään kuuden kuukauden vankeusrangaistus. Tällä hetkellä emme tiedä, miten muiden kaupunkien tuomarit reagoivat, kun suurin osa tapauksista tulee heidän käsiteltäväkseen tulevina viikkoina. Manchesterin ohjeet on jaettu oikeuslaitoksen intranetissä, mikä tarkoittaa, että tuomarit ympäri maata ovat niistä tietoisia. Ennakkotapausten kannalta merkitystä on kuitenkin vain muutoksenhakutuomioistuimen tekemillä tuomiopäätöksillä. Sen tuomarit odottavat, että tapaukset saapuvat. Seuraa Dominic Casciania Twitterissä @BBCDomC.</w:t>
      </w:r>
    </w:p>
    <w:p>
      <w:r>
        <w:rPr>
          <w:b/>
        </w:rPr>
        <w:t xml:space="preserve">Tulos</w:t>
      </w:r>
    </w:p>
    <w:p>
      <w:r>
        <w:t xml:space="preserve">Mellakoitsijoita käsittelevät tuomioistuimet näyttävät lähettävän heidät vankilaan odotettua pidemmäksi aikaa.</w:t>
      </w:r>
    </w:p>
    <w:p>
      <w:r>
        <w:rPr>
          <w:b/>
        </w:rPr>
        <w:t xml:space="preserve">Esimerkki 1.4315</w:t>
      </w:r>
    </w:p>
    <w:p>
      <w:r>
        <w:t xml:space="preserve">Bravo, saatat ajatella. Mutta vääränlaisten otsikoiden tai puolueellisten tietojen sijaan he haluavat päästä eroon itse englanninkielisestä ilmaisusta. Ranskan kielen rikastamiskomissio (Celf) on pyytänyt ranskan puhujia käyttämään ilmaisua "information fallacieuse" Donald Trumpin tunnetuksi tekemän termin "fake news" sijasta. Tai jos se on liian pitkäveteistä, CELF ehdotti lyhennettä "infox", joka muodostuu sanoista "information" ja "intoxication". "Anglosaksinen ilmaisu 'fake news', joka viittaa erilaisiin käyttäytymismalleihin, jotka edistävät yleisön väärää informointia, on nopeasti kukoistanut ranskaksi", komissio pahoitteli. "Nyt on tilaisuus hyödyntää kielen voimavaroja ranskankielisten vastineiden löytämiseksi." Ranska on jo pitkään taistellut englantilaisten tunkeutujien aiheuttamaa kielensä laimentumista vastaan, joka usein livahtaa sisään slangina. Celf julkaisi vetoomuksensa hallituksen virallisessa lehdessä ja tarjosi vaihtoehtoja niille, jotka eivät pidä "infoxista". Sen vaihtoehdot - "nouvelle fausse", "fausse nouvelle" ja "information fausse" - tarkoittavat kaikki periaatteessa "valeuutisia". Celf, vuonna 1996 perustettu akateemikkojen ja kulttuurihenkilöiden ryhmä, ei ole ainoa taho, joka kampanjoi ranskan kielen säilyttämiseksi... noh, ranskalaisena. Myös Academie Francaise on 400 vuotta vanha instituutio, joka on ranskan kielen virallinen auktoriteetti - ja joka hermostuu pelkästä sanasta "sähköposti". (Sinulle se on "un courriel".) Tuleeko "infox" yleistymään? Kun otetaan huomioon, miten tavalliset ranskankieliset yleensä suhtautuvat tällaisiin käskyihin... vastaus on luultavasti "ei". "Le binge-drinking?" - Lisää fraaseja, jotka Celf haluaa vaihtaa ranskankielisiksi Tähän mennessä Celf on tuottanut yli 7900 ranskankielistä vaihtoehtoa englanninkielisille sanonnoille, kuten binge drinking ("beuverie express"), hashtag ("mot-diese") ja big data ("megadonnees"). Ne ovat tietysti vain ehdotuksia, mutta jos haluat pitää puristit tyytyväisinä, sinun pitäisi myös välttää viittaamasta älypuhelimeesi ("mobile multifonction"), katsomasta älytelevisiota ("televiseur connecté") tai surffaamasta pimeässä verkossa - "internet clandestin".</w:t>
      </w:r>
    </w:p>
    <w:p>
      <w:r>
        <w:rPr>
          <w:b/>
        </w:rPr>
        <w:t xml:space="preserve">Tulos</w:t>
      </w:r>
    </w:p>
    <w:p>
      <w:r>
        <w:t xml:space="preserve">Ryhmä ranskalaisia kieliopettajia on julistanut sodan valeuutisia vastaan.</w:t>
      </w:r>
    </w:p>
    <w:p>
      <w:r>
        <w:rPr>
          <w:b/>
        </w:rPr>
        <w:t xml:space="preserve">Esimerkki 1.4316</w:t>
      </w:r>
    </w:p>
    <w:p>
      <w:r>
        <w:t xml:space="preserve">Yhdistyneen kuningaskunnan pankit ovat varanneet 16 miljardia puntaa korvausten maksamiseen asiakkaille, joille on myyty tarpeettomia tai epäolennaisia vakuutuksia, ja Lloyds on varannut niistä eniten. Pankki, joka on edelleen veronmaksajien osaomistuksessa, ilmoitti asiasta kolmannen vuosineljänneksen tuloksensa yhteydessä. Lloydsin osakkeet laskivat 3,5 prosenttia markkinoiden avautuessa. Lloydsin voitto yhdeksältä kuukaudelta syyskuun loppuun oli 1,69 miljardia puntaa. Toimitusjohtaja Antonio Horta-Osorio sanoi: "Olemme hyvää vauhtia kehittymässä paremmaksi, yksinkertaisemmaksi ja vähäriskisemmäksi pankiksi, joka tarjoaa asiakkaidemme tarvitsemia tuotteita sekä osakkeenomistajiemme odottamaa vahvaa tulosta ja kestävää tuottoa." Osingot PPI-korvaus vaikutti kolmannen neljänneksen voittolukuun ja auttoi Lloydsia tekemään 440 miljoonan punnan tappion syyskuun loppuun päättyneeltä kolmen kuukauden jaksolta. Ryhmän mukaan tappio johtui myös siitä, että saksalaisen henkivakuutusyhtiönsä Heidelberger Lebenin myymisestä aiheutui elokuussa 330 miljoonan punnan tappiot, jotta se täyttäisi tiukemmat sääntelyvaatimukset. Valtio myi syyskuussa 3 miljardin punnan osuutensa pankista, mutta omistaa edelleen yli kolmanneksen yhtiöstä. Se tarjosi suursijoittajille 6 prosenttia Lloydsista. Osakkeiden kysyntä Yhdysvalloissa oli tiettävästi suurta, ja institutionaalisten sijoittajien kiinnostus oli odotettua suurempaa. Myös Singaporen valtion omistama Temasek osti tiettävästi suuren osan Lloydsin osakkeista, noin 0,5 prosenttia kokonaismäärästä. Lloydsin pelastustoimenpiteiden aikana vuonna 2008 hallitus osti osakkeita keskimäärin 73,6 punnan hintaan ja sijoitti pankkiin yhteensä 20,5 miljardia puntaa. TSB Ryhmä ilmoitti myös keskustelevansa sääntelyviranomaisten kanssa osingonmaksun aloittamisesta uudelleen, ensimmäistä kertaa sitten vuoden 2008. Keskimääräinen markkinahinta oli tuolloin 61 penniä, joten hallitus kirjasi erotuksen tappioksi ja lisäsi sen valtionvelkaan. Lloyds lakkasi tekemästä tappiota aiemmin tänä vuonna, ja sen ensimmäisen vuosipuoliskon voitto oli 2,1 miljardia puntaa. Se elvytti äskettäin TSB-brändin ja on siirtänyt viisi miljoonaa tiliä uuteen pankkiin, joka aloitti toimintansa kuukausi sitten. Uusi pankki myydään pois ensi vuonna osana Euroopan komission määräämää prosessia kilpailun lisäämiseksi.</w:t>
      </w:r>
    </w:p>
    <w:p>
      <w:r>
        <w:rPr>
          <w:b/>
        </w:rPr>
        <w:t xml:space="preserve">Tulos</w:t>
      </w:r>
    </w:p>
    <w:p>
      <w:r>
        <w:t xml:space="preserve">Lloyds Bank sanoo, että se aikoo varata vielä 750 miljoonaa puntaa korvauksia varten väärin myydyistä henkilökohtaisista suojavakuutuksista (PPI), jolloin korvausten kokonaismäärä nousee 8 miljardiin puntaan.</w:t>
      </w:r>
    </w:p>
    <w:p>
      <w:r>
        <w:rPr>
          <w:b/>
        </w:rPr>
        <w:t xml:space="preserve">Esimerkki 1.4317</w:t>
      </w:r>
    </w:p>
    <w:p>
      <w:r>
        <w:t xml:space="preserve">Teini kertoi poliisille, että hän oli kävelemässä Greater Manchesterin kadulla kahden ystävänsä - tytön ja pojan - kanssa, kun Joseph McCann pysäytti heidät. Hän sanoi, että syytetty syytti heitä aluksi siskonsa kiusaamisesta ennen kuin ajoi pois tytön kanssa. Harrow'ssa Lontoossa asuva 34-vuotias McCann kiistää 37 rikosta, jotka kohdistuvat 11 uhriin. Väitetyt hyökkäykset tapahtuivat Lontoossa, Hertfordshiressä ja Luoteis-Lontoossa kahden viikon aikana. McCannin oikeudenkäynnissä Lontoon Old Baileyssä kuultiin, että poika, jonka nimeä ei voida mainita hänen ikänsä vuoksi, kertoi poliisille, että syytetty joi viinipullosta autossa ennen kuin määräsi heidät autoon. "Tämä kaveri pysäytti meidät ja kysyi: 'Kuka teistä haukkui siskoani ja uhkaili häntä?'", poika kertoi nauhoitetussa haastattelussa. "Me sanoimme: 'Emme ole, se emme olleet me'". Hän käski meidän mennä autoon." McCann käski myöhemmin poikia "hyppäämään ulos" ja odottamaan jalkakäytävällä "viisi minuuttia", kun taas tyttö jäi auton takapenkille, valamiehistö kuuli. Todistajan mukaan syytetty kertoi sitten, että hän puukottaisi heidät, jos he ilmoittaisivat tapahtuneesta poliisille. "Hän sanoi pitävänsä tyttöä panttivankina, sitten hän ajoi pois 50 mailin tuntinopeudella", poika sanoi. "[Tyttö] vain itki. Kysyimme häneltä, oliko hän kunnossa. Yritimme saada hänet ulos. Ystäväni yritti saada kaveria irti tytöstä ainakin kahden minuutin ajan." Oikeus kuuli, että nainen - jonka McCann sanoi olevan hänen isoäitinsä - oli tuolloin auton etuosassa. Oikeudenkäynnissä on aiemmin kuultu, että nainen oli 71-vuotias ostoksilla käynyt nainen, jota syytetty löi kasvoihin ennen kuin hänet siepattiin ja hänen kimppuunsa käytiin seksuaalisesti. Pojat tekivät myöhemmin hälytyksen läheisessä kaupassa, oikeudelle kerrottiin. McCannia, joka ei ollut läsnä oikeudessa, syytetään seuraavista 11-71-vuotiaisiin naisiin ja lapsiin kohdistuneista rikoksista 20. huhtikuuta ja 5. toukokuuta välisenä aikana tänä vuonna: Oikeudenkäynti jatkuu.</w:t>
      </w:r>
    </w:p>
    <w:p>
      <w:r>
        <w:rPr>
          <w:b/>
        </w:rPr>
        <w:t xml:space="preserve">Tulos</w:t>
      </w:r>
    </w:p>
    <w:p>
      <w:r>
        <w:t xml:space="preserve">Kaksi poikaa yritti taistella väitettyä sarjaraiskaajaa vastaan ja pelastaa kidnapatun ystävänsä, on kuultu oikeudessa.</w:t>
      </w:r>
    </w:p>
    <w:p>
      <w:r>
        <w:rPr>
          <w:b/>
        </w:rPr>
        <w:t xml:space="preserve">Esimerkki 1.4318</w:t>
      </w:r>
    </w:p>
    <w:p>
      <w:r>
        <w:t xml:space="preserve">Poliisin tiedottajan mukaan poliisit kutsuttiin Lloyds TSB:n pankkiautomaattiin Henleaze Roadilla, kun heille ilmoitettiin varkausyrityksestä noin klo 0200 BST. "Näyttää siltä, että rikoksentekijät ovat yrittäneet irrottaa pankkiautomaatin etuosan", hän sanoi. Pankin tiedottajan mukaan rahaa ei ollut varastettu. Poliisi tutkii asiaa edelleen. Lloyds TSB:n tiedottaja sanoi, että henkilökunta yrittää saada pankkiautomaatin toimimaan mahdollisimman pian.</w:t>
      </w:r>
    </w:p>
    <w:p>
      <w:r>
        <w:rPr>
          <w:b/>
        </w:rPr>
        <w:t xml:space="preserve">Tulos</w:t>
      </w:r>
    </w:p>
    <w:p>
      <w:r>
        <w:t xml:space="preserve">Varkaat ovat yrittäneet varastaa pankkiautomaatin pankin ulkopuolelta Bristolissa.</w:t>
      </w:r>
    </w:p>
    <w:p>
      <w:r>
        <w:rPr>
          <w:b/>
        </w:rPr>
        <w:t xml:space="preserve">Esimerkki 1.4319</w:t>
      </w:r>
    </w:p>
    <w:p>
      <w:r>
        <w:t xml:space="preserve">35-vuotiasta syytetään 20 000 euron (21 800 dollaria, 16 800 puntaa) maksamisesta tyttövauvasta. Hänet on pidätetty yhdessä lapsen biologisen äidin ja marokkolaisen miehen kanssa, jonka väitetään auttaneen kaupan välittämisessä. Sijaissynnytys on Italiassa laitonta, ja siitä seuraa vankeutta ja suuria sakkoja. Valemamman kerrotaan kertoneen poliisille käyttäneensä netistä ostettua lateksimahaa huijatakseen ystäviään ja perhettään. Italialaisissa lehtitiedoissa kerrottiin, että hänen kumppaninsa oli vankilassa huumekaupasta ja että hän oli hiljattain saanut kaksi keskenmenoa. Vauvan biologisen äidin, 25-vuotiaan romanialaisnaisen, kerrotaan tulleen raskaaksi lyhyen suhteen jälkeen malilaisen miehen kanssa. Kun hän sai tietää vauvan rodusta, italialaisnaisen kerrotaan tajunneen, ettei hän pystyisi selittämään lapsen ihonväriä. Raporttien mukaan hän antoi vauvan takaisin jo kolmen päivän kuluttua. Epäilykset heräsivät ensimmäisen kerran helmikuussa Latinan kaupungissa, Rooman eteläpuolella sijaitsevassa maistraatissa, kun eräs nainen kysyi, miten kotona syntynyt vauva voidaan rekisteröidä. Kun kukaan ei palannut rekisteröimään lasta, virkamiehet ottivat yhteyttä - mutta heidän kerrotaan saaneen vältteleviä vastauksia. Koska he pelkäsivät, että jokin oli vialla, he ilmoittivat tapauksesta poliisille. Tutkijat löysivät tyttölapsen terveenä Roomassa työskentelevän biologisen isänsä luota. Tyttö on nyt reilun kuukauden ikäinen, ja hänet on sijoitettu sijaishoitoon.</w:t>
      </w:r>
    </w:p>
    <w:p>
      <w:r>
        <w:rPr>
          <w:b/>
        </w:rPr>
        <w:t xml:space="preserve">Tulos</w:t>
      </w:r>
    </w:p>
    <w:p>
      <w:r>
        <w:t xml:space="preserve">Italialaisnaista syytetään raskauden teeskentelystä ja ostamansa vauvan palauttamisesta sen jälkeen, kun hän oli saanut selville, että lapsi oli sekarotuinen.</w:t>
      </w:r>
    </w:p>
    <w:p>
      <w:r>
        <w:rPr>
          <w:b/>
        </w:rPr>
        <w:t xml:space="preserve">Esimerkki 1.4320</w:t>
      </w:r>
    </w:p>
    <w:p>
      <w:r>
        <w:t xml:space="preserve">Fogarty, joka aloitti toimintansa vuonna 1826 Bostonissa, Lincolnshiressä, ja valmisti tyynyjä, pussilakanoita ja vuodevaatteita, meni konkurssiin viime viikolla. Pesänhoitajien mukaan kuuma sää ja vähittäiskaupan vaikeudet olivat vaikuttaneet yrityksen kassavirtaan. Salaattituotteita valmistava Freshtime järjestää myöhemmin rekrytointitilaisuuden. Freshtime kirjoitti sosiaalisessa mediassa: "Ymmärrämme, että tämä on aiheuttanut harmia ja stressiä, ja Bostonin suurena työnantajana haluamme auttaa mahdollisuuksien mukaan." Viestiä jaettiin yli 500 kertaa. Toimitusjohtaja Steve Evans sanoi, että yritys oli laajentunut viime kuukausina ja että sillä oli noin 200 kokopäiväistä avointa työpaikkaa eri osastoilla. Yritys järjestää myöhemmin rekrytointitilaisuuden Marsh Lanella sijaitsevassa tehtaassaan ja kehottaa Fogartyn työntekijöitä osallistumaan siihen.</w:t>
      </w:r>
    </w:p>
    <w:p>
      <w:r>
        <w:rPr>
          <w:b/>
        </w:rPr>
        <w:t xml:space="preserve">Tulos</w:t>
      </w:r>
    </w:p>
    <w:p>
      <w:r>
        <w:t xml:space="preserve">Elintarvikealan yritys ilmoitti olevansa "halukas auttamaan" joitakin niistä 185 työntekijästä, jotka menettivät työpaikkansa vuodevaatteiden valmistajan romahdettua.</w:t>
      </w:r>
    </w:p>
    <w:p>
      <w:r>
        <w:rPr>
          <w:b/>
        </w:rPr>
        <w:t xml:space="preserve">Esimerkki 1.4321</w:t>
      </w:r>
    </w:p>
    <w:p>
      <w:r>
        <w:t xml:space="preserve">Myös 17-vuotias Jamie Brown kuoli jouduttuaan hyökkäyksen kohteeksi East Park Roadilla Ovendenin kaupunginosassa 27. lokakuuta. Leedsin tuomaristuomioistuimeen ilmestyi aiemmin 17-vuotias mies, jota syytetään hänen murhastaan. Viisi muuta puukotuksen yhteydessä pidätettyä nuorta on edelleen poliisin takuita vastaan. 17-vuotias vangittiin, ja hänen on määrä saapua Bradford Crown Courtiin tiistaina. Lisää juttuja Yorkshiresta</w:t>
      </w:r>
    </w:p>
    <w:p>
      <w:r>
        <w:rPr>
          <w:b/>
        </w:rPr>
        <w:t xml:space="preserve">Tulos</w:t>
      </w:r>
    </w:p>
    <w:p>
      <w:r>
        <w:t xml:space="preserve">17-vuotias poika on saapunut oikeuteen syytettynä Halifaxissa kuoliaaksi puukotetun teinin murhasta.</w:t>
      </w:r>
    </w:p>
    <w:p>
      <w:r>
        <w:rPr>
          <w:b/>
        </w:rPr>
        <w:t xml:space="preserve">Esimerkki 1.4322</w:t>
      </w:r>
    </w:p>
    <w:p>
      <w:r>
        <w:t xml:space="preserve">Scottish Retail Consortiumin (SRC) ja KPMG:n neuvonantajien laatima vähittäismyynnin seurantaindikaattori osoitti, että kokonaismyynti kasvoi 0,7 prosenttia vuoden 2012 helmikuusta. Vertailukelpoinen myynti laski kuitenkin 0,1 prosenttia. Inflaatio huomioon ottaen myynti laski reaalisesti 0,3 prosenttia. SRC:n mukaan tulokset antavat aihetta "varovaiseen optimismiin". Lukujen erittely osoitti, että elintarvikkeiden myynti kasvoi edellisvuodesta 2 prosenttia, kun taas non-food-myynti laski 0,5 prosenttia. SRC:n politiikasta vastaava johtaja David Martin sanoi: "Tämä on rohkaiseva tulos, sillä helmikuussa myynti Skotlannissa kasvoi kolmatta kuukautta peräkkäin ja kolmen kuukauden keskiarvo on paras lähes kahteen vuoteen. "Kokonaismyynti ei kuitenkaan ollut yhtä hyvä kuin tammikuussa, ja se laski reaalisesti 0,3 prosenttia. Tämä muistuttaa meitä siitä, että talous ja kauppaympäristö ovat edelleen hauraita. "Muiden kuin elintarvikkeiden myynti jatkoi elpymistään helmikuussa, ja se oli vahvinta sitten maaliskuun 2012, jos joulua edeltävää kauppaa ei oteta huomioon. Suuri osa tästä kasvusta tuli sähkötuotteista, mutta myös huonekalut ja lattianpäällysteet menestyivät hyvin." Kylmä sää edisti sähkölämmittimien myyntiä, mutta kevät- ja kesävaatteiden myynti oli heikkoa. Raportin laatijat ilmoittivat, että laajempi noususuhdanne on nyt mahdollinen. KPMG:n vähittäiskaupan johtaja David McCorquodale sanoi: "Helmikuun tulos on Skotlannin vähittäiskaupan kolmas peräkkäinen kasvukuukausi, mikä antaa vähittäiskauppiaille syytä olla melko toiveikkaita kevättä kohti mentäessä." Hän arveli, että tämä kuukausi voisi olla vahva Skotlannin myymälöille, ja lisäsi: "Vähittäiskauppiaat toivovat nyt vielä vahvempaa maaliskuuta, sillä äitienpäivä ja pääsiäinen osuvat samaan kuukauteen. "Toivottavasti ensi viikon budjetti antaa piristysruiskeen kuluttajien kulutukselle pitkällä aikavälillä ja antaa kaivattua piristysruiskeen alalle." Skotlannin myynti jäi kuitenkin edelleen jälkeen muusta Yhdistyneestä kuningaskunnasta. SRC:n David Martin lisäsi: "Ero Skotlannin myynnin kasvun ja koko Yhdistyneen kuningaskunnan myynnin kasvun välillä kasvoi jälleen helmikuussa ja palasi normaaliin tilanteeseen, joka on ollut vallitsevana noin kahden vuoden ajan. "Kaiken kaikkiaan tämä on kuitenkin tyydyttävä tulos, ja siihen olisi suhtauduttava varovaisen optimistisesti."</w:t>
      </w:r>
    </w:p>
    <w:p>
      <w:r>
        <w:rPr>
          <w:b/>
        </w:rPr>
        <w:t xml:space="preserve">Tulos</w:t>
      </w:r>
    </w:p>
    <w:p>
      <w:r>
        <w:t xml:space="preserve">Skotlannin kauppojen viimeisimmät myyntiluvut osoittavat, että helmikuu oli kolmas peräkkäinen kasvukuukausi.</w:t>
      </w:r>
    </w:p>
    <w:p>
      <w:r>
        <w:rPr>
          <w:b/>
        </w:rPr>
        <w:t xml:space="preserve">Esimerkki 1.4323</w:t>
      </w:r>
    </w:p>
    <w:p>
      <w:r>
        <w:t xml:space="preserve">Simon JackLiiketoimittaja Japanilaisen yrityksen maailmanlaajuinen operatiivinen johtaja kertoi BBC:lle, että ihmisten on ymmärrettävä, että EU on Sunderlandin tehtaan suurin asiakas. Ashwani Gupta sanoi, että Nissanin sitoumusta ei voida pitää yllä, jos EU:hun ei ole tullitonta pääsyä. Nissan on investoinut miljardeja puntia tehtaaseen, jossa työskentelee 7 000 työntekijää. Hänen kommenttinsa tulivat siitä huolimatta, että Sunderlandin tehdas selvisi tällä viikolla japanilaisjätin maailmanlaajuista rakenneuudistusohjelmaa koskevasta ilmoituksesta. Gupta sanoi: Gupta sanoi: "Tiedätte, että olemme Yhdistyneen kuningaskunnan ykkösautonvalmistaja, ja haluamme jatkaa. Olemme sitoutuneet siihen. Jos emme saa nykyisiä tariffeja, se ei ole tarkoituksemme, mutta liiketoiminta ei ole kestävää. Se on se, mitä kaikkien on ymmärrettävä." Ratkaisevat neuvottelut Hän sanoi myös, että ranskalaisen autonvalmistajan on itse päätettävä strategisen kumppaninsa ja 43-prosenttisen osakkeenomistajansa Renaultin suunnitelmista ottaa käyttöön Sunderlandin vapaata kapasiteettia. Ranskan hallitus omistaa Renaultista 15 prosenttia. Tämä ei ole ensimmäinen kerta, kun Nissan on vedonnut Yhdistyneen kuningaskunnan ja EU:n neuvottelijoihin varmistaakseen, että 70 prosenttia Sunderlandissa valmistettavista autoista, jotka myydään EU:ssa, voi välttää Maailman kauppajärjestön sääntöjen mukaiset 10 prosentin tullit, jotka ovat laillinen oletusasetus, jos sopimusta ei saada aikaan. Neuvotteluja jatkettiin tällä viikolla, ja Yhdistyneen kuningaskunnan ja EU:n välisiä erimielisyyksiä kuvailtiin kaikilla osapuolilla syviksi ja laajoiksi. Viime viikolla EU:n pääneuvottelija Michel Barnier sanoi, että EU harkitsisi brexitin lykkäämistä kahdella vuodella, mutta hänen brittiläinen virkaveljensä David Frost torjui tämän ja kertoi kansanedustajille, että hallituksen politiikkana on edelleen olla pidentämättä siirtymäkautta vuoden loppua pidemmäksi. Viime vuonna allekirjoitetun sopimuksen mukaan Yhdistyneellä kuningaskunnalla on tämän kuun loppuun asti aikaa päättää, haluaako se pyytää tällaista pidennystä, joten tulevat viikot ovat ratkaisevia. Nissanin kommentit saattavat heikentää toiveita, jotka heräsivät vasta viime viikolla, kun yhtiö ilmoitti, että vaikka se sulkee tehtaita Espanjassa ja Indonesiassa, se on edelleen sitoutunut Sunderlandiin. Renault kumosi viime viikolla Nissanin ilmoituksen, jonka mukaan Renault saattaisi ottaa Euroopan johtoaseman yritysten maailmanlaajuisessa tuotantoyhteenliittymässä (johon kuuluu myös Mitsubishi) ottamalla käyttöön arviolta 20 prosenttia Sunderlandin vapaasta kapasiteetista, kun se ilmoitti, ettei sillä ole tällä hetkellä suunnitelmia siirtyä Yhdistyneeseen kuningaskuntaan. Kiinan kasvusta vastaava Gupta vahvisti, että yhteistyökumppaneiden mahdolliset päätökset olisivat niiden oma asia ja että tällaisesta sopimuksesta ei ollut sovittu. "Kun kyse on valmistuksen jakamisesta, kukin yritys tekee päätöksen tehtaiden kilpailukyvyn perusteella." Nissan on suuri Sunderlandin tehtaan fani ja antoi tunnustusta tehtaan tehokkuudelle ja kovalle työlle. Mutta se toisti, että se ei riitä turvaamaan sen pitkän aikavälin tulevaisuutta, jos tullit otetaan käyttöön markkinoilla, joita se kuvaili viime viikolla "ydinliiketoimintaan kuulumattomiksi". Sen markkinaosuus Euroopan ajoneuvomarkkinoista on vain 3 prosenttia. Gupta totesi, että Kiinan viimeaikaiset myyntiluvut osoittavat, että maailman suurimmat automarkkinat elpyvät nopeasti ja että yhtiö on voittamassa markkinaosuutta. Yhdistyneessä kuningaskunnassa ei kuitenkaan valmisteta ajoneuvoja kyseisille markkinoille. On edelleen mahdollista, että Renault päättää siirtää tiettyjen ajoneuvojen tuotannon Sunderlandiin. On kuitenkin vaikea nähdä, miten yritys, josta ranskalaiset veronmaksajat omistavat 15 prosenttia, voisi löytää keinon, jolla se onnistuisi, kun taas Nissan, joka on ollut Sunderlandissa 40 vuotta, sanoo, ettei se voi. Nissanin kommentit ovat oikea-aikainen muistutus siitä, että monien keskeisten teollisuudenalojen kannalta Brexit-kysymys - jota koronavirusuutiset eivät ole hiljentäneet - on monin tavoin vahvistanut sitä.</w:t>
      </w:r>
    </w:p>
    <w:p>
      <w:r>
        <w:rPr>
          <w:b/>
        </w:rPr>
        <w:t xml:space="preserve">Tulos</w:t>
      </w:r>
    </w:p>
    <w:p>
      <w:r>
        <w:t xml:space="preserve">Ison-Britannian suurin autotehdas on "kestämätön", jos Yhdistynyt kuningaskunta jättää Euroopan unionin ilman kauppasopimusta, sanoo omistaja Nissan.</w:t>
      </w:r>
    </w:p>
    <w:p>
      <w:r>
        <w:rPr>
          <w:b/>
        </w:rPr>
        <w:t xml:space="preserve">Esimerkki 1.4324</w:t>
      </w:r>
    </w:p>
    <w:p>
      <w:r>
        <w:t xml:space="preserve">Tiiliä heitettiin tiettävästi bussia kohti Stewartstown Roadilla hieman ennen kello 19:00 GMT. Noin kello 19.55 erään ryhmän jäsen, joka aluksi kieltäytyi poistumasta bussista, heitti tiilellä ikkunaa. Poliisin mukaan oli "silkkaa onnea", ettei kukaan loukkaantunut "järjettömässä, holtittomassa ja vaarallisessa" käytöksessä. "Seuraukset ovat valtavat", sanoi Pohjois-Irlannin poliisilaitoksen (PSNI) tarkastaja Karen Hamill. "Kyse ei ole vain yleisölle aiheutuvasta häiriöstä ja korjauskustannuksista, vaan vaarannetaan myös ajoneuvossa olevien henkilöiden turvallisuus ja jopa henki kuljettajasta lapsiin ja perheisiin. "Ajattele tekojesi mahdollisia seurauksia ja pysähdy miettimään rikosrekisterin saamisen vaikutuksia." Translinkin tiedottaja tuomitsi hyökkäykset, mutta lisäsi, että "onneksi tämä ei ole yleistä". Translink peruutti hetkeksi Glider-palvelut Colin Connectin päätepysäkille "henkilökuntamme ja matkustajiemme turvallisuuden vuoksi" välikohtausten jälkeen, ja bussit kääntyivät sen sijaan Michael Fergusonin liikenneympyrässä. Palvelu Colin Connectiin jatkui tiistaina.</w:t>
      </w:r>
    </w:p>
    <w:p>
      <w:r>
        <w:rPr>
          <w:b/>
        </w:rPr>
        <w:t xml:space="preserve">Tulos</w:t>
      </w:r>
    </w:p>
    <w:p>
      <w:r>
        <w:t xml:space="preserve">Poliisi "pitää näkyvää läsnäoloa yllä" Länsi-Belfastissa kahteen Glider-bussiin maanantaina tehtyjen hyökkäysten jälkeen.</w:t>
      </w:r>
    </w:p>
    <w:p>
      <w:r>
        <w:rPr>
          <w:b/>
        </w:rPr>
        <w:t xml:space="preserve">Esimerkki 1.4325</w:t>
      </w:r>
    </w:p>
    <w:p>
      <w:r>
        <w:t xml:space="preserve">Neuvosto jatkaa toimintaansa sen jälkeen, kun hallitus vahvisti, että 735 miljoonan punnan velkaa, joka pyyhittiin pois, kun viranomainen siirsi kiinteistöjään asuntoyhtiöille, ei oteta uudelleen käyttöön. Pormestari Joe Anderson on luvannut rakentaa 10 000 asuntoa, mutta ei ole täsmentänyt, kuinka monta niistä olisi kunnallisia asuntoja. Kaupungin on rakennettava 30 000 uutta asuntoa vuoteen 2030 mennessä, neuvosto sanoi. Neuvostot ovat voineet huhtikuusta lähtien ottaa enemmän lainaa asuntojen rakentamiseen, kun hallitus poisti lainarajojen ylärajan. Asuntoministeri Kit Malthouse kirjoitti Andersonille ja totesi olevansa "tyytyväinen nähdessään kaupungin kunnianhimon ja innostuksen" "sitoutua kiireelliseen prosessiin uusien asuntojen toteuttamiseksi". Anderson sanoi: "Liverpool oli julkisen sektorin asuntotuotannon edelläkävijä. Olen erittäin ylpeä siitä, että 150 vuotta sen jälkeen, kun kaupunki oli edelläkävijä sosiaalisten kiinteistöjen alalla, voimme nyt tehdä niin uudelleen." Hän totesi, että Liverpoolin kaupunki on ollut edelläkävijä sosiaalisten kiinteistöjen alalla. Hän sanoi, että "kohtuuhintaisia sosiaalisia asuntoja tarvitaan kipeästi", mutta "ostaminen ei sovi kaikille". "Meidän on tasapainotettava kaupungin asuntomarkkinoita ja lisättävä ihmisten tarvitsemien asuntojen valikoimaa", hän lisäsi. Pictonissa sijaitsevalla Webster Roadilla sijaitsevat kunnostetut talot ovat ensimmäiset, jotka ovat osa järjestelmää, ja niiden vuokra on 76 puntaa viikossa. Valtuustoasuntojen historiaa Paikallisviranomaiset ovat lain mukaan olleet velvollisia tarjoamaan valtuustoasuntoja vuoden 1919 Addison Act -laista lähtien. Se oli seurausta pääministeri Lloyd Georgen Homes fit for Heroes -kampanjasta, jonka taustalla oli huoli ensimmäisen maailmansodan aikaisten armeijan alokkaiden huonosta fyysisestä kunnosta. Mutta vasta toisen maailmansodan jälkeen kunnallistalojen aika koitti. Clement Attleen työväenpuolueen hallitus rakensi yli miljoona asuntoa, joista 80 prosenttia oli kunnallistaloja, suurelta osin sodassa tuhoutuneiden talojen tilalle. Nousukausi jatkui, kun konservatiivit palasivat valtaan vuonna 1951. Sitten "osto-oikeus" alkoi ottaa tuulta alleen, ja Englannissa myytyjen kunnallistalojen määrä nousi 7 000:sta vuonna 1970 lähes 46 000:een vuonna 1972. Vielä 80-luvun lopulla paikallisviranomaiset vastasivat yli 40 prosentista asuntorakentamisesta, mutta vuoteen 2017 mennessä osuus oli hallituksen tilastojen mukaan pudonnut alle 2 prosenttiin. Nyt kun nykyiset rajoitukset, jotka koskevat kuntien mahdollisuuksia ottaa lainaa, on poistettu ja aiempien velkojen poistaminen vahvistettu, kuntien asuntorakentamisen odotetaan jälleen kasvavan.</w:t>
      </w:r>
    </w:p>
    <w:p>
      <w:r>
        <w:rPr>
          <w:b/>
        </w:rPr>
        <w:t xml:space="preserve">Tulos</w:t>
      </w:r>
    </w:p>
    <w:p>
      <w:r>
        <w:t xml:space="preserve">Liverpoolissa on tarkoitus aloittaa uusien rivitalojen rakentaminen ensimmäistä kertaa 30 vuoteen.</w:t>
      </w:r>
    </w:p>
    <w:p>
      <w:r>
        <w:rPr>
          <w:b/>
        </w:rPr>
        <w:t xml:space="preserve">Esimerkki 1.4326</w:t>
      </w:r>
    </w:p>
    <w:p>
      <w:r>
        <w:t xml:space="preserve">Ohjelma, jossa Sir Alan Sugar valitsee liikekumppanin, on esitetty joka vuosi vuodesta 2005 lähtien, ja se alkaa yleensä lokakuussa. Sarja 16 on kuitenkin keskeytetty "tuotannon turvallisuuden ja kaikkien osallistujien hyvinvoinnin" vuoksi. Sen sijaan aiempien vuosien huippuhetkien kohokohdat lähetetään myöhemmin tänä vuonna. Lord Sugar on aiemmin sanonut, että sarjaa voidaan siirtää ensi kevääseen tai koko vuodella. Viime viikolla liikemiestä kritisoitiin siitä, että hän näytti vähättelevän viruksen vaikutusta ja sanoi, että lukitusrajoitukset olisi poistettava nopeammin, kuten hän oli nähnyt tapahtuvan Yhdysvalloissa. Puhuessaan Jeremy Vinen Channel 5 -ohjelmassa kotonaan Floridassa 73-vuotias mies sanoi: "Kuka on kuollut kuusi viikkoa sitten, kun olemme päässeet pois tästä niin sanotusta lukituksesta? "Minä en ole. Olen yhä elossa. Vaimoni, luojan kiitos, on yhä elossa. Niin ovat kaikki muutkin tuttuni. Kukaan muu ei ole saanut mitään kiinni." Jotkin tv-sarjat, kuten EastEnders ja Coronation Street, ovat hiljattain jatkaneet kuvauksia uusien Covid-19-ohjeiden mukaisesti. Toiset, kuten Love Island, on kuitenkin peruttu, ja on kyseenalaista, miten muut syksyn ja talven katsojaluvut voittajat, kuten The Great British Bake Off, Strictly Come Dancing ja I'm A Celebrity.... Get Me Out Of Here jatkavat. Viime vuoden The Apprentice -sarja päättyi joulukuussa, jolloin sen voitti Carina Lepore. Seuraa meitä Facebookissa tai Twitterissä @BBCNewsEnts. Jos sinulla on juttuehdotus, lähetä sähköpostia osoitteeseen entertainment.news@bbc.co.uk.</w:t>
      </w:r>
    </w:p>
    <w:p>
      <w:r>
        <w:rPr>
          <w:b/>
        </w:rPr>
        <w:t xml:space="preserve">Tulos</w:t>
      </w:r>
    </w:p>
    <w:p>
      <w:r>
        <w:t xml:space="preserve">BBC:n mukaan The Apprentice -ohjelman tämänvuotinen sarja on lykätty koronaviruspandemian vuoksi.</w:t>
      </w:r>
    </w:p>
    <w:p>
      <w:r>
        <w:rPr>
          <w:b/>
        </w:rPr>
        <w:t xml:space="preserve">Esimerkki 1.4327</w:t>
      </w:r>
    </w:p>
    <w:p>
      <w:r>
        <w:t xml:space="preserve">Se on osa Skotlannin hallituksen pyrkimyksiä puuttua lihavuusongelmaan. Aberdeenin Rowett Institute of Nutrition and Health -instituutin tiimi toivoo saavansa 120 vapaaehtoista, joita seurataan viikon ajan. Tutkijat kirjaavat heidän sykkeensä, aktiivisuustasonsa ja napostelutottumuksensa sydänantureiden, GPS-laitteiden ja sähköisen päiväkirjan avulla. Tutkijat toivovat löytävänsä yhteyden aivojen niin sanottujen "toimeenpanevien toimintojen" ja napostelun välillä. Tutkimusta johtava tohtori David McMinn instituutista sanoi: "Elämme ympäristössä, jossa välipaloja on helposti saatavilla ja jossa työpöytätyöt ja työtä säästävät laitteet merkitsevät sitä, että olemme vähemmän aktiivisia kuin aiemmat sukupolvet. "Koska ympäristömme tekee runsaskaloristen välipalaruokien nauttimisen helpoksi ja koska olemme pitkiä aikoja passiivisia, terveellinen syöminen ja aktiivisuus vaativat huomattavaa itsesäätelyä". "Se vaatii meiltä ponnisteluja, kuten päätöstä olla napostelematta terveellisen painon säilyttämiseksi." "Stressaavat tilanteet" Hän lisäsi: "Olemme erityisen kiinnostuneita siitä, miten ruokavalinnat ja liikuntakäyttäytyminen liittyvät aivoissa tapahtuviin psykologisiin prosesseihin, joita kutsutaan 'toimeenpaneviksi toiminnoiksi'. "Käytämme toimeenpanevia toimintoja saavuttaaksemme tavoitteet, esimerkiksi suunnitellessamme toimia etukäteen, ratkaistessamme ongelmia, jättäessämme huomiotta häiriötekijät ja vastustaessamme houkutuksia. "Toimeenpanotoiminnot voivat heikentyä, jos niitä käytetään intensiivisesti tai erityisen stressaavissa tilanteissa. Olemme kiinnostuneita tietämään, liittyykö toimeenpanotoimintojen väheneminen käyttäytymiseen, kuten epäterveellisten ruokien naposteluun tai istumiseen." Tutkijat toivovat, että he saavat rekrytoitua 120 yli 18-vuotiasta henkilöä, jotka eivät käytä beetasalpaajia ja jotka voivat osallistua yliopiston terveystieteiden rakennukseen Foresterhillin kampuksella psykologisiin testeihin ennen seitsemän päivän seurantajaksoa. "Eri seurantalaitteista saatavia tietoja käytetään tunnistamaan, missä vaiheessa esiintyy napostelua, aktiivisuutta, istumista ja stressiä", tohtori McMinn sanoi. "Tavoitteena on yrittää ymmärtää, miksi ihmiset napostelevat, sillä me kaikki tiedämme, että terveellisen ruokavalion noudattaminen on helpommin sanottu kuin tehty."</w:t>
      </w:r>
    </w:p>
    <w:p>
      <w:r>
        <w:rPr>
          <w:b/>
        </w:rPr>
        <w:t xml:space="preserve">Tulos</w:t>
      </w:r>
    </w:p>
    <w:p>
      <w:r>
        <w:t xml:space="preserve">Tutkijat, jotka yrittävät selvittää, miksi ihmiset napostelevat, tutkivat yli 100 skotin terveyttä ja tottumuksia.</w:t>
      </w:r>
    </w:p>
    <w:p>
      <w:r>
        <w:rPr>
          <w:b/>
        </w:rPr>
        <w:t xml:space="preserve">Esimerkki 1.4328</w:t>
      </w:r>
    </w:p>
    <w:p>
      <w:r>
        <w:t xml:space="preserve">Lordi Evans sanoi BBC Radio 4:n Today-ohjelmassa, että kysymys on "sukupolvien ongelma" ja että Yhdistyneen kuningaskunnan on "jatkettava sinnikkäästi" ponnisteluja sen voittamiseksi. Hän sanoi myös, että internetiin liitettyjen laitteiden turvallisuutta on parannettava uusien verkkouhkien vuoksi. Hän varoitti, että Venäjä yrittää todennäköisesti puuttua Yhdistyneen kuningaskunnan demokratiaan. Lordi Evans erosi turvallisuuspalvelu MI5:n pääjohtajan tehtävästä vuonna 2013, kun al-Qaidan terrorismin uhka näytti olevan vähenemässä. Mutta nyt, kun niin sanottu Islamic State -taisteluryhmä on noussut, hän sanoi, ettei uhka todennäköisesti lopu pian. Lord Evans sanoi: "Mielestäni on myös tärkeää tarkastella asiaa hieman pidemmällä aikavälillä, sillä jo 1990-luvulta lähtien meillä on ollut vaikeuksia, jotka ovat johtuneet jonkinlaisista islamistisista terroristeista. "Tuona aikana uhka on tullut ja mennyt, mutta taustalla oleva uhka on jatkunut. "Vuodesta 2013 lähtien on tehty 19 hyökkäysyritystä, jotka on keskeytetty, ja jopa Westminsterin hyökkäyksen jälkeen on kuulemma tehty kuusi hyökkäystä, joten kyseessä on jatkuva valmiustila." "Unettomia öitä" Hän lisäsi: "Tämä on kestänyt ainakin 20 vuotta. Veikkaan, että olemme edelleen tekemisissä pitkän hännän kanssa yli 20 vuoden kuluttua. "Mielestäni tämä on aidosti sukupolvien välinen ongelma. Uskon, että meillä on edessämme 20-30 vuotta kestävä terrorismin uhka, ja siksi meidän on ehdottomasti jatkettava sinnikkäästi." Haastattelun tehnyt BBC:n turvallisuuskirjeenvaihtaja Frank Gardner kertoi, että lordi Evansilta kysyttiin myös, onko hän vastuussa siitä, että ihmisiä lähetetään terroristisolujen sisälle keräämään tiedustelutietoja. Entinen MI5:n johtaja sanoi, että se oli usein "vain unettomia öitä" ja "kynsin hampain", mutta henkilöstön suojelemiseksi ryhdyttiin toimenpiteisiin. BBC:n sisäasioiden kirjeenvaihtaja Daniel Sandfordin analyysi Kansallisen terrorisminvastaisen poliisitoiminnan johtaja, apulaiskomissaari Mark Rowley on sanonut, että nyt tarvitaan "koko järjestelmän vaikutusta", jossa kansalaisten, muiden julkisten palveluiden ja virastojen sekä yritysten on tehtävä yhteistyötä Yhdistyneen kuningaskunnan turvallisuuden ylläpitämiseksi. Tämä on osoitus siitä, että veristen maalis-, touko- ja kesäkuukausien jälkeen terrorismin torjuntajärjestelmän on muututtava. Sisäisiä arvioita siitä, miten poliisi ja turvallisuuspalvelut ovat käsitelleet aiempaa tietämystään joistakin tämän vuoden iskujen tekijöistä, on jo tehty. Kyse on kuitenkin muustakin. Se on avunpyyntö päivänä, jona Lord Evans, joka erosi MI5:n pääjohtajan virasta vuonna 2013, varoitti, että terrorismin uhka tulee olemaan kanssamme vielä 20-30 vuotta. Lordi Evans varoitti myös, että "esineiden internetistä" - jossa ajoneuvot ja kodin laitteet ovat kaikki yhteydessä internetiin - on tehtävä turvallisempi, jotta voidaan vähentää uusia kyberuhkia. Hän piti huolestuttavana, että Venäjä on ilmeisesti puuttunut joidenkin länsimaiden demokraattisiin prosesseihin. Lordi Evans sanoi, että Yhdistyneen kuningaskunnan on oltava valppaana, sillä hän olisi "hyvin yllättynyt", jos se ei olisi myös kohteena. Radio 4:n Today-ohjelmassa puhunut kansallisen terrorisminvastaisen poliisitoiminnan päällikkö kutsui nykyistä islamistista uhkaa "kulttimaiseksi liikkeeksi" verrattuna al-Qaidaan ja IRA:han, jotka olivat "erittäin tiivis pahojen yksilöiden verkosto". Apulaispoliisipäällikkö Mark Rowley sanoi: "On ihmisiä, jotka ovat omaksuneet ideologian ja laatineet oman suunnitelmansa, joka perustuu propagandan rohkaisuun, aina järjestäytyneempiin ja suunnattuihin iskuihin asti. "Tämä yhä laajeneva ihmisryhmä, josta olemme huolissamme, ja kykymme pitää heitä silmällä ei ole enää vain poliisin ja turvallisuuspalveluiden tehtävä." Hän lisäsi, että uhan nopeuden muutos oli "melko dramaattinen", kun otetaan huomioon, että neljässä vuodessa on estetty 13 terrori-iskua, kun taas viime kuukausina on estetty kuusi.</w:t>
      </w:r>
    </w:p>
    <w:p>
      <w:r>
        <w:rPr>
          <w:b/>
        </w:rPr>
        <w:t xml:space="preserve">Tulos</w:t>
      </w:r>
    </w:p>
    <w:p>
      <w:r>
        <w:t xml:space="preserve">Islamistisen terrorismin uhka voi jatkua Yhdistyneessä kuningaskunnassa vielä 20-30 vuoden ajan, on MI5:n entinen johtaja todennut.</w:t>
      </w:r>
    </w:p>
    <w:p>
      <w:r>
        <w:rPr>
          <w:b/>
        </w:rPr>
        <w:t xml:space="preserve">Esimerkki 1.4329</w:t>
      </w:r>
    </w:p>
    <w:p>
      <w:r>
        <w:t xml:space="preserve">Barnardo'sin mukaan vuokra-asuntolainanantajat olisi pakotettava ilmoittamaan tuotteen vastaava High Street -hinta ja tekemään korot selviksi. Sen mukaan Office of Fair Tradingin on puututtava "moraalisesti vararikkoon menneisiin" markkinoihin. Eräs johtava vuokrauslainanantaja sanoi, että sen palveluiden avulla kuluttajat voivat ostaa tavaroita, jotka muutoin saattaisivat olla liian kalliita. Brighthouse sanoi olevansa "vastuullinen lainanantaja". "Rent-to-buy-mallimme antaa pienituloisille perheille mahdollisuuden hankkia erilaisia tuotteita, joihin heillä ei ehkä muuten olisi varaa", yhtiö sanoi lausunnossaan. OFT totesi, että markkinamuutosten aikaansaamiseksi tarvittavat toimet eivät kuulu sen toimivaltaan. Barnardo's sanoi, että kuluttajat maksavat jopa 150 prosenttia enemmän joistakin tavallisista kodinkoneista. Se viittasi tunnetun viikkomaksukaupan kanssa tehtyyn kolmen vuoden vuokrasopimukseen, jonka mukaan jääkaappipakastin maksoi 1 074 puntaa, kun saman tuotteen hinta High Streetillä oli 430 puntaa. Köyhyystyöntö "Näinä vaikeina taloudellisina aikoina yhteiskunnan haavoittuvimmat perheet joutuvat moraalisesti vararikkoon menneen lainateollisuuden houkuttelemiksi mahdottomaan velkaloukkuun", sanoi Barnardo's-järjestön toimitusjohtaja Anne Marie Carrie. Hän kehotti OFT:tä suojelemaan perheitä siltä, että ne "ajautuisivat tietämättään yhä syvemmälle köyhyyteen pakottamalla häikäilemättömät lainanantajat tekemään selväksi kohtuuttomat korot". Hän kehotti hallitusta ja rahoituspalvelualaa ryhtymään toimiin sekä lisäämään avoimuutta ja sääntelyä vuokrausyritysten osalta. "[Niiden] on tarkasteltava, miten pienituloiset ihmiset voivat saada käyttöönsä valtavirran rahoituspalveluja, jotka ovat tarkoituksenmukaisia, jotta he voivat saada pankkitilin, jossa on suoraveloitusmahdollisuus, jotta he eivät maksa köyhyysmaksua", hän sanoi Radio 4:n Today-ohjelmassa. "He maksavat sitä kaasusta, sähköstä ja nyt myös muista perustarvikkeista, kuten liedestä ja pesukoneesta." "He maksavat sitä." Laajemmat luotot OFT kertoi, että se oli tutkinut kalliiden luottojen markkinoita kesäkuussa 2010 ja antanut hallitukselle useita suosituksia. Se totesi kuitenkin, että niillä olisi "rajallinen vaikutus" markkinoihin. Todellisen muutoksen aikaansaamiseksi tarvittavat toimet, kuten puuttuminen markkinoihin luoton saatavuuden laajentamiseksi, eivät kuulu OFT:n toimivaltaan. OFT tarkasteli viime vuoden kesäkuussa myös panttilainaamo-, maksulaina- ja kotiluottoliiketoimintaa. Se ei kuitenkaan suositellut hintasääntelyä kalliille lyhytaikaisen lainanoton muodoille. Se totesi, että vaikka tällainen lainaaminen on kallista, se vastaa sellaisten ihmisten tarpeeseen, jotka eivät muuten pysty lainaamaan käteistä.</w:t>
      </w:r>
    </w:p>
    <w:p>
      <w:r>
        <w:rPr>
          <w:b/>
        </w:rPr>
        <w:t xml:space="preserve">Tulos</w:t>
      </w:r>
    </w:p>
    <w:p>
      <w:r>
        <w:t xml:space="preserve">Lasten hyväntekeväisyysjärjestö on varoittanut, että pienituloiset perheet joutuvat niin sanottujen kodinkoneiden vuokrausyritysten hyväksikäytön kohteeksi.</w:t>
      </w:r>
    </w:p>
    <w:p>
      <w:r>
        <w:rPr>
          <w:b/>
        </w:rPr>
        <w:t xml:space="preserve">Esimerkki 1.4330</w:t>
      </w:r>
    </w:p>
    <w:p>
      <w:r>
        <w:t xml:space="preserve">Jessica MurphyBBC News, Toronto Science Vuonna 2015 tohtori Art McDonald jakoi fysiikan Nobel-palkinnon japanilaisen tiedemiehen Takaaki Kajitan kanssa heidän työstään neutriinojen parissa - pienistä hiukkasista, jotka auttavat tiedemiehiä vastaamaan kosmosta koskeviin peruskysymyksiin. McDonald kutsuu tutkimustaan "lisäyritykseksi ymmärtää maailmankaikkeuttamme mikroskooppisen tarkasti, mutta samalla ymmärtää asioita, jotka vaikuttavat siihen, miten maailmankaikkeutemme kehittyi". "Etsimme näitä hiukkasia, jotka syntyivät alkuperäisessä alkuräjähdyksessä ja jotka ovat edelleen galaksissamme." McDonaldin tutkimus tehtiin Kanadassa Sudburyn neutriinoobservatoriossa, joka on pimeään aineeseen ja neutriinoihin erikoistunut laboratorio. Ontarion laboratorio sijaitsee 2 kilometrin (1,2 mailin) syvyydessä maan alla, jotta se olisi suojassa kosmiselta säteilyltä. Laboratoriossa työskentelee 500 tutkijaa ympäri maailmaa kokeiden parissa, muun muassa eräässä kokeessa tutkitaan harvinaista ydinfysiikan hajoamisen muotoa, joka voisi auttaa selittämään aineen kehittymistä maailmankaikkeuden alkuvaiheessa. Hänen ryhmällään on myös "paljon yhteisiä kiinnostuksen kohteita" Euroopan ydintutkimusorganisaatiossa (Cern) työskentelevien kanadalaisten hiukkasfyysikoiden kanssa. "Kanadalaisille on todellista etua siitä, että he ovat yhteydessä kansainvälisesti", McDonald sanoo. Oman työnsä lisäksi McDonald sanoo Kanadan menestyvän erinomaisesti eri tieteenaloilla, kuten fysiikassa, genomitutkimuksessa ja biologiassa. "Ebola-rokotteen kehittäminen Kanadassa on todellinen kansainvälinen menestys", hän sanoo. McGillin yliopiston Vicky Kaspi viettää McDonaldin tavoin aikaansa maailmankaikkeuden mysteerien tutkimisessa. Kaspi on voittanut useita palkintoja työstään, ja hän oli ensimmäinen nainen, joka sai Herzbergin Kanadan kultamitalin tieteestä ja tekniikasta. Teksasissa syntynyt astrofyysikko, joka on opettanut MIT:ssä ja Princetonin yliopistossa, sanoo, että Kanadassa asuminen on mahdollistanut hänelle suuremman tutkimusryhmän kuin yhdysvaltalaisissa yliopistoissa yleensä sallitaan. Hänen hankkeisiinsa kuuluu muun muassa useiden yliopistojen ja observatorioiden välinen yhteistyö - Canadian Hydrogen Intensity Mapping Experiment (Chime), uraauurtava radioteleskooppi. Radiotähtitiede on yksi Kanadassa kehitetyistä ja uraauurtavista teknologioista, Kaspi sanoo. Käyttämällä tietokoneen prosessointitekniikkaa, joka on alun perin suunniteltu pelejä ja matkapuhelimia varten, Chime alkaa tehdä tarkkoja mittauksia maailmankaikkeuden kiihtyvyydestä 10 miljardin ja kahdeksan miljardin vuoden takaa - ajanjaksosta, jolloin maailmankaikkeuden laajeneminen alkoi kiihtyä. Kaspi sanoo, että maassa vallitsee tutkijoiden keskuudessa "toveruuden henki". "Joskus esiintyy pientä ystävällistä kilpailua, mutta yleisesti ottaen näissä suurissa hankkeissa, joista me puhumme, ihmiset työskentelevät todella hyvin yhdessä, ja me tunnustamme, että lukuisat ihmiset ovat vahvoja." Hän sanoo, että monet kanadalaiset fyysikot tekevät jälkeä alalla, kuten René Doyon, joka tutkii eksoplaneettoja Montréalin yliopistossa, Mark Halpern British Columbian yliopistossa ja kollega Chimessä sekä Ray Carlberg Toronton yliopistossa, joka työskentelee kansainvälisessä 30 metrin teleskoopissa. Taide ja muotoilu Torontossa toimivan Daniel Christian Tang -suunnittelutoimiston kolmella perustajalla on monipuolinen tausta biokemiasta arkkitehtuuriin ja insinööritieteisiin. Kolmikko suunnittelee 3D-tulostettuja hienoja koruja arkkitehtonisen mallinnusohjelmiston avulla, ja heidän innoittajiinsa kuuluu muun muassa kanadalaissyntyinen arkkitehti Frank Gehry, joka teki aikoinaan yhteistyötä Tiffany &amp; Co:n kanssa eksklusiivisen korumalliston luomiseksi. "[Gehry] pystyi todella yhdistämään kaikki eri tieteenalat", sanoo Mario Christian Lavorato, joka yhdessä kollegoidensa Heng Tangin ja Luca Daniel Lavoraton kanssa on merkin takana. Christian sanoo, että nuorena ja monikulttuurisena maana Kanadan muotoilulla ei ole vakiintunutta ilmettä ja tyyliä. "Se tekee siitä myös niin jännittävää. Kanadalaisen muotoilun luomistyöstä voi tulla mitä tahansa", hän sanoo. "Täällä on sellaista monimuotoisuutta, jota ei todellakaan ole monissa muissa paikoissa." Christianin mukaan monet Kanadan uusista yrityksistä yhdistävät teknologian ja muotoilun maailmat. "Täältä on tulossa paljon todella mielenkiintoisia innovaatioita, jotka vievät muotoilun uudelle tasolle", hän sanoo. Monet suunnittelijat, joista tulee maailmanlaajuisia tuotemerkkejä, lähtevät Kanadasta ja kansainvälistyvät. Kanadan markkinat ovat edelleen pienet verrattuna Eurooppaan, Yhdysvaltoihin ja Aasiaan, jonne Daniel Christian Tang on perustamassa satelliittitoimistoa. Näihin kuuluvat sellaiset nimet kuin Jason Wu, joka on pukenut entisen First Lady Michelle Obaman, ja Erdem Moralioglu, Yhdistyneessä kuningaskunnassa asuva kanadalais-turkkilainen muotisuunnittelija, joka on pukenut Cate Blanchettin ja Marion Cotillardin kaltaisia tähtiä. Christianin mukaan kanadalaiset suunnittelijat tunnustetaan maailmanlaajuisesti siitä, että he kiinnittävät huomiota yksityiskohtiin ja huolehtivat brändistään. "Kanadalaisuudella on suuri merkitys", hän sanoo. Monille Kanadan alkuperäiskansoille, joiden esi-isät ovat asuneet Pohjois-Amerikassa tuhansia vuosia, Kanada 150 -juhlallisuudet ovat ristiriitaisia. Aboriginaaliartisti Susan Aglukark on kuitenkin ottanut vastaan sen, että hänet on nimetty juhlallisuuksien lähettilääksi. "Olemme alkuperäisiä kanadalaisia, joten aiomme aina osallistua kaikkeen, mikä on kanadalaista ja tekee tästä paremman maan. "Ja taiteilijana kirjoitan Kanadan historiasta, kirjoitan alkuperäiskansojen asioista Kanadan historiassa, ja kiistat ovat osa tätä historiaa", hän sanoo. Inukilaulaja-lauluntekijä kasvoi Arviatissa, Nunavutissa, ja hän on esiintynyt muun muassa kuningatar Elisabet II:lle ja Nelson Mandelalle. Buffy Sainte-Marie, uraauurtava alkuperäiskansojen muusikko, yhteiskunnallinen aktivisti ja taiteilija, jonka lauluja ovat coveroineet muun muassa Barbra Streisand ja Neil Diamond, on inspiroinut häntä jo pitkään. Aglukark viittaa inspiraationa myös Kashtiniin, kanadalaiseen Innu-country-folkduoon, joka nousi kuuluisuuteen samoihin aikoihin kuin Aglukark. "Meistä tuli nopeita ystäviä, koska niin paljon kuin tulimme tälle uralle eri paikoista, tulimme siihen hyvin eristäytyneestä ympäristöstä. "Kun menestystä tulee, se on monelle meistä paljon", hän sanoo. "Se on joskus liikaa ja liian nopeasti." Buffy Sainte-Marien tavoin monet Aglukarkin innoittajista ovat monilahjakkaita taiteilijoita, jotka ovat myös syvästi sitoutuneet aktivismiin, aina yhdestä Kanadan suosituimmista näyttelijöistä, Tom Jacksonista, laulaja-lauluntekijä Bruce Cockburniin. Aglukark sanoo, että vaikka Kanada on pettänyt alkuperäiskansoja monin tavoin, se on tehnyt paljon alkuperäiskansojen taiteen ja lahjakkuuden tukemiseksi. Nämä taiteilijat ovat tehneet "uskomattoman raskasta työtä puolestamme kansainvälisellä foorumilla ja tuoneet Kanadan kartalle", Aglukark sanoo. Liiketoiminta ja teknologia Yksi ala, jolla maailma on kiinnittänyt huomiota Kanadaan, on tekoäly. Geoff Hintonin, Richard Suttonin ja Yoshua Bengion kaltaiset tekoälytutkijat tunnustetaan maailmanlaajuisesti heidän panoksestaan syväoppimiseen ja siihen liittyviin tekoälytekniikoihin alan viimeaikaisten innovaatioiden taustalla. Jordan Jacobs, Torontossa toimivan Layer 6 AI -yrityksen toinen perustaja, kutsuu tekoälyä "elinaikamme ja ehkä jopa viimeisen sadan vuoden aikana eniten muutoksia aikaansaavaksi teknologiaksi". "Tutkimuksen näkökulmasta se johtaa maailmaa", hän sanoo. Layer 6 AI, joka käyttää syväoppimista liiketoimintahaasteiden ratkaisemiseen, auttoi perustamaan uuden Vector-instituutin, joka yrittää rakentaa siltaa tekoälytutkimuksen ja sen kaupallistamisen välille. Instituutti on saanut tukea ja rahoitusta muun muassa pankkijätti RBC:ltä ja Googlelta. Kanadan teknologialla on kansainvälistä perintöä, aina Blackberry-älypuhelimen kehittäneestä Research in Motionista nykyään lakkautettuun Nortel Networksiin, joka on monikansallinen televiestintälaitteiden valmistaja. Nyt Kanadasta halutaan kuitenkin tehdä Piilaakson veroinen teknologiakeskus. Jacobsin mukaan pyrkimykset rakentaa "pohjoinen Piilaakso" Toronton ja Kitchener-Waterloon alueelle Ontariossa kantavat hedelmää, kun kriittinen massa uusia, älykkäitä ja suuria yrityksiä saa enemmän pääomaa ja vakiintuneet teknologiayritykset, kuten Google ja Uber, avaavat siellä laboratorioita. Siellä on Thalmic Labs, puettavan teknologian valmistaja, joka sai viime vuonna sijoittajilta lähes 120 miljoonaa dollaria, tarinankerrontasovellus Wattpad, joka keräsi sijoittajilta 66 miljoonaa dollaria, ja kymmeniä muita yrityksiä sähköisen kaupankäynnin voimanpesästä Shopifyyn ja chat-sovellus Kikiin. Jacobs sanoo olevansa "erittäin optimistinen" Kanadan teknologiateollisuuden tulevaisuuden suhteen. "Meidän pitäisi pystyä katsomaan taaksepäin ja vetämään suora viiva tästä hetkestä ja sanomaan, että näin meistä tuli maailman johtavia tulevaisuuden teknologioiden kehittäjiä." Vikram Vij rakentaa intialaista keittiöimperiumia. Intialaissyntyinen kanadalainen julkkiskokki ei tyytynyt kahteen kansainvälisesti arvostettuun Vancouverin ravintolaan. Kriitikot ovat ylistäneet vuonna 1994 avattua Vij'siä "maailman hienoimpien intialaisten ravintoloiden joukkoon". Vij on myös keittokirjojen ja muistelmien kirjoittaja, televisiopersoona ja omistaa valmisruokalinjan. Hän on yrittäjä, mitä hänen mielestään jokainen on pohjimmiltaan. "Jokainen haluaa laulaa ja tanssia oman elämänsä tahtiin", hän sanoo. Kanada ei ole aina pitänyt itseään innovaation ja liike-elämän kunnianhimon keskuksena eteläiseen naapuriinsa verrattuna. Vij sanoo kuitenkin, että Kanada on yrittäjille "loistava paikka". "Se on nuori maa", hän sanoo. "Se antaa sinulle mahdollisuuden ilmaista itseäsi." "Me emme saa samanlaista tunnustusta kuin Yhdysvallat saattaisi saada. Me teemme oman osuutemme, teemme sen hyvin ja hiljaa, ja sitä me olemme", Vij sanoo. "Ja se tulee olemaan suurin voimavaramme. Olemme hienovaraisen tyylikkäitä."</w:t>
      </w:r>
    </w:p>
    <w:p>
      <w:r>
        <w:rPr>
          <w:b/>
        </w:rPr>
        <w:t xml:space="preserve">Tulos</w:t>
      </w:r>
    </w:p>
    <w:p>
      <w:r>
        <w:t xml:space="preserve">Kanadan 150-vuotisjuhlavuoden kunniaksi BBC on kysynyt kanadalaisilta, jotka ovat vaikuttaneet tieteen, teknologian, taiteen ja muotoilun alalla, miten Kanada on vaikuttanut heidän työhönsä ja tukenut heitä sekä miten tämä maa ja sen kansalaiset tulevat vaikuttamaan maailmaan tulevaisuudessa.</w:t>
      </w:r>
    </w:p>
    <w:p>
      <w:r>
        <w:rPr>
          <w:b/>
        </w:rPr>
        <w:t xml:space="preserve">Esimerkki 1.4331</w:t>
      </w:r>
    </w:p>
    <w:p>
      <w:r>
        <w:t xml:space="preserve">Gloucestershiren kreivikunnanvaltuusto oli alun perin suostunut rahoittamaan viraston 18 kuukauden kokeilua Air Balloonin liikenneympyrässä A417-tiellä. Se on sittemmin peruuttanut tukensa ja väitti, että Highways Agency ei ollut ottanut riittävästi yhteyttä asukkaisiin. Virasto sanoi odottaneensa neuvoston neuvoja "sopivimmasta tavasta ottaa yleisö mukaan toimintaan". Se totesi, että koska neuvosto ei enää tue kokeilua, ehdotusta ei ole aiheellista viedä eteenpäin. Air Balloonin liikenneympyrä sijaitsee Swindonin ja Gloucesterin välisen A417-tien yksiajorataisella osuudella, joka yhdistää valtatiet M4 ja M5. Koejärjestelyssä Cirencesterin suunnasta tuleva liikenne voisi kääntyä vasemmalle vain Gloucesterin suuntaan. "Uskottava ratkaisu" Neuvosto on kuitenkin vaatinut, että järjestelmä hylätään, koska hankkeen osarahoitussopimus tehtiin sillä ehdolla, että Highways Agency "kuulee paikallisia asukkaita ennen kokeilua". Valtuutettu Mark Hawthorne sanoi: "Minusta ei vaikuta todennäköiseltä, että heidän ehdotuksensa saisi paikallista tukea, jota neuvosto pitää ratkaisevana kokeilun onnistumisen kannalta. "A417 on edelleen yksi Gloucestershiren suurimmista liikenteen pullonkauloista, ja me jatkamme lobbaamista saadaksemme Highways Agencyn esittämään uskottavan pitkän aikavälin ratkaisun." Highways Agencyn tiedottaja sanoi, että se on tehnyt maaliskuusta 2012 lähtien yhteistyötä valtuuston kanssa "järjestelmän alustavan arvioinnin" parissa. "Osana arviointia olemme odottaneet neuvostolta neuvoja sopivimmasta tavasta ottaa yleisö ja paikalliset asukkaat mukaan ehdotusta koskevaan keskusteluun", hän sanoi. "Koska Gloucestershiren kreivikunnanvaltuusto on nyt ilmoittanut, ettei se enää halua tukea kokeilua, emme pidä aiheellisena jatkaa ehdotuksen käsittelyä. "Jatkamme kuitenkin yhteistyötä neuvoston kanssa vaihtoehtoisten ratkaisujen löytämiseksi Air Balloon Roundaboutin ruuhkaongelmiin."</w:t>
      </w:r>
    </w:p>
    <w:p>
      <w:r>
        <w:rPr>
          <w:b/>
        </w:rPr>
        <w:t xml:space="preserve">Tulos</w:t>
      </w:r>
    </w:p>
    <w:p>
      <w:r>
        <w:t xml:space="preserve">Highways Agency on hylännyt Gloucestershiren pahamaineisen pullonkaulan uudet tiesuunnitelmat.</w:t>
      </w:r>
    </w:p>
    <w:p>
      <w:r>
        <w:rPr>
          <w:b/>
        </w:rPr>
        <w:t xml:space="preserve">Esimerkki 1.4332</w:t>
      </w:r>
    </w:p>
    <w:p>
      <w:r>
        <w:t xml:space="preserve">Kelvin Bainbridgen Nissan Primeraa seurattiin sen jälkeen, kun se ei ollut pysähtynyt Spennymoorissa 18. lokakuuta. 19-vuotias nousi Central Drivella ulos liikkuvasta autosta, joka sen jälkeen kolaroi, ja merkitty poliisiauto törmäsi häneen. Durhamin poliisi siirsi asian riippumattoman poliisitoimiston (Independent Office for Police Conduct, IOPC) käsiteltäväksi. Valvontakeskus totesi, että tutkinta oli vasta alkuvaiheessa, mutta tapahtumasta otettu kuvamateriaali ja joidenkin asianosaisten alustavat kertomukset vahvistivat, että takaa-ajo oli kestänyt yhteensä noin kuusi minuuttia. "Traagista ja järkyttävää" Lisäksi Bainbridge, joka ei ollut pysähtynyt, kun häntä oli huomautettu, oli noussut Nissanista, kun se oli vielä liikkeellä. David Ford IOPC:stä sanoi: "Vaikka työmme on vasta alkuvaiheessa, olemme edistyneet hyvin. "Olemme tietoisia siitä, että sosiaalisessa mediassa on liikkunut huhuja tapauksen yksityiskohdista. "Ymmärrämme, että kyseessä oli traaginen ja järkyttävä tapaus, mutta on tärkeää, että ihmiset eivät osallistu hyödyttömiin huhuihin ja antavat meidän suorittaa perusteellisen ja puolueettoman tutkimuksen." Aiheeseen liittyvät Internet-linkit Durham Constabulary Independent Office for Police Conduct (riippumaton poliisin käyttäytymisvirasto)</w:t>
      </w:r>
    </w:p>
    <w:p>
      <w:r>
        <w:rPr>
          <w:b/>
        </w:rPr>
        <w:t xml:space="preserve">Tulos</w:t>
      </w:r>
    </w:p>
    <w:p>
      <w:r>
        <w:t xml:space="preserve">Poliisin takaa-ajon aikana autostaan poistunut kuljettaja kuoli, kun partioauto törmäsi häneen Durhamin kreivikunnassa.</w:t>
      </w:r>
    </w:p>
    <w:p>
      <w:r>
        <w:rPr>
          <w:b/>
        </w:rPr>
        <w:t xml:space="preserve">Esimerkki 1.4333</w:t>
      </w:r>
    </w:p>
    <w:p>
      <w:r>
        <w:t xml:space="preserve">Bänditoveri Max George kertoi ITV:n Lorraine-ohjelmassa: Hän voi hyvin, hänellä menee loistavasti", sanoi George George George: "Puhuin hänen kanssaan eilen. "Kelsey synnytti heidän toisen lapsensa viime viikolla". Hän on taistelija, Tom, Tom tulee kuntoon." Parkerilla, 32, ja hänen vaimollaan Kelsey Hardwickilla on myös 15 kuukauden ikäinen tytär. George, joka osallistuu tämän vuoden Strictly Come Dancingiin, lisäsi: "Jos hän muuten katsoo, rakastan teitä kaikkia". Hän sanoi myös, että Tomille saattaa "naurattaa" nähdä hänet Strictlyssä joka lauantai-ilta. George ei paljastanut vauvan sukupuolta. Parker sanoi aiemmin tässä kuussa olevansa "yhä shokissa" saatuaan tietää, että hänellä on IV asteen glioblastooma muutamaa viikkoa aiemmin. OK! -lehdelle puhuessaan laulaja sanoi pysyvänsä positiivisena huolimatta siitä, että syöpä oli kuolemansairas. "Aion olla täällä", hän lisäsi. "Aion taistella tätä vastaan." Mikä on glioblastooma? Lähde: M: The Brain Tumour Charity Pariskunta julkaisi Instagramissa myös viestin, jossa se kertoi faneille, että Parker oli aloittanut kemo- ja sädehoitohoidon. "Aiomme taistella tätä vastaan loppuun asti", he sanoivat. "Emme halua suruanne, haluamme vain rakkautta ja positiivisuutta ja yhdessä lisäämme tietoisuutta tästä kauheasta taudista ja etsimme kaikki saatavilla olevat hoitovaihtoehdot." Glioblastooma on aggressiivisin aikuisten aivokasvaimista. OK!:lle puhuessaan pariskunta sanoi, etteivät he ole kysyneet aikataulua siitä, miten se todennäköisesti kehittyy. "Sanoin, että Tomin mielentilan ja sen kannalta, kuka hän on ihmisenä, se ei olisi hänelle hyväksi", Hardwick sanoi. "Hän kirjaimellisesti istuisi täällä ja laskisi päiviä eikä eläisi elämäänsä." Parker lisäsi: "On niin paljon tarinoita ihmisistä, joille on annettu huono ennuste ja jotka ovat yhä täällä viisi, 10, jopa 15 vuotta myöhemmin. Aiomme taistella tätä vastaan loppuun asti." "Pahin mahdollinen skenaario" Parker kertoi OK!:lle, että hänen vaimonsa ei voinut olla hänen kanssaan sairaalassa, kun hän sai diagnoosin, koska Covid-19:n rajoitukset olivat olemassa. "He vetivät verhon sänkyni ympärille ja sanoivat: 'Se on aivokasvain...'. "Olin shokissa. Se on neljännen vaiheen glioblastooma, ja he sanoivat, että se on kuolemaan johtava. Se oli paljon käsiteltävää yksin. En ole vieläkään käsitellyt sitä." Hardwick kertoi OK!:lle: "He soittivat minulle ja kertoivat puhelimessa. He sanoivat, että kyseessä on kasvain ja että se on pahin mahdollinen skenaario". "He kertoivat myös, että se on leikkauskelvoton ja mikä hoito olisi. Olin täysin sekaisin." The Wanted perustettiin vuonna 2009, ja siihen kuuluivat Parker, George, Siva Kaneswaran, Nathan Sykes ja Jay McGuiness. He pääsivät listaykköseksi singlillä All Time Low ja Glad You Came. Sen jälkeen, kun yhtye jäi tauolle vuonna 2014, Parker on näytellyt Danny Zukoa Grease-kiertueproduktiossa ja päässyt Celebrity Masterchef -ohjelman välieriin. Hän osallistui myös Channel 4:n The Jump -ohjelmaan. Seuraa meitä Facebookissa tai Twitterissä @BBCNewsEnts. Jos sinulla on juttuehdotus, lähetä sähköpostia osoitteeseen entertainment.news@bbc.co.uk.</w:t>
      </w:r>
    </w:p>
    <w:p>
      <w:r>
        <w:rPr>
          <w:b/>
        </w:rPr>
        <w:t xml:space="preserve">Tulos</w:t>
      </w:r>
    </w:p>
    <w:p>
      <w:r>
        <w:t xml:space="preserve">The Wantedin Tom Parkerista on tullut toista kertaa isä vain viikkoja sen jälkeen, kun hän oli paljastanut, että hänellä on leikkauskelvoton aivokasvain.</w:t>
      </w:r>
    </w:p>
    <w:p>
      <w:r>
        <w:rPr>
          <w:b/>
        </w:rPr>
        <w:t xml:space="preserve">Esimerkki 1.4334</w:t>
      </w:r>
    </w:p>
    <w:p>
      <w:r>
        <w:t xml:space="preserve">Yritys myy Zinnat-toimintonsa sveitsiläisomisteiselle Sandozille, joka siirtää valmistuksen omiin tehtaisiinsa Itävallassa. GSK:n Ulverstonissa Cumbriassa sijaitseva tehdas ja Zinnat-rakennukset Barnard Castlessa Durhamin kreivikunnassa suljetaan vuoteen 2025 mennessä. Yritys ilmoitti haluavansa "yksinkertaistaa tuotevalikoimaansa" ja investoida tutkimukseen ja kehitykseen sekä uusiin tuotteisiin. Muut Barnard Castlessa sijaitsevat toiminnot eivät vaikuta yrityksen toimintaan. Ulverstonin toimipaikassa työskentelee tällä hetkellä 130 työntekijää, jotka valmistavat kefalosporiiniluokan antibiootteja tuotenimellä Zinnat. Yritykselle toivottiin löytyvän ostaja, joka haluaisi säilyttää tuotannon kaupungissa. GSK kertoi myyneensä Zinnat-tuotantolaitoksensa 253 miljoonalla punnalla (350 miljoonalla dollarilla) sekä enintään 108 miljoonan punnan (150 miljoonan dollarin) lisämaksuilla, jotka riippuvat siitä, saavutetaanko välitavoitteet noin neljä vuotta kestävän siirron aikana. "Tällä hetkellä ja jos muuta vaihtoehtoa ei ole, GSK ehdottaa Ulverstonin toimipaikan sulkemista ja Barnard Castlen Zinnatin rakennusten käytöstä poistamista", GSK totesi. Kaupalle on vielä saatava asianmukainen viranomaishyväksyntä. Yhtiö sanoi, että se "tarjoaa tukea työntekijöille, joita asia mahdollisesti koskee, ja on sitoutunut tukemaan paikallisyhteisöjä, joihin tuotantolaitosten mahdollinen sulkeminen vaikuttaa". Seuraa BBC North East &amp; Cumbria Twitterissä, Facebookissa ja Instagramissa. Lähetä juttuideoita osoitteeseen northeastandcumbria@bbc.co.uk. Aiheeseen liittyvät Internet-linkit GlaxoSmithKline</w:t>
      </w:r>
    </w:p>
    <w:p>
      <w:r>
        <w:rPr>
          <w:b/>
        </w:rPr>
        <w:t xml:space="preserve">Tulos</w:t>
      </w:r>
    </w:p>
    <w:p>
      <w:r>
        <w:t xml:space="preserve">Lääkeyhtiö GlaxoSmithKline (GSK) on ilmoittanut sulkevansa antibioottiliiketoimintansa kahdessa brittiläisessä toimipisteessä.</w:t>
      </w:r>
    </w:p>
    <w:p>
      <w:r>
        <w:rPr>
          <w:b/>
        </w:rPr>
        <w:t xml:space="preserve">Esimerkki 1.4335</w:t>
      </w:r>
    </w:p>
    <w:p>
      <w:r>
        <w:t xml:space="preserve">West Yorkshiren poliisi Amjad Ditta, 35, joka tunnetaan myös nimellä Amjad Hussain, saapui Bradfordin käräjäoikeuteen vastaamaan syytteeseen seksuaalisesta koskettelusta. Häntä ja 15 muuta syytetään rikoksista, jotka koskivat kolmea tyttöä Halifaxin alueella vuosina 2006-2009. Kaikki pääsivät vapaaksi takuita vastaan, ja alustava oikeudenkäyntipäivä määrättiin 14. syyskuuta. West Yorkshiren poliisin suojelupalveluoperaatioihin kuulunut Ditta oli palveluksessa vuonna 2009 tapahtuneen rikoksen aikana, josta häntä syytetään. Hänen ei tarvinnut vastata syytteeseen, mutta 13 hänen kanssasyytettyä tunnusti syyttömyytensä kaikkiin syytteisiin. Nadeem Nassir, 39, jota syytetään raiskauksesta, C-luokan huumausaineen välittämisestä ja tappouhkauksesta, ei myöskään antanut vastalausetta. Khalifa Mughal, 36, jota syytetään kuudesta raiskauksesta, kolmesta C-luokan huumausaineen luovuttamisesta, A-luokan huumausaineen luovuttamisesta ja salaliitosta oikeuden kulun vääristämiseksi, ei myöskään joutunut tunnustamaan. Syytetyt ovat: Seuraa BBC Yorkshirea Facebookissa, Twitterissä ja Instagramissa. Lähetä juttuideoita osoitteeseen yorkslincs.news@bbc.co.uk.</w:t>
      </w:r>
    </w:p>
    <w:p>
      <w:r>
        <w:rPr>
          <w:b/>
        </w:rPr>
        <w:t xml:space="preserve">Tulos</w:t>
      </w:r>
    </w:p>
    <w:p>
      <w:r>
        <w:t xml:space="preserve">Poliisi ja 15 muuta Halifaxissa asuvaa miestä ovat saapuneet oikeuteen syytettyinä 13-16-vuotiaisiin lapsiin kohdistuneista historiallisista seksuaalirikoksista.</w:t>
      </w:r>
    </w:p>
    <w:p>
      <w:r>
        <w:rPr>
          <w:b/>
        </w:rPr>
        <w:t xml:space="preserve">Esimerkki 1.4336</w:t>
      </w:r>
    </w:p>
    <w:p>
      <w:r>
        <w:t xml:space="preserve">Catherine EvansBBC News Mutta The Great British Bake Offin kuvittaja Tom Hoveyn rakkaus elinkeinoihin oli hieman hidas - hän ei edes ole kovin innostunut kakusta. Nyt 11. sarjassaan Tomilla on neljän hengen tiimi, joka auttaa muuttamaan leipureiden luomukset taideteoksiksi paperille ja lautaselle. Sen sijaan, että Tom sekoittuisi julkkisten kanssa teltassa, hän työskentelee nyt kotonaan Newportissa, Etelä-Walesissa. Hän pitää makeiden herkkujen vastenmielisyyttään etuna, sillä hän "tuijottaa niitä lähes kuusi kuukautta vuodessa". "Vaikka olen suuri ruokahullu - rakastan ruoanlaittoa ja syön melkein kaikkea - en vain pidä kakkuista, jälkiruoista tai oikeastaan mistään sellaisesta, mitä näkee Bake Offissa", hän sanoo. Channel 4:n ohjelman paineenalaisessa ympäristössä kaikki leivonnaiset eivät tule aivan sellaisiksi kuin amatöörileipurit aikovat - ja Tomin maukkaat kuvitukset voivat joskus näyttää paljon paremmilta kuin lopputulos. Onneksi Tomille sallitaan "taiteellista vapautta" keittiökatastrofien suhteen. "Tavoitteena on luoda se, mitä leipurit aikoivat, ei se, mitä he todella tekivät", hän sanoo. Menestysresepti Kohtalon käänne johti Tomin menestyksekkäälle uralle elintarvikekuvittajana. Muutto Lontooseen tyttöystävänsä - nykyisin vaimonsa - kanssa freelancerina johti työhön televisiotuotantoyhtiön editointiosastolla. Silloin tarjoutui odottamaton tilaisuus työskennellä uuden The Great British Bake Off -ohjelman parissa. "He halusivat ohjelmaan visuaalisen elementin, jotta katsojat voisivat hahmottaa, mitä luodaan", Tom kertoo. "He pyysivät minua luonnostelemaan ideoita - esityksiä, aivan kuin leipurit olisivat luonnostelleet keittiövihkoihinsa. Aloitin yksinkertaisella mustalla viivalla ja varjostuksella, ja sarjan jatkuessa lisäsin väriä toisena vuonna ja jatkoin hiomista." Se, mikä alkoi väliaikaisena, muuttui lopulta menestysreseptiksi. "Ruoan kuvitus ei ollut jotain, mitä halusin tehdä. Sarjan edetessä ohjelmia lisättiin jatkuvasti, ja Bake Offista tuli enemmän minun vuoteni", Tom sanoo. "Työskentelin ohjelmassa aloittelevana henkilönä ja tein vähän kuvitusta. Se oli siistiä työtä. Kesti reilut pari vuotta, ennen kuin siitä tuli suosittu - en katsonut sitä muutamaan vuoteen." "Istuin alas ja tajusin, että olin luonut oman tyylini, joka oli tunnistettava. Päätin keskittyä ruokakuvitukseen, koska olin siihen mennessä kiinnostunut enemmän ruokakulttuurista." Vaikka Tom oli innokas kotikokki, hänellä oli vaikeuksia, kun hän yritti leipoa perheelleen. "Kokeilin vähän leipomista, mutta minulla ei ollut kärsivällisyyttä. Ajattelin, että 'kyllä minä sen osaan', ostin kasan voita ja jauhoja, ja siihen meni koko päivä!" hän sanoi. Epätoivottu ainesosa Bake Offin uusimmassa sarjassa oli mukana epätoivottu ainesosa - Covid-19. Kuten niin monet muutkin perheet eri puolilla maata, pandemia merkitsi sitä, että Tom joutui perustamaan tilapäisen toimiston kotiinsa pienen tyttärensä ja vastasyntyneiden kaksostensa ympäröimänä. Tom, joka on käynyt ohjelman kuuluisassa teltassa vain kerran vuosien varrella eikä sekaannu julkkisvieraiden tai juontajien joukkoon, ei kuitenkaan kaipaa parrasvaloihin. "Työskentelen mielelläni tuotannon parissa", hän sanoi.</w:t>
      </w:r>
    </w:p>
    <w:p>
      <w:r>
        <w:rPr>
          <w:b/>
        </w:rPr>
        <w:t xml:space="preserve">Tulos</w:t>
      </w:r>
    </w:p>
    <w:p>
      <w:r>
        <w:t xml:space="preserve">Kuuluisien kakkujen piirtäminen tv-ohjelmaa varten saattaa kuulostaa mukavalta keikalta.</w:t>
      </w:r>
    </w:p>
    <w:p>
      <w:r>
        <w:rPr>
          <w:b/>
        </w:rPr>
        <w:t xml:space="preserve">Esimerkki 1.4337</w:t>
      </w:r>
    </w:p>
    <w:p>
      <w:r>
        <w:t xml:space="preserve">Ehdotusten mukaan se siirtyy joko Marine Gardensin valtatien puolelle tai rantakäytävälle osana alueen miljoonien punnan uudistusta. Infrastruktuuriministeri Phil Gawne sanoi olevansa tietoinen siitä, että "molempia kohtaan on voimakkaita tunteita, ja kuuntelemme tarkkaan". Douglasin hevosraitiovaunut ovat olleet käytössä vuodesta 1876 lähtien. Hankeryhmän jäsenet ovat perjantaina ja lauantaina näyttelyssä selostamassa ehdotuksia ja vastaamassa kysymyksiin. Meri-terminaalissa on esillä myös malleja, teknisiä tietoja ja taiteilijan näkemyksiä. Ehdotuksia, joissa molemmissa on sama ulkoasu Sotamuistomerkin jälkeen Strathallan Crescentille, tarkastellaan osana miljoonien punnan arvoista suunnitelmaa, jonka tarkoituksena on koko rantakadun uudelleenrakentaminen. Tänä vuonna palvelu, joka neuvoston mukaan tuotti noin 250 000 punnan tappiot, päättyi 17. syyskuuta, ja se alkaa uudelleen vasta vuonna 2016. Gawne sanoi: Gawne sanoi: "Mansaaren porttina pidetyn alueen nuorentaminen on suuri hanke, ja haluan harkita vaihtoehtoja ennen sen etenemistä. "Tämä on investointi Mansaaren infrastruktuuriin seuraaviksi 50 vuodeksi, ja meidän on tehtävä se oikein."</w:t>
      </w:r>
    </w:p>
    <w:p>
      <w:r>
        <w:rPr>
          <w:b/>
        </w:rPr>
        <w:t xml:space="preserve">Tulos</w:t>
      </w:r>
    </w:p>
    <w:p>
      <w:r>
        <w:t xml:space="preserve">Douglasissa on avattu näyttely, jossa pyydetään palautetta suunnitelmista siirtää 1,6 mailin (2,6 km) pituinen hevosraitiotie ensimmäistä kertaa 140 vuoteen.</w:t>
      </w:r>
    </w:p>
    <w:p>
      <w:r>
        <w:rPr>
          <w:b/>
        </w:rPr>
        <w:t xml:space="preserve">Esimerkki 1.4338</w:t>
      </w:r>
    </w:p>
    <w:p>
      <w:r>
        <w:t xml:space="preserve">Plaid Cymru -puolueen valtuutetut halusivat, että viranomaisen hallussa olevia käteisvaroja käytettäisiin enemmän veronkorotuksen pienentämiseen. Ehdotus kuitenkin hylättiin perjantaina pidetyssä valtuuston kokouksessa, jossa vero vahvistettiin. Korotuksen myötä D-luokan kiinteistön kustannukset nousevat £1076,22:een.</w:t>
      </w:r>
    </w:p>
    <w:p>
      <w:r>
        <w:rPr>
          <w:b/>
        </w:rPr>
        <w:t xml:space="preserve">Tulos</w:t>
      </w:r>
    </w:p>
    <w:p>
      <w:r>
        <w:t xml:space="preserve">Carmarthenshiren asukkaiden kunnallisvero nousee 4,85 prosenttia, mikä merkitsee keskimäärin 49 punnan korotusta varainhoitovuoden 2015-16 aikana.</w:t>
      </w:r>
    </w:p>
    <w:p>
      <w:r>
        <w:rPr>
          <w:b/>
        </w:rPr>
        <w:t xml:space="preserve">Esimerkki 1.4339</w:t>
      </w:r>
    </w:p>
    <w:p>
      <w:r>
        <w:t xml:space="preserve">Fernandezia on syytetty vilpillisistä valuuttaoperaatioista virka-aikanaan, mutta hän kiistää tämän väitteen. Useille tiedotusvälineille antamassaan haastattelussa hän torjui syytökset poliittisesti motivoituneina. Hän sanoo maksavansa hintaa anteliaasta hyvinvointi- ja kansallistamispolitiikastaan. "Kun tekee tällaisia päätöksiä, on selvää, että on vaarassa joutua vankilaan ja joutua poliittisen vainon kohteeksi", hän sanoi Patagonian kartanollaan ulkomaalaisille kirjeenvaihtajille. "En pelkää vankilaan joutumista lainkaan." Fernandez johti maata vuosina 2007-2015, ja joulukuussa hänet korvasi keskustaoikeistolainen Mauricio Macri. Toukokuussa häntä syytettiin siitä, että hänen väitettiin määränneen keskuspankin sääntöjenvastaisista liiketoimista Yhdysvaltain dollarin futuurimarkkinoilla. Aiemmin tässä kuussa hänen varansa jäädytettiin. Joitakin hänen läheisimpiä avustajiaan tutkitaan myös väitetyistä julkisten varojen väärinkäytöksistä. Hänen entisen julkisten töiden sihteerinsä Jose Lopezin väitettiin jääneen kiinni siitä, että hän oli kätkenyt kassillisen käteistä ja koruja luostariin Buenos Airesissa. Fernandez torjui tapauksen, koska se oli sellainen, joka voi koetella mitä tahansa hallitusta. "En halua vähätellä mitään, mutta mielestäni tällaisia tapauksia voi sattua missä tahansa hallituksessa", hän sanoi toimittajille. Argentiinan roomalaiskatolinen kirkko on hiljattain käynnistänyt tutkimuksen siitä, auttoivatko neljä Fatiman Ruusuristin nunnaa piilottamaan kätkön.</w:t>
      </w:r>
    </w:p>
    <w:p>
      <w:r>
        <w:rPr>
          <w:b/>
        </w:rPr>
        <w:t xml:space="preserve">Tulos</w:t>
      </w:r>
    </w:p>
    <w:p>
      <w:r>
        <w:t xml:space="preserve">Argentiinan entinen presidentti Cristina Fernandez de Kirchner sanoo, ettei hän pelkää joutuvansa vankilaan häntä vastaan nostettujen korruptiosyytteiden vuoksi.</w:t>
      </w:r>
    </w:p>
    <w:p>
      <w:r>
        <w:rPr>
          <w:b/>
        </w:rPr>
        <w:t xml:space="preserve">Esimerkki 1.4340</w:t>
      </w:r>
    </w:p>
    <w:p>
      <w:r>
        <w:t xml:space="preserve">Crowd Shield, yli 20 vapaaehtoisen ryhmä Mansaarella, sanoi, että sen tavoitteena oli valmistaa 4000 suojavisiiriä. Sen mukaan niistä ei ole pulaa, mutta se valmistaa varusteet "varasuunnitelmaksi", jos tilanne muuttuu. Mansaaren hallitus sanoi varmistavansa, että visiirit täyttävät "Maailman terveysjärjestön asettamat vaatimukset". Tiedottaja lisäsi, että hallitus oli hyväksynyt Crowd Shieldin käyttämän mallin. Lääkinnällisiä laitteita valvova MRHA sanoi, että joitakin niistä ei ehkä pidetä lääketieteellisen luokan laitteina. Crowd Shield arvioi pystyvänsä valmistamaan yli 100 kasvosuojaa päivässä, ja valmiit tuotteet menevät hallituksen nykyiseen toimitusketjuun osana "varasuunnitelmaa, jos saaren etulinjan työntekijät tarvitsevat niitä". Kahden päivän aikana on lahjoitettu yli 7 000 puntaa kuljetuskustannusten rahoittamiseksi ja raaka-aineiden ostamiseksi. Ryhmää johtavat Will Faulds ja Charlotte Traynor, paikallisen hedelmäjuomien tuottajan omistajat, yhdessä yritysministeriön kanssa. Useat paikalliset yritykset ovat myös käyttäneet resursseja keskeisten tuotteiden valmistamiseen koronaviruksen puhkeamisen aikana. Viime kuussa joukko insinööriyrityksiä aloitti työt sellaisen laitteen valmistamiseksi, jonka avulla kokokasvoiset snorklausmaskit voidaan muuntaa hätähengityssuojaimiksi eli niin sanotuksi Charlotten venttiiliksi. Paikallinen tislaamo käänsi koko tuotantolinjansa terveydenhuoltopalvelulle tarkoitetun lujan käsidesinfiointiaineen valmistukseen. Mansaarella on vahvistettu yhteensä 204 positiivista koronavirustapausta.</w:t>
      </w:r>
    </w:p>
    <w:p>
      <w:r>
        <w:rPr>
          <w:b/>
        </w:rPr>
        <w:t xml:space="preserve">Tulos</w:t>
      </w:r>
    </w:p>
    <w:p>
      <w:r>
        <w:t xml:space="preserve">Laserleikkurin ja 3D-tulostimen omistajat ovat yhdistäneet voimavaransa tehdäkseen kasvosuojia Manxin terveydenhuollon työntekijöille koronaviruspandemian keskellä.</w:t>
      </w:r>
    </w:p>
    <w:p>
      <w:r>
        <w:rPr>
          <w:b/>
        </w:rPr>
        <w:t xml:space="preserve">Esimerkki 1.4341</w:t>
      </w:r>
    </w:p>
    <w:p>
      <w:r>
        <w:t xml:space="preserve">Hopeanvärinen Ford Connect -pakettiauto törmäsi 35-vuotiaan miehen kylkeen Inverkip Roadilla perjantaina noin kello 16:00. Mies vietiin sairaalaan, jossa häntä hoidettiin lievien vammojen vuoksi. Seurueen kaksi muuta henkilöä - mies ja nainen - eivät loukkaantuneet. Poliisi tarkastaa valvontakameran kuvamateriaalia ja vetosi silminnäkijöihin, jotta he ottaisivat yhteyttä. Ylikonstaapeli Stuart Young sanoi: "Tapaus olisi voinut olla paljon pahempi. "Jalkakäytävälle nouseminen ja suoraan ihmisten päälle ajaminen on uskomattoman vaarallista ja tuomittavaa. Siksi kehotan kaikkia, joilla on tietoa tästä tapauksesta, ottamaan yhteyttä meihin. "Pyydän erityisesti kaikkia, joilla on kojelautakamera, tarkistamaan sen tallenteet, sillä niissä saattaa olla kuvamateriaalia, joka voi auttaa meitä tutkinnassa."</w:t>
      </w:r>
    </w:p>
    <w:p>
      <w:r>
        <w:rPr>
          <w:b/>
        </w:rPr>
        <w:t xml:space="preserve">Tulos</w:t>
      </w:r>
    </w:p>
    <w:p>
      <w:r>
        <w:t xml:space="preserve">Poliisi tutkii murhayritystä sen jälkeen, kun pakettiauto oli ajanut kolmen jalkakäytävällä kävelevän ihmisen päälle Greenockissa.</w:t>
      </w:r>
    </w:p>
    <w:p>
      <w:r>
        <w:rPr>
          <w:b/>
        </w:rPr>
        <w:t xml:space="preserve">Esimerkki 1.4342</w:t>
      </w:r>
    </w:p>
    <w:p>
      <w:r>
        <w:t xml:space="preserve">Suunnitelmat 50 miljoonan punnan stadionista ja harjoittelutiloista Kingsfordissa, lähellä Westhilliä, keskeytettiin lokakuussa. Neuvoston suunnittelijat ovat nyt suositelleet hankkeen hyväksymistä. Aberdeenin kaupunginvaltuuston on määrä päättää suunnitelmista maanantaina. Seuran mukaan uudet tilat ovat elintärkeitä sen tulevaisuudelle. Vastustajat haluavat kuitenkin, että Aberdeen FC:n pitäisi katsoa muualle. Myös Aberdeenshire Council vastusti suunnitelmia. Suunnittelijat suosittelivat hyväksyntää ehdollisin ehdoin ja suunnitteluvelvoittein, joilla varmistetaan rakennuttajan osallistuminen ydinpolkujen rakentamiseen sekä julkisen liikenteen ohjausryhmän perustamiseen ja toimintaan. Raportissa todettiin: "Ehdotuksella katsotaan olevan merkittäviä julkisia hyötyjä alueelle - sekä taloudellisia että sosiaalisia." Siinä selitetään: "Jos jäsenet päättävät hyväksyä hakemuksen Aberdeenshiren neuvoston vastalauseen vuoksi, siitä on ilmoitettava virallisesti Skotlannin ministeriölle, jolla olisi sen jälkeen mahdollisuus "kutsua" hakemus ratkaistavaksi." Aberdeen FC:n puheenjohtaja Stewart Milne sanoi: "Olemme erittäin tyytyväisiä siihen, että suunnittelijat suosittelevat suunnitteluhakemuksemme hyväksymistä." "Syvästi huolestunut" No Kingsford Stadium -ryhmä sanoi: "NKS on syvästi huolissaan hyväksymissuosituksesta. Hakemuksen hyväksymistä suositellaan taloudellisen ja yleisen edun perusteella, jota ei ole osoitettu. "Otamme yhteyttä lakitiimiimme, jotta voimme alkaa tarkastella raporttia ja ryhtyä jatkotoimiin, jos valtuutetut äänestävät hakemuksen hyväksymisen puolesta." Stadionin ja harjoitusalueen on väitetty luovan yli 400 työpaikkaa ja tuovan miljoonia puntia paikalliseen talouteen. Viime viikolla järjestettiin uusi ennakkokuuleminen. Seuran manageri Derek McInnes sanoi, että muut joukkueet "vetäytyisivät pois" Aberdeen FC:stä, jos se ei saisi uutta stadionia. Vastalauseet on esitetty muun muassa mahdollisten liikenneongelmien ja vihreän vyöhykkeen menettämisen vuoksi.</w:t>
      </w:r>
    </w:p>
    <w:p>
      <w:r>
        <w:rPr>
          <w:b/>
        </w:rPr>
        <w:t xml:space="preserve">Tulos</w:t>
      </w:r>
    </w:p>
    <w:p>
      <w:r>
        <w:t xml:space="preserve">Aberdeen FC:n tarjous uudesta stadionista on saanut tukea suunnittelijoilta.</w:t>
      </w:r>
    </w:p>
    <w:p>
      <w:r>
        <w:rPr>
          <w:b/>
        </w:rPr>
        <w:t xml:space="preserve">Esimerkki 1.4343</w:t>
      </w:r>
    </w:p>
    <w:p>
      <w:r>
        <w:t xml:space="preserve">Louth Academyn oppilaat kokoontuivat Brackenborough Parkiin sytyttämään kynttilöitä, päästämään ilmapalloja ja laskemaan kukkia Amelia Woodin muistoksi. Yksi mukana olleista, Emma Sykes, kehui ihmisten ystävällisyyttä. "Ihmiset ovat olleet uskomattomia, lahjoittaneet kynttilöitä ja ilmapalloja - se on ollut aivan huikeaa", hän sanoi. Rouva Sykes, jonka tytär Tiffany, 13, keksi idean muistotilaisuudesta, sanoi toivovansa, että Amelian perhe saisi lohtua siitä, "kuinka paljon heidän tytärtään rakastettiin". Amelia oli Louth Academyn oppilas, joka kuvaili häntä "eloisaksi, intohimoiseksi ja hyvin päättäväiseksi oppilaaksi", joka pelasi innokkaasti verkkopalloa. Koulun rehtori Martin Brown sanoi: "Hän oli hyvin suosittu ja huolehtiva oppilas, joka aina auttoi ja tuki ystäviään. "Olemme kaikki järkyttyneitä tällaisista traagisista uutisista. Meillä on koulunkäynninohjaaja ja pastoraalihenkilöstö tukemassa oppilaita ja tarjoamassa apua ja opastusta tulevina päivinä ja viikkoina." Hän sanoi, että hän on hyvin pahoillaan. Grimoldbyn peruskoulun mukaan Amelia oli siirtynyt yläkouluun viime kesänä, ja hänet muistetaan "ihanana nuorena naisena". Rehtori Simon Clark sanoi: "Amelian ystävällisyys paistoi läpi, ja hänen ikätoverinsa äänestivät hänet kouluneuvostoon, kun hän oli kuudennella luokalla. "Hän käytti tilaisuutta hyväkseen tukeakseen nuorempia oppilaita ja auttaakseen koulun kehittämisessä kaikin tavoin", hän jatkaa. Amelian uskotaan olleen tiistaiaamuna kävelemässä tien varrella Lincolnshiren Manbyssä, kun Land Rover Discoveryn pyörä putosi. Hänet vietiin Queens Medical Centreen Nottinghamiin, mutta hän kuoli keskiviikkona.</w:t>
      </w:r>
    </w:p>
    <w:p>
      <w:r>
        <w:rPr>
          <w:b/>
        </w:rPr>
        <w:t xml:space="preserve">Tulos</w:t>
      </w:r>
    </w:p>
    <w:p>
      <w:r>
        <w:t xml:space="preserve">Noin 300 ihmistä on osallistunut muistotilaisuuteen 11-vuotiaan tytön puolesta, joka kuoli, kun pyörä irtosi ohi ajaneesta autosta ja osui häneen.</w:t>
      </w:r>
    </w:p>
    <w:p>
      <w:r>
        <w:rPr>
          <w:b/>
        </w:rPr>
        <w:t xml:space="preserve">Esimerkki 1.4344</w:t>
      </w:r>
    </w:p>
    <w:p>
      <w:r>
        <w:t xml:space="preserve">Hän käynnisti Labourin kampanjan toukokuun vaalikampanjaa varten Englannin viranomaisissa ja korosti, että kunnallisverolaskut ovat nousseet lähes 6 prosenttia eri puolilla maata. Hän syytti konservatiiveja siitä, että he vaativat äänestäjiä "maksamaan enemmän vähemmästä". Theresa May kertoi kansanedustajille pääministerin kysymysten aikana: "Konservatiivien valtuustot maksavat vähemmän." Puolueensa paikallisvaalikampanjan avajaisissa Traffordissa Corbyn kertoi kannattajilleen 3. toukokuuta: "Ihmisillä eri puolilla Englantia on mahdollisuus lähettää tälle hallitukselle selkeä viesti siitä, että nyt riittää." "Säästötoimet ovat poliittinen valinta. Kun lapsesi koulu menettää opettajia ja lähettää kerjuukirjeitä tai nuorisokeskus on suljettu, se johtuu siitä, että konservatiivien ensisijainen tavoite on verohelpotukset suuryrityksille", hän sanoi. "Ja kun iäkkäitä sukulaisiasi laiminlyödään sosiaalihuollon puutteen vuoksi, se johtuu siitä, että konservatiivit haluavat jälleen yhden veroavustuksen muutamalle huipulla olevalle ihmiselle. "Tämän ei tarvitse olla näin - työväenpuolue hallituksessa toimisi aivan eri tavalla." Hän sanoi, että asunnottomuus on yli kaksinkertaistunut konservatiivien aikana, ja väitti, että 120 000 lasta on tilapäismajoituksessa "ilman omaa kotia - määrä on kasvanut kahdella kolmanneksella vuodesta 2010". Corbyn sanoi, että myös paikallisten yritysten verotaakka on kasvanut, sillä yritysverot nousevat yli 3 000 puntaa. "Theresa Mayn hallituksen viesti ei voisi olla selkeämpi", hän sanoi. "Konservatiivit maksavat enemmän saadakseen vähemmän. "Työväenpuolue antaa ihmisarvoa ja tukea sitä tarvitseville, rakentaa yhteisömme uudelleen ja muuttaa maamme monien, ei harvojen hyväksi." Vaalit eri puolilla Englantia Konservatiivien paikallishallintoministeri Marcus Jones kommentoi Labourin paikallisvaalien käynnistämistä: "Työväenpuolueen valtuustot maksavat enemmän ja tarjoavat huonompia paikallisia palveluja. "Labourin aikana roskat ovat kasaantuneet kaduille Birminghamin roskakori-iskujen takia. Uusien asuntojen rakentaminen Lontoossa on estetty. Ja koko maassa kunnallisvero maksaa Labourin aikana keskimäärin 102 puntaa enemmän. "Konservatiiviset valtuutetut tekevät työtä yhteisöjensä hyväksi, tarjoavat laadukkaita paikallispalveluja ja pitävät samalla kunnallisverot alhaisina." Jeremy Corbynia tukevan 38 000 jäsenen Momentum-ryhmän kansallisen koordinaattorin Laura Parkerin mukaan he "ottavat käyttöön digitaalisia alustoja, kokeilevat uusia järjestäytymistekniikoita ja mobilisoivat kymmeniätuhansia aktivisteja kolkuttelemaan oville ja toteuttamaan tämän vision kunnallisesta sosialismista". Toukokuun 3. päivänä järjestetään vaalit 32:ssa Lontoon kaupunginosassa ja 119 muussa neuvostossa eri puolilla Englantia. Lisäksi pormestarivaalit järjestetään Hackneyssä, Lewishamissa, Newhamissa, Tower Hamletsissa, Watfordissa ja Sheffieldin kaupungin alueella.</w:t>
      </w:r>
    </w:p>
    <w:p>
      <w:r>
        <w:rPr>
          <w:b/>
        </w:rPr>
        <w:t xml:space="preserve">Tulos</w:t>
      </w:r>
    </w:p>
    <w:p>
      <w:r>
        <w:t xml:space="preserve">Jeremy Corbyn sanoo, että äänestäjien pitäisi käyttää paikallisvaalit kertoakseen hallitukselle, että "nyt riittää" ja että he haluavat suunnanmuutoksen.</w:t>
      </w:r>
    </w:p>
    <w:p>
      <w:r>
        <w:rPr>
          <w:b/>
        </w:rPr>
        <w:t xml:space="preserve">Esimerkki 1.4345</w:t>
      </w:r>
    </w:p>
    <w:p>
      <w:r>
        <w:t xml:space="preserve">Chris FoxTeknologiatoimittaja Yritys paljasti hiljattain yli 143 miljoonaa ihmistä koskeneen tietomurron ja perusti uuden verkkosivuston jakaakseen tietoja asiakkaiden kanssa. Se kuitenkin twiittasi virheellisesti väärän verkko-osoitteen useita kertoja, mikä johti jotkut asiakkaat väärennetylle verkkosivustolle. Eräs tietoturvatutkija kertoi BBC:lle, että kyseessä oli "massiivinen virhe". Tietomurron jälkeen Equifax perusti uuden verkkosivuston equifaxsecurity2017.com, jotta ihmiset saisivat lisätietoja. Verkkosivustolla ihmiset voivat myös rekisteröityä luottotietojen seurantapalveluun syöttämällä henkilötiedot lomakkeeseen. Monien tietoturvatutkijoiden mukaan Equifaxin olisi pitänyt säilyttää nämä tiedot pääsivustollaan equifax.com sen sijaan, että se olisi perustanut uuden sivuston. He huomauttivat, että uusi verkko-osoite näytti siltä, että huijari voisi perustaa uuden osoitteen uhrien huijaamiseksi. Tietoturvatutkija Nick Sweeting twiittasi: "Joo... ei kiitos... minulta veisi kirjaimellisesti 20 minuuttia rakentaa klooni tästä sivustosta." Sitten hän teki juuri niin ja loi lähes identtisen version verkkosivustosta osoitteessa securityequifax2017.com. Hänen väärennetty versionsa sivustosta antoi myös ihmisten täyttää henkilötietonsa - mutta kertoi sitten, että heitä oli "huijattu". Equifaxin Twitter-syötettä ylläpitävä henkilökunta jakoi väärennetyn verkkosivuston asiakkaille useita kertoja. Equifax sanoi lausunnossaan: "Kaikki väärää linkkiä käyttävät viestit on poistettu. Pahoittelemme sekaannusta. "Kuluttajien tulisi olla tietoisia väärennetyistä verkkosivustoista, jotka väittävät olevansa Equifaxin ylläpitämiä. Kuluttajille suunnattu verkkosivustomme, jolla he voivat saada lisätietoja tapauksesta ja rekisteröityä maksuttomaan luotonvalvontaan, on equifaxsecurity2017.com, ja yhdysvaltalaisen yrityksemme kotisivu on equifax.com." Faux-pas "Sosiaalisen median tiimiä ei selvästikään ole perehdytetty perusteellisesti", sanoo Ken Munro tietoturvayhtiö Pen Test Partnersista. "Se on valtava virhe, sillä heidän ei pitäisi ohjata ihmisiä sivustolle, joka ei ole oikea. "Onneksi takana oli hyvää tarkoittava tietoturvatutkija, sillä joku olisi voinut helposti kerätä tunnuksia." Rikolliset käyttävät usein laajalti julkisuutta saaneita tietomurtoja yrittäessään huijata uhreja luovuttamaan lisää henkilötietojaan. "Tietomurron jälkeen ihmisten on oltava varovaisia. Hakkerit lähettävät usein uhreille sähköpostia, joissa he yrittävät huijata asianomaisia organisaatioita", Munro sanoo. "Saatat saada puheluita ihmisiltä, jotka esittelevät olevansa tukitiimistä. Näemme tätä koko ajan - olkaa varuillanne."</w:t>
      </w:r>
    </w:p>
    <w:p>
      <w:r>
        <w:rPr>
          <w:b/>
        </w:rPr>
        <w:t xml:space="preserve">Tulos</w:t>
      </w:r>
    </w:p>
    <w:p>
      <w:r>
        <w:t xml:space="preserve">Luottoluokitusyritys Equifax on pyytänyt anteeksi sen jälkeen, kun se oli erehdyksessä ohjannut joitakin asiakkaita Twitter-sivunsa kautta huijarisivustolle.</w:t>
      </w:r>
    </w:p>
    <w:p>
      <w:r>
        <w:rPr>
          <w:b/>
        </w:rPr>
        <w:t xml:space="preserve">Esimerkki 1.4346</w:t>
      </w:r>
    </w:p>
    <w:p>
      <w:r>
        <w:t xml:space="preserve">Valiokunta hyväksyi varat, joilla autetaan hyväntekeväisyysjärjestö Oxfamia toimittamaan ruokaa arviolta 10 miljoonalle jemeniläiselle. Alueella työskentelevien avustusjärjestöjen mukaan monilla ihmisillä ei ole varaa ostaa riittävästi ruokaa perheidensä ruokkimiseksi. Valiokunnan puheenjohtaja Phil Gawne sanoi: "Kriittinen elintarviketurvatilanne ja sisäinen konflikti ajavat perheet äärimmäiseen köyhyyteen." Hän lisäsi: "Oxfam ja muut elimet vastaavat jo kriisiin, ja tiedämme, että nämä rahat auttavat jonkin verran apua tarvitsevia."</w:t>
      </w:r>
    </w:p>
    <w:p>
      <w:r>
        <w:rPr>
          <w:b/>
        </w:rPr>
        <w:t xml:space="preserve">Tulos</w:t>
      </w:r>
    </w:p>
    <w:p>
      <w:r>
        <w:t xml:space="preserve">Mansaaren merentakainen avustuskomitea on luvannut 50 000 puntaa hätäapua Jemenin elintarvikekriisin lievittämiseksi.</w:t>
      </w:r>
    </w:p>
    <w:p>
      <w:r>
        <w:rPr>
          <w:b/>
        </w:rPr>
        <w:t xml:space="preserve">Esimerkki 1.4347</w:t>
      </w:r>
    </w:p>
    <w:p>
      <w:r>
        <w:t xml:space="preserve">Will LeitchBBC News NI Nigel Mumford kertoi, että poliisi, jota hän ei tunnistanut, pyysi häntä asettamaan luoteja heidän vaatteisiinsa. Hän kertoi oikeudessa kieltäytyneensä tekemästä niin ja että luoteja ei ollut istutettu. Mumford sanoi, ettei hän tuolloin ilmoittanut upseerista, koska hän toivoi voivansa lähteä Kuninkaallisesta armeijan lääkintäjoukosta. Tutkinta tutkii 10 ihmisen kuolemaan johtanutta ampumista Ballymurphyn alueella Länsi-Belfastissa elokuussa 1971. Ampumiset tapahtuivat Pohjois-Irlannissa ilman oikeudenkäyntiä tapahtuvan internoinnin käyttöönoton aiheuttamien levottomuuksien keskellä. Aiemmin Mumford kertoi tutkinnassa nähneensä, kun sotilaat avasivat tulen ihmisiä kohti armeijan tukikohdassa. Mumford, joka palveli 23 Parachute Field Ambulance -joukoissa, jotka kuuluivat B-komppaniaan 2 Para, oli Henry Taggart Hallissa sinä päivänä, kun kuusi ihmistä kuoli. Hän kertoi oikeudessa hoitaneensa viittä saliin tuotua loukkaantunutta. Todistaja kertoi nähneensä, kuinka luutnantti M42 vei kuusi tai seitsemän sotilasta tukikohdan ulkopuolelle, kun sitä vastaan hyökättiin tulituksessa ja mellakoitsijoiden toimesta. Mumford sanoi, että majuri M45:n luvalla luutnantti M42 huusi joitakin varoituksia ja käski sitten miehiään avaamaan tulen väkijoukkoa kohti ja ampumaan tappaakseen. Entinen alikersantti kuvaili "laukausten tulitusta" noin minuutin ajan. Hän sanoi, ettei nähnyt joukkoa, jonka oli ilmoitettu hyökänneen tukikohtaan, ja kuuli vain, että he olivat hajaantuneet, kun jotkut olivat haavoittuneet tai kuolleet. Erään uhrin perheen asianajaja kysyi Mumfordilta laskuvarjorykmentin toimintakulttuurista vuonna 1971. Hän oli samaa mieltä siitä, että toisinaan muut sotilaat olivat ennen laukaisua käsitelleet kumiluoteja nauloilla. Hän kuvaili myös pidätettyjen ja internoitujen miesten kohtelua, ja hänen mukaansa heidät sidottiin joskus ja huputettiin ja työnnettiin ympäriinsä. "Paras-joukkoja käytetään sodan käymiseen...", hän sanoi. "Ei halpoja poliiseja." Mumford kuvaili saliin tulleita uhreja ja sanoi olleensa turhautunut siitä, ettei voinut pelastaa ihmishenkiä. Hänen kuvaustensa aikana kuolleiden omaiset olivat selvästi hyvin järkyttyneitä. Hän sanoi, että pääsaliin sijoitettiin kolme uhria, joista vanhempaa miestä ammuttiin käsivarteen ja nuorempaa miestä kaulaan. Kolmannen miehen vammoja hän ei sanonut muistavansa. Hänen lääkintähuoneeseensa sijoitettiin kaksi muuta miestä, joiden hän uskoo olleen Joseph Murphy ja Daniel Teggart. Mumford suuttui kuullessaan, että muut todistajat olivat todistaneet, että sotilaat olivat hakanneet ja potkineet joitakin uhreja salissa. Eräästä uhrista, Davy Callaghanista, hän sanoi: "Kukaan ei koskenut tuohon mieheen, kukaan ei potkinut häntä, kukaan ei loukannut hänen ihmisoikeuksiaan. "Se, mitä olette kuulleet, on väärää valaa perheiltä, jotka haluavat rahaa", hän jatkoi. Tuo kommentti sai oikeudessa läsnä olleet lähiomaiset haukkomaan henkeään. "Turhautuminen" Hän jatkoi ilmaisemalla turhautumisensa siitä, että hän oli ensiapulainen eikä lääkäri. Mumford muisti myös yrittäneensä elvyttää miestä, mahdollisesti Noel Phillipsiä, ja todenneensa, että hänen on täytynyt olla kuollut. Hän kertoi oikeudelle, että Daniel Teggartia oli ammuttu useita kertoja ja hänen keuhkonsa olivat näkyvissä. Hän sanoi tehneensä toimenpiteen parhaansa mukaan ja vakauttaneensa hengityksen. Hän muisti pyytäneensä muita sotilaita laittamaan sidoksia Joseph Murphyn vammoihin, jota oli ammuttu jalkaan. Hän sanoi ottaneensa kuorisidoksen pois turvotuksen vuoksi ja yrittäneensä tyrehdyttää verenvuodon, ennen kuin huolestui siitä, että tämä olisi saattanut kuolla. Mumford kertoi oikeudessa toivovansa, että hän olisi jättänyt siteen päälle, koska se olisi saattanut toimia kiristyssiteenä. Murphy eli vielä useita päiviä. Mumford ilmaisi turhautumisensa siihen, että huono lääketieteellinen koulutus esti häntä pelastamasta ihmishenkiä. Myöhemmin hän sanoi nähneensä, kuinka Joan Connollyn ruumis tuotiin tukikohtaan. Valokuvat Hän kertoi oikeudelle, että lääkäri otti valokuvia tytön vammoista. Mumford sanoi, että tällaisia valokuvia käytettiin lääkintähenkilökunnan opettamiseen ja kouluttamiseen ja että niitä otettiin usein. Entinen armeijan lääkintäapulainen on kirjoittanut kokemuksistaan kirjan ja julkaissut internetissä useita videoita, joissa hän kertoo tapahtumista. Tästä syystä hän ei ollut pyytänyt nimettömyyttä kuten muut tutkinnassa todistaneet sotilaat. Mumford asuu ulkomailla ja antoi videotodistuksensa sieltä käsin. Hänen todistuksensa jatkuu huomenna.</w:t>
      </w:r>
    </w:p>
    <w:p>
      <w:r>
        <w:rPr>
          <w:b/>
        </w:rPr>
        <w:t xml:space="preserve">Tulos</w:t>
      </w:r>
    </w:p>
    <w:p>
      <w:r>
        <w:t xml:space="preserve">Entinen armeijan lääkintäapulainen on kertonut Ballymurphyn tutkinnassa, että eräs upseeri pyysi häntä asettamaan luoteja kahteen hänen hoitamaansa mieheen.</w:t>
      </w:r>
    </w:p>
    <w:p>
      <w:r>
        <w:rPr>
          <w:b/>
        </w:rPr>
        <w:t xml:space="preserve">Esimerkki 1.4348</w:t>
      </w:r>
    </w:p>
    <w:p>
      <w:r>
        <w:t xml:space="preserve">Osa näistä esineistä on nyt - turvallisesti - esillä Leedsin museossa. Tässä on pikaopas menneen ajan kodin vaaroista. Tämä lasinen pöytäesine sisältää uraanioksidia, radioaktiivista yhdistettä, jota lisättiin 1800-luvulla joihinkin lasiesineisiin, jotta ne saisivat muodikkaan vihreän sävyn ja erottuisivat paremmin kodissa. Samoin raidallinen lasikannu saattaa näyttää tyylikkäältä, mutta sekin sisältää uraanioksidia. Tämän noin vuonna 1910 valmistetun sammuttimen tarkoituksena saattoi olla tehdä kodista turvallisempi, mutta tämän kaltaiset varhaiset sammuttimet sisälsivät itse asiassa myrkyllisiä kemikaaleja, jotka saattoivat olla erittäin haitallisia ahtaissa tiloissa. Yllä olevassa höyhenpuhaltimessa on pieni täytetty lintu. Sen tarkoituksena on ehkä ollut kaunistaa tuuletinta, mutta koska viktoriaaniset eläintentäyttäjät käyttivät säilöntäaineena arseenia tai elohopeaa, lintu oli vaarallinen koskettaa. Ja tämä tyylikkään näköinen silinterihattu vuodelta 1840 sisältää elohopeanitraattia, jota käytettiin huovan käsittelyyn. Aine saattoi aiheuttaa raskasmetallimyrkytyksen, joka puolestaan saattoi johtaa aggressiivisuuteen - tästä juontaa juurensa sanonta "hullu kuin hattutäti". Leedsin museoiden intendentti Kitty Ross sanoo: "Lelujen joukossa oli myös kokonaisia rivejä, jotka eivät vastanneet nykyisiä määräyksiä; tukehtumisvaara ja terävät kärjet olivat arkipäivää, ja monet lelut oli päällystetty lyijyä sisältävällä maalilla tai ne oli itse asiassa tehty lyijystä." Kitty Rossin mukaan lelut olivat myös hyvin erilaisia. Makeisia, herkkuja ja savukkeita Näitä kaliumkloraattipastilleja käytettiin 1880-luvulla lievittämään kurkkukipua - mutta koska kaliumkloraatti saattoi syttyä itsestään, oli vaarana, että niiden nauttimisen jälkeen kurkku saattoi olla huomattavasti kipeämpi kuin ennen. Ja tämä Home &amp; Colonial Storesin myymä limonadijauhepurkki näyttää sekoittuvan veteen varsin mukavasti vieressä olevassa tölkissä. Huono ajatus. Tällaiset emaliastiat sisälsivät usein antimonia, joka saattoi liueta limonadijauheen happoon ja aiheuttaa myrkyllisen juoman. Ja makeiset itsessään voivat olla tappavia, kuten vuonna 1858 tapahtunut sekaannus osoittaa. Bradfordissa asuva apteekkarin oppipoika toimitti vahingossa arsenikkia sokerivaihtoehdon sijasta makeisten valmistajalle, joka käytti myrkkyä erän humbugien valmistuksessa. Noin 20 ihmistä kuoli ja sadat muut kärsivät arseenimyrkytyksestä. Ja ehkä me kaikki olemme nykyään tietoisia tupakoinnin vaaroista, mutta tässä 1920-luvun savukekotelossa on iloinen viesti: "Kun asiat menevät vitsin puolelle, sytytä savuke ja polta." Mahdollisesti tappava neuvo, kuten tiede myöhemmin osoitti. Puuterit ja juomat Osana näyttelyä Stella Baraklianou pitää esitelmän otsikolla Potions and Powders: Beauty and Medications to Die For. "Ei uskoisi, kun näkee viktoriaanisen ajan apteekkareilta tulleita hulluja sekoituksia ja sen jälkeen, kun lääketeollisuus alkoi patentoida ja mainostaa tuotteita", hän sanoo. Yksi keitos, Mrs Wilmslow's Soothing Syrup, sisälsi morfiinia, ja sitä annettiin silti vauvoille. "Sen oli tarkoitus nukuttaa heidät, mutta jotkut eivät koskaan heränneet", Baraklianou sanoo. Laudanum, toinen viktoriaanisen lääketieteen perusaine, oli morfiinia ja kodeiinia sisältävä oopiumin tinktuura. Sherlock Holmes, kuuluisa fiktiivinen salapoliisi, käytti sitä, mutta niin käyttivät myös monet ihmiset todellisessa maailmassa, myös lapset. Lisäksi monet viktoriaaniset kasvopuuterit sisälsivät arseenia, joten muodikas valkoinen iho saattoi olla tappava. "Puuteri aiheutti usein arpia kasvoihin... joten käyttäjä käytti lisää puuteria peittääkseen arvet", tohtori Baraklianou sanoi. Tällaisen tuotteen pitkäaikainen käyttö saattoi koitua kohtalokkaaksi. Ja 1900-luvun alussa hiustenparannusaine - neste, jota käytettiin haalistuneisiin tai harmaisiin hiuksiin - sisälsi usein sekä myrkyllistä lyijyä että palavaa kerosiinia. Koti on nykyään selvästi turvallisempi paikka, mutta kuten Ashley Martin Royal Society for the Prevention of Accidents -järjestöstä huomauttaa, itsetyytyväisyyteen ei ole varaa. "Viimeisen sadan vuoden aikana kansanterveys, ympäristöterveys ja kaupan standardit ovat kehittyneet valtavasti", hän sanoo. "Kehitys on jatkuvaa, mutta olen varma, että tänään on jotain, joka ei tällä hetkellä vaikuta ongelmalta, mutta joka voi osoittautua vaaraksi." Kodista ei tietenkään ole mahdollista tehdä täysin turvallista - onhan yksi vaarallisimmista asioista, joita kukaan meistä tekee päivittäin, portaiden alaslasku. Martinin mukaan Britanniassa kuolee vuosittain noin 6 000 ihmistä kotona sattuneessa onnettomuudessa. "Kotona on aina jotain, jota tarvitsemme ja joka on vaarallista, kuten siivouskemikaalit, mutta kyse on siitä, miten säilytämme ja käytämme niitä turvallisesti - kyse ei aina ole itse tuotteesta." Danger Zone avautuu lauantaina Abbey House -museossa Kirkstallissa ja jatkuu loppuvuoden 2019 ajan.</w:t>
      </w:r>
    </w:p>
    <w:p>
      <w:r>
        <w:rPr>
          <w:b/>
        </w:rPr>
        <w:t xml:space="preserve">Tulos</w:t>
      </w:r>
    </w:p>
    <w:p>
      <w:r>
        <w:t xml:space="preserve">Räjähtävät makeiset, radioaktiiviset koristeet ja myrkylliset lääkkeet olivat vain osa viktoriaanisen ja edvardiaanisen ajan kodeissa piilevistä potentiaalisesti tappavista vaaroista. Nämä terveysvaarat löytyivät usein arkisista, näennäisen harmittomista esineistä.</w:t>
      </w:r>
    </w:p>
    <w:p>
      <w:r>
        <w:rPr>
          <w:b/>
        </w:rPr>
        <w:t xml:space="preserve">Esimerkki 1.4349</w:t>
      </w:r>
    </w:p>
    <w:p>
      <w:r>
        <w:t xml:space="preserve">Toisena oli Coronation Street, joka sai keskimäärin 8,6 miljoonaa katsojaa ITV1-kanavalla. Kolmanneksi sijoittui kuningattaren joulupäivän lähetys, jota seurasi 8,3 miljoonaa katsojaa BBC 1:llä ja ITV1:llä. Strictly Come Dancingin jouluspesiaali oli neljäs ja Royle Family viides. Molemmat esitetään BBC:llä. BBC One -kanavan johtaja Danny Cohen sanoi: "On ollut loistavaa nähdä, että niin monet katsojat katsoivat BBC Onea joulupäivänä. "Meillä on vielä paljon muuta televisioherkkua, josta katsojat voivat nauttia BBC One -kanavalla koko loppujoulukauden ajan." Seitsemän kymmenestä suosituimmasta ohjelmasta esitettiin BBC One -kanavalla, kun taas ITV1, jonka +1-kanavan katsojat ovat mukana, täytti muut sijat. Joulun katsojaluvut laskivat monien ohjelmien osalta, ja EastEndersin katsojaluvut olivat puoli miljoonaa vähemmän kuin vuonna 2011. Call The Midwife sai pienimmän yleisömäärän sitten alkuvuoden, ja Doctor Who -ohjelmalla oli 7,6 miljoonaa katsojaa, ja sen keskimääräinen katsojamäärä oli 1,3 miljoonaa vähemmän kuin jouluna 2011. Strictly Come Dancingin jouluspesiaalin katsojaluvut kasvoivat 300 000 katsojaa edellisvuoteen verrattuna, ja se saavutti 7,8 miljoonaa katsojaa. Luvut ovat Broadcasters' Audience Research Boardin ja Television Research Partnershipin toimittamia, eikä niissä ole otettu huomioon uusintoja. BBC:n viihdekirjeenvaihtaja Lizo Mzimba sanoi kuitenkin, että kun lopulliset luvut - jotka sisältävät digitaaliset catch-up-palvelut - otetaan huomioon, tilanne voi muuttua. Vuonna 2011 ITV:n Downton Abbey oli yön yli -lukujen mukaan neljäntenä, mutta nousi lopulta ykköseksi, koska joulupäivän jälkeen katsojia oli lähes 3 miljoonaa lisää.</w:t>
      </w:r>
    </w:p>
    <w:p>
      <w:r>
        <w:rPr>
          <w:b/>
        </w:rPr>
        <w:t xml:space="preserve">Tulos</w:t>
      </w:r>
    </w:p>
    <w:p>
      <w:r>
        <w:t xml:space="preserve">EastEnders voitti joulupäivän katsojalukutaistelun, kun BBC One -sarjan erikoisjakso keräsi keskimäärin 9,4 miljoonaa katsojaa.</w:t>
      </w:r>
    </w:p>
    <w:p>
      <w:r>
        <w:rPr>
          <w:b/>
        </w:rPr>
        <w:t xml:space="preserve">Esimerkki 1.4350</w:t>
      </w:r>
    </w:p>
    <w:p>
      <w:r>
        <w:t xml:space="preserve">Anthony Grainger, 36, kuoli 3. maaliskuuta Culchethissa, Cheshiren osavaltiossa rintaan saamaansa yksittäiseen ampumahaavaan. Riippumaton poliisin valituslautakunta (IPCC) ilmoitti, että Greater Manchesterin poliisin (GMP) poliisia kuulustellaan rikosoikeudellisesti. Se on aiemmin todennut, ettei Graingerilta löydetty tuliaseita tai aseita. IPCC sanoi lausunnossaan, että se antoi maanantaina GMP:n ampuma-asevirkailijalle virallisen tutkintailmoituksen. 'Varastettu auto' Se lisäsi: "Kuolemaan johtaneen laukauksen ampuneelle poliisimiehelle on annettu tiedoksi ilmoitus, jossa kerrotaan, että hänen toimiaan tutkitaan. "Hänelle on ilmoitettu, että häntä kuullaan aikanaan rikosoikeudellisesti." Tähän mennessä IPCC on selvittänyt, että Grainger ammuttiin varastetun punaisen Audin kuljettajan istuimella, jossa oli väärät rekisterikilvet. GMP:n poliisit ampuivat auton renkaita kahdesti ja heittivät CS-säiliön ajoneuvoon. Kuolemaan johtanut laukaus oli yksi Heckler and Koch MP5 -karbiinilla varustetun poliisin ampuma laukaus, joka lävisti tuulilasin ja osui Graingeriin.</w:t>
      </w:r>
    </w:p>
    <w:p>
      <w:r>
        <w:rPr>
          <w:b/>
        </w:rPr>
        <w:t xml:space="preserve">Tulos</w:t>
      </w:r>
    </w:p>
    <w:p>
      <w:r>
        <w:t xml:space="preserve">Poliisin valvontaviranomaisen mukaan rikostutkinta koskee ampuma-asevirkailijaa, joka ampui miehen kuoliaaksi kylän parkkipaikalla.</w:t>
      </w:r>
    </w:p>
    <w:p>
      <w:r>
        <w:rPr>
          <w:b/>
        </w:rPr>
        <w:t xml:space="preserve">Esimerkki 1.4351</w:t>
      </w:r>
    </w:p>
    <w:p>
      <w:r>
        <w:t xml:space="preserve">Kellolla muistetaan 81 miestä ja poikaa, jotka kuolivat Mardyn kaivoksen räjähdyksessä vuonna 1885. Maerdyn All Saints -kirkon seurakuntalaiset järjestivät vuonna 2011 mielenosoituksen, kun Church in Wales ilmoitti, ettei se pysty maksamaan 400 000 punnan korjauslaskua. Paikallisen koulun oppilaat tekevät historiaprojektia kaivoksen katastrofista. Kirkko nousi otsikoihin, kun kannattajat aloittivat kuukauden kestäneen istumakomennuksen, joka päättyi siihen, että Walesin kirkko tarjoutui myymään sen heille 1000 punnalla. Paikallinen kirkkovaltuusto päätti sulkea kirkon heinäkuussa 2011, koska se katsottiin kannattamattomaksi. Maerdyssä sijaitsevan All Saints Churchin ystävät kieltäytyivät tarjouksesta, koska he sanoivat, etteivät he pystyisi maksamaan jatkuvia korjauskustannuksia. Maerdyn yhteisön peruskoulussa on nyt kello, ja se vihittiin uudelleen sen jälkeen, kun Maerdyn puistossa oli järjestetty samanlainen seremonia muistolaatalle, joka myös muistuttaa vuoden 1885 kaivosonnettomuudesta. Rehtori Sue Belcher sanoi, että kello on ylpeä paikastaan koulun aulassa, jossa on 225 kolmesta 11-vuotiaita oppilaita. Hän sanoi: "Olemme hyvin etuoikeutettuja. Uskomme nyt, että meidän on oltava yhteisön sydän, ja se on suuri vastuu."</w:t>
      </w:r>
    </w:p>
    <w:p>
      <w:r>
        <w:rPr>
          <w:b/>
        </w:rPr>
        <w:t xml:space="preserve">Tulos</w:t>
      </w:r>
    </w:p>
    <w:p>
      <w:r>
        <w:t xml:space="preserve">Rhonddan kirkon kello, jonka seurakuntalaiset taistelivat vuoden ajan kirkon auki pitämisen puolesta, on vihitty uudelleen läheisessä peruskoulussa.</w:t>
      </w:r>
    </w:p>
    <w:p>
      <w:r>
        <w:rPr>
          <w:b/>
        </w:rPr>
        <w:t xml:space="preserve">Esimerkki 1.4352</w:t>
      </w:r>
    </w:p>
    <w:p>
      <w:r>
        <w:t xml:space="preserve">Ryhmä perustettiin viime viikolla sen jälkeen, kun Essexin yliopistossa oli syntynyt antisemitismiä koskeva riita, jossa yli 200 opiskelijaa äänesti ryhmän perustamista vastaan. Yhdistyksen puheenjohtaja Amy-Julie Fogiel oli torstain tilaisuuden puhujien joukossa. Hän kuvaili viikkoa "tunteikkaaksi viikoksi", ja 18-vuotias Fogiel sanoi Colchesterin kampukselle kokoontuneelle väkijoukolle, että "solidaarisuus on korvaamatonta". "Olen hyvin ylpeä siitä, että olen juutalainen", hän sanoi. "En malta odottaa, että voin perustaa yhdistyksen ja jatkaa tätä matkaa. Valo voittaa pimeyden." Yliopiston vararehtori Anthony Forster järjesti tapahtuman osoittaakseen, että "antisemitismillä ei ole mitään sijaa" nyky-yhteiskunnassa. Hän sanoi, että oli "oikein", että juutalaisyhdistys oli perustettu, ja lupasi tehdä kaikkensa, "jotta se voisi kukoistaa". "Meidän on varmistettava toimillamme, että juutalaisten kokemus yliopistossamme on sellainen, josta voimme olla ylpeitä." Forster luki myös yliopiston kanslerin ja entisen opiskelijan John Bercow'n lausunnon, joka puuttui viime viikon riitaan. Alahuoneen puhemies sanoi, että hän oli "murtunut" kuultuaan antisemitismiriidasta, ja kehotti yliopistoa vahvistamaan "perusarvojaan" ja "puhdistamaan" sen "rumasta ja vahingollisesta tahrasta". Noin 300 opiskelijaa äänesti alun perin juutalaisyhdistyksen perustamisen puolesta, ja se perustettiin virallisesti 22. helmikuuta. Yliopisto vahvisti, että tutkinta väitteistä, joiden mukaan eräs henkilökunnan jäsen oli julkaissut rasistista materiaalia verkossa, jatkuu. Tietojenkäsittelytieteen lehtorin, tohtori Maaruf Alin - joka on erotettu virasta - väitettiin kirjoittaneen Facebookissa, että "sionistit haluavat seuraavaksi perustaa seuran tänne yliopistoon". Muissa viesteissä, jotka on sittemmin poistettu, näytti siltä, että niissä kiellettiin holokausti.</w:t>
      </w:r>
    </w:p>
    <w:p>
      <w:r>
        <w:rPr>
          <w:b/>
        </w:rPr>
        <w:t xml:space="preserve">Tulos</w:t>
      </w:r>
    </w:p>
    <w:p>
      <w:r>
        <w:t xml:space="preserve">Yli 500 ihmistä on osallistunut julkiseen tilaisuuteen, jossa osoitettiin tukea yliopiston juutalaisseuralle.</w:t>
      </w:r>
    </w:p>
    <w:p>
      <w:r>
        <w:rPr>
          <w:b/>
        </w:rPr>
        <w:t xml:space="preserve">Esimerkki 1.4353</w:t>
      </w:r>
    </w:p>
    <w:p>
      <w:r>
        <w:t xml:space="preserve">Kauppasopimusten uudelleentarkastelu Trump on tehnyt parhaansa hyödyntääkseen kauppasopimuksiin liittyvää tyytymättömyyttä. Hän on ehdottanut kauppasopimusten uudelleenneuvottelua käyttämällä "neuvottelijoita, joiden tavoitteena on voittaa Amerikka". Trump ei ole täsmentänyt, miltä tämä "voitto" näyttää, mutta hän on luvannut irtautua Yhdysvaltojen, Kanadan ja Meksikon välisen Pohjois-Amerikan vapaakauppasopimuksen (Nafta) kaltaisista sopimuksista, jos hyvään uudelleenjärjestelyyn ei päästä. Trump on myös luvannut ryhtyä koviin toimiin kauppasopimuksia rikkovia maita vastaan, soveltaa uusia tulleja ja nostaa niitä vastaan kanteita Maailman kauppajärjestössä. Hän on erityisesti syyttänyt Kiinaa "suurimmaksi yksittäiseksi valuuttamanipulaattoriksi, joka on koskaan ollut tällä planeetalla". Yksi maa, jota hän on kuitenkin tavoittanut, on Iso-Britannia. Trump kannatti Brexitiä, ja viime kuussa hänen kauppaneuvonantajansa kertoi BBC:lle, että Yhdistyneelle kuningaskunnalle tarjottaisiin vapaakauppasopimusta ennen muuta Euroopan unionia, jos republikaanien ehdokas voittaisi vaalit. Dan DiMicco sanoi, että Yhdistynyt kuningaskunta olisi jonon kärjessä minkä tahansa tulevan kauppasopimuksen osalta, kun se on eronnut EU:sta. Tullit Trump on vaatinut 35 prosentin tullia Meksikosta tuotaville tuotteille ja 45 prosentin tullia Kiinasta tuotaville tuotteille. Tämä tarkoittaisi, että Meksikossa valmistetun television, joka maksaa Yhdysvalloissa tällä hetkellä 100 dollaria, hinta nousisi 135 dollariin. Tämä voisi kannustaa Yhdysvaltain kansalaisia ostamaan enemmän Amerikassa valmistettuja tuotteita, mutta se saattaisi johtaa siihen, että Meksiko ryhtyisi vastatoimiin ja asettaisi omat tariffinsa yhdysvaltalaisille tuotteille. Tämä olisi huono uutinen monille yhdysvaltalaisille yrityksille, sillä Meksiko on Yhdysvaltojen kolmanneksi suurin vientimarkkina-alue, ja se osti viime vuonna amerikkalaisia tuotteita 267,2 miljardin dollarin arvosta. Verojen leikkaaminen Trump kannattaa kaikkien verojen leikkaamista ja liittovaltion tuloveroluokkien määrän vähentämistä seitsemästä kolmeen. Hän on sanonut alentavansa ylimmän verokannan 39,6 prosentista 33 prosenttiin. Hänen ehdottamansa veroluokat ovat: Hän on kuitenkin ehdottanut myös rikkaita yleensä suosivien veroaukkojen sulkemista ja haluaa, että pienten lasten vanhemmat saisivat vähennyksen, joka kattaisi lastenhoidon keskimääräiset kustannukset. Trump on sanonut poistavansa perintö- eli "kuolinpesäveron" kokonaan. Veroa sovelletaan vain silloin, kun perheenjäsen siirtää yli 5,45 miljoonan dollarin (4,39 miljoonan punnan) arvosta omaisuutta yksityishenkilölle tai 10,9 miljoonan dollarin arvosta avioparille. Liittovaltion yritysveron, joka on yritysten pääasiallinen vero, Trump on sanonut alentavansa 15 prosenttiin nykyisestä 35 prosentista, joka on yksi maailman korkeimmista verokannoista. Vaalikampanjan aikana Trumpin tiimi sanoi, että suunnitelma vähentäisi valtion keräämien tulojen määrää 4,4 biljoonalla dollarilla vuosikymmenen aikana. Tämä on paljon vähemmän kuin puolueettoman Tax Policy Centerin elokuussa laskema 9,5 biljoonaa dollaria. Trump on myös sanonut estävänsä yhdysvaltalaisia yrityksiä siirtämästä pääkonttoreitaan ulkomaille välttääkseen Yhdysvaltojen veroja ja poistavansa carry interest -veron, joka hyödyttää lähinnä hedge-rahastojen sijoittajia. Hän ei ole ehdottanut merkittäviä vähennyksiä julkisten eläkkeiden ja julkisten terveydenhuolto-ohjelmien, kuten sosiaaliturvan, Medicaidin ja Medicaren, menoihin. Näiden ohjelmien rahoitustarpeen odotetaan paisuvan seuraavan vuosikymmenen aikana, ja on epäselvää, mistä rahat niiden rahoittamiseen saadaan ilman veronkorotuksia. Tax Foundation -ajatushautomon viime kuussa tekemässä analyysissä todettiin, että vaikka Trumpin suunnitelma alentaisi kaikkien amerikkalaisten veroja, se alentaisi eniten eniten eniten eniten ansaitsevien veroja. Kuka palkkaa? Trump on luvannut saada amerikkalaiset takaisin töihin. Hän sanoi voittopuheessaan Hillary Clintonin luovuttua tappiosta: "Rakennamme uudelleen infrastruktuurimme, josta tulee muuten vertaansa vailla oleva". Ja aiomme antaa miljoonille ihmisille töitä, kun rakennamme sitä uudelleen." Hänen työllisyyssuunnitelmassaan keskitytään myös kannustamaan lisää yrityksiä avautumaan Yhdysvalloissa ja poistamaan säännöksiä, jotta yritysten olisi helpompi palkata työntekijöitä. Vaalikampanjan aikana Trump keskittyi lähinnä teollisuustyöpaikkojen lisäämiseen, sillä niiden määrä on vähentynyt noin viidellä miljoonalla vuodesta 2000 lähtien. Suuri osa tästä vähenemisestä on kuitenkin johtunut teknologian kehittymisestä, ei ulkoistamisesta. Hän on luvannut luoda 25 miljoonaa työpaikkaa 10 vuoden aikana ja kaksinkertaistaa talouskasvun 4 prosenttiin, johon ei ole päästy sitten Bill Clintonin presidenttikauden 1990-luvulla. Viime vuonna Yhdysvaltain talous kasvoi 2,4 prosenttia.</w:t>
      </w:r>
    </w:p>
    <w:p>
      <w:r>
        <w:rPr>
          <w:b/>
        </w:rPr>
        <w:t xml:space="preserve">Tulos</w:t>
      </w:r>
    </w:p>
    <w:p>
      <w:r>
        <w:t xml:space="preserve">Donald Trumpista on tulossa Yhdysvaltain seuraava presidentti, joten tässä on opas siitä, mitä hän on sanonut talouspolitiikastaan.</w:t>
      </w:r>
    </w:p>
    <w:p>
      <w:r>
        <w:rPr>
          <w:b/>
        </w:rPr>
        <w:t xml:space="preserve">Esimerkki 1.4354</w:t>
      </w:r>
    </w:p>
    <w:p>
      <w:r>
        <w:t xml:space="preserve">Pia GadkariBusiness-toimittaja, BBC News Yhdistyneessä kuningaskunnassa pyöräilyonnettomuuksissa kuolleiden määrä on kasvussa. Tutkimusten mukaan vakavimmissa onnettomuuksissa on osallisena toinen ajoneuvo, ja ne tapahtuvat yleensä silloin, kun pyöräilijä ajaa suoraan eteenpäin ja toinen ajoneuvo kääntyy hänen päin. Siksi Blaze-yrityksen perustaja Emily Brooke kertoo suunnitelleensa valon, joka heijastaa vihreän pyörän kuvan maahan noin viisi metriä pyöräilijän eteen. Blaze käyttää laseria pyörän symbolin heijastamiseen maahan. Valaisin on myös täysin vedenpitävä, ja siinä on tyylikäs alumiinikotelo, jossa on taustavalaistu ohjauspaneeli. "Valon näkevät ajoneuvot, jotka kulkevat samaan suuntaan kuin sinä ja jotka ylittävät tiesi", Brooke sanoo. "Tämä auttaa klassisessa kuolleen kulman skenaariossa. "Voit olla valaistu kuin joulukuusi ja sinulla voi olla kaikki markkinoilla olevat valot, mutta jos olet ajoneuvon kuolleessa kulmassa, olet silti näkymätön." "He näkevät tämän valon eivätkä käänny." Sähköavusteisia pyöräpyöriä valmistavan FlyKlyn Niko Klansek sanoo, että turvallisuushuolet ovat keskeinen syy siihen, miksi ihmiset jättävät pyöräilyn pois. Joukkorahoitussivusto Kickstarterissa järjestetyn kampanjan aikana, jolla kerättiin rahaa "älypyörää" varten, monet ihmiset pyysivät, että pyörä olisi saatavana fluoresoivissa väreissä, jotta ne näkyisivät paremmin sivusta. "Muuten tavalliset valot ovat vain edessä ja takana", Klansek sanoo. "Mutta on todella tärkeää, että se näkyy myös sivulta." Pyöräilyn turvallisuusasiantuntija Ian Walker Bathin yliopistosta on samaa mieltä ja sanoo, että kaikki, mitä pyöräilijät voivat tehdä tehdäkseen itsensä näkyvämmiksi kuljettajille - kuten heijastimien ja valojen käyttäminen erityisesti pimeällä - on heille eduksi. Entinen ammattilaispyöräilijä Michael Hutchinson sanoo kuitenkin, että monet eivät käytä turvavarusteita, koska eivät pidä niiden ulkonäöstä. "Perinteisen polystyreenikypärän suurin suunnitteluvirhe on se, että se sotkee ihmisten hiukset ja hikoilee päässä", Hutchinson sanoo. "Monet ihmiset eivät myöskään pidä pyöräilykypärien ulkonäöstä." FlyKlyn Niko Klansek on samaa mieltä ja sanoo, että jos ihmiset voisivat pyöräillä hikoilematta, monet käyttäisivät kypärää töihin. "He haluavat pukeutua määränpäähänsä, eivät pyörämatkaa varten", Klansek sanoo asiakkaistaan. Näkymätön kypärä Hovdingin perustaja Anna Haupt sanoo kohdanneensa samanlaista vastustusta kypärän käyttöä kohtaan. "Ihmiset kertoivat meille haluavansa "näkymättömän" pyöräilykypärän", hän sanoo. "Kuulimme kerta toisensa jälkeen, että ihmiset eivät halunneet käyttää kypärää, koska se pilasi heidän hiuksensa." Hovdingin airbag-tyylinen päähine pysyy kaulapannan sisään taitettuna siihen asti, kunnes se havaitsee onnettomuuden tapahtuvan. Kun panta on kytketty päälle, se tarkkailee kuuden anturin avulla kehon liikkeitä 200 kertaa sekunnissa ja rekisteröi sekä niskan kulmat että nopeuden. Ajon aikana kypärä seuraa lukemia ja on valmis laukaisemaan turvatyynyn, jos se saa yhdenkin normaalin alueen ulkopuolelle jäävän datapisteen. "Jos joudut onnettomuuteen, vartalosi liikkeet poikkeavat täysin normaalista pyöräilystä", Haupt selittää. "Jäinen tie aiheuttaa enemmän kulmasäätöjä, ja jos jäät auton alle, kehosi kiihtyy selvästi", hän sanoo. Tohtori Ian Walker sanoo, että kypärä ei ole vain pyöräilijöiden ongelma. Vaikka kypärä on tärkeä suoja onnettomuuden sattuessa, kypärää käyttävien pyöräilijöiden näkeminen voi saada jotkut autoilijat ajamaan vähemmän varovaisesti heidän lähellään, hän sanoo. Refleksit "liian hitaat" Uumajan yliopiston kirurgian professori Ulf Bjornstig sanoo, että Ruotsissa pyöräilijät joutuvat onnettomuuksiin useammin kuin mikään muu tienkäyttäjä. Päävammat ovat yleisimpiä, ja 10 prosenttia uhreista saa aivotärähdyksen tai menettää tajuntansa, hän sanoo. "Pää osuu maahan melko kovaa. Jos tarkastelemme muita kuin kuolemaan johtaneita vammoja, melko usein maahan osuu kasvot - nenä, leuka." Kuolemaan johtaneissa onnettomuuksissa "uhrit saavat usein osuman takaapäin tai sivulta", professori Bjornstig sanoo. "Tämä on ero kuolemaan johtaneiden ja ei-kuolemaan johtaneiden vammojen välillä." Slovenialainen Jurij Lozic, joka hiljattain toteutti Kickstarter-kampanjan alun perin kiinteän vaihteen polkupyörille suunnitellulle kaarevalle lokasuojalle, sanoo, että tyyli ja estetiikka ovat erittäin tärkeitä tuotteen myynnin kannalta. Hänen Musguard-suojalevynsä on leikattu kierrätettävästä polypropeenista - yleisestä muovikalvosta - ja niitä on saatavana useissa kirkkaissa väreissä. "Ihmiset haluavat kauniita tuotteita, jotka parantavat heidän pyöriään", Lozic selittää. Ehkäistäänkö tulevia onnettomuuksia? Vaikka jotkut lisävarusteet ovatkin houkuttelevia, entinen ammattilaispyöräilijä Michael Hutchinson epäilee, että tavallinen pyöräilijä olisi valmis käyttämään suuria summia ongelman ratkaisemiseen. Hovding-kypärä maksaa lähes 400 euroa (330 puntaa), kun taas Blaze-pyörävalo on ennakkotilattavissa 125 punnan hintaan. Hutchinson lisää, että hän pelkää kypärän kaltaisten lisävarusteiden olevan jonkinlainen "häiriötekijä" pyöräilijöiden turvallisuuden parantamisen kannalta. "Periaatteessa kypärät eivät estä yhtäkään onnettomuutta", hän sanoo. Tohtori Ian Walker on samaa mieltä ja sanoo, että onnettomuuksien ehkäisemisessä "mikään ei ole turvallisempaa kuin pyöräilijöiden ja autoilijoiden erottaminen toisistaan".</w:t>
      </w:r>
    </w:p>
    <w:p>
      <w:r>
        <w:rPr>
          <w:b/>
        </w:rPr>
        <w:t xml:space="preserve">Tulos</w:t>
      </w:r>
    </w:p>
    <w:p>
      <w:r>
        <w:t xml:space="preserve">Vaikka yhä useampi liikkuu pyörällä, pyöräilijät ovat edelleen kaikkein haavoittuvin tienkäyttäjäryhmä. Voisivatko erilaiset puettavat teknologiat pitää heidät turvallisempina?</w:t>
      </w:r>
    </w:p>
    <w:p>
      <w:r>
        <w:rPr>
          <w:b/>
        </w:rPr>
        <w:t xml:space="preserve">Esimerkki 1.4355</w:t>
      </w:r>
    </w:p>
    <w:p>
      <w:r>
        <w:t xml:space="preserve">Lauren Morton ja Hannah Lawton osallistuivat Talisker Whisky Atlantic Challenge -kilpailuun kohdunkaulan syöpään kuolleen ystävänsä muistoksi. Kaksikko lähti liikkeelle Kanariansaarilta 2. joulukuuta, ja voittajaveneet saapuivat Antiguaan 15. tammikuuta. Bristolilaiset opiskelijat ovat kuitenkin vielä 1 000 meripeninkulman päässä maasta. Länsi-Englannin yliopiston sairaanhoitajaopiskelijalla neiti Mortonilla, joka on kotoisin Wetherbystä, Länsi-Yorkshirestä, ja neiti Lawtonilla, joka opiskelee urheilutieteitä Stoke-on-Trentistä, on vielä 1021 merimailia matkaa maaliin. "Päättäväisyys maaliin" 75 merellä vietetyn päivän aikana naiset ovat nähneet satelliittinavigoinnin hajoavan, pariston polttavan reiän keskelle merikarttaa ja kaatuneen 360 astetta, minkä aikana neiti Morton sanoi "halkaisseen pääni auki". Ongelmia pahentaa se, että he ovat tällä hetkellä tuuliajolla odottaessaan korvaavaa peräsintä. Neiti Morton kirjoitti blogissaan: "En ole varma, kauanko olemme vielä täällä, tai edes siitä, pysyykö vene suunnassa, kun peräsin saapuu. "Tiedämme kuitenkin, että teimme yhdessä päätöksen olla antamatta periksi, ja päivien venyessä päättäväisyytemme viedä veneen loppuun asti vain kasvaa." "Eeppinen haaste" Toukokuussa 2012 naiset menettivät ystävänsä, 23-vuotiaan Eleanor Ellisin, kohdunkaulan syöpään. Neiti Morton kertoi, että pian sen jälkeen, kun he olivat lähteneet Yhdistyneestä kuningaskunnasta, he saivat neiti Ellisin yhteiseltä ystävältä sähköpostiviestin, jossa luki: "Muistan, kun pelkkä portaiden kiipeäminen sänkyyn aiheutti Elle niin paljon kipua". "Tuo lause soi niin kovaa päässämme aina, kun epäilemme itseämme tai kykyämme jatkaa, joten jatkamme eteenpäin ja odotamme sitä päivää, jolloin voimme astua ylpeänä Antigualle", neiti Morton sanoi. Naiset keräävät rahaa Myton Hospicelle, joka hoiti neiti Ellisiä hänen kuolemaansa asti, ja Jo's Cervical Cancer Trustille. Hannahin isä John Lawton lisäsi: "He ovat yhä merellä, ja heidän haasteensa on osoittautumassa eeppiseksi, koska heidän veneessään on ollut monia mekaanisia ja elektronisia vikoja ja koska meitä kaikkia koettelevat tällä hetkellä erittäin kovat myrskyt. "He ovat kaksi nuorinta naista, jotka ovat koskaan soutaneet La Gomeralta Antiguaan, ja he ovat keränneet valtavan määrän seuraajia urheiden ja rohkeiden ponnistelujensa ansiosta." He ovat myös saaneet paljon kannattajia.</w:t>
      </w:r>
    </w:p>
    <w:p>
      <w:r>
        <w:rPr>
          <w:b/>
        </w:rPr>
        <w:t xml:space="preserve">Tulos</w:t>
      </w:r>
    </w:p>
    <w:p>
      <w:r>
        <w:t xml:space="preserve">Kaksi Atlantin valtamerellä ajelehtivaa soutajaa on vannonut päättävänsä kaksi viikkoa sitten päättyneen kestävyyskilpailun loppuun ongelmista huolimatta.</w:t>
      </w:r>
    </w:p>
    <w:p>
      <w:r>
        <w:rPr>
          <w:b/>
        </w:rPr>
        <w:t xml:space="preserve">Esimerkki 1.4356</w:t>
      </w:r>
    </w:p>
    <w:p>
      <w:r>
        <w:t xml:space="preserve">ANALYYSI Hugh PymChef economics correspondent, BBC News Tämä oli Englannin keskuspankin viimeisimmässä neljännesvuosittaisessa inflaatioraportissaan antama raitistuttava viesti. Pohjimmiltaan asiat näyttävät vaikeammilta kuin toukokuussa edellisen raportin aikaan. Pankin pääjohtaja kuvaili tilannetta "epävakaaksi elpymiseksi". Mikä on siis muuttunut? Mervyn Kingin mukaan hallitusten ja pankkien rahoitusongelmat ovat vastatuulena elpymistä hidastavia tekijöitä. Hänen mukaansa luottoehdot eivät ole helpottuneet niin paljon kuin odotettiin. Toisin sanoen pankit rakentavat edelleen ahkerasti taseitaan eivätkä löysää kukkaronnyörejä niin nopeasti kuin ne olisivat voineet tehdä. Pankki myönsi, että budjetin säästötoimet ovat heikentäneet sen kasvuennustetta. Kotitaloudet saattavat olla vähemmän halukkaita kuluttamaan, koska ne ovat huolissaan julkisen sektorin leikkauksista. Pankki huomauttaa kuitenkin, että budjettitoimenpiteet rauhoittivat rahoitusmaailmaa, joten markkinakorot ovat alhaisemmat kuin ne olisivat muuten olleet. Tämä tekijä tukee jossain määrin kasvua. Korkeat hinnat Inflaatio pysyy pankin mielestä sitkeän korkeana, koska hyödykkeiden hinnat vaihtelevat ja ensi tammikuussa toteutettavan arvonlisäveron korotuksen vaikutus on suuri. Mervyn King korosti, että pankki ei ole hellittänyt inflaation suhteen eikä ottanut silmiään irti pallosta. Jos tavoitetta korkeampi inflaatio johtaa korkeampiin palkkavaatimuksiin, Threadneedle Streetillä soivat hälytyskellot. Pankin ennusteiden mukaan inflaatio on laskenut takaisin alle 2 prosentin tavoitteen vuoden 2012 loppuun mennessä. Pääjohtaja uskoo kuitenkin, että kasvuun kohdistuu riskejä. Toisin sanoen pankin perusnäkemys on, että inflaatio hidastuu ensi vuoden lopussa ja kasvu voi hyvinkin hidastua. Tällaisessa tilanteessa pankki saattaa harkita vielä löysempää rahapolitiikkaa siten, että talouteen pumpataan lisää uutta rahaa. Rahapoliittinen komitea tietää, ettei se voi harkita politiikan keventämistä, jos markkinoilla suhtaudutaan yhä epäilevästi inflaation laskuun. Yksi sen jäsenistä, Andrew Sentence, on äänestänyt hintoja hillitsevän koronnoston puolesta. Tässä piilee sen dilemma. Monien MPC:n jäsenten luonnollinen vaisto saattaa olla laajentaa pankin määrällistä keventämispolitiikkaa, jolla pönkitettäisiin vaisua kasvua. Mutta se tuskin on vaihtoehto, kun inflaatio on niin paljon yli tavoitteen. Pääjohtaja ja hänen kollegansa joutuvat ehkä istumaan käsillään ja toivomaan. Kasvun hiipumisen ja korkean inflaation aiheuttama ongelma on kaikkea muuta kuin helppo ratkaista.</w:t>
      </w:r>
    </w:p>
    <w:p>
      <w:r>
        <w:rPr>
          <w:b/>
        </w:rPr>
        <w:t xml:space="preserve">Tulos</w:t>
      </w:r>
    </w:p>
    <w:p>
      <w:r>
        <w:t xml:space="preserve">Talousnäkymät ovat haastavammat - inflaatio on ensi vuonna odotettua korkeampi ja kasvu on vähäisempää.</w:t>
      </w:r>
    </w:p>
    <w:p>
      <w:r>
        <w:rPr>
          <w:b/>
        </w:rPr>
        <w:t xml:space="preserve">Esimerkki 1.4357</w:t>
      </w:r>
    </w:p>
    <w:p>
      <w:r>
        <w:t xml:space="preserve">Mies väittää harrastaneensa seksiä Julie Wadsworthin kanssa jopa 15 kertaa 14-18-vuotiaana, ja kerran myös hänen miehensä Tony liittyi mukaan. Hän kertoi valamiehistölle lähettäneensä viestejä rouva Wadsworthille vuosia väitetyn hyväksikäytön jälkeen ollessaan "humalassa, masentunut tai allapäin". Julie, 60, ja Tony Wadsworth, 69, kiistävät pahoinpidelleensä seitsemää poikaa 1990-luvulla. Lisää tästä jutusta ja muista Birminghamin uutisista Broughton Astleystä, Leicestershirestä kotoisin olevat Wadsworthit, jotka ovat työskennelleet BBC Radio Leicesterille ja BBC WM:lle, kiistävät viisi syytekohtaa yleisen säädyllisyyden loukkaamisesta heinäkuun 1992 ja kesäkuun 1996 välisenä aikana. Rouva Wadsworth on tunnustanut syyttömyytensä 12 syytteeseen siveettömästä pahoinpitelystä, ja herra Wadsworth kiistää 10 syytettä samasta rikoksesta. "Tunsin itseni syylliseksi" Nyt kolmekymppinen kantelija kertoi Warwickin kruununoikeudelle: "Palasin aina takaisin, kun hyväksikäyttö tapahtui. "En oikeastaan halunnut tehdä sitä. Jälkeenpäin tunsin syyllisyyttä, se oli kauheaa." Rouva Wadsworthin asianajaja David Hislop väitti, että syyttäjä suuttui, koska radiotähti "torjui" hänen lähentelynsä, kun hän otti häneen yhteyttä Facebookissa ja sähköpostitse vuosia myöhemmin. Valittaja vastasi: "Hän ei ole koskaan tehnyt mitään, mitä hän ei olisi voinut tehdä: "Joo, olin luultavasti liian vanha." Mies kiisti myös asianajajan väitteet, joiden mukaan hänestä oli tullut "täysin pakkomielle" rouva Wadsworthiin ja että hän ilmoitti pariskunnasta poliisille vasta sen jälkeen, kun hänen "sydämelliset" viestinsä oli jätetty huomiotta. Mies vastasi: "Minulla oli silloin tällöin [pakkomielle] - kun olin humalassa, masentunut tai masentunut. "Kun katsoin sitä taaksepäin ja kaipasin sitä [seksiä]." "Sen takia varmaan on tarkoitus harrastaa seksiä alaikäisten lasten kanssa, eikö niin, koska se tekee sitä heille." "Se on varmaan se, mitä se tekee heille." 'Ahdistelija tai häirikkö' Hän on kertonut valamiehistölle ilmoittaneensa väitteistään poliisille saatuaan ammattimaisen lastensuojelukoulutuksen. Facebook-viestissä, jonka hän lähetti rouva Wadsworthille vuonna 2015, hän sanoi haluavansa tavata tämän. Siinä luki: "Siitä on jo vuosia - muistelen edelleen hyvin hellästi hauskoja aikoja xx.". Toisessa viestissä sanottiin: "Hän ei ole koskaan ollut täällä: "Toivottavasti et pidä minua ahdistelijana tai häirikkönä tai mitään sellaista - olen aito kaveri ja muistelen aikojamme todella lämmöllä. "Opin helvetin paljon ystävällisten keskustelujemme aikana." Mies sanoi poistaneensa viestit toivoen, että ne jäivät lukematta. Oikeudenkäynti jatkuu.</w:t>
      </w:r>
    </w:p>
    <w:p>
      <w:r>
        <w:rPr>
          <w:b/>
        </w:rPr>
        <w:t xml:space="preserve">Tulos</w:t>
      </w:r>
    </w:p>
    <w:p>
      <w:r>
        <w:t xml:space="preserve">Kahden lapsiseksirikoksista syytetyn entisen BBC:n radiojuontajan väitetty uhri kertoi oikeudessa, että he hylkäsivät hänet myöhemmin, koska hän oli "luultavasti liian vanha".</w:t>
      </w:r>
    </w:p>
    <w:p>
      <w:r>
        <w:rPr>
          <w:b/>
        </w:rPr>
        <w:t xml:space="preserve">Esimerkki 1.4358</w:t>
      </w:r>
    </w:p>
    <w:p>
      <w:r>
        <w:t xml:space="preserve">Jennifer ScottBBC News Onko se hyvä kommunikaattori? Liiketoimintaosaaminen? Yhteys todellisiin ihmisiin? Vai sitä, miten he ravistelevat rahantekijäänsä diskoklassikoihin? Keskiviikkona Theresa May näytti keskittyvän jälkimmäiseen, kun hän astui sisään suurta konferenssipuhettaan varten boogien Abban Dancing Queen -kappaleen tahtiin. Tämä ei ole ensimmäinen kerta, kun pääministeri esittelee jalkatekniikkaansa. Elokuussa Afrikkaan suuntautuneen kauppamatkan ensimmäisenä päivänä hän yritti tanssia koululaisryhmän kanssa. Hänen liikkeensä eivät saaneet yleisön suosiota - "puinen" ja "naurettava" olivat kaksi yleisesti käytettyä adjektiivia. Toiset kuitenkin kehuivat hänen halukkuuttaan tarttua toimeen ja pitää hauskaa. Ei mennyt kauaakaan, kun hänen varpaansa alkoivat taas taputtaa, sillä vain kaksi päivää myöhemmin hän matkasi partiolaisten liikkeitä Nairobissa, Keniassa. Palattuaan Isoon-Britanniaan May otti vastaan huomiota herättäneet liikkeet ja antoi jopa ammattilaisille neuvojaan. Mutta samalla kun hän twiittasi, muut reagoivat eri tavoin. Hän sai tukea joiltakin, kuten alkuperäiseltä robottitanssijalta ja jalkapalloilija Peter Crouchilta... Toiset taas arvostelivat mieluummin hänen liikkeitään... Mutta emme olleet nähneet tanssivaa pääministeriä viimeistä kertaa... Kun May keskiviikkona astui lavalle pitämään kriittisen puheensa puoluekokoukselle - näyttääkseen, että hän pystyy johtamaan sekä maata että jäseniään, ja yrittäessään hiljentää kriitikkonsa - hän ajatteli, että siihen oli vain yksi tapa... Downing Street vakuutti, että hänen viimeisin uransa oli "spontaani". He sanoivat, että he olivat päättäneet laittaa Abba-kappaleen soimaan vain siksi, että pääministeri pitää siitä - olihan se yksi hänen Desert Island Discs -levyistään. Mutta he väittivät, etteivät odottaneet hänen alkavan laulaa sitä. Viime vuoden konferenssipuhe oli Mayn kannalta katastrofaalinen. Hän kamppaili kauhean yskän kanssa, pilailija keskeytti hänet ja joutui hoitamaan romahtaneen lavastuksen. Yksimielisyys on, ettei hän tällä kertaa voinut sivuuttaa kaikkea tätä, vaan hänen oli kohdattava se. Niinpä hän tekikin, aina tanssimisesta siihen, että hän vitsaili "taustojen liimaamisesta". Hän sai huumorinsa vuoksi tukea joiltakin uskollisimmilta kansanedustajiltaan... Jotkut poliittiset kommentaattorit pitivät myös myönteisenä hänen halukkuuttaan pilkata itseään ja esittää ystävällisempi ja hauskempi puoli. Ruotsin Yhdistyneen kuningaskunnan suurlähettiläs kehui hänen sävelmänsä valintaa... Mutta jotkut epäilijät arvelivat, että se oli ehkä hieman suunnitellumpi... Oppositiossa olevien kansanedustajien mielestä se oli vain harhautustaktiikka isommista asioista - ja lisäksi se pilasi heidän suosikkikappaleensa... BBC:n poliittinen kirjeenvaihtaja Chris Mason oli kuitenkin myyty hänen esityksestään. "Vaikka minusta tulee puntikaupalla poliittinen Bruno Tonioli hieman pelokkaasti, ja tämänkaltaiset jutut saavat taatusti jotkut huokailemaan, minusta pääministerin tanssahdus oli hieno", hän sanoi. "Dancing Queenin käyttäminen musiikiksi, jonka tahtiin hän saapui lavalle, ja sen jälkeen liikkuminen, kuten minun on kai tarkoitus kuvailla, oli uutta ja itseironista. "Tarkoittaako tämä yhtäkkiä sitä, että hänen kiihkeimmät kriitikkonsa voitetaan? Ei. "Mutta auttaako se inhimillistämään pääministerin, jota kutsutaan 'Maybotiksi'? Kyllä." Toimiiko se teillä?</w:t>
      </w:r>
    </w:p>
    <w:p>
      <w:r>
        <w:rPr>
          <w:b/>
        </w:rPr>
        <w:t xml:space="preserve">Tulos</w:t>
      </w:r>
    </w:p>
    <w:p>
      <w:r>
        <w:t xml:space="preserve">Mitä taitoja etsit pääministeriltä?</w:t>
      </w:r>
    </w:p>
    <w:p>
      <w:r>
        <w:rPr>
          <w:b/>
        </w:rPr>
        <w:t xml:space="preserve">Esimerkki 1.4359</w:t>
      </w:r>
    </w:p>
    <w:p>
      <w:r>
        <w:t xml:space="preserve">Poliisipäällikkö Tim Gannon ja konstaapeli Kim Potter ovat eronneet Brooklyn Centerin poliisista. Rouva Potter sanoi ampuneensa Daunte Wrightin vahingossa, koska hän oli erehtynyt vetämään aseensa taserin sijasta, ja Gannon tuki tätä kantaa. Irtisanoutumisista huolimatta poliisin ja mielenosoittajien väliset yhteenotot jatkuivat kolmatta yötä. Wrightin äiti on kertonut viimeisestä puhelinsoitostaan pojalleen. Hän kertoi kyynelehtien toimittajille, ettei olisi voinut kuvitellakaan, että Wright kuolisi. Kuolema tapahtui Minneapolisin esikaupungissa, joka on jo ennestään hermostunut valkoisen entisen poliisin oikeudenkäynnin vuoksi, jota syytetään afroamerikkalaisen George Floydin murhasta. Tiistai-iltana Brooklyn Centerin poliisiasemaa heitettiin pulloja ja muita ammuksia, ja poliisit vastasivat ampumalla kyynelkaasua, tainnutuskranaatteja ja kumiluoteja. Yli 60 ihmistä pidätettiin, kertoi Minnesotan osavaltion poliisin eversti Matt Langer toimittajille. Toinen mielenosoitus puhkesi tiistai-iltana Portlandissa, Oregonissa, ja noin 100 mielenosoittajaa marssi Portlandin poliisiyhdistyksen rakennukseen. Poliisirakennuksen kyljestä nähtiin liekkejä noin tuntia myöhemmin. Portlandin poliisilaitos julisti kokoontumisen mellakaksi. Portland oli viime vuonna George Floydin murhan jälkeisten joukkomielenosoitusten keskus. Brooklyn Centerin pormestari Mike Elliott kertoi aiemmin toimittajille puhuessaan nimittäneensä 19 vuotta toiminut Tony Gruenigin Tim Gannonin tilalle. Maanantaina Gannon oli sanonut, että Wrightin ampuminen näytti olevan "vahingossa tapahtunut laukaisu", kun rouva Potter oli erehtynyt pitämään virkapistooliaan tainnutusaseena. "Arvostan sitä, että konstaapeli eroaa", pormestari sanoi ja lisäsi toivovansa, että hänen lähtönsä toisi "rauhallisuutta yhteisöön". Hän sanoi, että kaupunki oli aikonut erottaa rouva Potterin. "Haluamme lähettää yhteisölle viestin, että suhtaudumme tilanteeseen vakavasti", hän lisäsi. Samaan aikaan syyttäjien odotetaan päättävän keskiviikkona, nostetaanko Potteria vastaan syyte, uutistoimisto Associated Press kertoi. "Meidän on varmistettava, että oikeus toteutuu... Daunte Wright ansaitsee sen. Hänen perheensä ansaitsee sen", Elliott sanoi. Wrightin perhe on puhunut koettelemuksistaan Dauntten surmayönä ja pitänyt lehdistötilaisuuden lähellä oikeustaloa, jossa poliisi Derek Chauvin on syytettynä George Floydin murhasta. Hänen äitinsä Katie kuvaili tunteikkaassa puheessaan elämänsä pahinta päivää. Hän kertoi poikansa soittaneen hänelle sen jälkeen, kun hänet pysäytettiin, ja tarjoutuneen antamaan vakuutustiedot poliisille puhelimitse. Hän sanoi kuulleensa poliisin käskevän poikaa nousemaan autosta. Siitä kuului rähinää, ja poliisi käski häntä sulkemaan puhelimen. Kun hän lopulta pystyi soittamaan takaisin, hänen tyttöystävänsä vastasi ja kertoi, että häntä oli ammuttu. "Hän osoitti puhelimella kohti kuljettajan istuinta, ja poikani makasi siellä reagoimattomana", hän kertoi itkien. "Se oli viimeinen kerta, kun näin poikani." Perheeseen liittyivät George Floydin sukulaiset ja Ben Crump, asianajaja, joka edustaa molempia perheitä. Wrightin täti Naisha torjui raivoissaan rouva Potterin selityksen murhasta. "Jokaisessa pistoolissa ja taserissa on varmistin", hän sanoi. "Katsoin videon kuten kaikki muutkin. Tuo nainen piti asetta edessään pirun kauan." Mielenosoittajien voitto Brooklyn Centerissä Paikalla - BBC:n Tara McKelvey Kuultuaan uutisen, jonka mukaan Daunte Wrightin ampunut poliisi oli eronnut poliisipäällikön ohella, Minneapolisissa sijaitsevan Pelastusarmeijan ruokapalvelukoordinaattori Amber Young sanoi, että hänellä oli kaksi reaktiota. Hän oli iloinen, mutta koki, että ilmoitusten olisi pitänyt tulla aikaisemmin. Brooklyn Centerin poliisilaitoksen ulkopuolella seistessään hän kuvaili, kuinka järkyttynyt hän oli ollut poliisin toiminnasta. "Hänet olisi pitänyt erottaa", Young sanoi viitaten poliisiin. "Hänen eronsa ei olisi pitänyt tulla ennen [sitä]." Poliisipäälliköstä hän sanoi yksinkertaisesti: "Olen iloinen, että hän on lähtenyt. Hän ei osoittanut mitään huolta yhteisöstä." Wright pysäytettiin, koska hänen autonsa rekisterikilvessä oli vanhentunut merkki. Perheenjäsenten ja asianajajien mukaan hänet profiloitiin rodullisesti. Poliisi julkaisi maanantaina kehokamerakuvaa, jossa Wright pakenee poliiseja sen jälkeen, kun nämä olivat kertoneet, että hänet pidätettiin voimassa olevan etsintäkuulutuksen vuoksi. Kun Wright palaa autoonsa, konstaapeli Potterin kuulee huutavan "Taser" useita kertoja ennen kuin hän ampuu. Yhden lauseen mittaisessa erokirjeessä kaupungin virkamiehille. rouva Potter kirjoitti, että hän "rakasti jokaista minuuttia poliisina ollessaan... mutta uskon, että on yhteisön, poliisilaitoksen ja kollegojeni edun mukaista, että eroan välittömästi".</w:t>
      </w:r>
    </w:p>
    <w:p>
      <w:r>
        <w:rPr>
          <w:b/>
        </w:rPr>
        <w:t xml:space="preserve">Tulos</w:t>
      </w:r>
    </w:p>
    <w:p>
      <w:r>
        <w:t xml:space="preserve">Poliisipäällikön ja mustan autoilijan Minnesotassa ampuneen poliisin eronpyynnöt eivät ole onnistuneet lopettamaan sunnuntain surman aiheuttamia levottomuuksia.</w:t>
      </w:r>
    </w:p>
    <w:p>
      <w:r>
        <w:rPr>
          <w:b/>
        </w:rPr>
        <w:t xml:space="preserve">Esimerkki 1.4360</w:t>
      </w:r>
    </w:p>
    <w:p>
      <w:r>
        <w:t xml:space="preserve">Pankin liikevoitto oli 1,6 miljardia puntaa, kun se vuonna 2009 teki 3,4 miljardin punnan liiketappion. RBS, joka on 84-prosenttisesti veronmaksajien omistuksessa, on ilmoittanut 23 000 työpaikan menettämisestä maailmanlaajuisesti lokakuun 2008 jälkeen, joista 17 100 Yhdistyneessä kuningaskunnassa. Se ilmoitti myös myyneensä 80 prosentin osuuden GMS-maksuliiketoiminnastaan kaupalla, jonka arvo oli 2 miljardia puntaa. RBS:n tulokset ovat seurausta Barclaysin, HSBC:n ja Lloydsin myönteisistä tuloksista. Toimitusjohtaja Stephen Hester sanoi, että pankin viisivuotinen rakenneuudistussuunnitelma on "hyvässä vauhdissa". "Olemme edistyneet hyvin yritysmyynneissä ja liiketoiminnan rakenneuudistuksessa", hän sanoi, mutta lisäsi, että RBS:n uudelleenrakentaminen on "maraton, ei sprintti". RBS kertoi myöntäneensä 14,4 miljardia puntaa uusia bruttolainoja pienyrityksille, mutta nettoluotonanto näille yrityksille laski, koska yritykset maksoivat takaisin enemmän velkaa kuin ne ottivat. Pankkeja on arvosteltu siitä, että ne eivät ole tehneet tarpeeksi yritysten tukemiseksi talouden laskusuhdanteen aikana. RBS korostaa kilpailijoidensa tavoin, että nykyisessä tilanteessa se ei voi antaa lainaa nopeammin kuin sen asiakkaat haluavat maksaa takaisin olemassa olevia velkojaan. RBS:n nettokorkomarginaali - ero sen välillä, mitä se maksaa korkoina ja mitä se veloittaa lainoina - nousi 3,77 prosenttiin, kun se vuotta aiemmin oli 3,57 prosenttia. "RBS huomauttaa tietenkin, että sääntelyviranomaiset pakottavat sen pitämään enemmän pääomaa suhteessa varoihin, mikä pakottaa sen veloittamaan lainoista suhteellisesti enemmän säilyttääkseen pääoman tuoton", BBC:n taloustoimittaja Robert Peston sanoi. Hän lisäsi: "Puolikansallistettu pankki näyttää olevan toipumassa - vaikka se on kaukana täydestä voimastaan." Viime vuonna Euroopan komissio kehotti RBS:ää myymään sivukonttoreita kilpailun turvaamiseksi sen jälkeen, kun Yhdistyneen kuningaskunnan hallitus oli pelastanut sen. Aiemmin tällä viikolla Santanderille myytyihin konttoreihin kuuluu 311 RBS:n tuotemerkillä varustettua konttoria Englannissa ja Walesissa sekä seitsemän NatWestin konttoria Skotlannissa. Espanjalainen Santander omistaa jo Abbey-, Alliance &amp; Leicester- ja Bradford &amp; Bingley-brändit Yhdistyneessä kuningaskunnassa. Myynnistä saadaan noin 350 miljoonan punnan preemio omaisuuden arvosta. RBS vahvisti perjantaina myös myyvänsä enemmistöosuuden luottokorttimaksujen käsittelyyn liittyvästä liiketoiminnastaan, Global Merchant Services (GMS), kaupalla, jonka arvo on 2 miljardia puntaa. Pääomasijoittajat Advent International ja Bain Capital saavat hieman yli 80 prosenttia GMS:stä, ja RBS:lle jää loput. Elpyminen RBS johti konsortiota, joka osti hollantilaisen ABN Amro -pankin ennen luottokriisiä vuonna 2007, mutta kauppa oli katastrofi, joka heikensi pankin tasetta ja pakotti hallituksen pumppaamaan noin 45 miljardia puntaa, jotta pankki pysyisi pystyssä. Hallitus maksoi keskimäärin 50,2 penceä jokaisesta 90,6 miljardista RBS:n osakkeesta, jotka se osti pelastaakseen pankin romahdukselta. Viimeisimpien tulosten julkistamisen jälkeen RBS:n osakekurssi nousi 2 prosenttia lähelle 53 penniä. Myöhemmin se kuitenkin menetti arvoaan ja päätyi lopulta 1,7 prosentin laskuun 51,1 puntaan. Hallituksen ei uskota aikovan myydä osuuttaan RBS:stä tai Lloydsista lähiaikoina, koska se toivoo saavansa suuremman voiton pankin vahvistuessa ja koska se uskoo, että tällainen toimenpide voisi uhata pankkitoiminnan haurasta elpymistä. RBS maksaa myös maksua veronmaksajien tukemasta vakuutusrahastosta, joka tunnetaan nimellä asset protection scheme. RBS on sijoittanut tähän rahastoon 282 miljardin punnan arvosta myrkyllisiä velkoja, ja se vastaa ensimmäisistä 60 miljardin punnan tappioista. Pankin luvut viittaavat siihen, että riskilainojen takaisinmaksut ovat olleet odotettua parempia, sanoi taloustoimittajamme, minkä ansiosta valtio voi lopulta "pistää komean vakuutusmaksun taskuunsa eikä maksa RBS:lle penniäkään". Useimmat tällä viikolla raportoineista pankeista ovat ilmoittaneet, että luottotappioita varten varattu määrä on parantunut, mikä on auttanut parantamaan kokonaistuloksia. Barclays ilmoitti vuoden 2010 ensimmäiseltä vuosipuoliskolta 3,95 miljardin punnan voiton ennen veroja, mikä on 44 prosenttia enemmän kuin viime vuoden vastaavana aikana. Lloyds, josta 41 prosenttia on brittiläisten veronmaksajien omistuksessa, teki 1,6 miljardin punnan voiton ennen veroja, kun se oli 4 miljardia puntaa tappiollinen vuoden 2009 vastaavana ajanjaksona. HSBC puolestaan raportoi 11,1 miljardin dollarin (7 miljardin punnan) voitosta ennen veroja vuoden 2010 ensimmäiseltä vuosipuoliskolta, mikä on yli kaksinkertainen voitto viime vuoden vastaavaan aikaan. "Suuri osa tästä elpymisestä johtuu talouden elpymisestä, ja lainanottajilla on vähemmän vaikeuksia pysyä lainojen takaisinmaksussa", sanoi yritystoimittajamme.</w:t>
      </w:r>
    </w:p>
    <w:p>
      <w:r>
        <w:rPr>
          <w:b/>
        </w:rPr>
        <w:t xml:space="preserve">Tulos</w:t>
      </w:r>
    </w:p>
    <w:p>
      <w:r>
        <w:t xml:space="preserve">Royal Bank of Scotlandin tulos ennen veroja on noussut 1,14 miljardiin puntaan vuoden ensimmäisellä puoliskolla, kun se vuotta aiemmin oli 15 miljoonaa puntaa.</w:t>
      </w:r>
    </w:p>
    <w:p>
      <w:r>
        <w:rPr>
          <w:b/>
        </w:rPr>
        <w:t xml:space="preserve">Esimerkki 1.4361</w:t>
      </w:r>
    </w:p>
    <w:p>
      <w:r>
        <w:t xml:space="preserve">NSPCC Cymru kertoi, että Pohjois-Walesin poliisille ilmoitettiin vuonna 2013 vain kahdesta lapsesta, vuonna 2014 neljästä ja vuonna 2015 28 lapsesta. Suurin osa ilmoitetuista - 24 - oli 15-vuotiaita tai alle 15-vuotiaita, kun taas 10 oli 16- tai 17-vuotiaita. NSPCC Cymru -järjestön palvelupäällikkö Des Mannion sanoi: "On hyvin huolestuttavaa, että yhä useammat lapset jakavat itsestään paljastavia kuvia." Hän lisäsi: "Vaikka Pohjois-Walesin luvut ovat suhteellisen pieniä, on huolestuttavaa, että poliisille ilmoitettujen tapausten määrä on kasvanut voimakkaasti." NSPCC haluaa, että lapsia varoitetaan seksiviestien vaaroista pakollisilla verkkoturvallisuustunneilla, ja se toivoo, että seuraava Walesin hallitus toteuttaa tätä koskevan suunnitelman. Suurin osa tämäntyyppisistä kuvista jaettiin matkapuhelimilla, mutta niitä lähetettiin myös Snapchatin, Instagramin ja Facebookin kaltaisilla sovelluksilla. Mannion lisäsi: "Olemme hyvin huolissamme siitä, että lapset altistavat itsensä hyväksikäytölle tai kiusaamiselle tällä tavoin. "Lapsille on opetettava seksiviestien vaaroista ja siitä, miten tuhoisat seuraukset voivat olla, jos he menettävät kuvan hallinnan." Englannin ja Walesin poliisi alkoi helmikuussa laatia uusia ohjeita, joiden tarkoituksena on välttää sopimattomien kuvien lähettämisestä kiinni jääneiden lasten "kriminalisointia".</w:t>
      </w:r>
    </w:p>
    <w:p>
      <w:r>
        <w:rPr>
          <w:b/>
        </w:rPr>
        <w:t xml:space="preserve">Tulos</w:t>
      </w:r>
    </w:p>
    <w:p>
      <w:r>
        <w:t xml:space="preserve">Alle 18-vuotiaiden rikosilmoitusten lisääntyminen lasten siveettömien kuvien levittämisen vuoksi on herättänyt huolta "seksikuvista".</w:t>
      </w:r>
    </w:p>
    <w:p>
      <w:r>
        <w:rPr>
          <w:b/>
        </w:rPr>
        <w:t xml:space="preserve">Esimerkki 1.4362</w:t>
      </w:r>
    </w:p>
    <w:p>
      <w:r>
        <w:t xml:space="preserve">Vankien määrä kasvoi maaliskuun loppuun mennessä 709:llä, 7413:sta 8122:een. Skotlannin vankiloiden ylitarkastaja Wendy Sinclair-Gieben sanoi, että tämä 9 prosentin kasvu vastaa yhtä uutta suurta vankilaa. Hän varoitti, että vankien määrän kasvu aiheuttaa lisäpaineita järjestelmälle. Vuotta 2018/19 koskevassa kertomuksessaan Sinclair-Gieben sanoi, että suunniteltuja investointeja keskeiseen infrastruktuuriin ei saa lykätä. Hän vaati myös kiireellisiä toimia Barlinnien, Greenockin ja Invernessin vankiloiden korvaamiseksi ja sanoi, että viktoriaaniset vankilat ovat "kalliita eivätkä enää sovellu tarkoitukseensa". Henkilöstöpaineet Sinclair-Gieben sanoi: "Vankien määrän lisääntyminen ja yhä monimutkaisempi vankilaväestö kuormittavat Skotlannin jo ennestään ylikuormitettua vankeinhoitolaitosta. "Olen hyvin huolissani siitä, että vankien määrä alkaa ylittää suunnitellun kapasiteetin, mikä aiheuttaa lisäpaineita henkilöstölle, vankilajärjestelmälle ja -toiminnoille, mutta myös keskeisille ohjelmille ja läpihoitotoimille, joilla pyritään vähentämään uusintarikollisuutta." Hän totesi, että "vankien määrä alkaa ylittää suunnitellun kapasiteetin". Skotlannin vankeusaste on yksi Euroopan korkeimmista. Myös oikeudenkäyntiä odottavien tutkintavankien määrä on noussut viime vuoden 1 142:sta (15,4 % vankilaväestöstä) 1 350:een (16,6 %) tämän vuoden maaliskuun 31. päivään mennessä. Raportin mukaan ylikansoitukseen liittyviä ongelmia ovat muun muassa seuraavat: Vankien määrän "jyrkkä kasvu" on liittynyt muun muassa vakavimmista rikoksista annettujen tuomioiden pidentymiseen, seksuaalirikoksista tuomittujen määrän kasvuun sekä siihen, että yhä useammat vakavat ja järjestäytyneet rikokset on asetettu syytteeseen. Muita tekijöitä ovat muun muassa kotiarestissa olevien vankien määrän väheneminen ja se, että vain harvat vangit, jotka on määrätty elinikäiseen rajoitukseen, pääsevät ehdonalaiseen vapauteen. Raportin mukaan nämä tekijät todennäköisesti aiheuttavat paineita vankilaväestön määrään vielä jonkin aikaa. Sinclair-Gieben suhtautui myönteisesti Skotlannin hallituksen suunnitelmiin pidentää lyhyitä vankeusrangaistuksia koskevaa olettamusta nykyisestä kolmesta kuukaudesta 12 kuukauteen. Hän sanoi kuitenkin olevansa edelleen huolissaan siitä, että se "ei ehkä riitä palauttamaan vankilaväestöä suunnittelukapasiteetin mukaiseksi". Raportissa todettiin myös, että Skotlannin vankeinhoitolaitoksella on tällä hetkellä "valtavia" taloudellisia paineita, ja sen on ostettava paikkoja Skotlannin kahdesta yksityisjohtoisesta vankilasta, HMP Addiewellista ja HMP Kilmarnockista. Her Majesty's Inspectorate of Prisons for Scotland suoritti vuoden aikana neljä täydellistä vankilatarkastusta, kaksi vastavierailutarkastusta, viisi tuomioistuimen säilöönottoyksikön (CCU) tarkastusta ja kaksi aihekohtaista tarkastusta. Liikkuvuusongelmat Tarkastajat havaitsivat ongelmia, jotka liittyivät ylikansoitukseen ja liikuntarajoitteisten henkilöiden pääsyyn joihinkin CCU-yksiköihin. He ehdottivat, että osaan näistä ongelmista voitaisiin puuttua käyttämällä enemmän videoyhteyksiä oikeudenkäynteihin. SPS:n tiedottaja oli tyytyväinen raporttiin ja sanoi, että laitos "voi olla ylpeä siitä, miten vankiloitamme hoidetaan". Hän lisäsi: "SPS on tyytyväinen myös HMCIPS:n havaintoihin, joiden mukaan henkilökunta ja hoidossamme olevat henkilöt tuntevat olonsa turvalliseksi ja että henkilökunnan ja vankien väliset suhteet ja vuorovaikutus ovat myönteisiä ja perustuvat keskinäiseen kunnioitukseen. "Kehitämme edelleen vankien järjestelmää, jotta vankien käytettävissä on mahdollisimman paljon tarkoituksenmukaista toimintaa, kuten työtä, koulutusta ja rikoksentekijöiden ohjelmia, joiden avulla he voivat puuttua rikolliseen käyttäytymiseensä."</w:t>
      </w:r>
    </w:p>
    <w:p>
      <w:r>
        <w:rPr>
          <w:b/>
        </w:rPr>
        <w:t xml:space="preserve">Tulos</w:t>
      </w:r>
    </w:p>
    <w:p>
      <w:r>
        <w:t xml:space="preserve">Vankiloiden ylitarkastaja on sanonut olevansa "hyvin huolissaan" siitä, että vankien määrä Skotlannissa alkaa ylittää kapasiteetin.</w:t>
      </w:r>
    </w:p>
    <w:p>
      <w:r>
        <w:rPr>
          <w:b/>
        </w:rPr>
        <w:t xml:space="preserve">Esimerkki 1.4363</w:t>
      </w:r>
    </w:p>
    <w:p>
      <w:r>
        <w:t xml:space="preserve">Marcus LiddellBBC News Kun Britanniassa on niin paljon muuta nähtävää, Bicesterin laitamilla sijaitsevan keinotekoisen, hoidetun ostoskeskuksen viehätys on hieman hämmentävä niille, jotka ovat lähempänä kotia. Mutta kiinalaisille Britanniassa vieraileville - joista yli puolet tekee outletin mukaan ostoksia Bicester Villagessa - kävely sen skandihenkisillä pääkaduilla on matkan ehdoton osa. Birminghamin yliopistossa opiskeleva Tracey Xiau on käynyt siellä matkallaan Lontooseen. Se on hänen toinen vierailunsa kohteessa, jossa on säästöjä huippumerkeistä, kuten Burberrystä, Guccista ja Armanista. Hän selittää tulkin avulla, että "se on hyvin kuuluisa kiinalaisten keskuudessa" - erityisesti kiinalaisten naisten keskuudessa, jotka pitävät shoppailusta. "Alennukset ovat erittäin mukavia ja tuotteilla on hyvä brändi, siksi tulen tänne", hän lisää. Vetovoima on suurelta osin ilmeinen. "Voimme ostaa alennettuja tuotteita... [se on] halvempaa kuin high street -kaupat", sanovat Mo Zhou ja Leon Yue, hyvin pukeutunut pariskunta Pekingistä, joka on jo ostanut design-aurinkolasit. Yining Lu ja Huang Xin haluavat hyötyä siitä, että he voivat hakea takaisin 20 prosentin arvonlisäveron, joka koskee EU:n ulkopuolisia vierailijoita. "Vero on korkeampi Kiinassa, joten meidän on ostettava ne Bicesteristä", sanoo Lu, joka on suunnitellut matkaansa kaksi kuukautta. Herra Xin haluaa "ostaa, ostaa, ostaa, ostaa, ostaa". Kysyttäessä, oliko se halvempaa kuin Kiinassa, hän vastaa: "Kyllä, tietenkin. Haluan päästä verovapaasti." Amerikkalainen Scott Malkin perusti Bicester Villagen vuonna 1995 reunalle, jota hän kuvaili tuolloin "varuskuntakaupungiksi, joka tunnetaan parhaiten perjantai-illan tappeluista ja take-out-ruoasta". Kiinalaisista on vasta hiljattain tullut säännöllisiä matkailijoita Yhdistyneeseen kuningaskuntaan, ja 2000-luvun puolivälistä lähtien Bicester on käyttänyt tätä hyväkseen tekemällä yhteistyötä kiinalaisten matkanjärjestäjien kanssa. Nykyään se on ainoa liike Yhdistyneessä kuningaskunnassa, jossa kiinalaiset matkailijat käyvät sankoin joukoin, ja se saa korkeat pisteet lähes kaikilla maan online-turistifoorumeilla, joissa sitä kuvaillaan "Lontoon vierailijoiden pakolliseksi kohteeksi". Saatat olla myös kiinnostunut: The Village näkyy myös sosiaalisen median kanavissa, kuten Weibossa ja WeChatissa, joissa jaetaan päivittäin viestejä ja kommentteja, joissa useimmiten ostajat esittelevät ostoksiaan. Omistaja Value Retail niittää varmasti markkinointisuunnitelmastaan hyötyjä, vaikka se kieltäytyi kommentoimasta. Se kuitenkin arvioi, että sen kävijämäärä oli viime vuonna 6,6 miljoonaa, mikä on samansuuruinen luku kuin Visit Britainin luvut British Museumista. Myymälän suurta kävijämäärää on ehkä auttanut sen sijainti lähellä M40-tietä, mikä tarkoittaa, että bussiryhmät voivat matkustaa Lontooseen tai Oxfordiin ja sen lähikyliin, joissa turistien on nähty kurkistelevan ihmisten puutarhoihin. Mutta ehkä enemmänkin se, että se hyödynsi sitä, että se oli "oikeassa paikassa oikeaan aikaan" ja tarjosi "oikeaa tuotetta oikeille ihmisille", sanoo Kegang Wu, Britannian kauppakamarin entinen Kiina-neuvonantaja. "Kiinalaiset matkailijat ovat suhteellisen uusia, ja heillä on uutta rahaa ja varallisuutta", hän sanoo. "Kiinalaisiin perinteisiin kuuluva lahjojen antamisen kulttuuri tarkoittaa myös sitä, että jos he ostavat jotain, he ostavat kalliita tavaroita, toisin kuin brittituristit, jotka lähtevät ulkomaille viihtymään." Hän sanoo, että kiinalaiset haluavat perinteisesti ostaa lahjoja tai lahjoja ystäville tai sukulaisille. Ja hän lisää, että he pitävät myös hyvästä kaupasta. "He ovat hyviä liikemiehiä, he pitävät alennuksista." Bicester Village työllistää 150 mandariininkielentaitoista työntekijää, ja sen rautatieasemalla - ja jopa 60 kilometrin päässä Lontoossa Marylebonessa - Chiltern Railwaysin junayhteyksiä koskevat ilmoitukset tehdään englanniksi ja mandariiniksi. Pekingistä kotoisin oleva Leon Yue ei puhu englantia, ja hän oli yllättynyt kiinankielisen henkilökunnan läsnäolosta. Hän kertoo kääntäjälle ostavansa lahjoja äidilleen kuultuaan myyntipisteestä "suusanallisesti". "Kun he tulevat tänne, he pitävät hyvin yllättävänä sitä, että liikkeissä on paljon kiinalaista myyntihenkilökuntaa, ja he ovat saaneet henkilökunnalta paljon tervetulleita ja kauniita sanoja, joten he kokevat, että heidän on tullut tänään tänne hyvin erityinen kokemus", kääntäjä kertoo hänen puolestaan. "Kiinalainen henkilökunta tekee ostokokemuksesta mukavamman." Myymälällä on kuitenkin edessään haasteita, jos se aikoo pitää menestyksensä yllä, sanoo tohtori Wolfgang Georg Arlt Kiinan ulkomaanmatkailun tutkimuslaitokselta. Hänen mukaansa matkailutrendit, erityisesti ostosmatkailun osalta, ovat muuttumassa, kun yhä useammat maan kansalaiset lähtevät ulkomaille ja ostosmatkailusta tulee vähemmän uutta. Hänen mukaansa ei ole tarvetta ostaa viidelle muulle, jos hekin matkustavat pian. "Jos kaikilla on Guccin laukku ja kerrot heille: 'Ai, ostin uuden Guccin laukun'... he eivät ole kovin vaikuttuneita." Hän uskoo, että voidakseen jatkossakin houkutella varakkaimpia kiinalaisia turisteja myyntipisteen on jatkuvasti kehityttävä ja tarjottava enemmän "elämyksiä". "Tällaiset ihmiset tulevat edelleen Bicesteriin", hän sanoi. "Mutta heille on tarjottava tarina, josta he voivat kertoa ystävilleen, että he eivät menneet sinne vain alennusten takia." BBC Chinese raportoi lisää.</w:t>
      </w:r>
    </w:p>
    <w:p>
      <w:r>
        <w:rPr>
          <w:b/>
        </w:rPr>
        <w:t xml:space="preserve">Tulos</w:t>
      </w:r>
    </w:p>
    <w:p>
      <w:r>
        <w:t xml:space="preserve">Väitetään, että vain Buckinghamin palatsissa vierailee enemmän kiinalaisia, joiden pyhiinvaellus Oxfordshiressä sijaitsevaan design-myymälään edellyttää mandariininkielisiä ilmoituksia rautatieasemalla. Mutta onko Bicester Village näille turisteille muutakin kuin halpojen käsilaukkujen vetovoima?</w:t>
      </w:r>
    </w:p>
    <w:p>
      <w:r>
        <w:rPr>
          <w:b/>
        </w:rPr>
        <w:t xml:space="preserve">Esimerkki 1.4364</w:t>
      </w:r>
    </w:p>
    <w:p>
      <w:r>
        <w:t xml:space="preserve">Simon JackYritystoimittaja Rupert Murdochin 21st Century Fox omistaa jo 39 prosenttia, ja hän yritti ensin ostaa loput viisi vuotta sitten ennen kuin luopui yrityksestä puhelinsalailuskandaalin seurauksena. Riippumattomien hallintoneuvoston jäsenten (johon ei kuulu James Murdoch, joka ei voi äänestää Foxin toimitusjohtajan roolinsa vuoksi) puheenjohtaja Martin Gilbert suositteli kauppaa tänään ja totesi sen tuottavan hyvää arvoa osakkeenomistajille. Kaikki eivät ole Gilbertin kanssa samaa mieltä. Eräs osakkeenomistaja sanoi BBC:lle: "Tämä on pelkkä syntipukki. Monet johtajat eivät ole todella riippumattomia, ja heidän pitäisi hävetä itseään." BBC:n tietojen mukaan Rupert Murdochin poika ja 21st Century Foxin toimitusjohtaja James Murdoch tapasi johtajat joulukuun alussa ja kertoi heille, että "olemme joko osuutemme ostaja tai myyjä". Nykytilanne ei ole vaihtoehto". James Murdoch tarjosi 30 prosentin preemiota nykyiseen hintaan sillä ehdolla, että johtajat suosittelevat sitä. Lisäkokousten jälkeen palkkio nostettiin 40 prosenttiin. Tämänkin palkkion jälkeen myyntihinta on suunnilleen sama kuin yhtiön arvo puoli vuotta sitten, ja monet osakkeenomistajat tuntevat tulleensa alipalkatuiksi. Kansallisen edun testaus Johtajat katsoivat, että jos Fox olisi tehnyt vihamielisen ostotarjouksen, se olisi voinut ostaa osakkeita avoimilta markkinoilta vallitsevaan hintaan ja nostaa 39 prosentin osuutensa yli 50 prosenttiin. Kun Sky olisi tehnyt tarjouksen jäljellä olevista osakkeista, osakkeenomistajat olisivat saattaneet päätyä pienempään, noin 20-25 prosentin preemioon. Fox tarvitsee 75 prosenttia riippumattomista osakkeenomistajista hyväksymään kaupan. Se voidaan myös viedä sääntelyviranomaisten käsiteltäväksi, jotta ne voivat tarkistaa, rikkooko se tiedotusvälineiden moniarvoisuutta koskevia kansallisia etuja koskevia testejä. Kulttuuri-, media- ja urheiluministeri Karen Bradleylla on 10 päivää aikaa päättää, käyttääkö hän tätä vaihtoehtoa. Viimeisimmän ostotarjouksen aiheuttaman paheksunnan vuoksi näyttää todennäköiseltä, että hän tekee niin, mutta mediamaisema on muuttunut paljon sitten viimeisimmän ostoyrityksen. Viimeisin tarjous tuli NewsCorpilta, joka omistaa Wall Street Journalin, The Timesin ja The Sunin. Tämän tarjouksen on tehnyt Fox, joka omistaa televisio- ja elokuvaliiketoimintaa. Netflixin ja Amazonin kaltaisten uusien media-alan toimijoiden ilmaantuminen tarkoittaa, että tämä kauppa vähentäisi vallan keskittymistä alalla.</w:t>
      </w:r>
    </w:p>
    <w:p>
      <w:r>
        <w:rPr>
          <w:b/>
        </w:rPr>
        <w:t xml:space="preserve">Tulos</w:t>
      </w:r>
    </w:p>
    <w:p>
      <w:r>
        <w:t xml:space="preserve">Sky:n riippumattomat johtajat ovat suositelleet 21st Century Foxin ostotarjousta, jonka mukaan yhtiön arvo on 18,5 miljardia puntaa.</w:t>
      </w:r>
    </w:p>
    <w:p>
      <w:r>
        <w:rPr>
          <w:b/>
        </w:rPr>
        <w:t xml:space="preserve">Esimerkki 1.4365</w:t>
      </w:r>
    </w:p>
    <w:p>
      <w:r>
        <w:t xml:space="preserve">Lokakuun 12. päivän ja marraskuun 8. päivän välisenä aikana 24 prosenttia Thameslinkin junavuoroista oli myöhässä ja 18 prosenttia Great Northernin junista saapui myöhässä Govia Thameslink Railwayn lukujen mukaan. London TravelWatchin mukaan luottamuksen palauttamiseksi tarvitaan "merkittävä ele". Govia Thameslink Railwayn franchising-yhtiö pyysi anteeksi verkon palvelua. "Turhauttava alku" London TravelWatch sanoi olevansa erittäin huolissaan junankuljettajien puutteesta koko toimilupajärjestelmässä. Valvontaryhmän puheenjohtaja Stephen Locke sanoi: "Merkittävä ele on nyt tarpeen, jos heillä on mitään mahdollisuuksia saada takaisin yhä kyynisemmiksi käyvien työmatkalaisten luottamus, sillä heillä ei ole muuta vaihtoehtoa kuin sietää tilannetta, koska he ovat käytännössä vangittuja markkinoita." Hän lisäsi, että uuden toimiluvan "turhauttavasta alusta" on otettava opiksi. Govia, josta Go-Ahead omistaa 65 prosenttia ja ranskalainen Keolis 35 prosenttia, otti toimiluvan haltuunsa syyskuussa. Marraskuun 9. päivän ja joulukuun 6. päivän välisenä aikana 4 prosenttia Thameslinkin vuoroista peruttiin ja 21,3 prosenttia myöhästyi, kun taas Great Northernin vuoroista peruttiin 2,9 prosenttia ja 16 prosenttia myöhästyi, Govian lukujen mukaan. Govia totesi lausunnossaan: "Pyydämme anteeksi viimeaikaisia ongelmia verkossamme ja erityisesti Thameslinkillä. "Junien toimintahäiriöiden kaltaisten ongelmien lisäksi, joihin pyrimme määrätietoisesti puuttumaan, on ollut monia infrastruktuuriin liittyviä ongelmia, kuten signaalihäiriöitä." Yhtiö syytti peruutuksista myös kuljettajapulaa ja sanoi rekrytoivansa lisää kuljettajia. Govian mukaan matkustajilla, jotka olivat myöhästyneet vähintään 12 kertaa neljän viikon aikana, olisi oikeus vaatia korotettua korvausta. Thameslink liikennöi Bedfordin ja Brightonin sekä Lutonin, St Albansin, Suttonin ja Wimbledonin välillä, kun taas Great Northern Trains liikennöi Lontoon ja Peterborough'n, Cambridgen sekä King's Lynnin ja Welwyn Garden Cityn välillä.</w:t>
      </w:r>
    </w:p>
    <w:p>
      <w:r>
        <w:rPr>
          <w:b/>
        </w:rPr>
        <w:t xml:space="preserve">Tulos</w:t>
      </w:r>
    </w:p>
    <w:p>
      <w:r>
        <w:t xml:space="preserve">Valvontaviranomainen on vaatinut, että työmatkustajat saavat "huomattavia" korvauksia, kun uuden rautatieliikenteen franchising-ohjelman yhteydessä on esiintynyt useita viivästyksiä ja peruutuksia.</w:t>
      </w:r>
    </w:p>
    <w:p>
      <w:r>
        <w:rPr>
          <w:b/>
        </w:rPr>
        <w:t xml:space="preserve">Esimerkki 1.4366</w:t>
      </w:r>
    </w:p>
    <w:p>
      <w:r>
        <w:t xml:space="preserve">Sen perustivat Big Issue Scotlandin toinen perustaja Mel Young ja itävaltalainen toimittaja Harald Schmied asunnottomuutta käsitelleen konferenssin jälkeen vuonna 2001. He saivat idean oluen äärellä, ja kaksi vuotta myöhemmin ensimmäinen turnaus järjestettiin Itävallan Grazissa. Sen jälkeen turnauksia on järjestetty vuosittain eri puolilla maailmaa, muun muassa Melbournessa vuonna 2008 ja Riossa vuonna 2010. Turnauksen järjestää hyväntekeväisyysjärjestö Homeless World Cup Foundation, joka toimii yli 70 katujalkapallokumppanin verkoston kautta eri puolilla maailmaa. Sen tavoitteena on käyttää jalkapalloa inspiroimaan asunnottomia muuttamaan elämäänsä ja muuttamaan yleistä käsitystä asunnottomuudesta ja siihen liittyvistä ongelmista. Young sanoi, että vuoden 2001 konferenssi koostui ihmisistä, jotka ovat mukana katulehtien - kuten The Big Issue - verkostossa maailmanlaajuisesti. "Minä ja toinen päätoimittaja Harald Schmied juomme olutta ja sanomme, miten hyvä konferenssi oli, mutta siellä ei ollut yhtään asunnotonta", hän sanoi. "Keksimme ajatuksen, että kodittomat ihmiset olisivat mukana. "Seuraavana päivänä aamiaisella meillä oli hyvä keskustelu. Joskus tällaiset keskustelut eivät johda mihinkään, mutta sanoimme, että tehdään tästä jotain. "Meillä kaikilla oli taustaa kodittomien kanssa työskentelystä. Ymmärsimme kaikki, millainen voima jalkapallolla on, ja se on yksinkertainen peli pelata." Kukin neljän pelaajan ottelu kestää 14 minuuttia, ja se koostuu 7 minuutin puoliajoista, ja ottelut ratkaistaan rangaistuspotkuilla, jos ne päättyvät tasapeliin. Ensimmäisissä kodittomien MM-kisoissa vuonna 2003 oli mukana 18 joukkuetta, ja Itävalta voitti Englannin finaalissa. Edinburgh ja Glasgow ovat Yhdistyneen kuningaskunnan kaupungit, jotka ovat aiemmin isännöineet turnausta, johon on vapaa pääsy, ja isäntäkaupunkeja ovat muun muassa Pariisi, Milano ja Kapkaupunki. Viime vuonna Mexico City isännöi turnausta toista kertaa ja houkutteli viikon aikana 160 000 katsojaa. Tänä vuonna Cardiffin Bute Parkissa järjestettävään tapahtumaan osallistuu miesten/sekajoukkueiden ja naisten joukkueita, joissa on noin 500 pelaajaa 48 maasta. Young sanoi, että pelaajien löytäminen voi olla yhtä helppoa kuin se, että yksi kentällä työskentelevistä yhteistyökumppaneista kutsuu ihmisiä hostelliin pelaamaan. "Se on yksinkertaista", hän lisäsi. "Osallistu ja unohda huolesi puoleksi tunniksi. Psykologiset vaiheet ovat hyvin, hyvin tärkeitä. "Voit olla siinä hyödytön tai ihana ja olla samassa joukkueessa." Meksiko on nykyinen maailmanmestari sekä miesten että naisten kilpailuissa. "Meille on ratkaisevaa, että vaikka tämä on hieno jalkapallotapahtuma ja jalkapallo vetää meitä yhteen, se on matkan loppu", Young sanoi. "He saavat tulla tänne vain kerran, ja sitten he jatkavat matkaa. "80 prosenttia pelaajista on tapahtumamme jälkeen muuttanut elämänsä lopullisesti: he ovat lopettaneet huumeet, hankkineet asunnon, saaneet työpaikan ja menneet collegeen. Se on hyvin vaikuttavaa, ja se on se, mikä ajaa meitä eteenpäin." Miten turnaus toimii Turnauksessa on kaksi sarjaa - miesten/mixed- ja naisten sarjat. Viikon aikana kilpaillaan kolmessa eri vaiheessa, ja finaalipäivänä 3. elokuuta on voitettavana useita erilaisia palkintoja. Ensimmäinen vaihe: Kukin joukkue pelaa oman ryhmänsä muita joukkueita vastaan kerran. Sijoitus ratkaisee, missä ryhmässä joukkueet pelaavat toisessa vaiheessa. Toinen vaihe: Joukkueet pelaavat jälleen kerran toisiaan vastaan ryhmässä. Kunkin ryhmän ensimmäinen ja toinen joukkueet etenevät pelaamaan kodittomien maailmanmestaruudesta (miehet/sekajoukkueet) tai naisten kodittomien maailmanmestaruudesta (naiset). Kolmanneksi ja neljänneksi sijoittuneet joukkueet kilpailevat seuraavaksi korkeimmasta pokaalista ja niin edelleen. Pokaalivaihe: Kahdeksan joukkuetta kilpailee jokaisesta pokaalista, ja jokaisessa kilpailussa on puolivälierät, välierät ja loppuottelut. Tämä sisältää kaikkien joukkueiden sijoitusottelut. Kaikki joukkueet pelaavat tässä vaiheessa kolme ottelua.</w:t>
      </w:r>
    </w:p>
    <w:p>
      <w:r>
        <w:rPr>
          <w:b/>
        </w:rPr>
        <w:t xml:space="preserve">Tulos</w:t>
      </w:r>
    </w:p>
    <w:p>
      <w:r>
        <w:t xml:space="preserve">Cardiff isännöi 17. kodittomien jalkapallon MM-turnausta, joka alkaa lauantaina.</w:t>
      </w:r>
    </w:p>
    <w:p>
      <w:r>
        <w:rPr>
          <w:b/>
        </w:rPr>
        <w:t xml:space="preserve">Esimerkki 1.4367</w:t>
      </w:r>
    </w:p>
    <w:p>
      <w:r>
        <w:t xml:space="preserve">Se ilmoitti arvioivansa, käynnistääkö se tutkimuksen. Pittin vaimo Angelina Jolie jätti avioerohakemuksen maanantaina vedoten sovittamattomiin eroihin. Jolie on pyytänyt pariskunnan kuuden lapsen fyysistä huoltajuutta ja pyytänyt tuomaria antamaan Pittille tapaamisoikeuden. FBI kertoi BBC:lle: "Vastauksena tiedusteluusi, joka koskee väitteitä, jotka koskevat Yhdysvaltojen erityislentokoneiden lainkäyttövaltaan kuuluvia väitteitä; erityisesti lentokonetta, jossa oli Brad Pitt ja hänen lapsensa, FBI jatkaa faktojen keräämistä ja arvioi, jatketaanko liittovaltion tasolla tutkimusta." Pitt antoi People-lehdelle lausunnon sen jälkeen, kun Jolie jätti avioerohakemuksen, jossa hän sanoi olevansa "surullinen" ja lisäsi: "Tärkeintä on nyt lastemme hyvinvointi. Pyydän ystävällisesti lehdistöä antamaan heille sen tilan, jonka he ansaitsevat tänä haastavana aikana." Jolien asianajaja Robert Offer sanoi, että päätös avioerosta oli tehty "perheen terveyden vuoksi". Los Angelesin piirikunnan lasten- ja perhepalveluiden osasto sanoi, ettei se voi vahvistaa tai kiistää, tutkiiko se Pittin tapausta salassapitolakien vuoksi. Los Angelesin poliisilaitos (LAPD) on sanonut, ettei se tutki näyttelijä Brad Pittin tapausta hänen lapsiaan koskevien syytösten johdosta, sen jälkeen kun se oli väittänyt tutkivansa asiaa. He kertoivat BBC:lle: "LAPD ei käsittele mitään Brad Pittin lasten hyväksikäyttöä koskevia raportteja tai väitteitä." Seuraa meitä Twitterissä @BBCNewsEnts, Instagramissa tai jos sinulla on juttuehdotuksia, lähetä sähköpostia osoitteeseen entertainment.news@bbc.co.uk.</w:t>
      </w:r>
    </w:p>
    <w:p>
      <w:r>
        <w:rPr>
          <w:b/>
        </w:rPr>
        <w:t xml:space="preserve">Tulos</w:t>
      </w:r>
    </w:p>
    <w:p>
      <w:r>
        <w:t xml:space="preserve">FBI kertoo keräävänsä tietoja väitetystä välikohtauksesta, johon Brad Pitt ja hänen lapsensa liittyivät yksityislennolla viime viikolla.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docId:0B1444DF82E54D279A62A53C47CA17B0</keywords>
  <dc:description>generated by python-docx</dc:description>
  <lastModifiedBy/>
  <revision>1</revision>
  <dcterms:created xsi:type="dcterms:W3CDTF">2013-12-23T23:15:00.0000000Z</dcterms:created>
  <dcterms:modified xsi:type="dcterms:W3CDTF">2013-12-23T23:15:00.0000000Z</dcterms:modified>
  <category/>
</coreProperties>
</file>