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1.3349</w:t>
      </w:r>
    </w:p>
    <w:p>
      <w:r>
        <w:t xml:space="preserve">Olen palannut Pariisiin, kaupunkiin, jota rakastan, jossa yksi lapsistani on kasvanut ja toinen syntynyt ja johon minulla on toisinaan melkein liian ammattimainen rakkaussuhde. Tarkoitan tällä sitä, että ihmiset olettavat, koska he tietävät, että olen asunut täällä ja kirjoittanut siitä kirjan, että minun on palattava Pariisiin niin, että jossain taustalla soi An American In Paris -elokuvan tunnari ja sydämelliset tarjoilijat trillereineen "Sacre bleu!" avatessaan pulloja vaaleanpunaista samppanjaa. Todellisuudessa kiemurtelen takaisin pitkälle edenneen melankolian vallassa ja räplään kantapäitäni kapeilla kaduilla hymyttömänä, sadetakkiin kietoutuneena. Ei sillä, että Pariisi olisi melankolinen - no, itse asiassa se on. Pariisin harmaa tihkusade ja armoton violetti taivas syksyllä ja talvella muistuttavat meitä siitä, että impressionistit kirkkaine valohämärineen olivat ennen kaikkea tarunpitäjiä - surrealisteja. Pariisilaisen kirjallisuuden sankarit hymyilemättömät, sadetakissa kapeilla kaduilla, komisario Maigret'sta Camus'hin. Mutta ainakin minun tapauksessani jotain on lisätty - liikaa tunteita, sydämen ylijäämää, jota ei ole missään hyödyllistä luovuttaa tai lievittää. Jopa silloin, kun olen täällä vain raportoimassa juttua lehteen, kuten tällä viikolla, tunnen sen. Pariisi on monille muistorikas paikka - ja minä olen yksi niistä monista. Tyttö, josta tuli vaimoni, karkasi kanssani Pariisiin, kun olimme vielä teini-ikäisiä, jaoimme pienen huoneen hotellissa, jota kutsuttiin muun muassa nimellä "Welcome", Hotel Welcome, juuri niin, ja vannoi palaavansa jonain päivänä. Niin teimme, ja kun palasimme, 15 vuotta myöhemmin, meille tapahtui täällä kaksi mielestäni merkittävintä asiaa, mitä elämässä voi tapahtua (no, hotellihuoneessa tapahtuneen ensirakkauden jälkeen). Ensimmäinen suuri asia on nähdä, kuinka pikkulapsesta tulee lapsi - nähdä, kuinka pienestä tietoisuudesta tulee erillinen, kokonainen ihminen, jolla on kieli ja selkeä mielikuvitus ja omaperäinen näkökulma. Ja sitten tuon suuren asian täydennyksenä tapahtuu, kun niiden, jotka olivat onnellisia rakastavaisina, on jotenkin opittava tulemaan vanhemmiksi. Kun vielä vähän aikaa sitten olitte vene merellä, jota vanhempien silmät ehkä vielä katselivat kaukaa, nyt teistä itsestänne tulee yhdessä yössä satama, jolla on elämää määrittävä vastuu uudesta veneestä, joka on lähdössä omalle matkalleen. Kaikki nuo täydelliset, tuskalliset asiat tapahtuivat minulle täällä, ja kun kävelen kaduilla, tunnen ne kaikki uudelleen. Työnnän yhä poikaani kotiin lastenrattaissaan Luxemburgin puutarhasta, näen vaimoni kulmaikkunassa imettämässä lastamme ja odottamassa meitä kotiin - ja koska ne kuuluvat menneisyyteen ja ovat silti niin läsnä sydämessäni, huomaan, etten osaa sijoittaa näitä tunteita mihinkään tiettyyn paikkaan. Jotkut tunteet elämässä ovat niin voimakkaita, ettei ole muuta tekemistä kuin tuntea ne yhä uudelleen ja uudelleen - ja se ei todellakaan ole hyvä asia. On kuin Pariisissa olisi kahlittu rakkauden lukko tiukasti sydämeni ympärille. En voi olla tuntematta sen sykettä, ylivoimaista, ja silti se ei voi ajaa minua minnekään muualle kuin taaksepäin. Nämä ovat tietysti onnellisia muistoja, mutta koska ne ovat menneisyyttä, ne tekevät minut silti jotenkin sanoinkuvaamattoman surulliseksi. (Mainitsin tästä tunteesta kerran Marcel Proustille, ja hän sanoi, että siinä voisi olla kirjan idea.) Minulla oli tietysti onnea, kun Pariisissa tapahtui suuria asioita - siitä saa kauniita kuvia menneisyydestä. Mutta tavallaan sillä ei ole väliä, missä se tapahtui - minulla on yhtä paljon rakkauteen lukittuja muistoja ja tunne siitä, ettei minulla ole mitään paikkaa, mihin laittaa ne, Philadelphiassa, amerikkalaisessa syntymäkaupungissani, jossa siirryin pikkulapsesta pojaksi, kuten poikani teki Pariisissa. Ja Philadelphia on enemmän tai vähemmän Amerikan Manchester - mikä ei tarkoita mitään pahaa Manchesteria kohtaan, vain sitä, että se, kuten Philadelphia, tarjoaa vähemmän kauniita kuvia kuin Pariisi. La vie Parisienne dans The Magazine Skandaalimaisia tarinoita Britannian Pariisin suurlähetystöstä (20. lokakuuta) Naapurit helvetistä - tyylillä (25. toukokuuta) Miksi ranskalaiset rakastavat suklaakarhuja (marraskuu 2012) Hyönteisten syöminen hiipii Pariisin ruokalistoille (marraskuu 2013) Kävelen Pariisissa menneisyydessä. Kaikki, mitä minulla on nyt jäljellä tehdä tuottavasti, tuoreeltaan, vastikään Pariisissa, on... ostaa sukkia. Täällä on sellaista raidoittamatonta puuvillaa, josta pidän ja jota ei löydy Amerikasta. Mielestäni tämä on merkittävä seikka - rohkaisen jopa 15-vuotiasta tytärtäni, joka tykkää kirjoittaa, aloittamaan jonain päivänä omaelämäkertansa juuri täällä. Hänen pitäisi aloittaa muistelmansa lauseella: "Isäni meni Pariisiin ostamaan sukkiaan". Tai runollisemmin: "Isäni osti sukkansa Pariisissa" tai vielä jambisemmin: "Pariisissa isä osti sukkansa...". Mutta hän katsoo minua ehdotukseen vakaasti, läpinäkymättömästi ja hieman ällöttyneenä ja selvästi hänellä on jo omia muistelmiensa avauslauseen suunnitelmia, joihin luultavasti liittyy myös hänen isänsä. Tässä melankolisessa mielentilassa kävelin juuri eilen suosikkisillalleni, Pont Des Artsille, katsomaan - no, katsomaan lovelockeja. Pont Des Arts on kävelysilta, joka yhdistää vasemman rannan oikeaan - tai pikemminkin vasemman rannan Louvreen. Nykyään silta on peitetty, kauhean hyytyneenä, toisenlaisen lemmenlukon alla huojuen - pienet oikeat riippulukot, jotka ihmiset kiinnittävät sillan kaiteisiin merkkinä sitoutumisestaan tai ainakin halukkuudestaan käyttää tarpeeksi rahaa lukkoon teeskennelläkseen olevansa sitoutunut. Käytäntö, josta olette varmasti lukeneet, on yksinkertainen, ja sitä toistetaan nykyään kymmenien tuhansien ihmisten toimesta: ostatte riippulukon, te ja rakkaanne kirjoitatte siihen nimikirjaimenne raskaalla huopakynällä, lukitsette sen siltaan - ja sitten heitätte avaimen jokeen osoittaen, että rakkauttanne ei koskaan avata. Rakkauslukkojen tulo ajoittuu Pariisista lähtöni jälkeiseen aikaan - ne alkoivat ilmeisesti 1990-luvun puolivälissä. Sen on täytynyt olla koskettava näky, kun ne alkoivat, ja niitä oli vain kaksi tai kolme tai sitten viisi ja kymmenen kiinnitettynä sillan ritilätelineeseen. Niiden on täytynyt herättää vino hymy sadetakkiin pukeutuneessa melankolisessa kävelijässä. Nyt ne ovat kauhea, ruma riesa. Silta huokuu niiden kollektiivisen itsekkyyden ja itsekeskeisen merkityksen alla. Ne ovat rumia, rumia - ne ovat eräänlaisia kolmiulotteisia graffiteja, ja ne ovat myös vaarallisia - osa Pont Des Artsin kaiteesta romahti lovelockien painon alla aiemmin tänä vuonna. Niin paljon rakkautta on koottu yhteen - ja niin paljon julkista rumuutta on lukittu paikalleen. Vaikka arvellaankin, että vain yksi kymmenestä symboloi todellista rakkautta, jolla on mahdollisuus kypsyä aikuisuuteen - vaikka ne olisi ostettu vain ostaakseen yön viihtyisässä pariisilaisessa hotellissa toisen allekirjoittaneen kanssa - mikä voisi silti olla parempaa? Ja kuinka rumia ne tekevätkään silloista. Rakkauden ylihinnoittelu pilaa Pariisin paikkana, jossa voi olla rakastunut. Pariisin kaupunki, joka on ajautunut väistämättömään kiistaan poliisiprefektuurin ja kulttuuriministeriön kanssa siitä, kenen toimialueeseen lovelockit tarkalleen ottaen kuuluvat, on vasta nyt alkanut tehdä asialle jotain, ja se on vain pahentanut tilannetta. Tuhansien lovelockien päälle on asennettu vanerilevyjä, joista itsestään on tullut graffitikohteita. Lovelockit - romanttisia vai vääränlaisia? Ironista on, että valon kaupungin on lähetettävä santarmit estämään rakastavaisia julistamasta rakkauttaan konkreettisesti. Kun seisoin siellä kauhistuneena näiden kiintymyksellisten eleiden väkivaltaisuudesta ja mauttomuudesta, muistin Kenneth Clarkin kuuluisan toteamuksen, jonka mukaan yksi alastonkuvio on taiteen kohde, mutta monet alastonkuvat yhdessä ovat vain alastomia. Lovelockit ovat raakoja, alastomia myös siinä mielessä. Ja tunsin silloin yhtäkkiä sen, minkä olen varma, että kuulija on tuntenut ennen kuin ehdin sanoa sen: että oma lovelockini, tämä muistojen ja kaipauksen tiukka kietoutuma, on oikeastaan aivan yhtä rasittava sielulle kuin lovelockit ovat sillalle ja Pariisille. Sillä (ajattelin silloin) rakkautta ei pitäisi koskaan symboloida kahleella. Rakkaus - todellinen rakkaus, hyvä rakkaus, rakkaus, jonka varassa voi kasvaa eikä jäädä ansaan - on lukko, jonka avain on aina saatavilla. Toinen valinta, toinen päivä, ehkä jopa toinen kaupunki, on tuolla ulkona. Lovelockin rumuus ei piile lukoissa itsessään vaan väärässä dramaattisessa eleessä, joka ne sinne sijoitti - veteen heitetyssä avaimessa. Tällaista rakkautta ei ole oikeastaan uskottu joelle. Se on vain hylätty sillalle. "Ostan sinulle lukon", vannoin hiljaa sillalla sateessa, "ja sinä pidät lukon taskussaan, kun minä pidän avaimen omassani, ja yhdessä päätämme joka päivä, ettemme koskaan tarvitsisi sitä". Unelmoimme rakkaudesta kahlittuna, mutta tarvitsemme rakkautta lukitsemattomana", lisäsin ja siirryin jälleen tyhjään säkeeseen, kuten Pariisin sillalla tapahtuvat oivallukset saavat tekemään. Niin sanoin itselleni - tai pikemminkin puhuin, kuulematta, niin monen vuoden ajan vaimolleni, joka oli nyt kotona, kaukana ensirakkautemme tapahtumapaikasta, ja hoiti lapsiamme - ja sitten jatkoin melankolista pariisilaista kävelyäni tuntien itseni ainakin hetkellisesti vapautetuksi. Sitten kävin ostamassa uudet sukat, jotka minulla on ylläni tätä kirjoittaessani. A Point of View lähetetään yleensä perjantaisin Radio 4:llä klo 20:50 BST ja toistetaan sunnuntaisin klo 08:50 BST - tai katso BBC iPlayeristä Tilaa BBC News Magazinen sähköpostiuutiskirje, niin saat artikkelit sähköpostiisi.</w:t>
      </w:r>
    </w:p>
    <w:p>
      <w:r>
        <w:rPr>
          <w:b/>
        </w:rPr>
        <w:t xml:space="preserve">Tulos</w:t>
      </w:r>
    </w:p>
    <w:p>
      <w:r>
        <w:t xml:space="preserve">Pariisilaisen sillan "lemmenlukkojen" on tarkoitus edustaa rakastavaisten loputonta omistautumista toisilleen, mutta onko kahle sopiva rakkauden symboli, kysyy Adam Gopnik.</w:t>
      </w:r>
    </w:p>
    <w:p>
      <w:r>
        <w:rPr>
          <w:b/>
        </w:rPr>
        <w:t xml:space="preserve">Esimerkki 1.3350</w:t>
      </w:r>
    </w:p>
    <w:p>
      <w:r>
        <w:t xml:space="preserve">Tom EspinerToimittaja, BBC News Tanskalainen leluvalmistaja käänsi itsensä ympäri yli kymmenen vuotta sitten, mutta viime vuonna se ei onnistunut saamaan asiakkaita innostumaan. Se sanoi, että se oli tuottanut liikaa tiiliä, ja joutui myymään ylimääräiset varastot alennuksella. Miten Legolla voi olla liikaa tiiliä? Eikö kyse ole vain siitä, että se ei onnistunut myymään valmistamiaan sarjoja? Tavallaan kyllä. Lego arvioi joka vuosi, kuinka paljon se uskoo tarvitsevansa Legoa tuotantonsa hallitsemiseksi, ja viime vuonna sen ennuste ei osunut oikeaan. Oikeudenmukaisuuden nimissä on kuitenkin todettava, että 13 edellisen vuoden aikana Lego on jatkuvasti aliarvioinut tarvitsemansa tuotantomäärän eikä ole valmistanut tarpeeksi varastoja, sanoo NPD Groupin maailmanlaajuisen leluteollisuuden analyytikko Frederique Tutt. Euromonitorin leluanalyytikko Matthew Hudak sanoo, että "Legon suuri ongelma on se, että se on kasvanut niin nopeasti vain yhdellä tuotteella, että se on väistämättä joutunut hidastamaan vauhtia ja törmäämään seinään". Lego sanoo, että sen kuluttajamyynti vuonna 2017 oli tasaista, mutta se "aloitti vuoden 2017 optimaalista suuremmilla varastoilla". "Vanhempien vuonna 2017 ostaman Legon määrä vastasi edellisvuotta. Koska myimme kuitenkin vähemmän sarjoja vähittäiskauppiaille, kun siivosimme varastoja, liikevaihto laski", se sanoo. Onko Lego menettänyt mielikuvituksensa? Ovatko palat muuttumassa liian spesifiksi? On hieman karkeaa sanoa, että Lego on menettänyt mielikuvituksensa, Tutt sanoo. Leluteollisuus, kuten kaikki muutkin alat, on suhdanneherkkä, ja 13 vuoden jälkeen on "reilua sanoa, että se voi levätä", hän sanoo. Hän sanoo, että nykypäivän lapset haluavat mieluummin "ottaa heitä kädestä kiinni" kuin että heille annettaisiin sarja yleisluonteisia palikoita, ja että teemasarjat ovat olleet Legon "menestyksen moottori". Vuonna 2017 oli kuitenkin "hieman liikaa Star Warsia, ei vain Legossa, vaan kaikkialla", hän sanoo. Kolmen vuoden peräkkäisen markkinoinnin jälkeen markkinat olivat hänen mukaansa hieman kyllästyneet. Lisäksi "ei ole paljon todisteita siitä, että leluyritys voisi nojata liikaa lisensointiin, sillä lisensoidut lelut kasvavat maailmanlaajuisesti melko paljon", Hudak sanoo. "Älypuhelinten suuren yleistymisen ansiosta lapset voivat katsoa suosikkiohjelmiaan koko ajan, mikä lisää lisenssituotteiden kysyntää", hän sanoo. Lego sanoo, ettei sen mielikuvitus ole loppunut. "Vain yksi viidestä vuonna 2017 myydyimmästä teemasta oli lisensoitu. Se oli Star Wars. Muut teemat olivat omien lahjakkaiden suunnittelijoidemme luomia." Onko Lego liian kallis? Lego on kalliimpi kuin suorat kilpailijansa, mutta Tuttin mukaan sen laatu on korkeampi. Se ei yleensä käytä niin paljon kampanjoita, koska sen ei tarvitse, hän sanoo. Mitä tulee hintojen pysyvään alentamiseen myynnin edistämiseksi, "en usko, että Lego haluaa tehdä niin", hän sanoo. Lego maksaa lisenssimaksuja sarjoista, jotka liittyvät Star Warsin kaltaisiin menestysbrändeihin. Tämä kustannus siirtyy suoraan kuluttajille, mikä tekee sarjoista kalliimpia. Lego sanoo: "Uskomme, että Lego-tuotteet ovat ainutlaatuisia ja tarjoavat erinomaista vastinetta rahalle. Lisäksi tuotteemme täyttävät korkeimmat turvallisuus- ja laatustandardit ja kestävät sukupolvia." Onko Lego epäonnistunut pysymään vuoden 2017 trendien mukana? "Kotitalouksilla voi olla liikaa Lego-tuotteita, eivätkä ne halua joka vuosi lisää, ja yhtä tärkeää on se, että lapsilla on ailahteleva maku ja he yksinkertaisesti menettävät kiinnostuksensa Legoa kohtaan", Hudak sanoo. Yksi vuoden 2017 suurista lelutrendeistä oli "keräilykappaleet" eli lelut, joista voi rakentaa sarjan. Kun edellisvuonna Lego oli enemmän muodissa, vuonna 2017 painopiste oli leluissa, kuten Lol Surprise! Nukkeihin, sanoo Tutt. Mitä tulee siihen, mitä se tekee, Lego on kuitenkin edelleen markkinajohtaja, sillä Euromonitorin mukaan sillä on noin kaksi kolmasosaa "rakennuslelujen" maailmanmarkkinoista. Lelumarkkinat hidastuivat yleisesti myös Yhdistyneessä kuningaskunnassa, kun ihmisten käytettävissä olevat tulot vähenivät inflaation ja alhaisen palkkakehityksen vuoksi, Tutt lisää. Lego sanoo: "Lanseerasimme hienoja tuotteita vuonna 2017. Myydyimpien teemojemme, kuten Lego Cityn, Lego Friendsin ja Lego Duplon, lisäksi esittelimme uusia leikkikokemuksia, jotka ovat saaneet inspiraationsa uusimmista digitaalisista trendeistä." Ketkä ovat Legon tärkeimmät asiakkaat? 5-9-vuotiaat pojat. Yhtiö on monipuolistanut toimintaansa ja yrittänyt houkutella enemmän tyttöjä, mutta pojat (tai tarkemmin sanottuna heidän vanhempansa, sukulaisensa ja ihmiset, joilla on käytettävissä olevia tuloja, jotka ostavat heille) ovat edelleen ydinasiakkaita, Tutt sanoo. Tuttin mukaan on olemassa aikuisille keräilijöille suunnattuja Lego-sarjoja, kuten Beatlesin Yellow Submarine, mutta ne ovat kapeampia. Hudakin mukaan Legon suurimmat markkinat ovat Yhdysvallat, Länsi-Eurooppa - erityisesti Iso-Britannia, Saksa ja Ranska - ja Kiina. Voisiko Lego alkaa käyttää kierrätysmuovia kierrätyksen edistämiseksi? Lyhyesti sanottuna ei, ainakaan lähiaikoina. Lego käyttää akryylinitriilibutadieenistyreeniä (ABS), jota on vaikea kierrättää. Kierrätysmuovi ei olisi riittävän laadukasta. Lego yrittää siirtyä käyttämään kestävämpiä materiaaleja - se ilmoitti hiljattain siirtyvänsä käyttämään sokeriruo'osta valmistettua "kasvipohjaista polyeteeniä". Tämä on silti kovaa kulutusta kestävä muovi. Kun lapset tulevat ympäristötietoisemmiksi, Lego todennäköisesti jatkaa ympäristöystävällisempien tuotteiden kehittämistä, Tutt sanoo. Lego sanoo: "Olemme asettaneet itsellemme kunnianhimoisen tavoitteen valmistaa tiilemme kestävistä lähteistä vuoteen 2030 mennessä... Kehitämme myös uusia materiaaleja. Kierrätysmateriaalien käyttöön liittyy monia haasteita, ja varmistaaksemme, että tuotteiden turvallisuus ja laatu eivät vaarannu, pyrimme parhaillaan löytämään oikean ratkaisun kierrätysmateriaalien käyttöön tuotteissamme."</w:t>
      </w:r>
    </w:p>
    <w:p>
      <w:r>
        <w:rPr>
          <w:b/>
        </w:rPr>
        <w:t xml:space="preserve">Tulos</w:t>
      </w:r>
    </w:p>
    <w:p>
      <w:r>
        <w:t xml:space="preserve">Legon viimeisimmät vuosiluvut osoittivat tällä viikolla ensimmäisen kerran voittojen ja tulojen laskun 13 vuoteen.</w:t>
      </w:r>
    </w:p>
    <w:p>
      <w:r>
        <w:rPr>
          <w:b/>
        </w:rPr>
        <w:t xml:space="preserve">Esimerkki 1.3351</w:t>
      </w:r>
    </w:p>
    <w:p>
      <w:r>
        <w:t xml:space="preserve">Whitby Hospitality Groupin mukaan lokakuun ensimmäiseksi viikonlopuksi suunnitellut kahden yön lomamatkat sisältävät majoituksen ja ruoan. NHS:n henkilökunta voi hakea verkossa, ja heidät valitaan satunnaisesti, minkä jälkeen järjestäjät ottavat heihin yhteyttä. Tapahtuman edellytyksenä on, että lukitustoimenpiteet poistetaan lokakuuhun mennessä. Idea on peräisin majatalon omistajilta Polly ja Andy Brownilta. Vaikka heidän liiketoimintansa on suljettu, rouva Brown sanoi haluavansa tehdä jotain auttaakseen. "Ajattelin vain, että kun kaikki palaa ennalleen, eikö olisi todella hienoa antaa heille kaikille herkkuja", hän sanoi. "Aukaista kaupunki ja antaa heille ilmaista majoitusta ja ruokaa ja kaikkea. Vain pieni kiitos meiltä Whitbystä." Brown sanoi, että idea oli lähtenyt liikkeelle kaupungin muiden yrittäjien kanssa, ja yli 80 yritystä oli sitoutunut ideaan, ja tarjolla oli yli 90 huonetta. Met Lounge -baarin johtaja Michelle Broadley sanoi, että kaikki olivat kokoontuneet tukemaan ideaa. "Voimme tehdä todella hienon viikonlopun NHS:lle ja sanoa kiitos, todella suuri kiitos, kaikille siitä, mitä he ovat tehneet puolestamme", hän sanoi. Kuten monilla ravintola-alan yrityksillä, lukitus on merkinnyt taloudellisia vaikeuksia monille tapahtumaan osallistuville, mutta rouva Brown sanoi, että oli sen arvoista antaa etulinjan työntekijöille jotakin, mistä he voivat odottaa. "Yksi viikonloppu, jolloin menetämme rahaa, on rehellisesti sanottuna kuin pisara valtameressä, joten miksi emme avaisi ovensa ensimmäisenä viikonloppuna, jolloin voimme kiittää NHS:ää, ja sen jälkeen yritämme kaikki vain selviytyä." Seuraa BBC Yorkshirea Facebookissa, Twitterissä ja Instagramissa. Lähetä juttuideasi osoitteeseen yorkslincs.news@bbc.co.uk.</w:t>
      </w:r>
    </w:p>
    <w:p>
      <w:r>
        <w:rPr>
          <w:b/>
        </w:rPr>
        <w:t xml:space="preserve">Tulos</w:t>
      </w:r>
    </w:p>
    <w:p>
      <w:r>
        <w:t xml:space="preserve">Rantakaupunki tarjoaa ilmaisen viikonloppuloman NHS:n etulinjan henkilökunnalle kiitokseksi heidän ponnisteluistaan koronaviruspandemian torjumiseksi.</w:t>
      </w:r>
    </w:p>
    <w:p>
      <w:r>
        <w:rPr>
          <w:b/>
        </w:rPr>
        <w:t xml:space="preserve">Esimerkki 1.3352</w:t>
      </w:r>
    </w:p>
    <w:p>
      <w:r>
        <w:t xml:space="preserve">Ray Weatherall selvisi useista murhayrityksistä, muun muassa uima-altaan lämmittimen räjähdyksestä, jonka seurauksena hän sai toisen asteen palovammoja. Hänen vaimonsa Hayley Weatherall, 32, suunnitteli myös tappavansa hänet käyttämällä unilääkkeitä ja insuliinia. Maidstonen kruununoikeuden valamiehistö totesi hänet syylliseksi salaliittoon murhasta. Hänen rakastajansa Glenn Pollard, 49, ja hänen tyttärensä Heather, 20, tuomittiin myös samasta syytteestä. Oikeus kuuli, että lääkärit kertoivat 53-vuotiaalle Weatherallille alkuvuodesta 2016, että hänellä oli enää 18 kuukautta elinaikaa. "Tarkka-ampuja" ampui Valamiehille kerrottiin, että hänen vaimollaan oli ollut suhde Pollardin kanssa, joka oli hänen miehensä paras ystävä, ja he suunnittelivat uutta elämää yhdessä. Syyttäjä Simon Taylor sanoi, että Weatherallin elämään oli kohdistunut useita juonia, kuten uima-allasräjähdys ja myrkytyssuunnitelma. Oikeus kuuli, että Glenn Pollardin suunnitelma työntää Weatherall yli laidan kalastusmatkan aikana heidän yhdessä omistamallaan veneellä oli epäonnistunut. Weatherallia ammuttiin 29. marraskuuta viime vuonna Sandwichin venesatamassa kasvoihin, mutta hän selvisi hengissä, kun luoti osui hänen oikeaan poskiluunsa. Salaliitto paljastui vasta, kun Heather Pollardin auton havaittiin olleen lähellä venesatamaa ampumisen aikaan. Oikeus kuuli, että molemmilla Pollardeilla oli käytössään aseita, ja Glenn oli rekisteröity omistaja kiväärille, jonka todettiin sopivan ampujan laukaukseen. Heather Pollard, jota kuvailtiin "omistautuneeksi" tyttäreksi, teki myös Internet-hakuja parhaista tavoista tappaa joku ilman, että jää kiinni, oikeus kuuli. Canterburyn lähellä sijaitsevasta Ashista kotoisin oleva Weatherall sekä Glenn ja Heather Pollard, jotka asuvat Church Lanella West Stourmouthissa, Canterburyssä, saavat tuomionsa tiistaina.</w:t>
      </w:r>
    </w:p>
    <w:p>
      <w:r>
        <w:rPr>
          <w:b/>
        </w:rPr>
        <w:t xml:space="preserve">Tulos</w:t>
      </w:r>
    </w:p>
    <w:p>
      <w:r>
        <w:t xml:space="preserve">Vaimo juoni rakastajansa ja tämän tyttären kanssa tappaa kuolemansairaan miehensä myrkyttämällä hänet ja ampumalla häntä kasvoihin.</w:t>
      </w:r>
    </w:p>
    <w:p>
      <w:r>
        <w:rPr>
          <w:b/>
        </w:rPr>
        <w:t xml:space="preserve">Esimerkki 1.3353</w:t>
      </w:r>
    </w:p>
    <w:p>
      <w:r>
        <w:t xml:space="preserve">National Gridin odotettiin paljastavan sijainnin myöhemmin tässä kuussa, mutta viranomaiset sanovat tarvitsevansa lisää aikaa. Sähköasemalle on ehdotettu kahta paikkaa: Cefn Cochia lähellä Llanfair Caereinionia ja Abermulea lähellä Newtownia. Suunnitteilla on myös pylväitä tai maanalaisia kaapeleita, joilla sähkö siirretään Shropshiren siirtoverkkoon. National Grid ilmoitti 19 hehtaarin (7,6 hehtaarin) suuruisen sähköaseman sijoituspaikoista yli vuosi sitten. Mielenosoittajat väittävät kuitenkin, että nyt on neljäs kerta, kun ilmoitusta siitä, minne se aiotaan rakentaa, on lykätty. National Gridin projektipäällikkö Jeremy Lee sanoi: "Kiinnitämme erityistä huomiota moniin eri tekijöihin varmistaaksemme, että teemme sopivimman valinnan. "Kuulemisesta saatu palaute, työmme mahdolliset vaikutukset paikalliseen alueeseen, ehdotetut yhteydet sähköasemaan ja velvollisuutemme kehittää yhteys, joka on turvallinen, luotettava ja kustannustehokas, otetaan kaikki huomioon." National Grid on väittänyt, että sähköinfrastruktuuria on parannettava Walesin keskiosassa, jotta se selviytyy suunnitelluista uusista, tehokkaammista tuulipuistoista. Ehdotukset ovat kuitenkin johtaneet useisiin protesteihin ja julkisiin kokouksiin Powysissa ja Shropshiressä, ja samalla Walesin keskiosaan suunniteltujen tuulipuistojen vastustus on kasvanut. "Hankkeen monimutkaisuus ja Powysin ja Shropshiren maiseman luonne tekevät kaikkien näiden eri vaatimusten tasapainottamisesta hyvin haastavaa, minkä vuoksi harkitsemme lopullista valintaa erittäin huolellisesti", Lee lisäsi. "Ymmärrämme täysin, että ihmiset ovat turhautuneita siihen, että tämä kestää odotettua kauemmin, mutta teemme kovasti töitä saadaksemme työmme päätökseen ja vahvistamme sähköaseman ja reittikäytävän valinnan mahdollisimman pian." Montgomeryshiren parlamentin jäsen Russell George kritisoi viivästystä. "Asia on venynyt paljon kauemmin kuin olisi pitänyt, ja viivästykset vain lisäävät paikallisten ihmisten huolia ja ahdistusta", hän sanoi.</w:t>
      </w:r>
    </w:p>
    <w:p>
      <w:r>
        <w:rPr>
          <w:b/>
        </w:rPr>
        <w:t xml:space="preserve">Tulos</w:t>
      </w:r>
    </w:p>
    <w:p>
      <w:r>
        <w:t xml:space="preserve">Suunnitelmat ilmoittaa, mihin Powysin alueelle voitaisiin rakentaa kiistanalainen sähköasema ja suurjännitelinjat, ovat jälleen viivästyneet.</w:t>
      </w:r>
    </w:p>
    <w:p>
      <w:r>
        <w:rPr>
          <w:b/>
        </w:rPr>
        <w:t xml:space="preserve">Esimerkki 1.3354</w:t>
      </w:r>
    </w:p>
    <w:p>
      <w:r>
        <w:t xml:space="preserve">Longbarrow'n liikenneympyrään, joka sijaitsee A360- ja A303-tien risteyksessä, lisätään uusia kaistoja, ja sen keskustaa linjataan uudelleen. Highways Agency sanoo, että työ on tarpeen Stonehengen muistomerkin vieressä kulkevan A344-tien sulkemisen valmistelemiseksi. Se on osa 27 miljoonan punnan hanketta, jossa rakennetaan vierailijakeskus ja myös nurmikkoa kivien lähellä olevalle tieosuudelle. Maailmanperintökohteessa, joka on 3 500 vuotta vanha, vierailee vuosittain yli miljoona ihmistä. Kun A344 on suljettu, liikenneympyrän pohjois- ja itäpuolinen lähestymisreitti joutuu ottamaan vastaan sulkemisen aiheuttaman ylimääräisen liikenteen. Mark Arberry Highways Agencysta sanoi: "Tämä on tärkeä osa Stonehengen pitkän aikavälin hallintasuunnitelmaa, jolla parannetaan muistomerkin ympäristöä ja varmistetaan sen säilyminen ikonisena maailmanperintökohteena".</w:t>
      </w:r>
    </w:p>
    <w:p>
      <w:r>
        <w:rPr>
          <w:b/>
        </w:rPr>
        <w:t xml:space="preserve">Tulos</w:t>
      </w:r>
    </w:p>
    <w:p>
      <w:r>
        <w:t xml:space="preserve">Wiltshiren Wiltshiressä sijaitsevan Stonehengen lähellä sijaitsevan liikenneympyrän korjaustyöt ovat alkaneet kuusi kuukautta.</w:t>
      </w:r>
    </w:p>
    <w:p>
      <w:r>
        <w:rPr>
          <w:b/>
        </w:rPr>
        <w:t xml:space="preserve">Esimerkki 1.3355</w:t>
      </w:r>
    </w:p>
    <w:p>
      <w:r>
        <w:t xml:space="preserve">Lyse Doucet &amp; Mahfouz ZubaideBBC News, Kabul Yhdysvaltain Afganistanin rauhanlähettilään Zalmay Khalilzadin toimiston ilmeinen luonnos uudeksi rauhansopimukseksi on vuotanut julkisuuteen sen jälkeen, kun se on kiertänyt Afganistanin pääkaupungissa Kabulissa. Kahdeksan tiiviisti kirjoitettua sivua, jotka BBC sai käsiinsä yhdessä Yhdysvaltain ulkoministerin Antony Blinkenin vuotaneen kolmisivuisen kirjeen kanssa, ovat nostattaneet poliittisen myrskyn viimeisten 48 tunnin aikana. Kirjeessään Blinken kirjoitti, että Yhdysvallat "ei aio sanella ehtoja" Afganistanin hallitukselle ja Talebanille, vaan ainoastaan antaa molemmille osapuolille mahdollisuuden "siirtyä kiireesti" kohti rauhaa. Afganistanin suorasanainen varapresidentti Amrullah Saleh kuitenkin ampui suoraan takaisin ja sanoi, ettei Afganistan "koskaan hyväksy määräilevää ja pakottavaa rauhaa". "He voivat tehdä päätöksiä joukkojensa puolesta, ei Afganistanin kansan", Saleh sanoi. Talebanien edustaja Zabiullah Mujahid kertoi BBC:lle, että he "tutkivat" edelleen sopimusluonnosta. Hän korosti kuitenkin myös, että he odottavat Yhdysvaltojen noudattavan viime vuonna allekirjoitetun sopimuksen ehtoja. Toisin sanoen Yhdysvaltojen johtamat jäljellä olevat 10 000 Nato-joukkoa on vedettävä pois 1. toukokuuta mennessä, tai muuten ne vetäytyvät. Moonshot on mielikuvitus, joka ylittää "sinitaivaan" aivoriihi. Se on suurimpia ideoita suurimpien ongelmien ratkaisemiseksi. Afganistanissa on kyse elämästä ja kuolemasta: miten kahden pitkän vuosikymmenen jälkeen vetäytyä ilman, että väkivaltaisuusspiraali kiihtyy entisestään. "Arvokas" on toinen uusi muotisana tässä kauheassa sodassa: Yhdysvaltojen arvokas vetäytyminen ja afganistanilaisten arvokas rauha. "Meidän on tutkittava kaikki mahdollisuudet ihmisarvoiseen rauhaan, jotta voimme säilyttää oikeudet ja perusarvot, myös demokraattisen hallintojärjestelmän", sanoi Afganistanin hallituksen neuvottelija Nader Nadery. Yhdysvaltain lähettiläs Khalilzad laskeutui Kabuliin viime viikolla uudella mielellä. Hänen läsnäolonsa ja suunnitelmaluonnoksensa herättivät poliittista sähköä pääkaupungin tyylikkäitä salonkeja suojaavien ruman korkeiden seinien takana. Se keskittyy mieliin epävarmalla hetkellä, jolloin Afganistan horjuu sodan ja rauhan välimaastossa. "Vauhti kiihtyy ja kiireellisyyden tunne kasvaa", entinen presidentti Hamid Karzai sanoi BBC:lle Kabulissa viime viikolla. Hänen raskaasti linnoitetussa linnakkeessaan pääkaupungissa on jopa tavallista enemmän menoa ja menoa; hänen kokoushuoneensa, jossa on perinteinen pitkulainen sohvien ja tuolien järjestely, oli täynnä BBC:n vierailupäivänä. Blinkenin kirjeessä vaaditun "yhtenäisyyden ja osallisuuden" aikaansaaminen on Karzain vahvuus. Presidentti Ashraf Ghanin sulkemien aiempien taistelujen sotapäälliköt on tuotu jälleen ylimpään pöytään, niin hyvässä kuin pahassa. Joidenkin, jotka olivat kääntyneet Talebanin puoleen sinetöidäkseen oman tulevaisuutensa ja omaisuutensa, sanotaan tajunneen, että epäyhtenäisyyden hinta voi olla kaaos ja romahdus. Ghani, joka tunnetusti mieluummin uppoutuu poliittisiin asiakirjoihin kuin sotkuiseen politiikkaan, on myös palannut takaisin taisteluun. Presidentti Ghani vihjasi viime kuussa kirjojen reunustamassa toimistossaan historiallisessa Haram Saraissa, kuningas Zahir Shahin entisessä asuintalossa, että nyt oli kriisiaika: "Edessä on vaikeita päätöksiä ja uhrauksia", hän sanoi meille. Mutta kun häneltä kysyttiin Khalilzadin aiemmasta luonnoksesta vallanjakohallituksesta, hän totesi, että se oli vain "joku istuu kirjoituspöydän takana ja haaveilee". Suostuuko presidentti Ghani, joka edelleen vakuuttaa siirtävänsä vallan vain vaalien kautta, tähän siirtymäsuunnitelmaan? Eräs afgaanipoliitikko kiteytti asian meille afgaanisalmen sananlaskuun: "Jos et mene kouluun, sinut viedään kouluun." Toisin sanoen Ghanilla ei ehkä ole muuta vaihtoehtoa. Entä maan sotapäälliköt - voivatko he unohtaa ikivanhat vihamielisyydet rauhan puolesta? He saattavat, mutta "sydämet täynnä verta" - toinen sananlasku ja varoitus siitä, että vanhat vihamielisyydet eivät välttämättä lepää pitkään. Asiakirjaluonnoksessa esitetään uusi järjestely kolmessa osassa: Afganistanin perustuslakia ja Afganistanin valtion tulevaisuutta koskevat pääperiaatteet, sovitut ehdot maan hallitsemiseksi siirtymäkauden aikana ja etenemissuunnitelma "pysyvään ja oikeudenmukaiseen ratkaisuun" sekä lopuksi - ja afganistanilaisten kannalta kiireellisimpänä - sovitut ehdot "pysyvälle ja kattavalle tulitauolle ja sen täytäntöönpanolle". Myös tyhjiä kohtia ja vaihtoehtoja on olemassa. Siirtymävaiheen hallituksen kesto on merkitty kohtaan "XX". Toimeenpanevaa hallintoa varten tarjotaan kaksi vaihtoehtoa: yksi, joka muistuttaa nykyistä järjestelyä ja jota johtavat presidentti ja varapresidentit, ja toinen, johon kuuluu pääministeri. Prosessin nopeuttamiseksi Yhdysvallat vetää kaikki keinot esiin ja pyytää kaikkia palveluksia. YK, joka on tähän asti pysynyt pitkälti sivussa, on siirtymässä keskeiseen asemaan, jotta prosessille saataisiin enemmän kansainvälistä legitimiteettiä ja jotta Afganistaniin pitkään sekaantuneiden naapurimaiden olisi helpompi istua saman pöydän ääreen. Blinkenin kirjeessä ehdotettiin myös korkean tason kokousta Turkissa, jotta sotaa käyvät osapuolet saataisiin yhteen. Kahdeksansivuisessa rauhansopimusluonnoksessa on jokaiselle jotakin. Talebanit panevat merkille ehdotuksen islamilaisen oikeuskäytännön korkeasta neuvostosta, jonka tehtävänä olisi antaa "islamilaista ohjausta ja neuvontaa" - vaikka se jääkin todennäköisesti kauas siitä, mitä talebanit julistavat "puhtaan islamilaisen hallituksen" paluuksi. Naisryhmät huomaavat heti ensimmäisellä sivulla, että "tuleva perustuslaki takaa naisten oikeuksien suojelun". Jos joku tietää, että pelkät sanat eivät koskaan riitä, niin ne naiset ja tytöt, joiden elämä on muuttunut, mutta on edelleen tiukasti rajattu, olivatpa konservatiiviset talebanit vallassa tai eivät. Miljoonat afganistanilaiset, joiden sydämet ovat surun tyhjentämiä, vaativat edistystä kohti sitä, mitä tämä lehti kutsuu "siirtymäkauden oikeudenmukaisuutta koskevaksi kansalliseksi politiikaksi", vaikka he tietävät, että Afganistanin historian kaari ei ole koskaan kaartunut oikeudenmukaisuuden suuntaan. "Kestävän rauhan aikaansaaminen riippuu ensisijaisesti afganistanilaisista osapuolista, mutta kansainvälinen yhteisö Yhdysvaltojen johdolla oli osallisena tässä konfliktissa, eikä sen vastuu lopu siihen, että se varmistaa joukkojensa turvallisen poistumisen", sanoo Afganistanin riippumattoman ihmisoikeuskomission puheenjohtaja Shaharzad Akbar. "Heillä on edelleen vaikutusvaltaa konfliktin molempiin afganistanilaisiin osapuoliin, ja he voivat hyödyntää sitä painostaakseen sisällöllisiä keskusteluja afganistanilaisten kärsimysten lopettamiseksi neuvottelujen avulla", hän sanoi. Jotkut varoittavat liiasta toivosta: "Ainoa houkutteleva argumentti tämän suunnitelman puolesta on, että sen onnistuminen merkitsee tulitaukoa", sanoi Laurel Miller, International Crisis Groupin Aasia-ohjelman johtaja ja Yhdysvaltain ulkoministeriön entinen virkamies. "Mutta jos heikko, hajanainen siirtymäkauden rakenne romahtaa - mikä on hyvin todennäköistä - tulitauko ei kestä." Rauha on asialistalla enemmän kuin koskaan ennen, mutta niin on myös sota. Molemmat osapuolet puhuvat suunnitelmista kesän pahimpaan hyökkäykseen. "On ihme, jos tämä onnistuu", eräs rauhanpyrkimyksiin osallistuva afganistanilainen kertoi meille. Mutta maassa, joka on kokenut melkein kaiken, kuutamohyppyjen ja ihmeiden tavoittelu ei ehkä tunnu kaukaa haetulta. Ihmiset haluavat kovasti, että loputon sota loppuu, ja mahdollisimman pian.</w:t>
      </w:r>
    </w:p>
    <w:p>
      <w:r>
        <w:rPr>
          <w:b/>
        </w:rPr>
        <w:t xml:space="preserve">Tulos</w:t>
      </w:r>
    </w:p>
    <w:p>
      <w:r>
        <w:t xml:space="preserve">Yhdysvaltain presidentin Joe Bidenin tiimi kutsuu sitä "moonshotiksi", kriitikot kyseenalaistavat sen "pikaratkaisuksi" ja miljoonat afganistanilaiset ihmettelevät, onko se suunnitelma loputtoman sodan lopettamiseksi vai sen pahentamiseksi.</w:t>
      </w:r>
    </w:p>
    <w:p>
      <w:r>
        <w:rPr>
          <w:b/>
        </w:rPr>
        <w:t xml:space="preserve">Esimerkki 1.3356</w:t>
      </w:r>
    </w:p>
    <w:p>
      <w:r>
        <w:t xml:space="preserve">Toryjen kansanedustaja Johnny Mercer sanoi Times Radiolle, että "melkein kukaan ei kerro totuutta" ja että vaalilupauksia ei ole lunastettu. Se on seurausta hänen lähdöstään Pohjois-Irlannissa levottomuuksina tunnetun konfliktin aikana taistelleiden brittijoukkojen oikeussuojan vuoksi. No 10 on luvannut toimia asiassa. BBC Newsnightin haastattelussa, joka lähetetään myöhemmin keskiviikkona, Mercer sanoi, että Boris Johnson ei ollut pitänyt lupauksiaan suojella Pohjois-Irlannissa palvelleita entisiä sotilaita syytteiltä. Hän kertoi ohjelmassa saaneensa "tekstiviestillä potkut" tarjouduttuaan eroamaan keskiviikon lopussa, mutta kieltäydyttyään lähtemästä aiemmin. Tiistaina nro 10:n tiedottaja sanoi, että pääministeri oli "hyväksynyt" Mercerin eron. Leo Docherty, joka korvasi Mercerin keskiviikkona, lupasi lainsäädäntöä, jolla tarjotaan "suojelua" entisille sotilaille, jotka palvelivat levottomuuksien aikana. Heidät on jätetty parlamentin käsittelyssä olevan lakiehdotuksen ulkopuolelle, jolla pyritään estämään perusteettomat syytteet ulkomailla tapahtuneista konflikteista. Merentakaisia operaatioita koskeva lakiehdotus, josta parlamentin jäsenet keskustelivat keskiviikkona, kattaa vain ulkomailla käytävät konfliktit, kuten Irakin ja Afganistanin sodat. Mercer kertoi BBC Newsnightille, että Pohjois-Irlannissa taistelleita joukkoja koskevaa lainsäädäntöä on luvattu toistuvasti, mutta sitä ei ole koskaan annettu. "Hallitus on luvannut tätä lakiesitystä jo pitkään. Jos olisin uskonut, että lakiehdotus on tulossa, olisin selvästikin jäänyt", hän lisäsi. Plymouth Moor Viewn kansanedustaja sanoi kysyneensä virkamiehiltä ennen lähtöään, oliko "yksikään sana kirjattu paperille", ja hänelle oli vastattu "ei". Times Radiolle puhuessaan hän sanoi, ettei Pohjois-Irlannin veteraaneja koskevan kysymyksen osalta ole tehty "mitään", vaikka konservatiivit ovat aiemmin sitoutuneet siihen. "Politiikassa on kyse rehellisyydestä ja luottamuksesta", hän lisäsi. "Tämä on epäluuloisin ja kauhein ympäristö, jossa olen koskaan työskennellyt hallituksessa. Melkein kukaan ei kerro totuutta, sen olen saanut selville viimeisten 36 tunnin aikana. "En usko, että kukaan voi tosiaan puhua luottamuksesta, etiikasta ja kaikesta muusta politiikassa, koska minusta suurin osa siitä on melkoista paskaa", hän sanoi. Keskiviikkona pääministerin virallinen tiedottaja sanoi, että Pohjois-Irlantia koskevan uuden lainsäädännön yksityiskohdista ilmoitettaisiin "lähiviikkoina". "Pohjois-Irlannin perintöä koskevassa kysymyksessä on vielä paljon tehtävää, ja olemme sitoutuneet edistymään tässä asiassa mahdollisimman nopeasti", hän lisäsi. "Keskustelemme Pohjois-Irlannin puolueiden ja Pohjois-Irlannin yhteisön, myös uhrien ryhmien, sekä Irlannin hallituksen kanssa siitä, miten asiassa edetään."</w:t>
      </w:r>
    </w:p>
    <w:p>
      <w:r>
        <w:rPr>
          <w:b/>
        </w:rPr>
        <w:t xml:space="preserve">Tulos</w:t>
      </w:r>
    </w:p>
    <w:p>
      <w:r>
        <w:t xml:space="preserve">Entinen veteraaniministeri on arvostellut hallitusta "kaikkein epäluuloisin ja kauhein ympäristö, jossa olen koskaan työskennellyt".</w:t>
      </w:r>
    </w:p>
    <w:p>
      <w:r>
        <w:rPr>
          <w:b/>
        </w:rPr>
        <w:t xml:space="preserve">Esimerkki 1.3357</w:t>
      </w:r>
    </w:p>
    <w:p>
      <w:r>
        <w:t xml:space="preserve">Valaasta tuli turistinähtävyys, kun se löydettiin jouluaattona Vanhasta Hunstantonista, Pohjois-Norfolkin rannikolta. Läheinen Cliff Topin pysäköintialue vei joulukuussa 2011 4 022 puntaa. Joulukuussa 2010 vastaava luku oli 837 puntaa, kertoi King's Lynn and West Norfolkin kaupunginhallitus. Neuvoston tiedottaja sanoi, että parkkipaikan tuloja ei voida täysin laskea valaan syyksi, mutta sanoi, että ruumis "varmasti vaikutti omalta osaltaan" kävijöiden houkuttelemiseen. Valas poistettiin rannalta tammikuussa. Heather Rudd, joka pitää Old Boathouse -kahvilaa lähellä valaan rantautumispaikkaa, sanoi, että liiketoiminta oli kasvanut sen jälkeen, kun uusi tulokas tuli rantaan. "Outoa" "Olimme aivan täynnä", hän sanoi. "Se oli kuin kesäpäivä. Tulot olivat tuplasti suuremmat kuin normaalisti talvikuukausina", hän sanoi. Ihmiset olivat varmasti tulleet katsomaan valasta." Rouva Rudd kertoi, että koko kaupungin kaupat kasvoivat, kun uteliaat kävijät matkustivat katsomaan epätavallista nähtävyyttä. Hän sanoi. "Haluaisin, että valas tulisi joka vuosi." Patrick Keller, joka vierailee säännöllisesti Old Hunstantonissa Boxing Day -päivänä, sanoi, ettei voinut uskoa, kuinka paljon ihmisiä oli kerääntynyt alueelle katsomaan valasta verrattuna tavanomaiseen joulukuun 26. päivään. Hän sanoi: "Ranta oli täynnä ihmisiä. Jouduimme kävelemään takaisin Hunstantoniin asti vain löytääkseen ruokapaikan. "Se oli outoa. Se kiehtoi ihmisiä."</w:t>
      </w:r>
    </w:p>
    <w:p>
      <w:r>
        <w:rPr>
          <w:b/>
        </w:rPr>
        <w:t xml:space="preserve">Tulos</w:t>
      </w:r>
    </w:p>
    <w:p>
      <w:r>
        <w:t xml:space="preserve">Norfolkin rannalle huuhtoutunut kuollut siitinvalas oli syynä alueen kävijämäärän kasvuun, ovat paikallinen neuvosto ja yritykset kertoneet.</w:t>
      </w:r>
    </w:p>
    <w:p>
      <w:r>
        <w:rPr>
          <w:b/>
        </w:rPr>
        <w:t xml:space="preserve">Esimerkki 1.3358</w:t>
      </w:r>
    </w:p>
    <w:p>
      <w:r>
        <w:t xml:space="preserve">Sanjay KumarPoliittinen tutkija On totta, että poliittisesti ratkaisevissa Biharin ja Uttar Pradeshin osavaltioissa - näissä kahdessa osavaltiossa on 120 paikkaa parlamentin 543 paikasta - ylempien kastien, muita takapajuisiksi luokiksi (OBC) kutsuttujen kastiryhmien ja alempien kastien dalitien (jotka tunnettiin aiemmin nimellä koskemattomat) äänet siirtyivät ratkaisevasti BJP:n hyväksi. Saattaa kuitenkin olla sopimatonta sanoa, että kaikki BJP:tä äänestäneet olivat motivoituneita äänestämään puoluetta sen hindutva-ideologian (hindunismin) vuoksi. Ihmiset äänestivät BJP:tä valtavan tyytymättömyyden vuoksi aiempaan kongressin johtamaan hallitukseen, halusta muutokseen ja puolueen pääministeriehdokkaan Narendra Modin vetovoimasta. Kansanäänestys myös ylitti iän, sukupuolen ja sosiaalisen taustan. Hindujen ylempien kastien edustajat äänestivät ylivoimaisesti BJP:n puolesta. Hänen äänestystuloksensa tuskin oli kuitenkaan reaktio muslimien - jotka muodostavat 13 prosenttia Intian miljardin hengen väestöstä - puoluetta vastaan suuntautuneeseen voimistumiseen. Spekulaatio Delhissä sijaitsevan Centre for the Study of Developing Societies (CSDS) -keskuksen tekemä kyselytutkimus paljastaa, että äskettäisissä vaaleissa muslimien äänimäärä siirtyi marginaalisesti BJP:n hyväksi. Tutkimuksen mukaan 8 prosenttia muslimeista äänesti BJP:tä ja sen liittolaisia, mikä on lähes kaksinkertainen määrä vuoden 2009 vaaleihin verrattuna. Aiemminkin muslimit ovat kuitenkin äänestäneet BJP:tä samansuuruisesti: 7 prosenttia muslimeista äänesti puoluetta ja sen liittolaisia kolmissa parlamenttivaaleissa vuosina 1998, 1999 ja 2004. Vaalien alla tiedotusvälineissä spekuloitiin paljon sillä, että muslimit äänestäisivät voimakkaasti kongressia tai uutta korruption vastaista Aam Aadmi -puoluetta (AAP). CSDS:n tutkimuksen mukaan 38 prosenttia muslimiäänestäjistä äänesti kongressia ja sen liittolaisia, mikä on suunnilleen sama kuin edellisissä vaaleissa vuonna 2009. Viime vaaleissa hieman yli kolmannes muslimeista on äänestänyt johdonmukaisesti kongressia. AAP ei onnistunut houkuttelemaan muslimien ääniä paitsi Varanasissa, jossa puolueen johtaja Arvind Kejriwal asettui vastakkain BJP:n pääministeriehdokkaan Narendra Modin kanssa. AAP sai myös huomattavan osan muslimien äänistä pääkaupungissa Delhissä. Vaikka kongressipuolue sai yhtä suuren osan muslimien äänistä kuin vuoden 2009 vaaleissa, yhteisön tuki puolueelle ei ollut yhtenäistä koko maassa. Madhya Pradeshin, Rajasthanin, Gujaratin, Chhattisgarhin, Uttarakhandin ja Himachal Pradeshin kaltaisissa osavaltioissa, joissa kongressi oli suoraan vastakkain BJP:n kanssa, muslimit äänestivät yleensä ylivoimaisesti kongressin puolesta. Mutta Uttar Pradeshin ja Biharin kaltaisissa osavaltioissa, joissa kongressi ei pystynyt haastamaan suoraan BJP:tä, suuri osa muslimeista äänesti voimakkaita alueellisia puolueita, kuten Samajwadi-puoluetta ja Rashtriya Janata Dalia. Sanjay Kumar on valtiotieteilijä ja Centre for the Study of Developing Societies (CSDS) -keskuksen johtaja.</w:t>
      </w:r>
    </w:p>
    <w:p>
      <w:r>
        <w:rPr>
          <w:b/>
        </w:rPr>
        <w:t xml:space="preserve">Tulos</w:t>
      </w:r>
    </w:p>
    <w:p>
      <w:r>
        <w:t xml:space="preserve">Jotkut tulkitsevat Bharatiya Janata Party (BJP) -puolueen (Bharatiya Janata Party) murskavoiton Intian äskettäin päättyneissä parlamenttivaaleissa uskonnolliseksi äänestykseksi hindunationalistisen puolueen hyväksi.</w:t>
      </w:r>
    </w:p>
    <w:p>
      <w:r>
        <w:rPr>
          <w:b/>
        </w:rPr>
        <w:t xml:space="preserve">Esimerkki 1.3359</w:t>
      </w:r>
    </w:p>
    <w:p>
      <w:r>
        <w:t xml:space="preserve">Arwel Jonesia ja Elwyn Williamsia alennettiin kahdella palkkaluokalla, koska he olivat huolissaan tavasta, jolla myynninedistämistyötä koskeva tarjouskilpailu oli myönnetty ja hallinnoitu. Molemmat sanoivat, että heitä kohdeltiin epäoikeudenmukaisesti kurinpitomenettelyn aikana. Jones erosi virastaan, mutta Williams pysyi tehtävässään. Sir Deian Hopkin, Aberystwythissä sijaitsevan kirjaston johtaja, todisti viime kuussa Haverfordwestissä Pembrokeshiressä sijaitsevassa tuomioistuimessa. Hän oli ollut jäsenenä valituslautakunnassa, joka käsitteli parin tapausta helmikuussa. Hän kertoi tuomioistuimelle, että kolmihenkinen paneeli oli pyytänyt johtoa harkitsemaan uudelleen molemmille työntekijöille myönnettyä alentamista. Hän myönsi, että hän oli kuvaillut seuraamusta "valitettavaksi", mutta lautakunnan mielestä alentaminen oli asianmukainen seuraamus. Sir Deian sanoi, että oli johdon asia päättää alentamisen tasosta. Kun häntä kuitenkin painostettiin, hän sanoi, että "valituslautakunta katsoi, että kaksi palkkaluokkaa oli liikaa". Päätöksen täydelliset perustelut julkaistaan myöhemmin tässä kuussa.</w:t>
      </w:r>
    </w:p>
    <w:p>
      <w:r>
        <w:rPr>
          <w:b/>
        </w:rPr>
        <w:t xml:space="preserve">Tulos</w:t>
      </w:r>
    </w:p>
    <w:p>
      <w:r>
        <w:t xml:space="preserve">Walesin kansalliskirjaston kaksi ylempää toimihenkilöä on irtisanottu perusteettomasti, kuten työtuomioistuin on todennut.</w:t>
      </w:r>
    </w:p>
    <w:p>
      <w:r>
        <w:rPr>
          <w:b/>
        </w:rPr>
        <w:t xml:space="preserve">Esimerkki 1.3360</w:t>
      </w:r>
    </w:p>
    <w:p>
      <w:r>
        <w:t xml:space="preserve">Kansan ilmastomarssi ajoitettiin samaan aikaan Donald Trumpin presidenttikauden symbolisen 100. päivän kanssa. Washingtonissa mielenosoittajien meri marssi kongressista Washingtonin muistomerkille Valkoisen talon ohi. Trump ei kuitenkaan ollut paikalla. Sen sijaan hän juhlisti 100 päivän merkkipaalua Pennsylvaniassa järjestetyssä tilaisuudessa. Marssin järjestäjät arvostelevat Trumpin suhtautumista ilmastonmuutokseen. Trump on kutsunut ilmastonmuutosta huijaukseksi ja luvannut vetää Yhdysvallat pois Pariisin ilmastosopimuksesta. He ovat myös vihaisia Obaman aikaisen ympäristönsuojelun purkamisesta. Etelä-Carolinassa asuva pastori Leo Woodberry kertoi marssia edeltävässä lehdistötilaisuudessa: "Me nousemme ja annamme heidän tietää, että olemme kyllästyneitä siihen, että lapsemme kuolevat astmaan. "Olemme kyllästyneitä siihen, että ihmiset sairastuvat syöpään kivihiilituhka-altaiden takia. Olemme kyllästyneitä näkemään merenpinnan nousun." Myös julkkisten, kuten Leonardo DiCaprion ja entisen varapresidentin Al Goren, odotettiin marssivan. "Ei planeetta B:tä": Nada Tawfik, BBC News, New York Helle ei ole lannistanut heitä. Heidän kyltissään luki "Meret nousevat ja niin nousemme mekin", "Make America think again" ja "There is no planet B". Tämä eklektinen joukko vanhoja ja nuoria - buddhalaismunkkeja ja intiaaniryhmiä - on vihainen Trumpin hallinnon suhtautumiselle ympäristöön. Presidentti Trump on kutsunut ilmastonmuutosta huijaukseksi. Ensimmäisten sadan päivän aikana hän on kumonnut useita edeltäjänsä antamia ympäristösäädöksiä amerikkalaisen teollisuuden ja energian edistämisen nimissä. Järjestäjien mukaan marssi auttaa nostamaan ilmastokeskustelun etualalle tulevissa vaaleissa.</w:t>
      </w:r>
    </w:p>
    <w:p>
      <w:r>
        <w:rPr>
          <w:b/>
        </w:rPr>
        <w:t xml:space="preserve">Tulos</w:t>
      </w:r>
    </w:p>
    <w:p>
      <w:r>
        <w:t xml:space="preserve">Tuhannet ihmiset ovat osallistuneet eri puolilla Yhdysvaltoja mielenosoituksiin Trumpin hallinnon suhtautumista ilmastonmuutokseen vastaan.</w:t>
      </w:r>
    </w:p>
    <w:p>
      <w:r>
        <w:rPr>
          <w:b/>
        </w:rPr>
        <w:t xml:space="preserve">Esimerkki 1.3361</w:t>
      </w:r>
    </w:p>
    <w:p>
      <w:r>
        <w:t xml:space="preserve">Cheetham Hillin Asda Living -myymälä sammuttaa liukuportaat, näytöt ja musiikin tunniksi lauantaina 7. toukokuuta. Asiakkaille tarjotaan myös kuvakartta supermarketista. Pääjohtaja Simon Lea keksi idean nähtyään autistisen lapsen ja hänen äitinsä kamppailevan myymälän lattialla. Seuraa viimeisimpiä uutispäivityksiä kaikkialta Suur-Manchesterista "Kun avaamme ovet, voit kuulla, kuinka neula putoaa. Se on suunnitelma", Lea kertoi Manchester Evening Newsille. "Liian paljon tietoa" "Kärsin vuosia ahdistuksesta ja vihasin ehdottomasti mennä kiireisiin kauppoihin. Jos pystymme tekemään muutamia pieniä muutoksia, joilla voimme tarjota asiakkaille paremman ostokokemuksen ja tehdä heidän olonsa mukavaksi, tiedän, että myymälästä tulee parempi ostospaikka kaikille", Lea sanoi. Myymälä avataan tuntia aikaisemmin, eikä ilmoituksia tehdä hiljaisen tunnin aikana kello 08:00 ja 09:00 BST välisenä aikana. Mitä on autismi? Lähde: Tilastokeskus: Asda sanoi, että se seuraa kokeilusta saatua palautetta ja harkitsee sen laajentamista muihin myymälöihin. National Autistic Society (NAS) totesi olevansa tyytyväinen siirtoon, sillä kaupat ja muut julkiset tilat voivat olla "erittäin haastavia" kirkkaiden valojen, voimakkaiden hajujen ja väkijoukkojen vuoksi. NAS:n kampanjapäällikkö Tom Madders sanoi: "Se voi aiheuttaa [autistisille ihmisille] tunteen, että "liikaa tietoa" on liikaa. Tämä voi olla sietämättömän tuskallista tai aiheuttaa äärimmäistä ahdistusta. Tämä voi johtaa hermoromahdukseen tai - aivan liian usein - ihmiset välttelevät näitä paikkoja ja päättävät olla menemättä ulos ollenkaan. "Asdan aloite on hieno esimerkki siitä, että organisaatio näkee vaivaa ymmärtääkseen, miten autistiset ihmiset kokevat maailman, ja toivomme, että muut vähittäiskauppiaat innostuvat seuraamaan heidän esimerkkiään."</w:t>
      </w:r>
    </w:p>
    <w:p>
      <w:r>
        <w:rPr>
          <w:b/>
        </w:rPr>
        <w:t xml:space="preserve">Tulos</w:t>
      </w:r>
    </w:p>
    <w:p>
      <w:r>
        <w:t xml:space="preserve">Manchesterissa sijaitseva Asda-supermarket ottaa käyttöön "hiljaisen tunnin" autististen ostajien auttamiseksi, sillä he voivat kokea melun stressaavan heitä.</w:t>
      </w:r>
    </w:p>
    <w:p>
      <w:r>
        <w:rPr>
          <w:b/>
        </w:rPr>
        <w:t xml:space="preserve">Esimerkki 1.3362</w:t>
      </w:r>
    </w:p>
    <w:p>
      <w:r>
        <w:t xml:space="preserve">Nick Ramsay, jolla on Monmouthin edustajanpaikka Walesin parlamentissa, hyllytettiin sen jälkeen, kun hänet pidätettiin ja vapautettiin ilman syytteitä tammikuussa. Hänet oli jo otettu takaisin konservatiivien Senedd-ryhmään. Konservatiivit ilmoittivat, että häntä vastaan ei ryhdytä "muihin toimenpiteisiin". Ramsay haastoi Seneddissä johtajansa oikeuteen riitauttaakseen hyllytyksensä konservatiiviryhmän Seneddin jäsenenä. Osapuolet sopivat asian, ja hänet otettiin takaisin virkaansa. Hänen erottamisensa puolueen jäsenenä oli kuitenkin pysynyt voimassa. Helmikuussa hänen asianajajansa sanoi, että hän harkitsee uusia oikeustoimia puoluetta vastaan. Konservatiivien tiedottaja sanoi keskiviikkona: "Asiaa on tutkittu puolueen mekanismien mukaisesti, eikä lisätoimiin ryhdytä." Ramsay on konservatiivien Senedd-ryhmän talousasioiden tiedottaja, ja hän toimii puheenjohtajana puoluerajat ylittävässä julkisten tilien komiteassa.</w:t>
      </w:r>
    </w:p>
    <w:p>
      <w:r>
        <w:rPr>
          <w:b/>
        </w:rPr>
        <w:t xml:space="preserve">Tulos</w:t>
      </w:r>
    </w:p>
    <w:p>
      <w:r>
        <w:t xml:space="preserve">Toryjen seneddin johtavan jäsenen erottaminen puolueesta on kumottu.</w:t>
      </w:r>
    </w:p>
    <w:p>
      <w:r>
        <w:rPr>
          <w:b/>
        </w:rPr>
        <w:t xml:space="preserve">Esimerkki 1.3363</w:t>
      </w:r>
    </w:p>
    <w:p>
      <w:r>
        <w:t xml:space="preserve">Näyttelijätär on yksi BBC:n saippuasarjan pitkäikäisimmistä hahmoista, ja hänestä on tullut katsojien suuri suosikki. Mutta kuten hänen näyttelijäpersoonansa, myös Brownin yksityiselämässä on tapahtunut tragediaa. Hän syntyi Suffolkissa vuonna 1927 varakkaalle isälle, joka meni konkurssiin sijoitettuaan rahaa saksalaisiin pankkeihin ennen toista maailmansotaa. Hänen nuorempi veljensä John kuoli keuhkokuumeeseen vuonna 1932 vain 15 päivän ikäisenä, ja kaksi vuotta myöhemmin hän menetti kahdeksanvuotiaan sisarensa Marisen. Brown palveli sodan lopussa naisten kuninkaallisessa laivastopalveluksessa ennen kuin hän lähti kouluttautumaan Lontoon Old Vic -teatterikouluun. Siellä hän tapasi ja meni naimisiin ensimmäisen aviomiehensä, näyttelijä John Garleyn, kanssa vuonna 1950, mutta tämä sairastui masennukseen ja kaasutti itsensä hengiltä kotonaan vuonna 1957. Vuotta myöhemmin hän meni naimisiin näyttelijä Robert Arnoldin kanssa, joka näytteli BBC:n sarjassa Dixon Of Dock Green. Pariskunta jakoi 45 avioliittovuotta, ennen kuin Arnold kuoli keuhkokuumeeseen vuonna 2003. He saivat kuusi yhteistä lasta, vaikka hänen toinen tyttärensä Chloe, joka syntyi ennenaikaisesti 28 viikolla, kuoli vain 16 päivän kuluttua. Kun Dot Cotton saapui Albert Squarelle vuonna 1985, Brown oli viisikymppinen. Dirty Deniä näytellyt näyttelijä Leslie Grantham ehdotti häntä rooliin. Siihen asti Brownin ura oli sisältänyt näyttämöä, elokuvaa ja televisiota, ja hän oli esiintynyt muun muassa Coronation Streetissä ja Doctor Whossa. Mutta Dotin hahmo teki näyttelijästä tähden. Dotin kohtalo oli pitkälti onneton - aina pyhien kirjoitusten ohjaamana hän yritti turhaan saada kelvotonta poikaansa Nickiä oikeille raiteille. Pidettyään neljän vuoden tauon saippuasarjasta vuosina 1993-1997 Dot palasi takaisin Ruutuun ja kärsi lisää piinaa, kun hän auttoi parasta ystäväänsä Etheliä lopettamaan elämänsä kiistanalaisessa tarinassa vuonna 2000. Sparraus hänen näyttelijämiehensä Jimin kanssa, jonka kanssa Dot avioitui vuonna 2002, tarjosi kevyempiä hetkiä, ja kun Dot oli sanaton, hänen vastauksensa oli väistämätön: "Ooh, sanon minä!". Vuonna 2008 näyttelijästä tuli ensimmäinen brittiläisen saippuasarjan näyttelijä, joka esitti kokonaisen jakson yksin. Hän saneli tunteikkaan monologin kasetille, jota hänen näyttelijämiehensä kuunteli sairaalassa aivohalvauksen jälkeen. Samana vuonna hän sai MBE-tunnustuksen draaman ja hyväntekeväisyyden hyväksi tehdyistä ansioista. Brown kertoi The Times -lehdelle vuonna 1997, ettei hänestä "koskaan tehtäisi Damea, joka tekee Dotia", mutta hän oli matkalla sinne. Kuluneen vuosikymmenen aikana Dotilla on ollut tapahtumarikas elämä Albert Squarella, ja hän on muun muassa nähnyt poikansa Nickin palaavan lavastettuaan oman kuolemansa - ja nähnyt sitten hänen kuolevan heroiinin yliannostukseen. Sittemmin hän istui neljä kuukautta vankilassa miehen taposta ja jäi viime kuukausina eläkkeelle pesulasta. Seuraa meitä Facebookissa, Twitterissä @BBCNewsEnts tai Instagramissa bbcnewsents. Jos sinulla on juttuehdotus, lähetä sähköpostia osoitteeseen entertainment.news@bbc.co.uk.</w:t>
      </w:r>
    </w:p>
    <w:p>
      <w:r>
        <w:rPr>
          <w:b/>
        </w:rPr>
        <w:t xml:space="preserve">Tulos</w:t>
      </w:r>
    </w:p>
    <w:p>
      <w:r>
        <w:t xml:space="preserve">EastEndersin näyttelijä June Brown, joka tuli tunnetuksi ketjupolttaja Dot Cottonina, juhlii 90-vuotissyntymäpäiväänsä.</w:t>
      </w:r>
    </w:p>
    <w:p>
      <w:r>
        <w:rPr>
          <w:b/>
        </w:rPr>
        <w:t xml:space="preserve">Esimerkki 1.3364</w:t>
      </w:r>
    </w:p>
    <w:p>
      <w:r>
        <w:t xml:space="preserve">Andrew Newey vietti kaksi viikkoa Changpa-nomadien kanssa jäätävissä olosuhteissa Ladakhissa, Intian hallinnoimassa Kashmirissa. Kuvasarjansa ohessa Newey tutustui myös pashminavillan tuotannon historiaan sekä paimentolaispaimentolaisten elämäntapaan ja perinteisiin kohdistuviin uhkiin. Hän kertoo omin sanoin: "On vaikea uskoa, että kukaan tai mikään voi selviytyä tässä laajassa jääaavikossa, joka on Changthangin ylätasanko, yli 14 000 jalan korkeudessa, jossa talvilämpötila voi laskea -40 asteeseen. "Se sijaitsee Himalajan ja Karakorumin vuorijonojen välissä, ja se on maailman korkein pysyvästi asuttu ylätasanko, ja siellä asuu erittäin kestävä ja harvinainen vuohirotu - Changra- eli Pashmina-vuohi. "Tämän armottoman vuoristoalueen suuri korkeus, pakkaslämpötilat ja ankarat, katkerat tuulet ovat välttämättömiä vuohien erittäin pehmeän aluskarvan kasvun edistämiseksi. "Kuitujen leveys on vain 8-10 mikronia, joten ne ovat noin 10 kertaa hienompia kuin ihmisen hiukset ja kahdeksan kertaa lämpimämpiä kuin lampaanvilla. "Tämä ylellinen kuitu tunnetaan kaikkialla maailmassa nimellä Pashmina, joka on maailman pehmeintä ja kalleinta kashmirvillaa. "Changpa-nomadit, jotka itse ovat yhtä sitkeitä kuin eläimensä, ovat vuosisatojen ajan vaeltaneet "maailman katolla" ja siirtäneet jakki-, lammas- ja vuohilaumojaan perinteisiä vaellusreittejä pitkin korkealla sijaitsevalla aavikolla muutaman kuukauden välein etsiessään tuoreita laidunmaita. "Tätä ikivanhaa elämäntapaa uhkaavat nyt ilmastonmuutos, väärennetyn pashminan tuonti Kiinasta, paremman koulutuksen tarve ja yksinkertaisesti helpomman ja mukavamman elämän tavoittelu. "Sekä nomadit että tutkijat ovat vakuuttuneita siitä, että ilmastonmuutos on suurin uhka alueen pashminatuotannolle. "Changthangin ylätasangolla sataa yleensä vähän lunta, ja jos sataa, se alkaa tammi- tai helmikuussa. "Viime vuosina lunta on kuitenkin satanut yhä enemmän, ja se on alkanut jo joulukuussa tai jopa marraskuussa. "Tämän seurauksena on tuotava lisäravintoa, jotta eläimet eivät kuolisi nälkään. Talvet ovat myös lämmenneet, mikä on heikentänyt arvokkaan pasminavillan laatua ja määrää. "Kashmir on kallista, ja syystäkin. Changpat haravoivat karvaa huolellisesti keväällä karvanvaihdon aikana kerätäkseen talteen karvaisen aluskarvan, minkä jälkeen hyvät kuidut erotellaan vaivalloisesti käsin huonoista. "Kun kuidut on lajiteltu, puhdistettu ja kehrätty käsin, voi alkaa kutominen, joka on yhtä vaativa ja vaivalloinen prosessi. "Korkeasti koulutetuilta käsityöläisiltä kestää useista kuukausista jopa vuoteen tehdä taikojaan puukangaspuilla ja kutoa mestariteos, jota viedään ympäri maailmaa ja jota myydään luksusliikkeet 150 ja 1500 punnan (200 dollarin) välillä. "Toinen huolenaihe on lumileopardien lisääntyvä määrä alueella, mikä asettaa eläimet yhä suurempaan hyökkäysvaaraan. Tämä on seurausta viime vuosikymmenen onnistuneista suojelutoimista. "Pashmina-vuohien kasvatukseen kohdistuva uhka merkitsisi Jammun ja Kashmirin osavaltiossa noin 300 000 ihmisen toimeentulon loppumista, sillä he ovat suoraan tai välillisesti riippuvaisia pashminasta. "Se merkitsisi myös loppua Changpojen ainutlaatuiselle kulttuurille; useimmat heistä ovat tiibetiläisen buddhalaisuuden kannattajia, ja heillä on pitkälle kehitetyt tavat, jotka keskittyvät karjanhoitoon." "Se merkitsee myös loppua Changpojen ainutlaatuiselle kulttuurille." .</w:t>
      </w:r>
    </w:p>
    <w:p>
      <w:r>
        <w:rPr>
          <w:b/>
        </w:rPr>
        <w:t xml:space="preserve">Tulos</w:t>
      </w:r>
    </w:p>
    <w:p>
      <w:r>
        <w:t xml:space="preserve">Brittiläinen valokuvaaja Andrew Newey on dokumentoinut Changpa-nomadien elämää Kašmirissa ja tutkinut heidän Pashmina-villan tuotantoonsa kohdistuvia uhkia.</w:t>
      </w:r>
    </w:p>
    <w:p>
      <w:r>
        <w:rPr>
          <w:b/>
        </w:rPr>
        <w:t xml:space="preserve">Esimerkki 1.3365</w:t>
      </w:r>
    </w:p>
    <w:p>
      <w:r>
        <w:t xml:space="preserve">Viimeisessä tv-haastattelussaan poliittisen päätoimittajan Laura Kuenssbergin kanssa pääministeri puhui "turhautumisesta" siihen, ettei hän saanut brexitiä läpi, ja aliarvioi, kuinka "jähmettyneiksi" kansanedustajat olivat tulleet. Hän sanoi saavuttaneensa "valtavasti" kolmen vuoden aikana. Hän kuitenkin pahoitteli, että hänen oli lähdettävä, kun "halusin tehdä enemmän". May ja hänen miehensä Philip lähtevät Downing Streetiltä 24. heinäkuuta, ja heidän seuraajansa pääministerinä on joko Boris Johnson tai Jeremy Hunt. Hän joutui ilmoittamaan lähdöstään toukokuussa, kun konservatiivien kansanedustajat kapinoivat hänen epäonnistumisestaan viedä Yhdistynyt kuningaskunta ulos EU:sta 29. maaliskuuta ja hänen päätöksestään aloittaa brexit-neuvottelut työväenpuolueen kanssa. Downing Street 10:ssä haastateltu May sanoi, ettei hän "tunnista" itseään kritiikissä, jota hänen persoonaansa ja johtajuuttaan kohtaan on esitetty. Mutta vaikka hän joutui lähtemään aikaisemmin kuin halusi, hän vakuutti olleensa "oikea henkilö" tähän tehtävään ja olevansa "suunnattoman ylpeä" siitä, mitä hän oli saanut aikaan. Häneltä kysyttiin, olisiko hän voinut tehdä enemmän saadakseen parlamentin jäsenet tukemaan hänen ja EU:n välistä brexit-sopimustaan, jonka he hylkäsivät kolme kertaa: "Aina voi katsoa taaksepäin ja sanoa: 'Jos olisin istunut alas ja puhunut ihmisille useammin'." Hän vastasi: "Aina voi katsoa taaksepäin ja sanoa: 'Jos olisin istunut alas ja puhunut ihmisille useammin'." May sanoi olettaneensa virheellisesti, että kansanedustajat olisivat "innokkaita saamaan brexitin läpi". "Mielestäni parlamentin ja yleisön välillä on itse asiassa melkoinen ero", hän sanoi. "Mielestäni yleisöllä on hyvin yksinkertainen näkemys. Päätös on tehty - jatka vain eteenpäin - eivätkä he ole samalla tavalla polarisoituneita kuin parlamentti on ollut tässä asiassa." Hän sanoi, että oli ollut "uskomattoman turhauttavaa", että parlamentin jäsenet jommallakummalla puolen eroa, joka oli syntynyt jätetään ja jätetään, olivat "niin jähmettyneet, etteivät he olleet halukkaita tekemään kompromissia, jonka avulla saisimme enemmistön, jotta tämä saataisiin läpi". May ei halunnut kertoa, aikooko hän tukea Huntia vai Johnsonia hänen seuraajakseen, vaan sanoi vain, että "he ymmärtävät tämän työn tuoman vastuun". Hän toivotti seuraajalleen hyvää jatkoa ja sanoi, että hän aikoo edelleen väittää, että EU:sta poistuminen "hyvällä sopimuksella" on elintärkeää. Lisäksi hän vaati hallitukselta enemmän kurinalaisuutta sen jälkeen, kun hänen kabinettinsa sisällä oli vuosien ajan esiintynyt vuotoja ja poliittisia erimielisyyksiä: "Hyvä hallinto perustuu kollektiiviseen vastuuseen. Sen on palattava." "En oikeastaan minä" Haastattelun aikana May avautui elämästä Downing Streetillä ja työn aiheuttamista tunnekuormituksista ja muisteli "hyytävää" hetkeä, jolloin hänelle kerrottiin Manchester Arenan pommi-iskusta vuonna 2017. Hän sanoi, ettei kadu sitä, että hän kutsui samana vuonna koolle ennenaikaiset parlamenttivaalit, joissa hän lopulta menetti Commonsin enemmistön. May myönsi kuitenkin tehneensä virheitä kampanjan aikana, kuten sen, ettei hän osallistunut muiden puoluejohtajien kanssa käytyyn televisiokeskusteluun, johon sen sijaan osallistui silloinen sisäministeri Amber Rudd. "Kadun sitä, että johdin kampanjaa, joka ei oikeastaan ollut minun", hän sanoi. "On muitakin asioita - luulen, että minun olisi ehkä oikeastaan pitänyt osallistua tv-väittelyihin." May, joka jää parlamenttiin Maidenheadin kansanedustajaksi Downing Streetiltä lähdettyään, puolusti taloudellisia saavutuksiaan ja sanoi, että työttömyys on ennätysalhaalla ja että säästötoimet ovat päättymässä. Hän myös iloitsi edistymisestä joidenkin "polttavien epäoikeudenmukaisuuksien" poistamisessa, joita hän korosti ensimmäisessä puheessaan pääministeriksi tultuaan. May sanoi olevansa ylpeä siitä, että hän "puolustaa joitakin asioita, jotka muuten eivät ole muodikkaita", kuten nykyajan orjuuden ja perheväkivallan torjuntaa ja mielenterveystukea. "Brexit on vienyt paljon ihmisten ajatuksia, mutta itse asiassa sen takana on tehty valtavasti." Hän sanoi toivovansa, että sekä hänen kriitikkonsa että kannattajansa kokisivat, että "kaikessa, mitä olen tehnyt, olen aina tehnyt sitä, minkä olen uskonut olevan kansallisen edun mukaista". Konservatiivipuolueen johtajakisan voittaja - ja seuraava pääministeri - julkistetaan 23. heinäkuuta. Joko Hunt tai Johnson siirtyy Mayn seuraajaksi seuraavana päivänä.</w:t>
      </w:r>
    </w:p>
    <w:p>
      <w:r>
        <w:rPr>
          <w:b/>
        </w:rPr>
        <w:t xml:space="preserve">Tulos</w:t>
      </w:r>
    </w:p>
    <w:p>
      <w:r>
        <w:t xml:space="preserve">Theresa May on kertonut BBC:lle, että hän tuntee "ylpeyden ja pettymyksen sekoitusta", kun hän jättää Downing Streetin 12 päivän kuluttua.</w:t>
      </w:r>
    </w:p>
    <w:p>
      <w:r>
        <w:rPr>
          <w:b/>
        </w:rPr>
        <w:t xml:space="preserve">Esimerkki 1.3366</w:t>
      </w:r>
    </w:p>
    <w:p>
      <w:r>
        <w:t xml:space="preserve">Sataman tiedottajan mukaan luotsivene havaitsi kuolleen valaan loukussa Cote d'Ivoirian Star -aluksen keulaan Solentissa maanantaiaamuna. Alusta pidettiin useita tunteja Wightin saaren edustalla, ennen kuin se saatettiin Portsmouthiin. Merenkulku- ja rannikkovartioviraston (MCA) mukaan saastumisen torjuntaryhmä seurasi tilannetta. Liberiassa rekisteröity alus, jonka lastina oli trooppisia hedelmiä, oli matkalla Senegalista Portsmouthiin. Portsmouthin kansainvälisen sataman satamapäällikkö Ben McInnes sanoi, että oli epäselvää, missä törmäys tapahtui tai oliko valas jo kuollut, kun se joutui kosketuksiin aluksen kanssa. James Robbins Portsmouthin yliopistosta on tutkinut valaiden törmäyksiä laivojen kanssa. Hänen mukaansa nisäkäs saattoi eksyä ja löytää tiensä Englannin kanaalin laivaväylille, tai se saattoi törmätä Biskajanlahdella, jonne valaiden tiedetään kokoontuvan. "Laivojen aiheuttamista törmäyksistä raportoidaan liian vähän. Usein suurten alusten miehistöt eivät välttämättä tiedä törmänneensä valaan", hän sanoi. "Kun tällainen valitettava tapaus sattuu, se on hyödyllinen oppimiskokemus kaikille osapuolille."</w:t>
      </w:r>
    </w:p>
    <w:p>
      <w:r>
        <w:rPr>
          <w:b/>
        </w:rPr>
        <w:t xml:space="preserve">Tulos</w:t>
      </w:r>
    </w:p>
    <w:p>
      <w:r>
        <w:t xml:space="preserve">Rahtialuksen keulaan juuttuneen valaan jäänteitä tutkitaan Portsmouthissa.</w:t>
      </w:r>
    </w:p>
    <w:p>
      <w:r>
        <w:rPr>
          <w:b/>
        </w:rPr>
        <w:t xml:space="preserve">Esimerkki 1.3367</w:t>
      </w:r>
    </w:p>
    <w:p>
      <w:r>
        <w:t xml:space="preserve">Valkoisessa talossa Obama sanoi, että pidätyskeskus on "vastoin sitä, mitä me olemme", ja että se on haitallinen Yhdysvaltojen eduille. Hän viittasi viimeaikaisiin terroriepäiltyjen tuomioihin väittäen, että siviilioikeusjärjestelmä on riittävä tällaisiin oikeudenkäynteihin. Kongressi on estänyt pyrkimykset vankilan sulkemiseksi, mutta Obama sanoi aloittavansa uudelleen keskustelut lainsäätäjien kanssa. Obama kertoi toimittajille pyytäneensä virkamiesryhmää tarkastelemaan Guantanamo Bayn toimintaa ja sanoi, ettei ole yllättynyt siitä, että siellä on ongelmia. "Se on tehoton, se vahingoittaa meitä kansainvälisessä arvostuksessamme, se heikentää yhteistyötä liittolaistemme kanssa terrorismin torjunnassa, se on ääriryhmien rekrytointiväline, ja se on suljettava", Obama sanoi. "Ei enää tarpeen" Hän kuvaili Guantanamo Bayn pidätyskeskusta "pitkittyneeksi ongelmaksi", joka pahenisi, jos se pysyisi auki. "Mielestäni meidän on tärkeää ymmärtää, että Guantanamo ei ole välttämätön, jotta Amerikka pysyisi turvassa", Obama sanoi toimittajille. Hän sanoi, että kun Irakin sota on päättynyt ja Afganistanin säilöönottovaltuudet on siirretty Afganistanin joukoille, Kuuban laitos ei ole enää tarpeellinen. Obama sanoi tarvitsevansa kongressin apua pitkän aikavälin oikeudellisen ratkaisun löytämiseksi vankien syytteeseenpanoon. Presidentin kommentit tapahtuivat keskellä nälkälakkoa, joka on viime viikkoina levinnyt yli 100:een laitoksen 166 vangista. He protestoivat määrittelemätöntä vankeuttaan vastaan. Useimpia heistä pidetään vangittuina ilman syytteitä. YK:n ihmisoikeuskomissaari Navi Pillay on sanonut, että Guantanamo Bay olisi suljettava välittömästi. YK on sanonut, että näin monen ihmisen jatkuva vangitseminen ilman oikeudenkäyntiä on selkeä kansainvälisen oikeuden rikkomus, vaikka se ymmärtää, että kongressi on estänyt Obamaa sulkemasta vankilaa, kertoo BBC:n Imogen Foulkes Genevessä. Avustusjärjestöt ovat vakuuttuneita siitä, että tilanne ei voi jatkua. Punaisen Ristin kansainvälinen komitea, joka on ainoa järjestö, jolla on pääsy yksittäisiin vankeihin, sanoo, että Guantanamossa vallitsee nyt ennennäkemätön epätoivo, kirjeenvaihtajamme lisää. Tiistaina YK:n tiedottaja sanoi, että vankien pakkosyöttäminen on myös todennäköinen ihmisoikeusloukkaus. "Jos pakkosyöttö on selvästi vastoin niiden ihmisten tahtoa, joita pakkosyötetään, se on Maailman lääkäriliiton ja myös meidän näkemyksemme mukaan julmaa, epäinhimillistä ja halventavaa kohtelua, jota kansainvälinen oikeus ei salli", sanoi YK:n ihmisoikeustiedottaja Rupert Colville. Puheenvuorossaan presidentti näytti tukevan Yhdysvaltojen käytäntöä, jonka mukaan joitakin nälkälakkolaisia ruokitaan väkisin. "En halua, että nämä henkilöt kuolevat", hän sanoi. "Pentagon yrittää tietenkin hallita tilannetta parhaalla mahdollisella tavalla." Yhdysvallat on joutunut vahvistamaan Guantanamo Bayn lääkintähenkilökuntaa, ja leirin tiedottajan mukaan noin 40 sairaanhoitajaa ja muuta asiantuntijaa saapui viikonloppuna. Vapauttaminen sallittu Lakko alkoi helmikuussa, mutta se on levinnyt viime viikkoina niin, että se on koskenut yli 100:aa laitoksen 166:sta vankina olevasta henkilöstä. Guantanamon virkamiehet kiistävät väitteet, joiden mukaan lakko olisi alkanut sen jälkeen, kun vankien selleihin tehdyissä etsinnöissä oli käsitelty väärin Koraanin kopioita. Vankileirin tiedottaja kertoi uutistoimisto Reutersille, että 21 vankia ruokittiin väkisin nenän läpi työnnettyjen letkujen kautta, ja viisi vankia oli viety sairaalaan tarkkailtavaksi, mutta heidän tilansa ei ollut hengenvaarallinen. Guantanamossa on ollut lyhyempiä nälkälakkoja vuoden 2002 alusta lähtien, jolloin Yhdysvallat alkoi tuoda sinne al-Qaidan ja Talebanin vankeja. Väkivaltaisuudet puhkesivat vankilassa 13. huhtikuuta, kun viranomaiset siirsivät vankeja pois yhteisistä selliosastoista, joissa he olivat peittäneet valvontakamerat ja ikkunat. Jotkut vangit käyttivät "improvisoituja aseita", ja he saivat vastaansa "vähemmän kuin tappavia luoteja", leirin virkamiehet kertoivat, mutta vakavia vammoja ei raportoitu. Lähes 100 vangista on tiettävästi hyväksytty vapautettaviksi, mutta he ovat edelleen vankilassa kongressin asettamien rajoitusten vuoksi ja koska he ovat huolissaan mahdollisesta huonosta kohtelusta, jos heidät lähetetään takaisin kotimaahansa. Senaatin tiedustelukomitean puheenjohtaja, senaattori Dianne Feinstein kirjoitti viime viikolla kansallisen turvallisuusneuvoston johtajalle Tom Donilonille ja pyysi hallintoa "uusimaan ponnistelunsa" vapautettujen vankien siirtämiseksi. Senaattori Feinstein ja eräs toinen valiokunnan jäsen olivat aiemmin pyytäneet Obaman hallintoa keskeyttämään väliaikaisesti 56 selvitetyn jemeniläisen siirtämisen sen jälkeen, kun Jemenissä joulukuussa 2009 oli tehty pommi-iskuyritys, jonka tekijäksi Jemenin al-Qaida ilmoittautui. Pian valintansa jälkeen Obama asetti Guantanamo Bayn sulkemisen uuden hallintonsa tärkeimmäksi tavoitteeksi ja lupasi sulkea sen vuoden kuluessa tammikuussa 2009 tapahtuneesta virkaanastumisestaan. Hänen suunnitelmansa vankien siirtämisestä Yhdysvalloissa sijaitseviin huipputurvavankiloihin ja joidenkin vankien oikeudenkäynnistä siviilioikeudessa kohtasi kuitenkin molempien puolueiden lainsäätäjien kiivasta vastustusta.</w:t>
      </w:r>
    </w:p>
    <w:p>
      <w:r>
        <w:rPr>
          <w:b/>
        </w:rPr>
        <w:t xml:space="preserve">Tulos</w:t>
      </w:r>
    </w:p>
    <w:p>
      <w:r>
        <w:t xml:space="preserve">Yhdysvaltain presidentti Barack Obama on luvannut ryhtyä uusiin toimiin Guantanamo Bayn vankilan sulkemiseksi Kuubassa, kun vankien nälkälakko siellä kasvaa.</w:t>
      </w:r>
    </w:p>
    <w:p>
      <w:r>
        <w:rPr>
          <w:b/>
        </w:rPr>
        <w:t xml:space="preserve">Esimerkki 1.3368</w:t>
      </w:r>
    </w:p>
    <w:p>
      <w:r>
        <w:t xml:space="preserve">Viisivuotiaan vanhemmat päästivät tiistai-iltana vaaleanpunaisia ilmapalloja ja lyhtyjä tyttärensä muistoksi, jonka Mark Bridger vei viime vuoden lokakuun 1. päivänä Machynllethissa Powysissa. Bridger tuomittiin elinkautiseen vankeuteen tytön sieppauksesta ja murhasta toukokuussa kuukauden kestäneessä oikeudenkäynnissä. Viime viikolla sadat ihmiset osallistuivat Aprilin hautajaisiin hänen kotikaupungissaan. April katosi leikkiessään kotinsa ulkopuolella. Vaikka häntä etsittiin kymmenien poliisien ja satojen ihmisten voimin, häntä ei koskaan löydetty. Hänen äitinsä Coral Jones, 41, kutsui Facebookissa ihmisiä joko liittymään hänen mukaansa Aprilin muistamiseen tai viettämään hautajaisia itse. Lyhdyt sytytettiin Aprilin asuintalolta noin kello 18.00 BST. "Olette enemmän kuin tervetulleita päästämään ne meidän kanssamme tai tekemään ne siellä, missä asutte", hän sanoi Facebook-profiilissaan. Samaan aikaan huhtikuun muistoksi perustetun rahaston rahahakemukset päättyivät maanantaina. Tähän mennessä yli 76 000 puntaa keränneen April's Fund -rahaston edunvalvojien odotetaan keskustelevan hänen perheensä kanssa siitä, mihin rahat pitäisi käyttää. Aprilin entinen peruskoulu ja etsintä- ja pelastusryhmät voisivat hyötyä osasta kerätyistä varoista. Aprilin sieppauksen ensimmäinen vuosipäivä merkitsee myrskyisiä 12 kuukautta pienessä Dyfi Valleyn markkinakaupungissa Machynllethissa. Kaupungin ja Powysin piirikunnan valtuutettu Michael Williams sanoi, että Machynllethin pitäisi jatkaa elämäänsä myötätuntoisesti ja ymmärtäväisesti. "Se on ollut hyvin ahdistava kokemus kaupungille ja kauempana Dyfi Valleyssa, mutta Coralille ja Paulille (Aprilin vanhemmille) ja heidän perheelleen sen on täytynyt olla aivan hirvittävää, eikä pidä unohtaa Mark Bridgerin lapsia ja heidän lastensa äitejä", hän sanoi. "On aika siirtyä tulevaisuuteen ja palata siihen elinvoimaisuuteen, jota kaupunki osoitti ennen 1. lokakuuta viime vuonna. Meidän on tehtävä tämä Aprilin perheen, yhteisön lasten ja koko yhteisön vuoksi. "Meidän on siirryttävä tulevaisuuteen myönteisellä tavalla, myötätunnolla ja ymmärryksellä." "Meidän on mentävä tulevaisuuteen myönteisellä tavalla, myötätunnolla ja ymmärryksellä." Sadat ihmiset lähtivät etsimään koulutyttöä päivinä sen jälkeen, kun hänen perheensä oli ilmoittanut hänet kadonneeksi viime vuonna. Poliisi ja vuoristopelastusryhmät Walesista ja eri puolilta Yhdistynyttä kuningaskuntaa osallistuivat etsintöihin, mutta Aprilin ruumista ei ole koskaan löydetty. Aprilin tarina ja yhteisön reaktio hänen katoamiseensa kosketti ihmisiä ympäri maailmaa, ja pääministeri David Cameron kehui kaupungin reaktiota alahuoneessa. Hänen lempiväristään, vaaleanpunaisesta, tuli etsintöjen symboli, ja ihmiset käyttivät vaaleanpunaisia rusetteja ja sitoivat vaaleanpunaisia nauhoja kaupungin puihin. Viime torstaina asukkaat kunnioittivat viimeisiä muistojaan hautajaistilaisuudessa kaupungin Pyhän Pietarin kirkossa. Aprilin pieni valkoinen arkku kannettiin Bryn-y-Gogin kartanossa sijaitsevasta kodista hevosvaunuilla, joita seurasi satoja surijoita, muun muassa hänen vanhempansa ja sisaruksensa.</w:t>
      </w:r>
    </w:p>
    <w:p>
      <w:r>
        <w:rPr>
          <w:b/>
        </w:rPr>
        <w:t xml:space="preserve">Tulos</w:t>
      </w:r>
    </w:p>
    <w:p>
      <w:r>
        <w:t xml:space="preserve">Murhattua koulutyttöä April Jonesia muistetaan Walesin keskiosassa hänen sieppauksensa ensimmäisenä vuosipäivänä.</w:t>
      </w:r>
    </w:p>
    <w:p>
      <w:r>
        <w:rPr>
          <w:b/>
        </w:rPr>
        <w:t xml:space="preserve">Esimerkki 1.3369</w:t>
      </w:r>
    </w:p>
    <w:p>
      <w:r>
        <w:t xml:space="preserve">Bethany, 18, oli lukittuna St Andrew's Healthcare -sairaalan eristyshuoneeseen Northamptonissa lähes kahden vuoden ajan. Hänen isänsä Jeremy, joka on kotoisin Birminghamista, käynnisti oikeustoimet saadakseen hänet siirrettyä. St Andrew's, Walsall Council ja Clinical Commissioning Group sekä NHS England ovat pyytäneet perheeltä anteeksi. Perhe, jonka sukunimeä ei voida julkaista, kertoi aiemmin ahdingostaan BBC File on 4 -kanavalle, jossa kerrottiin, että Bethany oli ollut eristyksissä St Andrew'sin sairaalassa 21 kuukautta, koska hän oli ollut aggressiivinen ja vahingoittanut itseään. Viime lokakuussa Bethanyn isä taisteli menestyksekkäästi korkeimmassa oikeudessa vastaan Walsallin kaupunginhallituksen hakemaa suukapulamääräystä vastaan, jolla häntä estettiin puhumasta tyttärensä kohtelusta osastolla. Bethany on tällä hetkellä keskisyvässä sairaalassa Walesissa, joka hänen isänsä mukaan ei ole vieläkään sopiva. "Se on kuin laittaisi sydänpysähdyksen saaneen henkilön korva-, nenä- ja kurkkuosastolle", hän sanoi. "Hänen tilansa on huonontunut entisestään, ja hän on nyt vielä enemmän vaurioitunut. On pöyristyttävää, että tämän annetaan tapahtua." St Andrew's Healthcare, NHS England, Walsallin neuvosto ja Walsall Clinical Commissioning Group sanoivat yhteisessä lausunnossaan, että oli hyväksytty, että hänen hoitonsa ei aina ollut mielenterveyskäytäntöjen mukaista, ja "Bethanyn siirtämisessä hänelle sopimattomaksi muuttuneesta sijoituspaikasta oli valitettavia viivästyksiä". Se lisäsi, että perheen kanssa käydyn sovittelun avulla "päästiin sopimukseen, jolla asiat, myös vahingonkorvausvaatimus, ratkaistiin ilman uusia oikeudenkäyntejä". Kumpikaan osapuoli ei ole ilmoittanut, kuinka paljon perhe saa korvausta. Toimielimet sanoivat tekevänsä yhteistyötä varmistaakseen, että Bethany siirtyy "räätälöityyn" sijoituspaikkaan. St Andrew's ja NHS England ilmoittivat, että autistisen spektrin häiriöistä kärsivien henkilöiden hoitoon on tehty muutoksia, kuten uusia toimintatapoja ja järjestelmiä, joilla valvotaan mielenterveyslain käytännesääntöjen noudattamista eristämisen ja pitkäaikaisen eristämisen osalta, sekä parannettu henkilökunnan tasa-arvokoulutusta. Seuraa BBC West Midlandsia Facebookissa ja Twitterissä ja tilaa paikalliset uutispäivitykset suoraan puhelimeesi.</w:t>
      </w:r>
    </w:p>
    <w:p>
      <w:r>
        <w:rPr>
          <w:b/>
        </w:rPr>
        <w:t xml:space="preserve">Tulos</w:t>
      </w:r>
    </w:p>
    <w:p>
      <w:r>
        <w:t xml:space="preserve">Tyttö, jolla on autismia ja äärimmäistä ahdistuneisuutta ja jonka isä sanoi, että häntä pidettiin "sellissä" psykiatrisessa yksikössä, saa vahingonkorvauksia, kuten neuvosto ja terveydenhuollon pomot ovat sanoneet.</w:t>
      </w:r>
    </w:p>
    <w:p>
      <w:r>
        <w:rPr>
          <w:b/>
        </w:rPr>
        <w:t xml:space="preserve">Esimerkki 1.3370</w:t>
      </w:r>
    </w:p>
    <w:p>
      <w:r>
        <w:t xml:space="preserve">Lähes 40 000 yhdysvaltalaista naista tarkastettiin vuosittain 10 vuoden aikana, Journal of the American Medical Association -lehti kertoi. Seuraavien yhdeksän vuoden aikana munasarjasyövän aiheuttamien kuolemantapausten määrä vastasi samankokoisen, testaamattoman ryhmän kuolemantapauksia. Cancer Research UK sanoi etsivänsä uusia menetelmiä syövän havaitsemiseksi. Vaikka munasarjasyöpä ei ole yleisin Yhdistyneessä kuningaskunnassa, se aiheuttaa vuosittain yli 4 000 kuolemantapausta. Tämä johtuu siitä, että se on usein jo pitkälle edennyt, kun oireet alkavat näkyä. Jos syöpä havaitaan ajoissa, jopa yhdeksän naista kymmenestä voi selvitä hengissä. Onnistuneen seulontaohjelman toivotaan onnistuvan kahdenlaisen testin avulla: verikokeella etsitään syöpään liittyvän kemikaalin korkeita pitoisuuksia ja ultraäänikokeella etsitään suoraan poikkeavuuksia. Vuonna 1993 alkaneessa Utahin yliopiston tutkimuksessa käytettiin molempia testejä yhdessä, ja naiset tekivät verikokeen kerran vuodessa ensimmäisten kuuden vuoden ajan ja ultraäänitutkimuksen vuosittain loput neljä vuotta. Tutkimuksen päättyessä vuonna 2010 seulotussa ryhmässä oli diagnosoitu hieman enemmän munasarjasyövän tapauksia kuin ryhmässä, jolle ei tarjottu seulontaa. Seulotuissa naisissa oli kuitenkin 118 kuolemantapausta ja seulomatta jääneissä naisissa 100, mikä ei tilastollisesti merkinnyt todellista eroa. Lisäksi seulontaohjelmassa saatiin 3 285 "väärää positiivista" tulosta, joissa testit viittasivat syöpään, vaikka näin ei ollutkaan. Näistä naisista yli 1 000:lle tehtiin tarpeeton leikkaus, ja monet heistä valitsivat toisen tai molempien munasarjojen kirurgisen poiston. Nämä leikkaukset johtivat 222 tapauksessa "vakaviin komplikaatioihin". Tutkijat ehdottivat, että erilaisen verikokeiden ja ultraäänitutkimusten yhdistelmän käyttö voisi parantaa tuloksia. Heidän mukaansa monien munasarjasyöpien nopea kasvu saattaa kuitenkin merkitä sitä, että edes vuosittaiset testit eivät välttämättä tarjoa riittävän monelle naiselle mahdollisuutta havaita syöpää varhaisessa vaiheessa. Vastaavanlainen Yhdistyneessä kuningaskunnassa toteutettava tutkimus on vielä muutaman vuoden päässä siitä, että se antaisi tuomionsa munasarjojen seulonnan tehokkuudesta. UK Collaborative Trial of Ovarian Cancer Screening (UKCTOCS) antoi rohkaisevia tuloksia tutkimuksen puolivälissä vuonna 2009, jolloin molemmat testityypit osoittautuivat tarkoiksi syöpien havaitsemisessa. Utahilaisten tutkijoiden tavoin brittiryhmät odottavat nyt tämän vuosikymmenen puoliväliin asti, jotta nähdään, vaikuttaako tämä myönteisesti tautikuolemien määrään. Cancer Research UK:n munasarjasyöpäasiantuntija James Brenton kertoi, että järjestö rahoittaa tutkimusta eri menetelmistä, joilla kasvaimet voidaan havaita varhaisessa vaiheessa. Hän sanoi: "Tämä tärkeä tutkimus osoittaa, että vuosittainen ultraäänitutkimus yhdessä verikokeen kanssa, joka antaa tilannekuvan munasarjasyövän proteiinipitoisuuksista - seerumin CA125-testi - ei paranna useampia naisia. "Testaamme parhaillaan, voisivatko CA125:n pienemmät nousut ajan myötä olla parempi ennustaja, ja teemme yhteistyötä kansainvälisten ryhmien kanssa sellaisten yhteisten geenien tunnistamiseksi, jotka saattavat hieman lisätä riskiä."</w:t>
      </w:r>
    </w:p>
    <w:p>
      <w:r>
        <w:rPr>
          <w:b/>
        </w:rPr>
        <w:t xml:space="preserve">Tulos</w:t>
      </w:r>
    </w:p>
    <w:p>
      <w:r>
        <w:t xml:space="preserve">Kaikkien vaihdevuodet ohittaneiden naisten seulonta munasarjasyövän varalta ei ehkä vähennä tautikuolemia, sanovat tutkijat.</w:t>
      </w:r>
    </w:p>
    <w:p>
      <w:r>
        <w:rPr>
          <w:b/>
        </w:rPr>
        <w:t xml:space="preserve">Esimerkki 1.3371</w:t>
      </w:r>
    </w:p>
    <w:p>
      <w:r>
        <w:t xml:space="preserve">Tiedot tulivat julki piirikunnan poliisi- ja rikoskomissaarin (PCC) johtamassa kokouksessa. Poliisipäällikkö Suzette Davenport kertoi PCC:lle keskustelun aikana, että viime vuoden teurastuksen valvonta oli ollut "vaikeaa" ja "haastavaa". Poliisin operaatio Themis toteutettiin syyskuun ja joulukuun 2013 välisenä aikana. Maanantain tarkastuskokous ei ollut suoraan avoin yleisölle, mutta sitä voitiin seurata verkossa. Keskustelujen aikana apulaispoliisipäällikkö Richard Berry kertoi poliisipäällikkö Martin Surlille, että hallitus oli lähestynyt poliisivoimia Airwave-radiopuhelimien käytöstä, mutta poliisivoimat kieltäytyivät siitä operatiivisen riippumattomuuden vuoksi. Berry sanoi, että teurastustoiminnan harjoittajien käyttämät radiopuhelimet oli hankkinut teurastuksen toteuttava yritys. Tämä paljastus on seurausta David McIntoshin tuomiosta. Hän törmäsi mäyränruhoja täynnä olleella pakettiautolla bussipysäkkiin Gloucesterissa, kun radio, jota hän oli käyttänyt poliisin viestien seuraamiseen, putosi hänen polkimiensa alle. Kokouksessa paljastui myös, että 89 päivän aikana tehtiin 150 poliisin pysäytystä ja etsintää, jotka johtivat seitsemään pidätykseen. Davenport sanoi: "Poliisitoiminnassa on ennennäkemätöntä, että meidän on pitänyt valvoa mielenosoitusta yöllä, kun ihmisillä on tuliaseita. "Sitä ei ole koskaan ennen tehty brittiläisessä poliisitoiminnassa, joten olimme luomassa uutta maaperää." Davenport sanoi, että poliisi oli ottanut opikseen, jota hyödynnettäisiin, jos kokeiluluonteisen teurastuksen toinen vuosi toteutettaisiin tänä kesänä. "Se on ollut vaikeaa Gloucestershiren yhteisöille, vaikeaa henkilöstöllemme ja vaikeaa joidenkin esitettyjen syytösten vuoksi - siitä, mitä olemme tehneet, mitä meidän olisi pitänyt tehdä, mitä olisimme voineet tehdä ja mitä emme tehneet. "[Se oli] haastava ympäristö, haastavat ajat. Kun otetaan huomioon poliisilaitokseen kohdistuvat erilaiset paineet, eikä vähiten budjettileikkaukset... Haasteita tulee olemaan enemmän, kun menemme eteenpäin tänä vuonna." Surl sanoi, että operaation kustannukset olivat 2,3 miljoonaa puntaa. Hän kertoi, että sisäministeriö maksaa rahat takaisin poliisivoimille kesäkuuhun mennessä. Gloucestershiressä ja Somersetissa on tarkoitus toteuttaa toinen teurastusvuosi myöhemmin tänä vuonna.</w:t>
      </w:r>
    </w:p>
    <w:p>
      <w:r>
        <w:rPr>
          <w:b/>
        </w:rPr>
        <w:t xml:space="preserve">Tulos</w:t>
      </w:r>
    </w:p>
    <w:p>
      <w:r>
        <w:t xml:space="preserve">Gloucestershiren poliisi kieltäytyi sisäministeriön pyynnöstä toimittamasta radiopuhelimia operaattoreille viime vuonna toteutetun mäyräkoirien teurastuksen aikana, kuten on käynyt ilmi.</w:t>
      </w:r>
    </w:p>
    <w:p>
      <w:r>
        <w:rPr>
          <w:b/>
        </w:rPr>
        <w:t xml:space="preserve">Esimerkki 1.3372</w:t>
      </w:r>
    </w:p>
    <w:p>
      <w:r>
        <w:t xml:space="preserve">Yksitoista hoitotyöntekijää myönsi yhteensä 38 syytettä sen jälkeen, kun heidät kuvattiin salaa, kun he pahoinpitelivät ja laiminlöivät potilaita Winterbourne View'ssä Bristolin lähellä. Mencap ja Challenging Behaviour Foundation kertoivat, että joillekin potilaille ei ole vieläkään löydetty sopivaa kotia. Hoitoministeri Norman Lamb sanoi, että oppimisvaikeuksista kärsivien henkilöiden oikeuksien laiminlyöntiä ei enää suvaita. 'Väärinkäyttö oli epäinhimillistä' Kahden hyväntekeväisyysjärjestön yhteisessä lausunnossa sanottiin: "On mahdotonta hyväksyä sitä, että kahden vuoden jälkeen emme vieläkään tiedä, kuinka moni Winterbourne View'n 48:sta ihmisestä on saanut tukea siirtyäkseen takaisin yhteisöön, jossa heidän pitäisi olla. Teemme edelleen yhteistyötä perheiden kanssa, joiden läheiset ovat edelleen satojen kilometrien päässä laitoshoidossa, vaikka perheet pyrkivät jatkuvasti tuomaan heidät lähemmäs kotia", hän jatkaa. "Olemme hyvin huolissamme siitä, että hallituksen vasta viime vuonna asettamat tavoitteet oppimisvaikeuksista kärsivien ihmisten tukemiseksi heidän siirtymisessään takaisin paikallisyhteisöön saattavat jäädä saavuttamatta." Lauantaina menee ohi hallituksen asettama tavoite, jonka mukaan jokainen tapaus on saatava tarkistettua ja jokainen potilas saa sopivan hoitosuunnitelman. Kaikki potilaat, jotka on todettu epäasianmukaisesti sijoitetuiksi sairaalaan, olisi siirrettävä yhteisölliseen tukeen mahdollisimman nopeasti ja viimeistään 1. kesäkuuta 2014. Terveysministeriön mukaan suurin osa entisistä potilaista oli siirretty sosiaalihuollon piiriin 1. maaliskuuta mennessä, ja NHS England jatkaa yhteistyötä paikallisten alueiden kanssa kaikkien tapausten osalta. Hoito- ja tukiministeri Lamb sanoi: "Winterbourne View'ssa havaitsemamme hyväksikäyttö ja laiminlyönti oli epäinhimillistä, ja vaikka myönnänkin, että kyseessä ovat monimutkaiset tapaukset, emme voi hyväksyä hidasta reagointia esiin tulleiden hyvin vakavien ongelmien ratkaisemiseksi. "Olen päättänyt varmistaa, että yksikään alue, joka ei noudata viime joulukuussa julkaisemaamme suunnitelmaa, ei pääse piiloon. "Olen tehnyt selväksi, että julkaisemme yksityiskohtaiset tiedot siitä, mitä komissaarit eri puolilla maata ovat tehneet kussakin vaiheessa. Ne, jotka eivät tee sitä, mikä on tarpeen palvelujen muuttamiseksi, nimetään ja häpäistään. "Emme voi enää sietää sitä, että oppimisvaikeuksista kärsivien ihmisten oikeudet jätetään huomiotta tai niitä heikennetään." Hän vahvisti pitävänsä ensi viikolla kokouksia varmistaakseen, että edistys jatkuu. Margaret Flynn, joka johti vakavien tapausten tarkastelua, sanoi, että tapahtumia oli muutettu laajasti, mutta lisää oli tehtävä. "Monet organisaatiot ovat sitoutuneet kehittämään palveluja, jotka eivät edellytä oppimisvaikeuksista ja autismista kärsivien aikuisten sijoittamista arviointi- ja hoitoyksiköihin määrittelemättömäksi ajaksi", hän sanoi. Hän lisäsi kuitenkin, että "arvioni mukaan olemme vielä kaukana siitä, että kaikki arviointi- ja hoitoyksiköissä olevat potilaat palaisivat takaisin paikallisyhteisöihinsä". "Mielestäni ei pidä koskaan aliarvioida sitä haittaa, joka aiheutuu siitä, että ihmisten suhteet perheisiinsä ja yleislääkäreihinsä katkeavat." Flynn sanoi: "Vauhti ei voi olla tyydyttävä perheille, eikä vähiten nuorten ihmisten perheille, jotka varmasti miettivät, ovatko Winterbourne View -sairaala ja sen kaltaiset sairaalat osa heidän tulevaisuuttaan. "Ja perheet, joiden tyttäret ja pojat olivat potilaita Winterbourne View -sairaalassa, ovat mielestäni edelleen turhautuneita siihen, että vaikka kaksi kolmasosaa on nyt yhteisöllisissä tiloissa, kaikki eivät ole niin lähellä kotia kuin he haluaisivat."</w:t>
      </w:r>
    </w:p>
    <w:p>
      <w:r>
        <w:rPr>
          <w:b/>
        </w:rPr>
        <w:t xml:space="preserve">Tulos</w:t>
      </w:r>
    </w:p>
    <w:p>
      <w:r>
        <w:t xml:space="preserve">Kaksi vuotta sen jälkeen, kun väärinkäytökset yksityisessä sairaalassa paljastuivat, hyväntekeväisyysjärjestöt haluavat lisää toimia asianomaisten auttamiseksi.</w:t>
      </w:r>
    </w:p>
    <w:p>
      <w:r>
        <w:rPr>
          <w:b/>
        </w:rPr>
        <w:t xml:space="preserve">Esimerkki 1.3373</w:t>
      </w:r>
    </w:p>
    <w:p>
      <w:r>
        <w:t xml:space="preserve">Valtiosihteeri sanoi, että Nottinghamissa sijaitsevan Jamia al-Hudaa Residential Collegen on puututtava ongelmiin laatimalla toimintasuunnitelma. Viime joulukuussa tehdyssä tarkastuksessa todettiin, että koulu ei täyttänyt standardeja useilla aloilla. Suunnitelma on pantava täytäntöön 14. toukokuuta mennessä, tai hallitus voi ryhtyä toimiin. Se voi poistaa koulun itsenäisten koulujen rekisteristä tai "rajoittaa sen toimintaa", jos se ei ole tyytyväinen suunnitelmaan. Ofstedin joulukuussa tekemässä tarkastuksessa koulu arvioitiin kolmessa kategoriassa riittämättömäksi. Ne olivat johtamisen ja hallinnon tehokkuus, henkilökohtainen kehitys, käyttäytyminen ja hyvinvointi sekä kuudes luokka. Koulu sai kuitenkin hyvän arvosanan oppilaiden tulosten sekä opetuksen, oppimisen ja arvioinnin laadun osalta. "Home ja kosteus" Ofsted tarkasti koulun sen jälkeen, kun koulun turvallisuudesta oli tehty valituksia. Tarkastajat totesivat, että koulun opetussuunnitelma ei valmista oppilaita tarpeeksi hyvin brittiläisen yhteiskunnan mahdollisuuksiin ja haasteisiin, eikä henkilökunta tarkista huolellisesti, jos oppilaat ovat poissa koulusta. Lisäksi todettiin seuraavaa: "Vessojen todettiin olevan likaisia, eikä niissä ollut saippuaa, kuumaa vettä, paperipyyhkeitä tai saniteettitiloja. Joissakin oli hometta ja kosteutta, kattolaatat olivat irti ja seinälaatat irtoilivat." Raportissa todettiin myös, että opettajilla on hyvä oppiaineen tuntemus ja oppilaat olivat kohteliaita ja vieraanvaraisia. Koulu sanoi lausunnossaan: "Arvostamme ja kunnioitamme raportin havaintoja, mutta mielestämme raportissa käytetyt sanamuodot ja kielenkäyttö ovat kuitenkin suhteettomia tarkastuksen aikana saamiemme suullisten arvioiden ja palautteen valossa." Vuonna 2016 koulu määrättiin lopettamaan sisäoppilaiden ottaminen huonojen Ofstedin raporttien vuoksi, mutta koulua ylläpitävä Madni Trust riitautti tämän, ja koulu sai jatkaa toimintaansa normaalisti. Seuraa BBC East Midlandsia Facebookissa, Twitterissä tai Instagramissa. Lähetä juttuideoita osoitteeseen eastmidsnews@bbc.co.uk.</w:t>
      </w:r>
    </w:p>
    <w:p>
      <w:r>
        <w:rPr>
          <w:b/>
        </w:rPr>
        <w:t xml:space="preserve">Tulos</w:t>
      </w:r>
    </w:p>
    <w:p>
      <w:r>
        <w:t xml:space="preserve">Hallituksen varoitusilmoituksessa islamilaiselle tyttökoululle on kerrottu, että se voi joutua lopettamaan toimintansa, jos se ei paranna tilannettaan Ofstedin puutteellisen tarkastuksen jälkeen.</w:t>
      </w:r>
    </w:p>
    <w:p>
      <w:r>
        <w:rPr>
          <w:b/>
        </w:rPr>
        <w:t xml:space="preserve">Esimerkki 1.3374</w:t>
      </w:r>
    </w:p>
    <w:p>
      <w:r>
        <w:t xml:space="preserve">Community R4C (CR4C) väittää, että Gloucesterissa, lähellä M5-tien liittymää 12 sijaitsevan Javelin Parkin laitoksen sopimus tehtiin laittomasti. Gloucestershiren kreivikunnanvaltuusto kiisti tämän ja sanoi, että se toteutti kilpailuttamisprosessin lain mukaisesti. Korkein oikeus päätti, että CR4C ei ollut pätevä tekemään tarjousta sopimuksesta. Ryhmä sanoi, että se oli aiemmin työskennellyt "paljon halvemman" jätteenkäsittelylaitoksen parissa ja että se "olisi tehnyt tarjouksen urakasta", joka lopulta myönnettiin Urbaser Balfour Beattylle (UBB). Kun neuvosto paljasti, että hankkeen kustannukset nousivat 500 miljoonasta punnasta 633 miljoonaan puntaan, CR4C väitti, että se ei vastannut hyvää vastinetta ja että sopimus olisi pitänyt kilpailuttaa uudelleen. Bristolissa järjestetyssä kuulemistilaisuudessa tuomari Karsten Rasmussen oli samaa mieltä siitä, että yhteisö R4C tiesi kustannusten noususta vasta joulukuussa 2018 eli kolme vuotta sopimuksen myöntämisen jälkeen. Hän päätti kuitenkin myös, että Community R4C ei olisi tuolloin ollut taloudellinen toimija, jos tarjouskilpailu olisi järjestetty uudelleen. CR4C aikoo nyt kuulla tukijoita ja oikeudellisia edustajia ennen kuin päättää, valittaako se päätöksestä. Se totesi, että koska tuomari oli sitä mieltä, että sopimuksen yksityiskohdat eivät olleet tiedossa kolmeen vuoteen, se voisi johtaa valtiontukea koskevaan tapaukseen, jossa liikaa maksetut kustannukset perittäisiin takaisin. Tiedottaja Sue Oppenheimer sanoi: "Kirjoitamme parlamentin jäsenille, valtuutetuille ja muille tahoille ja pyydämme välitöntä uudelleentarkastelua tuomioistuimen havaintojen perusteella." Valtuutettu Nigel Moor sanoi: "Tuomari toteaa selvästi, että Community R4C:llä ei ollut riittävää taloudellista asemaa tai todistettua kokemusta, jotta se olisi voinut tehdä tarjouksia suurista hankkeista, ja toteaa, että koska sitä ei ollut olemassa kyseisenä ajankohtana, sen asia ei voi edetä." Moor lisäsi, että haaste oli ollut "kaikkien ajan ja julkisten varojen valtavaa tuhlausta".</w:t>
      </w:r>
    </w:p>
    <w:p>
      <w:r>
        <w:rPr>
          <w:b/>
        </w:rPr>
        <w:t xml:space="preserve">Tulos</w:t>
      </w:r>
    </w:p>
    <w:p>
      <w:r>
        <w:t xml:space="preserve">Yhdyskuntaryhmä on hävinnyt oikeudellisen haasteen paikallisviranomaisia vastaan 600 miljoonan punnan polttolaitosta koskevasta sopimuksesta.</w:t>
      </w:r>
    </w:p>
    <w:p>
      <w:r>
        <w:rPr>
          <w:b/>
        </w:rPr>
        <w:t xml:space="preserve">Esimerkki 1.3375</w:t>
      </w:r>
    </w:p>
    <w:p>
      <w:r>
        <w:t xml:space="preserve">Lentoyhtiö vahvisti, että turvatarkastuksen jälkeen ostettu alkoholi on nyt laitettava ruumaan meneviin matkatavaroihin tai hävitettävä lähtöportilla. Aiemmin se oli kieltänyt alkoholin käytön Skotlannista Ibizalle lähtevillä lennoilla. Lentoyhtiö lähetti matkustajille sähköpostiviestejä, joissa kerrottiin yksityiskohtaisesti kiellosta ja kerrottiin, että laukut tarkastetaan nyt lähtöportilla. Lentoyhtiö sanoi: "Lentokenttämyymälöistä tai muualta ostettu alkoholi on pakattava huolellisesti sopivaan käsimatkatavaraan, joka merkitään portilla ja laitetaan sitten maksutta lentokoneen ruumaan. "Jos alkoholi ei sovellu ruumaan (esimerkiksi muovipussi), asiakkaiden on hävitettävä se niille varattuihin säiliöihin." "Alkoholi on pakko hävittää ruumaan." Lentoyhtiö lisäsi: "Sisäänpääsyportteja valvotaan tarkoin, ja asiakkailta, jotka osoittavat merkkejä epäsosiaalisesta käytöksestä tai yrittävät kätkeä alkoholia, evätään pääsy lennolle ilman hyvitystä tai korvausta." Ryanair lensi Ibizalle Bristolin, East Midlandsin, Stanstedin, Birminghamin, Liverpoolin, Glasgow Prestwickin, Manchesterin ja Leeds Bradfordin lentoasemilta. Lentoyhtiön mukaan matkustajien turvallisuus on "ensisijainen prioriteetti". Siviili-ilmailuviranomainen (CAA) sanoi tukevansa yrityksiä ratkaista lennoilla esiintyviä juomiseen liittyviä ongelmia. "On itse asiassa erityinen rikos olla humalassa lentokoneessa ja kieltäytyä noudattamasta kapteenin antamia ohjeita", CAA:n lausunnossa sanottiin. "Tuemme brittiläisten lentoyhtiöiden pyrkimyksiä puuttua häiritseviin matkustajiin kaikkien koneessa olevien turvallisuuden varmistamiseksi ja pidämme myönteisenä rikosoikeudellisia syytetoimia, jos ne ovat aiheellisia."</w:t>
      </w:r>
    </w:p>
    <w:p>
      <w:r>
        <w:rPr>
          <w:b/>
        </w:rPr>
        <w:t xml:space="preserve">Tulos</w:t>
      </w:r>
    </w:p>
    <w:p>
      <w:r>
        <w:t xml:space="preserve">Matkustajilta on kielletty alkoholin nauttiminen kaikilla Ryanairin lennoilla Yhdistyneestä kuningaskunnasta Ibizalle "mukavuuden ja turvallisuuden" parantamiseksi.</w:t>
      </w:r>
    </w:p>
    <w:p>
      <w:r>
        <w:rPr>
          <w:b/>
        </w:rPr>
        <w:t xml:space="preserve">Esimerkki 1.3376</w:t>
      </w:r>
    </w:p>
    <w:p>
      <w:r>
        <w:t xml:space="preserve">Noin 300 000 ihmistä määrättiin tällä viikolla takaisin lukkojen taakse sotilasavusteisessa operaatiossa, jossa 10 postitoimipistettä, jotka ovat taudinpurkauksen keskipisteessä, eristettiin. Ongelma on kärjistynyt viimeisen kahden viikon aikana - Victorian osavaltiossa on nyt 482 aktiivista tapausta. Luku on edelleen alle Australian maaliskuun huippuluvun, mutta viranomaisia huolestuttaa se, että tartuntojen pääasiallinen lähde on nyt paikallinen leviäminen. Aiemmin suurin osa tapauksista oli peräisin ulkomailta palaavilta matkustajilta. Australian käyrä tasaantui nopeasti kolme kuukautta sitten, kun maahan saapuville henkilöille määrättiin lukitukset ja pakolliset hotellikaranteenit. Australiassa on ollut yhteensä noin 8 000 tapausta ja 104 kuolemantapausta. Kaikissa muissa osavaltioissa virus on hidastunut dramaattisesti tai hävinnyt kokonaan. Mikä siis on mennyt pieleen Victoriassa? Hotellin karanteenissa on ollut puutteita Pääministeri Daniel Andrews on todennut monien tartuntojen syyksi sen, että hotellin karanteeneja valvovat työntekijät rikkoivat sääntöjä. Yli 20 000 matkustajaa on joutunut osavaltiossa 14 päivän karanteeniin. Raportissa, jossa seurattiin Covid-19:n mutaatiota Victoriassa, todettiin, että hotellihenkilökunnan tapaukset olivat "esivanhempia" niille tapauksille, joita löydettiin myöhemmin esikaupunkien kodeista. Miten virus sitten levisi? Syytöksiä on esitetty yksityisiä turvallisuusyrityksiä vastaan, jotka on palkattu osavaltion karanteenin hoitamiseen. Naapurimaa Uusi Etelä-Wales käytti toisenlaista lähestymistapaa - poliisivoimia. Victoriaa on syytetty järjestelmällisistä puutteista, kuten vartijoiden epäasianmukaisesta koulutuksesta tai siitä, että heille ei ollut annettu riittävästi henkilönsuojaimia. Andrews on myös kuvaillut tapauksia, joissa henkilökunta on seurustellut laittomasti keskenään, ja maininnut esimerkkejä, joissa työntekijät ovat jakaneet tupakansytyttimen tai käyttäneet kimppakyytejä. Paikalliset tiedotusvälineet ovat myös kertoneet väitteistä, joiden mukaan vartijoiden ja karanteenissa olevien matkustajien välillä on ollut seksiä. Hallitus on määrännyt oikeudellisen tutkimuksen karanteenitoiminnastaan ja erottanut urakoitsijat. Toisin kuin monissa osavaltioissa, virus oli "kylvetty" Toukokuun alussa - Australian karanteenin aikana - viranomaiset ilmaisivat huolensa Melbournen länsiosassa sijaitsevan teurastamon työntekijöiden keskuudessa havaitusta virusklusterista. Noin 111 tapausta yhdistettiin lopulta kyseiseen laitokseen, jonka viranomaiset olivat jäljittäneet ja jäljittäneet nopeasti. Lukitusrajoituksia lievennettiin kuukautta myöhemmin, jolloin ihmiset saivat jälleen vierailla ystävien ja perheenjäsenten luona ja nauttia muista vapauksista, kuten ravintoloissa syömisestä. Asiantuntijat uskovat kuitenkin, että tuosta ryppäästä johtuvat sekundaaritapaukset - ja mahdollisesti muutkin - olivat edelleen huomaamattaan kyteneet yhteisössä. "Se kylvetti väestöä... ja tapauksia oli tarpeeksi, kun varotoimet hellittivät", Melbournen yliopiston professori John Matthews kertoo BBC:lle. Jotkut tulivat itsetyytyväisiksi, kun vapaudet palasivat Lukitusten höllentymisen ja Australian näennäisen menestyksen myötä myös yleisö muuttui vähemmän valppaaksi, sanovat asiantuntijat. Viranomaiset kehottivat edelleen pitämään sosiaalista etäisyyttä, mutta ryhmärajoja laajennettiin. Viranomaisten mukaan suuret perheryhmät kokoontuivat uudelleen, ja jotkut tapaukset johtuivat siitä, että ihmiset, joilla oli lieviä oireita, osallistuivat näihin tapaamisiin. "Kun tuntui siltä, että se oli ohi - vaikka se ei ollutkaan - Victoria sairastui", professori Matthews sanoo. Syytökset huonosta viestinnästä ei-englanninkielisille yhteisöille Melbournen pohjois- ja länsiosissa sijaitsevissa lukituissa "kuumissa paikoissa" asuu myös suuria maahanmuuttajayhteisöjä. Näiden alueiden johtajat ovat väittäneet, että kansanterveysmääräyksistä tiedottaminen oli riittämätöntä muille kuin englantia puhuville, ja tämä pahensi tilannetta, kun rajoituksia muutettiin nopeasti toukokuun aikana. Kun otetaan huomioon Melbournen huomattavan monikulttuurinen koostumus - lähes 35 prosentissa kotitalouksista puhutaan muuta kieltä kuin englantia - tämä oli arvostelijoiden mukaan huomattava laiminlyönti. Tutkijat ovat myös havainneet, että käännökset olivat riittämättömiä, materiaaleja ei levitetty, ja hallituksen virastojen väitettiin jopa väärentäneen viestintää. Asiantuntijoiden mukaan kyse on myös vain "huonosta tuurista" Viranomaiset ovat aina korostaneet, että tällaiset tautitapaukset olisivat väistämättömiä, kun Australian lukitus poistuu. Viime viikkoina he ovat sanoneet, että Victorian tilanne olisi voinut tapahtua missä tahansa. Miksi siis Melbournessa eikä esimerkiksi Sydneyssä, joka on Australian toinen vastaavan kokoinen kaupunki? Sydneyssä on Australian vilkkain lentokenttä, ja se poistui lukituksesta kaksi viikkoa ennen Melbournea. Siellä oli myös löysemmät lukitustoimenpiteet. Terveysviranomaiset ovat sanoneet, että kyse on todennäköisesti suurelta osin "huonosta tuurista". Genomic-raportti on lisännyt hieman lisätietoa: Sydneyssä ei ole raportoitu vastaavista hotellien karanteenirikkomuksista. Raporttia ei ole julkistettu, mutta osavaltion viranomaiset ovat viitanneet siihen. Suuri osa kokonaiskuvan todisteista on kuitenkin edelleen aihetodisteita, sanoo professori Mathews, joka lisää, että Victoriassa on ollut epäonnea kokea sekä lihatehtaiden että karanteeniongelmat. Mitä nyt tapahtuu? Muut osavaltiot ovat kieltäneet matkustamisen Melbournen "kriisipesäkkeisiin" ja toteuttaneet muita toimenpiteitä. Professori Matthews sanoo, että viranomaiset "tekevät kaikkensa" pysäyttääkseen leviämisen, "mutta olemme kuitenkin melko kriittisessä vaiheessa". "Jos leviämistä ei pystytä pysäyttämään - menetetään kontrolli - joudutaan vaiheeseen, jossa ei pystytä pysymään perässä sopimusten jäljittämisessä... kuten Euroopassa ja Pohjois-Amerikassa tapahtui." Toistaiseksi Australia on paljon paremmassa asemassa kuin useimmat muut maat. Vain 23 viruksen saanutta ihmistä on sairaalahoidossa Victorian osavaltiossa, ja testaus on laajaa ja tiukkaa - yli 2,5 miljoonaa testiä on tehty 25 miljoonan asukkaan maassa. "On vaikea sanoa, missä olemme kuukauden kuluttua", professori Mathews sanoo. "Sanoimme ennen, että Australian vastaus oli yksi maailman parhaista. Voimme yhä sanoa niin, mutta sillä varauksella, että jäimme kiinni." BBC:n Frances Maon raportti</w:t>
      </w:r>
    </w:p>
    <w:p>
      <w:r>
        <w:rPr>
          <w:b/>
        </w:rPr>
        <w:t xml:space="preserve">Tulos</w:t>
      </w:r>
    </w:p>
    <w:p>
      <w:r>
        <w:t xml:space="preserve">Kuukausia Australia on ollut optimistinen Covid-19-viruksen hillitsemisestä, mutta viruksen uusi esiintyminen Melbournessa on saattanut nämä ponnistelut kriittiseen vaiheeseen.</w:t>
      </w:r>
    </w:p>
    <w:p>
      <w:r>
        <w:rPr>
          <w:b/>
        </w:rPr>
        <w:t xml:space="preserve">Esimerkki 1.3377</w:t>
      </w:r>
    </w:p>
    <w:p>
      <w:r>
        <w:t xml:space="preserve">Sen sijaan se on ilmoittanut, että se aikoo tarkastella suoritustaan joulukuun parlamenttivaaleissa. Labour menetti äänestyksessä yhtä lukuun ottamatta kaikki Skotlannin paikkansa. Puolueen entinen puheenjohtaja Linda Stewart ja akateemikko, professori David Conway johtavat arviointia, jonka on määrä valmistua maaliskuussa. Skotlannin työväenpuolueen oli ajateltu voivan pitää keväällä ylimääräisen puoluekokouksen, jossa päätettäisiin, muutetaanko sen kantaa toiseen itsenäisyyskansanäänestykseen. Puolue vastustaa tällä hetkellä toista kansanäänestystä. Skotlannin työväenpuolueen johtaja Richard Leonard sanoi: "Kuten esitin pian viime kuun vaalien jälkeen, haluan, että Skotlannin työväenpuolue tarkastelee tulosta nopeasti ja näyttöön perustuen ja että otamme siitä opiksemme puolueena. "Meidän on erityisesti pohdittava kantaamme perustuslaillisiin kysymyksiin, jotka hallitsivat vaalikampanjaa: Skotlannin perustuslaillinen tulevaisuus ja suhteemme Euroopan unioniin. Puolueen jäsenille puhuessaan hän lisäsi: "Seuraavien viikkojen aikana arviointiryhmä ottaa vastaan vaaliehdokkaiden ja puolueaktiivien todisteita, joiden pohjalta se tekee johtopäätöksensä. "Toivon, että he voivat luottaa tukeenne tässä tärkeässä tehtävässä."</w:t>
      </w:r>
    </w:p>
    <w:p>
      <w:r>
        <w:rPr>
          <w:b/>
        </w:rPr>
        <w:t xml:space="preserve">Tulos</w:t>
      </w:r>
    </w:p>
    <w:p>
      <w:r>
        <w:t xml:space="preserve">Skotlannin työväenpuolueen kerrotaan hyllyttäneen suunnitelmat järjestää erityiskonferenssi sen kannasta uuden itsenäisyyskansanäänestyksen järjestämiseen.</w:t>
      </w:r>
    </w:p>
    <w:p>
      <w:r>
        <w:rPr>
          <w:b/>
        </w:rPr>
        <w:t xml:space="preserve">Esimerkki 1.3378</w:t>
      </w:r>
    </w:p>
    <w:p>
      <w:r>
        <w:t xml:space="preserve">Järjestäjien mukaan yli 8 000 osallistui mielenosoitukseen kaupungin linnan aukiolla "Maes". Poliisi vahvisti, että ainakin 5 000 ihmistä oli kulkenut kaupungin läpi aiemmin. Gwyn Llewelyn AUOBCymru-järjestöstä sanoi: "Tämä on todella lähtenyt liikkeelle todellisena vaihtoehtona vanhentuneelle politiikalle, joka on pettänyt meidät niin usein aiemmin." Tapahtuman väkimäärä ylitti Cardiffissa toukokuussa järjestetyn suuren mielenosoituksen. Tapahtumaan osallistui myös skotlantilainen koomikko ja aktivisti Hardeep Singh Kohli. "On mahdotonta hyväksyä sitä, mitä walesilaisille on tapahtunut", hän sanoi mielenosoituksessa. "Walesin, kuten Skotlanninkin, on aika tulla palautetuksi kansakunnaksi. Flintin linnasta Chepstowiin etelässä on aika, että laulun maa laulaa jälleen kerran omaa lauluaan."</w:t>
      </w:r>
    </w:p>
    <w:p>
      <w:r>
        <w:rPr>
          <w:b/>
        </w:rPr>
        <w:t xml:space="preserve">Tulos</w:t>
      </w:r>
    </w:p>
    <w:p>
      <w:r>
        <w:t xml:space="preserve">Tuhannet ihmiset ovat marssineet Caernarfonin linnakaupungin läpi Walesin itsenäisyyttä tukevassa mielenosoituksessa.</w:t>
      </w:r>
    </w:p>
    <w:p>
      <w:r>
        <w:rPr>
          <w:b/>
        </w:rPr>
        <w:t xml:space="preserve">Esimerkki 1.3379</w:t>
      </w:r>
    </w:p>
    <w:p>
      <w:r>
        <w:t xml:space="preserve">Hallitusta arvosteltiin siitä, ettei se ole lisännyt testien määrää nopeammin. Tällä hetkellä testejä tehdään noin 10 000 päivässä. Uusi tavoite sisältää jo käytössä olevat pyyhkäisytestit ja veritestit, joita ei ole vielä käynnistetty. Alun perin luultiin, että tavoite koskisi koko Yhdistynyttä kuningaskuntaa, mutta hallitus teki myöhemmin oikaisun, jonka mukaan tavoite koskee vain Englantia. Yhdistyneessä kuningaskunnassa kuolleiden virukseen sairastuneiden ihmisten määrä on noussut 569:llä, ja heidän määränsä oli 2 921 keskiviikkona klo 17.00 BST. Puhuessaan seitsemän päivää kestäneen karanteenin päätteeksi sen jälkeen, kun hän oli testattu positiivisesti virukselle, Hancock sanoi, että 100 000 testiä on tavoite, ja olen päättänyt, että pääsemme siihen. Hancockin suunnitelmassa on viisi kohtaa, jotka on suunniteltu yhdistettäviksi uuden tavoitteen saavuttamiseksi: Hancock sanoi, että Yhdistynyt kuningaskunta haluaa ostaa 17,5 miljoonaa vasta-ainetestiä edellyttäen, että ne toimivat. Hän lisäsi, että hallitus tekee yhteistyötä yhdeksän yrityksen kanssa, jotka ovat tarjonneet verikokeita - mutta hän lisäsi, että "niiden on toimittava", eikä hallitus salli niiden käyttöönottoa, jos ne eivät ole tehokkaita. Työväenpuolueen varjo-terveysministeri Jonathan Ashworth piti uutta tavoitetta tervetulleena, mutta sanoi, että se ei ole "Boris Johnsonin lupaama 250 000". Hancock sanoi, että hallitus toivoo yhä pääsevänsä 250 000:een. Ashworth vaati myös lisää selkeyttä ja yksityiskohtia ja kysyi, kuinka monta 100 000 testistä on verikokeita ja mikä rooli testeillä on hallituksen "poistumisstrategiassa", jolla lukitus lopetetaan. Keskiviikkona Englannissa oli kapasiteettia 12 799 päivittäiseen testiin, mutta vain 10 650 ihmistä testattiin. Hallituksen tavoitteena oli huhtikuun puoliväliin mennessä testata 25 000 ihmistä päivässä. Viimeisimmät luvut osoittavat, että Yhdistyneessä kuningaskunnassa on tähän mennessä testattu 163 194 ihmistä viruksen varalta, joista 33 718:lle on vahvistettu positiivinen tulos. Walesissa Walesin hallitus aikoo lisätä testausta 9 000:een päivässä huhtikuun loppuun mennessä, ja Skotlannissa tavoitteena oli 3 500 testiä samaan määräaikaan mennessä. Keskeiset kysymykset ovat edelleen avoinna Päiviä jatkuneen kritiikin jälkeen viisikohtaisella testaussuunnitelmalla pyrittiin vakuuttamaan yleisölle, että hallitus on tilanteen tasalla. Keskeisiä kysymyksiä on kuitenkin edelleen. Viidestä erillisestä kohdasta huolimatta testejä on periaatteessa kahdenlaisia: toisella diagnosoidaan viruksen esiintyminen ja toisella selvitetään, onko henkilöllä ollut virus aiemmin (ns. vasta-ainetesti). Tulevina viikkoina tai parina diagnoositesti on etusijalla. Henkilökunnan on saatava ne käyttöönsä, jotta he voivat palata töihin, jos he pelkäävät, että heillä tai heidän perheenjäsenillään on oireita. Pidemmällä aikavälillä vasta-ainetesti tulee kyseeseen. Suuri tuntematon kysymys on, kuinka monet ihmiset ovat altistuneet virukselle tietämättään, koska heillä ei ole ollut oireita. On esitetty, että jopa puolet tartunnan saaneista voi kuulua tähän ryhmään. Tämä voi olla ratkaisevaa päätettäessä, mitä tehdä, kun lukituksen vaikutus näkyy tapausten ja kuolemantapausten määrän laskuna. Jos tartunta on levinnyt laajalle, se vähentää toisen aallon ja viruksen jatkuvan leviämisen todennäköisyyttä. Ongelmana on se, että hallituksen käsissä ei ole mahdollisuutta saavuttaa asetettua tavoitetta - 100 000 testiä päivässä. Diagnoositesteissä tarvittavien kemikaalien ja testipakkausten maailmanlaajuinen puute on vakava ongelma. Lisäksi ei ole mitään takeita siitä, että Yhdistyneen kuningaskunnan hallituksen käyttämät vasta-ainetestit toimisivat. Hancock sanoi myös, että joidenkin testien epätarkkuus on aiheuttanut ongelmia. "Eräässä tapauksessa testi, jonka ostamiseen minua kehotetaan, jätti kolme neljästä positiivisesta koronavirustapauksesta havaitsematta", hän selitti. "Tämä tarkoittaa, että kolmessa neljäsosassa tapauksista testi olisi antanut vääränlaisen lohdun lähettää joku, jolla on koronavirus, takaisin osastolle. Testien, jotka eivät toimi, hyväksyminen on vaarallista, enkä aio tehdä niin." Aiemmin korkeat terveysviranomaiset totesivat olevansa "turhautuneita" siitä, että Yhdistynyt kuningaskunta ei ole edistynyt testauksen laajentamisessa, eivätkä nykyiset luvut ole lähelläkään sitä, mihin meidän pitäisi päästä. Jotkut kriitikot huomauttivat, että Yhdistynyt kuningaskunta on testauksessa selvästi jäljessä Saksan kaltaisista maista, mutta Hancock sanoi, että Yhdistynyt kuningaskunta "ei lähtenyt tähän kriisiin valtavan diagnostiikkateollisuuden kanssa" kuten muut maat. Mitä testejä koronaviruksen varalta tehdään? Koronavirustestejä, joista on hyötyä epidemian torjunnassa, on kahta päätyyppiä: Antigeenitesti eli "onko minulla nyt koronavirus?" -testi kertoo, onko joku saanut tartunnan ja onko hänellä riski levittää sitä muihin. Tätä testiä käytetään hyvin sairaiden potilaiden tarkistamiseen sairaaloissa, ja nyt se ulotetaan myös NHS:n henkilökuntaan. Vasta-ainetesti eli "onko minulla äskettäin ollut koronavirus" -testi ei ole vielä yleisön saatavilla, mutta Public Health England tilaa sitä miljoonittain ja jakaa sitä heti, kun se on varma sen tarkkuudesta. Se auttaisi kertomaan, kuinka moni sairastui koronavirukseen ilman mitään tai vain lieviä oireita. Molemmat ovat elintärkeitä, jotta voidaan saada parempi käsitys siitä, miten tämän tappavan taudin leviäminen voidaan pysäyttää. NHS Englandin lääketieteellinen johtaja Stephen Powis kertoi tiedotustilaisuudessa, että on "syytä olla toiveikas" - muun muassa siksi, että on olemassa varhaisia todisteita siitä, että tartuntanopeus on laskenut alle yhteen, mikä tarkoittaa, että kukin tartunnan saanut henkilö tartuttaa vähemmän kuin yhden henkilön. "Tämä on tärkeää, koska jos virus ei enää tartu useisiin ihmisiin, eli alle yhteen ihmiseen jokaista tartunnan saanutta kohden, se on lisätodiste siitä, että tartunnat vähenevät", hän sanoi. Mutta hän lisäsi, että ihmisten ei pitäisi tulla itsetyytyväisiksi, ja lisäsi, että ne ovat "syitä jatkaa" sosiaalisia etäisyystoimenpiteitä. Varoitus tuli tunteja ennen kuin vahvistettujen tartuntojen määrä maailmanlaajuisesti ylitti miljoona, Johns Hopkinsin yliopiston viimeisimpien lukujen mukaan. Tiedotustilaisuudessa ilmoitettiin myös:</w:t>
      </w:r>
    </w:p>
    <w:p>
      <w:r>
        <w:rPr>
          <w:b/>
        </w:rPr>
        <w:t xml:space="preserve">Tulos</w:t>
      </w:r>
    </w:p>
    <w:p>
      <w:r>
        <w:t xml:space="preserve">Hallituksen tavoitteena on tehdä 100 000 koronavirustestiä päivässä Englannissa huhtikuun loppuun mennessä, sanoi terveysministeri Matt Hancock, kun hän julkisti "viiden pilarin" testaussuunnitelman.</w:t>
      </w:r>
    </w:p>
    <w:p>
      <w:r>
        <w:rPr>
          <w:b/>
        </w:rPr>
        <w:t xml:space="preserve">Esimerkki 1.3380</w:t>
      </w:r>
    </w:p>
    <w:p>
      <w:r>
        <w:t xml:space="preserve">Tavalliset naiset järjestivät "marssi ihmisarvon puolesta" naisten oikeuksien puolustamiseksi ja keskittyivät myös naisiin kohdistuvaan väkivaltaan. Puolan aborttilainsäädäntö on jo nyt Euroopan tiukimpia. Abortinvastaiset ryhmät tavoittelevat lakia, joka sallisi raskaudenkeskeytyksen vain raskaana olevan naisen hengen pelastamiseksi. Tällä hetkellä toimenpide on sallittu raiskaus- tai insestitapauksissa, jos naisen henki on vaarassa tai jos sikiöllä on lääketieteellisiä ongelmia. BBC:n Adam Easton Varsovasta kertoo, että kaksi abortinvastaista ryhmää, jotka keräävät allekirjoituksia lakiehdotuksen esittämiseksi, ovat saaneet rohkaisua siitä, että Puolaa hallitsee nyt konservatiivinen Laki ja oikeus -puolue. Puolue ajaa perinteisiä katolisia arvoja.</w:t>
      </w:r>
    </w:p>
    <w:p>
      <w:r>
        <w:rPr>
          <w:b/>
        </w:rPr>
        <w:t xml:space="preserve">Tulos</w:t>
      </w:r>
    </w:p>
    <w:p>
      <w:r>
        <w:t xml:space="preserve">Useat tuhannet ihmiset ovat osoittaneet Varsovassa mieltään ehdotusta vastaan, joka koskee aborttien lähes täydellistä kieltämistä Puolassa.</w:t>
      </w:r>
    </w:p>
    <w:p>
      <w:r>
        <w:rPr>
          <w:b/>
        </w:rPr>
        <w:t xml:space="preserve">Esimerkki 1.3381</w:t>
      </w:r>
    </w:p>
    <w:p>
      <w:r>
        <w:t xml:space="preserve">Zoe KleinmanTeknologiatoimittaja, BBC News Samaritans Radar käyttää algoritmia tunnistamaan avainsanoja ja -lauseita, jotka osoittavat hätää. Niitä ovat esimerkiksi "väsynyt olemaan yksin", "vihaan itseäni", "masentunut", "auta minua" ja "tarvitsen jonkun, jolle puhua". Järjestelmään rekisteröityneet käyttäjät saavat sähköpostihälytyksen, jos joku, jota he seuraavat, twiittaa näitä lauseita. Sovellus kysyy, ovatko twiitit huolestuttavia. Sivuston mukaan se ei kuitenkaan vielä tunnista sarkasmia. Hyväntekeväisyysjärjestö sanoo, ettei se puutu asiaan suoraan, ellei sitä pyydetä. Samaritansin politiikan, tutkimuksen ja kehityksen johtaja Joe Ferns kertoi BBC:lle, ettei sovellusta ole suunniteltu salakuunteluvälineeksi. "Radar poimii vain julkisia twiittejä, ja antaa sinulle mahdollisuuden nähdä twiittejä, jotka olisit nähnyt muutenkin", hän sanoi. "Mutta kuvittele, että ystäväsi on kirjoittanut jotain aamuyön tunteina, olet matkalla töihin tai yliopistoon ja Twitter-syötteesi on täynnä viestejä, jotka ovat luultavasti vähemmän tärkeitä - Samaritans Radar antaa sinulle mahdollisuuden nähdä kyseisen twiitin uudelleen ja saada se korostetusti näkyviin." Samaritans Radar on siis hyvä idea. "Se ei katso olkapääsi yli, se ei katso mitään yksityistä, se vain antaa sinulle mahdollisuuden nähdä jotain ja toimia sen perusteella." Samaritans Radarin on luonut digitoimisto Jam, ja se käyttää Twitterin API:ta. Se on suunnattu ensisijaisesti 18-35-vuotiaille. "He ovat 'digitaalisia syntyperäisiä' - he kasvavat uuden teknologian parissa ja ovat ensimmäinen sukupolvi, jonka kotona on tietokoneet", sanoo Patricia Cartes, Twitterin luottamuksen ja turvallisuuden maailmanlaajuinen johtaja. "He ovat aktiivisin ikäryhmä sosiaalisilla alustoilla ja viettävät keskimäärin hieman yli kolme tuntia päivässä sosiaalisissa verkostoissa." Samaritans sanoi, että se harkitsee palvelun laajentamista muihin sosiaalisen median verkostoihin tulevaisuudessa. Analyysi: Rory Cellan-Jones, teknologiakirjeenvaihtaja Samaritans Radar on suunnattu erityisesti sukupolvelle, joka elää elämäänsä verkossa - ja jonka on joskus helpompi ilmaista syvimmät toiveensa ja pelkonsa twiitissä kuin kasvokkain. Sovelluksessa on älykästä teknologiaa, joka oppii käyttäjiltään erottamaan lauseet, jotka todella viittaavat itsemurha-ajatuksiin. Samaritans on tietoinen siitä, että sovelluksessa saattaa olla "karmiva" tekijä, sillä käyttäjät ovat huolissaan siitä, että joku katsoo heidän olkansa yli, kun he ja heidän ystävänsä twiittaavat. Mutta hyväntekeväisyysjärjestö sanoo, että sen on oltava siellä, missä ihmiset ovat nykyaikaisessa digitaalisessa maailmassa - ja se uskoo, että ihmisten auttaminen toistensa auttamisessa voi pelastaa ihmishenkiä."</w:t>
      </w:r>
    </w:p>
    <w:p>
      <w:r>
        <w:rPr>
          <w:b/>
        </w:rPr>
        <w:t xml:space="preserve">Tulos</w:t>
      </w:r>
    </w:p>
    <w:p>
      <w:r>
        <w:t xml:space="preserve">Samaritans-hyväntekeväisyysjärjestö on lanseerannut uuden sovelluksen, joka ilmoittaa Twitterin käyttäjille, jos heidän seuraamansa ihmiset vaikuttavat olevan itsetuhoisia.</w:t>
      </w:r>
    </w:p>
    <w:p>
      <w:r>
        <w:rPr>
          <w:b/>
        </w:rPr>
        <w:t xml:space="preserve">Esimerkki 1.3382</w:t>
      </w:r>
    </w:p>
    <w:p>
      <w:r>
        <w:t xml:space="preserve">Kolme Sri Lankan muslimikongressin keskeistä johtajaa, mukaan lukien puolueen puheenjohtaja Rauf Hakeem, ovat luopuneet parlamenttipaikoistaan. Keskiviikkona antamassaan lausunnossa he ilmoittivat luopuvansa parlamenttipaikoistaan välittömästi, jotta he voisivat tarjota vahvan haasteen itäisen maakuntaneuvoston vaaleissa. SLMC:n tiedottaja Nizam Kariyappar kertoi tiedotusvälineille, että puolueen puheenjohtaja Rauf Hakeem, puheenjohtaja Basheer Segu Dawood ja pääsihteeri Hasan Ali ovat päättäneet asettua ehdolle itäisen maakuntaneuvoston vaaleissa. Eroanomus jätetty Parlamentin puhemies W.J.M. Lokubandara vahvisti BBC:n singhaleslaiselle palvelulle, että kansanedustajat olivat jo jättäneet eroanomuksensa. SLMC aikoo osallistua itäisen maakuntaneuvoston vaaleihin liittoutuneena pääoppositiopuolue Yhdistyneen kansallisen puolueen (UNP) kanssa UNP:n vaalitunnuksella "Elefantti". Nizam Kariyappar sanoo, että Rauf Hakeem on Trincomaleen piirin pääehdokas, Basheer Segu Dawood Batticaloan piirin pääehdokas ja Hasan Ali Amparan piirin pääehdokas.SLMC:n poliittinen johtaja Rauf Hakeem kertoi Sandeshayalle, että he halusivat osoittaa vastalauseensa hallituksen pyrkimykselle heikentää itäisen väestön demokraattisia oikeuksia aseistettujen ryhmien avulla. Hän sanoi, että SLMC:n Batticaloan järjestäjä MLAM Hisbullah oli siirtynyt hallituksen puolelle epäonnistuttuaan sitoumuksessaan taivutella SLMC:tä kilpailemaan hallituksen kanssa. "Todellisuudessa Hisbullah yritti luoda eripuraa muslimijohtajien keskuudessa, mutta epäonnistui", hän sanoi. Hisbulla kertoi BBC Sandeshayalle siirtymisen jälkeen, että presidentti Mahinda Rajapaksa on vakuuttanut, että hänestä tehdään itäisen maakunnan pääministeri, jos hän "voittaa muslimijäsenten enemmistöllä". SLMC:n johtaja sanoi, että puolueen pääsihteeri Hassan Ali on kärkkymässä pääministerin paikkaa väittäen, että se ei ole heidän ainoa tavoitteensa. "Hallitus, joka ratsastaa aseistettujen ryhmien selässä, yrittää voittaa vaalit idässä ja väittää sitä kautta, että se on demokratian voitto. Se haluaa kertoa kansainväliselle yhteisölle, että demokratia on vakiintunut idässä", SLMC:n johtaja sanoi.</w:t>
      </w:r>
    </w:p>
    <w:p>
      <w:r>
        <w:rPr>
          <w:b/>
        </w:rPr>
        <w:t xml:space="preserve">Tulos</w:t>
      </w:r>
    </w:p>
    <w:p>
      <w:r>
        <w:t xml:space="preserve">SLMC on liittoutunut UNP:n kanssa.</w:t>
      </w:r>
    </w:p>
    <w:p>
      <w:r>
        <w:rPr>
          <w:b/>
        </w:rPr>
        <w:t xml:space="preserve">Esimerkki 1.3383</w:t>
      </w:r>
    </w:p>
    <w:p>
      <w:r>
        <w:t xml:space="preserve">Lentoyhtiöllä on tällä hetkellä 305 lentokonetta. Tilaus mahdollistaa vanhojen koneiden poistamisen käytöstä. Siirto on piristysruiske yhdysvaltalaiselle lentokonevalmistajalle sen jälkeen, kun kilpailija Airbus sai maanantaina ennätyksellisen 24 miljardin dollarin tilauksen indonesialaiselta lentoyhtiöltä. Ryanair toivoo voivansa kasvattaa matkustajamääränsä 100 miljoonaan vuodessa. Ryanair, joka on aina suosinut Boeing-koneita ja on edelleen yksi harvoista pelkästään Boeing-koneita käyttävistä lentoyhtiöistä, kertoi saaneensa alennusta hinnasta, mutta ei paljastanut, kuinka suuri alennus oli. Tilaus koskee nykyisen sukupolven 737-koneita, joiden 737-800-mallin listahinta on 89,1 miljoonaa dollaria, mutta suuriin tilauksiin liittyy yleensä alennus, joka voi alentaa maksetun hinnan puoleen. Sopimus pehmentää Indonesian Lion Airin menettämää tilaisuutta, sillä yhtiö oli aiemmin antanut Boeingille oman ennätystilauksensa. Ongelmat Boeingin maine on kärsinyt viime kuukausina sen jälkeen, kun sen uusimmat Dreamliner 787 -koneet asetettiin lentokieltoon sen jälkeen, kun joidenkin koneiden akuista oli tullut savua. Lentojen odotetaan alkavan uudelleen viikkojen kuluessa. Boeingin liikennelentokoneiden johtaja Ray Conner sanoi Ryanairin kanssa tiistaina pidetyssä yhteisessä tiedotustilaisuudessa, että 787-koneiden ongelmat eivät ole vaikuttaneet tilauksiin. Hän lisäsi, että he työskentelevät kovasti ongelman selvittämiseksi. Ryanairin toimitusjohtaja Michael O'Leary sanoi tukevansa mielellään Boeingia: "Toivottavasti se auttaa ihmisiä keskittymään uudelleen siihen, että Boeing toimittaa edelleen loistavia lentokoneita ja kasvaa voimakkaasti, eikä niinkään 787:n pieneen ongelmaan." Dublinissa toimivan Goodbody Stockbrokersin analyytikko Donal O'Neill sanoi, että tilaus oli hyvä molemmille osapuolille: "Tämä tilaus palauttaa Ryanairin kasvu-uralle aikana, jolloin monet eurooppalaiset lentoyhtiöt supistuvat. "Boeingin kannalta se pitää suurasiakkaan mukana ja auttaa sitä saamaan Ryanairin koukkuun, jotta se voisi tilata [seuraavan sukupolven] 737-Max-koneen muutaman vuoden kuluttua." Boeingin mukaan Boeingin on myös mahdollista saada uusi asiakas. Boeingin 737-koneet kilpailevat pääasiassa Airbusin A320-koneiden kanssa lyhyen ja keskipitkän matkan kapearunkoisten suihkukoneiden markkinoilla. Ryanairin laajennuksen odotetaan tapahtuvan vuoteen 2018 mennessä, ja yhtiö sanoi, että jos kysyntä jatkaa kasvuaan, se voi jatkaa tilausta toisella koneella. Ryanairin osakkeet olivat iltapäivällä 4 prosenttia plussalla, kun taas Boeingin osakkeet olivat 0,5 prosenttia plussalla.</w:t>
      </w:r>
    </w:p>
    <w:p>
      <w:r>
        <w:rPr>
          <w:b/>
        </w:rPr>
        <w:t xml:space="preserve">Tulos</w:t>
      </w:r>
    </w:p>
    <w:p>
      <w:r>
        <w:t xml:space="preserve">Ryanair aikoo kasvattaa lentokonekantaansa kolmanneksella 400 koneeseen tilattuaan Boeingilta 175 konetta 15,6 miljardin dollarin (10,3 miljardin punnan) arvosta.</w:t>
      </w:r>
    </w:p>
    <w:p>
      <w:r>
        <w:rPr>
          <w:b/>
        </w:rPr>
        <w:t xml:space="preserve">Esimerkki 1.3384</w:t>
      </w:r>
    </w:p>
    <w:p>
      <w:r>
        <w:t xml:space="preserve">Terveydenhuolto on hajautettu, mutta Englannin, Walesin, Pohjois-Irlannin ja Skotlannin ministerit ovat varanneet lisärahoitusta. Niitä käytetään sairaaloihin ja myös yhteisöihin siinä toivossa, että joitakin onnettomuus- ja päivystyskäyntejä voitaisiin ehkäistä. Seuraavassa esitellään joitakin tapahtumia. Lisähenkilöstö Ilmeisin toimenpide on varmistaa, että päivystysosastoilla on enemmän lääkäreitä ja sairaanhoitajia. Englannissa hallitus sanoo, että 700 miljoonan punnan ylimääräiset talvirahat maksavat 1 000 ylimääräistä lääkäriä ja 2 000 sairaanhoitajaa. Tämä ei tarkoita, että uutta henkilökuntaa nimitettäisiin. Sen sijaan nykyistä henkilökuntaa kannustetaan tekemään ylitöitä - tai henkilökuntaa siirretään muualta sairaalasta päivystykseen. Myös vuokratyövoimaa todennäköisesti palkataan. Yhteistyö hoitokotien kanssa Hoitokodit ovat merkittävä sairaalahoitojen lähde, koska niiden asukkaat ovat heikkoja. Ongelma on saanut jotkin sairaalat ryhtymään tiiviimpään yhteistyöhön hoitokotien kanssa. Länsi-Yorkshiressä sijaitsevan Airedalen sairaalan sairaanhoitajat ja lääkärit ovat luoneet videoyhteydet paikallisiin hoitokoteihin. Näin asukkaiden kanssa voidaan neuvotella kaikesta mahdollisesta leikkauksista ja kolhuista diabeteksen hoitoon. Yleislääkärit päivystyspoliklinikoille Tutkimusten mukaan neljäsosa päivystyskäynneistä on tarpeettomia. Jotkin sairaalat ovat vastanneet tähän asettamalla yleislääkäreitä päivystysyksiköihin hoitamaan niitä potilaita, jotka eivät tarvitse kiireellistä hoitoa. Merseysidessa on varattu lähes miljoona puntaa yleislääkäreiden sijoittamiseen Royal Liverpool Hospitaliin ja Alder Hey Hospitaliin. Lääkärit keskittyvät pääasiassa viikonloppuihin, jolloin yleislääkärin vastaanotot ovat suljettuina. NHS:n pomojen mukaan tämä on "käytännöllinen tapa" vastata kysyntään. Ensihoitajien on tarkoitus luovuttaa potilaat henkilökunnalle 15 minuutin kuluessa A&amp;E-asemalle saapumisesta. Ruuhka-aikoina tämä voi kuitenkin kestää paljon kauemmin. Jotkin sairaalat käyttävät rahaa Halo-vastaavien eli sairaaloiden ambulanssien yhteyshenkilöiden nimittämiseen. Heidän tehtävänään on pitää yhteyttä ambulanssimiehiin ja ensiapupoliklinikan henkilökuntaan ennen kuin viivytykset pahenevat. Osa Pohjois-Irlannin talvea varten varatuista lisärahoista käytetään näihin virkoihin, ja Englannin North East Ambulance Service on palkannut kolme henkilöä hoitamaan jonoja paikallisissa sairaaloissa. Keltaisten jättimiesten rekrytointi Viime vuonna käynnistetyn keltaisia miehiä koskevan kampanjan tarkoituksena oli kannustaa ihmisiä käyttämään vaihtoehtoja A&amp;E:n sijaan. Seitsemän jalan pituisilla patsailla on vaivoja, kuten kurkkukipu, vatsavaivat sekä yskä ja vilustuminen, joita ei tarvitse hoitaa A&amp;E:ssä. Patsaat - ja julisteet - antavat ihmisille tietoa siitä, mistä muualta he voivat hakea apua. Etelä-Lontoon Lambeth on yksi niistä alueista, jotka toistavat kampanjan, ja sen pomot sanovat, että se on osoittautunut hyväksi tavaksi lisätä tietoisuutta siitä, että A&amp;E:hen on mentävä vain tarvittaessa.</w:t>
      </w:r>
    </w:p>
    <w:p>
      <w:r>
        <w:rPr>
          <w:b/>
        </w:rPr>
        <w:t xml:space="preserve">Tulos</w:t>
      </w:r>
    </w:p>
    <w:p>
      <w:r>
        <w:t xml:space="preserve">Koko Yhdistyneessä kuningaskunnassa laaditaan suunnitelmia, joiden avulla NHS selviytyy talven paineista.</w:t>
      </w:r>
    </w:p>
    <w:p>
      <w:r>
        <w:rPr>
          <w:b/>
        </w:rPr>
        <w:t xml:space="preserve">Esimerkki 1.3385</w:t>
      </w:r>
    </w:p>
    <w:p>
      <w:r>
        <w:t xml:space="preserve">Kaksikymmentä vankia on tappanut itsensä Milton Keynesissä sijaitsevassa HMP Woodhillissä viimeisten viiden vuoden aikana. Riippumattoman valvontalautakunnan raportissa syytettiin kokeneiden vankilavirkailijoiden puutetta ja ulkopuolisen henkilöstön käyttöä "köyhtyneestä järjestelmästä". Vankeinhoitolaitoksen mukaan lisää päällystöä on palkattu ja vankien hyvinvointia on parannettu. Vuonna 2016 819-paikkaisessa A-luokan vankilassa oli kahdeksan kuolemantapausta, mutta viimeisimpään, marraskuussa julkaistuun raporttiin mennessä ei yhtään vuonna 2017. Seuraavaksi eniten itsemurhia viimeisten viiden vuoden aikana tapahtui HMP Liverpoolissa, jossa on 1 300 vankipaikkaa, 14 tapausta, ja Leedsissä, jossa on 1 212 vankipaikkaa, 13 tapausta. Riippumattoman valvontalautakunnan (IMB) raportissa todetaan seuraavaa: "Lautakunta on syvästi surullinen voidessaan jälleen raportoida ennennäkemättömän suuresta määrästä kuolemantapauksia." "Kahden edellisen vuoden kertomukset osoittivat vakavaa henkilöstöpulaa, joka on vain pahentunut tällä kaudella", raportissa lisättiin. "Palveluun tulee uutta henkilöstöä, mutta kokeneen henkilöstön pysyvyys on heikko. Kokemattoman henkilöstön määrä on säännöllisesti 40-60 prosenttia." Kuolemantapausten ja "läheltä piti -tilanteiden" suuri määrä on johtanut siihen, että tämän vuoden alkukeväällä lähes 10 prosenttia vangeista oli tarkkailussa itsensä vahingoittamisen vuoksi, raportissa todetaan. "Johtokunta on syvästi pettynyt siihen, että toistuvista varoituksista huolimatta henkilökunnan vähentäminen, tilanahtaus, budjettileikkaukset ja köyhtyneet järjestelmät ovat johtaneet siihen, että palvelu on tuskin tarkoitukseensa sopiva." Vankeinhoitolaitoksen tiedottajan mukaan etulinjan virkamiehiä oli lisätty vankilan päivittäisen toiminnan parantamiseksi. Hän lisäsi, että vangeille on tarjolla uusi tukipaketti ensimmäisten päivien aikana vankilassa, jossa on erityiskoulutettua henkilökuntaa ensimmäisen yön aikana ja räätälöityä NHS- ja mielenterveystukea.</w:t>
      </w:r>
    </w:p>
    <w:p>
      <w:r>
        <w:rPr>
          <w:b/>
        </w:rPr>
        <w:t xml:space="preserve">Tulos</w:t>
      </w:r>
    </w:p>
    <w:p>
      <w:r>
        <w:t xml:space="preserve">Raportin mukaan vankila, jossa on Englannin ja Walesin korkein itsemurhien määrä, on "tuskin tarkoitukseensa sopiva".</w:t>
      </w:r>
    </w:p>
    <w:p>
      <w:r>
        <w:rPr>
          <w:b/>
        </w:rPr>
        <w:t xml:space="preserve">Esimerkki 1.3386</w:t>
      </w:r>
    </w:p>
    <w:p>
      <w:r>
        <w:t xml:space="preserve">Pauline McLeanBBC Skotlannin taidekirjeenvaihtaja Huolellisesti purettuna ja litteästi pakattuna kokonainen huone Charles Rennie Mackintoshin parhaita töitä makasi koskemattomana. Mutta nyt asiantuntijaryhmä on herättänyt Rouva Cranstonin Glasgow'n teehuoneen tammihuoneen varovasti henkiin. Huoneen entisöinti on V&amp;A:n Scottish Design Galleriesin kruununjalokivi, kun museo avaa ovensa kahden viikon kuluttua. Glasgow'n museoiden kuraattori Alison Brown sanoi: "Tammihuone on kokoelmamme uinuva jättiläinen. Se on suurin teehuoneen sisustus, jonka Charles Rennie Mackintosh suunnitteli Miss Cranstonin Ingram Streetin teehuoneeseen. "Hän työskenteli tämän parissa uransa huipulla, ja hän suunnitteli sen vuonna 1907, ja se valmistui vuonna 1908." Konservoinnin matka tämän sisustuksen esittelyyn asti on ollut pitkä ja erittäin huolellinen hanke, joka on paljastanut entisestään Mackintoshin suunnitteluprosessin koukeroita. Siihen on osallistunut hyvin erikoistuneita käsityöläisiä ja asiantuntijoita, jotka lähes kaikki asuvat Skotlannissa. Prosessi alkoi Midlothianissa. Charles Taylor johtaa puutyöpajaa, jossa 13 metriä korkea tammihuone alun perin kunnostettiin ja rakennettiin uudelleen. Hän sanoi: "Se on hyvin tärkeää, koska se on hyvin tärkeää, että se on mahdollista: "Työpajamme sijaitsee entisessä kirkossa Dalkeithin keskustassa. Se on merkittävä rakennus, ja se oli juuri tarpeeksi suuri, jotta sinne mahtui koko tammihuoneen kokoonpano. "Ensimmäisenä askeleena otimme noin 850 palaa ja asettelimme huoneen, ja siitä muodostui massiivinen kolmiulotteinen palapeli." Tammihuone Tammihuone oli suurin Charles Rennie Mackintoshin sisustus Miss Cranston's Ingram Street Tearoomsissa Glasgow'ssa. Mackintoshin vuonna 1907 suunnittelemaa ja vuonna 1908 valmistunutta 13,5 metriä (44 jalkaa) pitkää ja kaksoiskorkeaa huonetta pidetään yhtenä hänen avainteoksistaan, sillä se toimi pohjana hänen suunnitteluideoilleen Glasgow School of Art Library -kirjastoa varten, joka valmistui vuotta myöhemmin vuonna 1909. Tammihuonetta käytettiin viimeksi teehuoneena 1950-luvun alussa. Kun teehuoneet siirrettiin alkuperäisistä Ingram Streetin tiloista 1970-luvulla, jokainen huone numeroitiin, jokaiselle seinälle annettiin viite ja jokainen panelointi koodattiin. Huoneista piirrettiin piirustukset ja korkokuvat, joista näkyi, miten kaikki sopi yhteen. Vuosina 2004-2005 Glasgow Museums määritteli ja dokumentoi näiden tietojen avulla kaikki Oak Roomin säilyneet paneloinnit. Tämä aiempi, Skotlannin hallituksen rahoittama kehitysvaihe auttoi luomaan uudelleen sisätilat, jotka olivat kadonneet yleisöltä sukupolvien ajan. Alkuperäiset huoneet, jotka pelastettiin purkamiselta hotellin rakentamiseksi vuonna 1971, olivat jo 1950-luvulla jääneet maalikerrosten alle. Charles Taylor selitti: "Siellä oli selvästi suuri kevätsiivous, ja he päättivät piristää huonetta, joka oli peitetty kirkkaalla jyvämaalilla. "Se oli jo sinänsä etu, koska se antoi kaikki merkit, joiden avulla palat voitiin sijoittaa takaisin juuri sinne, missä ne olivat." Maalikerrosten alta löytyi myös Mackintoshin käyttämä tunnusomainen vaaleanpunainen lasi. Rainbow Glass Studion johtajan Moira Malcolmin haasteena oli luoda se uudelleen. Hän sanoi: "Hän valitsi tämän vaaleanpunaisen ja violetin raidallisen lasin, ja lampunvarjostimet olivat itse asiassa yksinkertaisin mahdollinen muotoilu, jonka hän saattoi tehdä. Ne koostuvat oikeastaan vain neljästä lasinpalasta, jotka on koottu yhteen. "Kyse oli siis oikeastaan vain näyttämisestä ja kauniiden materiaalien löytämisestä, jotka oli tehty hyvin yksinkertaisella muotoilulla mahdollisimman tehokkaasti." "Koskettava ja tärkeä" Monille Oak Room on Mackintoshin kadonnut mestariteos. Suunta, jota hän kehitti täällä, kehittyy edelleen Glasgow School of Artin kirjastossa. Sen menettäminen tulipalossa vuonna 2014 tekee tästä restauroinnista entistäkin koskettavamman ja tärkeämmän. Se on ollut pitkä prosessi, johon on osallistunut monia eri kumppaneita. Eivätkä he malta odottaa, että pääsevät näkemään työnsä julkisesti esillä ensimmäistä kertaa vuosikymmeniin.</w:t>
      </w:r>
    </w:p>
    <w:p>
      <w:r>
        <w:rPr>
          <w:b/>
        </w:rPr>
        <w:t xml:space="preserve">Tulos</w:t>
      </w:r>
    </w:p>
    <w:p>
      <w:r>
        <w:t xml:space="preserve">Kelvin Hallin varastohuoneessa on lähes 50 vuoden ajan ollut Glasgow'n museoiden uinuva jättiläinen.</w:t>
      </w:r>
    </w:p>
    <w:p>
      <w:r>
        <w:rPr>
          <w:b/>
        </w:rPr>
        <w:t xml:space="preserve">Esimerkki 1.3387</w:t>
      </w:r>
    </w:p>
    <w:p>
      <w:r>
        <w:t xml:space="preserve">Sitä on kuitenkin raunioittanut vuosikymmeniä kestänyt väkivaltainen konflikti, johon on osallistunut laittomia aseellisia ryhmiä, huumekartelleja ja törkeitä ihmisoikeusloukkauksia, vaikka maa onkin vuodesta 2002 lähtien edistynyt merkittävästi turvallisuuden parantamisessa. Kolumbia on Etelä-Amerikan neljänneksi suurin maa ja yksi maanosan väkirikkaimmista valtioista. Sillä on huomattavat öljyvarat, ja se on merkittävä kullan, hopean, smaragdien, platinan ja hiilen tuottaja. Kolumbian yhteiskunta on myös hyvin kerrostunut, ja perinteisesti rikkaat espanjalaista syntyperää olevat perheet ovat hyötyneet tästä rikkaudesta paljon enemmän kuin sekarotuinen valtaväestö, mikä tarjoaa vasemmistolaisille kapinallisille valmiin äänestäjäkunnan. TIEDOT Kolumbian tasavalta Pääkaupunki: Bogota Väestö 49 miljoonaa Pinta-ala 1,14 miljoonaa neliökilometriä (440 831 neliökilometriä) Kotimainen kieli espanja Kotimainen uskonto kristinusko Elinajanodote 71 vuotta (miehet), 78 vuotta (naiset) Valuutta Peso JOHTAJAT Presidentti: Duque Ivan Duque valittiin kesäkuussa 2018 sen jälkeen, kun hän oli kampanjoinut entisen kapinallisryhmä FARCin kanssa allekirjoitetun rauhansopimuksen uudelleenkirjoittamisen puolesta. Taloustieteen kandidaatin tutkinnon suorittanut juristi Duque edustaa monia kolumbialaisia äänestäjiä, jotka olivat tyrmistyneitä entisille kapinallisille tehdyistä myönnytyksistä, kuten rikoksensa tunnustaneiden tuomioiden lieventämisestä. Hänet vihittiin virkaan muutama päivä 42-vuotissyntymäpäivänsä jälkeen. MEDIA Kolumbian toimittajat ovat vuosikymmenien ajan joutuneet kapinallisryhmien, huumekauppiaiden ja puolisotilaallisten joukkojen uhkailun kohteeksi. Rauhansopimukset allekirjoitettiin vuonna 2017, mutta tiedotusvälineisiin kohdistuvat uhkaukset ovat edelleen olemassa, kertoo Toimittajat ilman rajoja -järjestö. Tiedotusvälineiden omistus on keskittynyt muutamalle yksityisomistuksessa olevalle ryhmälle. Televisio on tärkein uutislähde. Verkkopalveluja ei ole rajoitettu, mutta rajallinen infrastruktuuri ja korkeat hinnat ovat esteenä internetin käyttöönotolle. AIKATAULU 1525 - Espanja aloittaa Kolumbian valloituksen. 1819 - Simon Bolivar voittaa espanjalaiset Boyacassa. Perustetaan Gran Colombian tasavalta, johon kuuluvat nykyiset Ecuador, Panama ja Venezuela. 1829-30 - Gran Kolumbia hajoaa, kun Venezuela ja Ecuador erkanevat, jolloin nykyinen Kolumbia ja Panama muodostavat erillisen valtion, joka tunnetaan nimellä Nueva Granada. 1848-9 - Syntyvät konservatiivinen ja liberaalipuolue, joiden usein väkivaltainen kilpailu tulee hallitsemaan Kolumbian politiikkaa. 1899-1902 - "Tuhannen päivän sota": noin 120 000 ihmistä kuolee liberaalien ja konservatiivien välisessä sisällissodassa. Panamasta tulee itsenäinen valtio. 1948-57 - "La Violencia": Liberaalien ja konservatiivien välisessä sisällissodassa kuolee noin 250 000-300 000 ihmistä ennen kuin se päättyy, kun nämä kaksi puoluetta muodostavat Kansallisen rintaman koalition. 1964-1971 - Syntyy vasemmistolaisia sissiryhmiä, kuten vasemmistolainen Kansallinen vapautusarmeija (ELN), maolainen Kansan vapautusarmeija (EPL), Kolumbian vallankumoukselliset asevoimat (Farc) ja M-19. 1998-9 - Aloitetaan rauhanneuvottelut hallituksen ja Farcin välillä. Farc saa neuvottelujen edistämiseksi turvasataman Kaakkois-Kolumbiassa. 2002 - Piinaavat rauhanneuvottelut keskeytetään, ja väkivaltaisuudet lisääntyvät uudelleen Farcin kaapattua lentokoneen; riippumaton Alvaro Uribe valitaan presidentiksi, koska hän lupasi puuttua tiukasti kapinallisryhmiin. 2016 - Hallitus ja Farc-kapinalliset allekirjoittavat historiallisen rauhansopimuksen, joka päättää 52 vuotta kestäneen aseellisen konfliktin. Muutamaa viikkoa myöhemmin äänestäjät kuitenkin hylkäävät sopimuksen kansallisessa kansanäänestyksessä, ja uusi sopimus on laadittava.</w:t>
      </w:r>
    </w:p>
    <w:p>
      <w:r>
        <w:rPr>
          <w:b/>
        </w:rPr>
        <w:t xml:space="preserve">Tulos</w:t>
      </w:r>
    </w:p>
    <w:p>
      <w:r>
        <w:t xml:space="preserve">Kolumbian luonnonvarat ovat huomattavat, ja sen kulttuuri heijastelee alkuperäiskansojen intiaanien, espanjalaisten ja afrikkalaisten alkuperää.</w:t>
      </w:r>
    </w:p>
    <w:p>
      <w:r>
        <w:rPr>
          <w:b/>
        </w:rPr>
        <w:t xml:space="preserve">Esimerkki 1.3388</w:t>
      </w:r>
    </w:p>
    <w:p>
      <w:r>
        <w:t xml:space="preserve">Valvonnan tiukentaminen on seurausta siitä, että viranomaiset estivät heinäkuussa väitetyn terrorismisuunnitelman, jonka tarkoituksena oli pudottaa Sydneyn lentoasemalta lähtenyt lentokone. Rajoitetuilla alueilla työskentelevät australialaiset matkatavaroiden käsittelijät ja lentokenttähenkilökunta testataan nyt satunnaisesti räjähdysainejäämien varalta. Myös työntekijöiden tavarat ja ajoneuvot tarkastetaan. Muutokset ovat seurausta ammattiliittojen ja tiedusteluasiantuntijoiden esiin tuomista huolenaiheista, jotka koskevat monien satunnaisesti työskentelevien työntekijöiden seulontaa. "Näillä toimenpiteillä tehostetaan nykyisiä valvontatoimia, joilla varmistetaan, että lentoaseman työntekijöillä on lupa, asianmukainen henkilöllisyystodistus ja asianmukainen koulutus, ennen kuin he pääsevät turvallisille lentokenttäalueille", liikenneministeri Darren Chester sanoi. Hallituksen mukaan noin 140 000 työntekijällä on pääsy lentoasemien turva-alueille. Yksi senaattori, Nick Xenophon, sanoi, että Australian pitäisi ottaa käyttöön vieläkin tiukempia toimenpiteitä, kuten Yhdysvaltojen mallin mukainen järjestelmä, jossa koko henkilökunta tarkastetaan pakollisesti. "Hallituksemme lähestymistapa satunnaistarkastuksiin on vitsi", hän sanoi.</w:t>
      </w:r>
    </w:p>
    <w:p>
      <w:r>
        <w:rPr>
          <w:b/>
        </w:rPr>
        <w:t xml:space="preserve">Tulos</w:t>
      </w:r>
    </w:p>
    <w:p>
      <w:r>
        <w:t xml:space="preserve">Australian suurimmilla lentoasemilla työskentelevät joutuvat kohtaamaan lisätarkastuksia osana turvatoimien tiukentamista.</w:t>
      </w:r>
    </w:p>
    <w:p>
      <w:r>
        <w:rPr>
          <w:b/>
        </w:rPr>
        <w:t xml:space="preserve">Esimerkki 1.3389</w:t>
      </w:r>
    </w:p>
    <w:p>
      <w:r>
        <w:t xml:space="preserve">Brittipop-yhtye palasi yhteen ensimmäistä kertaa seitsemään vuoteen, kun se esiintyi Glastonburyn, T In The Parkin ja Lontoon Hyde Parkin pääesiintyjänä vuonna 2009. Radio Timesille puhuessaan laulaja lisäsi, että hänen mielestään bändi oli saanut "loistavan vastaanoton" keikoilla, mutta vahvisti, että "se siitä toistaiseksi". Yhtye julkaisi huhtikuussa Record Store Dayn kunniaksi rajoitetun painoksen seitsemän tuuman singleä nimeltä Fool's Day - ensimmäinen uusi äänitetty materiaali kahdeksaan vuoteen. "Mieletön päivä" Albarn jatkoi haastattelussa: "T In The Park oli yksi hulluimmista päivistä, täytyy sanoa. "Graham oli sairaalassa aina puolitoista tuntia ennen kuin meidän piti nousta lavalle." Kitaristi Coxon lähti alun perin bändin seitsemännen albumin Think Tankin äänitysten aikana vuonna 2003. Reunion-keikoista kertoi myös vuoden 2009 lopulla julkaistu kiertueesta kertova dokumenttielokuva No Distance Left To Run. 'Got in first' Samaan aikaan Albarn on Glastonbury-festivaalin pääesiintyjä jo toisena vuonna peräkkäin, kun hänen toinen yhtyeensä Gorillaz astuu pääesiintyjän U2:n tilalle tämän vuoden 40-vuotisjuhlassa. Glastonburyn järjestäjä Michael Eavis sanoi: "Muutaman minuutin sisällä siitä, kun sana oli lähtenyt liikkeelle, puhelimet alkoivat soida, ja kaikki maailman pääesiintyjäbändit tarjoutuivat korvaamaan U2:n tilalle. "Hassua kyllä, Gorillaz tuli ensin. "Se kuulostaa todella mielenkiintoiselta jutulta, ja he aikovat tuoda paikalle mitä upeimpia vieraita, jotka pysyvät nimettöminä. "Se antoi minulle paljon rohkaisua tulevaisuutta varten, sillä se olisi voinut olla katastrofi. "Kun tarvitsimme heitä, he (musiikkiteollisuus) tulivat apuun."</w:t>
      </w:r>
    </w:p>
    <w:p>
      <w:r>
        <w:rPr>
          <w:b/>
        </w:rPr>
        <w:t xml:space="preserve">Tulos</w:t>
      </w:r>
    </w:p>
    <w:p>
      <w:r>
        <w:t xml:space="preserve">Blurin Damon Albarn on sanonut, että viime kesän reunion-keikat "paransivat hyvin syvän haavan meille kaikille neljälle".</w:t>
      </w:r>
    </w:p>
    <w:p>
      <w:r>
        <w:rPr>
          <w:b/>
        </w:rPr>
        <w:t xml:space="preserve">Esimerkki 1.3390</w:t>
      </w:r>
    </w:p>
    <w:p>
      <w:r>
        <w:t xml:space="preserve">Kauppakomissaari Karel De Gucht sanoi, että tällaiset suunnitelmat minimoisivat Kreikan aiheuttamat "dominovaikutukset". Hän puhui belgialaisen De Standaard -sanomalehden haastattelussa. EU:n talouskomissaari Olli Rehn kyseenalaisti kuitenkin hänen näkemyksensä. Hän sanoi: "Emme työskentele Kreikan irtautumista koskevan skenaarion parissa. "Työskentelemme sen skenaarion pohjalta, että Kreikka pysyy mukana. Emme kommentoi spekulatiivisia kysymyksiä", hän sanoi lausunnossaan. "Hätäskenaariot" Uusi mielipidetutkimus osoittaa, että kreikkalaiset äänestäjät ovat kääntymässä takaisin puolueiden puoleen, jotka kannattivat äskettäistä pelastuspakettia ja sen edellyttämiä säästötoimia. Kreikkalaiselle Alfa-televisiokanavalle tehdyssä Marc-kyselyssä, jonka uskotaan olevan ensimmäinen uusien vaalien ajankohdan - 17. kesäkuuta - julkistamisen jälkeen tehty kysely, todetaan, että konservatiivinen Uusi demokratia -puolue (ND) on ohittanut äärivasemmistolaisen Syrizan. Luottoluokituslaitos Fitch on alentanut viiden kreikkalaisen pankin luottoluokituksen CCC:hen B miinuksesta. Se laski vastaavasti Kreikan luottoluokitusta torstaina vedoten kohonneeseen riskiin, että maa saattaa joutua eroamaan euroalueesta. Euroalueen kriisin aikana Bryssel on korostanut haluavansa pitää Kreikan eurossa, mutta vaatinut samalla Ateenaa täyttämään lupaukset menojen leikkaamisesta. "Nykyään Euroopan keskuspankissa tai Euroopan komissiossa tutkitaan hätätilaskenaarioita, joissa Kreikka ei selviä", De Gucht sanoi De Standaardille. Hän lisäsi, että "Kreikan ero ei merkitse euron loppua, kuten jotkut väittävät". Hän ei kertonut yksityiskohtia Brysselissä ja Frankfurtissa - komission ja EKP:n päämajoissa - tehdyistä suunnitelmista. Eräs EKP:n johtokunnan jäsen sanoi, että pankki kannattaa voimakkaasti Kreikan pysymistä osana euroaluetta. "Suosimme vahvasti, että Kreikka pysyy eurossa", Jose Manuel Gonzalez-Paramo, jonka on määrä jättää EKP toukokuun lopussa, sanoi uutistoimisto Reutersille. Rehn antoi ymmärtää, että De Gucht oli puhunut väärin. "Karel De Gucht on vastuussa kaupasta. Minä vastaan rahoitus- ja talousasioista ja suhteista EKP:hen", Rehnin lausunnossa sanottiin. Äänestäjät "pelästyivät" Mielipidetutkimusten mukaan heti 6. toukokuuta pidettyjen vaalien jälkeen Syriza, joka oli tullut toiseksi ND:n jälkeen, oli kärjessä. Marc-kyselyn mukaan ND on jälleen kärjessä 23,1 prosentin kannatuksella, kun Syriza saa 21 prosenttia, kun taas sosialistinen Pasok, joka myös kannatti pelastusehtoja, saa 13,2 prosenttia. Poliittinen analyytikko John Loulis kommentoi Reutersille: "Vaikuttaa siltä, että ihmiset purkivat vihaansa vaaleissa ja pelästyivät sitten. "He eivät pitäneet siitä, että hallitusta ei ollut, ja he huolestuivat mahdollisesta eurosta irtautumisesta." "He eivät pitäneet siitä, että hallitusta ei ollut, ja he huolestuivat mahdollisesta eurosta irtautumisesta." Hän lisäsi, että äänestäjät olivat edelleen "kaukana Uuden demokratian innostuksesta". "Vaalien tulos riippuu siitä, kuka tekee vähiten virheitä", hän sanoi.</w:t>
      </w:r>
    </w:p>
    <w:p>
      <w:r>
        <w:rPr>
          <w:b/>
        </w:rPr>
        <w:t xml:space="preserve">Tulos</w:t>
      </w:r>
    </w:p>
    <w:p>
      <w:r>
        <w:t xml:space="preserve">Euroopan komissio ja Euroopan keskuspankki laativat varasuunnitelmia Kreikan mahdollisen eurosta eroamisen varalta, kertoo EU-komissaari.</w:t>
      </w:r>
    </w:p>
    <w:p>
      <w:r>
        <w:rPr>
          <w:b/>
        </w:rPr>
        <w:t xml:space="preserve">Esimerkki 1.3391</w:t>
      </w:r>
    </w:p>
    <w:p>
      <w:r>
        <w:t xml:space="preserve">Liam AllenViihdetoimittaja, BBC News Kun PJ Harveysta tuli ensimmäinen nainen, joka voitti Mercury-palkinnon 11. syyskuuta 2001, hän piti tunteikkaan kiitospuheen puhelimitse Washington DC:stä. Sitä hetkeä hän tuskin muistaa. "Kymmenen vuoden takainen kokemus tuntuu niin epätodelliselta - olen varma, että kaikille - että ainoa muistoni tuosta päivästä on se, että olin hotellihuoneessa ja katsoin televisiota ja näin Pentagonin palavan", Harvey sanoi otettuaan palkinnon vastaan toisen kerran Lontoossa järjestetyssä seremoniassa. Ilman tuon päivän tapahtumia Yhdysvalloissa 10 vuotta sitten hänen voittaja-albuminsa Let England Shake olisi hyvin erilainen. Hänen kahdeksas soololevynsä on laulusykli, joka koostuu sisäelimistä kertovista tarinoista Englannista konfliktien keskellä, ensimmäisestä maailmansodasta Irakin ja Afganistanin taisteluihin. "Ilmeisesti tämä levy, jolla olen voittanut tänä iltana, kertoo suurelta osin sodista, joissa olemme mukana", Harvey sanoi. "Nykyajan sodista - mutta halusin myös tavallaan, että se olisi ajaton, koska olemme aina olleet mukana sodissa. "Mutta luulen, että se, että tunsin nyt suurempaa tarvetta kirjoittaa tällainen albumi, johtuu siitä, mitä viimeisten 10 vuoden aikana on tapahtunut." Let England Shaken voima piilee usein brutaalien lyyristen kuvien yhdistämisessä folk-melodioihin ja ajavaan rytmiin. "Kirjoitin hyvin eri tavalla kuin ennen - työskentelin pitkälti sanojen parissa pitkään etukäteen ja yritin saada ne toimimaan vahvasti itsekseen aluksi ennen kuin edes ajattelin musiikkia", hän sanoi. Sanoitusten voima tuntuu missään voimakkaammin kuin The Words That Maketh Murder -kappaleessa, jonka Harvey esitti aiemmin illalla. "Olen nähnyt ja tehnyt asioita, jotka haluan unohtaa, olen nähnyt sotilaiden kaatuvan kuin lihakimpaleet", kappale alkoi. Sonic bubbles "Death lingering, stunk, flies swarming everyone", se jatkui Harveyn soittaessa mukana autoharpillaan bändinsä tarjotessa varpaille hipaisevaa shuffle-taustoitusta. Laulaja, jonka koko nimi on Polly Jean Harvey, pukeutui valkoiseen nahkamekkoon ja höyhenistä koostuvaan päähineeseen, joka oli hänen mukaansa suunniteltu heijastamaan hänen levynsä teemoja. Illan muihin kohokohtiin kuului James Blake - jota toinen ehdokkaista, Tinie Tempah, kuvaili aiemmin punaisella matolla popin cooleimmaksi mieheksi - jonka autuaaksi tekevä The Wilhelm Scream -kappale nousi kliimaksiin, joka kylvetti Grosvenor House -hotellin juhlasalin äänikupliin. Räppäri Ghostpoet puolestaan viritti musiikin johtajia täynnä olevan huoneen rokkaavalla esityksellään Cash And Carry Me Home -singlestä, joka oli ristiriidassa kappaleen äänitetyn version niukan minimalismin kanssa. Elbow'n Guy Garveyn tehtäväksi jäi väistämättä tuoda tilaisuuteen suuri annos sentimentaalisuutta, kun hän osoitti taivaalle ja pyysi "Let's build a rocket boys" Lippy Kids -kappaleessa, joka antoi yhtyeen albumin nimen. Juontaja Jools Holland pyysi - kuten kaikkia esiintyjiä - puhumaan yleisölle esityksensä jälkeen, ja Garvey sanoi bändin nauttineen "parhaasta ajasta, jota olemme viettäneet studiossa 20 vuoteen, koska meidät palkittiin Mercury-palkinnolla vuonna 2008" The Seldom Seen Kid -albumista. Ainoa esiintyjistä, joka kieltäytyi sanomasta muutaman sanan, oli Anna Calvi - joka oli ehdolla samannimisestä debyyttialbumistaan - jota jotkut ovat kuvailleet 41-vuotiaan Harveyn nuoremmaksi versioksi. Lavan ulkopuolella 28-vuotias on paljon hiljaisempi kuin keskiviikkoillan voittaja, mutta kuten hänen Desire-esityksensä osoitti, jos Calville annetaan Fender Telecaster ja mikrofoni, hänestä huokuu viettelevä voima. Punainen matto Kaikki läsnäolijat pahoittelivat sitä, että brittiläisen popmusiikin voimakkain arvoitus ei pystynyt laulamaan rintatulehduksen vuoksi, joka on johtanut useisiin peruttuihin keikkoihin. Sen sijaan Adele nousi lavalle kertomaan juontaja Hollandille, kuinka "kurjaa" oli, ettei hän voinut esittää ehdolla olevan albuminsa 21 kappaletta, ja kiroili samalla. PJ Harvey sanoi BBC:n uutissivustolle aiemmin punaisella matolla, että Adele oli hänen suosikkinsa voittajaksi. Vaikka Harvey on suuri fani Adelen "hyvin liikuttavasta" äänestä, hän ei ehkä ole yhtä innostunut Adelen lauluntekemisen etiikasta. 23-vuotias paljasti hiljattain, ettei hän ole kirjoittanut kappaletta sen jälkeen, kun 21 valmistui. Harvey on sitä vastoin "koko ajan töitä tekevä kirjoittaja". "Työskentelen joka päivä, ja jo nyt työni on alkanut kehittyä seuraavaksi projektiksi, ja haluaisin mennä vielä pidemmälle siinä, mitä aloitin tällä levyllä", hän sanoo. "Ja haluaisin palata tänne taas kymmenen vuoden päästä uuden levyn kanssa."</w:t>
      </w:r>
    </w:p>
    <w:p>
      <w:r>
        <w:rPr>
          <w:b/>
        </w:rPr>
        <w:t xml:space="preserve">Tulos</w:t>
      </w:r>
    </w:p>
    <w:p>
      <w:r>
        <w:t xml:space="preserve">Idiosynkraattinen esiintyjä PJ Harvey kertoo, miten kiireellisyyden tunne sai hänet kirjoittamaan toisen Mercury-palkitun albuminsa.</w:t>
      </w:r>
    </w:p>
    <w:p>
      <w:r>
        <w:rPr>
          <w:b/>
        </w:rPr>
        <w:t xml:space="preserve">Esimerkki 1.3392</w:t>
      </w:r>
    </w:p>
    <w:p>
      <w:r>
        <w:t xml:space="preserve">Derek Whyteside, 42, Dawleystä, Telfordista, kuoli sairaalassa sen jälkeen, kun hänet löydettiin maanantaina tajuttomana Withywood Drivesta, Malinsleesta. 16-vuotiasta poikaa on syytetty murhasta, ja hän saapui aiemmin Kidderminsterin tuomareiden eteen. Whytesiden perhe sanoi, etteivät he voi ymmärtää, miksi kukaan tekisi tällaista. Perhe sanoi lausunnossaan: "Derek oli mukava kaveri, hän oli rakastettava ja näki aina parhaan puolen ihmisissä, ja jos hän piti sinua ystävänä, hän pyrki siihen, ettei koskaan tuottaisi sinulle pettymystä. "Hän oli aina tukenasi ja oli hyvin ylpeä laajasta perheestään", sanoo Derek. "Hän oli loistava isä kumppaninsa lapsille, hyvin suojeleva, röyhkeä ja rakastava ja tarkoitti aina hyvää. Hän oli Michellen maailma ja oli niin hyvä hänelle. Hän oli myös mahtava veli." 16-vuotias poika, jonka nimeä ei voida mainita, määrättiin tutkintavankeuteen, ja hän saapuu Staffordin kruununoikeuteen myöhemmin sovittavana ajankohtana. Kaksi tapauksen yhteydessä pidätettyä miestä on vapautettu takuita vastaan. Nainen ja kaksi teini-ikäistä poikaa on vapautettu tutkinnan alaisena.</w:t>
      </w:r>
    </w:p>
    <w:p>
      <w:r>
        <w:rPr>
          <w:b/>
        </w:rPr>
        <w:t xml:space="preserve">Tulos</w:t>
      </w:r>
    </w:p>
    <w:p>
      <w:r>
        <w:t xml:space="preserve">Pahoinpitelyn jälkeen kuolleen miehen perhe on kuvaillut häntä "rakastettavaksi" mieheksi, joka näki "parhaan puolen ihmisissä".</w:t>
      </w:r>
    </w:p>
    <w:p>
      <w:r>
        <w:rPr>
          <w:b/>
        </w:rPr>
        <w:t xml:space="preserve">Esimerkki 1.3393</w:t>
      </w:r>
    </w:p>
    <w:p>
      <w:r>
        <w:t xml:space="preserve">Tapaus sattui Dundonaldissa maanantaina iltapäivällä. Bussi on sittemmin siirretty. Operaattori Translink kertoi, että ajoneuvo oli käyttänyt kiertotietä ja että insinöörit auttoivat sen siirtämisessä. Bussissa ei ollut matkustajia, ja Glider-palvelut toimivat normaalisti, yhtiö kertoi. "Liikennetiheyden säilyttämiseksi Glider-ajoneuvo, joka ei ollut liikenteessä, kääntyi Dundonaldissa aloittaakseen liikennöinnin vastakkaiseen suuntaan", Translink sanoi. "Se ajoi kiertoreitillä/risteyksessä, jota Gliders-ajoneuvot käyttävät säännöllisesti." 90 miljoonaa puntaa maksanut Belfast Rapid Transit Glider -palvelu aloitti toimintansa 3. syyskuuta. Glider-bussit, joita on kuvailtu "pyörillä kulkeviksi raitiovaunuiksi", yhdistävät Itä-Belfastin, Länsi-Belfastin ja Titanic-korttelin kaupungin keskustaan. Glider-faktat</w:t>
      </w:r>
    </w:p>
    <w:p>
      <w:r>
        <w:rPr>
          <w:b/>
        </w:rPr>
        <w:t xml:space="preserve">Tulos</w:t>
      </w:r>
    </w:p>
    <w:p>
      <w:r>
        <w:t xml:space="preserve">Yksi Belfastissa liikennöivistä uusista Glider-busseista on jäänyt jumiin kaupungin itäosassa yrittäessään kääntyä kulmaan, mikä on aiheuttanut viivytyksiä alueella.</w:t>
      </w:r>
    </w:p>
    <w:p>
      <w:r>
        <w:rPr>
          <w:b/>
        </w:rPr>
        <w:t xml:space="preserve">Esimerkki 1.3394</w:t>
      </w:r>
    </w:p>
    <w:p>
      <w:r>
        <w:t xml:space="preserve">Alankomaista vuonna 1975 itsenäistyneen Surinamen on kokenut vallankaappauksia ja sisällissodan. Suriname on yksi Amerikan mantereen etnisesti monimuotoisimmista maista. Suurin osa sen asukkaista on peräisin afrikkalaisista orjista sekä intialaisista ja jaavalaisista pakkotyöntekijöistä, jotka hollantilaiset toivat maahan maataloustöihin. Useimmat poliittiset puolueet ovat etnisiä. Kulta, öljy ja maatalous ovat keskeisiä talouden aloja. Bauksiitin louhinta on taantunut. Taloutta on pyritty monipuolistamaan. TIEDOT Surinamen tasavalta Pääkaupunki: Paramaribo Väestö 534.000 Pinta-ala 163.265 neliökilometriä (63.037 neliökilometriä) Tärkeimmät kielet hollanti (virallinen kieli), englanti, sranang tongo, hindi, jaavanin kieli Tärkeimmät uskonnot hindulaisuus, islam, kristinusko Eliniänodote 68 vuotta (miehet), 74 vuotta (naiset) Valuutta Surinamen dollari JOHTAJAT Presidentti: Desi Bouterse Entinen sotilasjohtaja Desi Bouterse valittiin toiselle presidenttikaudelleen heinäkuussa 2015 sen jälkeen, kun hänen Kansallinen demokraattinen puolueensa (NDP) sai niukan enemmistön parlamentissa. Hänet valittiin ensimmäiselle viisivuotiskaudelleen vuonna 2010 sen jälkeen, kun Mega Combination -liittouma, johon NDP kuului, voitti toukokuussa järjestetyt parlamenttivaalit. Hän oli hallinnut Alankomaiden entistä siirtomaata kahdesti aiemmin sotilasvallankaappausten seurauksena, vuosina 1980-1987 ja uudelleen vuonna 1990. Vuonna 1999 alankomaalainen tuomioistuin tuomitsi hänet poissaolevana 11 vuodeksi vankilaan 400 kilon kokaiinin salakuljetuksesta. Huhtikuussa 2012 Surinamen parlamentti hyväksyi kiistanalaisen armahduslain, jolla hänelle myönnettiin koskemattomuus hänen aikaisemman sotilasvallan aikana tehdyistä väitetyistä rikkomuksista, joista hänen oli määrä joutua oikeuteen. Media Toimittajat ilman rajoja -järjestö kehuu Surinamen monipuolista mediamaisemaa. Valtion yleisradioyhtiöt toimivat yksityisten radio- ja televisioasemien rinnalla. Vuonna 2017 noin 47 prosenttia väestöstä oli verkossa. AIKAKAUSI Joitakin keskeisiä päivämääriä Surinamen historiassa: 1593 - Espanjalaiset tutkimusmatkailijat vierailevat alueella ja nimeävät sen Surinameksi maan varhaisimpien asukkaiden, surinien, mukaan. 1600-1650 - Espanjalaiset, hollantilaiset, britit ja ranskalaiset yrittävät asettua alueelle 1600-luvun alkupuoliskolla. Ne kaikki epäonnistuvat osittain alkuperäisväestön vastarinnan vuoksi. 1651 - Britit perustivat Paramariboon ensimmäisen pysyvän eurooppalaisen asutuksen Surinamiin. 1667 - Suriname siirtyy hollantilaisten haltuun, jotka hallitsevat sitä vuoden 1975 itsenäistymiseen asti. 1916 - Aluminium Company of America (Alcoa) aloittaa alumiinin päämalmin eli bauksiitin louhinnan, josta tulee vähitellen Surinamen tärkein vientituote. 1975 - Itsenäisyys. Yli kolmannes väestöstä muuttaa Alankomaihin. 1980 - Ensimmäinen useista vallankaappauksista. 1986 - Surinamen vapautusarmeija (SLA), joka koostuu enimmäkseen karanneiden afrikkalaisten orjien jälkeläisistä, aloittaa sissisodan, jonka tavoitteena on palauttaa perustuslaillinen järjestys. Rauhansopimus saadaan aikaan vuonna 1992.</w:t>
      </w:r>
    </w:p>
    <w:p>
      <w:r>
        <w:rPr>
          <w:b/>
        </w:rPr>
        <w:t xml:space="preserve">Tulos</w:t>
      </w:r>
    </w:p>
    <w:p>
      <w:r>
        <w:t xml:space="preserve">Suriname, joka tunnettiin aikoinaan nimellä Alankomaiden Guayana, on yksi Etelä-Amerikan pienimmistä maista. Sen elintaso on suhteellisen korkea, mutta sillä on myös vakavia poliittisia ja taloudellisia haasteita.</w:t>
      </w:r>
    </w:p>
    <w:p>
      <w:r>
        <w:rPr>
          <w:b/>
        </w:rPr>
        <w:t xml:space="preserve">Esimerkki 1.3395</w:t>
      </w:r>
    </w:p>
    <w:p>
      <w:r>
        <w:t xml:space="preserve">James GallagherTerveys- ja tiedetoimittaja, BBC News Kloonattuja alkioita käytettiin kantasolujen lähteenä, joista voidaan valmistaa uutta sydänlihasta, luustoa, aivokudosta tai mitä tahansa muuta solutyyppiä kehossa. Cell-lehdessä julkaistussa tutkimuksessa käytettiin samoja menetelmiä kuin Isossa-Britanniassa Dolly-lampaan tuottamisessa. Tutkijoiden mukaan muut kantasolujen lähteet voivat kuitenkin olla helpompia, halvempia ja vähemmän kiistanalaisia. Vastustajat pitävät ihmisalkioilla tehtäviä kokeita epäeettisinä ja ovat vaatineet niiden kieltämistä. Kantasolut ovat yksi lääketieteen suurista toiveista. Kyky luoda uutta kudosta voisi parantaa sydänkohtauksen aiheuttamia vaurioita tai korjata katkennutta selkäydintä. Jo nyt tehdään kokeita, joissa käytetään lahjoitetuista alkioista otettuja kantasoluja ihmisten näön palauttamiseksi. Nämä luovutetut solut eivät kuitenkaan vastaa potilaan soluja, joten elimistö hylkisi ne. Kloonauksella tämä ongelma ohitetaan. Käytetty tekniikka - somaattisten solujen ydinsolujen siirto - on tunnettu siitä lähtien, kun Dolly-lammas oli ensimmäinen kloonattu nisäkäs vuonna 1996. Aikuiselta ihmiseltä otettiin ihosoluja, ja geneettinen informaatio sijoitettiin luovuttajamunasoluun, josta oli poistettu sen oma DNA. Sähköä käytettiin kannustamaan munasolua kehittymään alkioksi. Tutkijat ovat kuitenkin ponnistelleet, jotta he saisivat toistettua tämän tempun ihmisellä. Munasolu kyllä alkaa jakautua, mutta ei koskaan pääse 6-12 solun vaihetta pidemmälle. Etelä-korealainen tiedemies Hwang Woo-suk väitti luoneensa kantasoluja kloonatuista ihmisalkioista, mutta hänen todettiin väärentäneen todisteet. Nyt Oregonin terveys- ja tiedeyliopiston ryhmä on kehittänyt alkion blastokystavaiheeseen - noin 150 solua - mikä riittää alkion kantasolujen lähteeksi. Tohtori Shoukhrat Mitalipov sanoi: "Tällä tekniikalla saatujen kantasolujen perusteellinen tutkimus osoitti niiden kyvyn muuntua normaalien alkion kantasolujen tavoin useiksi eri solutyypeiksi, kuten hermosoluiksi, maksasoluiksi ja sydänsoluiksi. "Vaikka turvallisten ja tehokkaiden kantasoluhoitojen kehittämisessä on vielä paljon tehtävää, uskomme, että tämä on merkittävä edistysaskel sellaisten solujen kehittämisessä, joita voitaisiin käyttää regeneratiivisessa lääketieteessä." Lontoon University College Londonin regeneratiivisen lääketieteen professori Chris Mason sanoi, että tämä näyttää "oikealta jutulta". "He ovat tehneet saman kuin Wrightin veljekset. He ovat etsineet eri ryhmistä eri puolilta maailmaa parhaita keinoja tämän toteuttamiseen ja yhdistäneet ne. "Wrightin veljekset lähtivät lentoon, ja tässä on itse asiassa onnistuttu tekemään alkion kantasoluja." Eettinen vastakkainasettelu Alkion kantasolututkimus on toistuvasti herättänyt eettisiä huolenaiheita, ja ihmisen munasolut ovat niukka resurssi. Tämä on johtanut tutkijat vaihtoehtoiseen reittiin kantasolujen saamiseksi. Tekniikassa otetaan sama näyte ihosoluista, mutta ne muutetaan proteiinien avulla "indusoiduiksi pluripotenteiksi" kantasoluiksi. Tällä menetelmällä tuotettujen kantasolujen laatuun liittyy kuitenkin edelleen kysymyksiä verrattuna alkion kantasoluihin. Professori Masonin mukaan ala on kallistumassa indusoitujen pluripotenttien kantasolujen suuntaan: "Se on saanut paljon vauhtia, paljon rahoitusta ja paljon vaikutusvaltaisia henkilöitä." Tohtori Lyle Armstrong Newcastlen yliopistosta sanoi, että tutkimus on "epäilemättä" edistysaskel alalle. Hän kuitenkin varoitti: "Viime kädessä somaattisten solujen ydinsolujen siirtoon perustuvien menetelmien kustannukset kantasolujen tuottamiseksi voivat olla kohtuuttomat." Uuden tekniikan vastustajat väittävät, että kaikilla alkioilla, olivatpa ne sitten laboratoriossa luotuja tai ei, on potentiaalia kehittyä täysivaltaiseksi ihmiseksi, ja siksi on moraalisesti väärin tehdä niillä kokeita. He kannattavat voimakkaasti aikuisten kudoksesta peräisin olevien kantasolujen käyttöä. Tohtori David King Human Genetics Alert -kampanjaryhmästä varoitti, että: "Tutkijat ovat vihdoin saaneet aikaan sen, mitä mahdolliset ihmiskloonaajat ovat odottaneet: menetelmän, jolla voidaan luotettavasti luoda kloonattuja ihmisalkioita. "Tämän vuoksi on välttämätöntä, että luomme kansainvälisen oikeudellisen kiellon ihmisen kloonaukselle, ennen kuin tällaista tutkimusta enää tehdään. On äärimmäisen vastuutonta julkaista tämä tutkimus." Uuden tekniikan puolestapuhujat kuitenkin sanovat, että tällä tekniikalla luoduista alkioista ei voisi koskaan tulla elinkelpoisia ihmisiä.</w:t>
      </w:r>
    </w:p>
    <w:p>
      <w:r>
        <w:rPr>
          <w:b/>
        </w:rPr>
        <w:t xml:space="preserve">Tulos</w:t>
      </w:r>
    </w:p>
    <w:p>
      <w:r>
        <w:t xml:space="preserve">Ihmisen kloonausta on käytetty varhaisalkioiden tuottamiseen, mikä on yhdysvaltalaistutkijoiden mukaan "merkittävä askel" lääketieteen kannalta.</w:t>
      </w:r>
    </w:p>
    <w:p>
      <w:r>
        <w:rPr>
          <w:b/>
        </w:rPr>
        <w:t xml:space="preserve">Esimerkki 1.3396</w:t>
      </w:r>
    </w:p>
    <w:p>
      <w:r>
        <w:t xml:space="preserve">Tony Jones uskoo, että Readingin kaupunginvaltuuston pitäisi osallistua valtakunnalliseen Lights Out -tapahtumaan 4. elokuuta. Tapahtuman järjestäjät pyytävät kotitalouksia sammuttamaan päävalot kello 23.00 BST ja korvaamaan ne yhdellä valolla. Jonesin mukaan olisi "sopiva kunnianosoitus", jos kaupunki liittyisi mukaan. Hän lisäsi kuitenkin, että turvallisuutta ei vaaranneta. Hän sanoi: "Ajatus syntyi Readingin asukkaan kanssa käydystä keskustelusta. Olen keskustellut joidenkin neuvoston virkamiesten kanssa, ja aiomme selvittää, onko se mahdollista. Tutkimme, voisivatko ne joko sammua tai himmetä noin 5-10 minuutiksi, koska Readingissä on yhä maanantai-ilta, ja varsinkin keskustassa on usein vilkasta väkeä". "Emme tietenkään halua tehdä siitä vaarallista ihmisille." "Musiikki pois päältä" Jones lisäsi, että myös paikallisia yrityksiä pyydetään osallistumaan. Hän sanoi: "Emme voi olla varmoja, että he ovat mukana: "Pyydämme pubeja sammuttamaan musiikin ja himmentämään valojaan noin kello 23:00. "Kuvittele, jos seisoisit Oraclen parkkipaikalla ja näkisit, että valot sammuvat ja kaupunki on pitkälti pimeässä. Se olisi mielestäni sopiva kunnianosoitus." Lights Out -tapahtuman on järjestänyt 14-18 Now, virallinen kulttuuriohjelma ensimmäisen maailmansodan satavuotisjuhlavuoden kunniaksi.</w:t>
      </w:r>
    </w:p>
    <w:p>
      <w:r>
        <w:rPr>
          <w:b/>
        </w:rPr>
        <w:t xml:space="preserve">Tulos</w:t>
      </w:r>
    </w:p>
    <w:p>
      <w:r>
        <w:t xml:space="preserve">Readingin pormestari haluaa sammuttaa kaupungin katuvalot ensimmäisen maailmansodan julistamisen 100-vuotispäivän kunniaksi.</w:t>
      </w:r>
    </w:p>
    <w:p>
      <w:r>
        <w:rPr>
          <w:b/>
        </w:rPr>
        <w:t xml:space="preserve">Esimerkki 1.3397</w:t>
      </w:r>
    </w:p>
    <w:p>
      <w:r>
        <w:t xml:space="preserve">Gloucestershirestä löydetyn kellon uskotaan olevan peräisin 6. ja 11. vuosisadan väliseltä ajalta, ja sen varahinta oli 1 200 puntaa. Stratford-upon-Avonista kotoisin oleva omistaja sanoi: "Kukaan perheessäni ei halunnut sitä." Huutokaupanpitäjä James Brenchley sanoi: "Se oli hyvin lähellä, mutta koska kyseessä on niin erityinen esine, halusimme pitää kiinni varaushinnasta." Hän sanoi, että se sisällytetään myymättömiin eriin, jotka huutokaupataan myöhemmin tällä viikolla. Nimettömänä pysyttelevä omistaja kertoi, että hänen isänsä oli kaivanut kellon esiin kaivaessaan kuoppaa viemäröintiputkien löytämiseksi Broadwayn lähellä sijaitsevalla maatilalla. Hän sanoi, että vuonna 1924 "skotlantilainen antiikkiasiantuntija" oli hylännyt yhden teorian, jonka mukaan kello oli lehmänkello, ja sanoi uskovansa, että se oli kelttiläistä alkuperää. Kellon omistaja sanoi: "Vanhempani perivät sen, ja pienestä pitäen muistan sen aina olleen lipaston päällä. Äitini kiillotti sitä silloin tällöin Brassolla. "Minä perin kellon, ja rehellisesti sanottuna sitä on pidetty laatikossa vintillä ja autotallin kaapissa." Kun hän huomasi, ettei kukaan hänen perheessään halunnut sitä, hän vei sen arvioitavaksi ja toivoo nyt, että joku keräilijä tai museo voisi pitää siitä. Brenchley Derbyshireen sijoittautuneesta Hansons-huutokaupanpitäjästä sanoi: "Kellon uskotaan olleen suuressa rakennuksessa, mahdollisesti silloisessa luostarissa. Se on aikakaudelle erinomaisen yksityiskohtainen teos."</w:t>
      </w:r>
    </w:p>
    <w:p>
      <w:r>
        <w:rPr>
          <w:b/>
        </w:rPr>
        <w:t xml:space="preserve">Tulos</w:t>
      </w:r>
    </w:p>
    <w:p>
      <w:r>
        <w:t xml:space="preserve">Maatilalta 1920-luvulla kaivettu ja autotallin kaapissa säilytetty ikivanha kello ei mennyt kaupaksi huutokaupassa.</w:t>
      </w:r>
    </w:p>
    <w:p>
      <w:r>
        <w:rPr>
          <w:b/>
        </w:rPr>
        <w:t xml:space="preserve">Esimerkki 1.3398</w:t>
      </w:r>
    </w:p>
    <w:p>
      <w:r>
        <w:t xml:space="preserve">John CampbellBBC News NI Economics &amp; Business Editor Kanadalaisyritys asetti tehtaat myyntiin toukokuussa osana liiketoimintansa uudelleenjärjestelyä. Ilmailu- ja avaruusteollisuuden valmistaja työllistää Pohjois-Irlannissa noin 3 600 ihmistä. Kansasissa sijaitseva Spirit on merkittävä toimittaja Airbusille ja Boeingille. Aiemmin tänä vuonna yhtiö ilmoitti haluavansa tehdä enemmän töitä Airbusille. Bombardierin Pohjois-Irlannin toimintojen ostaminen on osa tätä strategiaa. Airbus A220:n siivet valmistetaan Bombardier Belfastin tehtaalla, ja se toimittaa myös muita Airbusin osia, erityisesti moottorin suojuksia. Spirit ostaa myös Bombardierin tehtaan Marokossa ja korjauslaitoksen Yhdysvalloissa. Analyysi: Bombardierin työvoima Pohjois-Irlannissa on kärsinyt vuosia leikkauksista ja epävarmuudesta. Jossain vaiheessa kanadalainen yritys oli maksukyvyttömyyden partaalla. Belfastin toimintojen uuden omistajan pitäisi tuoda vakautta työntekijöille ja keskittyä liiketoimintaan pitkällä aikavälillä. Kyseessä on strateginen hankinta Spiritille - se pitää Belfastia keskeisenä osana suunnitelmaansa tehdä enemmän töitä Airbusin kanssa. Ammattiliitot ovat tyytyväisiä siihen, että liiketoiminta on siirtynyt ammattimaiselle ostajalle eikä pääomasijoitusrahastolle. Kaupan, jossa Spirit maksaa 500 miljoonaa dollaria ja ottaa vastatakseen 700 miljoonan dollarin velat, mukaan lukien eläkesitoumukset, odotetaan toteutuvan vuoden 2020 ensimmäisellä puoliskolla. Bombardierin lentokonerakenteiden operatiivinen johtaja Michael Ryan sanoi, että työntekijöille tiedotetaan aikanaan, miten se vaikuttaa heihin. Hän lisäsi: "Olemme iloisia siitä, että Spirit, maailmanlaajuinen ykkösluokan lentokonerakenteiden valmistaja ja toimittaja, on tunnistanut ainutlaatuisen tarjontamme ja kasvupotentiaalimme." ADS, Yhdistyneen kuningaskunnan ilmailu- ja avaruusteollisuutta edustava ammattijärjestö, sanoi: "Kun toiminnan tulevaisuus on turvattu, Belfastin laitoksen poikkeuksellinen työvoima voi nyt jatkaa maailmanluokan asiantuntemuksensa ja taitojensa hyödyntämistä olennaisena osana ilmailu- ja avaruusteollisuutta." "Odotamme innolla tiivistä yhteistyötä Spiritin kanssa, kun se jatkaa Britannian kasvattamista." Analyytikkojen mukaan kauppa olisi strateginen Spiritille, joka valmistaa ilmailu- ja avaruusteollisuuden komponentteja, koska se monipuolistaa asiakaskuntaansa pois Boeingista. Toimitusjohtaja Tom Gentile sanoi, että Belfastin toiminta tuo Spiritille "maailmanluokan insinööriosaamista". "Belfast on kehittänyt vaikuttavan aseman liikesuihkukoneiden rungon tuotannossa, ja lisäksi se valmistaa maailmankuulua A220-komposiittisiipeä, joka on täysin integroitu", hän sanoi. "Tämä yritysosto on linjassa kasvustrategiamme kanssa, jonka tavoitteena on lisätä Airbusin osuutta, kehittää edullisia maita ja kasvattaa jälkimarkkinaliiketoimintaamme." Mikä on Spirit AeroSystems? Siirto on osa Bombardierin suunnitelmaa luopua kaupallisesta ilmailuliiketoiminnasta ja keskittyä korkeamman katteen omaaviin liikesuihkukoneisiin ja rautatieliikenteeseen. Belfastin tehdas pysyy edelleen Bombardierin liikesuihkukoneohjelmien merkittävänä toimittajana. Yhtiö sanoi: "Spirit toimittaa jatkossakin lentokoneiden rakenneosia ja varaosia Bombardier Aviationin Learjet-, Challenger- ja Global-perheiden lentokoneiden tuotantoa ja käytössä olevaa laivastoa varten." Poliitikot ja liike-elämän edustajat ovat ottaneet sopimuksen laajasti vastaan. Unite-ammattiliitto sanoi, että kauppa antaa toivoa myönteisestä tulevaisuudesta Bombardierin työntekijöille Pohjois-Irlannissa, kun taas GMB-ammattiliitto sanoi, että se pyrkii käymään neuvotteluja Spiritin johdon kanssa "saadakseen takeita työpaikoista, työehdoista ja eläkkeistä". Montrealissa sijaitsevalla Bombardierilla on yli 68 000 työntekijää 28 maassa, ja Belfastin tehdas on Pohjois-Irlannin suurin korkean teknologian valmistaja. Viime vuonna Bombardierin vuosineljänneksen tulos laski, kun se lisäsi Global 7500 -liiketoimintansa tuotantoa. Spiritin neljännesvuosivoitto laski 22 prosenttia, mikä johtui pääasiassa 787 Dreamliner -lentokoneeseen liittyvistä kuluista.</w:t>
      </w:r>
    </w:p>
    <w:p>
      <w:r>
        <w:rPr>
          <w:b/>
        </w:rPr>
        <w:t xml:space="preserve">Tulos</w:t>
      </w:r>
    </w:p>
    <w:p>
      <w:r>
        <w:t xml:space="preserve">Bombardierin Pohjois-Irlannin toiminnot on myyty yhdysvaltalaiselle Spirit AeroSystemsille lähes miljardin punnan arvoisella kaupalla.</w:t>
      </w:r>
    </w:p>
    <w:p>
      <w:r>
        <w:rPr>
          <w:b/>
        </w:rPr>
        <w:t xml:space="preserve">Esimerkki 1.3399</w:t>
      </w:r>
    </w:p>
    <w:p>
      <w:r>
        <w:t xml:space="preserve">Sen tappio ennen veroja kasvoi viime vuonna 5,3 miljoonaan puntaan, kun se vuonna 2015 oli 3,5 miljoonaa puntaa. Yhtiö, jota sijoittajat painostavat tekemään muutoksia ylimmällä tasolla, kertoi myös, että liikevaihto laski viime vuonna 6,7 prosenttia 153,2 miljoonaan puntaan. Viime kuussa pääsijoittaja Schroders menetti kärsivällisyytensä ja myi osuutensa, jolloin Sports Directin Mike Ashley sai 11 prosentin osuuden. Toinen merkittävä sijoittaja, Gatemore Capital Management, vaatii muutoksia. Yhtiön perusti vuonna 1972 toimitusjohtaja ja puheenjohtaja Stephen Marks, joka omistaa 41 prosenttia yrityksestä. Yhden henkilön pitäminen yrityksen kahdessa ylimmässä virassa ei kuitenkaan ole hyvä johtamistapa. Gatemoren toimitusjohtaja Liad Meidar sanoi: "Olemme pettyneitä, mutta emme valitettavasti yllättyneitä siitä, että French Connection ei ole onnistunut parantamaan viime vuoden surkeaa tulosta. "Hallitus on nykyaikaisen hallintotavan irvikuva. Christos Angelidesin eron myötä riippumattomia johtajia ei ole, ja puheenjohtaja/toimitusjohtaja Stephen Marks kieltäytyy jakamasta rooliaan ja johtaa yritystä osakkeenomistajista piittaamatta." Meidar sanoi uskovansa, että yrityksen arvo on kaksi- tai kolminkertainen verrattuna 34 miljoonaan puntaan, jonka pörssi tällä hetkellä antaa sille arvoa. Marksin mukaan French Connectionin vähittäiskauppa Yhdistyneessä kuningaskunnassa ja Euroopassa on edistynyt hyvin, ja yli vuoden avoinna olleiden myymälöiden myynti on kasvanut 4,4 prosenttia. Hän sanoi kuitenkin, että tukkukaupan ja lisensointiyksiköiden heikompi tulos oli "osittain hidastanut" liiketoimintaa. French Connectionilla on yli 50 myymälää Yhdistyneessä kuningaskunnassa ja Manner-Euroopassa. Se sulki yhdeksän myymälää viime vuonna, on sulkenut kaksi myymälää tänä vuonna ja aikoo sulkea kuusi muuta myymälää ennen vuoden 2017 loppua. Sen tavoitteena on saada myymäläketju supistettua 30 myymälään.</w:t>
      </w:r>
    </w:p>
    <w:p>
      <w:r>
        <w:rPr>
          <w:b/>
        </w:rPr>
        <w:t xml:space="preserve">Tulos</w:t>
      </w:r>
    </w:p>
    <w:p>
      <w:r>
        <w:t xml:space="preserve">Vaikeuksissa oleva muotiketju French Connection on raportoinut tappiollisesta tuloksesta viidettä vuotta peräkkäin.</w:t>
      </w:r>
    </w:p>
    <w:p>
      <w:r>
        <w:rPr>
          <w:b/>
        </w:rPr>
        <w:t xml:space="preserve">Esimerkki 1.3400</w:t>
      </w:r>
    </w:p>
    <w:p>
      <w:r>
        <w:t xml:space="preserve">XH558 on ollut Etelä-Yorkshiren Robin Hoodin lentoasemalla maaliskuusta 2011 lähtien sen jälkeen, kun Lynehamin RAF-tukikohdan sulkemisesta ilmoitettiin. On päätetty, että molempiin siipiin tehtävät "haastavat muutokset" eivät olisi kestäviä vanhalle koneelle. Vulcan to the Sky Trust -järjestö kertoi, että se päätti olla rahoittamatta korjauksia. Trustin toimitusjohtaja tohtori Robert Pleming kertoi kannattajille: "Ensi vuoden lopussa Vulcan tarvitsee 200 000 punnan suuruisen muutoksen siipiinsä, jotta sen lentokesto pitenisi. "Tiedämme, että tekisitte kaikkenne rahoittaaksenne tämän työn, mutta monista syistä olemme päättäneet olla pyytämättä teiltä tätä riskiä." "Vaikeaa ja kallista" Toukokuussa Doncaster Robin Hoodin lentokenttä jouduttiin sulkemaan väliaikaisesti, kun Vulcan-pommikone keskeytti lentoonlähdön moottorivian vuoksi. Trustin tekninen johtaja Andrew Edmondson lisäsi: "Virheen sattuessa ei ole mitään mahdollisuutta korjaamiseen. Emme sano, ettemme voisi tehdä sitä, mutta se on riskialtista, joten muut tekijät on otettava huomioon. "Kauden 2014 alusta lähtien on epätodennäköistä, että voisimme ottaa moottorivikoja vastaan. "Lentokelpoisia moottoreita ei ole enää saatavilla, ja kunnostaminen olisi niin vaikeaa ja kallista, ettei se ole mahdollista." Vulcan to the Sky Trust, joka on pitänyt pommikoneen taivaalla kuuden vuoden ajan, sanoi tarvitsevansa yli miljoona puntaa korjaus- ja huoltotöihin tulevina kuukausina. Kone kunnostettiin Bruntingthorpessa Leicestershiressä, ja suurin osa rahoituksesta saatiin julkisista lahjoituksista ja Heritage Lottery Fund -rahastosta. Vulcan XH558 lensi ensi kerran 25. toukokuuta 1960, ja se rakennettiin alun perin kuljettamaan ydinaseita, mutta sitä käytettiin vain ydinpelotteena. Pommikone poistui käytöstä vuonna 1993, ja se on ainoa jäljellä oleva 134:stä Kuninkaallisille ilmavoimille rakennetusta pommikoneesta.</w:t>
      </w:r>
    </w:p>
    <w:p>
      <w:r>
        <w:rPr>
          <w:b/>
        </w:rPr>
        <w:t xml:space="preserve">Tulos</w:t>
      </w:r>
    </w:p>
    <w:p>
      <w:r>
        <w:t xml:space="preserve">Viimeinen lentokelpoinen Vulcan-pommikone lentää viimeisen kerran ensi vuonna, on vahvistanut koneen rahoitussäätiö.</w:t>
      </w:r>
    </w:p>
    <w:p>
      <w:r>
        <w:rPr>
          <w:b/>
        </w:rPr>
        <w:t xml:space="preserve">Esimerkki 1.3401</w:t>
      </w:r>
    </w:p>
    <w:p>
      <w:r>
        <w:t xml:space="preserve">Telfordin Princess Royal Hospital -sairaalaa hallinnoiva trusti vahvisti suunnitelmat syyskuussa, ja sulkemisten odotetaan alkavan joulukuun alussa. Shropshire and Telford Hospital NHS Trust (SaTH) sanoo, että siirtoon on johtanut henkilöstöpula. Kriitikot marssivat sunnuntaina sanoakseen, että se on riski potilaille, jotka joutuvat matkustamaan kauemmas hoitoon. Wellingtonissa, Shropshiren osavaltiossa järjestetyssä mielenosoituksessa tuotiin esiin myös pelko naapurisairaaloiden kuormittumisesta, joihin potilaat lähetetään sen sijaan. Näihin sairaaloihin kuuluvat Royal Shrewsbury Hospital, jota myös SaTH hallinnoi, sekä New Cross Wolverhamptonissa ja University Hospital Stoke. Yleisön joukossa oli myös äiti Bridget Supple Newportista, Shropshiresta, jonka pojalla on vaikea astma. Hän sanoi: Julistuksessani lukee: "Poikani voi kuolla, jos siirtoaikoja pidennetään." Hän sanoi: "Poikani voi kuolla, jos siirtoaikoja pidennetään. "Olen nähnyt hänen olevan todella lähellä [menehtyä] - saamme hänet juuri ja juuri Telfordiin, mutta jos siihen lisätään aika Shrewsburyyn menemiseen, se ei onnistu. "Meidän on pidettävä A&amp;E [Telfordissa], koska se maksaa ihmishenkiä, enkä halua, että se on minun poikani." Chris Holsten lisäsi: "Kyltissäni lukee Princess Royalin ja Royal Shrewsburyn sekä Wolverhamptonin sairaalan välinen etäisyys: Shrewsburyyn on 17 mailia, Wolverhamptoniin 23 mailia. "Ei tarvitse olla nero tajutakseen, että talvella kestää 40 minuuttia ennen kuin pääsee lähimpään terveydenhuoltoon - ja se maksaa ihmishenkiä." Telfordin ja Wrekinin neuvosto, jonka johtaja Shaun Davies on kritisoinut suunnitelmia voimakkaasti, arvioi, että 3 000 ihmistä osallistui. BBC:n käsityksen mukaan luku pitää paikkansa. SaTH:n mukaan siirto on väliaikainen ja kestää kuusi kuukautta kello 20:00 ja 08:00 välisenä aikana. SaTH sanoo, että sen motiivina on myös potilasturvallisuus, ja se vetoaa siihen, että sen toimipisteisiin vaikuttaa erikoishenkilöstön puute. Lokakuussa ilmoitettiin, että SaTH:n molempien sairaaloiden on raportoitava viikoittain Care Quality Commissionille, koska molemmissa sairaaloissa on havaittu ongelmia hätä- ja synnytyspalveluiden laadun suhteen. Trustia tutkittiin jo aiemmin vauvakuolemien vuoksi.</w:t>
      </w:r>
    </w:p>
    <w:p>
      <w:r>
        <w:rPr>
          <w:b/>
        </w:rPr>
        <w:t xml:space="preserve">Tulos</w:t>
      </w:r>
    </w:p>
    <w:p>
      <w:r>
        <w:t xml:space="preserve">Arviolta 3 000 ihmistä osallistui mielenosoitukseen, jossa vastustettiin sairaalan päätöstä sulkea päivystysosasto yöksi.</w:t>
      </w:r>
    </w:p>
    <w:p>
      <w:r>
        <w:rPr>
          <w:b/>
        </w:rPr>
        <w:t xml:space="preserve">Esimerkki 1.3402</w:t>
      </w:r>
    </w:p>
    <w:p>
      <w:r>
        <w:t xml:space="preserve">Presidentti Donald Trump twiittasi, että Coats eroaisi elokuun puolivälissä ja että hän nimittäisi hänen tilalleen teksasilaisen kongressiedustajan John Ratcliffen. Hän sanoi, että Ratcliffe johtaisi ja "inspiroisi suuruutta rakastamalleen maalle". Coats ja Trump ovat olleet usein eri mieltä Venäjästä ja Pohjois-Koreasta. Kansallisen tiedustelupalvelun johtajana Coatsin tehtävänä oli valvoa kaikkia 17 Yhdysvaltain tiedustelupalvelua, mukaan lukien CIA ja NSA. Koko toimikautensa ajan tiedustelupalveluihin kriittisesti suhtautuva presidentti oli kuitenkin säännöllisesti ristiriidassa Coatsin arvioiden kanssa. Tammikuussa presidentti kutsui tiedustelupäälliköitään passiivisiksi ja naiiveiksi heidän arvioidessaan Iranin uhkaa. Coats on viimeisin Trumpin hallinnon virkamiesten joukossa, jotka jättävät Valkoisen talon, entisen puolustusministerin James Mattisin ja ulkoministerin Rex Tillersonin joukossa. Miksi Coats on jättänyt tehtävänsä? Presidentille lähettämässään erokirjeessä Coats sanoi, että Yhdysvaltain tiedusteluyhteisöstä oli tullut "vahvempi kuin koskaan" hänen kahden ja puolen vuoden toimikautensa aikana. "Tämän seurauksena uskon nyt, että minun on aika siirtyä seuraavaan vaiheeseen elämässäni", hän kirjoitti. Coats sanoi helmikuussa, että presidentti oli pyytänyt häntä jäämään tehtävään, mutta heidän ulkopoliittiset erimielisyytensä näyttivät ajoittain sovittamattomilta. Erityisesti he ottivat yhteen Venäjän sekaantumisesta Yhdysvaltain vaaleihin, Iranin ydinsopimuksesta ja Trumpin yrityksistä lähentyä Pohjois-Koreaa. Washington Post -lehti kertoi entiseen korkea-arvoiseen tiedustelupalvelun virkailijaan viitaten, että Coats piti lähtöään väistämättömänä, kun otetaan huomioon hänen ja Trumpin ongelmallinen suhteensa. Entinen virkamies kertoi lehdelle, että Coats koki presidentin syrjäyttäneen hänet kansallisen turvallisuuden kysymyksissä. Viime vuonna tiedustelupäällikkö myönsi, että Trump ei kertonut hänelle suljetuin ovin pidetystä tapaamisestaan Venäjän presidentin Vladimir Putinin kanssa Helsingissä. "Jos hän olisi kysynyt minulta, miten se olisi pitänyt tehdä, olisin ehdottanut toisenlaista tapaa", Coats sanoi heidän huippukokouksestaan. Hän oli nauranut yllättyneenä kuullessaan presidentti Putinin ehdotetusta vierailusta Valkoiseen taloon ja kertonut yleisölle julkisessa tilaisuudessa: "Siitä tulee erikoista". Coatsin näkemykset poikkesivat presidentin näkemyksistä myös Pohjois-Koreasta. Tammikuussa Coats kertoi kongressille, ettei Pohjois-Korea todennäköisesti luovu ydinaseistaan, mikä oli ristiriidassa Trumpin lausunnon kanssa, jonka mukaan Pjongjang ei enää aiheuta uhkaa. Kuka on Dan Coats? Entinen diplomaatti Dan Coats on toiminut kansallisen tiedustelupalvelun johtajana maaliskuusta 2017 lähtien, jolloin hän tuli James Clapperin seuraajaksi. Coats syntyi Jacksonissa, Michiganissa, ja hän valmistui kahdesta yliopistosta valtiotieteiden ja oikeustieteen tutkinnoilla 1960-luvulla. Hän toimi kaksi kautta Indianan republikaanisenaattorina, vuosina 1989-1999 ja uudelleen vuosina 2011-2017. Coats toimi myös Yhdysvaltain suurlähettiläänä Saksassa vuosina 2001-2005 senaattorikausiensa välissä. Kuka on hänen seuraajansa? Presidenttiä ja hänen politiikkaansa näkyvästi tukeva Ratcliffe on toiminut Texasin 4. piirin kongressiedustajana vuodesta 2015. Trump sanoi, että Ratcliffe on "erittäin arvostettu kongressiedustaja", joka "johtaa ja inspiroi suuruutta rakastamalleen maalle". Mikäli Ratcliffen nimitys hyväksytään, hänen odotetaan uudessa tehtävässään olevan useammin samoilla linjoilla Trumpin näkemysten kanssa. Viime keskiviikkona Ratcliffe puolusti presidenttiä entisen erikoislakimiehen Robert Muellerin todistajanlausunnon aikana. Hän johti kaksi vuotta kestänyttä tutkimusta Venäjän sekaantumisesta vuoden 2016 vaaleihin. Mueller sanoi, ettei hän ollut vapauttanut Trumpia oikeuden estämisestä, joka oli osa hänen tutkintaansa. Ratcliffe sanoi, että erityisoikeusasiamiehellä ei ole valtuuksia "määrittää Trumpin syyttömyyttä tai vapauttaa häntä syytteistä". Ratcliffen nimittämistä arvostellessaan senaatin demokraattijohtaja Chuck Schumer sanoi, että "on selvää, että edustaja Ratcliffe valittiin, koska hän osoitti sokeaa lojaalisuutta presidentti Trumpille demagogisella kyseenalaistamisellaan ...". Muelleria vastaan".</w:t>
      </w:r>
    </w:p>
    <w:p>
      <w:r>
        <w:rPr>
          <w:b/>
        </w:rPr>
        <w:t xml:space="preserve">Tulos</w:t>
      </w:r>
    </w:p>
    <w:p>
      <w:r>
        <w:t xml:space="preserve">Yhdysvaltain kansallisen tiedustelupalvelun johtaja Dan Coatsista on tullut viimeisin korkean profiilin henkilö, joka jättää Trumpin hallinnon.</w:t>
      </w:r>
    </w:p>
    <w:p>
      <w:r>
        <w:rPr>
          <w:b/>
        </w:rPr>
        <w:t xml:space="preserve">Esimerkki 1.3403</w:t>
      </w:r>
    </w:p>
    <w:p>
      <w:r>
        <w:t xml:space="preserve">Dame Judi Dench, Anne-Marie Duff ja Chiwetel Ejiofor kuuluvat sunnuntai-iltana palkintoja jakaviin tähtiin. Memphis the Musical johtaa yhdeksällä ehdokkuudella, kun taas Beautiful - The Carole King Musicalilla on kahdeksan ehdokkuutta. Tiedot kaikista vuoden 2015 voittajista julkaistaan täällä BBC:n uutissivustolla kello 21.30 BST alkaen. Oliviers-palkinnot, jotka järjestetään nyt 39. kerran, juhlistavat Lontoon teatterimaailmaa. Parhaan näyttelijän kilpailussa Mark Strong on ehdolla roolistaan Arthur Millerin näytelmissä A View from the Bridge ja Richard Armitage The Crucible. Heidän vastassaan ovat James McAvoy elokuvassa The Ruling Class ja Tim Pigott-Smith elokuvassa King Charles III. Jälkimmäinen on Mike Bartlettin tyhjäversioinen visio tulevasta monarkiasta, ja sillä on yhteensä kuusi ehdokkuutta, mukaan lukien paras näytelmä ja Rupert Gooldin paras ohjaaja. Parhaasta näytelmästä ehdolla ovat myös Royal Shakespeare Companyn sovitukset Wolf Hall ja Bring Up the Bodies, "pimeän verkon" trilleri The Nether ja Taken at Midnight, jossa parhaan naispääosan ehdokkaana oleva Penelope Wilton esittää natsien vangitseman nuoren saksalaisen asianajajan äitiä. Wiltonin lisäksi parhaan naispääosan ehdokkaiden listalla ovat Gillian Anderson (A Streetcar Named Desire), Kristin Scott Thomas (Electra) ja Imelda Staunton (Good People). Parhaan uuden musikaalin kategoriassa Memphis ja Beautiful saavat kilpailijakseen Kinks-henkiset Sunny Afternoon ja Here Lies Love. Imelda Marcosin elämään perustuva David Byrnen ja Fatboy Slimin musikaali muutti Kansallisteatterin Dorfman-näyttämön yökerhoksi. Angela Lansbury on ehdolla parhaasta miessivuosasta roolistaan eksentrisenä meediona Madame Arcatina elokuvassa Blithe Spirit. "Kukaan ei voi estää Angela Lansburya voittamasta Olivier-palkintoa paluustaan West Endiin yli 40 vuoden tauon jälkeen, eikä kenenkään pitäisikään", totesi teatterikriitikko Mark Shenton The Stage -lehden ennustelistassaan. Veteraaninäyttelijä kohtaa Phoebe Foxin A View From the Bridge -elokuvassa, Iristä esittävät tytöt The Nether -elokuvassa ja Lydia Wilsonin King Charles III -elokuvassa. Seremoniassa nähdään esityksiä monista tämän vuoden ehdolla olevista esityksistä. Parhaan musikaalinäyttelijättären ehdokkaat Beverley Knight ja Katie Brayben esittävät kappaleita Memphisistä ja Beautifulista. Parhaan musikaalinäyttelijättären ehdokkaina ovat myös Gemma Arterton, joka esittää ensimmäistä kertaa laulajan roolia Made in Dagenham -elokuvassa, ja Tamsin Greig Women on the Verge of a Nervous Breakdown -elokuvasta. Cats-tähti Nicole Scherzinger, joka on ehdolla parhaasta musikaalin miessivuosasta, laulaa Andrew Lloyd Webberin kappaleen Memory. Cats on ehdolla parhaan musikaaliuudistuksen palkinnon saajaksi yhdessä City of Angelsin, Miss Saigonin ja Gershwinien Porgyn ja Bessin kanssa. The Play That Goes Wrong, Handbagged ja Shakespeare in Love ovat kolme tuotantoa, jotka kilpailevat parhaasta uudesta komediasta. This Morning -yleisöpalkinnon, joka on ainoa yleisön äänestämä kategoria, ehdokaslistalla ovat Billy Elliot, Matilda, Jersey Boys ja Wicked. Lontoon Young Vic -teatteri on saanut yhteensä 11 ehdokkuutta - eniten ehdokkaita yhdelle teatterille - esityksillään A View from the Bridge, The Scottsboro Boys, Bull ja A Streetcar Named Desire. Tanssikategorioissa Sadler's Wells ja Barbican saavat kumpikin neljä ja kaksi ehdokkuutta. Parhaasta uudesta oopperasta ehdolla on muun muassa Englannin kansallisoopperan Benvenuto Cellini, jonka on ohjannut Monty Pythonin Terry Gilliam. Kevin Spacey saa erikoispalkinnon merkittävästä panoksestaan Old Vic -teatterille. Oscar-palkitusta näyttelijästä tuli teatterin taiteellinen johtaja vuonna 2004, ja hän jättää tehtävänsä myöhemmin tänä vuonna. Illassa kuullaan myös Akram Khanin kunnianosoitus tanssijakollegalleen Sylvie Guillemille. Olivier-palkintoseremoniaa seuraa myöhemmin sunnuntaina ITV:llä lähetettävä kohokohtaohjelma. Täydellinen luettelo ehdokkaista on Oliviersin verkkosivuilla.</w:t>
      </w:r>
    </w:p>
    <w:p>
      <w:r>
        <w:rPr>
          <w:b/>
        </w:rPr>
        <w:t xml:space="preserve">Tulos</w:t>
      </w:r>
    </w:p>
    <w:p>
      <w:r>
        <w:t xml:space="preserve">Jotkut teatterin suurimmista nimistä ovat kokoontuneet Lontoon Royal Opera Houseen vuosittaiseen Olivier Awards -gaalaan, jota tänä vuonna isännöi Lenny Henry.</w:t>
      </w:r>
    </w:p>
    <w:p>
      <w:r>
        <w:rPr>
          <w:b/>
        </w:rPr>
        <w:t xml:space="preserve">Esimerkki 1.3404</w:t>
      </w:r>
    </w:p>
    <w:p>
      <w:r>
        <w:t xml:space="preserve">Puolustuksen todistaja tohtori Paul White joutui ristikuulustelussa myöntämään, ettei hän ollut koskaan kuullut propofolin käytöstä makuuhuoneessa. Asiantuntija, joka aloitti todistajanlausuntonsa viime viikolla, oli arvellut, että Jackson otti ylimääräisen, tappavan annoksen rauhoittavaa lääkettä tohtori Murrayn tietämättä. Tohtori Murray kiistää syytteet kuolemantuottamuksesta. Jos hänet tuomitaan, hän voi joutua jopa neljäksi vuodeksi vankilaan ja menettää lupansa harjoittaa lääkärin ammattia. Tohtori Murray on sanonut antaneensa Jacksonille propofolia, joka on voimakas nukutusaine, jota käytetään yleensä leikkauksissa, auttaakseen Jacksonia nukkumaan. Pitkällisen ristikuulustelun jälkeen tohtori White, jota on kutsuttu "propofolin isäksi", sanoi, että lääkettä ei yleensä käytetä unettomuuden hoitoon, ja kuvaili sitä "lääkkeen täydelliseksi off-label-käytöksi". Hän sanoi kuitenkin, että tohtori Murray olisi voinut ladata ruiskuun propofolia ja jättää sen paikkaan, josta Jackson olisi voinut saada sitä. Tohtori White arveli, että Jackson olisi voinut herätä rauhoituksesta ja ruiskuttaa lisää propofolia suonensisäiseen letkuunsa. Tohtori White myönsi ristikuulustelussaan, että tohtori Murray saattoi valehdella ensiapupoliklinikan lääkäreille, kun hän ei kertonut heille antaneensa propofolia Jacksonille tuntia ennen tämän kuolemaa. "Luulen, että hän jätti sen huomiotta", White sanoi aluksi ja myönsi sitten, että valehtelu oli "vaihtoehto". Anestesialääkäri lisäsi, että tohtori Murrayn olisi pitänyt soittaa hätänumeroon aiemmin. 'Propofolin työntäminen' Syyttäjä kysyi tohtori Whitelta myös, oliko tohtori Murray hänen mielestään rikkonut lääkärin valaa, jonka mukaan hän ei saa vahingoittaa potilastaan. "Mielestäni hän tarjosi herra Jacksonille palvelua, jota tämä oli pyytänyt ja itse asiassa vaatinut", White vastasi. Hän kuitenkin kertoi oikeudelle, ettei olisi ottanut vastaan tällaista työtä. "Mikään rahamäärä ei saisi minua suostumaan siihen", tohtori White todisti. Todistaja sanoi myös, että kun potilaalle annetaan "suhteellisen pieni annos", 25 ml, lääkärin voi olla hyväksyttävää poistua potilaansa vuodeosastolta 15-30 minuutin kuluttua. Lisäkysymysten jälkeen, kun syyttäjä viittasi tohtori Murrayn lausuntoon, jonka mukaan Jacksonilla oli tapana "työntää propofolia" itseensä, todistaja sanoi, ettei hän olisi näissä olosuhteissa poistunut huoneesta. Tohtori Murrayn väitetään jättäneen Jacksonin kahden minuutin ajaksi yksin propofolitipun varassa käymään vessassa. Kun hän palasi takaisin, laulaja ei vastannut. Tohtori Whiten lausunnon jälkeen syyttäjän ja puolustuksen odotetaan esittävän loppupuheenvuoronsa.</w:t>
      </w:r>
    </w:p>
    <w:p>
      <w:r>
        <w:rPr>
          <w:b/>
        </w:rPr>
        <w:t xml:space="preserve">Tulos</w:t>
      </w:r>
    </w:p>
    <w:p>
      <w:r>
        <w:t xml:space="preserve">Lääketieteen asiantuntijan mukaan tohtori Conrad Murray poikkesi hyväksytyistä lääketieteellisistä standardeista Michael Jacksonin hoidossa.</w:t>
      </w:r>
    </w:p>
    <w:p>
      <w:r>
        <w:rPr>
          <w:b/>
        </w:rPr>
        <w:t xml:space="preserve">Esimerkki 1.3405</w:t>
      </w:r>
    </w:p>
    <w:p>
      <w:r>
        <w:t xml:space="preserve">Ranskalainen luksusjätti LVMH on ostanut 50 prosentin osuuden Armand de Brignacin samppanjabrändistä, jonka musiikin ystävät tuntevat lempinimellä "Ace of Spades". Pata-ässällä ja tyylikkäillä metallipulloilla merkityn juoman hinta voi olla satoja puntia pullo tai enemmän. Räppäri, jonka etunimi on Shawn Carter, on omistanut merkin vuodesta 2014 lähtien. Armand de Brignacia valmistetaan ranskalaisessa viinitehtaassa, jonka juuret ulottuvat 1600-luvulle, ja se on ollut eräiden urheilumestaruusjuhlien kuohuviiniä Yhdysvalloissa, ja se on saanut tunnustusta kansainvälisissä makutestauskilpailuissa. Brändi myi 900 000 pulloa vuonna 2019, ennen kuin pandemia iski samppanjan myyntiin. Voimaa kasvuun Jay-Z sanoi kaupasta ilmoittaessaan, että kumppanuus LVMH:n kanssa, joka omistaa muita vakiintuneita samppanjanimiä, kuten Dom Perignon ja Veuve Cliquot, auttaisi brändiä kasvamaan. "Olemme vakuuttuneita siitä, että Moët Hennessyn maailmanlaajuisen jakelukehyksen voima, sen vertaansa vailla oleva portfoliovahvuus ja sen pitkä kokemus luksusbrändien kehittämisessä antaa Armand de Brignacille kaupallista voimaa, jota se tarvitsee kasvaakseen ja kukoistakseen entisestään", hän sanoi. Kaupan taloudellisia yksityiskohtia ei ole julkistettu. Historialliset luksustalot ovat etsineet keinoja vedota nuorempiin asiakkaisiin, vaikka jotkin kokeilut - kuten LVMH:n yhteistyö laulaja Rihannan kanssa muotisarjassa - ovatkin kariutuneet. LVMH:n väkeviä alkoholijuomia valmistavan Moët Hennessy -ryhmän johtaja Phillippe Schaus sanoi, että hänen yhtiönsä oli ollut kiinnostunut tuotemerkistä, koska se vetoaa "globaaliin ja monimuotoiseen luksuskuluttajaan". "Olemme jo vuosia seuranneet Armand de Brignacin upeaa menestystä ja ihailleet heidän kykyään haastaa joitakin samppanjaluokan sääntöjä", hän sanoi. "Armand de Brignac rikkoo rajoja ja heijastaa nykyaikaista ylellisyyttä säilyttäen samalla Champagnen terroirien perinteet." Jay-Z, joka on ollut naimisissa laulaja Beyoncén kanssa vuodesta 2008, nousi 1990-luvulla räppäritähdeksi. Myöhemmin hän muutti menestyksensä rönsyileväksi liikeimperiumiksi, johon kuuluu sijoituksia levy-yhtiöihin, urheilujoukkueisiin, vaatemerkkeihin ja alkoholiin ja joka on tehnyt hänestä miljardöörin. Hänen yhteistyönsä Armand de Brignacin kanssa alkoi vuonna 2006, kun hän oli riidellyt Cristal-samppanjan omistajien kanssa, joka oli aiemmin hänen suosikkimerkkinsä. Hän otti Armand de Brignac -brändin kokonaan omistukseensa vuonna 2014. Vuonna 2006 hän järjesti Cristalin boikotin sen jälkeen, kun eräs johtaja vihjasi haastattelussa, ettei hän pitänyt tuotteensa ja räppäreiden välisestä yhteydestä, joka oli tehnyt juomasta suositumman.</w:t>
      </w:r>
    </w:p>
    <w:p>
      <w:r>
        <w:rPr>
          <w:b/>
        </w:rPr>
        <w:t xml:space="preserve">Tulos</w:t>
      </w:r>
    </w:p>
    <w:p>
      <w:r>
        <w:t xml:space="preserve">Amerikkalainen musiikkimoguli Jay-Z, joka on kehuskellut, että hänellä on "miljoona tapaa tehdä rahaa", näyttää siltä, että nyt on "vuorossa seuraava".</w:t>
      </w:r>
    </w:p>
    <w:p>
      <w:r>
        <w:rPr>
          <w:b/>
        </w:rPr>
        <w:t xml:space="preserve">Esimerkki 1.3406</w:t>
      </w:r>
    </w:p>
    <w:p>
      <w:r>
        <w:t xml:space="preserve">Caroline BullockTechnology of Business -lehden toimittaja "Aluksi emme oikein tienneet, mitä sosiaalinen media merkitsi kirkolle, ja jäimme ansaan, jossa vain jahtasimme Facebook-sivumme tykkääjien ja seuraajien määrää", hän sanoo. Mutta kun eräs seurakuntalainen kiitti Facebook-sivua päätöksestään palata kirkkoon, hän tunsi, että strategia oli alkanut toimia. Viikoittaiset postaukset kirkon sosiaalisen median sivulla, joissa yksinkertaisesti kysyttiin "Miten voimme rukoilla puolestasi tänään?", saivat vastakaikua viime jouluna avioeroa läpikäyneeseen naiseen. "Joskus voi olla pelottavaa tulla henkilökohtaisesti jumalanpalvelukseen, joten yhteydenotto verkossa, anonyymimmin, voi helpottaa ottamaan sen ensimmäisen askeleen rakennukseen, joka tapahtui täällä", hän lisää. Englannin kirkon haasteena on saada lisää ihmisiä ovelle. Kirkon omat luvut osoittavat, että jumalanpalveluksiin osallistuminen on vähitellen laskenut 10-20 prosenttia vuodesta 2007 vuoteen 2017. Vaikka fyysinen läsnäolo on vähentynyt, digitaaliset toimet näyttävät kuitenkin saavan yhä enemmän jalansijaa. Kirkon tietojen mukaan kuukausittainen tavoittavuus sosiaalisessa mediassa on kaksinkertaistunut vuoden 2017 1,2 miljoonasta 2,44 miljoonaan vuonna 2018. Digital Labs -ohjelman puitteissa yli 2 000 C of E -seurakuntaa on osallistunut vuodesta 2018 lähtien eri puolilla maata järjestettyihin tilaisuuksiin, joissa on saatu neuvoja Facebookiin, Instagramiin ja SEO:hon liittyen sekä jaettu parhaita käytäntöjä. Harries pitää blogin kirjoittamisen mestarikursseja. "Sunnuntaijumalanpalveluksemme kävijämäärä on noussut 15:stä 80:een viime vuosina, ja olemme Blackburnin hiippakunnan nopeimmin kasvava seurakunta, ja osa tästä johtuu vahvasta digitaalisesta läsnäolosta", hän sanoo. "On kuitenkin tärkeää muistaa, että se on kirkon näyteikkuna, ja on kirkosta itsestään kiinni, pysyvätkö ihmiset siellä ja sitoutuvatko he siihen, ja siksi etsimme aina, miten voimme parantaa sitä." Lisää yritysteknologiaa Korkealla asialistalla ovat suunnitelmat aukioloaikojen pidentämisestä, ja teknologia auttaa myös tässä haasteessa. Monet maaseudun kirkot pysyvät suljettuina jumalanpalvelusten ulkopuolella ilkivallan ja rikollisuuden estämiseksi. Digitaalisen infrapunaseurantalaitteen ansiosta Lincolnshiressä sijaitseva Revesby St Lawrence huomasi, että sadat ihmiset saapuivat kirkkoon vain löytääkseen sen suljettuna. Kirkko tarkisti sen vuoksi aukioloaikojaan. Charthamissa Kentin osavaltiossa sijaitsevassa St Mary'sissa laadukkaan valvontakamerajärjestelmän käyttöönoton ansiosta rakennus voidaan jättää auki. "Jotkut vanhoista vartijoista olivat huolissaan varkauksista, mutta me halusimme olla avoimia ja koko yhteisön käytettävissä", kertoo kirkonjohtaja Robert Allen. "Puhuin erään naisen kanssa, jonka pojanpoika oli vakavasti sairas ja joka oli tullut rukoilemaan eräänä arki-iltapäivänä. "Hän sanoi, ettei hän halunnut osallistua jumalanpalveluksiin, mutta piti siitä, että hän saattoi olla omissa oloissaan, kun oli hiljaista, mikä ei ennen olisi ollut mahdollista." Hän sanoi, että hän ei halunnut osallistua jumalanpalveluksiin. Monet ihmiset tulevat tänne pääjumalanpalvelusten ulkopuolella pelkästään mietiskelemään." Erikoisohjelmisto Toistaiseksi kamera toimii myös tilapäisenä läsnäoloseurantalaitteena, kun seurakunta hakee digitaalista laskuria seurakunnan kasvun seuraamiseksi. Osallistujamäärät vaikuttavat seurakunnan hiippakunnalle maksamiin tuloihin, joita kutsutaan seurakuntaosuudeksi, joten lukujen seuraaminen on välttämätöntä, Robert sanoo. "Jos et maksa seurakuntaosuutta, et saa pappia, niin yksinkertaista se on. Summa kattaa kaikki papiston kulut, palkat ja eläkkeet." Se selittää, miksi yhä useammat seurakunnat käyttävät erikoisohjelmistoja. Churchsuite on pilvipohjainen kirkonhallintajärjestelmä, jolla on tällä hetkellä noin 1 800 kaikenkokoista ja -kokoista kirkkoa. Lukujen raportoinnin lisäksi toimitusjohtaja Gavin Courtney väittää, että työkalun avulla voidaan sitouttaa jäseniä, joiden sitoutuminen voi olla horjumassa, vaikka hän lisää, että teknologian käyttö tässä ominaisuudessa voi olla epämiellyttävää joidenkin perinteisten kirkkoihmisten kannalta. "Se voi tukea aavistusta; jos kirkkoherra ajattelee, että tietty seurakunnan jäsen ei ole käynyt yhtä usein kuin tavallisesti, hän voi tarkistaa luvut Churchsuitesta ja jos se vahvistetaan, hän voi ottaa yhteyttä kyseiseen henkilöön. "Jotkut ovat sitä mieltä, että papiston pitäisi vain pystyä aistimaan, jos joku on ajautumassa pois seurakunnasta, ja että se on oikeastaan enemmänkin pastoraalinen kysymys, mutta suuremmissa organisaatioissa tämä ei välttämättä ole aina mahdollista." Vaikka Yhdistyneen kuningaskunnan seurakunnat ovat jääneet jälkeen Yhdysvaltojen markkinoista tämäntyyppisten ohjelmistojen käytössä, Courtney mainitsee, että yleisen tietosuoja-asetuksen (GDPR) kaltaiset lainsäädännölliset vaatimukset, jotka ovat asettaneet tiedonhallinnan etusijalle, ovat johtaneet käytön lisääntymiseen. Teknologiaa käytetään yhä useammin seurakuntaelämän kaikkien osa-alueiden hallinnointiin, kuten kukkien järjestämiseen (Courtneyn mukaan "historiallinen sekasotku", joka pitää hoitaa manuaalisesti), vaaliluettelon suunnitteluun ja taloushallintoon. "Nyt on enemmän verkossa tehtäviä lahjoituksia ja lahjoitustukihakemuksia, ja tietojen avulla on enemmän mahdollisuuksia ennakoida, kuinka paljon tuloja on tulossa, mikä ei ennen ollut mahdollista", Courtney lisää. Christchurch East Greenwichin kirkkoherra Margaret Cave on nähnyt omakohtaisesti, miten joustavampi maksaminen on vähentänyt hänen kirkkonsa riippuvuutta siitä, että ihmisillä on kolikoita, sillä hän on kokeillut kosketuksettoman keräyslautasen käyttöönottoa. "Kun perinteisesti vain jaoimme samettisen keräyspussin, käytämme nyt myös kontaktittoman kortinlukulaitteen, mikä on lisännyt lahjoituksia", hän sanoo, mutta ei halua kertoa lukuja. "Koska kuraattorini on lähdössä, laitoimme toissa päivänä kortinlukijan, jossa oli useita lahjoitusvaihtoehtoja, ja saimme lopulta 200 puntaa hänen lahjaansa varten seurakuntalaisilta, jotka käyttivät Apple-kellojaan maksamiseen." Hän jatkaa. "Tietenkin jotkut jäsenet haluavat käyttää mieluummin käteistä, mutta vastarintaa ei ole ollut. On tärkeää, että seurakunnat omaksuvat teknologian, sillä se kertoo siitä, että olemme 2000-luvun ihmisten kirkko."</w:t>
      </w:r>
    </w:p>
    <w:p>
      <w:r>
        <w:rPr>
          <w:b/>
        </w:rPr>
        <w:t xml:space="preserve">Tulos</w:t>
      </w:r>
    </w:p>
    <w:p>
      <w:r>
        <w:t xml:space="preserve">Lancashiren Pyhän Johanneksen evankelistan seurakunnan teknologia-asiantuntija Geraint Harries myöntää, että kun hänen seurakuntansa aloitti sosiaalisen median käytön, se ei osannut toimia oikein.</w:t>
      </w:r>
    </w:p>
    <w:p>
      <w:r>
        <w:rPr>
          <w:b/>
        </w:rPr>
        <w:t xml:space="preserve">Esimerkki 1.3407</w:t>
      </w:r>
    </w:p>
    <w:p>
      <w:r>
        <w:t xml:space="preserve">Ben KingTaloustoimittaja, BBC News Öljy-yhtiöt ja palveluntarjoajat vähentävät henkilöstöä ja investointeja säästääkseen. Riippumattomien öljynetsijöiden järjestön Brindexin puheenjohtaja Robin Allan sanoi BBC:lle, että ala on "lähellä romahdusta". Hänen mukaansa lähes yksikään uusi hanke Pohjanmerellä ei ole kannattava, kun öljyn hinta on alle 60 dollaria tynnyriltä. "Kaikki vetäytyvät" "On lähes mahdotonta tehdä rahaa näillä öljyn hinnoilla", Allan, joka on Brindexin puheenjohtajan lisäksi Premier Oilin johtaja, sanoi BBC:lle. "Se on valtava kriisi." "Tällaista on tapahtunut ennenkin, ja ala sopeutuu, mutta sopeutuminen on henkilöstön vähentämistä, hankkeiden leikkaamista ja kustannusten vähentämistä aina kun se on mahdollista, ja se on tuskallista henkilöstöllemme, tuskallista yrityksille ja tuskallista koko maalle". "Se on lähellä romahdusta. Uusia investointeja ei tule, kaikki vetäytyvät, ja useimmista yrityksistä irtisanotaan ihmisiä tällä viikolla ja tulevina viikkoina. Kaikkien vuoden 2015 budjetteja leikataan." Allan sanoi, että monista alan työpaikkojen vähentämisistä ei olisi ilmoitettu julkisesti. Öljytyöntekijät työskentelevät usein urakoitsijoina, ja työnantajien on helpompi leikata heitä. Allanin kommentit ovat kuin öljyalan veteraanin ja hallituksen neuvonantajan Sir Ian Woodin kommentit, joka ennusti viime viikolla työpaikkojen vähentämisaallon Pohjanmerellä seuraavan 18 kuukauden aikana. Vähennys Yhdysvaltalainen öljyjätti ConocoPhillips vähentää Yhdistyneessä kuningaskunnassa 230 työpaikkaa 1 650:stä. Tässä kuussa se ilmoitti 20 prosentin vähennyksestä maailmanlaajuisiin pääomamenoihinsa öljyn hinnan laskun vuoksi. Muiden suurten öljy-yhtiöiden odotetaan tekevän samanlaisia leikkauksia poraus- ja tutkimusbudjetteihinsa. Investointipankki Goldman Sachsin tutkimuksessa ennustettiin, että niiden olisi leikattava pääomamenoja 30 prosenttia, jotta niiden kannattavuus palautuisi nykyisillä hinnoilla. Myös alan palveluntarjoajat ovat kärsineet. Teksasilainen öljykenttäpalveluyritys Schlumberger supisti joulukuussa Yhdistyneessä kuningaskunnassa sijaitsevia geologisia tutkimuslaivojaan, teki 800 miljoonan dollarin tappiot ja vähensi määrittelemättömän määrän työpaikkoja. Keskiviikkona Aberdeenissa toimiva Wood Group ilmoitti jäädyttävänsä henkilöstönsä palkat ja leikkaavansa alihankkijoidensa palkkoja. Apache, yksi Pohjanmeren suurimmista tuottajista, on seurannut esimerkkiä ja alentaa urakoitsijoidensa palkkoja 10 prosenttia 1. tammikuuta alkaen. Alan ammattijärjestö Oil and Gas UK totesi: "Vaikka Oil &amp; Gas UK ei voi kommentoida jäsentensä kaupallisia päätöksiä ja yksittäisiä mielipiteitä, alan ammattijärjestö myöntää, että öljyn hinnan lasku vaikuttaa toimintaan koko Yhdistyneen kuningaskunnan mannerjalustalla ja että yritysten on tehtävä vaikeita päätöksiä tässä haastavassa liiketoimintaympäristössä." Yhdistyneen kuningaskunnan öljyn- ja kaasuntuotanto on ollut laskussa vuodesta 1999 lähtien, mutta lasku hidastui vuonna 2013, jolloin investointien määrä oli ennätyksellisen korkea. Teollisuus toivoi, että investoinnit jatkuisivat korkeina, jotta tuotannon väistämätön lasku pysähtyisi, kun Pohjanmeren resurssit käytetään loppuun. Öljyn hinnan lasku on kuitenkin kyseenalaistanut tämän. Energia- ja ilmastonmuutosministeriö kuitenkin totesi: "Öljyn hinnan viimeaikainen jyrkkä lasku on erittäin haastavaa Pohjanmerellä toimiville yrityksille. Olemme nähneet hyvin vähän todisteita siitä, että uusia hankkeita olisi peruttu tai lykätty öljyn hinnan laskun vuoksi." Analyysi Douglas Fraser, BBC:n Skotlannin liiketoiminta- ja taloustoimittaja Välttääkseen öljyinvestointien noususuhdanteen muuttumisen romahdukseksi Brent-raakaöljyn hinnan dramaattisen laskun vuoksi alan yritysten on ryhdyttävä epätavallisiin toimenpiteisiin. Vaikka alhaisemmat energiakustannukset auttavat autoilijoita ja suurinta osaa Yhdistyneen kuningaskunnan taloudesta, Koillis-Skotlannissa ja muualla on huolestuttavaa, että investointisuunnitelmia ollaan hyllyttämässä. Goldman Sachs on esittänyt, että ensi vuonna saattaa jäädä hyväksymättä maailmanlaajuisesti 930 miljardin dollarin arvosta hankkeita. Pohjanmerta pidetään yhtenä kalliimmista ja tuottamattomimmista investointialueista. Varttuneiden kenttien sulkemista on mahdollista aikaistaa. Koska suuri osa tuotannosta ei enää tuota rahaa alle 80 dollarin tynnyrissä (nyt noin 63 dollaria), Pohjanmeren tuottajilla ja niiden toimitusketjuun kuuluvilla on nyt paineita leikata kustannuksia jyrkästi. Kustannukset ovat nousseet jyrkästi viime vuosina. Tuotantotynnyriä kohti mitattuna ne ovat nousseet hälyttävää vauhtia. Öljyn hinnan lasku on vain lisännyt paineita saada kustannukset kuriin. Öljyteollisuus on tottuneempi kuin useimmat muut joustamaan tällä tavoin. Kun öljyn hinta on korkealla ja investoinnit ovat voimakkaita, porauslauttojen kaltaisen omaisuuden kustannukset nousevat jyrkästi. Tämä on myös ala, joka nojautuu voimakkaasti yksittäisiin urakoitsijoihin, mikä antaa sille joustavuutta sopimusten ja palkkojen suhteen, ja usein se toimii parhaiten myös näiden työntekijöiden kannalta.</w:t>
      </w:r>
    </w:p>
    <w:p>
      <w:r>
        <w:rPr>
          <w:b/>
        </w:rPr>
        <w:t xml:space="preserve">Tulos</w:t>
      </w:r>
    </w:p>
    <w:p>
      <w:r>
        <w:t xml:space="preserve">Yhdistyneen kuningaskunnan öljyteollisuus on "kriisissä" hintojen laskiessa, kertoi alan johtava henkilö BBC:lle.</w:t>
      </w:r>
    </w:p>
    <w:p>
      <w:r>
        <w:rPr>
          <w:b/>
        </w:rPr>
        <w:t xml:space="preserve">Esimerkki 1.3408</w:t>
      </w:r>
    </w:p>
    <w:p>
      <w:r>
        <w:t xml:space="preserve">Great Western Railway (GWR) on tehnyt uuden kolmivuotisen sopimuksen, kun taas Southeastern on saanut kaksivuotisen sopimuksen. Liikenneministeriö totesi, että näin varmistetaan, että "matkustaminen voi jatkua niille, jotka sitä tarvitsevat". Riippumaton Transport Focus -järjestö sanoi, että matkustajat ovat tyytyväisiä "selkeyteen", jonka se antaa heille. Southeasternin ja GWR:n nykyisten sopimusten oli määrä päättyä tiistaina. Liikenteenharjoittajat ovat saaneet uudet sopimukset "suorina sopimuksina" sen sijaan, että niiden olisi pitänyt osallistua tarjouskilpailuun. "Elintärkeät palvelut" Rautatieministeri Chris Heaton-Harris sanoi: "Elämme ennennäkemättömiä aikoja, ja rautatieverkko on keskeisessä asemassa kansalliselle kestävyydellemme. "Sopimukset takaavat elintärkeät palvelut lyhyellä aikavälillä ja konkreettisia parannuksia pitkällä aikavälillä." Sopimuksia sovelletaan yhdessä viime viikolla julkistetun, rautatiealaa tukevan hätätoimenpidepaketin kanssa. Heaton-Harris sanoi: "Ryhdymme päättäväisiin toimiin kaikkialla varmistaaksemme, että elintärkeät rautatieliikennepalvelut jatkuvat, jotta ne ihmiset, jotka eivät voi työskennellä kotona, pääsevät töihin - erityisesti NHS, pelastuspalvelut ja muut elintärkeät teollisuudenalat." Transport Focus -järjestön toimitusjohtaja Anthony Smith sanoi: "Matkustajat ovat tyytyväisiä siihen, että heidän palvelujensa toiminta on selkeää huhtikuusta alkaen. "Vaikka useimmat pysyvätkin tällä hetkellä kotona, kun elämä palaa normaaliksi, he haluavat tietää, että se, joka hoitaa asioita, keskittyy jatkamaan parannuksia." Heidän on kuitenkin hyvä tietää, että he ovat varmoja siitä, että he voivat jatkaa parannuksia.</w:t>
      </w:r>
    </w:p>
    <w:p>
      <w:r>
        <w:rPr>
          <w:b/>
        </w:rPr>
        <w:t xml:space="preserve">Tulos</w:t>
      </w:r>
    </w:p>
    <w:p>
      <w:r>
        <w:t xml:space="preserve">Hallitus on myöntänyt kahdelle junayhtiölle uudet toimiluvat "varmuuden takaamiseksi" koronaviruspandemian aikana.</w:t>
      </w:r>
    </w:p>
    <w:p>
      <w:r>
        <w:rPr>
          <w:b/>
        </w:rPr>
        <w:t xml:space="preserve">Esimerkki 1.3409</w:t>
      </w:r>
    </w:p>
    <w:p>
      <w:r>
        <w:t xml:space="preserve">Espanjan poliisi löysi kaksikon myöhään sunnuntaina tullitarkastuksessa El Tarajalissa lähellä Marokon rajaa. Guineasta kotoisin olevat miehet saivat ensiapua, sillä he kärsivät hapenpuutteesta, Espanjan Guardia Civil -poliisi kertoi. Saharan eteläpuoliset afrikkalaiset yrittävät usein päästä Ceutaan, joka on portti EU:hun. Mercedes 300 -merkkisessä autossa todettiin väärät rekisterikilvet. Poliisi otti kiinni kaksi marokkolaista miestä, jotka olivat autossa, kun se pysäytettiin. On epäselvää, kuinka kauan moottoritilassa ollut mies oli hengittänyt myrkyllisiä kaasuja. Kahdella laittomalla siirtolaisella ei ollut papereita, ja heidät tunnistettiin tiedotteessa vain nimillä "TD ja AB Guinea Conakrysta". Myös heitä tutkitaan nyt virallisesti. Ceuta ja Melilla ovat pieniä espanjalaisia erillisalueita Pohjois-Afrikan rannikolla, ja ne ovat pystyttäneet mittavat raja-aidat pitääkseen laittomat siirtolaiset poissa. Aidat ovat saaneet jotkut siirtolaiset turvautumaan äärimmäisiin keinoihin päästäkseen Espanjaan, kuten uimaan satamiin tai jopa piiloutumaan matkalaukkuihin. Viime kuussa marokkolainen mies tukehtui matkalaukkuun, kun hänen veljensä oli yrittänyt salakuljettaa hänet Espanjan mantereelle Melillasta lähteneellä lautalla.</w:t>
      </w:r>
    </w:p>
    <w:p>
      <w:r>
        <w:rPr>
          <w:b/>
        </w:rPr>
        <w:t xml:space="preserve">Tulos</w:t>
      </w:r>
    </w:p>
    <w:p>
      <w:r>
        <w:t xml:space="preserve">Yksi länsiafrikkalainen siirtolainen saapui Espanjan Ceutan alueelle Marokosta auton moottorin viereen käpertyneenä, ja toinen oli piilossa Mercedes-300 -auton takapenkin takana.</w:t>
      </w:r>
    </w:p>
    <w:p>
      <w:r>
        <w:rPr>
          <w:b/>
        </w:rPr>
        <w:t xml:space="preserve">Esimerkki 1.3410</w:t>
      </w:r>
    </w:p>
    <w:p>
      <w:r>
        <w:t xml:space="preserve">Gerry Holtham kirjoitti vuonna 2009 raportin, jonka mukaan Yhdistyneen kuningaskunnan valtiovarainministeriö alirahoitti Walesia noin 300 miljoonalla punnalla vuodessa. Hän kertoi BBC Walesille, että Yhdistyneen kuningaskunnan hallituksen lupaus rahoituksen alarajasta voisi olla Walesille 2 miljardin punnan arvoinen 10 vuoden aikana. Hän sanoi kuitenkin, että hajauttamisen "ad-hockery" "kerjää uskomattomuutta", ja syytti ministereitä siitä, että he "vain tekevät sopimuksia vasemmalle, oikealle ja keskelle". Perjantaina pääministeri David Cameron ja Nick Clegg lupasivat asettaa Walesille taatun vähimmäisrahoituksen odotettaessa, että Walesin hallitus suostuisi järjestämään kansanäänestyksen joidenkin tuloverotusta koskevien valtuuksien siirtämisestä. Pääministeri Carwyn Jones on kuitenkin torjunut tarjouksen "epämääräisenä lupauksena", jota ei pitäisi liittää kansanäänestykseen. Holtham kertoi BBC Radio Walesin Sunday Supplement -ohjelmassa, että alirahoitus voisi nyt olla noin 150 miljoonaa puntaa vuodessa, mikä on puolet vähemmän kuin hän ensin arvioi. Hän kuitenkin kritisoi Yhdistyneen kuningaskunnan hallituksen hajauttamissuunnitelmia "täysin vailla logiikkaa ja melko vaikeasti seurattaviksi". "Rehellisesti sanottuna halu autonomiaan on erilainen Yhdistyneen kuningaskunnan eri osissa, joten en odottaisi tiukan symmetristä ratkaisua. Tällä hetkellä tilanne on kuitenkin hyvin kaoottinen", hän sanoi.</w:t>
      </w:r>
    </w:p>
    <w:p>
      <w:r>
        <w:rPr>
          <w:b/>
        </w:rPr>
        <w:t xml:space="preserve">Tulos</w:t>
      </w:r>
    </w:p>
    <w:p>
      <w:r>
        <w:t xml:space="preserve">Johtavan taloustieteilijän mukaan eri puolilla Yhdistynyttä kuningaskuntaa tehdyt hajauttamissopimukset ovat kaoottisia, ristiriitaisia ja epäloogisia.</w:t>
      </w:r>
    </w:p>
    <w:p>
      <w:r>
        <w:rPr>
          <w:b/>
        </w:rPr>
        <w:t xml:space="preserve">Esimerkki 1.3411</w:t>
      </w:r>
    </w:p>
    <w:p>
      <w:r>
        <w:t xml:space="preserve">Hampshire Constabularyn mukaan 26-vuotias mies sai lauantaina "sairauskohtauksen" ollessaan pidätettynä. Hänet pidätettiin sen jälkeen, kun 26-vuotias Wolverhamptonista kotoisin oleva mies löydettiin kuolettavasti loukkaantuneena kiinteistöstä Tottonissa lauantai-iltana. Poliisivoimat on kääntynyt riippumattoman poliisitoimen puoleen. Nimeämätön uhri julistettiin kuolleeksi sairaalassa loukkaannuttuaan noin klo 19:45 BST osoitteessa Salisbury Roadilla. Sunnuntaina pidätettiin 19-vuotias mies, jota epäillään myös murhasta. 15-vuotias poika ja 42-vuotias mies on pidätetty epäiltynä rikoksentekijän avustamisesta. Heidät on vapautettu poliisitutkinnan jatkuessa. Poliisi sanoi toivovansa voivansa kuulustella 26-vuotiasta murhasta epäiltyä heti, kun hän pääsee sairaalasta.</w:t>
      </w:r>
    </w:p>
    <w:p>
      <w:r>
        <w:rPr>
          <w:b/>
        </w:rPr>
        <w:t xml:space="preserve">Tulos</w:t>
      </w:r>
    </w:p>
    <w:p>
      <w:r>
        <w:t xml:space="preserve">Murhasta epäilty jouduttiin viemään sairaalaan pidätyksensä jälkeen, mikä sai poliisin kääntymään poliisivoimien valvontaelimen puoleen.</w:t>
      </w:r>
    </w:p>
    <w:p>
      <w:r>
        <w:rPr>
          <w:b/>
        </w:rPr>
        <w:t xml:space="preserve">Esimerkki 1.3412</w:t>
      </w:r>
    </w:p>
    <w:p>
      <w:r>
        <w:t xml:space="preserve">Sosiaalisen verkoston operatiivinen johtaja Sheryl Sandberg vahvisti päätöksen Peter Thielin palkkaamisesta Code Conference -tapahtumassa. Thiel on sanonut haluavansa haastaa Gawkerin "kiusaavan" käytöksen. Häntä on kuitenkin kritisoitu siitä, että hän käyttää varallisuuttaan yrittäessään vaientaa osan mediasta. Tämä saattaa olla ongelma Facebookille nyt, kun se yrittää vakuuttaa osan media-alasta isännöimään artikkeleita Facebookin alustalla, toimittamaan sille yksinoikeudella videosisältöä ja antamaan teknologiayhtiön myydä mainontaa niiden puolesta. "Peter teki sen, mitä hän teki, omasta aloitteestaan, ei Facebookin hallituksen jäsenenä", Sandberg sanoi Kaliforniassa järjestetyssä tilaisuudessa. "Meillä on hyvin riippumattomia hallituksen jäseniä, joilla on hyvin riippumattomia ajatuksia, jotka he jakavat julkisesti. Nämä vahvat ihmiset ovat todella hyviä hallituksen jäseniä, koska heillä on vahvoja näkemyksiä eivätkä he pelkää ajatella eri tavalla kuin muut, mikä on palvellut Facebookia hyvin." Eräs asiantuntija kuitenkin epäili, oliko päätös pitää Thiel - joka oli yksi Facebookin ensimmäisistä sijoittajista - kestävä pitkällä aikavälillä. "Facebook on aina pitänyt itseään teknologiayhtiönä, mutta nyt sen on käsiteltävä julkista asemaa - ja myös eettisiä ja vastuullisia näkökohtia - kustantajana", mediakonsultti Steve Hewlett sanoi BBC:lle. "Kuvittele, että tämä henkilö istuisi The Timesin tai BBC:n hallituksessa - se näyttäisi ilmeiseltä eturistiriidalta. Kustantajan hallituksessa ei voi istua miljardööri, joka haastaa muita ihmisiä oikeuteen asioiden julkaisemisesta. "Jos Facebookia pidetään kustantajana, tämä on selvästi ongelmallista." Gawkerin ja Thielin yhteenotto juontaa juurensa vuoteen 2007, jolloin mediayhtiö julkaisi artikkelin otsikolla: "Peter Thiel on täysin homo". Viime viikolla pääomasijoittaja paljasti New York Timesille, että hän oli sittemmin rahoittanut asianajajaryhmän, jonka tehtävänä oli etsiä ja auttaa muiden Gawkerin artikkeleiden "uhreja" haastamaan Gawkerin oikeuteen - teko, jota hän kuvasi "hyväntekeväisyystoiminnaksi". Eräässä tapauksessa valamiehistö määräsi Gawkerin maksamaan Hulk Hoganille 140 miljoonaa dollaria (97 miljoonaa puntaa) sen jälkeen, kun se oli päättänyt, että entisen ammattilaispainijan seksivideon julkaiseminen oli yksityisyyden loukkaus. Gawker valittaa päätöksestä, joka uhkaa sen tulevaisuutta. Julkaisija on myös kyseenalaistanut Thielin osallisuuden ja kyseenalaistanut hänen jatkuvan roolinsa sosiaalisessa verkostossa. "Miten omat näkemyksesi politiikasta ja uutisista ovat vaikuttaneet Facebookin hallituksen jäsenenä osallistumiseesi yrityksen päätöksiin?" Gawkerin perustaja Nick Denton kysyi avoimessa kirjeessä. Amazonin toimitusjohtaja ja Washington Post -sanomalehden omistaja Jeff Bezos arvosteli Thieliä aiemmin tällä viikolla omassa esiintymisessään Code Conference -tapahtumassa. "Minusta miljardöörin ei pitäisi voida rahoittaa oikeudenkäyntiä Gawkerin tappamiseksi", hän sanoi. "Kostaa ja kaivaa kaksi hautaa. Yhden itsellesi." Facebookin pääjohtaja Mark Zuckerberg moitti aiemmin tänä vuonna yhtä Facebookin muista johtajista, Marc Andreessenia, joka arvosteli Intian toimia yrityksen Free Basics -järjestelmää vastaan. Sandbergin mukaan Thielin olosuhteet olivat kuitenkin erilaiset. "Aiemmassa tapauksessa tuntui melkein siltä, että hän puhui Facebookin puolesta", hän selitti. Eräs yrityksen tarkkailija arvioi kuitenkin, että Sandbergin kommentit eivät todennäköisesti lopeta asiaa. "Mediakriitikot näkevät selvästi Thielin toiminnan uhkana sananvapaudelle, ellei peräti koko uutisbisnekselle", sanoi Graham Lovelace Lovelace Consultingista. "Jotkut yrittävät liittää Facebookin tähän mukaan, koska se on puolustanut sananvapautta. "Se korostaa Facebookin identiteettiä koskevaa keskustelua, kun se jatkaa kasvuaan." Sosiaalisen verkoston osakkeenomistajilla on mahdollisuus kyseenalaistaa päätös osakkeenomistajien vuosikokouksessa 20. kesäkuuta.</w:t>
      </w:r>
    </w:p>
    <w:p>
      <w:r>
        <w:rPr>
          <w:b/>
        </w:rPr>
        <w:t xml:space="preserve">Tulos</w:t>
      </w:r>
    </w:p>
    <w:p>
      <w:r>
        <w:t xml:space="preserve">Facebook on päättänyt pitää hallituksessaan miljardöörin, joka auttoi rahoittamaan seksivideoita koskevan oikeusjutun Gawker Mediaa vastaan.</w:t>
      </w:r>
    </w:p>
    <w:p>
      <w:r>
        <w:rPr>
          <w:b/>
        </w:rPr>
        <w:t xml:space="preserve">Esimerkki 1.3413</w:t>
      </w:r>
    </w:p>
    <w:p>
      <w:r>
        <w:t xml:space="preserve">TÄRKEIMMÄT KOHDAT: -Korvaa työeläkevähennyksen, lapsiverovähennyksen, asumistuen, toimeentulotuen, työnhakijoiden avustuksen ja tuloihin liittyvät avustukset - Matalapalkkaiset työntekijät saavat pitää enemmän siitä, mitä he ansaitsevat - Etuuksia leikataan kolmeksi kuukaudeksi, jos työtarjouksista kieltäydytään - Ihmiset voivat siirtyä työelämään ja sieltä pois menettämättä etuuksia - Alkaa uusille hakijoille vuonna 2013 - Kestää jopa 10 vuotta ennen kuin se tulee täysimääräisesti voimaan - 2 puntaa.1 miljardin euron käynnistyskustannukset - Tarkoituksena säästää rahaa pitkällä aikavälillä vähentämällä petoksia ja virheitä. MITEN SITÄ TOIMITETAAN Hakijat saavat henkilökohtaisen perusmäärän, johon lisätään vammaisuuden, hoitokulujen, asumiskulujen ja lasten perusteella maksettavat lisäsummat. Yksineläjät ja pariskunnat saavat erisuuruisia summia, ja kuten nykyäänkin alle 25-vuotiaat saavat vähemmän. Toisin kuin nyt, ihmisten ei tarvitse hakea eri etuuksia erikseen. Hakijoiden saama määrä lasketaan myös lähempänä "reaaliaikaa", ja mukautukset tehdään mahdollisesti kuukausittain eikä vuosittain. Kun ansiot nousevat, Universal Credit -etuutta nostetaan noin 65 penniä jokaista ansaittua 1 punnan palkkaa kohden - nykyistä enemmän. HAKEMUKSEN TEKEMINEN Hakemukset "tehdään tavallisesti Internetin kautta". Suurin osa hakemuksista käsitellään automaattisesti, jolloin henkilökunta voi keskittyä tapauksiin, joissa on petos- tai virheriski. Hallituksen mukaan he odottavat, että "suurin osa myöhemmästä yhteydenpidosta vastaanottajien ja jakelulaitoksen välillä tapahtuu myös verkossa". Hakijoiden odotetaan hallinnoivan hakemuksiaan kuten verkkopankkitiliä. Heidän on myös ilmoitettava olosuhteiden merkittävistä muutoksista verkossa. Tukea annetaan niille "vähemmistöille", jotka eivät pysty käyttämään online-järjestelmää. TYÖSTÄ KIELTÄYTYMINEN Kohtuullisen työtarjouksen hyväksymättä jättäminen, työn hakematta jättäminen tai pakollisiin työtoimiin osallistumatta jättäminen johtaa työnhakijoiden tuen lakkauttamiseen vähintään kolmeksi kuukaudeksi. Äärimmäisimmissä tapauksissa, joissa etuuden saajat ovat rikkoneet ehtoja toistuvasti ja tahallisesti, etuuksia leikataan kolmeksi vuodeksi, eikä hakijoilla ole koko tuona aikana mahdollisuutta saada korvausta vaikeuksista, jotta he voisivat korvata vajeen. RIKOSPETOKSET "Rikoksesta tuomittuihin etuudensaajiin sovelletaan tuomioistuimen tuomitseman rangaistuksen lisäksi "yhden ja kahden rikkomuksen" järjestelmiä, joiden perusteella etuuksia vähennetään", valkoisessa kirjassa sanotaan. Tämä tarkoittaa etuuksien menettämistä kolmeksi kuukaudeksi ensimmäisestä tuomiosta ja kuudeksi kuukaudeksi toisesta tuomiosta. Vakavimmissa ja järjestäytyneimmissä tapauksissa etuudet voitaisiin lakkauttaa kolmeksi vuodeksi. ETUUDET, JOTKA EIVÄT KATKAISE -Vammaisten toimeentulotuki -Lapsilisä -Vakuutusmaksuihin perustuva työnhakijatuki (maksetaan kuuden ensimmäisen työttömyyskuukauden ajalta kansallisista vakuutusmaksuista) -Lakisääteinen sairauspäiväraha -Äitiyspalkka ja äitiysavustus -Työvammakorvaus -Työvammaisten työkyvyttömyyskorvaus MILLOIN SÄÄNNÖKSET TULEVAT VOIMAAN Uudet säännöt tulevat todennäköisesti voimaan uusien hakijoiden osalta vuoteen 2013 mennessä, ja tavoitteena on, että kaikki edunsaajat siirtyisivät niiden piiriin vuoden 2015 jälkeen, seuraavan parlamentin ensimmäisinä vuosina. Mistä saan lisätietoja Ehdotusten taustalla olevat ajatukset ja yksityiskohtaisemmat tiedot löytyvät valkoisesta kirjasta.</w:t>
      </w:r>
    </w:p>
    <w:p>
      <w:r>
        <w:rPr>
          <w:b/>
        </w:rPr>
        <w:t xml:space="preserve">Tulos</w:t>
      </w:r>
    </w:p>
    <w:p>
      <w:r>
        <w:t xml:space="preserve">Työ- ja eläkeministeri Iain Duncan Smith on esittänyt yksityiskohtaiset tiedot suunnitelmastaan, jonka mukaan useimmat työelämän ulkopuoliset etuudet poistetaan ja korvataan yleishyvityksellä. Tässä ovat keskeiset kohdat:</w:t>
      </w:r>
    </w:p>
    <w:p>
      <w:r>
        <w:rPr>
          <w:b/>
        </w:rPr>
        <w:t xml:space="preserve">Esimerkki 1.3414</w:t>
      </w:r>
    </w:p>
    <w:p>
      <w:r>
        <w:t xml:space="preserve">Peter Shuttleworth &amp; Monica RimmerBBC Wales News Grand Union Trainsin ehdottama avoin palvelu kulkisi nykyisten Great Western Railwayn junien rinnalla Paddingtonin asemalle. Etelä-Walesin pääradalla liikennöivä palvelu pysähtyisi harvemmilla asemilla, mikä nopeuttaisi matkaa. Rautatie- ja tievirasto (ORR) ilmoitti olevansa tietoinen ehdotuksesta ja aloittaneensa varhaiset neuvottelut. Tuntikohtainen palvelu liikennöisi Lontoon Paddingtonin ja Cardiffin päärautatieaseman välillä, ja se voisi aloittaa liikennöinnin joulukuussa 2020. Se pysähtyisi Severn Tunnel Junctionissa Monmouthshiressa, asemalla, jota Great Westernin Lontoon-liikenne ei nykyisin palvele. Palvelu kulkisi Cardiff Centralista Newportiin, Severn Tunnel Junctioniin ja Bristol Parkwaylle, josta se jatkuisi Lontoon Paddingtoniin. Se pysähtyy myös Cardiff Parkwaylla, kun se avataan. Grand Union ilmoitti, että heidän palvelunsa kestää puolitoista tuntia - koska se ei pysähdy Swindonissa, Didcotissa ja Readingissä - verrattuna Great Westernin puolen tunnin välein liikennöivään palveluun, joka kestää yli kaksi tuntia. Yrityksen toimitusjohtaja Ian Yeowart sanoi: "Tarjoamamme junat ovat nopeampia ja mukavampia, ja tarjoamme jonkin verran kilpailua, mikä vaikuttaa hintoja alentavasti. "Etsimme paikkoja, jotka ansaitsevat paremman junapalvelun ja jotka voivat tukea parempaa junapalvelua." Junissa on yhdeksän vaunua, joissa on ensimmäinen luokka, tavallinen luokka ja buffetvaunu. Yeowart sanoi, että hän on myös keskustellut Walesin hallituksen kanssa muista rautatiepalvelujen parannuksista. "Emme puhu vain junista, vaan myös mahdollisesta infrastruktuurista Severn Tunnel Junctionissa ja Cardiffin keskusasemalla, joten paljon jännittäviä asioita on tulossa", hän lisäsi. "Suunnittelemme myös koko toiminnan sijoittamista Etelä-Walesiin, joten alueelle syntyy noin 135 uutta työpaikkaa, jos onnistumme." He ehdottavat, että käytetään yhdeksästä vaunusta ja ajovaunusta koostuvia käytettyjä 140mph (225 km/h) junia, joita London and North Eastern Railway on käyttänyt East Coast Main Line -radalla. Glamorganin yliopiston Walesin liikennetutkimuskeskuksen entinen johtaja, professori Stuart Cole sanoi, että Yeowartilla on "todistettu kokemus" tällä alalla. "Hän on ollut tällä alalla ennenkin, ja viimeksi se onnistui hyvin", hän sanoi. "Hän on valinnut radan kannattavimman ja vilkkaimman osan, se tuo markkinoille ylimääräisiä junia, ja voimme nähdä, millaisia hintoja markkinoille tulee." Ken Skates, Walesin hallituksen talous- ja liikenneministeri, sanoi: "Olemme tyytyväisiä Grand Union Trainsin kunnianhimoiseen pyrkimykseen puuttua tähän ongelmaan ehdottamalla uutta nopeaa, rajoitetusti pysähtyvää ja laadukasta palvelua, joka tarjoaisi matkustajille vaihtoehtoisen vaihtoehdon matkustaa kahden pääkaupungin välillä." Radan käyttöä koskevien sääntöjen mukaan muut rautatieoperaattorit voivat tarjota palvelua, jos reittiä ei pidetä ruuhkautuneena ja jos Office of Rail and Road (ORR) hyväksyy hakemuksen. Hakemuksesta järjestetään nyt 28 päivän kuulemisjakso.</w:t>
      </w:r>
    </w:p>
    <w:p>
      <w:r>
        <w:rPr>
          <w:b/>
        </w:rPr>
        <w:t xml:space="preserve">Tulos</w:t>
      </w:r>
    </w:p>
    <w:p>
      <w:r>
        <w:t xml:space="preserve">Uusi pikajunayhteys lyhentäisi matka-aikaa Cardiffista Lontooseen 20 minuutilla, jos se hyväksytään.</w:t>
      </w:r>
    </w:p>
    <w:p>
      <w:r>
        <w:rPr>
          <w:b/>
        </w:rPr>
        <w:t xml:space="preserve">Esimerkki 1.3415</w:t>
      </w:r>
    </w:p>
    <w:p>
      <w:r>
        <w:t xml:space="preserve">Kuusi ihmistä pidätettiin ja yksi rangaistusmääräys annettiin, kertoi Skotlannin poliisi. Muille juhliin osallistuneille annettiin "sopivia neuvoja", minkä jälkeen he hajaantuivat. Kahden Edinburghin Muirhousessa sijaitsevaan taloon menneen poliisin väitetään joutuneen pahoinpidellyksi. Myös kahden poliisiauton ikkunat rikottiin sunnuntaina kello 05.35 tapahtuneen välikohtauksen aikana. Kaksi miestä, molemmat 47-vuotiaita, on pidätetty ja heitä vastaan on nostettu syytteet, ja heidän on määrä saapua myöhemmin Edinburghin sheriffin eteen. Julkinen häiriköinti Poliisi Skotlanti vahvisti myös, että poliisit vastasivat 1 552 ilmoitukseen melusta, julkisesta häiriköinnistä ja häiriöistä perjantain ja sunnuntain välisenä aikana. Määrä kasvoi 41 prosenttia viime vuoden vastaavaan viikonloppuun verrattuna. Syyskuun 9. päivään mennessä Covidiin liittyvistä rikkomuksista oli tehty 294 pidätystä ja annettu 3 388 rangaistusmääräystä. Apulaispoliisipäällikkö Malcolm Graham sanoi, että poliisi ei siedä räikeää piittaamattomuutta lainsäädännöstä, jonka tarkoituksena on estää viruksen leviäminen. "Joissakin tilanteissa poliiseja pahoinpideltiin, mikä on kauheaa", hän sanoi. "Virkailijoita on syljetty päälle ja heitä on pahoinpidelty fyysisesti muilla tavoin. "Laki on todella selkeä - kotonasi ei saa pitää juhlia, ja jos pidät juhlia, meille soitetaan ja ryhdymme täytäntöönpanotoimiin varmistaaksemme, että tämä ei toistu", hän sanoi. Elokuussa ilmoitettiin, että Skotlannin poliisi saisi valtuudet hajottaa ja hajottaa kotibileet. Siirto tapahtui, kun oltiin huolissaan yhteyksistä suurten sisätiloissa järjestettävien kokoontumisten ja Covid-19-tapausten leviämisen välillä. Maanantaina tuli voimaan uusi laki, joka rajoittaa Skotlannissa sosiaaliset kokoontumiset enintään kuuteen henkilöön kahdesta kotitaloudesta. Skotlannin poliisin mukaan poliisit ovat olleet mukana 68 000 "vuorovaikutustilanteessa" yleisön kanssa sen jälkeen, kun lukitussäännöt otettiin käyttöön. Graham lisäsi: "Lähestymistapamme on koko pandemian ajan ollut olla yhteydessä yleisöön, selittää lainsäädäntöä ja ohjeita, kannustaa noudattamaan niitä ja käyttää lainvalvontaa vain viimeisenä keinona. "Jatkamme tätä lähestymistapaa, mutta emme epäröi käyttää täytäntöönpanotoimia, jos se on tarpeen". "Emme siedä räikeää piittaamattomuutta laista, joka on olemassa viruksen leviämisen estämiseksi, ja olemme käyttäneet valtuuksiamme hajottaaksemme suuria ihmisryhmiä kotibileissä."</w:t>
      </w:r>
    </w:p>
    <w:p>
      <w:r>
        <w:rPr>
          <w:b/>
        </w:rPr>
        <w:t xml:space="preserve">Tulos</w:t>
      </w:r>
    </w:p>
    <w:p>
      <w:r>
        <w:t xml:space="preserve">Poliisit kutsuttiin viikonloppuna 405 kotibileeseen eri puolille maata, koska koronavirussääntöjen rikkomisesta oli raportoitu.</w:t>
      </w:r>
    </w:p>
    <w:p>
      <w:r>
        <w:rPr>
          <w:b/>
        </w:rPr>
        <w:t xml:space="preserve">Esimerkki 1.3416</w:t>
      </w:r>
    </w:p>
    <w:p>
      <w:r>
        <w:t xml:space="preserve">Mainonnan sääntelyviranomainen (ASA) hyväksyi valitukset, jotka koskivat Mumbaissa sijaitsevan Data Supplier -yrityksen lähettämiä tekstiviestejä. Se totesi, ettei se ollut nähnyt todisteita siitä, että vastaanottajat olisivat suostuneet yrityksen tietokantaan. Yritys ei vastannut ASA:lle, kun siltä kysyttiin tapauksista. Monet kuluttajat ovat ilmaisseet yleisen turhautumisensa siihen, että he ovat saaneet pyytämättömiä tekstiviestejä, jotka koskevat maksusuojavakuutuksen (PPI) vääränlaista myyntiä koskevia korvausvaatimuksia. PPI-vakuutusvaateiden ala on kasvanut valtavaksi sen jälkeen, kun vakuutusyhtiöt alkoivat maksaa miljoonia puntia korvauksia vakuutuksista, jotka oli myyty ihmisille, jotka eivät niitä halunneet tai tarvinneet. "Harhaanjohtava" ASA:n käsittelemä valitus koski tekstiviestiä, jossa sanottiin: "Olemme yrittäneet ottaa sinuun yhteyttä PPI-vaateesi suhteen, meillä on nyt tiedot siitä, kuinka paljon sinulle kuuluu, vastaa vain VAHVISTA, niin soitamme sinulle takaisin.". Toisessa tekstiviestissä sanottiin: "Tietojemme mukaan sinulla saattaa olla oikeus saada 3750 puntaa onnettomuudestasi. Voit hakea korvausta ilmaiseksi vastaamalla CLAIM tähän viestiin. Lopettaaksesi lähetä teksti STOP." Kolme kantelijaa, joista kaksi sai ensimmäisen tekstiviestin ja yksi toisen, kyseenalaisti, olivatko ne harhaanjohtavia ja voiko ne perustella. Nämä henkilöt sanoivat, etteivät he olleet hiljattain joutuneet onnettomuuteen tai eivät uskoneet olevansa oikeutettuja PPI-korvausten takaisinperintään, ja väittivät, että tekstiviestit rikkoivat mainonnan sääntöjä, koska ne olivat pyytämättä lähetettyjä. ASA:n päätöksessä todettiin: "Totesimme, että emme olleet nähneet mitään todisteita siitä, että tekstiviestien vastaanottajat olisivat antaneet nimenomaisen suostumuksensa siihen, että heidät sisällytettäisiin tietojen toimittajan tietokantaan. Ymmärsimme myös, ettei kenelläkään vastaanottajista ollut hiljattain sattunut onnettomuuksia tai että he eivät pitäneet itseään oikeutettuina PPI-korvaushakemuksen tekemiseen, eikä tekstiviesteistä käynyt ilmi, keneltä viesti oli lähetetty". "Näistä syistä päädyimme siihen, että tekstiviestit olivat ei-toivottuja ja harhaanjohtavia ja rikkoivat näin ollen käytännesääntöjä". Tekstiviestejä ei saa enää lähettää nykyisessä muodossaan."</w:t>
      </w:r>
    </w:p>
    <w:p>
      <w:r>
        <w:rPr>
          <w:b/>
        </w:rPr>
        <w:t xml:space="preserve">Tulos</w:t>
      </w:r>
    </w:p>
    <w:p>
      <w:r>
        <w:t xml:space="preserve">Intiassa toimiva yritys on määrätty lopettamaan PPI- ja tapaturmakorvauksia koskevien tekstiviestien lähettäminen brittikuluttajille.</w:t>
      </w:r>
    </w:p>
    <w:p>
      <w:r>
        <w:rPr>
          <w:b/>
        </w:rPr>
        <w:t xml:space="preserve">Esimerkki 1.3417</w:t>
      </w:r>
    </w:p>
    <w:p>
      <w:r>
        <w:t xml:space="preserve">Viime vuonna 84-vuotiaana kuolleen Savilen uskotaan käyttäneen hyväkseen satoja nuoria tyttöjä ja joitakin poikia 40 vuoden aikana. Poliisin mukaan Allt Na Reigh'ssa Glencoessa sijaitsevaan taloon tehtiin ilkivaltaa yöllä, mutta silminnäkijöiden mukaan se tapahtui päivällä. Seinään oli kirjoitettu "Jimmy the beast", ja ovi oli pahoin vaurioitunut. BBC:n skotlantilainen toimittaja Andreas Wolff kertoi, että silminnäkijät näkivät kolmen parikymppisen miehen heittelevän taloa kivillä ja ruiskumaalaavan seiniä sunnuntaina lounasaikaan. Hänen mukaansa talon edessä nähtiin musta auto, jonka ovet olivat auki. Fort Williamin poliisi tutkii asiaa. Savilen väitetään syyllistyneen hyväksikäyttöön useissa laitoksissa, kuten korkean turvallisuuden psykiatrisessa sairaalassa Broadmoorissa, Stoke Mandevillen sairaalassa, Leeds General Infirmaryssä ja BBC:ssä. TV-juontaja ja DJ, joka lyötiin ritariksi vuonna 1996, oli 1970- ja 80-luvuilla tunnettu nimi Britanniassa. Savile osti Glencoen mökin vuonna 1998, ja yhteisön johtajat kuvailivat häntä kuolemansa jälkeen "adoptoiduksi paikalliseksi". Mökki oli tarkoitus myydä aiemmin tänä vuonna, mutta Savilen hyväntekeväisyyssäätiö keskeytti myynnin ja ilmoitti suunnitelmista muuttaa mökki vammaisten hoitokeskukseksi. Tämä suunnitelma on nyt hyllytetty, kun hyväntekeväisyysjärjestö ilmoitti sulkevansa sen.</w:t>
      </w:r>
    </w:p>
    <w:p>
      <w:r>
        <w:rPr>
          <w:b/>
        </w:rPr>
        <w:t xml:space="preserve">Tulos</w:t>
      </w:r>
    </w:p>
    <w:p>
      <w:r>
        <w:t xml:space="preserve">Skotlannin ylämailla sijaitsevaan taloon, joka kuului häpeään joutuneelle tv-juontajalle Jimmy Savilelle, on maalattu loukkaavia iskulauseita.</w:t>
      </w:r>
    </w:p>
    <w:p>
      <w:r>
        <w:rPr>
          <w:b/>
        </w:rPr>
        <w:t xml:space="preserve">Esimerkki 1.3418</w:t>
      </w:r>
    </w:p>
    <w:p>
      <w:r>
        <w:t xml:space="preserve">Niin sanottujen väärien positiivisten tapausten määrä on lähes kolme kertaa suurempi kuin aiemmat arviot. Tutkinnan tekee erityistuomioistuin, joka tutkii rikoksia, jotka on tehty puoli vuosisataa kestäneen konfliktin aikana joukkojen ja vasemmistokapinallisten välillä. Konfliktin päättävä rauhansopimus allekirjoitettiin vuonna 2016. Mitkä olivat "väärät positiiviset tulokset"? Se on nimitys Kolumbian armeijan suorittamille nuorten miesten - pääasiassa köyhistä perheistä tulevien - murhille. Armeijan tavoitteena oli lavastaa heidät Kolumbian vallankumouksellisten asevoimien (Farc) vasemmistokapinallisiksi lisätäkseen tappojensa määrää ja antaakseen vaikutelman, että se oli voittamassa aseellista konfliktia ryhmää vastaan. Lue lisää "vääristä positiivisista" tapauksista: Kuka on tutkinnan takana? Tutkinnasta vastaa rauhan erityistuomioistuin (JEP), joka perustettiin osana rauhanprosessia sen jälkeen, kun vasemmistolaiset Farc-kapinalliset allekirjoittivat vuonna 2016 rauhansopimuksen hallituksen kanssa. JEP on siirtymäkauden tuomioistuinjärjestelmä, joka otettiin käyttöön 10 vuoden ajaksi tuomitsemaan kaikki konfliktin osanottajat, olivatpa he sitten kapinallisia tai valtiollisia toimijoita. Ne, jotka tunnustavat rikoksensa etukäteen, välttyvät vankilatuomiolta, mutta heitä vaaditaan osallistumaan muilla tavoin sovinnon edistämiseen - esimerkiksi osallistumaan ohjelmiin, joilla poistetaan maamiinoja, rakennetaan keskeistä infrastruktuuria tai rakennetaan muistomerkkejä. Mitä tuomioistuin totesi? Tutkittuaan Farc-kapinallisten tekemiä sieppauksia tuomioistuin on nyt kiinnittänyt huomionsa "vääriin positiivisiin tuloksiin" ja hallituksen joukkojen tekemiin rikoksiin. Kolumbian syyttäjänvirasto myönsi viime vuonna JEP:lle toimittamassaan raportissa, että vuosina 1988-2014 oli tehty 2249 "väärää positiivista ilmoitusta". Tutkimuksen mukaan todellinen luku on lähes kolminkertainen. Se viittaa myös siihen, että suurin osa "vääristä positiivisista tuloksista" tehtiin vuosina 2002-2008 Álvaro Uriben presidenttikaudella. Mikä on taustalla? Vääriä positiivisia tuloksia koskeva skandaali puhkesi ensimmäisen kerran vuonna 2008, mutta käytännön uskotaan alkaneen jo 1980-luvulla. Yli 1 700 ihmistä on tuomittu osallisuudestaan vääriin positiivisiin tuloksiin. Armeijan jäsenet ovat todistaneet useissa oikeudenkäynneissä viime vuosikymmenen aikana ja kertoneet, kuinka esimiehet painostivat heitä nostamaan "tappolukuja" ja kuinka heidät palkittiin ylennyksillä tai ylimääräisillä vapaapäivillä. Eräässä tapauksessa kahdeksan sotilasta vangittiin siitä, että he olivat ottaneet neljä maanviljelijää väkisin kodeistaan, ampuneet heitä selkään ja pukeutuneet kapinallisiksi. Toisissa tapauksissa nuoria miehiä houkuteltiin pääkaupungin Bogotán köyhiltä asuinalueilta lupauksilla työstä, mutta heidät murhattiin ja puettiin kapinallisasuihin. JEP sanoo, ettei se sulje pois mahdollisuutta, että uhrien kokonaismäärä voi olla suurempi, koska sen tutkinta on vasta alkuvaiheessa.</w:t>
      </w:r>
    </w:p>
    <w:p>
      <w:r>
        <w:rPr>
          <w:b/>
        </w:rPr>
        <w:t xml:space="preserve">Tulos</w:t>
      </w:r>
    </w:p>
    <w:p>
      <w:r>
        <w:t xml:space="preserve">Kolumbiassa tehdyssä tutkimuksessa on todettu, että armeija on tappanut 6 402 siviiliä vuosina 2002-2008 ja että heitä on virheellisesti pidetty vihollissotureina.</w:t>
      </w:r>
    </w:p>
    <w:p>
      <w:r>
        <w:rPr>
          <w:b/>
        </w:rPr>
        <w:t xml:space="preserve">Esimerkki 1.3419</w:t>
      </w:r>
    </w:p>
    <w:p>
      <w:r>
        <w:t xml:space="preserve">Jon SopelPohjois-Amerikan toimittaja@bbcjonsopelon Twitter No ystäväni, Muellerin raportti on todella käänteentekevä, täynnä mehukkaita paljastuksia ja kiehtovia palatsin juonittelun palasia. Sen kuvaus elämästä länsisiiven sisällä pari vuotta sitten on mukaansatempaava. Se on paikka, joka horjuu hallitsemattomana, ja useat huippuneuvonantajat päättävät olla välittämättä yhä vihaisemman presidentin toiveista. Siellä on niin monia fantastisia vinjettejä. Raportin tarkoituksena ei kuitenkaan ollut viihdyttää Yhdysvaltain kansaa - vaikka se viihdyttääkin, tai viihdyttäisi, jos joku päättäisi lukea sen. Sen oli tarkoitus informoida heitä kahdesta keskeisestä kysymyksestä - oliko venäläisten ja Trumpin kampanjan välillä salaliittoa - Muellerin mukaan ei ollut. Ja estikö presidentti oikeutta yrittäessään estää Venäjä-kysymyksen tutkintaa - siinä hän on paljon vivahteikkaampi - hän löysi 10 erillistä tapausta, joissa näin saattoi olla. Ja tässä pääsemmekin avainkysymykseeni, joka on viime kädessä poliittinen eikä juridinen - muuttaako se kenenkään mielipiteitä? Epäilen, että jos olet Trumpin kannattaja, sanot: "Ei, ei, ei, ei, ei, ei, ei, ei, ei, ei, ei, ei, ei: "Ei ollut mitään laittomia toimia, presidentti oli koko ajan oikeassa, kaikki on ollut huijausta ja noitavainoa, ei ole mitään nähtävää, hyvät naiset ja herrat, joten olkaa hyvä ja jatkakaa matkaa."" Jos olet joku, joka uskoo, että Donald Trump oli aina sopimaton virkaan, sait vahvistusta tähän näkemykseesi ja sanot: "Onko rima todella asetettu tasolle, jossa - edellyttäen, että mitään laitonta ei tapahtunut - no, se on sitten ihan ok?" Nämä ovat siis nämä kaksi polarisoitunutta kantaa. Kongressi haluaa varmasti tutkia tätä paljon tarkemmin, kun otetaan huomioon kaikki paljastavat tarinat Valkoisen talon politiikasta. Ja tässä keskeisessä kysymyksessä, joka koskee oikeuden estämistä, keskeinen lainaus on mielestäni tämä: Trumpin yritykset vaikuttaa tutkintaan "olivat enimmäkseen epäonnistuneita, mutta se johtui suurelta osin siitä, että presidenttiä ympäröineet henkilöt kieltäytyivät toteuttamasta käskyjä tai noudattamasta hänen pyyntöjään". Toisin sanoen näyttää siltä, että tiimi, joka mutisi kollektiivisen hengityksensä alla "En välitä teistä, herra presidentti", pelasti hänet itseltään. Jos he olisivat toteuttaneet hänen käskynsä järjestää Muellerin erottaminen, oikeuden estämistä koskeva pala saattaisi olla paljon selkeämpi - eikä sillä tavalla, jota Trump haluaisi. Mihin tämä siis jättää erityisneuvonantaja Bob Muellerin? Entinen FBI:n johtaja ja Vietnamin sodan veteraani voi joutua kohtaamaan vaikeita kysymyksiä, kun hän menee kongressin valiokunnan eteen. Hän on sanonut, että Trumpin antamat kirjalliset vastaukset olivat riittämättömiä, mutta jos näin on, miksi hän ei käyttänyt haastamisvaltuuksiaan vaatien presidenttiä tulemaan hänen tutkintavaliokuntansa eteen ja vastaamaan kysymyksiin suoraan? Se oli kädenvääntöä, johon Mueller päätti olla ryhtymättä presidentin kanssa, koska pelkäsi, että se voisi johtaa hänen tutkimuksensa pysyvään kuolemaan. Joten hän vältti sen. Toiset saattavat kysyä: "No, jos mielestänne oli kyse jonkinasteisesta esteellisyydestä, miksi ette sanonut, että pitäisi nostaa syyte?" Sanoisin, että hän on - amerikkalaista analogiaa käyttäen - ottanut baseball-mailan, asettanut sen kotipesälle ja jättänyt sen muiden ihmisten nostettavaksi ja lyötäväksi. Hän sanoo kongressille lähinnä: "Olen tutkinut asiaa. En ratkaissut tätä kysymystä. En vapauttanut häntä. Mutta jos te haluatte yrittää, se on eri asia." Muistakaa, että syytteen nostamiselle (eli rikossyytteelle) ja syytteeseenpanolle, joka on pitkälti poliittinen prosessi, joka jaetun kongressin olisi toteutettava, on eri oikeudelliset kynnykset. Ennen kuin hän menee kongressin eteen, hänen on pystyttävä vastaamaan tähän avainkysymykseen: "Väistitte kysymystä ettekä ratkaissut sitä, mitä teidän oli tarkoitus ratkaista". Luulen, että laajempi peli - (ehkä se on liian väljä sana, joten sanon nyt strategia) - demokraattien laajempi strategia on se, että he haluaisivat nähdä presidentin menevän vuoteen 2020 hieman haavoittuneena, hieman heikentyneenä, Muellerin tutkinnan tahraamana ja jonka on helpompi iskeä presidentinvaaleissa. Vaara, joka piilee syytteen nostamisessa, joka on kaikkein dramaattisin tapa tarttua pesäpallomailaan, on se, että se johtaa vain republikaanipuolueen yhdistymiseen. Katsokaa vaikka Bill Clintonin kannatuslukuja sen jälkeen, kun republikaanit asettivat hänet syytteeseen. Jos hän olisi voinut asettua ehdolle uusintavaaleissa, hän olisi silloisten mielipidemittausten mukaan voittanut. Silloin, kuten nytkin, se olisi luultavasti johtanut siihen, että monet riippumattomat äänestäjät olisivat ajatelleet: "Tästä kaikesta on tulossa hirvittävää ja poliittista, ilkeämielistä ja ilkeämielistä, eikä sillä ole mitään tekemistä oikeudenmukaisuuden kanssa, vaan kyse on vain poliittisesta pisteiden keräämisestä." Tästä syystä uskon, että demokraattinen johto - kaikista haasteista, kaikista vaatimuksista, jotka koskevat ihmisten ja asiakirjojen toimittamista eri valiokunnille - mieluummin tyrmäisi presidentin hieman kuin lähtisi reitille, joka päättyisi melkein varmasti epäonnistumiseen ja olisi melkein varmasti haitallinen. Kaikista kysymyksistä, epäilyistä, ristiriidoista ja temppuilusta huolimatta Trump saa kaksi keskeistä otsikkoa: Mueller sanoo, että salaliittoa ei ollut, ja oikeusministeri sanoo, että oikeuden estämistä ei ollut. Peli on ohi, kuten Donald Trump julisti Twitterissä. Ei ihme, että Valkoinen talo kuvailee presidenttiä "sekaisin". Jonia voi seurata Twitterissä</w:t>
      </w:r>
    </w:p>
    <w:p>
      <w:r>
        <w:rPr>
          <w:b/>
        </w:rPr>
        <w:t xml:space="preserve">Tulos</w:t>
      </w:r>
    </w:p>
    <w:p>
      <w:r>
        <w:t xml:space="preserve">Pitkät raportit politiikasta ovat yleensä kuivia kuin pöly; ne ovat täydellinen lääke unettomille; ne kiihottavat poliittisia pakkomielteitä ja ovat täysin vastenmielisiä niille, joilla on normaali elämä. "Anteeksi, kultaseni, mutta en voi tulla syömään nyt, kun luen tämän todella jännittävän raportin liitteen 6 kohdan 4 alakohdan 2. alakohtaa. "</w:t>
      </w:r>
    </w:p>
    <w:p>
      <w:r>
        <w:rPr>
          <w:b/>
        </w:rPr>
        <w:t xml:space="preserve">Esimerkki 1.3420</w:t>
      </w:r>
    </w:p>
    <w:p>
      <w:r>
        <w:t xml:space="preserve">Rebecca ThornBBC News Online Vaikka useimpia oppilaita Englannissa on käsketty opiskelemaan etänä, koulut ovat edelleen avoinna haavoittuvassa asemassa oleville oppilaille ja avainhenkilöiden lapsille. Lounaisosien koulujen henkilökunta sanoi työskentelevänsä "uskomattoman kovasti", jotta oppilaiden elämä olisi "mahdollisimman normaalia". Jotkut sanoivat, että heidän työtaakkansa ei ole koskaan ollut suurempi. Opettajat eri puolilla Englantia joutuivat "aloittamaan tyhjästä", kun he joutuivat kohtaamaan lukitun oppimisen, sanoi Dan Hayward Ivybridge Community Collegesta Devonista. Historian rehtori sanoi, että hän ei ollut koskaan ennen työskennellyt näin kovasti, kun hän piti rinnakkaisia oppitunteja lapsille luokassa ja kotona. "Tämä tarkoittaa työskentelyä hyvin myöhään yöhön asti, tämä tarkoittaa sitä, että uhraamme hieman kotisuhteitamme." Hayward sanoi, että epäselvyys siitä, miten koearvosanat määräytyisivät tänä kesänä, oli aiheuttanut opettajakunnassa "hämmennystä, huolta ja ahdistusta". "Hallitus ehdottaa yhä enemmän ja enemmän työtä aikana, jolloin mielestäni pitäisi olla hieman enemmän myötätuntoa ammattikuntaa kohtaan, joka on lähellä todellista murtumispistettä", hän lisäsi. Devonissa Kingsteigntonin lähellä sijaitsevan Teign Schoolin vastavalmistunut opettaja Tayla Brown sanoi, että Covid pakotti hänet suorittamaan koulutuksen viimeisen puoliskon verkossa ennen kuin hän aloitti työnsä syyskuussa. 23-vuotias historianopettaja sanoi työskentelevänsä "uskomattoman kovasti" vastatakseen oppilaiden tarpeisiin, "mitä ikinä se minulle tarkoittaakin". "Emme koskaan ajatelleet tehdä ensimmäistä opetusvuottamme näin. "Luulen vain, että yleisesti ottaen kaikki ovat väsyneitä, eikä vain henkisesti, vaan myös fyysisesti ja mentaalisesti, koska työ on ollut kovaa." Brown sanoi kuitenkin, että hänen intohimonsa työtä kohtaan ja koulun "uskomaton" tuki motivoivat häntä pandemian aikana. "Rakastan opettamista niin paljon, ja luulen, että se on luultavasti auttanut minua jaksamaan", hän sanoi. Jenny Walker, 20 Cornwallin koulua yhdistävän Kernow Learning Trustin toimitusjohtaja, sanoi, että lukitus oli "rankka kaikille", myös opettajille. Hänen sanojaan toisti eräs toinen rehtori, joka varoitti, että henkilökunta joutuu "koulutukselliseen kriisiin". "Luulen, että he ovat kovia, mutta se on ollut heille hankalaa", sanoi Devonissa sijaitsevan Chulmleigh Academy Trustin johtava rehtori Mike Johnson. "Kun palaamme takaisin, tilanne on täysin erilainen", Johnson sanoi. "Emme siis voi antaa samoja resursseja ja tehdä asioita täsmälleen samalla tavalla kuin ennen pandemiaa ja toivoa, että kaikki pääsevät perille ja kaikki ovat kunnossa". "Jos teemme niin, valmistaudumme maailmaan, jota ei enää ole olemassa", hän sanoi. Opetusministeriö sanoi: "Olemme valtavan kiitollisia opettajille ja muulle kouluhenkilökunnalle heidän osoittamastaan joustavuudesta ja sitoutumisesta lasten tukemisessa tänä haastavana aikana. "Olemme ryhtyneet johdonmukaisiin toimiin opettajien työmäärän ja hyvinvoinnin parantamiseksi ja investoineet miljoonia mielenterveysjärjestöille opettajien tukemiseksi." Seuraa BBC News South West -uutisia Twitterissä, Facebookissa ja Instagramissa. Lähetä juttuideoita osoitteeseen spotlight@bbc.co.uk. Aiheeseen liittyvät Internet-linkit Kernow Learning Trust Department for Education Teign School Ivybridge Community College Ivybridge Community College Chulmleigh Academy Trust.</w:t>
      </w:r>
    </w:p>
    <w:p>
      <w:r>
        <w:rPr>
          <w:b/>
        </w:rPr>
        <w:t xml:space="preserve">Tulos</w:t>
      </w:r>
    </w:p>
    <w:p>
      <w:r>
        <w:t xml:space="preserve">Opettajat ovat sanoneet, että toisen lukituksen läpikäyminen on ajanut ammattikunnan "lähelle murtumispistettä".</w:t>
      </w:r>
    </w:p>
    <w:p>
      <w:r>
        <w:rPr>
          <w:b/>
        </w:rPr>
        <w:t xml:space="preserve">Esimerkki 1.3421</w:t>
      </w:r>
    </w:p>
    <w:p>
      <w:r>
        <w:t xml:space="preserve">Edward Bromet, 51, otti 47 000 puntaa kahdelta Wetherbyssä sijaitsevan yrityksensä tililtä maksaakseen itselleen, työntekijöilleen ja velkojilleen neljän viikon aikana vuonna 2018. Bromet maksoi rahat takaisin samana vuonna ja myönsi syytökset väittäen, että yksi siirroista johtui ongelmista pankkisovelluksen kanssa. Solicitors Regulation Authority (SRA) hylkäsi hänet marraskuussa. Asianajajien kurinpitotuomioistuimelle kerrottiin, että 28. elokuuta ja 24. syyskuuta 2018 välisenä aikana Bromet teki neljä yhteensä 19 000 punnan siirtoa Bromets Solicitors Limitedin asiakastililtä yrityksen toimistotilille. Hän sanoi, että maksut olivat "lainoja" yritykselle tililtä, jonka edunvalvoja hän myös oli. Toinen 28 000 puntaa siirrettiin saman vuoden syyskuun 27. ja 28. päivän välisenä aikana, mutta se maksettiin takaisin lokakuun alussa. Bromet väitti, että oli tapahtunut "erehdys", ja osa rahoista oli siirretty hänen ollessaan maaseudulla mobiilipankkisovelluksen avulla. Todettiin, että pääkonttorin tilillä ei ollut riittävästi varoja työntekijöiden ja velkojien maksujen suorittamiseen kaikkina siirtopäivinä. SRA:n lautakunta piti Brometin väärinkäytöksiä "vakavina". Tuomiossaan SRA totesi, että hänen laiminlyöntejään pahensi se, että hän "epärehellisesti ilmoitti asiakkaalle, että hänen varansa oli talletettu korkeakorkoiselle tilille", vaikka ne oli sen sijaan käytetty "toimiston yleiskustannuksiin ja hänen omiin taloudellisiin tarpeisiinsa". Koko summa maksettiin takaisin 4. ja 5. joulukuuta 2018 välisenä aikana sen jälkeen, kun SRA:n rikostekninen asiantuntija oli tuossa marraskuussa esittänyt huolenaiheita. SRA:n paneelille toimittamissaan kommenteissa Bromet sanoi "myöntävänsä täysin ja nöyrästi tekemänsä virheet ja virhearvioinnit". Virtuaalisen kuulemistilaisuuden jälkeen Bromet hylättiin ja hänet määrättiin maksamaan 28 000 punnan oikeudenkäyntikulut. Seuraa BBC Yorkshirea Facebookissa, Twitterissä ja Instagramissa. Lähetä juttuideoita osoitteeseen yorkslincs.news@bbc.co.uk tai lähetä video tästä.</w:t>
      </w:r>
    </w:p>
    <w:p>
      <w:r>
        <w:rPr>
          <w:b/>
        </w:rPr>
        <w:t xml:space="preserve">Tulos</w:t>
      </w:r>
    </w:p>
    <w:p>
      <w:r>
        <w:t xml:space="preserve">Asianajaja on vapautettu tehtävistään, koska hän myönsi käyttäneensä asiakkaiden tileiltä saatuja varoja omiin taloudellisiin tarpeisiinsa.</w:t>
      </w:r>
    </w:p>
    <w:p>
      <w:r>
        <w:rPr>
          <w:b/>
        </w:rPr>
        <w:t xml:space="preserve">Esimerkki 1.3422</w:t>
      </w:r>
    </w:p>
    <w:p>
      <w:r>
        <w:t xml:space="preserve">Näin sanoo ohjelman tuomari Craig Revel Horwood. "Hänen tehtävänsä ei ole vain suojella omaa suhdettaan, vaan myös julkkiksen suhdetta ja olla mentori", hän sanoi Daily Mailille. Pari pyysi anteeksi jäätyään kiinni suutelemasta julkisesti - koomikko Seannilla oli tyttöystävä ja Katya on naimisissa ohjelman toisen tanssijan kanssa. Craigin mukaan Katyan olisi pitänyt "lopettaa se", koska hän on ammattitanssija. "Luulen, että hän rikkoi protokollaa sen takia. Hänen ei olisi pitänyt antaa sen tapahtua." Seanin ja Katyan odotetaan esittävän Charleston-tanssin LunchMoney Lewisin kappaleeseen Bills tämän illan ohjelmassa. Craig sanoi, että pariskunnasta ja Katyan aviomiehestä Neilistä - joka on myös Strictlyn tanssija - tulee rankka. "Siinä on koko skenaarion kiusallinen puoli, sillä he ovat ne, jotka joutuvat kohtaamaan musiikin. "Heidän on mentävä jatkoon ja tanssittava häpeän tanssi." Tuomari sanoi, että parin on oltava ammattitaitoinen ja hän pisteyttää heidät pelkästään tanssin perusteella. Seannista ja Katyasta julkaistiin viime viikonloppuna kuvia, joissa he suutelevat illanvietossa. Koomikon tyttöystävä, näyttelijä Rebecca Humphries, puuttui asiaan lausunnossaan Twitterissä. Hän kertoi, ettei ollut saanut Seannilta suoraa anteeksipyyntöä ja oli epäillyt, että miehen ja Katyan välillä oli jotain meneillään. Hän syytti miestä myös "kontrolloivasta" käytöksestä. Puhuessaan Strictlyn spin-off-ohjelmassa It Takes Two Seann ja Katya toistivat molemmat anteeksipyyntönsä. Seann lisäsi: "Minusta on myös tärkeää, että sanon, että ihmiset, jotka tuntevat minut parhaiten ja jotka rakastavat minua, tietävät, etten ole se henkilö, joksi minua kuvataan." Katya sanoi, että hän ja hänen miehensä Neil olivat "täysin kunnossa" paljastuksen jälkeen, ja lisäsi: "Se on minulle tällä hetkellä tärkeintä, että keskityn työhöni ja teen sen mahdollisimman ammattimaisesti."</w:t>
      </w:r>
    </w:p>
    <w:p>
      <w:r>
        <w:rPr>
          <w:b/>
        </w:rPr>
        <w:t xml:space="preserve">Tulos</w:t>
      </w:r>
    </w:p>
    <w:p>
      <w:r>
        <w:t xml:space="preserve">Strictly Come Dancing -tähti Katya Jones oli "väärässä" suudellessaan julkkisparinsa Seann Walshin kanssa.</w:t>
      </w:r>
    </w:p>
    <w:p>
      <w:r>
        <w:rPr>
          <w:b/>
        </w:rPr>
        <w:t xml:space="preserve">Esimerkki 1.3423</w:t>
      </w:r>
    </w:p>
    <w:p>
      <w:r>
        <w:t xml:space="preserve">Stoke-on-Trentin Stone Roadilla asuvaa 45-vuotiasta Neal Hopkinsia vastaan nostetaan 28 syytettä, mukaan lukien seksuaalinen kanssakäyminen pojan kanssa ja siveettömän valokuvan ottaminen lapsesta. Hopkins saapui aiemmin North Staffordshiren oikeuskeskukseen, ja hänet vangittiin. Hänen on määrä saapua Stoke-on-Trent Crown Courtin eteen 15. lokakuuta. Staffordshiren poliisin mukaan syytteet liittyvät Stoke-on-Trentin, Derbyshiren, Worcestershiren ja Yorkshiren alueilla tapahtuneisiin tapauksiin.</w:t>
      </w:r>
    </w:p>
    <w:p>
      <w:r>
        <w:rPr>
          <w:b/>
        </w:rPr>
        <w:t xml:space="preserve">Tulos</w:t>
      </w:r>
    </w:p>
    <w:p>
      <w:r>
        <w:t xml:space="preserve">Mies on saapunut oikeuteen syytettynä vakavista lapsiin kohdistuneista seksuaalirikoksista.</w:t>
      </w:r>
    </w:p>
    <w:p>
      <w:r>
        <w:rPr>
          <w:b/>
        </w:rPr>
        <w:t xml:space="preserve">Esimerkki 1.3424</w:t>
      </w:r>
    </w:p>
    <w:p>
      <w:r>
        <w:t xml:space="preserve">Pääministeri sanoi, että Johnsonin, joka puhui yli 1 000 hengen yleisölle Toryjen konferenssissa, voi aina luottaa siihen, että hän pitää "hyvän show'n". Hän sanoi kuitenkin, että Pohjois-Irlantia käsittelevä puhe suututti häntä. "Hän halusi repiä irti Pohjois-Irlannin kansalle antamamme takuun. Pohjois-Irlanti on osa Yhdistynyttä kuningaskuntaa." Aktivistit hurrasivat Johnsonille, joka erosi kabinetista heinäkuussa vastalauseena brexit-politiikalle, kun hän kehotti Mayta luopumaan suunnitelmastaan tulevasta yhteistyöstä EU:n kanssa. Birminghamissa pitämässään puheessa hän väitti, että Chequers-suunnitelmaksi kutsuttu suunnitelma oli "epädemokraattinen", koska se piti Yhdistyneen kuningaskunnan Brysselin "vetosäteessä" eikä ollut sitä, mitä kansa äänesti. Hän kehotti Maya palaamaan näkemykseen, jonka hän alun perin esitti Lancaster House -puheessaan alkuvuodesta 2017, ja varoitti, että "jos teemme väärin, meitä rangaistaan". BBC:n poliittinen toimittaja Laura Kuenssberg BBC:n poliittinen päätoimittaja Laura Kuenssberg Pääministeri, joka on julkisesti niin hallittu kuin vain voi olla, paljasti kohteliaan ärtymyksensä ja kertoi olevansa "vihainen" siitä, mitä Boris Johnson on sanonut. Uskokaa minua, ne asiat, joita ihmiset hallituksessa ovat sanoneet hänestä yksityisesti, ovat usein paljon pahempia. Joidenkin Johnsonin entisten kollegojen mielestä hän on huijari, joka ei koskaan osoittanut, että hän pystyisi tekemään tarvittavaa työtä, osoittamaan vaadittavaa vastuuta ja tekemään päätöksiä, jotka vaikuttavat kansalaisten elämään. On olemassa lukuisia anekdootteja siitä, kuinka entinen ulkoministeri antoi lupauksia, joita hän ei koskaan pitänyt, eikä keskittynyt kunnolla asiakirjoihin, yksityiskohtiin, jotka tulivat hänen pöydälleen yhdessä maan korkeimmista viroista. Eräs hänen entinen kollegansa, joka tuntee hänet hyvin, kertoi minulle kuitenkin eräänä hetkenä, että totuus on, että "me kaikki olemme hieman kateellisia". May kuitenkin kertoi BBC:n poliittiselle toimittajalle Laura Kuenssbergille, ettei hän ollut katsonut puhetta ja että hän asetti kansallisen edun neuvotteluissa etusijalle. Hän sanoi, että hänen suunnitelmansa oli ainoa, joka minimoisi kaupankäynnin häiriöt ja samalla säilyttäisi Yhdistyneen kuningaskunnan alueellisen koskemattomuuden ja Pohjois-Irlannin perustuslaillisen aseman Yhdistyneessä kuningaskunnassa. EU:n ja muiden tahojen esittämiä ehdotuksia, jotka eivät vastaisivat tätä, ei voida hyväksyä, hän sanoi. "Boris sanoi pari asiaa, joista olen vihainen", hän sanoi. "Tiedättehän, että me kaikki, hän ja minä, olemme konservatiivisen ja unionistisen puolueen jäseniä. Se johtuu siitä, että uskomme Yhdistyneen kuningaskunnan unioniin. "Pohjois-Irlanti on osa tätä unionia. Ja meillä on takuu Pohjois-Irlannin kansalle, ja me pidämme siitä kiinni. Chequers-suunnitelmamme tekee sen, se on ainoa tällä hetkellä pöydällä oleva suunnitelma, joka tekee sen." Kun häntä kysyttiin, uskoiko hän, että Johnson, joka puheessaan kehotti puoluettaan leikkaamaan veroja ja puolustamaan vapaita markkinoita, heikentää hänen auktoriteettiaan, hän vastasi: "Tiedämme kaikki Boriksesta sen, että hän pitää hyvän esityksen. "Mutta olemme tietysti tehneet täällä konferenssissa, ja uskon, että ihmisille on tärkeää, mitä hallitus tekee ja mihin me keskitymme heidän jokapäiväisen elämänsä kannalta ja mikä on heille todella tärkeää." Hän sanoi, että hän ei ole koskaan nähnyt, mitä hän tekee, vaan mitä hän tekee. May, joka pitää johtajan puheen konferenssissa keskiviikkona, on myös puolustanut hallituksen Brexitin jälkeistä maahanmuuttopolitiikkaa, jonka yksityiskohdat julkistettiin aiemmin. Siinä asetetaan etusijalle korkeasti koulutetut työntekijät ja varmistetaan, että EU:n kansalaisia kohdellaan samalla tavalla kuin muualta maailmasta tulevia. Matalan ammattitaidon maahanmuutto vähenisi, kun EU:n vapaa liikkuvuus päättyy, hän sanoi, vaikka tulevaan kauppasopimukseen EU:n kanssa voisi sisältyä liikkuvuussopimus, jonka avulla yritykset voisivat tuoda maahan päteviä työntekijöitä lyhyiksi ajoiksi. "Uskon, että ihmiset tuntevat eron, koska he tietävät, että ensimmäistä kertaa vuosikymmeniin Yhdistyneen kuningaskunnan hallitus päättää, kuka voi tulla maahan", hän sanoi. "Me voimme päättää, millä perusteella ihmiset tulevat Yhdistyneeseen kuningaskuntaan", hän sanoi. "Se ei ole ollut mahdollista EU:sta tuleville ihmisille moneen vuoteen. Se tulee muuttumaan."</w:t>
      </w:r>
    </w:p>
    <w:p>
      <w:r>
        <w:rPr>
          <w:b/>
        </w:rPr>
        <w:t xml:space="preserve">Tulos</w:t>
      </w:r>
    </w:p>
    <w:p>
      <w:r>
        <w:t xml:space="preserve">Theresa May on kertonut BBC:lle olevansa "vihainen" Boris Johnsonille sen jälkeen, kun entinen ulkoministeri hyökkäsi uudelleen hänen brexit-suunnitelmaansa vastaan.</w:t>
      </w:r>
    </w:p>
    <w:p>
      <w:r>
        <w:rPr>
          <w:b/>
        </w:rPr>
        <w:t xml:space="preserve">Esimerkki 1.3425</w:t>
      </w:r>
    </w:p>
    <w:p>
      <w:r>
        <w:t xml:space="preserve">Sebastian UsherBBC News Talmon Marco kertoi BBC:lle, ettei hän tiennyt syytä siirtoon, mutta että Viber palautetaan pian. Maaliskuussa Saudi-Arabian viranomaiset varoittivat Viberiä ja muita salattuja viestipalveluja, että ne estetään, elleivät ne tarjoa keinoa, jolla niitä voidaan valvoa. Marco sanoi kieltäytyneensä toimittamasta Saudi-Arabian viranomaisten pyytämiä tietoja. Se, että Viberin ilmainen puhelin- ja tekstiviestipalvelu ei enää toimi maassa, ei ole täysin odottamatonta. Saudi-Arabian televiestintäviranomainen oli varoittanut yritystä - samoin kuin Skypeä ja Whatsappia - että ne estettäisiin, jos ne eivät suostuisi valvontaan. Varoitus sai monet saudit ja Saudi-Arabiassa asuvat ulkosuomalaiset protestoimaan siirtoa vastaan. Monet alkoivat myös sensuroida viestejään siltä varalta, että niitä jo seurataan. Marco kertoi BBC:lle, että saudiarabialaiset internet-palveluntarjoajat ja matkapuhelinoperaattorit alkoivat pyytää tietoja palvelun sisäisestä toiminnasta pari kuukautta sitten. "Oletimme, että he halusivat tietoja siksi, että he yrittäisivät keksiä keinoja, joilla he voisivat kuunnella keskustelujamme, kuunnella, mitä käyttäjät sanovat, lukea viestejä", hän sanoi. "Ei sillä, että järjestelmän toiminnan ymmärtäminen olisi auttanut heitä - mutta me emme toimittaneet heille tietoja", hän lisäsi. Ongelman kiertäminen Marco sanoi, että Viber on kohdannut samanlaisia toimia sen estämiseksi Iranissa. Siellä hän uskoi, että motiivi oli poliittinen, mutta Saudi-Arabiassa oli epäselvää, oliko kyse myös kaupallisista eduista. "Tiedämme kuitenkin, että käyttäjiltämme viedään oikeudet, ja heiltä evätään mahdollisuus perusviestintään", hän sanoi. Toistaiseksi Skypeä tai Whatsappia ei ole estetty Saudi-Arabiassa. Marco arveli, että Viberin esto saattaa olla ensimmäinen askel kaikkia kolmea palvelua vastaan tai että kahta muuta palvelua saatetaan jo valvoa. Saudit ovat ottaneet internetin sosiaaliset verkostot käyttöön poikkeuksellisen innokkaasti, sillä ne antavat heille mahdollisuuden kommunikoida keskenään vapaammin kuin koskaan aiemmin. Saudien uskonnollisten johtohahmojen viimeaikaiset Twitterin tuomitsemiset ovat lisänneet miljoonien näitä palveluja käyttävien saudien huolta siitä, että viranomaiset haluavat rajoittaa tai estää heidän pääsynsä tällaisiin vapauksiin. Miljoonat ulkomailla työskentelevät työntekijät ovat myös yhä enemmän riippuvaisia ilmaisista viestipalveluista pitääkseen yhteyttä sukulaisiinsa, joita he eivät ehkä näe vuosiin. Sekä saudit että maassa olevat ulkosuomalaiset ovat reagoineet Viberin estämiseen huomattavan huolestuneina. Marco vakuutti kuitenkin, että hänen yrityksensä työskentelee jo keinon parissa, jolla esto voidaan ohittaa. Hän sanoi, että Viber on saanut arvokasta kokemusta ongelman ratkaisemisesta Iranissa, ja hän arvioi, että kiertoratkaisun ensimmäinen vaihe on valmis parin viikon kuluessa.</w:t>
      </w:r>
    </w:p>
    <w:p>
      <w:r>
        <w:rPr>
          <w:b/>
        </w:rPr>
        <w:t xml:space="preserve">Tulos</w:t>
      </w:r>
    </w:p>
    <w:p>
      <w:r>
        <w:t xml:space="preserve">Viestisovellus Viberin johtaja on sanonut, että Saudi-Arabiassa ihmisiltä on riistetty perusvapaudet sen jälkeen, kun hänen palvelunsa oli estetty siellä.</w:t>
      </w:r>
    </w:p>
    <w:p>
      <w:r>
        <w:rPr>
          <w:b/>
        </w:rPr>
        <w:t xml:space="preserve">Esimerkki 1.3426</w:t>
      </w:r>
    </w:p>
    <w:p>
      <w:r>
        <w:t xml:space="preserve">Kevin PeacheyHenkilökohtaisen rahoituksen toimittaja Asiakkaat, joilla on muita luottotyyppejä kannattavampia tilinylityksiä, ovat erityisen tuottoisia. Financial Conduct Authorityn (FCA) raportin mukaan pankit hyötyvät myös siitä, että asiakkaat ottavat lainoja ja luottokortteja samasta pankista. FCA:n pomo Andrew Bailey sanoi: "Ilmaista pankkitoimintaa ei ole olemassa". FCA:n mukaan suurimmilla High Street -pankkeilla oli vanki yleisö, joka koostui asiakkaista, jotka eivät vaihtaneet pankkia ja joille myytiin ristiin muita tuotteita. Vaikka haastajapankkeja on tullut lisää, näillä suurilla pankeilla on edelleen yli 80 prosenttia henkilökohtaisten käyttötilien markkinoista. Sääntelyviranomainen havaitsi, että pankit saivat voittoa asiakkailta, jotka pitivät rahaa tileillä, jotka maksoivat vain vähän tai ei lainkaan korkoa. Erityisen tuottoisaa pankeille olivat tilit, joilla oli suuria saldoja. Usein uskollisilla asiakkailla on säästö- ja käyttötilit samassa pankissa sen sijaan, että he etsisivät parempaa korkoa säästöilleen. Tämän seurauksena he saivat 30-50 prosenttia pienempää korkoa kuin mitä he voisivat saada muualla, FCA havaitsi. Noin puolet asiakkaista, joilla oli luottokortti ja käyttötili, käytti samaa pankkia molempiin, ja vastaavalla osalla oli laina samassa pankissa - vaikka ne eivät välttämättä tarjoa parhaita tarjouksia. Bailey sanoi, että raportti auttaa FCA:ta saamaan tietoa käyttötilimarkkinoiden monimutkaisuudesta, ja se on valmistunut useiden tutkimusten jälkeen, joissa on selvitetty, miksi vain harvat ihmiset ostavat näitä rahoitustuotteita. Finanssivalvonta paljasti hiljattain julkaistussa raportissa, että yli kolme miljoonaa ihmistä on käyttänyt vuoden aikana luvatonta tilinylitystä ja ylittänyt sovitun rajan. Suurin osa sopimuksettomista tilinylitysmaksuista kohdistuu kuitenkin alle 2 prosenttiin asiakkaista, joista osa on haavoittuvassa asemassa. Sääntelyviranomainen on jo ehdottanut, että pankit tarjoaisivat asiakkaille enemmän tietoa, kuten mobiilihälytyksiä, siitä, milloin ja miten he joutuvat luottotappioihin. Se harkitsee myös kiinteiden maksujen kieltämistä, sillä ne voivat johtaa suhteellisen korkeisiin maksuihin pienestä järjestämättömästä tilinylityksestä. Keskusteluissa käsitellään myös "tilinylitysten mahdollista hintakattoa", mutta se ei ole välitön ehdotus. Kilpailuvirasto totesi, että sen on ratkaistava mahdolliset oikeudelliset ongelmat, joita on aiemmin ilmennyt. Monet velka- ja kuluttajajärjestöt ovat kritisoineet tätä kantaa, ja monet heistä toivovat nopeaa ylärajaa tilinylitysten kustannuksille, jotta näitä mahdollisesti haavoittuvassa asemassa olevia asiakkaita voitaisiin suojella. Kilpailuvirasto keräsi tietoja 45 yritykseltä eri puolilta markkinoita, kuten suurilta pankeilta, pieniltä vähittäispankeilta, rakennusyhtiöiltä, erikoistuneilta lainanantajilta ja uusilta digitaalisilta pankeilta. Suurimpia pankkeja edustavan UK Finance -yhtiön edustaja sanoi: "Henkilökohtaisen talouden hallinta on avainasemassa, ja tilinylitys on monille kuluttajille tärkeä lyhyen aikavälin ratkaisu kassavirran tasaamiseksi. Luotonantajat kehittävät ja tehostavat useita toimenpiteitä, joilla autetaan niitä, jotka käyttävät säännöllisesti tilinylitysluottoa, mukaan lukien uudet tavat tunnistaa ja tukea paremmin asiakkaita, joilla on jatkuvaa tilinylitysvelkaa". Jatkamme tiivistä yhteistyötä FCA:n kanssa sen uudelleentarkastelun seuraavassa vaiheessa, ja tämä raportti tarjoaa hyödyllistä tietoa monitahoisista kysymyksistä."</w:t>
      </w:r>
    </w:p>
    <w:p>
      <w:r>
        <w:rPr>
          <w:b/>
        </w:rPr>
        <w:t xml:space="preserve">Tulos</w:t>
      </w:r>
    </w:p>
    <w:p>
      <w:r>
        <w:t xml:space="preserve">Alan sääntelyviranomaisen mukaan jopa puolet suurten pankkien käyttötileistä saamista voitoista tulee vain yhdestä kymmenestä asiakkaasta.</w:t>
      </w:r>
    </w:p>
    <w:p>
      <w:r>
        <w:rPr>
          <w:b/>
        </w:rPr>
        <w:t xml:space="preserve">Esimerkki 1.3427</w:t>
      </w:r>
    </w:p>
    <w:p>
      <w:r>
        <w:t xml:space="preserve">Enda McClaffertyBBC News NI Se tarkoittaa, että sen poliitikot voivat nyt äänestää omantuntonsa mukaan, vaikka se olisi vastoin puolueen politiikkaa. Päätös hyväksyttiin Magherassa järjestetyssä erityiskokouksessa, jonka aikana jäsenet sanoivat vahvistaneensa myös puolueen elämänmyönteisen kannan. On selvää, että puoluejohtaja Colum Eastwood ja hänen varajäsenensä Nicola Mallon kannattivat vapaata äänestystä. Protesti Yli sata puolueen jäsentä osallistui lauantaina pidettyyn konferenssiin. Precious Life -ryhmän abortinvastaiset kampanjoijat järjestivät mielenosoituksen ulkopuolella. Jotkut SDLP:n MLA:n jäsenet haastoivat mielenosoittajat ja kyseenalaistivat heidän kampanjataktiikkansa ja "moraalisen auktoriteettinsa". Konferenssi ajoitettiin samaan aikaan, kun tasavallassa järjestetään ensi viikolla kansanäänestys maan tiukkojen aborttilakien muuttamisesta. Lauantain äänestys tarkoittaa, että SDLP:n poliitikot voivat vapaasti ilmaista näkemyksensä kansanäänestyksestä. "Moraalisen omantunnon vaihtoehto" Colum Eastwood sanoi BBC:lle puhuessaan konferenssin koolle kutsumisen yhteydessä: "Emme puhu peruskannan muuttamisesta, puolueen kanta on elämänmyönteinen, mutta puolueen jäsenistö määritteli politiikkamme. "Se, mistä puhumme ja mistä voimme keskustella, on omantunnon kysymys", hän lisäsi. "Voimmeko antaa ihmisille mahdollisuuden moraaliseen omatuntoon? "Tästä keskustellaan kaikissa Irlannin poliittisissa puolueissa, joten olisi outoa, jos emme keskustelisi siitä." Ennen puoluekokousta muut puolueen johtohahmot, kuten entinen varapuheenjohtaja Bríd Rodgers, kannattivat vapaan äänestyksen sallimista. "Tämä ei ole mustavalkoinen kysymys, ja siksi katson, että puolueen ruoskaa ei pitäisi soveltaa. "Ketään ei pitäisi pakottaa äänestämään vastoin omaatuntoaan", hän sanoi. Rodgers ei pääse osallistumaan konferenssiin, mutta muiden entisten ja nykyisten johtohahmojen on tarkoitus puhua ennen salaisia äänestyksiä. 'Elämänmyönteinen kanta' Valtuutettuja pyydettiin äänestämään useista esityksistä, kuten puolueen elämänmyönteisen kannan vahvistamisesta, mutta myös raskaudenkeskeytysten tukemisesta raiskauksen, insestin ja kuolemaan johtavan sikiöpoikkeavuuden tapauksissa. Pohjois-Irlannin aborttilainsäädäntö on tiukempi kuin muualla Yhdistyneessä kuningaskunnassa. Abortti sallitaan vain, jos naisen henki on vaarassa tai jos hänen mielenterveytensä on vakavasti tai pysyvästi vaarassa. Raiskaus, insesti ja kuolemaan johtavat sikiön poikkeavuudet eivät ole olosuhteita, joissa abortti voidaan tehdä laillisesti. Irlannin tasavallan äänestäjät päättävät perjantaina, haluavatko he tehdä muutoksia Irlannin tiukkoihin aborttilakeihin, jotka on vahvistettu Irlannin perustuslain kahdeksannella lisäyksellä. Vuonna 1983 käyttöön otetussa muutoksessa "tunnustetaan syntymättömän lapsen oikeus elämään".</w:t>
      </w:r>
    </w:p>
    <w:p>
      <w:r>
        <w:rPr>
          <w:b/>
        </w:rPr>
        <w:t xml:space="preserve">Tulos</w:t>
      </w:r>
    </w:p>
    <w:p>
      <w:r>
        <w:t xml:space="preserve">SDLP on äänestänyt sen puolesta, että sen jäsenet saavat äänestää vapaasti kaikista aborttiin liittyvistä kysymyksistä.</w:t>
      </w:r>
    </w:p>
    <w:p>
      <w:r>
        <w:rPr>
          <w:b/>
        </w:rPr>
        <w:t xml:space="preserve">Esimerkki 1.3428</w:t>
      </w:r>
    </w:p>
    <w:p>
      <w:r>
        <w:t xml:space="preserve">Jonathan AmosTiedekirjeenvaihtaja, BBC News Nasa vastaanotti keskiviikkona luotaimen signaalin, joka vahvisti, että se oli päässyt 530 kilometrin levyisen kiven painovoiman piiristä. Avaruusaluksen ionimoottori työntää sitä nyt vielä suurempaan kohteeseen Marsin ja Jupiterin välisellä asteroidivyöhykkeellä - kääpiöplaneetta Ceresiin. Dawnin odotetaan saavuttavan tämän 950 kilometrin levyisen kappaleen vuoden 2015 alussa. Ennen kuin luotain lähti pitkälle matkalleen kohti uutta kohdettaan, se kohdisti kamerajärjestelmänsä Vesan pohjoisnavalle. Kuvista paljastuu vuoria ja kraattereita, jotka nähdään nyt ensimmäistä kertaa. Vasta nyt Dawnin lähtiessä matkaan aurinko on noussut taivaalla niin korkealle, että se valaisee korkeimmat leveysasteet. Tutkijat tutkivat kuvia nähdäkseen, millaisen tulkinnan he voivat tehdä maastosta. Vesta näyttää puhkaistulta jalkapallolta - se on seurausta kahdesta voimakkaasta törmäyksestä, jotka ovat irrottaneet valtavia määriä kiveä sen etelänavalta. Törmäykset lähettivät asteroidin poikki aaltoja, jotka synnyttivät syvän kaukalojärjestelmän, joka ulottuu kohteen päiväntasaajan ympäri. Tutkijat ovat arvelleet, että tämä häiriö saattaa heijastua myös pohjoisnavan tähän asti peittämiin piirteisiin. Dawnin päätutkija, professori Chris Russell sanoi kuitenkin, että lopullinen lausunto tällaisista asioista on annettava vasta uusien kuvien yksityiskohtaisen arvioinnin jälkeen. "Emme ole vielä kokoontuneet keskustelemaan asiasta huolellisesti", hän sanoi BBC Newsille. "[Alue] ei ole niin sekaisin kuin odotin; se on hienovaraisempi kuin odotin - mutta ihmiset, jotka ovat asiantuntijoita tällä nimenomaisella alueella, ovat sitä mieltä, että eteläisen törmäyksen vaikutus on havaittavissa." Dawn-lento on palauttanut suuren määrän tietoa, joka muuttaa käsitystämme Vestasta. Ennen luotaimen saapumista viime vuoden heinäkuussa parhaat näkymät asteroidista olivat Hubble-avaruusteleskoopin ottamia epätarkkoja kuvia. Dawn tutki yksityiskohtaisesti Vestan pinnalla paljastuneiden mineraalien kuvioita ja kartoitti myös sen maastoa muokkaavia erilaisia geologisia piirteitä. Näiden havaintojen ansiosta tutkijat ovat voineet selvittää kolossaalisen kiven historiaa. He pitävät sitä nyt ainutlaatuisena kappaleena - ainoana jäljellä olevana esimerkkinä alkuperäisistä kappaleista, jotka liittyivät yhteen muodostaakseen kiviplaneetat, kuten Maan ja Marsin, noin 4,6 miljardia vuotta sitten. Nyt on selvää, että Vestalla on kerroksellinen sisus, jossa on metallipitoinen ydin, joka vie noin 18 prosenttia kappaleen massasta. Kaikki muut sen kaltaiset kohteet Aurinkokunnan syntyhetkellä joko tuhoutuivat tuolloin vallinneessa voimakkaassa törmäysympäristössä tai liittyivät yhä suurempiin ainekokonaisuuksiin, joista lopulta muodostuivat nykyiset planeettamme. Ehkä merkittävin löytö on se, että Vesta voidaan nyt yhdistää lopullisesti Howardiitti-eukriitti-diogeniitti- eli HED-luokan meteoriitteihin, jotka putoavat säännöllisesti Maahan. Tutkijat olivat kaukoputkihavaintojen perusteella aina epäilleet, että nämä meteoriitit ovat peräisin Vestalta. Näiden meteoriittien pyrokseenin - runsaasti rautaa ja magnesiumia sisältävän mineraalin - merkit on nyt kuitenkin täsmällisesti sovitettu yhteen Dawnin instrumenttien Vestan pinnalla havaitsemien mineraalien merkkien kanssa. On erittäin todennäköistä, että suuri osa HED-materiaalista heiteltiin pois Vestalta noissa kahdessa isossa törmäyksessä etelänavan kohdalla. "Olemme käyttäneet näitä meteoriitteja ja niiden kemiallisia analyysejä kertoaksemme tarinan aurinkokunnan muodostumisesta ja sen kehityksestä, ja jos se olisi ollut väärin, meillä olisi ollut paljon selitettävää ja uutta työtä tehtävänä. Se, että se on oikein ja että olemme vahvistaneet sen, on todella erittäin hyvä asia. Se tekee elämästämme paljon yksinkertaisempaa", sanoo professori Russell, joka on Kalifornian yliopiston jäsen Los Angelesissa. Jonathan.Amos-INTERNET@bbc.co.uk ja seuraa minua Twitterissä</w:t>
      </w:r>
    </w:p>
    <w:p>
      <w:r>
        <w:rPr>
          <w:b/>
        </w:rPr>
        <w:t xml:space="preserve">Tulos</w:t>
      </w:r>
    </w:p>
    <w:p>
      <w:r>
        <w:t xml:space="preserve">Yhdysvaltain avaruusjärjestön Dawn-satelliitti on jättänyt jättiläisasteroidi Vesan 13 kuukauden tutkimuksen jälkeen.</w:t>
      </w:r>
    </w:p>
    <w:p>
      <w:r>
        <w:rPr>
          <w:b/>
        </w:rPr>
        <w:t xml:space="preserve">Esimerkki 1.3429</w:t>
      </w:r>
    </w:p>
    <w:p>
      <w:r>
        <w:t xml:space="preserve">HS2 Ltd:n toimitiloissa Birminghamin Colmore Business Districtissä työskentelee jopa 1 000 työntekijää. Liikenneministeri Patrick McLoughlin avasi toimitilat kymmenen vuotta ennen radan ensimmäisen vaiheen suunniteltua valmistumispäivää. Samaan aikaan, kun parlamentin alahuoneen erityisvaliokunta kuuntelee viimeisiä vetoomuksia, jotka koskevat tätä osaa hankkeesta. Ensimmäisen vaiheen odotetaan lyhentävän Birminghamin ja Lontoon välistä junamatkaa 32 minuutilla. Kriitikot sanovat, että hanke uhkaa Englannin maaseutua. McLoughlin sanoi: "Olemme kuunnelleet asukkaita ja yhteisöjä, ja olen iloinen, että monissa tapauksissa olemme pystyneet tekemään muutoksia, joita he ovat vaatineet." "Olemme kuunnelleet asukkaita ja yhteisöjä, ja olen iloinen, että monissa tapauksissa olemme pystyneet tekemään muutoksia, joita he ovat vaatineet." Hän lisäsi: "HS2 tasapainottaa talouttamme ja auttaa tekemään Midlandsista kasvun veturin. "Päämajan viralliset avajaiset täällä Birminghamissa ovat osoitus siitä, että HS2 lisää jo nyt työpaikkoja ja taitoja, ja näin tapahtuu jatkossakin rakennustöiden edetessä." Ensimmäisen vaiheen, jossa junat kulkisivat Birminghamin Curzon Streetiltä, on määrä valmistua vuonna 2026. Yhteydet Creween on tarkoitus avata vuonna 2027, ja Leedsiin ja Manchesteriin on tarkoitus valmistua vuonna 2033. Lisää tästä jutusta sekä Birminghamin ja Black Countryn alueelta.</w:t>
      </w:r>
    </w:p>
    <w:p>
      <w:r>
        <w:rPr>
          <w:b/>
        </w:rPr>
        <w:t xml:space="preserve">Tulos</w:t>
      </w:r>
    </w:p>
    <w:p>
      <w:r>
        <w:t xml:space="preserve">Kiistellyn 42,6 miljardin punnan HS2-suurnopeusjunahankkeen päämaja on avattu virallisesti.</w:t>
      </w:r>
    </w:p>
    <w:p>
      <w:r>
        <w:rPr>
          <w:b/>
        </w:rPr>
        <w:t xml:space="preserve">Esimerkki 1.3430</w:t>
      </w:r>
    </w:p>
    <w:p>
      <w:r>
        <w:t xml:space="preserve">Uhrit luovuttivat rahaa tai arvoesineitä 36 kertaa, ja yhteensä 135 000 puntaa käteistä ja 15 000 punnan arvosta koruja varastettiin. Kymmenen ihmistä on pidätetty ja seitsemää vastaan on nostettu syytteet huijausten vuoksi. Poliisi varoittaa iäkkäitä ihmisiä ja heidän perheitään olemaan valppaina. Action Fraud -järjestön, joka kirjaa koko Yhdistyneen kuningaskunnan huijausluvut, mukaan Pohjois-Irlannin asukkaat menettivät pelkästään viime vuonna lähes 22 miljoonaa puntaa useiden huijausten vuoksi. Nämä ovat vain tälle järjestölle ilmoitettuja petoksia, ja luku voi olla suurempi. Poliisin mukaan tammikuun jälkeen on tehty 308 ilmoitusta valepoliisihuijauksesta. Tiistaina pidetyssä lehdistötilaisuudessa PSNI:n komisario Ian Wilson sanoi, että jos ihmisille soitetaan tällä tavoin, heidän pitäisi välittömästi lopettaa puhelu. Hän sanoi, että huijarit puhuvat kotitalouksien kanssa ja kysyvät sitten, pitävätkö he talossaan käteistä rahaa tai muita arvoesineitä. "Sitten huijarit kertovat, että heillä on tietoa siitä, että he joutuvat lähitulevaisuudessa rikoksen, kuten murtovarkauden tai petoksen, uhriksi", hän sanoi. Wilson sanoi, että huijarit tarjoutuvat ottamaan haltuunsa käteistä ja arvoesineitä pitääkseen ne turvassa. "Jos tähän suostutaan, he pyytävät talonmiehiä laittamaan arvoesineet ja käteisen rahan kirjekuoreen ja asettamaan sen jonnekin - hyvin usein etuoven alle", hän sanoi. Kirjekuori kerättäisiin pois ja sen sisältö varastettaisiin. "Poliisi ei soita sinulle ja kysy mitään henkilökohtaisista raha-asioistasi, onko sinulla käteistä tai muita arvoesineitä talossasi, eivätkä he todellakaan pyydä ottamaan niitä haltuunsa säilytettäväksi", hän sanoi. "Olin todella vakuuttunut siitä, että hän oli poliisi" 95-vuotias mies, joka halusi pysyä nimettömänä suojellakseen turvallisuuttaan, kertoi BBC:n Newsline-ohjelmassa, että hän oli vähällä joutua huijauksen uhriksi. Hän kertoi vastanneensa lankapuhelimeensa miehelle, jolla oli "hyvin vakuuttava, hyvin arvovaltainen ja hyvin vakuuttava ääni" ja joka sanoi olevansa poliisi. Soittaja kertoi, että "eräs julkinen laitos oli palkannut hänet" tutkimaan miehen pankkitiliin kohdistuvaa hakkerointia, koska joku oli käyttänyt hänen tietojaan tavaroiden ostamiseen. Hän jatkoi kysymällä, oliko miehellä rahaa tai arvoesineitä kotona, ja tiedusteli tämän kodin turvallisuudesta. Hän kertoi miehelle lähettävänsä siviilipukuisia poliiseja hänen kotiinsa, mutta ei saanut kertoa asiasta ystäville tai perheelle, koska se voisi vaarantaa tutkinnan. "Olin todella vakuuttunut siitä, että hän oli poliisi", iäkäs mies sanoi. Mutta kun hän oli katkaissut puhelun, hän alkoi epäillä soittajan aitoutta ja motiiveja ja päätti ottaa yhteyttä poliisiin. "Jos olisin todella mennyt lankaan ja sanonut, että 'kyllä, minulla on talossa muutama tuhat puntaa', he olisivat olleet paikalla päivän tai kahden kuluttua, ja se olisi ollut siinä", hän sanoi. Pohjois-Irlannin ikääntyneistä ihmisistä vastaava komissaari Eddie Lynch sanoi, että huijaus oli "suuri huolenaihe". "Valitettavasti tiedämme, että iäkkäät ihmiset voivat olla luottavaisempia ja vähemmän halukkaita laskemaan puhelimen luurin, ja siksi on tärkeää välittää viesti, että poliisi ei koskaan pyydä sinulta rahaa tai pankkitietoja", hän sanoi. "Jos olet epävarma, laita puhelin pois." Around the BBC Miksi niin monet ihmiset lankeavat huijauksiin - BBC Worklife Näin vältät kauhistuttavat huijaukset verkossa! - BBC Bitesize</w:t>
      </w:r>
    </w:p>
    <w:p>
      <w:r>
        <w:rPr>
          <w:b/>
        </w:rPr>
        <w:t xml:space="preserve">Tulos</w:t>
      </w:r>
    </w:p>
    <w:p>
      <w:r>
        <w:t xml:space="preserve">Pohjois-Irlannin poliisilaitos (PSNI) on kertonut, että puhelinpetoksentekijät ovat esiintyneet poliiseina ja iskeneet ikääntyneisiin ihmisiin yli 300 kertaa tänä vuonna.</w:t>
      </w:r>
    </w:p>
    <w:p>
      <w:r>
        <w:rPr>
          <w:b/>
        </w:rPr>
        <w:t xml:space="preserve">Esimerkki 1.3431</w:t>
      </w:r>
    </w:p>
    <w:p>
      <w:r>
        <w:t xml:space="preserve">Lääkärit ovat kertoneet Worcestershiresta kotoisin olevalle Rachel Pighillsille, 33, ettei hänen niskansa enää kestä päänsä painoa. Jo pelkkä kääntyminen vasemmalle voi aiheuttaa hänen kaularangan sijoiltaanmenon, mikä voi johtaa hänen kuolemaansa, hän sanoi. Rouva Pighills lisäsi, että hän oli "kauhuissaan" Barcelonan lennosta, mutta oli "vahva" lapsensa vuoksi. Pershoresta kotoisin olevalla yhden lapsen äidillä todettiin heinäkuussa useita henkeä uhkaavia pään ja selkärangan sairauksia, kuten basilaarinen invaginaatio. Hänen mukaansa vain kolme kirurgia maailmassa pystyy tekemään hänen tarvitsemansa 135 000 punnan erikoisleikkauksen, jota ei ole saatavilla Yhdistyneessä kuningaskunnassa. Joukkorahoitustarjouksella on tähän mennessä kerätty yli 12 000 puntaa. Rouva Pighills tekee nelipäiväisen matkan useita magneettikuvauksia varten. "Aivoni painuvat selkäydinkanavaan ja takaraivoni on epävakaa", hän sanoi. "Se on osittain sijoiltaan, kun käännyn vasemmalle. Jos se menee kokonaan sijoiltaan, se on sisäinen pään katkaisu, ja kuolisin välittömästi." Hän voi käyttää niskatukea vain neljä tuntia päivässä, koska lihakset voivat kulua. Tilanne ja hoito Hankintaketjun johtajana työskentelevä rouva Pighills sanoi, että lentokoneeseen nouseminen kirurgin luo oli saanut hänet "aivan kauhuissaan". "Ajattelen matkustamon painetta, lentoonlähdön voimaa ja tuolin selkänojaan kiinnittymistä", hän sanoi. "En vain tiedä, miten kehoni ylipäätään reagoi." Saatat olla myös kiinnostunut: Hänen miehensä Guy, 39, sanoi pelkäävänsä vaimonsa puolesta joka päivä. "Olen töissä ja mietin kauhuissani, mitä tulen kotiin ja löydän? Onko hän kunnossa? "Haluaisin, että hän pääsisi leikkaukseen ja saisi hieman normaaliutta ja itsenäisyyttä takaisin elämäänsä." Hän sanoi, että hänellä ei ole mitään hätää. Seuraa BBC West Midlandsia Facebookissa ja Twitterissä ja tilaa paikalliset uutispäivitykset suoraan puhelimeesi.</w:t>
      </w:r>
    </w:p>
    <w:p>
      <w:r>
        <w:rPr>
          <w:b/>
        </w:rPr>
        <w:t xml:space="preserve">Tulos</w:t>
      </w:r>
    </w:p>
    <w:p>
      <w:r>
        <w:t xml:space="preserve">Nainen, jolla on vakava sairaus, joka uhkaa hänen henkeään, jos hän liikuttaa päätään väärällä tavalla, lentää Espanjaan hakeutumaan hoitoon.</w:t>
      </w:r>
    </w:p>
    <w:p>
      <w:r>
        <w:rPr>
          <w:b/>
        </w:rPr>
        <w:t xml:space="preserve">Esimerkki 1.3432</w:t>
      </w:r>
    </w:p>
    <w:p>
      <w:r>
        <w:t xml:space="preserve">Matthew Mason, 20, myönsi lyöneensä 15-vuotiasta Alex Roddaa jakoavaimella Ashleyssä, Cheshiressä, 12. joulukuuta 2019. Hän väitti, että tappo oli seurausta hallinnan menettämisestä sen jälkeen, kun teini-ikäinen oli kiristänyt häntä. Mason on nyt tuomittu elinkautiseen vankeusrangaistukseen, jonka vähimmäiskesto on 28 vuotta, kun hänet todettiin syylliseksi pojan murhaan. Tuomari Steven Everett kuvaili murhaa "ennalta harkituksi murhaksi, joka oli huolellisesti suunniteltu ja mielestäni häikäilemättömästi toteutettu". "Toivoitte, että tappaisitte hänet ja piilottaisitte hänen ruumiinsa, jotta se näyttäisi siltä, että hän vain päätti kadota", hän sanoi. Tuomari sanoi, että maanviljelijän poika Mason, joka oli kotoisin Ollertonista, Cheshiren osavaltiosta, oli "paljon maailmankatsomuksellisesti viisaampi" kuin hänen uhrinsa, joka oli nuori ja ikäisekseen kypsymätön. Hän kertoi hänelle: "Vaikka hyväksyn, että Alex Rodda saattoi hyvinkin aloittaa yhteydenpidon sinuun vuoden 2019 loppupuolella, olen varma, että sinä et vain vastannut siihen, vaan kannustit aktiivisesti seksisuhteeseen. "Sinä valmistelit häntä. Se ei ollut ensimmäinen seksuaalinen kokemuksesi, mutta se oli hänen. "Vaikka on selvää, että Alex Rodda naiivisti, kuten minä näen, vaati teiltä rahaa. On pidettävä tiukasti mielessä, että tämä kaikki sai alkunsa seksuaalirikoksestasi, ja sinä päätit käyttäytyä sillä tavalla." Chester Crown Court kuuli, että kaksikko oli tuntenut toisensa muutaman kuukauden ajan ja "nauttinut intiimistä seksuaalisesta suhteesta". Kuukausi ennen murhaa Alex otti yhteyttä Masonin tyttöystävään kertoakseen tälle, että tämän poikaystävä oli lähettänyt hänelle viestejä "flirttailevalla tavalla" ja lähettänyt ilmeisen kuvan ja videon, oikeus kuuli. Tuolloin 18-vuotias kiisti väitteet tyttöystävälleen, mutta alkoi suorittaa maksuja Alexin pankkitilille. Joulukuun 12. päivänä 2019 Mason haki Alexin kotoaan ja vei hänet syrjäiselle metsäalueelle, ja otti mukaansa jakoavaimen. Komisario Nigel Reid sanoi, että Masonilla "oli mielessään murha, kun hän ajoi Alexin kuolemaan seksuaalisen toiminnan varjolla". "Hän valitsi syrjäisen paikan tappaakseen tämän kylmäverisesti, paikan, jossa hän uskoi jäävänsä huomaamatta ja rikoksensa huomaamatta", hän sanoi. Alexin vanhemmat kunnioittivat oikeudessa luetuissa uhrin vaikutuslausunnoissaan "kaunista, rakastavaa poikaansa". Hänen äitinsä Lisa sanoi: "Kun menettää lapsensa kaikkein kauheimmissa ja raaimmissa olosuhteissa vanhempana, kokee todella helvetin. "Poikani kasvatettiin rakkaudessa, ei pelossa. Hänen ei tarvinnut pitää naamiota. Kasvatin poikani olemaan ylpeä siitä, kuka hän oli." Alexin isä Adam sanoi: "Hän oli hauska, kunnioittava poika, joka otti aina huomioon muiden ihmisten tunteet. "Emme koskaan pääse yli kauniin, rakastavan poikamme menetyksestä. Elämämme ei ole enää koskaan samanlaista." Holmes Chapel High Schoolin oppilasta Alexia lyötiin ainakin 15 kertaa päähän hyökkäyksessä, jota kuvailtiin "julmaksi" ja "armottomaksi". Hänen osittain puettu ruumiinsa löydettiin seuraavana aamuna jätteenkerääjien toimesta. Surman jälkeen Mason meni ystävänsä maatilalle siivoamaan ja sitten kahteen pubiin, jossa hän tapasi ystäviä. Myöhemmin hän palasi metsään, jossa syyttäjä uskoo raahanneensa Alexin ruumiin tien sivuun ja yrittäneensä laittaa hänet autoonsa. Kun tämä ei onnistunut, hän ajoi pois. Silminnäkijä oli kuitenkin ottanut kuvan hänen Renault Clio -autostaan, joka oli pysäköity radalle, ja ilmoitti asiasta poliisille. Mason tunnistettiin auton omistajaksi ja pidätettiin seuraavana päivänä. Myöhemmin kävi ilmi, että hän oli tehnyt Internet-hakuja muun muassa seuraavilla hakusanoilla: "mitä tapahtuisi, jos potkaisisit jonkun portaita alas", "jokapäiväinen myrkky" ja "kadonneiden ihmisten ratkaisemattomat kuolemat Cheshiren mysteerit". Seuraa BBC North Westin toimintaa Facebookissa, Twitterissä ja Instagramissa. Voit myös lähettää juttuideoita osoitteeseen northwest.newsonline@bbc.co.uk Aiheeseen liittyvät Internet-linkit HM Courts Service</w:t>
      </w:r>
    </w:p>
    <w:p>
      <w:r>
        <w:rPr>
          <w:b/>
        </w:rPr>
        <w:t xml:space="preserve">Tulos</w:t>
      </w:r>
    </w:p>
    <w:p>
      <w:r>
        <w:t xml:space="preserve">Mies, joka murhasi koulupojan "häikäilemättömästi" maksettuaan yli 2 000 puntaa estääkseen häntä ilmoittamasta heidän seksisuhteestaan, on tuomittu vankilaan.</w:t>
      </w:r>
    </w:p>
    <w:p>
      <w:r>
        <w:rPr>
          <w:b/>
        </w:rPr>
        <w:t xml:space="preserve">Esimerkki 1.3433</w:t>
      </w:r>
    </w:p>
    <w:p>
      <w:r>
        <w:t xml:space="preserve">Ympäristökeskuksen päätösluonnoksesta kuullaan yleisöä kuukauden ajan ennen lopullista päätöstä. Cardiffin kaupunginvaltuusto on jo myöntänyt rakennusluvan 150 miljoonan punnan suuruiselle laitokselle, mutta Friends of the Earth -järjestö vastustaa sitä. Graham Hillier Walesin ympäristövirastosta sanoi: "Emme näe tässä vaiheessa mitään syytä, miksi Viridorille ei pitäisi myöntää ympäristölupaa." Viridor Waste Management on saanut luvan Trident Parkiin, kaupungin Splottin alueelle rakennettavalle jätelaitokselle. Yhtiö on sanonut, että jätteestä energiaa tuottava laitos luo satoja rakennustyöpaikkoja ja sen jälkeen jopa 60 pysyvää työpaikkaa. Ympäristöviraston mukaan lupa koskee "laitoksen vaikutusta ympäristöön ja ihmisten terveyteen". Lupa ei koske esimerkiksi liikennettä, visuaalisia vaikutuksia, toiminta-aikoja ja valosaastetta, jotka kaikki kuuluivat Cardiffin neuvoston viime kuussa myöntämän rakennusluvan piiriin. Hillier sanoi: "Olemme tehneet perusteellisen tutkimuksen viimeisten 13 kuukauden aikana ja saaneet asiantuntija-apua terveyteen liittyvissä asioissa." "Tässä vaiheessa emme odota, että laitos aiheuttaisi merkittävää riskiä lähistöllä asuvien ihmisten terveydelle tai ympäristölle". Asukkaat ovat taistelleet Virdiorin hakemusta vastaan yli vuoden ajan. Viime kesäkuussa paikallisviranomainen hylkäsi ehdotukset entisen kupari-, rauta- ja terästehtaan alueelle rakennettavasta laitoksesta. On arvioitu, että yli 250 kuorma-autoa kuljettaa päivittäin 350 000 tonnia jätettä vuodessa laitokselle. Viime vuonna Cardiffin suunnittelukomitea päätti, että ehdotus johtaisi "kestämättömään jätteenkuljetukseen". Suunnitelmat hyväksyttiin kuitenkin viime kuussa sen jälkeen, kun Viridor suostui maksamaan 182 096 puntaa "kuljetusinfrastruktuurin parantamiseen" kaupungissa. Yritys sanoi myös perustavansa yhteysryhmän, joka työskentelee Splottin paikallisyhteisön kanssa. Maan ystävien Cardiffin osasto on kutsunut laitosta "valtavaksi, tuhlaavaksi ja saastuttavaksi polttolaitokseksi". Splottin kaupunginvaltuutettu Martin Holland sanoi, että luvut 250 000 kuorma-automatkasta alueelle ja alueelta viiden ensimmäisen vuoden aikana olivat "pelottavia".</w:t>
      </w:r>
    </w:p>
    <w:p>
      <w:r>
        <w:rPr>
          <w:b/>
        </w:rPr>
        <w:t xml:space="preserve">Tulos</w:t>
      </w:r>
    </w:p>
    <w:p>
      <w:r>
        <w:t xml:space="preserve">Suunnitelmia jätteenpolttolaitoksesta, joka pystyy muuntamaan energiaa 50 000 kodin sähköenergian tuottamiseen, on tuettu.</w:t>
      </w:r>
    </w:p>
    <w:p>
      <w:r>
        <w:rPr>
          <w:b/>
        </w:rPr>
        <w:t xml:space="preserve">Esimerkki 1.3434</w:t>
      </w:r>
    </w:p>
    <w:p>
      <w:r>
        <w:t xml:space="preserve">Kam McLeod, 19, ja Bryer Schmegelsky, 18, nähtiin viimeksi lähellä syrjäistä pohjoista Gillamin kuntaa Manitobassa. Yli kolme tusinaa poliisia laskeutui pikkukaupunkiin uskoen heidän piileskelevän metsässä. Poliisi sanoo nyt, että kaksikkoa saattoi auttaa poistumaan alueelta siviili, joka ei tunnistanut heitä. Kanadan kuninkaallinen ratsupoliisi (Royal Canadian Mounted Police, RCMP) tutkii yhteisöä ovelta ovelle selvittääkseen, onko kenelläkään johtolankoja, jotka voisivat auttaa epäiltyjen löytämisessä. Kanadan armeija on myös luvannut avustaa valtakunnallista etsintää ilmatuen avulla. Kaksikon etsinnät ovat herättäneet useita nettihuhuja ja jättäneet pienen, noin 1 300 asukkaan Gillamin yhteisön hermostuneeksi. Poliisi on lähettänyt paikalle lennokin, kymmeniä poliiseja ja kriisineuvotteluryhmän auttamaan takaa-ajon saattamisessa "onnistuneeseen päätökseen". "Emme halua kenenkään muun loukkaantuvan täällä, emme myöskään Kamin tai Bryerin. Haluamme, että heillä on mahdollisuus kohdata oikeudenmukainen oikeusprosessi", ylikonstaapeli Janelle Shoihet kertoi tiedotusvälineille torstaina. Mitä neuvottelija voi tehdä? Clint Van Zandt, entinen rikosprofiloija ja FBI:n panttivankineuvottelija, sanoo, että kriisineuvottelijan on tärkeintä muistaa, että mitä tahansa voi tapahtua. "Nämä kaksi voivat muuttua hetkessä - he voivat muuttua ja tulla ulos ja antautua, tai he voivat muuttua ja tulla ulos ampumaan", hän sanoi BBC:lle. Van Zandt, joka oli yksi neuvottelijoista Texasin Wacon 51 päivää kestäneen piirityksen aikana, vertaa neuvottelijan työtä "kalastajan" työhön. "Kalaan ei lähdetä vain yhdellä madolla... sinulla on kokonainen laatikko psykologisia vieheitä." Hänen mukaansa suurin viehe on antaa heille toivoa tulevaisuudesta riippumatta siitä, mitä he ovat tehneet menneisyydessään. Sitä varten on hänen mukaansa tärkeää tehdä mahdollisimman paljon taustatutkimusta epäillyistä. "Jos heillä on koira, haluan tietää koirasta", hän sanoi. "Neuvottelijoina puhumme mistä tahansa, jotta ihmiset puhuisivat, koska jos he puhuvat, he eivät ammu." Mistä heitä syytetään? Schmegelskyä ja McLeodia syytetään 64-vuotiaan Leonard Dyckin toisen asteen murhasta. Hänen ruumiinsa löytyi palaneena pariskunnan palaneen retkeilyauton läheltä Pohjois-Britannian Kolumbiassa viime perjantaina. Heitä epäillään myös australialais-amerikkalaisen pariskunnan Lucas Fowlerin ja Chynna Deesen tappamisesta, jotka olivat myös tutkimassa aluetta. Nuoret miehet ovat matkustaneet murhien jälkeen noin 3 300 kilometriä itään. RCMP:n mukaan auto, jota kaksikon oli nähty ajavan, löytyi palavana Gillamin läheltä maanantaina. Muita autoja ei ole sittemmin ilmoitettu varastetuiksi, minkä vuoksi he epäilevät, että pari saattaa piileskellä läheisessä metsässä. "Uskomme, että he ovat yhä alueella", sanoi komisario Julie Courchaine.</w:t>
      </w:r>
    </w:p>
    <w:p>
      <w:r>
        <w:rPr>
          <w:b/>
        </w:rPr>
        <w:t xml:space="preserve">Tulos</w:t>
      </w:r>
    </w:p>
    <w:p>
      <w:r>
        <w:t xml:space="preserve">Kanadan poliisin mukaan kaksi kolmen ihmisen murhasta epäiltyä teiniä on saattanut onnistua jälleen pakenemaan lainvalvontaviranomaisia valeasujen avulla.</w:t>
      </w:r>
    </w:p>
    <w:p>
      <w:r>
        <w:rPr>
          <w:b/>
        </w:rPr>
        <w:t xml:space="preserve">Esimerkki 1.3435</w:t>
      </w:r>
    </w:p>
    <w:p>
      <w:r>
        <w:t xml:space="preserve">Maakuntavaltuuston kabinetti äänesti palvelujen, kuten lastenkeskusten ja bussitukien, leikkausten puolesta. David Cameron kehotti aiemmin konservatiivien johtamaa viranomaista tarkastelemaan suunnitelmia uudelleen ja sanoi, että sen on tehostettava toimintaansa. Valtuusto sanoo, että hallituksen uusi rahoituskaava on "iskenyt pahasti" siihen. Viimeisimmät leikkaukset tulevat sen lisäksi, että budjetista on jo leikattu 292 miljoonaa puntaa vuosina 2010-2020. Hoitotuen leikkaukset Ennen kokousta mielenosoittajat kokoontuivat County Hallin ulkopuolelle, ja keskustelun aikana lastenkeskusten aktivisti Charlie Payne kehotti valtuutettuja "antamaan Cameronille selkään ja eroamaan". Kabinetin talousasioista vastaava jäsen Lawrie Stratford kertoi kokouksessa, että kansallisella tasolla valtionhallinnon valtuustoille myöntämää tulotukiavustusta oli leikattu noin neljänneksellä, mutta Oxfordshiren avustusta oli leikattu noin 37 prosenttia. Hän sanoi: "Ongelmana on, että uuden kaavan mukaan maakunnat ovat huonommassa asemassa." Leikkauksia suunnitellaan myös asunnottomuustukeen, vanhusten päiväkeskuksiin, omaishoitajien tukemiseen, liikkuvien kirjastojen toimintaan, teiden hiekoitukseen ja hivin ehkäisypalveluihin. Pääministeri, joka on Oxfordshiren Witneyn kansanedustaja, sanoi, että viimeisimmän menojen tarkistuksen ansiosta kunnat voivat "myydä omaisuutta ja käyttää pääomaa investointeihin, joilla muutetaan paikallisia palveluja". Neuvoston johtaja Ian Hudspeth sanoi, että neuvosto oli joutunut tilanteeseen, joka ylitti sen "pahimman mahdollisen skenaarion". Leikkauksia suunnitellaan myös koulutusbudjetteihin ja kirjastopalveluun, ja neuvosto haluaa korottaa kunnallisveroa lähes 4 prosenttia, mikä voi maksaa kansalaisille jopa 50 puntaa enemmän vuodessa. Lopullinen talousarvio on hyväksyttävä koko valtuustossa ensi kuussa.</w:t>
      </w:r>
    </w:p>
    <w:p>
      <w:r>
        <w:rPr>
          <w:b/>
        </w:rPr>
        <w:t xml:space="preserve">Tulos</w:t>
      </w:r>
    </w:p>
    <w:p>
      <w:r>
        <w:t xml:space="preserve">Oxfordshiren kaupunginvaltuutetut ovat hyväksyneet 69 miljoonan punnan budjettileikkaukset seuraavien neljän vuoden aikana.</w:t>
      </w:r>
    </w:p>
    <w:p>
      <w:r>
        <w:rPr>
          <w:b/>
        </w:rPr>
        <w:t xml:space="preserve">Esimerkki 1.3436</w:t>
      </w:r>
    </w:p>
    <w:p>
      <w:r>
        <w:t xml:space="preserve">Mearl C Waswick oli pyrstötykkimiehenä B-17-lentokoneessa, joka teki hätälaskun Strathaveniin, South Lanarkshireen, vuonna 1943. Hänen veljentyttärensä Vicki Graham, 63, ja hänen miehensä Barry, 65, Etelä-Dakotasta vierailivat Braeheadin maatilalla sijaitsevalla pellolla, jossa Flying Fortress laskeutui. He keskustelivat myös Archie Wattin, 84, kanssa, joka näki koneen laskeutuvan ollessaan 11-vuotias poika, joka työskenteli läheisellä pellolla. "Bellyflop"-laskeutuminen Watt sanoi: Watt sanoi: "Ne tulivat aivan yllättäen. Ensimmäisenä kuulin puiden latvojen irtoavan, kun lentokone kulki niiden läpi, ja sitten se teki vatsakuperkeikan ja laskeutui alas ilman, että alustat tulivat alas. "Menimme yli, ja kun pääsimme sinne, ne olivat kaikki poissa. Miehistö oli muistaakseni kunnossa. Laskeutuminen oli olosuhteisiin nähden täydellinen. He valitsivat oikean kentän. Koneessa ei ollut juuri jälkiä. "On erittäin mukava tavata Grahamit. En oppinut tuntemaan ketään miehistöstä, mutta en unohda sitä koskaan. Se oli elämäni suurin pelko. Aina kun näen lentokoneen lentävän, se vilahtaa päässäni." Onnettomuus pysyi myös Grahamin perheen salaisuutena vuosikymmeniä, kunnes heidän tyttärensä Carrie kirjoitti tarinan vuonna 1999 kuolleesta isosedästään. Hän esitti onnettomuudesta muistoksi ottamansa pennin, jota hän nyt kantaa kaulakorussaan, ja kertoi hieman tapahtumista. 'Hyvin tunteikas' seisominen onnettomuuspaikalla keskiviikkona, hänen äitinsä Vicki sanoi: "Se on hyvin tunteellista. Se oli osa setäni historiaa, ja toivon, että hän olisi voinut tulla katsomaan paikkaa ja tapaamaan ihmisiä ja tapaamaan Archien uudelleen. "Hän ei puhunut paljon sodastaan. Hän oli hyvin ujo ja hiljainen mies. "Setäni oli ainoa loukkaantunut. He kaikki nousivat ulos koneen päältä, ja kun he olivat nousemassa ulos, yksi kavereista seisoi kasvoillaan. Hän ei kertonut sitä meille, se oli hänen ystävänsä, toinen miehistön jäsen. "Hän sanoi, että ihmiset täällä olivat ihania." B-17 oli matkalla Newfoundlandista Northamptonshiren Polebrookissa sijaitsevaan tukikohtaan Etelä-Ayrshiren Prestwickin kautta, kun koneen moottori sammui 1 000 mailin päässä Atlantilla ja polttoaine loppui, kun se ohjattiin pois sumuisesta Prestwickistä. Rouva Graham kertoi, että lentäjä käski miehistöä hyppäämään laskuvarjolla, mutta miehistö pysyi hänen mukanaan, kun hän laski koneen turvallisesti alas. Pariskunnan ajoi paikalle Glasgow Taxis, joka järjesti myös tapaamisen Wattin kanssa.</w:t>
      </w:r>
    </w:p>
    <w:p>
      <w:r>
        <w:rPr>
          <w:b/>
        </w:rPr>
        <w:t xml:space="preserve">Tulos</w:t>
      </w:r>
    </w:p>
    <w:p>
      <w:r>
        <w:t xml:space="preserve">Amerikkalainen pariskunta on tehnyt "tunteikkaan" vierailun pellolle, jolla sukulainen selvisi hengissä toisen maailmansodan aikaisesta lento-onnettomuudesta.</w:t>
      </w:r>
    </w:p>
    <w:p>
      <w:r>
        <w:rPr>
          <w:b/>
        </w:rPr>
        <w:t xml:space="preserve">Esimerkki 1.3437</w:t>
      </w:r>
    </w:p>
    <w:p>
      <w:r>
        <w:t xml:space="preserve">Ruthinissa sijaitsevan Glasdir Estate -alueen asukkaat haluavat tietää, miksi heidän kiinteistöjensä lattiatasot eivät vastaa uusimmissa suunnitelmissa esitettyjä tasoja. Monet uskovat, että he olisivat voineet välttää tulvat, jos heidän lattiansa olisivat olleet korkeammat. Denbighshiren valtuusto on sanonut, että lattiatasot täyttävät vähimmäisvaatimukset. BBC Walesin Week in Week Out -ohjelma on saanut selville, että kunta on joutunut oikeustoimiin viime vuoden marraskuun 27. päivän tulvien jälkeen, kun Clwyd-joki purkautui penkereistään useita päiviä kestäneiden rankkasateiden jälkeen. Kun työt Glasdirin kiinteistöllä aloitettiin, jokaiselle talolle mitattiin oma lattiatasonsa. Vuonna 2010 suunnitelmat päivitettiin. Asukkaat ovat havainneet, että suurin osa taloista on rakennettu alemmalle tasolle kuin suunnitelmissa mainitut luvut. Asukkaat kertoivat, että he eivät ole saaneet vastauksia vielä vuoden kyselyn jälkeen. Poppy Williams, joka asuu perheensä kanssa Glasdirin asuinalueella, kertoi ohjelmassa, että tulva tapahtui alle vuosi sen jälkeen, kun he olivat muuttaneet uuteen kotiinsa, ja kun hän oli kahdeksannella kuulla raskaana. "Olemme nähneet hyväksyttyjä suunnitelmia, joiden mukaan kiinteistömme pitäisi olla tietyllä korkeudella, noin 55 senttimetriä (22 tuumaa) korkeammalla kuin se todellisuudessa on", hän sanoi. "Talossamme oli noin 15 senttimetriä vettä, joten mielestäni tämä viittaa siihen, että jos olisimme olleet oikealla tasolla - eli 55 senttimetriä korkeammalla - meillä ei ehkä olisi ollut vettä kiinteistössä". "Kun otetaan huomioon kiinteistön luonne ja rakennuspaikka - se rakennettiin tulva-alueelle - ja kun otetaan huomioon tulvariski, josta kaikki olivat tietoisia, on uskomatonta, että lattiatasoja ei tarkistettu." Kaupunki- ja maankäytön suunnitteluyhdistyksen edustaja Hugh Ellis sanoi, että oli elintärkeää saada nämä yksityiskohdat kuntoon, kun rakennetaan tulva-alueelle. "Kun suunnitteluhakemuksen ehtoja mietitään tai kun rakennuttajalle kerrotaan, pitäisi olla täysin selvää, mitä lattiatasoja vaaditaan", hän sanoi. "Mutta viime kädessä kyse on sääntelyviranomaisesta. "Kun aiotaan kehittää näin haavoittuvaista aluetta, on ehdottoman tärkeää, että nämä vaatimukset asetetaan asianmukaisesti - ja viime kädessä paikallisviranomaiset ja silloisen ympäristöviraston asiantuntija-avun turvin ratkaisevat tämän ongelman - ja kaikenlainen sekaannus tässä asiassa johtaa ongelmiin, joita täällä on ilmennyt."" Denbighshiren kunnan tehtävänä oli valvovana suunnitteluviranomaisena varmistaa, että rakentajalle tehtiin selväksi oikeat tasot. "Tulvariski" Neuvosto myönsi, ettei se toimittanut kirjallista vahvistusta siitä, että se oli tarkistanut lattiatasot, kuten vaadittiin, eikä sillä ollut tallenteita siitä, että sen henkilökunta olisi tarkistanut lattiatasot. Se on kuitenkin todennut, että rakennetut lattiatasot täyttivät Environment Agencyn (nykyisin Natural Resources Wales -nimellä tunnettu elin) vähimmäisvaatimukset. Riippumattomien tutkijoiden tämän vuoden syyskuussa laatimassa raportissa todettiin, että tulvat johtuivat suurelta osin tukkeutuneista kulkuväylistä. Raportissa todettiin, että kiinteistöllä sijaitsevien kulkuväylien ympärillä olevat suojat oli suunniteltu huonosti eivätkä ne täyttäneet tunnustettuja standardeja. Valtuustoa ei syytetty, mutta se totesi, että tästä on otettava opiksi. Welsh Development Agency (WDA), joka rakensi Ruthinin pohjoisen yhdystien ja viime vuonna tukkeutuneet ojat, käytti miljoonia puntia tulvasuojauksiin. WDA, jota ei enää ole olemassa ja joka on sulautettu osaksi Walesin hallitusta, rakensi myös maavallit tai penkereet, joiden oli tarkoitus suojata aluetta kaikelta muulta kuin yhden tuhannen vuoden tulvalta. Asunto- ja uudistusministeri Carl Sargeant kieltäytyi antamasta haastatteluja Week In Week Out -lehden haastatteluja varten, mutta sanoi, että Walesin hallituksella on vankka politiikka, jonka mukaan asuntoja ei rakenneta tulvariskialueille. BBC Wales on kuitenkin saanut selville, että pelkästään viime vuonna hyväksyttiin 26 asuntohanketta, joista kuusi vastoin kaikkia neuvoja. Luonnonvaraministeri Alun Davies sanoi, että Walesin hallitus käyttää 240 miljoonaa puntaa uusiin tulvasuojiin eri puolilla Walesia. Glasdirin kiinteistöstä Davies sanoi: "Glasdirissa tapahtunut on järkyttävää. Tunnustan, miten tulvat vaikuttivat siellä ihmisiin, heidän perheisiinsä ja yhteisöönsä. "Tarkastelemme parhaillaan, miten reagoimme Glasdiriin ja tulviin, ja tarkastelemme kaikkia siihen liittyviä eri tekijöitä. "Tiedämme, että yksi tärkeimmistä syistä ei ollut pelkästään se, että tulvapeitteet eivät olleet riittäviä, vaan myös se, että ojia ei pidetty kunnossa ja puhdistettu. "Kyse ei ole vain siitä, että tulvantorjunta ei olisi riittävä, vaan myös niiden hallinnasta." Denbighshiren kunta kieltäytyi haastattelusta ohjelmaa varten. Week in Week Out - Holding Back the Floods esitetään BBC One Wales -kanavalla tiistaina 5. marraskuuta klo 22.35 GMT.</w:t>
      </w:r>
    </w:p>
    <w:p>
      <w:r>
        <w:rPr>
          <w:b/>
        </w:rPr>
        <w:t xml:space="preserve">Tulos</w:t>
      </w:r>
    </w:p>
    <w:p>
      <w:r>
        <w:t xml:space="preserve">Denbighshiren asuinalueella asuvat ihmiset väittävät, että 122 kotia kärsi viime vuonna tuhoisista tulvista, ja he väittävät, että ongelma johtui puutteellisesta suunnittelusta.</w:t>
      </w:r>
    </w:p>
    <w:p>
      <w:r>
        <w:rPr>
          <w:b/>
        </w:rPr>
        <w:t xml:space="preserve">Esimerkki 1.3438</w:t>
      </w:r>
    </w:p>
    <w:p>
      <w:r>
        <w:t xml:space="preserve">Eräs brittiläinen sanomalehti syytti hyväntekeväisyysjärjestöä toimien salaamisesta. Jovenel Moise tuomitsi Twitter-viestissään teot "äärimmäisen vakavana ihmisarvon loukkauksena". Haitin korkea-arvoinen hallituslähde vahvisti BBC:lle, että maassa toimivia ulkomaisia avustusjärjestöjä aletaan nyt tutkia. Oxfamin seksiskandaali suututti haitilaiset Mistä hyväntekeväisyysjärjestöä syytetään? Yksi Britannian suurimmista hyväntekeväisyysjärjestöistä, Oxfam, oli viime viikolla Times-sanomalehden raportin aiheena. Artikkelissa syytettiin hyväntekeväisyysjärjestöä siitä, että se oli salannut vuonna 2011 tehdyn tutkimuksen tulokset, jossa väitettiin, että johtavat avustustyöntekijät, muun muassa Haitin kansallinen johtaja, maksoivat paikallisille prostituoiduille seksistä. Oxfam oli maassa tarjoamassa apua vuonna 2010 tapahtuneen tuhoisan 7,0 magnitudin maanjäristyksen jälkeen, jossa kuoli yli 200 000 ihmistä. Hyväntekeväisyysjärjestö on sittemmin vahvistanut, että seksuaalisia väärinkäytöksiä on tapahtunut ja että useita työntekijöitä irtisanottiin tai irtisanottiin sisäisen tutkinnan jälkeen, mutta kiistää kaiken peittelyn. Yhdistyneen kuningaskunnan hyväntekeväisyysjärjestöjen valvontaviranomainen, joka on käynnistänyt tutkimuksen, on syyttänyt järjestöä siitä, että se ei ole julkistanut kaikkia yksityiskohtia. Oxfamin varatoimitusjohtaja Penny Lawrence on eronnut skandaalin käsittelyn vuoksi, ja Yhdistyneen kuningaskunnan hallitus on uhannut leikata hyväntekeväisyysjärjestön hankkeiden rahoitusta. Miten Haiti on reagoinut? Haitin presidentti Jovenel Moise otti maanantaina ensimmäistä kertaa kantaa skandaaliin Twitter-tilillään (ranskaksi). "Mikään ei ole törkeämpää ja epärehellisempää kuin seksuaalinen saalistaja, joka käyttää asemaansa osana luonnonkatastrofin humanitaarista avustustoimintaa hyväksikäyttääkseen hädänalaisia ihmisiä heidän suurimman haavoittuvuutensa hetkellä", hän sanoi. "Se, mitä Oxfamin kanssa tapahtui Haitissa, on äärimmäisen vakava ihmisarvon loukkaus", hän sanoi toisessa twiitissä. Useat Oxfamin paikallisen henkilökunnan entiset jäsenet ovat kertoneet yrittäneensä tuoda esiin huolenaiheita, mutta kokivat, että heidän valituksensa jätettiin huomiotta. Useat haitilaiset kansalaisjärjestöt ovat sanoneet, että Oxfamin ongelmat Haitissa olivat institutionaalisia. Haitin kansallisen ihmisoikeuspuolustusverkoston johtaja Pierre Esperance kertoi BBC:lle: "Oxfamista tuli maanjäristyksen jälkeen kuin tehdas." "Suuri järjestö, jossa on paljon ihmisiä ja huono johtaminen. Ihmisiä, joilla ei ole mitään taitoja kehityksen suhteen, joilla on paljon rahaa, ja tämä on tulos." Työskenteletkö kansalaisjärjestölle vai Oxfamille? Jaa kokemuksesi kanssamme lähettämällä sähköpostia osoitteeseen haveyoursay@bbc.co.uk. Voit ottaa meihin yhteyttä myös seuraavilla tavoilla:</w:t>
      </w:r>
    </w:p>
    <w:p>
      <w:r>
        <w:rPr>
          <w:b/>
        </w:rPr>
        <w:t xml:space="preserve">Tulos</w:t>
      </w:r>
    </w:p>
    <w:p>
      <w:r>
        <w:t xml:space="preserve">Haitin presidentti on tuominnut jyrkästi brittiläisen hyväntekeväisyysjärjestö Oxfamin sen jälkeen, kun kävi ilmi, että sen henkilökunta palkkasi prostituoituja toimittaessaan apua vuonna 2011.</w:t>
      </w:r>
    </w:p>
    <w:p>
      <w:r>
        <w:rPr>
          <w:b/>
        </w:rPr>
        <w:t xml:space="preserve">Esimerkki 1.3439</w:t>
      </w:r>
    </w:p>
    <w:p>
      <w:r>
        <w:t xml:space="preserve">New York Times siteeraa viime viikolla pidetyn kokouksen yhteenvetoa, jossa hän sanoo Comeyn olevan "todellinen sekopää". Comey oli johtanut tutkimusta Venäjän ja Donald Trumpin vaalikampanjan välisestä mahdollisesta salaisesta yhteistyöstä. Ex-FBI-pomo on suostunut todistamaan tutkimuksesta senaatin tiedustelukomitealle. Viimeisin raportti julkaistiin juuri kun Trump lähti lennolle Lähi-itään ensimmäisen ulkomaankiertueensa ensimmäiselle etapille presidenttinä. "Erotin juuri FBI:n johtajan. Hän oli hullu, todellinen sekopää", Trump sanoi raportin mukaan. "Minuun kohdistui suuria paineita Venäjän takia. Se on otettu pois." Valkoinen talo ei ole kiistänyt Trumpin, Venäjän ulkoministerin Sergei Lavrovin ja Venäjän suurlähettilään Sergei Kisljakin tapaamisessa Ovaalissa käytettyä kieltä. Toisessa käänteessä Washington Post kertoi, että Valkoisen talon nykyinen virkamies on "merkittävä kiinnostuksen kohteena oleva henkilö" tutkinnassa, joka koskee Trumpin kampanjan ja Venäjän väitettyjä yhteyksiä. Se siteerasi nimettömiä, tutkintaan perehtyneitä lähteitä, joiden mukaan kyseessä on joku "presidentin lähipiiriin kuuluva" henkilö, mutta he eivät yksilöineet häntä tarkemmin. Valkoinen talo on kiistänyt, että kampanjan ja minkään "ulkomaisen tahon" välillä olisi ollut salaliittoa. Todisteet lisääntyvät - Anthony Zurcher, BBC:n Pohjois-Amerikan toimittaja Donald Trump kutsui meneillään olevaa Venäjä-tutkintaa "noitavainoksi", mutta toimittajat ovat juuri löytäneet kiehuvan kattilan ja kaapin täynnä luudanvarsien varret. Näiden viimeisimpien kohujuttujen - niitä on ollut tällä viikolla niin paljon, että niitä on vaikea laskea - tärkein anti on se, että nyt on saatu lisää todisteita Trumpin aikomuksesta erottaa FBI:n johtaja James Comey, koska tämä on hoitanut meneillään olevaa Venäjä-tutkintaa. Se, että tämä paljastus tuli tapaamisen seurauksena venäläisten virkamiesten kanssa, joista yksi on tutkinnan avainhenkilö, on vain kuorrutus kakun päälle. Lisäksi nyt näyttää siltä, että tutkinta on laajentunut koskemaan henkilöä, joka on tällä hetkellä korkeassa asemassa Valkoisessa talossa, eikä vain entistä avustajaa (Michael Flynn) tai kampanjavirkailijaa (Paul Manafort). Jos näin on, on vain ajan kysymys, milloin haasteita annetaan ja koko hallinto ryhtyy bunkkerimentaliteettiin. Donald Trumpin kerrotaan kertoneen venäläisille vierailleen, että Comeyn erottaminen oli helpottanut "suurta painetta", jonka alla hänen hallintonsa oli Venäjä-tutkinnan vuoksi. Se oli, kuten kävi ilmi, äärimmäistä toiveajattelua. Valkoisen talon lehdistösihteeri Sean Spicer varoitti, että vuodot heikentävät kansallista turvallisuutta: "James Comey loi tarpeetonta painetta kyvyllemme sitoutua ja neuvotella Venäjän kanssa, kun hän esiintyi mahtipontisesti ja politisoi Venäjän toimia koskevan tutkimuksen. "Tutkinta olisi aina jatkunut, eikä Comeyn irtisanominen olisi tietenkään lopettanut sitä." BBC:n Gary O'Donoghue Washingtonista kertoo, että Valkoinen talo on päättänyt tulkita presidentin sanat niin, että ne liittyvät pikemminkin kansalliseen etuun kuin häneen itseensä. Tiivistelmä on peräisin viime viikolla pidetyn kokouksen virallisesta selonteosta, johon osallistui Venäjän suurlähettiläs Sergei Kisljak - mies, joka oli monen Trumpin kampanjan ja Venäjän korkeiden virkamiesten kiistanalaisen yhteydenpidon keskiössä. Trump oli erottanut Comeyn edellisenä iltana, mikä aiheutti järkytyksen Washingtonissa. Kriitikot syyttivät presidenttiä yrityksestä estää FBI:n tutkinta, joka koskee Venäjän väitettyä sekaantumista Yhdysvaltain vaaleihin ja mahdollisia Moskovan yhteyksiä Trumpin avustajiin. Comey on suostunut kertomaan tutkinnan yksityiskohtia Yhdysvaltain senaatin tiedustelukomitealle julkisessa kuulemistilaisuudessa sekä vastaamaan irtisanomiseensa liittyviin kysymyksiin. Päivämäärää ei ole vielä sovittu, mutta sen odotetaan tapahtuvan ensi kuussa.</w:t>
      </w:r>
    </w:p>
    <w:p>
      <w:r>
        <w:rPr>
          <w:b/>
        </w:rPr>
        <w:t xml:space="preserve">Tulos</w:t>
      </w:r>
    </w:p>
    <w:p>
      <w:r>
        <w:t xml:space="preserve">Yhdysvaltain presidentti Donald Trump kertoi venäläisille virkamiehille, että FBI:n johtajan James Comeyn erottaminen helpotti häneen kohdistuvaa "suurta painostusta", kertovat yhdysvaltalaiset tiedotusvälineet.</w:t>
      </w:r>
    </w:p>
    <w:p>
      <w:r>
        <w:rPr>
          <w:b/>
        </w:rPr>
        <w:t xml:space="preserve">Esimerkki 1.3440</w:t>
      </w:r>
    </w:p>
    <w:p>
      <w:r>
        <w:t xml:space="preserve">Juuri ennen ensimmäistä lukitusta maaliskuussa 2020 julkaistu tutkimus osoitti, että Walesin nuorilla oli "hyvin rajallinen" ymmärrys walesilaisesta politiikasta. Beaufort Researchin analyytikot keskustelivat 148 osallistujan kanssa, joiden joukossa oli 14-17-vuotiaita, sitoutumattomia aikuisia ja ulkomaalaisia. Tutkimuksen joukossa se totesi, että oli mm: Samat tutkijat havaitsivat kuitenkin, että 72 prosenttia 16-17-vuotiaista halusi äänioikeuden, kun taas 12 prosenttia vastusti sitä. Sittemmin koronaviruspandemia on tuonut aivan uudenlaista tietoisuutta siitä, miten eri puolilla Yhdistynyttä kuningaskuntaa säännöt määräytyvät eri tavoin. Pelkästään Walesissa tehdyt Google-haut viimeisten 12 kuukauden aikana osoittivat, kuinka paljon useampi ihminen yritti selvittää, mitä sääntöjä missäkin maassa sovelletaan. Helmikuussa Electoral Reform Society (ERS) ja YouGov tekivät mielipidetutkimuksen, jonka mukaan 69 prosenttia 16-24-vuotiaista piti Seneddin vaaleja tärkeinä - suurempi osuus kuin missään muussa ikäryhmässä, lukuun ottamatta yli 65-vuotiaita. "Maksamme veroja, mutta emme voi päättää, kuka ne käyttää" "Jo 16-vuotiaana voi laillisesti synnyttää lapsen ja hakea lapsiverohyvitystä, mennä naimisiin vanhempien suostumuksella, antaa suostumuksen lääketieteelliseen hoitoon, joka voi muuttaa elämänsä, liittyä armeijaan, ottaa alkoholijuoman aterian yhteydessä, polttaa laillisesti savukkeita ja lista jatkuu", sanoi 16-vuotias Georgie Swanseasta. BBC:n nuoren toimittajan kilpailuun osallistunut lisäsi, että "meidän on jopa maksettava veroja, mutta meitä estetään valitsemasta sitä miestä tai naista, joka päättää, miten ne käytetään". "Meitä estetään edelleen osallistumasta siihen, kuka valitsee maamme johtajan." Georgie uskoo, että politiikasta ei yleisesti ottaen ymmärretä tarpeeksi, ja hän haluaa, että tämän asian muuttamiseksi tehdään enemmän, jotta nuoremmat ihmiset voisivat osallistua merkittävämmin Yhdistyneen kuningaskunnan poliittiseen järjestelmään. Hänen mielestään kouluissa ja oppilaitoksissa voitaisiin tehdä enemmän valistustyötä. "Meidän on ymmärrettävä, miten äänet toimivat", hän sanoi. "Politiikasta on saatava tietoa, jotta voi olla paremmin perillä asioista ja äänestää. "On niin monia erilaisia näkökulmia, ja on kuultava laajempia näkemyksiä", hän lisäsi. "Keskustelua siitä, että 16-vuotiaiden pitäisi saada äänestää, on käyty monta vuotta, mutta nyt on meidän vuoromme toteuttaa se. "Pelkästään Yhdistyneessä kuningaskunnassa on reilusti yli miljoona 16-vuotiasta, ja yksi tapa monista tavoista aloittaa on saada heidät allekirjoittamaan vetoomus - se varmasti saisi meidät huomioitua. "Se on tämän väittelyn pääasia, että meidät huomataan ja että meillä on sananvaltaa tulevaisuuteemme. "Täytin hiljattain 16 vuotta. Olen vahvasti sitä mieltä, että kaikille, joita ei ole luokiteltu alaikäisiksi [16-vuotiaita ei luokitella], pitäisi antaa mahdollisuus saada äänensä kuuluviin laillisella tavalla, ja ainoa mahdollinen tapa on mielestäni äänioikeuden saaminen." "Teini-ikäisten äänestämiseen liittyy leima" Newportista kotoisin oleva David opiskelee matematiikkaa, liiketaloutta ja fysiikkaa. 17-vuotias sanoi: "Se tulee olemaan ensimmäinen virallinen kerta, kun Senedd ja ihmiset, jotka haluavat kuunnella meitä, kuulevat meitä. "Sitä ei voi hinnoitella." Hänen mielestään "teini-ikäisten takana on leima", kun on kyse äänestämisestä. "Heitä pidetään holtittomina, ja ihmiset eivät usko, että he ymmärtävät, miten hallitus ja politiikka toimivat, mutta 16- ja 17-vuotiailla on todellinen halu saada äänensä kuuluviin eettisissä ja sosiaalisissa kysymyksissä." Hän kuvaili itseään "poikkeavaksi" kavereidensa joukossa, koska hän pitää siitä, että kuuntelee mielellään, mitä poliitikoilla on sanottavaa. Hänen mielestään tämä johtuu kuitenkin siitä, että "politiikassa ei ole mitään nuorille suunnattua". Davidille yliopistoihin ja apurahoihin keskittyvät puolueet "eivät riitä saamaan ihmisiä puhumaan politiikasta". Hän haluaa puolueiden keskittyvän enemmän koulutukseen, erityisesti oppisopimuskoulutukseen ja selkeämpiin opetussuunnitelmiin: "Se [yliopisto] ei ehkä ole se tulevaisuus, johon jotkut nuoret näkevät itsensä menevän." Hän lisäsi: "Se ei ehkä ole se tulevaisuus, johon jotkut nuoret näkevät itsensä menevän." Niille, jotka ovat epävarmoja äänestämisestä tulevissa vaaleissa, hän sanoi, että kunkin puolueen ohjelman tutkiminen auttaa ihmisiä "todella ymmärtämään, mikä puolue on heitä varten". 'Kyse on meidän tulevaisuudestamme siinä missä muidenkin' Wrexhamista kotoisin oleva Lisha, 17, sanoi, että 16- ja 17-vuotiaat "ansaitsevat vaikuttaa siihen, mitä meille tapahtuu". "Se on meidän tulevaisuutemme siinä missä muidenkin", hän sanoi. Hän sanoi kuitenkin, että monet hänen ystävistään eivät tienneet, että he voivat äänestää tulevissa vaaleissa, tai he eivät täysin ymmärrä, mitä he äänestävät. "Jos puolueet pyrkisivät tekemään siitä ymmärrettävämpää ja mainostamaan sitä enemmän, se olisi mielestäni parempi, jotta useammat ikäiseni olisivat todella kiinnostuneita siitä." Hän toivoo, että puolueet ottaisivat huomioon ympäristön, tasa-arvon ja LGBTQ+-asiat. "On selvää, että ikäiseni haluavat vaikuttaa, ja äänestäminen on uskomaton asia, jonka avulla voimme tehdä sen", hän lisäsi. Lisha korosti kuitenkin, että politiikasta on tehtävä helpommin lähestyttävää, jos puolueet haluavat, että nuoret "panostavat enemmän tulevaisuuteemme". 'Äänestämällä voimme muokata tulevaisuuttamme' Newportista kotoisin oleva Joel on "innoissaan" siitä, että hän voi äänestää ensimmäistä kertaa täytettyään 16 vuotta pari viikkoa sitten. Hänen mielestään se on tärkeää, koska se "antaa meille mahdollisuuden muokata tulevaisuuttamme". Hän sanoi, ettei hän "tunne politiikkaa kovin hyvin, mutta tutkin yhä enemmän näitä asioita ja sitä, mitä ääneni merkitsisi". Hänen mukaansa nuoret saavat yhä enemmän tietoa politiikasta, sillä ilmastonmuutos ja Brexit ovat puheenaiheita kouluissa. "Se [politiikka] nousee esiin, se on jotain, mitä näkee uutisissa ja mistä haluaa puhua. "Näen puolueiden mainoksia eri sovelluksissa, kuten Instagramissa. "Se auttaa antamaan paremman käsityksen siitä, mitä politiikka on ja mitä se antaa meille mahdollisuuden tehdä."</w:t>
      </w:r>
    </w:p>
    <w:p>
      <w:r>
        <w:rPr>
          <w:b/>
        </w:rPr>
        <w:t xml:space="preserve">Tulos</w:t>
      </w:r>
    </w:p>
    <w:p>
      <w:r>
        <w:t xml:space="preserve">Noin 70 000 Walesin 16- ja 17-vuotiasta teini-ikäistä saa äänestää ensimmäistä kertaa toukokuussa pidettävissä Walesin parlamentin vaaleissa - mutta tietääkö tarpeeksi moni heistä siitä?</w:t>
      </w:r>
    </w:p>
    <w:p>
      <w:r>
        <w:rPr>
          <w:b/>
        </w:rPr>
        <w:t xml:space="preserve">Esimerkki 1.3441</w:t>
      </w:r>
    </w:p>
    <w:p>
      <w:r>
        <w:t xml:space="preserve">Maria McCannBBC News NI Danika McGuigan, 33, kuoli heinäkuussa 2019 lyhyen sairauden jälkeen. Hän on yksi pääosanäyttelijöistä pohjoisirlantilaisessa Wildfire-elokuvassa, joka esitetään Toronton kansainvälisillä elokuvafestivaaleilla syyskuussa. "Minulle se on tietysti sydäntä särkevää, koska kuten käy ilmi, se on hänen perintönsä", hän sanoi. "Emme koskaan uskoneet, että hän sairastuisi ja kuolisi näin nuorena." McGuiganin perheelle sekä Wildfiren näyttelijä- ja tuotantohenkilökunnalle kerrottiin elokuvan menestyksestä hänen kuolemansa ensimmäisenä vuosipäivänä. Hänen isänsä kertoi, että elokuvan ohjaaja Cathy Brady, joka on kotoisin Newrystä, soitti heille kertoakseen uutiset, ja he "itkivät puhelimessa yhdessä". "Se on meille kaksin verroin tuskallista, joten toivomme todella, että elokuva menestyy. Se, että se pääsi Toronton kansainvälisille elokuvafestivaaleille, on valtava asia", hän sanoi. "Olen niin onnellinen kuvausryhmän ja mukana olevien ihmisten puolesta, mutta meille se on sielunmurtuma". Barry McGuigan sanoi, että hän ja hänen perheensä ovat innoissaan elokuvan käsikirjoittajan ja ohjaajan Bradyn puolesta. "Hän on valtavan lahjakas. Sen täytyy olla todella vaikuttava elokuva. Odotan innolla sen näkemistä". Brady sanoi, että "se tuntui uskomattoman erityiseltä ja hyvin katkeransuloiselta, mutta tuntui, että hän oli jotenkin osa taikaa". "Hänen yksivuotispäivänsä oli vaikea päivä, ja oli uskomatonta, että saimme vain vähän valoa. "Tämä on Nikan ensimmäinen ja viimeinen päärooli", hän sanoi. Wildfire sijoittuu Irlannin rajalle ja kertoo kahdesta sisaruksesta (Nika McGuigan ja Nora-Jane Noone), jotka käsittelevät äitinsä salaperäistä kuolemaa. Mutta kun he kaivautuvat menneisyyteen, totuudella on tuhoisia seurauksia. Wildfire on yksi niistä 50 elokuvasta, jotka on valittu esitettäväksi Toronton kansainvälisillä elokuvajuhlilla vuonna 2020. Festivaali, jolla on yleensä yli 300 näytöstä, on supistettu Covid-19-rajoitusten vuoksi. "Olen hyvin ylpeä Irlannin saaresta ja olen hyvin ylpeä siitä, miten lahjakkaita, intohimoisia ja näkemyksellisiä elokuvia meillä on, ja tarinankerrontakykymme on selvästi maailmanluokkaa", Brady sanoi. Näyttelijät, kuvausryhmä ja tuottajat eivät matkusta Torontoon ensi-iltaan pandemian vuoksi. Brady lisäsi: "Elämme hyvin epätavallisia aikoja, ja se on vaikeaa. Olemme käyttäneet niin paljon aikaa ja olosuhteet ovat olleet niin äärimmäiset tähän elokuvaan, että se lähtee ensi-iltaan ilman meitä. "Mutta tietyllä tavalla minusta tuntuu, että työ on tehty. "Nyt on kyse siitä, että se luovutetaan ja toivotaan, että se kiinnostaa muita ihmisiä yhtä paljon kuin meitä. "Toivottavasti sillä on nyt perintö, ja se on perintö erityisesti Nikalle", hän sanoi.</w:t>
      </w:r>
    </w:p>
    <w:p>
      <w:r>
        <w:rPr>
          <w:b/>
        </w:rPr>
        <w:t xml:space="preserve">Tulos</w:t>
      </w:r>
    </w:p>
    <w:p>
      <w:r>
        <w:t xml:space="preserve">Nyrkkeilymestari Barry McGuigan on kertonut sydänsuruistaan siitä, että hänen edesmennyttä tytärtään esittävä elokuva saa ensi-iltansa yhdellä maailman suurimmista festivaaleista.</w:t>
      </w:r>
    </w:p>
    <w:p>
      <w:r>
        <w:rPr>
          <w:b/>
        </w:rPr>
        <w:t xml:space="preserve">Esimerkki 1.3442</w:t>
      </w:r>
    </w:p>
    <w:p>
      <w:r>
        <w:t xml:space="preserve">Näyttelijä on vietnamilaisten pakolaisten tytär ja sarjan ensimmäinen värillinen naispääosan esittäjä. New York Times -lehdessä Tran sanoo, että pahoinpitely herätti henkiin tunteet, joita hän oli kokenut lapsena. Artikkelissa käsitellään hänen tunteitaan kulttuurisesta häpeästä, rotustereotypioista ja yhteiskunnan kapeista kauneusmääritelmistä. "Heidän sanansa vahvistivat kertomusta, jota olin kuullut koko elämäni ajan: olin "toinen", en kuulunut joukkoon, en ollut tarpeeksi hyvä, koska en ollut heidän kaltaisensa", Tran kirjoittaa. "Uskoin nuo sanat, nuo tarinat, jotka yhteiskunta, joka oli rakennettu ylläpitämään yhdenlaisen ihmisen - yhden sukupuolen, yhden ihonvärin, yhden olemassaolon - valtaa, oli huolellisesti laatinut." Tran paljastaa myös, että hän ja hänen vanhempansa muuttivat etunimensä Yhdysvaltoihin tultuaan, jotta amerikkalaisten olisi helpompi lausua ne. Näyttelijä alkoi saada osakseen pahoinpitelyjä sen jälkeen, kun hän näytteli mekaanikoksi muuttunutta vastarintataistelija Rose Ticoa vuonna 2017 ilmestyneessä The Last Jedi -elokuvassa. Hän kirjoittaa, että heidän kommenttinsa "herättivät jotain syvällä sisälläni - tunteen, josta luulin kasvaneeni ulos. Sama tunne, joka minulla oli, kun yhdeksänvuotiaana lopetin vietnamin kielen puhumisen kokonaan, koska olin kyllästynyt kuulemaan muiden lasten pilkkaavan minua. " Näyttelijä kertoo kuitenkin tajunneensa, että hänet oli aivopesty, ja kertoi toiveistaan tulevaisuuden suhteen. "Haluan elää maailmassa, jossa värilliset lapset eivät vietä koko nuoruuttaan toivoen olevansa valkoisia. Haluan elää maailmassa, jossa naisia ei tarkkailla heidän ulkonäkönsä, tekojensa tai yleisen olemassaolonsa vuoksi. "Haluan elää maailmassa, jossa ihmiset kaikista roduista, uskonnoista, sosioekonomisista luokista, seksuaalisista suuntautumisista, sukupuoli-identiteeteistä ja kyvyistä nähdään sellaisina kuin he ovat aina olleet: ihmisinä." Hän lopettaa teoksensa luettelemalla saavutuksiaan ja kirjoittamalla: "Saatat tuntea minut Kelly... Oikea nimeni on Loan. Ja olen vasta aloittamassa." Rehellinen mielipidekirjoitus ilmestyy aikana, jolloin Yhdysvalloissa keskustellaan uudelleen rotujen edustuksen tärkeydestä. Crazy Rich Asians voitti Yhdysvaltain lipputulot debyytissään, ja Netflixin uutta teiniromikomediasovitusta To All the Boys I've Loved Before kehutaan siitä, että se pitää sisällään romaanin aasialais-amerikkalaisen pääosan. Fanit suhtautuivat myönteisesti Tranin rehellisyyteen New York Timesin artikkelissa tiistaina. Eräs sosiaalisen median käyttäjä kirjoitti: "HIRE KELLY TRAN FOR EVERYTHING!!! !! JA KÄYTTÄKÄÄ HÄNEN OIKEAA NIMEÄÄN!!!" Toinen kirjoitti: "Hän ei ole vielä valmis: "Epäkypsät naisvihamieliset fanipojat eivät voi pilata Star Warsia, vaikka kuinka haluaisivat yrittää." Tran ei ole ensimmäinen Star Wars -tähti, joka on joutunut verkkokiusaamisen uhriksi. Star Wars -näyttelijä Daisy Ridley poisti myös Instagram-tilinsä väliaikaisesti vuonna 2016, tiettävästi saamansa pahoinpitelyn vuoksi. The Last Jedin ohjaaja Rian Johnson kuvaili joitakin sarjan faneja "miesvauvoiksi" Tranin pahoinpitelyn vuoksi. Tranin näyttelijätoverit Mark Hamill ja John Boyega pilkkasivat myös elokuvan "vain miehille tarkoitettua" fanimuunnosta, josta oli leikattu naishahmot pois. Boyega on kehottanut faneja lopettamaan näyttelijöiden pahoinpitelyn twiittaamalla: "Jos et pidä Star Warsista tai hahmoista, ymmärrä, että on olemassa päätöksentekijöitä [sic] ja näyttelijöiden/näyttelijöiden ahdistelu ei auta mitään. "Sinulla ei ole oikeutta kohteliaisuuteen, kun lähestymistapasi on töykeä. Vaikka olisit maksanut lipusta!"</w:t>
      </w:r>
    </w:p>
    <w:p>
      <w:r>
        <w:rPr>
          <w:b/>
        </w:rPr>
        <w:t xml:space="preserve">Tulos</w:t>
      </w:r>
    </w:p>
    <w:p>
      <w:r>
        <w:t xml:space="preserve">Star Wars -näyttelijä Kelly Marie Tran on rikkonut vaikenemisensa sen jälkeen, kun seksististen ja rasististen loukkausten tulva sai hänet poistamaan sosiaalisen median tiedot kesäkuussa.</w:t>
      </w:r>
    </w:p>
    <w:p>
      <w:r>
        <w:rPr>
          <w:b/>
        </w:rPr>
        <w:t xml:space="preserve">Esimerkki 1.3443</w:t>
      </w:r>
    </w:p>
    <w:p>
      <w:r>
        <w:t xml:space="preserve">Asiakirjoissa, joissa tarkastellaan puhelujen vastaamisen vaikutusta potilasturvallisuuteen, on tuotu esiin "merkittäviä ongelmia" henkilöstön suhteen. South East Coast Ambulance Servicen (Secamb) tekemän tarkastelun mukaan yksi soittaja jäi odottamaan 10 minuutiksi. Secambin tiedottajan mukaan trusti tekee kovasti töitä parannusten aikaansaamiseksi. Asiakirjoista käy ilmi, että vuosina 2017-18 tutkittiin 10 "vakavaa tapausta", jotka liittyivät puhelujen vastaamisen viivästymiseen. Secambin mukaan näistä 10 tapauksesta kaksi kuolemantapausta saattaa liittyä suoraan trustin osallisuuteen, vaikkei tutkimuksia ole vielä tehty. Trustin asiakirjat julkaistiin Health Service Journal -lehden esittämän tiedonvälityksen vapauden (FOI) pyynnön jälkeen. Toistuvat soittajat Asiakirjoissa todetaan: "Tavoitteenamme on tarjota vähintään hieman alle 4 500 hätäaputuntia viikossa, koska kaikki tätä pienemmät tunnit vaikuttavat puheluihin vastaamiseen. Tällä hetkellä emme saavuta [tätä]". Siinä kuvataan myös, miten valvomohenkilöstön nopea vaihtuvuus on aiheuttanut "merkittäviä vakausongelmia" ja lisännyt jäljelle jäävän henkilöstön taakkaa. Lisäksi se lisäsi, että puheluiden kysyntä oli viime vuonna 10 prosenttia suurempi kuin viime vuonna, mikä johtui pääasiassa saapumisaikoja jahtaavista toistuvista soittajista, joita on nyt joka viides puhelu. Secamb totesi lausunnossaan, että se suhtautuu potilasturvallisuuteen "erittäin vakavasti" ja kannustaa henkilökuntaa ilmoittamaan kaikista tapauksista, jotka herättävät huolta. Se lisäsi kuitenkin, että vakavan vaaratilanteen ilmoittaminen "ei sinänsä merkitse haittaa". Secamb sanoi tekevänsä kovasti töitä rekrytointihankkeen avulla parantaakseen rekrytointi- ja pysyvyysastetta.</w:t>
      </w:r>
    </w:p>
    <w:p>
      <w:r>
        <w:rPr>
          <w:b/>
        </w:rPr>
        <w:t xml:space="preserve">Tulos</w:t>
      </w:r>
    </w:p>
    <w:p>
      <w:r>
        <w:t xml:space="preserve">Kaakkois-Englannissa 999-puheluihin vastaamisen viiveet ovat saattaneet vaikuttaa kahteen kuolemantapaukseen ja vahingoittaa muita potilaita viime vuoden aikana, kuten tarkastelu on paljastanut.</w:t>
      </w:r>
    </w:p>
    <w:p>
      <w:r>
        <w:rPr>
          <w:b/>
        </w:rPr>
        <w:t xml:space="preserve">Esimerkki 1.3444</w:t>
      </w:r>
    </w:p>
    <w:p>
      <w:r>
        <w:t xml:space="preserve">Linja-auto syöksyi Crawleyside Bankissa Weardalessa 14. elokuuta 1969, ja 19 ihmistä, mukaan lukien kuljettajan 12-vuotias tytär, kuoli. Onnettomuus tuhosi Blackhallin yhteisön, ja Welfare Parkiin perustettiin muistopuutarha. Kylässä pidettyyn muistotilaisuuteen osallistuivat eloonjääneet ja kuolleiden sukulaiset. Blackhall Colliery Veterans' Bowls -joukkue oli palaamassa ottelusta Consettista, kun puu- ja alumiinivaunun jarrut pettivät ja vaunu syöksyi seinän läpi jyrkälle penkereelle Stanhopen ulkopuolella. Alan Smith, joka on onnettomuuden viimeinen elossa oleva selviytyjä, oli matkalla isoisänsä kanssa, joka oli kuolleiden joukossa. Smith, joka oli tuolloin 14-vuotias, sanoi: "Jos suljen silmäni, voin aina palata takaisin siihen linja-autoon. "Muistan, että kun vauhtimme lisääntyi, linja-auto alkoi väistää. Kuljettajalla oli selvästi vaikeuksia pitää linja-auto hallinnassaan, ja sekunteja myöhemmin poistuimme tieltä. "En tiedä, heittäydyinkö sivusta vai meninkö ulos kattoikkunan kautta. "Tiedän vain, että minulla oli hyvä tuuri." Harry Irwin, joka oli yksi onnettomuuteen osallistuneista palomiehistä, sanoi: "Se oli kohtaus, jota oli mahdotonta unohtaa. En ollut koskaan nähnyt mitään vastaavaa. "Meidän piti viedä kaikki ruumiit tilapäiseen ruumishuoneeseen, mutta jokin vain naksahti ja me jatkoimme työtämme. "Tunteet tulevat vasta sen jälkeen, kun menet kotiin ja makaat sängyssä koko yön hereillä", hän jatkaa. Paikallisista kouluista osallistui muistotilaisuuteen 20 lasta, jotka laskivat yhden kukan ja lukivat samalla uhrien nimet. Blackhallin peruskoulun rehtori Joanna Clark sanoi, että on tärkeää, että myöhemmät sukupolvet ymmärtävät onnettomuuden vaikutuksen kylään. Hän lisäsi: "Vaikka se oli hyvin surullista, se osoittaa, että me kaikki tuemme ja muistamme edelleen näitä ihmisiä." Seuraa BBC North East &amp; Cumbriaa Twitterissä, Facebookissa ja Instagramissa. Lähetä juttuideasi osoitteeseen northeastandcumbria@bbc.co.uk</w:t>
      </w:r>
    </w:p>
    <w:p>
      <w:r>
        <w:rPr>
          <w:b/>
        </w:rPr>
        <w:t xml:space="preserve">Tulos</w:t>
      </w:r>
    </w:p>
    <w:p>
      <w:r>
        <w:t xml:space="preserve">Durhamin kreivikunnan kylässä on muistettu niitä, jotka kuolivat, kun keilailujoukkuetta kuljettanut bussi syöksyi onnettomuuteen 50 vuotta sitten.</w:t>
      </w:r>
    </w:p>
    <w:p>
      <w:r>
        <w:rPr>
          <w:b/>
        </w:rPr>
        <w:t xml:space="preserve">Esimerkki 1.3445</w:t>
      </w:r>
    </w:p>
    <w:p>
      <w:r>
        <w:t xml:space="preserve">Turvallisuuslähteen mukaan miehellä oli mukanaan laukku, joka räjähti Garden Cityn alueella sijaitsevan kompleksin ulkopuolella. Suurlähetystö ilmoitti, että poliisi oli "lopettanut tutkimukset tapahtumapaikalla" ja että se oli jatkanut normaalia toimintaansa. Egyptiläinen akateemikko Adel al-Adawy twiittasi aiemmin kuvia, joissa näyttäisi olevan pieni tulipalo ja mies vietiin pois. Hän kirjoitti, että suurlähetystö oli "lukittu sen jälkeen, kun henkilö oli tiettävästi yrittänyt räjäyttää itsensä tilojen ulkopuolella". Toinen silminnäkijä kertoi uutistoimisto Reutersille kuulleensa räjähdyksen ja nähneensä sitten miehen, jolla oli reppu, joka oli syttynyt tuleen lähetystön vastapäätä. Turvallisuusjoukot työnsivät miehen maahan, ja tulipalo sammutettiin, hän lisäsi. Kuolonuhreista ei ollut välittömiä tietoja. Garden Cityn alueella sijaitsee myös Britannian suurlähetystö.</w:t>
      </w:r>
    </w:p>
    <w:p>
      <w:r>
        <w:rPr>
          <w:b/>
        </w:rPr>
        <w:t xml:space="preserve">Tulos</w:t>
      </w:r>
    </w:p>
    <w:p>
      <w:r>
        <w:t xml:space="preserve">Egyptin turvallisuusjoukot ovat tiettävästi pidättäneet miehen, jonka epäillään yrittäneen räjäyttää pommin Yhdysvaltain suurlähetystön lähellä pääkaupungissa Kairossa.</w:t>
      </w:r>
    </w:p>
    <w:p>
      <w:r>
        <w:rPr>
          <w:b/>
        </w:rPr>
        <w:t xml:space="preserve">Esimerkki 1.3446</w:t>
      </w:r>
    </w:p>
    <w:p>
      <w:r>
        <w:t xml:space="preserve">Rotusyrjinnän poistamista käsittelevän komitean mukaan 400 ihmisen häätäminen Dale Farmilta Essexissä vaikuttaisi suhteettomasti perhe-elämään. Hallituksen mukaan Basildonin kaupunginvaltuustolla oli oikeus häätää kiertolaiset alueelta. Siellä asuvat ovat kiistäneet, että väkivaltaiset anarkistit olisivat soluttautuneet sinne. YK:n komitea totesi lausunnossaan, että häädöt vaikuttaisivat "suhteettomasti mustalais- ja kiertolaisperheiden, erityisesti naisten, lasten ja vanhusten elämään". "Syrjintää ja vihamielisyyttä" Se totesi, että häädöt aiheuttaisivat vaikeuksia, ja kehotti hallitusta keskeyttämään häädöt, "kunnes kulttuurisesti sopivat majoituspaikat on löydetty ja järjestetty". Lausunnossa todetaan lisäksi: "Komitea kehottaa sopimusvaltiota löytämään rauhanomaisen ja asianmukaisen ratkaisun, jossa kunnioitetaan täysin asianomaisten perheiden oikeuksia. "Matkailijat ja mustalaiset kohtaavat jo nyt huomattavaa syrjintää ja vihamielisyyttä laajemmassa yhteiskunnassa, ja komitea on syvästi huolissaan siitä, että viranomaisten toimet nykytilanteessa ja joidenkin tiedotusvälineiden uutisointi tästä asiasta saattavat pahentaa tätä tilannetta." Yhteisöjen ja paikallishallinnon ministeriö totesi vastauksessaan: "Britannian tuomioistuimet ovat todenneet, että Dale Farmin rakennustyöt ovat vastoin suunnittelulainsäädäntöä, ja Basildonin piirikunnan neuvosto on oikeutettu häätämään kulkijat alueelta. "Tähän pisteeseen pääseminen on vaatinut 10 vuotta epäonnistuneita neuvotteluja ja oikeusprosessia, ja ennennäkemätön luvaton rakentaminen viheralueelle on vahingoittanut vakavasti yhteisön suhteita." Dale Farmilla on pidetty lehdistötilaisuus sen jälkeen, kun oli kerrottu, että jopa 2 000 mielenosoittajaa aikoi saapua paikalle ja joutua yhteenottoon ulosottomiesten ja poliisin kanssa. Matkailijat ja heidän kannattajansa kiistivät väitteet, joiden mukaan häiriköt olisivat soluttautuneet heihin, ja sanoivat olevansa sitoutuneet väkivallattomaan vastarintaan. Kathleen McCarthy, matkailija ja Dale Farmin asukas, sanoi: "Kaikki, jotka ovat tervetulleita tälle alueelle, vastustavat rauhanomaisesti. "Nämä kannattajat ovat tervetulleita tänne, ja olemme päättäneet jäädä tänne". "Aiomme vastustaa ulosottomiehiä ja rakentaa barrikadeja, mutta kenelläkään meistä ei ole aseita tai mitään sellaista." Kulkijoiden kannattajat ovat perustaneet laittoman rakennuspaikan viereen Camp Constant -protestileirin. Rouva McCarthy sanoi: "On liikkunut huhuja, että he ovat tulleet ja vallanneet leirimme, mutta se ei ole totta. "Me kutsuimme nämä ihmiset tänne, ja he osoittavat meille suurta kunnioitusta ja suurta tukea." Eräs kannattaja, joka kertoi nimensä vain Marinaksi, sanoi, että rauhanomaisen vastarinnan asiantuntijat kouluttavat matkustajia siihen, miten vastustaa ulosottomiehiä väkivallattomasti. Hän sanoi: "Me pystytämme esteitä ja valtaamme tilaa esteenä, mutta emme aio turvautua väkivaltaan." Matkailijat, jotka epäonnistuivat keskiviikkona korkeimmassa oikeudessa häädön pysäyttämiseksi, ovat vannoneet taistelevansa kaikkia häätösuunnitelmia vastaan. He vaativat tapaamista yhteisöministeri Eric Picklesin kanssa. Torstaina Basildonin neuvosto esitti viimeisen vetoomuksen, jotta he poistuisivat alueelta rauhanomaisesti. Travelleriperheet alkoivat pystyttää laittomasti telttapaikkoja Dale Farmin viheralueelle vuonna 2001. Arviolta 400 ihmistä 80:llä eri tontilla uhkaa menettää kotinsa.</w:t>
      </w:r>
    </w:p>
    <w:p>
      <w:r>
        <w:rPr>
          <w:b/>
        </w:rPr>
        <w:t xml:space="preserve">Tulos</w:t>
      </w:r>
    </w:p>
    <w:p>
      <w:r>
        <w:t xml:space="preserve">Yhdistyneiden kansakuntien komitea kehottaa hallitusta keskeyttämään suunnitellun matkailijoiden häädön Britannian suurimmalta laittomalta alueelta.</w:t>
      </w:r>
    </w:p>
    <w:p>
      <w:r>
        <w:rPr>
          <w:b/>
        </w:rPr>
        <w:t xml:space="preserve">Esimerkki 1.3447</w:t>
      </w:r>
    </w:p>
    <w:p>
      <w:r>
        <w:t xml:space="preserve">Kokoomus on laatinut kartan 87:n Englannin neuvoston rakennuksista ja tiloista. Niiden joukossa on ravintoloita, pubeja, golfkenttiä, stadioneita ja lentokenttä. Yhteisöministeri Eric Pickles kehotti tarkastelemaan omaisuutta "tarkkaan". Paikallishallintoyhdistyksen mukaan kunnat säästävät kuitenkin miljoonia. Kartan julkaiseminen on seurausta useista kiistoista Whitehallin ja kaupungintalojen välillä, jotka koskevat viime vuonna koalition valtaan tulon jälkeen esitettyjen menoleikkausten vaikutuksia. Manchesterin kaupunginvaltuusto oli tunnetuin kriitikko, joka väitti, että sen talousarvioon tehty 109 miljoonan punnan vähennys oli "ideologisesti motivoitunut". Hallituksen mukaan sen ja muiden paikallisviranomaisten on kuitenkin tehtävä enemmän jätteiden vähentämiseksi. Kartta osoittaa yli 180 000 omaisuuserää, jotka ovat lähes 600 julkisen sektorin elimen, kuten valtionhallinnon ja neuvostojen, omistuksessa. Julkisen sektorin omaisuuden arvo on arviolta 385 miljardia puntaa, josta lähes kaksi kolmasosaa on neuvostojen omistuksessa, yhteisö- ja paikallishallintoministeriö kertoo. Kartalla on muun muassa 40 hotellia, noin 20 elokuvateatteria ja yksi lentokenttä Southendissä, Essexissä. Lähes 100 golfkenttää näkyy, samoin kuin lähes 30 urheilustadionia, muun muassa Swindon Rugby Clubin, Swindon Town Football Clubin ja Aldershot Football Clubin käyttämät stadionit sekä yksi purjehdusseura. Pickles sanoi: Pickles sanoi: "Meidän on nyt enemmän kuin koskaan tiedettävä tarkalleen, mikä omaisuus on julkisessa omistuksessa. Suurella yleisöllä ei luultavasti ole aavistustakaan julkisen sektorin omistuksessa olevien kiinteistöjen ja maa-alueiden laajuudesta ja laajuudesta. Monissa tapauksissa se ylittää perinteiset etulinjan palvelut. "Haluan, että julkinen sektori tarkastelee tarkkaan, mitä se omistaa. Luetteloimalla jokaisen omaisuuserän neuvostot voivat auttaa hallitusta löytämään uusia innovatiivisia tapoja hyödyntää niitä, parantaa paikallisia palveluja, pitää neuvostojen käyttökustannukset alhaisina ja säästää veronmaksajien rahoja." "Älykkäämpi" Työväenpuolueen varjo-paikallishallintoministeri Jack Dromey sanoi: "Neuvostojen velvollisuutena on torjua tuhlausta ja varmistaa, että niiden hallussa oleva omaisuus tuottaa parhaan mahdollisen vastineen paikallisille ihmisille. "Mikään ei kuitenkaan saa kääntää huomiotta sitä tosiasiaa, että konservatiivien johtaman hallituksen päätös iskeä neuvostoihin tahallisesti etupainotteisilla leikkauksilla on johtanut siihen, että etulinjan palveluja on menetetty, hyväntekeväisyysjärjestöihin ja vapaaehtoissektoriin on kohdistunut leikkauksia ja paikallisia työpaikkoja on menetetty." Nykyisten sääntöjen mukaan neuvostojen omaisuuden myynnistä saatuja tuloja ei voida käyttää etulinjan palveluihin tai palkkojen maksuun. Paikallishallintoyhdistyksen (Local Government Association) parannuslautakunnan puheenjohtaja Peter Fleming sanoi: "Paikallisviranomaiset säästävät miljoonia puntia käyttämällä omaisuuttaan järkevämmin. "Tähän kuuluu muun muassa neuvoston eri yksiköiden kokoaminen saman katon alle rakennusten hallinnointikustannusten vähentämiseksi ja tilojen jakaminen muiden neuvostojen, julkisten elinten ja vapaaehtoissektorin kanssa." Hän lisäsi: "Keskeinen kysymys on edelleen se, että jos julkinen sektori haluaa löytää todella suuria säästöjä, Whitehallin on tarkasteltava omaa omaisuuttaan. "Hallituksen virastojen ja NHS:n on lakattava toimimasta eristyksissä ja alettava jakaa toimistotiloja keskenään ja paikallisviranomaisten kanssa."</w:t>
      </w:r>
    </w:p>
    <w:p>
      <w:r>
        <w:rPr>
          <w:b/>
        </w:rPr>
        <w:t xml:space="preserve">Tulos</w:t>
      </w:r>
    </w:p>
    <w:p>
      <w:r>
        <w:t xml:space="preserve">Hallituksen mukaan valtuustojen on julkaistava luettelot omaisuudestaan, jotta voidaan osoittaa, mitkä omaisuuserät voidaan myydä palvelujen leikkaamisen sijasta.</w:t>
      </w:r>
    </w:p>
    <w:p>
      <w:r>
        <w:rPr>
          <w:b/>
        </w:rPr>
        <w:t xml:space="preserve">Esimerkki 1.3448</w:t>
      </w:r>
    </w:p>
    <w:p>
      <w:r>
        <w:t xml:space="preserve">Kaupungin keskustaa ympäröivän "laatikkotien" ensimmäisen vaiheen töiden odotetaan alkavan 30. syyskuuta. Keväällä 2015 päättyvässä 11,8 miljoonan punnan hankkeessa tie muutetaan kaksisuuntaiseksi ja rakennetaan keskikaide. Telfordin ja Wrekinin neuvosto on jo saanut liikenneministeriöltä 6,7 miljoonan punnan rahoituksen. Paikallisviranomaisen mukaan tiejärjestelmän muutokset parantavat liikenteen sujuvuutta ja turvallisuutta sekä parantavat pääsyä rakenteilla olevaan 250 miljoonan punnan arvoiseen Southwaterin kehityshankkeeseen. Ruututietä koskeviin suunnitelmiin kuuluu myös uusia jalkakäytäviä, liikennevaloja ja valaistusta. Viimeisin avustus on tarkoitettu Malinsleen liikenneympyrän rakentamiseen, joka on osa ensimmäistä vaihetta. Sen odotetaan valmistuvan tammikuuhun mennessä, eli Southwaterin avajaisiin mennessä. Telford and Wrekin Councilin mukaan hankkeen yhteydessä suljetaan myös joitakin teitä.</w:t>
      </w:r>
    </w:p>
    <w:p>
      <w:r>
        <w:rPr>
          <w:b/>
        </w:rPr>
        <w:t xml:space="preserve">Tulos</w:t>
      </w:r>
    </w:p>
    <w:p>
      <w:r>
        <w:t xml:space="preserve">Hallitus on myöntänyt Telfordissa toteutettavaan suureen tiehankkeeseen 1,1 miljoonan punnan lisäavustuksen.</w:t>
      </w:r>
    </w:p>
    <w:p>
      <w:r>
        <w:rPr>
          <w:b/>
        </w:rPr>
        <w:t xml:space="preserve">Esimerkki 1.3449</w:t>
      </w:r>
    </w:p>
    <w:p>
      <w:r>
        <w:t xml:space="preserve">Päätös tehtiin Caerphillyn kaupunginvaltuutettujen erityiskokouksessa viikko sen jälkeen, kun Cwmcarnin lukiossa ilmeni ongelmia. Lapset saavat maanantaista 5. marraskuuta alkaen väliaikaisesti opetusta Coleg Gwentin Ebbw Valessa sijaitsevalla kampuksella. Täyteen ahdettu julkinen kokous kuuli, että muutto maksaa 1,4 miljoonaa puntaa. Aiemmin rehtori Jacqui Peplinski sanoi, että hän haluaa siirtää kaikki oppilaat ja henkilökunnan toiseen paikkaan. "Etiikka ja identiteetti" Hän sanoi verkkosivuillaan julkaistussa viestissä, että muutto säilyttäisi "koulun eetoksen ja identiteetin". Koulu suljettiin perjantaina 12. lokakuuta sen jälkeen, kun rakenneselvityksessä havaittiin asbestia koulun päärakennuksessa. Sen jälkeen 11., 12. ja 13. luokan oppilaat ovat pitäneet oppitunteja koulun esittävien taiteiden korttelissa. Vuosiluokan 10 oppilaita pyydettiin ilmoittautumaan esiintyvien taiteiden kortteliin tiistaiaamuna. Kokouksen jälkeen Ystrad Mynachin kaupunginvaltuutettu Rhianon Passmore sanoi, että viranomainen on tehnyt tiivistä yhteistyötä koulun ja hallintoelimen kanssa, jotta oppilaat ja henkilökunta voisivat palata opetukseen mahdollisimman nopeasti. "Olemme hyväksyneet lähes 1,5 miljoonan punnan rahoituksen muuton tukemiseksi, ja tämä osoittaa selvästi sitoutumisemme tämän ongelman ratkaisemiseen ja kouluyhteisölle aiheutuvien häiriöiden vähentämiseen", sanoi valtuutettu Passmore, joka on Caerphillyn kunnan koulutuksesta vastaava kabinettijäsen. Hän sanoi, että muutto vastaa koulun "lyhytaikaisiin" tarpeisiin lukuvuoden loppuajaksi. "Nyt meidän on kuitenkin katsottava tulevaisuuteen ja siihen, miten ratkaisemme tilanteen pidemmällä aikavälillä", hän lisäsi.</w:t>
      </w:r>
    </w:p>
    <w:p>
      <w:r>
        <w:rPr>
          <w:b/>
        </w:rPr>
        <w:t xml:space="preserve">Tulos</w:t>
      </w:r>
    </w:p>
    <w:p>
      <w:r>
        <w:t xml:space="preserve">Suunnitelmat siirtää kaikki 900 oppilasta lukiosta on hyväksytty sen jälkeen, kun työmiehet löysivät asbestia.</w:t>
      </w:r>
    </w:p>
    <w:p>
      <w:r>
        <w:rPr>
          <w:b/>
        </w:rPr>
        <w:t xml:space="preserve">Esimerkki 1.3450</w:t>
      </w:r>
    </w:p>
    <w:p>
      <w:r>
        <w:t xml:space="preserve">Patagonian HidroAysen-hanke, jonka arvo on yli 3 miljardia dollaria (1,8 miljoonaa puntaa), tarvitsee vielä hallituksen ministerien lopullisen hyväksynnän. Padot rakennetaan Baker- ja Pascua-joille, ja niiden on tarkoitus tuottaa 2 750 MW:n teho. Ympäristöaktivistit sanovat kuitenkin, että viisi uutta patoa tuhoaa laajoja maa-alueita ja uhkaa uhanalaisia lajeja. He sanovat, että patojen rakentamisen seurauksena noin kuusi tuhatta hehtaaria patagonialaista metsää joutuu tulvan alle. Kun päätös patojen rakentamisesta julkistettiin, sadat aktivistit ottivat yhteen poliisin kanssa Patagonian Coihaiquen kaupungissa, jossa sääntelyviranomaiset olivat äänestäneet asiasta. Kirjeenvaihtajien mukaan Chilen ministerineuvosto tuskin vastustaa hanketta, jota hallitus tukee. Se väittää, että padot tuottavat riittävästi energiaa kattamaan kolmanneksen Keski-Chilen energiantarpeesta. Kirjeenvaihtajien mukaan tuleva kiistakohta voi kuitenkin olla lupa rakentaa yli 2 000 kilometrin pituiset sähkölinjat pääkaupungista Santiagosta patoihin.</w:t>
      </w:r>
    </w:p>
    <w:p>
      <w:r>
        <w:rPr>
          <w:b/>
        </w:rPr>
        <w:t xml:space="preserve">Tulos</w:t>
      </w:r>
    </w:p>
    <w:p>
      <w:r>
        <w:t xml:space="preserve">Chilen viranomaiset ovat antaneet vihreää valoa kiistanalaiselle patohankkeelle maan eteläosassa.</w:t>
      </w:r>
    </w:p>
    <w:p>
      <w:r>
        <w:rPr>
          <w:b/>
        </w:rPr>
        <w:t xml:space="preserve">Esimerkki 1.3451</w:t>
      </w:r>
    </w:p>
    <w:p>
      <w:r>
        <w:t xml:space="preserve">Konservatiivien johtama valtuusto on laatinut suunnitelmat virkojen vähentämiseksi vuoteen 2015 asti, ja jopa 250 virkaa on tarkoitus lakkauttaa vuosina 2011/12. Neuvoston tiedottaja sanoi, että se aikoo rajoittaa irtisanomisten määrää jättämällä avoimia työpaikkoja täyttämättä ja siirtämällä henkilöstöä mahdollisuuksien mukaan. Hän sanoi, että viranomainen oli ryhtynyt varhaisessa vaiheessa säästötoimiin sen jälkeen, kun hallituksen menoleikkauksista oli ilmoitettu. Julkisen sektorin ammattiliitto Unison sanoi, että neuvosto antoi sille vaikutelman, että menetettävien työpaikkojen määrä olisi paljon pienempi. "Hyvää suunnittelua" Chris Leary Surreyn piirikunnan Unisonista sanoi: "Kun yleisö tajuaa, mitä tämä tarkoittaa todellisuudessa, Surreyn asukkaat eivät aio vain katsoa sivusta, kun poliitikot vähentävät palveluja. "Puolustamme jäsentemme työpaikkoja ja tuemme heitä kaikissa heidän valitsemissaan toimissa, myös laillisissa työtaistelutoimissa." Surreyn kreivikunnanvaltuuston varajohtaja, valtuutettu David Hodge sanoi: "Tilanne on ollut vaikea, ja siitä tulee vielä vaikeampaa, mutta viimeisten 18 kuukauden aikana tehdyn hyvän suunnittelun ansiosta olemme jo nyt saaneet aikaan merkittäviä säästöjä, jotta voimme varmistaa, että asukkaat saavat vastinetta rahoilleen. "Koko valtuustossa tehdään muutoksia palvelujen tuottamistapaan, jotta saadaan todella vastinetta rahalle. "Valitettavasti joitakin irtisanomisia tulee tapahtumaan, mutta huolellisen suunnittelun ja valmistelun ansiosta voimme pitää ne mahdollisimman vähäisinä."</w:t>
      </w:r>
    </w:p>
    <w:p>
      <w:r>
        <w:rPr>
          <w:b/>
        </w:rPr>
        <w:t xml:space="preserve">Tulos</w:t>
      </w:r>
    </w:p>
    <w:p>
      <w:r>
        <w:t xml:space="preserve">Jopa 650 työpaikkaa menetetään, kun Surreyn kreivikunnanvaltuusto pyrkii säästämään yli 200 miljoonaa puntaa neljän vuoden aikana.</w:t>
      </w:r>
    </w:p>
    <w:p>
      <w:r>
        <w:rPr>
          <w:b/>
        </w:rPr>
        <w:t xml:space="preserve">Esimerkki 1.3452</w:t>
      </w:r>
    </w:p>
    <w:p>
      <w:r>
        <w:t xml:space="preserve">Kansallinen tilastokeskus on seurannut kysytyimpien tuotteiden hintoja koko koronaviruskriisin ajan. Suihkupuhdistusaineet ovat keskimäärin lähes 5 prosenttia kalliimpia kuin maaliskuussa, kun taas pavut maksavat lähes 3 prosenttia enemmän. ONS:n mukaan kysyttyjen tuotteiden kokonaishinnat ovat pysyneet vakaina. Enemmän askareita Pandemian alkuvaiheessa supermarketit, kuten Lidl ja Tesco, rajoittivat säilykkeiden määrää, joita asiakkaat voivat ostaa, koska pelättiin, että ruokapula voisi johtua siitä, että ostajat varastoisivat tiettyjä tavaroita. Koska monet ihmiset tekivät lukituksen aikana enemmän kotitöitä ja jotkut halusivat desinfioida ulkopuolelta tuotuja tavaroita, myös suihkepuhdistusaineiden kysyntä on kasvanut. Tilastotieteilijät seurasivat useiden suurten brittiläisten vähittäiskauppiaiden tuotteiden verkkohintoja 13 viikon ajan juuri ennen kuin Yhdistynyt kuningaskunta joutui lukitukseen ja 14. kesäkuuta välisenä aikana. "Aloitimme 16. maaliskuuta hintojen selvittämisen sellaisten tuotteiden osalta, joita piti varastoida pandemian alkuvaiheessa, kuten vessapaperia, lääkkeitä ja kestäviä elintarvikkeita", sanoi ONS:n hintatilastotieteilijä Helen Sands. Hänen mukaansa näiden tavaroiden hinnat ovat pysyneet suhteellisen tasaisina, mutta papusäilykkeiden ja puhdistussuihkeiden hinnat ovat nousseet. Tescon tiedottajan mukaan supermarket ei ole nostanut puhdistusaineiden eikä papujen hintaa, ja kaikki hinnankorotukset koko valikoimassa johtuvat siitä, että se on lopettanut joidenkin tuotteiden moniostotarjoukset, jotta ostajat eivät varastoi välttämättömiä tuotteita. ONS:n mukaan peruselintarvikkeiden, kuten pastan, jauhojen ja keittosäilykkeiden, hinta on noussut 1 prosentin maaliskuun puolivälistä, kun taas kotitalouksien hygieniatuotteiden hinta on noussut 1,1 prosenttia. Institute for Fiscal Studies on myös seurannut päivittäistavaratietoja koronaviruskriisin aikana. Se havaitsi, että supermarkettien tarjousten väheneminen ensimmäisen lukituskuukauden aikana vaikutti siihen, että päivittäistavaroiden hinnat nousivat kuukaudessa 2,4 prosenttia. Sainsbury'sin tiedottajan mukaan supermarket ei korottanut papusäilykkeiden tai puhdistussuihkeiden hintoja, mutta muut vähittäiskauppiaat, joihin BBC otti yhteyttä, eivät vastanneet kommenttipyyntöön.</w:t>
      </w:r>
    </w:p>
    <w:p>
      <w:r>
        <w:rPr>
          <w:b/>
        </w:rPr>
        <w:t xml:space="preserve">Tulos</w:t>
      </w:r>
    </w:p>
    <w:p>
      <w:r>
        <w:t xml:space="preserve">Supermarketit ovat veloittaneet enemmän leivinpavuista ja siivousspraystä sen jälkeen, kun Yhdistynyt kuningaskunta joutui lukitukseen maaliskuussa.</w:t>
      </w:r>
    </w:p>
    <w:p>
      <w:r>
        <w:rPr>
          <w:b/>
        </w:rPr>
        <w:t xml:space="preserve">Esimerkki 1.3453</w:t>
      </w:r>
    </w:p>
    <w:p>
      <w:r>
        <w:t xml:space="preserve">Paul Dodd sanoo käyttäneensä 8 000 puntaa materiaaleihin ja palkkoihin, mutta neljän viikon jälkeen hän on joutunut lopettamaan työt. Dodd, joka omistaa Weaver Dane and Trade -yrityksen Cheshiressä, sanoi: "Tiesin, että materiaalien ostaminen oli riskialtista, mutta ajattelin tekeväni oikein auttamalla". Hallitus sanoi, että se "käy nopeasti läpi 8 000 tarjousta". NHS:n työntekijät ovat huolissaan tarvikkeista, ja heitä on pyydetty harkitsemaan joidenkin laitteiden uudelleenkäyttöä. Dodd, joka kertoi lahjoittaneensa jo 2300 visiiriä paikallisille sairaaloille osana erillistä joukkorahoitushanketta, sanoi tehneensä tarjouksen visiirien valmistamisesta hallituksen verkkosivustolla. Hän työllistää yhdeksän ihmistä ja sanoi hankkineensa tarvittavat materiaalit ennen kuin ne myytiin loppuun ja aloittaneensa työt vielä 1 300 visiirin valmistamiseksi, jotka on varastoitu ja valmiina lähtöön. Hän kertoi olevansa "turhautunut" ja "epäuskoinen" ja lisäsi: "Olen kuullut sydäntäsärkeviä tarinoita, joissa [NHS:n henkilökunta] on itkenyt." Perustettuaan Facebook-sivun, jossa hän mainosti ponnistelunsa, Dodd sanoi, että eräs kirurgi otti häneen yhteyttä ja pyysi 75 visiiriä. Kirurgi sanoi, ettei hän ollut valmis menemään töihin ilman niitä, ja myöhemmin hän lähetti sähköpostia kiittääkseen häntä ja kertoi, että hän oli tehnyt "sydäntoimenpiteen" ja pelastanut naisen hengen, Dodd selitti. Dodd sanoi lähettäneensä näytteitä visiireistä valtion testauslaitokselle ja sanoi, että "byrokratiaa on liikaa" ja että ihmiset "siirtävät vastuun eteenpäin". Cabinet Office sanoi lausunnossaan: "Olemme uskomattoman kiitollisia yli 8 000 toimittajan tarjoamasta tuesta osana kansallisia ponnisteluja sen varmistamiseksi, että asianmukaiset henkilönsuojaimet pääsevät etulinjaan. "Teemme nopeasti töitä näiden tarjousten läpikäymiseksi varmistaaksemme, että ne täyttävät NHS- ja sosiaalihuollon työntekijöiden tarvitsemat turvallisuus- ja laatuvaatimukset, ja priorisoimme suurempia määriä koskevat tarjoukset." Tiedottaja lisäsi, että komissio on jo ollut yhteydessä yli 1 000 yritykseen ja työskentelee parhaillaan 159 mahdollisen brittiläisen valmistajan kanssa.</w:t>
      </w:r>
    </w:p>
    <w:p>
      <w:r>
        <w:rPr>
          <w:b/>
        </w:rPr>
        <w:t xml:space="preserve">Tulos</w:t>
      </w:r>
    </w:p>
    <w:p>
      <w:r>
        <w:t xml:space="preserve">Liikemies on jäänyt vihaiseksi sen jälkeen, kun hänen tarjouksensa 450 visiiriä päivässä NHS:lle on ilmeisesti jätetty huomiotta.</w:t>
      </w:r>
    </w:p>
    <w:p>
      <w:r>
        <w:rPr>
          <w:b/>
        </w:rPr>
        <w:t xml:space="preserve">Esimerkki 1.3454</w:t>
      </w:r>
    </w:p>
    <w:p>
      <w:r>
        <w:t xml:space="preserve">Arthur Billings, 19, Harpolesta, Northamptonshiresta, löi Bradley Matchamia Northamptonissa riidan aikana. Matchamin kädet olivat taskuissa, kun häntä lyötiin, ja hän kuoli yhdeksän päivää sen jälkeen, kun hän oli pudonnut lattialle pää edellä, Northampton Crown Court kuuli. Hänen äitinsä Sarah Matcham kertoi oikeudelle lausunnossaan, että "kipu [hänen kuolemastaan] tulee vainoamaan minua koko loppuelämäni". "Perusteeton" hyökkäys tapahtui The Draperyn kujan vieressä varhain 9. helmikuuta. Matcham, 24, joka ei ollut koskaan aiemmin tavannut Billingsiä, kaatui lyömisen jälkeen tajuttomana lattialle ja hänet vietiin sairaalaan, jossa hän kuoli yhdeksän päivää myöhemmin. Lausunnossaan rouva Matcham kertoi oikeudelle: "Kaikki, joilla oli onni tavata Bradley, kuvailivat häntä hyväsydämiseksi, luotettavaksi, intuitiiviseksi ja innostavaksi. "Hän oli 24-vuotias ja oli juuri saanut ylennyksen töissä. Hänellä oli niin paljon elettävää. "Kun äiti synnyttää, hänellä on vaistomainen tarve suojella lastaan, eikä se muutu lapsen vanhetessa. "Meitä ei ole suunniteltu hautaamaan lapsiamme, emmekä ole valmistautuneet käsittelemään sitä. "Katsoin, kun poikani katosi. Sydämeni repesi irti, kun hän kuoli, ja se on kipu, joka vainoaa minua koko loppuelämäni." Puhuttelemalla suoraan Billingsia hän sanoi: "Kun heräätte huomenna aamulla uuteen päivään, haluaisin teidän miettivän yhtä asiaa - kaikki Bradleyn huomiset ovat päättyneet."</w:t>
      </w:r>
    </w:p>
    <w:p>
      <w:r>
        <w:rPr>
          <w:b/>
        </w:rPr>
        <w:t xml:space="preserve">Tulos</w:t>
      </w:r>
    </w:p>
    <w:p>
      <w:r>
        <w:t xml:space="preserve">Teini-ikäinen, joka tappoi miehen yhdellä lyönnillä, on tuomittu neljäksi vuodeksi vankilaan taposta.</w:t>
      </w:r>
    </w:p>
    <w:p>
      <w:r>
        <w:rPr>
          <w:b/>
        </w:rPr>
        <w:t xml:space="preserve">Esimerkki 1.3455</w:t>
      </w:r>
    </w:p>
    <w:p>
      <w:r>
        <w:t xml:space="preserve">Christopher Jeffrey-Shaw, 27, Lakesidesta, Beckenhamista, Kaakkois-Lontoosta, tuomittiin Guildford Crown Courtissa perjantaina. Saksan kansalainen Janet Muller, 21, löydettiin palaneesta autosta Ifield Golf Clubin luota Horshamin lähellä 13. maaliskuuta. Jeffrey-Shaw oli todettu syylliseksi taposta, mutta ei vaihtoehtoisesta syytteestä Mullerin murhasta. Tuomari Jeremy Stuart-Smith totesi Jeffrey-Shaw'n tuomion langettamisesta seuraavaa: "Ainoa ero sinun ja murhaajan välillä on äärimmäisen ohut raja." Mullerin pahoinpidelty ja palanut ruumis löytyi Volkswagen Jettan tavaratilasta, jonka syytetty oli jättänyt sinne. Jeffrey-Shaw, jolla on aiempia tuomioita kiristyksestä ja häirinnästä, oli myöntänyt auton sytyttämisen, mutta kiisti murhan ja väitti, ettei tiennyt Brightonin yliopiston opiskelijan olleen autossa. Hän kertoi oikeudessa olleensa tekemisissä huumekauppiaiden kanssa, jotka lainasivat hänen vuokra-autoaan epäonnistunutta ryöstöä varten ja käskivät häntä sytyttämään auton tuleen. Tuomion antamisen yhteydessä tuomari Jeremy Stuart-Smith sanoi hylkäävänsä syytetyn kertomuksen ja katsoi, että hän oli nähnyt, kun tyttö laitettiin autoon. Hän sanoi: "En voi valamiehistön tuomion perusteella todeta, että hän oli vastuussa päävammoista, mutta hän tiesi, että nainen oli tavaratilassa." Hän sanoi: "En voi katsoa, että hän oli vastuussa päävammoista, mutta hän tiesi, että nainen oli tavaratilassa." Puhuessaan suoraan Jeffrey-Shaw'lle hän sanoi: "Joka vaiheessa sen jälkeen, kun sytytit auton, jossa hän kuoli, palamaan, olet valehdellut ja valehdellut yrittäessäsi välttyä kaikelta vastuulta siitä, mitä teit. "Valamiehistön tuomion mukaan ainoa syy, miksi ette ole syyllinen murhaan, on se, että teillä ei ollut inhimillistä säädyllisyyttä tarkistaa, oliko autonne tavaratilassa ollut henkilö kuollut vai elossa." Hän lisäsi: "Riistitte neiti Mullerin vanhemmilta tyttären ja hänen kaksoissisareltaan toisen puoliskon mitä tuhoisimmalla tavalla." Tuomion jälkeen neiti Mullerin perhe sanoi olevansa tyytymätön siihen, että kyseessä oli murhan sijasta tappo. Rikosylikomisario Karen Mizzi sanoi BBC:lle: "Kunnioitamme valamiehistön päätöstä... Tiesimme, että Jeffrey-Shaw ja Janet Muller olivat Brightonissa suunnilleen samaan aikaan, mutta emme pystyneet hankkimaan todisteita, jotka olisivat tuoneet heidät yhteen...". Se oli merkittävä asia, jota valamiehistön piti harkita." Hän lisäsi: "Emme pysty täysin ymmärtämään, mitä tapahtui sen jälkeen, kun neiti Muller nähtiin viimeksi elossa, ja sen jälkeen, kun hänet löydettiin autosta. "Ellei uusia tietoja ole, meidän on hyvin vaikea jatkaa tutkimuksia." "Jos emme saa uusia tietoja, meidän on hyvin vaikea jatkaa tutkimuksia."</w:t>
      </w:r>
    </w:p>
    <w:p>
      <w:r>
        <w:rPr>
          <w:b/>
        </w:rPr>
        <w:t xml:space="preserve">Tulos</w:t>
      </w:r>
    </w:p>
    <w:p>
      <w:r>
        <w:t xml:space="preserve">Mies on tuomittu 17 vuodeksi vankilaan "ilkeästä" taposta, jonka hän teki polttamalla kuoliaaksi auton tavaratilassa polttamansa opiskelijan.</w:t>
      </w:r>
    </w:p>
    <w:p>
      <w:r>
        <w:rPr>
          <w:b/>
        </w:rPr>
        <w:t xml:space="preserve">Esimerkki 1.3456</w:t>
      </w:r>
    </w:p>
    <w:p>
      <w:r>
        <w:t xml:space="preserve">Devonin ja Somersetin palo- ja pelastuspalvelu vahvisti, että se oli havainnut paloturvallisuusongelmia Churston Manor -hotellissa. Palvelu sai hälytyksen sen jälkeen, kun paloturvallisuusasiantuntija Alan Cox vieraili hotellissa lähellä Brixhamia Devonissa. Hotellin omistajat kertoivat, että toimintasuunnitelma on laadittu ja että ongelmat hoidetaan "asianmukaisesti ja ammattimaisesti". He lisäsivät: "Teemme nyt tiivistä ja rakentavaa yhteistyötä Devonin ja Somersetin palolaitosten kanssa kaikkien tarvittavien parannusten toteuttamiseksi". Oltuaan Grade II* -luokituksen saaneessa hotellissa vieraana Cox ilmaisi huolensa paloturvallisuudesta ja korosti väitteitä ovien ja savunilmaisimien puutteista. Viimeisimmät uutiset Devonista ja Cornwallista Hän on myös vaatinut sellaisen lainsäädännön palauttamista, jonka mukaan palolaitokset tarkastavat rakennuksia ja antavat todistuksia. Pienyritysten omistajat ovat 1990-luvun lopusta lähtien olleet vastuussa omien paloturvallisuusmenettelyjensä tarkistamisesta. Cox kuitenkin väitti, että 80 prosenttia hänen Lounais-Euroopassa käymistään hotelleista oli "epätyydyttäviä". Palokunnan mukaan Churston Manorissa oli havaittu paloturvallisuusongelmia, ja siellä oli nyt laadittu toimintasuunnitelma.</w:t>
      </w:r>
    </w:p>
    <w:p>
      <w:r>
        <w:rPr>
          <w:b/>
        </w:rPr>
        <w:t xml:space="preserve">Tulos</w:t>
      </w:r>
    </w:p>
    <w:p>
      <w:r>
        <w:t xml:space="preserve">Hotelli on ilmoittanut ryhtyvänsä toimiin paloturvallisuustoimenpiteiden parantamiseksi sen jälkeen, kun asiantuntija oli tuonut esiin huolenaiheita.</w:t>
      </w:r>
    </w:p>
    <w:p>
      <w:r>
        <w:rPr>
          <w:b/>
        </w:rPr>
        <w:t xml:space="preserve">Esimerkki 1.3457</w:t>
      </w:r>
    </w:p>
    <w:p>
      <w:r>
        <w:t xml:space="preserve">Tällä hetkellä pienituloisten vanhempien koulupukujen ostamiseen saama määrä on yksittäisten neuvostojen harkinnassa. BBC Scotlandin viime vuonna tekemän tutkimuksen mukaan Angusissa vanhemmille tarjottiin 20 puntaa, kun taas West Lothianissa vanhemmat saivat 110 puntaa. Tasa-arvoministeri Angela Constance sanoi, että Skotlannin hallitus haluaa, että avustusten taso on hyväksyttävä koko Skotlannissa. Apulaispääministeri John Swinney tapaa paikallisviranomaisia keskustellakseen vähimmäisavustuksesta. Tällä hetkellä avustus vaihtelee kahdenkymmenen ja yli sadan punnan välillä. Köyhyyden vastaiset aktivistit sanovat, että jotkut perheet leikkaavat välttämättömistä tavaroista, jotta heillä olisi varaa koulupukuihin. Glasgow Centre for Population Healthin tulevassa julkaisussa esitettyjen lukujen mukaan koulupuvun hankkiminen lapsille Skotlannissa maksaa noin 129 puntaa. Child Poverty Bill Ennen kuin oppilaat palaavat kouluun kesälomien jälkeen, hyväntekeväisyysjärjestöt - Child Poverty Action Group, Poverty Truth Commission ja One Parent Families Scotland - halusivat, että vanhemmat kertoisivat sosiaalisessa mediassa näkemyksiään lapsen kouluvaatetuksen todellisista kustannuksista. Ne pyytävät vanhempia myös kirjoittamaan kansanedustajilleen ja korostamaan tarvetta saada kouluvaatteiden vähimmäisavustus koko Skotlantiin. Aiemmin tänä vuonna Skotlannin ministerit saivat valtuudet ottaa käyttöön kouluvaatetuksen vähimmäismääräraha vuoden 2016 Education (Scotland) Act -lakiin tehdyllä muutoksella. Skotlannin hallitus käynnisti maanantaina kuulemisen lapsiköyhyyttä koskevasta lakiehdotuksestaan. Ensi vuonna käyttöön otettavan lainsäädännön tavoitteena on rakentaa nykyiselle työlle ja muodostaa osa hallituksen kokonaisvaltaista lähestymistapaa köyhyyden ja eriarvoisuuden torjumiseksi Skotlannissa. Ministerit haluavat kuulla paikallishallinnon, yritysten, kolmannen sektorin ja pienituloisten mielipiteitä siitä, mitä heidän mielestään voidaan tehdä köyhyyden kierteen lopettamiseksi. "Mukava olo" Tiedottaja sanoi: "Kouluvaatetusavustuksia koskeva säännös, joka otettiin käyttöön Skotlannin koulutuslaissa vuonna 2016, tarjoaa tervetullutta tukea perheille, jotka tarvitsevat sitä eniten, ja varmistaa, että kaikilla lapsilla ja nuorilla on sopivat vaatteet, jotta he voivat oppia ja menestyä koulussa. "Varapääministeri tapaa pian Coslan kanssa keskustellakseen kouluvaateavustuksesta ja sopiakseen kelpoisuuskriteereistä ja avustuksen vähimmäistasosta, jotta varmistetaan, että tukea tarvitsevat perheet kaikkialla Skotlannissa saavat sitä." Skotlannin CPAG:n johtaja John Dickie sanoi: "Vaikka vastuu kouluvaatetusavustusten riittävyydestä on viime kädessä paikallisilla viranomaisilla, Skotlannin hallituksella on loistava tilaisuus asettaa koko Skotlantia koskeva vähimmäistaso, joka auttaa varmistamaan, että jokainen lapsi voi palata kouluun mukavan oloisena, itsevarmana ja oppimisvalmiina. "Jos hallitus aikoo tosissaan kuroa umpeen saavutettavuuseroja, tällaisilla pienillä mutta merkittävillä toimenpiteillä voidaan saada aikaan ratkaiseva ero." Satwat Rehman, Skotlannin yhden vanhemman perheiden johtaja, lisäsi: "Koulupukujen kustannukset aiheuttavat sen, että monet pienituloisten perheiden lapset ovat vaarassa joutua kiusaamisen ja nolostumisen kohteeksi, koska heidät lähetetään kouluun huonosti istuvissa vaatteissa tai vaatteissa, jotka eivät täytä pukeutumissääntöjä. "Vanhemmat maksavat koulupuvuista satoja puntia, ja monet köyhät joutuvat karsimaan välttämättömistä asioista, jotta heillä olisi varaa koulupukuihin."</w:t>
      </w:r>
    </w:p>
    <w:p>
      <w:r>
        <w:rPr>
          <w:b/>
        </w:rPr>
        <w:t xml:space="preserve">Tulos</w:t>
      </w:r>
    </w:p>
    <w:p>
      <w:r>
        <w:t xml:space="preserve">Köyhyyden vastaiset kampanjoijat vaativat Skotlannin hallitusta ottamaan käyttöön vähimmäisavustuksen kouluvaatteille.</w:t>
      </w:r>
    </w:p>
    <w:p>
      <w:r>
        <w:rPr>
          <w:b/>
        </w:rPr>
        <w:t xml:space="preserve">Esimerkki 1.3458</w:t>
      </w:r>
    </w:p>
    <w:p>
      <w:r>
        <w:t xml:space="preserve">Aiemmin vain tutkijoiden saatavilla olleeseen alkuperäisaineistoon voi nyt tutustua vapaasti Winchesterissä sijaitsevan Hampshiren arkistotoimiston tietokoneilla. Hampshiren kreivikunnanvaltuusto totesi, että tämä houkuttelee arkistolaitokselle paljon uusia kävijöitä. Kaikki halukkaat voivat tutustua aineistoon varaamalla ajan etukäteen. "Harvinainen ja arvokas" aineisto sisältää digitaalisia kopioita kahdeksasta nuotinkirjasta, joista kirjailijan tiedetään nauttineen, hänen sisarelleen Cassandralle vuonna 1837 lahjoitetun käsikirjoitetun runokirjan ja hänen veljentyttärensä Carolinen muistelmat sisältävän muistikirjan. Alkuperäiskappaleet on myös siirretty arkistoon "turvalliseen säilytykseen", kun niitä aiemmin säilytettiin Jane Austenin talomuseossa Chawtonissa, Hampshiressä. Ne lisätään arkistolaitoksen olemassa olevaan Austen-aineistokokoelmaan, johon kuuluu muun muassa Jane Austenin kaste, fiktiivinen merkintä avioliittorekisteriin - Jane Austenin omalla kädellä - ja Jane Austen-Leighin sukuun, Janen veljen Jamesin jälkeläisiin, liittyvää aineistoa.</w:t>
      </w:r>
    </w:p>
    <w:p>
      <w:r>
        <w:rPr>
          <w:b/>
        </w:rPr>
        <w:t xml:space="preserve">Tulos</w:t>
      </w:r>
    </w:p>
    <w:p>
      <w:r>
        <w:t xml:space="preserve">Jane Austenin perhekirjojen kokoelma on nyt ensimmäistä kertaa digitaalisessa muodossa suuren yleisön tutkittavissa.</w:t>
      </w:r>
    </w:p>
    <w:p>
      <w:r>
        <w:rPr>
          <w:b/>
        </w:rPr>
        <w:t xml:space="preserve">Esimerkki 1.3459</w:t>
      </w:r>
    </w:p>
    <w:p>
      <w:r>
        <w:t xml:space="preserve">Terveyslautakunta varmisti rahoituksen viime vuonna tehdyllä sopimuksella. Sen ylin johto tapasi maanantaina Skotlannin parlamentin julkisen tarkastuksen valiokunnan ja kertoi parlamentin jäsenille NHS Highlandin taloudesta. Pomot sanoivat, että terveyslautakunta odottaa pääsevänsä voitolle varainhoitovuoden loppuun mennessä. Julkisen tilintarkastuskomitean kokouksessa marraskuussa kansanedustajat arvostelivat voimakkaasti NHS Highlandin ylimmän johdon suhtautumista silloiseen 12 miljoonan punnan alijäämään. Nyt se yrittää puuttua ennakoituun 2 miljoonan punnan ylitykseen. Valiokunnan koollekutsuja Paul Martin sanoi Invernessissä maanantaina pidetyn kokouksen jälkeen toivovansa, että terveyslautakunta on ottanut opikseen. Hän sanoi, että Highlandsin palvelut olisivat olleet vaarassa, jos se ei olisi saanut lisärahoitusta viime vuonna. Martin sanoi BBC Alballe: "Seurauksena olisi ollut palvelujen menettäminen koko NHS Highlandissa. "Tämä on huolenaihe paikalliselle yleisölle ja tarkastusvaliokunnalle. "Meidän on varmistettava, että tästä on otettu opiksi ja ettei tilanne toistu." Terveyslautakunnan puheenjohtaja Gary Coutts sanoi, että viime vuosi oli ensimmäinen kerta 15 vuoteen, kun NHS Highland joutui hakemaan rahoitussopimusta hallituksen kanssa. Hän sanoi, että terveyslautakunnalla oli hyvät saavutukset. Coutts lisäsi: "Saan joka viikko lukuisia kirjeitä ihmisiltä, jotka kertovat meille, miten hyvä terveyspalvelu on. "Aina on asioita, joita voimme parantaa, ja me pyrimme aina parantamaan ja teemme niin." Hän sanoi, että hän oli aina tyytyväinen.</w:t>
      </w:r>
    </w:p>
    <w:p>
      <w:r>
        <w:rPr>
          <w:b/>
        </w:rPr>
        <w:t xml:space="preserve">Tulos</w:t>
      </w:r>
    </w:p>
    <w:p>
      <w:r>
        <w:t xml:space="preserve">NHS Highland on kertonut kansanedustajille, että se olisi voinut joutua perumaan operaatioita ja leikkaamaan palveluja, ellei Skotlannin hallitus olisi antanut sille 2,5 miljoonaa puntaa.</w:t>
      </w:r>
    </w:p>
    <w:p>
      <w:r>
        <w:rPr>
          <w:b/>
        </w:rPr>
        <w:t xml:space="preserve">Esimerkki 1.3460</w:t>
      </w:r>
    </w:p>
    <w:p>
      <w:r>
        <w:t xml:space="preserve">Middlesbroughin kaupunginvaltuusto sai kiitosta vastauksestaan tammikuussa tehtyyn havaintoon "vakavista ja laajalle levinneistä puutteista". Raportin mukaan lapsia jätettiin liian pitkäksi aikaa haitallisiin tilanteisiin, eikä riskejä tunnistettu asianmukaisesti. Parannuksia valvovan hallituksen virkamiehen mukaan palvelua ei tarvinnut poistaa neuvostolta. Middlesbroughin pormestari Andy Preston sanoi: "Halusimme, että palvelu pysyy hallinnassamme, mutta tiedämme, kuinka paljon työtä vielä tarvitaan. "Tämä on ensimmäinen merkittävä askel neuvoston pitkällä toipumismatkalla. "Tein Ofstedin raportin jälkeen selväksi, että meillä ei ole mitään tekosyitä Middlesbroughin lasten pettämiselle, ja haluan toistaa tämän tänään." Lasten palveluista vastaava komissaari Peter Dwyer nimitettiin valvomaan parannuksia Ofstedin raportin jälkeen. Hän sanoi: "Lasten palveluissa on nyt uusi ylin johtoryhmä, jolla on merkittävää kokemusta ja joka on entistä uskottavampi. Parannukset olivat käynnissä, ja hän totesi, että "joitakin kaikkein huolestuttavimpia asioita" oli jo käsitelty. Koronavirus oli vaikuttanut muutoksen nopeuteen, mutta hänen mukaansa ei ollut tarvetta poistaa palvelun valvontaa neuvostolta. Opetusministeri Gavin Williamson totesi, että "vaikka parannuksia on tapahtunut jonkin verran, neuvosto ei edelleenkään täytä riittävää tasoa", ja päätti, että palvelun valvontaa olisi jatkettava vielä vuoden ajan. Middlesbroughissa on yksi Yhdistyneen kuningaskunnan korkeimmista huostaanottoa tarvitsevien lasten määristä, ja palveluun varattu osuus neuvoston budjetista on kasvanut vuodesta 2010 lähtien 13 prosentista 35 prosenttiin, viranomaiset kertoivat. Apulaispormestari Antony High, joka otti Ofstedin raportin jälkeen hoitaakseen lasten palveluista vastaavan johtavan jäsenen tehtävät, sanoi, että "paljon työtä on tehtävänä, ja olemme päättäneet korjata asiat". Edellinen lapsipalveluiden johtava johtaja Helen Watson erosi tehtävästään helmikuussa. Viime vuonna tehdyssä kolmen viikon tarkastuksessa todettiin, että riskejä ei tunnistettu eikä niihin reagoitu tehokkaasti, erityisesti kun oli kyse pitkään jatkuneista huolenaiheista, jotka liittyivät krooniseen laiminlyöntiin ja laajempaan hyväksikäyttöön. Tarkastajat totesivat, että hyväksikäytölle alttiiden lasten auttaminen oli "enimmäkseen tehotonta". Seuraa BBC North East &amp; Cumbria -kanavaa Twitterissä, Facebookissa ja Instagramissa. Lähetä juttuideoita osoitteeseen northeastandcumbria@bbc.co.uk.</w:t>
      </w:r>
    </w:p>
    <w:p>
      <w:r>
        <w:rPr>
          <w:b/>
        </w:rPr>
        <w:t xml:space="preserve">Tulos</w:t>
      </w:r>
    </w:p>
    <w:p>
      <w:r>
        <w:t xml:space="preserve">Hallitus valvoo vielä 12 kuukauden ajan Ofstedin puutteelliseksi arvioimaa neuvoston lasten palveluosastoa.</w:t>
      </w:r>
    </w:p>
    <w:p>
      <w:r>
        <w:rPr>
          <w:b/>
        </w:rPr>
        <w:t xml:space="preserve">Esimerkki 1.3461</w:t>
      </w:r>
    </w:p>
    <w:p>
      <w:r>
        <w:t xml:space="preserve">Nathan Tozer, joka postaa nimellä puzzlesbynathan, on kerännyt 67 000 Instagram- ja 240 000 TikTok-seuraajaa. Bristolista kotoisin oleva 20-vuotias kertoo saavansa satoja viestejä kuukaudessa, enimmäkseen alle 30-vuotiailta. Hän sanoi: "En ole koskaan nähnyt mitään, mitä en olisi halunnut tehdä: "Aloitin syyskuussa [2019], ja minulla oli 1 000 seuraajaa, mutta heti kun lukitus tuli, seuraajamäärät nousivat pilviin." Bristolin yliopiston opiskelija Tozer kiinnostui palapeleistä ensimmäisen kerran opiskellessaan GCSE-tutkintoa varten, ja nyt hän on saanut valmiiksi noin 50 palapeliä, muun muassa sateenkaaripaletteja ja monimutkaisia maisemia. "Se on rauhoittavaa ja saa kaiken ahdistuksen katoamaan hetkeksi." "Se on rauhoittavaa." Viime vuonna hän kuvasi itsensä tekemässä 1 000 palan palapeliä vajaassa seitsemässä tunnissa, ja nopeutettuaan sitä alle minuuttiin hän julkaisi sen sosiaalisessa mediassa. "Lähes yhdessä yössä" hän sanoi saaneensa tuhansia seuraajia. "Tällä hetkellä työstän 6 000 palan palapeliä nimeltä Cottage in the Hill", hän sanoi. "Se on suurin koskaan tekemäni palapeli, mutta silmissäni on myös 42 000 palan palapeli." Hän jatkaa: "Se on suurin koskaan tekemäni palapeli." Vaikka suurempien palapelien valmistuminen vie jopa 56 tuntia, Tozer sanoi, että hän "nauttii niiden hajottamisesta". "Viikon kuluttua niiden valmistumisesta useimmat päätyvät takaisin laatikkoon", hän sanoi. Yritysanalyytikko NPD:n mukaan palapelit ja pelit ovat olleet suuri myyntimenestys pandemian aikana. Wiltshiressä sijaitseva Wentworth Puzzles kertoi, että sen myynti on lähes kaksinkertaistunut ja että myös nuoremmat ihmiset ovat kysyneet niitä. "Noin 8 prosenttia ostajista ennen rokotetta kuului tähän [18-34-vuotiaiden] ikäryhmään, ja rokotteen jälkeen osuus on kaksinkertaistunut", sanoi Sarah Watson yrityksestä. Seuraa BBC Westiä Facebookissa, Twitterissä ja Instagramissa. Lähetä juttuideasi osoitteeseen: bristol@bbc.co.uk</w:t>
      </w:r>
    </w:p>
    <w:p>
      <w:r>
        <w:rPr>
          <w:b/>
        </w:rPr>
        <w:t xml:space="preserve">Tulos</w:t>
      </w:r>
    </w:p>
    <w:p>
      <w:r>
        <w:t xml:space="preserve">Eräs palapeliharrastaja on saanut yli 300 000 seuraajaa sosiaalisessa mediassa julkaisemalla time-lapse-videoita palapelisessioistaan.</w:t>
      </w:r>
    </w:p>
    <w:p>
      <w:r>
        <w:rPr>
          <w:b/>
        </w:rPr>
        <w:t xml:space="preserve">Esimerkki 1.3462</w:t>
      </w:r>
    </w:p>
    <w:p>
      <w:r>
        <w:t xml:space="preserve">Framlinghamin lähellä asuva 27-vuotias on jättänyt Suffolk Coastalin piirineuvostolle suunnitteluhakemuksen. Hän ilmoitti tammikuussa kihlauksestaan pitkäaikaisen tyttöystävänsä Cherry Seabornin kanssa. Suunnitelmissa sanotaan, että joillakin Sheeranin vieraista on "korkea profiili" ja "hienotunteisuuden tarve", jota paikallinen seurakuntakirkko ei pystyisi täyttämään. Suunnitelmahakemuksen mukaan kappeli olisi tehty vuolukivestä ja olisi saksilaistyylinen, ja siinä olisi 14,6 metrin (48 jalan) pituinen pyöreä torni. Hakemuksen mukaan kappeli näyttäisi siltä kuin se olisi ollut siellä "yli tuhat vuotta", ja siihen mahtuisi noin 24 seurakuntalaista. Hakemuksen mukaan kappeli olisi "täysin uskonnoton ja tarkoitettu sekä perinteiseen että vähemmän perinteiseen hengelliseen uudistumiseen". Siinä lisätään: "Hakija pyrkii tarjoamaan sekä uskonnollisen että ekumeenisen tilan, johon hän, hänen perheensä ja nämä erilaiset ihmiset (hänen vieraansa) voivat vetäytyä mietiskelemään tai rukoilemaan rauhassa ja turvassa häiriöiltä." Suffolk Coastalin piirineuvoston odotetaan tekevän päätöksen suunnitteluhakemuksesta huhtikuussa. Sheeranille myönnettiin viime vuonna rakennuslupa pysäköintiluolalle kotonaan.</w:t>
      </w:r>
    </w:p>
    <w:p>
      <w:r>
        <w:rPr>
          <w:b/>
        </w:rPr>
        <w:t xml:space="preserve">Tulos</w:t>
      </w:r>
    </w:p>
    <w:p>
      <w:r>
        <w:t xml:space="preserve">Laulaja Ed Sheeran aikoo rakentaa yksityisen kappelin Suffolkin kartanolleen.</w:t>
      </w:r>
    </w:p>
    <w:p>
      <w:r>
        <w:rPr>
          <w:b/>
        </w:rPr>
        <w:t xml:space="preserve">Esimerkki 1.3463</w:t>
      </w:r>
    </w:p>
    <w:p>
      <w:r>
        <w:t xml:space="preserve">Fifty Thousand Homes -kampanjan luvut osoittavat, että pääkaupungissa on myönnetty lupa 50 000 uudelle talolle ja asunnolle vuosittain vuodesta 2014 lähtien. Ryhmän mukaan 36 prosenttia näistä luvista on kuitenkin jäänyt rakentamatta, mikä "pahentaa valtavaa haastetta" rakentaa lisää asuntoja. Kaupungintalon mukaan tiedot "korostavat edessämme olevan haasteen valtavaa laajuutta". London First käynnisti Fifty Thousand Homes -kampanjan varmistaakseen, että Lontoossa rakennetaan asunnot, joita se tarvitsee pysyäkseen kilpailukykyisenä. Ryhmä havaitsi, että pääkaupunkiin on rakennettu kuuden viime vuoden aikana vuosittain alle 25 000 asuntoa, kun vaadittu 50 000 asuntoa olisi pitänyt rakentaa. "Meidän on toimittava nyt, jotta voimme pitää kiinni ihmisistä, jotka tekevät Lontoosta toimivan", London Firstin toimitusjohtaja Jasmine Whitbread sanoi. Lewishamin kaupunginvaltuutettu Damian Egan sanoi, että rakennuttajat ovat lykänneet joitakin rakennustöitä Lewishamin kaupunginosassa, kuten muissakin pääkaupungin osissa, koska he "odottavat ja katsovat, nousevatko hinnat". Hän vaati maaveron käyttöönottoa, koska "rakennuttajilla ei ole taloudellista kannustinta aloittaa rakentamista". Kampanjaa tukenut hyväntekeväisyysjärjestö Shelter kehotti pormestaria ryhtymään koviin toimiin sellaisten organisaatioiden kanssa, joilla on rakennuslupa mutta jotka eivät ryhdy rakentamaan. Teknologiapalveluja tarjoavan Optimity Ltd:n perustaja Anthony Impey sanoi, että hänen yrityksensä on yksi monista, joiden on "vaikea rekrytoida hyviä työntekijöitä". "Erityisesti nuorten on todella vaikeaa löytää kohtuuhintaista asuinpaikkaa", hän sanoi. Asunto- ja asuntokehityksestä vastaava apulaiskaupunginjohtaja James Murray sanoi, että kaupungintalo pyrkii rakentamaan lisää asuntoja, mutta "Lontoon asuntokriisin ratkaiseminen on maraton, ei sprintti".</w:t>
      </w:r>
    </w:p>
    <w:p>
      <w:r>
        <w:rPr>
          <w:b/>
        </w:rPr>
        <w:t xml:space="preserve">Tulos</w:t>
      </w:r>
    </w:p>
    <w:p>
      <w:r>
        <w:t xml:space="preserve">Suunnittelulupia on myönnetty tarpeeksi asunnoille Lontoon asuntokriisin ratkaisemiseksi, mutta yli kolmasosaa niistä ei ole rakennettu, sanovat kampanjoijat.</w:t>
      </w:r>
    </w:p>
    <w:p>
      <w:r>
        <w:rPr>
          <w:b/>
        </w:rPr>
        <w:t xml:space="preserve">Esimerkki 1.3464</w:t>
      </w:r>
    </w:p>
    <w:p>
      <w:r>
        <w:t xml:space="preserve">Lontoon palokunnan mukaan ihmiset voivat kirjoittaa postinumeronsa saadakseen tiedot siitä, kuinka monta tulipaloa, liikenneonnettomuutta ja muuta tapausta palomiehet ovat kutsuneet viime vuonna. Palokartta osoittaa, että Etelä-Lontoossa sijaitsevassa Croydonissa oli eniten vakavia tulipaloja ja tuhopolttoiskuja. Palokunnan mukaan kyseessä on ensimmäinen palokartta Yhdistyneessä kuningaskunnassa. Se perustuu Metropolitan Police -poliisin rikoskarttaan, joka otettiin käyttöön vuonna 2008. London Fire Brigade (LFB) toivoo, että kartta rohkaisee asukkaita, yrityksiä ja neuvostoja alueilla, joilla tapahtuu enemmän vaaratilanteita, ryhtymään toimiin alueensa turvallisuuden parantamiseksi. Susan Hall, Lontoon paloviranomaisen yhteisön turvallisuuskomitean puheenjohtaja, sanoi: "Lontoon palomiehet ovat tehneet erinomaista työtä pääkaupungin turvallisuuden lisäämiseksi viime vuosina, mutta joillakin alueilla on edelleen liikaa tulipaloja. "Kartta osoittaa, että tulipaloja sattuu joka päivä kaikkialla Lontoossa - mikä voisi olla parempi kannustin ihmisille varmistaa, ettei niitä satu heille?"."</w:t>
      </w:r>
    </w:p>
    <w:p>
      <w:r>
        <w:rPr>
          <w:b/>
        </w:rPr>
        <w:t xml:space="preserve">Tulos</w:t>
      </w:r>
    </w:p>
    <w:p>
      <w:r>
        <w:t xml:space="preserve">Verkossa on julkaistu kartta, josta käy ilmi tulipaloihin liittyvien tapausten määrä eri puolilla Lontoota.</w:t>
      </w:r>
    </w:p>
    <w:p>
      <w:r>
        <w:rPr>
          <w:b/>
        </w:rPr>
        <w:t xml:space="preserve">Esimerkki 1.3465</w:t>
      </w:r>
    </w:p>
    <w:p>
      <w:r>
        <w:t xml:space="preserve">Network Railin pomojen on määrä allekirjoittaa sopimus ABB:n ja UK Power Networks Services -yhtiön kanssa 30 sähköaseman toimittamisesta junien käyttövoimaksi. Ensimmäinen asemista on määrä toimittaa kesäkuussa 2015 ja loput kuuden viikon välein. Reitin varrella sijaitsevien siltojen kunnostustyöt ovat jo käynnissä. Lontoon ja Bristolin välinen reitti - mukaan lukien Newburyn ja Oxfordin välinen yhteys - on määrä saada valmiiksi vuoteen 2016 mennessä, ja Cardiffiin ulottuvan reitin on määrä valmistua vuoteen 2017 mennessä. Network Railin tiedottajan mukaan sähköjunissa olisi 20 prosenttia enemmän istumapaikkoja kuin vastaavissa dieseljunissa, ja matka-ajat paranisivat.</w:t>
      </w:r>
    </w:p>
    <w:p>
      <w:r>
        <w:rPr>
          <w:b/>
        </w:rPr>
        <w:t xml:space="preserve">Tulos</w:t>
      </w:r>
    </w:p>
    <w:p>
      <w:r>
        <w:t xml:space="preserve">Swindoniin luodaan noin 100 työpaikkaa osana Lontoon Paddingtonin ja Bristolin välisen rautatielinjan sähköistämistä.</w:t>
      </w:r>
    </w:p>
    <w:p>
      <w:r>
        <w:rPr>
          <w:b/>
        </w:rPr>
        <w:t xml:space="preserve">Esimerkki 1.3466</w:t>
      </w:r>
    </w:p>
    <w:p>
      <w:r>
        <w:t xml:space="preserve">David Dorricott sanoi, että Isle of Man Steam Packet Company oli jäänyt jälkeen muista yhtiöistä, kuten Irish Ferriesistä, joka asensi sähkölatauspisteitä laivoihin vuonna 2011. Yhtiö sanoi, että se ei ole vielä päättänyt kantaansa asiaan, mutta "tutkii asiaa aikanaan". Lippulaiva Ben-my-Chree on tarkoitus korvata vuonna 2021. Saarella on tällä hetkellä rekisteröity 280 sähköajoneuvoa ja 706 hybridiajoneuvoa. Manx Utilities, joka on asentanut 24 latauspistettä eri puolille saarta, sanoi, että se "antaa mielellään neuvoja yhtiölle". Dorricott lisäsi: "Kukaan ei halua istua kolme ja puoli tuntia laivalla ja sitten poistua ja joutua lataamaan autoaan." Hän lisäsi: "Kukaan ei halua istua kolme ja puoli tuntia laivalla ja sitten poistua ja joutua lataamaan autoaan."</w:t>
      </w:r>
    </w:p>
    <w:p>
      <w:r>
        <w:rPr>
          <w:b/>
        </w:rPr>
        <w:t xml:space="preserve">Tulos</w:t>
      </w:r>
    </w:p>
    <w:p>
      <w:r>
        <w:t xml:space="preserve">Manxin lauttayhtiöllä on "kurottavaa" sähköautojen huomioon ottamisessa, on sanonut eräs kampanjoija.</w:t>
      </w:r>
    </w:p>
    <w:p>
      <w:r>
        <w:rPr>
          <w:b/>
        </w:rPr>
        <w:t xml:space="preserve">Esimerkki 1.3467</w:t>
      </w:r>
    </w:p>
    <w:p>
      <w:r>
        <w:t xml:space="preserve">Keskusteltuaan Sandhurstin sotilasakatemiassa Yhdistyneen kuningaskunnan pääministerin Theresa Mayn kanssa hän sanoi, että sopimus tarjoaisi "inhimillisemmän lähestymistavan" ja olisi "tehokkaampi". Hän ehdotti kuitenkin, että Ranska ei suostuisi Yhdistyneen kuningaskunnan vaatimuksiin sisällyttää rahoituspalvelut mahdolliseen Brexitin jälkeiseen kauppasopimukseen. May kehui maiden välistä "ainutlaatuisen läheistä suhdetta". Hän sanoi, että molemmat johtajat ovat edelleen sitoutuneet Calais'n Le Touquet'n rajasopimukseen - Yhdistynyt kuningaskunta on ilmoittanut, että Kanaalin rajaturvallisuuden parantamiseen käytetään 44,5 miljoonaa puntaa lisää. Macron sanoi, että torstaina allekirjoitettu Sandhurstin sopimus - ensimmäinen yhteinen sopimus Calais'n rajasta 15 vuoteen - "antaa meille mahdollisuuden parantaa suhteita ja yhteisen rajan hallintaa" ja lyhentää maahanmuuttajien käsittelyyn kuluvaa aikaa. Sopimus tarkoittaisi, että Calais'sta Yhdistyneeseen kuningaskuntaan pyrkivien maahanmuuttajien käsittelyaika lyhenisi kuudesta kuukaudesta yhteen kuukauteen aikuisten osalta ja 25 päivään lasten osalta. Puheenjohtaja totesi, että tämä mahdollistaa inhimillisemmän ja tehokkaamman lähestymistavan näihin ihmisiin ja edistää samalla kauppaa Kanaalin satamien kautta. May sanoi, että on sekä Britannian että Ranskan kansallisen edun mukaista osoittaa lisää resursseja Calais'n turvallisuuteen, ja korosti maiden yhteisiä sitoumuksia puolustus- ja turvallisuustoimenpiteisiin. Hän sanoi, että yhdistetyt yhteiset retkikuntajoukot olisivat valmiita lähettämään jopa 10 000 sotilasta "nopeasti ja tehokkaasti kohtaamaan minkä tahansa uhan" vuoteen 2020 mennessä. Pääministeri kertoi, että Airbus, jolla on tehtaita Ranskassa ja Yhdistyneessä kuningaskunnassa, on allekirjoittanut monen miljoonan punnan sopimuksen 36 A380-matkustajakoneen rakentamisesta Emirates Airlinesille. Hän vahvisti myös, että Bayeux'n seinävaatteet saapuvat Yhdistyneeseen kuningaskuntaan vuonna 2022. Presidentti Macron toivoi, että tämä ele "avaisi uuden luvun kulttuuri- ja tiedeyhteistyössä". "Teemme yhdessä uuden seinävaatteen", hän sanoi. Mayn ja Macronin huippukokoukseen, joka pidetään Berkshiressä sijaitsevassa Sandhurstin kuninkaallisessa sotilasakatemiassa, kuuluu myös Britannian ja Ranskan viiden tiedustelupalvelun johtajien ensimmäinen tapaaminen, ja siihen osallistuvat brittiläiset kabinettiministerit ja heidän ranskalaiset virkaveljensä. Ja koska Brexit on vahvasti esityslistalla molemmissa maissa, Macron sanoi, että instituutioiden muutokset eivät voi "vaikuttaa maiden väliseen historiaan". "Ole hyvä vain" Macron vastasi, että hän vastustaa rahoituspalvelujen sisällyttämistä EU:n ja Yhdistyneen kuningaskunnan väliseen vapaakauppasopimukseen: "En ole täällä rankaisemassa enkä palkitsemassa. Haluan varmistaa, että yhtenäismarkkinat säilyvät, koska ne ovat EU:n ydin." Hän totesi, että hän ei ole myöskään valmis palkitsemaan tai rankaisemaan. Hän sanoi, että jos Yhdistynyt kuningaskunta haluaa päästä sisämarkkinoille, rahoituspalvelut mukaan luettuina, se saa tulla mukaan. Mutta se tarkoittaa, että teidän on osallistuttava budjetin rahoittamiseen ja tunnustettava EU:n toimivalta". Uusi kanaaliyhteys? May sanoi myöntävänsä, että "suhteet ovat tulevaisuudessa erilaiset", mutta lisäsi: "Uskon, että Lontoon kaupunki on jatkossakin merkittävä maailmanlaajuinen rahoituskeskus. Se ei ole etu vain Yhdistyneelle kuningaskunnalle, vaan se on itse asiassa hyvä asia Euroopalle ja maailmanlaajuiselle rahoitusjärjestelmälle." Hän totesi, että "se on hyvä asia Euroopalle ja maailmanlaajuiselle rahoitusjärjestelmälle". Samaan aikaan ulkoministeri Boris Johnson on vihjannut, että Englannin kanaalin toinen ylityspaikka olisi mahdollinen: "Taloudellinen menestyksemme riippuu hyvästä infrastruktuurista ja hyvistä yhteyksistä. Pitäisikö Kanaalitunnelin olla vain ensimmäinen askel?" Ulkoministeriä lähellä oleva lähde kertoi BBC:lle, että Johnson oli ehdottanut presidentti Macronille, että Yhdistyneen kuningaskunnan ja Ranskan välille tarvitaan uusi "kiinteä yhteys". Muita sitoumuksia ovat muun muassa kolmen RAF:n Chinook-helikopterin lähettäminen Maliin, jossa Ranskan joukot taistelevat islamistisia militantteja vastaan, ja Ranskan lähettämät lisäjoukot vahvistamaan brittiläistä osastoa Virossa Naton ja Venäjän rajalla. Downing Street sanoi, että RAF:n Chinookit tarjoavat "kapeaa kapasiteettia", joka tarjoaa logistista tukea Ranskan operaatioon Malissa, mutta että Britannia ei lähetä taistelujoukkoja. Rajatarjous Viime vuoden Ranskan vaalikampanjan aikana Macron sanoi haluavansa neuvotella uudelleen tai romuttaa vuoden 2003 Le Touquet'n sopimuksen, jolla perustettiin Ranskan rajatarkastukset Britanniassa ja Yhdistyneen kuningaskunnan tarkastukset Calais'ssa. Sopimus tarkoittaa, että paperittomat siirtolaiset, jotka eivät pääse Yhdistyneeseen kuningaskuntaan, jäävät Ranskaan - monet heistä tilapäisleireille. Alueella on jopa 700 siirtolaista, vaikka viidakoksi kutsuttu leiri purettiin vuonna 2016. Yhdistyneen kuningaskunnan hallituksen uskotaan käyttäneen jo yli 100 miljoonaa puntaa alueen turvallisuuteen kolmen viime vuoden aikana, ja virkamiesten mukaan laittomien maahantuloyritysten määrä laski 80 000:sta vuonna 2015 hieman yli 30 000:een viime vuonna. Muita "rinnakkaisia" rajatarkastuksia on käytössä Eurostar-asemilla Ranskassa ja Belgiassa. Miten johtajat muotoutuvat James Robbins, BBC:n diplomaattikirjeenvaihtaja Britannialla ja Ranskalla on paljon samaa painoarvoa maailmanpolitiikassa. Molemmat istuvat maailman yksinomaisimmissa valtataulukoissa - turvallisuusneuvostossa ja G7-ryhmässä - ja myös niiden väestön ja talouksien koot ovat suurin piirtein samankokoisia. Mutta vaikka presidentti Macron hallitsee Ranskaa, myös parlamenttia, viime vuoden huikean vaalimenestyksen jälkeen, samaa ei voi sanoa Theresa Maysta. Yhdistyneen kuningaskunnan ja Ranskan välistä rajaa koskevia jyrkkiä erimielisyyksiä on vaikea ratkaista. May on myöntänyt lisärahoitusta Calais'n rajaturvallisuuteen - ja tarjonnut erikseen Chinook-helikoptereita, jotta ranskalaiset joukot voisivat liikkua turvallisemmin Malin yllä. Macron puolestaan on tarjonnut lainaksi Bayeux'n seinävaatetta. Brexit uhkaa kuitenkin yhä varjostaa kaikkea tätä ystävällisyyttä. Euroopan suhteen nämä kaksi maata vetävät radikaalisti eri suuntiin. Britannian oppositiojohtajan reaktio huippukokoukseen</w:t>
      </w:r>
    </w:p>
    <w:p>
      <w:r>
        <w:rPr>
          <w:b/>
        </w:rPr>
        <w:t xml:space="preserve">Tulos</w:t>
      </w:r>
    </w:p>
    <w:p>
      <w:r>
        <w:t xml:space="preserve">Ranska ja Yhdistynyt kuningaskunta ovat allekirjoittaneet sopimuksen, jolla nopeutetaan siirtolaisten käsittelyä Calais'ssa, Ranskan presidentti Emmanuel Macron ilmoitti ensimmäisellä vierailullaan Yhdistyneessä kuningaskunnassa.</w:t>
      </w:r>
    </w:p>
    <w:p>
      <w:r>
        <w:rPr>
          <w:b/>
        </w:rPr>
        <w:t xml:space="preserve">Esimerkki 1.3468</w:t>
      </w:r>
    </w:p>
    <w:p>
      <w:r>
        <w:t xml:space="preserve">HSBC:n suunnitelmissa on vähentää toimistotilojaan 40 prosentilla pandemian jälkeisten uudistusten yhteydessä. Pomo Noel Quinn sanoi, että koko pankki ottaa käyttöön "hybridityöskentelyn", eikä hän enää tule töihin viitenä päivänä viikossa. "Minä ja johtoryhmäni olemme siirtyneet täysin avoimeen kerrokseen, jossa ei ole nimettyjä työpöytiä", hän sanoi Linkedinissä. Tähän asti ylimmät johtajat ovat asuneet Itä-Lontoossa sijaitsevan rakennuksen 42. kerroksessa omissa yksityisissä toimistoissaan. Tulevaisuudessa he joutuvat kuitenkin kilpailemaan työtiloista kaksi kerrosta alempana, kun heidän vanhat toimistonsa on muutettu asiakkaiden kokoushuoneiksi ja muiksi yhteisiksi tiloiksi. Quinn sanoi FT:lle, että vanha järjestely oli ollut "kiinteistöjen tuhlausta", ja lisäsi: "Toimistomme olivat puolet ajasta tyhjillään, koska matkustimme ympäri maailmaa." Erillisessä LinkedInissä julkaistussa viestissä hän totesi, että yli vuoden kotoa käsin työskentelyn jälkeen hän voisi avokonttorissa "ottaa uudelleen yhteyttä kollegoihin ja ystäviin [ja] puhua heille epävirallisesti". "Hybridityö" Hän lisäsi, että suurin osa pankin henkilöstöstä voisi tulevaisuudessa työskennellä osa-aikaisesti kotoa käsin. "Vähemmistö tehtävistä voidaan hoitaa kokonaan etätyönä. Arvioimme kuitenkin, että suurin osa tehtävistämme voitaisiin hoitaa hybridityönä - ja tämä koskee myös minua ja pankin johtoryhmää." Samaan aikaan HSBC on toteuttamassa yhtä pankkialan jyrkimmistä toimista pandemian torjumiseksi, kuten kustannusten leikkaussuunnitelmia, jotka vähentävät sen työvoimaa noin 35 000:lla. Muut alan yritykset ovat ilmoittaneet suunnitelmistaan ottaa käyttöön hybridityöskentely, kun työntekijät ilmoittavat haluavansa tehdä vähemmän työmatkoja. Yksi suuri brittiläinen työnantaja, Nationwide Building Society, on ilmoittanut, ettei se aio pakottaa työntekijöitä palaamaan toimistoon, jos he ovat onnistuneet työskentelemään kotoa käsin pandemian aikana. Se ilmoitti, että noin kaksi kolmasosaa sen 18 000 työntekijästä on työskennellyt kotona viime vuoden aikana. Aiheeseen liittyvät Internet-linkit HSBC - HSBC Holdings plc.</w:t>
      </w:r>
    </w:p>
    <w:p>
      <w:r>
        <w:rPr>
          <w:b/>
        </w:rPr>
        <w:t xml:space="preserve">Tulos</w:t>
      </w:r>
    </w:p>
    <w:p>
      <w:r>
        <w:t xml:space="preserve">Pankkijätti HSBC on vahvistanut, että sen Canary Wharfin pääkonttorin ylimmät johtajat ovat menettäneet toimistonsa ja joutuvat työskentelemään avokerroksessa.</w:t>
      </w:r>
    </w:p>
    <w:p>
      <w:r>
        <w:rPr>
          <w:b/>
        </w:rPr>
        <w:t xml:space="preserve">Esimerkki 1.3469</w:t>
      </w:r>
    </w:p>
    <w:p>
      <w:r>
        <w:t xml:space="preserve">Pallab GhoshTiedekirjeenvaihtaja, BBC News Intian avaruustutkimusorganisaatio (ISRO) tekee viimeisiä valmisteluja lähettääkseen avaruusaluksen Punaiselle planeetalle. Päätavoitteena on testata Intian avaruusteknologiaa, jotta nähdään, pystyykö tämä nouseva avaruusvaltio toteuttamaan planeettojen välisiä tehtäviä. Avaruusalus kerää myös tieteellistä tietoa planeetan ilmakehästä ja pinnasta. Mangalyaan-luotain oli määrä laukaista jo 28. lokakuuta, mutta Tyynenmeren kova sää pakotti viranomaiset lykkäämään laukaisua viikolla. Miehittämättömän tehtävän laukaisuikkuna kestää 19. marraskuuta asti. Jos tehtävä onnistuu, ISROsta tulee vasta neljäs avaruusjärjestö Yhdysvaltain, Euroopan ja Venäjän jälkeen, joka on lähettänyt avaruusaluksen onnistuneesti Marsiin. New Delhin televisiouutisten tiedetoimittajan ja Intian avaruusponnisteluista kertovan Destination Moon -kirjan kirjoittajan Pallava Baglan mukaan maan yleisö on erityisen innoissaan mahdollisuudesta päihittää Kiina punaiselle planeetalle. "Jos Intia päihittää Kiinan Marsissa, voitte kuvitella, millaista kansallista ylpeyttä se herättää", hän sanoi BBC Newsille. Intian pääministeri Manmohan Singh ilmoitti tehtävästä viime vuoden elokuussa itsenäisyyspäivän puheessaan, jonka hän piti New Delhin ikonisimman rakennuksen, Punaisen linnoituksen, valleilta. "Kaikki, mitä Punaisen linnoituksen valleilta sanotaan, on aina täynnä kansallista ylpeyttä, ja kansallinen ylpeys on kirjoitettu hyvin laajasti ja rohkeasti tähän tehtävään", Bagla sanoo. Vuonna 2011 kiinalainen yritys lähettää Yinghou-1 -niminen avaruusalus Marsiin keskeytettiin teknisen ongelman vuoksi. Intian avaruusjärjestö nopeutti sen jälkeen Mangalyaan-nimistä Mars-lentoaan, joka valmistui vain 15 kuukaudessa. Intialla on ollut avaruusohjelma yli 30 vuotta. Viime aikoihin asti sen ensisijaisena tavoitteena on ollut kehittää teknologioita, jotka auttaisivat suoraan Intian köyhää väestöä, kuten televiestintäinfrastruktuurin parantaminen ja ympäristön seuranta satelliittien avulla. Vuonna 2008 ISRO kuitenkin siirsi valtavan kyvykkyytensä satelliittien rakentamiseen ja laukaisemiseen tutkimusmatkailuun ja lähetti kuuhun luotaimen, Chandrayaan-1:n. Sen avulla ISRO on nyt pystynyt rakentamaan ja laukaisemaan satelliitteja, ja se lähetti luotaimen Kuuhun. Kuu-lento maksoi yli 55 miljoonaa puntaa. Nyt hallitus on käyttänyt vielä 60 miljoonaa puntaa Marsin matkaan. Köyhyys Jotkut ovat kyseenalaistaneet hallituksen siirtymisen pois infrastruktuurin rakentamisesta kohti tutkimusmatkailua ja pohtineet, olisiko rahat voitu käyttää paremmin. Tämä on seikka, johon Bagla vastaa jyrkästi: "Näillä 60 miljoonalla punnalla ei voi saada 400 miljoonaa Intian köyhää ihmistä pois köyhyydestä", hän sanoo. Professori Andrew Coates, joka iloitsee vaikuttavasta tittelistä "aurinkokunnan johtaja" Mullardin avaruustieteiden laboratoriossa Surreyssa, joka on osa University College Londonia, on samaa mieltä siitä, että virkamiehet ovat siirtyneet tutkimusmatkailuun kovalla kädellä siinä toivossa, että siitä on selvää taloudellista hyötyä. "Tutkimusohjelma antaa heille jotain hyvin korkeaa tavoiteltavaa. Jos ne pystyvät osoittamaan maailmalle, että niillä on edellytykset lähettää avaruusaluksia muille planeetoille, ne voivat alkaa myydä laukaisuja ja avaruusaluksia avaruusalustensa kantoraketeissa tieteellisille organisaatioille. Se tuo Intian myös mukaan kansainväliseen avaruustutkimukseen", professori Coates selitti. Satelliittien ja kantorakettien kehittäminen on nykyään iso bisnes. Jos Intia tai vaikkapa Kiina hölläävät investointejaan avaruustutkimukseen, on olemassa vaara, että ne menettävät elintärkeän asiantuntemuksen, jota tämä huippututkimus tuo niiden maille. Sandeep Chachra, Intiassa köyhyyden poistamiseen erikoistuneen hyväntekeväisyysjärjestön Action Aidin toiminnanjohtaja, uskoo, että investoinnit avaruustutkimukseen voisivat mahdollisesti hyödyttää maan köyhimpiä. "Investoinnit uuteen teknologiaan, myös avaruusteknologiaan, ovat tärkeä osa Intian kaltaisen talouden pyrkimyksiä. Kehittyneen teknologisen perustan kehittäminen maassa, jossa köyhyys on näin suurta, ei ole mikään yksinkertainen ristiriita", hän sanoi BBC Newsille. "Tärkeää on valjastaa tieteen ja teknologian tuomat edistysaskeleet suuremmaksi hyödyksi ja käyttää näitä edistysaskeleita syvään juurtuneen köyhyyden voittamiseksi ja toivon rakentamiseksi tuleville sukupolville". Kiina on kuitenkin edelleen avaruuden suurvalta. Kiinan kansallisella avaruushallinnolla (CNSA) on hyvin kehittynyt astronauttiohjelma ja kiertoradalla kiertävä laboratorio Tiangong-1. CNSA aikoo lähettää Chang'e-3-avaruusaluksensa ja sen mukana kulkijan Kuuhun joulukuussa. Tehtävä on osa kunnianhimoista suunnitelmaa, jonka mukaan Kuuhun on tarkoitus lähettää lisää robottiluotaimia, jotta lopulta astronautteja voitaisiin lähettää Kuun pinnalle. Japanin avaruusjärjestö (Jaxa) on myös merkittävä tekijä alueella. Se on ylivoimaisesti Aasian kokenein avaruusjärjestö, jolla on lukuisia miehittämättömiä tieteellisiä planeettojen välisiä tehtäviä. "Intia, Kiina ja Japani katsovat varmasti toisiaan silmiin", professori Coates sanoo. Lisääntyvä kilpailu johtaa todennäköisesti avaruuden tutkimisen uuteen nousuun, joka johtaa lopulta Aasian nousevien avaruusvaltioiden välisiin yhteisiin tehtäviin. Tämä saattaa lopulta johtaa todella maailmanlaajuiseen pyrkimykseen lähettää astronautteja Marsiin. Seuraa Pallabia Twitterissä</w:t>
      </w:r>
    </w:p>
    <w:p>
      <w:r>
        <w:rPr>
          <w:b/>
        </w:rPr>
        <w:t xml:space="preserve">Tulos</w:t>
      </w:r>
    </w:p>
    <w:p>
      <w:r>
        <w:t xml:space="preserve">Intian tuleva avaruusaluksen laukaisu Marsiin lietsoo todennäköisesti Aasian avaruuskilpailun liekkejä.</w:t>
      </w:r>
    </w:p>
    <w:p>
      <w:r>
        <w:rPr>
          <w:b/>
        </w:rPr>
        <w:t xml:space="preserve">Esimerkki 1.3470</w:t>
      </w:r>
    </w:p>
    <w:p>
      <w:r>
        <w:t xml:space="preserve">Näin ollen pandemian aikana kuolleiden koronaviruksen aiheuttamien kuolemantapausten kokonaismäärä nousee 2098:aan. Lisäksi 146 ihmistä on saanut positiivisen Covid-19-testin. Perjantaina Pohjois-Irlannin tilasto- ja tutkimusvirasto (Nisra) kirjasi Covidiin liittyvien kuolemantapausten määrän laskeneen kuudetta viikkoa peräkkäin. Tällä hetkellä 180 ihmistä on sairaalassa viruksen vuoksi. Kaksikymmentäneljä potilasta on tehohoidossa, ja 18 heistä on hengityskoneissa. Lauantaina Irlannin terveysministeriö ilmoitti 16:sta Covid-19-virukseen liittyvästä kuolemantapauksesta Irlannin tasavallassa. Kuolleiden määrä on nyt 4 534. Viimeisen 24 tunnin aikana Pohjois-Irlannissa on annettu 7 077 rokoteannosta - 621 462 ihmistä on nyt saanut yhden Covid-19-rokoteannoksen ja 50 052 ihmistä on saanut kaksi annosta. Yhdistyneen kuningaskunnan hallitus on suostunut lähettämään 100 sotilasta Pohjois-Irlantiin tukemaan Covid-19-rokotteiden nopeutettua käyttöönottoa. Stormontin terveysministeriö pyysi sotilaallista tukea rokoteohjelmalle, ja puolustusministeri Ben Wallace myönsi sen. Pohjois-Irlantiin perjantaina tekemänsä vierailun aikana pääministeri Boris Johnson kiitti sotilaita ja hätätilannetyöryhmiä Aldergroven kaupungissa Antrimin kreivikunnassa tehdystä työstä koko Covid-19-pandemian ajan. Covid-19-epidemian kolmannen aallon ollessa pahimmillaan tammikuussa 110 lääketieteellisesti koulutettua sotilashenkilöä lähetettiin Pohjois-Irlannin sairaaloihin avustamaan hoitohenkilökuntaa ja helpottamaan osastopaineita. Johnson kiitti heitä heidän "uskomattomasta" työstään Belfastin Nightingale-sairaalassa, jossa osa heistä antoi potilaille hoitoa. Pohjois-Irlanti on ollut 26. joulukuuta lähtien tiukasti eristyksissä Covid-19:n leviämisen estämiseksi. Aiemmin tässä kuussa Pohjois-Irlannin toimeenpaneva elin ilmoitti suunnitelmastaan lieventää Covid-19:n rajoituksia. Toisin kuin muualla Yhdistyneessä kuningaskunnassa ilmoitetut suunnitelmat, Pohjois-Irlannin suunnitelma ei sisällä aikataulua.</w:t>
      </w:r>
    </w:p>
    <w:p>
      <w:r>
        <w:rPr>
          <w:b/>
        </w:rPr>
        <w:t xml:space="preserve">Tulos</w:t>
      </w:r>
    </w:p>
    <w:p>
      <w:r>
        <w:t xml:space="preserve">Terveysministeriön mukaan Pohjois-Irlannissa on kirjattu vielä yksi Covid-19:ään liittyvä kuolemantapaus.</w:t>
      </w:r>
    </w:p>
    <w:p>
      <w:r>
        <w:rPr>
          <w:b/>
        </w:rPr>
        <w:t xml:space="preserve">Esimerkki 1.3471</w:t>
      </w:r>
    </w:p>
    <w:p>
      <w:r>
        <w:t xml:space="preserve">Vuonna 1797 rakennetun Shrewsbury Flaxmill Maltingsin uskotaan olevan ensimmäinen rautakehyksinen rakennus, ja sitä pidetään pilvenpiirtäjän edelläkävijänä. Historic England osti hylätty rakennus vuonna 2005, ja sen peruskorjauksen odotetaan valmistuvan vuonna 2021. Toimitusjohtaja Duncan Wilson sanoi, että kyseessä on "merkittävä virstanpylväs" rakennuksen saattamisessa takaisin käyttöön. Historic Englandin, Shropshiren neuvoston ja Flaxmill Maltingsin ystävät ry:n 20,7 miljoonan punnan Heritage Lottery -avustuksella ja rahoituksella myllystä ja II-luokan uunista tulee uusi oppimis- ja yrityskortteli. Historic Englandin mukaan mylly oli teollisen vallankumouksen aikana Shrewsburyn suurin työllistäjä, sillä yli 800 miestä, naista ja lasta valmisti pellavasta pellavakangasta ennen kuin se suljettiin vuonna 1886. Myöhemmin se avattiin uudelleen valmistamaan maltaita panimoteollisuutta varten, ja se toimi sotilaiden kasarmina toisen maailmansodan aikana ennen kuin se sulkeutui mallaslaitokseksi vuonna 1987 ja rappeutui sen jälkeen. Vuonna 2015 kunnostustöiden jälkeen Grade II -luokituksen piiriin kuuluva toimisto ja talli muutettiin pieneksi näyttely- ja vierailukeskukseksi. Nyt on käytetty 15 000 liuskekiveä Penrhynin louhoksesta, joka on ainoa jäljellä oleva alkuperäisen Pohjois-Walesin liuskekiven lähde, jotta katto, joka myllyssä olisi ollut sen rakentamisajankohtana, on voitu kunnostaa. "Tämä hetki, kun telineet puretaan vuosikymmenen jälkeen ja alkuperäinen katto palautetaan kokonaan, on merkittävä virstanpylväs Shrewsburyn Flaxmill Maltingsin kunnostushankkeessa", Wilson sanoi: "Hienovaraisesti kunnostettu rakennus luo alueelle kipeästi kaivatun teollisuuden, oppimisen ja luovuuden keskuksen." Historic Englandin mukaan alueella on kahdeksan suojeltua rakennusta.</w:t>
      </w:r>
    </w:p>
    <w:p>
      <w:r>
        <w:rPr>
          <w:b/>
        </w:rPr>
        <w:t xml:space="preserve">Tulos</w:t>
      </w:r>
    </w:p>
    <w:p>
      <w:r>
        <w:t xml:space="preserve">Historic Englandin mukaan I-luokituksen piiriin kuuluvan myllyn katon restaurointi on saatu päätökseen.</w:t>
      </w:r>
    </w:p>
    <w:p>
      <w:r>
        <w:rPr>
          <w:b/>
        </w:rPr>
        <w:t xml:space="preserve">Esimerkki 1.3472</w:t>
      </w:r>
    </w:p>
    <w:p>
      <w:r>
        <w:t xml:space="preserve">Australialainen Alex Jacquot päätti kirjoittaa Qantasin toimitusjohtajalle ja kysyä lentoyhtiön perustamisesta. "Ota minut vakavasti", hän kirjoitti Alan Joycelle osoittamassaan kirjeessä. Nyt Joyce on laajalti jaetussa vastauksessaan tarjoutunut tapaamaan aloittelevan yrittäjän ja "vertailemaan muistiinpanoja". Tulevan lentoyhtiön "Oceania Expressin" johtajana Alex oli pyytänyt neuvoja siitä, miten hän voisi edistää liiketoimintaansa. Hän vakuutti Qantasin johtajalle, että hän oli aloittanut työnsä muutamilla aloilla, kuten "millaisia lentokoneita tarvitsen, lentojen lukumäärää ja tarjoiluja". Hän oli kuitenkin ymmällään siitä, miten edetä. "Koska nyt on koulujen loma, minulla on enemmän aikaa työskennellä. Mutta minulla ei ole mitään tekemistä (mitä voisin ajatella). Onko teillä mitään ideoita, mitä voisin tehdä?" hän kirjoitti kirjeessä. "Koska olet Qantasin toimitusjohtaja, ajattelin kysyä sinulta." Saatat myös pitää tästä: Vastauksessaan Joyce kiitti Alexia yhteydenotosta ja sanoi, että hän oli "kuullut huhuja toisesta markkinoille tulijasta". Hän lisäsi, että hän ei yleensä anna neuvoja kilpailijoille, mutta tekisi poikkeuksen, "koska minäkin olin aikoinaan nuori poika, joka oli niin utelias lentämisestä ja sen kaikista mahdollisuuksista". Alex kertoi Sydneyn radioasemalle 2GB:lle, että hän oli "niin innoissaan" saatuaan vastauksen: "Juoksin ympäri taloa 10 minuuttia. En voi uskoa sitä." Hänen äitinsä kertoi The Australian -sanomalehdelle, että tapaamispäivämäärät olivat järjestymässä.</w:t>
      </w:r>
    </w:p>
    <w:p>
      <w:r>
        <w:rPr>
          <w:b/>
        </w:rPr>
        <w:t xml:space="preserve">Tulos</w:t>
      </w:r>
    </w:p>
    <w:p>
      <w:r>
        <w:t xml:space="preserve">Haaveiletko lentoyhtiön perustamisesta, mutta et tiedä mistä aloittaa? Eräs 10-vuotias poika kysyi neuvoa suoraan huipulta.</w:t>
      </w:r>
    </w:p>
    <w:p>
      <w:r>
        <w:rPr>
          <w:b/>
        </w:rPr>
        <w:t xml:space="preserve">Esimerkki 1.3473</w:t>
      </w:r>
    </w:p>
    <w:p>
      <w:r>
        <w:t xml:space="preserve">Alalla on myös lakisääteinen rajoitus, joka koskee ainoastaan pöytiin tarjoilua. Kabinettiministeri Michael Gove sanoi, että ihmisten pitäisi myös työskennellä kotoa käsin "jos he voivat" ja että urheilukilpailujen katsojien kokeilut "keskeytetään". Pääministeri esittelee kaikki toimenpiteet alahuoneessa myöhemmin. Myös Boris Johnson puhuu kansalle suorassa lähetyksessä klo 20.00 BST tiistaina. Yhdistyneen kuningaskunnan Covid-19-hälytystaso on noussut tasolle 4, mikä tarkoittaa, että tartunta on "korkea tai kasvaa eksponentiaalisesti". Gove kertoi BBC:n aamiaistilaisuudessa, että on todisteita siitä, että kello 22:n sulkemisajalla on "myönteinen vaikutus" viruksen leviämiseen alueilla, joilla rajoitusta on jo kokeiltu. Gove kiisti, että hallitus olisi tehnyt virheen löysätessään koronaviruksen torjuntatoimenpiteitä kesällä, ja kuvaili uusia rajoituksia "uudelleenkalibroinniksi, jonka toivomme ja uskomme olevan riittävä leviämisen hillitsemiseksi". "Emme ole palaamassa samanlaisiin toimenpiteisiin kuin keväällä", hän sanoi. "Jos ihmiset voivat työskennellä kotoa käsin, heidän pitäisi tehdä niin", hän lisäsi. "Korostan kuitenkin, että on erittäin tärkeää, että ne ihmiset, joiden työ edellyttää, että heidän on oltava tietyssä työpaikassa, tekevät niin." Gove sanoi, että suunnitelmat, joiden mukaan yleisötapahtumat, joissa on suora lähetys, palaisivat 1. lokakuuta alkaen, keskeytetään "toistaiseksi", koska fanit saattavat sekaantua keskenään matkalla stadionille tai puoliajan aikana. Hallituksen tieteellinen pääneuvonantaja Sir Patrick Vallance on varoittanut, että ilman lisätoimia lokakuun puoliväliin mennessä voi tulla 50 000 uutta koronavirustapausta päivässä, mikä hänen mukaansa voi johtaa yli 200 kuolemaan päivässä marraskuun puoliväliin mennessä. Liverpoolin yliopiston epidemiologian asiantuntija Calum Semple kertoi BBC:n aamiaistilaisuudessa, että nykyiset tiedot vastaavat melko tarkasti pahinta mahdollista tilannetta. Hänen mukaansa sairaalahoitoon joutuminen on nyt lisääntynyt muun muassa 20-40-vuotiaiden naisten keskuudessa, jotka ovat vaarassa altistua virukselle, koska he työskentelevät vieraanvaraisuudessa tai hoitotehtävissä tai ovat koululaisten vanhempia. Iso-Britannia tarvitsee "melko paljon enemmän" rajoituksia leviämisen estämiseksi, ja professori Semple sanoi, että majoitus- ja ravitsemisala joutuu luultavasti ottamaan uuden "iskun". Adnams-panimon toimitusjohtaja Andy Wood sanoi Today-ohjelmassa, että pubiteollisuus on ottanut terveysviestit vakavasti, ja että se, että se on nostettu esiin, vaikuttaa "epäsopivalta". Hänen mukaansa ala on edelleen "elintoimintojen varassa", ja noin 900 000 työpaikkaa on vaarassa. Maanantaina Yhdistyneessä kuningaskunnassa ilmoitettiin vielä 4 368 päivittäistä tapausta ja 11 kuolemantapausta. Lisäksi: "Tauti on tarttunut myös muihin ihmisiin... Mitä merkitystä sillä on? Ihmiset kysyvät ymmärrettävästi, mitä merkitystä kello 22:00 sulkemisella on. Yhdessä pöytiintarjoilulain kanssa se on vain marginaalinen etu. Ministerit toivovat kuitenkin, että tämä toimenpide ja kuuden hengen sääntö toimivat varoituksena yleisölle siitä, että viruksen leviämisen estämiseksi on lisättävä ponnisteluja. Nähtäväksi jää, liittyykö tähän toimenpiteeseen muita rajoituksia. Näyttää väistämättömältä, että virus jatkaa leviämistään - niinhän hengitystievirukset tekevät talvisin, varsinkin jos niitä vastaan on rajallinen immuniteetti eikä rokotetta ole. Kukaan ei kuitenkaan tiedä, kuinka nopeasti ja laajalle. Viruksen tukahduttamisen riski on, että hallitus joutuu pian tekemään uuden päätöksen jatkotoimista. Kuinka pitkälle ministerit ovat valmiita menemään? Jokaisella rajoituksella on kielteisiä seurauksia yhteiskunnalle. Mutta viruksen luonteen vuoksi ihmishenkiä menetetään epäilemättä sitä enemmän, mitä enemmän se leviää. Näiden kahden haittatekijän tasapainottaminen määrittää seuraavat kuusi kuukautta. Kabinetti kokoontuu tiistaiaamuna, ja Boris Johnson toimii myös Cobra-hätäkokouksen puheenjohtajana, johon osallistuvat Skotlannin, Walesin ja Pohjois-Irlannin ensimmäiset ministerit. No 10:n tiedottaja sanoi uusista sulkemisajoista: "Tiedämme, että tämä ei ole helppoa, mutta meidän on ryhdyttävä lisätoimiin virustapausten uusiutumisen hallitsemiseksi ja NHS:n suojelemiseksi." Pubien ja ravintoloiden aukioloaikoja on jo rajoitettu tiukemmin osassa Koillis- ja Luoteis-Englantia sekä Walesissa. Liberaalidemokraattien johtaja Sir Ed Davey kuvaili uusia sääntöjä "askeleeksi taaksepäin" ja kehotti hallitusta korjaamaan testi- ja jäljitysjärjestelmän ja auttamaan ravintola-alaa. "Kun ihmiset ovat jo joutuneet kokemaan niin paljon vaikeuksia, emme voi sallia tuhansien työpaikkojen katoamista yhdessä yössä", hän sanoi. Myös hotelli- ja ravintola-alalta vaadittiin tukea. UKHospitality-järjestön toimitusjohtaja Kate Nicholls sanoi, että uusia sääntöjä olisi sovellettava joustavasti ja että kello 22:n sulkemisaika on "huono asia liiketoiminnalle ja huono asia viruksen hallitsemiselle". Hän lisäsi: "Pöytiintarjoilu on otettu laajalti käyttöön joillakin aloilla uudelleen avaamisen jälkeen, mutta se ei ole välttämätöntä kaikissa yrityksissä, kuten kahviloissa". Samaan aikaan Michael Kill, Night-Time Industries Associationin toimitusjohtaja, varoitti, että siirto johtaisi "sääntelemättömien tapahtumien ja kotibileiden vyöryyn". Jos Boris Johnson olisi vuosi sitten määrännyt, että hän antaa pubille viimeisen käskyn kello 22:00, korpit olisivat ehkä lähteneet Towerista. Mutta kun otetaan huomioon hallituksen huippututkijoiden maanantaina antamat kauheat varoitukset, ministerien keskustelemat tiukat toimenpiteet - ja rajoitusten laajuus, jonka kanssa monet ihmiset jo nyt elävät joissakin kaupungeissamme - voi ihmetellä, onko pääministerin päätös lopulta vähemmän tiukka kuin se olisi voinut olla. Kuten olemme puhuneet useaan otteeseen, Downing Street on aivan liian hyvin tietoinen siitä, millaista taloudellista tuhoa pandemiaan liittyvät rajoitukset ovat aiheuttaneet. Siksi se on loogisesti aina halunnut ryhtyä toimiin vain silloin, kun se on tuntunut ehdottoman kiireelliseltä. On myös niin, että nyt, kun olemme tulossa toiseen nousuvaiheeseen, itse viruksesta ymmärretään yhä enemmän. Tämä tarkoittaa, että hallituksen pitäisi pystyä käyttämään hienostuneempaa lähestymistapaa leviämisen hallintaan kuin tylppiä, valtakunnallisia toimenpiteitä. Ainakin toistaiseksi pääministeri on todennut, että on olemassa pieni, mutta todellinen mahdollisuus jarruttaa tautipesäkettä ennen kuin ryhdytään ankarampiin toimiin. Lue lisää Laurasta. Vapaiden markkinoiden ajatushautomon Institute of Economic Affairsin elämäntapataloustieteen johtaja Christopher Snowdon sanoi, että viimeisimmät rajoitukset näyttivät "syntyneen satunnaisesta politiikkageneraattorista", kun hän kehotti hallitusta julkaisemaan todisteet, joihin ne perustuvat. "Vaikka pakollinen pöytiintarjoilu on ollut osa Ruotsin menestyksekästä lähestymistapaa, ja sillä voi olla perusteita, uusi sulkemisaika on tuhoisa vieraanvaraiselle sektorille, joka kärsi jo ensimmäisen sulkemisen jälkeen", hän sanoi. Pääministerin ilmoitus sulkemisaikoja koskevasta päätöksestä tuli sen jälkeen, kun hän oli viikonloppuna järjestänyt useita kokouksia muun muassa hallituksen lääketieteellisen pääneuvonantajan professori Chris Whittyn, kansleri Rishi Sunakin ja terveysministeri Matt Hancockin kanssa.</w:t>
      </w:r>
    </w:p>
    <w:p>
      <w:r>
        <w:rPr>
          <w:b/>
        </w:rPr>
        <w:t xml:space="preserve">Tulos</w:t>
      </w:r>
    </w:p>
    <w:p>
      <w:r>
        <w:t xml:space="preserve">Kaikissa Englannin pubeissa, baareissa, ravintoloissa ja muissa majoitusliikkeissä on torstaista lähtien oltava kello 22:00 sulkemisaika, jotta koronaviruksen leviäminen voidaan estää.</w:t>
      </w:r>
    </w:p>
    <w:p>
      <w:r>
        <w:rPr>
          <w:b/>
        </w:rPr>
        <w:t xml:space="preserve">Esimerkki 1.3474</w:t>
      </w:r>
    </w:p>
    <w:p>
      <w:r>
        <w:t xml:space="preserve">Skitsofrenian ja maanisten jaksojen hoitoon tarkoitetuissa Abilify MyCite aripipratsoli -tableteissa on sisäänsä upotettu nautittavissa oleva anturi, joka tallentaa, että lääke on otettu. Potilaan käyttämä laastari välittää nämä tiedot hänen älypuhelimeensa. Tiedot voidaan lähettää myös lääkettä määräävälle lääkärille, jos potilas antaa siihen suostumuksensa. Asiantuntijat toivovat, että tämä voisi parantaa lääkityksen noudattamista, vaikka tabletteja valmistavan yrityksen mukaan tätä ei ole todistettu heidän tuotteensa osalta. Lääkemääräyksissä korostetaan myös, että Abilify MyCiteä ei pidä käyttää lääkkeen nauttimisen seuraamiseen "reaaliajassa" tai hätätilanteessa, koska havaitseminen voi viivästyä tai jäädä tapahtumatta. Vatsaneste Pillereitä ei ole hyväksytty käytettäväksi iäkkäille potilaille, joilla on dementiaan liittyvä psykoosi. Noin hiekanjyvän kokoinen anturi aktivoituu, kun se joutuu kosketuksiin mahanesteen kanssa. Tabletin nauttimisen havaitseminen voi kestää 30 minuutista kahteen tuntiin. Mitchell Mathis elintarvike- ja lääkevirastosta sanoi: "Psyykkisiin sairauksiin määrättyjen lääkkeiden nauttimisen seuranta voi olla hyödyllistä joillekin potilaille. "FDA tukee uuden teknologian kehittämistä ja käyttöä reseptilääkkeissä ja on sitoutunut työskentelemään yritysten kanssa ymmärtääkseen, miten teknologia voisi hyödyttää potilaita ja lääkkeiden määrääjiä."</w:t>
      </w:r>
    </w:p>
    <w:p>
      <w:r>
        <w:rPr>
          <w:b/>
        </w:rPr>
        <w:t xml:space="preserve">Tulos</w:t>
      </w:r>
    </w:p>
    <w:p>
      <w:r>
        <w:t xml:space="preserve">Yhdysvaltain sääntelyviranomaiset ovat hyväksyneet ensimmäisen pillerin, jota voidaan seurata digitaalisesti kehon läpi.</w:t>
      </w:r>
    </w:p>
    <w:p>
      <w:r>
        <w:rPr>
          <w:b/>
        </w:rPr>
        <w:t xml:space="preserve">Esimerkki 1.3475</w:t>
      </w:r>
    </w:p>
    <w:p>
      <w:r>
        <w:t xml:space="preserve">Hän saapuu oikeuteen 7. tammikuuta tapauksesta, jonka väitetään tapahtuneen Nantucketissa heinäkuussa 2016. Maanantaina Spacey julkaisi videon, jossa hän näyttää kiistävän kaiken vääryyden ollessaan House of Cardsin Frank Underwoodin roolissa. "En todellakaan aio maksaa hintaa asioista, joita en tehnyt", hän sanoo klipissä. "Ette kai uskoisi pahinta ilman todisteita?" hän kysyy. "Ette tekisi hätiköityjä tuomioita ilman faktoja." Väitetty uhri on entisen televisiouutisten juontajan Heather Unruhin poika, joka puhui tapauksesta julkisesti viime vuonna. Hän syytti Spaceya siitä, että tämä osti hänen tuolloin 18-vuotiaalle pojalleen alkoholia - Massachusettsissa juomisen ikäraja on 21 vuotta - ja sitten kähmi häntä. Videolla Spacey puhuu Frank Underwoodin aksentilla ja puhuttelee katsojaa suoraan, aivan kuten hän teki House of Cards -elokuvassa viiden kauden ajan. "Tietenkin jotkut uskoivat kaiken", hän sanoo. "He vain odottavat henkeään pidätellen kuulevansa minun tunnustavan kaiken." "He sanovat, että olen epäkunnioittava, en pelaa sääntöjen mukaan", hän lisää. "Ihan kuin olisin koskaan ennen pelannut kenenkään sääntöjen mukaan. En ole koskaan tehnyt niin. Ja sinä rakastit sitä." Frank Underwood oli Netflix-sarjan vallanhimoinen ja juonitteleva päähenkilö, joka murhasi toimittajan ja poliitikon ennen kuin hänet tapettiin ennen kuudetta kautta. Kolmen minuutin mittainen klippi, jonka nimi on Let Me Be Frank, on Spaceyn ensimmäinen julkinen esiintyminen sen jälkeen, kun häntä vastaan esitettiin ensimmäinen seksuaalista hyväksikäyttöä koskeva syyte viime marraskuussa. Näyttelijä Anthony Rapp syytti häntä seksuaalisesta lähentelystä vuonna 1986, ja sittemmin on tullut esiin useita muita syytöksiä. Spacey sanoi, ettei hänellä ole mitään muistikuvaa tapahtumasta, mutta pyysi julkisesti anteeksi ennen kuin hän kiisti "ehdottomasti" muut syytökset. Syyskuussa Los Angelesin piirikunnan syyttäjänvirasto ilmoitti, että Spaceya ei aseteta syytteeseen vuonna 1992 tapahtuneeksi väitetyn seksuaalisen väkivallan vuoksi. Se sanoi, että syyte ei ole vanhentunut Kaliforniassa. Yhdistyneen kuningaskunnan poliisi tutkii myös useita syytöksiä, jotka liittyvät Spaceyn toimimiseen Lontoon Old Vic -teatterin taiteellisena johtajana. Kiistan vuoksi Spacey on poistettu useista rooleista, muun muassa House of Cards -elokuvasta ja vuoden 2017 elokuvasta All the Money in the World, joka kuvattiin uudelleen ilman häntä. Elokuva, jossa hän esiintyy, Billionaire Boys Club, otti myös ennätyksellisen alhaisen 126 dollarin (98 punnan) hinnan ensi-iltansa elokuussa Yhdysvaltain elokuvateattereissa.</w:t>
      </w:r>
    </w:p>
    <w:p>
      <w:r>
        <w:rPr>
          <w:b/>
        </w:rPr>
        <w:t xml:space="preserve">Tulos</w:t>
      </w:r>
    </w:p>
    <w:p>
      <w:r>
        <w:t xml:space="preserve">Yhdysvaltalaisnäyttelijä Kevin Spacey on saanut syytteen teinin seksuaalisesta hyväksikäytöstä baarissa Massachusettsissa.</w:t>
      </w:r>
    </w:p>
    <w:p>
      <w:r>
        <w:rPr>
          <w:b/>
        </w:rPr>
        <w:t xml:space="preserve">Esimerkki 1.3476</w:t>
      </w:r>
    </w:p>
    <w:p>
      <w:r>
        <w:t xml:space="preserve">Kaikki kolme miehistön jäsentä kuolivat onnettomuudessa, kertovat armenialaiset tiedotusvälineet. Azerbaidžanin puolustusministeriön mukaan Mi-24-helikopteri ammuttiin alas sen jälkeen, kun se yritti hyökätä sen asemiin. Vuoristo-Karabah kuuluu Azerbaidžaniin, mutta on ollut Armenian hallinnassa vuoden 1994 tulitauosta lähtien. Neuvostoliiton hallinnon romahdettua osapuolet kävivät alueesta veristä sotaa, jossa kuoli 30 000 ihmistä. "Tämä on ennennäkemätön eskalaatio, ja seuraukset Azerbaidžanille ovat vakavat", Armenian ulkoministeriön tiedottaja Artsrun Hovannisyan sanoi. Armenian ulkoministeriön lisälausunnossa syytettiin azereja "rikollisesta provokaatiosta" ja "viimeaikaisissa huippukokouksissa tehtyjen sopimusten vakavasta rikkomisesta". Azerbaidžanin ulkoministeriön mukaan lentokone oli tunkeutunut laittomasti Azerbaidžanin ilmatilaan. Paikallisissa tiedotusvälineissä julkaistussa lausunnossa vaadittiin Armenian joukkojen vetäytymistä alueelta. Euroopan turvallisuus- ja yhteistyöjärjestön (Etyj) nimeämät välittäjät ilmoittivat olevansa "syvästi huolissaan" tapauksesta. Väkivallan lisääntyminen Keskiviikon välikohtaus on ensimmäinen kerta, kun lentokone on ammuttu alas alueella vuoden 1994 aselevon jälkeen. Sopimuksen mukaan sisämaassa sijaitseva Vuoristo-Karabah ja seitsemän viereistä Azerbaidžanin aluetta jäivät armenialaisten joukkojen hallintaan. Yhteenottoja on ollut satunnaisesti siitä lähtien, mutta väkivalta kiihtyi kesällä, jolloin ainakin 19 sotilasta kuoli yhteenotoissa. Armenian joukot ovat viime viikolla pitäneet sotaharjoituksia Vuoristo-Karabahissa. Molempien maiden presidentit tapasivat viime kuussa Pariisissa Ranskan presidentin Francois Hollanden kanssa yrittäen lievittää jännitteitä. Vuosien neuvotteluista huolimatta rauhansopimusta ei kuitenkaan ole vielä saatu aikaan,</w:t>
      </w:r>
    </w:p>
    <w:p>
      <w:r>
        <w:rPr>
          <w:b/>
        </w:rPr>
        <w:t xml:space="preserve">Tulos</w:t>
      </w:r>
    </w:p>
    <w:p>
      <w:r>
        <w:t xml:space="preserve">Armenia on uhannut "vakavilla seurauksilla" sen jälkeen, kun Azerbaidžan ampui alas yhden sen helikopterista kiistellyllä Vuoristo-Karabahin alueella.</w:t>
      </w:r>
    </w:p>
    <w:p>
      <w:r>
        <w:rPr>
          <w:b/>
        </w:rPr>
        <w:t xml:space="preserve">Esimerkki 1.3477</w:t>
      </w:r>
    </w:p>
    <w:p>
      <w:r>
        <w:t xml:space="preserve">Jane CorbinBBC News Kun kiipesin jyrkkää vuoristopolkua Niniven tasangon yläpuolella Irakissa, munkkien laulun ääni ja suitsukkeiden tuoksu kantautuivat Pyhän Matteuksen 4. vuosisadan luostarista. Täällä rukoili aikoinaan 7 000 munkkia, kun kristinusko oli Rooman valtakunnan virallinen uskonto. Lähes koko väestö oli silloin kristittyjä. Heidän määränsä on vähentynyt, ja nyt munkkeja on vain kuusi - eikä yksikään pyhiinvaeltaja uskalla käydä täällä. "Olemme Isisin etulinjassa, ja ihmiset pelkäävät tulla tänne", isä Yusuf kertoi minulle. "Olemme huolissamme kaikesta: kansastamme, perheestämme, kristinuskosta." Kurditaistelijat vartioivat luostaria, ja tasangolla kuulin tykistön tulitusta ja näin savupilviä länsimaiden ilmaiskuista IS:n, niin sanotun Islamilaisen valtion, asemiin. Se pyyhkäisi viime vuonna Niniven tasangon yli pakottaen kymmeniätuhansia kristittyjä pakenemaan Irakin toiseksi suurimmasta kaupungista Mosulista ja ympäröivistä kaupungeista ja kylistä. Kourallinen perheitä on löytänyt turvapaikan luostarista, kuten kristityt ovat tehneet vuosisatojen ajan siitä lähtien, kun islamilaiset armeijat pyyhkäisivät tasangon yli 7. vuosisadalla arabien valloittaessa sen. Kolmetoistavuotias Nardine tietää liiankin hyvin, mitä IS:n taistelijat tekevät vääräuskoisina pitämilleen tytöille. "He ovat hyvin julmia, he ovat hyvin ankaria", Nardine kuiskasi pelokkaasti. "Kaikki tietävät, että he veivät jazidi-tytöt ja myivät heidät markkinoilla." "Isisillä ei ole armoa kenellekään. He valitsevat naiset raiskatakseen heidät", Nardinen äiti sanoi. "Pelkäsimme tyttäremme puolesta, joten pakenimme." Kun IS julisti kalifaatin (islamilainen valtio) viime vuonna ja esitti mestauksia - jopa ristiinnaulitsemisia - tuhannet kristityt pakenivat kauhuissaan. IS haluaa tyrkyttää julmaa islaminuskoaan ja on vannonut puhdistavansa alueen vääräuskoisista ja kohdistavansa hyökkäyksensä kristittyihin ja muihin vähemmistöihin. Peshmergat (kurdimuslimitaistelijat) veivät minut IS:n vastaiselle rintamalinjalle, muutaman kilometrin päähän luostarista, jossa he pidättelevät islamilaisten taistelijoiden etenemistä, ja he ovat tappaneet monia muslimeja. Kurdit eivät hyväksy IS:n edustamaa islamin äärimmäistä muotoa, ja Peshmerga-kenraali vakuutti minulle, että he suojelevat kristittyjä. "Asuimme täällä monta vuotta veljinä - kurdien, muslimien ja kristittyjen eri uskontojen välillä ei ole eroa Kurdistanissa", kenraali Hameed Afandi sanoi. Kurdistanin Erbilissä tuhannet kotiseudultaan siirtymään joutuneet kristityt ovat ahtautuneet puoliksi rakennettuun ostoskeskukseen. Tapasin Leilan ja Imad Azizin, jotka valmistelevat ruokaa kristittyjen juhliin kahden pienen tyttärensä kanssa. He pakenivat Mosulista viime kesänä, kun IS valtasi kaupungin ja antoi kristityille mahdollisuuden valita, kääntyvätkö he islamiin, lähtevätkö kaupungista vai maksavatko he jizya-veron, jonka muslimihallitsijat määräsivät kristityille vuosisatoja sitten. "Emme voi palata Mosuliin, koska pelkäämme, että meidät tapetaan, kidnapataan tai ryöstetään", Imad kertoi minulle. "Uskon, että neljän tai viiden vuoden kuluttua jäljellä on enää hyvin vähän kristittyjä. Heitä osoitellaan sormella sanoen: 'Hän on kristitty'." Leila kävi ristiin muistellessaan, kuinka heidät pakotettiin kulkemaan IS:n tiesulkujen läpi, joissa heiltä vietiin kaikki - rahat, korut, jopa vaatteet. "Emme voi koskaan palata Mosuliin, sillä meillä ei ole siellä mitään jäljellä", hän sanoo. Aikoinaan perheellä oli oma menestyvä yritys ja hieno koti. Nyt heillä on vain muutama kolhiintunut valokuva muistona entisestä elämästä. Tapasin Erbilin Pyhän Ilyasin kirkossa isä Douglas Bazin - katolisen papin, joka huolehtii 135 perheestä telttamajoituksessa kirkon puutarhassa. "Olemme kristittyjä, joten olemme tottuneet siihen, että matkatavarat ovat aina valmiina", isä Douglas sanoi. "Meidän on aina paettava - paettava paikasta toiseen." Tämä vainoaalto ei alkanut IS:stä vaan siitä, kun Britannia ja Yhdysvallat hyökkäsivät Irakiin vuonna 2003 kaatamaan Saddam Husseinin. Hänen valtakaudellaan kristityt saivat vapaasti harjoittaa jumalanpalvelusta ja heillä oli täysi rooli tässä yhteiskunnassa. "Saddamin aikakausi oli kristittyjen kulta-aikaa", isä Douglas sanoi, vaikka hän lisääkin, ettei hän henkilökohtaisesti ollut samaa mieltä Saddamin hallinnosta. Kun läntinen liittouma ei onnistunut takaamaan Irakille turvallisuutta, se vajosi kaaokseen, ja kristityistä tuli shiiamuslimien ja sunnimuslimien välisen ruman lahkojen välisen valtataistelun uhreja. "He pitivät länsimaita vääräuskoisina, ja kristittyinä meihin suhtauduttiin samalla tavalla", isä Douglas selitti. Papin kirkkoa Bagdadissa pommitettiin, ja miliisi otti hänet panttivangiksi, kunnes kirkko maksoi lunnaat. Isä Douglas näyttää minulle veren tahrimaa paitaa, jossa hänet vangittiin, ja kuvailee, kuinka hänen vangitsijansa mursivat hänen selkänsä vasaralla ja sitten hampaansa - yksi kerrallaan. "Jos katsoo historiaa, me olemme sama ryhmä, joka häviää joka kerta", hän jatkoi. "He ajavat meidät menettämään uskomme, kansamme, roolimme, asemamme, työmme, nyt olemme menettäneet kotimme - mitä seuraavaksi?" Miljoona ihmistä, kaksi kolmasosaa Irakin kristityistä, pakeni Saddamin kaatumista seuranneen vuosikymmenen aikana. Sama tarina toistuu kaikkialla Lähi-idässä, jossa arabikevät vapautti voimat, jotka kääntyivät kristittyjä ja heitä aiemmin suojelleita autoritaarisia johtajia vastaan. Syyriassa suuri osa Maaloulan muinaisesta kaupungista on yhä raunioina sen jälkeen, kun al-Qaidaan liittoutuneet islamilaiset militantit ja presidentti Bashar al-Assadin hallituksen joukot kävivät kuukausia kestäneitä kiivaita taisteluita vuonna 2013. Kolmetuhatta kristittyä pakeni, kun militantit valtasivat tämän muinaisen pyhiinvaelluspaikan, joka on yksi maailman kolmesta paikasta, jossa puhutaan yhä arameaa - Jeesuksen Kristuksen kieltä. Hallituksen joukot vetäytyivät aluksi Maaloulasta ja jättivät kristityt, joidenkin mukaan kohtalonsa armoille. Lopulta hallinto kuitenkin valtasi kaupungin takaisin, ja muutamat kristityt ovat alkaneet palata takaisin. Antoinette Nasrullah vei minut siihen, mitä hänen kodistaan ja liiketoiminnastaan on jäljellä, kahvilaan, joka oli aikoinaan turistien suosiossa. Nyt se on pelkkä kattamaton raunio. "Se oli unelmani", Antoinette sanoo ja purskahtaa kyyneliin. "Emme koskaan uskoneet, että muslimit tekisivät meille näin... mutta meidän on oltava vahvoja ja kiitettävä Jumalaa siitä, että olemme elossa." Myös Maaloulan muslimiperheet pakenivat taisteluita, mutta eivät ole saaneet palata koteihinsa. Kristityt syyttävät heitä taistelijoiden auttamisesta. Kapinalliset valtasivat Pyhän Sergiuksen 6. vuosisadan luostarin, ja Antoinette näytti minulle murskattuja aarteita ja luoteja ikonien kasvojen läpi. "He varastivat ikoneita, joilla on hyvin rikas historia", Antoinette selitti. "Olemme hyvin surullisia ikonien vuoksi. Se vaikuttaa meihin hyvin paljon." Syyrian neljä vuotta kestäneessä sisällissodassa on kuollut yli 200 000 ihmistä. He ovat valtaosin muslimeja, ja monet heistä ovat hallituksen tappamia. Presidentti Assad itse vieraili luostarissa, kun hänen joukkonsa valtasivat kaupungin takaisin. Hän tarvitsee kristittyjen tukea. Monet Syyrian kristityt pitivät Maaloulaa käännekohtana. Heidän on täytynyt tehdä vaikeita valintoja, ja monet ovat nyt asettaneet uskonsa hallintoon ainoaksi vaihtoehdoksi, jos heidän uskontonsa aikoo selviytyä. "Hallitus on ainoa, joka voi auttaa kristittyjä pysymään Syyriassa", Antoinette sanoo. "Maaloula on sydämessäni, en voi jättää sitä, sillä jos Maaloulassa ei ole kristittyjä, uskon, ettei Syyriassa ole kristittyjä." Kirkon johtajat länsimaissa ovat vaatineet konkreettisia toimia kristittyjen suojelemiseksi Lähi-idässä. On vaikea tietää, mitä nämä toimet olisivat ilmaiskujen, sotilaskoulutuksen ja erikoisjoukkojen jo käynnissä olevien operaatioiden lisäksi. Lisää länsimaisia saappaita maahan ei ole haluttu tuoda. Erbilissä isä Douglas uskoo, että kristinuskon selviytyminen täällä voi olla jo liian myöhäistä. Sen sijaan, että länsimaat kehottaisivat kristittyjä jäämään Irakiin, niiden pitäisi auttaa heitä lähtemään sieltä. "Avatkaa portit, antakaa kansalleni viisumit", pappi sanoi. "Meidän on tarjottava heille ihmisarvo ja oikea elämä - ei valmistettava heitä olemaan lampaita, jotka taas tapetaan." Tämä maailma: Kill The Christians lähetetään BBC Two -kanavalla keskiviikkona 15. huhtikuuta klo 21.00 BST, tai voit seurata lähetystä BBC iPlayerin kautta.</w:t>
      </w:r>
    </w:p>
    <w:p>
      <w:r>
        <w:rPr>
          <w:b/>
        </w:rPr>
        <w:t xml:space="preserve">Tulos</w:t>
      </w:r>
    </w:p>
    <w:p>
      <w:r>
        <w:t xml:space="preserve">Voiko kristinusko selviytyä vainoista ja konflikteista huolimatta synnyinseudullaan? BBC:n Jane Corbin matkusti Lähi-idän halki - Irakin ja Syyrian - tutkiakseen kristittyjen ahdinkoa, kun sadattuhannet pakenevat islamilaisia militantteja ryhmittymiä alueelta.</w:t>
      </w:r>
    </w:p>
    <w:p>
      <w:r>
        <w:rPr>
          <w:b/>
        </w:rPr>
        <w:t xml:space="preserve">Esimerkki 1.3478</w:t>
      </w:r>
    </w:p>
    <w:p>
      <w:r>
        <w:t xml:space="preserve">Laurence Cawley ja Dawn GerberBBC News Nuori mies ryntää ulos hissistä, aulan poikki kohti ulko-ovea. Vaaleista kysyttäessä hän kieltäytyy kohteliaasti mutta päättäväisesti. "Ainoa asia, josta tällä hetkellä välitän, on saada minut ja tyttöystäväni pois täältä. Pois tästä paikasta." Kun Brooke House rakennettiin 1960-luvulla, sitä markkinoitiin luksusasuntona lakimiehille, lääkäreille ja yritysjohtajille. Nyt suurin osa korttelin 84 asunnosta on kunnan omistuksessa, ja asukkaat ovat erilaisia sekä iältään että taustaltaan. Monet eivät halunneet puhua politiikasta, kun BBC lähestyi heitä. Heidän huolensa ovat tornin Facebook-ryhmän mukaan moninaisia. Asiat vaihtelevat "kuollutta tuotantoeläintä" muistuttavasta pahasta hajusta toisessa kerroksessa, korttelin kaasusyötön lakkauttamisesta ja valtavasta rakennustyömaasta, joka on hylätty heidän ovellaan (elokuvateatterikompleksin urakoitsija meni hiljattain konkurssiin). Jotkut puhuvat luottamuksen murtumisesta parlamentin ja "kansan" välillä. Asukas Mark Murray on vähemmän kiinnostunut NHS:stä, asuntopolitiikasta ja koulutuksesta. Hän ei kaipaa Westminsteriltä mitään uutta politiikkaa, äänimerkkiä tai lupausta, vaan yhtä ainoaa kaikille parlamentin jäsenille yhteistä hyveellisyyttä: rehellisyyttä. "Kun lupaa tehdä jotain, mutta ei tee sitä, se on epärehellisyyttä", sanoo Murray, joka on asunut Brooke Housessa seitsemän vuotta. Hän viittaa erityisesti näkemykseensä siitä, miten brexit on hoidettu, ja uskoo, että asia on murtanut monien ihmisten uskon hallitukseen - myös hänen omansa. "Se tarvitsee muutosta, tarvitsemme uusia kasvoja ja rehellisiä ihmisiä - tarvitaan ihmisiä, jotka sanovat, mitä aikovat tehdä, ja sitten tekevät, mitä sanovat." Kätilöopiskelija Mutale Daka on eniten huolissaan koulutuksesta ja erityisesti korkeakoulutuksen rahoituksesta. Chelmsfordissa sijaitsevan Anglia Ruskin -yliopiston opiskelijana ja Basildonin sairaalassa työskentelevä 25-vuotias kätilö sanoi, että kätilöopiskelijoiden nykyiset rahoitusjärjestelyt olivat melkein riittävät, jotta hän ei olisi hakenut kätilöksi ylipäätään. Hallitus lakkautti kätilöharjoittelijoiden ja sairaanhoitajaopiskelijoiden apurahat vuonna 2016. Ne korvattiin lainoilla. "Nyt emme saa tätä rahoitusta, ja olen asumistuen varassa ja joudun hakemaan lainaa, mikä velkaannuttaa minua entisestään. "Monet ihmiset eivät uskalla ryhtyä sairaanhoitajaopiskelijoiksi tai kätilöopiskelijoiksi, koska he joutuvat ottamaan lainaa koulutusta varten. Se on suurin ongelma." Daka pelkääkin, että se, että ihmiset lannistuvat hoito- ja kätilötyöstä taloudellisten huolien vuoksi, on alku suuremmalle henkilöstöpulalle tulevaisuudessa. Lyhyt opas Brooke House Basildoniin rakennettiin helpottamaan sodanjälkeistä ylikansoitusta Lontoossa, ja nimeämismääräys allekirjoitettiin vuonna 1949. Vuosina 1960-62 rakennetun Brooke Housen suunnitteli arkkitehti Anthony Davies, Basildon Development Corporationin pääarkkitehti ja suunnittelija. Talo on rakennettu betonista, ja siinä on tummanruskea, käsintehty tiiliverhous, ja jokaisessa kerroksessa on kuusi asuntoa. Tornitalo on korotettu 8 metrin korkeuteen v-muotoisten teräsbetonipilottien varaan. Zelda Jeffers on yhtä lailla huolissaan NHS:n tulevaisuudesta kuin ilmastonmuutoksesta ja koulutuksen tilasta. Hän ei kuitenkaan usko, että yksikään poliitikko, puolueesta riippumatta, ratkaisee mitään näistä ongelmista. "En pidä kenestäkään heistä, en luota kehenkään heistä enkä halua olla missään tekemisissä kenenkään kanssa", hän sanoo. "Hallituksissa on se hyvä puoli, että ne ovat täysin luotettavia. Ne tuottavat aina pettymyksen." Tämä ei tarkoita sitä, etteikö hän äänestäisi - hän äänestää. "Äänestin EU:sta lähtemisen puolesta, koska se kohtelee maahanmuuttajia ja turvapaikanhakijoita. Kyllä, se on eri syy, tiedän sen, kuin miksi monet muut äänestivät EU:sta lähtemisen puolesta. "Ja äänestän paikallisvaltuutettuja, jos tunnen heidät ja pidän heistä - mutta äänestän heitä henkilönä." Vaalien osalta Jeffers sanoo, ettei häntä "kiinnosta". Kun Brooke House valmistui vuonna 1962, se nimettiin silloisen asunto- ja paikallishallintoministerin Henry Brooken mukaan. On epätodennäköistä, että nykyiset asukkaat nimeäisivät kotinsa parlamentin jäsenen mukaan, jos heillä olisi mahdollisuus valita. Lähetä meille kysymyksesi alla olevalla lomakkeella, niin saatamme olla sinuun yhteydessä. Joissakin tapauksissa kysymyksesi julkaistaan, ja siinä näkyy nimesi ja paikkakuntasi, kun annat sen. Yhteystietojasi ei koskaan julkaista. Yhteystietosi Olen yli 16-vuotias Hyväksyn käyttöehdot BBC:llä on oikeus valita näistä vastauksista toimituksellisten vaatimusten perusteella ja onlineehtojen sekä BBC:n toimituksellisten ohjeiden mukaisesti. Lisätietoja siitä, miten BBC käsittelee henkilötietojasi, löydät täältä. Jos luet tätä sivua BBC News -sovelluksella, sinun on käytävä BBC:n verkkosivuston mobiiliversiossa lähettämässä kysymyksesi tästä aiheesta.</w:t>
      </w:r>
    </w:p>
    <w:p>
      <w:r>
        <w:rPr>
          <w:b/>
        </w:rPr>
        <w:t xml:space="preserve">Tulos</w:t>
      </w:r>
    </w:p>
    <w:p>
      <w:r>
        <w:t xml:space="preserve">Kun 1980-luvulla keksittiin termi "Basildon Man", sillä haluttiin vangita oletettu uudenlainen äänestäjätyyppi: yritteliäs, kunnianhimoinen ja kunnallistalon omistusasunnosta pitävä. Kun parlamenttivaalit ovat muutaman viikon päässä, mitkä ovat tämän päivän Basildonin miehen - tai naisen - mielestä tärkeimmät kysymykset?</w:t>
      </w:r>
    </w:p>
    <w:p>
      <w:r>
        <w:rPr>
          <w:b/>
        </w:rPr>
        <w:t xml:space="preserve">Esimerkki 1.3479</w:t>
      </w:r>
    </w:p>
    <w:p>
      <w:r>
        <w:t xml:space="preserve">Viimeksi hän kertoi, että pari oli kävelemässä postiin, kun koira "tarttui Scrumpyyn sen kaulan alla, ja se tuntui ikuisuudelta". Coventrystä kotoisin oleva Wise sanoi: "Aina kun menen ulos tai erityisesti kaupungin keskustaan, elän jatkuvasti hyökkäyksen pelossa, ja se vaikuttaa liikuntakykyyni." Hän sanoi: "Aina kun menen ulos tai erityisesti kaupungin keskustaan, elän jatkuvasti hyökkäyksen pelossa, ja se vaikuttaa liikuntakykyyni." Tällaiset hyökkäykset eivät välttämättä ole rikos, ja syytteen nostaminen voi olla vaikeaa. Opaskoirien hyväntekeväisyysjärjestö vaatii lakimuutosta, jotta viranomaisilla olisi enemmän valtaa nostaa syytteitä hyökkäyksiin osallistuvien koirien omistajia vastaan. Järjestö on kirjannut yli 180 hyökkäystä vuodesta 2010 lähtien. Viime vuonna kuusi opaskoiraa, joiden kouluttaminen maksoi noin 50 000 puntaa, joutui jäämään eläkkeelle fyysisten ja psyykkisten vaurioiden vuoksi. Hyväntekeväisyysjärjestön Graham Kensett sanoi olevansa "täysin järkyttynyt ja kauhistunut" "vastuuttomista" omistajista, jotka eivät hallitse koiriaan. Hän sanoi: "Nämä hyökkäykset eivät aiheuta koirille ainoastaan fyysisiä arpia, vaan myös psykologisia arpia. "Kun heidän koiransa eivät toimi, opaskoirien omistajat eivät voi mennä ulos, he eivät voi käyttää koiriaan, he eivät ole itsenäisesti liikuntakykyisiä. Itse asiassa he ovat lähes vankeja omassa kodissaan. "Haluaisimme, että lakiin tehtäisiin muutoksia, jotta viranomaiset voisivat kohdella avustajakoiriin kohdistuvia hyökkäyksiä samalla tavalla kuin henkilöihin kohdistuvia hyökkäyksiä. "Haluaisimme, että poliisi toimisi ennakoivasti ja voisi nostaa syytteen, jos vaaralliset ja hallitsemattomat koirat hyökkäävät opaskoirien tai avustajakoirien kimppuun." Hyväntekeväisyysjärjestön mukaan ongelmana on, että opaskoiriin kohdistuvat hyökkäykset jäävät useimmiten lain ulkopuolelle, koska koirien hyökkäyksiä koiria vastaan ei useinkaan aseteta syytteeseen. Se väittää, että tällaisten hyökkäysten vaikutukset voivat olla tuhoisia koirien omistajille, jotka luottavat koiriin, sekä eläimille itselleen. Hyökkäyksiä tapahtuu eri puolilla maata. Margaret Fletcherin Molly-koira ei pystynyt työskentelemään viikkoon Norwichin keskustassa sijaitsevalla bussipysäkillä tapahtuneen hyökkäyksen jälkeen. Nottinghamshiren Mansfieldistä kotoisin oleva Peter Neeley oli lomalla, kun pitbull-tyyppinen koira tarttui hänen koiransa kaulaan. "Lyövä koira" Southamptonissa asuvalle Gemma Brownille kuuluva opaskoira on joutunut kuuden hyökkäyksen kohteeksi, joista pahin tapahtui kahvilan ulkopuolella. Näkövammainen neiti Brown yritti puuttua tilanteeseen, mutta hyökkääjä "tarttui Gusiin [hänen opaskoiraansa] kurkusta". Hän kertoi: "Hän on ollut niin pahoillani, että hän ei ole koskaan nähnyt Gusia: "Koiran omistajat eivät saaneet koiraansa päästettyä irti. "He eivät saaneet sitä takaisin hallintaan, joten he alkoivat lyödä koiraansa päähän yrittäessään saada sitä päästämään irti. Sen jälkeen he löivät Gusia päähän useita kertoja." PC Keith Evans West Midlandsin poliisista sanoi: "Käytämme nykyistä lainsäädäntöä ja mitä tahansa uutta lainsäädäntöä saadaksemme nämä ihmiset vastuuseen ja varmistaaksemme, että ihmiset luottavat poliisiin."</w:t>
      </w:r>
    </w:p>
    <w:p>
      <w:r>
        <w:rPr>
          <w:b/>
        </w:rPr>
        <w:t xml:space="preserve">Tulos</w:t>
      </w:r>
    </w:p>
    <w:p>
      <w:r>
        <w:t xml:space="preserve">Opaskoiran omistaja Richard Wise pelkää, että hänen koiransa kimppuun hyökätään toistamiseen.</w:t>
      </w:r>
    </w:p>
    <w:p>
      <w:r>
        <w:rPr>
          <w:b/>
        </w:rPr>
        <w:t xml:space="preserve">Esimerkki 1.3480</w:t>
      </w:r>
    </w:p>
    <w:p>
      <w:r>
        <w:t xml:space="preserve">Victorian lainsäätäjät keskustelivat vapaaehtoista eutanasiaa koskevasta lakiehdotuksesta 26 tuntia torstaiaamusta alkaen, kunnes se hyväksyttiin perjantaina äänestyksessä äänin 47-37. Lakiesitys tulee voimaan vain, jos se saa kannatusta Victorian ylähuoneessa. Victoriasta tulee Australian ensimmäinen osavaltio, joka laillistaa avustetun kuoleman, jos seuraava äänestys onnistuu. Ehdotettu laki antaisi vakavista kivuista kärsiville parantumattomasti sairaille potilaille mahdollisuuden pyytää lääkäreiltä tappavaa lääkitystä. Heidän on oltava vähintään 18-vuotiaita ja heillä on alle 12 kuukautta elinaikaa. "Siitä on kulunut pitkä aika, ja olemme tuoneet keskusteluun vakavuutta ja kunnioitusta, ja nyt se on tehty", sanoi Viktoriaanisen osavaltion pääministeri Daniel Andrews, joka kannattaa avustettua kuolemaa. Jotkut Victorian lakiasäätävän kokouksen jäsenet vastustivat lakiesitystä kiivaasti ja yrittivät lisätä siihen satoja tarkistuksia pitkällisen keskustelun aikana. Lisämerkkinä erimielisyydestä Andrewsin oma varapuheenjohtaja James Merlino vastusti voimakkaasti lakiehdotusta, jota hän kutsui "syvästi virheelliseksi" ja joka oli "resepti vanhusten hyväksikäyttöön". Ehdotuksessa on 68 turvatakuuta, muun muassa se, että potilaiden on esitettävä kolme pyyntöä erityisesti koulutetuille lääkäreille ja että muiden tahojen harjoittama pakottaminen olisi rikos. Lakiehdotuksesta keskustellaan nyt Victorian ylemmässä lainsäädäntöneuvostossa, todennäköisesti kahden viikon kuluttua. Muun muassa Kanadassa, Alankomaissa ja Belgiassa on hyväksytty lakeja, joiden nojalla kuolemansairaat potilaat voivat laillisesti päättää elämänsä lääkärin valvonnassa.</w:t>
      </w:r>
    </w:p>
    <w:p>
      <w:r>
        <w:rPr>
          <w:b/>
        </w:rPr>
        <w:t xml:space="preserve">Tulos</w:t>
      </w:r>
    </w:p>
    <w:p>
      <w:r>
        <w:t xml:space="preserve">Australian toiseksi väkirikkaimman osavaltion alahuone on hyväksynyt uraauurtavan kuoleman avustamista koskevan lakiesityksen koko yön kestäneen maratonkeskustelun jälkeen.</w:t>
      </w:r>
    </w:p>
    <w:p>
      <w:r>
        <w:rPr>
          <w:b/>
        </w:rPr>
        <w:t xml:space="preserve">Esimerkki 1.3481</w:t>
      </w:r>
    </w:p>
    <w:p>
      <w:r>
        <w:t xml:space="preserve">Jäsen Creasyn Walthamstow'n vaalipiiristä kotoisin oleva 11-henkinen perhe oli suunnitellut lomamatkaa Disneylandiin, mutta heidät pysäytettiin Gatwickin lentokentällä 15. joulukuuta. Mohammad Tariq Mahmood sanoi, ettei hänen perheelleen kerrottu mitään syytä siihen, miksi Yhdysvaltain viranomaiset eivät päästäneet heitä koneeseen. Yhdysvaltain virkamiesten mukaan matkustajia ei ole estetty uskonnollisen vakaumuksen perusteella. Downing Street sanoi, että pääministeri David Cameron vastaisi esitettyihin kysymyksiin. Perhe "raivoissaan" Creasy on kirjoittanut Cameronille ja kehottanut häntä painostamaan Yhdysvaltain viranomaisia "kasvavasta ongelmasta", jonka hän sanoi olevan se, että brittiläisiä muslimeja kielletään pääsemästä Yhdysvaltoihin ilman selitystä. Hän sanoi "törmänneensä tiiliseinään" yrittäessään saada vastauksia Yhdysvaltain suurlähetystöstä. "Monet muslimien äänestäjät sanovat minulle, että he pelkäävät lentämistä. He pelkäävät menettävänsä rahaa, he pelkäävät, etteivät voi tavata sukulaisiaan." Hän sanoi, että "he pelkäävät, että he menettävät rahansa". Hän kertoi BBC Radio 5 Live -kanavalle olevansa tietoinen neljästä muusta Yhdistyneessä kuningaskunnassa sattuneesta tapauksesta, joissa muslimeilta on evätty pääsy Yhdysvaltoihin. "Kukaan ei tiedä, miksi nämä ihmiset pysäytettiin. Tiedämme, mikä on heidän yhteinen nimittäjänsä. Olemme kaikki samaa mieltä siitä, että meidän on ehdottomasti oltava valppaita terrorismin torjunnassa, ja meidän on tehtävä selväksi, että ennakkoluuloilla ei ole osuutta siinä", hän lisäsi. Veljensä ja heidän kahdeksan- ja 19-vuotiaiden lastensa kanssa matkalla ollut Mahmood oli suunnitellut vierailevansa vanhemman veljensä luona Etelä-Kaliforniassa ja käyvänsä huvipuistoissa. Hän sanoi, että Yhdistyneen kuningaskunnan rajavirkailijat kertoivat heille lähtöaulassa, etteivät he saaneet nousta koneeseen, vaikka heillä kaikilla oli lupa matkustaa Yhdysvaltojen viisumivapausohjelman mukaisesti. Hänen veljensä Mahmood Zahid Mahmood, jonka kanssa hän oli matkalla, kertoi BBC:lle: "Juuri ennen viimeistä tarkastusta, jonka jälkeen meidät erotettiin. "Yhdistyneen kuningaskunnan rajavartiolaitoksen mies tuli ja sanoi: 'Valitettavasti ette pääse tälle lennolle. Saimme puhelun Washington DC:stä, ettemme voi päästää tätä perhettä lennolle."" Hän kertoi kouluttaneensa lapsensa "elämään tässä maassa rauhanomaisesti" ja hänet oli kutsuttu puhumaan paikallisiin kouluihin islamofobiasta. Hän kertoi BBC Radio 5 Livelle, että kyseessä oli ollut selvä syrjintätapaus. Hän sanoi, että hänen lapsensa olivat "traumatisoituneita, todella järkyttyneitä" peruuntuneen matkan jälkeen: "He luulevat tehneensä jotain väärää". "Haluan selityksen ja haluan tietää, mitä seuraavaksi tapahtuu. Haluaisin silti lähteä Amerikkaan, haluaisin, että lapseni voisivat toteuttaa unelmansa." Perheen mukaan lentoyhtiö Norwegian oli kertonut heille, ettei heille palauteta 9 000 punnan lentokustannuksia. Heidän mukaansa heidät myös pakotettiin palauttamaan kaikki, mitä he olivat ostaneet Gatwickin verovapaista myymälöistä, ennen kuin heidät saatettiin ulos lentokentältä. Mahmood Zahid Mahmood kertoi myös, että häneltä oli evätty pääsy Israeliin kahdeksan vuotta sitten. Hän ja eräs toinen mies jäivät lentokentälle ennen kuin he palasivat lennolla kaksi päivää myöhemmin. Hän lisäsi, että häntä ei pidetty kahdeksan päivää, kuten aiemmin kerrottiin. Veljesten toinen veli, myös Muhammad, joka pitää autokorjaamoa San Bernardinossa, Kaliforniassa, sanoi, ettei hän keksi mitään syytä, miksi hänen sukulaisensa olisivat uhka Yhdysvalloille, ja pyysi hallitustaan selittämään toimintansa. "He voivat selvitä mistä tahansa sanomalla, että kyseessä on kansallinen turvallisuus... eikä sitä voi edes kyseenalaistaa", hän sanoi BBC:lle. "Siihen on oltava jokin syy." Yhdysvaltain tulli- ja rajavartiolaitoksen tiedottaja sanoi: "Kansainvälisen matkustajan uskonto, usko tai hengelliset vakaumukset eivät ole ratkaisevia tekijöitä, jotka vaikuttavat hänen pääsyynsä Yhdysvaltoihin. "Osoittaakseen, että hänet voidaan ottaa maahan, hakijan on voitettava kaikki epäämisperusteet." Tiedottaja sanoi myös, että on olemassa 60 epäämisperusteiden luokkaa, mukaan lukien terveyteen liittyvät syyt, aiemmat rikostuomiot, turvallisuussyyt ja maahanmuuttorikkomukset. Yhdistyneen kuningaskunnan maahanmuuttoministeri James Brokenshire sanoi, että hallitus tutkii tapausta, mutta viime kädessä päätös on Yhdysvaltain viranomaisten tehtävä. Sisäasiainvaliokunnan puheenjohtaja Keith Vaz totesi kuitenkin, että näyttää siltä, että Britannian kansalaisilta evätään yhä useammin pääsy Yhdysvaltoihin. "Kyseessä on yksi läheisimmistä liittolaisistamme maailmassa, ja tapa, jolla kohtelemme toistemme kansalaisia, on äärimmäisen tärkeä", hän sanoi. "Jos kuvittelette, että jos brittivirkailija sanoisi Yhdysvaltain kansalaiselle, ettei hän voi nousta lentokoneeseen, Yhdysvalloissa syntyisi täysi kohu."</w:t>
      </w:r>
    </w:p>
    <w:p>
      <w:r>
        <w:rPr>
          <w:b/>
        </w:rPr>
        <w:t xml:space="preserve">Tulos</w:t>
      </w:r>
    </w:p>
    <w:p>
      <w:r>
        <w:t xml:space="preserve">Työväenpuolueen kansanedustaja Stella Creasy on kehottanut pääministeriä haastamaan Yhdysvallat sen jälkeen, kun brittiläiseltä muslimiperheeltä evättiin pääsy Los Angelesin lennolle.</w:t>
      </w:r>
    </w:p>
    <w:p>
      <w:r>
        <w:rPr>
          <w:b/>
        </w:rPr>
        <w:t xml:space="preserve">Esimerkki 1.3482</w:t>
      </w:r>
    </w:p>
    <w:p>
      <w:r>
        <w:t xml:space="preserve">Mary HaltonBBC News, tiedetoimittaja YK:n lukujen mukaan 80 prosenttia ilmastonmuutoksen vuoksi siirtymään joutuneista ihmisistä on naisia. Heidän roolinsa ensisijaisina hoitajina sekä ruoan ja polttoaineen toimittajina tekee heistä haavoittuvampia tulvien ja kuivuuden aikana. Vuonna 2015 tehdyssä Pariisin sopimuksessa on annettu erityismääräyksiä naisten vaikutusvallan lisäämisestä, sillä siinä tunnustetaan, että naiset kärsivät suhteettoman paljon. Keski-Afrikassa, jossa jopa 90 prosenttia Tšad-järven pinta-alasta on kadonnut, vaeltavat alkuperäisväestöryhmät ovat erityisen vaarassa. Kun järven rantaviiva vetäytyy, naisten on käveltävä paljon kauemmas veden keräämiseksi. "Kuivana kautena miehet lähtevät kaupunkeihin... ja jättävät naiset huolehtimaan yhteisöstä", selittää Hindou Oumarou Ibrahim, Tšadin alkuperäiskansojen naisten ja ihmisten yhdistyksen (AFPAT) koordinaattori. Kuivien kausien pidentyessä naiset joutuvat työskentelemään entistä enemmän ruokkiakseen ja hoitaakseen perheensä ilman tukea. "Heistä tulee haavoittuvaisempia... se on hyvin raskasta työtä", Ibrahim kertoi hiljattain BBC:n 100 naista -aloitteessa. Maailmanlaajuinen ongelma Tämä ei koske vain maaseutualueiden naisia. Maailmanlaajuisesti naiset kärsivät todennäköisemmin köyhyydestä ja heillä on vähemmän sosioekonomista valtaa kuin miehillä. Tämä vaikeuttaa toipumista katastrofeista, jotka vaikuttavat infrastruktuuriin, työpaikkoihin ja asumiseen. Katrina-hurrikaanin jälkeen vuonna 2005 afroamerikkalaiset naiset kärsivät pahiten Louisianan tulvista. Merenpinnan noustessa New Orleansin kaltaiset matalalla sijaitsevat kaupungit ovat yhä suuremmassa vaarassa. "New Orleansissa afroamerikkalaisväestön köyhyys oli paljon suurempaa ennen Katrinaa", sanoo Rutgersin yliopiston nais- ja sukupuolentutkimuksen professori Jacquelyn Litt. "Yli puolet kaupungin köyhistä perheistä oli yksinhuoltajaäitien johtamia", hän sanoi BBC Newsille. "[He] ovat riippuvaisia toisistaan riippuvaisista yhteisöverkostoista jokapäiväisen selviytymisensä ja resurssiensa suhteen. Katrinan jälkeinen siirtyminen tuhosi nämä verkostot. Se asettaa naiset ja heidän lapsensa paljon suurempaan vaaraan." Välittömästi äärimmäisten tapahtumien jälkeen hätämajoituspaikat voivat olla puutteellisesti varustettuja tukemaan naisia. Superdomissa, johon evakuoidut majoitettiin väliaikaisesti Katrina-hurrikaanin jälkeen, ei ollut riittävästi hygieniatuotteita sinne majoitetuille naisille. Myös naisiin kohdistuvan väkivallan, kuten seksuaalisen väkivallan ja raiskausten, on todettu lisääntyneen katastrofien jälkeen. Luonnonkatastrofit? Ihmisten käyttäytyminen kiihdyttää ilmastonmuutosta, mutta myös yhteiskunnalliset rakenteet vaikuttavat sää- ja ilmastotapahtumien vaikutuksiin. Katastrofit eivät vaikuta kaikkiin ihmisiin yhtä paljon. Vuoden 2004 tsunamin jälkeen Oxfamin raportissa todettiin, että Sri Lankassa, Indonesiassa ja Intiassa eloonjääneiden miesten määrä oli lähes 3:1 naisia suurempi. Vaikka yksi syy ei ollut selvä, eri puolilla aluetta oli samankaltaisia malleja. Miehet osasivat todennäköisemmin uida, ja naiset menettivät arvokasta evakuointiaikaa yrittäessään huolehtia lapsista ja muista sukulaisista. Eräässä toisessa, 20 vuotta kestäneessä tutkimuksessa todettiin, että katastrofitapahtumat alensivat naisten elinajanodotetta enemmän kuin miesten; naisia kuoli enemmän tai he kuolivat nuorempina. Maissa, joissa naisilla oli suurempi sosioekonominen valta, ero pieneni. Puolet maailmasta Tämän suuren eron tunnustamiseksi hallitukset ja ilmastonmuutoksen parissa työskentelevät järjestöt ovat vähitellen ottamassa naisten äänen mukaan politiikkaan ja suunnitteluun. YK on korostanut, että ilmastonmuutoksen vaikutuksiin on reagoitava sukupuolinäkökulman huomioon ottaen, mutta naisten keskimääräinen edustus kansallisissa ja maailmanlaajuisissa ilmastoneuvotteluelimissä on alle 30 prosenttia. Luvut eivät parane paikallistasolla. "Naiset eivät useinkaan osallistu ilmastonmuutoksen vastatoimia koskeviin päätöksiin, joten rahat menevät lopulta miehille eikä naisille", ympäristötieteilijä Diana Liverman kertoi tällä viikolla BBC:n Science in Action -ohjelmassa World Servicessä. Liverman on ollut mukana hallitustenvälisessä ilmastonmuutospaneelissa (IPCC), jonka raportit vaikuttavat ilmastonmuutospolitiikkaan, ja hän on seurannut, kuinka paljon naisia on mukana. Seuraavaan raporttiin osallistumaan nimetyistä henkilöistä 25 prosenttia on naisia. "IPCC on suhtautunut tähän hyvin myönteisesti ja keskustelee parhaillaan siitä, miten he voisivat tukea naisia paremmin", Liverman kertoo. "Naiset ovat puolet maailmasta. On tärkeää, että he osallistuvat kaikkiin tärkeimpiin päätöksiin." "Ilmastonmuutos ei ole taistelua vallasta", Hindou Oumarou Ibrahim huomauttaa, "se on taistelua selviytymisestä." "Ilmastonmuutos ei ole taistelua vallasta".</w:t>
      </w:r>
    </w:p>
    <w:p>
      <w:r>
        <w:rPr>
          <w:b/>
        </w:rPr>
        <w:t xml:space="preserve">Tulos</w:t>
      </w:r>
    </w:p>
    <w:p>
      <w:r>
        <w:t xml:space="preserve">Tutkimusten mukaan ilmastonmuutos vaikuttaa naisiin todennäköisemmin kuin miehiin.</w:t>
      </w:r>
    </w:p>
    <w:p>
      <w:r>
        <w:rPr>
          <w:b/>
        </w:rPr>
        <w:t xml:space="preserve">Esimerkki 1.3483</w:t>
      </w:r>
    </w:p>
    <w:p>
      <w:r>
        <w:t xml:space="preserve">Liittokansleri sanoi, että luokituksen alentaminen johtui hitaasta maailmanlaajuisesta kasvusta ja vaikeasta velkaantumisprosessista, jota hänen mukaansa on jatkettava. Hän vastasi työväenpuolueen esittämään kiireelliseen kysymykseen, jonka mukaan hän "kieltää täysin" tilanteen. Englannin punta laski dollariin nähden kahden ja puolen vuoden alimmalle tasolle ennen kuin se nousi. Liittokansleri sanoi, että markkinoilla ei ole ollut "liiallista volatiliteettia" ja että hallitus ei poikkea talouskurssiltaan. Osborne sanoi hyväksyvänsä luottoluokituslaitos Moody'sin perjantaina tekemän luokituksen ja sen syyt. Hän syytti kuitenkin heikkoja maailmanlaajuisia näkymiä ja edellisen työväenpuolueen hallituksen taloudellista perintöä ja sanoi, että tilanne olisi "paljon pahempi", jos koalitio luopuisi pyrkimyksistään vähentää lainanottoa. Hän kertoi parlamentin jäsenille, että luottoluokituksen alentaminen oli "voimakas muistutus" siitä, kuinka suuren velan koalitiohallitus oli perinyt edeltäjältään työväenpuolueelta, eivätkä ministerit aio "paeta" ongelmaa. Hän sanoi, että AAA-luottoluokitus, jonka hän on toistuvasti sanonut virkaanastumisensa jälkeen olleen Yhdistyneen kuningaskunnan talouden uskottavuuden keskeinen mittari, oli tärkeä, mutta talous "testattiin" päivittäin rahoitusmarkkinoilla - myös maanantaina - eikä sitä ollut "todettu puutteelliseksi". Osborne sanoi, että oli "ilmeisen naurettavaa", että Yhdistyneen kuningaskunnan velkaongelmat voitaisiin ratkaista "yhdessä yössä", ja hän sanoi, että alijäämä on pienentynyt neljänneksellä vaalien jälkeen ja että sekä hallituksen että kuluttajien lainanoton korot ovat edelleen alhaiset. "Tämä on viime kädessä Britannian valinta: joko voimme luopua ponnisteluistamme velkaongelmiemme ratkaisemiseksi ja pahentaa vaikeaa tilannetta huomattavasti tai voimme kaksinkertaistaa ponnistelut velkamme voittamiseksi ja varmistaa, että tämä maa pystyy ansaitsemaan paikkansa maailmassa", hän sanoi. "Leikkausten suoja" Varjo-oikeuskansleri Ed Balls sanoi kuitenkin, että Osborne oli epäonnistunut "ensimmäisessä taloudellisessa testissä", jonka hän asetti itselleen liittokanslerina, ja että hänen asemaansa oli nyt "alennettu". Balls syytti kollegaansa siitä, että hän käytti luottoluokituslaitosta "suojana kiihdytetyille veronkorotuksille ja menoleikkauksille", jotka olivat osoittautuneet epäonnistuneiksi. "Ennen hän sanoi, että luottoluokituksen alentaminen olisi katastrofi, nyt hän sanoo, että tällä luokitusten alentamisella ei ole väliä - mutta hän varoittaa edelleen, että uusi luokituksen alentaminen olisi todella katastrofi", hän sanoi. "Tänään näemme, että hän on täysin kieltävässä tilassa ja tarjoaa lisää samaa epäonnistunutta lääkettä, vaikka Moody's myöntääkin, että hitaan kasvun hidastuminen on pääongelma." Ensi kuussa neljännen talousarvionsa esittävä Osborne joutui kohtaamaan eronpyynnöt, joita kourallinen työväenpuolueen kansanedustajia esitti hänen puheessaan parlamentissa. Tory-edustajat kuitenkin tukivat liittokansleria, ja valtiovarainvaliokunnan puheenjohtaja Andrew Tyrie totesi, että luottoluokituksen alentamisella oli "vain vähän arvoa", kun otetaan huomioon luottoluokituslaitosten "surkea maine" yritysten ja talouden ennusteiden laatimisessa aiemmin. Moody's laski perjantaina Yhdistyneen kuningaskunnan luottoluokituksen AAA:sta AA1:een, mikä oli ensimmäinen kerta sitten vuoden 1978, ja syytti siitä maailmantalouden tilaa sekä julkisen ja yksityisen sektorin supistusten vaikutusta. Laitoksen mukaan lähivuosien "vaisu" talouskasvu, joka todennäköisesti johtaa verotulojen pienenemiseen ja menojen kasvuun joillakin aloilla, asettaa merkittäviä "haasteita" sille, miten nopeasti vuotuista alijäämää ja Yhdistyneen kuningaskunnan velkojen määrää suhteessa BKT:hen voidaan pienentää. Hallitus on pidentänyt aikataulua rakenteellisen alijäämän poistamiseksi yli seuraavien, vuonna 2015 pidettävien vaalien, mutta Moody's uskoo, että Yhdistynyt kuningaskunta saavuttaa lopulta tavoitteensa, kun otetaan huomioon poliittinen tahto ja talouden perustavanlaatuiset vahvuudet. Työväenpuolueen mukaan nykyiset säästötoimenpiteet johtavat kuitenkin yli 200 miljardin punnan ylimääräiseen lainanottoon, ja ilman kohdennettuihin veronalennuksiin ja infrastruktuuri-investointeihin keskittyvää politiikan muutosta kasvu pysähtyy ja velat kasvavat. Yhdistynyt kuningaskunta on vaarassa ajautua jälleen taantumaan kolmannen kerran viiteen vuoteen, sillä kasvu supistui vuoden 2012 viimeisellä neljänneksellä. Ministerien mukaan on kuitenkin joitakin myönteisiä merkkejä, kuten työttömyysasteen lasku sekä viennin kasvun ja yritysten perustamisen lisääntyminen.</w:t>
      </w:r>
    </w:p>
    <w:p>
      <w:r>
        <w:rPr>
          <w:b/>
        </w:rPr>
        <w:t xml:space="preserve">Tulos</w:t>
      </w:r>
    </w:p>
    <w:p>
      <w:r>
        <w:t xml:space="preserve">George Osborne on sanonut, että hallituksen on "kaksinkertaistettava ponnistelunsa" Yhdistyneen kuningaskunnan velkojen hoitamiseksi, vaikka se on menettänyt AAA-luottoluokituksen.</w:t>
      </w:r>
    </w:p>
    <w:p>
      <w:r>
        <w:rPr>
          <w:b/>
        </w:rPr>
        <w:t xml:space="preserve">Esimerkki 1.3484</w:t>
      </w:r>
    </w:p>
    <w:p>
      <w:r>
        <w:t xml:space="preserve">Hän ehdotti, että nykyiset ehdotukset jättävät liikaa valtaa Westminsterille. Walesin lakiehdotuksen mukaan Walesin edustajakokoukselle annettaisiin uusia valtuuksia energian, liikenteen ja omien vaalien osalta. Walesin hallituksen kaltaiset kriitikot ovat sanoneet, että lakiehdotus uhkaa perääntyä nykyisestä hajauttamisjärjestelystä. Crabb sanoi, että lakiesitys julkaistiin luonnoksena, jotta sitä voitaisiin "parantaa" ja että muutosten tekemiseen on vielä runsaasti aikaa ennen kuin lakiesitys menee läpi parlamentissa. "Odotan, että lopullinen säädös, joka saa kuninkaallisen hyväksynnän, poikkeaa merkittävästi luonnoksesta, mutta katsotaan, miten ihmiset käyttävät tämän ajan ideoiden esittämiseen", hän sanoi parlamentin jäsenille. Lakiehdotuksessa käytetään varattujen valtuuksien mallia, jossa luetellaan Westminsterille varatut valtuudet ja oletetaan, että kaikki muu on parlamentin vastuulla. Kysyttäessä varausten luettelosta hän sanoi: "Mielestäni varaumien luettelo on liian pitkä. Mielestäni lakiehdotuksen olemassaolon tarkoitus on, että voimme tarkastella sitä ja tehdä yhdessä työtä sen vähentämiseksi." Hän totesi, että lakiehdotus on liian pitkä. Hän antoi esimerkkejä asioista, joista Westminster pidättää itselleen vastuun, ja sanoi olevansa "yllättynyt siitä, että ilmatyynyalukset mainitaan". Lopullinen luettelo varatuista asioista olisi "huomattavasti lyhyempi kuin tässä tekstiluonnoksessa oleva luettelo", hän sanoi. Hän sanoi kuitenkin, että lakiehdotus on "suuri edistysaskel selkiytymisessä" sen suhteen, mistä asioista päätetään Cardiff Bayssä ja mitkä asiat jäävät Westminsteriin.</w:t>
      </w:r>
    </w:p>
    <w:p>
      <w:r>
        <w:rPr>
          <w:b/>
        </w:rPr>
        <w:t xml:space="preserve">Tulos</w:t>
      </w:r>
    </w:p>
    <w:p>
      <w:r>
        <w:t xml:space="preserve">Walesin ministeri Stephen Crabb on sanonut, että hän odottaa tekevänsä suuria muutoksia ehdotuksiin, jotka koskevat hajauttamisen seuraavaa vaihetta, ennen kuin ne tulevat voimaan.</w:t>
      </w:r>
    </w:p>
    <w:p>
      <w:r>
        <w:rPr>
          <w:b/>
        </w:rPr>
        <w:t xml:space="preserve">Esimerkki 1.3485</w:t>
      </w:r>
    </w:p>
    <w:p>
      <w:r>
        <w:t xml:space="preserve">Highland Councilin eteläinen kaavoituskomitea äänesti viidellä äänellä kolmea vastaan kiinteistöjen muutetun suunnittelun ja pohjapiirroksen hyväksymisen puolesta. Tiistain äänestyksessä on kuitenkin tapahtunut sekaannus. Konservatiivien valtuutettu Andrew Jarvie on saanut aikaan muutosehdotuksen, jotta päätöstä tarkistettaisiin. Valtuutettu johti tiistain valiokunnan kokouksessa yritystä hylätä Kirkwood Homesin hakemus, joka koski sen hanketta Viewhillissä lähellä Invernessiä. Hän äänesti luvan epäämisen puolesta. Jarvie on onnistunut saamaan tarvitsemansa allekirjoitukset muutosesitykseensä valtuutetuilta. Asia viedään Highland Councilin ympäristö-, kehitys- ja infrastruktuurikomitean kokoukseen. Sillä välin paikalla ei voida aloittaa rakennustöitä. Kirkwood Homes hakee nyt oikeudellista neuvontaa. Tiedottaja sanoi: "Konsultoimme asianajajaa tilanteesta. "On paljon ennakkotapauksia, myös Skotlannin parlamentissa, joissa äänestystulosta ei voi kyseenalaistaa henkilö, joka on vahingossa äänestänyt voittajaa omaa puoltaan vastaan. "Kun otetaan huomioon, että meillä on jo Skotlannin hallituksen hyväksyntä rakennushankkeelle, koko suunnitteluun liittyvästä tilanteesta on tullut sirkus." "Paremmin heijastettu" Ehdotettu asuinalue on noin puolen kilometrin päässä taistelun tapahtumapaikasta, joka käytiin jakobiittien ja hallituksen joukkojen välillä huhtikuussa 1746, ja se sijaitsee taistelukentän suojelualueella. Kampanjoijat ovat väittäneet, että taistelut käytiin paljon laajemmalla alueella kuin mitä pidetään taistelun tapahtumapaikkana. Alkuperäisen hakemuksen 16 asunnosta jätti toinen yritys, Inverness Properties. Highland Council hylkäsi sen rakennusluvan. Inverness Properties valitti asiasta, ja Skotlannin hallituksen nimittämä kaavoitusviranomainen myönsi rakennusluvan vuonna 2014. Aberdeenshireen sijoittautunut Kirkwood Homes otti hankkeen hoitaakseen ja toimitti äskettäin suunnitelmat asuntojen suunnittelun ja pohjapiirroksen muuttamiseksi. Tammikuussa eteläinen suunnittelusovelluskomitea lykkäsi päätöksen tekemistä ja pyysi rakennuttajaa suunnittelemaan talot uudelleen siten, että ne "heijastaisivat paremmin" rakennuskohteen Highlands-ympäristöä ja Culloden (Battlefield) Conservation Area -suojelualuetta. Tarkistetut suunnitelmat hyväksyttiin tiistain kokouksessa järjestetyssä äänestyksessä. Kirkwood Homes sanoi: "Teimme vaaditut muutokset, voitimme äänestyksen ja nyt meitä yritetään kumota oudolla tavalla, kun yritetään sotkea tapahtumien kulku. "Highland Councililla on selkeä velvollisuus varmistaa, että hakemuksemme käsitellään täysin oikeudenmukaisesti, ja luotamme siihen, että tätä velvollisuutta noudatetaan täysimääräisesti. Pidätämme oikeuden toimia, jos meistä tuntuu, että näin ei ole."" Tiedottaja lisäsi: "Olemme toimineet moitteettomasti tämän hakemuksen suhteen, ja epäilemme vahvasti, että prosessia yritetään venyttää loputtomiin sopimattomalla tavalla."</w:t>
      </w:r>
    </w:p>
    <w:p>
      <w:r>
        <w:rPr>
          <w:b/>
        </w:rPr>
        <w:t xml:space="preserve">Tulos</w:t>
      </w:r>
    </w:p>
    <w:p>
      <w:r>
        <w:t xml:space="preserve">Cullodenin taistelukentän suojelemiseksi perustetun kampanjan vastustamat suunnitelmat 16 uudesta asunnosta on tarkoitus tuoda uudelleen valtuustojen käsiteltäväksi.</w:t>
      </w:r>
    </w:p>
    <w:p>
      <w:r>
        <w:rPr>
          <w:b/>
        </w:rPr>
        <w:t xml:space="preserve">Esimerkki 1.3486</w:t>
      </w:r>
    </w:p>
    <w:p>
      <w:r>
        <w:t xml:space="preserve">Terveysministeri Hugo de Jonge sanoi tiistaina, että sääntömuutos estäisi joitakin lapsia "kärsimästä toivottomasti ja sietämättömästi". Eutanasia on tällä hetkellä Alankomaissa laillista yli 12-vuotiaille lapsille, ja siihen tarvitaan potilaan ja hänen vanhempiensa pakollinen suostumus. Se on laillista myös alle vuoden ikäisille vauvoille vanhempien suostumuksella. Kuolemansairaita 1-12-vuotiaita ei kuitenkaan ole säädetty. Asia on osoittautunut erittäin kiistanalaiseksi, ja se on aiheuttanut kuukausia kestäneen keskustelun neljän puolueen hallituskoalitiossa. Myös konservatiiviset kristilliset puolueet ovat vastustaneet asiaa voimakkaasti. Hallituksen hyväksyttyä suunnitelmat de Jonge sanoi kuitenkin, että hän aikoo laatia uusia säännöksiä käytäntöä varten. Hän sanoi, että asiantuntijoiden tekemässä tutkimuksessa oli todettu, että sääntömuutos on tarpeen. "Tutkimus osoittaa, että lääkäreiden ja parantumattomasti sairaiden lasten vanhempien, jotka kärsivät toivottomasti ja sietämättömästi ja jotka kuolevat lähitulevaisuudessa, keskuudessa on tarvetta aktiiviselle elämän lopettamiselle", de Jonge sanoi parlamentille lähettämässään kirjeessä. Hän lisäsi, että tutkimuksen mukaan sääntömuutos vaikuttaisi noin 5-10 lapseen vuodessa. Terveysministerin mukaan nykyisiä lakeja ei tarvitsisi muuttaa, mutta lääkärit vapautettaisiin syytteestä, jos he suorittaisivat hyväksytyn eutanasian tämän ikäiselle. Kuten yli 12-vuotiaiden lasten kohdalla, ehdotetun sääntömuutoksen mukaan tarvittaisiin vanhempien suostumus. Potilaan on myös kärsittävä "sietämätöntä ja loputonta kärsimystä", ja vähintään kahden lääkärin on suostuttava toimenpiteeseen. Muutos on tarkoitus panna täytäntöön lähikuukausina. Eutanasia ja avustettu itsemurha ovat olleet laillisia Alankomaissa vuodesta 2002, ja naapurimaa Belgia seurasi esimerkkiä kuukausia myöhemmin. Vuonna 2014 Belgiasta tuli ensimmäinen maa, joka salli vapaaehtoisen eutanasian lapsille, jos he ovat kuolemansairaita ja kärsivät kovista kivuista ja jos heillä on vanhempien suostumus. Alankomaissa sama sääntö otettiin käyttöön pian sen jälkeen yli 12-vuotiaille lapsille.</w:t>
      </w:r>
    </w:p>
    <w:p>
      <w:r>
        <w:rPr>
          <w:b/>
        </w:rPr>
        <w:t xml:space="preserve">Tulos</w:t>
      </w:r>
    </w:p>
    <w:p>
      <w:r>
        <w:t xml:space="preserve">Alankomaiden hallitus on hyväksynyt suunnitelmat sallia eutanasia parantumattomasti sairaille 1-12-vuotiaille lapsille.</w:t>
      </w:r>
    </w:p>
    <w:p>
      <w:r>
        <w:rPr>
          <w:b/>
        </w:rPr>
        <w:t xml:space="preserve">Esimerkki 1.3487</w:t>
      </w:r>
    </w:p>
    <w:p>
      <w:r>
        <w:t xml:space="preserve">Kymmenettuhannet osallistuivat Boynen taistelun vuosipäivän kunniaksi. Kuningas Vilhelm III - hollantilaissyntyinen protestantti, joka tunnetaan paremmin nimellä Vilhelm Oranialainen tai kuningas Billy - kukisti katolisen kuningas Jaakko II:n Meathin kreivikunnassa heinäkuussa 1690. Heinäkuun 12. päivänä eri puolilla Pohjois-Irlantia sijaitsevien oranssien loosien marssiorkesterit kulkevat kylien, kaupunkien ja taajamien läpi. Sen jälkeen he kuuntelevat johtavien oranssimiesten puheita ja rukouksia. Päivän pisin paraati Belfastissa on 9,5 kilometrin pituinen - siihen osallistui yhdeksän piiriä ja noin 60 oranssiorkesteria. Osana paraatia järjestettiin seppeleenlaskuseremonia Belfastin kaupungintalolla sijaitsevalle muistomerkille. Antrimin kreivikunnan Ahoghillin kylässä oli yksi suurimmista Lambeg-rumpaliryhmistä paraatissa, ja kylässä kuului rumpujen omaleimainen kolina. Armaghin kreivikunnan paraati oli päivän suurin Orangemen-joukkojen kokoontuminen, ja Tandrageen osallistui noin 5 000 miestä. Kansainvälisesti tunnettu mezzosopraano Emma Brown esiintyi jumalanpalveluksessa. Etelä-Tyronen Augherin kylässä järjestetyssä paraatissa oranssimiehet virittäytyivät tuleviin avoimiin golfmestaruuskilpailuihin, jotka pelataan Portrushissa pohjoisrannikolla. Orange Golf Open -tapahtumassa jäsenet kilpailivat "lähimpänä tappia" -kilpailussa. Pohjois-Irlannin sää oli perjantaina kuiva, mutta ajoittain pilvinen, ja muutama sadekuuro sattui lähinnä pohjoisessa. Kaakkoisrannikolla ja osalla itärannikkoa esiintyi valoisampia jaksoja. Lämpötilat vaihtelivat pohjoisrannikon 15 tai 16 asteesta 18 tai 19 asteeseen etelän suojaisemmissa osissa. Oranssijärjestö perustettiin Loughgallin lähellä Armaghin kreivikunnassa vuonna 1795, jolloin sen perustajajäsenet vannoivat uskollisuuttaan kuninkaalliselle perheelle ja vannoivat puolustavansa protestanttista uskoa. Vanhempi oranssimies Edward Stevenson sanoi, että paraatit olivat tapa, joka oli periytynyt yli 200 vuoden ajan. "Näillä saarilla ei varmasti ole mitään muuta tapahtumaa, joka saisi näin suuren määrän ihmisiä kaduille nauttimaan kulkueistamme joko osallistumalla tai vain katsomalla niiden kulkua", Irlannin oranssin suurloosin suurmestari sanoi. Vaikka kahdestoista päivä on perinteinen marssikauden huipennus, tuhannet ihmiset ovat jo nauttineet yhdestä vuotuisesta, kahdestoista päivää edeltävästä kohokohdasta. Aurinko paistoi kirkkaasti paraatiin Rossnowlaghin merenrantakylässä Donegalin kreivikunnassa lauantaina. Sekä Pohjois-Irlannista että Irlannin tasavallasta saapuneet oranssijärjestön jäsenet osallistuivat marssiin, joka järjestetään perinteisesti muutamaa päivää ennen heinäkuun kahdestoista päivän päätapahtumia. Paraatiin osallistui noin 50 loosia Cavanin, Leitrimin ja Monaghanin kreivikunnista sekä isäntäkreivikunnasta Donegalista. Tämän vuoden paraatien täydellinen luettelo on seuraava: BBC Pohjois-Irlannin lähetyksiä Belfastin ja Colerainen paraateista voi seurata BBC iPlayerissä, ja BBC One Northern Ireland -kanavalla nähdään kohokohtaohjelma klo 22.35.</w:t>
      </w:r>
    </w:p>
    <w:p>
      <w:r>
        <w:rPr>
          <w:b/>
        </w:rPr>
        <w:t xml:space="preserve">Tulos</w:t>
      </w:r>
    </w:p>
    <w:p>
      <w:r>
        <w:t xml:space="preserve">Heinäkuun kahdestoista päivän paraateja on järjestetty 18 paikkakunnalla eri puolilla Pohjois-Irlantia.</w:t>
      </w:r>
    </w:p>
    <w:p>
      <w:r>
        <w:rPr>
          <w:b/>
        </w:rPr>
        <w:t xml:space="preserve">Esimerkki 1.3488</w:t>
      </w:r>
    </w:p>
    <w:p>
      <w:r>
        <w:t xml:space="preserve">Hallitus vetoaa kansaan, jotta se pysyisi rauhallisena ja toimisi maltillisesti, jotta terroristeja ei saataisi estettyä lietsomaan vastareaktiota maan muissa osissa. Hallituksen puolustuspäällikkö, ministeri Keheliya Rambukwella sanoi, että tämä hyökkäys oli raaka ja julma terrori-isku ja selkeä esimerkki LTTE:n terrorismista. Yhteispuheenjohtajille tiedotettiin Hän sanoi, että Sri Lankan rauhanprosessin yhteispuheenjohtajille ja kansainväliselle yhteisölle tiedotetaan tästä LTTE:n viimeisimmästä terroritekosta. Hyökkäys siviilejä vastaan tapahtui päivää sen jälkeen, kun S. Thamilchelvan ja muut LTTE:n jäsenet oli lennätetty Colombon kansainväliseltä lentokentältä turvaan Kilinochchiin pohjoisessa, jonne hallitus oli palannut hallituksen ja LTTE:n viime viikolla Oslossa käymien neuvottelujen kariuduttua. Sen jälkeen, kun LTTE keskeytti neuvottelut, se on antanut useita lausuntoja LTTE:tä kannattavien verkkosivujen ja Sri Lankan pohjoisosassa toimivien etujärjestöjen välityksellä siitä, että se aikoo lisätä väkivaltaisuuksiaan täällä. Analyytikot sanovat, että kapinalliset odottivat edustajiensa turvallista paluuta Kilinochchiin aloittaakseen tällaiset hyökkäykset, hallituksen lausunnossa sanotaan. Joukkoviestintä- ja tiedotusministeri Anura Priyadarshana Yapa kertoi tänään tiedotusvälineille, että "hallitus on tietoinen siitä, että terroristien tavoitteena on lietsoa vastareaktio pahojen suunnitelmiensa toteuttamiseksi". Hallitus on kehottanut kansaa pysymään rauhallisena ja tukemaan sen pyrkimyksiä terrorismin uhan kitkemiseksi.Hallituksen vetoomus Hallituksen lausunnossa sanottiin: "Hallitus vetoaa kaikkiin sivistyneisiin ihmisiin ja kansainväliseen yhteisöön, jotta ne ottaisivat huomioon tällaiset terroristien pahat suunnitelmat ja antaisivat hallitukselle kaiken mahdollisen avun ja yhteistyön tässä ratkaisevassa vaiheessa." Presidentti Mahinda Rajapaksa ja hallitus ilmaisivat varauksettoman myötätuntonsa ja surunvalittelunsa tämän julman hyökkäyksen uhrien perheille. Armeijan tiedottaja prikaatikenraali Prasad Samarasinghe sanoi, että kaikki tähänastiset todisteet osoittavat LTTE:n kohdistaneen hyökkäyksen tarkoituksellisesti siviilibussiin, sillä tällä reitillä ei matkustanut yhtään asevoimien jäsentä. Hyökkäyksen on kerrottu tapahtuneen 15-20 kilon painoisella claymore-miinalla. Pommi-iskun läheisyydestä etsintäoperaatioita suorittanut turvallisuuspalvelun henkilöstö löysi toisen miinan.</w:t>
      </w:r>
    </w:p>
    <w:p>
      <w:r>
        <w:rPr>
          <w:b/>
        </w:rPr>
        <w:t xml:space="preserve">Tulos</w:t>
      </w:r>
    </w:p>
    <w:p>
      <w:r>
        <w:t xml:space="preserve">Sri Lankan hallitus on tuominnut jyrkästi yli 60 viattoman siviilin barbaarisen ja epäinhimillisen tappamisen Kebitigollawassa tänä aamuna.</w:t>
      </w:r>
    </w:p>
    <w:p>
      <w:r>
        <w:rPr>
          <w:b/>
        </w:rPr>
        <w:t xml:space="preserve">Esimerkki 1.3489</w:t>
      </w:r>
    </w:p>
    <w:p>
      <w:r>
        <w:t xml:space="preserve">Katya AdlerEurope editor@BBCkatyaadleron Twitter Tätä voi itse asiassa perustella molemmin tavoin. "Kyllä, he ovat sopineet" -leiri viittaa siihen, että Saksan liittokansleri Angela Merkel ja Ranskan presidentti Emmanuel Macron sanovat nyt, että he harkitsevat kaikkia Yhdistyneen kuningaskunnan uusia ehdotuksia Irlannin kiistanalaisen rajasulkupisteen korvaamiseksi (jos ne ovat realistisia ja välittömästi toimivia). Tämä on huomattava muutos EU:n viralliseen kantaan, kun Boris Johnsonista tuli Yhdistyneen kuningaskunnan pääministeri: Brexit-erosopimus (joka sisältää backstopin) oli allekirjoitettu, sinetöity ja kiveen hakattu. "Ei-EU-ei-ole-todellakaan-taitanut"-leirin mukaan EU-johtajat eivät usko, että Boris Johnsonilla on hihassaan mitään realistisia vaihtoehtoja backstopille, joten he yrittävät tehdä aloitteen syyllistämispelissä, joka väistämättä seuraisi Brexitin toteutumatta jäämistä, koska he haluavat vaikuttaa avoimilta. Tarkoituksena on, että esimerkiksi Angela Merkel voisi kääntyä saksalaisten yritysten puoleen, jotka menettäisivät voiton, jos sopimusta ei synny: "Minä yritin parhaani. Boris Johnson on se, joka jätti teidät pulaan." Brexit-neuvotteluihin osallistuneet EU-henkilöt haluavat myös huomauttaa, että avoimuus Irlannin backstopin vaihtoehdoille ei merkitse Brysselin kannanmuutosta. Se on kirjattu nykyiseen erosopimukseen. Ja mitä tulee Angela Merkelin Boris Johnsonille esittämiin myönteisiin sanoihin uusien ratkaisujen löytämisestä, Saksan tiedotusvälineet korostivat nopeasti, kuinka usein Angela Merkel on viime vuosina toistanut, että hän työskentelee "viimeiseen minuuttiin asti sopimuksen aikaansaamiseksi Yhdistyneen kuningaskunnan kanssa", kunhan EU:n sisämarkkinasääntöjä noudatetaan. Hänen asenteensa - ainakin julkisuudessa - on ennallaan. Kulissien takana EU:n johtajat ovat kuitenkin muokanneet näkemystään Boris Johnsonista jonkin verran. Tämän kesän konservatiivipuolueen johtajakilpailun aikana Theresa Mayn korvaamisesta pääministerinä kuulin, että Boris Johnsonia kuvailtiin EU:n piirissä käydyissä yksityisissä keskusteluissa "pelleksi" ja "holtittomaksi populistiksi, joka on valmis ajamaan maansa ilman sopimusta tapahtuvan brexitin jyrkänteelle tyydyttääkseen kunnianhimonsa päästä pääministeriksi". Huomaan nyt hienovaraista sävynmuutosta. Pariisissa, Berliinissä ja G7-maiden kokouksessa Eurooppa-neuvoston puheenjohtajan Donald Tuskin kanssa käymissään kahdenkeskisissä keskusteluissa pääministeri on onnistunut vakuuttamaan Brysselin siitä, että a) hän on tosissaan uhkaillessaan brexitillä ilman sopimusta, jos EU:n kanssa ei päästä sopimukseen, ja b) hän haluaisi aktiivisesti saada sopimuksen läpi parlamentissa, jos mahdollista. Tämä muutos käsityksessä ei kuitenkaan muuta tosiasioita paikan päällä. EU:n johtajat pitävät edelleen sopimusta vailla olevaa brexitiä todennäköisimpänä vaihtoehtona juuri nyt. Aika on käymässä vähiin - ellei pääministeri sittenkin tekisi viime hetken täyskäännöstä ja pyytäisi uutta brexitin jatkoaikaa. EU-poliitikot puhuvat myös siitä, että Boris Johnsonin numerot eivät täsmää parlamentissa. He antavat syyn sille, etteivät he ole halukkaita hyppäämään eteenpäin backstop-kompromissin kanssa. "Me muut EU:n jäsenet emme juuri nyt painosta Dublinia löytämään ja hyväksymään backstop-kompromissia", eräs korkean tason EU-diplomaatti kertoi minulle. "Jos ottaisimme käyttöön aikarajan - tai vaikka poistaisimme backstopin kokonaan erosopimuksesta, kuten Boris Johnson sanoo haluavansa - mitä järkeä siinä olisi?". Pääministerillä ei ole parlamentin enemmistöä, joka takaisi, että brexit-sopimus menisi silloin läpi, ja me, EU, olisimme uhranneet periaatteemme, maineemme, paljastaneet yhtenäismarkkinamme Irlannin saarella ja heittäneet jäsenmaan Dublinin vapaaehtoisesti bussin alle. Olisimme huonommassa asemassa kuin jos vain hyväksyisimme, että Brexit ilman sopimusta toteutuu." Boris Johnsonin yhden hengen enemmistö parlamentissa tarkoittaa, että EU-johtajat ymmärtävät, että hänen painopisteensä on nyt kotimaassa: hänen pääministerikautensa tukeminen voittamalla parlamenttivaalit sen sijaan, että hän sopisi kompromissisopimuksesta EU:n kanssa. EU:ssa harva odottaa henkeään pidätellen, että kansanedustajat onnistuvat pysäyttämään Brexitin, josta ei päästä sopimukseen, tulevina viikkoina - vaikka jos se onnistuisi, Bryssel olisi iloinen. Huomaan pikemminkin, että monet eurooppalaiset poliitikot panevat kaikki toiveensa Boris Johnsonin varaan, jotta sopimus ei syntyisi. He puhuvat pääministerin kunnianhimosta pysyä tehtävässään ja jäädä historiankirjoihin positiivisella tavalla. Eräs eurooppalainen virkamies huomautti: "Johnson näkee, että brexit ilman sopimusta on huono asia hänen maalleen, mutta pelkäämme, että hän on lukinnut itsensä tiukkaan laatikkoon kaikilla uhkauksillaan ja lupauksillaan kotimaassaan." EU-johtajat katsovat ja odottavat nyt, mitä alkusyksy tuo tullessaan Britannian politiikassa. Seuraava kohtaus tässä Brexit-draamassa näytellään Westminsterissä, ei Brysselissä.</w:t>
      </w:r>
    </w:p>
    <w:p>
      <w:r>
        <w:rPr>
          <w:b/>
        </w:rPr>
        <w:t xml:space="preserve">Tulos</w:t>
      </w:r>
    </w:p>
    <w:p>
      <w:r>
        <w:t xml:space="preserve">Niin monet sanomalehtien palstat ovat viime viikolla olleet omistettu keskusteluun siitä, onko Boris Johnson onnistunut "voittamaan" EU-kollegansa ja saamaan heidät "myöntymään" erosopimuksen muuttamiseen.</w:t>
      </w:r>
    </w:p>
    <w:p>
      <w:r>
        <w:rPr>
          <w:b/>
        </w:rPr>
        <w:t xml:space="preserve">Esimerkki 1.3490</w:t>
      </w:r>
    </w:p>
    <w:p>
      <w:r>
        <w:t xml:space="preserve">Jersey Waterin voitto ennen veroja on hieman kasvanut, mutta tulot uusista liittymismaksuista laskivat vuonna 2010. Jersey Waterille maksettiin viime vuonna lähes 15 miljoonaa puntaa, mikä on vähemmän kuin vuonna 2009, koska liittymismaksuista saatavat tulot vähenivät, koska asuntoja rakennettiin vähemmän. Saaren vesihuollon kustannukset olivat 9,5 miljoonaa puntaa vuonna 2010, mikä merkitsee 5,5 prosentin laskua. Vaikka vesimaksuja ei korotettu, voitto ennen veroja kasvoi 1,6 prosenttia 4,1 miljoonaan puntaan. Yhtiö aloitti ohjelman, jonka tavoitteena on saada jokaiselle vesijohtoverkossa olevalle kodille vesimittari. Se oli onnistunut asentamaan vesimittarin lähes 3 000 kotiin, jolloin Jerseyn kiinteistöistä lähes 45 prosenttia oli varustettu vesimittarilla. Jersey Water on todennut, että koska mittareita asennettiin enemmän, vettä käytettiin hieman vähemmän. Veden laatu oli edelleen korkea, ja vedenlaadun noudattamisaste oli hieman alle 100 prosenttia.</w:t>
      </w:r>
    </w:p>
    <w:p>
      <w:r>
        <w:rPr>
          <w:b/>
        </w:rPr>
        <w:t xml:space="preserve">Tulos</w:t>
      </w:r>
    </w:p>
    <w:p>
      <w:r>
        <w:t xml:space="preserve">Saaren asuntorakentamisen väheneminen on johtanut Jersey Waterille maksettujen varojen vähenemiseen.</w:t>
      </w:r>
    </w:p>
    <w:p>
      <w:r>
        <w:rPr>
          <w:b/>
        </w:rPr>
        <w:t xml:space="preserve">Esimerkki 1.3491</w:t>
      </w:r>
    </w:p>
    <w:p>
      <w:r>
        <w:t xml:space="preserve">Professori Olivette Otele, Yhdistyneen kuningaskunnan ensimmäinen musta naispuolinen historian professori, aloittaa tehtävässään tammikuussa. Yksi hänen tehtävistään on tutkia yliopiston ja Bristolin osallisuutta transatlanttiseen orjakauppaan. Hän sanoi haluavansa, että tutkimushankkeesta tulee "merkkipaalu siinä, miten Britanniassa tutkitaan, tunnustetaan ja opetetaan orjuuden historiaa". Suuri osa Bristolin arvovallasta ja vauraudesta 1600-luvulla tuli Edward Colstonin kaltaisten orjakauppiaiden ansiosta, ja heidän perintönsä näkyy yhä kaupungin kaduilla, muistomerkeillä ja rakennuksissa. Walesin Newportissa asuvasta Otelesta tuli Yhdistyneen kuningaskunnan ensimmäinen mustaihoinen naispuolinen historian professori, kun Bath Spa -yliopisto myönsi hänelle viime vuoden lokakuussa professuurin ja historian oppituoli. Puhuessaan uudesta nimityksestään hän sanoi: "Toivon voivani tuoda yhteen bristolilaisia kaikista yhteisöistä sekä tutkijoita, taiteilijoita ja opettajia, jotka ovat halukkaita edistämään vahvempaa ja oikeudenmukaisempaa yhteiskuntaa. "Haluan, että opiskelijat näkevät minut välittäjänä vuoropuhelussa, jota on käytävä ja joka koskee Bristolin yliopiston roolia transatlanttisessa orjakaupassa." Hänen uuteen tehtäväänsä kuuluu vastuu yhteistyöstä henkilökunnan, opiskelijoiden ja Bristolin yhteisöjen kanssa, jotta yliopisto ymmärtäisi paremmin menneisyyttään ja käyttäisi tätä tietoa tulevaisuutensa muokkaamiseen. Rehtori ja vararehtori Judith Squires sanoi, että Bristolin yliopisto on "ylpeä voidessaan nimittää professori Otelen kokemuksen ja arvostuksen omaavan henkilön". "Vuonna 1909 perustettuna laitoksena emme ole orjakaupan suora edunsaaja, mutta myönnämme täysin, että olemme hyötyneet taloudellisesti epäsuorasti sellaisten perheiden antaman hyväntekeväisyystuen kautta, jotka olivat ansainneet rahaa Atlantin ylittävään orjakauppaan osallistuneista yrityksistä", professori Squires sanoi. "Tämä uusi tehtävä tarjoaa meille ainutlaatuisen ja tärkeän tilaisuuden tutkia historiaamme ja tutkia yhdessä henkilökunnan, opiskelijoiden ja paikallisyhteisöjen kanssa yliopiston historiallisia yhteyksiä orjuuteen ja keskustella siitä, miten meidän pitäisi parhaiten reagoida menneisyyteemme, jotta voimme muokata tulevaisuuttamme osallistavana yliopistoyhteisönä."</w:t>
      </w:r>
    </w:p>
    <w:p>
      <w:r>
        <w:rPr>
          <w:b/>
        </w:rPr>
        <w:t xml:space="preserve">Tulos</w:t>
      </w:r>
    </w:p>
    <w:p>
      <w:r>
        <w:t xml:space="preserve">Bristolin yliopisto on nimittänyt ensimmäisen orjuuden historian professorin.</w:t>
      </w:r>
    </w:p>
    <w:p>
      <w:r>
        <w:rPr>
          <w:b/>
        </w:rPr>
        <w:t xml:space="preserve">Esimerkki 1.3492</w:t>
      </w:r>
    </w:p>
    <w:p>
      <w:r>
        <w:t xml:space="preserve">Ilmoitus tuli sen jälkeen, kun euroalueen ministerit olivat hyväksyneet Kreikan pyynnön saada kaksi kuukautta lisäaikaa sen myöhemmin tässä kuussa päättyvälle pelastusohjelmalle. Joulukuun 17. päivänä järjestettävä presidentinvaaliäänestys on ratkaiseva testi vaikeuksissa olevalle pääministeri Antonis Samarasille. Hänen päätöksensä sai Ateenan osakemarkkinat romahtamaan 9,5 prosenttia tiistaina. Analyytikot sanoivat, että markkinoita oli pelästyttänyt vaara ennenaikaisista vaaleista, jotka järjestetään, jos parlamentti ei hyväksy konservatiivijohtoisen hallituksen nimitystä. Presidentti Karolos Papouliasin viisivuotinen kausi päättyy maaliskuussa, ja äänestystä oli odotettu helmikuussa. Samarasin johtama konservatiivinen koalitio tarvitsee muiden puolueiden tuen, jos sen ehdokas saa kansanedustajien tuen. Vasemmistolainen, velkasaneerausta vastustava Syriza-puolue johtaa kuitenkin mielipidemittauksia, ja hallitus kohtaa laajaa tyytymättömyyttä kuuden vuoden taantuman jälkeen. Riskialtis äänestys Tunteja sen jälkeen, kun Samaras oli ilmoittanut aikaistavansa presidentinvaalin järjestämistä, hän piti televisiopuheenvuoron, jossa hän ilmoitti, että hänen koalitionsa nimeää ehdokkaakseen entisen EU-komissaarin Stavros Dimasin. "Kun nykyinen parlamentti valitsee presidentin kuun lopussa, pilvet ovat poissa ja maa on valmis siirtymään virallisesti pelastuspaketin jälkeiseen aikaan", pääministeri sanoi ja yhdisti parlamentin äänestyksen EU:n ja IMF:n epäsuositun tukiohjelman päättymiseen. Vuodesta 2010 lähtien Kreikka on saanut lähes 240 miljardia euroa (190 miljardia puntaa; 295 miljardia dollaria) pelastusrahastoja, jotka on määrä korvata ensi vuonna uudella euroalueen luottolimiitillä, jota voidaan käyttää hätätilanteessa. Syrizan johtaja Alexis Tsipras syytti hallitusta kiirehtimisestä "epätoivoisena yrityksenä" piilottaa uudet säästötoimet. Hän on luvannut lopettaa säästötoimet ja kaiken yhteistyön EU:n tai IMF:n lainanantajien kanssa. Samarasin hallitus ajoi vuoden 2015 talousarvionsa läpi maanantaina varhain aamulla saaden 155 ääntä 300-paikkaisessa parlamentissa. Jos se aikoo saada parlamentin jäsenet tukemaan presidenttiehdokkaansa, se tarvitsee kuitenkin paljon suuremman tuen parlamentilta. Ehdokkaan tukemiseen ensimmäisessä tai toisessa äänestyksessä tarvitaan kaksisataa kansanedustajaa ja kolmannessa äänestyksessä 180 kansanedustajaa. Toinen ja kolmas äänestyskierros on määrä järjestää 23. ja 29. joulukuuta. Samarasin on saatava 25 oppositiolakimiehen tuki, jotta äänimäärä olisi 180. Maanantaina tehty päätös pidentää pelastuspakettia ja aikaistaa presidentinvaalin ajankohtaa tuli päivä Ateenan väkivaltaisten mielenosoitusten jälkeen, jolloin yli 300 mielenosoittajaa pidätettiin. Mielenosoitus järjestettiin sen kunniaksi, että kuusi vuotta sitten poliisi ampui aseettoman teinin maan talouskriisin aiheuttamien mielenosoitusten aikana. "Tuleva ajanjakso on olennaisen tärkeä, jotta [euroalueen kanssa] voidaan päästä sopimukseen velkakysymysten kaltaisten kysymysten ratkaisemiseksi, ja Kreikalla on oltava täysi kapasiteetti mobilisoida voimansa kansallisen yhtenäisyyden ja poliittisen vakauden ilmapiirissä", hallitus sanoi lausunnossaan. Osa sijoittajista on huolissaan paluusta finanssikriisin päiviin, kun presidentinvaalit lähestyvät.</w:t>
      </w:r>
    </w:p>
    <w:p>
      <w:r>
        <w:rPr>
          <w:b/>
        </w:rPr>
        <w:t xml:space="preserve">Tulos</w:t>
      </w:r>
    </w:p>
    <w:p>
      <w:r>
        <w:t xml:space="preserve">Kreikka on aikaistanut tässä kuussa pidettävien presidentinvaaliensa päivämäärää.</w:t>
      </w:r>
    </w:p>
    <w:p>
      <w:r>
        <w:rPr>
          <w:b/>
        </w:rPr>
        <w:t xml:space="preserve">Esimerkki 1.3493</w:t>
      </w:r>
    </w:p>
    <w:p>
      <w:r>
        <w:t xml:space="preserve">Public Health Wales (PHW) sanoi saaneensa "useita" raportoituja tapauksia Cardiff Metropolitan Universityssä. Sen jälkeen kahdessa Nottinghamin yliopistossa oli todettu 241 epäiltyä ja 51 vahvistettua sikotautitapausta. PHW ja Cardiff Met kehottivat opiskelijoita olemaan tietoisia oireista ja varmistamaan, että heidän rokotuksensa ovat ajan tasalla. Yliopiston tiedottaja sanoi: "Meille on ilmoitettu useista sikotautitapauksista yliopistossa, ja olemme tiedottaneet kaikille opiskelijoille ja henkilökunnalle oireista, joista on syytä olla tietoinen. "Jatkamme tiivistä yhteistyötä Public Health Walesin kanssa seurataksemme tilannetta ja tukeaksemme niitä, joita sairaus koskee." Mitä sikotauti on? Lähde: Mumpsia ja sikotauti: Public Health Wales</w:t>
      </w:r>
    </w:p>
    <w:p>
      <w:r>
        <w:rPr>
          <w:b/>
        </w:rPr>
        <w:t xml:space="preserve">Tulos</w:t>
      </w:r>
    </w:p>
    <w:p>
      <w:r>
        <w:t xml:space="preserve">Walesilaisessa yliopistossa on raportoitu sikotautitapauksia - tarttuva virusinfektio, joka aiheuttaa rauhasten turvotusta.</w:t>
      </w:r>
    </w:p>
    <w:p>
      <w:r>
        <w:rPr>
          <w:b/>
        </w:rPr>
        <w:t xml:space="preserve">Esimerkki 1.3494</w:t>
      </w:r>
    </w:p>
    <w:p>
      <w:r>
        <w:t xml:space="preserve">PC Benjamin Monkia syytetään 48-vuotiaan murhasta Shropshiressä vuonna 2016 tapahtuneen vaihdon jälkeen. Silminnäkijät kertoivat nähneensä hänen ja kanssasyytetyn PC Mary-Ellen Bettley Smithin juoksevan pois Atkinsonin luota "niin nopeasti kuin pystyivät" elokuun 15. päivän yönä. Molemmat West Mercian poliisin poliisit kiistävät kaikki väärinkäytökset. Birminghamin kruununoikeudessa käydyn oikeudenkäynnin viidentenä päivänä valamiehet kuulivat David Lewisia, joka asuu Telfordissa sijaitsevassa Meadow Closessa, jonne Atkinson oli saapunut tapaamaan isäänsä noin kello 01.30 BST. Hän kuvaili entisen Villa-hyökkääjän mielialaa "hyvin epävakaaksi" ennen kuin poliisit Monk ja Bettley-Smith saapuivat paikalle ja muisteli Atkinsonin potkineen isänsä ovea. Kun poliisit ilmestyivät paikalle, Atkinson "alkoi kävellä heitä kohti", Lewis sanoi. "Kun he pääsivät ajotien päähän, he juoksivat tietä pitkin kuin olisivat pelänneet jotain. "Dalian alkoi yhtäkkiä melkein juosta - hän muutti yhtäkkiä kävelyvauhtiaan." Vaikka Lewis ei nähnyt PC Monkin laukaisevan taseriaan, hän näki Atkinsonin kaatuvan ja naispoliisin nostavan pampun päänsä yläpuolelle ja laskevan sen alas kahdesti. Oikeus kuuli aiemmin, kuinka PC Monkin taserista saadut tiedot paljastivat, että kahden epäonnistuneen laukaisun jälkeen taser oli ollut käytössä yli 30 sekuntia - kuusi kertaa pidempään kuin tavallisesti. Atkinsonin päästä löytyi myös konstaapelin kengännauhojen jälkiä siitä kohdasta, jossa häntä oli potkaistu. Atkinson kuoli noin kello 02.45 samana aamuna. Oikeus kuuli aiemmin, että urheilijalla oli useita perussairauksia, mutta patologit olivat yhtä mieltä siitä, että hän olisi selvinnyt hengissä "ilman kolmatta taser-iskua ja päähän kohdistuneita potkuja". Valamiehille luettiin myös Lewisin edesmenneen vaimon Janetin kirjallinen lausunto. Hän kertoi todistajanlausunnossaan nähneensä PC Monkin potkaisevan Atkinsonia tavalla, joka "muistutti jalkapalloilijan potkaisevan jalkapalloa huomattavan voimakkaasti". Hänen lausunnossaan todettiin myös, että "vaikka ikkunani oli suljettu, kuulin, kuinka hänen [poliisipäällikkö Bettley-Smithin] pampulla antamat iskut osuivat Dalianin vartaloon ja vaatteisiin". Yksi kahdesta ensimmäisestä poliisista, jotka saapuivat paikalle Atkinsonin tainnuttamisen jälkeen, kertoi oikeudelle kuulleensa PC Monkin sanovan ensihoitajille, että entinen jalkapalloilija "saattaa olla hieman verinen, koska minun oli potkaistava häntä". Puolustusasianajaja Patrick Gibbs kysyi poliisimies Mark Bedfordilta, joka ei enää työskentele poliisin palveluksessa, olisiko PC Monkin kommentti entisen hyökkääjän potkaisemisesta päähän ollut hyödyllinen tieto ensihoitajille. Hän vastasi: "Olettaisin niin. Heidän olisi pitänyt tietää, millaisia vammoja hän oli saanut." PC Monk, 42, kiistää murhan ja tapon. Poliisi Bettley-Smith, 31, kiistää pahoinpitelyn, josta aiheutui varsinainen ruumiinvamma. Oikeudenkäynti jatkuu. Seuraa BBC West Midlandsia Facebookissa, Twitterissä ja Instagramissa. Lähetä juttuideoita osoitteeseen: newsonline.westmidlands@bbc.co.uk Aiheeseen liittyvät Internet-linkit HM Courts Service (HM Courts Service).</w:t>
      </w:r>
    </w:p>
    <w:p>
      <w:r>
        <w:rPr>
          <w:b/>
        </w:rPr>
        <w:t xml:space="preserve">Tulos</w:t>
      </w:r>
    </w:p>
    <w:p>
      <w:r>
        <w:t xml:space="preserve">Entinen jalkapalloilija Dalian Atkinson näytti horjuvan kahta poliisia kohti, ennen kuin toinen käytti sähköpistoolin, oikeus kuuli.</w:t>
      </w:r>
    </w:p>
    <w:p>
      <w:r>
        <w:rPr>
          <w:b/>
        </w:rPr>
        <w:t xml:space="preserve">Esimerkki 1.3495</w:t>
      </w:r>
    </w:p>
    <w:p>
      <w:r>
        <w:t xml:space="preserve">Cathaysissa sijaitseva St Monica's Church in Wales -koulu joutui lähettämään 100 oppilastaan kotiin ennen lounasaikaa maanantaina, kun vesi oli vaurioittanut koulun kattoja, valoja ja pistorasioita. Etelä-Walesin poliisi ilmoitti tutkivansa varkautta ja arvioi, että vahinkojen arvo oli noin 5 000 puntaa. Koulun rehtori Abigail Beacon sanoi, että tilanne oli "hyvin vaarallinen". "Kaikkein järkyttävintä on se, että meidän on täytynyt purkaa kaikki lasten työt, näytöt, kirjat ja kirjahyllyt ovat vahingoittuneet", hän sanoi BBC Radio Walesin Jason Mohammad -ohjelmassa. "Vesi valui katoista, pistorasioista ja valaisimista, ja meillä oli paljon seisovaa vettä. Tilanne oli hyvin vaarallinen." Komisario Lyndon Jones Cathaysin poliisiasemalta sanoi: "Valitettavasti on olemassa varkaita, jotka hyökkäävät koulujen kimppuun koulujen loma-aikoina, kun he tietävät, että ne ovat tyhjillään, mutta onneksi nämä eivät ole säännöllisiä tapauksia täällä Cardiffissa."</w:t>
      </w:r>
    </w:p>
    <w:p>
      <w:r>
        <w:rPr>
          <w:b/>
        </w:rPr>
        <w:t xml:space="preserve">Tulos</w:t>
      </w:r>
    </w:p>
    <w:p>
      <w:r>
        <w:t xml:space="preserve">Cardiffilainen peruskoulu on joutunut sulkemaan koulun viikoksi, kun sen katolta varastettiin lyijyä.</w:t>
      </w:r>
    </w:p>
    <w:p>
      <w:r>
        <w:rPr>
          <w:b/>
        </w:rPr>
        <w:t xml:space="preserve">Esimerkki 1.3496</w:t>
      </w:r>
    </w:p>
    <w:p>
      <w:r>
        <w:t xml:space="preserve">Se ei kuitenkaan estänyt tarkkaavaisia yleisön jäseniä huomaamasta sitruunassa olevaa reikää, jonka hän leikkasi kahtia ja josta hän veti esiin Alesha Dixonin kirjoittaman viestin. Jamie jäi lopulta toiseksi Julesin ja Matissen jälkeen, mutta finaalissa tapahtuneesta lipsahduksesta huolimatta hänellä on edessään loistava ura. Nyt kun pöly on laskeutunut, hän on puhunut Newsbeatin Chris Smithille. "Miltä tuntuu olla ohjelman lahjakkain ihminen?" "Miltä tuntuu olla ohjelman lahjakkain ihminen?" "Se on tosiasia. Se on totuus. Lahjakkain ihminen 2015. Ja sen kirjoitan Twitteriini myöhemmin tänään." "No okei, olit lahjakkain ihminen. Mutta miltä tuntuu tulla toiseksi koiran jälkeen?" "Et usko tätä, mutta koira käveli juuri ohi. Jules ja Matisse kohottavat maljan menestykselleen tanssimalla "Olemme parhaita ystäviä. Tämä koko Britain's Got Talent -juttu on outo prosessi, koska olette kaikki samassa asemassa. "Se on hyvin epätavallista siinä mielessä, että paineita on niin paljon ja kaikki yrittävät tehdä parhaansa, ja ihmisten välille syntyy todella läheisiä siteitä, ja ystävän menestys on siunaus", hän sanoo. En voisi olla onnellisempi Julesin ja Matissen puolesta. "Se on niin kaunis poika, se nuolee minua nyt. Ja se oli... aivan mahtava kokemus, jonka sain jakaa mahtavien ihmisten kanssa. "Ja olen niin innoissani, että kaikista ihmisistä juuri he voittivat. Jos he eivät olisi voittaneet, olisin halunnut Old Men Groovingin voittavan, mutta olen innoissani, että he voittivat." Finaalia varten Jamie antoi Alesha Dixonille laatikon ja laittoi tämän allekirjoittamaan Britain's Got Talent -sarjan setelin, joka sitten muuttui lapuksi, jossa häntä kehotettiin katsomaan laatikon sisälle. Laatikon sisällä oli kiristyspussi, jossa oli sitruuna, jonka Jamie leikkasi auki paljastaakseen Aleshan alkuperäisen allekirjoitetun viestin. Se selvästi ihastutti tuomareita. "Tällaista lähitaikuutta on tietenkin hyvin vaikea tehdä, ja näinä HD-television aikoina ihmiset katsovat sitä selvästi hyvin tarkkaan. Ilmeisesti et voi saada seteleitä ilmestymään sitruunoiden sisään, mitä mieltä olet siitä, että ihmiset Twitterissä paljastavat, miten temppu on tehty?" "Se on hienoa", Jamie sanoi. "Taikuudella yritän vain provosoida ihmisiä ajattelemaan." Useat Twitter-käyttäjät huomasivat reiän sitruunassa Jotkut käyttäjät huomasivat myös, että Jamie laittoi lapun sitruunaan: "Laulajilla on musiikkia, tanssijoilla on tekojaan, minulla on väline viihdyttämiseen, joka innostaa ihmisiä ajattelemaan. "Nyt jotkut ihmiset katsovat sitä mielellään ja nauttivat siitä, ja se on hienoa. Jotkut ihmiset haluavat työstää sitä. Se on hienoa. "Se on elävää taidetta - se on parasta esittää livenä. Kameraa ei voi huijata. Toivon kuitenkin, että ihmiset nauttivat elävästä kokemuksesta, jonka tuomarit saivat ja jonka he reagoivat. "Jos ihmiset haluavat lähteä pois ja selvittää kaiken, se on minusta hienoa, koska se osoittaa, että he ovat kiinnostuneita, ja toivottavasti he ostavat lipun ohjelmaan. "Minulla on live-kiertue... Parin viikon päästä toivon voivani ilmoittaa jotain. Olen todella innoissani, ja he ovat kaikki enemmän kuin tervetulleita tulemaan - kameroidensa kanssa - kokeilemaan ja selvittämään kaiken." "Entä mitä mieltä olet voittaja Matisse-koiran omasta lievästä tassuttelusta? Se oli itse asiassa toinen koira, joka teki viimeisessä näytöksessä köysikävelyn, eikä Matisse." "Rehellisesti sanottuna en tajunnut, luulin, että kyseessä oli sama koira", Jamie sanoi. "Mutta joka tapauksessa se oli loistavaa, tarkoitan, että koira kävelemässä köydellä on vain... En tietenkään tiedä mitään eläimistä, mutta jos niitä on useampi kuin yksi, oletan sen johtuvan melusta ja kaikesta muusta. "Tiedän, että Matissen kohdalla pyrotekniikka oli lopetettava lopussa, koska hän ei pidä kovista äänistä. Mutta se oli fantastista. "Jokainen koira, joka osaa tehdä käsilläseisontaa, on mielestäni neljännesmiljoonan punnan arvoinen." Seuraa @BBCNewsbeat Twitterissä, BBCNewsbeat Instagramissa ja Radio1Newsbeat YouTubessa, ja voit nyt seurata BBC_Newsbeatia Snapchatissa.</w:t>
      </w:r>
    </w:p>
    <w:p>
      <w:r>
        <w:rPr>
          <w:b/>
        </w:rPr>
        <w:t xml:space="preserve">Tulos</w:t>
      </w:r>
    </w:p>
    <w:p>
      <w:r>
        <w:t xml:space="preserve">Jamie Raven saattaa olla Britannian lahjakkain ihminen vuonna 2015.</w:t>
      </w:r>
    </w:p>
    <w:p>
      <w:r>
        <w:rPr>
          <w:b/>
        </w:rPr>
        <w:t xml:space="preserve">Esimerkki 1.3497</w:t>
      </w:r>
    </w:p>
    <w:p>
      <w:r>
        <w:t xml:space="preserve">Numero 10:n tiedottajan mukaan David Cameron uskoi, että poliisilla pitäisi olla haluamansa resurssit. Tiistaina kävi ilmi, että Lontoon pormestari Boris Johnson valtuutti Metropolitan Police -poliisin ostamaan kolme tykkiä 218 000 punnalla. Vesitykkejä ei oteta käyttöön ennen kuin sisäministeri antaa luvan niiden käyttöön Englannissa ja Walesissa. Numero 10:n tiedottajan mukaan pääministeri tuki päätöstä periaatteessa. Numero 10:n edessä seisova sanoi, että "lupa- ja sääntelyprosessi on vielä saatettava päätökseen, ja lopullisen päätöksen tekee sisäministeri". Pormestarin kyselytunnilla kaupungintalolla Johnson sanoi: "Minun mielestäni meidän on ryhdyttävä toimeen ja varustettava poliisi vesitykeillä, joita he tarvitsevat tai saattavat tarvita." Aiemmin hän sanoi LBC-radioasemalla puhuessaan: "Olen täysin valmis tekemään mitä tahansa osoittaakseni, että he ovat turvassa kohtuullisessa määrin. "En ole aivan varma, haluanko seistä vesitykin edessä.... [mutta] jos se todella tekee teidät onnelliseksi, tutkin, miksi ja mistä syystä voin seistä vesitykin edessä. "Minun on kai nyt pakko tehdä se." Pormestarin toimisto sanoi lausunnossaan, että tykkien ostaminen nyt reilulla 218 000 punnalla, ennen kuin Theresa May hyväksyy ne, tarkoitti, että ne voidaan ostaa "huomattavasti edullisemmin". Tykit ostetaan 30 000 punnan kappalehintaan ja lisäksi 127 000 punnan hintaan, jotta ne saadaan "tarkoitukseensa sopiviksi" Lontoossa käytettäväksi, kun taas yhden uuden tykin hinta olisi 870 000 puntaa. Johnson sanoi: "Ongelmana oli, että jos olisimme odottaneet, olisimme menettäneet tilaisuuden ostaa ne erittäin hyvään hintaan."</w:t>
      </w:r>
    </w:p>
    <w:p>
      <w:r>
        <w:rPr>
          <w:b/>
        </w:rPr>
        <w:t xml:space="preserve">Tulos</w:t>
      </w:r>
    </w:p>
    <w:p>
      <w:r>
        <w:t xml:space="preserve">Pääministeri on tukenut vesitykkien käyttöä Britannian kaduilla.</w:t>
      </w:r>
    </w:p>
    <w:p>
      <w:r>
        <w:rPr>
          <w:b/>
        </w:rPr>
        <w:t xml:space="preserve">Esimerkki 1.3498</w:t>
      </w:r>
    </w:p>
    <w:p>
      <w:r>
        <w:t xml:space="preserve">Seinän iskulause "Cofiwch Dryweryn" - Muista Tryweryn - vandalisoitiin hiljattain muotoon "Elvis". Alkuperäinen graffiti ilmestyi Aberystwythin lähelle sen jälkeen, kun Capel Celynin kylä Gwyneddissä joutui tulvan alle vuonna 1965. Elfed Wyn Jones, joka auttoi uudelleenmaalauksessa, sanoi: "Meidän oli pakko tehdä jotain - se on osa Walesin historiaa". Aberystwythistä kotoisin oleva 21-vuotias sanoi, että seinään kohdistuneen vandalismin näkeminen oli "sydäntäsärkevää". "Päätimme, että meidän oli näytettävä esimerkkiä tekemällä se nopeasti. Se on muistomerkki Walesin historian tragediasta", hän lisäsi. Wyn Jones ja hänen neljä ystäväänsä aloittivat maalaamisen sunnuntaina kello 21.00 GMT ja nukkuivat autoissaan, kunnes maali kuivui seuraavana päivänä kello 04.00. He palasivat maanantaina seinälle ja maalasivat alkuperäisen "Cofiwch Dryweryn" -lauseen takaisin. Plaid Cymru -puolueen walesilainen parlamentin jäsen Bethan Sayed sanoi, että uudelleenmaalaus osoittaa, että ihmisillä on energiaa lähteä tekemään muutosta uudelleen. Hän sanoi BBC Radio Walesin Good Morning Wales -ohjelmassa: "Mielestäni on tärkeää, että kunnioitamme sitä. "Se on olennainen osa historiaamme walesilaisina." Sayed oli kehottanut Walesin hallitusta suojelemaan paikkaa, kuten Banksyn seinämaalausta Port Talbotissa. "Ehkä voisimme tehdä 'Cofiwch Dryweryn' -taiteesta historiallisesti merkittävän kohteen", hän sanoi. Walesin hallituksen tiedottaja sanoi, että se "olisi halukas aloittamaan neuvottelut Llanrhystudin yhteisneuvoston ja asianomaisten osapuolten kanssa kohteen paremmasta tulkinnasta ja suojelusta". "Cofiwch Drywerynin muistomerkki ei ole luetteloitu, vaikka Cadw onkin aina valmis harkitsemaan uudelleen luetteloon merkitsemistä koskevaa pyyntöä, jos on olemassa uusia todisteita", se lisäsi. "Aiemmissa keskusteluissa sen tulevaisuudesta on kyseenalaistettu, olisiko luetteloon merkitseminen paras tapa tarjota sille tarvittava suojelu; haluaisimme kuitenkin tutkia vaihtoehtoja tulevaisuutta varten." Liz Saville Roberts, Plaid Cymru -puolueen kansanedustaja Dwyfor Meirionnyddistä, sanoi, että muuri on "symbolinen ja koskettava muistutus" siitä, miksi walesilaista kulttuuria ja yhteisöjä "ei voida enää koskaan antaa aliarvioida näin jyrkästi". "Tämä mieletön vandalismi on valitettavaa ja osoittaa täydellistä piittaamattomuutta ja tietämättömyyttä siitä, että Walesin kansallisessa tietoisuudessa on tapahtunut merkittävää kehitystä Capel Celynin tulvan jälkeen." Alkuperäinen graffiti syntyi vastauksena Capel Celynin tulvimiseen Liverpoolin veden saamiseksi, mikä herätti mielenosoituksia, ja sen katsottiin laajalti sytyttäneen walesilaisen kansallismielisen ja kieliliikkeen. Aberystwythistä Llanrhystudiin johtavan päätien varrella olevaa muuria on turmeltu useita kertoja aiemmin. Vuonna 2005 Liverpoolin kaupunginvaltuusto pyysi Trywerynin vuoksi anteeksi "osoitettua tunteetonta suhtautumista", kun edellinen valtuusto hyväksyi ehdotuksen laakson tulvimisesta.</w:t>
      </w:r>
    </w:p>
    <w:p>
      <w:r>
        <w:rPr>
          <w:b/>
        </w:rPr>
        <w:t xml:space="preserve">Tulos</w:t>
      </w:r>
    </w:p>
    <w:p>
      <w:r>
        <w:t xml:space="preserve">Viisi ihmistä on maalannut uudelleen hukkuneen walesilaisen kylän "sydäntäsärkevän" vandalisoidun epävirallisen muistomerkin.</w:t>
      </w:r>
    </w:p>
    <w:p>
      <w:r>
        <w:rPr>
          <w:b/>
        </w:rPr>
        <w:t xml:space="preserve">Esimerkki 1.3499</w:t>
      </w:r>
    </w:p>
    <w:p>
      <w:r>
        <w:t xml:space="preserve">Catherine Greig, 60, myönsi oikeudessa suostuneensa liittymään miehen mukaan pakomatkalle vuoden 1995 alussa ja tukenut häntä väärillä henkilöllisyystodistuksilla. Osana syytesopimusta häntä ei pakoteta todistamaan. Bostonin Winter Hillin jengin johtamisesta syytetty Bulger oli myös FBI:n ilmiantaja kilpailevaa mafiajengiä vastaan. Hän on kiistänyt useita syytteitä. FBI pidätti Bulgerin ja Greigin kesäkuussa 2011 Kaliforniassa pian sen jälkeen, kun oli käynnistetty uusi kampanja, jonka tavoitteena oli löytää hänet. He olivat asuneet samassa Santa Monican asunnossa ainakin 13 vuoden ajan tekaistuilla nimillä, kertoi Boston Globe. Verkon sulkeutuessa hänen ympärilleen hän oli paennut Bostonista sen jälkeen, kun hänen entinen FBI-ohjaajansa oli varoittanut häntä siitä, että häntä syytettäisiin pian 19 murhasta. Pakenemisen jälkeen Bulger joutui FBI:n 10 etsityimmän henkilön listalle. Yhteyshenkilö John Connolly Jr tuomittiin Bulgerille annetusta vihjeestä. Greigiä odottaa tunnustuksensa seurauksena jopa 15 vuoden vankeusrangaistus, mutta liittovaltion rangaistusohjeet viittaavat siihen, että hän voi saada alle kolme vuotta vankeutta. Hänen tuomionsa on määrä kuulla 12. kesäkuuta.</w:t>
      </w:r>
    </w:p>
    <w:p>
      <w:r>
        <w:rPr>
          <w:b/>
        </w:rPr>
        <w:t xml:space="preserve">Tulos</w:t>
      </w:r>
    </w:p>
    <w:p>
      <w:r>
        <w:t xml:space="preserve">Bostonin mafiapomon James "Whitey" Bulgerin tyttöystävä on tunnustanut syyllisyytensä auttaessaan häntä pakenemaan vangitsemista.</w:t>
      </w:r>
    </w:p>
    <w:p>
      <w:r>
        <w:rPr>
          <w:b/>
        </w:rPr>
        <w:t xml:space="preserve">Esimerkki 1.3500</w:t>
      </w:r>
    </w:p>
    <w:p>
      <w:r>
        <w:t xml:space="preserve">Chris MorrisReality Check -kirjeenvaihtaja "Myönnän, että Pohjois-Irlantia koskevaan pöytäkirjaan liittyvät seuraukset huolestuttavat", Pohjois-Irlannin ministeri Brandon Lewis sanoi parlamentin jäsenille 13. huhtikuuta. Pöytäkirja, joka on osa joulukuussa 2019 tehtyä sopimusta, jolla Yhdistynyt kuningaskunta erosi EU:sta, pitää Pohjois-Irlannin noudattamassa monia EU:n yhtenäismarkkinoiden sääntöjä. Tämä tosiasia luo Isosta-Britanniasta Pohjois-Irlantiin siirtyvien tavaroiden tarkastukset ja muun rajabyrokratian, jota monet lojalistit vastustavat katkerasti. Mutta mitä Pohjois-Irlannista sanottiin ennen vuoden 2016 EU-kansanäänestystä, ja kuinka monta näistä asioista ennakoitiin tuolloin? Kansanäänestyskampanja Leave- ja Remain-kampanjoiden vuonna 2016 julkaisemassa keskeisessä kampanjakirjallisuudessa, joka koski koko Yhdistynyttä kuningaskuntaa, ei mainittu Pohjois-Irlantia lainkaan. Molempien osapuolten johtohahmot tekivät kampanjavierailuja Pohjois-Irlantiin, mutta sen tuleva asema ei ollut suuri osa kansallista keskustelua. Vasta äänestyksen jälkeen kiinnitettiin enemmän huomiota siihen, että Pohjois-Irlannin ja Irlannin tasavallan välisestä rajasta oli tulossa Yhdistyneen kuningaskunnan ja EU:n välinen raja. Jopa erityisesti Pohjois-Irlannille suunnatuissa kampanjaesitteissä, joissa rajakysymys ainakin mainittiin, Leave keskittyi ensin maahanmuuttoon ja vapaan liikkuvuuden lopettamiseen, kun taas Remain korosti työpaikkojen suojelua. Sinn Fein käytti iskulauseen "Brexit means borders" (Brexit tarkoittaa rajoja), ja kesäkuussa 2016 Pohjois-Irlantiin tekemällään vierailulla silloinen liittokansleri George Osborne sanoi, että rajaa olisi kovennettava, jos Yhdistynyt kuningaskunta jäisi EU:n ulkopuolelle. Se nosti esiin mahdollisuuden, että tarkastukset ja jopa tarkastuspisteet palaisivat tasavallan vastaiselle rajalle, josta Pohjois-Irlannin rauhanprosessi oli poistanut ne. Näin ei käynyt, koska Yhdistyneen kuningaskunnan ja EU:n välisissä eroneuvotteluissa sovittiin jo varhaisessa vaiheessa, että kovan maarajan välttämisen olisi oltava ehdoton prioriteetti. "Kaikista puheista huolimatta, joissa puhuttiin rajojen "takaisinottamisesta"", sanoo professori Katy Hayward Belfastin Queen's Universitystä, "Pohjois-Irlannissa vallitsi vuoden 2016 kansanäänestyksen aikana ylivoimainen enemmistö, jonka mukaan rajoihin ei pitäisi tehdä mitään muutoksia." Entä raja Irlanninmerellä? Kaikki olettivat, että ainoa keskusteltavana oleva raja oli maarajasta tasavallan kanssa. Käytännössä ei mainittu lainkaan sitä, mikä sen sijaan on tullut esiin - rajatarkastukset ja byrokratia Ison-Britannian ja Pohjois-Irlannin välillä - niin sanottu Irlanninmeren raja. Tästä mahdollisuudesta keskusteltiin lyhyesti kahden entisen pääministerin, Sir John Majorin ja Tony Blairin, vieraillessa Londonderryssa 9. kesäkuuta. Molemmat kannattivat vahvasti "Remain"-jäsenyyttä. Blair väitti, että jos äänestettäisiin eron puolesta, ainoa vaihtoehto maarajan valvonnalle olisi Pohjois-Irlannin ja muun Yhdistyneen kuningaskunnan väliset tarkastukset, joita ei myöskään voida hyväksyä. Sir John varoitti, että olisi "historiallinen virhe" tehdä mitään sellaista, mikä saattaisi horjuttaa Pohjois-Irlannin levottomuudet lopettaneen pitkäperjantaisopimuksen. Vastauksena Pohjois-Irlannin pääministeri Arlene Foster puhui "syvästi loukkaavista" pelottelutarinoista, joita Remain-kampanja esitti, ja silloinen Pohjois-Irlannin ulkoministeri Theresa Villiers, joka on myös näkyvästi leave-kampanjan kannattaja, sanoi, että kaikki vihjaukset siitä, että brexitillä voisi olla kielteinen vaikutus rauhanprosessiin, olivat "syvästi vastuuttomia". Tuolloin ei ollut selvää, millainen brexitin muoto voisi syntyä leave-äänestyksen jälkeen. Monet ihmiset molemmilla puolilla ajattelivat, että Yhdistynyt kuningaskunta voisi päättää pysyä EU:n sisämarkkinoilla (kuten Norja) ja samalla jättää EU:n poliittiset rakenteet. Hallitus kuitenkin kulki toisenlaista tietä. Ja kun Britannia jäi yhtenäismarkkinoiden ja tulliliiton ulkopuolelle, sen sijaan Britannian ja Ison-Britannian ja Ison-Britannian välille oli otettava käyttöön jonkin verran rajabyrokratiaa. Kansanäänestyksen väitteet Äänestäjille ei koskaan oikeastaan kerrottu, että näin voisi tapahtua, eikä heille annettu kansanäänestyksen esitteissä erityisen tarkkaa kuvaa siitä, miten kauppa ja rajat toimivat. Remain-kampanja sanoi, että "ääni eron puolesta johtaisi tullien käyttöönottoon", mikä "nostaisi hintoja". EU:n ja Yhdistyneen kuningaskunnan uuden vapaakauppasopimuksen mukaan EU:sta tai Yhdistyneestä kuningaskunnasta peräisin oleviin tavaroihin ei kuitenkaan tällä hetkellä sovelleta tulleja (tuontiveroja). Leave-kampanjan mukaan tullit eivät olisi ongelma, koska "EU sallii jo nyt jäsenilleen tullittoman pääsyn EU:n ulkopuolisiin maihin". Tämä pitää paikkansa vain niiden maiden osalta, jotka kuuluvat EU:n tulliliittoon. Britannian osalta se on virheellinen. Yhteinen matkustusalue Johtavat Remainin kannattajat varoittivat myös uhasta Pohjois-Irlannin ja Irlannin tasavallan väliselle yhteiselle matkustusalueelle (Common Travel Area, CTA). "Vasemmistolaiset sanovat, että se vain pysyy", Blair sanoi. "Mutta kun mennään yksityiskohtiin, huomataan, miten vaikeaa, ellei mahdotonta se on." Muutama päivä ennen kansanäänestystä David Cameron toi lyhyesti esiin myös mahdollisuuden, että CTA-alueen säilyttäminen Britannian ollessa EU:n ulkopuolella voisi johtaa "jonkinlaisiin tarkastuksiin" Pohjois-Irlannista muualle Yhdistyneeseen kuningaskuntaan matkustaville ihmisille. Nämä varoitukset olivat virheellisiä. CTA, joka perustettiin ennen kuin sekä Yhdistynyt kuningaskunta että Irlannin tasavalta liittyivät EU:hun, selvisi Brexitistä vahingoittumattomana. Boris Johnson oli korostanut sen merkitystä aiemmin vuonna 2016 pian sen jälkeen, kun hän oli julistautunut Leave-kampanjan kannattajaksi. "Yhdistyneen kuningaskunnan ja Irlannin tasavallan välillä on ollut vapaata matkustusaluetta, luulenpa, että se on ollut kohta sata vuotta", hän sanoi. "Ei ole mitään syytä, miksi sen pitäisi lakata olemasta niin." CTA-aluetta suojeltiin, koska yhteisesti haluttiin määrätietoisesti välttää kovan maarajan syntyminen. Mutta pääministerinä Boris Johnson allekirjoitti sen sijaan sopimuksen, jolla luotiin uusi rajabyrokratia Britannian ja Ison-Britannian ja Pohjois-Irlannin väliseen kauppaan. Ja monet lojaalistit kokevat nyt, että tämä erottaa heidät entisestään muusta Yhdistyneestä kuningaskunnasta. Tämä artikkeli julkaistiin ensimmäisen kerran 19. huhtikuuta, ja sitä on päivitetty lisäämällä siihen David Cameronin kommentti yhteisestä matkustusalueesta. Mitä väitteitä haluat BBC Reality Checkin tutkivan? Ota yhteyttä Lue lisää Reality Checkistä</w:t>
      </w:r>
    </w:p>
    <w:p>
      <w:r>
        <w:rPr>
          <w:b/>
        </w:rPr>
        <w:t xml:space="preserve">Tulos</w:t>
      </w:r>
    </w:p>
    <w:p>
      <w:r>
        <w:t xml:space="preserve">Pohjois-Irlannin lojalistiyhteisöjen viimeaikaiset katumielenosoitukset ovat saaneet alkunsa monista monitahoisista tekijöistä, ja brexit on osa tätä kokonaisuutta.</w:t>
      </w:r>
    </w:p>
    <w:p>
      <w:r>
        <w:rPr>
          <w:b/>
        </w:rPr>
        <w:t xml:space="preserve">Esimerkki 1.3501</w:t>
      </w:r>
    </w:p>
    <w:p>
      <w:r>
        <w:t xml:space="preserve">Pahimmat viat voivat antaa hyökkääjien ylikuormittaa satelliittiantennia vahingoittaakseen laitteita tai vahingoittaakseen operaattoreita. Toisia voitaisiin käyttää sotilasjoukkojen tarkan sijainnin paljastamiseen kriisialueilla, tutkija sanoi. IOActive, joka löysi viat, sanoi työskentelevänsä valmistajien kanssa laitteiden koventamiseksi hyökkäyksiä vastaan. "Näiden haavoittuvuuksien seuraukset ovat järkyttäviä", sanoi IOActiven Ruben Santamarta lausunnossaan, jossa hän selitti joitakin löydöksistään. Haavoittuvuuksien yksityiskohdat esitellään myöhemmin torstaina Las Vegasissa järjestettävässä Black Hat -tietoturvakonferenssissa. Laajin ryhmä hyökkäyksille alttiita laitteita oli käytössä kaupallisissa lentokoneissa, Santamarta kertoi teknologiauutissivusto eWeekille. Osa lentokoneisiin vaikuttavista haavoittuvuuksista vaati hyökkääjän läsnäoloa lennolla, hän sanoi, mutta hän oli löytänyt myös "satoja" haavoittuvia laitteita, joihin voitiin päästä käsiksi etänä internetin kautta. Yksikään porsaanreikä ei kuitenkaan antanut hyökkääjälle pääsyä lennon ohjaamiseen käytettäviin avioniikkajärjestelmiin. Santamartan mukaan muita ongelmia oli havaittu laivojen satelliittimaa-asemilla ja Yhdysvaltain sotilastukikohdissa. Hänen mukaansa hyökkääjät voisivat laivojen järjestelmissä mahdollisesti saada satelliittivastaanottimet hallintaansa salakuuntelun helpottamiseksi tai vahingoittaa antennia lisäämällä sen tehoa. Santamartan mukaan Santamarta oli päässyt satelliittiviestintäjärjestelmiin niiden ohjauskoodissa olevien takaovien kautta. Takaportteja ei ollut lisätty ilkivaltaisesti, vaan ne oli todennäköisesti lisätty ohjelmistokehityksen aikana. Tosin joissakin tapauksissa käytettyjä laitteita ei voitu päivittää turvallisilla ohjelmistoilla. Sen sijaan koko laite olisi vaihdettava uudempaan versioon, jossa on vähemmän hakkeroitavaa koodia. IOActive sanoo lykänneensä havaintojensa julkistamista, kunnes valmistajat ovat ryhtyneet toimiin vikojen poistamiseksi. Uusin tutkimus perustuu Santamartan vuonna 2014 tekemään työhön, jossa hän paljasti ensimmäisen kerran satelliittiviestintäjärjestelmiin ja -laitteisiin liittyvät mahdolliset ongelmat.</w:t>
      </w:r>
    </w:p>
    <w:p>
      <w:r>
        <w:rPr>
          <w:b/>
        </w:rPr>
        <w:t xml:space="preserve">Tulos</w:t>
      </w:r>
    </w:p>
    <w:p>
      <w:r>
        <w:t xml:space="preserve">Tietoturvatutkija on varoittanut, että lentokoneissa, laivoissa ja armeijan käyttämissä satelliittijärjestelmissä on vikoja, joiden avulla hakkerit voivat ottaa ne hallintaansa.</w:t>
      </w:r>
    </w:p>
    <w:p>
      <w:r>
        <w:rPr>
          <w:b/>
        </w:rPr>
        <w:t xml:space="preserve">Esimerkki 1.3502</w:t>
      </w:r>
    </w:p>
    <w:p>
      <w:r>
        <w:t xml:space="preserve">Philip Moreton, 31, ja Cheyrell Davie, 36, saapuivat Perthin sheriffituomioistuimeen vetoomuksen johdosta, jossa heitä syytetään maksimiturvavankilassa. He eivät esittäneet vastalauseita tai lausumia lyhyessä yksityisessä istunnossa. Heidät vapautettiin takuita vastaan, ja heitä vastaan nostettua syytettä jatkettiin jatkokäsittelyä varten. Kruununviraston tiedottaja vahvisti, että pariskuntaa syytetään vuoden 1989 Prisons (Scotland) 1989 Act -lain 41 §:n nojalla, joka koskee laittomien esineiden tuomista vankilaan.</w:t>
      </w:r>
    </w:p>
    <w:p>
      <w:r>
        <w:rPr>
          <w:b/>
        </w:rPr>
        <w:t xml:space="preserve">Tulos</w:t>
      </w:r>
    </w:p>
    <w:p>
      <w:r>
        <w:t xml:space="preserve">Pariskunta on saapunut oikeuteen syytettynä yrityksestä salakuljettaa matkapuhelin Perthin vankilaan lennättämällä se lennokilla turvamuurin yli.</w:t>
      </w:r>
    </w:p>
    <w:p>
      <w:r>
        <w:rPr>
          <w:b/>
        </w:rPr>
        <w:t xml:space="preserve">Esimerkki 1.3503</w:t>
      </w:r>
    </w:p>
    <w:p>
      <w:r>
        <w:t xml:space="preserve">Dan Box &amp; Sachin Croker5 live Investigates BBC 5 live Investigates pystyi ostamaan väärän viiden tähden suosituksen, joka oli sijoitettu yhdelle maailman johtavista arvostelusivustoista, Trustpilotille. Se paljasti myös nettifoorumeita, joilla Amazon-ostajille tarjotaan täyttä hyvitystä vastineeksi tuotearvosteluista. Molemmat yritykset sanoivat, etteivät ne suvaitse vääriä arvosteluja. "Yritetään pelata järjestelmää vastaan" Verkkoarvostelusivustojen suosio tarkoittaa, että sekä yritykset että niiden asiakkaat luottavat niihin yhä enemmän, ja hallituksen kilpailu- ja markkinaviranomainen arvioi, että tällaiset arvostelut voivat vaikuttaa 23 miljardin punnan arvosta Yhdistyneen kuningaskunnan asiakkaiden rahankäyttöön vuosittain. Maria Menelaou, jonka Yorkshire Fisheries -chipsikauppa on useilla arvostelusivustoilla Blackpoolin suosituin kala- ja ranskalaiskauppa, sanoi, että järjestelmä on korvannut perinteisen mainonnan. "Se tuo meille paljon asiakkaita ... Sillä on todella merkitystä. Emme tee minkäänlaista mainontaa", rouva Menelaou sanoi. Vaikka kolme neljäsosaa brittiläisistä aikuisista käyttää arvostelusivustoja verkossa, lähes puolet heistä uskoo nähneensä väärennettyjä arvosteluja, ilmenee Chartered Institute of Marketingin 1500 brittiläiselle tekemästä kyselytutkimuksesta, joka jaettiin BBC 5 live Investigatesin kanssa. Jotkut yhdysvaltalaiset analyytikot arvioivat, että jopa puolet tiettyjen tuotteiden arvosteluista kansainvälisillä verkkosivustoilla, kuten Amazonissa, on mahdollisesti epäluotettavia. "Myyjät yrittävät käyttää järjestelmää hyväkseen, ja pöydällä on paljon rahaa", sanoo Tommy Noonan, joka johtaa ReviewMeta-verkkosivustoa, joka analysoi verkkoarvosteluja Yhdysvalloissa. "Jos pystyt sijoittumaan ykköseksi esimerkiksi bluetooth-kuulokkeilla ja myyt halpaa tuotetta, voit tienata paljon rahaa", hän sanoi. '5 tähteä on meille parempi' Vuonna 2016 Amazon otti käyttöön useita toimenpiteitä, joilla se kielsi niin sanotut kannustavat arvostelut, joissa yritykset tarjosivat asiakkaille ilmaisia tavaroita vastineeksi myönteisistä arvosteluista. Noonanin mukaan tämä ajoi ongelman tehokkaasti maan alle, mikä johti sellaisten Facebook-ryhmien syntymiseen, joissa potentiaalisia Amazonin asiakkaita kannustettiin ostamaan tuote ja kirjoittamaan arvostelu täyden hyvityksen saamiseksi. BBC 5 live Investigates löysi useita tällaisia ryhmiä, ja muutamassa minuutissa liittymisen jälkeen hänelle tarjottiin Amazonista ostettujen tuotteiden täyttä hyvitystä positiivisten arvostelujen vastineeksi. "5 tähteä on meille parempi", sanoi eräs tällaista tarjousta tehnyt henkilö BBC:n kanssa käydyssä viestinvaihdossa. "Arvostamme brändiämme, hyvitämme sinulle rahat, kuten lupasimme ... Kaikki yritykseni tekevät näin." Näitä tarjouksia tekeviä henkilöitä ei pystytty tunnistamaan eikä ottamaan yhteyttä yrityksiin, joiden tuotteille he etsivät arvosteluja. "Emme salli arvosteluja minkäänlaista korvausta vastaan, mukaan lukien maksu. Asiakkaiden ja Marketplace-myyjien on noudatettava arvosteluohjeitamme, ja niiden, jotka eivät noudata niitä, on ryhdyttävä toimenpiteisiin, mukaan lukien mahdollinen tilinsä sulkeminen", Amazon sanoi lausunnossaan. Vastauksena eBayn mainoksiin BBC pystyi myös ostamaan väärän viiden tähden arvostelun Trustpilotista, joka on online-arvostelusivusto, joka kuvailee olevansa "sitoutunut olemaan markkinoiden luotettavin online-arvosteluyhteisö". "Dan Box on yksi arvostetuimmista ammattilaisista, joiden kanssa olen ollut tekemisissä. Hänen kanssaan oli ilo asioida", tässä arvostelussa sanottiin - sanasta sanaan, kuten 5 live Investigates pyysi. Trustpilot, jonka alustalla kuka tahansa voi lähettää arvostelun, sanoi, että heillä on "nollatoleranssipolitiikka väärinkäytöksiä kohtaan". "Meillä on erikoisohjelmisto, joka seuloo arvosteluja satojen tietopisteiden perusteella ympäri vuorokauden, jotta väärennökset voidaan tunnistaa ja poistaa automaattisesti", yhtiö sanoi. eBay sanoi lausunnossaan, että tällaisten arvostelujen myynti on kielletty sen alustalta, "ja kaikki listaukset poistetaan". 5 live Investigates on BBC Radio 5 live -ohjelmassa 29. huhtikuuta klo 11.00 GMT - katso BBC iPlayer Radio. Onko sinulla jotain, mitä haluat tutkia? Haluamme kuulla sinusta. Lähetä meille sähköpostia.</w:t>
      </w:r>
    </w:p>
    <w:p>
      <w:r>
        <w:rPr>
          <w:b/>
        </w:rPr>
        <w:t xml:space="preserve">Tulos</w:t>
      </w:r>
    </w:p>
    <w:p>
      <w:r>
        <w:t xml:space="preserve">BBC:n tutkimuksen mukaan internetissä käydään avointa kauppaa väärennetyillä verkkoarvosteluilla.</w:t>
      </w:r>
    </w:p>
    <w:p>
      <w:r>
        <w:rPr>
          <w:b/>
        </w:rPr>
        <w:t xml:space="preserve">Esimerkki 1.3504</w:t>
      </w:r>
    </w:p>
    <w:p>
      <w:r>
        <w:t xml:space="preserve">Se on ensimmäinen niin sanottu punainen lanka, jonka Plaid on asettanut vaalien jälkeisissä neuvotteluissa. Pääministeri Carwyn Jones on sanonut, että ehdotukset helpotustiestä sisällytetään Labourin ohjelmaan. Uusi miljardin punnan arvoinen kuusikaistainen moottoritieosuus - niin sanottu musta tie - kulkisi Newportin eteläpuolella. Se olisi suurin infrastruktuurihanke, jonka Walesin hallitus olisi toteuttanut sitten hallinnon hajauttamisen alun. Muut, myös Plaid, ovat kuitenkin ehdottaneet, että sen sijaan olisi parannettava olemassa olevaa tieosuutta paljon pienemmillä kustannuksilla. Keskiviikkona Walesin konservatiivit ilmoittivat, että he laittavat "kaivajat maahan" rakentamaan suunnitellun tien 12 kuukauden kuluessa, vaikka he eivät ole vielä päättäneet tarkasta reitistä. Wood sanoi BBC Walesin Sunday Politics Wales -ohjelmassa: "Olen ollut hyvin selvä siitä lähtien, kun olen ollut tämän puolueen johtaja, että meidän on levitettävä vaurautta ja hyvinvointia koko kansakunnan alueelle, ja Plaid Cymru ei voi hyväksyä menojen keskittämistä yhteen pieneen nurkkaan kansakunnassa. "Emme siis tukisi mitään hallitusta, joka haluaisi jatkaa tätä hanketta."</w:t>
      </w:r>
    </w:p>
    <w:p>
      <w:r>
        <w:rPr>
          <w:b/>
        </w:rPr>
        <w:t xml:space="preserve">Tulos</w:t>
      </w:r>
    </w:p>
    <w:p>
      <w:r>
        <w:t xml:space="preserve">Plaid Cymru -puolueen johtaja Leanne Wood on sulkenut pois kaikenlaisen sopimuksen Labour-puolueen kanssa vaalien jälkeen, jos puolue jatkaa M4-tien rakentamista.</w:t>
      </w:r>
    </w:p>
    <w:p>
      <w:r>
        <w:rPr>
          <w:b/>
        </w:rPr>
        <w:t xml:space="preserve">Esimerkki 1.3505</w:t>
      </w:r>
    </w:p>
    <w:p>
      <w:r>
        <w:t xml:space="preserve">Alan Fare, 73, tappoi 58-vuotiaan Mandy Houghtonin kotonaan Victory Closessa Nelsonissa Lancashiren osavaltiossa 3. kesäkuuta. Fare todettiin sairautensa vuoksi kykenemättömäksi tunnustamaan murhaa, ja valamiehistö tuomitsi hänet Preston Crown Courtissa tosiseikkoja koskevan oikeudenkäynnin jälkeen. Lancashiren poliisi totesi, että kyseessä oli "traaginen tapaus, jossa rakastettu äiti, sisko ja isoäiti vietiin aivan liian aikaisin". Poliisin mukaan Houghton oli "huolehtiva ja myötätuntoinen" naapuri Farelle. Poliisi kertoi, että murhaa edeltävinä viikkoina hän oli kertonut perheenjäsenille, että Faren käytös oli muuttumassa oudoksi. "Traaginen menetys" 3. kesäkuuta Fare saapui Burnleyn poliisiasemalle ja kertoi poliiseille luulleensa "tappaneensa jonkun". Ruumiinavauksessa todettiin, että Houghton kuoli päävammoihin. Fare tuomittiin torstaina toistaiseksi voimassa olevaan sairaalatuomioon. Houghtonin perhe sanoi lausunnossaan, että Fare oli "tuhonnut" heidän elämänsä. "Maailmamme on hajonnut, mutta tiedämme, että Mandy haluaisi meidän yrittävän kerätä palaset kasaan, ja toivomme, että hän katsoo meitä alaspäin tietäen, että olemme tehneet hänen hyväkseen parhaamme", he lisäsivät. Komisario Gareth Willis sanoi: "Valitettavasti tämä tuomio ei helpota Mandyn perheen ja ystävien kärsimiä traagisia menetyksiä". Seuraa BBC North West -kanavaa Facebookissa, Twitterissä ja Instagramissa. Voit myös lähettää juttuideoita osoitteeseen northwest.newsonline@bbc.co.uk Aiheeseen liittyvät Internet-linkit HM Courts Service</w:t>
      </w:r>
    </w:p>
    <w:p>
      <w:r>
        <w:rPr>
          <w:b/>
        </w:rPr>
        <w:t xml:space="preserve">Tulos</w:t>
      </w:r>
    </w:p>
    <w:p>
      <w:r>
        <w:t xml:space="preserve">Naapurinsa vasarahyökkäyksellä murhannut dementoitunut mies on määrätty toistaiseksi sairaalaan.</w:t>
      </w:r>
    </w:p>
    <w:p>
      <w:r>
        <w:rPr>
          <w:b/>
        </w:rPr>
        <w:t xml:space="preserve">Esimerkki 1.3506</w:t>
      </w:r>
    </w:p>
    <w:p>
      <w:r>
        <w:t xml:space="preserve">Kyprokselle sijoitetut suihkukoneet ovat suorittaneet yli 14 aseellista tiedustelulentoa Irakin ja Syyrian yllä, puolustusministeriö kertoo. RAF:n mukaan F-35-koneet eivät olleet tehneet hyökkäyksiä ja operaatiot olivat sujuneet "poikkeuksellisen hyvin". Puolustusministeri Penny Mordaunt kutsui sitä "todella historialliseksi hetkeksi". Britannialla on tällä hetkellä 17 F-35B-hävittäjää, ja se on luvannut ostaa yhdysvaltalaiselta ilmailualan jättiläiseltä Lockheed Martinilta yhteensä 138 konetta. Lähes 100 miljoonaa puntaa maksavat koneet pystyvät laskeutumaan pystysuoraan Harrier-hyppykoneen tapaan, ja niissä yhdistyvät tutkaa välttävä häiveteknologia ja yliääninopeus. Kuusi suihkukoneista on ollut toukokuusta lähtien RAF Akrotirissa Kyproksella harjoituksissa, jotka tunnetaan nimellä Lightning Dawn -harjoitus. Osana koulutusta suihkukoneet suorittivat 95 tehtävää ja lensivät pareittain 225 tuntia, ministeriö kertoi. Ne ovat nyt liittyneet taistelijoiden metsästykseen operaatio Shaderissa, joka on Yhdistyneen kuningaskunnan panos meneillään olevaan IS:n vastaiseen sotilaalliseen toimintaan. Kyproksen RAF:n tukikohdasta puhuessaan Mordaunt sanoi olevansa "hyvin ylpeä siitä, että nämä lentokoneet lentävät nyt puolustuksessa". Hän lisäsi: "Sillä on ilmeisesti uskomattomia kykyjä, jotka todella vievät meidät johtoasemaan." RAF:n ja Kuninkaallisen laivaston yhdessä käyttämien suihkukoneiden odotetaan nousevan syksyllä uuden, 3,1 miljardin punnan arvosta rakennetun Queen Elizabeth -luokan lentotukialuksen kannelta lisää testejä varten. Miksi F-35-hävittäjien todellinen testi on vasta edessä BBC:n puolustuskirjeenvaihtaja Jonathan Beale Britannian ensimmäiset kehittyneimmät ja kalleimmat hävittäjät ovat nyt suorittaneet yli kymmenen tehtävää Irakin ja Syyrian yllä. IS on menettänyt alueensa ja on pakosalla, joten ilmeisiä kohteita on nyt vähän. F-35-koneet eivät ole vielä tehneet yhtään ilmaiskua. Sen sijaan ne ovat käyttäneet kehittyneitä sensoreitaan tiedustelun keräämiseen. RAF kuvailee F-35:tä taistelukentän parhaiksi "silmiksi ja korviksi", vaikka suihkukone kärsii edelleen lukuisista teknisistä ongelmista. Sen toinen suuri etu on kuitenkin se, että sitä on vaikea nähdä. Britannian ensimmäinen häivehävittäjä pystyy teoriassa välttämään vihollisen tutkien havaitsemisen. Todellinen testi taistelussa ei ole IS:n jäänteitä vastaan, vaan hyvin aseistettua vastustajaa, jolla on kehittynyt ilmapuolustus.</w:t>
      </w:r>
    </w:p>
    <w:p>
      <w:r>
        <w:rPr>
          <w:b/>
        </w:rPr>
        <w:t xml:space="preserve">Tulos</w:t>
      </w:r>
    </w:p>
    <w:p>
      <w:r>
        <w:t xml:space="preserve">Ison-Britannian uudet F-35B Lightning II -hävittäjät ovat liittyneet taisteluun Islamilainen valtio -ryhmää vastaan ensimmäisissä operatiivisissa tehtävissään.</w:t>
      </w:r>
    </w:p>
    <w:p>
      <w:r>
        <w:rPr>
          <w:b/>
        </w:rPr>
        <w:t xml:space="preserve">Esimerkki 1.3507</w:t>
      </w:r>
    </w:p>
    <w:p>
      <w:r>
        <w:t xml:space="preserve">John CampbellBBC News NI Economics &amp; Business Editor Jos olet viime päivinä käynyt Sainsbury'sissa Pohjois-Irlannissa, olet saattanut nähdä jotain epätavallista. Spar-merkkisiä tuotteita hyllyillä. Sainsbury's ei ole ottanut haltuunsa päivittäistavarakauppaa tai päinvastoin. Sen sijaan näette varasuunnitelman Irlannin uuden merirajan varalle. Englanti, Skotlanti ja Wales poistuivat 31. joulukuuta EU:n tavaroiden yhtenäismarkkinoilta, mutta NI ei. Tämä loi uuden kauppa- ja sääntelyrajan NI:n ja muun Yhdistyneen kuningaskunnan välille. Se tarkoittaa, että Isosta-Britanniasta NI:hen tuotavien elintarvikkeiden on läpäistävä useita aikaa vieviä uusia prosesseja, kuten vientiterveystodistusten laatiminen ja tarkastukset uusilla rajanylityspaikoilla. Joitakin näistä muutoksista otetaan käyttöön asteittain, mutta muita muutoksia vaaditaan jo nyt. Tämän vuoksi supermarketit ovat etsineet keinoja hankkia enemmän tuotteita Pohjois-Irlannista ja Irlannin tasavallasta. Sainsbury's on tehnyt sopimuksen Henderson Groupin kanssa, joka on yksi Pohjois-Irlannin suurimmista vähittäiskauppiaille ja catering-yrityksille myyvistä elintarviketukkukaupoista. Vähittäiskauppiaita he toimittavat kuitenkin lähes yksinomaan 450 Spar- ja Vivo-myymälän verkostoon eri puolilla Pohjois-Irlantia. Siksi joissakin Sainsbury'sille toimitettavissa tuotteissa on Spar-merkki. Käsittääkseni noin 70 Spar-merkkistä tuotetta on hyllyillä tai saatavilla Sainsbury'sin verkkosivuilla. Sainsbury'sin tiedottaja sanoi: "Pieni määrä tuotteitamme ei ole tilapäisesti asiakkaiden saatavilla Pohjois-Irlannissa, kun rajajärjestelyt vahvistetaan. "Olimme varautuneet tähän, joten asiakkaamme löytävät tällä välin myymälöistämme laajan valikoiman vaihtoehtoisia tuotteita, ja teemme kovasti töitä, jotta saamme pian takaisin täyden, tavanomaisen valikoimamme." Yhdistyneen kuningaskunnan hallituksen tiedottaja sanoi: "Supermarketeille ja niiden tavarantoimittajille myönnetyt karenssiajat toimivat hyvin, kuorma-autot kulkevat Pohjois-Irlannin satamien kautta, ja jatkamme tiivistä yhteistyötä kauppiaiden kanssa, kun nämä sopeutuvat näihin muutoksiin."</w:t>
      </w:r>
    </w:p>
    <w:p>
      <w:r>
        <w:rPr>
          <w:b/>
        </w:rPr>
        <w:t xml:space="preserve">Tulos</w:t>
      </w:r>
    </w:p>
    <w:p>
      <w:r>
        <w:t xml:space="preserve">Miksi Sainsbury's myy Spar-tuotteita?</w:t>
      </w:r>
    </w:p>
    <w:p>
      <w:r>
        <w:rPr>
          <w:b/>
        </w:rPr>
        <w:t xml:space="preserve">Esimerkki 1.3508</w:t>
      </w:r>
    </w:p>
    <w:p>
      <w:r>
        <w:t xml:space="preserve">Aiemmin tällä viikolla nro 10 vahvisti, että se aikoo yhdistää erityisneuvonantajiensa ryhmän valtiovarainministeriön ryhmän kanssa. Siirto johti entisen liittokanslerin Sajid Javidin eroon, koska hän kieltäytyi erottamasta omia avustajiaan. SNP:n Ian Blackford sanoi, että avainhenkilöiden - myös pääministerin pääneuvonantajan Dominic Cummingsin - pitäisi nyt esiintyä yhteyskomiteassa. Paneelin, joka koostuu kunkin valikoivan valiokunnan puheenjohtajista, tehtävänä on pitää hallitus ja sen ministerit tilivelvollisina julkisesta politiikasta. Valiokunnan virkailijalle lähettämässään kirjeessä Blackford kirjoitti: "On yleisen edun mukaista kutsua koolle ne, jotka ovat osallistuneet näiden muutosten suunnitteluun - meidän on saatava tietää niiden tarkoitus ja tarkoitusperät. "Dominic Cummings... on laajalti raportoitu näiden muutosten pääasiallisena katalysaattorina, joten on oikein, että hänet kutsutaan ensimmäisenä kuultavaksi ja vaaditaan vastaamaan kysymyksiin tästä asiasta." Javidin odotettiin säilyttävän työpaikkansa nro 11:ssä ennen torstaina tapahtuvaa hallituksen uudelleenjärjestelyä, vaikka hänen ja Cummingsin välillä on raportoitu olevan jännitteitä. Yllättäen entinen liittokansleri kuitenkin irtisanoutui virastaan ja sanoi, ettei "yksikään itseään kunnioittava ministeri" voisi hyväksyä ehtoa, jonka mukaan hän joutuisi eroon henkilöstöstään. Javid kehotti pääministerille lähettämässään kirjeessä Johnsonia "varmistamaan, että valtiovarainministeriö instituutiona säilyttää mahdollisimman suuren uskottavuuden". Hänet on nyt korvattu entisellä valtiovarainministeriön pääsihteerillä Rishi Sunakilla. Päätös yhdistää valtiovarainministeriön neuvonantajat Downing Streetin yksikköön on herättänyt suurta huolta joidenkin keskuudessa, jotka uskovat sen rajoittavan liittokanslerin mahdollisuuksia vastustaa pääministerin vaatimuksia. Nyt SNP vaatii yhteyskomiteaa tutkimaan muutosta ja sanoo, että se merkitsee perustavanlaatuista uudelleenjärjestelyä hallituksen toiminnassa ja toiminnassa. Valiokunnilla on valtuudet kutsua todistajia, vaikka olisi hyvin epätavallista, että pääministerin tärkein neuvonantaja esiintyisi näin julkisesti, eikä valiokunta ole kokoontunut vaalien jälkeen. Suoraan sanottuna on epätodennäköistä, että Dominic Cummings tulee paikalle. Hänen kutsumisensa on kuitenkin osoitus siitä, että monet Westminsterissä ovat huolissaan Johnsonin neuvonantajien vaikutusvallasta ja muutoksista, joita he ovat mukana valvomassa. Kirjeessään Blackford sanoi: "On ratkaisevan tärkeää, että pääministerille vastuussa olevat keskeiset nimitetyt virkamiehet pakotetaan antamaan todisteita näistä muutoksista - kokonaisuudessaan, yksityiskohtaisesti ja julkisesti. "Toivon, että parlamentin yhteysvaliokunta suhtautuu myönteisesti tämän helpottamiseen yleisen edun ja avoimuuden nimissä." BBC on pyytänyt kommenttia Downing Streetiltä.</w:t>
      </w:r>
    </w:p>
    <w:p>
      <w:r>
        <w:rPr>
          <w:b/>
        </w:rPr>
        <w:t xml:space="preserve">Tulos</w:t>
      </w:r>
    </w:p>
    <w:p>
      <w:r>
        <w:t xml:space="preserve">Kansanedustajien olisi tutkittava hallitusta Downing Streetin tiimien muutoksista, SNP on sanonut.</w:t>
      </w:r>
    </w:p>
    <w:p>
      <w:r>
        <w:rPr>
          <w:b/>
        </w:rPr>
        <w:t xml:space="preserve">Esimerkki 1.3509</w:t>
      </w:r>
    </w:p>
    <w:p>
      <w:r>
        <w:t xml:space="preserve">Aaron Bell sanoi, että hänen Staffordshiren vaalipiirissään sijaitsevasta työmaasta peräisin olevaa "mädän kananmunan" hajua pidettiin laajalti paikallisen alueen haittana. Hän käytti Westminsterin keskustelua painostaakseen tiukempia täytäntöönpanosääntöjä ja rajoituksia sille, minne laitoksia voidaan rakentaa. Ministeri Rebecca Pow ilmaisi myötätuntonsa hänen huoliaan kohtaan, mutta sanoi, että kaavoituspäätökset ovat valtuustojen asia. Hän vakuutti, että hallituksella on kunnianhimoiset tavoitteet kaatopaikoille sijoitettavan kierrätykseen kelpaamattoman jätteen määrän vähentämiseksi. Westminster Hallissa, parlamentin toisessa istuntosalissa, käydyn keskustelun aikana Bell ja muut konservatiivikansanedustajat vaativat, että paikallisten asukkaiden henkilökohtaisille kokemuksille annettaisiin enemmän painoarvoa päätettäessä siitä, ovatko hajutasot hyväksyttäviä. Newcastle-under-Lymeä edustava Bell sanoi, että nykyiset säännökset eivät ole tarkoituksenmukaisia eivätkä kaatopaikkojen ylläpitäjien pelkät Maailman terveysjärjestön asettamat terveysvaatimukset riitä. Hän mainitsi vaalipiirissään sijaitsevan Walleys Quarryn kaatopaikan tapauksen ja sanoi, että monet hänen äänestäjistään tunsivat itsensä "voimattomiksi" sen jälkeen, kun metaani- ja rikkivetypitoisuuksien katsottiin jäävän selvästi laillisesti sallittujen rajojen alapuolelle ympäristöviranomaisten viime vuonna tekemän tarkastuksen jälkeen. Hän väitti, että Silverdalen kaatopaikan epämiellyttävät hajut ovat olleet pitkäaikainen ongelma paikallisille asukkaille, ja monet ovat olleet haluttomia avaamaan ikkunoitaan tai käyttämään puutarhojaan, ja hajut vaikuttavat myös Newcastle-under-Lymen liiketoimintaan ja yöelämään. Hän sanoi, että ympäristövirasto tarvitsee laajemmat valtuudet puuttua "vähäisiin ja usein toistuviin rikkomuksiin", jotka eivät aiheuta "todistettavasti haitallisia" vaikutuksia ihmisten terveyteen mutta jotka selvästi häiritsevät ihmisten elämää. "Toiminnanharjoittaja voi noudattaa lupaansa ja suunnittelulupaansa, mutta se ei tarkoita, etteikö se aiheuttaisi haittaa naapureilleen", hän sanoi. "Paikallisyhteisöillä on vain vähän mahdollisuuksia ryhtyä toimiin jätehuoltoyrittäjää vastaan, jos tämä toimii lupansa mukaisesti. Paikallisyhteisöt tietävät parhaiten, miten se vaikuttaa heidän elämäänsä." Hän myönsi, että neuvostoilla on valtuudet antaa ilmoituksia haittojen poistamisesta, mutta hän sanoi, että tämä prosessi kestää liian kauan, eikä siinä useinkaan oteta huomioon sellaisia tekijöitä kuin muuttuvat sääolosuhteet, joiden vuoksi tapahtumat "näkyvät vain lyhyen ajanjakson ajan". Hän lisäsi: "Hajuja ei voida mitata objektiivisesti, joten hajujen määrittäminen ja kuvaaminen voi olla hyvin haastavaa, koska jokaisen ihmisen hajuherkkyys voi vaihdella." "Jätehierarkia" Bell sanoi, että kaatopaikkojen läheisyydessä asuvat ihmiset kokevat samankaltaisia ongelmia "kaikkialla maassa". Hän vaati tiukempia suunnittelusääntöjä sen varmistamiseksi, että kaatopaikkoja ei tulevaisuudessa voitaisi rakentaa "tietyn etäisyyden päähän" asutuksesta. Entinen kabinettiministeri Maria Miller sanoi, että myös hänen Basingstoken vaalipiirissään oli ongelmia, jotka johtuivat biologisten jätteidenkäsittelylaitosten päästöistä, jotka hajottavat materiaalia anaerobisesti. "Kysymys on kynnysarvosta, jonka yläpuolella ympäristövirasto voi toimia", hän sanoi ja vaati, että lakisääteiset terveys- ja ympäristönormit eivät saisi olla ainoa näkökohta. "Miksi ihmeessä asukkaiden tarpeita ei oteta huomioon?" Hän kysyi. Vastauksessaan Pow sanoi, että kaatopaikat eivät voi koskaan olla hajuttomia, mutta niiden hajutasojen ei pitäisi olla häiritseviä. Walleys Quarryn tapauksessa hän sanoi, että sen toiminnanharjoittaja Red Industries on noudattanut kaatopaikan lupaehtoja vuodesta 2005 lähtien, ja kaatopaikka on läpäissyt useita ilmanlaadun seurantatestejä, jotka valvontaviranomainen on suorittanut kolmen viime vuoden aikana. Hän sanoi, että testeissä havaittiin rikkivetyä "yli sen tason, joka olisi odotettavissa" vain yhden prosentin ajanjakson aikana ja tasolla, jonka Public Health Englandin mukaan ei odoteta aiheuttavan pitkäaikaisia terveysvaikutuksia. Yleisemmin hän sanoi, että lainsäädännöllä, josta parlamentin jäsenet keskustelevat ensimmäistä kertaa keskiviikkona, minimoitaisiin jätteen määrä, joka päätyy jätehierarkian alemmille tasoille, kuten kaatopaikoille. Hän lisäsi, että tavoitteena on, että 65 prosenttia yhdyskuntajätteestä kierrätetään vuoteen 2033 mennessä ja enintään 10 prosenttia menee kaatopaikalle. Red Industries, joka osti Walleys Quarry Landfill -kaatopaikan vuonna 2016, on vakuuttanut noudattavansa kaikkia lakisääteisiä ja viranomaismääräyksiä, harjoittavansa tiukkaa valvontaa ja menettelyjä kaatopaikalla ja pyrkivänsä minimoimaan ympäristövaikutuksensa.</w:t>
      </w:r>
    </w:p>
    <w:p>
      <w:r>
        <w:rPr>
          <w:b/>
        </w:rPr>
        <w:t xml:space="preserve">Tulos</w:t>
      </w:r>
    </w:p>
    <w:p>
      <w:r>
        <w:t xml:space="preserve">Kansanedustajat ovat vaatineet "haisevien" kaatopaikkojen torjuntaa, jotta lähistöllä asuvien elämänlaatua voitaisiin parantaa.</w:t>
      </w:r>
    </w:p>
    <w:p>
      <w:r>
        <w:rPr>
          <w:b/>
        </w:rPr>
        <w:t xml:space="preserve">Esimerkki 1.3510</w:t>
      </w:r>
    </w:p>
    <w:p>
      <w:r>
        <w:t xml:space="preserve">Universal Engineering, joka valmistaa komponentteja offshore-öljy- ja -kaasu-, auto-, puolustus- ja ilmailuteollisuudelle, perustaa Llantrisantiin osaamiskeskuksen. Virallinen ilmoitus tehdään talousministeri Edwina Hartin vierailun yhteydessä. Walesin hallitus on tukenut investointia 2 miljoonalla punnalla. Yritys perustettiin vuonna 1959, ja Bland Group osti sen vuonna 2009. Se on jo palkannut 65 työntekijää sen jälkeen, kun uusi tehdas avattiin kuusi kuukautta sitten. Yritys toimii niin sanotussa kehittyneessä valmistuksessa, joka on yksi Walesin hallituksen määrittelemistä korkean ammattitaidon avainaloista, jotka ovat tärkeitä työpaikkojen luomiseksi ja talouden kasvattamiseksi. Yritystä tukee asiantuntijapaneeli. Rouva Hart sanoi: "Se antaa merkittävän sysäyksen paikallistaloudelle, ja se on juuri sellaista kehittynyttä valmistusteollisuutta, jota haluamme houkutella. "Se luo merkittävän määrän ammattitaitoisia työpaikkoja, jotka tarjoavat monenlaisia työllistymis- ja uramahdollisuuksia", hän jatkaa. Yritys tekee tiivistä yhteistyötä Coleg Gwentin kanssa tarjotakseen tulevaa ammattitaitokoulutusta. Bland Group UK:n toimitusjohtajan Henry Gamen mukaan Etelä-Walesiin tehtävien investointien taustalla on kasvava kysyntä. "Tämä investointi on osoitus jatkuvasta sitoutumisestamme tarkkuuskonepajateollisuuteen ja niiden korkeiden standardien täyttämiseen, jotka ovat tehneet Universal Engineeringistä edelläkävijän sen palvelemilla huipputeollisuuden aloilla", hän sanoi.</w:t>
      </w:r>
    </w:p>
    <w:p>
      <w:r>
        <w:rPr>
          <w:b/>
        </w:rPr>
        <w:t xml:space="preserve">Tulos</w:t>
      </w:r>
    </w:p>
    <w:p>
      <w:r>
        <w:t xml:space="preserve">Insinööritoimisto luo 200 työpaikkaa tehtaalleen Rhondda Cynon Tafissa.</w:t>
      </w:r>
    </w:p>
    <w:p>
      <w:r>
        <w:rPr>
          <w:b/>
        </w:rPr>
        <w:t xml:space="preserve">Esimerkki 1.3511</w:t>
      </w:r>
    </w:p>
    <w:p>
      <w:r>
        <w:t xml:space="preserve">Opiston johtokunta totesi, että Beechwoodiin siirtymiseen suhtauduttiin varauksellisesti, mutta sittemmin se oli vakuuttunut siitä, että siirto oli oikea ratkaisu. Oppilaitoksen osallistumista Highlands and Islands Enterprisen (HIE) johtamaan hankkeeseen pidettiin keskeisenä osana hankkeen onnistumista. Invernessin yrityksiä edustava elin kuitenkin sanoi, että muutosta olisi haittaa kaupungin keskustan kauppiaille. Garek Begg Inverness BID:stä sanoi, että arvokkaita tuloja menetettäisiin, kun sadat korkeakoulun työntekijät ja tuhannet opiskelijat siirtyisivät kaupungin ulkopuolelle. Myös Inverness Collegen nykyisen Longman Roadilla Invernessissä sijaitsevan toimipisteen kunnostamista harkittiin. Johtokunnan huolenaiheena oli ollut se, millaiset liikenneyhteydet ja tilat olisivat käytettävissä. Uuden rakennuksen rakentamiseen haetaan rahaa Scottish Funding Councililta ja Euroopan aluekehitysrahastosta. Opiston johtokunnan puheenjohtaja Mo Shepherd sanoi, että molemmissa vaihtoehdoissa, joita johto oli tarkastellut, oli ollut potentiaalia. Hän sanoi: "Pitkän ja tarpeellisen harkintaprosessin jälkeen voimme nyt ylpeinä ja innostuneina ilmoittaa uuden 2000-luvun kampuksemme suunnitellun sijainnin. "Molemmat mahdolliset sijaintipaikat olivat toteuttamiskelpoisia suunnitelmiemme kannalta, mutta kaiken kaikkiaan päädyttiin siihen, että Beechwood tarjoaa meille mahdollisuuden toteuttaa visiomme uudesta, nykyaikaisesta korkea-asteen oppilaitoksesta, josta tulee Invernessin ja laajemmin Highlandin alueen ylpeys.", sanoo hän. "On kuitenkin korostettava, että tämä päätös on vasta alkua paljon laajemmalle prosessille." Highlandin kaupunginvaltuutetut antoivat viime kuussa ehdollisen hyväksynnän koulutus- ja tutkimuskampuksen ensimmäiselle vaiheelle. HIE aikoo käyttää 25 miljoonaa puntaa alueen kehittämiseen, joka olisi myös tulevan University of the Highlands and Islands -yliopiston tukikohta. Yritysvirastoa kritisoitiin viime vuonna kampukseen suunnitelluista menoista. HIE väitti, että hanke loisi työpaikkoja, säilyttäisi osaajia ja tuottaisi miljoonia puntia Highlandsin talouteen. Western Isles Council - Comhairle nan Eilean Siar - sanoi kuitenkin, että HIE:n olisi investoitava alueen hauraisiin alueisiin eikä "noususuhdanteessa olevaan" Invernessiin. Myös Inverness Collegen osallistuminen hankkeeseen herätti keskustelua. Tämän vuoden maaliskuussa seitsemän poliitikkoa allekirjoitti kirjeen, jossa sanottiin, että Beechwood oli paras paikka sille. UHI:n rehtori James Fraser sanoi olevansa iloinen collegen päätöksestä. Hän sanoi: "En ole koskaan nähnyt, että se olisi voinut olla niin helppoa: "Tämä uusi kampus vastaa sekä nykyisten että tulevien UHI:n opiskelijoiden tarpeisiin, myös muualta Yhdistyneestä kuningaskunnasta ja maailmalta tulevien opiskelijoiden kasvavaan määrään, mikä varmasti tuo taloudellista hyötyä koko kaupungille." Begg sanoi kuitenkin, että uusi kampus olisi vahingollinen Invernessin keskustalle ja aiheuttaisi "liikennekaaoksen". Hän sanoi: "Se ei todellakaan ole hyvä idea Invernessille. "Olemme Inverness BID:ssä pyrkineet kovasti elvyttämään kaupungin keskustaa, ja on selvää, että tämä on jälleen yksi tilaisuus, joka luodaan kaupungin ulkopuolelle." Hän totesi, että se ei ole hyvä idea.</w:t>
      </w:r>
    </w:p>
    <w:p>
      <w:r>
        <w:rPr>
          <w:b/>
        </w:rPr>
        <w:t xml:space="preserve">Tulos</w:t>
      </w:r>
    </w:p>
    <w:p>
      <w:r>
        <w:t xml:space="preserve">Inverness College aikoo muuttaa uuteen 75 miljoonan punnan rakennukseen ehdotetulla kampuksella.</w:t>
      </w:r>
    </w:p>
    <w:p>
      <w:r>
        <w:rPr>
          <w:b/>
        </w:rPr>
        <w:t xml:space="preserve">Esimerkki 1.3512</w:t>
      </w:r>
    </w:p>
    <w:p>
      <w:r>
        <w:t xml:space="preserve">Ryhmä, johon kuului naisia Australiasta, Yhdistyneestä kuningaskunnasta ja Uudesta-Seelannista, tarkastettiin sen jälkeen, kun Dohan lentokentällä löydettiin 2. lokakuuta roskiksesta vauva. Qatarin hallitus totesi perjantaina, että "tavanomaisia menettelyjä rikottiin". Se pyysi myös "vilpittömästi anteeksi" sitä, mitä naiset joutuivat kokemaan. Australian ulkoministeri Marise Payne kutsui syytteeseenpanoa "tärkeäksi askeleeksi". "Qatarin hallituksen lausunto vastaa odotuksiamme katumuksesta, vastuuvelvollisuudesta ja päättäväisyydestä välttää tämän häiritsevän episodin toistuminen", hän sanoi. Tapaus tuli julkisuuteen aiemmin tällä viikolla sen jälkeen, kun jotkut australialaismatkustajista puhuivat asiasta ja ulkomaiset hallitukset ilmoittivat olevansa tyrmistyneitä. Naiset kertoivat, että heidät määrättiin poistumaan Sydneyhyn matkalla olleelta Qatar Airwaysin lennolta Hamadin kansainvälisellä lentokentällä. Sitten heidät vietiin ambulansseihin asematasolle ja käskettiin riisumaan alusvaatteensa ennen kuin heidät tutkittiin. Naiset sanoivat, etteivät virkamiehet antaneet heille mitään tietoja eikä heillä ollut mahdollisuutta antaa tietoista suostumusta. Myös yhdeksän muun lennon naismatkustajat tutkittiin tiettävästi. Qatarin hallituksen viestintätoimisto (GCO) kertoi keskiviikkona, että lentokenttäviranomaiset ryhtyivät toimenpiteisiin sen jälkeen, kun vastasyntynyt tyttövauva oli löydetty roskakorista, kätketty muovipussiin ja haudattu roskien alle, ja hänet oli ilmeisesti yritetty tappaa. "Tämä törkeä ja hengenvaarallinen lain rikkominen käynnisti vanhempien välittömän etsinnän, myös lennoilla, jotka suuntautuivat vastasyntyneen löytöpaikan läheisyyteen." Perjantaina GCO sanoi, että lentokenttäviranomaisten toimintaa koskeva alustava tutkimus "paljasti, että vakiomenettelyjä rikottiin". "Näistä rikkomuksista ja laittomista toimista vastuussa olevat henkilöt on siirretty syyttäjänvirastoon", se lisäsi. "Pääministerin ja sisäministerin Hänen Ylhäisyytensä Sheikh Khalid bin Khalifa bin Abdul Aziz Al Thanin ohjeiden mukaisesti erikoistuneet työryhmät tarkastelevat ja tunnistavat Hamadin kansainvälisellä lentoasemalla noudatettavien menettelyjen ja protokollien mahdollisia puutteita, jotta niihin voidaan puuttua ja varmistaa, että rikkomukset vältetään tulevaisuudessa." Sheikh Khaled esitti myös hallituksen "vilpittömät pahoittelut siitä, mitä jotkut naispuoliset matkustajat joutuivat kokemaan toimenpiteiden seurauksena". Asianomaisiin kuuluu 13 australialaista, kaksi brittiä ja yksi nainen Uudesta-Seelannista. Australian pääministeri Scott Morrison kuvaili tapausta "kauhistuttavaksi" ja "mahdottomaksi hyväksyä". "Tyttären isänä voin vain vapistaessani ajatella, että kuka tahansa, niin australialainen kuin muukin, joutuisi tällaisen kohteeksi", hän sanoi. Yhdistyneen kuningaskunnan ulko-, kansainyhteisö- ja kehitysyhteistyövirasto ilmoitti, että se oli "ilmaissut virallisesti huolensa Qatarin viranomaisille ja Qatar Airwaysille ja pyytää vakuutuksia siitä, ettei tällainen sietämätön tapaus voi toistua". Uuden-Seelannin ulkoministeriö kutsui Qatarin viranomaisten toimia "kauhistuttaviksi" ja "täysin mahdottomiksi hyväksyä".</w:t>
      </w:r>
    </w:p>
    <w:p>
      <w:r>
        <w:rPr>
          <w:b/>
        </w:rPr>
        <w:t xml:space="preserve">Tulos</w:t>
      </w:r>
    </w:p>
    <w:p>
      <w:r>
        <w:t xml:space="preserve">Qatarin mukaan useita lentokentän virkamiehiä on haastettu syytteeseen sen jälkeen, kun Sydneyhyn lentäville naisille oli tehty gynekologisia pakkotutkimuksia.</w:t>
      </w:r>
    </w:p>
    <w:p>
      <w:r>
        <w:rPr>
          <w:b/>
        </w:rPr>
        <w:t xml:space="preserve">Esimerkki 1.3513</w:t>
      </w:r>
    </w:p>
    <w:p>
      <w:r>
        <w:t xml:space="preserve">Pyörätelakka-asemia rakennetaan Tower Hamletsiin, North Shoreditchiin, Bethnal Greeniin, Bowiin, Canary Wharfiin, Mile Endiin, Poplariin ja olympiapuiston läheisyyteen. Johnson sanoi: Johnson sanoi: "Vuoteen 2012 mennessä voimme kutsua koko maailman mukaan Lontoon pyöräilyvallankumoukseen". Vihreän puolueen Lontoon yleiskokousedustaja sanoi, että suunnitelmasta puuttuu kunnianhimoa. Yli 100 000 ihmistä on liittynyt järjestelmään, ja yli 1,5 miljoonaa matkaa on tehty Lontoon keskustassa sen jälkeen, kun järjestelmä heinäkuussa käynnistettiin. Laajentamisesta ilmoitetaan myöhemmin lisätietoja. Järjestelmä on tällä hetkellä vain rekisteröityneiden käytettävissä, kun taas suunnitelmia järjestelmän laajentamisesta satunnaisiin käyttäjiin on lykätty vuoden loppuun. Transport for Londonin mukaan Itä-Lontooseen perustetaan noin 2 700 telakointipistettä ja Lontoon keskustaan lisätään 1 500 pistettä vuoteen 2012 mennessä. Järjestelmä toimii tällä hetkellä Camdenissa, Lontoon kaupungissa, Hackneyssä, Islingtonissa, Lambethissä, Kensingtonissa ja Chelseassa, Southwarkissa, Tower Hamletsissa, Westminsterissä ja useissa kuninkaallisissa puistoissa. Uusien telakointiasemien paikkoja etsitään parhaillaan, ja ensimmäisiä pisteitä voidaan pystyttää vuoden sisällä, jos suunnitteluhakemukset hyväksytään, pormestarin tiedottaja sanoi. Johnson sanoi: "Lontoolaiset ovat ottaneet kaksipyöräisen auton vuokraamisen innokkaasti vastaan, ja olisi ollut täysin järjetöntä olla laajentamatta järjestelmäämme. "Vain 12 pennillä päivässä käyttäjät voivat pian käyttää pyöriä ja ylittää valtavan osan kaupungista, ja vuoteen 2012 mennessä voimme kutsua koko maailman mukaan Lontoon pyöräilyvallankumoukseen." Hän sanoi, että hän ei olisi voinut tehdä sitä. Tower Hamletsin apulaispormestari Ohid Ahmed sanoi: "Cityn reunan, Canary Wharfin ja olympiapuiston lisääntyvän kehityksen myötä Lontoon sydän on siirtymässä itään, joten on tärkeää, että tämä järjestelmä laajenee Tower Hamletsissa ja sen ulkopuolella." Vihreiden Jenny Jones sanoi, että laajennus on "loistava uutinen Itä-Lontoolle, mutta todellinen pettymys" Lontoon keskustassa asuville ja työskenteleville ihmisille. Hän sanoi: "Vuoteen 2012 mennessä Lontoon järjestelmässä on edelleen paljon vähemmän pyöriä ja telakointiasemia kuin Pariisissa, ja on selvää, että järjestelmän laajentamisesta puuttuu kunnianhimoa." "Lontoossa on paljon vähemmän pyöriä ja telakointiasemia kuin Pariisissa." "Jos pormestari on tosissaan tavoitteestaan saada miljoona ylimääräistä matkaa pyörällä joka päivä, pyöränvuokrausjärjestelmä, joka tuottaa vain 40 000 ylimääräistä matkaa päivässä, on kaukana siitä, mitä Lontoo tarvitsee."</w:t>
      </w:r>
    </w:p>
    <w:p>
      <w:r>
        <w:rPr>
          <w:b/>
        </w:rPr>
        <w:t xml:space="preserve">Tulos</w:t>
      </w:r>
    </w:p>
    <w:p>
      <w:r>
        <w:t xml:space="preserve">Pormestari Boris Johnson on kertonut, että Itä-Lontoossa otetaan käyttöön 2 000 polkupyörää lisää ennen olympialaisia, kun polkupyörävuokrausjärjestelmä otetaan käyttöön.</w:t>
      </w:r>
    </w:p>
    <w:p>
      <w:r>
        <w:rPr>
          <w:b/>
        </w:rPr>
        <w:t xml:space="preserve">Esimerkki 1.3514</w:t>
      </w:r>
    </w:p>
    <w:p>
      <w:r>
        <w:t xml:space="preserve">Brandy YanchykBBC News, Twillingate, Kanada Monet Kanadan Newfoundlandin ja Labradorin provinssin koillisrannikolla sijaitsevassa yhteisössä saavat elantonsa jäävuorista. "Me kaikki rakastamme sitä, kun jäävuoret ovat täällä", sanoo kapteeni Perry Young. Jäävuoriturismi vaikuttaa "Twillingaten liiketoiminnan kaikkiin osa-alueisiin" majoituksesta ravintoloihin ja päivittäistavarakauppoihin, hän sanoo. Ja kun jäävuoret eivät ajaudu alueelle, kuten tapahtui kaksi vuotta sitten, se aiheuttaa paljon paineita kaupungille. "Se rasittaa meitä taloudellisesti, koska se on lähes 50 prosenttia tuloistamme", Young sanoo. "Ja kun menetät 50 prosenttia tuloistasi, se tekee kipeää", hän lisää. Jäävuoren huippukausi on touko- ja kesäkuussa, mutta tämä vuosi oli suhteellisen hyvä, ja mammuttimaiset jäätyneet lohkareet kelluivat vielä elokuussa. Twillingaten perinteiset suolalaatikkotalot, kalastusveneet ja laiturit saavat sen näyttämään kuin postikortista. Twillingatessa asuu noin 2 500 ihmistä, mutta kun jäävuori rullaa paikalle, määrä kasvaa dramaattisesti. "Olemme itse asiassa aivan jäävuoren kujan eli Labradorin virran alapuolella", sanoo Kim Young, joka järjestää kaupungissa turistiveneajeluja. "Kun virta tulee kujan kautta, se tuo ne meille", Young lisää. Matkailijoiden houkutteleminen on Twillingatessa tärkeää liiketoimintaa. Monien Newfoundlandin ja Labradorin kalastajakylien tapaan Twillingaten asukkaat kärsivät, kun he menettivät turskanpyynnin, jonka Kanadan hallitus lopetti vuonna 2003 kalakantojen vähenemisen vuoksi. Asukkaiden on täytynyt löytää toinen keino hankkia elantonsa, ja matkailijoiden houkutteleminen jäävuorilla oli vastaus. Jäävuorten jäljittäminen Nyt paikallinen matkailuviranomainen on käynnistänyt uuden pilottiohjelman, jossa käytetään GPS-paikannuslaitteita, joiden avulla paikalliset voivat jäljittää jäävuoria, kun niitä havaitaan. Lisäksi on olemassa kolme eri verkkosivustoa, jotka näyttävät, missä jäävuoria on alueella. Pieni ryhmä paikallisia kalastajia on myös alkanut kerätä jäävuoren vettä valmistaa jäävuorenvodkaa, olutta ja viiniä myytäväksi maakunnassa. "Newfoundlandissa on se, että meidän on sopeuduttava ja muututtava ajan mukana, ja siksi olemme pystyneet selviytymään tällä kalliolla 500 vuotta", sanoo paikallinen kalastaja David Boyd, joka omistaa turisteja palvelevan Prime Berth -myymälän. "Ihmisillä on kyky periaatteessa tuhota kaikki, mihin he koskettavat, ja olemme tehneet niin kalastuksen, teknologian ja erittäin huonon hallinnon avulla", hän lisää. "Meidän on siis sopeuduttava, ja nyt hyödynnämme jotakin, mitä emme aikoinaan halunneet nähdä", Boyd sanoo. Twillingaten asukkaat ja paikalliset kalastajat eivät vuosisatojen ajan pitäneet jäävuoria tervetulleena. Niiden houkuttelevuus on viimeaikainen ilmiö. "Jäävuoret olivat kalastuksen vitsaus", Boyd sanoo. "Kalastajat inhosivat jäävuorten näkemistä, koska isot jäävuoret tulivat heidän verkkojensa ja turskarysiensä päälle." Näihin "hyökkääviin jättiläisiin", kuten paikalliset niitä kuvaavat, liittyy omia myyttejään, ja ne ovat päässeet osaksi paikallista kansanperinnettä, taidetta ja kirjallisuutta. Vierailijat voivat kuulla tarinoita murhasta jäävuoren päällä tai jäävuoren ympärillä leikkineiden paikallisten lasten kuolemista. "Eri puolilla maakuntaa kerrotaan kaikenlaisia tarinoita niukoista paoista, koska ne ovat arvaamattomia", sanoo Twillingaten taiteilija Gilbert Manuel. "Meillä on täällä ja kaikkialla Newfoundlandissa tervettä kunnioitusta niitä kohtaan. Emme mene niiden lähelle - ellet tiedä, mitä teet - koska ne voivat kaatua tai kaatua, hajota ilman varoitusta." WW2-kone Jäävuoret itsessään eivät ole täynnä salaperäisyyttä, vaan joskus myös vierailijat, joita ne tuovat mukanaan rantaan. Kerran se oli jääkarhu, mikä on alueella erittäin harvinaista. Eläimen ruumis on nyt esillä kaupungin paikallismuseossa. Joskus jäävuoret tuovat mukanaan aarteita menneisyydestä. Myös jäävuoreen upotettu lentokone ajautui kerran alueelle, Manuel kertoo. "Joku tutki sitä, ja se oli lentokone, joka oli pudonnut vuosia sitten toisen maailmansodan aikana Grönlannissa", hän sanoo. Riippuvuus jäävuorista voi muodostua taakaksi, kun ne eivät ajaudu paikalle. "Olen nähnyt sen, paljon loukkaantuneita ilmeitä, ja yritän periaatteessa selittää heille, että olemme jäävuorten katselualue", sanoo matkailualan perustaja Cecil Stockley, joka tunnetaan paikallisesti jäävuorimiehenä. Jäävuorten arvaamaton luonne on lisännyt niiden viehätystä ja käynnistänyt keskustelua kaupungissa. Jotkut asukkaat uskovat, että ilmastonmuutos on syynä siihen, että kylmät goljatit eivät pääse alueelle yhtä usein. Toisten mielestä tämä on vain osa luonnon kiertokulkua. "Uskon, että se johtuu El Ninon vaikutuksesta, kun lämpimämpi vesi liikkuu pohjoiseen, jäävuoret kohtaavat nämä vedet kauempana pohjoisessa ja sulavat", Stockley sanoo. "Jopa parhaina vuosina on vaikea saada tänne alas vain pieni osa jäävuorista. Jopa me saatamme saada pari sataa, kun Grönlannissa niitä on 2 000", Stockley lisää. Manuel on kuitenkin eri mieltä: "Niitä on nyt vähemmän, mutta näin on ollut aina. Oli vuosia, jolloin jäävuoria oli kaikkialla. Sitten oli vuosia, jolloin jäävuoria ei jostain syystä ollut lainkaan." Twillingaten asukkaat sopeutuvat epäilemättä, tapahtuipa mitä tahansa.</w:t>
      </w:r>
    </w:p>
    <w:p>
      <w:r>
        <w:rPr>
          <w:b/>
        </w:rPr>
        <w:t xml:space="preserve">Tulos</w:t>
      </w:r>
    </w:p>
    <w:p>
      <w:r>
        <w:t xml:space="preserve">Twillingatella on pakkomielle jäävuoriin. Itä-Kanadan kalastajakaupunki kutsuu itseään maailman jäävuoripääkaupungiksi, ja turistit saapuvat sinne kesäisin, kun jäätyneiden goljattien sesonki on vilkkaimmillaan.</w:t>
      </w:r>
    </w:p>
    <w:p>
      <w:r>
        <w:rPr>
          <w:b/>
        </w:rPr>
        <w:t xml:space="preserve">Esimerkki 1.3515</w:t>
      </w:r>
    </w:p>
    <w:p>
      <w:r>
        <w:t xml:space="preserve">"Emme aio enää pitää paneeliohjelmia, joissa ei ole naisia", Danny Cohen sanoi Observerille. "Niin ei voi tehdä. Se ei ole hyväksyttävää." Cohenin kommentit tulivat kaksi kuukautta sen jälkeen, kun BBC Trustin kerrottiin sanoneen johtajille, ettei ole "mitään tekosyytä" sille, ettei naispaneeleita ole lisätty. Cohen sanoi myös, että BBC:n on saatava enemmän vanhempia naisia ruutuun. "Olemme kehittymässä", hän sanoi Observerille ja mainitsi esimerkkinä historioitsija Mary Beardin. "Mutta meidän on vielä parannettava." Aiemmin komediapaneeleita, kuten QI:tä, Mock the Weekiä ja Have I Got News For You -ohjelmaa, on arvosteltu miesvaltaisesta kokoonpanosta. The Observer -lehden mukaan kaikki Mock the Weekin viimeisimmän sarjan vakiokoomikot olivat miehiä, ja vain viisi 38:sta vierailevasta panelistista oli naisia. BBC:n tiedottaja sanoi, että joissakin paneeliohjelmissa, jotka on nauhoitettu mutta joita ei ole vielä lähetetty, saattaa olla pelkästään miehiä, mutta että kaikissa tulevaisuudessa kuvatuissa ohjelmissa on vähintään yksi naispuolinen osallistuja. "Saattaa olla hyvin harvinaisia tapauksia, joissa jo nauhoitetuissa ohjelmissa - tai joiden paneelit oli jo varattu ennen tilausta - on edelleen pelkästään miehiä, mutta toivottavasti muutos todella näkyy", tiedottaja sanoi. Muutos on seurausta Victoria Woodin kritiikistä, joka on arvostellut tällaisia "testosteronipitoisia" ohjelmia, ja Jo Brandin kritiikistä, joka sanoi, ettei hän enää harkitse esiintymistä Mock The Week -ohjelmassa. Vuonna 2012 kirjailija Caitlin Moran sanoi, että häntä oli pyydetty esiintymään "kaikissa suurissa paneeliohjelmissa", mutta hän kieltäytyi, koska "en suostu olemaan symbolinen nainen". "Minusta se on poikien peli, joka toimii pojille", hän sanoi. "Ei se ole niin, että se olisi rakennettu naisia kusettamaan, vaan pojat rakensivat sen niin, että se toimii poikien hyväksi. Jos menen sinne symbolisena naisena, se ei toimi minulle", hän sanoi.</w:t>
      </w:r>
    </w:p>
    <w:p>
      <w:r>
        <w:rPr>
          <w:b/>
        </w:rPr>
        <w:t xml:space="preserve">Tulos</w:t>
      </w:r>
    </w:p>
    <w:p>
      <w:r>
        <w:t xml:space="preserve">Paneeliohjelmissa, kuten QI ja Mock the Week, ei enää ole pelkästään miehiä, on BBC:n tv-johtaja sanonut.</w:t>
      </w:r>
    </w:p>
    <w:p>
      <w:r>
        <w:rPr>
          <w:b/>
        </w:rPr>
        <w:t xml:space="preserve">Esimerkki 1.3516</w:t>
      </w:r>
    </w:p>
    <w:p>
      <w:r>
        <w:t xml:space="preserve">Kingsbury Green Academy Calnessa on sulkenut kuudesluokkalaisen koulunsa, ja Avon Valley College Durringtonissa on lähettänyt 65 10. luokan oppilasta kotiin. Kaksitoista Springfield Academyn 6. ja 8. luokan oppilasta, myös Calnessa, on eristyksissä 28. syyskuuta asti. Bulford St Leonard's Primary -oppilaitoksessa 35 5. luokan oppilasta ja kolme henkilökunnan jäsentä jäävät kotiin 26. syyskuuta asti. Kingsburyn koulun 110 oppilasta ja kolme henkilökunnan jäsentä ovat eristyksissä 30. syyskuuta asti. Kingsbury ja Bulford ovat molemmat järjestäneet, että oppilaat voivat jatkaa oppimista kotona eristyksen aikana. Tiistaina Royal Wootton Bassett Academyn 284 yhdeksännen luokan oppilasta käskettiin eristää itsensä ja osallistua opetukseen etänä 14 päivän ajan. Yksi Avon Valleyn oppilas sai positiivisen testituloksen, joten oppilaat ovat eristyksissä 21. syyskuuta asti. Opistoa ylläpitää Salisbury Plain Academies Trust, joka ylläpitää myös Bulford St Leonardsia. Myös St Augustine's Collegen oppilaat Trowbridgessä, Brook Field Primary ja Lainesmead Primary Swindonissa, St Margaret's Prep School Calnessa ja Trinity Primary Devizesissä on lähetetty kotiin. Kingsbury Green Academyn rehtori Jason Tudor sanoi: "Olemme kirjoittaneet kaikille vanhemmille ja huoltajille selittääksemme tilanteen, ja arvostamme suuresti heidän ymmärrystään ja tukeaan, sillä tiedämme, että tämä aiheuttaa valitettavaa häiriötä 12. ja 13. luokan oppilaille ja heidän perheilleen. "Kaikkien kouluyhteisömme jäsenten turvallisuus on ensisijainen tavoitteemme, ja jatkamme yhteistyötä Wiltshiren neuvoston ja Public Health Englandin kanssa varmistaaksemme, että tämä asia hoidetaan tarkasti ja että koulun muu toiminta voi jatkua entiseen tapaan." Wiltshiren kansanterveysjohtaja Kate Blackburn sanoi: "Nämä ovat hyvin varotoimenpiteitä, jotta tartuntariski kouluyhteisöissä pidetään mahdollisimman pienenä."</w:t>
      </w:r>
    </w:p>
    <w:p>
      <w:r>
        <w:rPr>
          <w:b/>
        </w:rPr>
        <w:t xml:space="preserve">Tulos</w:t>
      </w:r>
    </w:p>
    <w:p>
      <w:r>
        <w:t xml:space="preserve">Kolme Wiltshiressä sijaitsevaa koulua ja collegea on lähettänyt oppilaita kotiin koronaviruksen positiivisten testien jälkeen.</w:t>
      </w:r>
    </w:p>
    <w:p>
      <w:r>
        <w:rPr>
          <w:b/>
        </w:rPr>
        <w:t xml:space="preserve">Esimerkki 1.3517</w:t>
      </w:r>
    </w:p>
    <w:p>
      <w:r>
        <w:t xml:space="preserve">Jonathan AmosBBC:n tiedekirjeenvaihtaja Piirteet sijaitsevat Occator-nimisen kraatterin sisällä, ja uusi kuva paljastaa niiden rakenteen hyvin yksityiskohtaisesti. Kuvan saamiseksi tutkijoiden on täytynyt yhdistää kaksi erillistä valotusta: toinen kirkkaille pisteille ja toinen ympäröivälle tummemmalle maastolle. Dawn näkee 1 470 kilometrin ratakorkeudelta 140 metriä jokaisessa pikselissä. Tutkimusryhmä ei kuitenkaan ole vielä valmis antamaan selitystä pisteille, ja on esitetty erilaisia ajatuksia siitä, että ne saattaisivat sisältää merkittäviä määriä jäätä tai suolaa. "Dawn on muuttanut sen, mikä vielä äskettäin oli muutama kirkas piste, monimutkaiseksi ja kauniiksi, hohtavaksi maisemaksi", Dawnin pääinsinööri ja tehtävän johtaja Marc Rayman sanoi Nasan tiedotteessa. "Pian tieteellinen analyysi paljastaa tämän salaperäisen ja lumoavan maan ulkopuolisen maiseman geologisen ja kemiallisen luonteen." Dawn saapui Cerekselle tämän vuoden maaliskuussa, ja on sen jälkeen laskenut kiertorataansa tasaisesti. Sen nyt palauttamat kuvat ovat lähes 10 kertaa parempia kuin alkuperäiset havainnot. Halkaisijaltaan 950 kilometriä oleva Ceres on suurin Marsin ja Jupiterin välisen asteroidivyöhykkeen kohde. Jonathan.Amos-INTERNET@bbc.co.uk ja seuraa minua Twitterissä: @BBCAmos</w:t>
      </w:r>
    </w:p>
    <w:p>
      <w:r>
        <w:rPr>
          <w:b/>
        </w:rPr>
        <w:t xml:space="preserve">Tulos</w:t>
      </w:r>
    </w:p>
    <w:p>
      <w:r>
        <w:t xml:space="preserve">Yhdysvaltain avaruusjärjestön Dawn-satelliitti on palauttanut toistaiseksi parhaan näkymän kääpiöplaneetta Cereksen arvoituksellisista kirkkaista pisteistä.</w:t>
      </w:r>
    </w:p>
    <w:p>
      <w:r>
        <w:rPr>
          <w:b/>
        </w:rPr>
        <w:t xml:space="preserve">Esimerkki 1.3518</w:t>
      </w:r>
    </w:p>
    <w:p>
      <w:r>
        <w:t xml:space="preserve">Calvin Munerlynia, 43, ammuttiin perjantaina takaraivoon Family Dollar -myymälässä Flintissä Michiganissa, joka on yksi pandemian pahiten koettelemista Yhdysvaltain osavaltioista. Hänen kimppuunsa hyökättiin sen jälkeen, kun hän oli sanonut 45-vuotiaan Sharmel Teaguen tyttärelle, ettei tämä voi tulla kauppaan ilman osavaltion määräämää maskia. Äidin aviomiestä Larry Teaguea, 44, ja poikaa Ramonyea Bishopia, 23, syytetään siitä, että he menivät kauppaan pian tämän jälkeen ja hyökkäsivät kuolettavasti Munerlynin kimppuun. Sharmel Teague on pidätetty, mutta kaksi muuta epäiltyä ovat edelleen vapaalla jalalla. Kaikkia kolmea syytetään ensimmäisen asteen harkitusta murhasta ja ampuma-aseista. Larry Teaguea syytetään myös kuvernöörin määräyksen rikkomisesta, jonka mukaan kaupoissa on oltava kasvosuojukset, jotta estetään koronaviruksen leviäminen. Hänen tytärtään ei ole syytetty. Geneseen piirikunnan syyttäjä David Leyton kertoi maanantaina pidetyssä lehdistötilaisuudessa, että Sharmel Teague huusi ja sylki Munerlynin päälle ennen kuin hän ajoi pois punaisella GMC Envoylla. Viranomaisten mukaan hän palasi hetkeä myöhemmin poikansa ja miehensä kanssa, ennen kuin kohtalokas yhteenotto alkoi. Pojan väitetään ampuneen. Syyttäjä kertoi toimittajille: "Calvin Munerlynin kuolema on järjetön ja traaginen, ja syylliset joutuvat vastuuseen lain puitteissa." Munerlynin äiti Bernadett kertoi uutistoimisto Associated Pressille: "Vauvani teki vain työtään." Munerlynin hautajaisia varten perustettu GoFundMe-sivu on kerännyt lähes 100 000 dollaria (80 000 puntaa). Sivun mukaan hän jättää jälkeensä kahdeksan lasta. Michiganin kuvernööri Gretchen Whitmer on määrännyt kaikki keskilännen osavaltion asukkaat käyttämään kasvosuojia liiketiloissa Covid-19:n torjumiseksi. Kaupat voivat kieltäytyä palvelemasta kaikkia, jotka eivät noudata tätä sääntöä. Michiganissa oli maanantaihin mennessä vahvistettu 43 950 koronavirustapausta, joista 4 135 on kuollut, kertoivat osavaltion viranomaiset. Viime viikolla sadat mielenosoittajat, joista osa oli aseistautuneita, kokoontuivat Lansingissa sijaitsevaan osavaltion taloon ja vaativat kuvernöörin kotiarestimääräyksen lopettamista. Muualla Yhdysvalloissa on vastustettu vihaisesti sääntöjä, jotka on annettu viruksen leviämisen estämiseksi. Oklahoman kaupungissa perjantaina voimaan tullut määräys, jossa vaadittiin kasvosuojien käyttöä liiketiloissa, peruttiin muutamassa tunnissa asiakkaiden raivoisan vastareaktion vuoksi. Stillwaterin myymälän työntekijät ilmoittivat väkivallan uhkauksista, joista yhdessä oli mukana ase. Pormestari Will Joyce muutti nopeasti määräystä siten, että kasvosuojien käyttöä kannustettiin voimakkaasti, mutta ei vaadittu.</w:t>
      </w:r>
    </w:p>
    <w:p>
      <w:r>
        <w:rPr>
          <w:b/>
        </w:rPr>
        <w:t xml:space="preserve">Tulos</w:t>
      </w:r>
    </w:p>
    <w:p>
      <w:r>
        <w:t xml:space="preserve">Naista on syytetty miehensä ja poikansa kanssa vartijan tappamisesta, koska tämä ei päästänyt hänen tytärtään sisään kauppaan, koska tämä ei käyttänyt kasvosuojusta.</w:t>
      </w:r>
    </w:p>
    <w:p>
      <w:r>
        <w:rPr>
          <w:b/>
        </w:rPr>
        <w:t xml:space="preserve">Esimerkki 1.3519</w:t>
      </w:r>
    </w:p>
    <w:p>
      <w:r>
        <w:t xml:space="preserve">Euroopan komissio ilmoitti tutkivansa, suostuivatko ne rajoittamaan haitallisten päästöjen vähentämiseen tähtäävien järjestelmien kehittämistä. Se sanoi, että jos tämä osoittautuu todeksi, se voi tarkoittaa, että kuluttajilta on evätty mahdollisuus ostaa vähemmän saastuttavia autoja. Yrityksiin tehtiin ratsioita vuonna 2017 osana komission aiempia tutkimuksia. Komissio sanoi, että sen perusteellisen tutkimuksen tarkoituksena oli arvioida, tekivätkö autonvalmistajat EU:n kilpailusääntöjen vastaisesti salaisen yhteistyön välttääkseen kilpailua bensiini- ja dieselautojen päästöjen puhdistamiseen tarkoitetusta teknologiasta. Se sanoi keskittyvänsä tietoihin, jotka osoittavat, että yritykset, mukaan lukien VW:n omistamat Audi ja Porsche, olivat tavanneet keskustellakseen päästöteknologian kehittämisestä ja käyttöönotosta. Tarkasteltavana on kahdenlaisia päästöjen valvontajärjestelmiä: "Komission perusteellinen tutkinta tässä tapauksessa koskee erityistä yhteistyötä, jonka epäillään tähtäävän teknisen kehityksen rajoittamiseen tai teknisten laitteiden käyttöönoton estämiseen", komissio totesi. Kaikki kolme yritystä antoivat lausuntoja, joissa ne ilmoittivat tekevänsä täysipainoista yhteistyötä komission kanssa eivätkä kommentoineet menettelyä enempää. Daimler huomautti, että menettely koski yksinomaan Eurooppaa ja että hintasopimusta koskevia syytöksiä ei ollut esitetty. BMW sanoi olevansa "täysin sitoutunut markkinatalouden ja reilun kilpailun periaatteisiin". Komission mukaan sillä ei ole viitteitä siitä, että autonvalmistajat olisivat koordinoineet keskenään laittomien päästöhuijauslaitteiden käyttöä. Volkswagen myönsi vuonna 2015 käyttäneensä Yhdysvalloissa "estolaiteohjelmistoa" dieselmoottoreiden päästötestien huijaamiseksi, mikä aiheutti yritykselle skandaalin. Sittemmin päästöepäselvyyksiä on ilmennyt useilla suurilla autonvalmistajilla, mutta yksikään niistä ei ole osoittautunut yhtä vakavaksi kuin Volkswagenilla. Analyysi: Theo Leggett, BBC:n talouskirjeenvaihtaja Tutkimus voi tulla erittäin kalliiksi asianomaisille autonvalmistajille. Jos komissio toteaa, että kyse on tahallisista väärinkäytöksistä, ne voivat joutua maksamaan erittäin raskaita rangaistuksia. Kartellitoimintaa paheksutaan Brysselissä. Sakot voivat nousta satoihin miljooniin - ellei jopa miljardeihin - euroihin. Sitten on vielä poliittinen tausta. Volkswagenin päästöhuijausskandaalin puhjettua kolme vuotta sitten kaikki vihjaukset siitä, että valmistajat olisivat mahdollisesti sabotoineet pyrkimyksiä tuottaa puhtaampia autoja, on otettu hyvin huonosti vastaan - erityisesti Saksassa. Se, että VW-konserni on itse osallisena, herättää todennäköisesti lisää huolta. Autoyhtiöt keskustelevat toistensa kanssa säännöllisesti esimerkiksi teknisistä standardeista tai turvallisuuden parantamisesta. Kaikki tämä on sallittua, mutta kysymys on siitä, missä kulkee raja välttämättömän yhteistyön ja kilpailunvastaisen toiminnan välillä. Tähän keskitytään todennäköisesti komission tutkimuksessa, joka on toistaiseksi vain tutkimus.</w:t>
      </w:r>
    </w:p>
    <w:p>
      <w:r>
        <w:rPr>
          <w:b/>
        </w:rPr>
        <w:t xml:space="preserve">Tulos</w:t>
      </w:r>
    </w:p>
    <w:p>
      <w:r>
        <w:t xml:space="preserve">Saksalaiset autonvalmistajat BMW, Daimler ja Volkswagen joutuvat EU:n tutkinnan kohteeksi, koska niiden väitetään tehneen salaliiton dieselpäästöjen käsittelyjärjestelmien rajoittamiseksi.</w:t>
      </w:r>
    </w:p>
    <w:p>
      <w:r>
        <w:rPr>
          <w:b/>
        </w:rPr>
        <w:t xml:space="preserve">Esimerkki 1.3520</w:t>
      </w:r>
    </w:p>
    <w:p>
      <w:r>
        <w:t xml:space="preserve">Kevin PeacheyHenkilökohtaisen rahoituksen toimittaja Lainmuutos ja Open Banking -järjestelmän käynnistyminen merkitsevät sitä, että ihmiset voivat antaa muillekin yrityksille kuin pankilleen pääsyn taloudellisiin tietoihinsa. Järjestäjien mukaan kuluttajat voivat näin saada parempia tarjouksia, kuten halvempia tilinylityksiä, ja nopeuttaa pankinvaihtoprosessia. Varoituksia petosriskeistä on kuitenkin jo annettu. Osana samaa lainsäädäntöä kielletään lisämaksut luottokortilla, pankkikortilla tai muilla maksujärjestelmillä, kuten PayPalilla, suoritetuista maksuista. Miten se toimii Perinteisesti pankit ovat pitäneet hallussaan kaikki tiedot aiemmista maksutapahtumista ja kulutustottumuksista. Yhdistyneen kuningaskunnan lainsäädännön muutos tarkoittaa nyt sitä, että pankkien ja rakennusyhtiöiden on annettava säänneltyjen yritysten käyttöön asiakkaan taloustiedot, mutta vain jos asiakas on antanut siihen luvan. Pankki voi estää pääsyn vain, jos se epäilee petosta tai luvatonta käyttöä. Yhdistyneen kuningaskunnan avoimen pankkijärjestelmän pitäisi varmistaa, että Yhdistyneen kuningaskunnan yhdeksän suurinta käyttötilin tarjoajaa antaa tällaisen pääsyn turvallisesti ja ilman, että asiakkaiden tarvitsee paljastaa verkkopankkitunnuksiaan tai salasanojaan. Pääajatuksena on, että yksityishenkilöt voivat antaa sovellusten ja verkkopalvelujen analysoida kulutustaan ja löytää parempia tarjouksia lainoista ja asuntolainoista ostoksiin ja laajakaistaan. Asiakkaat voivat antaa ja peruuttaa luvan milloin tahansa. Avointa pankkitoimintaa valvovan organisaation luottamusmies Imran Gulamhuseinwala sanoi: "On vaikea liioitella sitä, miten vallankumouksellinen avoin pankkitoiminta voisi ja sen pitäisi olla. Vakiintuneilta toimijoilta tulee uusia tuotteita ja markkinoille tulee täysin uusia toimijoita." Avoin pankkitoiminta käytännössä Esimerkkejä uusista palveluista ovat muun muassa seuraavat: Lähde: Kunnianhimoinen pankkipalvelu: Open Banking Viivästyksiä ja huolenaiheita Kilpailu- ja markkinaviranomainen (CMA) kehotti Ison-Britannian yhdeksää suurinta käyttötilien tarjoajaa olemaan valmiita aloittamaan Open Bankingin 13. tammikuuta mennessä. Kuitenkin vain neljä - Allied Irish Bank, Danske, Lloyds Banking Group ja Nationwide Building Society - on täysin valmis aloittamaan. CMA on antanut Barclaysille, Bank of Irelandille, RBS:lle ja HSBC:lle enintään kuusi viikkoa lisäaikaa valmistautumiseen. Santanderin omistama Cater Allen, joka tarjoaa yritystilejä, on saanut vuoden lisäaikaa. Analyytikot ja sääntelyviranomaiset odottavat kuluttajien käyttäytymisen muuttuvan tasaisesti ajan myötä. Tutkimusten mukaan useimmat asiakkaat ovat haluttomia antamaan liikaa tietoja itsestään. Ainoastaan säännellyt ja hakemistoon rekisteröidyt yritykset saavat osallistua Open Banking -järjestelmään. NatWest, joka on yksi uutta järjestelmää varten valmiiksi määrätyistä pankeista, on kuitenkin varoittanut, että huijarit voivat jäljitellä näitä yrityksiä ja huijata ihmisiä antamaan heille pääsyn tileihinsä. Tällaisen petoksen seurauksena kuluttajat voisivat menettää rahansa. Myös uusien rahoituspalvelujen tarjoajien odotetaan joutuvan hakkerien kohteeksi, vaikka niiden on osoitettava kestävyytensä sääntelyviranomaisille. Kuluttajaryhmä Which?:n Gareth Shaw sanoi: "Avoimen pankkitoiminnan avulla kuluttajat voivat hallita raha-asioitaan paremmin ja lisätä valinnanvaraa, mutta siihen liittyy myös mahdollisia tietosuojaan ja tietoturvaan liittyviä riskejä. "Sääntelyviranomaisten ja alan toimijoiden on varmistettava, että asiakkaat ovat asianmukaisesti suojattuja tietomurroilta ja huijauksilta, mikä on elintärkeää, jotta kuluttajat voivat käyttää näitä palveluja luottavaisesti." Jos avoimen pankkitoiminnan avulla toimiva säännelty palvelu tekee virheen, esimerkiksi tililtä katoaa rahaa, kuluttajan pitäisi saada pankilta korvaus. Jos virhe johtuu kolmannesta osapuolesta, pankin on esitettävä korvausvaatimus kyseiselle yritykselle. Korttilisämaksukielto Rahoitustietojen saatavuuteen liittyvät muutokset on otettu käyttöön, kun EU:n toinen maksupalveludirektiivi tulee voimaan Yhdistyneessä kuningaskunnassa. Saman lainsäädännön myötä loppuvat ylimääräiset kustannukset, joita luotto- tai pankkikorttia käytettäessä lisätään verkkokaupan ostoprosessin loppuvaiheessa, esimerkiksi lentolipun ostamisen yhteydessä, tai lisämaksut, joita peritään, kun korttia käytetään pienessä kaupassa. Valtiovarainministeriö arvioi, että lisämaksut maksoivat brittikuluttajille yhteensä 166 miljoonaa puntaa vuonna 2015. Lainsäädäntö merkitsee myös sitä, että pankkien ja asunto-osakeyhtiöiden asiakkailla on oikeus ilmaiseen kuukausittaiseen paperiseen tiliotteeseen.</w:t>
      </w:r>
    </w:p>
    <w:p>
      <w:r>
        <w:rPr>
          <w:b/>
        </w:rPr>
        <w:t xml:space="preserve">Tulos</w:t>
      </w:r>
    </w:p>
    <w:p>
      <w:r>
        <w:t xml:space="preserve">Tapa, jolla ihmiset voivat pankkia, hallita ja käyttää rahojaan digitaalisessa maailmassa, on muuttumassa perusteellisesti.</w:t>
      </w:r>
    </w:p>
    <w:p>
      <w:r>
        <w:rPr>
          <w:b/>
        </w:rPr>
        <w:t xml:space="preserve">Esimerkki 1.3521</w:t>
      </w:r>
    </w:p>
    <w:p>
      <w:r>
        <w:t xml:space="preserve">Tuomari Mahesh Sharma kertoi televisiokanaville, että "riikinkukko tulee raskaaksi" vain "nielemällä riikinkukon kyyneleitä". Hän teki huomautuksen tukeakseen huomautustaan, jonka mukaan lehmien pitäisi korvata tiikeri kansalliseläimenä, koska "se on myös pyhä". Asiantuntijat ovat torjuneet hänen väitteensä. Sharma kertoi toimittajille pohjoisintialaisessa Jaipurin kaupungissa uskovansa, että ihmiset kunnioittavat sekä riikinkukkoja että lehmiä niiden "jumalallisten ominaisuuksien" vuoksi. Hän lisäsi, että hän oli suositellut, että hallitus julistaisi lehmän välittömästi kansalliseksi eläimeksi. Sosiaalisen median käyttäjät olivat kuitenkin kiivaasti eri mieltä. Asiantuntijat sanoivat, ettei Sharman teorioissa ole mitään perää. "Teoria siitä, että riikinkukko juo kyyneleitä lisääntyäkseen, on vanha huijaus. Ne lisääntyvät kuten kaikki muutkin linnut, seksuaalisen kopulaation avulla", ornitologi Bikram Grewal sanoi The Indian Express -lehdelle. Sharma ei ole ainoa, joka vaatii kansallista asemaa lehmille, joita Intian hindujen enemmistöyhteisö pitää pyhinä. Monet osavaltiot ovat ryhtyneet aktiivisesti panemaan täytäntöön lehmien teurastuskieltoja sen jälkeen, kun hindunationalistinen Bharatiya Janata Party (BJP) muodosti Intian liittohallituksen vuonna 2014. Hallituksen kieltojen lisäksi useissa osavaltioissa on toiminut myös useita lehmien suojelijoina esiintyviä vigilante-ryhmiä. Sharma kuitenkin lisäsi, että hänen vaatimuksensa ei liity meneillään olevaan keskusteluun lehmien teurastuksen kieltämisestä maassa.</w:t>
      </w:r>
    </w:p>
    <w:p>
      <w:r>
        <w:rPr>
          <w:b/>
        </w:rPr>
        <w:t xml:space="preserve">Tulos</w:t>
      </w:r>
    </w:p>
    <w:p>
      <w:r>
        <w:t xml:space="preserve">Sosiaalisen median käyttäjät ovat pilkanneet tuomaria sen jälkeen, kun hän oli sanonut, että riikinkukko valittiin Intian kansallislinnuksi, koska "sitä pidetään hurskaana" ja se noudattaa "elinikäistä selibaattia".</w:t>
      </w:r>
    </w:p>
    <w:p>
      <w:r>
        <w:rPr>
          <w:b/>
        </w:rPr>
        <w:t xml:space="preserve">Esimerkki 1.3522</w:t>
      </w:r>
    </w:p>
    <w:p>
      <w:r>
        <w:t xml:space="preserve">Hannah RichardsonBBC Newsin koulutustoimittaja Yliopistojen ajatushautomo Million+ väittää, että järjestelmän 150 miljoonan punnan rahoitus ei välttämättä riitä maksamaan niiden opiskelijoiden maksuja, jotka olisivat oikeutettuja siihen. Se lisää, että yliopistojen velvoittaminen antamaan vuoden ilmaiset opinnot köyhemmille opiskelijoille voisi nostaa maksuja. Hallitus sanoo haluavansa avata yliopistot useammille ihmisille. Kansanedustajat äänestävät myöhemmin tällä viikolla suunnitelmista nostaa maksuja enintään 9 000 puntaan. Suunnitelmissa on myös leikata yliopistojen opetusmäärärahoja, mikä yhdessä maksujen korotuksen kanssa on herättänyt laajoja protesteja. Hallitus ehdottaa kansallisen stipendijärjestelmänsä puitteissa, että köyhimmistä oloista tuleville opiskelijoille - niille, jotka kouluaikanaan saivat ilmaisen kouluruokailun - rahoitettaisiin vuoden verran ilmaista opetusta. Yli 6 000 punnan maksuja periviä yliopistoja vaadittaisiin antamaan toinen vuosi ilmaiseksi köyhimmille opiskelijoille. Million+ -järjestön toimitusjohtaja Pam Tatlow huomautti yliopistoministeri David Willettsille osoittamassaan kirjeessä, että maksuttoman kouluruokailun opiskelijat eivät jakaudu tasaisesti yliopistojen kesken. Hänen mukaansa ehdotukset, joiden mukaan yliopistojen on rahoitettava yksi vuosi ilmaista opetusta, olisivat vahingollisia niille yliopistoille, jotka edistävät eniten sosiaalista liikkuvuutta. Nämä yliopistot ottavat enemmän opiskelijoita, jotka ovat epäsuotuisassa asemassa ja jotka saavat ilmaisen kouluruokailun. Tatlow lisäsi: "Vaatimus maksuttoman opetuksen rahoittamisesta todennäköisesti pikemminkin nostaa kuin laskee maksuja niissä yliopistoissa, joissa on enemmän maksuttoman kouluaterian opiskelijoita. "Nick Clegg on myös vihjannut, että hallitus maksaa korvauksen niille yliopistoille, jotka tarjoavat kahden vuoden ilmaisen opetuksen. "Vain niillä oppilaitoksilla, joissa on hyvin vähän maksuttoman kouluaterian opiskelijoita ja suuret lahjoitusrahastot, on todennäköisesti varaa tehdä näin. "Tämä aiheuttaisi välittömästi haittaa maksuttoman kouluruokailun opiskelijoille, jotka opiskelevat yliopistoissa, joilla on sosiaalisesti osallistavampi profiili." Ajatuspaja väitti myös, että 150 miljoonan punnan stipendirahasto on liian pieni, jotta se riittäisi rahoittamaan yliopistoon menevien köyhempien opiskelijoiden määrän. Se laski, että stipendijärjestelmästä voitaisiin rahoittaa 8 333 opiskelijaa 6 000 punnan vuosimaksulla tai 6 944 opiskelijaa 7 200 punnan vuosimaksulla. Jos opintomaksut olisivat 9 000 puntaa vuodessa, sillä voitaisiin rahoittaa 5 555 opiskelijaa. Viime vuonna valmistuneiden opiskelijoiden joukossa oli kuitenkin 10 670 henkilöä, jotka saivat ilmaista kouluateriaa. Yliopistoministeri David Willetts sanoi haluavansa, että mahdollisimman moni heikommassa asemassa oleva opiskelija, joka haluaa päästä yliopistoon, saisi mahdollisuuden muuttaa elämänsä. "Esittämämme ehdotukset auttavat antamaan köyhille lahjakkaille opiskelijoille lisäkannustimen korkeakouluopintoihin. "Kirjoitamme yliopistoillemme ja korostamme, että odotamme niiden tekevän kaikkensa varmistaakseen, että ne houkuttelevat älykkäimpiä ja parhaita opiskelijoitamme taustasta riippumatta", hän jatkaa.</w:t>
      </w:r>
    </w:p>
    <w:p>
      <w:r>
        <w:rPr>
          <w:b/>
        </w:rPr>
        <w:t xml:space="preserve">Tulos</w:t>
      </w:r>
    </w:p>
    <w:p>
      <w:r>
        <w:t xml:space="preserve">Apurahajärjestelmää, jolla köyhimmistä kodeista tulevien opiskelijoiden yliopistomaksut maksetaan osittain, on pidetty "toimimattomana ja epäoikeudenmukaisena".</w:t>
      </w:r>
    </w:p>
    <w:p>
      <w:r>
        <w:rPr>
          <w:b/>
        </w:rPr>
        <w:t xml:space="preserve">Esimerkki 1.3523</w:t>
      </w:r>
    </w:p>
    <w:p>
      <w:r>
        <w:t xml:space="preserve">Severn-joen rannalla sijaitsevalla vesiportilla on vuodesta 1672 lähtien ollut kiviä, jotka ovat merkinneet korkeimmat vedenkorkeudet. Viime talvena tulvat halkaisivat Worcesterin kahtia, ja vesi oli portilla 16,5 jalkaa (5 m) syvää. Kaiverretun kiven on tehnyt katedraalin restauroinnin parissa työskentelevä muurarioppilas. Uusi merkki on tehty Forest of Deanin hiekkakivestä, joka on samaa tyyppiä kuin katedraalin restauroinnissa käytetty, ja sen on tehnyt kivimestariopiskelija Emily Draper. "On ollut todellinen ilo tarkastella aiempia kirjaintyylejä ja tehdä niihin oma vivahteeni ja kiinnittää se seinään", hän sanoi. Worcesterin katedraalin vesiportti</w:t>
      </w:r>
    </w:p>
    <w:p>
      <w:r>
        <w:rPr>
          <w:b/>
        </w:rPr>
        <w:t xml:space="preserve">Tulos</w:t>
      </w:r>
    </w:p>
    <w:p>
      <w:r>
        <w:t xml:space="preserve">Worcesterin katedraalin 1300-luvun porttikäytävään on lisätty kivimerkki, johon on merkitty helmikuun tulvien vedenkorkeus.</w:t>
      </w:r>
    </w:p>
    <w:p>
      <w:r>
        <w:rPr>
          <w:b/>
        </w:rPr>
        <w:t xml:space="preserve">Esimerkki 1.3524</w:t>
      </w:r>
    </w:p>
    <w:p>
      <w:r>
        <w:t xml:space="preserve">Rahat sidotaan seuraavien kolmen vuoden aikana. Skotlannin hallituksen tuki hankkeelle nousee yhteensä yli 18 miljoonaan puntaan, mukaan lukien jo vahvistettu 15 miljoonan punnan pääomasijoitus. Kulttuuriministeri Fiona Hyslop ilmoitti lisärahoituksesta vieraillessaan rantakadulla, jossa valmistelutyöt alkoivat maanantaina. Craig Harbourissa Tay-joen rannalla sijaitsevan 45 miljoonan punnan arvoisen museon on määrä avautua vuonna 2015. Hyslop sanoi, että uusilla varoilla tuetaan hankkeeseen liittyviä keskeisiä toimia, kuten varainhankintaa, näyttelyiden ohjelmointia, koulutusohjelmien kehittämistä ja yhteistyötä suunnittelijoiden ja luovien alojen toimijoiden kanssa. "Suuret hyödyt" Hän jatkoi: "Dundeen V&amp;A-hanke on kansainvälinen kulttuurihanke, jolla on potentiaalia tuoda suurta hyötyä kaupungille ja koko Skotlannille. Se houkuttelee kävijöitä kaikkialta maailmasta, ja se tarjoaa mahdollisuuden vahvistaa Dundeen mainetta luovan teollisuuden keskuksena". "Merkittävä rahoitusosuutemme mahdollistaa sen, että V&amp;A at Dundee - ja sen ikoninen rantarakennus - voi työskennellä kohti avajaisia vuonna 2015, jolloin hanke nousee Dundeen uudistumisen keskiöön." V&amp;A:n johtaja Philip Long sanoi: "Kulttuuriministerin tämänpäiväinen ilmoitus takaa, että työ Dundeen V&amp;A-rakennuksen kehittämiseksi voi jatkua suunnittelusta toteutukseen ja avaamiseen. "V&amp;A at Dundee esittelee merkittäviä kansainvälisen muotoilun näyttelyitä, juhlistaa omaa muotoiluperintöämme, inspiroi ja auttaa kehittämään nykyajan lahjakkuuksia ja kannustaa muotoiluinnovaatioita tulevaisuudessa. Olemme iloisia siitä, että Skotlannin hallitus tukee tätä visiota edelleen täydestä sydämestään." Museo rakennetaan yhteistyössä Lontoon Victoria and Albert Museumin kanssa. Paikallisia yhteistyökumppaneita hankkeessa ovat Dundeen yliopisto, Abertayn yliopisto, Dundeen kaupunginvaltuusto ja Scottish Enterprise. Museo on osa miljardin punnan arvoista Dundeen rantahanketta, joka käsittää 240 hehtaaria rakennusmaata 8 kilometrin matkalla Tay-joen varrella.</w:t>
      </w:r>
    </w:p>
    <w:p>
      <w:r>
        <w:rPr>
          <w:b/>
        </w:rPr>
        <w:t xml:space="preserve">Tulos</w:t>
      </w:r>
    </w:p>
    <w:p>
      <w:r>
        <w:t xml:space="preserve">Skotlannin ministerit ovat luvanneet toiset 1,75 miljoonaa puntaa Dundeen ranta-alueelle suunnitellulle V&amp;A-museolle.</w:t>
      </w:r>
    </w:p>
    <w:p>
      <w:r>
        <w:rPr>
          <w:b/>
        </w:rPr>
        <w:t xml:space="preserve">Esimerkki 1.3525</w:t>
      </w:r>
    </w:p>
    <w:p>
      <w:r>
        <w:t xml:space="preserve">Nomia Iqbal ja Elaine DoranNewsbeat-toimittajat Sisäministeriö antaa Englannin ja Walesin poliisille uusia valtuuksia perheväkivallan torjumiseksi. Tällä hetkellä hallituksen määritelmä perheväkivallasta tunnustaa uhkaavan käytöksen vaikutukset, mutta siitä ei ole koskaan tullut lakia. Sisäministeri Theresa May sanoo, että pakkokontrolli "voi olla yhtä kuin kidutus". "Perheväkivalta on hirvittävä rikos, joka murskaa uhrien elämän ja vangitsee heidät hyväksikäytön kierteisiin, jotka liian usein päättyvät traagisiin ja ennenaikaisiin kuolemiin", hän sanoi. "Monissa tapauksissa uhrin hallitseminen kehittyy ja pahenee vuosien mittaan, kunnes tekijä saa täydellisen määräysvallan. "Hallitus on sitoutunut suojelemaan tämän kauhean rikoksen uhreja, ja on selvää, että tämä uusi rikos voi pelastaa ihmishenkiä." Se tarkoittaa, että nyt ensimmäistä kertaa ihmiset, jotka kontrolloivat kumppaniaan uhkaamalla tai rajoittamalla tämän henkilökohtaista tai taloudellista vapautta, voivat joutua vankilaan samalla tavalla kuin väkivaltaiset. Uusi rikos, joka tulee voimaan vuoden 2015 lopulla, tarkoittaa, että pahoinpitelijät voivat joutua jopa viideksi vuodeksi telkien taakse, jos heidät todetaan syyllisiksi perheväkivaltaan. Selvitä, kuka voi auttaa BBC:n neuvontapalvelusta Uhri Alison - olemme antaneet hänelle toisen nimen henkilöllisyyden suojaamiseksi - oli väkivaltaisessa ja väkivaltaisessa suhteessa noin 12 kuukautta. "Se alkoi nimittelyllä: 'Olet lihava', 'Olet onnekas, että rakastan sinua, koska kukaan muu ei rakastaisi sinua'." Hän sanoo, että kun mies oli eristänyt hänet perheestään ja ystävistään, pahoinpitely muuttui fyysiseksi. "Minua heitettiin huoneen poikki, minua lyötiin, lyötiin, potkittiin ja kuristettiin. "Tunsin itseni turraksi ja pelokkaaksi. En tiennyt, jatkaisiko hän. En tiennyt, näkisinkö huomista. "Hän pyysi anteeksi, mutta pahoinpitely jatkui viitenä päivänä viikossa. "Poliisi ei koskaan nostanut syytettä häntä vastaan, ja näen edelleen toistuvia unia, joissa en pysty hengittämään ja näen hänet kädet kurkussani." Alisonin mielestä henkinen hyväksikäyttö on yleistä parisuhteissa, erityisesti teini-ikäisten keskuudessa. NSPCC:n lukujen mukaan joka viides teinityttö on joutunut poikaystävän pahoinpitelemäksi. "En usko, että tytöt tietävät sen olevan perheväkivaltaa", Alison myöntää. "Toivon itse asiassa, että [nämä uudet lait] olisi otettu käyttöön silloin, kun minulle tapahtui niin, koska exäni pääsi pälkähästä. "Myös jos sitä olisi opetettu kouluissa, olisin ehkä ymmärtänyt sen paremmin." Noin 1,2 miljoonaa brittiläistä kokee sen vuosittain, ja kaksi kuolee joka viikko. Brittiläisen rikostutkimuksen mukaan 700 000 heistä käy myös läpi samaa hyväksikäyttöä. Mark Kirkpatrickin entinen tyttöystävä Gemma Hollings oli tappaa hänet riidan jälkeen toukokuussa 2014. "Hän oli kunnossa ensimmäiset viikot. Luulin, että se oli ohimenevä asia, kun hänestä tuli kontrolloiva. "Hän alkoi kieltää minua käyttämästä shortseja. Hän ei antanut minun ajella hiuksiani, vaikka ne olivat sellaiset, kun hän tapasi minut ensimmäistä kertaa. "Se muuttui väkivaltaiseksi, kun asuimme hänen luonaan muutaman viikon. Hän tönäisi minua ja yritti kuristaa minua." Mark myöntää, ettei hän ollut rehellinen poliisille, ja vasta kun poliisi oli ollut sinnikäs, hän myönsi kärsineensä pahoinpitelystä. "Tavallaan olin huolissani siitä, että asia tulisi julki ja ihmiset sanoisivat: 'Voi, nainen on hakannut hänet', ja lisäksi rakastin häntä." Hollings sai hyökkäyksestä kahdeksan vuoden vankeustuomion. Poliisi Hallituksen hiljattain teettämässä raportissa Englannin ja Walesin poliisivoimia arvosteltiin siitä, että ne eivät ole puuttuneet perheväkivaltaan. Theresa May sanoi, että HM Inspectorate of Constabularyn (HMIC) raportti oli "masentavaa luettavaa". Siinä todettiin, että vain kahdeksan poliisivoimia 43:sta reagoi hyvin tähän ongelmaan. Markin tapausta käsitellyt Lancashiren poliisivoimat vastasivat parhaiten perheväkivaltaan. Newsbeat pääsi tutustumaan heidän omaan perheväkivaltayksikköönsä, jonka valvomoon tulee vuosittain 38 000 puhelua. Leanne Lyons ja Keziah Harrison työskentelevät yksikössä etsivinä konstaapeleina. He haastattelevat vaarallisia rikoksentekijöitä ja suojelevat uhreja. Leanne sanoo: "Menemme ulos ja vietämme aikaa uhrien kanssa. Emme ole univormussa, joten se ei ole niin muodollista kuin ennen. "Meidän on oltava ystävällisiä, jotta ihmiset voivat lähestyä meitä. "Kun on kyse perheväkivallasta, ihmisten pitäisi ymmärtää, ettei kyse ole vain kumppaneista. Kyse on perheestä. Kyse on äideistä ja lapsista, isistä ja lapsista, veljistä ja siskoista. "Kaikki eivät halua joutua syytteeseen, ja me hyväksymme ja ymmärrämme sen." Naiset sanovat olevansa tekemisissä monien teini-ikäisten kanssa. "Tiedämme, että suhteet alkavat nuoremmasta iästä, jolloin he ovat ihastuneita, mutta on olemassa varoitusmerkkejä, joista heidän pitäisi olla tietoisia. "Jos joku saa sinut tuntemaan itsesi pelotelluksi ja kiusatuksi, rohkaisemme uhreja kirjoittamaan kaiken ylös päiväkirjaan ja puhumaan ystävilleen." Keziah sanoo: "Uhrit eivät uskalla tulla esiin seurausten vuoksi. On helpompaa kieltää tapahtumat, jotta asiat pysyisivät normaalina kotitaloudessa. "Jos he kääntyvät auttavien linjojen puoleen, on tärkeää, että he tietävät voivansa kertoa asioista muille, jos he eivät ole valmiita tulemaan poliisin puheille." Verkkoväärinkäytöksiä käsittelevän Digital Trust -järjestön johtaja Harry Fletcher auttoi muutoksen laatimisessa. Hän sanoo: "Pakkokontrolli on aiheuttanut uhreille psykologista vahinkoa. Tämä uusi muutos tarkoittaa, että poliisilla on valtuudet tutkia käyttäytymisen kokonaisuutta." "Se lisää uhrien luottamusta järjestelmään ja johtaa onnistuneempiin syytetoimiin." Women's Aidin toimitusjohtaja Polly Neate sanoo: "Hallituksen ilmoitus uudesta perheväkivaltaa koskevasta laista on merkittävä ensimmäinen askel perheväkivaltaa kokeneiden naisten suojelemiseksi. "Olemme tyytyväisiä sisäministerin ilmoitukseen, jonka mukaan hallitus aikoo kriminalisoida pakkokeinot, kontrolloivan ja psykologisesti väkivaltaisen käyttäytymisen, joka on niin monien naisten kokeman hyväksikäytön ytimessä. "Toivomme, että tämä uusi laki johtaa todelliseen kulttuurin muutokseen, jotta jokainen kontrollia kokeva nainen voi saada tarvitsemansa tuen päästäkseen turvallisesti irti." Seuraa @BBCNewsbeat Twitterissä ja Radio1Newsbeat YouTubessa.</w:t>
      </w:r>
    </w:p>
    <w:p>
      <w:r>
        <w:rPr>
          <w:b/>
        </w:rPr>
        <w:t xml:space="preserve">Tulos</w:t>
      </w:r>
    </w:p>
    <w:p>
      <w:r>
        <w:t xml:space="preserve">Hallitus on ilmoittanut uudesta henkistä hyväksikäyttöä ja kontrolloivaa käyttäytymistä koskevasta rikosnimikkeestä.</w:t>
      </w:r>
    </w:p>
    <w:p>
      <w:r>
        <w:rPr>
          <w:b/>
        </w:rPr>
        <w:t xml:space="preserve">Esimerkki 1.3526</w:t>
      </w:r>
    </w:p>
    <w:p>
      <w:r>
        <w:t xml:space="preserve">1926 - Keisarillinen konferenssi: Yhdistynyt kuningaskunta ja sen hallintoalueet sopivat, että ne ovat "tasavertaisia, eivät missään suhteessa alisteisia toisilleen sisä- tai ulkopoliittisissa asioissaan, vaikka niitä yhdistää yhteinen uskollisuus kruunulle, ja ne voivat vapaasti liittyä toisiinsa Brittiläisen kansainyhteisön jäseninä". 1930 - Ensimmäiset Kansainyhteisön kisat järjestetään Hamiltonissa, Kanadassa. 1931 - Britannian parlamentti säätää Westminsterin perussäännön, jossa Kansainyhteisö julistetaan vapaaksi itsehallinnollisten hallintoalueiden yhteenliittymäksi, jota yhdistää yhteinen uskollisuus Britannian kruunua kohtaan. 1948 - Irlanti eroaa Kansainyhteisöstä tullessaan tasavallaksi. 1949 - Kansainyhteisön pääministerit antavat Lontoon julistuksen, jossa jäsenyys muutetaan Britannian kruunulle osoitetusta yhteisestä uskollisuudesta jäsenyydeksi, jossa jäsenet suostuvat tunnustamaan Britannian monarkin Kansainyhteisön päämieheksi eikä valtionpäämieheksi. 1961 - Etelä-Afrikka eroaa Kansainyhteisön jäsenyydestä sen jälkeen, kun monet jäsenet ovat arvostelleet sitä apartheid-politiikasta. 1965 - Kansainyhteisön sihteeristö perustetaan Lontooseen. 1971 - Singaporen julistus yhteisistä periaatteista hyväksytään; se sisältää sitoumukset yksilönvapauteen, vapauteen rasismista, rauhaan, taloudelliseen ja sosiaaliseen kehitykseen sekä kansainväliseen yhteistyöhön. 1972 - Pakistan eroaa Kansainyhteisöstä vastalauseena sille, että Kansainyhteisö tunnusti Bangladeshin itsenäisyyden. Liittyy uudelleen vuonna 1989. 1977 - Hyväksytään Gleneaglesin sopimus, jolla estetään urheilukontaktit Etelä-Afrikan kanssa sen apartheid-politiikan vuoksi. 1979 - Lusakan julistus rasismista ja rotusyrjinnästä annetaan. 1987 - Fidži erotetaan Kansainyhteisön jäsenyydestä hallituksensa syrjäyttämisen jälkeen. 1989 - Pakistan liittyy jäseneksi. 1991 - Hararen julistuksessa lisätään demokratia, hyvä hallinto ja ihmisoikeudet Kansainyhteisön yhteisiin periaatteisiin. 1994 - Etelä-Afrikka liittyy uudelleen Kansainyhteisöön apartheidin päätyttyä. 1995 - Kansainyhteisön ministeritason toimintaryhmä (CMAG) perustetaan käsittelemään Kansainyhteisön yhteisten periaatteiden jatkuvia ja vakavia rikkojia; Nigeria erotetaan Kansainyhteisöstä sen jälkeen, kun se oli tuominnut kuolemaan kirjailija Ken Saro-Wiwan ja joukon muita aktivisteja. 1997 - Fidži otetaan takaisin jäseneksi sen jälkeen, kun se on hyväksynyt uuden perustuslain, joka on enemmän Kansainyhteisön yhteisten periaatteiden mukainen. 1999 toukokuu - Nigeria palautetaan yhteisöön sen palattua siviilihallintoon. 1999 lokakuu - Pakistan keskeytetään sotilasvallankaappauksen vuoksi. 2000 - Fidži keskeytetään jälleen kapinallisjohtaja George Speightin vallankaappauksen jälkeen. Se otetaan takaisin jäseneksi joulukuussa 2001. Lokakuu 2001 - Zimbabwessa vierailevat kansainyhteisön ministerit sanovat, että heidän mielestään hallitus on tehnyt vain vähän sitoumustensa noudattamiseksi, jotta valkoisten omistamien maa-alueiden haltuunottoja koskeva kriisi saataisiin loppumaan. 2002 Maaliskuu - Zimbabwen toiminta keskeytetään vuodeksi presidentti Robert Mugaben kiistanalaisen uudelleenvalinnan vuoksi. Kansainyhteisön tarkkailijaryhmä oli tuominnut jyrkästi vaalien järjestämisen, vaikka muiden Afrikan maiden tarkkailijat pitivät vaaleja "avoimina, vapaina ja oikeudenmukaisina". 2003 Maaliskuu - Zimbabwen keskeyttämistä jatketaan joulukuuhun 2003. 2003 Joulukuu - Zimbabwen keskeyttämistä jatkettiin toistaiseksi. Zimbabwen hallitus vastaa ilmoittamalla, että maa vetäytyy lopullisesti Kansainyhteisön jäsenyydestä. 2004 toukokuu - Pakistan otetaan takaisin jäseneksi. 2006 joulukuu - Fidži suljetaan Kansainyhteisön kokouksista sotilasvallankaappauksen vuoksi. 2007 marraskuu - Pakistan hylätään toisen kerran, kun presidentti Musharraf julistaa poikkeustilan ja erottaa korkeimmat tuomarit. 2008 Toukokuu - Pakistanin keskeyttäminen peruutetaan; Kansainyhteisön ministerien toimintaryhmä toteaa, että Pakistanin hallitus on ryhtynyt myönteisiin toimiin täyttääkseen velvoitteensa. 2009 Syyskuu: Fidži erotetaan kokonaan jäsenyydestä, kun sotilasvallanpitäjä kieltäytyy järjestämästä vaaleja vuodelle 2010. 2009 marraskuu - Ruanda liittyy Kansainyhteisöön haettuaan jäsenyyttä vuonna 2008. Vaikka maalla ei ole historiallisia siteitä Britanniaan, se hyväksyttiin jäseneksi tunnustuksena sen "valtavasta edistyksestä" vuoden 1994 kansanmurhan jälkeen, Kansainyhteisön sihteeristö toteaa. 2011 marraskuu - Britannian parlamentin ulkoasiainvaliokunta suosittelee, että kruununvarustamot, kuten Kanaalisaaret, olisivat paremmin edustettuina kansainyhteisössä. 2012 Tammikuu - Kansainyhteisö vaatii uskottavia vaaleja Fidžillä sen jälkeen, kun sotilashallitsija Voreqe Bainimarama on ilmoittanut suunnitelmistaan lopettaa sotatila ja järjestää vaalit vuonna 2014. Fidži erotetaan edelleen Kansainyhteisön jäsenyydestä, ja se on kansainvälisten pakotteiden kohteena. 2012 joulukuu - Kansainyhteisö hyväksyy ensimmäisen virallisen peruskirjansa, jossa jäsenet sitoutuvat 16 keskeiseen arvoon, joita ovat demokratia, sukupuolten tasa-arvo, kestävä kehitys sekä kansainvälinen rauha ja turvallisuus. 2013 lokakuu - Gambia ilmoittaa eroavansa Kansainyhteisöstä. 2013 marraskuu - Jäsenmaita kehotetaan boikotoimaan marraskuussa Sri Lankassa järjestettävää Kansainyhteisön hallitusten päämiesten kokousta (CHOGM) isäntämaan ihmisoikeustilanteen vuoksi. Huippukokouksessa Sri Lanka ja Iso-Britannia kiistelevät siitä, miten käsitellä väitteitä sotarikoksista Sri Lankan sisällissodan päättyessä, mutta loppuyhteenvedossa ei mainita kiistaa. 2014 huhtikuu - Kanada ilmoittaa keskeyttävänsä Kansainyhteisön 20 miljoonan dollarin rahoituksen Sri Lankan toimiessa ryhmän puheenjohtajana maan ihmisoikeusongelmien vuoksi. 2014 Syyskuu - Fidži otetaan uudelleen jäseneksi parlamenttivaalien järjestämisen jälkeen.</w:t>
      </w:r>
    </w:p>
    <w:p>
      <w:r>
        <w:rPr>
          <w:b/>
        </w:rPr>
        <w:t xml:space="preserve">Tulos</w:t>
      </w:r>
    </w:p>
    <w:p>
      <w:r>
        <w:t xml:space="preserve">Keskeisten tapahtumien aikajärjestys:</w:t>
      </w:r>
    </w:p>
    <w:p>
      <w:r>
        <w:rPr>
          <w:b/>
        </w:rPr>
        <w:t xml:space="preserve">Esimerkki 1.3527</w:t>
      </w:r>
    </w:p>
    <w:p>
      <w:r>
        <w:t xml:space="preserve">Se varoitti, että "jatkuvat markkinahaasteet" ja heikentynyt punta merkitsivät sitä, että koko vuoden voitot jäisivät odotettua pienemmiksi. Vertailukelpoinen myynti laski 0,5 prosenttia 26 viikon aikana 31. joulukuuta, ja voitto ennen veroja lähes puolittui 4,3 miljoonaan puntaan. Uutiset saivat osakkeet romahtamaan. Yhdessä vaiheessa ne putosivat 26 prosenttia, vetäytyivät 4 prosentin tappiolle ja olivat sulkemisajankohtaan mennessä 8 prosenttia miinuksella. Laura Ashley, jonka omistaa malesialainen Mui Group, näki verkkomyynnin kasvaneen 5,1 prosenttia jakson aikana. Laura Ashleyn puheenjohtaja Khoo Kay Peng sanoi, että vähittäismyyjä toivoi uuden digitaalisen alustan käynnistämisen vuoden 2018 jälkipuoliskolla auttavan lisäämään tarjontaa. Lisensointimahdollisuudet Vähittäiskauppiaan kaksi brittiläistä boutique-hotellia raportoivat tasaisesta 1,2 miljoonan punnan kasvusta jaksolla, ja myös Laura Ashleyn kalustama "Tea Room" -malli on menestynyt hyvin. Heinäkuussa 2017 vähittäismyyjä lanseerasi uuden konseptin, jonka avulla hotellit voivat avata omia Laura Ashley -brändättyjä teehuoneita, joissa tarjotaan iltapäiväteetä ja jotka on sisustettu Laura Ashley -kalusteilla. Ensimmäinen näistä on Regency-hotellissa Solihullissa Birminghamin lähellä. Jälleenmyyjä avasi ensimmäisen Laura Ashley -hotellinsa vuonna 2013. Tällä hetkellä sillä on kaksi: Laura Ashley The Manor Elstreessä ja Laura Ashley The Belsfield Lake Districtissä. Laura Ashley aikoo kehittää ja laajentaa näitä kahta konseptia lisensointimalleina sekä kotimaassa että kansainvälisesti. Aeon Holdingsin kanssa Japanissa, Taiwanissa ja Hongkongissa tehdyn lisenssisopimuksen irtisanomisen jälkeen Laura Ashleyllä on jälleen hallussaan brändin päälisenssioikeudet. "Laura Ashley -brändi on ollut suosittu näillä alueilla jo yli 30 vuoden ajan, ja näemme jännittävän tilaisuuden jatkaa tätä kehitystä, kun päälisensointioikeudet ovat jälleen meidän hallinnassamme, Khoo sanoi. Jälleenmyyjä sanoi myös toivovansa laajentavansa läsnäoloaan ulkomaisilla markkinoilla sen jälkeen, kun se on menestyksekkäästi päässyt Kiinan markkinoille ja hankkinut Thaimaahan kumppanin, joka auttaa kehittämään tuotemerkkiä edelleen Kaakkois-Aasiassa. ETX Capitalin vanhempi markkina-analyytikko Neil Wilson sanoi, että Laura Ashley ei ollut pysynyt muuttuvien kuluttajatrendien tahdissa eikä ollut "onnistunut pysymään hirveän merkityksellisenä". Hän piti ongelmallisena myös vähittäiskauppiaan syitä huonoihin joululukuihin. "Miten johto voi päästä pälkähästä syyttämällä viime vuoden heikkoa puntaa?", hän sanoi. "Emme epäilemättä ole ainoita, jotka muistuttavat, että punta oli laajalti korkeammalla vuonna 2017 ja nautti 10 prosentin noususta suhteessa Yhdysvaltain dollariin." Hän lisäsi: "Kuten M&amp;S:n, myös verkkokaupan tarjonta ei ole vielä aivan standardin mukainen."</w:t>
      </w:r>
    </w:p>
    <w:p>
      <w:r>
        <w:rPr>
          <w:b/>
        </w:rPr>
        <w:t xml:space="preserve">Tulos</w:t>
      </w:r>
    </w:p>
    <w:p>
      <w:r>
        <w:t xml:space="preserve">Kodin sisustus- ja vaatetusalan vähittäismyyjä Laura Ashley on antanut tulosvaroituksen raportoituaan pettymyksen tuottaneista joulukauppaluvuista.</w:t>
      </w:r>
    </w:p>
    <w:p>
      <w:r>
        <w:rPr>
          <w:b/>
        </w:rPr>
        <w:t xml:space="preserve">Esimerkki 1.3528</w:t>
      </w:r>
    </w:p>
    <w:p>
      <w:r>
        <w:t xml:space="preserve">Cbeebiesin Octonauts-sarjassa seurataan animaatiohahmojen ryhmää, joka lähtee auttamaan merten elämää. Scottish Natural Heritage (SNH) huomasi, miten paljon lapset oppivat ohjelmasta tosielämän eläimistöstä ja kasvistosta. SNH ryhtyi sitten käyttämään animaatioita Skotlannin luonnonvaraisen eläimistön ja luontotyyppien esittelyyn. Vuoden 2011 alkuun mennessä viraston henkilökunta oli saanut valmiiksi pilottihankkeen, jossa tuotettiin interaktiivinen virtuaalinen sukellus, jossa käytettiin tietokoneanimaatiota, todellisia tutkimustietoja, valokuvia ja videomateriaalia. Pilottihankkeessa esiteltiin Loch Sunartin erityissuojelualuetta, joka on nyt myös merensuojelualue. SNH on nyt uusinta teknologiaa hyödyntäen tuottanut virtuaalisen kokemuksen piensaaristoalueesta, joka kattaa Eiggin, Rumin, Cannan ja Muckin saaret sekä Barra-järven. Virasto on pyytänyt yleisöltä palautetta uudesta hankkeesta. SNH totesi blogissaan: "Olemme melko tyytyväisiä tuloksiin, jotka mielestämme antavat realistisen kuvan näiden alueiden merenalaisesta maailmasta ja joistakin siellä elävistä ihmeellisistä kasveista ja eläimistä." Octonautsin vaikutuksesta se sanoi: "Löysimme Octonautsin vuonna 2010. "Vanhemmat ihmettelivät, miten paljon heidän pienet lapsensa oppivat maailman meristä ja valtameristä katsomalla tätä animaatio-ohjelmaa. "Katsottuamme muutaman jakson aloimme miettiä, miten tietokoneanimaatio voisi auttaa meitä pyrkimyksessämme näyttää Skotlannille omien meriemme ihmeellistä elämää ja maisemia." Octo mitä? Kahdeksan asiaa kapteeni Barnaclesista ja kumppaneista 1. Octonauts on animaatioseikkailu pienille lapsille. 2. Ohjelma on ollut vakituinen osa Cbeebiesin ohjelmistoa. 3. Octonautit tutkivat vedenalaisilla ajoneuvoillaan vedenalaisia maailmoja. 4. Hahmoryhmää johtaa kapteeni Barnacles-karhu. 5. Kwazii, kissa, jolla on silmälappu, on Barnaclesin luotettava luutnantti. 6. Pingviini nimeltä Peso on joukkueen lääkintämies. 7. Tv-sarja perustuu palkitun suunnitteluryhmä Meomin kirjoihin. 8. Sarjassa esiintyvät merenelävät löytyvät tosielämässä maailman meristä ja valtameristä. 9. Viime kesänä Skotlannin hallitus ilmoitti, että Länsisaarilla sijaitseva Sound of Barra nimetään erityissuojelualueeksi. Hallituksen mukaan tämä suojelisi koskematonta meriympäristöä ja antaisi sen eläimistölle ja luontotyypeille kansainvälistä tunnustusta. Paikalliset kalastajat ja Barran MacNeil-klaanin päällikkö Rory MacNeil vastustivat suunnitelmia SAC-statuksen saamiseksi, koska he pelkäsivät sen rajoittavan kalastusta. Barran asukkaat osoittivat mieltään Skotlannin parlamentin ulkopuolella helmikuussa 2012. Hallituksen päätöksen taustalla oli riippumaton arviointi, jossa tarkasteltiin tieteellisiä perusteita alueen nimeämiselle. Scottish Wildlife Trust tuki SAC-suunnitelmia ja kuvaili Barra-järveä yhdeksi "Skotlannin luonnon helmistä". Sen mukaan alueen hiekkarantoja, riuttoja ja satamahylkeiden elinympäristöjä on suojeltava paremmin. SWT sanoi myös, että alueella on mahdollisesti Yhdistyneen kuningaskunnan suurimmat korallimaisen levän, maerlin, kasvustot.</w:t>
      </w:r>
    </w:p>
    <w:p>
      <w:r>
        <w:rPr>
          <w:b/>
        </w:rPr>
        <w:t xml:space="preserve">Tulos</w:t>
      </w:r>
    </w:p>
    <w:p>
      <w:r>
        <w:t xml:space="preserve">Lasten televisiosarja on innoittanut hanketta, jonka tarkoituksena on rohkaista useampia ihmisiä tutkimaan Skotlannin merielämää.</w:t>
      </w:r>
    </w:p>
    <w:p>
      <w:r>
        <w:rPr>
          <w:b/>
        </w:rPr>
        <w:t xml:space="preserve">Esimerkki 1.3529</w:t>
      </w:r>
    </w:p>
    <w:p>
      <w:r>
        <w:t xml:space="preserve">Desmond Brown kehotti Society of Merchant Venturers (SMV) -järjestöä toimimaan Labour-puolueen kansanedustajan Thangam Debbonairen johtaman keskustelun aikana. Brown, joka on Avonin ja Somersetin osavaltion puheenjohtaja parlamentaarisessa Lammy Review -ryhmässä, sanoi: "Heidän pitäisi antaa meille rakennus, jota voimme hallinnoida Cliftonissa, yhdessä suurista paikoista siellä." Hän sanoi: "Heidän pitäisi antaa meille rakennus, jota voimme hallinnoida Cliftonissa." SMV:ltä on pyydetty kommenttia. Hyväntekeväisyysjärjestö perustettiin 1200-luvulla, ja se perusti Bristolin osuuden Atlantin ylittävässä orjakaupassa 1600-luvulla. Nykyään se valvoo ja hallinnoi yhdeksää perus- ja keskiasteen koulua, tarjoaa asuntoja vanhuksille ja omistaa myös useita rakennuksia kaupungissa. Brown on kehottanut sitä avaamaan Cliftonin Merchants' Hallin, jota käytetään nykyisin konferenssi- ja hääpaikkana. "He voivat antaa sen kaupallisten intressien tai hankkeiden käyttöön, tai me voimme sijoittaa sinne mustia yrityksiä", Brown selitti. Hän lisäsi myös, että hyväntekeväisyysjärjestön kanssa on tehty paljon myönteistä työtä viimeisten viiden vuoden aikana, mihin on vaikuttanut Marti Burgessin nimittäminen. Myös Beyond statues? Miten voimme tehdä Bristolista tasa-arvoisemman? -keskusteluun osallistuivat hyväntekeväisyysjärjestö Integrate UK:n projektityöntekijä Sakiya Ghalib, lähetystoimittaja Patrick Hart sekä akateemikko ja yhteiskunnallinen yrittäjä, tohtori Marie-Annick Gournet. Hart sanoi myös, että Black Lives Matter -mielenosoitusten jälkeen hänen tyttärensä oli perustanut Instagram-ryhmän, jossa luetellaan mustia yrityksiä. Hän sanoi, että sen avulla mustat yritykset voivat mainostaa toistensa palveluja ja "tuntea itsensä voimaantuneiksi". Paneeli kehotti tekemään enemmän töitä, jotta kaupungin eri osista tulevat koululaiset tapaisivat toisiaan kulttuuristen esteiden murtamiseksi.</w:t>
      </w:r>
    </w:p>
    <w:p>
      <w:r>
        <w:rPr>
          <w:b/>
        </w:rPr>
        <w:t xml:space="preserve">Tulos</w:t>
      </w:r>
    </w:p>
    <w:p>
      <w:r>
        <w:t xml:space="preserve">Orjuuteen liittyvää hyväntekeväisyysjärjestöä kehotetaan avaamaan rakennuksensa Bristolin mustien yritysten tukikohdaksi.</w:t>
      </w:r>
    </w:p>
    <w:p>
      <w:r>
        <w:rPr>
          <w:b/>
        </w:rPr>
        <w:t xml:space="preserve">Esimerkki 1.3530</w:t>
      </w:r>
    </w:p>
    <w:p>
      <w:r>
        <w:t xml:space="preserve">Bordersissa ei ole järjestetty tapahtumaa viime vuosina, kun kolme ihmistä kuoli vuoden 2014 tapahtumassa. Skotlannin hallitus ehdottaa nyt kaksivaiheista prosessia, jotta moottoriurheilutapahtumia voitaisiin järjestää suljetuilla yleisillä teillä. British Rally UK:n johtaja Ian Campbell sanoi, että tähän vaiheeseen pääsemiseksi on tehty "hirvittävän paljon työtä". Iain Provan, 64, Elizabeth Allan, 63, ja Len Stern, 71, kuolivat Jim Clark -rallissa neljä vuotta sitten jäätyään hallinnan menettäneen auton alle. Rallia ei ole sen jälkeen järjestetty perinteisellä reitillään. "Ylpeä perinne" Kuolemaan johtaneen onnettomuuden tutkinta antoi viime vuonna tuloksensa tapahtumasta, ja nyt Skotlannin hallitus tutkii keinoja, joilla tapahtuma voitaisiin elvyttää yhdessä Isle of Mull Rallyn kanssa. Se totesi, että on tarpeen tasapainottaa taloudellinen hyöty ja yleisön viihtyvyys turvallisuuden kanssa. Liikenneministeri Michael Matheson sanoi, että Skotlannilla on "pitkät ja ylpeät perinteet" moottoriurheilussa. Hän lisäsi kuitenkin, että myös vaarat ja riskit on arvioitava ja hallittava asianmukaisesti. Ehdotusten mukaan käyttöön otettaisiin kaksivaiheinen prosessi, jossa moottoriurheilun hallintoelimille annettaisiin valtuudet myöntää lupia tapahtumille, jotka järjestetään suljetuilla yleisillä teillä. Tämän jälkeen tapahtuman järjestäjät voisivat hakea paikallisviranomaisilta moottoriurheilutapahtumamääräystä menettelyn toisessa vaiheessa. "Fantastinen tilaisuus" Campbell sanoi BBC Radio Scotlandin Good Morning Scotland -ohjelmassa, että ralliautoilulla on "valtava" vaikutus talouteen. Hän sanoi, että Isle of Mull Rallyn menettäminen on tuntunut "kaikille saarella". Hän lisäsi, että kaikki kuolemaan johtaneiden onnettomuuksien jälkeen annetut turvallisuussuositukset oli pantu täytäntöön. "Voimme nähdä, että viimeisten viiden vuoden aikana menettelyt, täytäntöönpano ja kokemus ovat lisääntyneet", hän sanoi. Campbell kuvaili ehdotettua lainsäädäntöä "fantastiseksi mahdollisuudeksi" lajille ja sen piirissä oleville yhteisöille. Ehdotuksia koskeva kuuleminen jatkuu 28. tammikuuta asti. Jim Clark -rallin järjestäjät ovat kehottaneet moottoriurheiluyhteisöä antamaan palautetta suunnitelmista. Heidän mukaansa se voisi mahdollistaa heidän tapahtumansa elvyttämisen ja mahdollisesti uusien rallien perustamisen eri puolille Skotlantia.</w:t>
      </w:r>
    </w:p>
    <w:p>
      <w:r>
        <w:rPr>
          <w:b/>
        </w:rPr>
        <w:t xml:space="preserve">Tulos</w:t>
      </w:r>
    </w:p>
    <w:p>
      <w:r>
        <w:t xml:space="preserve">Jim Clark -ralli saattaa palata "lähitulevaisuudessa", kertovat moottoriurheilun mestaruuskilpailun järjestäjät.</w:t>
      </w:r>
    </w:p>
    <w:p>
      <w:r>
        <w:rPr>
          <w:b/>
        </w:rPr>
        <w:t xml:space="preserve">Esimerkki 1.3531</w:t>
      </w:r>
    </w:p>
    <w:p>
      <w:r>
        <w:t xml:space="preserve">BBC TrenditMitä on suosittua ja miksi Maanantaina The Sun painoi etusivulleen tämän otsikon: "Joka viides brittimuslimi suhtautuu myötätuntoisesti jihadisteihin". Survationin tekemän puhelinkyselyn mukaan 19,8 prosenttia vastaajista sanoi tuntevansa joko "jonkin verran" tai "paljon" sympatiaa nuoria muslimeja kohtaan, jotka lähtevät Yhdistyneestä kuningaskunnasta liittyäkseen taistelijoihin Syyriaan. Oikeistolaisen sanomalehden jutussa todettiin, että vastaajat ilmaisivat myötätuntoa niitä kohtaan, "jotka ovat paenneet Yhdistyneestä kuningaskunnasta taistelemaan IS:n eli niin sanotun islamilaisen valtion puolesta". Lehti puhui tunnetuille muslimeille, jotka sanoivat kyselyn olevan "herätyssoitto", ja siteerasi yhtä maan tunnetuimmista muslimipoliitikoista, työväenpuolueen kansanedustajaa Sadiq Khania, joka sanoi: "On selvää, että Britannian on otettava pää pois hiekasta." Muu brittimedia reagoi nopeasti, ja vasemmistolaiset lehdet hyökkäsivät tutkimuksen menetelmiä ja The Sunin tulkintaa vastaan. The Independent -lehti totesi, että kysymys oli muotoiltu väljästi ja että tulokset eivät olleet samanlaisia kuin saman yrityksen maaliskuussa tekemä kysely muiden kuin muslimien keskuudessa - tuossa kyselyssä lähes 14 prosenttia vastaajista sanoi tuntevansa jonkin verran tai paljon myötätuntoa Syyriaan matkustavia nuoria muslimeja kohtaan. The Mirror totesi, että varsinaisessa kysymyksessä ei käytetty sanaa "jihadistit" ja että siinä viitattiin yleisesti "Syyrian taistelijoihin" eikä siinä varsinaisesti mainittu Islamilaista valtiota. The Sun pysyy raporttinsa takana ja sanoi, että kyselyyn osallistuneet olivat tietoisia siitä, että "taistelijoilla" tarkoitettiin nimenomaan Islamilaista valtiota. "Jos pidämme kiinni siitä kuvitelmasta, että IS:llä on täällä vain vähän tai ei lainkaan kannatusta, emme voi alkaa ymmärtää, miksi niin monet vieraantuneet brittinuoret ovat sen ääriliikkeiden ja murhien viettelemiä ja miksi niin moni muu edistää sitä avoimesti." Verkossa otsikko herätti kuitenkin hashtagin "1 muslimi viidestä", joka levisi koko Yhdistyneeseen kuningaskuntaan ja muihin maihin, ja monet pilkkasivat tutkimusta vitseillä ja keksityillä faktoilla. Sitä käyttivät monenlaiset ihmiset, myös monet brittimuslimit. "#1in5Muslims on setä, joka olisi voinut hankkia sen halvemmalla puolestasi", vitsaili eräs käyttäjä, kun taas toinen twiittasi: "#1in5Muslimia käsketään palaamaan takaisin kotimaahansa 'islamiin' joka viikko." Seuraa BBC Trendingiä Facebookissa Osallistu keskusteluun tästä ja muista jutuista täällä. Hashtagia on käytetty yli 74 000 kertaa, ja se on ollut trendi Britannian lisäksi myös Malesiassa, Pakistanissa, Australiassa, Kanadassa, Intiassa, Qatarissa, Etelä-Afrikassa, Arabiemiraateissa ja Yhdysvalloissa. Yksi hashtagia Yhdistyneessä kuningaskunnassa mainostaneista tileistä twiittasi, että "se aloitettiin osoittamaan The Sunille, ettei se voi pelotella yhteisöä", ja kehotti ihmisiä tekemään valituksen Independent Press Standards Organisationille. Tiistain raporttien mukaan järjestö oli saanut yli 450 valitusta, mikä on eniten valituksia yhdestä jutusta sen jälkeen, kun se perustettiin viime vuonna. Samiha Nettikkaran blogi Seuraava juttu: Yhdysvaltain entisen merijalkaväen sotilaan twiitti on innoittanut verkkokampanjan, jossa amerikkalaiset vastustavat ajatusta erityisestä henkilökortista muslimeille. LUE LISÄÄ Voit seurata BBC Trendingiä Twitterissä @BBCtrending, ja löydät meidät Facebookista. Kaikki juttumme ovat osoitteessa bbc.com/trending.</w:t>
      </w:r>
    </w:p>
    <w:p>
      <w:r>
        <w:rPr>
          <w:b/>
        </w:rPr>
        <w:t xml:space="preserve">Tulos</w:t>
      </w:r>
    </w:p>
    <w:p>
      <w:r>
        <w:t xml:space="preserve">Brittiläisen iltapäivälehden väite, jonka mukaan viidesosa maan muslimeista suhtautuu myötätuntoisesti Islamilaisen valtion taistelijoihin, on herättänyt sarkastisen reaktion ja pilkallisen hashtagin Twitterissä.</w:t>
      </w:r>
    </w:p>
    <w:p>
      <w:r>
        <w:rPr>
          <w:b/>
        </w:rPr>
        <w:t xml:space="preserve">Esimerkki 1.3532</w:t>
      </w:r>
    </w:p>
    <w:p>
      <w:r>
        <w:t xml:space="preserve">Länsi-Lontoon koulutyttö voitti yhdeksänvuotiaan Saffyn tavuttamalla sanan "eleemosynary", joka tarkoittaa hyväntekeväisyyttä. Rhea pääsi jatkoon sen jälkeen, kun hänen äitinsä kiisti väärän vastauksen aikaisemmalla erikoiskierroksella, joka koski Florence Nightingalea. Riippumaton tuomari Olivia van der Werff päätti myöhemmin, että vastaus oli hyväksyttävä. Kiista koski kysymystä: "Kenelle lääkärille Florence Nightingale raportoi Krimillä?". Rhean vastaus Duncan Menzies katsottiin aluksi vääräksi. Mutta hänen äitinsä Sonal, joka luopui työstään synnytyslääkärinä auttaakseen Rhean kouluttamisessa, väitti menestyksekkäästi, että Nightingale raportoi tosiasiassa jokaiselle lääkintäupseerille. Ohjelmaa seurasi Channel 4:llä tiistaina keskimäärin 1,3 miljoonaa katsojaa, +1:tä lukuun ottamatta, yön yli -näkyvyyden mukaan. Osa kysymyksistä, joihin Rhea vastasi oikein voittaakseen Child Genius -ohjelman: Seuraa meitä Twitterissä @BBCNewsEnts, Instagramissa osoitteessa bbcnewsents tai lähetä sähköpostia osoitteeseen entertainment.news@bbc.co.uk.</w:t>
      </w:r>
    </w:p>
    <w:p>
      <w:r>
        <w:rPr>
          <w:b/>
        </w:rPr>
        <w:t xml:space="preserve">Tulos</w:t>
      </w:r>
    </w:p>
    <w:p>
      <w:r>
        <w:t xml:space="preserve">Kymmenvuotias Rhea on nimetty vuoden 2016 lapsineroksi sen jälkeen, kun hänen äitinsä puuttui asiaan kiistääkseen yhden vastauksen Channel 4:n ohjelman finaalissa.</w:t>
      </w:r>
    </w:p>
    <w:p>
      <w:r>
        <w:rPr>
          <w:b/>
        </w:rPr>
        <w:t xml:space="preserve">Esimerkki 1.3533</w:t>
      </w:r>
    </w:p>
    <w:p>
      <w:r>
        <w:t xml:space="preserve">Kehittäjät kertoivat, että East Anglia One -tuulipuiston kaapelointi Suffolkin rannikolla alkaisi lähellä Deben-jokea Felixstowessa ja kulkisi Ipswichin pohjoispuolella. Bramfordissa sijaitsevan tuulivoimapuiston vieressä sijaitseva uusi muuntamo keräisi sitten energian, joka syötettäisiin kansalliseen verkkoon. Suunnitelmista kuullaan Suffolkissa ja Norfolkissa. Kansalaisilla on 30. maaliskuuta asti aikaa esittää mielipiteensä. Kaapelointireitti on osa East Anglian merituulipuistoalueen kehittäjien Scottish Power Renewablesin ja Vattenfallin julkaisemaa alustavaa ympäristötietoraporttia (Preliminary Environmental Information Report, PEIR). Asiakirjassa kerrotaan myös yksityiskohtaisesti East Anglia One -tuulipuiston - ensimmäisen kuudesta tuulipuistosta, jotka on tarkoitus rakentaa 14 kilometrin (9 mailin) päähän merelle - teknisten ja ympäristötutkimusten tuloksista. Suffolkin ja Norfolkin kirjastoissa on kopioita raportista. Tuulipuiston kehittämisryhmän jäsenet vastaavat kysymyksiin osana kuulemista Lowestoftissa, Woodbridgessä, Bramfordissa ja Felixstowessa 20.-23. helmikuuta. Derek Christie yhtiöstä sanoi odottavansa, että jotkut ihmiset nostavat esiin huolenaiheita ehdotuksista, kuten maanalaisen kaapeloinnin reitistä, mutta sanoi, että yhtiö on ollut "hyvin, hyvin varovainen" suunnitellessaan kaapeloinnin etäälle ihmisten kodeista ja alueista, jotka aiheuttaisivat suuria häiriöitä. Hän sanoi, että myös Norfolkin asukkaat olisivat kiinnostuneita kuulemisesta, sillä Great Yarmouthin sataman odotetaan olevan tuulipuistoalueen rakentamisen keskus. East Anglia Onen rakentamisen odotetaan alkavan vuonna 2015 ja valmistuvan vuonna 2018. Christie sanoi, että voimalassa voisi olla 200-600 turbiinia. Kun koko East Anglian merituulipuistovyöhyke on rakennettu, sen odotetaan tuottavan sähköä viidelle miljoonalle kodille, kehittäjät kertoivat.</w:t>
      </w:r>
    </w:p>
    <w:p>
      <w:r>
        <w:rPr>
          <w:b/>
        </w:rPr>
        <w:t xml:space="preserve">Tulos</w:t>
      </w:r>
    </w:p>
    <w:p>
      <w:r>
        <w:t xml:space="preserve">Itä-Angliassa sijaitsevan monimiljoonaisen merituulipuistohankkeen ensimmäisen osan sisämaakaapelointireitistä on järjestetty julkinen kuuleminen.</w:t>
      </w:r>
    </w:p>
    <w:p>
      <w:r>
        <w:rPr>
          <w:b/>
        </w:rPr>
        <w:t xml:space="preserve">Esimerkki 1.3534</w:t>
      </w:r>
    </w:p>
    <w:p>
      <w:r>
        <w:t xml:space="preserve">Brendon WilliamsBBC News Gwyneddin Y Fronista kotoisin oleva Eluned Mathias kärsi "hirvittävistä kivuista" nivelissään, ja hänet vietiin Ysbyty Gwyneddiin. Koska hän kärsi jo ennestään reumaattisista ongelmista, hän "ei koskaan ajatellut" yhdistää oireitaan koronavirukseen. Hänet siirrettiin kunnalliseen sairaalaan, joka oli perustettu pandemian vaikutuksia varten. "En tietenkään koskaan uneksinut, että minulla oli se, koska en koskaan lähtenyt ulos, eikä kukaan tullut sisään. Se oli melkoinen järkytys", hän sanoi. Hänen asteittainen toipumisensa merkitsi sitä, että hänet voitiin siirtää Bangorista Pwllhelissä sijaitsevaan Ysbty Bryn Beryl -sairaalaan, joka on yksi kolmesta Luoteis-Walesissa sijaitsevasta "punaiseksi sairaalaksi" muutetusta kunnallisesta sairaalasta. Ne on suunniteltu ottamaan vastaan potilaita, jotka eivät enää tarvitse hoitoa akuuteimmissa tiloissa, mikä vähentää painetta keskussairaaloihin ja sijoittaa potilaat lähemmäs omaa yhteisöään. Hän sanoi: "Voin paljon, paljon paremmin - todella hienosti. Voin myös nukkua, sillä Bangorissa minulla oli hallusinaatioita. "En muista paljonkaan siitä maanantaista, jolloin menin sinne, koska olin niin huonossa kunnossa. Lääkäreihin on luotettava, he tietävät, mitä tekevät. Tee niin kuin he sanovat ja jatka eteenpäin - ole positiivinen. "En voi kiittää heitä tarpeeksi heidän ystävällisyydestään, ja he ovat olleet paikalla 24/7, 100-prosenttisesti... ja olen siitä hyvin, hyvin kiitollinen." "Minulla on hyvä olo. Olen oikeastaan valmis lähtemään kotiin, paitsi että jalkani ovat hieman horjuvat." Taudinpurkauksen vuoksi Betsi Cadwaladrin yliopiston terveyslautakunta muutti Pwllhelin, Dolgellaun ja Tywynin kunnallisia sairaaloita ja sulki lievien vammojen yksiköitä lisätäkseen käytettävissä olevien vuodeosastojen määrää Gwyneddissä ja Angleseyssä. Muissa sairaaloissa sijaitsevia yksiköitä on käytetty muiden, toisiinsa liittymättömien sairauksien hoitoon. "Rauhallisempi ympäristö" Ysbyty Bryn Beryl -sairaalan kliininen johtaja Eilir Hughes sanoi, että koronavirusosastolla oli pääasiassa "asteittaisia potilaita", jotka oli siirretty yleissairaaloista jatkuvaa kuntoutusta varten. "Jokaisella heistä on ollut positiivinen covid-testi, ja jotkut heistä ovat itse asiassa lähellä elämänsä loppua, joten täällä tehdään myös palliatiota. Se on rauhallisempi yksikkö, joten se on palliation kannalta suotuisampi kuin jotkin vilkkaammat osastot." Hän sanoi, että yksi niistä eduista, joita sopivien potilaiden hoitaminen kunnallisissa sairaaloissa tuo mukanaan, on se, että "ympäristö on rauhallisempi". "Sairaanhoitajat tuntevat usein potilaat tai heidän perheensä, joten heihin on yhteys. "Koska potilaat eivät näe omaa perhettään, se tuntuu heille ainakin hieman tutummalta ja he tietävät olevansa lähempänä kotia, ja se on näille potilaille todella tärkeää." Ysbyty Bryn Berylissä on myös tarkoitusta varten rakennettu arviointikeskus henkilöille, joilla epäillään olevan koronavirus. Arvioinnit tehdään tiukasti lähetteen ja ajanvarauksen perusteella, eikä potilaiden tarvitse mennä päärakennukseen. Sairaanhoitopalvelujen apulaisjohtaja Louise Davies sanoi, että osa yhteisösairaaloihin tehdyistä muutoksista "on ollut massiivisia". "Kaikki käytettävissä oleva tila on tyhjennetty. Se on siivottu. Jotkin tilat on täytynyt koristella uudelleen. "Meidän on täytynyt erottaa paikat toisistaan, jotta voimme varmistaa, että potilaat ovat turvassa. "Meidän on täytynyt järjestää suihku- ja pukuhuoneet erikseen hoitohenkilökunnalle ja kollegoillemme."</w:t>
      </w:r>
    </w:p>
    <w:p>
      <w:r>
        <w:rPr>
          <w:b/>
        </w:rPr>
        <w:t xml:space="preserve">Tulos</w:t>
      </w:r>
    </w:p>
    <w:p>
      <w:r>
        <w:t xml:space="preserve">94-vuotias nainen, joka vietti viikkoja sairaalassa Covid-19-taudin vuoksi, sanoo voivansa "ihanasti" eikä malta odottaa kotiin pääsyä.</w:t>
      </w:r>
    </w:p>
    <w:p>
      <w:r>
        <w:rPr>
          <w:b/>
        </w:rPr>
        <w:t xml:space="preserve">Esimerkki 1.3535</w:t>
      </w:r>
    </w:p>
    <w:p>
      <w:r>
        <w:t xml:space="preserve">Ministeri Greg Clarkin kanssa käymiensä keskustelujen jälkeen johtaja Dame Fiona Reynolds sanoi, että hallituksen pitäisi selventää kantaansa. Ryhmä on yksi niistä, jotka kritisoivat luonnosta kansalliseksi suunnittelupolitiikkakehykseksi (National Planning Policy Framework), jonka tarkoituksena on karsia 1 000 sivua politiikkaa vain 52 sivuun. Clark sanoi, että uudistukset tarjoaisivat koteja seuraavalle sukupolvelle. Dame Fiona sanoi olevansa tyytyväinen siihen, että Clark kutsui National Trustin käymään lisävuoropuhelua muutoksista. Mutta hän lisäsi: "Emme ole valmiita aloittamaan tällaisia keskusteluja, ennen kuin saamme hallituksen korkeimmalta tasolta selkeän lausunnon, jossa selvennetään, että suunnittelujärjestelmä ei ole tarkoitettu ensisijaisesti taloudellisen kehityksen edistämiseen. "Suunnittelu on olennaisen tärkeää elintärkeiden yleisten etujen suojelemiseksi, kuten maiseman laadun, ympäristörajojen kunnioittamisen ja hyvien paikkojen luomisen kannalta." Asiakirjan "keskeisiin periaatteisiin" kuuluu ehdotus, jonka mukaan suunnitteluhakemuksia koskevien päätösten tekijöiden "tulisi olettaa, että oletusarvoinen vastaus kehitysehdotuksiin on 'kyllä', paitsi jos tämä vaarantaisi keskeiset kestävän kehityksen periaatteet". Aiemmin National Trustin ulkoisten asioiden johtaja Ben Cowell sanoi: "Vaarana on se, miten asiakirja on kirjoitettu. "Hallituksen politiikassa on jännite paikallisuuden ja talouskasvun välillä, ja se on selvästi talouskasvun puolella. "Paikallisille ihmisille annetaan siis valta sanoa kyllä, mutta ei valtaa sanoa ei." Hän totesi, että "paikallisille ihmisille annetaan valta sanoa kyllä, mutta ei valtaa sanoa ei." Täysin yhteensopivia" Trustin jäseniä on pyydetty allekirjoittamaan suunnitelmia vastustava vetoomus, jonka toivotaan saavan yli 100 000 allekirjoitusta, mikä voisi käynnistää keskustelun parlamentissa. Hallitus uskoo, että uudistukset ovat avainasemassa, jotta suunnittelujärjestelmästä saadaan yksinkertaisempi ja helpommin lähestyttävä. Tiistain kokouksen jälkeen Clarkin tiedottaja sanoi, että ministeri "oli vakuuttunut siitä, että hallituksen ja säätiön tavoitteet ovat täysin yhteensopivia - varmistaa, että suunnittelujärjestelmää yksinkertaistetaan ja että se tuottaa kestävästi tarvitsemamme talot ja työpaikat". Hän sanoi, että erityishuolia voitaisiin käsitellä myöhemmissä kokouksissa. "Clark vahvisti, että kuten aina, suunnittelujärjestelmän tehtävänä on edelleen varmistaa, että kasvun edistäminen yhdistetään luonnon ja historiallisen ympäristön suojeluun", tiedottaja sanoi. Kuulemisaika alkoi 25. heinäkuuta ja päättyy 17. lokakuuta.</w:t>
      </w:r>
    </w:p>
    <w:p>
      <w:r>
        <w:rPr>
          <w:b/>
        </w:rPr>
        <w:t xml:space="preserve">Tulos</w:t>
      </w:r>
    </w:p>
    <w:p>
      <w:r>
        <w:t xml:space="preserve">National Trust on kritisoinut kaavoitusuudistusluonnoksia ja todennut, että järjestelmän pitäisi suojella yleistä etua eikä ensisijaisesti edistää talouskasvua.</w:t>
      </w:r>
    </w:p>
    <w:p>
      <w:r>
        <w:rPr>
          <w:b/>
        </w:rPr>
        <w:t xml:space="preserve">Esimerkki 1.3536</w:t>
      </w:r>
    </w:p>
    <w:p>
      <w:r>
        <w:t xml:space="preserve">Kolmiviikkoinen pentu löydettiin Rhosneigrissä sijaitsevan rannan takaosassa olevan yleisen kävelypolun läheltä, ja se on sittemmin siirretty kuntoutuskeskukseen. RSPCA on kehottanut ihmisiä pitämään koiransa erossa hylkeenpennuista. Tarkastaja Mike Pugh sanoi: "Myös koiranulkoiluttajien tulisi olla valppaina, jos he ulkoiluttavat koiriaan hylkeenpoikaspaikkojen lähellä."</w:t>
      </w:r>
    </w:p>
    <w:p>
      <w:r>
        <w:rPr>
          <w:b/>
        </w:rPr>
        <w:t xml:space="preserve">Tulos</w:t>
      </w:r>
    </w:p>
    <w:p>
      <w:r>
        <w:t xml:space="preserve">Angleseyn rannalta on pelastettu loukkaantunut hylkeenpoikanen, jonka arveltiin joutuneen koiran puremaksi.</w:t>
      </w:r>
    </w:p>
    <w:p>
      <w:r>
        <w:rPr>
          <w:b/>
        </w:rPr>
        <w:t xml:space="preserve">Esimerkki 1.3537</w:t>
      </w:r>
    </w:p>
    <w:p>
      <w:r>
        <w:t xml:space="preserve">Terveydensuojeluviraston (HPA) mukaan pääkaupungissa oli 3 588 uutta tapausta vuonna 2011, kun edellisenä vuonna niitä oli 3 309. Tuberkuloosi leviää ilmateitse leviävän mikrobin välityksellä, ja ihmiset yskivät verta. Nousun uskotaan liittyvän asunnottomuuden lisääntymiseen kaupungissa. Valtakunnallisesti tuberkuloosi lisääntyi 5 prosenttia, ja uusia tapauksia ilmoitettiin 9 042. Tapausten määrä on kasvanut vuonna 2010 tapahtuneen vakiintumisen jälkeen. Tuberkuloosiasiantuntija Sarah Anderson HPA:sta sanoi: "Tuberkuloosi on lisääntynyt Lontoossa tasaisesti kahden viime vuosikymmenen aikana. "On huolestuttavaa nähdä, että tapausten määrä on lisääntynyt Lontoossa, mutta tarvitaan useamman vuoden tietoja, jotta voidaan tietää, jatkuuko tämä suuntaus. "Meidän on kuitenkin pysyttävä valppaina taistelussa tätä ehkäistävissä olevaa ja parannettavissa olevaa tartuntaa vastaan, joka voi johtaa kuolemaan, jos diagnoosia ja hoitoa ei anneta nopeasti." Hän lisäsi: "Tuberkuloosiin sairastumisen riski rajoittuu suurelta osin tiettyihin ryhmiin Lontoossa. "Näitä ovat kodittomat, huumeiden ja alkoholin ongelmakäyttäjät, vangit sekä eräät muualla kuin Yhdistyneessä kuningaskunnassa syntyneet ryhmät, koska heillä on yhteyksiä maihin, joissa tuberkuloosi on paljon yleisempää." Tuberkuloosi ei leviä helposti, ja tartuntariski on olemassa vasta läheisessä ja pitkäaikaisessa kontaktissa. Suurin riski on ihmisillä, jotka asuvat samassa taloudessa kuin joku sairastunut. "Vakava terveysongelma" Oireita ovat pitkittynyt yskä, kuume ja laihtuminen. Tohtori Anderson lisäsi: "Lontoon tuberkuloosilukujen nousu vahvistaa, että tämän vakavan kansanterveysongelman hallitsemiseksi tarvitaan varhaista diagnoosia ja hoitoa. "On myös tärkeää, että kaikki ovat tietoisia oireista."</w:t>
      </w:r>
    </w:p>
    <w:p>
      <w:r>
        <w:rPr>
          <w:b/>
        </w:rPr>
        <w:t xml:space="preserve">Tulos</w:t>
      </w:r>
    </w:p>
    <w:p>
      <w:r>
        <w:t xml:space="preserve">Uusien lukujen mukaan tuberkuloosi on lisääntynyt Lontoossa 8 prosenttia.</w:t>
      </w:r>
    </w:p>
    <w:p>
      <w:r>
        <w:rPr>
          <w:b/>
        </w:rPr>
        <w:t xml:space="preserve">Esimerkki 1.3538</w:t>
      </w:r>
    </w:p>
    <w:p>
      <w:r>
        <w:t xml:space="preserve">Hyväntekeväisyysjärjestön mukaan noin 4 500 naista kuolee vuosittain sydänsairauksiin. BHF sanoi haluavansa kumota myytin, jonka mukaan sydänsairaus on "miesten sairaus", ja se investoi 5 miljoonaa puntaa Walesin tutkimukseen. Se totesi myös, että naiset saavat 50 prosenttia todennäköisemmin väärän diagnoosin sydänkohtauksen jälkeen kuin miehet. Vaikka sydänkohtauksista selviytymisluvut ovat parantuneet, BHF:n mukaan tarvitaan lisää tutkimusta naisten sydäntautien ja aivohalvausten ehkäisemiseksi, diagnosoimiseksi ja hoitamiseksi. Jovitan tarina Jovita Jonesilla, 53, diagnosoitiin perinnöllinen hyperkolesterolemia, perinnöllinen sairaus, joka aiheuttaa korkeaa kolesterolia jo syntymästä lähtien. Hän sai sydänkohtauksen töissä vuonna 2012 ja sai toisen kohtauksen myöhemmin samana vuonna. Molemmat hänen vanhempansa ja kaksi veljeään kuolivat sydänkohtauksiin, ja rouva Jonesille annettiin dialyysiä muistuttava afereesihoito BHF Cymru -järjestön seulontaohjelman jälkeen. "Ilman sitä en olisi saanut lähetettä geneettiseen testiin", sanoi rouva Jones, joka on kotoisin Monmouthshiren Abergavennystä. "Sairaanhoitajat ovat auttaneet osoittamaan minulle oikean suunnan hoidon suhteen. "Se on merkinnyt sitä, että lapsiani seurataan ja että heistä huolehditaan hyvin, ja se estää heitä kokemasta samaa kuin minä olen kokenut." Hän sanoi, että hän ei ole koskaan kokenut samaa kuin minä. BHF:n lääketieteellinen johtaja, professori Sir Nilesh Samani sanoi: "Luvut osoittavat, että sydän- ja verenkiertoelinten sairauksien taakka Walesissa on suuri ja kasvava. "Ne korostavat erityisesti sitä, että naiset eivät ole immuuneja sydänsairauksille. "Meidän on kiireesti rahoitettava lisää tutkimusta, jotta voimme ymmärtää paremmin sydänsairauksien vaikutuksia ja kehittää uusia ja parempia tapoja ehkäistä, diagnosoida ja hoitaa niitä."</w:t>
      </w:r>
    </w:p>
    <w:p>
      <w:r>
        <w:rPr>
          <w:b/>
        </w:rPr>
        <w:t xml:space="preserve">Tulos</w:t>
      </w:r>
    </w:p>
    <w:p>
      <w:r>
        <w:t xml:space="preserve">British Heart Foundationin (BHF) lukujen mukaan lähes 200 000 naista Walesissa elää sydän- ja verenkiertosairauden kanssa.</w:t>
      </w:r>
    </w:p>
    <w:p>
      <w:r>
        <w:rPr>
          <w:b/>
        </w:rPr>
        <w:t xml:space="preserve">Esimerkki 1.3539</w:t>
      </w:r>
    </w:p>
    <w:p>
      <w:r>
        <w:t xml:space="preserve">Armeija otti Imberin kylän haltuunsa toisen maailmansodan aikana ja käytti aluetta koulutukseen. Asukkaat joutuivat muuttamaan pois, eikä heitä päästetty koskaan takaisin. Armeija on käyttänyt aluetta siitä lähtien. He sallivat pääsyn kylään muutamaan otteeseen vuodessa. Noin 70 ihmistä osallistui St Gilestiden jumalanpalvelukseen, joka pidetään joka syyskuu Pyhän Gilesin juhlan kunniaksi. Palveluksen toimittanut Brattonin kirkkoherra Mark Jones sanoi: "Aina kun Imberissä järjestetään jumalanpalveluksia, kirkko on aivan täynnä. "Jopa silloin, kun tarvitaan saattue, jotta ihmiset saadaan tänne, jumalanpalvelukseen osallistutaan hyvin. On mukavaa nähdä kirkko näin täynnä."</w:t>
      </w:r>
    </w:p>
    <w:p>
      <w:r>
        <w:rPr>
          <w:b/>
        </w:rPr>
        <w:t xml:space="preserve">Tulos</w:t>
      </w:r>
    </w:p>
    <w:p>
      <w:r>
        <w:t xml:space="preserve">Salisbury Plainin hylätyssä kylässä on pidetty vuosittainen jumalanpalvelus hylätyssä kirkossa.</w:t>
      </w:r>
    </w:p>
    <w:p>
      <w:r>
        <w:rPr>
          <w:b/>
        </w:rPr>
        <w:t xml:space="preserve">Esimerkki 1.3540</w:t>
      </w:r>
    </w:p>
    <w:p>
      <w:r>
        <w:t xml:space="preserve">Bethan LewisBBC Walesin koulutus- ja perheasioiden kirjeenvaihtaja Qualifications Walesin mukaan se tarkoittaa, että oppilaat voivat valittaa kouluun tai oppilaitokseen ennen lopullisten tulosten vahvistamista. Tämän kesän arvosanoista päättävät opettajat sen jälkeen, kun kokeet peruttiin. Tulospäivät ovat tavallista aikaisemmin - A-levelit ja AS-levelit 10. elokuuta ja GCSE:t 12. elokuuta. Tutkintoja sääntelevä Qualification Wales ilmoitti uusimmissa ohjeissaan siitä, miten A-levelit, AS-levelit ja GCSE:t arvioidaan, että käytössä on kolmivaiheinen valitusprosessi, joka alkaa alustavien arvosanojen julkaisemisesta kesäkuussa. Welsh Joint Education Committee (WJEC) ei muuta arvosanoja sen jälkeen, kun koulut ja oppilaitokset ovat toimittaneet ne, mutta ne voivat lähestyä niitä "epätyypillisestä" arvosanasta. Toisessa vaiheessa, virallisten tulosten julkaisemisen jälkeen, kokelaat voivat valittaa tutkintolautakunnalle, jos he katsovat, että heidän koulunsa tai oppilaitoksensa antamat arvosanat ovat kohtuuttomia tai että menettelyssä on tapahtunut virhe. Viimeinen muutoksenhakuvaihe on Qualifications Wales -valvontaviranomainen. Walesin Trinity St David's -yliopiston koulutuspoliittinen johtaja Gareth Evans totesi kuitenkin, että kyseessä on "jälleen yksi hyvin myöhäinen päätös ja muutos" ja että "monet opettajat tulevat olemaan hyvin turhautuneita ja pettyneitä". Hän sanoi BBC Radio Wales Breakfastille: "Mielestäni tämä on tapa rakentaa toinen turvaverkko, joka antaa oppilaille mahdollisuuden haastaa ja tutkia arvosanojen antamisen perusteita. "Se ei kuitenkaan vapauta siitä, että tämä ilmoitus on tehty maaliskuussa, kun päätökset olisi voitu tehdä jo syksyllä tai jopa aikaisemmin." Hän sanoi, että "tämä ei ole mikään syy siihen, että tämä ilmoitus on tehty maaliskuussa". Prosessi eroaa Englannissa tapahtuvasta, jossa muutoksenhaku on mahdollista vasta elokuussa pidettävän tulospäivän jälkeen. Qualifications Walesin toimitusjohtaja Philip Blaker sanoi, että he ovat työskennelleet yhdessä WJEC-tutkintolautakunnan ja koulujen ja oppilaitosten johtajista koostuvan suunnittelun ja toteutuksen neuvoa-antavan ryhmän kanssa tehokkaan valitusprosessin kehittämiseksi. He olivat myös ottaneet huomioon viime kesän tenttifiaskoa koskevan erittäin kriittisen riippumattoman arvioinnin suositukset. "Kuten kaikkiin tänä kesänä tehtäviin päätöksiin, helppoja vastauksia ei ole", Blaker sanoi. "Olemme sitoutuneet asettamaan oppijoiden tarpeet työmme keskiöön." Ohjeissa käsitellään myös järjestelyjä, jotka koskevat yksityisiä kokelaita, jotka eivät ole rekisteröityneet tiettyyn kouluun tai oppilaitokseen, mukaan lukien kotiopetuksessa olevat lapset ja jotkut oppilaat, jotka osallistuvat uudelleen. Koulut ja oppilaitokset eri puolilla Walesia nimetään keskuksiksi, joissa jotkut yksityiset kokelaat voivat suorittaa arviointeja, jotka tutkintolautakunta arvostelee. Walesin opetusministeri Kirsty Williams ilmoitti marraskuussa, että kesäkokeet perutaan ja niiden tilalle otetaan käyttöön arviointijärjestelmä. Niistäkin jouduttiin kuitenkin luopumaan, kun koulut ja korkeakoulut suljettiin tammikuussa, ja päätettiin, että opettajat ja luennoitsijat määrittelevät opiskelijoidensa arvosanat. Kesän 2020 arvosanat perustuivat lopulta opettajien arvosanoihin sen jälkeen, kun oli noussut kohu tulosten "huononemisesta" standardointiprosessin seurauksena.</w:t>
      </w:r>
    </w:p>
    <w:p>
      <w:r>
        <w:rPr>
          <w:b/>
        </w:rPr>
        <w:t xml:space="preserve">Tulos</w:t>
      </w:r>
    </w:p>
    <w:p>
      <w:r>
        <w:t xml:space="preserve">Opettajat ilmoittavat Walesin A-level- ja GCSE-oppilaille alustavat arvosanat kesäkuussa ennen elokuussa pidettäviä virallisia tulospäiviä.</w:t>
      </w:r>
    </w:p>
    <w:p>
      <w:r>
        <w:rPr>
          <w:b/>
        </w:rPr>
        <w:t xml:space="preserve">Esimerkki 1.3541</w:t>
      </w:r>
    </w:p>
    <w:p>
      <w:r>
        <w:t xml:space="preserve">National Records of Scotlandin julkaisemat luvut paljastavat, että 1 020 kuolemantapausta vuonna 2019 liittyi alkoholin väärinkäyttöön. Tiedot tuovat esiin myös 833 todennäköistä itsemurhaa - pieni kasvu (6 %) toisena vuonna peräkkäin. Tapaturmaisia kuolemantapauksia kirjattiin yhteensä 2 726, mikä merkitsee 8,5 prosentin kasvua, ja suurin osa niistä johtui tapaturmaisista myrkytyksistä tai putoamisista. Tilastopalvelujen johtaja Pete Whitehouse oli tyytyväinen alkoholiin liittyvien kuolemantapausten "huomattavaan" vähenemiseen, mutta sanoi, että on liian aikaista sanoa, voidaanko tätä kehitystä pitää yllä. Vähimmäisyksikköhinnoittelu Hän sanoi: "Sen jälkeen, kun tietojemme kerääminen alkoi vuonna 1979, alkoholikuolemien määrä on vähentynyt vain kolmesti vuodessa noin 10 prosenttia tai enemmän. "Vaikka näin suuri vuosittainen väheneminen on huomattavaa, tarvitaan kuitenkin lisää tietoja, jotta nähdään, jatkuuko väheneminen ja onko alkoholikuolemien määrä Skotlannissa pysyvästi vähentynyt." "Se on kuitenkin huomattava." Alkoholikohtaiset kuolemat ovat kuolemia, joiden tiedetään olevan suora seuraus alkoholin väärinkäytöstä, kun taas alkoholiin liittyvät kuolemat ovat kuolemia, jotka johtuvat vain osittain alkoholin väärinkäytöstä. Alkoholikohtaisten kuolemantapausten väheneminen Skotlannissa on ensimmäinen merkittävä lasku tässä luokassa sitten vuoden 2012. Se on seurausta siitä, että Skotlannin hallitus otti toukokuussa 2018 käyttöön vähimmäisyksikköhinnan, jolla pyritään vähentämään kulutusta ja säästämään ihmishenkiä. Tammikuussa kävi ilmi, että Skotlannin kaupoissa myydyn alkoholin määrä väheni vähimmäishinnoittelun ensimmäisen vuoden aikana, mutta myynti kasvoi rajan eteläpuolella. NRS:n raportissa kirjattiin myös itsemurhaluvuissa toinen peräkkäinen vuotuinen kasvu, kun suuntaus on ollut laskeva 2000-luvun alusta lähtien. Tiedot osoittavat, että kun ikä otetaan huomioon, kaikkein köyhimmillä alueilla asuvien ihmisten kuolleisuus oli 1,9-kertainen vähävaraisimpiin alueisiin verrattuna. Tämä ero on kasvanut asteittain, kun se vuonna 2000 oli 1,6. Vuoden 2020 vuosiraportti sisältää tietoja Covid-pandemian 10 ensimmäiseltä kuukaudelta, jonka jotkut asiantuntijat pelkäävät aiheuttavan alkoholin väärinkäytön ja itsemurhien lisääntymistä. Alcohol Focus Scotlandin toimitusjohtaja Alison Douglas kuvaili lukuja "erittäin rohkaiseviksi". "Vähimmäisyksikköhinnoittelun arvioinnista tähän mennessä saadut todisteet ovat osoittaneet, että sillä on toivottu vaikutus alkoholin kulutukseen, ja nyt näyttää siltä, että tämä saattaa alkaa näkyä terveyshyötyinä." Hän kehotti tarkistamaan 50 pennin vähimmäishintaa, koska se on todennäköisesti "heikentynyt inflaation vuoksi" sen jälkeen, kun parlamentin jäsenet hyväksyivät Skotlannin alkoholilain (vähimmäishinnoittelu) vuonna 2012. "Piilotettu näkyviin" Scottish Families Affected by Alcohol and Drugs -järjestön mukaan uudet tilastot merkitsevät, että vuosien 2010 ja 2019 välisenä aikana on nyt kirjattu yli 10 784 alkoholikuolemaa. Toimitusjohtaja Justina Murray sanoi: "Skotlannin jatkuva epäterve suhde alkoholiin tarkoittaa, että alkoholihaitat ja alkoholikuolemat ovat piilossa näkyvillä. Viime vuonna julkaistussa raportissa todettiin, että Skotlannissa on Yhdistyneen kuningaskunnan korkein alkoholiin liittyvien kuolemantapausten määrä, vaikka luvut ovat parantuneet merkittävästi kahden viime vuosikymmenen aikana. Samaan aikaan NRS:n luvut osoittavat, että lähes kolme neljäsosaa (74 %) todennäköisistä itsemurhista vuonna 2019 oli miehiä, ja lähes kolmannes (32 %) kaikista itsemurhista oli 45-59-vuotiaita. Itsemurhien ehkäisyn kansallisen johtoryhmän puheenjohtaja Rose Fitzpatrick sanoi, että ihmisiä on rohkaistava puhumaan asiasta ja hakemaan apua. Hän lisäsi: "Itsemurhien ehkäisy ei ole koskaan ollut tärkeämpää. "Vaikka tämänpäiväiset luvut ovat Covid-19:tä edeltäviä, pandemialla on todennäköisesti pitkäaikaisia vaikutuksia hyvinvointiin ja mielenterveyteen, kun ihmisten elämä muuttuu." "Häpeän lähde" Skotlannin konservatiivien mielenterveyspuolueen edustaja Brian Whittle sanoi, että tilastojen pitäisi olla "häpeän lähde" SNP:lle. Skotlannin vihreiden terveystiedottaja Alison Johnstone sanoi, että Skotlannin hallituksella on "kiireellinen tarve" parantaa mielenterveyspalvelujen saatavuutta. Skotlannin liberaalidemokraattien terveystiedottaja Alex Cole-Hamilton vaati NHS:n mielenterveyshenkilöstön määrän "vakavaa laajentamista" ja luonnehti itsemurhalukuja "musertaviksi". Samaritans Scotlandin toiminnanjohtaja Rachel Cackett sanoi: "Erityisen huolestuttavaa on, että itsemurhien määrä kasvaa lähes kaikissa ikäryhmissä ja että alle 25-vuotiaiden nuorten määrä jatkaa kasvuaan tänä vuonna. "Kuten aiempinakin vuosina, Skotlannin köyhimmissä yhteisöissä asuvat ihmiset riistävät edelleen noin kolme kertaa todennäköisemmin itseltään hengen kuin varakkaimmissa yhteisöissä asuvat ihmiset." Skotlannin lasten palvelujen koalition mukaan tilanne on pahentunut koronaviruskriisin vuoksi, ja se varoitti, että palvelujen leikkausten jatkuminen aiheuttaisi mielenterveyden "täydellisen myrskyn". Ja Coslan terveys- ja sosiaalihuollon tiedottaja, kaupunginvaltuutettu Stuart Currie korosti yhteyttä köyhyyteen ja tilastojen taustalla olevaa syvää surua. Mielenterveysministeri Clare Haughey sanoi: "Vaikka nämä tilastot eivät kuvasta koronavirus-pandemian aikaa, tiedämme, että se vaikuttaa merkittävästi monien ihmisten mielenterveyteen, ja teemme kaiken voitavamme tukeaksemme ihmisiä tänä vaikeana aikana". "Emme ole itsetyytyväisiä, ja yhdessä Coslan kanssa hyväksyimme suositukset, jotka kansallinen itsemurhien ehkäisyn johtoryhmä esitti pandemiaspesifistä itsemurhien ehkäisytoimintaa varten."</w:t>
      </w:r>
    </w:p>
    <w:p>
      <w:r>
        <w:rPr>
          <w:b/>
        </w:rPr>
        <w:t xml:space="preserve">Tulos</w:t>
      </w:r>
    </w:p>
    <w:p>
      <w:r>
        <w:t xml:space="preserve">Uusien tilastojen mukaan alkoholin väärinkäytön aiheuttamien kuolemantapausten määrä Skotlannissa väheni viime vuonna 10 prosenttia.</w:t>
      </w:r>
    </w:p>
    <w:p>
      <w:r>
        <w:rPr>
          <w:b/>
        </w:rPr>
        <w:t xml:space="preserve">Esimerkki 1.3542</w:t>
      </w:r>
    </w:p>
    <w:p>
      <w:r>
        <w:t xml:space="preserve">Joseph LeeBBC News Julie sai tietää, että internetistä voi ostaa suuria veitsiä, kun hän näki poikansa heiluttelevan sellaista ja viiltelevän huonekaluja kotona. Parin viime kuukauden aikana hän kertoo joutuneensa soittamaan poliisit kaksi kertaa heidän kotiinsa, viimeksi kun hän oli linnoittautunut kylpyhuoneeseen, kun hänen poikansa - nuori aikuinen - yritti murtaa oven veitsellä. Nyt perhe asuu yhdessä lukitussa tilassa ja kamppailee eristäytyneisyyden, tukiverkostonsa menettämisen ja klaustrofobisen ilmapiirin kanssa, jota Julie kuvailee "sytytyslokeroksi". Julie sanoo uskovansa poikaansa, kun tämä kertoi poliisille, ettei hänen ollut tarkoitus satuttaa häntä, vaan että hän halusi vain kertoa, kuinka vihainen hän oli. Hän sanoo, että uhkailutapauksia sattuu kuitenkin kaksi tai kolme kertaa viikossa. Liam kärsi lapsena traumasta, ja hänellä on oppimisvaikeuksia, jotka vaikuttavat muistiin, tunteiden säätelyyn ja sosiaalisiin taitoihin. Perhe hallitsee hänen aggressiivisia purkauksiaan ystävien ja tukijoiden avulla, jotka tulevat hetkessä paikalle auttamaan jännitteiden purkamisessa. Sosiaalista etäisyyttä koskevat säännöt uhkaavat kuitenkin näitä selviytymiskeinoja. Hänen miehensä joutuu työskentelemään kodin ulkopuolella, joten Julie sanoo, että jos hän ei voi turvautua näihin tukihenkilöihin, "olen hyvin pitkälti omillani". Ei tiedetä tarkkaan, kuinka moni vanhempi elää lastensa harjoittaman väkivallan kanssa. BBC:n viime vuonna keräämien lukujen mukaan poliisin kirjaamien tapausten määrä kaksinkertaistui 14 133:een vuosien 2015 ja 2018 välillä - mutta monet saattavat jäädä ilmoittamatta. "Kuin eläisi nitroglyseriinin kanssa" Helen Bonnick, entinen sosiaalityöntekijä ja asiasta kampanjoiva henkilö, sanoo, että kansainvälisten tietojen mukaan noin joka kymmenes vanhempi voi kokea jonkinasteista väkivaltaa lastensa taholta, vaikka vakavat tapaukset ovatkin harvinaisempia. Joillakin aggressiivisilla lapsilla on ongelmia tunteidensa käsittelyssä, hän sanoo, mutta toiset ovat "paljon manipuloivampia ja kontrolloivampia, ja tämä tuntuu enemmän aikuisten väkivallalta". Lukitus lisää näiden perheiden panoksia, vahvistaa heidän eristäytymistään ja korostaa väkivaltaisten lasten vanhemmille antamaa viestiä siitä, että he eivät voi mennä ulos, että he ovat jumissa täällä heidän kanssaan, että he voivat tehdä mitä haluavat, eikä kukaan saa tietää, Bonnick sanoo. "Vanhemmat, jotka ovat kokeneet lähisuhdeväkivaltaa ja sitten lapsen ja vanhemman välistä väkivaltaa, sanovat usein, että tämä tuntuu pahemmalta - koska se on omaa lihaa ja verta", hän sanoo. Itä-Englannissa asuva Neil sanoo, että hänen poikansa Benin aggressiivisuus oli vain "söpöä" nelivuotiaana ja muuttui huolestuttavaksi, kun hän oli kahdeksanvuotias. Nyt hän asuu teini-ikäisen kanssa, ja "yhtäkkiä se on aika vaarallista" - Ben kurottautuu yhä useammin veitsiin tai pulloihin. Ben on autistinen ja hänellä on keskivaikeita oppimisvaikeuksia sekä ADHD. Isän mukaan koronaviruksen aiheuttama häiriö hänen rutiinissaan on nostanut hänen stressitasonsa korkealle ja tehnyt vihanpurkaukset todennäköisemmiksi. "Hän on paljon lähempänä kiehumista jatkuvasti. Ei todellakaan tarvita paljon, että hän kääntyy ympäri ja räjähtää. Joskus on kuin eläisi ämpärillisen nitroglyseriinin kanssa", Neil sanoo. Tärkein selviytymisstrategia ennen lukitsemista oli viedä Ben pitkille ajomatkoille, jotka hän koki rauhoittaviksi. Nyt jopa siitäkin on tullut ahdistavaa, sillä he pelkäävät, että poliisi pysäyttää heidät tarpeettoman matkan takia. "Elämä oli jo ennestäänkin vaikeaa, ja Covid tekee siitä entistä vaikeampaa", Neil sanoo. Peter Jakob, kliininen psykologi, joka auttaa ihmisiä, jotka kohtaavat tämän ongelman, sanoo, että vanhempien jo nyt tuntema eristyneisyys ja häpeä ovat suuri haaste lasten väkivallan torjumisessa. Hänen mukaansa siihen voidaan kuitenkin puuttua, jopa lukitussa tilassa. Tohtori Jakob kannustaa vanhempia luomaan tukijaverkoston, joka voi käynnistää niin sanotun "huolenaihekampanjan", jossa tapauksen jälkeen useat ihmiset ottavat lapseen yhteyttä WhatsAppin tai FaceTimen kaltaisten viesti- tai videokeskustelusovellusten avulla. "Useimmat lapset eivät halua, että muut yhteisössä tietävät heidän käyttäytyvän väkivaltaisesti, aggressiivisesti tai muuten tuhoavasti", hän sanoo. Jos he eivät voi enää "hiljentää vanhempiaan" kertomasta muille heidän käytöksestään, he tuntevat usein olevansa pakotettuja muuttumaan, hän sanoo. "Näkyvyys on tärkeää" Perheväkivaltaa käsittelevän hyväntekeväisyysjärjestön Safelivesin toimitusjohtaja Suzanne Jacob sanoo kuitenkin, että tällaisissa tilanteissa vanhemmat tarvitsevat ymmärrystä sekä viranomaisilta että yhteisöiltään. Hän sanoo, että joissakin tapauksissa lapset ovat käyttäneet poliisin määräämää lukitusta vanhempiaan vastaan tietäen, että aikuisia syytetään, jos he rikkovat lakia. "Vaikka vanhemmat tuntevat jo valmiiksi syyllisyyttä, riittämättömyyttä ja syyllisyyttä, tämä tilanne osoittaa jälleen kerran, miten vähän tukea he saavat ja miten paljon ihmiset ymmärtävät väärin heidän tilanteensa", hän sanoo. Jacob sanoo haluavansa hallitukselta enemmän tunnustusta sille, että koti ei ole turvallinen paikka joillekin ihmisille, olipa kyse sitten väkivaltaisen kumppanin uhreista tai vanhemmista, joilla on väkivaltaisia lapsia. "Pelkästään sen tunnustaminen auttaa ihmisiä. Selviytyjät sanovat usein, että tunnustaminen ja näkyväksi tuleminen on todella tärkeää - se vahvistaa sen tosiasian, että tällaista tapahtuu", hän sanoo. "Nämä viestit auttaisivat ihmisiä tuntemaan, etteivät he ole tulossa hulluiksi." * Perheenjäsenten nimiä ja joitakin tunnistetietoja on muutettu heidän henkilöllisyytensä suojaamiseksi. Lisätietoja järjestöistä, jotka voivat auttaa, jos koet perheväkivaltaa, saat BBC Action Line -palvelusta. Helen Bonnickin oma verkkosivusto on holesinthewall.co.uk.</w:t>
      </w:r>
    </w:p>
    <w:p>
      <w:r>
        <w:rPr>
          <w:b/>
        </w:rPr>
        <w:t xml:space="preserve">Tulos</w:t>
      </w:r>
    </w:p>
    <w:p>
      <w:r>
        <w:t xml:space="preserve">Joillekin vanhemmille lasten kanssa kotona oleminen merkitsee uhkailua, hyväksikäyttöä ja väkivaltaisia purkauksia. Miten he selviytyvät eristyksissä lukkojen takana?</w:t>
      </w:r>
    </w:p>
    <w:p>
      <w:r>
        <w:rPr>
          <w:b/>
        </w:rPr>
        <w:t xml:space="preserve">Esimerkki 1.3543</w:t>
      </w:r>
    </w:p>
    <w:p>
      <w:r>
        <w:t xml:space="preserve">Vankilan vierailijalautakunnan mukaan HMP La Moye ei ollut sopiva paikka mielenterveysongelmista kärsiville vangeille. Se sanoi, että he vievät resursseja ja ovat myös "mahdollinen haittojen lähde sekä henkilökunnalle että vangeille". Terveysministeri on luvannut tavata lautakunnan keskustellakseen ongelmasta. Lautakunta totesi vuosikertomuksessaan, että vankien sopeuttamiseksi takaisin yhteiskuntaan olisi tehtävä enemmän. Lautakunta ilmaisi myös huolensa siitä, kuinka kauan jotkut vangit ovat tutkintavankeudessa. Se kehui vankilan koulutus- ja kuntoutusohjelmia sekä huume- ja alkoholineuvontaa. Vankilan vierailijalautakunta koostuu valtioiden valitsemista jurateista ja oikeusalan ammattilaisista.</w:t>
      </w:r>
    </w:p>
    <w:p>
      <w:r>
        <w:rPr>
          <w:b/>
        </w:rPr>
        <w:t xml:space="preserve">Tulos</w:t>
      </w:r>
    </w:p>
    <w:p>
      <w:r>
        <w:t xml:space="preserve">Vankien hyvinvointia valvova ryhmä on ilmaissut huolensa siitä, että Jerseyn vangit kärsivät mielenterveysongelmista.</w:t>
      </w:r>
    </w:p>
    <w:p>
      <w:r>
        <w:rPr>
          <w:b/>
        </w:rPr>
        <w:t xml:space="preserve">Esimerkki 1.3544</w:t>
      </w:r>
    </w:p>
    <w:p>
      <w:r>
        <w:t xml:space="preserve">Ruumis - jonka uskotaan olevan miehen - löydettiin Claphamin Offerton Roadilta hieman ennen kello 15.40 BST sunnuntaina. Poliisin mukaan henkilön uskotaan pudonneen Kenya Airwaysin lennolta Nairobista. Naapurin mukaan ruumis putosi metrin päähän asukkaasta, joka oli ottanut aurinkoa puutarhassa. Mies, joka ei halunnut nimeään mainita, kertoi kuulleensa "whompin", joten hän katsoi ulos yläkerran ikkunasta ja näki ruumiin ja "verta pitkin puutarhan seiniä". "Menin ulos, ja juuri silloin naapuri tuli ulos ja oli hyvin järkyttynyt", hän sanoi. Naapuri, joka pyysi olla mainitsematta nimeään, kertoi, että lentokoneen tarkkailija, joka oli seurannut lentoa Clapham Commonista käsin lentokoneen seurantasovelluksella, oli nähnyt ruumiin putoavan. Lentokonetarkkailija oli saapunut paikalle lähes samaan aikaan kuin poliisi ja kertoi, että ruumis oli pudonnut Kenyan Airwaysin lennolta. "Jos se olisi tapahtunut kaksi sekuntia myöhemmin, hän olisi pudonnut commoniin, jossa oli satoja ihmisiä - lapseni olivat puutarhassa 15 minuuttia ennen [putoamista]", naapuri lisäsi. "Puhuin Heathrow'n kanssa. He sanoivat, että tällaista tapahtuu kerran viidessä vuodessa." Hän kuvaili uhria ja sanoi: "Hän on kuollut: "Yksi syy siihen, miksi hänen ruumiinsa oli niin ehjä, oli se, että hänen ruumiinsa oli jäälohkare." Tapahtumapaikalla Phil Shepka BBC London Claphamin Offerton Road on kirkkaana kesäpäivänä rauhallinen ja vehreä nurkka Lounais-Lontoossa. Voisi luulla, ettei täällä ole tapahtunut viime aikoina mitään merkittävää. Toimittajien saapumista lukuun ottamatta täällä ei juuri tapahdu mitään, ja monet ihmiset ovat oletettavasti töissä. Hiljaisuuden rikkoo kuitenkin noin 30 sekunnin välein yläpuolella lentävien suihkumoottoreiden jyrinä, joka kertoo siitä, että tie sijaitsee suoraan Heathrow'hun eri puolilta maailmaa saapuvien lentokoneiden pääväylän alapuolella. Met Police ilmoitti, että ruumiinavaus tehdään aikanaan, eikä kuolemaa pidetä epäilyttävänä. Kenya Airwaysin mukaan lentokone tarkastettiin, eikä vaurioita raportoitu. Lentokoneen laskeutumisen yhteydessä sen laskutelineosastosta löytyi laukku, vettä ja hieman ruokaa. Nairobin lentokentän turvallisuusongelmat BBC Reality Check BBC:n Reality Check Nairobin Jomo Kenyattan kansainväliseltä lentokentältä matkansa aloittaneen salamatkustajan löytyminen on herättänyt kysymyksiä siellä tehtyjen turvatarkastusten tehokkuudesta. Lentoasemalla on jo nyt tehostettu turvallisuustilanne, joka johtuu suurelta osin naapurimaassa Somaliassa toimivan al-Shababab-taisteluryhmän aiheuttamasta uhasta. Samanlainen tapaus sattui vuonna 1997, kun nuoren miehen ruumis löydettiin roikkumasta British Airwaysin Nairobista lähteneen lennon nokkapyörätilasta sen laskeuduttua Gatwickin lentokentälle. Kenian lentokenttäviranomaisen (KAA) mukaan ryhmä on koottu tutkimaan, miten salamatkustaja pääsi koneeseen. KAA järjestää lentokentällä turvallisuusharjoituksia - viimeksi marraskuussa 2018. Kenya Airwaysin tiedottaja sanoi: "6 840 kilometrin (4 250 mailin) lento kestää kahdeksan tuntia ja 50 minuuttia. On valitettavaa, että ihminen on menettänyt henkensä ahtautumalla yhteen lentokoneistamme, ja ilmaisemme osanottomme. "Kenya Airways tekee tiivistä yhteistyötä Nairobissa ja Lontoossa toimivien viranomaisten kanssa, jotka tutkivat tapausta perusteellisesti." Kyseessä ei ole ensimmäinen tämänkaltainen kuolemantapaus Heathrow'n lentoreitillä. Kesäkuussa 2015 yksi mies löydettiin kuolleena notonthehighstreet.comin pääkonttorin katolta Richmondista, Länsi-Lontoosta, ja toinen mies löydettiin kriittisessä tilassa sen jälkeen, kun he molemmat olivat tarrautuneet British Airwaysin lennolle Johannesburgista. Elokuussa 2012 miehen ruumis löytyi Heathrow'n lentokoneen alustasta Kapkaupungista tulleen lennon jälkeen.</w:t>
      </w:r>
    </w:p>
    <w:p>
      <w:r>
        <w:rPr>
          <w:b/>
        </w:rPr>
        <w:t xml:space="preserve">Tulos</w:t>
      </w:r>
    </w:p>
    <w:p>
      <w:r>
        <w:t xml:space="preserve">Epäilty salamatkustaja, jonka uskotaan pudonneen Heathrow'n lentokentälle saapuneen lennon laskutelineestä, on löydetty kuolleena lontoolaisesta puutarhasta.</w:t>
      </w:r>
    </w:p>
    <w:p>
      <w:r>
        <w:rPr>
          <w:b/>
        </w:rPr>
        <w:t xml:space="preserve">Esimerkki 1.3545</w:t>
      </w:r>
    </w:p>
    <w:p>
      <w:r>
        <w:t xml:space="preserve">Isä Benedict Seed, 83, kiistää syytteet, joihin kuuluu 11-18-vuotiaiden oppilaiden lyöminen kepillä ja piikkigolfilla 1970- ja 80-luvuilla. Oikeudenkäyntipäivä on sovittu 23. tammikuuta lisätutkimuksia varten. Se antaa myös aikaa järjestää yhden todistajan todistaminen videoyhteyden välityksellä Hongkongista. Invernessin sheriffituomioistuimessa nimellä Thomas Seed esiintyvän entisen papin takuuehtoja jatkettiin.</w:t>
      </w:r>
    </w:p>
    <w:p>
      <w:r>
        <w:rPr>
          <w:b/>
        </w:rPr>
        <w:t xml:space="preserve">Tulos</w:t>
      </w:r>
    </w:p>
    <w:p>
      <w:r>
        <w:t xml:space="preserve">Oikeudenkäyntiä entistä pappia vastaan, jota syytetään kahdeksan pojan pahoinpitelystä hänen opettaessaan Fort Augustus Abbey -koulussa, on lykätty ensi vuoteen.</w:t>
      </w:r>
    </w:p>
    <w:p>
      <w:r>
        <w:rPr>
          <w:b/>
        </w:rPr>
        <w:t xml:space="preserve">Esimerkki 1.3546</w:t>
      </w:r>
    </w:p>
    <w:p>
      <w:r>
        <w:t xml:space="preserve">Valamiehille kerrottiin, että pojalla, jota syytetään Northallertonissa Yhdysvalloissa tapahtuneen joukkoammuskelun suunnittelusta, oli sänkynsä alla "tappolista". Leeds Crown Court kuuli, että hänen entinen ystävänsä kuvaili poikaa "mielenvikaiseksi" ja pelkäsi kostotoimia, jos hän ilmoittaisi pojasta. Poika ja nuorempi vastaajakumppani kiistävät molemmat suunnitelleensa verilöylyä. Valamiehille kuunnellussa poliisikuulustelussa eräs koulutyttö sanoi ystävänsä ilmoittaneen seurustelevansa vanhemman pojan kanssa, jota hän kutsui "kouluampujaksi". Hanki live-päivityksiä tästä ja muista Yorkshiren jutuista Tytön ystävä oli väittänyt, että poika suunnitteli käyttävänsä "isänsä kivääriä" kouluammuskelun toteuttamiseen, tyttö sanoi. "Mieletön" "Hän sanoi nopeasti, että hän vitsaili, mutta puhui kaikesta siitä, mitä hän sanoi, että hänellä oli sänkynsä alla, kuten klooripommeja ja listoja ihmisistä, jotka hän halusi tappaa", ystävä kertoi poliisille. Kun häneltä kysyttiin, miksi hän ei ilmoittanut asiasta, tyttö sanoi: "Sen perusteella, mitä sain selville, hän oli mielisairas, enkä halunnut, että kukaan tuttavani tai minä itse loukkaantuisin hänestä ilmoittamalla hänestä." Tyttö kertoi myös, että hänen ystävänsä näytti hänelle jälkiä, jotka olivat ilmeisesti jääneet siitä, kun poika oli kaiverruttanut nimensä hänen alaselkäänsä. Kuvaillessaan tätä hän sanoi: "Yritin olla itkemättä. "Outolintu" "En koskaan ajatellut, että hän saisi hullun poikaystävänsä nimen kaiverrettua selkäänsä." Hän sanoi: "En ole koskaan ajatellut, että hän saisi hullun poikaystävänsä nimen kaiverrettua selkäänsä." Todistelunsa aikana tyttö sanoi, että nuorempi syytetty oli "hylkiö", mutta vaikutti "mukavalta". Kahden nyt 15-vuotiaan pojan väitettiin suunnitelleen matkivansa Eric Harrisia ja Dylan Kleboldia, teini-ikäisiä, jotka tappoivat 12 oppilasta, opettajan ja itsensä Columbinen lukiossa Coloradossa. Kaksikko kiistää yhdessä salaliiton murhasta, joka liittyy väitettyyn suunnitelmaan tappaa oppilaita ja opettajia koulussaan. Kumpikin heistä on myös tunnustanut syyttömyytensä tahallisesta rohkaisusta tai avunannosta rikokseen sekä syytteestä, joka koskee rohkaisua tai avunantoa rikokseen siinä uskossa, että se tehtäisiin. Vanhempi poika kiistää törkeän murtovarkauden sekä entisen tyttöystävänsä laittoman vahingoittamisen. Oikeudenkäynti jatkuu.</w:t>
      </w:r>
    </w:p>
    <w:p>
      <w:r>
        <w:rPr>
          <w:b/>
        </w:rPr>
        <w:t xml:space="preserve">Tulos</w:t>
      </w:r>
    </w:p>
    <w:p>
      <w:r>
        <w:t xml:space="preserve">Teini-ikäinen, joka suunnitteli Columbinen kaltaista koulumurhaa, kaiversi nimensä ex-tyttöystävänsä selkään, on kuultu oikeudessa.</w:t>
      </w:r>
    </w:p>
    <w:p>
      <w:r>
        <w:rPr>
          <w:b/>
        </w:rPr>
        <w:t xml:space="preserve">Esimerkki 1.3547</w:t>
      </w:r>
    </w:p>
    <w:p>
      <w:r>
        <w:t xml:space="preserve">Apulaisjohtaja Hunter Adam sanoi, että mikään ei saisi vaarantaa sosiaaliturvamaksuja maksavien asukkaiden hoitoa. Viime viikolla julkaistussa saaren taloutta käsittelevässä raportissa ehdotettiin, että lääketieteellinen matkailu voisi olla Guernseyn kehitettävä elinkeino tulevaisuudessa. Guernseyn lääketieteen asiantuntijaryhmä (MSG) antoi ajatukselle tukensa. Lääkintämatkailua - ihmisiä, jotka matkustavat ulkomaille yksityistä terveydenhoitoa varten - korostettiin Guernseyn kauppa- ja työllisyysosaston teettämässä taloudellisessa tutkimuksessa. Oxford Economicsin laatimassa raportissa ehdotettiin, että alaa voitaisiin tutkia edelleen keinona monipuolistaa Guernseyn taloutta. MSG:n lääkäri Mark Chandler sanoi: "Puhumme plastiikkakirurgiasta ... laihdutusleikkauksista, ja myös nivelten tekonivelleikkaukset on tuotu esiin. "Nämä kaikki ovat asioita, joihin liittyy suhteellisen korkeita hintoja, ja ne liittyvät myös siihen, että suhteellisen varakkaat ihmiset päättävät käyttää vakuutusturvaansa niiden tekemiseen." Hän lisäsi, että oikeilla tarkastuksilla ja tasapainoilla varakkaat potilaat Yhdistyneestä kuningaskunnasta voisivat auttaa rahoittamaan saaren terveydenhuoltojärjestelmää. Paikallinen hotelliyrittäjä Simon Vermeulen sanoi suhtautuvansa myönteisesti ajatukseen terveysturismista. Hänen mukaansa oli rauhoittavaa tietää, että valtiot miettivät luovasti, miten saaren taloutta voitaisiin vauhdittaa ja monipuolistaa. Apulaisministeri Hunter Adam sanoi, että hänen ministeriönsä on neuvotellut asiasta lääketieteen asiantuntijaryhmän kanssa.</w:t>
      </w:r>
    </w:p>
    <w:p>
      <w:r>
        <w:rPr>
          <w:b/>
        </w:rPr>
        <w:t xml:space="preserve">Tulos</w:t>
      </w:r>
    </w:p>
    <w:p>
      <w:r>
        <w:t xml:space="preserve">Guernseyn terveys- ja sosiaalipalveluministeri on sanonut, että paikallisten asukkaiden terveydenhoidon on oltava etusijalla kaikkiin lääkematkailun kehittämispyrkimyksiin nähden.</w:t>
      </w:r>
    </w:p>
    <w:p>
      <w:r>
        <w:rPr>
          <w:b/>
        </w:rPr>
        <w:t xml:space="preserve">Esimerkki 1.3548</w:t>
      </w:r>
    </w:p>
    <w:p>
      <w:r>
        <w:t xml:space="preserve">Obama määritteli arktisen ja Atlantin valtamerten alueet "toistaiseksi kielletyiksi" tulevilta vuokrasopimuksilta. Tätä pidetään laajalti pyrkimyksenä suojella aluetta ennen Obaman tammikuussa tapahtuvaa virkavapautta. Presidentiksi valitun Donald Trumpin kannattajien voi olla vaikea perua päätöstä. Myös Kanada sitoutui vastaavaan toimenpiteeseen omilla arktisilla vesillään Washingtonin kanssa antamassaan yhteisessä ilmoituksessa. Valkoisen talon mukaan päätös tehtiin "vahvan, kestävän ja elinkelpoisen arktisen talouden ja ekosysteemin" puolesta. Kiellon perusteiksi mainittiin muun muassa alkuperäiskansojen kulttuuriset tarpeet, luonnonvaraisia eläimiä koskevat huolenaiheet ja alueen "haavoittuvuus" öljyvuodoille. Vaikka Kanada tarkastelee siirtoa uudelleen viiden vuoden välein, Valkoinen talo vaatii, että Obaman julistus on pysyvä. Päätös perustuu vuonna 1953 annettuun lakiin, jonka nojalla presidentti voi kieltää offshore-varojen vuokrauksen toistaiseksi. Vaalikampanjan aikana Donald Trump sanoi hyödyntävänsä Yhdysvaltojen olemassa olevia öljyvarantoja, mikä sai ympäristöryhmät huolestumaan. Kannattajat ovat kuitenkin jo ehdottaneet, että kaikki yritykset kumota laissa hahmoteltu "pysyvä" päätös olisivat alttiita oikeudelliselle haasteelle. Arktista aluetta koskevaan julistukseen reagoidessaan Friends of the Earth sanoi: "Yksikään presidentti ei ole koskaan peruuttanut edellisen presidentin tekemää pysyvää päätöstä merialueiden vetämisestä pois öljyn ja kaasun kehittämisestä. "Jos Donald Trump yrittää kumota presidentti Obaman vetäytymiset, hän joutuu oikeuteen." American Petroleum Institute sanoi kuitenkin, että "pysyvää kieltoa ei ole olemassa" ja että se toivoi Trumpin hallinnon yksinkertaisesti kumoavan päätöksen. Lisäpotkua hauraille vesille: Kielto on valtava piristysruiske arktisen alueen herkkien vesien suojelulle - ja ilmastonmuutoksen vastaisia toimia vaativille kampanjoijille. Öljyteollisuudella on jo nyt huono turvallisuustilanne pohjoisilla vesillä. Vuonna 1989 tankkeri Exxon Valdez ajoi karille Alaskassa, jolloin satojatuhansia tynnyreitä raakaöljyä valui mereen ja saastutti 1 300 meripeninkulmaa rannikkoa. Osa öljystä on edelleen jäljellä, ja jotkin eläinlajit eivät ole vielä toipuneet. Vuonna 2014 myös Shellin porauslautta Kulluk ajoi karille arktisen alueen myrskyisissä merissä. Yritys keskeytti sittemmin arktisen alueen etsinnät. Pohjoiset vedet ovat niin kylmiä, että bakteereilta kestää paljon kauemmin hajottaa öljytuotteita kuin Persianlahden lämpimissä vesissä. Lisäksi porausolosuhteet ovat maapallon haastavimpia. Presidentti Obama ottaa huomioon tiedemiesten neuvot, joiden mukaan ihmiset ovat jo löytäneet kolme kertaa enemmän fossiilisia polttoaineita kuin voimme polttaa vaarantamatta ilmastoa. Öljy-yhtiöt haluavat kuitenkin edelleen etsiä uusia voittoja. Seuraava ulkoministeri, Exxonin Rex Tillerson, saattaa tarjota teollisuudelle keinon kiertää kielto tasoittamalla tietä arktisen alueen öljynporaussopimukselle Venäjän kanssa. Seuraa Rogeria Twitterissä @rharrabin Trump on myös herättänyt pelkoa joidenkin ympäristöaktivistien keskuudessa valinnoillaan Valkoisen talon johtotehtäviin. Öljy-yhtiö Exxon Mobilin johtaja Rex Tillerson on nimitetty hänen ulkoministerikseen. Hänen energiaministerinsä Rick Perry on aiemmin vaatinut öljyteollisuuden sääntelyn vähentämistä Texasin kuvernöörinä. Ympäristöryhmät arvostelivat voimakkaasti molempia nimityksiä. Arktisella alueella harjoitetaan tällä hetkellä hyvin vähän öljynporausta, koska se on kalliimpaa ja vaikeampaa kuin muut käytettävissä olevat vaihtoehdot.</w:t>
      </w:r>
    </w:p>
    <w:p>
      <w:r>
        <w:rPr>
          <w:b/>
        </w:rPr>
        <w:t xml:space="preserve">Tulos</w:t>
      </w:r>
    </w:p>
    <w:p>
      <w:r>
        <w:t xml:space="preserve">Yhdysvaltain väistyvä presidentti Barack Obama on kieltänyt pysyvästi öljyn- ja kaasunporauksen merellä "suurimmassa osassa" Yhdysvaltain omistamia pohjoisia vesiä.</w:t>
      </w:r>
    </w:p>
    <w:p>
      <w:r>
        <w:rPr>
          <w:b/>
        </w:rPr>
        <w:t xml:space="preserve">Esimerkki 1.3549</w:t>
      </w:r>
    </w:p>
    <w:p>
      <w:r>
        <w:t xml:space="preserve">Kuluttajahintaindeksin inflaatio kiihtyi 0,6 prosenttiin marraskuun 0,3 prosentista, mikä johtui liikenteen ja vaatteiden hintojen noususta, kertoi kansallinen tilastokeskus (ONS). Monet ihmiset kiirehtivät matkustamaan ja kiertämään joulurajoituksia, mikä nosti hintoja. Nousu oli hieman suurempi kuin monien ekonomistien 0,5 prosentin ennuste. Mitä inflaatio on? Inflaatio on nopeus, jolla tavaroiden ja palvelujen hinnat nousevat. Se vaikuttaa kaikkeen asuntolainoista ostosten hintoihin ja junalippujen hintoihin. Se on yksi tärkeimmistä taloudellisen hyvinvoinnin mittareista, koska se vaikuttaa siihen, mitä kuluttajat voivat ostaa rahoillaan. Jos on inflaatio, raha ei riitä yhtä pitkälle. Lue lisää täältä. Mikä on selitys näille luvuille? ONS:n taloudellisen tilaston apulaisstatisti Jonathan Athow sanoi: "Vaatteiden hinnat nostivat inflaatiota joulukuussa, vaikka alennusten jatkumisesta on jonkin verran näyttöä. "Kuljetuskustannukset, kuten lento-, meri- ja linja-automatkat sekä bensiinin hinnat, nousivat, kun jotkin matkustusrajoitukset lievenivät osan kuukautta. "Elintarvikkeiden, erityisesti vihannesten ja lihan, hintojen lasku tasoitti näitä vaikutuksia osittain." Mitkä ovat tärkeimmät vaikutukset ostajille? Tilastotieteilijöiden mukaan on normaalia, että kuljetuskustannukset, kuten lentojen hinnat, nousevat tähän aikaan vuodesta, mutta nousu oli tavallista suurempi. "Joulukuussa voimassa olleista matkustusrajoituksista huolimatta lentolippujen hinnat noudattivat tavanomaista kausiluonteista mallia, ja hinnat nousivat marras-joulukuun 2020 välillä, joskin enemmän kuin samojen kahden kuukauden välillä vuonna 2019", ONS sanoi. ONS lisäsi, että vaatteiden hinnat nousivat "murto-osan" joulukuussa, joka on kuukausi, jolloin niillä on yleensä tapana laskea alennusmyyntien vuoksi. Lasten lelujen, tietokonepelien ja -konsolien kaltaisten tuotteiden - jotka kuuluvat luokkaan "virkistys ja kulttuuri" - hintojen nousu auttoi myös nostamaan elinkustannuksia joulukuussa. ONS:n mukaan viime kuussa halpenivat ennen kaikkea elintarvikkeet ja alkoholittomat juomat, erityisesti vihannekset. Miten ekonomistit reagoivat? Pantheon Macroeconomicsin Yhdistyneen kuningaskunnan pääekonomisti Samuel Tombs sanoi, että kuljetuskustannusten nousu johtui osittain ONS:n tutkimuksen ajoituksesta. "ONS keräsi tietonsa viime kuussa viisi päivää lähempänä joulupäivää kuin joulukuussa 2019; lentohinnoilla on tapana nousta jyrkästi joulunpyhien lähestyessä", hän sanoi. "Tulevaisuutta ajatellen odotamme, että kuluttajahintainflaatio liikkuu 0,5 ja 0,8 prosentin välillä [ensimmäisellä vuosineljänneksellä], ennen kuin se hyppää 1,5 prosenttiin huhtikuussa, jolloin Ofgem todennäköisesti korottaa sähkön ja maakaasun hintojen oletustariffikattoa ja viime vuoden öljyn hinnanlaskun vuosipäivä täyttyy." Kansallisen talous- ja sosiaalitutkimuslaitoksen ekonomisti Janine Boshoff sanoi, että laitoksen oma pohjainflaatiomittari, jossa ei oteta huomioon äärimmäisiä hintavaihteluita, pysyi joulukuussa ennallaan 0,3 prosentissa. "Aluetason analyysimme osoittaa, että joulukuussa korkeampiin rajoitustasoihin siirtyneillä alueilla kuluttajahinnat laskivat selvästi kuukauden aikana", hän lisäsi. "Inflaatio pysynee lyhyellä aikavälillä vaimeana Covid-19:n leviämisen hillitsemiseksi toteutettujen jatkuvien sulkutoimenpiteiden vaikutuksesta." Mitä se tarkoittaa laajemmalle taloudelle? Marraskuun hintojen nousuvauhti oli edelleen hyvin vaatimaton, mutta tämä luku on ensimmäinen muutamasta odotetusta vastaavasta noususta. Eniten siihen vaikutti liikennepalvelujen, kuten lentolippujen, kallistuminen sekä vaatteiden hintojen pienempi lasku. Joitakin näistä luvuista vääristävät epätavalliset pandemian aiheuttamat kulutustottumukset. Tulevina kuukausina energian hinnannousu, paluu 20 prosentin arvonlisäveroon sekä EU:n tuontikustannusten ja rahtikustannusten nousu nostavat myös kokonaishintoja. Koska talouteen kohdistuvat pandemiapaineet ovat kuitenkin edelleen olemassa, tällaiset inflaation nousut eivät todennäköisesti vaadi Englannin keskuspankkia nostamaan korkoja. Se laskee talousennusteensa uudelleen ensi kuussa. Rokotuksen edistyminen on siinä yhtä tärkeää kuin inflaatiokehitys.</w:t>
      </w:r>
    </w:p>
    <w:p>
      <w:r>
        <w:rPr>
          <w:b/>
        </w:rPr>
        <w:t xml:space="preserve">Tulos</w:t>
      </w:r>
    </w:p>
    <w:p>
      <w:r>
        <w:t xml:space="preserve">Hinnat nousivat joulukuussa nopeammin Yhdistyneessä kuningaskunnassa, vaikka Covidin rajoitukset pakottivat tarpeettomat kaupat sulkemaan ovensa.</w:t>
      </w:r>
    </w:p>
    <w:p>
      <w:r>
        <w:rPr>
          <w:b/>
        </w:rPr>
        <w:t xml:space="preserve">Esimerkki 1.3550</w:t>
      </w:r>
    </w:p>
    <w:p>
      <w:r>
        <w:t xml:space="preserve">National League Southissa pelaava St Albans City käyttää bändin nimeä kauden 2020-21 kotipelissään. Hertfordshiren seura on viisi Top 10 -albumia julkaisseen palkitun yhtyeen kotikaupunkijoukkue. Basisti ja laulaja Chris Batten sanoi: "Kasvaessani olin intohimoinen kahta asiaa kohtaan... jalkapalloa ja musiikkia kohtaan." Hän lisäsi, että seura "näyttää tietä yhteisöllisillä ohjelmillaan" ja bändi "ei voisi olla ylpeämpi" sponsoroidessaan joukkuetta. Uuden sponsorin lisäksi seuralla on myös uusi vaakuna, jossa on roomalainen kilpi ja kuva St Albansin luostarista. St Albans Cityn puheenjohtaja ja osaomistaja Lawrence Levy sanoi: "Tiesimme, että Enter Shikari jakaa intohimomme nuorten terveyden ja elämäntapojen parantamiseen." Hän sanoi, että seura ja bändi olivat muodostaneet "kumppanuuden... parantaakseen alueen nuorten tuloksia". Viime kaudella St Albans City sijoittui Englannin kuudennella sarjatasolla National League Southissa 19:nneksi koronaviruspandemian takia keskeytyneellä kaudella. Etsi BBC News: East of England Facebookissa, Instagramissa ja Twitterissä. Jos sinulla on juttuehdotus, lähetä sähköpostia osoitteeseen eastofenglandnews@bbc.co.uk.</w:t>
      </w:r>
    </w:p>
    <w:p>
      <w:r>
        <w:rPr>
          <w:b/>
        </w:rPr>
        <w:t xml:space="preserve">Tulos</w:t>
      </w:r>
    </w:p>
    <w:p>
      <w:r>
        <w:t xml:space="preserve">Brittiläinen rockyhtye Enter Shikari on sponsoroinut ei-liigalaista jalkapalloseuraa.</w:t>
      </w:r>
    </w:p>
    <w:p>
      <w:r>
        <w:rPr>
          <w:b/>
        </w:rPr>
        <w:t xml:space="preserve">Esimerkki 1.3551</w:t>
      </w:r>
    </w:p>
    <w:p>
      <w:r>
        <w:t xml:space="preserve">Northumberlandin kreivikunnanvaltuuston toimitusjohtaja Daljit Lally joutui "pidennetylle lomalle" sen jälkeen, kun hän oli lähettänyt sähköpostia valtuutetuille ja tuonut esiin huolensa. Hän on ottanut yhteyttä poliisiin joistakin asioista. Konservatiivien valtuustojohtaja Peter Jackson on kieltäytynyt kommentoimasta asiaa. Paikallisen demokratian raportointipalvelun (Local Democracy Reporting Service) näkemässä sähköpostiketjussa Lally otti yhteyttä kabinetin jäseniin perjantaina 7. elokuuta ja syytti Jacksonia mahdollisesta puolueellisuudesta "mahdollisen ristiriitaisen henkilökohtaisen suhteen vuoksi". Hän sanoi, että hänellä oli myös "huomattavia huolenaiheita [kehitysyhteistyöhaarasta] Advance ja siitä, että hän ei toiminut neuvoston edun mukaisesti". Hän lisäsi, että pyrkimykset järjestää tapaaminen hallintoasioista vastaavan kabinettivastaavan Nick Oliverin kanssa eivät olleet onnistuneet. Lally toimitti sähköpostiviestinsä 67 maakuntaneuvoston jäsenelle myöhemmin samana päivänä, ja hänet määrättiin pian sen jälkeen virkavapaalle. Oliver kieltäytyi kommentoimasta, kun LDRS lähestyi häntä. Advance Northumberland perustettiin korvaamaan edeltäjänsä Archin, joka oli huolestunut edellisen työväenpuolueen hallinnon ja varojen käytöstä. Vastauksena Lallyn väitteisiin Advance-järjestön toimitusjohtaja Ken Dunbar kuvaili järjestöä "hyvin johdetuksi". Hän lisäsi, että se "tutkisi perusteellisesti", jos sen tietoon tulisi merkittäviä väitteitä. Tällä hetkellä millään puolueella ei ole poliittista määräysvaltaa neuvostossa, vaikka konservatiiveilla on eniten valtuutettuja. Työväenpuolueen ryhmä syytti viranomaista siitä, että Lallyn asettaminen virkavapaalle oli "vaikenemisen teko", ja vaati kokousta, jossa Jacksonia voitaisiin kuulustella. Valtuusto vahvisti lausunnossaan, että Lally oli "aloittanut pidennetyn virkavapauden", ja sanoi, että väliaikaiset johtamisjärjestelyt oli otettu käyttöön. Northumbrian poliisi vahvisti saaneensa Advancea koskevan sähköpostiviestin, mutta sanoi, ettei se ole vielä puhunut lähettäjän kanssa. Seuraa BBC North East &amp; Cumbrian uutisia Twitterissä, Facebookissa ja Instagramissa. Lähetä juttuideoita osoitteeseen northeastandcumbria@bbc.co.uk.</w:t>
      </w:r>
    </w:p>
    <w:p>
      <w:r>
        <w:rPr>
          <w:b/>
        </w:rPr>
        <w:t xml:space="preserve">Tulos</w:t>
      </w:r>
    </w:p>
    <w:p>
      <w:r>
        <w:t xml:space="preserve">Valtuuston toimitusjohtaja, joka esitti "ilmiantohuolen" viranomaisen kehitysyhteistyöosastosta, väittää, että valtuuston johtaja saattaa olla puolueellinen henkilökohtaisen suhteen vuoksi.</w:t>
      </w:r>
    </w:p>
    <w:p>
      <w:r>
        <w:rPr>
          <w:b/>
        </w:rPr>
        <w:t xml:space="preserve">Esimerkki 1.3552</w:t>
      </w:r>
    </w:p>
    <w:p>
      <w:r>
        <w:t xml:space="preserve">Associated British Ports oli hakenut kahden laituripaikan roll-on-roll-off -kuljetuslauttaterminaalia kehittääkseen sataman ajoneuvojen käsittelykapasiteettia. Autojen tuonnin mahdollisen kasvun odotetaan lisäävän työpaikkoja laitoksessa. Uuden laitoksen odotetaan valmistuvan ja olevan toiminnassa vuoden 2013 loppuun mennessä. Pohjois-Lincolnshiren sataman johtaja John Fitzgerald sanoi, että kehitys on hyvä uutinen kaupungille ja laajemmalle alueelle. "Jokainen suuri kehitys satamassa on hyvä uutinen työpaikkojen kannalta", hän sanoi. "Ensisijaisesti on tietenkin kyse rakennustyöpaikoista. "Autoterminaalien toimintatapa on sellainen, että autot on ajettava pois laivoista. "Aiomme lisätä kapasiteettia, koska haluamme lisää liiketoimintaa. "Enemmän liiketoimintaa tarkoittaa enemmän purettavia autoja, ja se tarkoittaa, että tarvitaan enemmän ihmisiä ajamaan autoja aluksille ja aluksilta."</w:t>
      </w:r>
    </w:p>
    <w:p>
      <w:r>
        <w:rPr>
          <w:b/>
        </w:rPr>
        <w:t xml:space="preserve">Tulos</w:t>
      </w:r>
    </w:p>
    <w:p>
      <w:r>
        <w:t xml:space="preserve">Yli 3 000 tuontiajoneuvoa kuljettavat alukset telakoituvat pian Grimsbyssä sijaitsevaan jokiterminaaliin, kun hallitus on tukenut suunnitelmia.</w:t>
      </w:r>
    </w:p>
    <w:p>
      <w:r>
        <w:rPr>
          <w:b/>
        </w:rPr>
        <w:t xml:space="preserve">Esimerkki 1.3553</w:t>
      </w:r>
    </w:p>
    <w:p>
      <w:r>
        <w:t xml:space="preserve">Kester Davidin ruumis löydettiin Palmers Greenin Broomfield Lanelta vuonna 2010. Hänen perheensä uskoo, että hänet tapettiin, koska hän toimi poliisin ilmiantajana, ja he ovat väittäneet, että poliisi ei katsonut valvontakameroiden kuvia tai puhunut todistajille ajoissa. IPCC on kehottanut Scotland Yardia pyytämään anteeksi tapauksen käsittelyä. Scotland Yardin alkuperäisessä tutkimuksessa Kesterin kuolemasta päädyttiin siihen, että hän teki itsemurhan. Vuotta myöhemmin komisario Brian Cassonin johtamassa sisäisessä tutkimuksessa todettiin, että "virheiden kirjo" ja "velvollisuuksien laiminlyönti" johtui siitä, että valvontakameroiden ja matkapuhelinten tallenteita ei tarkistettu eikä todistajia haastateltu. "Väärinkäytöstapaus" Hänen äitinsä, joka halusi pysyä nimettömänä, sanoi: "Kyse oli vain sen peittelystä, että hän oli poliisin ilmiantaja ja työskenteli poliisille." BBC Londonin Alex Bushill, joka näki vuotaneen riippumattoman poliisin valituskomission raportin, sanoi: "Siinä kerrotaan yksityiskohtaisesti, mitä perustavanlaatuisinta poliisityötä ei ole tehty tai se on tehty erittäin huonosti. "Esimerkiksi kaikkia valvontakamerakuvia ei ole katsottu, DNA-testien tai kadonneiden DNA-testien tulokset on ilmoitettu väärin ja kuolinsyyntutkijalle on ilmoitettu jopa väärä kuolinaika. " IPCC sanoi lausunnossaan: "Olemme pyytäneet Metropolitan Policea esittämään kunnon anteeksipyynnön Davidin perheelle. "Olemme myös pyytäneet poliisia ottamaan vakiokäytännöksi ilmoittaa kantelijoille, jos kantelun kohteena oleva poliisi jää eläkkeelle, kuten tässä tapauksessa. "IPCC on määrännyt poliisivoimia muuttamaan tietojaan siten, että kaksi Davidin kuoleman alkuperäiseen tutkintaan osallistunutta poliisia olisi voinut vastata virkavirheestä, vaikka he ovatkin jääneet eläkkeelle." Met-komissaari Sir Bernard Hogan-Howe sanoi: "Kun olen tutustunut raporttiin, pyydän tietysti anteeksi, jos meidän on pyydettävä anteeksi. "Scotland Yard sanoi, että Davidin kuoleman tutkinta jatkuu.</w:t>
      </w:r>
    </w:p>
    <w:p>
      <w:r>
        <w:rPr>
          <w:b/>
        </w:rPr>
        <w:t xml:space="preserve">Tulos</w:t>
      </w:r>
    </w:p>
    <w:p>
      <w:r>
        <w:t xml:space="preserve">Sen miehen äiti, jonka palanut ruumis löydettiin Lontoon rautatiekaaren alta, on syyttänyt poliisia siitä, että se on salannut miehen kuoleman, koska hän oli ilmiantaja.</w:t>
      </w:r>
    </w:p>
    <w:p>
      <w:r>
        <w:rPr>
          <w:b/>
        </w:rPr>
        <w:t xml:space="preserve">Esimerkki 1.3554</w:t>
      </w:r>
    </w:p>
    <w:p>
      <w:r>
        <w:t xml:space="preserve">Sunnuntain Leicesterin maraton ja puolimaraton peruttiin reitin varrella sattuneiden tulvien vuoksi. Monet 4000 osallistujasta ovat päättäneet juosta vaihtoehtoista reittiä, ja palomiesten ryhmä juoksee jalkapallostadionin ympäri. Kilpailun järjestäjien mukaan kaikki, jotka todistavat suorittaneensa matkan, voivat silti saada finaalimitalin. Neljä Leicestershiren palomiestä juoksi 63 kierrosta täydessä univormussaan ja hengityslaitteissa Leicester Cityn King Power -stadionin ympäri täyttääkseen puolimaratonmatkan. "Emme halua tuottaa pettymystä lahjoittajillemme, ja ilmeisesti olemme treenanneet niin kovasti, ettemme halunneet jättää juoksua tekemättä", Joe Robinson sanoi. He ovat keränneet 2 500 puntaa Vichai Foundationille, seuran entisen puheenjohtajan muistoksi, ja The Fire Fighters Charitylle. Puolimaratonin suoritti myös kolme ystävää Parklands Ladies Running Clubista, jotka harjoittelevat Lontoon maratonille. He lähtivät lauantaina Foxton Locksista ja kulkivat "ihanaa reittiä" kanavaa pitkin Market Harborough'hun ennen kuin palasivat lähtöruutuun. "Saimme paljon tukea ja ihmiset sanoivat 'tulkaa tytöt', koska meillä oli numerot päällä", Bradshaw sanoi. "Mielestäni he [kilpailun järjestäjät] tekivät oikean päätöksen - jos ihmiset olisivat kaatuneet ja loukanneet itsensä, ihmiset olisivat sanoneet, ettei heidän olisi pitänyt juosta." Järjestäjien mukaan rankkasateiden ja "äärimmäisten tulvien" jälkeen osa reitistä oli vaarallinen, erityisesti Watermead Parkissa ja läheisissä kylissä. Kilpailun johtaja Andrew Ward sanoi, että ihmisten reaktio oli ollut "uskomaton". "En neuvoisi ketään juoksemaan itse reittiä, koska se ei ole turvallinen", hän sanoi. "Mutta jos ihmiset haluavat juosta matkan muualla, missä ei ole tulvia, he ovat enemmän kuin tervetulleita." Hän sanoi, että juoksijat voivat lähettää heille sähköpostitse tiedot matkastaan saadakseen mitalin, jonka he olisivat saaneet maalissa. Seuraa BBC East Midlandsia Facebookissa, Twitterissä tai Instagramissa. Lähetä juttuideoita osoitteeseen eastmidsnews@bbc.co.uk.</w:t>
      </w:r>
    </w:p>
    <w:p>
      <w:r>
        <w:rPr>
          <w:b/>
        </w:rPr>
        <w:t xml:space="preserve">Tulos</w:t>
      </w:r>
    </w:p>
    <w:p>
      <w:r>
        <w:t xml:space="preserve">Juoksijat, joiden oli määrä osallistua peruttuun maratoniin, ovat päättäneet suorittaa kilometrin matkan joka tapauksessa.</w:t>
      </w:r>
    </w:p>
    <w:p>
      <w:r>
        <w:rPr>
          <w:b/>
        </w:rPr>
        <w:t xml:space="preserve">Esimerkki 1.3555</w:t>
      </w:r>
    </w:p>
    <w:p>
      <w:r>
        <w:t xml:space="preserve">Mark Drakefordin mukaan kyseessä oli "suuri ponnistus" sen jälkeen, kun Walesin hallitus laajensi koronavirustestausta koskevaa politiikkaansa koskemaan kaikkia Walesin hoitokotien asukkaita ja henkilökuntaa. Ministereitä oli aiemmin arvosteltu siitä, etteivät he olleet testanneet kaikkia. Alun perin he olivat päättäneet testata vain henkilöitä, joilla oli oireita. Sen jälkeen he laajensivat 6. toukokuuta testauksen koskemaan myös suurempia hoitokoteja, joissa ei ollut merkkejä viruksesta. Walesin hallitus ilmoitti 16. toukokuuta, että testaus laajennetaan koskemaan kaikkia Walesin hoitokotien asukkaita ja henkilökuntaa. Drakeford kommentoi asiaa maanantaina Walesin hallituksen päivittäisessä lehdistötilaisuudessa. Terveysministeri Vaughan Gething sanoi toukokuun puolivälissä tapahtuneen politiikan muutoksen aikaan, että muutokset johtuivat "esiin nousevista todisteista ja tieteellisistä neuvoista". Jos kaikki hoitokodit testataan 12. kesäkuuta mennessä, siihen olisi kulunut noin kuukausi siitä, kun toimintalinjan muutoksesta ilmoitettiin 16. toukokuuta. Care Forum Walesin toimitusjohtaja Mary Wimbury on aiemmin sanonut haluavansa, että kaikki hoitokotien asukkaat ja henkilökunta testataan "vähintään viikoittain". Viime maanantaina käyttöön otetun "test, trace, protect" -järjestelmän mukaan koronaviruksen suhteen positiivisen testituloksen saaneiden henkilöiden läheisiä kontakteja pyydetään eristämään itsensä 14 päivän ajan. Walesin hallituksen tieteelliset neuvonantajat totesivat 19. toukokuuta antamassaan asiakirjassa, että "testauksen ja jäljittämisen nopeus" on tärkein tekijä tehokkaan kontaktien jäljittämisjärjestelmän luomisessa. Vain 62,3 prosenttia testeistä tehtiin 24 tunnissa Viralliset tilastot osoittavat kuitenkin, että 31. toukokuuta vain 62,3 prosenttia sairaaloissa tehtyjen koronavirustestien tuloksista saatiin 24 tunnin kuluessa. Luku laski 57,5 prosenttiin läpivientikeskuksissa tehdyistä testeistä ja 55,5 prosenttiin koronavirustestiyksiköissä tehdyistä testeistä - huonoin luku molemmissa tilanteissa sen jälkeen, kun viikoittaiset testitulokset julkaistiin ensimmäisen kerran huhtikuun lopussa. Maanantaina Mark Drakeford toisti kehotuksensa käsitellä koronavirustestejä nopeammin. "Teemme noin 3 000 testiä päivässä, ja se tarkoittaa, että pystymme tekemään enemmän testejä nopeammin", hän sanoi BBC Politics Walesille. "Tavoitteenamme on saada mahdollisimman suuri osa testeistä tehtyä 24 tunnin kuluessa, jotta voimme vapauttaa ihmiset takaisin työelämään, jos testit eivät ole positiivisia, ja tämä on liikkuva kuva", hän lisäsi.</w:t>
      </w:r>
    </w:p>
    <w:p>
      <w:r>
        <w:rPr>
          <w:b/>
        </w:rPr>
        <w:t xml:space="preserve">Tulos</w:t>
      </w:r>
    </w:p>
    <w:p>
      <w:r>
        <w:t xml:space="preserve">Pääministerin mukaan kaikki Walesin hoitokodit on testattu koronaviruksen varalta 12. kesäkuuta mennessä.</w:t>
      </w:r>
    </w:p>
    <w:p>
      <w:r>
        <w:rPr>
          <w:b/>
        </w:rPr>
        <w:t xml:space="preserve">Esimerkki 1.3556</w:t>
      </w:r>
    </w:p>
    <w:p>
      <w:r>
        <w:t xml:space="preserve">Harriet Forster kuoli putoavaan lohkareeseen Staithesin rannalla perhevierailun aikana 8. elokuuta. Scarborough Council tutkii Pohjois-Yorkshiren kylän rannikkopuolustuksia ja kallion epävakautta. Se oli kukoistava kalasatama, mutta on nykyään lähinnä matkailukohde. Noin 16 kilometriä Whitbystä pohjoiseen Pohjanmeren rannikolla sijaitseva kylä oli aikoinaan myös 1700-luvun tutkimusmatkailija James Cookin koti. Scarborough Town Hallissa marraskuussa järjestetyssä tutkinnassa kuultiin, että Oxfordista kotoisin oleva Harriet oli käymässä tätinsä mökillä lomakohteessa, kun hän oli lähtenyt testaamaan uutta kameraansa "kiviä" ennen onnettomuutta. Kuolinsyyntutkija Michael Oakley tuomitsi hänet tapaturmaiseen kuolemaan ja kuvaili tapausta "yhdeksi traagisimmista tapauksista". Hän suositteli, että paikalle asennetaan selkeämpi merkki, ja ehdotti pysyvää estettä, joka estää turisteja menemästä paikan lähelle. Scarborough Borough Council on saanut ympäristövirastolta 100 000 puntaa rannikkopuolustusstrategian laatimiseen, kertoi Local Democracy Reporting Service. Siitä keskustellaan neuvoston kabinetissa 12. helmikuuta, ja lopullinen strategia esitellään vuonna 2020. Raportin mukaan mahdollinen työ auttaa suojelemaan kylää seuraavien 100 vuoden ajan.</w:t>
      </w:r>
    </w:p>
    <w:p>
      <w:r>
        <w:rPr>
          <w:b/>
        </w:rPr>
        <w:t xml:space="preserve">Tulos</w:t>
      </w:r>
    </w:p>
    <w:p>
      <w:r>
        <w:t xml:space="preserve">Kylään, jossa yhdeksänvuotias tyttö sai surmansa pudonneen kiven takia, laaditaan tulvan ja rannikkoeroosion torjuntasuunnitelma.</w:t>
      </w:r>
    </w:p>
    <w:p>
      <w:r>
        <w:rPr>
          <w:b/>
        </w:rPr>
        <w:t xml:space="preserve">Esimerkki 1.3557</w:t>
      </w:r>
    </w:p>
    <w:p>
      <w:r>
        <w:t xml:space="preserve">West Midlandsin poliisi uskoo, että Walsallissa asuva Antonio Russo ajoi mustaa Audi A4:ää, joka törmäsi Rajesh Chandiin Birminghamissa 31. elokuuta. Chand, 29, oli ylittämässä Soho Roadia Handsworthin alueella hieman ennen kello 04:00 BST, kun hän kuoli. Poliisin mukaan häneen törmännyt auto oli rekisteröity Russolle, mutta häntä tai Audia ei ole onnistuttu jäljittämään. Rikostutkijat uskovat, että Russon osoitteeseen Rushallin alueella rekisteröity auto oli yksi kolmesta autosta, jotka olivat mahdollisesti yhdessä liikkeellä kyseisenä yönä. Audia ei ole vielä löydetty, ylikonstaapeli Paul Hughes sanoi ja lisäsi, että tutkinta on "monimutkainen". Poliisi uskoo, että Russon kotoaan löytyneet henkilöllisyystodistukset saattavat olla väärennettyjä, vaikka hänen uskotaan olevan Albanian kansalainen. Ylikonstaapeli Hughes sanoi olevansa myös "varma, että kuva on etsimämme miehen todellinen näköinen". "Chand kuoli traagisissa olosuhteissa, ja hänen perheensä tarvitsee vastauksia", hän sanoi. 30-vuotias mies pidätettiin aiemmin epäiltynä kuolemantuottamuksesta vaarallisella ajotavalla, mutta hänet on sittemmin vapautettu lisätutkimuksia odotellessa, poliisi kertoi. Seuraa BBC West Midlandsia Facebookissa ja Twitterissä ja tilaa paikalliset uutispäivitykset suoraan puhelimeesi. Aiheeseen liittyvät Internet-linkit West Midlandsin poliisi</w:t>
      </w:r>
    </w:p>
    <w:p>
      <w:r>
        <w:rPr>
          <w:b/>
        </w:rPr>
        <w:t xml:space="preserve">Tulos</w:t>
      </w:r>
    </w:p>
    <w:p>
      <w:r>
        <w:t xml:space="preserve">Poliisi on tunnistanut kuolemaan johtaneen yliajo-onnettomuuden pääepäillyn, joka saattaa käyttää väärennettyä henkilöllisyystodistusta.</w:t>
      </w:r>
    </w:p>
    <w:p>
      <w:r>
        <w:rPr>
          <w:b/>
        </w:rPr>
        <w:t xml:space="preserve">Esimerkki 1.3558</w:t>
      </w:r>
    </w:p>
    <w:p>
      <w:r>
        <w:t xml:space="preserve">Kahden viikon ikäiset Abdul Khaleq ja Abdul Rahim eivät selviä hengissä, jos he jäävät Jemeniin, jonka terveydenhuoltojärjestelmä on tuhoutunut vuosia kestäneen sisällissodan vuoksi. Kaksoset ovat tällä hetkellä sairaalassa pääkaupungissa Sanaassa, joka on kapinallisten huthiliikkeen hallussa. Jemenin hallitusta tukeva Saudi-Arabian johtama liittouma on saartanut sen lentokentän. Jemeniä on tuhonnut konflikti, joka kärjistyi vuoden 2015 alussa, kun huthit valtasivat suuren osan maan länsiosasta ja pakottivat presidentti Abdrabbuh Mansour Hadin pakenemaan ulkomaille. YK:n mukaan ainakin 6 800 siviiliä on saanut surmansa ja 10 700 loukkaantunut sodassa. Taistelut ja liittouman osittainen saarto ovat myös ajaneet Jemenin nälänhädän partaalle ja jättäneet 16 miljoonaa ihmistä ilman perusterveydenhuoltoa. Abdul Khaleqilla ja Abdul Rahimilla on erilliset päät, selkärangat, keuhkot, sydämet ja ruoansulatuskanavat, mutta niillä on yhteinen maksa, kaksi munuaista, kaksi jalkaa ja kaksi kättä. Pojat tarvitsevat apua hengittämiseen, ja heitä hoidetaan inkubaattorissa Sanaassa sijaitsevassa al-Thawran sairaalassa. Sairaalan lastentautien ylilääkäri Faisal al-Babili sanoi, että hänen kollegansa eivät pystyneet tekemään perusdiagnostisia testejä, saati sitten tekemään leikkausta heidän erottamiseksi toisistaan. "Heidän on matkustettava välittömästi. He eivät pysty selviytymään Jemenissä tämän maan sosiaalisissa, poliittisissa ja taloudellisissa olosuhteissa", hän sanoi uutistoimisto Reutersille. Tohtori Babili sanoi toivovansa, että YK tai jokin muu kansainvälinen humanitaarinen järjestö voisi evakuoida kaksoset jollakin lentokoneellaan. Sanaan lentokenttä on ollut suljettuna kaupalliselta liikenteeltä vuodesta 2015 lähtien, koska Saudi-Arabian johtama liittouma valvoo Jemenin ilmatilaa. Rajoitukset ovat estäneet tuhansia vakavasti sairaita potilaita matkustamasta ulkomaille hakeutumaan hoitoon, jota maassa ei ole saatavilla.</w:t>
      </w:r>
    </w:p>
    <w:p>
      <w:r>
        <w:rPr>
          <w:b/>
        </w:rPr>
        <w:t xml:space="preserve">Tulos</w:t>
      </w:r>
    </w:p>
    <w:p>
      <w:r>
        <w:t xml:space="preserve">Jemeniläiset lääkärit ovat vedonneet YK:hon, jotta se järjestäisi vastasyntyneiden sinisikiöisten kaksospoikien evakuoinnin, jotka tarvitsevat kiireellisesti hoitoa ulkomailla.</w:t>
      </w:r>
    </w:p>
    <w:p>
      <w:r>
        <w:rPr>
          <w:b/>
        </w:rPr>
        <w:t xml:space="preserve">Esimerkki 1.3559</w:t>
      </w:r>
    </w:p>
    <w:p>
      <w:r>
        <w:t xml:space="preserve">John CampbellBBC News NI Economics &amp; Business Editor Ryhmä belfastilaisia liikemiehiä perusti sen vuonna 1836, ja ensimmäinen Dublinin sivukonttori avattiin vuonna 1862. Sen George's Quayn pääkonttori on yksi Dublinin rahoitusalueen tunnistettavimmista rakennuksista. Viime vuosikymmenen ajan Irlannin tasavalta on kuitenkin ollut kallis päänsärky sen brittiläiselle emoyhtiölle, NatWest Groupille. Ulster Bank osallistui innokkaasti Irlannin kiinteistökuplaan 2000-luvun puolivälissä. Tuolloin sen emoyhtiö, joka tunnettiin tuolloin nimellä RBS, oli pääjohtaja Fred Goodwinin hallinnassa. Goodwin oli päättänyt kasvattaa RBS:stä yhden maailman suurimmista pankeista. Tämä ylimielinen yritys päättyi siihen, että vain Yhdistyneen kuningaskunnan veronmaksajat pelastivat pankin maksukyvyttömyydeltä. Hänen Ulster Bankin luutnanttinsa auttoivat paisuttamaan Irlannin kuplan kahdesta suunnasta. Vuonna 2003 se oli ensimmäinen lainanantaja, joka tarjosi asuntojen ostajille 100-prosenttista lainaa asuntojen arvosta. Irlannin muiden pankkien tavoin se myönsi myös valtavia lainoja kiinteistökehittäjille. Se oli rakennuttaja Sean Dunnen päälainanantaja, kun hän käytti 375 miljoonaa euroa (325 miljoonaa puntaa) Dublinissa sijaitsevien hotellien ostamiseen vuonna 2005 epäonnistunutta saneeraushanketta varten. Pankki kärsi kuplan puhjettua miljardien eurojen tappiot, ja sen emoyhtiö joutui pelastamaan sen 15 miljardilla punnalla. Tässä vaiheessa RBS:n enemmistöosakas oli jo Yhdistyneen kuningaskunnan valtio. Irlannin tasavallassa sijaitseva Ulster Bank ei ole koskaan toipunut kiinteistökriisistä. Vuonna 2014 RBS aloitti Goodwinin ajaman ulkomaille suuntautuneen laajentumisen peruuttamisen. Siitä lähtien Ulster Bankin tulevaisuus on ollut jatkuvien spekulaatioiden kohteena. Vuonna 2015 RBS suoritti yritysleikkauksen, jossa Pohjois-Irlannin ja Irlannin tasavallan toiminnot erotettiin virallisesti toisistaan. Ulster Bank NI alkoi raportoida pankin Ison-Britannian osastolle, kun taas Ulster Bank RoI toimi yksin. Tämä ilmeisesti helpotti Irlannin tasavallan toiminnan sulkemista, myymistä tai sulauttamista. NatWestin pääjohtaja Alison Rose on nyt ilmoittanut vaiheittaisesta sulkemisesta. Ehkä ainoa yllättävä asia tässä siirtymässä on se, ettei se tapahtunut aiemmin. Lloyds sulki Irlannin toimintansa Bank of Scotland Irelandin vuonna 2010. Myös muut lainanantajat, kuten Danske ja Rabobank, ovat lopettaneet toimintansa Irlannin tasavallassa. Ulster Bankin jäännökset ovat nyt vain Pohjois-Irlannin toimintaa. Se ei poikkea kovin paljon siitä, missä se oli 1800-luvulla.</w:t>
      </w:r>
    </w:p>
    <w:p>
      <w:r>
        <w:rPr>
          <w:b/>
        </w:rPr>
        <w:t xml:space="preserve">Tulos</w:t>
      </w:r>
    </w:p>
    <w:p>
      <w:r>
        <w:t xml:space="preserve">Ulster Bank on ollut osa Irlannin kaupallista elämää jo yli 175 vuoden ajan.</w:t>
      </w:r>
    </w:p>
    <w:p>
      <w:r>
        <w:rPr>
          <w:b/>
        </w:rPr>
        <w:t xml:space="preserve">Esimerkki 1.3560</w:t>
      </w:r>
    </w:p>
    <w:p>
      <w:r>
        <w:t xml:space="preserve">Tämä tapahtui sen jälkeen, kun sisäministeri Priti Patel paljasti karanteenisuunnitelmat Yhdistyneeseen kuningaskuntaan tuleville vierailijoille samasta päivästä alkaen. Ranska ilmoitti, että se ryhtyy vastavuoroisiin toimenpiteisiin, jos jokin Euroopan maa määrää karanteenin. Myös Espanjasta Ranskaan lentokoneella saapuvia matkustajia pyydetään maanantaista alkaen asettumaan karanteeniin. Perjantaina Downing Streetin tiedotustilaisuudessa Patel sanoi, että Yhdistyneeseen kuningaskuntaan matkustavien on kerrottava hallitukselle, missä he aikovat joutua karanteeniin, ja että jos he eivät noudata sääntöjä, heitä uhkaavat satunnaiset pistokokeet ja 1 000 punnan sakot Englannissa. Hän sanoi, että toimenpiteellä vähennettäisiin riskiä, että tapaukset ylittävät rajamme. Kuorma-autonkuljettajat, kausiluonteiset maataloustyöntekijät ja koronaviruksen hoitoon erikoistuneet lääkärit on vapautettu karanteenista. Vaatimus ei myöskään koske Irlannin tasavallasta, Kanaalisaarilta ja Mansaarelta tulevia matkustajia. Rajavartiolaitoksen päällikön Paul Lincolnin mukaan jos henkilöllä ei ole sopivaa majoituspaikkaa, hänen on majoituttava "hallituksen järjestämissä tiloissa" omalla kustannuksellaan. Sisäministeriön mukaan uusi politiikka on voimassa koko Yhdistyneessä kuningaskunnassa, mutta siitä, miten se pannaan täytäntöön Skotlannissa, Walesissa ja Pohjois-Irlannissa, päättävät hajautetut hallintoelimet. Skotlannin pääministeri Nicola Sturgeon sanoi, että Skotlannin poliisin kanssa käydään keskusteluja siitä, miten politiikka pannaan täytäntöön. Patel kertoi tiedotustilaisuudessa, että toimenpiteet eivät ole sama asia kuin Yhdistyneen kuningaskunnan rajan sulkeminen kokonaan vierailijoilta. "Emme sulje rajaa kokonaan. Emme sulje rajojamme", hän sanoi. Kysyttäessä ulkomaisten lomamatkojen mahdollisuudesta tänä kesänä sisäministeri lisäsi: "Kyse ei todellakaan ole lomien varaamisesta. Haluamme välttää toisen aallon, ja se on ehdottoman tärkeää." Hallituksen mukaan niin sanottuja "ilmasiltoja" - sopimuksia sellaisten maiden kanssa, joissa tartuntaluvut ovat alhaiset ja joissa turistit voivat matkustaa ilman karanteenia - ei aluksi oteta käyttöön. Pääministeri Boris Johnsonin aiemmin ilmoittamaa uutta toimenpidettä tarkastellaan uudelleen kolmen viikon välein sen käyttöönoton jälkeen. Lentoyhtiöt ovat kuitenkin sanoneet, että karanteenivaatimus "tappaisi tehokkaasti lentomatkustamisen", ja eräs lentoasemapomo kuvaili suunnitelmia "tylpäksi välineeksi". Hallitus suosittelee tällä hetkellä, että ulkomaille matkustetaan vain, jos se on ehdottoman välttämätöntä, eikä kenenkään pitäisi matkustaa, jos hänellä on koronaviruksen oireita. Victoria Bacon matkailualan ammattijärjestöstä ABTA:sta kertoi BBC:lle, että hallituksen on laadittava alalle "laajempia, tulevaisuuteen suuntautuneita" strategioita. "Hallitus voi antaa monenlaista tukea, ei pelkästään taloudellista, ja se voi alkaa auttaa alaa, mutta olemme kuulleet siitä hyvin vähän. Tarvitsemme todella kipeästi apua", hän sanoi. Mitä uuteen järjestelmään kuuluu? Yhdistyneeseen kuningaskuntaan saapuvien matkustajien on täytettävä verkossa paikannusyhteyslomake, jossa he ilmoittavat, missä he viettävät 14 päivää eristyksissä. Sisäministeriön mukaan ehdotetun majoituspaikan on täytettävä tarvittavat vaatimukset, kuten hotelli tai yksityisasunto ystävien tai perheen luona. Lomakkeen täyttämättä jättämisestä määrätään 100 punnan sakko, ja rajavartiolaitoksella on valtuudet evätä maahantulo muilta kuin Yhdistyneen kuningaskunnan kansalaisilta, jotka eivät noudata uusia säännöksiä. Uusille tulijoille kerrotaan, että heihin voidaan ottaa yhteyttä milloin tahansa karanteenin aikana, ja Englannissa kansanterveysviranomaiset voivat tehdä pistokokeita. Heitä kehotetaan välttämään julkisia liikennevälineitä ja matkustamaan majapaikkaansa autolla "mahdollisuuksien mukaan" sekä olemaan ostamatta elintarvikkeita tai muita välttämättömiä tarvikkeita "jos he voivat luottaa muihin". Englannissa itseriittoisuuden rikkomisesta rangaistaisiin 1 000 punnan kiinteällä rangaistusmääräyksellä tai syytteeseenpanolla ja rajoittamattomalla sakolla, jos rikkomus on jatkuva. Miksi juuri nyt? Poliittisen kirjeenvaihtajan Helen Cattin analyysi Karanteenista kysytään: miksi juuri nyt? Hallitus väittää, että karanteenilla ei yksinkertaisesti olisi ollut riittävästi vaikutusta, kun virus levisi laajalti Yhdistyneessä kuningaskunnassa. Toistaiseksi se ei kuitenkaan ole täysin selittänyt, miksi tällaista yleistä toimenpidettä ei otettu käyttöön jo paljon aikaisemmin, ennen kuin virus alkoi levitä. Kiinan Wuhanin kaupungista ja Hubein maakunnasta palaavat ihmiset eristettiin 14 päiväksi tammikuun lopusta lähtien. Myöhemmin Italiasta palaavia kehotettiin eristämään itsensä. Toimenpidettä ei kuitenkaan laajennettu koskemaan kaikista maista tulevia matkustajia. On myös kysymyksiä siitä, miten tämä toimii käytännössä ja mitä se merkitsee matkailualalle, joka kärsii jo nyt valtavia tappioita. Sisäministeriö on julkaissut täydellisen luettelon poikkeuksista uusiin vaatimuksiin. Luettelossa ovat muun muassa maantieliikenteen ja rahtiliikenteen työntekijät, lääketieteen ammattilaiset, jotka matkustavat taistelemaan Covid-19-tautia vastaan, ja kausiluonteiset maataloustyöntekijät, jotka eristävät itsensä työskentelypaikastaan. Patel sanoi, että uusilla toimenpiteillä pyritään "pitämään tartuntatautien määrä alhaisena ja estämään tuhoisa toinen aalto". "Odotan, että suurin osa ihmisistä tekee oikein ja noudattaa näitä toimenpiteitä. Hän lisäsi, että Labour-puolueen varasisäasiainministeri Nick Thomas-Symonds sanoi, että puolue tukee uusia toimenpiteitä, mutta on selvää, että ne eivät korvaa pitkän aikavälin, hyvin harkittua lähestymistapaa. Yhdistyneessä kuningaskunnassa koronavirukseen kuolleiden määrä on noussut 36 393:een, mikä on 351:llä enemmän kuin torstain luku.</w:t>
      </w:r>
    </w:p>
    <w:p>
      <w:r>
        <w:rPr>
          <w:b/>
        </w:rPr>
        <w:t xml:space="preserve">Tulos</w:t>
      </w:r>
    </w:p>
    <w:p>
      <w:r>
        <w:t xml:space="preserve">Ranskan hallitus on ilmoittanut, että Yhdistyneestä kuningaskunnasta Ranskaan saapuvien ihmisten on eristettävä itsensä 14 päiväksi 8. kesäkuuta alkaen.</w:t>
      </w:r>
    </w:p>
    <w:p>
      <w:r>
        <w:rPr>
          <w:b/>
        </w:rPr>
        <w:t xml:space="preserve">Esimerkki 1.3561</w:t>
      </w:r>
    </w:p>
    <w:p>
      <w:r>
        <w:t xml:space="preserve">Douglas FraserLiike-elämän ja talouden toimittaja, Skotlanti He kertoivat konsulteille, että Britannian ero Euroopan unionista aiheuttaa riskejä kilpailukyvylle, kannattavuudelle ja joissakin tapauksissa yritysten elinkelpoisuudelle. Huolet tuotiin esiin Skotlannin hallituksen kuulemisen aikana. Vain joka 12. viime syksynä osallistuneista yrityksistä sanoi olevansa täysin valmistautunut. Lähes kolme neljäsosaa ilmoitti ryhtyneensä joihinkin valmistelutoimiin, ja joka kuudes ilmoitti, ettei tunne olevansa lainkaan valmis. Yrityskonsulttiyhtiö EY, entinen Ernest &amp; Young, teki tutkimuksen Skotlannin ministereille ja pyysi tietoja 80 edustavalta yritykseltä ja ammattijärjestöltä. Se tarjoaa toistaiseksi yksityiskohtaisimman analyysin Brexitin vaikutuksista skotlantilaisille yrityksille ja tarjoaa samalla ideoita siitä, miten ne voisivat tarttua tarjoutuviin mahdollisuuksiin. Tutkimuksessa todettiin syyskuun ja marraskuun välisenä aikana, että alat, jotka ovat alttiimpia uusille kaupan esteille Euroopan kanssa, ovat elintarvikkeet ja juomat, kemikaalit, biotieteet ja muu teollisuus. Nämä samat alat sekä luovat alat korostivat, että on tärkeää säilyttää Euroopan maiden välistä kauppaa säätelevien säännösten yhdenmukaistaminen. Biotieteiden alalla eräs kliinisiä tutkimuksia tekevä yritys "ilmoitti, että se saattaa harkita laboratorioiden siirtämistä EU:hun". Elintarvike- ja juomateollisuuden sekä energia-alan edustajat korostivat kuluttajahintojen nousun riskiä. Tullit myös hinnoittelisivat joitakin viejiä pois markkinoilta. Esimerkkinä mainittiin siemenperunat, jotka edustavat puolta perunasadosta ja joilla voidaan ansaita jopa 100 miljoonaa puntaa vuodessa. Siemenperunoihin sovellettaisiin 40 prosentin tullia, jos brexitistä ei päästä sopimukseen, ja raportissa todetaan, että hollantilaiset yritykset ovat kuulemma valmiita korvaamaan Skotlannista tulevan tarjonnan menetyksen. Kemikaalisektorilla tullimaksut voivat olla jopa 4 prosenttia. Grangemouthin ympärille keskittyneet yritykset, joiden marginaalit ovat alhaiset, sanoivat, että ne ovat vaarassa hävitä kilpailukykyisemmin hinnoitelluille EU-kilpailijoille. Huoli oikean ammattitaidon omaavien työntekijöiden rekrytoinnista nousi voimakkaimmin esiin elintarvike- ja juoma-alalla, rahoituspalveluissa, biotieteissä ja luovilla aloilla. Eräs yritys kertoi, että sen toiminta on jo nyt kapasiteetin alapuolella, koska se ei pysty rekrytoimaan riittävästi työntekijöitä tuotantolinjoilleen, ja se kertoi konsulteille harkitsevansa ulkomailla sijaitsevan tehtaan avaamista. Riskit ja hyödyt Vaikka monet huolenaiheet ovat samoja kuin Yhdistyneen kuningaskunnan muissa osissa toimivilla yrityksillä, esiin tuotiin myös erityisiä riskejä, jotka liittyvät Skotlannin yksityisen sektorin luonteeseen, mukaan lukien pienemmät Skotlannissa toimivat yritykset, sekä logistisiin haasteisiin, joita aiheutuu tavarakaupasta, joka on muuta Yhdistynyttä kuningaskuntaa kauempana Euroopan markkinoista. Rahoituksen, kemikaalien, biotieteiden ja luovien alojen osalta raportissa tuotiin esiin huoli siitä, että ne menestyvät siellä, missä on yrityskeskittymiä, ja että joidenkin toimintojen menettäminen Brexitin seurauksena voi heikentää laajempaa klusteria. Skotlannin rakennusteollisuuden todettiin olevan vähemmän riippuvainen EU:n kansalaisista, jotka työskentelevät siellä. Raportissa kuitenkin esitettiin, että rakennustyöntekijöiden puute Englannissa nostaisi palkkoja koko Britanniassa, etenkin kun Englannissa on meneillään suuria infrastruktuurihankkeita - rautateitä ja ydinvoimaa - varten. EY:n raportissa korostettiin myös riskiä Skotlannin taloudelle, jos ulkomaiset investoinnit vähenevät. Ne ovat olleet tärkeitä kasvun ja tuottavuuden kannalta viime vuosikymmeninä. Sitä vastoin punnan heikentyminen voisi tehdä Britanniasta houkuttelevamman ulkomaisille sijoittajille. EU:n kanssa käytävän kaupan häiriöillä voi kuitenkin olla myös hyviä puolia. Raportissa ehdotetaan, että skotlantilaiset yritykset voisivat hyödyntää tuonnin vähenemistä ja korvata sitä esimerkiksi monipuolisemmalla elintarviketuotannolla. Tuontia korvaavaa vaikutusta ehdotetaan myös uusiutuvien energialähteiden alalla, jossa suuri osa laitteista valmistetaan ulkomailla. Skotlannissa valmistetaan vain vähän turbiineja, vaikka siellä toivottiin vahvasti, että niitä valmistaisi useita tehtaita. EY suositteli myös, että yritysten olisi tarkistettava rekrytointisuunnitelmiaan ja että ne voisivat tehdä enemmän rekrytoidakseen naisia, vanhuksia, vammaisia ja etnisiin vähemmistöihin kuuluvia henkilöitä. "Kiireelliset toimet" EY ehdotti, että yritysten olisi tarkistettava rahoituksensa ennen brexitiä, jos viivästykset aiheuttavat kassavirtaongelmia. Lisäksi Skotlannin hallituksen olisi oltava yhteydessä pankkeihin ja kannustettava niitä lieventämään pienempiä yrityksiä koskevia luottovaatimuksia Brexitin aikana. Lisäksi satama- ja rautatieyhtiöiden olisi tehtävä yhteistyötä Skotlannin hallituksen kanssa, jotta voitaisiin löytää keinoja, joilla Pohjanmeren yli kulkevat suorat yhteydet voisivat ohittaa Englannin kanaalin satamien tukokset, jolloin suorat kauppayhteydet voisivat avautua. Skotlannin talousministeri Derek Mackay kommentoi raporttia seuraavasti: "Raportti kuvaa Skotlannin liike-elämän aitoa ääntä ja tarjoaa lisätodisteita vakavista ja suhteettomista vaikutuksista, joita sopimuksettomalla lopputuloksella olisi Skotlannissa. "Monet yritykset korostivat kilpailukykyynsä ja kannattavuuteensa kohdistuvia riskejä, jotkut olivat huolissaan tulevasta elinkelpoisuudestaan, ja monet yritykset raportoivat jo nyt kielteisistä vaikutuksista investointeihin, brexitin suunnitteluun ja henkilöstön rekrytointiin liittyvistä kustannuksista. "Sen lisäksi, että brexit aiheuttaa selvästi vahinkoa skotlantilaisille yrityksille, se missä muodossa tahansa maksaa työpaikkoja, köyhdyttää ihmisiä, vahingoittaa yhteiskuntaamme ja heikentää Skotlannin kansan demokraattista päätöstä pysyä Euroopan unionissa. "Yhdistyneen kuningaskunnan hallituksen on nyt ryhdyttävä kiireellisiin toimiin sulkemalla pois Brexit ilman sopimusta, jolla uhkaa olla tuhoisat seuraukset työpaikoille, yrityksille ja yhteisöille, pidentämällä 50 artiklan mukaista prosessia ja järjestämällä toinen kansanäänestys EU-jäsenyydestä."</w:t>
      </w:r>
    </w:p>
    <w:p>
      <w:r>
        <w:rPr>
          <w:b/>
        </w:rPr>
        <w:t xml:space="preserve">Tulos</w:t>
      </w:r>
    </w:p>
    <w:p>
      <w:r>
        <w:t xml:space="preserve">Skotlantilaiset yritykset ovat huolissaan hintojen noususta Brexitin jälkeen, työvoimapulasta ja EU:n rahoituksen menetyksestä, ilmenee uudesta tutkimuksesta.</w:t>
      </w:r>
    </w:p>
    <w:p>
      <w:r>
        <w:rPr>
          <w:b/>
        </w:rPr>
        <w:t xml:space="preserve">Esimerkki 1.3562</w:t>
      </w:r>
    </w:p>
    <w:p>
      <w:r>
        <w:t xml:space="preserve">Katy SewallSeattle Kahdeksanvuotias Gabi Mann asettaa helmisäiliön ruokapöydälle ja napsauttaa kannen auki. Tämä on hänen arvokkain kokoelmansa. "Saat vilkaista sitä läheltä", hän sanoo, "mutta älä koske siihen." Varoituksen hän on todennäköisesti harjoitellut pikkuveljensä kanssa. Hän kuitenkin nauraa sanottuaan sen. Hän on iloinen yleisön puolesta. Laatikon sisällä on rivejä pieniä esineitä kirkkaissa muovipusseissa. Yhdessä etiketissä lukee: "Musta pöytä syöttölaitteen luona. Kello 14.30 09.11.2014." Sisällä on rikkinäinen hehkulamppu. Toisessa pussissa on pieniä ruskean lasin palasia, jotka meri on kuluttanut sileäksi. "Oluenväristä lasia", kuten Gabi kuvailee. Jokainen esine on kääritty yksitellen ja luokiteltu. Gabi vetää mustan vetoketjun ulos etiketöidystä pussista ja pitää sitä ylhäällä. "Pidämme sen niin hyvässä kunnossa kuin voimme", hän sanoo ja selittää sitten, että tämä esine on yksi hänen suosikeistaan. Siellä on hopeinen miniatyyripallo, musta nappi, sininen paperiliitin, keltainen helmi, haalistunut musta vaahtomuovin pala, sininen Lego-pala, ja lista jatkuu. Monet niistä ovat nuhjuisia ja likaisia. Se on outo valikoima esineitä, joita pieni tyttö voi vaalia, mutta Gabille nämä esineet ovat kultaakin arvokkaampia. Hän ei kerännyt tätä kokoelmaa. Jokainen esine oli lahja - varikset antoivat sen hänelle. Hän nostaa ylös helmenvärisen sydämen. Se on hänen arvokkain lahjansa. "Se osoittaa minulle, kuinka paljon he rakastavat minua." Gabin suhde naapuruston variksiin alkoi vahingossa vuonna 2011. Hän oli nelivuotias, ja hänellä oli tapana pudottaa ruokaa. Hän nousi autosta, ja kananugetti putosi hänen sylistään. Varis ryntäsi hakemaan sitä takaisin. Pian varikset vahtivat häntä ja toivoivat saavansa toisen puraisun. Kun hän vanheni, hän palkitsi varisten huomion jakamalla eväspakettinsa matkalla bussipysäkille. Hänen veljensä liittyi mukaan. Pian varikset jonottivat iltapäivällä Gabin bussia tervehtimään uuden ruokailun toivossa. Gabin äiti Lisa ei välittänyt siitä, että varikset söivät suurimman osan hänen pakkaamistaan koululounaista. "Pidän siitä, että he rakastavat eläimiä ja ovat valmiita jakamaan", hän sanoo ja myöntää, ettei ollut koskaan huomannut variksia ennen kuin hänen tyttärensä kiinnostui niistä. "Se oli eräänlainen muutos. En ollut koskaan ajatellut lintuja." Vuonna 2013 Gabi ja Lisa alkoivat tarjota ruokaa päivittäisenä rituaalina sen sijaan, että he pudottelisivat tähteitä silloin tällöin. Joka aamu he täyttävät takapihan lintukylvyn raikkaalla vedellä ja peittävät lintujen ruokinta-alustat maapähkinöillä. Gabi heittää kourallisen koiranruokaa ruohikkoon. Kun he työskentelevät, varikset kokoontuvat puhelinlinjoille ja kutsuvat heitä äänekkäästi. Lahjat alkoivat ilmestyä sen jälkeen, kun he olivat omaksuneet tämän rutiinin. Varikset tyhjensivät ruokintapöydän pähkinöistä ja jättivät tyhjälle tarjottimelle kiiltäviä rihkamaa: korvakorun, saranan, kiillotetun kiven. Ei ollut mitään kaavaa. Lahjoja ilmestyi satunnaisesti - mitä tahansa kiiltävää ja tarpeeksi pientä mahtuakseen variksen suuhun. Kerran se oli pieni metallinpala, johon oli painettu sana "paras". "En tiedä, onko heillä vielä sitä osaa, jossa lukee 'ystävä'", Gabi naurahtaa huvittuneena ajatuksesta, että variksella olisi samanlainen kaulakoru. Kun näkee Gabin kokoelman, on vaikea olla toivomatta, ettei saisi itse lahjoittaa variksia. "Jos haluat luoda siteen variksen kanssa, palkitse niitä johdonmukaisesti", neuvoo John Marzluff, Washingtonin yliopiston villieläintieteen professori. Hän on erikoistunut lintuihin, erityisesti variksiin ja korppeihin. Mikä ruoka on parasta? "Muutama kuorellinen maapähkinä", hän sanoo. "Se on energiapitoista ruokaa... ja se pitää ääntä, kun sen heittää maahan, joten ne kuulevat sen ja tottuvat nopeasti rutiiniin." Marzluff ja hänen kollegansa Mark Miller tekivät tutkimuksen variksista ja niitä ruokkivista ihmisistä. He havaitsivat, että varikset ja ihmiset muodostavat hyvin henkilökohtaisen suhteen. "Siellä tapahtuu ehdottomasti kaksisuuntaista viestintää", Marzluff sanoo. "Ne ymmärtävät toistensa signaaleja." Linnut viestivät toisilleen lentotavoillaan, kävelemällä lähellä toisiaan ja istumapaikoillaan. Ihminen oppii niiden kielen, ja varikset oppivat syöttäjänsä kuvioita ja asentoja. Ne alkavat tuntea toisensa ja luottaa toisiinsa. Joskus varis jättää lahjan. Varislahjat eivät kuitenkaan ole taattuja. "En voi sanoa, että ne aina (antavat lahjoja)", Marzluff myöntää, sillä hän ei ole itse koskaan saanut lahjoja, "mutta olen nähnyt hirveän paljon asioita, joita varikset ovat tuoneet ihmisille." Kaikki varikset eivät myöskään tuo kiiltäviä esineitä. Joskus ne antavat sellaisia lahjoja, "joita ne antaisivat kaverilleen", Marzluff sanoo. "Esimerkiksi kosintaruokinta. Joidenkin ihmisten lahjat ovat kuolleita linnunpoikasia, jotka varis tuo." Gabi on saanut joitakin ällöttäviä esineitä. Hänen äitinsä heitti ulos esimerkiksi mätänevän ravun kynnen. Gabi osoittaa pahasti ruostunutta ruuvia, johon hän ei halua koskea. Siinä on merkintä "Kolmas suosikki". Kun Gabi kysyy, miksi koskematon esine on suosikkien joukossa, hän vastaa: "Varis ei kanniskele ruuvia niin paljon." Hän ei ole koskaan nähnyt varista. Paitsi jos se yrittää rakentaa taloa." Gabin äiti Lisa valokuvaa variksia säännöllisesti ja kartoittaa niiden käyttäytymistä ja vuorovaikutusta. Hämmästyttävin lahja tuli muutama viikko sitten, kun hän hukkasi objektiivin suojuksen läheisellä kujalla kuvatessaan kalju kotkaa, joka kiersi naapuruston yllä. Hänen ei tarvinnut edes etsiä sitä. Se istui lintulautasen reunalla. Olivatko varikset palauttaneet sen? Lisa kirjautui tietokoneelleen ja avasi heidän lintukameransa. Siellä oli varis, jota hän epäili. "Voit nähdä, kuinka se tuo sen pihalle. Kävelee sen lintukylpyyn ja itse asiassa käyttää aikaa tämän linssinsuojuksen huuhtelemiseen." "Olen varma, että se oli tahallista", hän hymyilee. "Ne tarkkailevat meitä koko ajan. Olen varma, että ne tiesivät, että pudotin sen. Olen varma, että he päättivät palauttaa sen." Kirjoittaja ja juontaja Katy Sewall on The BitterSweet Life -podcastin toinen juontaja." Hän on toiminut toimittajana ja radioammattilaisena 12 vuotta. Tilaa BBC News Magazinen sähköpostiuutiskirje, niin saat artikkelit sähköpostiisi. Tämä juttu innoitti lukijoita lähettämään meille sähköpostitse tietoja omista merkittävistä suhteistaan lintuihin.</w:t>
      </w:r>
    </w:p>
    <w:p>
      <w:r>
        <w:rPr>
          <w:b/>
        </w:rPr>
        <w:t xml:space="preserve">Tulos</w:t>
      </w:r>
    </w:p>
    <w:p>
      <w:r>
        <w:t xml:space="preserve">Monet ihmiset rakastavat puutarhansa lintuja, mutta harvoin tämä kiintymys saa vastakaikua. Eräs nuori tyttö Seattlessa on onnekkaampi kuin useimmat. Hän ruokkii puutarhassaan olevia variksia - ja ne tuovat hänelle vastalahjaksi lahjoja.</w:t>
      </w:r>
    </w:p>
    <w:p>
      <w:r>
        <w:rPr>
          <w:b/>
        </w:rPr>
        <w:t xml:space="preserve">Esimerkki 1.3563</w:t>
      </w:r>
    </w:p>
    <w:p>
      <w:r>
        <w:t xml:space="preserve">X Factorin ja Radio 2:n juontaja kertoi, että hänen kultainen krusifiksinsa, lompakkonsa, puhelimensa ja kellonsa vietiin myös Psyclesta Mortimer Streetillä Lontoossa. Varkauden väitetään tapahtuneen 13. elokuuta kello 10:30 BST. O'Leary sanoi, ettei hän "etsi etuuskohtelua", mutta varastetut tavarat "eivät merkitsisi hänelle mitään - mutta minulle kaikkea". Hän lisäsi tietävänsä, että "maailmassa tapahtuu juuri nyt tärkeämpiä asioita", mutta vetosi ihmisiin, jotta he jakaisivat valvontakameran kuvan miehestä, jonka väitetään kantavan varastettua reppua. "Voin käsitellä kaikkia varastettuja persoonattomia esineitä (lompakko, puhelin, kello, avaimet jne.), mutta tämä mies varasti vihkisormukseni ja kultaisen krusifiksini. Jotain, joka ei merkitsisi hänelle mitään - mutta minulle kaikkea", hän kirjoitti Instagramissa. "Olen tehnyt rauhan sen tiedon kanssa, että en luultavasti koskaan näe näitä rakkaita esineitä enää koskaan, mutta haluaisin todella, että sinun, läheisesi tai kenenkään muun tuntemasi henkilön ei tarvitsisi käydä läpi samaa koettelemusta, kun tämä mies varastaa henkilökohtaiset esineesi." Konstaapeli Dan Jones sanoi: "Vaikka ymmärrämme, että varkauden uhriksi joutumisen vaikutukset ovat paljon syvemmällä kuin omaisuuden menettäminen, tässä tapauksessa uhrilta varastettiin hänen avaimensa, kellonsa, lompakkonsa ja useita muita henkilökohtaisia tavaroita, mutta ennen kaikkea hänen vihkisormuksensa, jonka sisäpuolelle oli kaiverrettu teksti '14/9/12 Team KO'. "Pyydän kaikkia, jotka voivat nimetä kuvissa näkyvän miehen, soittamaan meille viipymättä ja auttamaan meitä epäillyn löytämisessä ennen kuin omaisuus myydään eteenpäin". "Lisäksi kaikkien, joille tarjotaan myytäväksi tällaisia henkilökohtaisia esineitä, erityisesti kaiverrettua sormusta, tulisi ottaa välittömästi yhteyttä poliisiin."</w:t>
      </w:r>
    </w:p>
    <w:p>
      <w:r>
        <w:rPr>
          <w:b/>
        </w:rPr>
        <w:t xml:space="preserve">Tulos</w:t>
      </w:r>
    </w:p>
    <w:p>
      <w:r>
        <w:t xml:space="preserve">Dermot O'Leary on pyytänyt apua kuntosalilokerosta varastetun vihkisormuksensa löytämiseksi.</w:t>
      </w:r>
    </w:p>
    <w:p>
      <w:r>
        <w:rPr>
          <w:b/>
        </w:rPr>
        <w:t xml:space="preserve">Esimerkki 1.3564</w:t>
      </w:r>
    </w:p>
    <w:p>
      <w:r>
        <w:t xml:space="preserve">Gosportin, Portsmouthin ja Havantin asukkaisiin alettiin soveltaa Englannin tiukimpia uusia rajoituksia keskiyöllä. Gosport Borough Councilin johtaja sanoi, ettei hän ymmärrä, miksi alue on siirretty nelostasolle, kun taas naapurialueet pysyvät kakkostasolla. Portsmouthin kaupunginvaltuusto puolestaan sanoi, ettei sille annettu "mitään varoitusta". Pääministeri Boris Johnson ilmoitti lauantaina, että Lontoo ja osa itäisestä ja kaakkoisesta alueesta siirretään nelostasolle, koska uusi koronavirusvariantti on aiheuttanut tapausten lisääntymisen. Portsmouthin kaupunginvaltuuston johtaja Gerald Vernon-Jackson sanoi: "Meille ei ole kerrottu mitään siitä, kuinka yleistä uusi kanta on Portsmouthissa, ja me pyydämme pikaisesti tätä tietoa hallitukselta. "Nämä uudet rajoitukset merkitsevät erilaista joulua kaikille, ja vaikka ihmiset olivat odottaneet innolla juhlia rakkaidensa kanssa, se ei valitettavasti ole enää mahdollista." Gosport Borough Councilin johtaja Mark Hook sanoi, että hän on kirjoittanut asunto-, yhteisö- ja paikallishallintoministeriölle saadakseen selityksen päätöksestä. Hän sanoi: Gosportin tartuntaluku on 144/100 000, joten en ymmärrä, miksi meidät on siirretty nelostasolle, kun jotkut naapurialueistamme pysyvät kakkostasolla." Hook sanoi: "Gosportin tartuntaluku on 144/100 000." Hook sanoi ymmärtävänsä tarpeen suojella ihmisiä virukselta, mutta varoitti, että monet paikalliset yritykset kärsisivät. Molemmat valtuutetut kehottivat asukkaita noudattamaan hallituksen sääntöjä ja tukemaan paikallisia yrityksiä tekemällä ostoksia verkossa. Neljännen tason sääntöjen mukaan ihmisiä kehotetaan pysymään kotona, ja muiden kuin välttämättömien kauppojen ja yritysten on suljettava.</w:t>
      </w:r>
    </w:p>
    <w:p>
      <w:r>
        <w:rPr>
          <w:b/>
        </w:rPr>
        <w:t xml:space="preserve">Tulos</w:t>
      </w:r>
    </w:p>
    <w:p>
      <w:r>
        <w:t xml:space="preserve">Kaksi Hampshiren kuntaa on pyytänyt hallitukselta selitystä sen jälkeen, kun heidän alueellaan on ilmoitettu uusista neljännen tason säännöistä.</w:t>
      </w:r>
    </w:p>
    <w:p>
      <w:r>
        <w:rPr>
          <w:b/>
        </w:rPr>
        <w:t xml:space="preserve">Esimerkki 1.3565</w:t>
      </w:r>
    </w:p>
    <w:p>
      <w:r>
        <w:t xml:space="preserve">Tuomari päätti, että hän voi jäädä vapaaksi valitusta odotellessaan. Lula on torjunut väitteet, joiden mukaan hän olisi saanut asunnon lahjuksena valtion öljy-yhtiö Petrobrasiin liittyvässä korruptioskandaalissa. Hänen mukaansa oikeudenkäynti on poliittisesti motivoitunut, ja hän on kiistänyt jyrkästi kaikki väärinkäytökset. Juttu on ensimmäinen viidestä häntä vastaan nostetusta syytteestä. Taasko hän on ehdolla? Lula toimi presidenttinä kahdeksan vuotta vuoteen 2011 asti, ja hän on ilmaissut kiinnostuksensa asettua uudelleen ehdolle ensi vuoden vaaleissa vasemmistolaisen työväenpuolueen puolesta. Keskiviikkona tuomari totesi hänet syylliseksi siihen, että hän oli ottanut vastaan lahjuksia insinööritoimisto OAS:lta ranta-asunnon muodossa vastineeksi avustaan valtion öljy-yhtiön kanssa tehtävien sopimusten saamisessa. Lulan asianajajat vakuuttivat lausunnossaan hänen syyttömyyttään ja sanoivat valittavansa asiasta. "Lula on ollut yli kolmen vuoden ajan poliittisesti motivoituneen tutkinnan kohteena. Syyllisyydestä ei ole esitetty uskottavia todisteita, ja hänen syyttömyydestään on jätetty räikeästi huomiotta ylivoimaiset todisteet", he kirjoittivat. Myös työväenpuolueen johtaja, senaattori Gleisi Hoffmann arvosteli tuomiota ja sanoi, että sen tarkoituksena oli estää Lulaa asettumasta ehdolle. Hän sanoi, että puolue aikoo protestoida päätöstä vastaan. Teoriassa Lula voi vapaasti osallistua presidentinvaaleihin, kunnes oikeusprosessi päättyy. BBC:n Katy Watson Riossa sanoo, että hän on edelleen suosittu poliitikko ja että tuomio jakaa Brasiliaa syvästi. Lulaa vastaan nostetut syytteet liittyvät Car Wash -skandaaliin, joka on Brasilian kaikkien aikojen suurimman korruptiotutkimuksen lempinimi. Operaatio "Autonpesu" käynnistettiin kolme vuotta sitten poliittisen korruption aiheuttaman yleisen vihan lisääntyessä. Tutkinta keskittyy yrityksiin, joille väitettiin tarjotun sopimuksia Petrobrasin kanssa lahjuksia vastaan, jotka ohjattiin poliitikkojen taskuihin ja puolueiden lahjusrahastoihin. Lula, entinen terästyöläinen, josta tuli ammattiyhdistysjohtaja, nousi virkaan Brasilian ensimmäisenä vasemmistojohtajana lähes puoleen vuosisataan. Hän oli kautensa aikana Brasilian suosituin presidentti - Yhdysvaltain entinen presidentti Barack Obama kutsui häntä maailman suosituimmaksi poliitikoksi. Koska hän ei pystynyt asettumaan ehdolle kolmannelle kaudelle, hänen seuraajakseen tuli läheinen liittolainen Dilma Rousseff, joka myöhemmin asetettiin syytteeseen. Myös nykyistä presidenttiä Michel Temeriä vastaan esitetään korruptiosyytöksiä, ja hän vastustaa vaatimuksia, jotka koskevat hänen eroamistaan. Analyysi: Temes: Oikeus toteutui? Katy Watson, BBC News, Rio de Janeiro Harva ihminen polarisoi poliittista keskustelua niin paljon kuin Lula. Hänen tuomionsa ei ole erilainen. Hänen kannattajansa valittavat, että tapaus oli poliittisesti motivoitunut, mutta hänen arvostelijansa pitävät tuomiota oikeudenmukaisena. Tapausta valvoi tuomari Sergio Moro. Hän on maan kaikkien aikojen suurimman korruptiotutkinnan, Operaatio Autonpesun, johtaja ja toinen kiistelty henkilö. Hän on supertähti ristiretkeläinen tai mies, jonka tehtävänä on tuhota Lula ja työväenpuolue, riippuen näkökulmasta. Mutta puolesta tai vastaan, tämä lause vain osoittaa, miten pitkälle Operaatio Car Wash on edennyt. Edes Brasilian suosituin poliitikko ei ole jäänyt koskemattomaksi.</w:t>
      </w:r>
    </w:p>
    <w:p>
      <w:r>
        <w:rPr>
          <w:b/>
        </w:rPr>
        <w:t xml:space="preserve">Tulos</w:t>
      </w:r>
    </w:p>
    <w:p>
      <w:r>
        <w:t xml:space="preserve">Brasilian entinen presidentti Luiz Inacio Lula da Silva on tuomittu korruptiosyytteistä yhdeksän ja puolen vuoden vankeuteen.</w:t>
      </w:r>
    </w:p>
    <w:p>
      <w:r>
        <w:rPr>
          <w:b/>
        </w:rPr>
        <w:t xml:space="preserve">Esimerkki 1.3566</w:t>
      </w:r>
    </w:p>
    <w:p>
      <w:r>
        <w:t xml:space="preserve">Greater Anglian mukaan tulipalo oli Saxmundhamin käyttämättömässä rakennuksessa. Suffolkin palokunta otti puhelun vastaan hieman ennen kello 14:00 GMT ja sanoi, että se oli nyt sammunut. Rautatieoperaattorin mukaan liikennöinti Ipswichin ja Becclesin välillä keskeytyi, ja sen odotettiin kestävän tiistaina kello 10:00 GMT asti. Kuusi paloautoa Ipswichistä, Framlinghamista, Leistonista, Woodbridgesta ja Halesworthista käytettiin palon sammuttamiseen, ja miehistöt jäivät paikalle sammuttamaan paloa. Aseman komentaja Wayne Crabbe sanoi: "Miehistöt saivat palon nopeasti hallintaan. Koska kyseessä oli erillinen rakennus, ei ollut vaaraa, että se olisi levinnyt." Bussit korvaavat junat ja ottavat ja jättävät Saxmundhamin matkustajia kaupungin High Streetillä. Viimeisimmät junatiedot löytyvät Greater Anglian verkkosivuilta.</w:t>
      </w:r>
    </w:p>
    <w:p>
      <w:r>
        <w:rPr>
          <w:b/>
        </w:rPr>
        <w:t xml:space="preserve">Tulos</w:t>
      </w:r>
    </w:p>
    <w:p>
      <w:r>
        <w:t xml:space="preserve">Noin 30 palomiestä osallistui Suffolkin rautatieaseman tulipalon sammuttamiseen, jonka seurauksena junaliikenne muuttui.</w:t>
      </w:r>
    </w:p>
    <w:p>
      <w:r>
        <w:rPr>
          <w:b/>
        </w:rPr>
        <w:t xml:space="preserve">Esimerkki 1.3567</w:t>
      </w:r>
    </w:p>
    <w:p>
      <w:r>
        <w:t xml:space="preserve">Helmikuun 20. päivän ryhmän jäsenet ilmoittivat, että he aikovat edelleen järjestää sunnuntaiksi suunnitellun mielenosoituksen, jossa vaaditaan suurempia muutoksia maan poliittiseen järjestelmään. Ehdotettuihin uudistuksiin kuuluu muun muassa pääministerin ja parlamentin toimeenpanovallan lisääminen ja vähemmistön berberikielen tunnustaminen. Kuningas Mohammed säilyttää kuitenkin keskeiset valtuudet ja pysyy armeijan päällikkönä. Perustuslain uudessa pykälässä virallistetaan myös hänen roolinsa maan korkeimpana uskonnollisena auktoriteettina. Perjantaina pitämässään televisiopuheessa kuningas sanoi, että toimenpiteet vahvistavat demokraattisia instituutioita ja suojelevat oikeuksia. Ehdotuksista järjestetään kansanäänestys 1. heinäkuuta, mutta monet aktivistit ovat suhtautuneet niihin epäilevästi ja sanoneet, että Marokon 400-vuotisella dynastialla on pitkä historia pinnallisten uudistusten toteuttamisessa. "Kaikki juhlivat" Nuorisopohjainen Helmikuun 20. päivän liike, joka on järjestänyt viikoittaisia demokratiamarsseja eri puolilla maata, sanoi jatkavansa "aidosti demokraattisen perustuslain ja parlamentaarisen monarkian" vaatimista. "Kuninkaan eilen esittämä suunnitelma ei vastaa vaatimuksiimme todellisesta vallanjaosta", sanoi tiedottaja Rabatissa. "Me protestoimme sunnuntaina rauhanomaisesti tätä suunnitelmaa vastaan." Muut Marokossa olivat tyytyväisiä kuninkaan puheeseen ja sanoivat sen merkitsevän suurta edistystä maalle. "Marokon kuningaskunta on liittynyt demokraattisten maiden joukkoon", sanoi eräs Rabatissa juhlinut mies. "Tänään marokkolaisina nuorina me kaikki juhlimme uutta perustuslakiamme Tangerin kaupungista Lagouiran kaupunkiin." Myös ehdotus berberin eli amatsigin virallisesta tunnustamisesta viralliseksi kieleksi arabian kielen rinnalle on otettu myönteisesti vastaan. Berberit olivat Marokon ensimmäiset asukkaat, ja heidän osuutensa väestöstä on noin 60 prosenttia, mutta he ovat valittaneet laajamittaisesta syrjinnästä. Monien Lähi-idän ja Pohjois-Afrikan maiden tapaan Marokossa on viime vuonna vaadittu yhä useammin suuria uudistuksia poliittiseen järjestelmään. Maalla on ollut myös vakavia taloudellisia haasteita, kuten korkea työttömyys ja kasvava köyhyys. Kuningas Mohammed, 47, nousi valtaistuimelle vuonna 1999 isänsä Hassan II:n kuoltua, ja hän johtaa nyt arabimaailman pitkäaikaisinta dynastiaa.</w:t>
      </w:r>
    </w:p>
    <w:p>
      <w:r>
        <w:rPr>
          <w:b/>
        </w:rPr>
        <w:t xml:space="preserve">Tulos</w:t>
      </w:r>
    </w:p>
    <w:p>
      <w:r>
        <w:t xml:space="preserve">Marokon demokratia-aktivistit ovat sanoneet, että kuningas Mohammed VI:n ehdottamat perustuslakiuudistukset eivät ole tarpeeksi pitkälle meneviä.</w:t>
      </w:r>
    </w:p>
    <w:p>
      <w:r>
        <w:rPr>
          <w:b/>
        </w:rPr>
        <w:t xml:space="preserve">Esimerkki 1.3568</w:t>
      </w:r>
    </w:p>
    <w:p>
      <w:r>
        <w:t xml:space="preserve">Keskiviikkona julkistettu sopimus antaa Venezuelalle mahdollisuuden maksaa "minimaaliset" maksut Venäjän velvoitteistaan seuraavien kuuden vuoden aikana. Sopimus tehtiin päivä sen jälkeen, kun luottoluokituslaitokset olivat hälyttäneet Venezuelan laiminlyötyä viimeaikaiset velan korkomaksut. Venezuela on arviolta 140 miljardia dollaria velkaa ulkomaisille velkojille. Hallitus järjesti aiemmin tällä viikolla Caracasissa kokouksen, jossa keskusteltiin velkojen uudelleenjärjestelystä, mutta kokoukseen osallistuneet velkojat kertoivat toimittajille, että kokous päättyi ilman, että hallitus teki mitään konkreettisia ehdotuksia. Venezuelan virkamiesten mukaan hallitus on aloittanut 200 miljoonan dollarin koronmaksujen siirron ja aikoo jatkaa velvoitteidensa täyttämistä. "Venezuela etenee kohti ulkoisen velkansa uudelleenjärjestelyä kansansa hyväksi", Venezuelan valtiovarainministeri Simon Zerpa sanoi keskiviikkona ilmoittaessaan Venäjän kanssa tehdystä sopimuksesta. Venäjä ja Kiina ovat Venezuelan tärkeimpiä liittolaisia, sillä maa on perinteisesti tukeutunut öljyrikkauksiinsa taloutensa tukemiseksi ja hallituksensa rahoittamiseksi. Öljyn hinnan lasku on kuitenkin ajanut maan taloudelliseen ja poliittiseen kriisiin. Yhdysvallat ja Euroopan unioni ovat asettaneet pakotteita vedoten hallituksen sortopolitiikkaan. Venäjän valtiovarainministeriön mukaan keskiviikkona julkistettu sopimus antaa Venezuelalle mahdollisuuden vapauttaa varoja talouskehitykseen ja parantaa kykyään maksaa velkojilleen. Venäjä suostui aiemmin Venezuelan velkojen uudelleenjärjestelyyn vuonna 2014. Tässä sopimuksessa odotetaan, että velka maksetaan kokonaan takaisin 10 vuoden kuluessa. Erikseen myös Kiina ilmaisi luottamuksensa Venezuelan taloudelliseen tilanteeseen. "Uskomme, että Venezuelan hallitus ja kansa kykenevät hoitamaan velkakysymyksensä asianmukaisesti", ulkoministeriön tiedottaja sanoi lehdistötilaisuudessa. "Tällä hetkellä Kiinan ja Venezuelan välinen rahoitusyhteistyö sujuu normaalisti." Venezuela on vuosien varrella lainannut Venäjältä ja Kiinalta miljardeja dollareita lähinnä öljyä lainaa vastaan -sopimuksilla. Analyysi: Maailma katsoo Venezuelaa tietämättä, mitä sen viimeaikaisista maksuaikojen laiminlyönneistä pitäisi tehdä. Onko tämä alku maailman suurimmalle velanmaksun laiminlyönnille? Vai onko se vain pieni takaisku taloudellisissa vaikeuksissa olevalle maalle? Venezuela sanoo haluavansa järjestellä massiivisen velkansa uudelleen. Se ei kuitenkaan esittänyt uskottavaa suunnitelmaa sijoittajien kanssa maanantaina pidetyssä kokouksessa, mikä viittaa siihen, että presidentti Nicolas Maduron ainoa todellinen strategia on ostaa lisää aikaa. Keskiviikkona venäläisten kanssa tehty uusi sopimus voi olla ratkaiseva tulevien maksujen maksamisen kannalta. Mutta kuinka kauan Venezuelalla on varaa ostaa aikaa - ennen kuin se todella menee konkurssiin?</w:t>
      </w:r>
    </w:p>
    <w:p>
      <w:r>
        <w:rPr>
          <w:b/>
        </w:rPr>
        <w:t xml:space="preserve">Tulos</w:t>
      </w:r>
    </w:p>
    <w:p>
      <w:r>
        <w:t xml:space="preserve">Venäjä on suostunut järjestelemään uudelleen Venezuelan 3,15 miljardin dollarin (2,4 miljardin punnan) velat, mikä antaa rahapulassa olevalle maalle hengähdystaukoa.</w:t>
      </w:r>
    </w:p>
    <w:p>
      <w:r>
        <w:rPr>
          <w:b/>
        </w:rPr>
        <w:t xml:space="preserve">Esimerkki 1.3569</w:t>
      </w:r>
    </w:p>
    <w:p>
      <w:r>
        <w:t xml:space="preserve">Ymmärtääksesi, miten tärkeää on saada erityisopetus kuntoon - erityisesti niiden lasten kohdalla, jotka tarvitsevat eniten tukea - sinun tarvitsee vain viettää päivä Treloarin koulussa ja oppilaitoksessa Hampshiressa. Tämä riippumaton laitos tarjoaa nuorille, joilla on aivohalvaus, selkärankahalkio ja lihasdystrofia, erittäin erikoistunutta - mutta väistämättä kallista - opetusta. Tänne tuleville lapsille Treloar's on yleensä elämää muuttava kokemus. Mutta koska kustannukset ovat niin korkeat ja menettelyt usein niin byrokraattisia ja monimutkaisia, prosessi ei ole aina sujuva. Kuten monet muutkin erityispalvelujen tarjoajat, Treloar's on riippumaton hyväntekeväisyysjärjestö, joka rahoitetaan valtion maksamista maksuista, jotka ovat osa oppilaiden erityistarpeita koskevia lausuntoja. Treloar Collegen entinen rehtori Graham Jowett, joka toimii nykyään koulun neuvonantajana, uskoo, että tällä viikolla julkaistu hallituksen vihreä kirja osoittaa, että hallitus on menossa "pääpiirteissään oikeaan suuntaan". "Byrokraattinen ja hämmentävä" Treloar's on suhtautunut myönteisesti vihreässä kirjassa esitettyyn näkemykseen, jonka mukaan lasten erityistarpeiden arviointiprosessi on liian "byrokraattinen, hämmentävä ja ristiriitainen". Asiakirjassa ehdotetaan, että nykyinen lausuntojärjestelmä - asiakirjat, joissa määritellään yksityiskohtaisesti lapsen tarvitsema apu - korvataan uusilla "koulutus-, terveys- ja hoitosuunnitelmilla". Jowettin mukaan Treloar'sissa opiskelevat oppilaat tarvitsevat intensiivistä hoitoa, ja monet heistä tarvitsevat myös kokopäiväistä asumista. Hän sanoo, että tämänkaltainen erityistarpeiden hoito on "hyvin kallista", minkä vuoksi jotkut paikallisviranomaiset "suhtautuvat meihin epäluuloisesti" ja perheet ovat usein "riidoissa" viranomaisten kanssa kustannuksista. Treloar Schoolissa opiskelee noin 80 yhdeksän-16-vuotiasta lasta, ja viereisessä Treloar Collegessa on 167 yli 16-vuotiasta opiskelijaa. Noin 90 prosenttia oppilaista käyttää pyörätuolia, jota he ohjaavat vierailijoiden ohi erittäin nopeasti ja taitavasti. Vaikuttavassa korjaamossa voidaan korjata pyörätuoleja, joita on ajettu liian kovaa tai jotka on kekseliäästi mukautettava oppilaiden tarpeisiin. Asuntoloissa huoneet on varustettu nostolaitteilla ja muilla erikoislaitteilla, joiden avulla opiskelijat voivat olla mahdollisimman itsenäisiä. Opiskelijoiden tarpeet vaihtelevat, mutta maksut voivat nousta kymmeniin tuhansiin puntiin vuodessa. Treloar'sissa yksi nykyisen järjestelmän turhauttavista piirteistä on se, että monilla opiskelijoilla on erityistarpeita koskevat lausunnot, jotka on laadittu, kun lapset olivat paljon nuorempia. Tämä tarkoittaa, että lausunnoissa voidaan joko yli- tai aliarvioida oppilaan tarpeet. Vihreässä kirjassa tunnustetaan tämä ongelma ja todetaan, että ehdotettuja uusia hoitosuunnitelmia olisi "tarkistettava säännöllisesti, jotta ne vastaisivat muuttuvia tarpeita". Hallitus pyrkii myös yhdistämään eri virastot paremmin toisiinsa ja myöntää, että perheet joutuvat usein "neuvottelemaan lapsen tuen eri osatekijöistä erikseen". Jowett huomauttaa myös, että lausunnoissa tarkastellaan usein vain lasten koulutustarpeita, mutta terapeuttisia ja kokonaisvaltaisia tarpeita ei oteta huomioon. Hän ei kuitenkaan ole yhtä varma vihreässä kirjassa esitetystä ehdotuksesta, jonka mukaan vanhemmilla olisi vuoteen 2014 mennessä lakisääteinen oikeus hallinnoida lapsensa tarvitseman tuen rahoitusta. Hänen mukaansa kaikki vanhemmat eivät halua ryhtyä tähän, sillä kokemus on osoittanut, että monet vanhemmat "pelkäävät oman koulutuksensa rahoituksen hoitamista". Jowett on kuitenkin iloinen siitä, että vihreässä kirjassa luvataan lopettaa "osallisuutta suosiva puolueellisuus". Suuri osa erityistarpeista käytävästä keskustelusta on koskenut inkluusiopolitiikkaa, jossa lapset pyritään pitämään tavallisessa koulussa aina kun se on mahdollista. Sen kannattajat uskovat, että se antaa erityistarpeita omaaville lapsille paremmat valmiudet sopeutua valtavirtayhteiskuntaan ja auttaa heitä integroitumaan siihen - samalla kun se lisää ymmärrystä niiden lasten keskuudessa, jotka oppivat heidän rinnallaan. Erityistarpeet vaihtelevat kuitenkin suuresti, ja on herännyt huoli siitä, ajaako politiikka jotkut lapset vaikeisiin ympäristöihin, joissa tavanomaisen koulun opettajat eivät pysty tarjoamaan tehokasta tukea. "Jatkuva viesti on, että inkluusio on parempi, vaikka 80 prosenttia vammaisista lapsista ilmoittaa joutuneensa kiusatuksi tavallisessa koulussa - oppilaamme sanovat, kuinka hyvä on olla samassa veneessä kuin muut heidän ympärillään", Jowett sanoo. Eräs entinen oppilas kertoi hänelle: "On hienoa olla paikassa, jossa ei tarvitse selitellä vammaisuuttaan tai jossa aikuinen, jota kaikki luulevat äidiksi, ei seuraa sinua kannettavan tietokoneen kanssa." Kustannuspaine Mutta onko Treloar's valtavirrasta poikkeavana palveluntarjoajana vain puolustamassa omia etujaan vastustamalla osallisuutta? Treloar Collegen rehtori Amanda Quincey vakuuttaa, että "jos oppilaat eivät tarvitse palveluitamme, olemme rehellisiä emmekä tarjoa sijoituspaikkaa", koska he voisivat pysyä tavallisissa kouluissa oikealla tuella. Hänen mukaansa todelliset jännitteet johtuvat kuitenkin nykyisestä arviointi- ja rahoitusjärjestelmästä. "Ne, joiden kanssa olemme tekemisissä, joutuvat vähentämään kustannuksia ja pyytävät meitä vähentämään toimintaamme", hän sanoo. Paikallisviranomaiset jakavat huolen rahoituksesta. Vaikka Local Government Associationin mukaan jotkin kunnat ovat "ottaneet suuria edistysaskeleita" tarjonnan parantamisessa, myös se korostaa, että hallituksen on varmistettava "riittävä rahoitus" erityisopetuksen tarjontaa varten tulevaisuudessa leikkausten ilmapiirissä. Hallitus sanoo aikovansa myöntää lisää rahaa, mutta ei ole vielä kertonut yksityiskohtia. Myös Jowett on huolissaan siitä, "riittääkö rahoitus" muutoksiin. Hänen mukaansa järjestelmän tulevaisuus on erityisen tärkeä, koska lääketieteellisen hoidon kehittyminen merkitsee, että Treloarin kaltaisten hyvin monimutkaisten erityistarpeisten lasten määrä kasvaa. Mike Baker on vapaa toimittaja, joka on erikoistunut koulutukseen.</w:t>
      </w:r>
    </w:p>
    <w:p>
      <w:r>
        <w:rPr>
          <w:b/>
        </w:rPr>
        <w:t xml:space="preserve">Tulos</w:t>
      </w:r>
    </w:p>
    <w:p>
      <w:r>
        <w:t xml:space="preserve">Tällä viikolla annetuissa hallituksen ehdotuksissa erityisopetuksen tarpeista vaaditaan yksinkertaisempaa ja vähemmän riitaisaa järjestelmää, jonka avulla vanhemmat voivat saada tukea lapsilleen. Koulutusasiantuntija Mike Baker kuulee erään erityiskoulun reaktion ehdotuksiin.</w:t>
      </w:r>
    </w:p>
    <w:p>
      <w:r>
        <w:rPr>
          <w:b/>
        </w:rPr>
        <w:t xml:space="preserve">Esimerkki 1.3570</w:t>
      </w:r>
    </w:p>
    <w:p>
      <w:r>
        <w:t xml:space="preserve">Yliopiston neuvosto hyväksyi maanantai-iltana systeemitekniikan korkeakoulun (SSE) sulkemisen. Koulu suljetaan, koska ilmoittautujamäärät ovat alhaiset, alijäämä on lähes 2 miljoonaa puntaa ja akateemisen tutkimuksen tulokset ovat "pettymys". Osa oppiaineista siirretään uusille osastoille, mutta tutkinnot, kuten robotiikan ja tietotekniikan kandidaatin tutkinnot, lakkautetaan vuonna 2016. Yli kymmenessä lakkautettavassa oppiaineessa opiskelevien tutkinnot säilyvät. Henkilökunnalle tiedotettiin aiemmin, ja yliopiston mukaan "pahimmassa tapauksessa" jopa 15 akateemista ja 20 tukitehtävää on tarkoitus lakkauttaa. Nykyinen tietojenkäsittelytieteen kandidaattikoulutus (BSc Computer Science), johon kuuluu lähes 60 prosenttia kaikista SSE:n perustutkinto-opiskelijoista, ja tietojenkäsittelytieteen maisterikoulutus (MSc Advanced Computer Science) jatkuvat uudessa tietojenkäsittelytieteen laitoksessa, joka perustetaan matemaattisten ja fysikaalisten tieteiden laitoksen yhteyteen. Uusi biotekniikan osasto perustetaan biotieteiden tiedekunnan yhteyteen. Uusia osastoja perustetaan, jotta voidaan säilyttää tutkimusasiantuntemus tietyissä oppiaineissa. Vararehtori Sir David Bell sanoi: "Olemme vakuuttuneita siitä, että nämä muutokset ovat koko laitoksen pitkän aikavälin etujen mukaisia. "Meidän on tehtävä oikeita päätöksiä, jotta voimme kasvattaa lukukausimaksuja ja tutkimustuloja, rakentaa nykyisten vahvuuksien varaan ja ryhtyä tehokkaisiin toimiin heikommilla aloilla." Vuodesta 2016 alkaen uusilta opiskelijoilta suljettavat tutkinnot ovat seuraavat:</w:t>
      </w:r>
    </w:p>
    <w:p>
      <w:r>
        <w:rPr>
          <w:b/>
        </w:rPr>
        <w:t xml:space="preserve">Tulos</w:t>
      </w:r>
    </w:p>
    <w:p>
      <w:r>
        <w:t xml:space="preserve">Readingin yliopistossa on vahvistettu erään osaston sulkeminen, tutkintokurssien lakkauttaminen ja työpaikkojen vähentäminen.</w:t>
      </w:r>
    </w:p>
    <w:p>
      <w:r>
        <w:rPr>
          <w:b/>
        </w:rPr>
        <w:t xml:space="preserve">Esimerkki 1.3571</w:t>
      </w:r>
    </w:p>
    <w:p>
      <w:r>
        <w:t xml:space="preserve">Heidät löydettiin talosta Sandmere Roadilla, Yardley Woodissa, Birminghamissa klo 01:40 BST. Kaksikko sai kriittisiä vammoja, ja nuorempi mies kuoli ambulanssissa, kun taas toinen on edelleen sairaalassa. Poliisin mukaan miehet tunsivat toisensa, eivätkä he etsi tapauksen jälkeen ketään muuta. Tutkimukset jatkuvat. Naapuri Stephen Hopkins kertoi kuulleensa itkua talosta noin kello 01:00 ja kuulleensa poliisin sireenit "noin viiden minuutin kuluessa". "Olen todella pahoillani kuolleen pojan puolesta", hän sanoi ja lisäsi, että uhri oli asunut alueella vain noin 18 kuukautta. Hän sanoi, että molemmat miehet asuvat paikkakunnalla ja että yhteisö on "järkyttynyt".</w:t>
      </w:r>
    </w:p>
    <w:p>
      <w:r>
        <w:rPr>
          <w:b/>
        </w:rPr>
        <w:t xml:space="preserve">Tulos</w:t>
      </w:r>
    </w:p>
    <w:p>
      <w:r>
        <w:t xml:space="preserve">28-vuotias mies on kuollut ja 54-vuotias mies on loukkaantunut vakavasti puukotuksessa.</w:t>
      </w:r>
    </w:p>
    <w:p>
      <w:r>
        <w:rPr>
          <w:b/>
        </w:rPr>
        <w:t xml:space="preserve">Esimerkki 1.3572</w:t>
      </w:r>
    </w:p>
    <w:p>
      <w:r>
        <w:t xml:space="preserve">Angela Harrison Koulutuksen kirjeenvaihtaja, BBC News Vajaa 6800 teini-ikäistä suoritti viime torstaina OCR:n järjestämän kokeen. OCR on pyytänyt anteeksi ja sanonut varmistavansa, ettei virheestä aiheudu haittaa kokelaille. Jotkut sosiaalisissa verkostoissa kirjoittavat opiskelijat ovat kuitenkin vaatineet kokeen uusimista. Virhe oli 335 koulussa ja muussa tenttikeskuksessa Englannissa, Walesissa ja Pohjois-Irlannissa tehdyssä kokeessa. Stressi Kysymyksestä annettiin kahdeksan pistettä 72:sta. Kokelas Thomas Fay, joka otti yhteyttä BBC:n uutissivustoon, kertoi olleensa järkyttynyt, kun kysymys vaikutti "mahdottomalta". "Tämä heitti minut tenttiin, ja monien mielestä tämä aiheutti paljon ylimääräistä stressiä tentissä", hän lisäsi. "Monet ihmiset ovat huolissaan siitä, että tutkintolautakunnan tekemä virhe vaikuttaa vakavasti heidän kokeesta saamaansa arvosanaan ja arvosanaan. Monille tämä oli viimeinen koe, ja se vaikuttaa todennäköisesti lopullisiin arvosanoihin ja yliopistoon pääsyyn." Kymmenet muut opiskelijat ovat lähettäneet viestejä BBC:n uutissivustolle ilmaistakseen vihansa ja pelkonsa arvosanojensa suhteen. Aron De Vos, 17, St Albansista, sanoi: "En ole koskaan nähnyt, että hänellä on ollut ongelmia: "Käytin reilut 15 minuuttia yrittäessäni vastata tuohon kysymykseen. Olin hyvin turhautunut siitä, miksi en saanut vastausta. "Haluan uusia kokeen. En voi uskoa, kuinka paljon aikaa tuhlattiin kysymykseen, josta saimme vain nolla pistettä." OCR pahoittelee syvästi "valitettavaa virhettä" ja sanoo, että se on ottanut käyttöön erilaisia menettelyjä, joilla varmistetaan, että kokelaat eivät joudu epäedulliseen asemaan. Review A:n tiedottaja sanoi: "Olemme erittäin pahoillamme siitä, että tapahtui virhe... ja että laadunvarmistusmenettelymme eivät tunnistaneet tätä virhettä". "Koska meille ilmoitettiin asiasta niin aikaisin, voimme ottaa virheen huomioon arvostelussa. Otamme sen huomioon myös määritellessämme arvosanarajoja. Olemme lähettäneet kaikille kouluille ja oppilaitoksille kirjeen, jossa selitämme tarkemmin, mitä aiomme tehdä. "Pyydämme vielä kerran anteeksi, että näin on käynyt." Tutkintolautakunta sanoo, ettei se aio jättää kysymystä pois arvostelusta, koska se saattaisi haitata kokelaita, jotka ovat käyttäneet paljon aikaa vastaamiseen. Opiskelijat saavat pisteitä yrityksistään ratkaista kysymys, ja OCR:n mukaan käytössä on myös toimenpiteitä, joiden tarkoituksena on tunnustaa, että muut kokelaat ovat saattaneet huomata virheen nopeasti. OCR julkaisi täydelliset tiedot virheestä - paperilla "Decision Mathematics 1" - seuraavasti: BBC Newsin verkkosivujen lukijat ovat lähettäneet kommenttejaan ja kokemuksiaan, joista osa on luettavissa alla: Tein D1-kokeen ja muistan tehneeni tämän ja ajatelleeni, että "siinä menee kahdeksan pistettä". Tentti oli tarpeeksi vaikea ilman "mahdotonta" kysymystä, joka vaikeuttaisi sitä entisestään. Ja se stressasi minua ja monia luokkatovereitani, vaikka kyseessä olikin vain yksi kysymys. Yritimme olla mahdollisimman optimistisia odotettujen tulostemme suhteen. Sultan Ijaz, Carshalton, Surrey Poikani opiskelee viimeistä vuotta kuudennella luokalla ja on suorittanut tämän kokeen. Hän tarvitsee siitä kiitettävän saadakseen opiskelupaikan Nottinghamissa puhtaasta matematiikasta. Kysymys vaikutti vakavasti koko hänen kokeeseensa, sillä hän käytti 40 minuuttia yrittäessään vastata tuohon yhteen kysymykseen, ja lisäksi häneltä loppui myöhemmin aika, jolloin hän jätti kysymyksiä vastaamatta. Hän ei voi uusia koetta, koska hän tarvitsee tulokset tänä kesänä, tai hän joutuu maksamaan 21 000 puntaa ylimääräisiä lukukausimaksuja. Tämä voi ehdottomasti maksaa pojalleni hänen opiskelupaikkansa. Victoria Malone, Caddington, Bedfordshire Tein tämän kokeen viime torstaina. Tämä kysymys oli kahdeksan pisteen arvoinen, mikä on yli 10 prosenttia kokeesta. Minusta se oli vain hyvin vaikea eikä niinkään mahdoton. Jos minulla olisi mahdollisuus valita, tekisin sen mieluummin uudestaan. John Wheal, Colchester Vietettyäni pitkän aikaa tämän kysymyksen parissa jouduin yliviivaamaan kaikki tekemäni työt. Aikani kului niin paljon, etten pystynyt vastaamaan parhaalla mahdollisella tavalla loppuosaan tenttikirjasta. Ainoa looginen vaihtoehto OCR:lle on julkaista nopeasti uusi tenttipaperi, tai yliopistoon hakeminen vaikeutuu huomattavasti, koska tämä kysymys muodostaa 33 prosenttia A-Levelin arvosanasta. Se on naurettavaa, miten paperin korkeimmin merkittyä kysymystä ei voida tarkistaa kahdesti tai kolmesti? Tom, Scunthorpe Olen opiskelija, joka suoritti tämän kokeen, ja käytin ikuisuuden juuri tämän kysymyksen käsittelyyn saaden jatkuvasti oikean vastauksen (mutta en sitä, joka ilmoitettiin). Olen harmissani, mutta olen silti synkän tyytyväinen, että minut todettiin oikeaksi, mutta se ei saa takaisin sitä aikaa, jonka tuhlasin yrittäessäni tätä kysymystä yhä uudelleen ja uudelleen, mikä varmasti haittasi ponnistelujani muussa kokeessa. Curtis, Caldicot Tein kokeen, ja se oli kamala. Minun oli saatava korkea arvosana, jotta voisin täyttää Cambridgen tarjoukseni, mutta tuo kysymys lannisti minut niin pahasti, etten ole varma, olenko päässyt mukaan. Odotatte, että tutkintolautakunnat eivät tee tällaisia virheitä, joiden varassa tulevaisuutenne on, mutta tällä kertaa ne ovat epäonnistuneet. Anand, Ashby Koe oli kauhea, ja valitettavasti purskahdin kyyneliin kokeen jälkeen matematiikan opettajani edessä. Kun sain tietää, että tutkintolautakunta oli tehnyt tällaisen huolimattoman virheen, virheen, joka vaikuttaa tuhansien opiskelijoiden elämään, voitte ymmärtää turhautumisemme, vihamme ja pettymyksemme. Mielestäni on oppilaiden edun mukaista, että voimme suorittaa uuden Decision Mathematics 1 -tutkinnon OCR:n typerien virheiden korjaamiseksi. Kalpita, York Tämä on häpeällistä. Tyttäreni tajusi, että kyseessä oli virhe ja siirtyi eteenpäin, joten hän ei tehnyt paljon töitä kysymyksen eteen. En rehellisesti sanottuna usko, että tilastollinen lähestymistapa tämän kysymyksen merkitsemiseen tekee muuta kuin varmistaa, että tulosten jakauma vastaa aiempien tulosten keskiarvoa. Se ei millään tavoin vakuuta, ettei yksittäinen opiskelija ole joutunut huonompaan asemaan kuin toinen opiskelija, joka on suorittanut eri lautakunnan kokeen tai moduulin ja joka tarvitsee saman arvosanan päästäkseen yliopistoon. Ian McGregor, Horsham En ymmärrä, mistä tämä hössötys johtuu. Kysymys antaa kahdeksan pistettä mahdollisesta 72 pisteestä. Älkää järjestäkö koetta uudelleen, jättäkää kysymys huomiotta ja antakaa arvosanaksi 64 pistettä. Kyse on perusmatematiikasta, ei rakettitieteestä, vaikka jotkut ihmiset pitävätkin siitä, että elämästä tehdään tarpeettoman vaikeaa. Dave, Bridgend</w:t>
      </w:r>
    </w:p>
    <w:p>
      <w:r>
        <w:rPr>
          <w:b/>
        </w:rPr>
        <w:t xml:space="preserve">Tulos</w:t>
      </w:r>
    </w:p>
    <w:p>
      <w:r>
        <w:t xml:space="preserve">"Valitettavan virheen" vuoksi matematiikan opiskelijoille asetettiin kysymys, johon oli mahdotonta vastata AS-tason kokeessa.</w:t>
      </w:r>
    </w:p>
    <w:p>
      <w:r>
        <w:rPr>
          <w:b/>
        </w:rPr>
        <w:t xml:space="preserve">Esimerkki 1.3573</w:t>
      </w:r>
    </w:p>
    <w:p>
      <w:r>
        <w:t xml:space="preserve">Tehostettua yhteistyötä koskevien sääntöjen mukainen hyväksyntä antaa pienemmälle konsernille mahdollisuuden ottaa vero käyttöön edelläkävijänä. Hallitukset eivät aiemmin ole päässeet sopimukseen veron käyttöönotosta koko 27-jäsenisessä EU:ssa tai 17-jäsenisellä euroalueella. Yhdistynyt kuningaskunta ja 15 muuta EU:n jäsenvaltiota eivät ota käyttöön veroa, jonka tarkoituksena on estää keinottelukauppaa. Jotkin Euroopan hallitukset ovat syyttäneet keinottelijoita ja liiallista kaupankäyntiä rahoitusmarkkinoiden heilahtelujen liioittelusta vuoden 2008 romahduksen ja viimeaikaisen euroalueen kriisin aikana. "Tämä on virstanpylväs EU:n veropolitiikassa, sillä se tasoittaa tietä kunnianhimoisemmille jäsenvaltioille edetä verotiedostossa, vaikka yksimielisyyttä ei voitu saavuttaa", sanoi verokomissaari Algirdas Semeta. "Ne, jotka haluavat edetä ja jotka arvostavat verotusta koskevan tiiviimmän yhteistyön etuja EU:n tasolla, voivat tehdä niin." Veronkierto Veron - joka tunnetaan myös Tobinin verona sen alun perin 40 vuotta sitten keksineen taloustieteilijän mukaan - odotetaan olevan 0,1 prosenttia osakkeiden tai joukkovelkakirjojen kaupan arvosta ja 0,01 prosenttia kaikista johdannaissopimuksista. Vaikka Yhdistynyt kuningaskunta ei ota veroa käyttöön, sillä se perii jo omaa 0,5 prosentin leimaveroa osakekaupasta, Lontoon pörssissä kauppaa käyvien sijoittajien, jotka ovat sijoittautuneet johonkin 11 maasta, on kuitenkin maksettava vero. Muut yhdeksän maata, jotka ottavat veron käyttöön, ovat Espanja, Portugali, Italia, Belgia, Itävalta, Slovakia, Slovenia, Kreikka ja Viro. Irlannin valtiovarainministerin Michael Noonanin mukaan EU:n valtiovarainministerien Ecofin-neuvoston enemmistön hyväksyntä, joka on tiiviimmän yhteistyömenettelyn edellytys, oli vain menettelyllinen asia. Kyseessä on vasta kolmas kerta, kun äänestysmenettelyä käytetään, jotta valittu ryhmä voi jatkaa syvempää yhdentymistä, sillä aiemmin sitä on käytetty avioero- ja patenttilakien yhteydessä. Alankomaat, joka ei tällä kertaa liittynyt edelläkävijäryhmään, oli vastustanut voimakkaasti transaktioveroa, mutta valitsi hiljattain uuden hallituksen. Alankomaiden uusi valtiovarainministeri Jeroen Dijsselbloem, joka valittiin maanantaina euroalueen valtiovarainministerien euroryhmän uudeksi puheenjohtajaksi, kannattaa toimenpidettä. Muita euroalueen maita, jotka päättivät olla osallistumatta, ovat Luxemburg ja Kypros, jotka molemmat ovat merkittäviä offshore-rahoituskeskuksia. Vaikka Yhdistynyt kuningaskunta ja Ruotsi eivät periaatteessa vastusta veroa, ne ovat molemmat varoittaneet, että vero ei ole järkevä, ellei sitä sovelleta maailmanlaajuisesti, koska sijoittajat yksinkertaisesti siirtävät kaupankäyntinsä toiseen maahan välttääkseen veron maksamisen. Vielä ei ole selvää, miten veron tuotot käytetään, mutta yksi mahdollisuus on, että Euroopan komissio kerää ne euroalueen pankkien pelastusrahaston rahoittamiseen.</w:t>
      </w:r>
    </w:p>
    <w:p>
      <w:r>
        <w:rPr>
          <w:b/>
        </w:rPr>
        <w:t xml:space="preserve">Tulos</w:t>
      </w:r>
    </w:p>
    <w:p>
      <w:r>
        <w:t xml:space="preserve">EU:n ministerit ovat antaneet luvan 11 euroalueen jäsenmaalle, mukaan lukien Ranska ja Saksa, valmistella uutta finanssitransaktioveroa.</w:t>
      </w:r>
    </w:p>
    <w:p>
      <w:r>
        <w:rPr>
          <w:b/>
        </w:rPr>
        <w:t xml:space="preserve">Esimerkki 1.3574</w:t>
      </w:r>
    </w:p>
    <w:p>
      <w:r>
        <w:t xml:space="preserve">Iain WatsonPoliittinen kirjeenvaihtaja, BBC News Viime vuosina kuilulinja on kulkenut "oransseiksi kirjanpitäjiksi" kutsuttujen ja itseään "sosiaaliliberaaleina" pitävien välillä. Ensin mainitut ovat kirjoittaneet - tai ovat innokkaita kuluttajia - vuonna 2004 ilmestyneelle teokselle, jonka alaotsikko oli "Reclaiming Liberalism". Siinä vaadittiin, että puolueen olisi oltava sekä taloudellisesti että sosiaalisesti liberaalimpi. Yksi sen kirjoittajista - David Laws - tuomitsi "märän sosialismin" - ja on sittemmin väittänyt, että julkaisu alkoi siirtää puolueen painopistettä pois suurten hallintoratkaisujen ja verotuksen ja tuhlauksen tieltä. Jälkimmäinen ryhmä koostuu itseään "radikaalimpina" pitävistä henkilöistä sekä joistakin SDP:n entisistä jäsenistä. Osa näistä sosiaaliliberaaleista kuuluu myös Beveridge-ryhmään, joka on saanut nimensä hyvinvointivaltion muotoilun puolesta niin paljon tehneen liberaalin mukaan. He eivät pidä holhoavasta hallituksesta, mutta he suhtautuvat yhtä kriittisesti joidenkin kollegojensa markkinafundamentalismiin. Jälkimmäinen ryhmä on yleensä luonnostaan vähemmän tyytyväinen koko ajatukseen koalitiosta konservatiivien kanssa - vaikka monet hyväksyivät sen aritmeettisen väistämättömyyden vaalien jälkeen. Heidän joukossaan on niitä, jotka aiemmin vastustivat työväenpuolueen ja konservatiivien välistä "tasavertaisen etäisyyden" politiikkaa ja olisivat luonnollisesti halunneet tehdä sopimuksen työväenpuolueen kanssa, jos heitä olisi painostettu. Heidän lojaalisuutensa olisi ehkä ollut todennäköisempää, jos heille olisi annettu kunnollinen osuus hallituspaikoista koalitiossa, mutta vain hyvin harvat ovat saaneet. Lukukausimaksuja koskevan äänestyksen lähestyessä näyttää yhä todennäköisemmältä, että liberaalidemokraatit jakaantuvat kolmeen ja mahdollisesti neljään osaan - ja koko asia yritetään lykätä ensi vuoteen. "Yhtenäisyyden nimissä" on tehty aloitteita, jotta kaikki Lib Dem -puolueen kansanedustajat, myös hallituksen ministerit, pidättäytyisivät äänestämästä yhdessä, kuten koalitiosopimuksessa on sovittu. Ideologinen hajaannus Mutta kun Vince Cablen kaltaisia ministereitä pilkattiin siitä, että he olivat istuneet kädet ristissä sen sijaan, että olisivat tukeneet politiikkaa, jota he olivat saaneet muotoilla, lähetettiin viestejä siitä, että monet heistä tuskin sittenkään pidättäytyisivät äänestämästä. Tämä näyttää aiheuttaneen mahdollisen kapinan, jossa mahdollisesti yli tusina Lib Dem -puolueen takapenkkiläistä todennäköisesti vastustaa lukukausimaksujen korotusta sen sijaan, että jättäisi äänestämättä. Ensi silmäyksellä jakautuminen saattaa vaikuttaa ideologiselta. Oranssi kirja -lehden artikkeleita kirjoittaneet Lib Demit - erityisesti johtaja Nick Clegg ja elinkeinoministeri Vince Cable - ovat ottaneet kantaa siihen, että ehdotettu järjestelmä on edistyksellisempi kuin nykyinen korkeakoulutuksen rahoitusmuoto. He uskovat aidosti, että niiden, jotka hyötyvät eniten korkeakoulutuksesta, pitäisi maksaa maksu valmistuttuaan, ja mitä enemmän he ansaitsevat, sitä enemmän heidän pitäisi maksaa. Beveridge-libidemokraatit pitävät edelleen kiinni ajatuksesta, jonka mukaan koulutus on oikeus, ei etuoikeus, ja uskovat, että maksujen korottaminen - vaikka niitä ei maksettaisikaan etukäteen - pelottaisi vaatimattomista oloista tulevat ihmiset pois korkeakoulutuksesta. Jos lukukausimaksut merkitsisivät tämänkaltaisen ideologisen jakautumisen alkua, se voisi merkitä ongelmia koalitiolle - ja monet etupenkkiläiset joutuisivat elämään sen kanssa, että "radikaalimmat" takapenkkiläiset kapinoisivat säännöllisesti, kun koalitio tekee uusia vaikeita päätöksiä. Tämä puolestaan voisi tarkoittaa, että konservatiivit väittäisivät, että liberaalidemokraatit toimivat vilpillisessä mielessä, ja johtavana kumppanina he saattaisivat siirtää liberaalidemokraatteja suosivat politiikat lainsäädännölliselle hidastetulle kaistalle. Todellisuudessa Lib Demien tilanne ei kuitenkaan ole niin suoraviivainen kuin filosofinen mielipide-ero. Jako ei ole vain Beveridgen ryhmään kuuluvien ja Oranssin kirjan kirjoittaneiden välillä. Yksi Beveridgen ryhmän johtohahmoista - Alistair Carmichael - on Lib Demin piispa, joka on vastuussa lukukausimaksupolitiikan läpimenosta. Charles Kennedy puolestaan kirjoitti esipuheen vuoden 2004 räikeään julkaisuun, mutta kaikkien tietojen mukaan hän näyttää olevan päättänyt äänestää lukukausimaksujen korottamista vastaan. Chris Huhne kuuluu Beveridgen ryhmään, osallistui Orange Book -kirjan laatimiseen - ja saattaa olla poissa torstain äänestyksestä. Hän on tällä hetkellä Cancúnissa hallituksen asioilla, joissa käsitellään ilmastonmuutosta eikä niinkään puolueensa kiivasta sisäistä keskustelua. Mutta jollakin tapaa ei-ideologisella kiistalla voi olla jopa vakavampia seurauksia Nick Cleggille. Joidenkin Lib Dem -puolueen taustajoukkojen mukaan kyse on vähintään yhtä paljon luottamuksesta kuin lukukausimaksuista. He allekirjoittivat lupauksen, jossa vastustetaan lukukausimaksujen korottamista, eivätkä yksinkertaisesti usko Cleggin ja Cablen väitteeseen, jonka mukaan he ovat joutuneet hyväksymään kompromisseja koalitiossa, koska he eivät voittaneet vaaleja, ja he ovat parantaneet opiskelijoiden rahoitusjärjestelmää merkittävästi. He sanovat, että nyt, kun heillä on ensimmäistä kertaa kahteen sukupolveen valtuudet kansallisella tasolla, heidän pitäisi pystyä vaatimaan enemmän omia tavoitteitaan - ei vähemmän. He ovat sitä mieltä, että jos liberaalidemokraatit menettävät sen, mikä oli heidän ainutlaatuinen myyntivaltansa viime vaaleissa - sen, että he voisivat palauttaa luottamuksen politiikkaan ja tehdä asioita toisin kuin työväenpuolue ja konservatiivit -, voi mennä kauan ennen kuin he saavat jälleen osuuden vallasta. Vaikka kapinalla on epäilemättä jonkinlainen filosofinen perusta, joidenkin kapinallisten motiivina saattaa olla myös suoraviivainen poliittinen laskelmointi. Julian Huppert edustaa Cambridgessa - paikan, jonka hänen liberaalidemokraattien edeltäjänsä nappasi Labourilta vuonna 2005 Irakin aiheuttaman vihan seurauksena - ja jonka hän säilytti vuonna 2010 lukukausimaksujen aiheuttaman vihan seurauksena. Hän on allekirjoittanut NUS:n lupauksen vastustaa maksujen korottamista vaalien jälkeen ja sen jälkeen, kun puolue oli liittoutunut. Jos, kuten näyttää todennäköiseltä, liberaalidemokraatit hajoavat tässä äänestyksessä, jotkut kommentaattorit ennustavat, että jos ei koalition kuolinisku, niin loppu alkaa. Tämä olisi kuitenkin ylidramaattista. Koska puolue on jo pudonnut mielipidemittauksissa, on todennäköistä, että he pysyvät mieluummin yhdessä kuin erillään ja toivovat, että seuraavissa vaaleissa äänestäjät antavat enemmän anteeksi, varsinkin jos heillä on muita saavutuksia, joita he voivat kehua. Puolueen strategit sanovat olevansa huolissaan eräästä toistaiseksi ilmoittamattomasta jakautumisesta, joka ei ole ideologinen vaan käytännöllinen. He sanovat, että jako on oikeastaan niiden välillä, jotka ovat sopeutuneet hallitukseen - jotka pystyvät tekemään kompromisseja suuremman hyvän vuoksi ja jotka puolustavat näennäisesti epäsuosittuja kantoja yrittäessään muuttaa mielipiteitä sen sijaan, että vain heijastaisivat niitä - ja niiden välillä, jotka tuntevat olonsa mukavammaksi protestiryhmässä. Huolimatta kaikesta maksuista aiheutuneesta hälystä on jo ollut joitakin pieniä kapinoita, esimerkiksi arvonlisäveroa koskevia kapinoita, jotka ovat jääneet suurelta osin huomaamatta. Toisaalta "protestiryhmä" saattaa kasvaa, jos muut alkavat jakaa heidän yleisen nurinansa siitä, että Lib Demit eivät saa tarpeeksi hyötyä koalitiosta. Tämä ryhmä huomauttaa, että arvonlisäveron korotuksen lisäksi - jota vastaan puolue kampanjoi ennen vaaleja - koalitiosopimukseen sisältyvää sitoumusta pääomavoittoverosta vesitettiin, ja he pelkäävät, että hallitus perääntyy pian valvontamääräyksistä. Niinpä pysyvämpi hankala ryhmä, joka on jo alkanut syntyä, saattaa alkaa kehittyä - sen sijaan, että koalitio rikkoisi vakavammin. Nick Clegg tapaa epäileviä kansanedustajia yksitellen ennen tiistai-illan koko parlamentin ryhmän kokousta, ja nyt on myös esitetty nurinaa siitä, miten itse koalitiopöytäkirjasta neuvoteltiin. Puolueen uusi puheenjohtaja Tim Farron sanoo, että maksujen olisi pitänyt olla punainen lanka - Lib Demokraatit eivät tyytyneet opt-out-mahdollisuuteen vaan vaativat, että maksut eivät nousisi koalition hintana. Hän ei vastusta opiskelijoiden rahoitusjärjestelmän muuttamista, mutta äänestää todennäköisesti tällä viikolla maksujen korottamista vastaan. Tarina on siis monimutkainen, mutta siinä on viimeinen käänne. Se on saattanut jäädä joiltakin huomaamatta, mutta koko puolueen virallinen kanta - ja nykytilanteessa myös politiikka, jolla se kampanjoisi seuraavissa vaaleissa - on poistaa lukukausimaksut kokonaan kuuden vuoden aikana.</w:t>
      </w:r>
    </w:p>
    <w:p>
      <w:r>
        <w:rPr>
          <w:b/>
        </w:rPr>
        <w:t xml:space="preserve">Tulos</w:t>
      </w:r>
    </w:p>
    <w:p>
      <w:r>
        <w:t xml:space="preserve">Suuret poliittiset puolueet ovat aina olleet epävirallisia koalitioita, ja on yhä ilmeisempää, että liberaalidemokraatit eivät ole poikkeus.</w:t>
      </w:r>
    </w:p>
    <w:p>
      <w:r>
        <w:rPr>
          <w:b/>
        </w:rPr>
        <w:t xml:space="preserve">Esimerkki 1.3575</w:t>
      </w:r>
    </w:p>
    <w:p>
      <w:r>
        <w:t xml:space="preserve">Brian WheelerPoliittinen toimittaja Miten euroskeptisyys sitten valloitti Britannian? Sana "euroskeptikko" keksittiin vasta 1980-luvulla kuvaamaan kapinoivaa konservatiivien kansanedustajien joukkoa, mutta Euroopan yhdentymisen tiivistämistä kohtaan tunnettu vihamielisyys juontaa juurensa vuosikymmenien takaa. Britannia äänesti ylivoimaisesti Euroopan talousyhteisön jäseneksi vuonna 1975, mutta se ei koskaan liittynyt valuuttaan tai passivapaaseen alueeseen, ja suuri osa julkisesta mielipiteestä oli aina ollut sitä mieltä, että maan oli parempi olla Euroopan talousyhteisön ulkopuolella. Heillä oli harvoin ääni Westminsterissä. Kampanja Euroopan unionista eroamiseksi - toisen kansanäänestyksen kautta - alkoi juurtua parlamentin ulkopuolelle. Sitä ajoivat omapäiset ihmiset, poliittiset hylkiöt ja muutama eksentrikko. Se oli pitkä ja usein epäkiitollinen taistelu - ja se alkoi jo ennen kuin Yhdistynyt kuningaskunta oli edes liittynyt unioniin. 1961 - euroskeptisyyden synty Toisen maailmansodan ollessa tuoreessa muistissa ja imperiumin hajotessa nopeasti konservatiivipääministeri Harold Macmillan päätti, että Britannian tulevaisuus on Euroopassa. Hänen lopulta epäonnistunut hakemuksensa liittyä kuuden maan Euroopan talousyhteisöön raivostutti monia hänen puoluettaan, jotka pitivät sitä petoksena Kansainyhteisön maita kohtaan, jotka olivat tuolloin Britannian suurimmat kauppakumppanit. Monet työväenpuolueen jäsenet pitivät ETY:tä liike-elämän johtamana konservatiivien huijaustemppuna. Molemmat osapuolet olivat huolissaan siitä, että EEC näyttäisi merkitsevän itsenäisyyden ja aseman menetystä. Useimmat jäsenyyden vastustajat olivat yleensä äärivasemmistossa ja -oikeistossa, mutta sekä työväenpuolueessa että tory-puolueessa oli myös suuria, valtavirran ääniä, jotka vastustivat jäsenyyttä jyrkästi. "En ole kovin innostunut yhteismarkkinoista. Loppujen lopuksi me voitimme Saksan ja Italian ja pelastimme Ranskan, Belgian ja Hollannin. En ymmärrä, miksi meidän pitäisi ryömiä heidän luokseen", sanoi entinen työväenpuolueen pääministeri Clement Attlee. Ensimmäisen merkittävän kampanjan Britannian jäsenyyttä vastaan - The Anti-Common Market League - perusti kesäkuussa 1961 joukko tyytymättömiä konservatiiveja. Se oli laajentunut puoluerajat ylittäväksi toiminnaksi seuraavaan syyskuuhun mennessä, jolloin se järjesti yhteismarkkinoiden vastaisen joukkokokouksen Lontoon Albert Hallissa. 1967 - Keep Britain Out Euroskeptisyys on aina houkutellut värikkäitä hahmoja. Majuri Oliver Smedley oli toisen maailmansodan veteraani ja piraattiradioyrittäjä, joka vapautettiin murhasta vuonna 1966, kun hän oli ampunut liikekilpailijan kiistassa lähettimestä. Majuri Smedley, joka erosi liberaalipuolueesta sen jälkeen, kun häntä oli hitaasti taputettu puoluekokouksessa, uskoi, että "protektionistiseen" ETY:hen liittyminen johtaisi elintarvikkeiden hintojen nousuun ja köyhyyteen. Hänen Keep Britain Out -kampanjansa yhdistyi 1960-luvun lopulla Anti-Common Market League -järjestön kanssa, ja se jatkuu edelleen nimellä Get Britain Out. 1973 - Iso-Britannia liittyy 1. tammikuuta 1973 Iso-Britannia liittyi virallisesti EEC:hen kolmannella yrittämällä. Mielipidetutkimusten mukaan kansa oli jakautunut tohtori-pääministeri Ted Heathin päätöksen suhteen. Vasemmiston ja oikeiston euroskeptikot vaativat entistä voimakkaammin kansanäänestystä. 1975 - "Ulos Euroopasta ja maailmalle" Euroskeptikkojen piirissä vallitsi laaja epäusko, kun äänestäjät päättivät Yhdistyneen kuningaskunnan ensimmäisessä valtakunnallisessa kansanäänestyksessä pysyä yhteismarkkinoilla äänin 67-33 prosenttia. Työväenpuolueen pääministeri Harold Wilson oli kutsunut äänestyksen koolle lähinnä keinona peittää puolueensa valtavat erimielisyydet Euroopasta. Joidenkin mielipidetutkimusten mukaan työväenpuolueen vasemmistoa edustavan Tony Bennin ja Ulster Unionistien ja entisen konservatiivin Enoch Powellin epätodennäköinen liitto, joka nousi ei-kampanjan pääpuhujaksi, oli äänestäjien kannalta käänteentekevä. Tappio oli joka tapauksessa isku euroskeptikoille. Seurasi monta laihaa vuotta, jolloin kokouksiin osallistuttiin heikosti, vaalitalletukset menetettiin ja pamfletteja luettiin vähän, vaikka mielipidemittaukset osoittivat Britannian olevan kääntymässä EEC:tä vastaan. Työväenpuolue kampanjoi ETY:stä eroamisen puolesta vuoden 1983 parlamenttivaaleissa, mutta se kärsi kovan tappion, ja euroskeptikot sen riveissä joutuivat marginaaliin. 1988 - "Eurooppalainen supervaltio" Margaret Thatcherin Bruggen puhe oli hetki, jolloin euroskeptisyys Yhdistyneessä kuningaskunnassa heräsi henkiin, ja se saattoi asettaa Britannian tielle Brexitiin. Hän oli matkustanut Belgian kaupunkiin ampuakseen varoituslaukauksen EEC:n keulaan sen pyrkimyksistä siirtyä yhtenäismarkkinoita pidemmälle ja luoda "sosiaalinen Eurooppa", joka sisältäisi uusia työoikeuksia ja yritystoimintaa koskevia säännöksiä sekä yhteisen valuutan. Thatcherille tämä kaikki haiskahti sosialismilta takaoven kautta eikä vapaakauppa-alueelta, jota hän oli innokkaasti ajanut vuonna 1975. Hän korosti, että "Britannian kohtalo on Euroopassa", mutta lisäsi: "Emme ole onnistuneet poistamaan valtion rajoja Britanniassa vain nähdäksenne, että ne on otettu uudelleen käyttöön Euroopan tasolla ja että eurooppalainen supervaltio käyttää uutta valtaa Brysselistä käsin". Tämä oli vastaisku puheelle, jonka Euroopan komission puheenjohtaja Jacques Delors oli pitänyt Trades Union Congressille 12 viikkoa aiemmin. Siitä pääsemmekin... 1990 - Up Yours, Delors Vuonna 1975 Britannian myydyin sanomalehti The Sun oli kertonut lukijoilleen: "Me kaikki olemme nyt eurooppalaisia." Marraskuussa 1990 se kehotti etusivullaan heitä työntämään kaksi sormea Jacques Delorsille - "Ylös, Delors", luki otsikossa - "kertomaan ranskalaiselle hölmölle, mihin tunkea ecunsa" (ECU oli euron edeltäjä). Muut oikeistolaiset iltapäivälehdet olivat nyt yhtä euroskeptisiä, joskaan eivät yhtä suorasukaisia. Mutta Britannian eroamisen vaatiminen oli edelleen tiukasti kiellettyä valtavirran tiedotusvälineissä ja politiikassa. 1991 - UKIP:n synty Se alkoi Lontoon kauppakorkeakoulun pölyisessä toimistossa. Euroopan historian lehtori Alan Sked perusti Anti-federalistisen liiton estääkseen, että Yhdistyneestä kuningaskunnasta tulisi yhdistyneen eurooppalaisen supervaltion maakunta. Pieni ryhmä, johon Nigel Farage kuului ensimmäisten joukossa, kampanjoi Maastrichtin sopimusta vastaan, joka muuttaisi EEC:n Euroopan unioniksi ja jossa sitouduttiin "yhä tiiviimpään unioniin" ja ihmisten vapaaseen liikkuvuuteen. Liitto muutti pian nimensä äänestäjäystävällisemmäksi UK Independence Party -puolueeksi ja alkoi vaatia Britannian eroamista EU:sta. Tiedotusvälineet jättivät sen kuitenkin suurelta osin huomiotta tai pilkkasivat sitä, eikä sillä ollut juurikaan vaikutusta. Entinen liberaalipuolueen jäsen Sked jätti puolueen vuonna 1997 valittaen, että oikeistolaiset ja rasistit olivat vallanneet sen. 1993 - Maastrichtin kapina Konservatiiviset kansanedustajat kävivät sissisotaa sitä vastaan, että heidän hallituksensa tuki Maastrichtin sopimusta. Jotkut Maastrichtin kapinallisista olivat myöhemmin johtavassa asemassa vuoden 2016 Brexit-kampanjassa (ennen kuin he saivat ritarin arvonimen), kuten Sir Iain Duncan Smith, Sir Bill Cash ja Sir Bernard Jenkin. Mutta edes euroskeptisimmät heistä eivät koskaan puhuneet julkisesti EU:sta eroamisesta tässä vaiheessa, vaan puhuivat mieluummin "uudistuksesta" tai, jos he olivat rohkealla tuulella, "perusteellisesta uudistuksesta". 1997 - Goldsmith osallistuu vaaleaverikkö Goldsmith, konservatiiviministeri Zacin isä, perusti kansanäänestyspuolueen kampanjoidakseen sen puolesta, että Britannia saisi vielä kerran sanoa mielipiteensä Euroopasta. Hän käytti yli 7 miljoonaa puntaa puolueen vuoden 1997 vaalikampanjaan - mukaan lukien kiiltävä mainosvideo, joka lähetettiin viidelle miljoonalle kotitaloudelle - ja sai 2,6 prosentin ääniosuuden. 1999 - Farage lähtee Brysseliin Nigel Farage on monin tavoin velkaa poliittisen uransa belgialaiselle matemaatikolle. Victor D'Hondt suunnitteli vuonna 1878 suhteellista vaalitapaa, jonka Yhdistynyt kuningaskunta otti käyttöön vuonna 1999 Euroopan parlamentin vaaleissa. UKIP:llä ja muilla pienemmillä puolueilla, kuten vihreillä, ei ollut mitään mahdollisuuksia ennakkoäänestyksessä. Yhtäkkiä ovi Brysselin edustajapaikkaan oli auki, ja Farage ja kaksi muuta UKIP:n ehdokasta pääsivät siitä ensimmäisenä sisään, vaikka heidän kampanjansa ei saanut käytännössä lainkaan huomiota valtakunnallisissa tiedotusvälineissä. "Brexitiä ei olisi tapahtunut ilman suhteellista vaalitapaa tai, ironista kyllä, Euroopan parlamenttia", Farage sanoi Channel 4 Newsille tällä viikolla. "Se, että meidät itse asiassa valittiin sinne, antoi meille jonkinlaisen alustan", hän lisäsi, ja UKIP käytti Brysselin parlamentin tarjoamia "välineitä" "rakentaakseen brittiläisen poliittisen liikkeen". Samana vuonna äänestäjien Vote Leave -kampanjan tuleva suunnannäyttäjä Dominic Cummings tuli euroskeptisten piiriin eurovastaisen painostusryhmän Business for Sterlingin kampanjajohtajana. 2004 - BBC erottaa päivätelevisiojuontajan UKIP kamppaili yhä julkisesta tunnustuksesta ja uskottavuudesta, kun Robert Kilroy-Silk liittyi siihen yllättäen. Pitkään pyörineen Kilroy-talk show'nsa ansiosta tunnettu BBC oli erottanut hänet sanomalehtipalstalla antamiensa kommenttien vuoksi. Kilroy-Silkin lyhyt UKIP-seikkailu - ja sen mukana tullut massiivinen rahasijoitus, joka tuli itse tehdyltä yorkshireläiseltä miljonääriltä Paul Sykesiltä - auttoivat puoluetta saavuttamaan historiansa parhaan tuloksen vuoden 2004 Euroopan parlamentin vaaleissa, joissa se sai 2,6 miljoonaa ääntä. UKIP - ja sen vaatimus kansanäänestyksestä EU:sta eroamisesta - oli nyt poliittisella kartalla. 2006 - "Hedelmäkakkuja, sekopäitä ja kaappirasisteja" UKIP:n nousua voi seurata konservatiivijohtajien sen jäseniin kohdistamista loukkauksista, kun he yrittivät turhaan pysäyttää kannattajien virtaamista Nigel Faragen "kansanarmeijaan". Vuonna 2004 Michael Howard - josta tuli Brexitin kannattaja - kutsui heitä "ääriaineksiksi" ja "sekopäiksi". Kaksi vuotta myöhemmin David Cameron kieltäytyi pyytämästä anteeksi leimattuaan heidät "hulluiksi, hulluiksi ja kaappirasisteiksi", mikä antoi UKIP:lle julkisuusvallankaappauksen ja rallihuudon. 2011 - Toryjen kansanedustajat vaativat kansanäänestystä Noin 81 toryjen kansanedustajaa uhmasi pääministeri David Cameronia ja äänesti EU-kansanäänestyksen puolesta lokakuussa 2011. Cameron voitti äänestyksen helposti työväenpuolueen tuella, mutta EU:sta eroaminen - yhtenä eri vaihtoehtona - oli nyt vahvasti Westminsterin asialistalla. Cameron ilmoitti suunnitelmista järjestää kansanäänestys vajaat kaksi vuotta myöhemmin. 2014 - UKIP riehuu Nigel Farage oli vihdoin keksinyt keinon muuttaa suuressa osassa brittiläistä kansaa piilevä euroskeptisyys vaalikullaksi, kun huoli uusista EU-maista tulevista siirtolaisvirroista lisättiin perinteiseen huutoon vapaudesta Brysselin määräilevästä byrokratiasta. UKIP vaikutti pysäyttämättömältä vuonna 2014. Se nousi eurovaalien äänestystuloksen kärkeen huikealla 3,8 miljoonan äänen tuloksella ja vahvisti vuonna 2012 tekemänsä läpimurron paikallisvaaleissa. Sitten Farage käänsi David Cameronin kovemmalle, kun hän esitteli nopeasti peräkkäin kaksi konservatiivien loikkaria, Douglas Carswellin ja Mark Recklessin, ja uhkasi, että heitä on tulossa lisää. 2016 - Johnson liittyy Leave-kampanjaan David Cameron oli hämmästynyt siitä, kuinka moni konservatiivikansanedustaja oli liittynyt Leave-kampanjaan, koska hän ei ollut tajunnut euroskeptisten tunteiden syvyyttä puolueessaan. Hän ei kuitenkaan ollut odottanut, että Boris Johnson liittyisi aatteeseen. Virallinen Leave-kampanja ei halunnut olla missään tekemisissä Nigel Faragen kanssa, koska pelättiin, että hän pelottelisi kelluvia äänestäjiä. Johnsonin, joka on yksi Britannian politiikan suurimmista ja suosituimmista nimistä, palkkaaminen oli käänteentekevä hetki. Euroskeptisyys oli vihdoin karistanut maineensa eksentrisenä marginaaliliikkeenä. Farage muisteli UKIP:n alkuaikoja Euroopan parlamentissa vuonna 1999 jäähyväislehdistötilaisuudessa Brysselissä keskiviikkona: "Meitä pidettiin aika outoina. Ehkä me olimme, en tiedä, varmasti hyvin eksentrisiä. "Ja kun nuo vuodet kuluivat, aloin miettiä, voisiko minusta tulla eksyneiden asioiden suojeluspyhimys." Hän sanoi, että hän oli oikeassa. Mutta nyt, hän lisäsi, "euroskeptisyydestä ei suinkaan ole tullut vähemmistön laji, vaan siitä on tullut valtavirran vakiintunut näkemys Yhdistyneessä kuningaskunnassa".</w:t>
      </w:r>
    </w:p>
    <w:p>
      <w:r>
        <w:rPr>
          <w:b/>
        </w:rPr>
        <w:t xml:space="preserve">Tulos</w:t>
      </w:r>
    </w:p>
    <w:p>
      <w:r>
        <w:t xml:space="preserve">Ennen se oli marginaalinen pakkomielle, josta poliittinen valtavirta ei piitannut.</w:t>
      </w:r>
    </w:p>
    <w:p>
      <w:r>
        <w:rPr>
          <w:b/>
        </w:rPr>
        <w:t xml:space="preserve">Esimerkki 1.3576</w:t>
      </w:r>
    </w:p>
    <w:p>
      <w:r>
        <w:t xml:space="preserve">Tänä vuonna uskotaan kuolleen tähän mennessä yli 1 700 ihmistä, kun viime vuoden huhtikuun loppuun mennessä kuolleita oli 96. Jopa 800 siirtolaisen pelätään hukkuneen sen jälkeen, kun heidän kuljettamansa vene kaatui Libyan vesillä Italian Lampedusan saaren eteläpuolella sunnuntaina. IOM uskoo, että Välimeren ylityksissä kuolleiden siirtolaisten määrä voi nousta 30 000:een tänä vuonna, jos nykyinen tahti jatkuu. IOM:n Italian johtaja Federico Soda sanoi, että Italian merivoimat tekevät "uskomatonta työtä" yrittäessään pelastaa mahdollisimman monta ihmistä, mutta kuolemantapausten määrän kasvua ei voida hyväksyä. "Etsintä- ja pelastustoimien on oltava kattavampia ja Euroopan unionin ja sen jäsenvaltioiden on tuettava niitä. Tämä on humanitaarinen hätätilanne, joka koskee meitä kaikkia, ja vastausten on oltava kokonaisvaltaisempia." Vaaralliset matkat Kansainvälisen siirtolaisjärjestön IOM:n mukaan ylivoimaisesti eniten siirtolaisia on kuollut kansainvälisesti Välimerellä. Luvut ovat hätkähdyttäviä. Sunnuntain uppoamista lukuun ottamatta lähes kahdeksan kymmenestä kuolemantapauksesta on tapahtunut siellä tänä vuonna. Toiseksi eniten siirtolaisia kuoli Afrikan sarvessa, jossa heitä kuoli alle joka kymmenes. Välimerellä kuolleista siirtolaisista valtaosa aloitti matkansa Saharan eteläpuolisessa Afrikassa. Vaarallisimmat reitit Välimeren sisällä Pohjois-Afrikasta Italiaan ja Maltaan johtava keskinen siirtolaisreitti on kaikkein vaarallisin. Tänä vuonna tähän mennessä 910 ihmistä on kuollut matkan yrittämisen seurauksena. Heidän joukkoonsa liittyy todennäköisesti myös sunnuntain uppoamisen 800 mahdollista uhria. Paljon pienempi määrä siirtolaisia on kuollut matkalla Välimeren muita reittejä pitkin - itään ja länteen sekä kohti Apuliaa ja Calabriaa Italiassa. Viime vuonna yhteensä 3 279 siirtolaista kuoli matkalla meren yli Eurooppaan. Jälleen ylivoimaisesti suurin osa kuoli Välimeren keskisen reitin varrella. Kuolleiden määrä Tämän vuoden 954 kuolemantapauksesta noin 912 on tapahtunut Italiaan johtavilla reiteillä 17. huhtikuuta mennessä. IOM:n arvion mukaan 21 191 siirtolaista on saavuttanut Italian rannikot elossa samana aikana. Näin ollen Italiaan matkalla kuolleiden määrä on tänä vuonna ollut 4,13 henkeä 100:aa kohti. Vertailun vuoksi mainittakoon, että viime vuoden huhtikuun 30. päivään mennessä noin 26 644 siirtolaista oli Italian sisäministeriön tietojen mukaan päässyt elossa Italiaan, mikä on 5 000 enemmän kuin tänä vuonna. Keitä ovat uhrit? Kun tarkastellaan koko vuotta 2014, eniten Italiaan saapuneita siirtolaisia oli Eritreasta, Malista ja Nigeriasta. Matkalle uskaltautuneiden miesten määrä oli huomattavasti suurempi kuin naisten. Kirjoittaneet Emily Maguire, Lucy Rodgers, Nassos Stylianou, John Walton.</w:t>
      </w:r>
    </w:p>
    <w:p>
      <w:r>
        <w:rPr>
          <w:b/>
        </w:rPr>
        <w:t xml:space="preserve">Tulos</w:t>
      </w:r>
    </w:p>
    <w:p>
      <w:r>
        <w:t xml:space="preserve">Kansainvälisen siirtolaisuusjärjestön (IOM) lukujen mukaan yhä useampi siirtolainen menettää henkensä tehdessään vaarallista matkaa Välimeren yli Eurooppaan.</w:t>
      </w:r>
    </w:p>
    <w:p>
      <w:r>
        <w:rPr>
          <w:b/>
        </w:rPr>
        <w:t xml:space="preserve">Esimerkki 1.3577</w:t>
      </w:r>
    </w:p>
    <w:p>
      <w:r>
        <w:t xml:space="preserve">Potilaan uskotaan saaneen viruksen kaupungin ulkopuolella järjestetyssä tapahtumassa viime viikolla. Heitä hoidetaan sairaalassa, vaikka heidän oireensa eivät ole vakavia, Birminghamin kaupunginvaltuusto kertoi. Toisessa tapauksessa, jonka uskotaan liittyvän toisiinsa, Solihullissa sijaitseva peruskoulu suljettiin varotoimenpiteenä sen jälkeen, kun henkilökunnan jäsen oli joutunut kosketuksiin potilaan kanssa. Myös Staffordshiressä on vahvistettu kaksi tapausta, mutta viranomaiset eivät ole paljastaneet, miten virus tarttui. Birminghamin kaupunginvaltuusto kertoi, että potilaan testi oli positiivinen viruksen suhteen sen jälkeen, kun Englannin kansanterveyslaitos (PHE) oli ottanut häneen yhteyttä viikonloppuna hänen palattuaan työmatkalta. 'Pieni riski kaupungille' Birminghamin tapaus ei liity Bishop Wilsonin peruskouluun. Solihull Council sanoi, että koulu puhdistetaan perusteellisesti, ja korosti, että kaupungissa ei ole vahvistettuja koronavirustapauksia. PHE uskoo, että paikallisiin ihmisiin kohdistuva riski on vähäinen, koska Birminghamin potilas vietti suurimman osan ajastaan kaupungin ulkopuolella. "Testit tehtiin hyvin nopeasti, heidät eristettiin, ja siksi riski kaupungille on hyvin pieni", Birminghamin kaupunginvaltuuston kansanterveysjohtaja Justin Varney sanoi. Kahden "kotikontaktissa" olleen henkilön testit ovat olleet negatiivisia, ja molemmat ovat eristäneet itsensä. "Emme odota, että se olisi aiheuttanut riskiä kenellekään muulle kaupungissa", Varney sanoi. Staffordshiressä ei ollut "merkittävää riskiä kenellekään muulle" maakunnan vahvistettujen tapausten ulkopuolella, terveysvirasto sanoi. Mitä minun on tiedettävä koronaviruksesta? Seuraa BBC West Midlandsia Facebookissa ja Twitterissä ja tilaa paikalliset uutispäivitykset suoraan puhelimeesi.</w:t>
      </w:r>
    </w:p>
    <w:p>
      <w:r>
        <w:rPr>
          <w:b/>
        </w:rPr>
        <w:t xml:space="preserve">Tulos</w:t>
      </w:r>
    </w:p>
    <w:p>
      <w:r>
        <w:t xml:space="preserve">Birminghamin ensimmäinen koronavirustapaus on vahvistettu, kun kokonaismäärä Yhdistyneessä kuningaskunnassa nousi 115:een.</w:t>
      </w:r>
    </w:p>
    <w:p>
      <w:r>
        <w:rPr>
          <w:b/>
        </w:rPr>
        <w:t xml:space="preserve">Esimerkki 1.3578</w:t>
      </w:r>
    </w:p>
    <w:p>
      <w:r>
        <w:t xml:space="preserve">Pohjois-Irlannin tasa-arvokomission avustuksella homojen oikeuksia puolustava aktivisti haastoi Antrimin kreivikunnassa toimivan Ashers Baking Companyn oikeuteen. Tuomarin päätökseen reagoitiin monin tavoin. Pääministeri Peter Robinson: "En ole kovin yllättynyt. Monella tapaa juuri siksi valmistelimme lainsäätämisvaihtoehtoa. "Luulen, että termi 'kohtuullinen mukautuminen' on nyt se, jonka ympärille haluaisimme laatia jonkinlaisen lainsäädännön, jossa tunnustetaan, että molemmilla osapuolilla on oikeuksia." Varapääministeri Martin McGuinness Twitterissä: "Ashersin leipomotuomio on hyvä tulos tasa-arvon kannalta. Homoja on syrjitty aivan liian pitkään. Me ja laki heidän puolellaan." David McIlveen DUP, Twitterissä "Täysin ällöttävää, että kristittyjen omistama yritys on joutunut käräjille, koska se on kieltäytynyt edistämästä jotakin, mikä ei ole laillista Pohjois-Irlannissa." SDLP:n MLA Colum Eastwood, Twitterissä "Tämänpäiväinen tuomio on tervetullut ja vahvistaa kovalla työllä saavutettuja tasa-arvolakejamme." Sinn Féin MLA Catriona Ruane "Tämä on hyvä päivä tasa-arvolle ja hyvä päivä kaikille yhteiskunnassamme." John O'Doherty, The Rainbow Project "Tuomari ilmaisi selkeästi, että kyseessä on suora syrjintä, jolle ei voi olla mitään oikeutusta."" The Green Party NI, Twitterissä "Mennään nyt eteenpäin ja rakennetaan uudelleen suhteet LGBQT-yhteisöön." DUP:n MLA Paul Givan "Meillä ei voi olla oikeuksien hierarkiaa, ja tänään on selvästi luotu hierarkia, jonka mukaan homojen oikeudet ovat tärkeämpiä kuin ihmisten oikeus uskonnolliseen vakaumukseen." Jim Allister TUV "Tämä on synkkä päivä oikeudenmukaisuudelle ja uskonnonvapaudelle Pohjois-Irlannissa." Peter Lynas, Evangelical Alliancen johtaja "Tämä tuomio aiheuttaa suurta huolta kaikille liike-elämän toimijoille. Kävi ilmi, että asiakas on aina oikeassa, eikä yrityksillä ole harkintavaltaa päättää, mitä tavaroita ja palveluja ne tuottavat. Laki suojelee ihmisiä oikeutetusti syrjinnältä, mutta nyt tämä suoja on ulotettu koskemaan myös ajatuksia."</w:t>
      </w:r>
    </w:p>
    <w:p>
      <w:r>
        <w:rPr>
          <w:b/>
        </w:rPr>
        <w:t xml:space="preserve">Tulos</w:t>
      </w:r>
    </w:p>
    <w:p>
      <w:r>
        <w:t xml:space="preserve">Tuomari on todennut, että kristillisesti johdettu leipomo syrjii homoasiakasta kieltäytymällä tekemästä kakkua, jossa on homoavioliittoa kannattava iskulause.</w:t>
      </w:r>
    </w:p>
    <w:p>
      <w:r>
        <w:rPr>
          <w:b/>
        </w:rPr>
        <w:t xml:space="preserve">Esimerkki 1.3579</w:t>
      </w:r>
    </w:p>
    <w:p>
      <w:r>
        <w:t xml:space="preserve">Tohtori Faye KirklandBBC News Britannian lääkäriliitto sanoi, että pitkäaikaissairauksien rutiiniseuranta voitaisiin lopettaa, jotta yleislääkärit voisivat "keskittyä sairaimpiin potilaisiin". Huolta aiheuttaa myös potilaiden arviointi ja suojavarusteiden, kuten käsineiden ja naamarien, saatavuus. NHS England sanoi, että suojapakkaukset toimitetaan yleislääkäreille tällä viikolla. BMA:n yleislääkärikomitean puheenjohtaja Richard Vautrey varoitti, että potilaiden, joilla on lieviä terveysvaivoja, on odotettava pidempään pääsyä yleislääkärin vastaanotolle. "Odotamme tapausten lisääntyvän nopeasti ja tulevina viikkoina", hän sanoi BBC:lle. "Meidän on lopetettava suuri osa rutiinityöstä, jota teemme viikoittain, jotta voimme keskittyä sairaimpiin potilaisiin ja asettaa etusijalle ne, jotka tarvitsevat meitä eniten". "Käytännöt, jotka tekevät rutiininomaisesti terveystarkastuksia, arvioivat verenpainetta, diabeteksen hallintaa ja sydän- ja keuhkosairauksien pitkäaikaisongelmia. Nämä rutiinitarkastukset on lopetettava." Hän lisäsi: "Meidän on asetettava etusijalle paitsi ne, joilla on mahdollisia Covid-infektioita, myös kaikkein sairaimmat potilaat, joiden on edelleen saatava suoraa hoitoa. Tämä tarkoittaa, että jotkut potilaat saattavat joutua odottamaan tavallista pidempään pääsyä yleislääkärin vastaanotolle. "Se jatkuu todennäköisesti ainakin muutaman viikon, ellei jopa kuukausia. Ja on hyvin mahdollista, että tartuntoja tulee useampi kuin yksi aalto." Tällä hetkellä on annettu ohjeita sellaisten potilaiden testaamisesta, jotka ovat olleet 14 viime päivän aikana korkean riskin maassa tai jotka ovat olleet läheisessä kosketuksessa jonkun koronaviruksen saaneen henkilön kanssa. Huolestuttavia ovat kuitenkin potilaat, jotka ilmoittavat kuumeesta, yskästä ja hengenahdistuksesta - jotka ovat tärkeimmät koronaviruksen oireet - mutta eivät täytä näitä kriteerejä. Yleislääkäreiden mukaan heidän on tehtävä vaikeita päätöksiä siitä, missä potilaita otetaan vastaan, jos heitä ei voida hoitaa puhelimitse, ja heiltä puuttuu ohjeita siitä, mitä potilaille pitäisi tehdä. Jotkut lääkärit kuvailivat toimenpiteitä, kuten potilaiden vastaanottamista erityisessä huoneessa tai vastaanoton lopussa. Toiset kertoivat käyttävänsä "pitopalvelun esiliinoja", koska välineitä ei ollut riittävästi. Lääkärit kertoivat myös ottaneensa yhteyttä Public Health Englandiin (PHE) saadakseen lisätietoja paikallisista diagnooseista, mutta he eivät löytäneet niistä enempää tietoa kuin mitä verkossa oli jo julkaistu. Kaksi yleislääkäriä, tohtori Jane Wheatley ja tohtori Shivangi Thakore, molemmat yleislääkäreitä Islingtonissa Lontoossa, kertoivat, että he olivat tietoisia Covid-19-diagnoosista paikallisessa lontoolaisessa koulussa asuvalla vanhemmalla vasta, kun muut potilaat olivat kertoneet siitä. NHS 111 -palvelu oli sitten pyytänyt koulun lasta tulemaan yleislääkärin vastaanotolle yskän ja kuumeen oireiden vuoksi puhelimitse tehdyn triagen jälkeen. Tarvittiin kolme puhelua Public Health Englandiin, ennen kuin päätettiin, mitä pitäisi tehdä - ja lapsi hoidettiin lopulta puhelimitse. Yleislääkärit kertoivat BBC:lle: "Meillä on ollut vaikeuksia tulkita ja hallita PHE:n ja 111:n antamia näennäisesti ristiriitaisia tietoja. Useat yleislääkärit ovat joutuneet käyttämään aikaa strategiseen suunnitteluun ja pitkiin puheluihin PHE:lle, NHS 111:lle sekä paikallisille tartuntatautien asiantuntijoille." "Tämä on aiheuttanut suuria aikakustannuksia, jotka ovat rajoittaneet toimintaamme." RCGP:n puheenjohtaja Martin Marshall totesi, että on tärkeää, että kaikilla NHS:n työntekijöillä on käytössään "selkeät ja ytimekkäät ohjeet". "Yleislääkärit ovat yhä useammin etulinjassa Covid-19-taudin hoidossa, ja olemme jo nyt kuulleet jäseniltämme, että he tapaavat yhä enemmän potilaita, jotka ovat huolissaan taudinpurkauksesta ja siitä, mitä toimia heidän pitäisi toteuttaa suojellakseen itseään ja perhettään." Hän suhtautui myönteisesti NHS:n viime viikolla yleislääkäreille antamiin neuvoihin, kuten ehdotukseen, jonka mukaan potilaiden ei pitäisi enää voida varata ajanvarauksia verkossa ilman, että heidän kanssaan on ensin puhuttu. Hän lisäsi kuitenkin: "Olemme tietoisia siitä, että on jonkin verran epäselvyyttä triagesta ja asianmukaisista toimista, joita yleislääkäreiden ja heidän tiimiensä tulisi toteuttaa, erityisesti sellaisten potilaiden osalta, jotka eivät täytä kaikkia Covid-19:n nykyisiä kriteerejä. "Olemme myös tietoisia siitä, että yhteisötestaukseen ja yleislääkäreiden saatavilla oleviin tapauksia koskeviin tietoihin liittyy joitakin huolenaiheita. Toimitamme nämä tiedot takaisin NHSE:lle ja PHE:lle." NHS:n tiedottajan mukaan yleislääkäreille lähetetään tällä viikolla satoja suojapakkauksia. Niihin kuuluu yleiskäyttöisiä esiliinoja, tutkimuskäsineitä ja nesteitä hylkiviä kasvonaamioita. Suuremmat vastaanotot saavat toistuvia toimituksia varmistaakseen, että niitä on riittävästi. "Lähes kaikki vastaanotot eivät ole saaneet suojavarusteita. Kun tarvikkeita käytetään, niitä toimitetaan lisää", Vautrey kertoi BBC:lle. NHS:n tiedottaja lisäsi: "Kuka tahansa, joka on huolissaan koronaviruksesta, voi käyttää NHS 111 -verkkopalvelua, ja vaikka 111-puhelinlinja on ymmärrettävästi ruuhkainen ja ihmiset saattavat joutua odottamaan tavallista pidempään, kaikkiin tiedusteluihin vastataan ahkeran NHS:n henkilökunnan ansiosta."</w:t>
      </w:r>
    </w:p>
    <w:p>
      <w:r>
        <w:rPr>
          <w:b/>
        </w:rPr>
        <w:t xml:space="preserve">Tulos</w:t>
      </w:r>
    </w:p>
    <w:p>
      <w:r>
        <w:t xml:space="preserve">Yleislääkärit saattavat joutua lopettamaan rutiinitarkastukset keskittyäkseen sairaimpiin potilaisiin, koska koronaviruksen aiheuttama taudinpurkaus pahenee.</w:t>
      </w:r>
    </w:p>
    <w:p>
      <w:r>
        <w:rPr>
          <w:b/>
        </w:rPr>
        <w:t xml:space="preserve">Esimerkki 1.3580</w:t>
      </w:r>
    </w:p>
    <w:p>
      <w:r>
        <w:t xml:space="preserve">Woodland Trustin mukaan lähes 15 000 ihmistä on osallistunut sen vetoomukseen. Trust on nyt saanut päätökseen lähes 1 000 hehtaarin metsäalueen oston, joka sijaitsee laaksossa Dolgellaun ja Barmouthin välissä. Hyväntekeväisyysjärjestö haluaa nyt korvata havupuut metsässä alkuperäisillä tammilla, saarilla ja pihlajanmarjoilla. Eryl Roberts Woodland Trustista sanoi: "Olemme erittäin kiitollisia jokaiselle lähes 15 000 ihmiselle, jotka ovat osallistuneet vetoomukseen. "Olemme viime kuukausien aikana olleet kiireisiä myynnin yksityiskohtien selvittämisessä, ja olemme iloisia, että tämä prosessi on nyt saatu onnistuneesti päätökseen." Rahoitussuunnitelmissa on kuitenkin edelleen puutteita, ja säätiö kertoi jatkavansa rahankeruuta kohteen hallinnoimiseksi ja kunnostamiseksi. Kotoperäiset puut "Se on merkki siitä, että laakson maiseman palauttamista koskevien yksityiskohtaisten suunnitelmien tekeminen on alkanut", Roberts lisäsi. "Odotamme innolla tiivistä yhteistyötä uusien naapureidemme ja koko paikallisyhteisön kanssa." Varojen keräämiseen metsää varten tähtäävää kampanjaa tuki television luontojuontaja Iolo Williams, joka on tukenut säätiön pyrkimyksiä lisätä alueelle alkuperäisiä walesilaisia puita. "Cwm Mynach on hyvin erityinen paikka, ja minulla on ollut ilo kävellä laaksossa monta kertaa viimeisten kolmen vuosikymmenen aikana", hän sanoi. "Kun vierasperäiset puut poistetaan ja alkuperäisiä lehtipuita lisätään, alueesta tulee entistäkin parempi sekä luonnonvaraisille eläimille että vierailijoille."</w:t>
      </w:r>
    </w:p>
    <w:p>
      <w:r>
        <w:rPr>
          <w:b/>
        </w:rPr>
        <w:t xml:space="preserve">Tulos</w:t>
      </w:r>
    </w:p>
    <w:p>
      <w:r>
        <w:t xml:space="preserve">Hyväntekeväisyysjärjestö kertoo onnistuneensa keräämään yli 800 000 puntaa Snowdonian kansallispuistossa sijaitsevan syrjäisen metsäalueen ostamiseksi.</w:t>
      </w:r>
    </w:p>
    <w:p>
      <w:r>
        <w:rPr>
          <w:b/>
        </w:rPr>
        <w:t xml:space="preserve">Esimerkki 1.3581</w:t>
      </w:r>
    </w:p>
    <w:p>
      <w:r>
        <w:t xml:space="preserve">Mark EastonKotitoimittaja@BBCMarkEastonon Twitter Mutavyöryt, riidat, hölynpöly - se ei aina näytä kovin rakentavalta. Alan kuitenkin miettiä, mitä tämä poikkeuksellinen kansanäänestys tekee demokratiallemme pidemmällä aikavälillä. Kun kaikki äänet on laskettu, mikä vaikutus kansanäänestyksellä on kunnioitukseemme ja innostukseemme poliittista prosessia kohtaan? Saatatte yllättyä kuullessanne, että mielestäni se saattaa osoittautua hyväksi. Mutta toisaalta se voi olla myös katastrofi. Usko poliitikkoihin ei ole koskaan ollut suuri, ja mielipidetutkimusten mukaan nykyään vain joka viides meistä luottaa siihen, että kansanedustajat puhuvat totta. Tätä lukua tuskin on parantanut kampanja, jossa keskustelun molemmin puolin olevat johtavat poliittiset vaikuttajat ovat häpeilemättä heittäneet mutaa ja kyseenalaisia väitteitä ympäriinsä. BBC:n Reality Check ja muut faktantarkastusorganisaatiot voivat auttaa ihmisiä suunnistamaan joidenkin väitteiden läpi, mutta niiden johtopäätökset tuskin palauttavat luottamusta poliittisen keskustelun laatuun. Yhdistyneen kuningaskunnan tilastoviranomainen, joka toimii erotuomarina estääkseen poliitikkoja käyttämästä väärin virallisia tietoja, on jo joutunut puuttumaan asiaan. Äänestäjät kertovat minulle yhä uudelleen, että he haluavat vain faktoja. Kansanäänestys on kuitenkin osoittanut, että ne ovat vaikeasti saatavilla ja harvinaisia. Vaikka jokainen "fakta" olisi kuinka luotettava tahansa, se voidaan kiistää tai hylätä, sen lähde voidaan kyseenalaistaa tai se voidaan kumota. George Osborne puolustaa valtiovarainministeriön synkkää EU:sta eroamisennustetta Merkitsisikö Brexit 350 miljoonaa puntaa viikossa lisää NHS:lle? Yhdistyneen kuningaskunnan EU-kansanäänestys: Tässä kansanäänestyksessä joitakin arvostetuimpia instituutioitamme on syytetty itsekkäiksi tai puolueellisiksi, jotka ovat valmiita vääristelemään totuutta omien tarkoitusperiensä hyväksi. Yleisradioyhtiöt ovat tottuneet tällaisiin syytöksiin, usein molemmilta puolilta samanaikaisesti. Mutta Englannin keskuspankki? Institute of Fiscal Studies? Nämä ovat organisaatioita, jotka tekevät kauppaa arvostetulla objektiivisella analyysillään, ja on varmasti hämmentävää huomata, että niiden mainetta pilkataan iltauutisissa tai että niiden huolellinen aritmeettinen laskentatoimi saa sanomalehden kolumnissa miinuksen D. Tämä on varmasti hämmentävää. Mikä vaikutus tällä on kansanäänestyksen jälkeen? Se saattaa tarkoittaa, että totuus on entistäkin vaikeammin löydettävissä. Jos emme luota keneenkään, mitä toivoa on, että voimme käydä johdonmukaista keskustelua mistään? Luottamuskysymys Olisi traagista, jos EU:n kansanäänestyskampanjan seurauksena syntyisi maa, jossa virallisiin tilastoihin ja vakiintuneisiin instituutioihin luotetaan vähemmän kuin saluunabaarin tylsimykseen. Voi myös olla, että alamme käydä hienostuneempaa keskustelua todisteiden luonteesta. Saatamme joutua miettimään tarkemmin tekemiämme oletuksia, käyttämiämme lukuja ja tekemiämme johtopäätöksiä. Ja organisaatioiden, jotka tarjoavat tiedustelutietoa tällaisista asioista, on ehkä pakko olla avoimempia menetelmiensä suhteen ja rehellisempiä puutteidensa suhteen. Monet äänestäjät ovat uskollisia tietylle puolueelle, poliittiselle heimolle, jonka he luottavat tekevän poliittisen työn ja jonka he uskovat ajavan heidän asiaansa. EU-kansanäänestys on kuitenkin jättänyt heidät, kuten eräs päättämätön konservatiivi sanoi minulle Worcestershiressä, täysin tuuliajolle. Kun sekä konservatiivi- että työväenpuolueet ovat jakautuneet kahtia, keskustelu on eksynyt tutuilta poliittisilta heimopoluilta pimeään viidakkoon. Jos ihmiset ovat kiinnostuneita kansanäänestyksen keskiössä olevasta kysymyksestä, ja useimmat sanovat olevansa kiinnostuneita, heidän on tehtävä omat kotiläksynsä, testattava argumentit itse ja tehtävä oma päätöksensä. Se voi olla ärsyttävää, mutta ihmettelen, onko tämä itse asiassa voima hyvän puolesta. Sokea uskollisuus poliittisia puolueita kohtaan voi johtaa passiivisuuteen ja kyynisyyteen, jotka ovat myrkyllisiä tekijöitä demokraattisessa prosessissa. Tämä kansanäänestys on sytyttänyt intohimoisia kiistoja sekä poliittisten puolueiden että usein yksittäisten äänestäjien sisällä. Ja sen on oltava myönteistä. Poliitikot kertovat minulle, kuinka hämmästyneitä he ovat olleet kansanäänestyksen keskusteluihin saapuneista väkijoukoista. Ihmiset janoavat tietoa ja ymmärrystä. Pari viikkoa sen jälkeen, kun olin käynyt keskustelun BBC:n uutislähetyksen kansanäänestystä käsittelevää raporttia varten, tapasin jälleen joitakin epävarmoja äänestäjiä Lichfieldissä, Staffordshiren osavaltiossa. He kaikki tunnustivat etsineensä faktoja ja lukuja internetistä ensimmäisen ohjelman jälkeen, ja olen varma, etteivät he ole läheskään yksin. Äänestäjät haluavat yksinkertaisia vastauksia, mutta tosielämä on monimutkaista, ja kansanäänestys saa äänestäjät tunnustamaan sen. Molempiin vaihtoehtoihin liittyy riskejä. Maahanmuuttokeskustelu on ollut karkeaa ja huonosti informoitua jo vuosia. Viime viikkoina keskustelussa on kuitenkin alettu keskittyä siihen liittyviin kompromisseihin ja paneutua monimutkaisuuteen. Se tuntuu paljon aikuismaisemmalta keskustelulta kuin ennen. Sama pätee keskusteluihin kansainvälisestä kaupasta, työntekijöiden oikeuksista, ihmisoikeuksista, turvallisuudesta ja tietenkin Euroopan unionin vallasta ja asianmukaisuudesta. Kansallinen keskustelumme on menossa yksityiskohtiin, jotka tavallisesti ohitamme. Sen täytyy olla myös hyvä asia. Kansanäänestyksen ytimessä oleva kysymys on myös sellainen, josta emme puhu tarpeeksi - millainen maa haluamme olla? Se on aihe, joka voi tuntua merkityksettömältä tai oudolta. Mutta juuri nyt se tuntuu perustavanlaatuiselta. Tiedämme, että suuri puoluepolitiikkaan ollaan syvästi pettyneitä, ja niin sanottua Westminsterin eliittiä syytetään tavallisten ihmisten huolenaiheiden sivuuttamisesta. Tämä ilmiö toistuu monissa muissa kehittyneissä länsimaisissa demokratioissa. Perinteisten poliittisten rakenteiden arvostus on niin alhainen, että joissakin maissa populistit voivat selvitä siitä, että he keksivät tosiasioita miten sattuu ja hylkäävät hyödyttömät todisteet osana älyllistä juonittelua. Tämän EU-kansanäänestyskampanjan aikana jotkut äänet ovat olleet melko lähellä tehdä samoin. Demokratiamme ja hallintotapamme laadun kannalta suuri kysymys onkin, onko kansanäänestys vahingoittanut entisestään politiikan ja poliitikkojen kunnioitusta vai edistänyt poliittisen sitoutumisen ja monimutkaisuuden ymmärtämisen uutta aaltoa. Voisi väittää, että tämä kysymys on Yhdistyneen kuningaskunnan tulevaisuuden kannalta yhtä tärkeä kuin itse EU-kansanäänestys.</w:t>
      </w:r>
    </w:p>
    <w:p>
      <w:r>
        <w:rPr>
          <w:b/>
        </w:rPr>
        <w:t xml:space="preserve">Tulos</w:t>
      </w:r>
    </w:p>
    <w:p>
      <w:r>
        <w:t xml:space="preserve">Kuukausi on vielä jäljellä, ja tiedän, että monet brittiläiset äänestäjät ovat jo syvästi tympääntyneet EU-kansanäänestyksestä.</w:t>
      </w:r>
    </w:p>
    <w:p>
      <w:r>
        <w:rPr>
          <w:b/>
        </w:rPr>
        <w:t xml:space="preserve">Esimerkki 1.3582</w:t>
      </w:r>
    </w:p>
    <w:p>
      <w:r>
        <w:t xml:space="preserve">Sheffieldin kaupunginvaltuusto lopettaa Stocksbridgen vapaa-ajankeskuksen rahoituksen ensi kuussa osana 50 miljoonan punnan budjettileikkauksia. Kampanjaryhmä 4SLC hakee päätöksen uudelleentarkastelua tuomioistuimessa sillä perusteella, että "asianmukaista kuulemista" ei ole suoritettu. Neuvoston mukaan keskuksen ylläpito on kallista, ja sen kävijämäärät ovat laskussa. Se on antanut kampanjoijille huhtikuun loppuun asti aikaa laatia liiketoimintasuunnitelma keskuksen pitämiseksi auki, ennen kuin se poistaa 400 000 punnan tuen. Keskuksen ylläpitäjä, Sheffield International Venues (SIV), sanoi, että jos vaihtoehtoista rahoitusta ei löydy, Stocksbridge on suljettava. Lähes 1500 ihmistä allekirjoitti vetoomuksen, jossa vaadittiin sulkemissuunnitelman hylkäämistä. Valtuutettu Bryan Lodge sanoi: "Yhteisö on täysin oikeutettu käynnistämään oikeudellisen muutoksenhaun. Käsittelemme asian aikanaan. "Jokaista leikkausta vastustetaan. Ymmärrän ja arvostan täysin tunteiden voimakkuutta. Se on näiden leikkausten vaikutus, jotka hallituksen Sheffieldiin tekemät leikkaukset pakottavat meidät siihen."</w:t>
      </w:r>
    </w:p>
    <w:p>
      <w:r>
        <w:rPr>
          <w:b/>
        </w:rPr>
        <w:t xml:space="preserve">Tulos</w:t>
      </w:r>
    </w:p>
    <w:p>
      <w:r>
        <w:t xml:space="preserve">Sheffieldin vapaa-ajankeskuksen auki pitämisen puolesta taistelevat aktivistit ovat ryhtyneet oikeustoimiin neuvostoa vastaan.</w:t>
      </w:r>
    </w:p>
    <w:p>
      <w:r>
        <w:rPr>
          <w:b/>
        </w:rPr>
        <w:t xml:space="preserve">Esimerkki 1.3583</w:t>
      </w:r>
    </w:p>
    <w:p>
      <w:r>
        <w:t xml:space="preserve">Jos ehdotukset hyväksytään, 16 puistonvartijan työpaikka ja 60 leikkipaikan työpaikka saattaa hävitä. Birminghamin kaupunginvaltuusto yrittää parhaillaan säästää 87 miljoonaa puntaa talousarviostaan. Ehdotukset ovat julkisessa kuulemisessa perjantaihin asti. Valtuusto ei ole vielä päättänyt, mihin Birminghamin 200 puistosta se kohdistuu. Kampanjaa johtavat Birminghamin 150 puiston ystävät (Friends of Parks, FoP) -ryhmän vapaaehtoiset, jotka tekevät puutarhanhoitotöitä ja järjestävät puistoissa eri puolilla kaupunkia toimintaa, kuten Tai Chi -tapahtumia ja kouluretkiä. FoP:n varapuheenjohtaja Emma Woolf sanoi: "Kaupungissa on niin vähän paikkoja, joissa perheet voivat viettää ilmaisen ulkoilupäivän. "Kun puistopalveluja leikataan, niitä olisi vielä vähemmän. Se olisi tuhoisaa". Wolf sanoi, että vapaaehtoiset pelkäsivät, etteivät he pystyisi jatkamaan tehtäviään ilman palkatun henkilöstön, kuten puistonvartijoiden, valvontaa. "Kukaan ei voisi valvoa toimintaa ja perhetapahtumia. Vapaaehtoiset eivät voi tehdä kaikkea". Birminghamin neuvoston tiedottaja sanoi: "Tällä hetkellä nämä ovat ehdotuksia, eivät lopullisia päätöksiä. "Yleisön huolenaiheet ja näkemykset ovat erittäin tärkeitä tässä päätöksessä, ja ne otetaan huomioon."</w:t>
      </w:r>
    </w:p>
    <w:p>
      <w:r>
        <w:rPr>
          <w:b/>
        </w:rPr>
        <w:t xml:space="preserve">Tulos</w:t>
      </w:r>
    </w:p>
    <w:p>
      <w:r>
        <w:t xml:space="preserve">Vapaaehtoiset puistotyöntekijät johtavat kampanjaa ehdotettuja 2,6 miljoonan punnan leikkauksia vastaan, joiden seurauksena Birminghamin puistoista poistettaisiin työpaikkoja ja leikkialueita.</w:t>
      </w:r>
    </w:p>
    <w:p>
      <w:r>
        <w:rPr>
          <w:b/>
        </w:rPr>
        <w:t xml:space="preserve">Esimerkki 1.3584</w:t>
      </w:r>
    </w:p>
    <w:p>
      <w:r>
        <w:t xml:space="preserve">Noin 30 ajoneuvoa oli pysäköity Sea Pallingin rannan lähelle lauantaina, ja niistä annettiin kahdeksan rangaistusmääräystä. Norfolkin poliisin mukaan partioivat poliisit löysivät ihmisiä, jotka olivat matkustaneet jopa 160 kilometrin (100 mailin) päässä sijaitsevasta Peterborough'sta "kävelemään rannalla". Nykyisten sulkusääntöjen mukaan ihmiset voivat Englannissa liikkua ulkona kerran päivässä omalla alueellaan. Ylikonstaapeli Dave Cooper sanoi: "Ymmärrämme, että ihmiset haluavat nauttia auringonpaisteesta, ja rannat ovat suuri vetonaula Norfolkissa, mutta meidän on pysyttävä mahdollisimman paikallisina emmekä saa tuudittautua itsetyytyväisyyteen, kun rokoteohjelmaa laajennetaan koko maakunnassa." Näin sanoo Cooper Cooper. "Teemme Covid-19-partioita viikonlopun ja tulevien viikkojen aikana varmistaaksemme, että autamme huolehtimaan kaikista ja pysymme valppaina." Poliisin mukaan Sea Pallingiin oli myös matkustanut ihmisiä 108 kilometrin päässä sijaitsevasta Ipswichistä. Vaikka hallituksen ohjeissa ei määritellä enimmäisetäisyyttä, niissä todetaan seuraavaa: "Sinun tulisi välttää matkustamista oman kyläsi, kaupunkisi tai sen kaupunginosan ulkopuolelle, jossa asut." Sakot alkavat Englannissa 200 punnasta, mutta Norfolkin poliisi sanoi, että se jatkaa "osallistumista, rohkaisemista ja selittämistä ihmisille" ennen kuin se turvautuu kiinteisiin rangaistusvaatimuksiin niille, jotka jatkavat sääntöjen rikkomista. Etsi BBC News: East of England Facebookissa, Instagramissa ja Twitterissä. Jos sinulla on juttuehdotuksia, lähetä sähköpostia osoitteeseen eastofenglandnews@bbc.co.uk Aiheeseen liittyvät Internet-linkit Norfolk Constabulary</w:t>
      </w:r>
    </w:p>
    <w:p>
      <w:r>
        <w:rPr>
          <w:b/>
        </w:rPr>
        <w:t xml:space="preserve">Tulos</w:t>
      </w:r>
    </w:p>
    <w:p>
      <w:r>
        <w:t xml:space="preserve">Poliisi on kehottanut ihmisiä olemaan rauhassa sen jälkeen, kun "satoja" ihmisiä ilmestyi Norfolkin kylän rannalle.</w:t>
      </w:r>
    </w:p>
    <w:p>
      <w:r>
        <w:rPr>
          <w:b/>
        </w:rPr>
        <w:t xml:space="preserve">Esimerkki 1.3585</w:t>
      </w:r>
    </w:p>
    <w:p>
      <w:r>
        <w:t xml:space="preserve">Brittiläinen koomikko Brand esittää EB:tä, nuorta kania, joka on kiinnostuneempi rocktähdestä kuin pääsiäispupun roolista. Alustavien arvioiden mukaan elokuva tuotti perjantain ja sunnuntain välisenä aikana 38 miljoonaa dollaria (24 miljoonaa puntaa). Sen lähin kilpailija oli Jake Gyllenhaalin ohjaama trilleri Source Code 15 miljoonalla dollarilla (9 miljoonaa puntaa). Kauhuelokuva Insidious, jossa perhe joutuu kummitustaloon, oli toinen uusi tulokas ja sijoittui kolmanneksi 13,5 miljoonan dollarin (8,4 miljoonan punnan) tuloillaan. Viime viikon ykkönen Diary of a Wimpy Kid: Rodrick Rules putosi neljänneksi ja tienasi 10,2 miljoonaa dollaria (6,3 miljoonaa puntaa).</w:t>
      </w:r>
    </w:p>
    <w:p>
      <w:r>
        <w:rPr>
          <w:b/>
        </w:rPr>
        <w:t xml:space="preserve">Tulos</w:t>
      </w:r>
    </w:p>
    <w:p>
      <w:r>
        <w:t xml:space="preserve">Animaatioelokuva Hop, jossa Russell Brand on uuden pääsiäispupun äänenä, on noussut suoraan Pohjois-Amerikan listaykköseksi.</w:t>
      </w:r>
    </w:p>
    <w:p>
      <w:r>
        <w:rPr>
          <w:b/>
        </w:rPr>
        <w:t xml:space="preserve">Esimerkki 1.3586</w:t>
      </w:r>
    </w:p>
    <w:p>
      <w:r>
        <w:t xml:space="preserve">Mark LowenBBC News, Lombardia, Italia Hän parkkeeraa poliisiautojen viereen, jotka tukkivat tien Codognoon, Italian koronavirusepidemian keskuspaikkaan. Näkymättömän uhan torjuvan tilapäisen esteen yli hän ojentaa toiselle puolelle juuttuneelle siskolleen yksinkertaisen esineen: kasvosuojuksen. Apteekit 16 000 asukkaan kaupungissa ovat vähissä. Jonoja muodostuu huolestuneista asiakkaista, kun Codogno nousee otsikoihin ympäri maailmaa. Pormestari Francesco Passerini kertoo minulle puhelimitse, että tilanne on täysin rauhallinen ja ruoka- ja lääketoimitukset ovat vakaat. "Kaupunkimme on selvinnyt kaikesta, myös toisesta maailmansodasta", hän yrittää rauhoitella. Mutta 11 suljetussa kaupungissa, joissa yli 50 000 ihmistä on karanteenissa, vallitsee pelko. Codognossa asuva Andrea Alloni sanoo, että jotkut uskottelevat itselleen, että epidemia menee ohi, mutta toiset ovat niin huolissaan, että käyttävät unilääkkeitä. Hätäpuhelimet ovat täynnä. Vanhukset ovat erityisen haavoittuvaisia. Vaikka kourallinen kauppoja on avoinna kaupungin sisällä, kadut ovat hiljaisia. Useimmat pysyttelevät kotona - tai jos he uskaltautuvat ulos, he tekevät sen naamareissa. Italia kamppailee ymmärtääkseen, miten kuudesta koronavirustapauksesta on viime perjantain jälkeen tullut yli 200. Se on nyt Euroopan pahiten kärsivä maa ja kolmanneksi pahiten kärsivä maa maailmassa Kiinan ja Etelä-Korean jälkeen. Tähän mennessä seitsemän ihmistä on kuollut. "Nollapotilasta" eli ensimmäistä tartunnan saanutta henkilöä ei ole vieläkään tunnistettu. Alun perin hänen uskottiin olevan 38-vuotias mies, joka kävi Codognon sairaalassa, jossa nainen kuoli myöhemmin virukseen, ja jonka kollega oli ollut tammikuussa Kiinassa. Mutta kun hänen kollegansa testi oli negatiivinen, alkuperäisen tartunnanantajan etsintä jatkui. Tartunnan lähteen löytäminen auttaisi viranomaisia ymmärtämään leviämistä ja mahdollisesti pysäyttämään sen. Pääministeri Giuseppe Conte on puolustanut hallituksensa toimia ja korostanut, että suuri määrä johtuu siitä, että Italia testaa enemmän ihmisiä kuin muut Euroopan maat. On toivoa, että taudinpurkaus on vakiintunut, ja uudet tapaukset ovat hidastuneet. Viranomaiset ovat kuitenkin huolissaan. Ennennäkemättömien torjuntatoimien laajentuessa taloudelliset vaikutukset voivat olla vakavia. Julkiset tilat on eristetty, koulut, yliopistot ja museot on suljettu, Venetsian karnevaalien ja Milanon muotiviikkojen kaltaisia keskeisiä tapahtumia on rajoitettu, ja jopa uuden Mission Impossible -elokuvan kuvaukset Venetsiassa on keskeytetty. Lombardia ja Veneto - kaksi eniten kärsinyttä aluetta - muodostavat 30 prosenttia Italian taloudesta. Italian kasvun arvioidaan olevan jo nyt vain 0,1 prosenttia vuonna 2019 - euroalueen alhaisin. Nyt puhutaan, että viruksen vaikutukset voivat kaataa sen taantumaan. Naapurimaat Kroatia ja Kreikka ovat peruneet kaikki kouluvierailut Italiaan. Kuwait on lopettanut lennot tänne. Italia itse oli ensimmäinen Euroopan maa, joka pysäytti lennot Kiinaan ja Kiinasta, kun epidemia alkoi: tämä on riski taloudelle, joka on riippuvainen noin viidestä miljoonasta kiinalaisesta turistista vuodessa. Sosiaalisen median aikakaudella huhut ja pelottelu leviävät nopeasti. On liian aikaista puhua paniikista. Joissakin supermarketeissa on kuitenkin tyhjiä hyllyjä, kun perheet hankkivat varastoja. Baarit ja ravintolat ovat tällä viikolla kiinni - Piacenzan vanhassa kaupungissa oli arkipäivän iltana aavemaisen hiljaista. Äärioikeistolainen oppositio valjastaa tilanteen edistääkseen vaatimustaan rajojen sulkemisesta. "Luotamme siihen, että kansanterveysjärjestelmämme pystyy selviytymään tästä, jos tapauksia on vain muutama sata", Andrea Alloni sanoo puhelimitse Codognosta. "Mutta jos määrä nousee, se ei pysty selviytymään. Rukoilen Jumalaa, ettei näin käy."</w:t>
      </w:r>
    </w:p>
    <w:p>
      <w:r>
        <w:rPr>
          <w:b/>
        </w:rPr>
        <w:t xml:space="preserve">Tulos</w:t>
      </w:r>
    </w:p>
    <w:p>
      <w:r>
        <w:t xml:space="preserve">Nettitilausten ja rajattoman matkustamisen aikakaudella Tino on joutunut palauttamaan tavaroita käsin tarkastuspisteen yli - omassa maassaan.</w:t>
      </w:r>
    </w:p>
    <w:p>
      <w:r>
        <w:rPr>
          <w:b/>
        </w:rPr>
        <w:t xml:space="preserve">Esimerkki 1.3587</w:t>
      </w:r>
    </w:p>
    <w:p>
      <w:r>
        <w:t xml:space="preserve">Harvey Proctoria, Billericayn konservatiivista kansanedustajaa vuoteen 1987 asti, kuulusteltiin varoituksen perusteella, mutta häntä ei pidätetty. Poliisi tutkii väitteitä, joiden mukaan joukko julkisuudessa vaikuttavia miehiä olisi käyttänyt lapsia seksuaalisesti ja fyysisesti hyväkseen 1970-luvun lopulla ja 1980-luvun alussa. Proctor, joka on kiistänyt osallisuutensa hyväksikäyttöön, sanoi, että torstaina suoritettu haastattelu tapahtui hänen pyynnöstään. Hän myös kehotti poliisia nopeuttamaan tutkimuksiaan. "Vakavia seurauksia" Proctor kertoi BBC:lle tarjoutuneensa haastateltavaksi, kun hänen kotiinsa tehtiin ratsia maaliskuussa, ja sanoi Scotland Yardin peruneen suunnitellut tapaamiset kahdesti. "Minua ei ole pidätetty, en ole poliisin takuita vastaan, olin vapaa lähtemään milloin tahansa kuuden tunnin haastattelun aikana", hän sanoi. "Asianajajani olivat varoittaneet poliisia siitä, että poliisille koituisi vakavia seurauksia, jos he eivät toteuttaisi tätä haastattelua." Metropolian poliisin operaatio Midlandin etsivät kuulustelivat Proctoria Granthamin alueella sijaitsevalla poliisiasemalla. Tutkinta alkoi sen jälkeen, kun nelikymppinen mies esitti useita syytöksiä viime vuonna. Väitetty uhri on kertonut BBC:lle, että korkea-arvoiset poliittiset, sotilaalliset ja "lainvalvontaviranomaiset" käyttivät häntä hyväksi, ja hän on myös sanonut, että lapsia käytettiin hyväksi armeijan laitoksissa Etelä-Englannissa. Väitetään, että kolme lasta murhattiin eri puolilla Lontoota. Maaliskuussa Proctor kiisti osallisuutensa lasten hyväksikäyttöön, josta osan väitetään tapahtuneen Dolphin Square -asuntokompleksissa Pimlicossa Lontoossa. Hän sanoi seuraavaa: "En ole koskaan osallistunut seksibileisiin Dolphin Squarella tai missään muuallakaan. "En ole kuulunut mihinkään vuokrapoikarinkiin, jossa oli mukana ministereitä, muita parlamentin jäseniä, kenraaleja tai armeijan jäseniä. "Olen hoitanut yksityiselämääni hienotunteisesti." Profiili Harvey Proctor syntyi Pontefractissa, Länsi-Yorkshiressä, ja hän toimi konservatiivien kansanedustajana vuosina 1979-1987 edustaen Essexin Basildonin ja sittemmin Billericayn vaalipiirejä. Vuonna 1987 hän sai sakot, kun hän oli tunnustanut syyllistyneensä törkeään siveellisyysrikokseen, joka johtui seksuaalisesta kanssakäymisestä alle 21-vuotiaiden miesten kanssa - tuolloin homomiesten laillinen suojaikäraja. Hän sanoi uskovansa, että miehet olivat yli-ikäisiä. Miehet olivat yli 16-vuotiaita, mikä on nykyisin voimassa oleva suojaikäraja. Seuraavana vuonna hän avasi kaksi luksuspaitoja myyvää liikettä joidenkin entisten kollegojensa taloudellisella tuella. Vuonna 2000 Proctorin liikkeet joutuivat selvitystilaan, kun tulli- ja valmisteveroviranomainen oli nostanut kanteen maksamattoman arvonlisäveron vuoksi. Vuodesta 2003 maaliskuuhun 2015 hän toimi Rutlandin herttuan yksityissihteerinä Belvoirin linnassa, joka on 16 000 hehtaarin maa- ja metsäalue Leicestershiressä.</w:t>
      </w:r>
    </w:p>
    <w:p>
      <w:r>
        <w:rPr>
          <w:b/>
        </w:rPr>
        <w:t xml:space="preserve">Tulos</w:t>
      </w:r>
    </w:p>
    <w:p>
      <w:r>
        <w:t xml:space="preserve">Poliisi on kuulustellut entistä kansanedustajaa, joka tutkii historiallisia syytöksiä lasten hyväksikäytöstä ja murhasta.</w:t>
      </w:r>
    </w:p>
    <w:p>
      <w:r>
        <w:rPr>
          <w:b/>
        </w:rPr>
        <w:t xml:space="preserve">Esimerkki 1.3588</w:t>
      </w:r>
    </w:p>
    <w:p>
      <w:r>
        <w:t xml:space="preserve">Neuvonnassa varoitetaan kansalaisia osallistumasta mielenosoituksiin ja välttämään väkijoukkoja. Neuvontaa annetaan sen jälkeen, kun poliisi ampui kaksi mustaa miestä Minnesotassa ja Louisianassa ja viisi poliisia sai surmansa mielenosoituksessa Dallasissa. Bahaman väestöstä noin 90 prosenttia on CIA:n mukaan mustia. Neuvonta tulee samaan aikaan, kun maa, joka on entinen Britannian siirtomaa, juhlii itsenäisyyspäiväänsä 10. heinäkuuta, jolloin monet paikalliset matkustavat ulkomaille, myös Yhdysvaltoihin. Ulkoministeriön antamassa lausunnossa kehotetaan kansalaisia "noudattamaan asianmukaista varovaisuutta" erityisesti kaupungeissa, joissa poliisit ovat ampuneet nuoria mustia miehiä". "Erityisesti nuoria miehiä pyydetään noudattamaan äärimmäistä varovaisuutta poliisin kanssa asioidessaan kyseisissä kaupungeissa. Älkää olko vastakkain ja tehkää yhteistyötä", siinä sanotaan. "Älkää missään tapauksessa osallistuko poliittisiin tai muihin mielenosoituksiin ja välttäkää väkijoukkoja." Yhdysvallat antaa säännöllisesti matkustustiedotteita muissa maissa vieraileville amerikkalaisille, mutta on harvinaista, että valtiot antavat varoituksia Yhdysvaltoihin matkustaville kansalaisilleen.</w:t>
      </w:r>
    </w:p>
    <w:p>
      <w:r>
        <w:rPr>
          <w:b/>
        </w:rPr>
        <w:t xml:space="preserve">Tulos</w:t>
      </w:r>
    </w:p>
    <w:p>
      <w:r>
        <w:t xml:space="preserve">Bahama on antanut harvinaisen matkustustiedotteen Yhdysvaltoihin matkustaville kansalaisilleen ja suosittaa erityistä varovaisuutta nuorten miesten suhteen kaupungeissa, joihin viimeaikaiset poliisiampumiset ovat aiheuttaneet jännitteitä.</w:t>
      </w:r>
    </w:p>
    <w:p>
      <w:r>
        <w:rPr>
          <w:b/>
        </w:rPr>
        <w:t xml:space="preserve">Esimerkki 1.3589</w:t>
      </w:r>
    </w:p>
    <w:p>
      <w:r>
        <w:t xml:space="preserve">Greg Kedienhon, 27, asui tilapäisesti Cambridgessä sijaitsevassa talossa, kun hän alkoi käyttää tyttöä hyväksi. Hänet pidätettiin vuonna 2017 sen jälkeen, kun sosiaaliviranomaiset olivat hälyttäneet asiasta ja lapsi ilmoittautui puhumaan poliisille. Kedienhon, jolla ei ole kiinteää osoitetta, kiisti yhden raiskauksen ja kaksi seksuaalista väkivaltaa. Peterborough Crown Courtin valamiehistö kuitenkin totesi hänet syylliseksi. Sosiaalipalvelut ja Cambridgeshiren poliisi saivat nimettömänä tiedon tytön tilanteesta vuonna 2015, mutta poliisien mukaan tyttö oli valmis puhumaan vasta seuraavana vuonna. Poliisi ei kertonut, milloin hyväksikäyttö tapahtui, mutta se alkoi lapsen ollessa seitsemänvuotias ja jatkui kahden vuoden ajan. Kedienhon laitettiin myös elinikäiseen seksuaalirikollisten rekisteriin ja hänelle annettiin seksuaalisen vahingon estämismääräys, jonka mukaan hän ei saa olla 15 vuoteen ilman valvontaa tekemisissä alle 18-vuotiaiden lasten kanssa. Konstaapeli Andrea Dollard kehui tytön rohkeutta paljastaa kärsimänsä hyväksikäytön koko laajuus. Se oli "traumaattinen ajanjakso hänen elämässään", ja Kedienhonin teoilla oli "valtava vaikutus" uhriin, hän lisäsi. Aiheeseen liittyvät Internet-linkit HM Courts Service</w:t>
      </w:r>
    </w:p>
    <w:p>
      <w:r>
        <w:rPr>
          <w:b/>
        </w:rPr>
        <w:t xml:space="preserve">Tulos</w:t>
      </w:r>
    </w:p>
    <w:p>
      <w:r>
        <w:t xml:space="preserve">Pedofiili, joka raiskasi ja pahoinpiteli seksuaalisesti seitsemänvuotiasta tyttöä kahden vuoden ajan, on tuomittu 15 vuodeksi vankeuteen.</w:t>
      </w:r>
    </w:p>
    <w:p>
      <w:r>
        <w:rPr>
          <w:b/>
        </w:rPr>
        <w:t xml:space="preserve">Esimerkki 1.3590</w:t>
      </w:r>
    </w:p>
    <w:p>
      <w:r>
        <w:t xml:space="preserve">Holly Honderich, Angelica Casas &amp; Cache McClayBBC News, Washington Vanhemmat eri puolilla Yhdysvaltoja kamppailevat tämän ylimääräisen taakan kanssa. Joissakin tapauksissa se lankeaa raskaimmin äitien harteille. Boston Consulting Groupin toukokuussa Yhdysvalloissa, Yhdistyneessä kuningaskunnassa, Ranskassa, Saksassa ja Italiassa tehdyssä vanhemmille suunnatussa tutkimuksessa perheet ilmoittivat käyttävänsä viikoittain 27 tuntia enemmän aikaa kotitöihin, lastenhoitoon ja koulutukseen - mikä vastaa lähes toista työtä. Naiset käyttävät kuitenkin 15 tuntia miehiä enemmän aikaa tähän ylimääräiseen kotityöhön, mikä vastaa pandemiaa edeltäviä normeja. Samankaltaisia havaintoja on tehty useissa muissa tutkimuksissa. Keskustelimme kolmen eri puolilla maata asuvan äidin kanssa, jotka kertoivat, miten he selviytyvät ylimääräisestä rasituksesta ja miltä heistä tuntuu, kun paluu normaaliin elämään Yhdysvalloissa on vielä kuukausien päässä. Katy Schultz Katy ja hänen tyttärensä Londyn, 7, asuvat Wisconsinin maaseudulla. Katy ja hänen kaksi sisarustaan omistavat Tri-Fecta Farmsin, 400 lehmän maitotilan Fox Laken ulkopuolella. Päiväkodin tuomisesta tilalle Londyn oli menossa kokopäiväiseen päiväkotiin, joka lopetti toimintansa maaliskuussa. Sen piti olla väliaikainen, mutta huhtikuun alussa meillä kaikilla oli sellainen tunne, että takaisin ei voi mitenkään mennä. Siitä lähtien me vain siirryimme. Londynista tuli siis apulaiseni tilalla, ja hän on ollut uskomaton. Ja maatila tarjoaa mahdollisuuden myös hänelle. Kuulostaa naurettavalta, mutta harjoittelemme numeroita. Hän lukee korvamerkkejä, kun tarkastamme lehmiä, ja teemme matemaattisia tehtäviä karsinassa. Kuten..: Se ei todellakaan ole perinteinen päiväkodin opetussuunnitelma, ei missään nimessä. Yrityksensä sopeuttamisesta Se on ollut kauniisti sanottuna vuoristorataa. Kun kaikki iski ja ravintola- ja majoituspuoli sulkeutui, markkinamme pysähtyivät täysin. Huomasimme, kuinka suuren osan markkinoistamme täällä vievät koulutusjärjestelmä, majoitus- ja ravitsemisala ja ravintola-ala. Se oli vain tyly herätys. Ennen pandemiaa kävimme keittiön pöydässä keskustelua naudanlihan myynnistä tilalla. Nopeutimme sitä, ja huhtikuun lopussa tai toukokuun alussa olimme avoinna ja pystyimme myymään. Maassa pysyminen Joka aamu luen hartautta ja luen Raamattua. Minun on aloitettava päiväni rauhallisin mielin ja oltava maadoittunut, ja minun on tiedettävä, ettei minun tarvitse huolehtia kaikesta. En piilota tunteitani. Annan lapseni nähdä, milloin olen surullinen tai iloinen tai kun olen järkyttynyt tai turhautunut, jotta hän tietää, että näitä tunteita saa kokea ja että niitä saa käsitellä. Mutta minun on myös tiedettävä, että hän tarkkailee minua ja sitä, miten reagoin siihen. Miten käyn läpi nuo tunteet? Heitänkö raivokohtauksen vai sanonko rukouksen? Tällainen yksinkertainen valinta voi opettaa hänelle, miten käsitellä tunteita. Se on sitä, että annat itsellesi luvan siihen, että on ihan ok olla huono päivä. Se voi olla huono päivä, se voi olla huono tunti, mutta tämä ei ole huonoa elämää. Octavia Reese Octavia, 37, on taiteilija, maisteriopiskelija ja yksinhuoltajaäiti. Hän asuu Chicagossa, Illinoisissa kolmen 7-, 10- ja 13-vuotiaan poikansa kanssa ja työskentelee Lurie Children's Hospitalissa IT-kouluttajana. Työskennellessäni kaaoksen läpi koulutan kaikkia kirurgisella osastolla, anestesiassa, radiologiassa ja väestöterveydenhuollossa työskenteleviä terveydenhuollon kirjaamisohjelmistoomme. Täysin kotoa käsin opettaminen on ollut todella rankkaa, varsinkin kun kaikki kolme poikaani ovat kotona. Se on ollut suorastaan kaoottista. He ovat perinteisiä sisaruksia: juoksentelua, lörpöttelyä ja satunnaista huutoa, ja sitten selviää, ettei mitään oikeastaan tapahtunut. Mutta kaikki se, mitä tapahtuu syrjässä, kun yritän tehdä työtäni, on todella, todella vaikeaa. Ja olen ollut ärtyisä heidän kanssaan - koska se on vaikeaa. Pyydän heitä tekemään hyvin aikuismaisen asian. Minun on jatkuvasti toistettava: "Minä harjoittelen luokkaa juuri nyt. Teidän on oltava hiljaa, älkää keskeyttäkö, ellei kyseessä ole todellinen hätätilanne ja ellei joku vuoda verta". Mutta lapseni ovat todella, todella hyvin käyttäytyviä ja yhteistyöhaluisia siinä mielessä. Tasapainon ylläpitäminen neljän ihmisen elämän kanssa on todella vaikeaa. Olen yksinhuoltaja, joten minulla ei ole ketään, joka auttaisi minua häiritsemään. Olen yksinhuoltaja, joten kaikki on minun vastuullani. Minun on hoidettava kaikki kotitehtävät, kaikki askareet, maksettava kaikki laskut, tarkistettava jokaisen kotitehtävät. Ja monesti laitan heidät etusijalle. Nukun, kun olen väsynyt, jos minulla on siihen tilaa, ja sitten vain jatkan eteenpäin. Minulla ei ole epäilystäkään, etteikö se saisi minua kiinni jossain vaiheessa, mutta nyt minun on vain jatkettava. Yritän olla suunnittelematta liian pitkälle tulevaisuuteen, koska kaikki muuttuu. Sen on oltava väliaikaista. Olen kokenut elämässäni niin monta epämiellyttävää kautta, että tiedän vain sen, että kaikki päättyy lopulta. Joten keskityn vain siihen, mikä on edessäni juuri nyt. Maisavel Saldivar Maisavel ja hänen aviomiehensä ovat uusia asukkaita San Antoniossa, Teksasissa, jossa he asuvat kahden 5 ja 15-vuotiaan poikansa kanssa. Hän on kokopäiväinen opettaja ja opiskelija. Miten pandemia on vaikuttanut meihin Olen äiti, opettaja, jatko-opiskelija ja vaimo, ja tämä pandemia on saanut nämä roolit joko sulautumaan yhteen tai vähenemään kokonaan. Mieheni irtisanottiin öljyteollisuuden työpaikasta alasajon alussa, ja hän aloitti välittömästi ohjelman uusien taitojen oppimiseksi ja uuden uran aloittamiseksi. Hän ei ole tavoitettavissa suurimman osan päivästä tai yöstä, joten velvollisuudet painottuvat minulle. Minun on sekä annettava opetusta oppilailleni että omille lapsilleni - useimmiten samanaikaisesti. Tunnen itseni toisinaan riittämättömäksi, koska haluan antaa parhaani, mutta kahden eri suunnan vetäminen voi olla uuvuttavaa. Coronavirus vei meiltä myös jonkun hyvin erityisen ihmisen. Sen aiheuttama pelko ja epävarmuus on lähes lamaannuttavaa. "Mitä jos en olisi täällä?" Vastaan ruoanlaitosta ja siivouksesta samalla, kun suunnittelen oppitunteja ja teen gradutyötä. Yritän parhaani mukaan antaa miehelleni mahdollisuuden pysyä kuplassaan ja keskittyä kouluun. Minusta tuntuu, ettei hän pärjäisi ilman minua. Kysyn häneltä usein: "Entä jos en olisi täällä?". Jos pikkuiseni pitää meteliä tai jotain, mieheni katsoo minua ja osoittaa tietokoneeseensa todistaakseen, että hänellä on liian kiire. Tunnen itseni kokopäiväiseksi lastenhoitajaksi.</w:t>
      </w:r>
    </w:p>
    <w:p>
      <w:r>
        <w:rPr>
          <w:b/>
        </w:rPr>
        <w:t xml:space="preserve">Tulos</w:t>
      </w:r>
    </w:p>
    <w:p>
      <w:r>
        <w:t xml:space="preserve">Kun koronaviruksen puhkeaminen saapui Yhdysvaltoihin, perheiden oli pakko sopeutua. Toimistojen sulkemiset ovat törmänneet kiinni suljettuihin kouluihin, mikä on pakottanut vanhemmat työskentelemään kotoa käsin, kun he tasapainoilevat kokopäiväisen lastenhoidon ja osa-aikaisen opettamisen välillä ja auttavat lapsiaan etäopiskelussa.</w:t>
      </w:r>
    </w:p>
    <w:p>
      <w:r>
        <w:rPr>
          <w:b/>
        </w:rPr>
        <w:t xml:space="preserve">Esimerkki 1.3591</w:t>
      </w:r>
    </w:p>
    <w:p>
      <w:r>
        <w:t xml:space="preserve">Camberwellissä sijaitsevassa Lakanal Housessa sijainneen miehistön johtaja Barry Willett sanoi, että hän ei ollut ollut "tutustumiskäynnillä". Kuusi ihmistä, heidän joukossaan kolme lasta, sai surmansa heinäkuussa 2009 tapahtuneessa tulipalossa. Jade Spence, jonka asunnossa tulipalo syttyi, muisteli nähneensä "paksua mustaa savua" ja osan huoneestaan tulessa. Palomiehet olivat paikalla kolmen minuutin kuluessa ensimmäisen puhelun saamisesta ja noudattivat menettelyä, jotta miehistö saatiin liikkeelle, kuultiin tutkinnassa. Valamiehistö on aiemmin kuullut, miten viallinen sähkölaite aiheutti tulipalon 14-kerroksisen kerrostalon yhdeksännessä kerroksessa sijaitsevassa asunnossa numero 65. Tulipalo syttyi, kun se oli syttynyt. Palo levisi muihin asuntoihin, muun muassa asuntoon 79, jossa uhri Catherine Hickman, 31, asui, ja asuntoon 81, johon uhri Helen Udoaka, 34, ja hänen tyttärensä Michelle olivat kokoontuneet Dayana Francisquinin, 26, ja hänen lastensa, kuusivuotiaan Thaisin ja kolmevuotiaan Filipen, kanssa. "Älä tunne syyllisyyttä" Neiti Spence, joka asui kumppaninsa ja kahden lapsensa kanssa, kertoi tutkinnassa, että hän oli kyseisenä päivänä asunnossa kumppaninsa vauvan kanssa. Muutama minuutti sen jälkeen, kun hän oli lähtenyt alakerran makuuhuoneesta ja mennyt yläkertaan, savuhälytin laukesi ja hän näki alakerrasta tulevan "paksua mustaa savua". Hän juoksi alakerran huoneeseensa ja näki, että huoneen nurkka oli ilmiliekeissä. Hän yritti soittaa kumppanilleen, mutta kun hän ei tavoittanut tätä, hän soitti välittömästi palokunnan. Neiti Spence kertoi ottaneensa vauvan ja seuranneensa parvekkeella olevia paloportaiden poistumiskylttejä päästäkseen ulos rakennuksesta. Hänen todistuksensa jälkeen Rafael Cervin ja Mbet Udoakan, jotka molemmat menettivät vaimonsa ja lapsensa, puolesta puhunut tiedottaja sanoi neiti Spencelle, ettei hänen pitäisi tuntea syyllisyyttä, koska tulipalo "olisi voinut tapahtua missä tahansa". Tämän jälkeen kuultiin Willettiä, joka oli vanhin poliisi, joka saapui paikalle ensimmäisenä. Willett, joka oli työskennellyt Peckhamissa vuodesta 2006 lähtien, kertoi oikeusavustaja James Maxwell-Scottille, ettei hän ollut ollut "tutustumiskäynnillä" Lakanal Housessa, vaan hän oli käynyt siellä aiemmin hoitamassa putkirikkoja ja tulvia. Kuulusteluissa konstaapeli myönsi, ettei hän tuntenut rakennusta, asuntojen numerointijärjestelmää ja yksittäisiä poistumisreittejä asunnoista, mukaan lukien parvekkeilla olevat palotieopasteet. Konstaapeli sanoi, että palomiehet tiesivät heti, että Catherine Hickman oli loukussa asunnossa 79, mutta paikalla olleilla ei ollut tietoa siitä, miten sinne tai sieltä pääsee turvallisesti. Aikaisemmin tutkinnassa kuultiin, että neiti Hickman kertoi 999-operaattorille yksityiskohtaisesti, miten tulipalo levisi asunnossa, ennen kuin hän menetti tajuntansa. Tutkinta jatkuu.</w:t>
      </w:r>
    </w:p>
    <w:p>
      <w:r>
        <w:rPr>
          <w:b/>
        </w:rPr>
        <w:t xml:space="preserve">Tulos</w:t>
      </w:r>
    </w:p>
    <w:p>
      <w:r>
        <w:t xml:space="preserve">Lontoon palokunnan vanhempi upseeri, joka oli paikalla Etelä-Lontoossa tapahtuneessa kuolemaan johtaneessa kerrostalopalossa, ei tuntenut palo-ovia, on kuultu tutkinnassa.</w:t>
      </w:r>
    </w:p>
    <w:p>
      <w:r>
        <w:rPr>
          <w:b/>
        </w:rPr>
        <w:t xml:space="preserve">Esimerkki 1.3592</w:t>
      </w:r>
    </w:p>
    <w:p>
      <w:r>
        <w:t xml:space="preserve">Laurence PeterBBC News Ensisijaisena tavoitteena on uusi teksti, mutta kilpailijat voivat myös säveltää uuden sävelen, kertoi hankkeen johtaja Lukas Niederberger BBC Newsille. Nykyinen teksti on peräisin vuodelta 1841, ja se sisältää viittauksia Jumalaan, rukoukseen, vuoriin ja auringonpaisteeseen. Uuteen tekstiin on tarkoitus sisällyttää Sveitsin perustuslakiin kirjattuja arvoja, kuten demokratia ja solidaarisuus. Kilpailu kestää tammikuusta kesäkuun 2014 loppuun, ja pääpalkinto - 10 000 Sveitsin frangia (7 080 puntaa; 10 745 dollaria) - jaetaan vuonna 2015. Toiseksi sijoittuneet saavat 5 000, 3 000 ja 1 000 Sveitsin frangia. Kilpailu on avoin Sveitsin kansalaisille ja Sveitsissä asuville ulkomaalaisille. Voittajahymni esitetään hallitukselle - liittoneuvostolle - hyväksyttäväksi. "Ongelma on teksti" Tuomaristo on juuri valittu. Siihen kuuluu 25 jäsentä, jotka edustavat kansakunnan eri aloja, kuten jalkapalloa, olympialaisia, musiikkia, kirjallisuutta ja jodlausta. Tuomariston puheenjohtajia on neljä: Christine Beerli, Patrizia Pesenti, Pierre Kohler ja Oscar Knapp, jotka edustavat neljää liittovaltion virallista kieltä: saksaa, italiaa, ranskaa ja romania. Nykyinen hymni on nimeltään Sveitsin psalmi. Vuonna 1981 se korvasi Rufst du mein Vaterlandin (Kun kutsut, isänmaani), joka oli sävelletty samaan sävelmään kuin Ison-Britannian kansallislaulu God Save The Queen. "Todellinen ongelma on ennen kaikkea teksti", Niederberger sanoi. Hän kuuluu kilpailun järjestäjään, Sveitsin yleishyödyllisyysjärjestöön (SGG). Vuonna 1810 perustettu SGG pyrkii edistämään sveitsiläisiä arvoja ja on aiemmin käynnistänyt sosiaalisia ja kulttuurisia aloitteita. "Virallisesti hymni on psalmi, rukous, mutta meillä on tietysti avoin yhteiskunta, joka on uskonnollisesti neutraali. Meillä on ateisteja, ei yhtä ainoaa jumalaa, joten tämä hymni on vaikeus", hän selitti puhelimitse. Niederbergerin mukaan 1970-luvulta lähtien paine uuden hymnin puolesta on voimistunut, mutta aiemmin vaatimukset tulivat yksittäisiltä henkilöiltä tai pieniltä ryhmiltä. "Monet ihmiset ovat konservatiivisia, ja hymni on tunteisiin vetoava, mutta jos säveltäjä luo superlaulun, voimme vaihtaa myös sävelmän. Se on kuitenkin hieman vaikeaa konservatiivisille ihmisille, joten sanomme, että kilpailijoiden ei tarvitse muuttaa musiikkia", hän sanoi. SGG:n mukaan Sveitsin perustuslain johdanto-osa "muodostaa tekstiperustan uudelle kansallislaululle". Siinä puhutaan Sveitsin kansan "pyrkimyksestä... vahvistaa vapauttaan ja demokratiaansa, itsenäisyyttään ja rauhaansa solidaarisesti ja avoimesti maailmaa kohtaan". Siinä puhutaan myös "yhdessä elämisestä keskinäisessä kunnioituksessa ja erilaisuuden kunnioittamisessa". Vuonna 2011 Sveitsin alppinaapuri Itävalta päätti muuttaa kansallishymninsä sanamuotoa siten, että se tunnustaa "suuret tyttärensä" "suurten poikiensa" rinnalla.</w:t>
      </w:r>
    </w:p>
    <w:p>
      <w:r>
        <w:rPr>
          <w:b/>
        </w:rPr>
        <w:t xml:space="preserve">Tulos</w:t>
      </w:r>
    </w:p>
    <w:p>
      <w:r>
        <w:t xml:space="preserve">Sveitsi pitää kansallishymniään liian vanhanaikaisena, joten uusi hymni valitaan kilpailulla.</w:t>
      </w:r>
    </w:p>
    <w:p>
      <w:r>
        <w:rPr>
          <w:b/>
        </w:rPr>
        <w:t xml:space="preserve">Esimerkki 1.3593</w:t>
      </w:r>
    </w:p>
    <w:p>
      <w:r>
        <w:t xml:space="preserve">Pääministerin tiedottaja Janos Lazar sanoi, että "yhä aggressiivisemmat" maahanmuuttajat olivat olleet syynä tähän siirtoon. YK ja Serbia ovat arvostelleet Unkarin oikeistopopulistista hallitusta radikaaleista toimista, kuten aidan rakentamisesta rajalle. Sen mukaan todellinen ongelma on kuitenkin EU:n kyvyttömyys puuttua maahanmuuttoon. Unkarin eteläraja on EU:n Schengen-alueen reuna-alue, jossa matkustaminen on passivapaata, joten se on EU:hun pyrkivien maahanmuuttajien kohde. Unkari on rekisteröinyt tänä vuonna yli 100 000 turvapaikanhakijaa, kun koko vuonna 2014 heitä oli 43 000. Lazar kertoi toimittajille, että useita tuhansia poliiseja "puolustaa" nyt 3,5 metrin pituista aitaa, jota rakennetaan Unkarin 175 kilometrin pituiselle Serbian vastaiselle rajalle. Unkari aikoo myös tiukentaa rikoslakia siten, että laittomasta rajanylityksestä ja raja-aidan vahingoittamisesta voi saada jopa neljän vuoden vankeusrangaistuksen.</w:t>
      </w:r>
    </w:p>
    <w:p>
      <w:r>
        <w:rPr>
          <w:b/>
        </w:rPr>
        <w:t xml:space="preserve">Tulos</w:t>
      </w:r>
    </w:p>
    <w:p>
      <w:r>
        <w:t xml:space="preserve">Unkari sanoo lähettävänsä tuhansia poliiseja Serbian vastaiselle etelärajalleen viimeisimpänä toimenaan maahanmuuttajavirran pysäyttämiseksi.</w:t>
      </w:r>
    </w:p>
    <w:p>
      <w:r>
        <w:rPr>
          <w:b/>
        </w:rPr>
        <w:t xml:space="preserve">Esimerkki 1.3594</w:t>
      </w:r>
    </w:p>
    <w:p>
      <w:r>
        <w:t xml:space="preserve">Liikemies Sir Ian Woodin ja hänen perheensä perustama säätiö antaa rahat potilaiden ja vierailijoiden pysäköintialueen rakentamiseen. Siinä olisi vähintään 1 000 paikkaa. Lupauksen tavoitteena on, että pysäköintitalo rakennetaan ilman, että varoja siirretään terveydenhuoltopalveluista. NHS Grampian suhtautui myönteisesti tarjoukseen hankkeelle, joka vaatisi terveyslautakunnan ja kaavoituksen hyväksynnän. Työt voisivat käynnistyä ensi vuonna. Sir Ian sanoi: "Hätä on suuri": "Olemme hyvin tietoisia sairaalamme riittämättömistä pysäköintipaikoista aiheutuvasta ahdistuksesta ja turhautumisesta, joka korostuu entisestään, kun sairaalan uudet tilat ovat parhaillaan rakenteilla. "Vaikka julkista liikennettä sairaalaan parannetaan, monille koilliskaupunkilaisille auto on ainoa ratkaisu päästä tapaamisiin tai vierailuihin. "Vaimoni Helen on ajanut tätä hanketta Wood-säätiössä, koska hän on jo jonkin aikaa ollut huolissaan ystävien ja perheenjäsenten kärsimästä ahdistuksesta, kun he yrittävät pysäköidä autojaan hoitoon tai läheisensä luokse, mikä on jo muutenkin stressaava tilanne. "Kun jokainen punta julkista rahoitusta tarvitaan kipeästi kaupungin ja Aberdeenshiren asukkaiden hoitoon, olemme iloisia voidessamme tukea hanketta, joka ei vie rahaa etulinjan palveluilta, mutta parantaa huomattavasti sairaalassa vierailevien pääsyä tiloihin." NHS Grampianin puheenjohtaja Stephen Logan sanoi: "Olen erittäin iloinen voidessani ottaa vastaan tämän erittäin merkittävän lahjoituksen Wood Foundationilta. Sen ansiosta voimme tarjota laitoksen, jota tarvitaan kipeästi. "Sairaalaan tuleminen hoitoa varten tai läheisen luona käynti on jo ennestään ahdistavaa aikaa, ja tiedän, että pysäköintipaikan etsiminen lisää stressiä tarpeettomasti."</w:t>
      </w:r>
    </w:p>
    <w:p>
      <w:r>
        <w:rPr>
          <w:b/>
        </w:rPr>
        <w:t xml:space="preserve">Tulos</w:t>
      </w:r>
    </w:p>
    <w:p>
      <w:r>
        <w:t xml:space="preserve">The Wood Foundation on luvannut NHS Grampianille jopa 10 miljoonaa puntaa Aberdeen Royal Infirmaryn pysäköinnin parantamiseksi.</w:t>
      </w:r>
    </w:p>
    <w:p>
      <w:r>
        <w:rPr>
          <w:b/>
        </w:rPr>
        <w:t xml:space="preserve">Esimerkki 1.3595</w:t>
      </w:r>
    </w:p>
    <w:p>
      <w:r>
        <w:t xml:space="preserve">Manafortin puolustus kuulusteli ristikuulustelussa hänen entistä oikeaa kättään Rick Gatesia, joka on nyt syyttäjän tähtitodistaja. Gates kertoi maanantaina oikeudessa, että Manafort määräsi hänet tekemään petoksen. Kyseessä on ensimmäinen rikosoikeudenkäynti, joka on seurausta oikeusministeriön johtamasta Venäjän väitettyä sekaantumista koskevasta tutkimuksesta. Manafort, 69, on tunnustanut syyttömyytensä pankkipetoksesta ja veropetoksesta. Gates, 46, teki helmikuussa syyttäjien kanssa tunnustussopimuksen, jossa hän myönsi kaksi syytettä salaliitosta ja valehtelusta FBI:lle. Juttu liittyy kaksikon konsultointityöhön Venäjän tukemien ukrainalaispoliitikkojen hyväksi. Seksiä, valheita ja veroja Manafortin lakimiehet yrittivät tiistaina, kuudentena oikeudenkäyntipäivänä, heikentää Gatesin uskottavuutta. Puolustusasianajaja Kevin Downing kysyi todistajan yhteistyöstä Venäjän tutkintaa johtavan erikoisasiamiehen Robert Muellerin kanssa. "Odotatteko, että valamiehistö uskoisi teitä kaikkien valheidenne jälkeen?" Downing kysyi Gatesilta. "Olen täällä kertoakseni totuuden", todistaja vastasi. "Herra Manafortilla oli sama tie. Minä olen täällä." Puolustusasianajaja huomautti, että Gates oli valehdellut tutkijoille ennen syyllisyyttään. "Ovatko he kohdanneet sinut niin monen valheen kanssa, ettet muista?" Downing lisäsi. Puolustusasianajaja painosti Gatesia myös aviorikoksesta. "Oli olemassa toinenkin Richard Gates, eikö totta?" Downing kysyi. "Salainen Richard Gates?" Todistaja vastasi, että hänellä oli ollut avioliiton ulkopuolinen suhde yli 10 vuotta sitten. Gates myönsi pitäneensä asuntoa Lontoossa kahden kuukauden ajan noiden suhteiden aikana ja maininneensa luksushotellit liikekuluina. Hän sanoi myös, että hän oli mahdollisesti esittänyt henkilökohtaisia kuluja presidentti Donald Trumpin virkaanastujaiskomitealle vaalikampanjassa tekemästään työstä. Hän myönsi myös kirjoittaneensa petollisen kirjeen mahdollisille sijoittajille elokuvahanketta varten. Eräs tekstiviesti herätti naurua oikeudessa, kun se luettiin ääneen ja siinä Manafort kertoi olevansa tyrmistynyt korkeasta veroasteestaan. Hän kirjoitti kirosanalla aloittaen: "Sanoit minulle, että olet tämän päällä... Tämä on katastrofi." Mitä taustalla on? Kaksi entistä liikekumppania sai viime lokakuussa syytteen miljoonien dollarien piilottelusta, joita he olivat tienanneet lobbaamalla Venäjän tukemia ukrainalaispoliitikkoja. Kaksikon poliittiseen konsultointiin liittyvät syytteet ajoittuvat pitkälti ennen Trumpin vuoden 2016 vaalikampanjaa, jonka parissa he työskentelivät yhdessä. Gates kertoi maanantaina Alexandrian tuomioistuimessa Virginiassa auttavansa syyttäjiä lievemmän tuomion toivossa. Gatesia uhkaa edelleen jopa kuuden vuoden vankeusrangaistus tunnustussopimuksensa ehtojen mukaan. Oikeuden toimittajien mukaan hän on välttänyt kaikenlaista katsekontaktia Manafortin kanssa kahden päivän todistajanlausuntonsa aikana. Keskeinen tausta "Silmissäsi on kyyneleitä" Jännitys on kova oikeussalissa, eikä vain todistajanaitiossa. Tuomari syytti maanantaina syyttäjää siitä, että hän oli itkuinen, kun pari väitteli, oikeuden pöytäkirjasta käy ilmi. Kiista alkoi, kun tuomari TS Ellis sanoi Greg Andresille, ettei hänen kysymyksenasettelu ollut relevantti. "Katso minuun, kun puhut minulle", tuomari moitti Andresia valamiehistön kuulumattomiin. Syyttäjä protestoi, ettei hän "halua joutua vaikeuksiin jostain ilmeestä". Tuomari Ellis sanoi: "Silmissäsi on kyyneleitä juuri nyt." Andres kiisti asian. "No, ne ovat vetiset", tuomari Ellis sanoi. "Kuule, haluan, että keskityt terävästi siihen, mitä sinun täytyy todistaa - todistaa rikos. "Enkä ymmärrä, miten monet näistä kysymyksistä liittyvät siihen."</w:t>
      </w:r>
    </w:p>
    <w:p>
      <w:r>
        <w:rPr>
          <w:b/>
        </w:rPr>
        <w:t xml:space="preserve">Tulos</w:t>
      </w:r>
    </w:p>
    <w:p>
      <w:r>
        <w:t xml:space="preserve">Trumpin entisen avustajan Paul Manafortin asianajaja on kertonut oikeudessa, että hänen apulaisensa eli "salaista elämää" ja kertoi niin paljon valheita, ettei hän pystynyt seuraamaan niitä kaikkia.</w:t>
      </w:r>
    </w:p>
    <w:p>
      <w:r>
        <w:rPr>
          <w:b/>
        </w:rPr>
        <w:t xml:space="preserve">Esimerkki 1.3596</w:t>
      </w:r>
    </w:p>
    <w:p>
      <w:r>
        <w:t xml:space="preserve">Jitendra Rathod toimi sydän- ja rintakirurgian erikoislääkärinä Walesin yliopistollisessa sairaalassa Cardiffissa, jossa hän työskenteli 25 vuotta. Cardiff and Vale University Health Boardin mukaan hän kuoli sairaalan yleisessä tehohoito-osastossa. Terveyslautakunnan toimitusjohtaja Len Richards sanoi, että hän oli "loistava" kirurgi, jota hänen kollegansa tulevat kaipaamaan. Terveyslautakunnan mukaan hän oli työskennellyt sydän- ja rintakirurgian osastolla 1990-luvun puolivälistä lähtien, ja hän oli ollut lyhyen aikaa ulkomailla ennen kuin palasi sinne vuonna 2006. "Haluan ilmaista syvimmät osanottomme Jitendran perheelle, hänen vaimolleen ja kahdelle pojalleen", Richards sanoi. "Olemme menettäneet Cardiff and Valen [terveyslautakunnassa] rakastetun kollegan, mutta he ovat menettäneet myös isän ja aviomiehen, ja se on heille varmasti aika musertavaa. "Hän oli loistava kirurgi, joka todella tuki myös kollegoitaan. "Viime päivien aikana olen saanut paljon tekstiviestejä ja viestejä henkilökunnaltamme, joissa kerrotaan, kuinka rakastettu hän oli ja kuinka ihmiset tulevat todella kaipaamaan häntä." "Hän on ollut todella mukava." Samaan aikaan erään toisen sairaalan tehohoitokonsultti, joka myös sairastui koronavirukseen, on osoittanut kunnioitustaan. Tohtori David Hepburn Newportissa sijaitsevasta Royal Gwent Hospitalista työskenteli aiemmin Rathodin kanssa Cardiffissa. "Olen aivan järkyttynyt", hän twiittasi. "Lahjakas, taitava ja ystävällinen kliinikko. Sydämeni on hänen perheelleen. Niin valtava menetys." Terveysministeri Vaughan Gething sanoi tiistaina pidetyssä lehdistötilaisuudessa olevansa "syvästi surullinen" johtavan sydänkirurgin kuolemasta. Lääkäreitä edustava ammattiliitto ja ammattijärjestö ilmaisi osanottonsa Rathodin perheelle ja kollegoille. Tohtori David Bailey, British Medical Associationin Walesin neuvoston puheenjohtaja, lisäsi: "Hänen kuolemansa tuntuu koko lääketieteellisessä yhteisössä, kun kamppailemme Covid-19:n tuhoisan vaikutuksen kanssa yhteisöissämme."</w:t>
      </w:r>
    </w:p>
    <w:p>
      <w:r>
        <w:rPr>
          <w:b/>
        </w:rPr>
        <w:t xml:space="preserve">Tulos</w:t>
      </w:r>
    </w:p>
    <w:p>
      <w:r>
        <w:t xml:space="preserve">Walesin suurimman sairaalan "rakastettu" sydänkirurgi on kuollut koronavirukseen.</w:t>
      </w:r>
    </w:p>
    <w:p>
      <w:r>
        <w:rPr>
          <w:b/>
        </w:rPr>
        <w:t xml:space="preserve">Esimerkki 1.3597</w:t>
      </w:r>
    </w:p>
    <w:p>
      <w:r>
        <w:t xml:space="preserve">Letitia FitzpatrickBBC Knowledge &amp; Learning Una Crudden juhlistaa torstaina pidettävää maailman munasarjasyöpäpäivää korostamalla taudin oireita. Viisi vuotta sitten Unalla diagnosoitiin kuolemaan johtava munasarjasyöpä. "Minulla oli alun perin väärä diagnoosi", hän kertoo: "Yleislääkärini sanoi, että minulla oli ärtyvän suolen oireyhtymä. "Kun menin uudelleen lääkäriin kaksi kuukautta myöhemmin, olin turvonnut niin paljon, että näytin siltä kuin olisin ollut vahvasti raskaana kaksosilla. "Kasvain oli 13 senttiä pitkä, ja se oli levinnyt lantiolleni." Hän lisäsi: "Tunsin, kuinka se oli tunkeutunut luihini. Mitään ei voitu tehdä. Sitten päätin levittää tietoisuutta munasarjasyövän merkeistä." Viime vuonna Pohjois-Irlannissa 160 naisella diagnosoitiin sairaus. Una, 60-vuotias isoäiti, on päättänyt auttaa jokaista naista Pohjois-Irlannissa tuomalla esiin sairauden, joka on hänen mukaansa vähälle huomiolle jäävä sairaus. Vaikutus "Minulle on liian myöhäistä. Olen kuolemansairas. Mutta tämä on syöpä, jota voidaan hoitaa, jos merkit havaitaan ajoissa. "En juonut enkä tupakoinut. Kävelin kuusi kilometriä päivässä. Jos minä voin sairastua munasarjasyöpään, se voi sattua kenelle tahansa naiselle." Lisätäkseen tietoisuutta taudista Una käytti Facebookia ja Twitteriä. Hänellä on tällä hetkellä yli 2 000 Twitter-seuraajaa, ja hän on tuonut kampanjansa suuren yleisön tietoisuuteen. Hän sanoi: "Se on tapa tavoittaa ihmisiä ympäri maailmaa. Vaikutus on hämmästyttävä." Vaikka hän on käynyt läpi neljä intensiivistä kemoterapiaa, hän on myös viettänyt viimeiset viisi vuotta yrittäen saada Pohjois-Irlannin yleiskokouksen käynnistämään munasarjasyövän tiedotuskampanjan. Viiden lapsen äiti, jolla on kuusi lapsenlasta, onnistui järjestämään ensimmäisen tiedotustapahtuman Stormontissa ja sai Belfastin kaupunginvaltuuston valaisemaan kaupungintalon keskiviikkona tiilenpunaisella värillä, joka on munasarjasyöpäkampanjoiden käyttämä väri. Terapeuttinen Neljä muuta Unan lähellä asuvaa naista sai lopulta diagnoosin samaan aikaan kuin hän. Kaikille oli aluksi tehty väärä diagnoosi. Kaikki ovat sittemmin kuolleet. "Naiset kuolevat tarpeettomasti", hän sanoi. Una uskoo, että kampanja on ollut hänelle terapeuttinen. "Olen kääntänyt negatiivisen positiiviseksi. Kun sinulla on sairaus, ihmiset kuuntelevat sinua enemmän kuin lääkäriä, joka lukee paljon tilastoja. "He suhtautuvat sinuun ihmisenä. He ajattelevat, että 'näin voisi käydä vaimolleni, äidilleni, siskolleni tai tyttärelleni'." Tällä hetkellä Una ei voi kovin hyvin, mutta hän on nainen, jolla on tehtävä. Toiveikas "Lopetin kemoterapian vasta joulukuussa, ja minulla on taas kipuja maksan ympärillä, joten en saanut paljon taukoa", hän sanoo. "He eivät ehkä voi tarjota minulle enää mitään hoitoa. Uusia lääkkeitä munasarjasyövän hoitoon ei ole ollut 20 vuoteen." Unan nuorin poika on 18-vuotias ja aloittaa pian ylioppilaskirjoitukset. "Yritän olla toiveikas ja vahva. Eliniäksi annettiin kolmesta viiteen vuotta, ja nyt minulla on viisi vuotta jäljellä. Minusta tuntuu, että olen hieman lipsumassa", hän sanoi. Tämä ei kuitenkaan estä häntä osallistumasta syksyllä järjestettävän syöpätietoisuuskampanjan perustamiseen, johon osallistuvat kaikki syöpäjärjestöt ja kansanterveysvirasto (PHA). Una on iloinen myös toisesta kehityksestä. "Kuusi viikkoa sitten jokainen Pohjois-Irlannin yleislääkäri sai munasarjasyöpäpolun. "Se tarkoittaa, että jos naisella on jokin oire, lääkäreiden on noudatettava tiettyjä menettelytapoja. "Se tarkoittaa, että lääkäreiden on suhtauduttava asiaan vakavammin. Minun kaltaiseni naiset eivät pääse niin helposti verkon läpi." Sillä välin Una sanoo jatkavansa työtä kampanjansa parissa. "Siitä tulee perintöni. Se pelastaa ihmishenkiä. Kuinka moni voi sanoa niin?" Tutustu verkossa sosiaaliseen mediaan ja lisää tietoisuutta hyväntekeväisyyteen.</w:t>
      </w:r>
    </w:p>
    <w:p>
      <w:r>
        <w:rPr>
          <w:b/>
        </w:rPr>
        <w:t xml:space="preserve">Tulos</w:t>
      </w:r>
    </w:p>
    <w:p>
      <w:r>
        <w:t xml:space="preserve">Länsi-Belfastissa asuva nainen on saanut äänensä kuuluviin "hiljaiseksi tappajaksi" kutsutun sairauden vuoksi.</w:t>
      </w:r>
    </w:p>
    <w:p>
      <w:r>
        <w:rPr>
          <w:b/>
        </w:rPr>
        <w:t xml:space="preserve">Esimerkki 1.3598</w:t>
      </w:r>
    </w:p>
    <w:p>
      <w:r>
        <w:t xml:space="preserve">52-vuotiasta syytetään yrityksestä peitellä vuonna 2016 tapahtunutta tietomurtoa, joka paljasti 57 miljoonan Uber-kuljettajan ja -matkustajan tiedot. Yhtiö on aiemmin myöntänyt maksaneensa hakkeriryhmälle 100 000 dollarin (75 000 punnan) lunnaat varastettujen tietojen poistamiseksi. Sullivan sai potkut vuonna 2017, kun tietomurto paljastui. Yhdysvaltain oikeusministeriön nostamien syytteiden mukaan Sullivan oli ryhtynyt "tarkoituksellisiin toimiin" estääkseen Federal Trade Commissionia (FTC) saamasta tietoa hakkeroinnista. Häntä syytetään siitä, että hän hyväksyi hakkereille suoritetun 100 000 dollarin maksun, joka suoritettiin bitcoineina. Maksu oli naamioitu "bug bounty" -palkkioksi, jolla maksetaan kyberturvallisuustutkijoille, jotka paljastavat haavoittuvuuksia, jotta ne voidaan korjata. Syytteiden mukaan hän pyysi hakkereita allekirjoittamaan salassapitosopimukset ja väitti valheellisesti, etteivät he olleet varastaneet Uberin tietoja. "Piilaakso ei ole villi länsi", sanoi Yhdysvaltain asianajaja David Anderson. "Odotamme hyvää yrityskansalaisuutta. Odotamme, että rikollisesta toiminnasta ilmoitetaan nopeasti. Odotamme yhteistyötä tutkimuksissamme. Emme siedä yritysten peittelyä." Sullivanin tiedottajan mukaan hän kiisti syytteet. "Ilman Sullivanin ja hänen tiiminsä ponnisteluja on todennäköistä, että tapauksesta vastuussa olevia henkilöitä ei olisi koskaan tunnistettu", sanoi tiedottaja Brad Williams. Sullivan työskentelee tällä hetkellä tietoturvajohtajana Cloudflare-verkkoturvayhtiössä. Uberin toimitusjohtaja Dara Khosrowshahi paljasti tietomurron vuonna 2017. Yhtiö maksoi lopulta 148 miljoonaa dollaria kaikkien 50 Yhdysvaltain osavaltion ja Washington DC:n esittämien oikeusvaateiden ratkaisemiseksi. Analyysi Joe Tidy, kybertoimittaja Milloin tietomurto on tietomurto? Tämä saattaa olla keskeinen kysymys, joka tulee tuomioistuimen eteen tässä tapauksessa, jota hakkerit ja tietoturva-asiantuntijat ympäri maailmaa seuraavat tarkasti. Sullivan sanoo, ettei hän tehnyt mitään väärää ja että hän vain palkitsi hakkerit "bugipalkkiolla" siitä, että he löysivät tietoturva-aukon Uberin järjestelmästä. Monilla suurilla yrityksillä on avoimia bugipalkkiojärjestelmiä, joissa hakkerit kutsutaan tiukoin ehdoin testaamaan niiden tietokonejärjestelmiä puutteiden varalta. Jos he löytävät sellaisen, heille maksetaan, ja yritys voi korjata sen ilman, että viranomaisten tarvitsee ilmoittaa asiasta. Nämä hakkerit eivät kuitenkaan lähestyneet Uberia osana järjestelmää. He murtautuivat järjestelmiin nimettöminä, varastivat tietoja ja vaativat yritykseltä lunnaita. Sullivania syytetään siitä, että hän teki vakavasta hakkeroinnista rutiininomaisen bugipalkkion, josta ei siis kannattanut ilmoittaa viranomaisille tai yritykselle. Se, että hakkerit itse ovat jo tunnustaneet syyllisyytensä verkkohyökkäykseen, ei ehkä auta Sullivanin tapausta.</w:t>
      </w:r>
    </w:p>
    <w:p>
      <w:r>
        <w:rPr>
          <w:b/>
        </w:rPr>
        <w:t xml:space="preserve">Tulos</w:t>
      </w:r>
    </w:p>
    <w:p>
      <w:r>
        <w:t xml:space="preserve">Uberin entistä turvallisuuspäällikköä Joseph Sullivania on syytetty oikeuden estämisestä Yhdysvalloissa.</w:t>
      </w:r>
    </w:p>
    <w:p>
      <w:r>
        <w:rPr>
          <w:b/>
        </w:rPr>
        <w:t xml:space="preserve">Esimerkki 1.3599</w:t>
      </w:r>
    </w:p>
    <w:p>
      <w:r>
        <w:t xml:space="preserve">Jo Johnson sanoi, että "no-platforming" eli kiisteltyjen puhujien kieltäminen tukahduttaa keskustelun. Ensi huhtikuusta alkaen uudella sääntelyelimellä, Office for Studentsilla, on valtuudet sakottaa yliopistoja, jotka eivät noudata sananvapautta. Universities UK on sanonut, ettei se salli oikeutetun keskustelun tukahduttamista. Johnson sanoi puheessaan: "Amerikkalaisissa yliopistoissa ja huolestuttavasti myös Yhdistyneessä kuningaskunnassa on nähty esimerkkejä ryhmistä, jotka pyrkivät tukahduttamaan ne, jotka eivät ole samaa mieltä heidän kanssaan. "Emme saa sallia tätä. Nuorilla pitäisi olla rohkeutta ja itseluottamusta kyseenalaistaa kiistanalaiset mielipiteet ja osallistua avoimiin, rehellisiin ja tiukkoihin keskusteluihin." Mitä ovat "no-platforming"- ja "safe space" -käytännöt? "No-platforming" tarkoittaa sitä, että tiettyjä ryhmiä kielletään osallistumasta keskusteluun, jos niiden näkemyksiä pidetään loukkaavina tai mahdottomina hyväksyä. "Turvallisen tilan periaatteiden tarkoituksena on suojella opiskelijoita loukkaavilta näkemyksiltä ja kielenkäytöltä, myös syrjinnältä. Vuonna 2016 lähes kaksi kolmasosaa yliopisto-opiskelijoista oli sitä mieltä, että National Union of Students oli oikeassa, kun se otti käyttöön "no platform" -politiikan. Tämä tarkoittaa sitä, että rasististen tai fasististen näkemysten vuoksi kiellettyjen henkilöiden tai ryhmien listalla oleville henkilöille tai ryhmille ei anneta puheoikeutta ylioppilaskunnan tiloissa. NUS:n virallisella kiellettyjen ryhmien listalla on kuusi ryhmää, muun muassa BNP ja Al-Muhajiroun, mutta yksittäiset liitot ja opiskelijaryhmät voivat päättää omasta listastaan. Canterbury Christ Church -yliopistossa NUS:n edustaja kieltäytyi jakamasta esiintymislavaa LGBT-aktivisti Peter Tatchellin kanssa, jota hän piti rasistisena ja "transfobisena". Johnson puhui Limmud-festivaaleilla, joilla juhlitaan juutalaista oppimista ja kulttuuria. Johnson sanoi puheessaan, että opiskelijavirasto varmistaa, että yliopistot edistävät "sananvapautta lain puitteissa". Uutta elintä koskevat ehdotukset, jotka ovat avoinna kuulemista varten, voivat johtaa siihen, että yliopistoja voidaan sakottaa, hyllyttää tai poistaa rekisteristä, jos ne eivät suojele sananvapautta lain puitteissa. Universities UK:n toimitusjohtaja Alistair Jarvis sanoi: "Korkeakoulusektorilla on jo nyt lakisääteinen velvollisuus turvata sananvapaus lain puitteissa, ja yliopistot suhtautuvat tähän vastuuseen hyvin vakavasti." Hän lisäsi, että oppilaitoksilla on myös velvollisuus huolehtia "opiskelijoiden ja henkilökunnan turvallisuudesta". Buckinghamin yliopiston vararehtori Sir Anthony Seldon on samaa mieltä Johnsonin suunnitelmasta ja sanoo, että yliopistojen "velvollisuus" on "avata vuoropuhelua". Hänen mukaansa on kuitenkin "halventavaa", että ministeri on joutunut puuttumaan asiaan. "Yliopistot eivät itse itsenäisesti saaneet muniaan kuntoon, joten yliopistoministerin on pakko kertoa meille, mitä tehdä", hän sanoi BBC:n uutiskanavalle. "Minusta se on todella häpeällistä meille ja melkeinpä melko halventavaa, että olemme tässä tilanteessa." Johnsonin puhe tulee samaan aikaan, kun akateemikot ovat arvostelleet yhtä Britannian vanhimmista yliopistoista brittiläisen imperiumin etiikkaa käsittelevästä hankkeesta. Jopa 60 Oxfordin yliopiston akateemikkoa on allekirjoittanut kirjeen, jossa vastustetaan hankkeen "agendaa". Ohjelmaa johtaa professori Nigel Biggar, joka väitti hiljattain The Times -lehdessä julkaistussa artikkelissa, että Britannia voi olla ylpeä imperiumin tietyistä piirteistä. Yliopiston tiedottaja sanoi, että "kiistoja ja erilaisia lähestymistapoja" on odotettavissa, ja puolusti professori Biggaria "täysin sopivana" henkilönä johtamaan "pätevää näyttöön perustuvaa akateemista" hanketta.</w:t>
      </w:r>
    </w:p>
    <w:p>
      <w:r>
        <w:rPr>
          <w:b/>
        </w:rPr>
        <w:t xml:space="preserve">Tulos</w:t>
      </w:r>
    </w:p>
    <w:p>
      <w:r>
        <w:t xml:space="preserve">Yliopistojen on suojeltava sananvapautta ja "avattava mieliä, ei suljettava niitä", sanoi yliopistoministeri Birminghamissa pitämässään puheessa.</w:t>
      </w:r>
    </w:p>
    <w:p>
      <w:r>
        <w:rPr>
          <w:b/>
        </w:rPr>
        <w:t xml:space="preserve">Esimerkki 1.3600</w:t>
      </w:r>
    </w:p>
    <w:p>
      <w:r>
        <w:t xml:space="preserve">Ruotsalaisella verkkosivustolla on linkkejä, joista voi ladata lähinnä laittomasti ja ilmaiseksi musiikkia ja videoita. Sky, Everything Everywhere, TalkTalk, O2 ja Virgin Media estävät käyttäjiään käyttämästä sivustoa. "The Pirate Bayn kaltaiset sivustot tuhoavat työpaikkoja Yhdistyneessä kuningaskunnassa ja heikentävät investointeja uusiin brittiläisiin taiteilijoihin", Britannian ääniteollisuus (BPI) totesi. Kuudes Internet-palveluntarjoaja, BT, pyysi "muutaman viikon lisäaikaa" harkitakseen kantaansa sivuston estämiseen. BPI:n toimitusjohtaja Geoff Taylor sanoi: "Korkein oikeus on vahvistanut, että The Pirate Bay rikkoo tekijänoikeuksia laajamittaisesti. "Sen ylläpitäjät keräävät taskujaan hyödyntämällä kaupallisesti musiikkia ja muita luovia teoksia maksamatta penniäkään niiden luojille. "Tämä on väärin - muusikot, ääniteknikot ja videoeditoijat ansaitsevat palkkaa työstään siinä missä muutkin." "Pakottavia vaihtoehtoja" Marraskuussa 2011 BPI pyysi Internet-palveluntarjoajien ryhmää estämään vapaaehtoisesti pääsyn sivustolle. Pyyntö oli seurausta tuomioistuimen määräyksestä estää Newzbin 2 -sivusto, joka tarjosi myös linkkejä laittoman materiaalin lataamiseen. Internet-palveluntarjoajat ilmoittivat, etteivät ne estäisi sivustoa, ellei asiasta annettaisi tuomioistuimen määräystä, kuten nyt on tehty. Virgin Media kertoi BBC:lle, että se aikoo nyt noudattaa pyyntöä, mutta varoitti, että tällaiset toimenpiteet ovat pitkällä aikavälillä vain osa ratkaisua. "Vastuullisena Internet-palveluntarjoajana Virgin Media noudattaa yhtiölle osoitettuja oikeuden määräyksiä, mutta uskoo vahvasti, että kuluttajien käyttäytymisen muuttaminen tekijänoikeusrikkomusten torjumiseksi edellyttää myös pakottavia laillisia vaihtoehtoja, kuten sopimustamme Spotifyn kanssa, jotta kuluttajat saisivat käyttöönsä loistavaa sisältöä oikeaan hintaan." Ruotsalainen kaveriporukka perusti The Pirate Bayn vuonna 2003, ja siitä tuli nopeasti yksi verkon tunnetuimmista tiedostonjakosivustoista. Sen avulla käyttäjät voivat etsiä ja käyttää tekijänoikeudellisesti suojattua sisältöä, kuten elokuvia, pelejä ja tv-ohjelmia. Huhtikuussa 2009 ruotsalaiset tuomioistuimet totesivat sivuston neljä perustajaa syyllisiksi siihen, että he auttoivat ihmisiä kiertämään tekijänoikeuksia. Tuomio pysyi voimassa vuonna 2010 tehdyn valituksen jälkeen, mutta sivusto jatkaa toimintaansa. The Pirate Party UK, joka on Ruotsissa aloitetun, tekijänoikeusuudistusta tukevan poliittisen liikkeen sivutoimi, sanoi, että tämä viimeisin siirto "ei tuo yhtään ylimääräistä penniä taiteilijoiden taskuihin". "Valitettavasti The Pirate Bayn estämisen määrääminen ei ole yllätys", puolueen johtaja Loz Kaye sanoi BBC:lle. "Totuus on, että olemme liukuvalla tiellä kohti internetin sensuuria täällä Yhdistyneessä kuningaskunnassa." "Turhaa ja vaarallista" Sivustojen estämisen kriitikot väittävät, että tällaiset toimenpiteet ovat tehottomia, koska ne voidaan kiertää välityspalvelimien ja muiden tekniikoiden avulla. Eräs analyytikko sanoi kuitenkin BBC:lle, että oikeustoimet ovat silti kannattavia, koska ne korostavat The Pirate Bayn kaltaisten sivustojen laitonta luonnetta. "Tiedän, että on muodikasta sanoa, että 'se ei vain toimi', mutta meidän pitäisi jatkaa yrittämistä", Ovumin pääanalyytikko Mark Little sanoi. "Meidän pitäisi jatkaa niiden estämistä - ne varastavat musiikkia laittomasti. "Suurimmat syylliset tähän ovat oikeastaan nuorempi väestöryhmä, jota ei ole vielä saatu vakuuttuneeksi siitä, että tämä on jotenkin moraalisesti epämiellyttävää". Koulut tai vanhemmat eivät ole vahvistaneet periaatetta, jonka mukaan musiikin lataaminen laittomasti on huono asia." "Kouluissa tai vanhemmissa ei ole vahvistettu periaatetta, jonka mukaan musiikin lataaminen laittomasti on huono asia." Open Rights Group -järjestön toiminnanjohtaja Jim Killock kutsui toimenpidettä "turhaksi ja vaaralliseksi". "Se ruokkii pyyntöjä laajemmasta ja jyrkemmästä internetin sensuurista, joka ulottuu pornografiasta ääriliikkeisiin", hän sanoi. "Internetin sensuuri laajenee ja helpottuu. Silti sillä ei koskaan ole toivottua vaikutusta. Se vain tekee rikollisista sankareita."</w:t>
      </w:r>
    </w:p>
    <w:p>
      <w:r>
        <w:rPr>
          <w:b/>
        </w:rPr>
        <w:t xml:space="preserve">Tulos</w:t>
      </w:r>
    </w:p>
    <w:p>
      <w:r>
        <w:t xml:space="preserve">Yhdistyneen kuningaskunnan Internet-palveluntarjoajien on estettävä The Pirate Bayn tiedostojenjakosivusto, päätti High Court.</w:t>
      </w:r>
    </w:p>
    <w:p>
      <w:r>
        <w:rPr>
          <w:b/>
        </w:rPr>
        <w:t xml:space="preserve">Esimerkki 1.3601</w:t>
      </w:r>
    </w:p>
    <w:p>
      <w:r>
        <w:t xml:space="preserve">Edwin McLarenin oikeudenkäynti alkoi syyskuussa 2015, ja skotlantilaisessa rikosoikeudenkäynnissä tarvittiin 15 valamiestä, ja se päättyi yli puolitoista vuotta myöhemmin vain 12 valamiehen voimin. Pelättiin, että jos he olisivat menettäneet vielä yhden valamiehen, juttu olisi romahtanut. Näin kävi toisessa mammuttimaisessa petosjutussa Old Baileyssä Lontoossa vuonna 2005. Lontoon metron Jubilee Line -jutussa kuultiin todisteita noin 140 päivän ajan 21 kuukauden ajan, kunnes yksi valamies "lakkoili". Tuomioistuin oli jo menettänyt kaksi valamiestä, kun toinen tuli raskaaksi ja toinen pidätettiin etuuspetoksesta. Puuttuessaan töistä lähes kahden vuoden ajan yksi valamies sai tietää, että hän oli velkaa tuhansia eläkemaksuja, joista hänen työnantajansa ei ollut ollut vastuussa hänen ollessaan valamiehenä. Hän kieltäytyi osallistumasta valamiehistöön, kunnes hänen taloudellinen tilanteensa oli selvitetty, ja väitti, että ansionmenetys uhkasi hänen kykyään maksaa Oxfordin yliopiston opintomaksut kurssilta, jonka hänen oli määrä aloittaa. Englannin silloinen oikeusministeri Lord Goldsmith esitti lainsäädäntöä, jonka mukaan monimutkaisia petosoikeudenkäyntejä voitaisiin käydä ilman valamiehistöä. Lordsissa lakialoite hylättiin kaksi vuotta myöhemmin, kun kollegat perustelivat, että valamiesoikeudenkäynti oli rikosoikeusjärjestelmän perusta. Yhdistyneen kuningaskunnan hallitus oli todennut, että suuret oikeudenkäynnit aiheuttavat liikaa paineita valamiehille. "Valamiehistön käyttö on paitsi skotlantilaisen myös brittiläisen oikeuslaitoksen tukipilari, ja sanoisin, että valamiesmenettelyn pitäisi jatkua", Skotlannin lakimiesyhdistyksen entinen pääjohtaja Douglas Mill sanoi BBC:lle. Mill lisäsi kuitenkin, että petokset ovat nykyään niin "erikoistuneita", että poliisilla, kruununviraston syyttäjillä ja puolustusasianajajilla on asiantuntijoita, jotka käsittelevät vain tällaisia tapauksia. Hän sanoi, että ainoat ihmiset, jotka eivät olleet asiantuntijoita, olivat valamiehistö. "Se on jätetty 15 hyvin maallikon tehtäväksi, joita pyydetään omaksumaan valtava määrä asiakirjoja loputtomien päivien aikana", hän sanoi. "Onko se oikeuden edun mukaista? Suuri kysymys." Oikeustieteen lehtori Andrew Tickell sanoi myös, että petostapaukset ovat monimutkaisia ja vaikeasti seurattavia. Edwin McLarenin tapauksessa syytteessä oli 29 erillistä syytettä, ja kruunun tehtävänä oli todistaa jokainen niistä. Tämä vaati suuren määrän todistajia ja asiakirjavuorta. Glasgow Caledonian Universityn lainopin lehtori sanoi: "Jos kruunu aikoo esittää megaluokan jutun, sen on esitettävä varsin merkittävää todistusaineistoa väitteensä tueksi. Valamiehistön on päätettävä tapausten syyllisyydestä, ja sen vuoksi sen on käytävä läpi useita kuukausia kestävä todistusaineisto". Tämä asettaa todellisia haasteita heille ja koko oikeusjärjestelmälle. "Kun on kyse hyvin vakavista tapauksista, joihin liittyy monimutkaisia rahoituskäsitteitä ja -välineitä, joita tavallinen ihminen ei välttämättä tunne, voidaan kysyä, onko oikein, että 15 tavallista kansalaista käyttää vuoden elämästään näiden kysymysten selvittämiseen?". "Onko tämä kustannustehokkain ja yleisesti ottaen tehokkain tapa tuottaa oikeutta näissä tapauksissa?" Tickell ehdotti vaihtoehtona asiantuntijatuomaristoa, joka koostuu tuomareista, jotka tuntevat alan ja pystyvät tunnistamaan petokset heti, kun he niitä näkevät. Mutta hän sanoi: "Toisaalta jotkut sanoisivat, että on periaatteellinen asia, että valamiehistö päättää kohtalostasi kaikkein vakavimmissa tapauksissa ja että tuomion saamisesta seuraa massiivinen vankeusrangaistus. "Sovellamme sitä murhatapauksissa, ja jotkut väittävät, että meidän pitäisi säilyttää tämä turva myös hyvin vakavissa petostapauksissa." Hän lisäsi: "Voisin kuvitella, että Skotlannin hallitus ja useat poliitikot voivat tarkastella tätä tapausta ja kysyä, onko tämä vastinetta rahoille. "Onko tämä paras tapa tuottaa oikeutta? En ole varma, onko Skotlannissa tällä hetkellä toteutettu kumpaakaan näistä kahdesta testistä."</w:t>
      </w:r>
    </w:p>
    <w:p>
      <w:r>
        <w:rPr>
          <w:b/>
        </w:rPr>
        <w:t xml:space="preserve">Tulos</w:t>
      </w:r>
    </w:p>
    <w:p>
      <w:r>
        <w:t xml:space="preserve">Glasgow'n korkeimmassa oikeudessa on juuri päättynyt 20 kuukauden jälkeen petosoikeudenkäynti, joka herättää kysymyksiä siitä, pitäisikö valamiehistöä käyttää näin monimutkaisissa tapauksissa.</w:t>
      </w:r>
    </w:p>
    <w:p>
      <w:r>
        <w:rPr>
          <w:b/>
        </w:rPr>
        <w:t xml:space="preserve">Esimerkki 1.3602</w:t>
      </w:r>
    </w:p>
    <w:p>
      <w:r>
        <w:t xml:space="preserve">Andrew WalkerBBC World Servicen talouskirjeenvaihtaja Tämä on lisännyt keskustelua siitä, pitäisikö Berliinin avata rahoitushanat ja käyttää enemmän rahaa. Pitäisikö Saksan käynnistää meno-ohjelma esimerkiksi infrastruktuuriinsa? Pitäisikö hallituksen luopua talousarvion tasapainottamispolitiikasta, joka tunnetaan nimellä "musta nolla", ja siihen liittyvästä lainanoton oikeudellisesta rajoituksesta, jota kutsutaan "velkajarruksi"? Saksan taantuman vaikutuksista saatiin viitteitä euroalueen talouskasvuluvuista, jotka osoittivat 0,2 prosentin kasvua vuoden kolmannella neljänneksellä. Se on vaisu, mutta hieman parempi kuin monet ekonomistit odottivat. Meidän on odotettava kaksi viikkoa, ennen kuin saamme tietoa Saksan omasta kehityksestä samalla ajanjaksolla. Koko euroalue ei ehkä ole taantumassa, mutta Saksan taantuma vaikuttaa väistämättä maan naapurimaihin. Kysymys kuuluu, mitä päättäjien - erityisesti Saksan hallituksen ja Euroopan keskuspankin (EKP) - pitäisi tehdä tilanteelle. EKP on jo ryhtynyt toimiin. Se on laskenut korkojaan erittäin alhaiselle tasolle (alle nollaan yhden ohjauskoron osalta) ja aikoo aloittaa uudelleen määrällisenä keventämisenä tunnetun politiikan, jossa rahoitusvaroja ostetaan uudella rahalla. On kuitenkin olemassa todellisia epäilyjä siitä, miten tehokkaita nämä toimenpiteet ovat. Monet taloustieteilijät uskovat, että rahapolitiikka - keskuspankkien toimet - on tehnyt euroalueella suunnilleen niin paljon kuin se voi. Monien mielestä hallitusten pitäisi tehdä enemmän. EKP:n nykyinen pääjohtaja Mario Draghi ja hänen seuraajansa Christine Lagarde, joka aloittaa tehtävässä tällä viikolla, ovat molemmat olleet tätä mieltä. Syyskuussa Lagarde sanoi Euroopan parlamentille: "Jotkin euroalueen maat voivat käyttää finanssipoliittista liikkumavaraansa [valtion menot ja verotus] laajakaistainfrastruktuurin parantamiseen ja sellaisten julkisten menojen käyttöönottoon, jotka auttavat taantuman torjunnassa." Hän ei nimennyt maita, joilla olisi varaa tällaisiin toimiin, mutta hän sanoi, että se koskee nyt suurinta osaa niistä. Ilmeisin esimerkki on Saksa, jonka julkinen talous on ollut ylijäämäinen - verotulot ovat suuremmat kuin menot - vuodesta 2012 lähtien. Globaali kauppa Lisää BBC:n sarjasta, jossa tarkastellaan kauppaa kansainvälisestä näkökulmasta: IMF:n pääekonomisti Gita Gopinath ilmaisi tämän asian selvästi IMF:n äskettäisen World Economic Outlook -julkaisun esipuheessa. "Saksan kaltaisen maan pitäisi hyödyntää negatiivisia lainakorkoja investoidakseen sosiaaliseen ja infrastruktuuripääomaan", hän kirjoitti. Hänen viittauksensa negatiivisiin lainakorkoihin viittaa siihen, että Saksa ja monet muut maat voivat ottaa lainaa alle nollakorolla. Käytännössä rahoitusmarkkinat maksavat niille lainaamisesta. Professori Peter Bofinger Würzburgin yliopistosta ja Saksan talousasiantuntijaneuvoston entinen jäsen on Gopinathin kanssa samaa mieltä siitä, että maan olisi hyödynnettävä nollan alapuolella olevia lainakustannuksia investoidakseen infrastruktuuriin ja sosiaaliseen asuntotuotantoon. Hän sanoo, että tällä hetkellä infrastruktuuriin tehtävät nettoinvestoinnit - toisin sanoen sen jälkeen, kun olemassa olevan infrastruktuurin kuluminen on otettu huomioon - ovat alle nollan. Ajatus siitä, että Saksalla on ongelmia tällä alalla, saattaa tulla hieman yllätyksenä. Professori Bofinger sanoo kuitenkin, että hän näkee todisteet usein itse. Hän kuvailee junamatkustamista maassa "todelliseksi seikkailuksi - saapuuko juna perille, kuinka monta minuuttia tai tuntia se on myöhässä, saako junassa jotain syötävää". "Liikenne on äärimmäisen huonossa kunnossa, ja se on seurausta riittämättömistä investoinneista monien vuosien ajan." Hänen mukaansa on "valtava virhe" olla käyttämättä hyväkseen edullisten lainakustannusten tarjoamaa tilaisuutta joidenkin ongelmien ratkaisemiseksi. Veronalennuksia yrityksille? Hänen mielestään velkajarru- ja musta nolla -politiikassa ei ole järkeä. Jos kaikki suuret hallitukset noudattaisivat mustan nollan politiikkaa, "maailmantalous päätyisi mustaan aukkoon", hän sanoo. Tällä hetkellä G20-ryhmän johtavista talouksista vain kahdella muulla - Venäjällä ja Etelä-Korealla - on ylijäämäinen valtiontalous. Professori Bofinger ei kuitenkaan kannata infrastruktuuri-ohjelman käyttämistä lyhyellä aikavälillä elvyttämään hiipuvaa taloutta. Rakennusteollisuus toimii jo nyt täydellä kapasiteetilla. Hän kannattaa anteliaampaa verokohtelua yritysten investointien edistämiseksi, sillä hänen mukaansa Saksan talouden suorituskyky on tällä hetkellä heikko. Monet puolustavat kuitenkin Saksan varovaista lähestymistapaa valtiontalouden hoitoon. Professori Clemens Fuest on yhden maan johtavan taloustutkimuslaitoksen, Münchenissä sijaitsevan IFO-instituutin, johtaja. Hänen mukaansa Saksa ei ole vakavassa laskusuhdanteessa, vaikka kyseessä saattaa olla tekninen taantuma, joka tarkoittaa, että taloudellinen toimeliaisuus on vähentynyt kahtena peräkkäisenä vuosineljänneksenä. Saksassa on täystyöllisyys, eikä se tarvitse tällä hetkellä lisää elvytystoimia, hän väittää. Olisi kuitenkin perusteltua sallia hallituksen lisätä lainanottoa, jos taloudellinen toimeliaisuus heikkenisi jyrkemmin. Hän on samaa mieltä siitä, että maa voisi hyötyä infrastruktuurin parantamisesta, mutta se on kuitenkin paremmassa kunnossa kuin monissa muissa Euroopan maissa. Ongelmana ei hänen mukaansa ole niinkään rahan puute hankkeisiin, vaan hankkeiden toteuttamisen viivästyminen, joka johtuu usein saksalaisten asukkaiden vastustuksesta. Hänen mukaansa velkajarru oli asianmukainen ratkaisu vuonna 2009, maailmanlaajuisen finanssikriisin aikaan, jolloin valtion velka oli suurempi suhteessa BKT:hen, ja se on edelleen hyödyllinen rajoitus.</w:t>
      </w:r>
    </w:p>
    <w:p>
      <w:r>
        <w:rPr>
          <w:b/>
        </w:rPr>
        <w:t xml:space="preserve">Tulos</w:t>
      </w:r>
    </w:p>
    <w:p>
      <w:r>
        <w:t xml:space="preserve">Euroalueella on ongelma. Sen suurin talous, Saksa, on taantumassa tai lähellä sitä.</w:t>
      </w:r>
    </w:p>
    <w:p>
      <w:r>
        <w:rPr>
          <w:b/>
        </w:rPr>
        <w:t xml:space="preserve">Esimerkki 1.3603</w:t>
      </w:r>
    </w:p>
    <w:p>
      <w:r>
        <w:t xml:space="preserve">He sanovat, että suunnitelmat pysäköintimaksujen perimisestä Lammas Streetillä karkottaisivat kauppiaita, ja ne on hylätty jo kahdesti aiemmin. Carmarthenshiren neuvoston suunnitelmia vastustamaan on perustettu ryhmä. Valtuuston mukaan autoilijat käyttävät ilmaista pysäköintiä väärin jättämällä autonsa kadulle koko päiväksi, ja maksujen periminen vapauttaisi pysäköintipaikkoja ostoksille. Lammas Street Trader's Group -ryhmä väittää, että maksuilla olisi "katastrofaalinen vaikutus" heidän liiketoimintaansa. Lyhytaikaisen pysäköinnin pesulan omistaja Susan Anderson sanoi: "Olen huolissani lähinnä pienten kauppojen ja yritysten asiakkaista, joihin luotamme. "Jos ihmiset joutuvat maksamaan vain pistäytyäkseen ostoksille, he siirtyvät supermyymälöihin." Tällä hetkellä autot saavat pysäköidä maksutta enintään 30 minuuttia, mutta sen jälkeen niiden on jatkettava matkaa. Anderson sanoi hyväksyvänsä, että monet pysäköivät sallittua kauemmin, mutta lisäsi: "Jos tämä toteutetaan, heidän on joka tapauksessa hankittava joku valvomaan lippuja. "Mikseivät vartijat voisi vain tulla tänne hieman useammin ilman pysäköintimittareita?", kysyi hän. Carmarthenshiren neuvoston johtokunnan jäsen Clive Scourfield sanoi, että viranomainen tarkastelee kauppiaiden huolenaiheita. Hän kuitenkin lisäsi: "En ole koskaan löytänyt pysäköintitilaa, kun käyn täällä säännöllisesti vaimoni kanssa. "Monet autot päättävät valitettavasti pysäköidä tänne päiväksi." Hän sanoi, että pysäköintimittareiden tarkoituksena oli antaa useammille autoille mahdollisuus käyttää pysäköintitiloja ja lisätä kadulla vierailevien ihmisten määrää. "Toivottavasti pysäköinnin maksullisuus osoittaa, että ihmiset käyttävät täällä pysäköinnistä vain puoli tuntia, jonka he saisivat pysäköidä."</w:t>
      </w:r>
    </w:p>
    <w:p>
      <w:r>
        <w:rPr>
          <w:b/>
        </w:rPr>
        <w:t xml:space="preserve">Tulos</w:t>
      </w:r>
    </w:p>
    <w:p>
      <w:r>
        <w:t xml:space="preserve">Carmarthenin yritykset taistelevat suunnitelmia vastaan ottaa käyttöön pysäköintimittarit kaupungin keskustan tiellä.</w:t>
      </w:r>
    </w:p>
    <w:p>
      <w:r>
        <w:rPr>
          <w:b/>
        </w:rPr>
        <w:t xml:space="preserve">Esimerkki 1.3604</w:t>
      </w:r>
    </w:p>
    <w:p>
      <w:r>
        <w:t xml:space="preserve">Työttömyysaste laski jaksolla 8,0 prosenttiin, kun se edellisellä neljänneksellä oli 8,2 prosenttia. ONS ilmoitti myös, että työnhakijatukea hakevien määrä laski heinäkuussa 5 900:lla 1,59 miljoonaan. Osa-aikatyötä tekevien määrä, jotka eivät löytäneet kokoaikaista työtä, nousi ennätyksellisen korkeaksi. Määrä kasvoi 16 000:lla kesäkuuhun päättyneiden kolmen kuukauden aikana 1,42 miljoonaan, mikä oli korkein luku sitten tietojen kirjaamisen aloittamisen vuonna 1992. Analyytikot huomauttivat kuitenkin, että kokonaisluvut vääristyivät olympialaisten alla. "Kuten ONS on tehnyt selväksi, olympialaiset vaikuttavat, joten vaikeutena markkinoilla oli, oikaistaanko luvut kausitasoituksella vai ei, ja näin ei ole käynyt", sanoi Tom Vosa National Australia Bankista. "Joten odotetaan, että tämä [työttömyyden lasku] on lyhytaikainen ja nousee uudelleen ehkä elokuussa tai syyskuussa." "Hyviä uutisia" 16-24-vuotiaiden ikäryhmässä oli 1,01 miljoonaa työtöntä, mikä on 4 000 vähemmän kuin maaliskuuhun päättyneen kolmen kuukauden aikana. "Näiden lukujen vakaus on hyvä uutinen", sanoi työ- ja eläkeministeri Iain Duncan Smith. "Ammattiyhdistysten ja työväenpuolueen kaltaisten ihmisten pitäisi tukea työtä, jota teemme nuorisosopimuksen, työohjelman ja työkokemuksen kautta, sen sijaan, että ne haukkuvat meitä, kuten ne tekevät koko ajan." Varjo työ- ja eläkeministeri Liam Byrne sanoi: "Näyttää siltä, että noin 90 prosenttia työttömyyden laskusta on tapahtunut Lontoossa, jossa olympialaiset ovat selvästi lisänneet työttömyyttä." "Noin puolella Britannian alueista työttömyys on kasvanut. Mielestäni hallituksen on toimittava nyt, jotta se voi tankata paljon enemmän polttoainetta työhönpaluuohjelmiinsa ennen kuin tilanne pahenee." Nuorisotyöttömyys Ammattiliittojen kattojärjestö TUC on varoittanut, että nuorten työllisyysnäkymät ovat vaikeimmat sitten vuoden 1994. Työttömyyslukuja edeltävässä raportissaan se totesi, että kokopäiväisessä koulutuksessa olevien nuorten osuus on noussut vuoden 1992 24 prosentista 41 prosenttiin tänä vuonna. "Opiskelijat, jotka haluavat aloittaa uransa tai jatkaa opintojaan ensi kuussa, kohtaavat vaikeimman tilanteen lähes 20 vuoteen", sanoi TUC:n pääsihteeri Brendan Barber. "Erityisen huolestuttavaa on, että nuorten pitkäaikaistyöttömyys lisääntyy edelleen, vaikka kokonaistyöttömyys laskee. Jos tämä jatkuu, saatamme menettää sukupolven verran lahjakkaita ja korkeasti koulutettuja nuoria, joiden ura on pilalla, jotka ovat velkaantuneet ja jotka eivät ole saavuttaneet riittävästi." Työ- ja eläkeministeriön tiedottaja totesi, että nuorisotyöttömyyslukujen laskusta huolimatta "tämä on edelleen suuri haaste, emmekä aliarvioi sitä hetkeäkään, minkä vuoksi olemme sitoutuneet auttamaan nuoria hankkimaan tarvittavat taidot ja kokemuksen työpaikan saamiseksi". "Seuraavien kolmen vuoden aikana nuorisosopimus tarjoaa lähes 500 000 mahdollisuutta nuorille työkokemuksen, oppisopimuskoulutuksen ja palkkatukien avulla, jotta he voivat löytää työtä." Yli kaksi vuotta työttömänä olleita oli kesäkuuhun mennessä 422 000, mikä on 4 000 vähemmän kuin maaliskuuhun mennessä. Skotlannissa työttömyys väheni viidettä kuukautta peräkkäin: kesäkuuhun päättyneiden kolmen kuukauden aikana työttömyys väheni 5 000:lla 214 000:een. Walesin työttömyys väheni 7 000:lla huhti-kesäkuun välisenä aikana 126 000:een, ja hakijoiden määrä laski 79 600:aan heinäkuussa. Englannin alueista korkein työttömyysaste oli Koillis-Englannissa, jossa se oli 10,4 prosenttia kesäkuun loppuun mennessä, kun taas matalin työttömyysaste oli Lounais-Englannissa, 5,8 prosenttia.</w:t>
      </w:r>
    </w:p>
    <w:p>
      <w:r>
        <w:rPr>
          <w:b/>
        </w:rPr>
        <w:t xml:space="preserve">Tulos</w:t>
      </w:r>
    </w:p>
    <w:p>
      <w:r>
        <w:t xml:space="preserve">Työttömien määrä väheni 46 000:lla 2,56 miljoonaan kesäkuuhun päättyneiden kolmen kuukauden aikana, kertoo Office for National Statistics (ONS).</w:t>
      </w:r>
    </w:p>
    <w:p>
      <w:r>
        <w:rPr>
          <w:b/>
        </w:rPr>
        <w:t xml:space="preserve">Esimerkki 1.3605</w:t>
      </w:r>
    </w:p>
    <w:p>
      <w:r>
        <w:t xml:space="preserve">Koomikko ottaa paikan Dermot O'Learyn ja Emma Willisin tilalta, jotka jakoivat juontajan tehtävät aiemmin tänä vuonna. Brit Awards -gaalan puheenjohtaja Jason Iley sanoi Whitehallin tuovan "valtavaa innostusta, karismaa, hauskuutta ja intohimoa" vuotuiseen musiikkiseremoniaan. Lontoon O2-areenalla 21. helmikuuta järjestettävässä show'ssa juhlitaan vuoden 2017 suurimpia ja parhaita poptähtiä. Raati aloittaa äänestyksen perjantaina. Ehdokkaat julkistetaan tammikuussa - mukaan odotetaan muun muassa Ed Sheerania, Dua Lipaa ja Rag N Bone Mania. Nouseva R&amp;B-laulaja Jorja Smith on jo ilmoitettu Critics' Choice -palkinnon voittajaksi, ja hän saa seremoniassa Anish Kapoorin suunnitteleman pokaalin. Whitehall tunnetaan komediasarjoista kuten Fresh Meat, Bounty Hunters ja Bad Education sekä esiintymisistään tv-paneeliohjelmissa. Hän sanoi olevansa "innoissaan" seremoniamestarin tehtävästä ja kuvaili tapahtumaa "sellaiseksi ohjelmaksi, jonka isännöinnistä unelmoi lapsena, joten olen todella innoissani, että minua pyydettiin". Hän on aiemmin isännöinyt Royal Variety Performancea ja Britannia Awardsia Los Angelesissa. Whitehall oli yksi ehdokkaista Brittien tämän vuoden juontajaksi Michael Bublen vetäydyttyä poikansa Noahin syöpädiagnoosin jälkeen, mutta ohjelman tuottajat valitsivat O'Learyn ja Willisin. Seuraa meitä Facebookissa, Twitterissä @BBCNewsEnts tai Instagramissa bbcnewsents. Jos sinulla on juttuehdotus, lähetä sähköpostia osoitteeseen entertainment.news@bbc.co.uk.</w:t>
      </w:r>
    </w:p>
    <w:p>
      <w:r>
        <w:rPr>
          <w:b/>
        </w:rPr>
        <w:t xml:space="preserve">Tulos</w:t>
      </w:r>
    </w:p>
    <w:p>
      <w:r>
        <w:t xml:space="preserve">Jack Whitehall isännöi ensi vuonna ensimmäistä kertaa Brit Awards -gaalaa.</w:t>
      </w:r>
    </w:p>
    <w:p>
      <w:r>
        <w:rPr>
          <w:b/>
        </w:rPr>
        <w:t xml:space="preserve">Esimerkki 1.3606</w:t>
      </w:r>
    </w:p>
    <w:p>
      <w:r>
        <w:t xml:space="preserve">Steven McIntoshViihdetoimittaja Toronton elokuvajuhlilla Elokuva kertoo vuoden 1980 kuuluisasta Wimbledonin miesten loppuottelusta, ja sen pääosissa ovat Shia LaBeouf McEnroe ja Sverrir Gudnason Borgina. Walesilainen näyttelijä Scott Arthur, joka esittää elokuvassa McEnroen tenniskumppania Peter Flemingiä, kuvaili kaksikon kaksintaistelua "täydelliseksi kilpailuksi". "He olivat tavallaan ensimmäiset rocktähti-tennispelaajat", hän sanoi BBC Newsille. "Heillä oli räväkkyyttä. Borg oli melkein kuin Beatle. Hän oli pakkomielle kaikkialla, minne hän meni. "Sitten oli McEnroe, joka oli enemmänkin kuumapäinen ja tulinen tennispelaaja, joka ei aina pelannut sääntöjen mukaan." Borg/McEnroe on yksi monista urheilupohjaisista elokuvista, jotka ovat herättäneet huomiota tänä vuonna. I, Tonya - jonka pääosassa Margot Robbie esittää taitoluistelija Tonya Hardingia - on festivaalin kuuma kohde, samoin kuin Battle of the Sexes, jossa Emma Stone esittää tenniksen entistä maailmanlistan ykkösnimistä Billie Jean Kingiä. Scott sanoi: "Tennis on urheilulaji, jossa on niin paljon sitä, miten pelissä edetään." "Tennis on laji, jossa on niin paljon sitä, miten pelissä edetään." "Kunnioittaa vastustajaa, kohdella tappiota samalla tavalla kuin voittoa... Borgin ja McEnroen kilpaileminen toisiaan vastaan oli täydellinen kilpailu. "Hämmästyttävää on, että heidän kilpailunsa jälkeen heistä tuli parhaita ystäviä. Borg oli bestman McEnroen häissä." Borg/McEnroe: Lehdistötilaisuus Tässä on, mitä jotkut tähdet sanoivat elokuvasta: Scott sanoi, että rooliin valmistautumiseen kuului viettää enemmän aikaa puistossa ja valitettavasti vähemmän aikaa pubissa. "Noin kuusi viikkoa ennen kuvausten aloittamista minulle soitettiin ja sanottiin: 'Sinun täytyy varmistaa, että harjoittelet joka päivä, käyt lenkillä ja et juo olutta'", 28-vuotias selitti. "Koska tenniksen pelaajan on näytettävä mahdollisimman laihalta, joten se oli luultavasti vaikeinta kaikessa: juokseminen, oluen juomisen kieltäminen ja ruokavalion tarkkailu." "Se oli myös kaikkein vaikeinta." Scott ei ole mikään debytantti, mutta kuvaili Borg/McEnroe-ottelua "ylivoimaisesti korkeimman profiilin jutuksi, jonka olen tehnyt". "Tein Bridgend-nimisen elokuvan, joka perustuu löyhästi Bridgendin itsemurhiin [nuorten itsemurhien sarja Walesissa]. Se sai jonkin verran lehdistöä, mutta ei mitään Borgin/McEnroen mittakaavassa, joten tämä on ensimmäinen todella iso juttu, jonka olen tehnyt." "Se on ollut hyvin tärkeä. "Punaisella matolla käveleminen on siis lapsuuden unelma. Yritän vain pysyä jaloillani, enkä innostua liikaa kaikesta." Elokuva, jonka on määrä ilmestyä Yhdistyneessä kuningaskunnassa 22. syyskuuta, on varmasti kääntänyt päät Torontossa, vaikka sen ensimmäiset arvostelut olivatkin ristiriitaisia. The Guardian antoi sille kaksi tähteä, ja Peter Bradshaw kirjoitti: "Tämä tenniselokuva tuntuu kaksituntiselta peruslinjarallilta, eivätkä vain mailat ole puuta." IndieWire-lehdessä David Ehrlich kirjoitti: "Ilman LaBeoufia Borg/McEnroella ei olisi mitään sellaista tarjottavaa, mitä et saisi katsomalla yksinkertaisesti vuoden 1980 Wimbledonin miesten loppuottelun lähetystä." Scott sanoi kuitenkin toivovansa, että elokuva auttaa valaisemaan kuuluisan tenniskilpailun vähemmän tunnettuja puolia. "Haluan, että yleisö saa hieman empatiaa molempia kohtaan ja ymmärtää, kuinka paljon omistautumista ja kovaa työtä vaatii tulla yhtä loistavaksi kuin Borg ja McEnroe", hän sanoi. "Haluan, että ihmiset lähtevät miettimään: 'En tiennytkään tuosta'. Borgin ja hänen vaimonsa tai Johnin ja hänen isänsä väliset suhteet todella näkyvät, ja haluan, että ihmiset ymmärtävät, kuinka paljon aikaa he käyttävät ja kuinka yksinäisiä he ovat." Lue lisää: Seuraa meitä Facebookissa, Twitterissä @BBCNewsEnts tai Instagramissa bbcnewsents. Jos sinulla on juttuehdotus, lähetä sähköpostia osoitteeseen entertainment.news@bbc.co.uk.</w:t>
      </w:r>
    </w:p>
    <w:p>
      <w:r>
        <w:rPr>
          <w:b/>
        </w:rPr>
        <w:t xml:space="preserve">Tulos</w:t>
      </w:r>
    </w:p>
    <w:p>
      <w:r>
        <w:t xml:space="preserve">Toronton tämänvuotiset elokuvajuhlat on avattu virallisesti - ja tennisdraama Borg/McEnroe aloittaa tapahtumat.</w:t>
      </w:r>
    </w:p>
    <w:p>
      <w:r>
        <w:rPr>
          <w:b/>
        </w:rPr>
        <w:t xml:space="preserve">Esimerkki 1.3607</w:t>
      </w:r>
    </w:p>
    <w:p>
      <w:r>
        <w:t xml:space="preserve">Brian WheelerPoliittinen toimittaja Hän on yksi Britannian politiikan tunnistettavimmista kasvoista: entinen koalitiohallituksen ministeri, tanssin harrastaja, joka tanssi Strictly-tanssia ennen Ed Ballsia, talousguru, joka on tunnettu talousromahduksen ennustajana, ja nyt, 74-vuotiaana, Britannian politiikan kolmanneksi voimaksi kutsutun ryhmän johtaja. Hän oli johtavassa asemassa koalitiovuosina ja maksoi siitä hinnan menettämällä paikkansa alahuoneessa vuonna 2015, joten hän tietää paremmin kuin kukaan muu, millainen tehtävä hänellä on edessään. Libidemokraateilla on vain 12 kansanedustajaa. Sir Vince on myöntänyt, että puolueen päätös kampanjoida ankarasti toisen kansanäänestyksen puolesta brexit-sopimuksen ehdoista ei mennyt läpi parlamenttivaaleissa. Hän uskoo kuitenkin, että puolueen aika koittaa uudelleen, kun yleisölle alkaa valjeta, että EU:sta eroaminen on hirvittävä virhe ja että se on vahingoittanut taloutta. Hän aikoo johtaa parlamentissa hyökkäystä Theresa Mayn holtitonta "kovan brexitin" tavoittelua vastaan ja yhdistää voimansa jäljellä olevien konservatiivien kanssa estääkseen keskeisten lakiesitysten läpimenon. Hänen lempeä käytöksensä - impressionistit ovat verranneet hänen ääntään 70-luvun komediasarjassa Porridge esitetyn pehmeäsydämisen vankilavirkailijan herra Barrowclough'n ääneen - kätkee taitavasti sisäänsä ovelan ja jyrkän toimintatapansa, jolla on taito luoda julkisuutta. Jo ennen kuin hän siirtyi Tim Farronin väistyttyä johtajan paikalle, hän kirjoitti ja herätti kiistelyä sosiaalisessa mediassa kertomalla BBC:n Andrew Marr -ohjelmassa, että hän uskoi, ettei brexit ehkä koskaan toteutuisi. Juuri tämä taipumus sanoa mielipiteensä, toinen silmä otsikoissa, ajoi jotkut hänen konservatiivikollegoistaan hajamielisiksi hänen hallitusvuosiensa aikana. Toisinaan Sir Vince, tai vanha kunnon herra Cable, kuten häntä silloin kutsuttiin, antoi vaikutelman miehestä, jota vihollisjoukot pitivät vangittuna. Hän hämmensi konservatiivikansanedustajia ensimmäisellä Lib Dem -puolueen konferenssipuheellaan elinkeinoministerinä, jossa hän hyökkäsi kapitalismia vastaan ja syytti sitä kilpailun tappamisesta. Hän leimasi konservatiivien suhtautumisen maahanmuuttoon "ilkeäksi" ja "rumaksi" ja kävi pitkään taistelua silloisen sisäministerin Theresa Mayn kanssa opiskelijoiden ja EU:n ulkopuolelta tulevien työntekijöiden maahanmuuton rajoittamisesta, jonka hän uskoi olevan katastrofaalinen Yhdistyneen kuningaskunnan taloudelle. Eniten vaikeuksia hänelle aiheuttivat kuitenkin kommentit, joita hän ei koskaan aikonut kuulla julkisesti, kun hän joulukuussa 2010 kertoi peitetehtäviin osallistuneille toimittajille, että hän voisi kaataa koalition milloin tahansa lähtemällä siitä - ja että hänen oli "taisteltava" hillitäkseen konservatiivien ylilyöntejä ja edistääkseen oman puolueensa agendaa. Hän kutsui koalition pyrkimyksiä ajaa läpi muutoksia terveydenhuollossa, paikallishallinnossa ja muilla aloilla "eräänlaiseksi maolaiseksi vallankumoukseksi", joka oli "vaarassa karata käsistä". Kaikkein vahingollisinta oli, että hän kertoi Daily Telegraphin toimittajille, että hän oli "julistanut sodan Rupert Murdochille" ja aikoi estää mediaparonin pyrkimykset ottaa BSkyB:n täysi hallintaansa. Huomautukset johtivat siihen, että häneltä riistettiin valtuudet tehdä päätös BSkyB:n ostotarjouksesta, ja Downing Street kritisoi niitä "täysin mahdottomiksi ja sopimattomiksi". Mutta se, että hän pysyi edelleen elinkeinoministerinä, saattoi todistaa, että häntä ei voi erottaa. Kuka on Sir Vince Cable? Syntymäaika: 9. toukokuuta 1943 Koulutus: Koulutuksen saanut: Koulu: Grammar School, Cambridgen yliopisto Perhe: Kolmen aikuisen lapsen isä, jonka ensimmäinen vaimo Olympia kuoli vuonna 2001. Avioitui uudelleen vuonna 2004. Vanhin pojanpoika, Ayrton Cable, lanseerasi 11-vuotiaana 12 000 nuoren edessä Wembley Jobissa Humanitarian Water and Food Youth Award -palkinnon ennen politiikkaa: Taloustieteilijä, luennoitsija ja neuvonantaja Kenian hallitukselle ja Labour-puolueen johtaville poliitikoille. Öljyjätti Shellin pääekonomisti. Poliittinen ura: Työväenpuolueen kaupunginvaltuutettu Glasgow'ssa 1970-luvulla, liittyi SDP:hen vuonna 1982 ja voitti sitten Twickenhamin vaalipaikkansa Lib Demokraateille toisella yrittämällä vuonna 1997. Toimi Lib Demin johtajana, kun Sir Menzies Campbell erosi vuonna 2007, ja toimi koalitiohallituksen elinkeinoministerinä vuosina 2010-2015 ennen kuin menetti paikkansa. Palasi alahuoneeseen kesäkuussa. Hänet lyötiin ritariksi vuonna 2015. Vapaa-aika: Tanssii ja kirjoittaa - on julkaisemassa ensimmäistä romaaniaan, poliittista trilleriä Open Arms, joka kertoo Brexitin jälkeisestä tulevaisuudesta. Sir Vince oli Cambridgen yliopistossa Ken Clarken, Michael Howardin ja Norman Lamontin - joidenkin 1990-luvun konservatiivien "suurpetojen" - aikalainen. Hän ei kuitenkaan seurannut heitä nopeasti parlamenttiin. Yorkilaiskoulupoika liittyi aluksi liberaalipuolueeseen, mutta yliopiston jälkeen hän loikkasi työväenpuolueeseen. Hän taisteli Glasgow'n Hillheadin paikasta vuoden 1970 vaaleissa, mutta hävisi. Glasgow'n työväenpuolueen kaupunginvaltuutettuna hän osallistui Gordon Brownin vuonna 1975 toimittamaan Skotlantia käsittelevään The Red Paper -julkaisuun. Vuonna 1982 Sir Vince vaihtoi jälleen puoluetta, tällä kertaa hän valitsi vastaperustetun sosiaalidemokraattisen puolueen. Hän yritti epäonnistuneesti pyrkiä parlamenttiin vuosina 1983 ja 1987. Sen jälkeen kun SDP ja vanha liberaalipuolue yhdistyivät vuonna 1988 liberaalidemokraateiksi, Sir Vince epäonnistui toisessa kansanedustajakandidaattiyrityksessä vuonna 1992. Vasta vuoden 1997 konservatiivien vastaisessa maanvyöryssä hän voitti lopulta Lounais-Lontoossa sijaitsevan Twickenhamin vaalipiirin. Matkan varrella hän työskenteli taloustieteen luennoitsijana, ulkoministeriössä, tulevan työväenpuolueen johtajan John Smithin erityisneuvonantajana, Kenian hallituksen virkamiehenä ja öljy-yhtiö Shellin pääekonomistina. Parlamenttiin päästyään hänen poliittinen uransa sujui suhteellisen sujuvasti, ja hän nousi Lib Dem -puolueen etupenkille vuonna 1999 ja valtiovarainministeriön tiedottajaksi vuonna 2003. Tässä vaikutusvaltaisessa tehtävässään hän esitti lausuntoja Labour-puolueen pitkän talousbuumin kestämättömyydestä - kommentit nostivat hänen mainettaan luottokriisin puhjettua. Hän oli myös yksi ensimmäisistä johtavista poliitikoista, jotka vaativat Northern Rockin kansallistamista. Sir Vince auttoi syrjäyttämään Lib Dem -demokraattien johtajan Charles Kennedyn vuonna 2005, mutta Sir Vince tuli tunnetuksi vasta sen jälkeen, kun Kennedyn seuraaja Sir Menzies Campbell oli eronnut tehtävästään kahden vuoden jälkeen. Kun hänet oli valittu varapuheenjohtajaksi, hän osallistui pääministerin kysymyksiin ja pilkkasi Gordon Brownia ikimuistoisessa puheenvuorossaan huomauttamalla, että silloinen pääministeri oli "muuttunut viime viikkoina Stalinista herra Beaniksi, joka on luonut kaaosta järjestystä sen sijaan, että järjestys olisi syntynyt kaaoksesta". Naurua kuului ympäri parlamentin istuntosalia, ja mies, jota oli aiemmin pidetty melko kuivakkaana, muuttui hetkessä orastavaksi mediatähdeksi. Vuoden 2010 vaaleihin mennessä hän oli tuttu kasvo maan televisioruuduilla, ja hänellä oli maine yhtenä niistä harvoista eturivin poliitikoista, jotka olivat varoittaneet uhkaavasta rahoituskriisistä vuonna 2008. Kun David Cameron ei onnistunut saamaan enemmistöä, hänestä ehdotettiin, että hänestä saattaisi tulla liittokokousneuvottelujen tuloksena syntyneen Tory-Lib Dem -hallituksen kansleri. Tehtävä meni kuitenkin George Osbornelle, ja Sir Vince sai taloushallinnon vastuulleen - hän vastasi osastosta, jonka lakkauttamista hän oli aiemmin ehdottanut. Sir Vincen kiistellyin tehtävä oli valvoa yliopistojen lukukausimaksujen nostamista enintään 9 000 puntaan vuodessa. Tämä tapahtui siitä huolimatta, että liberaalidemokraatit allekirjoittivat vaalien alla lupauksen vastustaa tällaisia toimia, mikä sai hänet ja puolueen johtajan Nick Cleggin suuren suuttumuksen kohteeksi. Sir Vince epäili, pitäisikö hänen tukea suunnitelmia parlamentissa. Lopulta hän ja kaikki hänen Lib Dem -ministerikollegansa tekivät niin, vaikka puolueen takapenkkiläiset kansanedustajat kapinoivat. Libidemokraatit eivät ole vieläkään toipuneet lukukausimaksujen vuoksi saamastaan mainehaitasta, vaikka Sir Vince puolustaa politiikkaa tänäkin päivänä. Hän sanoi Sky Newsille aiemmin tässä kuussa, että lukukausimaksujen poistaminen olisi "halpa populistinen ele", joka loisi epäoikeudenmukaisen järjestelmän, Hän valvoi myös Royal Mailin kiistanalaista yksityistämistä, jota kansallinen tilintarkastusvirasto arvosteli liian nopeasta ja halpasta myynnistä, kun osakkeet olivat nousseet 70 prosenttia yli alkuperäisen hintansa. Sir Vince vakuutti, että myynti oli tuottanut veronmaksajille "vastinetta rahalle". Hänen poliittinen uransa näytti päättyneen vuonna 2015, kun Twickenhamin äänestäjät heittivät hänet ulos parlamentista. Hän ei koskaan jäänyt lepäämään laakereillaan, vaan heittäytyi harrastukseensa seuratanssiin - vuonna 2010 hän osallistui BBC:n Strictly Come Dancing -jouluohjelmaan - ja osallistui Britannian kansallisiin tanssimestaruuskilpailuihin otettuaan tunteja Strictly-tanssiparinsa Erin Boagin tanssistudiolla. Hän aloitti myös romaanin kirjoittamisen, kun hän oli aiemmin ollut bestsellerlistoilla teoksellaan The Storm (Myrsky), jossa hän selittää vuoden 2008 maailmanlaajuista finanssikriisiä ja sitä, miten Britannian pitäisi reagoida siihen. Sir Vince on kolmen aikuisen lapsen isä ensimmäisen vaimonsa Olympian kanssa, joka oli kotoisin Keniasta. Kyseessä oli sekarotuinen avioliitto, jossa Sir Vince uhmasi isäänsä, joka sanoi, että tällaiset liitot "eivät toimi". Kun Olympialla diagnosoitiin syöpä toisen kerran 1990-luvulla, hän yhdisti kansanedustajan ja Olympian hoitajan tehtävät, kunnes Olympia kuoli vuonna 2001. Sir Vince avioitui uudelleen vuonna 2004 New Forestin maanviljelijän Rachel Smithin kanssa, joka oli opiskellut Cambridgessa hänen kanssaan. Hänellä on molempien avioliittojensa vihkisormukset. Hän voitti Twickenhamin paikkansa takaisin kesäkuun ennenaikaisissa vaaleissa, ja kun Tim Farron ilmoitti yllättäen luopuvansa Lib Dem -demokraattien johtajan tehtävästä sanomalla, ettei pysty sovittamaan sitä yhteen kristillisen uskonsa kanssa, Sir Vince päätti asettua ehdolle tehtävään, jota hän oli pitkään himoinnut. Kun potentiaaliset kilpakumppanit sulkivat itsensä pois, kävi selväksi, että hänet kruunattaisiin johtajaksi ilman kilpailua. Sir Vince on torjunut ikäänsä liittyvät huolenaiheet viittaamalla Sir Winston Churchilliin, joka johti puoluettaan 70-vuotiaana, ja William Gladstoneen, joka toimi pääministerinä 80-vuotiaana. "Jotkut brittiläisen politiikan viime aikojen älykkäimmistä ja kiinnostavimmista ihmisistä ovat olleet suhteellisen iäkkäitä", hän sanoi kysyttäessä asiasta. "Muistatteko myös Bernie Sandersin Amerikassa? En tunne itseäni vanhaksi, tunnen itseni nuoreksi ja energiseksi." Hän oli aina katunut sitä, ettei hän asettunut ehdolle puolueen johtoon vuonna 2007, kun Sir Menzies Campbell ajettiin 66-vuotiaana käytännössä ulos tehtävästä liian vanhana. Sir Vince, joka oli tuolloin 64-vuotias, ilmeisesti pelkäsi, että hänetkin tuomittaisiin liian vanhaksi, mutta kun hänen vastapuolensa konservatiiveissa ja työväenpuolueessa ovat molemmat 60-vuotiaita, ikä ei ole enää niin tärkeä kysymys. Hän vastustaa vihjailua, että hän vain pitää johtajan paikkaa lämpimänä 38-vuotiaalle varapuheenjohtajalleen Jo Swinsonille, joka oli ylivoimainen suosikki puolueen seuraavaksi johtajaksi ennen kuin päätti olla asettumatta ehdolle. "Olen tehnyt hyvin selväksi, etten ilmoittautunut viranhaltijaksi, vaan tekemään työni ja tekemään sen kunnolla, ja mitä se sitten tarkoittaakin", hän sanoi The House -lehdelle, mukaan luettuna puolueen johtaminen seuraaviin vaaleihin, milloin ne sitten ovatkaan.</w:t>
      </w:r>
    </w:p>
    <w:p>
      <w:r>
        <w:rPr>
          <w:b/>
        </w:rPr>
        <w:t xml:space="preserve">Tulos</w:t>
      </w:r>
    </w:p>
    <w:p>
      <w:r>
        <w:t xml:space="preserve">Sir Vince Cable on kruunattu liberaalidemokraattien johtajaksi ilman kilpailua - tässä on tarina siitä, miten hän pääsi siihen.</w:t>
      </w:r>
    </w:p>
    <w:p>
      <w:r>
        <w:rPr>
          <w:b/>
        </w:rPr>
        <w:t xml:space="preserve">Esimerkki 1.3608</w:t>
      </w:r>
    </w:p>
    <w:p>
      <w:r>
        <w:t xml:space="preserve">Tulipalo syttyi Northamptonshiren Sywell Aerodrome -yrityspuistossa sijaitsevassa varastossa noin kello 12.30 BST. Suuri savupatsas näkyi rakennuksesta useiden kilometrien päästä, ja varastossa on kuultu räjähdyksiä. Northamptonshiren palo- ja pelastuspalvelun mukaan paikalla oli kahdeksan miehistöä, ja poliisi on sulkenut tiet lentokentän ympärillä. Palokunnan mukaan rakennuksessa ei ollut tuolloin ihmisiä, eikä siellä uskota olevan loukkaantuneita, mutta lähistöllä asuvia asukkaita on kehotettu pitämään ovet ja ikkunat kiinni. Tulipalon aikana kuultujen räjähdysten uskotaan johtuneen siitä, että kodinkoneet laajenivat ja räjähtivät kuumuuden vaikutuksesta. Public Health England kertoi, että se on kehottanut Northamptonin ja Ketteringin yleissairaaloita varautumaan hengitysvaikeuksista kärsiviin ihmisiin. Palokunnan mukaan palopaikalle saapuneet palomiehet joutuivat siirtämään useita Sloane-helikoptereita sekä lentopolttoainetta sisältäviä säiliöitä ennen palon sammuttamista. Palopäällikkö Darren Dovey sanoi, että betonilla päällystetyssä katossa oli asbestia, mutta he eivät uskoneet sen aiheuttavan merkittävää riskiä ympäröiville alueille. Rachel Noding, joka työskentelee markkinointiyrityksessä lähellä palon syttymispaikkaa, sanoi, että hän ja hänen kollegansa olivat järkyttyneitä siitä, miten nopeasti palo levisi. Hän sanoi: "Tulipalo levisi todella nopeasti. 20 minuutissa se oli valtava. Se oli aika pelottavaa." Chris Welch, joka työskentelee läheisessä toimistossa, sanoi tunteneensa kuumuuden, kun tulipalo syttyi. Silminnäkijä Karen Matthews kuvaili tapahtumapaikkaa "tuhoksi" ja sanoi olevansa huolissaan palon aiheuttamasta saastumisesta. Ihmiset ovat kertoneet nähneensä savua jopa 40 kilometrin päässä sijaitsevassa Milton Keynesissä.</w:t>
      </w:r>
    </w:p>
    <w:p>
      <w:r>
        <w:rPr>
          <w:b/>
        </w:rPr>
        <w:t xml:space="preserve">Tulos</w:t>
      </w:r>
    </w:p>
    <w:p>
      <w:r>
        <w:t xml:space="preserve">Lentoasemalla sijaitsevassa yrityspuistossa on syttynyt suuri tulipalo.</w:t>
      </w:r>
    </w:p>
    <w:p>
      <w:r>
        <w:rPr>
          <w:b/>
        </w:rPr>
        <w:t xml:space="preserve">Esimerkki 1.3609</w:t>
      </w:r>
    </w:p>
    <w:p>
      <w:r>
        <w:t xml:space="preserve">Ueli Steck, 39, vältti moottorikäyttöisiä kulkuneuvoja ja päätti pyöräillä tai kävellä jokaisen huipun välillä Sveitsissä, Italiassa ja Ranskassa. Steck ja hänen ryhmänsä lähtivät liikkeelle kesäkuussa. Hänen urotekoaan varjosti viime kuussa sattunut kuolema, jossa yksi hänen kiipeilytiiminsä jäsenistä, hollantilainen Martijn Seuren, putosi 300 metriä Mont Blancilla. Saksan alppikerhon tiedottaja sanoi, että saavutus oli "todella hämmästyttävä", ja lisäsi, että vaikka muutamat huiput olivat hyvin vaikeita kiivetä, haasteena oli kiivetä kaikki huiput näin lyhyessä ajassa. Steckin kiipeilyjen itsenäisen luonteen vuoksi hänen saavutuksestaan ei ole saatu virallista vahvistusta. "Se oli hieno kokemus, todella hieno reissu", Steck sanoi viimeisen kiipeämisensä jälkeen Ranskassa sijaitsevalla 4 100 metriä korkealla Barre des Ecrinsillä. "Olen edelleen superpsykoosissa, voisin siirtyä eteenpäin.... katsotaan mitä seuraavaksi tulee!" hän kirjoitti Facebookissa. Steck on tunnettu nopeuskiipeilyn asiantuntija, ja hänet palkittiin kiipeämisestä Annapurnan etelärinteelle Nepalissa vain 28 tunnissa. Hän ei ole ensimmäinen kiipeilijä, joka on kiivennyt kaikki 82 huippua. Slovenialainen alpinisti Miha Valic teki sen vuonna 2007, mutta ajoi vuorelta toiselle.</w:t>
      </w:r>
    </w:p>
    <w:p>
      <w:r>
        <w:rPr>
          <w:b/>
        </w:rPr>
        <w:t xml:space="preserve">Tulos</w:t>
      </w:r>
    </w:p>
    <w:p>
      <w:r>
        <w:t xml:space="preserve">"Sveitsiläiseksi koneeksi" kutsuttu kiipeilijä on ilmoittanut 62 päivän maratonin jälkeen kiivenneensä kaikki 82 yli 4 000 metrin (13 100 jalkaa) korkeaa Alppihuippua.</w:t>
      </w:r>
    </w:p>
    <w:p>
      <w:r>
        <w:rPr>
          <w:b/>
        </w:rPr>
        <w:t xml:space="preserve">Esimerkki 1.3610</w:t>
      </w:r>
    </w:p>
    <w:p>
      <w:r>
        <w:t xml:space="preserve">Festivaali, jonka arvo Manxin taloudelle on noin 30 miljoonaa puntaa, houkuttelee vuosittain kymmeniätuhansia kävijöitä. Festivaali oli määrä järjestää 29. toukokuuta-12. kesäkuuta. Yritysministeri Laurence Skelly sanoi, että "looginen päätös" perua tapahtuma toiseksi vuodeksi oli tarpeen asukkaiden ja vierailijoiden suojelemiseksi. Nykyistä tukea asianomaisille yrityksille on jatkettu kuukaudella. Kolme matkailu- ja matkailualan auttamiseen tarkoitettua järjestelmää on nyt voimassa 30. huhtikuuta asti. Lainoja on saatavilla helpottamaan välittömiä paineita, joita aiheutuu palautusten tarjoamisesta TT-tapahtuman varanneille. Mansaaren höyrylauttamatkustajien on mahdollista siirtää varauksensa vuodelle 2022 tai hakea täyttä hyvitystä, Isle of Man Steam Packet Companyn tiedottaja sanoi. Vuoden 2020 TT-festivaali peruttiin maaliskuussa, kun Covid-19-ilmiön ensimmäinen aalto riehui suuressa osassa Eurooppaa. Ensi vuoden moottoripyöräilyfestivaalin peruuntuminen on jälleen valtava isku saaren matkailuteollisuudelle. Raja on ollut kuukausien ajan suljettuna suurimmalta osalta ulkomailla asuvia henkilöitä, kun Manxin hallitus taistelee estääkseen saaren kärsimästä Covid-19:n suuresta tartuntamäärästä, joka on nähty suuressa osassa Yhdistynyttä kuningaskuntaa. Skelly sanoi, että päätös oli tehty varhaisessa vaiheessa, jotta kaikille asianosaisille saataisiin "varmuutta ja selkeyttä". Kilpailut ovat riippuvaisia tuhansista vapaaehtoisista, joista monet matkustavat saarelle. Festivaalin siirtäminen myöhemmäksi vuodelle oli suljettu pois, koska tämän kokoisen tapahtuman järjestäminen tavanomaisen aikataulun ulkopuolella olisi ollut "monimutkaista ja riskialtista". Maaliskuun loppuun mennessä annetaan ilmoitus Classic TT -kilpailujen ja Manx Grand Prix'n järjestämisestä, jotka on tarkoitus järjestää 21. elokuuta ja 3. syyskuuta välisenä aikana. TT-festivaalin peruuntumisen vuoksi alun perin 11. kesäkuuta pidettäväksi suunniteltu Senior Race Day -kilpailupäivä on siirretty 27. elokuuta pidettäväksi. Skelly sanoi, että huolimatta rokotteen valmistelujen edistymisestä hallitus ei voi sitoutua siihen, että "kymmeniä tuhansia ihmisiä saapuu saarelle kesäkuussa". Hän lisäsi, että päätös ei "välttämättä" tarkoita sitä, että saaren rajarajoitukset pysyisivät voimassa siihen asti. Douglasissa asuva Anne Rostron, jonka aviomies Brian on entinen TT-kilpailija, sanoi ymmärtävänsä, miksi päätös oli tehty, koska se "päästäisi kaikki saarelle". Hänen ystävänsä Judith Curtis sanoi, että tapahtuman peruuttamisen puolesta ja sitä vastaan oli perusteluja, ja lisäsi: "Se tulee iskemään saareen jälleen taloudellisesti, mutta on ajateltava myös ihmisten turvallisuutta." Hän sanoi: "Se ei ole hyvä asia." James McLaren sanoi, että vaikka tapahtuma olisi "pettymys", on "parempi olla varma kuin katua". "Loppujen lopuksi kyse on valtavasta ihmisvirrasta, ja pandemian ollessa käynnissä en halua, että Covid leviää tänne uudelleen", hän sanoi. "Tiedän, että TT on iso osa saaren matkailutaloutta, mutta en näe, että koko talouden vaarantaminen yhden tapahtuman takia olisi hyvä ajatus", hän lisäsi. Michelle Rivera, joka muutti saarelle helmikuussa, sanoi, että peruutus oli "surullinen", koska hän oli "odottanut" innolla, että saisi seurata tapahtumaa ensi vuonna ensimmäistä kertaa. Ken Beilby, joka toimii säännöllisesti tapahtuman järjestyksenvalvojana, sanoi, että se olisi "uusi isku" yhteisölle ja taloudelle. "Majoituspaikoista on muutenkin aina pulaa tänne tuleville ihmisille, mutta vielä pahempaa on, jos majoituspaikkoja ei ole saatavilla", hän sanoi ja arveli, että jotkut yritykset eivät selviäisi kahden peräkkäisen TT-festivaalin menetyksestä. Peter Boussougou sanoi, että varhainen päätös tapahtumasta oli "ehdottomasti oikea ratkaisu", sillä se estäisi monia varaamasta matkoja ja majoitusta, jotta he eivät joutuisi vaatimaan rahojaan takaisin. Tom Baker sanoi, että peruutus voisi auttaa paikallisia yrityksiä, koska se voisi kannustaa Manxin asukkaita käyttämään rahansa saarella sen sijaan, että he matkustaisivat pois välttääkseen festivaalin. Kaksikymmentäkolme kertaa TT:n voittanut John McGuinness sanoi, että vaikka päätös ei yllättänyt häntä, hän oli "erittäin pettynyt" siihen. Hän sanoi: "Olen varma, että tulemme kaipaamaan sitä, ja olen varma, että se tulee takaisin. Se antaa kaikille - järjestäjille ja kaikille muillekin - aikaa yrittää tehdä tapahtumasta vahvempi ja parempi." Toinen TT-mestari Ian Hutchinson sanoi, että tapahtuma oli "valtava asia kaikille mukana oleville tiimeille". "Se, että se ei toteudu, särkee monen sydämen", hän lisäsi. Seuraa BBC Isle of Mania Facebookissa ja Twitterissä. Voit myös lähettää juttuideoita osoitteeseen northwest.newsonline@bbc.co.uk</w:t>
      </w:r>
    </w:p>
    <w:p>
      <w:r>
        <w:rPr>
          <w:b/>
        </w:rPr>
        <w:t xml:space="preserve">Tulos</w:t>
      </w:r>
    </w:p>
    <w:p>
      <w:r>
        <w:t xml:space="preserve">Ensi vuoden TT-kilpailut Mansaarella on peruttu meneillään olevan koronaviruspandemian vuoksi.</w:t>
      </w:r>
    </w:p>
    <w:p>
      <w:r>
        <w:rPr>
          <w:b/>
        </w:rPr>
        <w:t xml:space="preserve">Esimerkki 1.3611</w:t>
      </w:r>
    </w:p>
    <w:p>
      <w:r>
        <w:t xml:space="preserve">Vuosien 2012 ja 2015 välisenä aikana syfilistapaukset lisääntyivät 76 prosenttia eli 3 001:stä 5 288:aan, kun taas tippuritartunnat kasvoivat 53 prosenttia eli 26 880:sta 41 193:een, Public Health Englandin tiedot paljastavat. Nousu oli huomattavaa miesten kanssa seksiä harrastavien miesten keskuudessa. Samaan aikaan sukupuolielinten syylien määrä väheni rokotuskampanjan ansiosta. Myös sukupuoliteitse tarttuvien infektioiden määrä ryhmänä laski hieman, yhteensä 434 456:een. Asiantuntijoiden mukaan tämä voi kuitenkin johtua siitä, että testeihin ilmoittautui vähemmän ihmisiä. Klamydia oli yleisin diagnosoitu sukupuolitauti, ja sen osuus oli lähes puolet vuonna 2015 diagnosoiduista tapauksista. Nuorille tarjotaan rutiininomaisesti klamydiaseulontaa, mutta vain 13 prosenttia nuorista miehistä ja 32 prosenttia nuorista naisista testattiin vuonna 2015. Sukuelinten syylien määrä väheni huomattavasti - 7 prosenttia - nuorilla naisilla, ja asiantuntijoiden mukaan tämä johtui todennäköisesti ihmisen papilloomaviruksen kansallisesta rokotusohjelmasta. Kaikille 12-13-vuotiaille tytöille tarjotaan rokotus osana NHS:n lapsuuden rokotusohjelmaa. FPA-hyväntekeväisyysjärjestön toimitusjohtaja Natika Halil sanoi, että rokotetta pitäisi tarjota myös pojille, ja ministerit harkitsevat tätä. Marie Stopes UK:n Genevieve Edwards sanoi, että tilastojen pitäisi "soittaa hälytyskelloja" nuorten ja miesten kanssa seksiä harrastavien miesten seksuaaliterveyspalvelujen saatavuudesta. "Meidän on keskityttävä seksuaalitautien ehkäisyyn ja tarjottava nopeaa diagnoosia ja hoitoa sitä tarvitseville", hän lisäsi. British Association for Sexual Health and HIV -järjestön mukaan tippurin jatkuva yleistyminen on erittäin huolestuttavaa, kun otetaan huomioon lääkkeille vastustuskykyisten infektioiden leviäminen edelleen. PHE:n sukupuolitautien seurannan johtaja Gwenda Hughes sanoi: "Meidän on tehtävä enemmän tietoisuuden lisäämiseksi sukupuolitaudeista ja siitä, miten niitä voidaan ehkäistä, erityisesti kondomien käytön tehokkuudesta. "Suosittelemme, että jokainen, joka harrastaa seksiä uuden tai satunnaisen kumppanin kanssa, käyttää kondomia ja testaa itsensä säännöllisesti HIV:n ja sukupuolitautien varalta." Sukupuolitaudit</w:t>
      </w:r>
    </w:p>
    <w:p>
      <w:r>
        <w:rPr>
          <w:b/>
        </w:rPr>
        <w:t xml:space="preserve">Tulos</w:t>
      </w:r>
    </w:p>
    <w:p>
      <w:r>
        <w:t xml:space="preserve">Uusien lukujen mukaan sukupuoliteitse tarttuvat kuppa- ja tippuritartunnat lisääntyvät edelleen Englannissa.</w:t>
      </w:r>
    </w:p>
    <w:p>
      <w:r>
        <w:rPr>
          <w:b/>
        </w:rPr>
        <w:t xml:space="preserve">Esimerkki 1.3612</w:t>
      </w:r>
    </w:p>
    <w:p>
      <w:r>
        <w:t xml:space="preserve">West Worcesterin ja M5-tien välistä siltaa levennetään osana hanketta, jolla pyritään parantamaan Southern Link Roadin ruuhkautumista. Työt on tarkoitus aloittaa vuonna 2019 ja päättää vuonna 2021. Worcesterin kreivikunnanvaltuuston johtaja Simon Geraghty sanoi, että kyseessä on "fantastinen uutinen Worcestershirelle". Midlands Live: Link road -hankkeessa A4440 Whittington Road on jo muutettu kaksikaistaiseksi tieksi M5:n liittymästä 7. Seuraavassa vaiheessa tietä levennetään Ketchin ja Powickin välillä, mukaan lukien Carringtonin silta. BBC:n Herefordin ja Worcesterin toimittajan Tom Edwardsin analyysi Eteläinen yhdystie on yksi Worcestershiren ruuhkaisimmista teistä, ja sitä käyttää yli 30 000 ajoneuvoa päivässä. Sitä uudistetaan parhaillaan 45 miljoonan punnan arvoisella uudistuksella, jonka tarkoituksena on tehdä suurimmasta osasta kaksikaistainen tie, mutta tähän päivään asti hankkeen oli määrä päättyä vuonna 2019 ilman, että Carringtonin siltaan koskettaisiin. Worcestershiren kreivikunnanvaltuusto teki aiemmin tänä vuonna liikenneministeriölle 54 miljoonan punnan tarjouksen, jossa se väitti ministereille, että ilman rahaa silta pitäisi säilyttää nykyisellään. Viime kuukausien aikana on lobattu hallituksen johtohenkilöitä, minkä tuloksena Worcestershire voitti suurimman yksittäisen palkinnon 345 miljoonan punnan suuruisesta valtakunnallisesta ilmoituspaketista. Sen odotetaan yleisesti helpottavan monia liikenneongelmia Worcesterissa, Malvernissa ja M5:n suunnassa, mutta se voi myös synnyttää uuden asuntorakentamisvimma, sillä reitin läheisyydessä sijaitsevia tontteja tarjotaan rakennuttajille jopa 5 000 kiinteistölle. Valtuutettu Geraghty sanoi: "Se vie päätökseen yhden maan suurimmista rakennushankkeista, parantaa matka-aikoja ja parantaa verkon luotettavuutta." Hän sanoi: "Se on yksi maan suurimmista rakennushankkeista." St John'sin maakuntaneuvos Richard Udall oli tyytyväinen varoihin, mutta väitti, että hanke oli "väärä prioriteetti". "Me yksinkertaisesti rakennamme siltoja ja teitä, jotka eivät kestä enää yhtään lisää kapasiteettia", hän lisäsi. "Meidän on todella saatava valmiiksi kaupunkia kiertävä kehätie ja uusi silta, joka vie läpikulkuliikenteen pois Worcesterista."</w:t>
      </w:r>
    </w:p>
    <w:p>
      <w:r>
        <w:rPr>
          <w:b/>
        </w:rPr>
        <w:t xml:space="preserve">Tulos</w:t>
      </w:r>
    </w:p>
    <w:p>
      <w:r>
        <w:t xml:space="preserve">Worcesterin Carringtonin sillan muuttamiseksi kaksikaistaiseksi tieksi on saatu 54,5 miljoonaa puntaa valtion rahoitusta.</w:t>
      </w:r>
    </w:p>
    <w:p>
      <w:r>
        <w:rPr>
          <w:b/>
        </w:rPr>
        <w:t xml:space="preserve">Esimerkki 1.3613</w:t>
      </w:r>
    </w:p>
    <w:p>
      <w:r>
        <w:t xml:space="preserve">Hugh PymTerveystoimittaja Se jatkuu: "Ystävällisyys auttaa sinua selviytymään. Ota haaste vastaan. Huolehtikaa toisistanne. Olette vahvempia kuin luulettekaan." Tämä on "wobble-huone", joka ei ole varattu potilaille vaan etulinjan henkilökunnalle, jotta he pääsevät hetkeksi pois Covid-19:n ensimmäisessä aallossa koetusta kovasta paineesta ja rasituksesta. "Teimme wobble-huoneen, koska sitä me tarvitsimme", tehohoitaja Kelly-Ann Gurney kertoi BBC:lle. "Se on huone, jossa henkilökunta voi vain mennä istumaan ja itkemään, jos se on tarpeen, ja purkaa kaiken ulos, ja palata sitten takaisin ja 'laittaa kasvonsa päälle' ja palata takaisin töihin." Nyt toinen aalto on iskemässä sairaalaan, ja huoneen tarve on yhtä suuri. Huoli NHS:n etulinjan henkilökunnan fyysisestä ja henkisestä terveydestä kasvaa. Viruksen huhtikuisen huippuhuipun jälkeen ei ole ollut hiljaista, kun kriisin aikana lykätyt normaalit hoidot ja leikkaukset ovat palanneet sairaaloihin. Toinen aalto on nyt iskemässä niihin, mutta tällä kertaa sänkyjä ei ole tyhjennetty laajalti eikä ei-kiireellisiä töitä ole peruttu, jotta olisi voitu luoda kapasiteettia Covid-potilaille. Paineita lisää vielä se, että talvi ja sen aiheuttamat terveyshaasteet eivät ole enää kaukana, ja osa henkilökunnasta pohtii, selviääkö se niistä. Caroline Swan, vanhempi sisar ja Royal Derbyn tehohoitoyksikön johtaja, sanoo olevansa valmis kohtaamaan tulevat haasteet, mutta tuntee itsensä hyvin väsyneeksi. "Olen myös hyvin huolissani. Henkilökuntani on hyvin väsynyt ja stressaantunut. Meillä on paljon sairauspoissaoloja, jotka johtuvat joko työuupumuksesta tai siitä, että he ovat huonovointisia. "Monet työntekijät joutuvat eristämään itsensä kotiin, mikä rasittaa henkilöstöä." Derbyn ja Burtonin yliopistollisten sairaaloiden (University Hospitals of Derby and Burton NHS Trust) lääketieteellisen johtajan Magnus Harrisonin mukaan työvuorolistojen hallinnointi vaikeutuu henkilöstön sairastumisen vuoksi ja siksi, että joidenkin on eristettävä itsensä, jos perheenjäsenet ovat saaneet tartunnan. "On syytä antaa tunnustusta sille, mitä henkilökunta teki ensimmäisessä aallossa. He käyttäytyivät erinomaisesti ja tekivät uskomattoman kovasti töitä, ja odotamme heidän tekevän niin myös talvella - ja Covid-tapausten määrä voi olla suurempi kuin ensimmäisessä aallossa". Ihmiset ovat väsyneitä." Royal College of Nursing on sanonut, että se on "vakavasti huolissaan" siitä, miten palvelut saadaan turvallisesti miehitettyä tänä talvena, kun Englannin NHS on jälleen korkeimmalla hälytystasolla. Se väittää, että vaikka vastavalmistuneiden ja eläkkeelle palaavien sairaanhoitajien määrää lisättäisiinkin, henkilökuntaa ei välttämättä riitä selviytymään toisesta Covid-aallosta. NHS Englandin johtaja Sir Simon Stevens sanoi hiljattain Downing Streetin tiedotusvälinekonferenssissa, että noin 30 000 NHS:n työntekijää on joko sairastunut koronavirukseen tai joutuu eristämään itsensä. Hän lisäsi, että viruksen leviämisen hallinta paikallisyhteisöissä oli välttämätöntä, jos NHS:n henkilöstömäärän haluttiin olevan täysi. Terveysministeriön edustaja sanoi, että se on sitoutunut varmistamaan, että NHS:llä on Englannissa "sen tarvitsema rahoitus ja resurssit, mukaan lukien etulinjan henkilöstö". Hän lisäsi: "Olemme matkalla kohti 50 000 sairaanhoitajan lisäystä tämän parlamentin loppuun mennessä - viime vuonna NHS:ään on tullut jo yli 14 000 lisää". Tohtori Greg Fletcher, tehohoidon konsultti, on työskennellyt Royal Derbyssä 12 vuotta. Hän huomauttaa, että erittäin sairaiden potilaiden hoitaminen tehohoitosängyissä on ennennäkemättömän kuormittavaa, sillä osa heistä ei selviä hengissä, koska koronavirukseen ei ole parannuskeinoa. "Olen nähnyt viimeisten kuuden kuukauden aikana enemmän ihmisiä kuolevan näennäisen tarpeettomasti tai odottamatta kuin koko urani aikana. Tämä on tapahtunut siitä huolimatta, että olemme yrittäneet kaikin tavoin pelastaa ihmishenkiä. Se vaatii veronsa henkisellä ja psykologisella tasolla." Tunnelma Royal Derbyssä on stoalainen. Henkilökunta tietää, mitä odottaa ensimmäisen aallon jälkeen. Tällä kertaa päivät ovat kuitenkin lyhyempiä ja kylmempiä, eikä auringonpaisteessa ole mahdollisuutta pitää taukoa. Kelly-Ann Gurney sanoo, että "monet työntekijät kamppailevat". Mutta hän lisää: Gurne sanoo: "Olemme tehneet sen ennenkin ja teemme sen uudestaan. Meidän on vain tuettava toisiamme sen läpi." Greg Fletcher lisää, että työ ei hellitä eikä lomia ole odotettavissa. "Lähdemme tuleviin kuukausiin huomattavan pelokkaina."</w:t>
      </w:r>
    </w:p>
    <w:p>
      <w:r>
        <w:rPr>
          <w:b/>
        </w:rPr>
        <w:t xml:space="preserve">Tulos</w:t>
      </w:r>
    </w:p>
    <w:p>
      <w:r>
        <w:t xml:space="preserve">Royal Derby Hospitalin pienessä huoneessa on pöytä, jossa on laminoitu kyltti. "Et ole yksin", siinä lukee.</w:t>
      </w:r>
    </w:p>
    <w:p>
      <w:r>
        <w:rPr>
          <w:b/>
        </w:rPr>
        <w:t xml:space="preserve">Esimerkki 1.3614</w:t>
      </w:r>
    </w:p>
    <w:p>
      <w:r>
        <w:t xml:space="preserve">2013 2. huhtikuuta: Pohjois-Korea sanoo käynnistävänsä uudelleen tärkeimmän Yongbyonin ydinkompleksinsa, mukaan lukien vuonna 2007 käytöstä poistetun reaktorin. 30. maaliskuuta: Pohjois-Korea sanoo siirtyvänsä "sotatilaan" Etelä-Korean kanssa, kun jännitys niemimaalla kasvaa. 27. maaliskuuta: Pohjois-Korea katkaisee tärkeän sotilaallisen vihjelinjan Etelä-Koreaan, joka on viimeinen virallinen suora yhteys Etelä-Korean kanssa. 19. maaliskuuta: Yhdysvallat lennättää B-52-ydinpommikoneet Korean niemimaan ylle Pohjois-Korean uhattua useaan otteeseen hyökätä yhdysvaltalaisiin ja eteläkorealaisiin kohteisiin. 15. maaliskuuta: Pohjois-Korea syyttää Yhdysvaltoja ja sen liittolaisia hyökkäyksistä Internet-palvelimiinsa sen jälkeen, kun jotkin sen virallisista verkkosivustoista eivät ole enää käytettävissä. 11. maaliskuuta: Yhdysvallat aloittaa vuosittaiset yhteiset sotaharjoitukset Etelä-Korean kanssa. Pohjois-Korea sanoo kumonneensa Korean sodan aselevon, jota YK:n kanssa tehdyn sopimuksen mukaan ei voida yksipuolisesti kumota. 7. maaliskuuta: YK hyväksyy uudet Pjongjangiin kohdistuvat pakotteet. Pohjois-Korea sanoo, että sillä on oikeus "ennalta ehkäisevään ydiniskuun" Yhdysvaltoja vastaan. 12. helmikuuta: Pohjois-Korea on "onnistuneesti järjestänyt" kolmannen maanalaisen ydinkokeen, kertoo valtiollinen uutistoimisto KCNA. 24. tammikuuta: Pohjois-Korean kansallinen puolustuskomissio sanoo, että se aikoo tehdä "korkean tason ydinkokeen". 22. tammikuuta: YK:n turvallisuusneuvosto hyväksyy päätöslauselman, jossa tuomitaan Pohjois-Korean raketin laukaisu ja laajennetaan nykyisiä pakotteita. 21. tammikuuta: Etelä-Korea sanoo, että Pohjois-Korean joulukuussa laukaisema pitkän kantaman raketti oli suurelta osin valmistettu kotimaisella teknologialla. 2012 12. joulukuuta: Pohjois-Korea lähettää onnistuneesti satelliitin avaruuteen kolmivaiheisella raketilla. Yhdysvallat ja Pjongjangin naapurit tuomitsevat kokeen kielletyksi pitkän kantaman ohjusteknologian kokeeksi. 1. joulukuuta: Pohjois-Korea ilmoittaa suunnitelmista koeampua pitkän kantaman raketti. 22. elokuuta: Pohjois-Korea ottaa "merkittävän askeleen" asentamalla kupolin kevytvesireaktorin päälle, joka voisi tukea sen ydinohjelmaa, sanoo eräs analyytikko. 18. heinäkuuta: Pohjois-Korean johtajalle Kim Jong-unille annetaan marsalkan arvonimi, ilmoittaa valtion media. 17. heinäkuuta: Pohjois-Korea nimittää uuden varamarsalkan, Hyon Yong-cholin, päivä sen jälkeen, kun armeijan päällikkö Ri Yong-ho on erotettu virastaan "sairauden vuoksi". 9. kesäkuuta: Pohjois-Korea sanoo, ettei se suunnittele "tällä hetkellä" kolmatta ydinkoetta, mutta pahoittaa mielensä Etelä-Korean provokaatiosta. 16. huhtikuuta: YK:n turvallisuusneuvosto tuomitsee lausunnossaan Pohjois-Korean epäonnistuneen raketin laukaisun. 13. huhtikuuta: Pohjois-Korea laukaisee pitkän kantaman raketin, mutta se hajoaa ja putoaa mereen pian laukaisun jälkeen. 16. maaliskuuta: Pohjois-Korea ilmoittaa laukaisevansa raketin päälle asennetun satelliitin edesmenneen entisen presidentin Kim Il-sungin 100-vuotispäivän kunniaksi. Länsi- ja naapurimaat tuomitsevat tämän ja sanovat, että kyseessä on kielletty ohjusteknologian testaus. 29. helmikuuta: Pohjois-Korea suostuu keskeyttämään uraanin rikastamisen sekä ydin- ja pitkän kantaman ohjuskokeet. 23. helmikuuta: Yhdysvaltojen ja Pohjois-Korean virkamiehet tapaavat Pekingissä, Kiinassa, keskustellakseen Pjongjangin ydinohjelmasta - ensimmäistä kertaa Pohjois-Korean johtajan Kim Jong-ilin kuoleman jälkeen. 20. helmikuuta: Etelä-Korea järjestää sotaharjoituksia Pohjois-Korean kiistanalaisen merirajan läheisyydessä, vaikka Pjongjang uhkaa vastatoimilla. 20. tammikuuta: Soul ilmoittaa sallivansa yksityisen ryhmän toimittaa 180 tonnia jauhoja Pohjois-Koreaan. 1. tammikuuta: Etelä-Korean presidentti Lee Myung-bak sanoo uudenvuodenpuheessaan, että Korean niemimaa on "käännekohdassa" ja että muutokseen on mahdollisuuksia. 2011 31. joulukuuta: Kim Jong-ilin poika Kim Jong-un nimitetään virallisesti maan asevoimien ylipäälliköksi, kertoo valtion media. Siirtoa pidetään selvänä merkkinä siitä, että nuori johtaja lujittaa nopeasti valtaansa Pohjois-Koreassa. 19. joulukuuta: Valtion tiedotusvälineet ilmoittavat, että Kim Jong-il on kuollut sydänkohtaukseen 69-vuotiaana. Pjongjangin naapurimaat ovat hälytystilassa, koska Pohjois-Koreassa pelätään epävakautta ja valtataistelua. 30. marraskuuta: Pjongjangissa nimeltä mainitsematon ulkoministeriön virkamies kertoo valtiolliselle uutistoimistolle KCNA:lle, että kokeellisen kevytvesireaktorin rakentaminen ja matalarikasteisen uraanin tuotanto "etenevät nopeasti". 25. lokakuuta: Yhdysvallat ja Pohjois-Korea eivät pääse Genevessä kaksi päivää kestäneiden neuvottelujen jälkeen sopimukseen neuvottelujen aloittamisesta uudelleen Pohjois-Korean ydinohjelmasta. 21. syyskuuta: Pohjois- ja Etelä-Korean ydinvoima-asiamiehet pitävät harvinaisen kokouksen Pekingissä. Sen tuloksista ei anneta yksityiskohtaisia tietoja. 24. elokuuta: Pohjois-Korean Kim Jong-il neuvottelee Venäjän presidentin Dmitri Medvedevin kanssa Siperiassa. Kim sanoo olevansa valmis keskustelemaan ydinkokeiden lopettamisesta, jos neuvottelut ydinaseriisunnasta jatkuvat, kertovat Venäjän tiedotusvälineet. 1. elokuuta: Pjongjang sanoo lausunnossaan olevansa halukas jatkamaan kuuden osapuolen neuvotteluja "mahdollisimman pian" ja "ilman ennakkoehtoja". 29. heinäkuuta: Yhdysvallat ja Pohjois-Korea käyvät New Yorkissa "tunnustelevia" keskusteluja, joiden tarkoituksena on arvioida, onko Pjongjang tosissaan ydinneuvottelujen jatkamisesta. 24. toukokuuta: Yhdysvaltain Pohjois-Korean ihmisoikeuslähettiläs Robert King vierailee Pohjois-Koreassa arvioimassa maan elintarvikepulan vakavuutta ja sitä, pitäisikö Washingtonin jatkaa avustusohjelmaansa. 14. toukokuuta: Pohjois-Korea ja Iran näyttävät vaihtaneen ballistisia ohjuksia koskevaa teknologiaa pakotteiden vastaisesti, ilmenee YK:n vuotaneesta raportista. 1. maaliskuuta: Etelä-Korean presidentti Lee Myung-bak kehottaa Pohjois-Koreaa aloittamaan uudelleen kuuden osapuolen ydinneuvottelut ja luopumaan ydinohjelmastaan. 28. helmikuuta: Yhdysvaltain ja Etelä-Korean joukot järjestävät vuosittain suuret maa-, meri- ja ilmaharjoitukset, mikä saa Pjongjangin uhkaamaan "täysimittaisella sodalla" Korean niemimaalla. 20. tammikuuta: Etelä-Korea suostuu korkean tason sotilaallisiin neuvotteluihin Pohjois-Korean kanssa. Soul sanoo osallistuvansa neuvotteluihin vain, jos asialistalla on kaksi suhteita heikentänyttä tapahtumaa - eteläisen sotalaivan uppoaminen viime maaliskuussa ja Etelä-Korean saaren pommitus marraskuussa. 2010 6. joulukuuta: Etelä-Korea aloittaa laajat koeammunnat rannikollaan pohjoisen varoituksista huolimatta. 23. marraskuuta: Pohjois-Korea pommittaa Etelä-Korean rajasaarta Yeonpyeongia, jossa kuolee neljä ihmistä. Etelä vastaa tulitukseen. 12. marraskuuta: Pohjois-Korean virkamiehet esittelevät yhdysvaltalaiselle ydintutkijalle kehittyneen uraaninrikastuslaitoksen, ja hän sanoo olleensa "ällistynyt" laitoksen kehittyneisyydestä. Washingtonin, Tokion ja Soulin korkeat virkamiehet ilmaisevat huolensa. 30. elokuuta: Yhdysvaltain presidentti Barack Obama asettaa Pohjois-Korealle uusia taloudellisia pakotteita, jotka kohdistuvat kahdeksaan pohjoiskorealaiseen "yksikköön" ja neljään yksityishenkilöön ja jotka kohdistuvat aseiden, ylellisyystavaroiden ja huumeiden kauppaan. Toisella Kiinan-vierailullaan tänä vuonna Kim Jong-il sanoo toivovansa, että kansainväliset neuvottelut Pjongjangin ydinohjelmasta aloitetaan "pian uudelleen", mutta ei kerro tarkempia yksityiskohtia. 27. elokuuta: Yhdysvaltain entinen presidentti Jimmy Carter saa aikaan sen, että Pohjois-Koreassa kahdeksan vuotta vangittuna ollut Yhdysvaltain kansalainen vapautetaan, koska hän oli tullut maahan laittomasti Kiinasta. 25. heinäkuuta: Yhdysvallat ja Etelä-Korea järjestävät Japaninmerellä (Itämerellä) suuren sotaharjoituksen, jonka tarkoituksena on lähettää Pohjois-Korealle peloteviesti. 21. heinäkuuta: Yhdysvallat julistaa eteläkorealaisen sota-aluksen uppoamisen aiheuttaman kriisin jälkeen Pohjois-Korealle uusia pakotteita, jotka kohdistuvat Pjongjangin aseiden myyntiin ja ostoon sekä ylellisyystavaroiden tuontiin. 28. toukokuuta: YK:n paneeli syyttää Pohjois-Koreaa siitä, että se jatkaa ydin- ja ohjusteknologian vientiä Iraniin, Syyriaan ja Burmaan YK:n kiellosta huolimatta. 25. toukokuuta: Pohjois-Korea sanoo katkaisevansa kaikki suhteet Etelä-Koreaan ja karkottavansa kaikki eteläkorealaiset työntekijät yhteisesti johdetusta tehtaasta rajan pohjoispuolella. 20. toukokuuta: Kansainvälinen tutkinta syyttää Pohjois-Koreaa Cheonan-sotalaivan upottamisesta lähellä kiistanalaista Korean välistä merirajaa. Pjongjang kutsuu väitettä "tekaistuksi". 26. maaliskuuta: Eteläkorealainen sota-alus uppoaa 46 merimiehen kuoltua räjähdyksen jälkeen, jonka aiheutti pohjoisen väitetty torpedoisku. Pjongjang kiistää osallisuuden. 11. tammikuuta: Pohjois-Korea sanoo voivansa palata neuvotteluihin ydinaseriisunnasta vastineeksi rauhansopimuksesta Yhdysvaltojen kanssa ja pakotteiden lopettamisesta. 2009 6. lokakuuta: Pohjois-Korea kertoo Kiinalle, että se voi olla valmis palaamaan kuuden osapuolen neuvotteluihin, jos se näkee edistystä kahdenvälisissä neuvotteluissa Yhdysvaltojen kanssa. 5. elokuuta: Yhdysvaltain entinen presidentti Bill Clinton vierailee maassa auttaakseen varmistamaan kahden pidätettynä olevan yhdysvaltalaisen toimittajan vapauttamisen. 30. kesäkuuta: Etelä-Korea vahvistaa, että Pohjois-Korea jatkaa uhkaustaan rikastaa uraania, jota voidaan käyttää ydinreaktorin polttoaineena tai korkeamman rikasteen uraanin rikastamiseen ydinaseessa käytettäväksi. 12. kesäkuuta: YK:n turvallisuusneuvosto äänestää yksimielisesti tiukempien pakotteiden määräämisestä Pohjois-Korealle. Pjongjang vastaa siihen sanomalla, että se pitää kaikkia Yhdysvaltojen johtamia yrityksiä saartaa maa "sotatoimena" ja että se aikoo "aseistaa" plutoniumvarastonsa ja aloittaa uraanin rikastamisen. 27. toukokuuta: Pohjois-Korea sanoo, ettei se enää takaa Yhdysvaltain ja Etelä-Korean alusten turvallisuutta lounaisrannikollaan, eikä se enää sitoudu Korean sodan 1950-53 päättäneeseen aselepoon. 26. toukokuuta: Pohjois-Korea laukaisee kaksi lyhyen kantaman ohjusta tunteja sen jälkeen, kun YK:n turvallisuusneuvosto on tuominnut ydinkokeen. 25. toukokuuta: Pohjois-Korea räjäyttää maanalaisen ydinräjähteen. Tämä on Pohjois-Korean toinen ydinkoe, ja sen uskotaan olevan moninkertaisesti tehokkaampi kuin vuonna 2006 tehty ensimmäinen koe. 14. huhtikuuta: Pohjois-Korea ilmoittaa vetäytyvänsä kuuden osapuolen neuvotteluista ja määrää IAEA:n tarkastajat poistumaan Yongbyonin kompleksista ja maasta vastauksena YK:n turvallisuusneuvoston kritiikkiin, jota se on esittänyt äskettäisestä raketin laukaisusta. 5. huhtikuuta: Pohjois-Korea laukaisee raketin kansainvälisen tuomion saattelemana. Se lentää Japanin yli ja laskeutuu Tyynellemerelle. Laukaisua pidetään laajalti tekosyynä testata ohjustyyppiä, joka pystyy kantamaan ydinkärjen. 24. helmikuuta: Pohjois-Korea ilmoittaa valmistelevansa Kwangmyongsong-2-satelliitin laukaisua koillisrannikoltaan. 2008 10. joulukuuta 2008: Viimeisin kuuden osapuolen neuvottelukierros päättyy ilman sopimusta siitä, miten Pohjois-Korean kertomus ydinvoimatoiminnastaan voitaisiin todentaa. 11. lokakuuta: Yhdysvallat sanoo poistaneensa Pohjois-Korean terrorismin tukijavaltioiden luettelosta sen jälkeen, kun Pohjois-Korea on suostunut ydinlaitostensa täydelliseen tarkastamiseen. 9. lokakuuta: YK:n ydinvoimaa valvova IAEA kertoo, että Pohjois-Korea on kieltänyt tarkastajiaan pääsemästä Yongbyonin ydinkompleksiin. 24. syyskuuta: IAEA kertoo Pohjois-Korean poistaneen sinetit, jotka estävät sitä käyttämästä Yongbyonin ydinvoimalaa. Pohjois-Korean virkamiesten mukaan YK:n tarkastajilla ei ole enää pääsyä laitokseen. 26. elokuuta: Kaksi kuukautta ydinvoimailmoituksensa antamisen jälkeen Pjongjang sanoo lopettaneensa ydinlaitostensa käytöstä poistamisen vastalauseena sille, että Yhdysvallat ei ole poistanut sitä terrorismin tukijavaltioiden luettelosta. 24. heinäkuuta: Yhdysvaltain ulkoministeri Condoleezza Rice tapaa Pohjois-Korean kollegansa, ulkoministeri Pak Ui-chunin, epävirallisissa keskusteluissa Singaporessa järjestettävässä Asean-huippukokouksessa - tämä on ensimmäinen tällainen tapaaminen neljään vuoteen. Rice sanoo, että keskustelut ovat "hyvät", eikä niissä ole yllätyksiä. 27. kesäkuuta: Pohjois-Korea purkaa Yongbyonin ydinreaktorinsa jäähdytystornin symbolina sitoutumisestaan neuvotteluihin ydinohjelmansa lopettamisesta. 26. kesäkuuta: Pohjois-Korea luovuttaa yli kuuden kuukauden viiveellä selvityksen ydinohjelmastaan, minkä ansiosta kuuden osapuolen neuvottelut voidaan aloittaa uudelleen 10. heinäkuuta. 13. toukokuuta: Pohjois-Korea luovuttaa plutoniumin tuotanto-ohjelmaansa koskevat asiakirjat. 25. huhtikuuta: Yhdysvallat syyttää Pohjois-Koreaa siitä, että se on auttanut Syyriaa rakentamaan ydinreaktorin, jota "ei ole tarkoitettu rauhanomaisiin tarkoituksiin"; Yhdysvallat sanoo olevansa huolissaan Pjongjangin "joukkotuhoaseiden leviämistoimista". 8. huhtikuuta: Yhdysvaltain ja Pohjois-Korean neuvottelijat käyvät Singaporessa uusia neuvotteluja; molemmat sanovat, että edistystä on tapahtunut. 28. maaliskuuta: Pohjois-Korea laukaisee lyhyen kantaman ohjuksia länsirannikollaan. 26. helmikuuta: New Yorkin filharmonikot järjestävät Pohjois-Koreassa uraauurtavan konsertin, jota pidetään merkittävänä kulttuuridiplomatian tekona. 19. helmikuuta: Yhdysvaltojen ja Pohjois-Korean ydinaseneuvottelijat käyvät neuvotteluja Pjongjangissa, mutta sopimusta ei synny. 31. tammikuuta: Pohjois-Korea ei ole muuttanut mieltään ydinohjelmansa lopettamisesta, Kim Jong-il kertoo. 7. tammikuuta: Yhdysvaltain ydinvoimalähettiläs Christopher Hill kehottaa Pohjois-Koreaa osoittamaan kärsivällisyyttä ja sanoo, että Yhdysvallat on valmis jatkamaan neuvotteluja täydellisen ja oikean julistuksen saamiseksi. 2007 31. joulukuuta: Pohjois-Korea ei noudata määräaikaa, jonka mukaan sen on julkistettava täydelliset tiedot ydinohjelmastaan vuoden 2007 loppuun mennessä. 6. joulukuuta: Yhdysvaltain presidentti George W. Bush lähettää Kim Jong-ilille kirjeen, jossa häntä kehotetaan noudattamaan Pohjois-Korean lupausta paljastaa täydelliset tiedot ydinohjelmastaan. 4. joulukuuta: Yhdysvaltain Pohjois-Korean huippulähettiläs Christopher Hill vierailee harvinaisella vierailulla Pohjois-Korean ulkoministerin kanssa. Vierailtuaan Yongbyonin ydinvoimalassa hän toteaa, että sen käytöstä poistaminen etenee hyvin. 6. marraskuuta: Yhdysvaltain ydinvoima-asiantuntijat sanovat, että reaktorin sammuttaminen on alkanut "hyvin". 11. lokakuuta: Ydinasiantuntijaryhmä saapuu Pohjois-Koreaan valvomaan reaktorien ja muiden laitosten purkamista. 3. lokakuuta: Kiinalaiset virkamiehet kertovat, että Pohjois-Korea on suostunut sulkemaan Yongbyonin ydinlaitoksensa ja antamaan täydelliset tiedot ydinohjelmastaan 31. joulukuuta mennessä. 3. syyskuuta: Pohjois-Korea sanoo Washingtonin suostuneen poistamaan sen terrorismia tukevien maiden luettelosta. 2. syyskuuta: Genevessä käytyjen kahdenvälisten neuvottelujen jälkeen Yhdysvallat sanoo Pjongjangin suostuneen ilmoittamaan kaikista ydinlaitoksistaan ja poistamaan ne käytöstä vuoden loppuun mennessä. 16. heinäkuuta: Kansainväliset tarkastajat vahvistavat, että Pohjois-Korea on sulkenut Yongbyonin ydinvoimalan. 14. heinäkuuta: Pohjois-Korea kertoo Yhdysvalloille sulkeneensa ydinreaktorinsa saatuaan ensimmäiset raskaan polttoöljyn toimitukset. IAEA:n tarkastajat saapuvat valvontakäynnille Yongbyoniin. 26. kesäkuuta: IAEA:n tarkastajat saapuvat Pohjois-Koreaan, ja heidät on päästetty maahan ensimmäistä kertaa sitten vuoden 2002. 21. kesäkuuta: Yhdysvaltain ydinvoimalähettiläs Christopher Hill saapuu yllätysvierailulle Pjongjangiin. 14. huhtikuuta: Pohjois-Korea ei noudata määräaikaa sulkea ja sinetöidä Yongbyonin ydinreaktoriaan energia-avun saamiseksi, koska pankkiriita on ensin ratkaistava. 22. maaliskuuta: Kuuden osapuolen neuvottelut 13. helmikuuta tehdyn sopimuksen edistymisestä kariutuvat, kun Pjongjang ilmoittaa, ettei se pääse käsiksi Macaon pankissa oleviin varoihinsa. 15. maaliskuuta: Yhdysvallat lopettaa Macaossa sijaitsevaa Banco Delta Asiaa koskevan tutkinnan, mikä mahdollistaa Pohjois-Korean 25 miljoonan dollarin (13 miljoonan punnan) tilisulun poistamisen. 13. maaliskuuta: Mohamed El Baradei matkustaa Pjongjangiin neuvotteluihin. Hänen mukaansa Pohjois-Korea on "täysin sitoutunut" luopumaan ydinohjelmastaan. 23. helmikuuta: YK:n ydinvoimaviraston johtaja Mohamed El Baradei kertoo, että hänet on kutsuttu Pohjois-Koreaan neuvottelemaan maan ydinohjelmasta. 13. helmikuuta: Pohjois-Korea suostuu ottamaan ensimmäiset askeleet kohti ydinaseriisuntaa osana neuvotteluissa saavutettua sopimusta. 8. helmikuuta: Kuuden maan ydinvoimaneuvotteluja jatketaan Pekingissä. 9. tammikuuta: Japanin pääministeri Shinzo Abe kertoo BBC:lle, ettei hänen maansa voi sietää ydinaseistettua Pohjois-Koreaa, ja kehottaa tiivistämään kansainvälistä yhteistyötä tällaisen lopputuloksen estämiseksi. 2006 29. joulukuuta: Etelä-Korea kuvailee pohjoista naapuriaan "vakavaksi uhaksi" sen lokakuussa 18. joulukuuta tekemän ydinkokeen jälkeen. 18. joulukuuta: Kuuden maan neuvottelut jatkuvat Pekingissä, mutta päättyvät 22. joulukuuta ilman merkkejä edistymisestä. 31. lokakuuta: Kiina ilmoitti, että kuuden maan neuvottelut jatkuvat "pian" Yhdysvaltojen, Pohjois-Korean ja Kiinan lähettiläiden tapaamisen jälkeen. 16. lokakuuta: Yhdysvaltain tiedusteluviranomaiset ilmoittavat, että koealueelta kerätyt ilmanäytteet sisältävät radioaktiivisia aineita, jotka vahvistavat, että Pohjois-Korea toteutti maanalaisen ydinräjähdyksen. Lausunnon mukaan räjähdyksen koko oli alle 1 kilotonni. 14. lokakuuta: YK:n turvallisuusneuvosto äänestää yksimielisesti ase- ja talouspakotteiden määräämisestä Pohjois-Korealle sen väitetyn ydinkokeen vuoksi. Päätöslauselmassa 1718 vaaditaan Pohjois-Koreaa poistamaan kaikki ydinaseet, joukkotuhoaseet ja ballistiset ohjukset. Päätöslauselman mukaan valtiot voivat tarkastaa Pohjois-Koreaan saapuvan ja sieltä lähtevän rahdin muiden kuin tavanomaisten aseiden varalta, mutta sitä ei tueta voimankäytöllä uhkaamisella. Siinä myös vaaditaan Pjongjangia palaamaan "ilman ennakkoehtoja" kuuden maan neuvotteluihin, jotka ovat pysähtyneet sen ydinohjelmasta. 9. lokakuuta: Pohjois-Korea kertoo tehneensä ensimmäisen ydinasekokeensa. Se kutsuu koetta "historialliseksi tapahtumaksi" ja sanoo, että se tehtiin turvallisesti ja onnistuneesti. 27. syyskuuta: Pohjois-Korea syyttää Yhdysvaltojen talouspakotteita ydinohjelmaansa koskevien monenvälisten neuvottelujen ajautumisesta umpikujaan. YK:n yleiskokoukselle pitämässään puheessa lähettiläs Choe Su-Hon sanoi, että Pohjois-Korea oli halukas käymään neuvotteluja, mutta Yhdysvaltojen asenne oli aiheuttanut umpikujan. 11. syyskuuta: Yhdysvaltain johtava diplomaatti Christopher Hill varoittaa Pohjois-Koreaa ydinkokeesta ja sanoo, että se olisi provokatiivinen teko. 15. heinäkuuta: YK:n turvallisuusneuvosto äänestää yksimielisesti pakotteiden määräämisestä Pohjois-Korealle sen ohjuskokeiden vuoksi. Päätöslauselmassa vaaditaan YK:n jäseniä estämään ohjuksiin liittyvien materiaalien vienti ja tuonti Pohjois-Koreaan ja vaatimaan, että Pohjois-Korea lopettaa ballististen ohjusten ohjelmansa. 7. heinäkuuta: Etelä-Korea keskeyttää ruoka-avun vastalauseena ohjuskokeille. 5. heinäkuuta: Pohjois-Korea laukaisee seitsemännen ohjuksen huolimatta siitä, että se on tuominnut aiemmat laukaisut kansainvälisesti. 4. heinäkuuta: Pohjois-Korea laukaisee ainakin kuusi ohjusta, mukaan lukien pitkän kantaman Taepodong-2 -ohjuksen, kansainvälisen yhteisön toistuvista varoituksista huolimatta. 3. heinäkuuta: Washington hylkää Pohjois-Korean uhkauksen, jonka mukaan se tekisi ydiniskun Yhdysvaltoja vastaan, jos Yhdysvallat hyökkää, ja Valkoisen talon tiedottaja kuvailee uhkausta "hyvin hypoteettiseksi". 12. huhtikuuta: Kaksipäiväinen kokous, jonka tarkoituksena oli saada Pohjois-Korea palaamaan neuvotteluihin ydinohjelmastaan, ei pääse umpikujaan. 2005 20. joulukuuta 2005: Pohjois-Korea ilmoittaa aikovansa aloittaa uudelleen ydinreaktoreiden rakentamisen, koska Yhdysvallat oli vetäytynyt keskeisestä sopimuksesta, joka koski kahden uuden reaktorin rakentamista. 7. joulukuuta: Yhdysvaltain korkea-arvoinen diplomaatti leimaa Pohjois-Korean "rikolliseksi hallinnoksi", joka on sekaantunut asekauppaan, huumekauppaan ja valuutan väärentämiseen. 11. marraskuuta: Kuuden maan neuvottelujen viides kierros päättyy ilman edistystä. 20. syyskuuta: Pohjois-Korea sanoo, että se ei luovu ydinohjelmastaan ennen kuin se saa siviiliydinreaktorin, mikä heikentää yhteistä julkilausumaa ja asettaa jatkoneuvottelut kyseenalaisiksi. 19. syyskuuta: Aluksi historialliseksi kutsutussa yhteisessä julkilausumassa Pohjois-Korea suostuu luopumaan kaikesta ydintoiminnastaan ja liittymään uudelleen ydinsulkusopimukseen, mutta Yhdysvallat sanoo, ettei sillä ollut aikomusta hyökätä. 13. syyskuuta: Neuvotteluja jatketaan, mutta Pohjois-Korean uusi pyyntö kevytvesireaktorin rakentamisesta saa aikaan varoituksia osapuolten välisestä "pattitilanteesta". 7. elokuuta: Neuvottelut ajautuvat umpikujaan, ja ne keskeytetään. 25. heinäkuuta: Kuuden maan neuvottelujen neljäs kierros alkaa Pekingissä. 12. heinäkuuta: Etelä-Korea tarjoaa Pohjois-Korealle valtavia määriä sähköä kannustimeksi ydinaseohjelman lopettamiseen. 9. heinäkuuta: Pohjois-Korea sanoo palaavansa ydinvoimaneuvotteluihin, kun Yhdysvaltain ulkoministeri Condoleezza Rice aloittaa kiertomatkan alueella. 22. kesäkuuta: Pohjois-Korea pyytää Etelä-Korealta lisää ruoka-apua Soulissa käydyissä ministerineuvotteluissa, jotka ovat ensimmäiset vuoteen. 25. toukokuuta: Yhdysvallat keskeyttää toimet Pohjois-Koreassa kadonneiden yhdysvaltalaissotilaiden jäännösten löytämiseksi, koska se katsoo, että sen työlle asetetut rajoitukset ovat liian suuria. 16. toukokuuta: Pohjois- ja Etelä-Korea käyvät ensimmäiset neuvottelut 10 kuukauteen, ja Pohjois-Korea haluaa lannoitteita vaikeuksissa olevalle maatalousalalleen. 11. toukokuuta: Pohjois-Korea kertoo saaneensa käytetyn polttoaineen sauvojen poistamisen päätökseen Yongbyonista osana suunnitelmia "ydinasearsenaalinsa kasvattamiseksi". 1. toukokuuta: Pohjois-Korea laukaisee lyhyen kantaman ohjuksen Japaninmereen kansainvälisen ydinsulkusopimuksen jäsenten kokouksen aattona. 18. huhtikuuta: Etelä-Korea kertoo Pohjois-Korean sulkeneen Yongbyonin reaktorinsa, mikä voi mahdollistaa sen, että se voi ottaa lisää polttoainetta ydinaseita varten. 10. helmikuuta: Pohjois-Korea sanoo keskeyttävänsä osallistumisensa ydinohjelmastaan käytäviin neuvotteluihin "määräämättömäksi ajaksi" ja syyttää Bushin hallintoa siitä, että se aikoo "vastustaa, eristää ja tukahduttaa sen hinnalla millä hyvänsä". Lausunnossa toistetaan myös Pohjois-Korean väite, jonka mukaan se on rakentanut ydinaseita itsepuolustusta varten. 19. tammikuuta: Condoleezza Rice, presidentti George W. Bushin ulkoministeriehdokas, nimeää Pohjois-Korean yhdeksi kuudesta "tyrannian etuvartioasemasta", joihin Yhdysvaltojen on autettava tuomaan vapautta. 14. tammikuuta: Pohjois-Korea sanoo olevansa valmis aloittamaan uudelleen pysähtyneet neuvottelut ydinohjelmastaan, kertoo virallinen uutistoimisto KCNA. 2004 28. syyskuuta: Pohjois-Korea sanoo muuttaneensa 8 000 käytetystä polttoainesauvasta peräisin olevaa plutoniumia ydinaseiksi. YK:n yleiskokouksessa puhunut varaulkoministeri Choe Su-hon sanoi, että aseita tarvitaan "itsepuolustukseen" Yhdysvaltojen ydinuhkaa vastaan. 23. elokuuta: Pohjois-Korea kuvailee Yhdysvaltain presidenttiä George W. Bushia "typerykseksi" ja "tyranniksi, joka asettaa Hitlerin varjoonsa" vastauksena Bushin kommentteihin, joissa hän kuvasi Pohjois-Korean Kim Jong-iliä "tyranniksi". 2. heinäkuuta: Yhdysvaltain ulkoministeri Colin Powell tapaa Pohjois-Korean ulkoministerin Paek Nam-sunin, joka on korkeimman tason keskusteluissa maiden välillä kriisin puhkeamisen jälkeen. 23. kesäkuuta: Kolmas kuuden maan neuvottelujen kierros pidetään Pekingissä, ja Yhdysvallat tekee uuden tarjouksen Pohjois-Korean polttoaineavun myöntämisestä, jos se jäädyttää ja sitten purkaa ydinohjelmansa. 23. toukokuuta: YK:n atomijärjestön kerrotaan tutkivan väitteitä, joiden mukaan Pohjois-Korea olisi lähettänyt salaa uraania Libyaan, kun Tripoli yritti kehittää ydinaseita. 22. tammikuuta: Yhdysvaltalainen ydintieteilijä Siegfried Hecker kertoo kongressille, että Yongbyonissa vierailleilleille edustajille näytettiin asekelpoista plutoniumia, mutta hän ei nähnyt todisteita ydinpommista. 10. tammikuuta: Epävirallinen yhdysvaltalainen ryhmä vierailee Yongbyonissa sijaitsevassa laitoksessa, jota pohjoinen kutsuu "ydinpelotteiseksi" laitokseksi. 2003 9. joulukuuta: Pohjois-Korea tarjoutuu "jäädyttämään" ydinohjelmansa ja saa vastineeksi Yhdysvalloilta luettelon myönnytyksistä. Se sanoo, että ellei Washington suostu, se ei osallistu jatkoneuvotteluihin. Yhdysvallat hylkää Pohjois-Korean tarjouksen. Presidentti George W. Bush sanoo, että Pjongjangin on purettava ohjelma kokonaan. 21. marraskuuta: Kedo, kansainvälinen konsortio, joka on perustettu rakentamaan Pohjois-Koreaan "väärentämissuojattuja" ydinvoimaloita, päättää keskeyttää hankkeensa. 30. lokakuuta: Pohjois-Korea suostuu aloittamaan uudelleen ydinkriisiä koskevat neuvottelut ilmoitettuaan olevansa valmis harkitsemaan Yhdysvaltojen tarjoamaa turvatakuuta vastineeksi ydinohjelmansa lopettamisesta. 16. lokakuuta: Pohjois-Korea sanoo, että se "näyttää fyysisesti" ydinpelotteensa. 2. lokakuuta: Pohjois-Korea ilmoittaa julkisesti, että se on jälleenkäsitellyt käytetyt polttoainesauvat. 27.-29. elokuuta: Kuuden maan neuvottelut Pekingissä Pohjois-Korean ydinohjelmasta. Kokous ei onnistu kuromaan umpeen Washingtonin ja Pjongjangin välistä kuilua. Valtuuskunnat sopivat tapaavansa uudelleen. 1. elokuuta: Pohjois-Korea suostuu kuuden maan neuvotteluihin ydinohjelmastaan, Etelä-Korea vahvistaa. Mukana ovat myös Yhdysvallat, Japani, Kiina ja Venäjä. 9. heinäkuuta: Etelä-Korean vakoiluvirasto kertoo, että Pohjois-Korea on aloittanut "pienen osan" Yongbyonin ydinvoimalan 8 000 käytetystä ydinpolttoainesauvasta jälleenkäsittelyn. 13. kesäkuuta: Etelä-Korean uutistoimisto Yonhapin mukaan Pohjois-Korean viranomaiset kertoivat Yhdysvalloille 30. kesäkuuta, että polttoainesauvojen jälleenkäsittely oli saatu päätökseen. 9. kesäkuuta: Pohjois-Korea sanoo julkisesti rakentavansa ydinpelotteen, "ellei Yhdysvallat luovu vihamielisestä politiikastaan". 2. kesäkuuta: Curt Weldonin johtama Yhdysvaltain kongressiedustajien valtuuskunta kertoo, että Pohjois-Korean viranomaiset myöntävät, että Pohjois-Korealla on ydinaseita ja että se on "juuri saanut valmiiksi" 8 000 käytetyn polttoainesauvan jälleenkäsittelyn, jonka avulla se voisi rakentaa lisää ydinaseita. 12. toukokuuta: Pohjois-Korea sanoo romuttavansa Etelä-Korean kanssa vuonna 1992 tehdyn sopimuksen, jonka tarkoituksena on pitää niemimaa ydinaseettomana - tämä on Pjongjangin viimeinen jäljellä oleva kansainvälinen sopimus ydinaseiden leviämisen estämisestä. 2. toukokuuta: Australian ulkoministeri Alexander Downer ilmaisee huolestuneisuutensa sen jälkeen, kun Pohjois-Koreaa hallitsevan työväenpuolueen edustaja löydetään valtion omistamasta aluksesta, jota syytetään heroiinin kuljettamisesta Australiaan 80 miljoonan dollarin (50 miljoonan Yhdysvaltain dollarin) arvosta. 24. huhtikuuta: Amerikkalaiset virkamiehet kertovat Pjongjangin kertoneen, että sillä on nyt ydinaseita, kun ensimmäiset suorat neuvottelut kuukausiin Yhdysvaltojen ja Pohjois-Korean välillä Pekingissä päättyivät päivää aikaisemmin. 23. huhtikuuta: Kiinan isännöimät neuvottelut Yhdysvaltojen ja Pohjois-Korean välillä alkavat Pekingissä. Keskusteluja johtavat Yhdysvaltain Itä-Aasian asioista vastaava apulaisulkoministeri James Kelly ja Pohjois-Korean Amerikan asioiden toimiston varapääjohtaja Li Gun. 18. huhtikuuta: Pohjois-Korea ilmoittaa aloittaneensa käytettyjen polttoainesauvojensa jälleenkäsittelyn. Myöhemmin ilmoitusta muutetaan siten, että Pjongjang on "menestyksekkäästi edistynyt sauvojen jälleenkäsittelyssä". 12. huhtikuuta: Yllättäen Pohjois-Korea ilmoittaa, että se saattaa olla valmis lopettamaan vaatimuksensa suorista neuvotteluista Yhdysvaltojen kanssa, ja ilmoittaa, että "jos Yhdysvallat on valmis tekemään rohkean muutoksen Korea-politiikassaan ydinkysymyksen ratkaisemiseksi, [Pohjois-Korea] ei aio pitäytyä missään tietyssä vuoropuhelumuodossa". 9. huhtikuuta: Yhdistyneiden Kansakuntien turvallisuusneuvosto ilmaisee huolensa Pohjois-Korean ydinohjelmasta, mutta ei tuomitse Pjongjangia ydinsulkusopimuksen purkamisesta. 1. huhtikuuta: Yhdysvallat ilmoittaa, että Etelä-Koreaan harjoituksiin lähetetyt "häivehävittäjät" jäävät sinne harjoitusten päätyttyä. 10. maaliskuuta: Pohjois-Korea laukaisee toisen ohjuksen Etelä-Korean ja Japanin väliselle merialueelle yhtä monen viikon sisällä. 2. maaliskuuta: Neljä pohjoiskorealaista hävittäjää pysäyttää yhdysvaltalaisen tiedustelukoneen kansainvälisessä ilmatilassa ja varjostaa sitä 22 minuuttia. 25. helmikuuta: Roh Moo-hyun vannoo virkavalansa Etelä-Korean presidentiksi. 24. helmikuuta: Pohjois-Korea ampuu ohjuksen Etelä-Korean ja Japanin väliselle merialueelle. 12. helmikuuta: IAEA toteaa Pohjois-Korean rikkoneen ydinmateriaalivalvontaa ja siirtää asian YK:n turvallisuusneuvoston käsiteltäväksi. 5. helmikuuta: Pohjois-Korea ilmoittaa ottaneensa ydinlaitoksensa uudelleen käyttöön ja niiden toiminta jatkuu nyt "normaalisti". 31. tammikuuta: Nimettömien amerikkalaisvirkamiesten mukaan vakoilusatelliitit ovat seuranneet Yongbyonin ydinvoimalassa tapahtuvaa liikehdintää koko tammikuun ajan, mikä herättää pelkoja siitä, että Pohjois-Korea yrittää jälleenkäsitellä plutoniumia ydinpommeja varten. 28. tammikuuta: Presidentti Bush sanoo vuotuisessa puheessaan unionin tilasta, että Pohjois-Korea on "sortohallinto, jonka kansa elää pelossa ja nälässä". Pohjois-Korea sanoo, että Bushin puhe on "peittelemätön hyökkäysjulistus Korean demokraattisen kansantasavallan järjestelmän kaatamiseksi", ja kutsuu häntä "häpeämättömäksi huijariksi". 10. tammikuuta: Pohjois-Korea ilmoittaa eroavansa ydinsulkusopimuksesta. 7. tammikuuta: Yhdysvallat sanoo olevansa "valmis keskustelemaan Pohjois-Korean kanssa siitä, miten se täyttää velvoitteensa kansainvälistä yhteisöä kohtaan". Se ei kuitenkaan "tarjoa Pohjois-Korealle vastapalveluksia, jotta se täyttäisi nykyiset velvoitteensa". 6. tammikuuta: IAEA hyväksyy päätöslauselman, jossa vaaditaan Pohjois-Koreaa ottamaan YK:n tarkastajat takaisin maahan ja luopumaan salaisesta ydinaseohjelmastaan "viikkojen kuluessa" tai YK:n turvallisuusneuvosto voi ryhtyä toimiin. 2002 27. joulukuuta: Pohjois-Korea ilmoittaa karkottavansa kaksi Kansainvälisen atomienergiajärjestön (IAEA) ydintarkastajaa maasta. Se kertoo myös suunnittelevansa jälleenkäsittelylaitoksen avaamista, joka voisi aloittaa asekelpoisen plutoniumin tuotannon kuukausien kuluessa. 26. joulukuuta: IAEA ilmaisee huolensa YK:n vahvistettua, että Yongbyonin reaktoriin on siirretty 1 000 polttoainesauvaa. 25. joulukuuta: Kävi ilmi, että Pohjois-Korea oli alkanut kuljettaa polttoainesauvoja Yongbyonin laitokseen, jota voitaisiin käyttää plutoniumin valmistukseen. 24. joulukuuta: Pohjois-Korea aloittaa korjaustyöt Yongbyonin ydinvoimalassa. Pohjois- ja Etelä-Korean väliset neuvottelut maantie- ja rautatieyhteyksien avaamisesta uudelleen, jotka ovat jatkuneet jännityksen lisääntymisestä huolimatta, pysähtyvät lopulta. 22. joulukuuta: Pohjois-Korea alkaa poistaa valvontalaitteita Yongbyonin ydinvoimalasta. 13. joulukuuta: Pohjois-Korea pyytää YK:n IAEA:ta poistamaan Yongbyonin ydinvoimalasta sinetit ja valvontalaitteet, jotka ovat IAEA:n "silmät ja korvat" Pohjois-Korean ydinvoimatilanteessa. 12. joulukuuta: Pohjois-Korea uhkaa ottaa ydinvoimalat uudelleen käyttöön energiantuotantoa varten ja sanoo, että amerikkalaisten päätös pysäyttää öljytoimitukset ei jätä sille vaihtoehtoja. Se syyttää Yhdysvaltoja vuoden 1994 sopimuksen romuttamisesta. 11. joulukuuta: Pohjois-Koreassa valmistettuja Scud-ohjuksia löydetään Jemeniin matkalla olleesta laivasta, mikä herättää amerikkalaisten närkästyksen. Yhdysvallat pidättää aluksen, mutta joutuu myöhemmin päästämään sen lähtemään ja myöntää, ettei kumpikaan maa ole rikkonut lakia. 18. marraskuuta: Pohjois-Korea antaa hämmennystä herättävän lausunnon, jossa se näyttää aluksi myöntävän, että sillä on ydinaseita. Keskeinen korealainen ilmaus, joka tarkoittaa, että Pohjois-Korealla on ydinaseita, on saatettu sekoittaa ilmaukseen "oikeus saada", Soul sanoo. 14. marraskuuta: Yhdysvaltain presidentti George W. Bush ilmoittaa, että marraskuun öljytoimitukset Pohjois-Koreaan jäävät viimeisiksi, ellei Pohjois-Korea suostu lopettamaan asevarustelua. 20. lokakuuta: Pohjois-Korean ja Etelä-Korean väliset neuvottelut Pjongjangissa vaarantuvat, koska Pohjois-Korea on "myöntänyt" ydinohjelmansa. Yhdysvaltain ulkoministeri Colin Powell sanoo, että Yhdysvaltain lisäapu Pohjois-Korealle on nyt epävarmaa. Pohjois-Korea omaksuu ailahtelevan kannan: yhtäkkiä se puolustaa uhmakkaasti "oikeuttaan" asekehitykseen ja sitten taas tarjoutuu lopettamaan ydinohjelmat vastineeksi avusta ja "hyökkäämättömyyssopimuksen" allekirjoittamisesta Yhdysvaltojen kanssa. Se väittää, että Yhdysvallat ei ole pitänyt kiinni sovitusta puitesopimuksesta, sillä kevytvesireaktoreiden rakentaminen, jonka oli määrä valmistua vuonna 2003, on nyt vuosia jäljessä aikataulusta. 18. lokakuuta: Viidelle Pohjois-Korean 25 vuotta aiemmin sieppaamalle Japanin kansalaiselle annetaan lupa vierailla kotimaassa, mutta he jäävät sinne, mikä lisää jännitystä alueella. 17. lokakuuta: Pohjois-Korea vaikuttaa aluksi sovittelevalta. Johtaja Kim Jong-il sanoo sallivansa kansainvälisten asetarkastajien tarkastaa, että ydinlaitokset ovat poissa käytöstä. 16. lokakuuta: Yhdysvallat ilmoittaa, että Pohjois-Korea myönsi neuvotteluissa salaisen ydinaseohjelman. 3.-5. lokakuuta: Vieraillessaan Pohjois-Korean pääkaupungissa Pjongjangissa Yhdysvaltain apulaisulkoministeri James Kelly painostaa Pohjois-Koreaa epäilyistä, joiden mukaan se jatkaa ydinenergia- ja ohjusohjelman toteuttamista. Kelly sanoo, että hänellä on todisteita salaisesta uraanin rikastusohjelmasta, jota toteutetaan vuoden 1994 puitesopimusta uhmaten. Sopimuksen mukaan Pohjois-Korea suostui luopumaan ydinalan tavoitteista vastineeksi kahden turvallisemman kevytvesiydinreaktorin rakentamisesta ja öljytoimituksista Yhdysvalloista.</w:t>
      </w:r>
    </w:p>
    <w:p>
      <w:r>
        <w:rPr>
          <w:b/>
        </w:rPr>
        <w:t xml:space="preserve">Tulos</w:t>
      </w:r>
    </w:p>
    <w:p>
      <w:r>
        <w:t xml:space="preserve">Keskeiset päivämäärät Pohjois-Korean ydinaseohjelmaa koskevassa pitkässä kriisissä.</w:t>
      </w:r>
    </w:p>
    <w:p>
      <w:r>
        <w:rPr>
          <w:b/>
        </w:rPr>
        <w:t xml:space="preserve">Esimerkki 1.3615</w:t>
      </w:r>
    </w:p>
    <w:p>
      <w:r>
        <w:t xml:space="preserve">Will GompertzArts editor@WillGompertzBBCon Twitter Nuoren miehen päähän se riittää, mutta hänen jalkansa pitävät maassa kaksi vanhaa kaveria - Jeremiah ja Rahool - hänen kotikaupungistaan Leicesteristä, jotka ovat hänen laillaan etenemässä pääkaupungissa. Kolme amigoa hengailevat, kuuntelevat räppäri Daven Psychodrama-albumia ja juovat vodkaa. He juhlivat Sameerin uraa edistävää tarjousta muuttaa Singaporeen, Jeremiahin uutta työpaikkaa äänitysstudiossa ja Rahoolin päätöstä... palata Leicesteriin? Ja niin alkaa We Are All Birds of Uganda, Stormzyn #Merky Booksin uusien kirjailijoiden #Merky Books -palkinnon yhteisvoittajan Hafsa Zayyanin esikoisromaani. Tämän Englantiin ja Ugandaan sijoittuvan kirjan perusteella hän on jännittävä uusi kirjallinen lahjakkuus. Kirjailija kertoo joitakin päähenkilönsä elämäkerrallisia yksityiskohtia. Hänkin kävi Cambridgen yliopiston (ja Oxfordin), hänestä tuli asianajaja, hän asuu Lontoossa ja hänelle tarjottiin komennusta Singaporeen. Ja kuten Sameer, hänkin on maahanmuuttajaperheestä: hänen vanhempansa ovat nigerialaisia ja pakistanilaisia, hänen vanhempansa itäafrikkalais-intialaisia. Mutta tämä ei ole Sameerin tarina, vaan hänen. Sameer lähti Singaporeen, Sameer ei ole vielä päättänyt, ottaako hän tarjouksen vastaan. Dramaturgisten juonenkäänteiden historiassa se ei ole kaikkein vangitsevin, mutta se palvelee tarkoitustaan tarjoamalla portin romaanin pääteemoihin. Sen käsittelemät kysymykset ja aiheet ovat suuria: brittiläinen, eteläaasialainen ja afrikkalainen rasismi, uskonto, menneisyys, hyväksyminen ja kuuluminen, identiteetti, maahanmuutto, kapitalismi, monikulttuurisuus, perhearvot, sukupolvien väliset erot, menestyksen käsite. Kaikkia käsitellään erittäin älykkäästi ja herkästi. Mutta sillä on hintansa. Romaani lukee ikään kuin se olisi pikemminkin aihe- kuin tarinavetoinen, faktat tärkeämpiä kuin fiktio. Olisikohan sitä hieman kiirehditty? Henkilöhahmot tuntuvat pieniltä ja ohuesti piirretyiltä - ne tekevät tehtävänsä rakenteen ylläpitämiseksi ja temaattisen pointin havainnollistamiseksi sen sijaan, että olisivat itse pointti. Heidän ei ole annettu elää omaa elämäänsä, yllättää meitä, yllättää kirjailijaa. Sameer on mukava kaveri, jolla on vakavia elämänratkaisuja tehtävänä, mutta päähenkilöinä hän on hieman tylsä. Hänen valossaan ei ole varjoja. Sama pätee Jeremiahiin ja Rahooliin, jotka ovat vain cameoja. Perhe ja suhteet kulkevat kuluneita polkuja, jotka jakautuvat sukupolvien ja kulttuurien mukaan. Yksityiskohdissa ei ole paholaista. Kaikki tämä tekee We Are All Birds of Ugandan kahdesta ensimmäisestä kolmanneksesta melko hitaita, mutta jos pysyy mukana, se palkitaan, kun Zayyanin kirjoitus saa paljon kokeneemman romaanikirjailijan keveyden ja sujuvuuden. Sameer, joka on ollut utelias menneisyydestään, löytää lopulta identiteettinsä ja tarkoituksensa, kun hän tutustuu omaan henkilökohtaiseen historiaansa, jota lukijalle esitellään lyhyissä, toisiinsa lomittuvissa luvuissa, jotka ovat hänen isoisänsä kuolleelle ensimmäiselle vaimolleen kirjoittamia kirjeitä. Ne ovat runollisia historian oppitunteja, joissa selvitetään olosuhteet, jotka johtivat siihen, että Sameer varttui Leicesterissä eikä Kampalassa, jossa hänen isänsä oli syntynyt. Kirjeet kattavat ajanjakson toisen maailmansodan päättymisen ja sen jälkeisen vuosikymmenen välillä, jolloin Idi Amin karkotti eteläaasialaiset Ugandasta vuonna 1972. Se on eeppinen romaani historialliselta, maantieteelliseltä ja kulttuuriselta laajuudeltaan. Siinä on paljon hyvää: sen sävy, rakenne, kunnianhimo ja selkeys, jonka ansiosta tarina kattaa niin paljon aluetta ilman, että se sekoittuu tai katoaa 360 sivun aikana. Se on hyvä kirja, mutta ei aivan suuri romaani. Epäilen, että seuraava on sellainen. Will Gompertzin viimeaikaiset arvostelut: Seuraa Will Gompertzia Twitterissä</w:t>
      </w:r>
    </w:p>
    <w:p>
      <w:r>
        <w:rPr>
          <w:b/>
        </w:rPr>
        <w:t xml:space="preserve">Tulos</w:t>
      </w:r>
    </w:p>
    <w:p>
      <w:r>
        <w:t xml:space="preserve">Sameerin elämä sujuu hyvin. 26-vuotias Cambridgestä valmistunut Sameer on nouseva tähti lontoolaisessa lakifirmassaan, hän asuu hienossa kattohuoneistossa Clerkenwellissä Lontoon keskustassa ja pelaa yhtä kovaa kuin tekee töitä - ja hän tekee kovasti töitä.</w:t>
      </w:r>
    </w:p>
    <w:p>
      <w:r>
        <w:rPr>
          <w:b/>
        </w:rPr>
        <w:t xml:space="preserve">Esimerkki 1.3616</w:t>
      </w:r>
    </w:p>
    <w:p>
      <w:r>
        <w:t xml:space="preserve">Roger HarrabinBBC:n ympäristöanalyytikko Maa on kaukana Maailman terveysjärjestön suosittelemasta raja-arvosta, joka koskee PM 2,5 -hiukkasia. Niitä syntyy polttoaineiden poltossa sähköntuotannossa, kotitalouksien lämmityksessä ja ajoneuvojen moottoreissa. PM 2.5 -hiukkasten tiedetään vahingoittavan keuhkoja ja sydäntä. Ministerit vahvistavat oikeudellisesti sitovan PM 2,5 -hiukkastavoitteen kahden vuoden kuluttua jätteiden vähentämistä, luonnonvaraisia eläimiä ja vettä koskevien tavoitteiden ohella. Ilmoitus on seurausta kritiikistä, jonka mukaan hallituksen vuoden 2020 ympäristölakiesitys ei sisältänyt sitovia tavoitteita. Vihreät ryhmät ovat ottaneet sen ristiriitaisesti vastaan, sillä ne eivät vielä osaa sanoa, ovatko suunnitellut tavoitteet riittävän vahvoja vai laajoja nykyisen ekologisen kriisin ratkaisemiseksi. He ovat myös tyrmistyneitä siitä, että tavoitteet vahvistetaan vasta vuonna 2022. Hallituksen uusissa tavoitteissa sitoudutaan palauttamaan ja luomaan luonnonvaraisia elinympäristöjä suojelualueille sekä torjumaan maatalouden ja jätevesien aiheuttamaa saastumista veden laadun parantamiseksi. Vuosittaista edistymistä valvoo uusi ympäristönsuojeluviranomainen, Office for Environmental Protection. Tavoitteiden asettamisella toivotaan olevan sama vaikutus laajempaan ympäristöön kuin hiilidioksidipäästöjen vähentämisellä. Ympäristöministeri George Eustice sanoi: "Asettamamme tavoitteet ovat liikkeellepaneva voima rohkeille toimillemme luontomme suojelemiseksi ja parantamiseksi - ne takaavat pysyvän edistyksen joissakin suurimmista ympäristökysymyksistä. "Toivon, että nämä tavoitteet antavat yrityksille ja yhteiskunnalle kipeästi kaivattua varmuutta." Ilmoitus on jo herättänyt keskustelua siitä, missä tavoitteita olisi sovellettava ja kuinka vahvoja niiden olisi oltava. Richard Benwell Wildlife and Countryside Link -järjestöstä sanoi: "Nämä ehdotukset osoittavat, että hallitus harkitsee todella rohkeita ja laajoja tavoitteita luonnolle - paljon lakisääteistä vähimmäistasoa laajemmin. "Luonnollisen maailman hellittämättömän taantuman kääntämiseksi tarvitaan kuitenkin lisää kunnianhimoa." Esimerkiksi YK:n biologista monimuotoisuutta koskevan yleissopimuksen myötä syntyneessä ajattelussa ehdotetaan, että noin 30 prosenttia maasta ja meristä olisi hoidettava luonnon hyväksi vuoteen 2030 mennessä, jotta viime vuosikymmenten taantuminen voitaisiin kääntää laskuun - niin sanottu 30:stä 30:een -tavoite. Joan Edwards Wildlife Trusts -suojeluryhmästä kertoi BBC Newsille: "Tällä hetkellä noin 8 prosenttia Englannin maa-alasta on nimetty kansalliseksi tai kansainväliseksi suojelualueeksi, eikä suurinta osaa siitä hoideta asianmukaisesti. "Sama pätee myös meriin - paljon nimettyjä alueita, mutta niitä kalastetaan ja rakennetaan edelleen. "Tarvitsemme enemmän maata, vettä ja meriä, joita hoidetaan luonnon elpymisen vuoksi." Lakiehdotukseen on pyydetty uutta lukua, jossa käsiteltäisiin kansakunnan "globaalia jalanjälkeä" eli Yhdistyneessä kuningaskunnassa kulutettujen asioiden vaikutusta ulkomailla sijaitsevaan ympäristöön. Amazonin suojeleminen Kate Norgrove WWF:n luontokampanjajärjestöstä sanoi: "Uskottavan ympäristölainsäädännön on autettava suojelemaan Amazonia ja muita katoavia elinympäristöjä tiukoilla uusilla luontolailla, joilla poistetaan metsäkato ostamistamme tuotteista." Friends of the Earth on erittäin huolissaan lakiehdotuksen mukaisten toimien aikataulusta. Sen kampanjajohtaja Kierra Box sanoi: "Ministerien on myös suljettava valtava porsaanreikä, joka voi mahdollistaa toimien lykkäämisen monilla vuosilla - tällä hetkellä tavoitteiden odotetaan toteutuvan aikaisintaan vuonna 2037." Kierra Kier sanoi, että ministerien on myös suljettava valtava porsaanreikä, joka voi mahdollistaa toimien lykkäämisen monilla vuosilla. "Hallituksilla on surkea kokemus vapaaehtoisten ympäristötavoitteiden laiminlyönnistä ja hylkäämisestä, joten parlamentin on vaadittava, että myös välitavoitteille annetaan sitova oikeudellinen asema." Suunnitelman on ehdottanut ympäristö-, elintarvike- ja maaseutuasioista vastaava ministeriö (Defra), joka kuulee eri puolilla Yhdistynyttä kuningaskuntaa toimivia hajautettuja viranomaisia. Seuraa Rogeria Twitterissä.</w:t>
      </w:r>
    </w:p>
    <w:p>
      <w:r>
        <w:rPr>
          <w:b/>
        </w:rPr>
        <w:t xml:space="preserve">Tulos</w:t>
      </w:r>
    </w:p>
    <w:p>
      <w:r>
        <w:t xml:space="preserve">Yhdistyneen kuningaskunnan hallitus aikoo asettaa uuden tavoitteen, jolla suojellaan ihmisiä liikenteen ja teollisuuden tuottamien pienhiukkasten hengittämisen vaikutuksilta.</w:t>
      </w:r>
    </w:p>
    <w:p>
      <w:r>
        <w:rPr>
          <w:b/>
        </w:rPr>
        <w:t xml:space="preserve">Esimerkki 1.3617</w:t>
      </w:r>
    </w:p>
    <w:p>
      <w:r>
        <w:t xml:space="preserve">Shiren johtajat muuttivat aiemmin tällä viikolla aiempaa vastustustaan yritysostoa kohtaan. AbbVie aloitti tarjouksen Hampshiressä sijaitsevasta Shirestä toukokuussa, mutta sai Shiren johtajilta useita hylkääviä vastauksia tarjouksiinsa. Maanantaina Shiren hallitus kuitenkin suositteli sijoittajilleen viimeisintä tarjousta, 53,20 puntaa (91,05 dollaria) osakkeelta. Kauppa on houkutteleva AbbVielle, sillä laajentuneen yrityksen rakenne auttaa sitä kiistanalaisesti leikkaamaan Yhdysvaltain verolaskua. "AbbVien ja Shiren hallitukset ovat tyytyväisiä voidessaan ilmoittaa, että ne ovat päässeet sopimukseen Shiren ja AbbVien suositellun yhdistymisen ehdoista", molemmat yhtiöt sanoivat lausunnossaan, jonka jälkeen.</w:t>
      </w:r>
    </w:p>
    <w:p>
      <w:r>
        <w:rPr>
          <w:b/>
        </w:rPr>
        <w:t xml:space="preserve">Tulos</w:t>
      </w:r>
    </w:p>
    <w:p>
      <w:r>
        <w:t xml:space="preserve">Yhdysvaltalainen lääkeyhtiö AbbVie on tehnyt sopimuksen brittiläisen lääkeyhtiön Shiren ostamisesta 32 miljardilla punnalla.</w:t>
      </w:r>
    </w:p>
    <w:p>
      <w:r>
        <w:rPr>
          <w:b/>
        </w:rPr>
        <w:t xml:space="preserve">Esimerkki 1.3618</w:t>
      </w:r>
    </w:p>
    <w:p>
      <w:r>
        <w:t xml:space="preserve">Kuolleita on nyt 37, pääasiassa Roath Parkin ja Cardiff Bayn alueilta. Cardiffin kaupunginhallituksen mukaan joutsenet kuolivat "vesilintujen luonnolliseen tautiin", jota esiintyy satunnaisesti Yhdistyneessä kuningaskunnassa. Kaikkia kuolleisiin lintuihin törmääviä pyydetään ottamaan yhteyttä neuvostoon. Eläintautiviranomaiset ovat tutkineet kuolemantapauksia, jotka ovat tapahtuneet kolmen viikon aikana kaupungin 200 joutsenen joukossa. Ympäristöasioista vastaava kabinettijäsen Ashley Govier sanoi: "Näiden erityisten lintujen kuolema on hyvin surullinen tapahtuma. "Eläinten terveys- ja eläinlääkintälaboratorioiden viraston luonnonvaraisten eläinten tautia koskeva ohjelma tutkii parhaillaan Cardiffista löydettyjä 37 kuollutta joutsenta. Ihmisten terveys "Tähän mennessä tehtyjen testien tulokset ovat negatiivisia ihmisten terveydelle aiheutuvan uhan osalta, ja on vahva epäilys, että joutsenet kuolivat vesilintujen luonnolliseen tautiin, jota valitettavasti esiintyy satunnaisesti eri puolilla Yhdistynyttä kuningaskuntaa. "Toivottavasti nämä epäilyt saavat vahvistusta lähipäivinä." Lintuinfluenssaa ei ole diagnosoitu. Yleisöä on kehotettu olemaan koskematta kuolleeseen lintuun paljain käsin. Kertakäyttöisiä suojakäsineitä tulisi mahdollisuuksien mukaan käyttää, kun niitä poimitaan ja käsitellään.</w:t>
      </w:r>
    </w:p>
    <w:p>
      <w:r>
        <w:rPr>
          <w:b/>
        </w:rPr>
        <w:t xml:space="preserve">Tulos</w:t>
      </w:r>
    </w:p>
    <w:p>
      <w:r>
        <w:t xml:space="preserve">Lähes joka viidennen Cardiffin joutsenen kuoleman viime viikkoina epäillään johtuneen luonnossa esiintyvästä lintutaudista.</w:t>
      </w:r>
    </w:p>
    <w:p>
      <w:r>
        <w:rPr>
          <w:b/>
        </w:rPr>
        <w:t xml:space="preserve">Esimerkki 1.3619</w:t>
      </w:r>
    </w:p>
    <w:p>
      <w:r>
        <w:t xml:space="preserve">Kirsty GrantNewsbeat-toimittaja Hän on aiemmin kutsunut itseään "luovaksi neroksi" ja sanonut, että hänen "musiikkinsa on täydellistä", puhumattakaan hänen suunnitelmistaan pyrkiä presidentiksi. Hänen viimeisin haastattelunsa Beats 1:n juontaja Zane Lowen kanssa oli siis muusikolle ominainen. Hän ei ainoastaan käsitellyt pornoa ja uskontoa, vaan myös sanoi: "Olen kiistatta, kiistatta, kaikkien aikojen suurin inhimillinen taiteilija." Hän sanoi myös: "Olen kiistatta, kiistatta, kaikkien aikojen suurin inhimillinen taiteilija." "Se ei ole enää edes kysymys." Uskonto on ollut usein esillä Kanyen musiikissa, ja hän on jopa perustanut oman Sunday Service - viikoittaisen, usein vain kutsuvieraille suunnatun kokoontumisen, jossa kuullaan gospel-henkisiä remixejä eri genrejen klassikkokappaleista ja gospel-kuoro. Hänen uusi albuminsa - joka julkaistiin perjantaina - on nimeltään Jesus is King, ja hän on luvannut toisen, Jesus is Born -nimisen albumin ilmestyvän jouluna. Kanye kertoo pyytäneensä osaa tiimistään olemaan harrastamatta esiaviollista seksiä albumin työstämisen aikana. "Jotkut ihmiset hukuttavat itsensä huumeisiin, ja minä hukutan itseni riippuvuuteeni, joka oli seksi", hän sanoi ja kertoi, kuinka hän tunsi olevansa riippuvainen pornografiasta löydettyään isänsä Playboy-lehden nuorena. Musiikin lisäksi yksi hänen liiketoimistaan on vaatemerkki Yeezy, joka näyttäytyi Pariisin muotiviikoilla. Kanye puhui suunnitelmistaan "tuoda valmistus Amerikkaan" palkkaamalla työntekijöitä Yeezy-tehtaisiinsa amerikkalaisten vankiloiden uudistusjärjestelmien kautta. Hän jatkoi kehuskelemalla: "Jumala käyttää minua näyttämiseen". "Nebukadnessar oli Babylonin kuningas, ja hän katsoi valtakuntaansa ja sanoi: "Minä tein tämän."" "Kuulostaa aika samankaltaiselta, eikö? Seison vuoren huipulla ja puhun Yeezuksesta sanoen 'Minä tein tämän. Minä olen Jumala.'" Vuori, johon hän viittaa, on hänen lavasuunnittelunsa Yeezus-kiertueelle 2013/14, jossa lavalle ilmestyi myös Jeesuksen kaksoisolento. Hän puhui luovan suunnittelunsa kustannuksista kiertueilla ja sanoi, että hän "ei tienannut yhtään rahaa" Yeezus-kiertueellaan, vaikka sen kerrottiin tuottaneen 25 miljoonaa dollaria, ollen Paul McCartneyn jälkeen toiseksi eniten tuottanut kiertueosuus vuoden 2013 aikana. Kanye kommentoi myös aiempaa riitoaan Draken kanssa ja sanoi haluavansa palata "positiivisiin energioihin". Hän sanoi mm: "Jumala on hauska. Drake asuu neljän korttelin päässä minusta. Se osoittaa, että Jumalalla on huumorintajua." Hän jatkoi, että hän kävelee joskus Draken talolle, mutta ei koputa oveen häiritäkseen häntä, vaan jättää matkapuhelinnumeronsa Draken turvamiehille. "Et voi palvella Jumalaa ja olla vihainen veljellesi." Seuraa Newsbeatia Instagramissa, Facebookissa, Twitterissä ja YouTubessa. Kuuntele Newsbeatia suorana arkisin klo 12:45 ja 17:45 - tai kuuntele takaisin täällä.</w:t>
      </w:r>
    </w:p>
    <w:p>
      <w:r>
        <w:rPr>
          <w:b/>
        </w:rPr>
        <w:t xml:space="preserve">Tulos</w:t>
      </w:r>
    </w:p>
    <w:p>
      <w:r>
        <w:t xml:space="preserve">Jos Kanye Westiltä on koskaan puuttunut jotain, se on itseluottamus.</w:t>
      </w:r>
    </w:p>
    <w:p>
      <w:r>
        <w:rPr>
          <w:b/>
        </w:rPr>
        <w:t xml:space="preserve">Esimerkki 1.3620</w:t>
      </w:r>
    </w:p>
    <w:p>
      <w:r>
        <w:t xml:space="preserve">Saaga on kiehtonut kaupunkia siitä lähtien, kun toukokuussa ilmestyi tietoja videon olemassaolosta. Videota, jonka näkemisestä kertoivat toimittajat, ei ole koskaan julkistettu. Ford, joka on kiistänyt käyttäneensä crack-kokaiinia, on kieltäytynyt eroamasta. "Toivon, että voisin tulla ulos puolustamaan itseäni", hän sanoi torstaina toimistonsa ulkopuolella toimittajien joukolle sen jälkeen, kun poliisi oli antanut lausunnon videosta. "Valitettavasti en voi, koska asia on oikeuskäsittelyssä, enkä voi sanoa muuta tällä hetkellä...". Minulla ei ole syytä erota", hän sanoi. Aiemmin Toronton poliisipäällikkö Bill Blair kertoi tiedotusvälineille tietokoneen kovalevyltä talteen otetusta videosta, jonka sisällön hän sanoi vastaavan aiempia mediakuvauksia. Poliisi ei ole nostanut rikossyytteitä pormestari Fordia vastaan videoon liittyen. "Videolla ei ole mitään sellaista, mikä tukisi rikossyytteiden nostamista", Blair sanoi. Hän lisäsi kuitenkin, että kyseessä on "merkittävä julkinen huolenaihe ja... ongelma kaupungille". Hän sanoi olevansa "pettynyt" videon sisältöön. Toukokuussa Toronto Star -sanomalehti kertoi, että huumekauppiaat olivat lähestyneet sitä ja yrittäneet myydä videon; kaksi sen toimittajaa katsoi videon, mutta organisaatio kieltäytyi maksamasta siitä. Myös Gawkerin toimittaja kertoi nähneensä videon, ja järjestö keräsi yli 200 000 dollaria nettikampanjassa sen ostamiseksi, ennen kuin eräs lähde kertoi videon olevan "poissa". Gawkerin mukaan Gawker sai videon myyneeltä huumekauppiaalta kuvan, jossa Ford on kahden nuoren miehen kanssa, ja siitä tuli surullisen kuuluisa, kun kävi ilmi, että toinen miehistä, Anthony Smith, oli ammuttu kuoliaaksi Toronton kadulla. Kaksi miestä on syytteessä murhasta kyseisessä tapauksessa. Kuljettajaa syytetään Ilmoitukset mysteerivideon olemassaolosta saivat aikaan massiivisen poliisitutkinnan pormestarista ja hänen kumppaneistaan, erityisesti ystävästä ja satunnaisesta kuljettajasta nimeltä Alexander "Sandro" Lisi. Lisi on sittemmin saanut syytteen marihuanan salakuljetuksesta ja hallussapidosta. Poliisi kertoi torstaina, että häntä syytetään nyt kiristyksestä videoon liittyen. Torstaina julkaistut asiakirjat paljastivat myös, että Fordia vastaan oli käynnistetty pitkä poliisin tarkkailuoperaatio, jossa poliisit tutkivat hänen roskiaan ja seurasivat Fordin ja Lisin myöhäisillan tapaamisia. Asiakirjat julkaistiin torstaina tuomioistuimen määräyksellä Kanadan johtavien tiedotusvälineiden vetoomuksen jälkeen. Useat Fordin avustajat ovat eronneet ja hänen esikuntapäällikkönsä erotettiin viime kuukausina. Poliisi on haastatellut joitakin heistä tapauksen yhteydessä. Juttu on kiehtonut vajaan kuuden miljoonan asukkaan kaupunkia ja sen esikaupunkeja, Kanadan suurinta kaupunkia. Fordista ja hänen veljestään Dougista, joka on myös kaupunginvaltuutettu, on tullut erimielisiä henkilöitä. Ford valittiin vuonna 2010 tiukalla talousohjelmalla, jossa hän lupasi hillitä menoja ja lopettaa eturyhmien vaikutusvallan. Hänen virkakauttaan ovat varjostaneet syytökset päihteiden väärinkäytöstä ja säännölliset yhteenotot tiedotusvälineiden kanssa, joita hän syyttää noitavainojen järjestämisestä. Hän myös välttyi täpärästi viraltapanolta eturistiriitatapauksessa. Hän on kuitenkin herättänyt yleisön sympatiaa kansanomaisella imagonsa ja painonsa kanssa käymällään julkisella taistelulla. Ennen torstain paljastuksia Ford oli luvannut pyrkiä uudelleen vaaleihin ensi vuonna. Hän kieltäytyi kommentoimasta toimittajille kotonaan varhain torstaina.</w:t>
      </w:r>
    </w:p>
    <w:p>
      <w:r>
        <w:rPr>
          <w:b/>
        </w:rPr>
        <w:t xml:space="preserve">Tulos</w:t>
      </w:r>
    </w:p>
    <w:p>
      <w:r>
        <w:t xml:space="preserve">Toronton poliisi kertoo saaneensa haltuunsa kännykkävideon, jossa pormestari Rob Ford näyttää polttavan crack-piippua.</w:t>
      </w:r>
    </w:p>
    <w:p>
      <w:r>
        <w:rPr>
          <w:b/>
        </w:rPr>
        <w:t xml:space="preserve">Esimerkki 1.3621</w:t>
      </w:r>
    </w:p>
    <w:p>
      <w:r>
        <w:t xml:space="preserve">Heritage Lottery Fundin (HLF) varoilla tuetaan viittä kokopäiväistä virkaa sekä tarjotaan koulutusta sadoille ihmisille Lough Shore -yhteisöissä. Hankkeisiin kuuluu kosteikkojen, turvemaiden ja suoalueiden säilyttäminen sekä luhta-alueen elvyttäminen. Lough Neagh on Yhdistyneen kuningaskunnan ja Irlannin suurin makean veden järvi. Sen vesillä ja rannoilla elää monia harvinaisia kala-, kasvi-, lintu-, vesilintu- ja hyönteislajeja, ja se on nimetty tieteellisesti erityisen tärkeäksi alueeksi. Avustuksella rahoitetaan 27 hanketta, joista jokainen toteutetaan Lough Neagh Landscape Partnershipin kautta viiden vuoden aikana. Hankkeilla pyritään säilyttämään järven "kulttuuri-, luonnon- ja rakennusperintö". Pohjois-Irlannin HLF:n johtaja Paul Mullan sanoi: "Lough Neagh hallitsee paikallista maisemaamme, ja sillä on ollut tärkeä rooli paikallisessa elämässä vuosisatojen ajan. "Olemme iloisia, että National Lotteryn pelaajien ansiosta tämä kunnianhimoinen hanke tuottaa todellista hyötyä sekä lohen perinnölle että sen nykyisille yhteisöille työpaikkojen luomisen ja koulutusmahdollisuuksien kautta, ja samalla turvataan lohen tulevaisuus seuraavalle sukupolvelle." Lough Neaghin rannat ulottuvat viiden Pohjois-Irlannin kreivikunnan alueelle. Talven aikana tulvat vahingoittivat useita yrityksiä järven rannalla, kun vedenpinta nousi rankkasateiden vuoksi 30 vuoden korkeimmalle tasolle.</w:t>
      </w:r>
    </w:p>
    <w:p>
      <w:r>
        <w:rPr>
          <w:b/>
        </w:rPr>
        <w:t xml:space="preserve">Tulos</w:t>
      </w:r>
    </w:p>
    <w:p>
      <w:r>
        <w:t xml:space="preserve">Lough Neagh hyötyy lähes 2,5 miljoonan punnan suuruisesta lottorahoituksesta, jolla tuetaan hankkeita ja työpaikkoja, joilla parannetaan ja suojellaan lohen ranta-aluetta.</w:t>
      </w:r>
    </w:p>
    <w:p>
      <w:r>
        <w:rPr>
          <w:b/>
        </w:rPr>
        <w:t xml:space="preserve">Esimerkki 1.3622</w:t>
      </w:r>
    </w:p>
    <w:p>
      <w:r>
        <w:t xml:space="preserve">Paul HarrisonBBC UGC and Social News Kyseessä ovat vaalit, joissa entinen pääministeri Silvio Berlusconi voi jälleen olla avainasemassa. Hänen keskustaoikeistolainen koalitionsa nousee mielipidemittausten mukaan todennäköisesti suurimmaksi ryhmäksi, kun taas Viiden tähden liikkeen odotetaan nousevan suurimmaksi yksittäiseksi puolueeksi. Maahanmuutto ja populismi ovat hallinneet keskustelua erityisesti sosiaalisessa mediassa, ja asiantuntijoiden mukaan tuloksella voi olla vaikutusta talouteen. Poliitikot ja kampanjoijat ovat käyttäneet sosiaalista mediaa kommunikoidakseen äänestäjien kanssa. Monet heistä ovat kuitenkin huolissaan disinformaatiokampanjoista, joita on nähty viime vaaleissa Euroopassa ja Yhdysvalloissa. Vaalien alla eräät väärennetyt tarinat, joita jaettiin laajasti lehdistössä ja sosiaalisessa mediassa, aiheuttivat kohua italialaisten keskuudessa. Marraskuussa 2017 useat uutisorganisaatiot kertoivat, että yhdeksänvuotias muslimityttö joutui sairaalaan sen jälkeen, kun hänen 35-vuotias "aviomiehensä" oli pahoinpidellyt hänet Padovan koilliskaupungissa. Tarinan jakoi sosiaalisessa mediassa maahanmuuttovastaisen Lega-puolueen johtaja Matteo Salvini ja hänen jäsenensä. Monet olivat tyrmistyneitä siitä, että tällaista voi tapahtua nyky-Italiassa. Carabinieri, kansallinen santarmi, kiisti tapauksen tapahtuneen, ja uutisorganisaatiot poistivat jutun ja pyysivät anteeksi virhettään. Myös Salvini poisti jutun sosiaalisen median tileiltään. Väärennetyt mielipidekyselyt Helmikuussa 2018 joukko Viiden tähden liikkeen kannattajia jakoi väärennetyn mielipidekyselyn, jonka mukaan heidän puolueensa oli saamassa yli 48 prosenttia äänistä. Kysely, joka oli virheellisesti BBC:n, Der Spiegelin ja Daily Star Libanonin tekemä, jaettiin ensimmäisen kerran maaliskuussa 2017 aktivistitilien toimesta, jotka väittivät olevansa yhteydessä puolueeseen. Kyselyn tulokset ovat ristiriidassa luotettavimpien mielipidetutkimusten kanssa, joiden mukaan puolue saa todennäköisesti lähemmäs 28 prosenttia äänistä. Korkean profiilin toimittaja Enrico Mentana otti Facebookissa kantaa väärennettyyn kyselyyn, jota hän kutsui "ärsyttäväksi ja haitalliseksi". Useat italialaiset uutistoimistot ovat myös huomauttaneet, että gallupissa on joidenkin puolueiden väärät nimet ja että se on täynnä kielioppivirheitä. Hallituksen ministeri Maria Elena Boschi ja hänen kollegansa osallistuivat rasistisessa hyökkäyksessä heinäkuussa 2016 kuolleen nigerialaisen maahanmuuttajan hautajaisiin. Myöhemmin, marraskuussa 2017, sosiaalisessa mediassa nousi uudelleen esiin kuva Boschista hautajaisissa ja väite, jonka mukaan hän ja hänen kollegansa olivat Sisilian mafian pahamaineisen "kaikkien pomojen pomon" Toto Riinan hautajaisissa. Manipuloitu kuva sisälsi kuvatekstin: "Katsokaa, kuka oli paikalla sanomassa viimeiset jäähyväiset Toto Riinalle". Kuvassa toki näkyi, että he olivat hautajaisissa, mutta ne eivät olleet Toto Riinan hautajaiset. Facebook-kirjoituksessaan Boschi kuvaili meemiä "kauhistukseksi". Hän antoi ymmärtää, että jotkut Viiden tähden liikkeen kannattajat olivat levittäneet väärennettyä kuvaa. "Uskon, että meidän on sanottava stoppi valeuutisille, vihalle ja valheille", hän sanoi. "Tämä menee liian pitkälle. He käyttävät jopa mafian johtajaa meitä vastaan. On aika sanoa, että riittää, riittää, riittää." Ei ole todisteita siitä, että väärennetyn kuvan alun perin julkaissut tili olisi todella yhteydessä Viiteen tähteen. Sen jälkeen, kun Laura Boldrini valittiin Italian parlamentin alahuoneen puheenjohtajaksi, hänestä on tullut naisvihamielisten solvausten ja valeuutisten kohde. Sosiaalisessa mediassa on jaettu myös hänen sukulaisiinsa liittyviä kuvitteellisia skandaaleja. Heinäkuussa 2016 valeuutinen väitti Facebookissa, että hänen siskonsa hoiti 340 asuntoa maahanmuuttajille. Monet kuitenkin huomauttivat, että viestissä esiintynyt nainen oli tv-näyttelijä Krysten Ritter eikä Boldrinin sisko. Vastaisku Monet poliitikot ja virkamiehet ovat huolissaan siitä, että valeuutiset voivat aiheuttaa lisää vahinkoa kireässä poliittisessa ilmapiirissä. Entinen pääministeri Matteo Renzi sanoi New York Timesin haastattelussa, että Italian demokratian tulevaisuus riippuu sosiaalisen median sivustojen avusta. Muut poliitikot eivät ole tyytyneet odottamaan, että sosiaaliset verkostosivustot selvittävät ongelman. Lokakuussa 2017 Boldrini perusti yhdessä poliitikkojen ryhmän kanssa hankkeen, jonka tarkoituksena oli opettaa koululaisille, miten he voivat havaita väärennetyt jutut verkossa. Tämän vuoden tammikuussa Italian hallitus avasi verkkoportaalin, jossa kansalaiset voivat ilmoittaa väärennetystä sisällöstä, mikä aiheutti närkästystä toimittajien ja faktantarkistajien keskuudessa. Ennen vaaleja Facebook aloitti kumppanuuden Pagella Politican, riippumattoman faktantarkastusjärjestön, kanssa väärennettyjen tarinoiden ja kuvien jäljittämiseksi. Nähtäväksi jää kuitenkin, onnistuvatko nämä yritykset - ja millainen vaikutus valeuutisilla on äänestäjiin.</w:t>
      </w:r>
    </w:p>
    <w:p>
      <w:r>
        <w:rPr>
          <w:b/>
        </w:rPr>
        <w:t xml:space="preserve">Tulos</w:t>
      </w:r>
    </w:p>
    <w:p>
      <w:r>
        <w:t xml:space="preserve">Italialaiset käyvät sunnuntaina äänestämässä uudesta parlamentista.</w:t>
      </w:r>
    </w:p>
    <w:p>
      <w:r>
        <w:rPr>
          <w:b/>
        </w:rPr>
        <w:t xml:space="preserve">Esimerkki 1.3623</w:t>
      </w:r>
    </w:p>
    <w:p>
      <w:r>
        <w:t xml:space="preserve">NSPCC:n mukaan Englannin ja Walesin poliisi kirjasi 1 944 tapausta, jotka koskivat seksuaalista viestintää lasten kanssa kuuden kuukauden aikana syyskuuhun 2018 mennessä. Instagramia käytettiin 32 prosentissa niistä 1 317 tapauksesta, joissa menetelmä kirjattiin, Facebookia 23 prosentissa ja Snapchatia 14 prosentissa. Instagram ja Facebook sanoivat "aggressiivisesti" taistelevansa groomingia vastaan, kun taas Snapchat sanoi sen olevan "mahdotonta hyväksyä". Kampanjoijien painostuksesta lapsen kanssa käytävästä seksuaalisesta viestinnästä tuli rikos huhtikuussa 2017. NSPCC:n keräämien tietojen mukaan poliisi kirjasi seuraavan 18 kuukauden aikana yli 5 000 verkossa tapahtunutta grooming-rikosta. Hyväntekeväisyysjärjestön mukaan luvut eivät "täysin kuvasta ongelman laajuutta", sillä monet rikokset jäivät havaitsematta tai ilmoittamatta. Kun poliisi kirjasi iän ja sukupuolen, seitsemän kymmenestä uhrista oli 12-15-vuotiaita tyttöjä. Joka viides oli 11-vuotias tai sitä nuorempi. Nuorin uhri oli viisivuotias. NSPCC:n mukaan 39 Englannin ja Walesin 43:sta poliisivoimasta vastasi vapaaseen tiedonsaantioikeuteen liittyviin pyyntöihin, ja vain Surreyn, Sussexin, Northamptonin ja Lontoon kaupungin poliisivoimat eivät toimittaneet tietoja. Lasten hyväntekeväisyysjärjestö vaatii uusia lakeja, joilla sosiaalisen median yritykset pakotetaan tekemään enemmän lasten suojelemiseksi. "Vaihdoimme tekstiviestejä, jotka muuttuivat nopeasti seksuaalisiksi" Eräässä hyväntekeväisyysjärjestön mainitsemassa hyväksikäyttötapauksessa 24-vuotias mies houkutteli tyttöä 13-vuotiaana. Emily - ei hänen oikea nimensä - tapasi miehen ystävänsä kautta. Mies oli esittäytynyt ja sanonut olevansa 16-vuotias, mikä muuttui nopeasti 18-vuotiaaksi. Emily kertoi olevansa 13-vuotias. Myöhemmin samana iltana mies lisäsi hänet Facebookiin ja Snapchatiin. Emily kertoi: Emily kertoi: "Se eskaloitui hyvin nopeasti. Vaihdoimme tekstiviestejä, jotka muuttuivat nopeasti seksuaalisiksi, ja sitten kuvia ja videoita, ennen kuin sovimme, että hän tulee hakemaan minut koulun jälkeen. "Hän ajoi minut jonnekin rauhalliseen paikkaan... ja vei minut metsään ja harrasti seksiä kanssani. Hän ajoi minut heti sen jälkeen kotiin päin, kieltäytyi edes puhumasta ja potkaisi minut ulos autosta liikennevaloissa. "Vuodin verta ja itkin. Tämä oli ensimmäinen seksuaalinen kokemukseni." Emilyn äiti kertoi: "Tunsimme epäonnistuneemme vanhempina - tiesimme näistä sosiaalisen median sivustoista, luulimme tekevämme kaiken voitavamme varmistaaksemme lastemme turvallisuuden heidän ollessaan verkossa, mutta emme silti pystyneet suojelemaan Emilyä." "Ylivoimainen todistusaineisto" NSPCC:n toimitusjohtaja Peter Wanless syytti sosiaalisen median verkostoja "10 vuoden epäonnistuneesta itsesääntelystä". "Nämä luvut ovat musertava todiste siitä, että lasten turvallisuuden takaamista ei voi jättää sosiaalisten verkostojen varaan. Emme voi odottaa seuraavaa tragediaa, ennen kuin teknologiayritykset saadaan toimimaan", hän sanoi. Ennen kuin hallitus julkaisee viivästyneen valkoisen kirjan verkossa esiintyvistä haitoista, hyväntekeväisyysjärjestö vaatii lakisääteistä sääntelyä, jotta sosiaalisten verkostojen lapsista huolehtiminen olisi lakisääteistä, ja laiminlyönneistä voitaisiin määrätä huomattavia sakkoja. Kansallisen rikostorjuntaviraston tiedottaja sanoi: "On elintärkeää, että lasten ja nuorten käyttämillä verkkoalustoilla on vankat mekanismit ja prosessit seksuaalisen hyväksikäytön ja seksuaalisen häirinnän, myös verkossa tapahtuvan houkuttelun, ehkäisemiseksi, tunnistamiseksi ja niistä ilmoittamiseksi. "Lasten ja nuorten on myös voitava helposti käyttää mekanismeja, joiden avulla he voivat varoittaa alustoja mahdollisesta rikoksesta. Facebookin, joka omistaa myös Instagramin, tiedottaja sanoi, että nuorten turvallisuuden takaaminen on sen "ensisijainen tavoite". "Käytämme kehittynyttä teknologiaa ja teemme tiivistä yhteistyötä poliisin ja CEOP:n [Child Exploitation and Online Protection] kanssa taistellaksemme aggressiivisesti tällaista sisältöä vastaan ja suojellaksemme nuoria." Snapchatin tiedottaja sanoi, että yhteisönsä jäsenten, erityisesti nuorten, hyväksikäyttö on "täysin tuomittavaa". "Teemme paljon työtä estääkseen ja vastataksemme tämäntyyppiseen laittomaan toimintaan alustallamme", he lisäsivät. Alusta suosittelee, että nuoret pitävät yksityisyysasetukset rajoitettuina, eivät jaa käyttäjätunnustaan julkisesti eivätkä lisää kavereikseen ihmisiä, joita eivät tunne. Sisäministeriön tiedottaja sanoi, että sekä sisäministeri että kulttuuriministeri ovat "keskustelleet teknologiayritysten kanssa niiden vastuusta ihmisten suojelemisessa". Sisäministeri ilmoitti viime vuonna 250 000 punnan "innovaatiokutsusta" organisaatioille, jotta ne auttaisivat kehittämään uusia tapoja häiritä väärinkäytösten suoratoistoa.</w:t>
      </w:r>
    </w:p>
    <w:p>
      <w:r>
        <w:rPr>
          <w:b/>
        </w:rPr>
        <w:t xml:space="preserve">Tulos</w:t>
      </w:r>
    </w:p>
    <w:p>
      <w:r>
        <w:t xml:space="preserve">Hyväntekeväisyysjärjestö on havainnut, että seksuaalirikolliset houkuttelevat lapsia Instagramissa enemmän kuin millään muulla verkkoalustalla.</w:t>
      </w:r>
    </w:p>
    <w:p>
      <w:r>
        <w:rPr>
          <w:b/>
        </w:rPr>
        <w:t xml:space="preserve">Esimerkki 1.3624</w:t>
      </w:r>
    </w:p>
    <w:p>
      <w:r>
        <w:t xml:space="preserve">William "Harry" Hardy aloitti otteluiden valvonnan vuonna 1959, mutta jäi eläkkeelle vasta kaudella 2015-16 kaatumisen jälkeen. Hän tuomitsi yli 3 000 jalkapallo-ottelua. Erewash Valley Referee Society kertoi, että hän kuoli keskiviikkona - kaksi päivää ennen 92-vuotissyntymäpäiväänsä. Hardyn poika Chris sanoi olevansa "hyvin ylpeä hänestä". Jalkapalloliiton puheenjohtaja prinssi William antoi Hardylle mitalin jalkapallolle vuonna 2013. Derbyshiren Ilkestonista kotoisin oleva Hardy sai seuraavana vuonna kuningattaren syntymäpäiväkunniamerkin British Empire Medal -mitalin. "Hän vain rakasti jalkapalloa" Hänen poikansa kertoi, että kahden lapsen isä sai lauantaina sydänkohtauksen ja hänen tilansa oli huonontunut sitä seuranneina päivinä. Hän lisäsi: "Olen hyvin ylpeä hänestä, ja niin ovat myös kaikki hänen kuusi lapsenlastaan. "Minulla oli tapana käydä hänen kanssaan [otteluissa]. [Ennen erästä peliä] oli kaksi tuumaa lunta ja hän sanoi 'me pelaamme!'. "Hän rohkaisi monia ihmisiä [aloittamaan erotuomaritoiminnan] ja toi paljon ihmisiä, jotka ovat toimineet erotuomareina eri puolilla maailmaa." Hän sanoi: "Hän on ollut hyvin innostunut." Erewash Valley Referee Societyn puheenjohtaja Pete Carter sanoi: "Pähkinänkuoressa hän oli todellinen herrasmies, eikä hän voinut tehdä tarpeeksi kenenkään, etenkään nuorten erotuomareiden hyväksi. "Hän vain rakasti jalkapalloa. Suurin osa hänen ajastaan kului jalkapallon ja erotuomaritoiminnan parissa. "Monet ihmiset eivät tiedä tätä hänestä, mutta Harry oli aikanaan erittäin hyvä jalkapalloilija. Valitettavasti hän lopetti sen jälkeen, kun hänen jalkansa murtui. "Kun otin tämän tehtävän vastaan 20 vuotta sitten, Harry auttoi minua valtavasti." Hardy, jolla oli myös kuusi lapsenlapsenlapsenlapsenlapsenlapsenlasta, liittyi Erewash Valley Referee Societyyn vuonna 1959 ja toimi vuodesta 1963 lähtien sihteerinä yli 55 vuotta. Seuraa BBC East Midlandsia Facebookissa, Twitterissä tai Instagramissa. Lähetä juttuideoita osoitteeseen eastmidsnews@bbc.co.uk.</w:t>
      </w:r>
    </w:p>
    <w:p>
      <w:r>
        <w:rPr>
          <w:b/>
        </w:rPr>
        <w:t xml:space="preserve">Tulos</w:t>
      </w:r>
    </w:p>
    <w:p>
      <w:r>
        <w:t xml:space="preserve">Britannian vanhin jalkapallotuomari, joka toimi otteluissa 88-vuotiaaksi asti, on kuollut.</w:t>
      </w:r>
    </w:p>
    <w:p>
      <w:r>
        <w:rPr>
          <w:b/>
        </w:rPr>
        <w:t xml:space="preserve">Esimerkki 1.3625</w:t>
      </w:r>
    </w:p>
    <w:p>
      <w:r>
        <w:t xml:space="preserve">Steven BrocklehurstBBC Skotlannin uutissivusto The Economist -sanomalehti julkaisi hiljattain Glasgow'n terveystilastoja käsittelevän artikkelin otsikolla "Ei vanhojen miesten kaupunki". Se oli vain viimeisin pitkässä uutisjuttujen sarjassa, jossa "liiallinen rakkaus friteerattuihin Mars-patukoihin" on kuvauksena kaikesta siitä, mikä on vialla kaupungin ja - laajemmin - koko kansakunnan ruokailutottumuksissa. Ilmiön juuret juontavat juurensa elokuuhun 1995, jolloin Daily Record -lehti uutisoi "Skotlannin hulluimmasta noutopöydästä". Sanomalehti kutsui Aberdeenshiren Stonehavenin kaupungissa tarjottua herkkua Mars Bar supperiksi - termiä supper käytetään usein skotlantilaisissa sipsikaupoissa kuvaamaan ateriaa, joka tarjoillaan sipsien kera. "Makeanhampaiset nuoret tilaavat suosikkisuklaapatukoitaan taikinassa friteerattuina", Record kirjoitti. Pian koko Britannian kattavat julkaisut seurasivat ilmiötä, joka näytti puhuvan kaunopuheisesti huonosta ruokavaliosta ja siitä, miten pitkälle ihmiset menevät saadakseen sokeria ja rasvaa. Vuoteen 2004 mennessä friteeratun Mars-patukan maine oli kulkenut Atlantin yli, ja se mainittiin Yhdysvalloissa Jay Leno Show'ssa. Mutta oliko se totta vai oliko se urbaani myytti? Oliko se laajalle levinnyt ilmiö vai ylittikö sen maine sen suosion? Brittiläinen lääketieteellinen aikakauslehti The Lancet julkaisi kahdeksan vuotta sitten tutkimuksen, jonka teki kaksi Glasgow'ssa asuvaa kansanterveysasiantuntijaa, jotka väittivät, etteivät olleet koskaan tavanneet ketään, joka olisi syönyt patukkaa. He tutkivat satoja skotlantilaisia fish and chip -kauppoja selvittääkseen, oliko "herkkua" saatavilla ja ostivatko ihmiset niitä todella. He löysivät 66 liikettä, jotka myivät niitä, eli 22 prosenttia kyselyyn vastanneista. David Morrison, Glasgow'n yliopiston kroonisten sairauksien epidemiologian vanhempi lehtori, oli yksi tutkimuksen tehneistä asiantuntijoista. Hänen mukaansa friteerattua Mars-patukkaa pidetään "toteemina" jollekin sellaiselle asialle, joka on merkittävä terveysongelmien, lihavuuden ja runsasrasvaisen ruokavalion aiheuttaja. Morrison ei halua "demonisoida" mitään yksittäistä ruoka-ainetta, mutta toteaa, että on hyvin tiedossa, että runsasrasvaiset ja runsassokeriset elintarvikkeet johtavat terveysongelmiin. Annie Anderson Dundeen yliopiston kansanterveydellisen ravitsemustutkimuksen keskuksesta lähetti lääketieteen opiskelijoitaan kaupunkiin katsomaan, löytyisikö jostain paikka, jossa myytäisiin friteerattuja Mars-patukoita. "Se ei ollut Dundeessa kovinkaan suuri haaste", hän sanoo. Ja Glasgow'ssa keskiviikkona se oli myös suhteellisen helppo tehtävä. Duke Streetillä sijaitsevan Neptune'sin Ahmed kieltäytyy paistamasta suklaapatukoita, koska "öljy muuttuu mustaksi ja öljy on hyvin kallista". Mutta Mustapha Denis's Takeawaysta High Streetillä tekee mielellään palveluksen. Hän sanoo paistavansa mitä tahansa. "Se on minun työtäni", hän sanoo. Mustapha sanoo myyvänsä yhden tai kaksi friteerattua Mars-patukkaa päivässä - enemmän, kun opiskelijat palaavat läheisiin Strathclyden yliopiston asuntoloihin. Hän ottaa Mars-patukan hyllystä, purkaa sen, kastaa sen samaan taikinaan, jota hän käyttää kalan paistamiseen, ja heittää sen paistinpannuun. Pari minuuttia myöhemmin hän esittelee taikinan peittämän, läpimärän suklaapatukan. Karamelli roiskuu ulos, kun sitä puree. Se on pehmeää, lämmintä ja makeaa. Sairaan makeaa ja rasvaista. Carron Fish Bar, entiseltä nimeltään Haven, joka aloitti villityksen, arvioi myyvänsä noin 100-150 tällaista kulinaarista keitosta viikossa. Noin 70 prosenttia myydään kuitenkin kaupungin vierailijoille, jotka ovat kuulleet sen maineesta tai nähneet sen ulkopuolella olevan suuren kyltin, jossa lukee "Maailmankuulun friteeratun Mars-patukan syntymäpaikka". Mars on ryhtynyt toimiin EU:n suojattujen elintarvikkeiden nimijärjestelmän mukaisen hakemuksen julkisuuden vuoksi, ja se on kirjoittanut kalapatukalle ja pyytänyt sitä tekemään selväksi, että suklaapatukoiden friteeraaminen ei ole suklaavalmistajan "sallittua eikä suosittua". Glasgow'n ravintoloitsija John Quigley ei ole "fani" friteeratulle Mars-patukalle, joka hänen mukaansa "maistuu ällöttävältä". Hän inhoaa ajatusta "rasvasta rasvassa" ja sanoo, että jos jokin on rasvaista, se pitäisi "leikata" jollain tuoreemmalla. Quigley, joka toimi aikoinaan laulaja Bryan Adamsin yksityisenä kiertuekokkina, sanoo, että Skotlanti on yrittänyt "karistella" epäterveellistä imagoaan jo 20 vuoden ajan, ja se on onnistunut monin tavoin. "Friteerattu Mars-patukka luultavasti vahingoittaa skotlantilaisen ruoan mainetta, koska niitä ei oikeasti syö kovin moni", hän sanoo. Mutta vaikka Quigley, kaupungin West Campbell Streetillä sijaitsevan Red Onion -ravintolan keittiömestari ja suojelija, hylkää paistetun suklaapatukan, hän sanoo, että friteeratuilla ruoilla, kuten kalalla ja ranskalaisilla, on yhä paikkansa. "Jos saat hyvää kalaa ja teet taikinan oikein, kala on itse asiassa höyrytettyä. Taikina paistetaan, mutta kala ei, ja taikinan voi halutessaan poistaa ja heittää pois. "Näin ei ole Mars-patukan kohdalla. Ne ovat pelkkää rasvaa ja sokeria, ja niitä on todella vaikea kypsentää ilman, että karamelli karkaa suklaan läpi." Vastenmielisyydestään huolimatta Quigley kuitenkin myöntää, että hänen ravintolassaan oli syntymäpäiväjuhlissa suuri joukko 18-vuotiaita nuorukaisia Englannista, ja he pyysivät friteerattuja Mars-patukoita. "Se oli vähän hauskaa, joten tein niin. Heitin joukkoon myös Snickers- ja Twix-patukoita, ja he ahmivat ne kaikki. "Se on kuitenkin uutuus. Kokeilette kerran, mutta ette tule enää takaisin."</w:t>
      </w:r>
    </w:p>
    <w:p>
      <w:r>
        <w:rPr>
          <w:b/>
        </w:rPr>
        <w:t xml:space="preserve">Tulos</w:t>
      </w:r>
    </w:p>
    <w:p>
      <w:r>
        <w:t xml:space="preserve">Friteeratusta Mars-patukasta on tullut maailmanlaajuinen symboli kaikelle sille, mikä skotlantilaisessa, runsaasti rasvaa ja sokeria sisältävässä ruokavaliossa on vialla. Mutta syövätkö ihmiset niitä todella, vai onko kyseessä uutuustuote, joka on epäoikeudenmukaisesti saanut laajemman merkityksen?</w:t>
      </w:r>
    </w:p>
    <w:p>
      <w:r>
        <w:rPr>
          <w:b/>
        </w:rPr>
        <w:t xml:space="preserve">Esimerkki 1.3626</w:t>
      </w:r>
    </w:p>
    <w:p>
      <w:r>
        <w:t xml:space="preserve">Tohtori Edmund James, 98, sai valokuvan alun perin häälahjaksi 19-vuotiaana. Hänen kanssaan lentäneet kollegansa olivat signeeranneet sen. Marraskuussa se varastettiin hänen työhuoneestaan Falmouthissa Cornwallissa. Tohtori James sanoi, että korvaavan valokuvan saaminen oli "mitä ihanin joululahja". "Se muistuttaa minua ajoistani lentäjänä, ja olen aina katsellut sitä siitä lähtien", hän sanoi. Tohtori James huomasi alkuperäisen Spitfire-valokuvan puuttuvan työhuoneensa seinältä marraskuussa ja ilmoitti asiasta poliisille. RAF:lle ilmoitettiin tilanteesta, ja se luovutti tohtori Jamesille uuden valokuvan keskiviikkona. Wing Cdr Marshall Kinnear RAF St Mawganista sanoi: "Pystyimme tunnistamaan 16 valokuvan sarjan, jotka otettiin peräkkäin, ja tämä on niin lähellä kadonnutta valokuvaa kuin he pystyivät löytämään." Tohtori James, joka liittyi RAF:n palvelukseen 17-vuotiaana, sanoi, että korvaava kuva oli "jopa parempi kuin kadonnut". "Se on ihanin joululahja, jonka voisin kuvitella", hän sanoi. "Kiitos todella paljon." Aiheeseen liittyvät Internet-linkit Kuninkaalliset ilmavoimat</w:t>
      </w:r>
    </w:p>
    <w:p>
      <w:r>
        <w:rPr>
          <w:b/>
        </w:rPr>
        <w:t xml:space="preserve">Tulos</w:t>
      </w:r>
    </w:p>
    <w:p>
      <w:r>
        <w:t xml:space="preserve">Entinen Spitfire-lentäjä, jonka toisen maailmansodan aikana lentämästä lentokoneesta varastettiin arvokas valokuva, on saanut RAF:ltä tilalle kopion.</w:t>
      </w:r>
    </w:p>
    <w:p>
      <w:r>
        <w:rPr>
          <w:b/>
        </w:rPr>
        <w:t xml:space="preserve">Esimerkki 1.3627</w:t>
      </w:r>
    </w:p>
    <w:p>
      <w:r>
        <w:t xml:space="preserve">Kevin PeacheyHenkilökohtaisen rahoituksen toimittaja Zoopla-kiinteistöverkkosivuston tekemän tutkimuksen mukaan Nottinghamiin tänä kesänä muuttavat vuokralaiset maksoivat 5,4 prosenttia enemmän vuokraa kuin vuotta aiemmin. Leeds ja Bristol (4,5 %) olivat ainoat muut Yhdistyneen kuningaskunnan kaupungit, joissa vuokrat nousivat nopeammin kuin Yhdistyneen kuningaskunnan keskipalkkojen kasvu. Zooplan mukaan Yhdistyneen kuningaskunnan asunnon vuokraamisesta on tullut keskimäärin edullisempaa. Osasyy tähän on ensimmäisen oman asunnon ostavien ihmisten määrän kasvu, mikä vähentää vuokrasektoriin kohdistuvia paineita. Aberdeeniin - jossa öljyteollisuus vaikuttaa merkittävästi paikalliseen talouteen - muuttavien vuokralaisten vuokrat laskivat 4,1 prosenttia vuoden kolmannella neljänneksellä vuotta aiempaan verrattuna. Myös Coventryssä ja Middlesbroughissa vuokraaminen halpeni, ilmenee Zooplan neljännesvuosittaisesta vuokraraportista. Ketä tämä koskee? Lähes kolme neljäsosaa 16-24-vuotiaista ja lähes puolet 25-34-vuotiaista vuokraa vuokran yksityiseltä vuokranantajalta, ilmenee hallituksen Family Resources Survey -tutkimuksesta. Ala on keskittynyt Lontooseen, jossa sijaitsee noin kolmannes Yhdistyneen kuningaskunnan vuokra-asunnoista. Siellä myös tyypillinen kuukausivuokra on kallein. Zooplan raportin mukaan tyypillinen vuokralainen Yhdistyneessä kuningaskunnassa käyttää lähes kolmanneksen tuloistaan vuokraan (31,8 %), mikä on hieman vähemmän kuin huippu vuonna 2016. Lontoon ulkopuolella vuokralaiset käyttivät suurimman osan tuloistaan Oxfordissa, Brightonissa ja Cambridgessa ja pienimmän Hullissa, Bradfordissa ja Stokessa. Yhdistyneen kuningaskunnan laajuiset vuokrahinnat ovat nousseet viime vuonna keskimäärin 2 prosenttia, mikä on noin puolet palkankorotusten tyypillisestä tasosta. Amy muutti Bristoliin viisi vuotta sitten, ja hän on huomannut, että vuokraaminen kaupungissa on tullut yhä kalliimmaksi. "Budjettini puitteissa on nyt paljon vähemmän asuntoja", sanoo 28-vuotias kokopäiväisesti vakuutusalalla työskentelevä nainen. "Olen joutunut muuttamaan kauemmas keskustasta löytääkseni paikan, johon minulla on varaa." Hän on joutunut tinkimään myös tilasta, sillä yksin asunnon vuokraaminen on ollut liian kallista. "Olen 28-vuotias - minun pitäisi asua omassa asunnossa, mutta sen sijaan joudun jakamaan sen", hän sanoi. Amy on muuttamassa uudelleen myöhemmin tässä kuussa, ja hän kertoi yrittäneensä kuukausia löytää kohtuuhintaista asuntoa, vaikka hänen palkkansa ovat nousseet sen jälkeen, kun hän muutti Bristoliin. "Lopulta koko elämäntyyli muuttuu", hän sanoi. "Minun on täytynyt löytää muita aloja, joilla voin leikata menojani. "Olen yrittänyt säästää, jotta voisin palata yliopistoon, mutta se on jouduttu lykkäämään." Hän jatkaa. "Vuokraaminen on nykyään edullisempaa kuin 10 vuoden aikana keskimäärin. [Ensikertalaisten ostajien määrän lisääntyminen, joista 80 prosenttia siirtyy yksityiseltä vuokrasektorilta ostamaan, on myös hillinnyt vuokrakysyntää", sanoi Richard Donnell Zooplasta, joka on perustanut luvut listoihinsa ja muihin tietoihin. "Vuokrien kohtuuhintaisuus vaihtelee suuresti eri puolilla maata, mikä heijastaa paikallisten talouksien suhteellista vahvuutta." Koko Yhdistyneessä kuningaskunnassa asuntojen vuokraaminen kestää keskimäärin 17 päivää, kun otetaan huomioon ilmoituksen julkaisemisen ja poistamisen välinen aika. Vuosi sitten vuokrausaika oli 19 päivää lyhyempi kuin vuosi sitten, ja se on paljon lyhyempi kuin kiinteistön myyntiin kuluva aika. Donnellin mukaan tyypillinen vuokralainen asuu samassa asunnossa lähes neljä vuotta. Missä sinulla on varaa asua? Kokeile asuntolaskuriamme ja katso, missä voisit vuokrata tai ostaa Tämä interaktiivinen sisältö edellyttää internet-yhteyttä ja nykyaikaista selainta. Näytä kohtuuhintaisuustiedot Yhdistyneen kuningaskunnan alueittain Näytä kohtuuhintaisuustiedot paikallisviranomaisten alueittain Tuloksesi Etsi Yhdistyneestä kuningaskunnasta lisätietoja paikallisesta alueesta Sinulla on tarpeeksi suuri käsiraha ja kuukausittaiset maksusi ovat tarpeeksi suuret. Hinnat perustuvat paikallisiin markkinoihin. Jos alueella on 100 oikean kokoista kiinteistöä ja ne asetetaan hintajärjestykseen siten, että halvin on ensimmäisenä, markkinoiden "edullisin" on 25. kiinteistö, "keskihintainen" on 50. ja "huippuhintainen" on 75. kiinteistö.</w:t>
      </w:r>
    </w:p>
    <w:p>
      <w:r>
        <w:rPr>
          <w:b/>
        </w:rPr>
        <w:t xml:space="preserve">Tulos</w:t>
      </w:r>
    </w:p>
    <w:p>
      <w:r>
        <w:t xml:space="preserve">Tutkimuksen mukaan asunnon vuokrakustannukset nousivat viime vuonna nopeimmin Nottinghamissa, Leedsissä ja Bristolissa, kun taas Aberdeenissa ne laskivat eniten.</w:t>
      </w:r>
    </w:p>
    <w:p>
      <w:r>
        <w:rPr>
          <w:b/>
        </w:rPr>
        <w:t xml:space="preserve">Esimerkki 1.3628</w:t>
      </w:r>
    </w:p>
    <w:p>
      <w:r>
        <w:t xml:space="preserve">"Yhdysvaltain hallituksen jatkuva aggressiivisuus on aiheuttanut meille huomattavia paineita", yhtiön puheenjohtaja Guo Ping sanoi. "Juuri nyt tavoitteena on selviytyminen." Yhtiö kehotti Yhdysvaltoja harkitsemaan uudelleen sääntöjä, jotka vaikeuttavat Huawein mahdollisuuksia ostaa tärkeitä osia esimerkiksi puhelimiin. Yhdysvaltain presidentin Donald Trumpin hallinto on ottanut kohteekseen useita kiinalaisyrityksiä väitettyjen kansalliseen turvallisuuteen liittyvien ongelmien vuoksi - mm: Erityisesti Huawei on taistellut Yhdysvaltojen rajoituksia vastaan jossakin muodossa jo kahden vuoden ajan. Ja 15. syyskuuta lähtien yhtiö ei enää voi ostaa keskeisiä siruja valmistajiltaan. Puhuessaan Huawein vuosittaisessa teollisuustapahtumassa Shanghaissa Guo sanoi, että muutos on tuonut suuria haasteita tuotantoon ja toimintaan. "Syyskuun puolivälissä kiirehdimme vain varastoimaan siruja", hän kertoi toimittajille. Huawei sanoi, että sillä oli riittävästi toimituksia, jotta sen business-to-business-toiminnot - kuten 5G-infrastruktuuri - sujuisivat moitteettomasti. Sen on kuitenkin raportoitu kärsivän pulasta älypuhelinliiketoiminnan keskeisistä osista, jossa se on edelleen yksi maailman suurimmista valmistajista. Huawei etsii uusia toimittajia, ja Guo ehdottaa mahdolliseksi lähteeksi suurta siruvalmistajaa Qualcommia - jos se saa Yhdysvalloilta luvan toimittaa niitä. "Jos Yhdysvaltain hallitus sallii sen, olemme edelleen halukkaita ostamaan tuotteita yhdysvaltalaisilta yrityksiltä", hän sanoi. Sirupula ei ole Huawein ainoa ongelma - se alkaa nyt siirtyä puhelimissaan käyttämään omaa käyttöjärjestelmäänsä Harmonya laajalti käytetyn Android-järjestelmän sijaan. Kiina puolestaan arvostelee Yhdysvaltojen toimia syvästi ja syyttää sitä kiinalaisten teknologiayritysten "alastomasta kiusaamisesta". Kiina pitää väitteitä kansalliseen turvallisuuteen liittyvistä huolenaiheista verukkeena ja väittää, että rajoituksilla yritetään todellisuudessa vahingoittaa yhdysvaltalaisten yritysten kilpailua.</w:t>
      </w:r>
    </w:p>
    <w:p>
      <w:r>
        <w:rPr>
          <w:b/>
        </w:rPr>
        <w:t xml:space="preserve">Tulos</w:t>
      </w:r>
    </w:p>
    <w:p>
      <w:r>
        <w:t xml:space="preserve">Huawei sanoo, että sen oli kiirehdittävä varastoimaan siruja ennen Washingtonin viimeisimpiä tiukentuneita kaupparajoituksia, jotka ovat iskeneet voimakkaasti sen toimituksiin.</w:t>
      </w:r>
    </w:p>
    <w:p>
      <w:r>
        <w:rPr>
          <w:b/>
        </w:rPr>
        <w:t xml:space="preserve">Esimerkki 1.3629</w:t>
      </w:r>
    </w:p>
    <w:p>
      <w:r>
        <w:t xml:space="preserve">Sir Howard Davies esitti puheessaan komission "kehittyvät näkemykset" Yhdistyneen kuningaskunnan tulevista lentoasemakapasiteettitarpeista. Hän sanoi, että "alustava päätelmä" oli, että Kaakkois-Euroopassa tarvitaan lisää kiitoratakapasiteettia tulevina vuosikymmeninä. Nykyisiin kiitoteihin tukeutuminen johtaisi "selvästi epäoptimaaliseen ratkaisuun". Sir Howard totesi puheessaan, että Yhdistyneen kuningaskunnan vilkkaimpien lentoasemien vaatimukset todennäköisesti kasvavat edelleen, "vaikka ottaisimme varovaisemman näkemyksen tulevasta ilmailun kysynnästä kuin liikenneministeriö on aiemmin tehnyt". Hän sanoi, että komission mielestä on vaikea nähdä, miten vapaat markkinat yksinään voisivat ratkaista kapasiteetin ja kysynnän epätasapainon Kaakkois-Englannissa. Hänen mukaansa alueelliset lentoasemat palvelevat jo nyt tehokkaasti paikallisia markkinoitaan, mutta on vaikea nähdä, miten ne voisivat ottaa vastaan kaiken ylimääräisen kysynnän. "Nämä seikat yhdessä osoittavat, että Kaakkois-Englannissa tarvitaan uutta kiitotieinfrastruktuuria tulevina vuosikymmeninä", hän sanoi. Lentoasemakomissio käynnistettiin 2. marraskuuta viime vuonna, ja sen tavoitteena oli laatia kattava ja lopullinen raportti viimeistään kesällä 2015 eli seuraavien parlamenttivaalien jälkeen. Sir Howard, joka on CBI:n entinen pääjohtaja ja rahoituspalveluviranomaisen entinen johtaja, sanoi: "Lopulliset päätelmämme eivät varmasti miellytä kaikkia. Siitä olen varma." Työväenpuolue oli hyväksynyt ylimääräisen, kolmannen kiitoradan Heathrow'n lentokentälle, mutta hallituskoalitio hylkäsi tämän suunnitelman noustuaan valtaan toukokuussa 2010. Sen jälkeen keskustelu lentoaseman kapasiteetista on jatkunut, ja Lontoon pormestari Boris Johnson on ehdottanut uuden lentoaseman rakentamista, kun taas toiset ovat vaatineet joko Stanstedin tai Gatwickin laajentamista.</w:t>
      </w:r>
    </w:p>
    <w:p>
      <w:r>
        <w:rPr>
          <w:b/>
        </w:rPr>
        <w:t xml:space="preserve">Tulos</w:t>
      </w:r>
    </w:p>
    <w:p>
      <w:r>
        <w:t xml:space="preserve">Kaakkois-Englannin alue tarvitsee lisää kiitoratakapasiteettia tulevina vuosina, on Airports Commissionin johtaja todennut.</w:t>
      </w:r>
    </w:p>
    <w:p>
      <w:r>
        <w:rPr>
          <w:b/>
        </w:rPr>
        <w:t xml:space="preserve">Esimerkki 1.3630</w:t>
      </w:r>
    </w:p>
    <w:p>
      <w:r>
        <w:t xml:space="preserve">By News from Elsewhere......as found by BBC Monitoring Anton Bakov, entinen kansanedustaja, joka johtaa nykyään monarkistipuoluetta, oli tarjonnut Kiribatin hallitukselle 350 miljoonan dollarin (280 miljoonan punnan) investointia matkailukeskuksen rakentamiseksi, kertoo Radio New Zealand. Tarawan hallitus kuitenkin hylkäsi Bakovin vaatimuksen, jonka mukaan kauppaan olisi sisällytettävä suvereenit oikeudet kolmeen maan asumattomaan saareen - Malden-, Starbuck- ja Millenniumsaareen - Kiribatin itäisessä saariketjussa, jotta vuoden 1917 bolshevikkivallankumouksessa syrjäytetty Romanovin dynastia voitaisiin palauttaa, Papua New Guinea Today kertoo. Kiribatin kabinetti hylkäsi ehdotuksen sen jälkeen, kun Kiribatin ulkomaisten investointien komissio oli raportoinut tarjousta koskevista havainnoistaan. Komission havainnot eivät olleet "myönteisiä", kertoi Radio New Zealand. RNZ:lle puhunut entinen Tongan kansanedustaja ja Tyynenmeren asioihin erikoistunut akateemikko Sitiveni Halapua onnitteli Kiribatia siitä, että se hylkäsi tarjouksen, vaikka ulkopuolisia investointeja tarvitaan kipeästi. "Se, että Kiribati nousi seisomaan ja perusti päätöksensä periaatteelliseen kysymykseen omista tarpeistaan ja taloudellisista haasteistaan ja asemastaan huolimatta, on mielestäni jotain, mikä pitäisi tunnustaa ja kunnioittaa", hän sanoi. Halapua oli aiemmin kutsunut ajatusta "hyvin oudoksi" ja "pelottavaksi". Ilmoittaessaan ehdotuksestaan tammikuussa Bakov sanoi, että ajatusta tukee "suuri joukko venäläisiä patriootteja, jotka eivät ole tyytyväisiä Putinin hallintoon". Vuonna 2011 hän loi "keisarillisen valtaistuimen" mikrovaltion, jolla ei ole aluetta ja jonka johtajaa kutsutaan "keisari Nikolai III:ksi". Seuraava juttu: Käytä #NewsfromElsewhere, jotta pysyt ajan tasalla uutisistamme Twitterin kautta.</w:t>
      </w:r>
    </w:p>
    <w:p>
      <w:r>
        <w:rPr>
          <w:b/>
        </w:rPr>
        <w:t xml:space="preserve">Tulos</w:t>
      </w:r>
    </w:p>
    <w:p>
      <w:r>
        <w:t xml:space="preserve">Tyynenmeren saarivaltio Kiribati on hylännyt venäläisen liikemiehen ehdotuksen käyttää kolmea sen saarta Venäjän monarkian elvyttämiseen.</w:t>
      </w:r>
    </w:p>
    <w:p>
      <w:r>
        <w:rPr>
          <w:b/>
        </w:rPr>
        <w:t xml:space="preserve">Esimerkki 1.3631</w:t>
      </w:r>
    </w:p>
    <w:p>
      <w:r>
        <w:t xml:space="preserve">Emma JonesViihdetoimittaja Covid-19-pandemian hoidon ansiosta maassa on ennennäkemätön elokuvatuotannon buumi, ja ohjaajat etsivät turvallisia olosuhteita ja sitä kaikkein vaikeimmin tavoitettavaa asiaa tänä vuonna - normaalia elämää. Kansainväliset menestyselokuvat, kuten James Cameronin Avatarin jatko-osat, Amazonin Taru sormusten herrasta -sarja ja Jane Campionin The Power of the Dog -elokuva, jonka pääosissa nähdään Benedict Cumberbatch ja Kirsten Dunst, onnistuivat kaikki kuvaamaan monimutkaisia elokuvia Uudessa-Seelannissa tänä vuonna. Maan omat elokuvat ovat myös saaneet lisäpotkua lipputuloissa, koska kiwit ovat tukeneet alaansa, ja eräs paikallinen elokuvantekijä vitsaili, että he elävät nyt "Tyynenmeren Hollywoodissa". "Olemme tässä hyvässä paikassa", sanoo Curtis Vowell, joka on ohjannut Baby Done -komedian, jonka tuottajana toimi Oscar-palkittu Jojo Rabbit -ohjaaja Taika Waititi. "Olemme onnekkaita, koska olemme eristyksissä muusta maailmasta, ja minusta tuntuu, että hallituksemme on ollut erittäin avulias elokuvateollisuudelle. Olemme Tyynenmeren Hollywoodissa, ja on melkein liian helppoa pitää onneamme itsestäänselvyytenä. "Kaikilla kuvausryhmään kuuluvilla ystävilläni on rajattomasti töitä, ja tuhannet kiwiläiset ovat täysin työllistettyjä. Kansainvälinen matkailu on huonossa jamassa, ja lentoyhtiöt ovat todella vaikeuksissa, mutta Uuden-Seelannin elokuvateollisuus kukoistaa, mikä on vastoin kaikkia ennusteita." Uusi-Seelanti, kuten niin monet muutkin maat, koki maaliskuussa lukituksen, joka johti siihen, mitä Uuden-Seelannin elokuvakomission toimitusjohtaja Annabelle Sheehan muistelee "hyvin haastavana hetkenä". "Meillä oli noin 47 paikallista tuotantoa kuvaus- ja tuotantovaiheessa ja lisäksi seitsemän suurta kansainvälistä hanketta, jotka työllistivät yli 4 000 uusiseelantilaista, ja ne kaikki jouduttiin sulkemaan", Sheehan selittää. Koska maa onnistui kuitenkin eliminoimaan viruksen leviämisen yhteisössä, lukuun ottamatta elokuussa Aucklandissa sattunutta tapausta, elokuvatuotanto voi jatkua kesään mennessä, ja Avatar on yksi ensimmäisistä hankkeista, joka käynnistyy uudelleen. Avatarin tuottaja Jon Landau julkaisi kuvia paluustaan Uuteen-Seelantiin kesäkuussa. Syyskuussa ohjaaja James Cameron pystyi vahvistamaan: "Olemme saaneet Avatar 2:n 100-prosenttisesti valmiiksi ja Avatar 3:n 95-prosenttisesti valmiiksi." "Olemme hyvin onnekkaita, että valitsimme tämän tuotantopaikaksi jo vuosia sitten", hän lisäsi. "Teimme ensimmäisen elokuvan täällä Uudessa-Seelannissa, ja se osoittautui maailman ensimmäiseksi tai toiseksi parhaaksi Covid-maaksi." Sen lisäksi, että tuotannoissa ympäri maailmaa noudatetaan Covid-19-turvallisuuskäytäntöjä, Uusi-Seelanti sai etulyöntiaseman avaamalla rajansa joillekin kansainvälisille elokuvantekijöille ja näyttelijöille, kuten Cameronille ja Landaulle, jotka molemmat joutuivat 14 päivän karanteeniin, ennen kuin he pystyivät jatkamaan työtään. Sheehan selittää, että poikkeukset tehtiin taloudellisen hyödyn vuoksi. "Pieni määrä kansainvälisiä johtajia, kuvausryhmää tai näyttelijöitä päästettiin maahan, koska nämä tuotannot voivat luoda satoja paikallisia työpaikkoja projektia kohden. Äskettäin julkaistussa alan raportissa todettiin, että kansainvälinen tuotanto voi käyttää 60 prosenttia budjetistaan kuljetukseen, majoitukseen ja ruokailuun, joten kaikki tämä auttaa taloutta laajemminkin. Heidät kaikki asetettiin turvallisesti karanteeniin, ja tuotannoille annettiin erittäin korkeatasoista Covid-hoitoa." Rajat kiinni Uudessa-Seelannissa tänä vuonna kuvatun komedian Nude Tuesday tuottajan Emma Sladen mukaan politiikka vaikutti ratkaisevasti hänen elokuvaansa. Elokuva on Australian ja Uuden-Seelannin yhteistuotanto, ja kuvaukset saatiin päätökseen lokakuussa, kun ne olivat viivästyneet kuusi kuukautta. "Meillä oli yhdeksän australialaista, joiden piti tulla maahan kuvauksia varten", hän muistelee, "ja kun rajat suljettiin, oli kuin he eivät olisi päästäneet serkkujamme sisään". "Mutta oli oikea päätös olla todella tiukka rajojen suhteen, sillä sen ansiosta olemme voineet jatkaa suhteellisen normaalia elämää. Se, että tultiin niin kovaa tämän viruksen alussa, oli syy siihen, että pystyin tekemään elokuvani tänä vuonna." Slade kertoo, että rahoittajat olivat myös valmiita päästämään Nude Tuesday -projektin eteenpäin ilman Covid-19-vakuutusta, joka lisää huomattavia kustannuksia moniin televisio- ja elokuvahankkeisiin eri puolilla maailmaa. Hän lisää kuitenkin, että vaikka osa elokuvasta kuvattiin Uuden-Seelannin eteläisen saaren syrjäisessä osassa, noudatettiin tiukkoja etäännyttämis- ja hygienisointiprotokollia. "On täysi painajaismainen skenaario, että jonkun testi on positiivinen ja tuotanto keskeytyy, kuten The Batmanissa", hän sanoo viitaten Robert Pattinsonin elokuvaan, jonka kuvaukset keskeytettiin kahdesti kesän aikana. "Tuottajana elät sen pelon kanssa joka päivä. Olimme niin valppaita, että meidän oli tiedettävä, missä jokainen kuvausryhmämme jäsen oli ollut, jos tartunta olisi tarttunut. Mutta olemme onnekkaita, että tiedämme, ettei se todennäköisesti leviä yhteisössämme, ja se luultavasti auttoi rahoituksen saamisessa. Se on etu, että meillä on pieni väestömäärä ja että olemme saari." "Ei pelkoa" Uuden-Seelannin kulttuuri- ja kulttuuriperintöministeriön mukaan ala tukee noin 21 000 paikallista työpaikkaa ja tuo vuosittain 2,7 miljardia zeni dollaria (1,4 miljardia puntaa) bruttokansantuotteeseen. Hallitus on myös ilmoittanut 50 miljoonan Uuden-Seelannin dollarin (26 miljoonan punnan) tuotantotuesta, jonka Annabelle Sheehan toivoo "johtavan Uuden-Seelannin johtamien tarinoiden lisääntymiseen". Hän raportoi myös, että kansainväliset kyselyt, jotka koskevat kuvauksia maassa vuonna 2021, "noin kaksinkertaistuvat". "Seuraavan puolen vuoden aikana kuvauksia tehdään ehkä seitsemästä kahteentoista kansainväliseen hankkeeseen sekä paikallisiin uusiseelantilaisiin tuotantoihin. Kapasiteettimme on tällä hetkellä täynnä", hän raportoi. "Luulen, että osa vetovoimasta on siinä, että kaupungeissamme on elämäntapa, johon ihmiset kaipaavat takaisin, eli henkilökohtainen yhteys. Pystymme siihen, se on turvallista elokuvasetin ulkopuolella." Baby Done -elokuvan käsikirjoittaja Sophie Henderson muistelee nähneensä tuhat ihmistä elokuvan ensi-illassa syksyllä. "En ole nähnyt enempää ihmisiä samassa huoneessa koko vuonna", hän sanoo. "Näytöksessä ei ollut lainkaan pelkoa", ohjaaja Curtis Vowell sanoo. "Ihmiset käyvät elokuvissa ja tukevat elokuvia, ja kaikki tuntuu oudon normaalilta, kunnes luemme sanomalehtiä." Baby Done, jonka pääosissa Harry Potter -näyttelijä Matthew Lewis ja koomikko Rose Matafeo esittävät pariskuntaa, joka yrittää saada ämpärilistansa rastitettua ennen vauvan syntymää, on myös hyötynyt siitä, että uusiseelantilaiset ovat tukeneet paikallisia elokuvia elokuvateattereissaan. Kiivi-ohjaajien, kuten Taika Waititin ja Niki Caron, jotka hiljattain tekivät kiinalaisen Disney-epoksen Mulan, kansainvälinen menestys merkitsee, että yhä useammat paikalliset tuotannot saavat huomiota. Baby Done on tuottanut yli 400 000 Yhdysvaltain dollaria (300 000 puntaa) paikallisissa lippuluukuissa, ja se on myyty julkaistavaksi Yhdistyneeseen kuningaskuntaan ja Yhdysvaltoihin. "Minusta tuntuu, että kiwikomedialla on oma hetkensä", Henderson sanoo. "Meillä on tätä tylyä, itseironista ja hassua huumoria, ja Taikan menestys on ruokkinut tätä puolta. Ja me kaikki tarvitsemme tällä hetkellä naurua. Tietysti myös se on auttanut, ettei meidän ole tarvinnut kilpailla Wonder Woman 1984:n tai James Bondin kanssa tänä vuonna. "Pahimpana vuonna, jolloin elokuvan voi koskaan julkaista, olemme luultavasti parhaassa maassa siihen." Baby Done julkaistaan Britannian elokuvateattereissa ja digitaalisilla alustoilla 22. tammikuuta 2021 alkaen. Seuraa meitä Facebookissa tai Twitterissä @BBCNewsEnts. Jos sinulla on juttuehdotus, lähetä sähköpostia osoitteeseen entertainment.news@bbc.co.uk.</w:t>
      </w:r>
    </w:p>
    <w:p>
      <w:r>
        <w:rPr>
          <w:b/>
        </w:rPr>
        <w:t xml:space="preserve">Tulos</w:t>
      </w:r>
    </w:p>
    <w:p>
      <w:r>
        <w:t xml:space="preserve">Se saattaa sijaita maapallon pohjalla, mutta Uusi-Seelanti on ollut elokuvateollisuuden huipulla vuonna 2020.</w:t>
      </w:r>
    </w:p>
    <w:p>
      <w:r>
        <w:rPr>
          <w:b/>
        </w:rPr>
        <w:t xml:space="preserve">Esimerkki 1.3632</w:t>
      </w:r>
    </w:p>
    <w:p>
      <w:r>
        <w:t xml:space="preserve">Gromit Unleashed 2 -tapahtuman on järjestänyt The Grand Appeal -hyväntekeväisyysjärjestö, joka kerää rahaa Bristolin lastensairaalalle. Jokaisen mallin ovat suunnitelleet "nimekkäät" taiteilijat, suunnittelijat ja "paikalliset lahjakkuudet". Kulkureitti kulkee ympäri kaupunkia 2. syyskuuta asti. Bristolin taiteilija Suzanne Weber on suunnitellut Bristol's Own -veistoksen, joka esittää ensimmäisen maailmansodan aikaiseen sotilaspukuun pukeutunutta Gromitia, ja se on saanut inspiraationsa Bristolin 12. pataljoonan Gloucestershiren rykmentistä. Muissa malleissa, kuten Long John Wallace, muistellaan Bristolin merirosvohistoriaa, ja toisissa viitataan videopeleihin, kuten Honeydew Gromitiin. Alex the Lion on yhteistyö elokuvatuotantoyhtiö Dreamworksin kanssa, ja siinä esiintyy Gromit samannimisenä hahmona sen Madagaskar-elokuvasta. Samanlainen polku, jossa oli 5 jalkaa korkeita Gromit-veistoksia, keräsi 3,8 miljoonaa puntaa hyväntekeväisyyteen vuonna 2013. Wallace ja Gromitin luoja Nick Park, joka on myös The Grand Applen suojelija, sanoi: "On aivan mahtavaa nähdä Gromitin palaavan Bristoliin Wallacen ja Feathers McGraw'n kanssa niin monissa eri muodoissa ja malleissa." Kuten aiempinakin vuosina, veistokset huutokaupataan lokakuussa, jotta saadaan rahaa Grand Appeal -järjestölle.</w:t>
      </w:r>
    </w:p>
    <w:p>
      <w:r>
        <w:rPr>
          <w:b/>
        </w:rPr>
        <w:t xml:space="preserve">Tulos</w:t>
      </w:r>
    </w:p>
    <w:p>
      <w:r>
        <w:t xml:space="preserve">Yli 60 Wallacea ja Gromitia sekä niiden arkkivihollista Feathers McGraw'ta esittävää veistosta on nyt esillä eri puolilla Bristolia.</w:t>
      </w:r>
    </w:p>
    <w:p>
      <w:r>
        <w:rPr>
          <w:b/>
        </w:rPr>
        <w:t xml:space="preserve">Esimerkki 1.3633</w:t>
      </w:r>
    </w:p>
    <w:p>
      <w:r>
        <w:t xml:space="preserve">Vuonna 1957 eräs mies jätti filmirullan apteekkiin Philadelphiassa. Kehitettyjä kuvia ei kuitenkaan koskaan palautettu omistajilleen. Kuvat näyttävät esittävän homohäitä, lähes 50 vuotta ennen kuin samaa sukupuolta olevien avioliitto oli laillinen missään päin Yhdysvaltoja ja lähes 60 vuotta ennen kuin siitä tuli liittovaltion tunnustama oikeus. Nyt kolmikko homotuottajia ja -kirjoittajia yrittää tunnistaa sulhaset saadakseen tietää heidän tarinansa ja selvittääkseen, kieltäytyikö apteekin työntekijä antamasta kuvia, koska hän vastusti niiden aihetta. Kirjoittajat dokumentoivat ponnistelunsa tosi-tv-sarjassa The Mystery of the 1957 Gay Wedding Photos. Ohjelma, jolla ei vielä ole kotialustaa, tuotetaan yhdessä Endemol Shine Groupin kanssa, jonka ohjelmiin kuuluvat Big Brother, The Biggest Loser ja Extreme Makeover: Home Edition. "Se on meille intohimoprojekti", sanoo Los Angelesissa työskentelevä Michael J. Wolfe. "Kierrämme jokaista kiveä, haastattelemme kymmeniä ihmisiä Philadelphian alueella ja sen ulkopuolella ja konsultoimme tutkijoita, historioitsijoita ja asiantuntijoita monilta eri aloilta." Kuvat hankki muutama vuosi sitten keräilijä, joka oli ostanut ne nettihuutokaupasta. Hän tajusi niiden merkityksen ja lahjoitti ne ONE-arkistoon Los Angelesin USC-kirjastoissa ja Philadelphian Wilcox-arkistoon. Kuvissa esiintyvä pariskunta näyttää olevan parikymppinen tai kolmekymppinen, joten he olisivat 80- tai 90-vuotiaita, jos eläisivät nykyään. Sulhaset ja heidän vieraansa ovat pukeutuneet tummiin pukuihin, joiden kauluksissa on kukkia. Juhlat pidettiin vaatimattomassa asunnossa, jossa kaihtimet oli vedetty kiinni. Seremonian toimitti joku, joka näyttää kuuluvan papistoon. Sulhaset nähdään suutelemassa, leikkaamassa hääkakkua ja avaamassa lahjoja. Wolfe ja hänen kumppaninsa, elokuvantekijä PJ Palmer ja tv-käsikirjoittaja/tuottaja Neal Baer, eivät ole vielä tunnistaneet mysteeriparia. He pyytävät mahdollisia vihjeitä ottamaan heihin yhteyttä verkkosivujensa ja Facebook-sivunsa kautta. Palmerille kuvat olivat erityisen liikuttavia. "Saamme talteen uskomattomia, tärkeitä tarinoita kaikenlaisia... ja lisää haudattua homohistoriaa", hän sanoo. "On olemassa hyvin rikas historia, joka on tukahdutettu... Toivon, että olisin lapsena [nähnyt] perhekuvia tällaisesta avioliitosta... Olisin tuntenut itseni normaalimmaksi lapsena. Olisin tiennyt, että olen kunnossa." Rakastuneet pariskunnat sitoutuivat joskus toisiinsa liitoissa, joita hallitukset tai uskonnot eivät tunnustaneet. Yhdysvaltain korkein oikeus tunnusti homojen oikeuden mennä naimisiin valitsemansa henkilön kanssa vasta vuonna 2015, 11 vuotta sen jälkeen, kun Massachusetts teki niin. "Emme tiedä, kuinka yleistä tai harvinaista oli, että pariskunnat järjestivät seremonioita toistensa vihkimiseksi, [koska] siitä, miten ihmiset todellisuudessa elivät, on niin vähän valokuva- tai filmitallenteita", sanoo Making Gay History -podcastin isäntä Eric Marcus. "On tärkeää muistaa, että ihmiset löysivät keinoja elää elämäänsä hiljaa, poissa heteromaailman uteliailta katseilta." Se oli tietysti helpommin sanottu kuin tehty. Useita vuosia ennen häitä presidentti Dwight Eisenhower allekirjoitti määräyksen, jolla kiellettiin homoja työskentelemästä liittovaltion palveluksessa. Vuonna 1952 Amerikan psykiatriyhdistys luokitteli homoseksuaalisuuden "sosiopaattiseksi persoonallisuushäiriöksi" Diagnostic and Statistical Manualin (DSM), tunnettujen psykiatristen häiriöiden luettelon, ensimmäisessä painoksessa. Aktivistien huomattavan lobbauksen jälkeen APA poisti homoseksuaalisuuden DSM:n toisesta painoksesta vuonna 1973. Stonewallin mellakat, joita pidetään nykyaikaisen homojen oikeuksia ajavan liikkeen syntynä, olivat tapahtuneet muutamaa vuotta aiemmin vuonna 1969 - 12 vuotta häiden jälkeen. Sulhasen etsintää ei vaikeuta vain ajan kuluminen. Elokuvantekijät uskovat, että myös aids-kriisi voi olla tekijä - Kaiser Family Foundationin mukaan noin 700 000 amerikkalaista on kuollut epidemian alkamisen jälkeen 1980-luvulla. "Kyseessä on sukupolvi ihmisiä, joita aids tuhosi", Wolfe sanoi. "On paljon kadonneita ihmisiä, joiden etsintä olisi muuten ollut paljon helpompaa. Kaikki tämä tapahtui ennen sosiaalista mediaa." Jos pariskunta joskus tunnistetaan, he varmasti lisäävät uuden luvun homojen oikeuksien historiaan, sillä he tekivät jotain poikkeuksellista, josta on nyt tulossa yhä tavallisempaa.</w:t>
      </w:r>
    </w:p>
    <w:p>
      <w:r>
        <w:rPr>
          <w:b/>
        </w:rPr>
        <w:t xml:space="preserve">Tulos</w:t>
      </w:r>
    </w:p>
    <w:p>
      <w:r>
        <w:t xml:space="preserve">Vuosikymmeniä ennen kuin homoavioliitoista tuli laillisia missään päin Yhdysvaltoja, samaa sukupuolta olevat parit sitoutuivat toisiinsa ystävien ja läheisten läsnäollessa. Näistä seremonioista oli vain vähän tallenteita - kunnes nyt, kirjoittaa Jonathan Berr.</w:t>
      </w:r>
    </w:p>
    <w:p>
      <w:r>
        <w:rPr>
          <w:b/>
        </w:rPr>
        <w:t xml:space="preserve">Esimerkki 1.3634</w:t>
      </w:r>
    </w:p>
    <w:p>
      <w:r>
        <w:t xml:space="preserve">Tässä on kuitenkin katsaus niihin virkaanastujaispäivän hetkiin, jotka ehkä jäivät näkemättä, joista osa on juhlallisia, osa tunteikkaita, mutta myös podiumin pyyhkijä. Katy Perryn ilotulitus Oli vaikea löytää yhtään alakuloista kommenttia sen jälkeen, kun valkoiseen pukeutunut Katy laukaisi eeppisen hymninsä päivän päätteeksi Washingtonin muistomerkin edessä - kun Bidensit seisoivat katsomassa parvekkeeltaan. Vaikka Firework kappaleena on saanut osakseen monia tulkintoja seksistä ilotulitöiden turvallisuuteen ja LGBT-oikeuksiin, se tuntui sopivan aika hyvin tänne. Räjähtävä tausta ei tehnyt pahaa, mutta sanoituksetkaan eivät olleet liian pielessä. "Tunnetko koskaan olevasi kuin muovipussi/Drifting through the wind, wanting to start again?". Tunnettu Twitch-striimaaja hasanabi twiittasi: "katy perry on oikeassa, trump DID saa minut tuntemaan itseni muovipussiksi!"." Niin, ja kappale pyyhkäisi tietysti takaisin Yhdysvaltain iTunes-listalle. Näin kaikki päättyi, mutta palataanpa alkuun... Hänen tiensä Ennen kuin Joe otti vallan, Donald joutui ensin lähtemään. Kaikkea Trumpin hallintoa ei ehkä voi kutsua huolellisesti koreografioiduksi, mutta Frank Sinatran My Way -kappaleen sävelet, jotka soivat, kun Air Force One vei Trumpin pois presidentinvirasta ja Floridaan, ovat vaikeasti moitittavia. Emme voi sanoa varmaksi, että hän suunnitteli sen itse, ja muita Andrewsin tukikohdassa paukuttelevia sävelmiä - kuten Elton Johnin Funeral for a Friend - oli joillekin vaikea jäsentää. Trump on ilmeisesti Sinatran suuri fani. Tosin se ei ole vastavuoroista - Sinatran tytär Nancy sanoi isänsä inhoavan silloista kiinteistömogulia. Toinen huomiota herättänyt trumpismi oli Melanian asunmuutos. Nopeasti huomautettiin, että rouva Trump oli käyttänyt lennon Andrewsista Floridaan päivittääkseen nopeasti vaatekaappinsa uuteen, first ladyn jälkeiseen elämäänsä sopivaksi. Jotkut panivat merkille hänen rennon hymynsä laskeuduttuaan Floridaan - ilmeinen kontrasti hänen käytökseensä miehensä virkaanastujaisissa neljä vuotta sitten. Ja nyt virkaanastujaisseremoniaan... Bernie: lapaset, kirjekuori, tyyli Ensimmäinen sensaatio tuli Vermontin senaattorilta Bernie Sandersilta, joka teki järkevän valinnan Washingtonin lähes jäätävään säähän - ulkoilutakki, villasukat ja ruskea kirjekuori. Hän esitti helmikuun häissä murjottavaa setää tai lämmittämättömässä odotushuoneessa istuvaa miestä ja antoi uutta kunniaa vanhentuneelle filosofialle, jonka mukaan tilaisuuteen on tuotava vain itsensä eikä mitään muuta. Presidentti Bidenin valtiovarainministeriksi valitsema Janet Yellen noudattaa selvästi tätä uskontunnustusta, sillä hänkin oli kuvassa pukeutunut kylmää uhmaavaan mustaan parakkiin, kasvonaamariin ja mustiin hanskoihin. Ja BYOB (tuo oma huopa). Mutta kuvioiduilla ruskeilla villakäsineillä on oma tarinansa, joka on myös hyvin brändin mukainen ja sai jotkut pursuamaan. Koulunopettaja Jen Ellis on kuulemma tehnyt lapaset kotiosavaltiostaan Vermontista, jossa on käytetty kierrätettyjä villapaitoja ja kierrätettyjä muovipulloja. Senaattori Cory Bookerille nyökkäys yhdestä päivän kylmimmistä piikittelyistä. New Jerseyn demokraatti sai valtavasti reaktioita Facebook-kirjoituksestaan, jossa hän toivotti tervetulleeksi 45. presidentin, Donald Trumpin, virkaanastujaisiin tulematta jättämisen sanomalla, että lämpötila oli -45 astetta. Violetin sävyjä Violetti väri - tai ainakin sen sävyt - iski pienellä ruudulla isolla tavalla. Kamala Harris violetissa, Hillary Clinton ametistissa, Michelle Obama luumunvärisessä turtleneckissä ja housumallissa. Miksi violetti? Sillä on pitkä historia suffragettiliikkeen kanssa, ja jotkut ovat mainostaneet sitä republikaanien punaisen ja demokraattien sinisen yhdistelmänä. Se on yhtenäisyysjuttu. Lady Gaga esiintyi Schiaparellin kultainen rauhankyyhkynen-rintakoru, joka oli niin suuri, että se uhkasi lennättää hänet lavalta, kun hän lauloi kansallislaulua. Riittää, kun sanon, että hän oli vähemmän kiistanalaisella maaperällä muinaisen rakkauden ja rauhan symbolin kuin lihasta tehdyn mekon kanssa (kuten se, joka hänellä oli päällään vuonna 2010). Yhden - itse asiassa kaksi - suloisimmista asuista käyttivät Amara ja Leela Ajagu, Kamala Harrisin neljä- ja kaksivuotiaat sisarentyttäret. He pukeutuivat tekoleoparditurkistakkeihinsa, koska halusivat olla kuin hän. Kamala Harris oli käyttänyt samanlaista asua 1970-luvun valokuvassa lasten isoäidin (ja siskon) Maya Harrisin kanssa. Siitä pääsemmekin lasten isään, Nikolasiin. Hän on Kamalan veljentytön Meenan kumppani, ja hänkin joutui sosiaalisen median kohteeksi sen jälkeen, kun tarkkaavainen kuvaaja oli nähnyt senaattori Amy Klobucharin puheen aikana portailla parin pirteät Dior Air Jordan 1 -lenkkarit. Hän sai jonkin verran kiitosta, kun häntä kehuttiin kieli poskessa siitä, että hän "teki mustien historiaa" ja "uskalsi tiputtaa" presidentin virkaanastujaisissa. Kenkiä on rajoitettu erä, ja niistä voisi saada 10 000 dollaria jälleenmyynnissä. Meena selitti myöhemmin twiitissä. Historiallinen nyrkinisku Mutta kaikki ei ollut pelkkää muotia. Barack Obama - maan ensimmäinen musta presidentti - vaihtoi virkaanastujaispäivänä nyrkinpotkun Kamala Harrisin kanssa. Hetkeä juhlittiin historiallisena soihdun siirtona näiden kahden poliittisen uranuurtajan välillä, jotka ovat historian ainoat mustat amerikkalaiset, jotka on valittu Valkoiseen taloon. Eugene Goodman saattoi varapresidenttiä Kamala Harrisilla oli myös erityinen turvajoukko: Capitolin poliisi Eugene Goodman. Goodmania on ylistetty sankariksi hänen toimittuaan Capitol Hillin rynnäkön aikana aiemmin tässä kuussa. Kuvamateriaalia tappavan kapinan sisältä näyttää, kuinka konstaapeli ohjasi yksinään väkijoukon pois senaatin istuntosalista, kun lainsäätäjät piiloutuivat sisälle. Goodman oli Harrisin mukana uudessa tehtävässään senaatin apulaisvääpelinä. Hän vannoi valansa tavaramerkkinsä hymyillen, joka oli puhkeamassa historiallisen hetken aikana, ja kun presidentti Biden vannoi valansa, tunteet näkyivät myös hänen vaimonsa Jillin kasvoilla. Ja kun puhujakoroke ojennettiin tarinalliselta puhujalta toiselle - senaattoreista presidentti Bidenin pitkäaikaisiin neuvonantajiin - eräs mies varmisti, että hän tönäisi heidät sivuun ennen kuin he ottivat mikrofonin haltuunsa, tietysti omaksi suojakseen. Podiumin pyyhkimismies, kuten hänet alettiin kutsua, desinfioi telineen jokaisen puhujan välissä, ja häntä ylistettiin (verkossa) yhtenä päivän laulamattomista sankareista. Sitä ei ole koskaan ennen nähty virkaanastujaisissa, ja se on rituaali, joka saattaa hyvinkin jäädä. Amanda Gorman presidentiksi? Ja lopuksi - tiesimme odottaa runoilija Amanda Gormania virkaanastujaisten kokoonpanossa, mutta emme tienneet, kuinka paljon hän herättäisi vastakaikua ihmisissä ympäri maailmaa. "Kun päivä koittaa, kysymme itseltämme, mistä voimme löytää valoa tässä loputtomassa varjossa?", aloitti Gorman, maan kaikkien aikojen nuorin virkaanastujaisrunoilija. Tämänpäiväisessä juhlassa 22-vuotias esitti runonsa "The Hill We Climb", jonka hän kirjoitti Capitolin mellakoiden jälkeen. Kirjailijasta ja esiintyjästä tuli maan ensimmäinen kansallinen nuorisorunoilija vuonna 2017. Tänään itseään "laihaksi mustaksi tytöksi, joka polveutuu orjista" kuvaillut... [joka] voi haaveilla presidentiksi tulemisesta", on löytänyt "itsensä lausumasta presidentiksi". Mutta hänen kunnianhimonsa eivät lopu tähän - entisen ulkoministerin Hillary Clintonin mukaan Gorman on luvannut tulevaisuudessa pyrkiä itse presidentiksi.</w:t>
      </w:r>
    </w:p>
    <w:p>
      <w:r>
        <w:rPr>
          <w:b/>
        </w:rPr>
        <w:t xml:space="preserve">Tulos</w:t>
      </w:r>
    </w:p>
    <w:p>
      <w:r>
        <w:t xml:space="preserve">Joe Biden on virallisesti presidentti, Kamala Harris on maan ensimmäinen varapresidenttirouva ja Donald Trump lähti golfaamaan - kaikkea sitä me odotimme.</w:t>
      </w:r>
    </w:p>
    <w:p>
      <w:r>
        <w:rPr>
          <w:b/>
        </w:rPr>
        <w:t xml:space="preserve">Esimerkki 1.3635</w:t>
      </w:r>
    </w:p>
    <w:p>
      <w:r>
        <w:t xml:space="preserve">Hyväntekeväisyysjärjestö Humanists UK:n mukaan lähes 70 prosenttia kyselyyn vastanneista oli sitä mieltä, että sairaaloissa, vankiloissa ja yliopistoissa tulisi olla uskonnollisten kappalaisten rinnalla myös uskonnottomia hoitajia. Tutkimuksessa todettiin, että 93 prosenttia ei-uskonnollisista ihmisistä ei käytä kappeliseurakuntia. Ryhmällä on kahdeksan koulutettua sielunhoitajaa Walesissa, ja se kouluttaa lisää Swanseassa lokakuun alussa. Nykyiset hoitajat toimivat Cardiffissa, Wrexhamissa, Penarthissa, Aberystwythissä, Carmarthenshiressä ja Monmouthissa. Humanistit uskovat, että maailmankaikkeus on luonnollinen ilmiö, jolla ei ole yliluonnollista tai uskonnollista puolta, ja luottavat tieteellisiin menetelmiin ja todisteisiin sen ymmärtämiseksi. Kathy Riddick, joka koordinoi Humanists UK:n sielunhoitoa Walesissa, sanoi, että kysyntä on lisääntynyt. "Perinteiset kappelit perustuvat uskonnollisiin tarpeisiin, mutta yhä useammat ihmiset eivät halua saada tällaista hoitoa, erityisesti saattohoitolaitoksissa, joissa ei-uskonnollisen ihmisen näkemys elämänsä loppuvaiheessa voi olla hyvin erilainen", hän sanoi. "Humanistit uskovat, että ihminen on kaiken keskipisteenä ja että kaikkia kohdellaan tasavertaisesti - että on vain yksi elämä, jota elämme parhaamme mukaan, ja se on varsin rohkaiseva viesti." Jotkut Walesin vapaaehtoisista haluavat erikoistua tiettyihin aloihin - he käyvät vain sairaaloissa tai vankiloissa sen mukaan, mitä he haluavat tehdä. Riddick kertoi esimerkiksi, että eräs hoitaja on käynyt Cardiffin vankilassa tarjoamassa palveluja yhtenä päivänä viikossa "jo jonkin aikaa" - ja toinen vie hyväksyttyä koiraa Monmouthshiren sairaaloihin. "He kokevat sen todella palkitsevaksi", hän lisäsi. Andrew Copson, Humanists UK:n toimitusjohtaja, sanoi: "On elintärkeää, että kaikki saavat tukea ja empatiaa suurimman hädän hetkellä uskontoon tai vakaumukseen katsomatta". Pastoraalisen tuen päällikkö Simon O'Donoghue lisäsi: "Tutkimus osoittaa, että suurin osa uskonnottomista ihmisistä haluaa tavata mieluummin uskonnottoman sielunhoitajan kuin kappalaisen ja että valtaosa ihmisistä yhdistää kappalaisen vain kristinuskoon. "Nyt on oikea aika tarjota valinnanvaraa ja oikeudenmukaista palvelua uskonnottomien enemmistölle."</w:t>
      </w:r>
    </w:p>
    <w:p>
      <w:r>
        <w:rPr>
          <w:b/>
        </w:rPr>
        <w:t xml:space="preserve">Tulos</w:t>
      </w:r>
    </w:p>
    <w:p>
      <w:r>
        <w:t xml:space="preserve">Walesissa koulutetaan humanistisia sielunhoitajia sen jälkeen, kun tutkimus osoitti, että kysyntä on kasvanut.</w:t>
      </w:r>
    </w:p>
    <w:p>
      <w:r>
        <w:rPr>
          <w:b/>
        </w:rPr>
        <w:t xml:space="preserve">Esimerkki 1.3636</w:t>
      </w:r>
    </w:p>
    <w:p>
      <w:r>
        <w:t xml:space="preserve">Tuhannet Kasain alueen perheet pakenivat pusikkoon, jossa he olivat kuukausia ilman ruokaa ja vettä, ja monet ovat jo kuolleet. Kasain alue, joka oli aikoinaan yksi Kongon demokraattisen tasavallan vauraimmista ja rauhallisimmista alueista, ajautui väkivaltaisuuksiin vuonna 2016. Pitkään kytenyt mielipaha räjähti kapinaksi hallitusta vastaan. Joulukuussa 2017 YK julisti Kongon demokraattisen tasavallan kriisin korkeimman hätätilan tasolle - samalle tasolle kuin Jemen, Syyria ja Irak. YK:n lastenjärjestö Unicef on vedonnut 88 miljoonan dollarin (65 miljoonan punnan) avun saamiseksi Kasain alueelle. Unicefin tiedottaja Christophe Boulierac on juuri palannut matkalta Kasaihin. "Olin todella järkyttynyt siitä, mitä näin siellä", hän sanoi BBC:lle. Boulierac kertoi käyneensä kolmessa sairaalassa ja nähneensä lapsia, jotka kärsivät vakavasta akuutista aliravitsemuksesta. Kun hän palasi muutaman päivän kuluttua, useat lapsista olivat kuolleet. "Emme sano, että lapset ovat vaarassa kuolla aliravitsemukseen Kasaissa, vaan sanomme, että lapset kuolevat jo nyt, he kuolevat, he ovat kuolleet hiljaisuudessa puskissa". Mistä taisteluissa on kyse? Osa taisteluita paenneista palaa nyt tuhottuihin kyliin, joissa ei ole kylvetty satoa. Unicef arvioi, että Kasaissa lähes neljä miljoonaa ihmistä tarvitsee apua. Heikoimmassa asemassa ovat aliravitut lapset. Järjestö sanoo haluavansa laajentaa ruokintakeskuksia, kouluttaa lääkintähenkilökuntaa ja tukea lapsia, jotka aseelliset ryhmät ovat värvänneet väkisin. Kapina puhkesi vuonna 2016 sen jälkeen, kun hallitus kieltäytyi tunnustamasta perinteistä päällikköä Kamina Nsapua ja asetti tilalle oman miehensä. Sekä hänen kannattajiaan että armeijaa on syytetty laajoista julmuuksista.</w:t>
      </w:r>
    </w:p>
    <w:p>
      <w:r>
        <w:rPr>
          <w:b/>
        </w:rPr>
        <w:t xml:space="preserve">Tulos</w:t>
      </w:r>
    </w:p>
    <w:p>
      <w:r>
        <w:t xml:space="preserve">YK:n mukaan noin 400 000 lasta on vaarassa kuolla nälkään Kongon demokraattisessa tasavallassa.</w:t>
      </w:r>
    </w:p>
    <w:p>
      <w:r>
        <w:rPr>
          <w:b/>
        </w:rPr>
        <w:t xml:space="preserve">Esimerkki 1.3637</w:t>
      </w:r>
    </w:p>
    <w:p>
      <w:r>
        <w:t xml:space="preserve">Rikolliset ovat lähettäneet sähköpostiviestejä, joissa väitetään, että heillä on tietoja vastaanottajista, jotka ovat käyttäneet nettipornoa, ja uhkaavat luovuttaa tiedot. Huijarit pyytävät maksua Bitcoinina tai iTunes-vouchereina. Neuvoston taloudellisen väärinkäytön tukijärjestelmän mukaan sähköpostiviesteistä pitäisi ilmoittaa ja ne pitäisi poistaa ja tietokoneen salasanat vaihtaa. Angusin neuvoston aikuisten suojelusta ja tarkistamisesta vastaava virkamies Mark Hodgkinson sanoi: "Olemme nähneet viime aikoina muutamia ikäviä tapauksia kiristysyrityksistä, joissa rikolliset lähettävät ihmisille sähköposteja, joissa he väittävät, että heillä on heidän tietokoneillaan vaarantavia valokuvia, videoita tai todisteita siitä, että joku on käyttänyt pornoa. "Älkää menkö lankaan. "</w:t>
      </w:r>
    </w:p>
    <w:p>
      <w:r>
        <w:rPr>
          <w:b/>
        </w:rPr>
        <w:t xml:space="preserve">Tulos</w:t>
      </w:r>
    </w:p>
    <w:p>
      <w:r>
        <w:t xml:space="preserve">Angus Council on varoittanut alueen asukkaisiin kohdistuvasta "ilkeästä" verkkokiristysjärjestelmästä.</w:t>
      </w:r>
    </w:p>
    <w:p>
      <w:r>
        <w:rPr>
          <w:b/>
        </w:rPr>
        <w:t xml:space="preserve">Esimerkki 1.3638</w:t>
      </w:r>
    </w:p>
    <w:p>
      <w:r>
        <w:t xml:space="preserve">Vähennys tuli siitä huolimatta, että polttoaineiden hinnat laskivat kauden aikana. Myynti kasvoi vuoden alussa, kun säiliöautonkuljettajien lakon uhka aiheutti paniikkiostoja. Autoalan järjestö AA totesi, että vuodesta 2008 lähtien tapahtuneet hinnannousut ovat vaikuttaneet kokonaismarkkinoiden "tasaiseen laskuun". Hallituksen luvut osoittavat, että bensiiniä ja dieseliä myytiin yli 2 miljardia litraa vähemmän kuin samaan aikaan vuonna 2008, ennen taantumaa. Tämän vuoden ensimmäisellä puoliskolla polttoainetta myytiin Yhdistyneessä kuningaskunnassa yhteensä 16,7 miljardia litraa. Tammi-kesäkuussa 2008 myynti oli lähes 19 miljardia litraa. "Reilu kauppa" Tämän vuoden kolmen ensimmäisen kuukauden aikana bensiinin myynti kasvoi lähes 120 miljoonaa litraa vuoden 2011 vastaavaan ajanjaksoon verrattuna. Polttoaineen kysyntä kasvoi maaliskuun lopussa, kun ministerit kehottivat ihmisiä varastoimaan polttoainetta säiliöautonkuljettajien lakon uhatessa. Hallitus kuitenkin torjui vähittäiskauppiaiden väitteet, joiden mukaan heidän neuvonsa olisivat aiheuttaneet paniikkiostoja. Bensiinikauppiaiden yhdistyksen puheenjohtaja Brian Madderson kertoi BBC Radio 5 liveBreakfastille, että "hallituksen innoittaman paniikkiostosten viikon aikana" bensiinin myynti "nousi yli 170 prosenttiin normaalista". "Maaliskuun loppuun mennessä kaikilla, joilla oli auto, oli tankit täynnä bensiiniä, ja sen jälkeen, toisella neljänneksellä, myynti tietysti romahti." AA syyttää polttoaineteollisuutta siitä, että se "yrittää puristaa lisää rahaa kutistuvasta asiakaskysynnästä". AA:n puheenjohtaja Edmund King myönsi, että huhti-kesäkuun laskussa saattoi olla osuutta paniikkiostoksilla ja sateisella säällä. "Bensiinin hinta kuitenkin laski yli 10 penniä litralta - huhtikuun puolivälin ennätyksellisestä 142,48 pennistä litralta kesäkuun lopun alimmalle tasolle 131,19 penniin litralta - ja Yhdistyneen kuningaskunnan autoilijat alkoivat matkustaa pidemmälle valoisampien iltojen, pankkien vapaapäivien ja kuningattaren timanttisen riemuvuoden juhlallisuuksien vuoksi", hän sanoi. Hän lisäsi: "Vaikka olemme tyytyväisiä siihen, että uusista autoista on tullut polttoainetehokkaampia, tämä ei riitä läheskään selittämään kysynnän romahdusta viimeisten kolmen kuukauden ja viiden viime vuoden aikana." Hän sanoi, että vuodesta 2008 lähtien tapahtuneen myynnin laskun on "saatava polttoainemarkkinat ja hallitus tajuamaan todellisuus". "Polttoaineteollisuus on kuitenkin yrittänyt puristaa lisää rahaa asiakkaiden supistuvasta kysynnästä, kuten silloin, kun diesel oli alkukeväällä tukkukaupassa bensiiniä halvempaa, mutta autoilijat ja yritykset joutuivat maksamaan 5 penniä litralta enemmän. "Hintojen avoimuus on oikea tapa edetä - jotta voidaan varmistaa ja osoittaa kuljettajille, että he saavat reilun hinnan pumpulla." Samaan aikaan AA:n autoilusta vastaava johtaja Paul Watters varoitti, että ministerit saattavat joutua etsimään muita keinoja menetettyjen verotulojen korvaamiseksi. "Olemme kuulleet puhuttavan siitä, että hallituksella on todellisia vaikeuksia saada odotettuja tuloja, eikä tämä dramaattinen pudotus auta sitä yhtään", hän sanoi BBC Radio 5 Livelle. "Se saa heidät hieman epätoivoisiksi, ja he voivat ehkä harkita uudelleen tienkäyttömaksujen käyttöönottoa tai pyrkiä puristamaan enemmän irti verokiekosta, jonka me kaikki maksamme." Liikenneministeriön tiedottaja ei ole vielä vastannut kommenttipyyntöön.</w:t>
      </w:r>
    </w:p>
    <w:p>
      <w:r>
        <w:rPr>
          <w:b/>
        </w:rPr>
        <w:t xml:space="preserve">Tulos</w:t>
      </w:r>
    </w:p>
    <w:p>
      <w:r>
        <w:t xml:space="preserve">Energia- ja ilmastonmuutosministeriön mukaan bensiiniä ja dieseliä myytiin huhti-kesäkuussa lähes puoli miljardia litraa vähemmän kuin viime vuoden vastaavana aikana.</w:t>
      </w:r>
    </w:p>
    <w:p>
      <w:r>
        <w:rPr>
          <w:b/>
        </w:rPr>
        <w:t xml:space="preserve">Esimerkki 1.3639</w:t>
      </w:r>
    </w:p>
    <w:p>
      <w:r>
        <w:t xml:space="preserve">Bailey Gwynne, 16, kuoli saatuaan puukosta Cults Academyssä viime lokakuussa. 16-vuotias syytetty, jonka nimeä ei voida mainita oikeudellisista syistä, kiistää murhan. Oikeudenkäynnin kolmantena päivänä Aberdeenin korkeimmassa oikeudessa seurattiin poliisin kuulustelua syytetylle, joka sai syytteen kerrottuaan poliisille: "En tarkoittanut sitä, mutta puukotin häntä". Kun hänelle kerrottiin, että häntä syytetään, syytetty lisäsi: "Minua syytetään murhasta?". Aikaisemmin kuulustelussa syytetty kertoi vetäneensä veitsen esiin "pelotellakseen häntä [Baileya] pois" ja yrittäneensä myöhemmin riisua Baileyn bleiserin auttaakseen verenvuodon tyrehdyttämisessä. Hän sanoi myös kantaneensa veistä mukanaan, koska ei ollut koskaan sopeutunut joukkoon ja "yritti käyttäytyä viileästi". Poliisikuulustelussa tapahtumaa seuraavana päivänä syytetyltä kysyttiin, mitä oli tapahtunut 28. lokakuuta. Hän kertoi poliisille, että Bailey oli kommentoinut jonkun lihomista, ja hän [syytetty] oli vastannut "aivan kuin äitisi". Syytetty sanoi kuulustelussa: "Näin, että hän oli melko vihainen. "Vedin veitsen esiin, avasin sen ja yritin pelotella häntä sillä pois." Hän sanoi, että Bailey tuli väliin ja häntä puukotettiin. Syytetty kertoi sitten poliisille, että Bailey heitti muutaman lyönnin, ennen kuin opettaja puuttui asiaan. Hän sanoi: "Nousimme ylös, huomasin verenvuodon. Näin Baileystä tippuvan verta." 16-vuotias syytetty sanoi, että Bailey lyyhistyi sitten ja hän oli huutanut opettajalle. 'Ei koskaan sopinut joukkoon' Syytetty sanoi yrittäneensä ottaa Baileyn bleiserin pois tyrehdyttääkseen verenvuodon. Hän sanoi: "Veri roiskui ulos." Hän jatkoi: "Näin Baileyn saavan kouristuksia. Olin melkein itkemässä." Syytetty kertoi poliisille, että pian tämän jälkeen hän oli sanonut: "Tiedän, että hän kuolee, tiedän, että hän kuolee". Kysyttäessä, miksi hänellä oli veitsi, hän kertoi poliisille, ettei hän koskaan sopinut joukkoon. Hän sanoi: Hän sanoi: "Yritin vain esittää siistiä ja kovaa." Hän sanoi: "Yritin vain esittää siistiä ja kovaa." Aikaisemmin oikeus kuuli, että syytetyn käyttämässä kannettavassa tietokoneessa oli Internet-haku "miten päästä eroon ärsyttävästä ihmisestä". Oikeuslääketieteellinen tietokoneanalyytikko Charles Bruce kertoi Aberdeenin korkeimmassa oikeudessa, että "murhan ja murhan välinen ero" oli myös etsitty. Hänen mukaansa löydettiin myös internet-osoite, joka liittyi YouTube-videoon "14-vuotias Bronxin oppilas puukottaa koulukiusatun kuoliaaksi koulun ulkopuolella". Oikeudenkäynnin kolmantena päivänä laaditussa yhteisessä pöytäkirjassa todettiin, että syytetyn käyttämä kannettava tietokone luovutettiin poliisille hänen isänsä toimesta Baileyn kuolemaa seuraavana päivänä. Puolustusasianajaja Ian Duguid QC:n ristikuulustelussa Bruce sanoi, ettei hän tiennyt, mitä tuloksia etsinnät toivat esiin. Rita kekseistä Herra Duguid ehdotti, että "miten päästä eroon ärsyttävästä ihmisestä" -haku toi esiin sivun siitä, miten päästä eroon ärsyttävistä ystävistä - ja siinä oli vastauksia, kuten "lopeta puhuminen". Bruce sanoi, ettei ollut nähnyt sivua. Duguid kysyi: "Eikö kukaan ole seurannut näitä hakuja?" Bruce sanoi: "En ole saanut vastausta: Bruce sanoi: "Näyttää siltä." Oikeudenkäynti alkoi tiistaina, jolloin valamiehistölle kerrottiin, että sekä syyttäjät että puolustusasianajajat olivat yhtä mieltä siitä, että syytetty joutui tappeluun Baileyn kanssa 28. lokakuuta 2015, että uhria lyötiin veitsellä ja että hän sai "läpäisevän pistohaavan sydämeen". Valamiehistö kuuli aiemmin, miten Baileyn ja syytetyn välinen riita oli alkanut kekseistä syntyneestä riidasta, joka johti nimittelyyn ja sitten tappeluun Baileyn ja syytetyn välillä. Todistajat sanoivat, etteivät he olleet tietoisia mistään riidasta näiden kahden välillä ennen välikohtausta. 16-vuotiasta vastaan nostetussa murhasyytteessä väitetään, että hän "tappeli" Baileyn kanssa ja löi tätä veitsellä vartaloon. Lisäksi syytetyn väitetään pitäneen koulussa "ilman kohtuullista tekosyytä tai laillista lupaa" veitsiä tai "teräväkärkisiä välineitä" sekä kahta rystysmurhaajaa useaan otteeseen 1. elokuuta 2013 ja väitetyn murhapäivän välisenä aikana. Oikeudenkäynti jatkuu tuomari Lady Staceyn edessä.</w:t>
      </w:r>
    </w:p>
    <w:p>
      <w:r>
        <w:rPr>
          <w:b/>
        </w:rPr>
        <w:t xml:space="preserve">Tulos</w:t>
      </w:r>
    </w:p>
    <w:p>
      <w:r>
        <w:t xml:space="preserve">Aberdeenin koulun oppilaan puukottamisesta kuoliaaksi syytetty teini nyyhkytti, kun häntä syytettiin murhasta: Hän sanoi: "Yritin pelastaa hänet."</w:t>
      </w:r>
    </w:p>
    <w:p>
      <w:r>
        <w:rPr>
          <w:b/>
        </w:rPr>
        <w:t xml:space="preserve">Esimerkki 1.3640</w:t>
      </w:r>
    </w:p>
    <w:p>
      <w:r>
        <w:t xml:space="preserve">Joseph LeeBBC News 1920-luvun alussa Mark ja Mary Blumenthal aloittivat uuden elämän. Heidän vanhempansa olivat jo jättäneet sukujuuret Liettuassa ja Venäjällä ja muuttaneet Britanniaan. Koska juutalaisvastaisuus Britanniassa ja koko Euroopassa lisääntyi, nämä toisen polven maahanmuuttajat vaihtoivat juutalaisen nimensä mahdollisimman huomaamattomaan englantilaiseen nimeen: Bland. Nyt heidän lapsenlapsenlapsensa on BBC:n juontaja, joka ilmoitti torstaina, että hänet tunnettaisiin jatkossa Ben Boulosina - hän ottaa äidinpuoleisen perheensä nimen, joka kuvastaa hänen sudanilais- egyptiläistä perintöään. Hän sanoo saaneensa "ylivoimaisen myönteisen" vastaanoton - ja monet niistä tulivat ihmisiltä, joilla on samankaltainen sekaperintö ja jotka ovat painineet identiteettikysymysten kanssa. "En tajunnutkaan, kuinka moni oli käynyt läpi samoja ajatuksia nimestään ja siitä, mitä se kertoo heidän identiteetistään, ja kuinka moni ajatteli nimen muuttamista", Ben sanoo. Joillakin häneen yhteyttä ottaneilla ihmisillä oli taustallaan useita kulttuureja, mutta heidän anglisoidut nimensä peittivät heidän sukuhistoriansa. Toiset olivat menettäneet kulttuuriinsa kuuluvan nimen avioliiton myötä. Monilla oli samanlainen tarina kuin hänen isänsä isoisovanhemmilla, jotka olivat aikoinaan vaihtaneet juutalaisen nimensä anglosaksiseen "selviytymissyistä", kuten Ben asian ilmaisee. Kaikki nämä kysymykset nousivat Benin päähän lukitussa tilassa, kun hänellä oli pakotetun eristyksen vuoksi aikaa punnita haluaan heijastaa identiteettiään paremmin ja uraansa ja perhettään mahdollisesti uhkaavia mullistuksia. "Nimen ja identiteetin pohtiminen on sellainen asia, jota lykkää, koska elämä on liian kiireistä, koskaan ei ole hyvä hetki, kaikilla muilla on kiire. Milloin on oikea aika aloittaa keskustelu vanhempien kanssa ajatuksesta vaihtaa sukunimeä?" Perheensä siunauksella hän ilmoitti muutoksesta Twitterissä: "Sama Ben. Vähemmän Bland." Koulupoikana Ben kertoo, että häntä ajettiin sopeutumaan joukkoon. Hänen aksenttinsa ja ulkonäkönsä vuoksi useimmat ihmiset pitivät häntä valkoisena ja brittiläisenä. Aina silloin tällöin kulttuurinen ero oli kuitenkin olemassa. Ihmiset eivät ymmärtäneet, kun he kuulivat, että hänen perheensä vietti joulua tai pääsiäistä eri päivänä koptikristillisen uskonsa mukaisesti. Hänen kotielämänsä oli perinteisen sudanilaisegyptiläisen ruoan ja arabiaksi ja englanniksi käytävän keskustelun vilkasta vilinää - kaikkea muuta kuin tylsää. Työssään BBC:llä Ben kertoo, että kollegat hämmästyivät joskus hänen kielitaidostaan. "Joka kerta, kun selitin ja ihmiset sanoivat: 'En tiennytkään, miksi et ole koskaan sanonut?' Minusta tuntui aina, että olisi hyvin outoa, jos sanoisin sitä koko ajan." Hän jatkaa. Bland-nimellä oli saavutettu juuri se, mitä hänen iso-isovanhempansa tuolloin tarvitsivat - "peittää kaikenlainen erilaisuus", Ben sanoo. "Nyt tuntuu siltä, että nimi, joka kuvastaa äitini puolen suvun perintöä, ei ole vain ihmisille, jotka näkevät ja tulkitsevat pieniä vihjeitä, vaan se on kuin naamio olisi otettu pois ja se on kaikkien nähtävissä." Ben sanoo olevansa yhtä ylpeä juutalaisesta perinnöstään kuin sudanilais-egyptiläisestä taustastaan ja harkitsevansa Blumenthal-nimen palauttamista. Hän sanoo kuitenkin halunneensa nimen, joka antaa "täydellisemmän kuvan siitä, kuka olen ja millaisia vaikutteita elämässäni on ollut". Boulos kuvastaa sitä identiteettiä, joka on vaikuttanut häneen eniten, ja koptikristillistä uskoa, jota hän edelleen harjoittaa. Hän oli kuitenkin huolissaan siitä, että hänen päätöstään saatetaan pitää epälojaalina hänen iso-isoäitinsä muistolle, joka oli ennakoivasti nähnyt Euroopan siirtymisen väkivaltaiseen antisemitismiin ja ryhtynyt toimiin perheensä suojelemiseksi. "Kuka tietää, jos he eivät olisi tehneet tuota päätöstä, olisiko perhe selvinnyt hengissä ja olisinko edes täällä?" "Kuka tietää, jos he eivät olisi tehneet tuota päätöstä, olisiko perhe selvinnyt hengissä ja olisinko edes täällä?" Ben kysyy. Hän kuitenkin kokee, että hänen päätöksensä kuvastaa "sen tunnustamista, että maailma on täysin muuttunut", ja hän voi nyt puhua avoimesti ja ylpeänä sekä juutalaisesta että sudanilais-egyptiläisestä perinnöstään - eivätkä he enää tarvitse nimeä Bland selviytyäkseen. Ben näkee samansuuntaisia piirteitä perheensä kahden haaran välillä, jotka molemmat päätyivät Isoon-Britanniaan turvallisempana paikkana - hänen sudanilais-egyptiläinen perheensä oli tullut yhä huolestuneemmaksi kristittyjen vähemmistön elämästä Khartumissa 1970- ja 1980-luvuilla. "Siksi Bland-nimen kanssa on hienoa, että ihmiset ovat tähän asti olettaneet, että olen yhtä anglosaksinen ja brittiläinen kuin he tulevat. Minusta todella tuntuu, että on paljon mistä olla kiitollinen tälle maalle", hän sanoo. "Mutta se ei anna täydellistä kuvaa siitä, kuka olen, taustasta, joka on muokannut identiteettiäni, uskomuksiani ja näkökulmaani maailmaan. Haluan, että se on selkeämpää." Yksi henkilö, jolla on ristiriitaisia tunteita muutoksesta, on toinen journalisti Ben Bland, entinen Financial Timesin toimittaja, joka on nykyään Kaakkois-Aasian asiantuntija eräässä ajatushautomossa. Erään kerran kaksi Ben Blandia esiintyivät samanaikaisesti BBC:llä. BBC:n juontaja mainitsi nimenmuutosta selittäessään, että hän oli saanut sosiaalisessa mediassa toiselle Ben Blandille tarkoitettuja viestejä, "joista osa oli miellyttäviä, osa vihamielisiä". Ben Bland - Kaakkois-Aasian asiantuntija - onnitteli entistä nimimiestään uudesta identiteetistä. Mutta hän sanoi: "Olen hieman huolissani siitä, että hyväksikäyttömittarini nousee nyt." Hän sanoi: "Olen hieman huolissani siitä, että hyväksikäyttömittarini nousee nyt." Oletko sinä vaihtanut nimesi? Mitkä olivat syysi siihen? Lähetä sähköpostia osoitteeseen haveyoursay@bbc.co.uk. Ilmoita myös yhteystietosi, jos olet valmis puhumaan BBC:n toimittajalle. Voit ottaa yhteyttä myös seuraavilla tavoilla: Yhteystietosi Olen yli 16-vuotias Hyväksyn käyttöehdot Joissain tapauksissa valikoima kommenttejasi ja kysymyksiäsi julkaistaan, ja niissä näkyy nimesi ja sijaintisi sellaisena kuin annat ne, ellet toisin ilmoita. Yhteystietojasi ei koskaan julkaista. Et saa missään vaiheessa vaarantaa itseäsi tai muita, ottaa tarpeettomia riskejä tai rikkoa lakeja. BBC:llä on oikeus valita näistä vastauksista toimituksellisten tarpeiden perusteella ja verkkopalvelun ehtojen ja BBC:n toimituksellisten ohjeiden mukaisesti. Lisätietoja siitä, miten BBC käsittelee henkilötietojasi, löydät täältä. Jos luet tätä sivua etkä näe lomaketta, sinun on käytävä BBC:n verkkosivuston mobiiliversiossa lähettämässä kysymyksesi tai kommenttisi tai voit lähettää meille sähköpostia osoitteeseen HaveYourSay@bbc.co.uk. Ilmoita nimesi, ikäsi ja asuinpaikkakuntasi, kun lähetät kommenttisi.</w:t>
      </w:r>
    </w:p>
    <w:p>
      <w:r>
        <w:rPr>
          <w:b/>
        </w:rPr>
        <w:t xml:space="preserve">Tulos</w:t>
      </w:r>
    </w:p>
    <w:p>
      <w:r>
        <w:t xml:space="preserve">BBC:n toimittaja Ben Boulos on peräisin sekasukupuolisesta perheestä, joka muutti nimensä välttääkseen ennakkoluuloja ja vainoa. Hän kertoo, miksi identiteettinsä pohtiminen lukituksen aikana on johtanut siihen, että hän on vaihtanut sen uudelleen.</w:t>
      </w:r>
    </w:p>
    <w:p>
      <w:r>
        <w:rPr>
          <w:b/>
        </w:rPr>
        <w:t xml:space="preserve">Esimerkki 1.3641</w:t>
      </w:r>
    </w:p>
    <w:p>
      <w:r>
        <w:t xml:space="preserve">30-vuotias nainen näytti rentoutuneelta istuessaan 3,1 metrin pituisen krokotiilin päällä, joka oli poistettu Darwinin satamassa olleesta ansasta. Northern Territoryn puisto- ja villieläinkomissio (Parks and Wildlife Commission Northern Territory) julkaisi kuvat, joissa hän myös vetää saalista. Sillä välin prinssi on saanut päätökseen kahdeksan päivän kiertomatkan Uudessa-Seelannissa. Erin Brittonin mukaan prinssistä tulisi "loistava krokotiilinpyytäjä" ja hän teki "hienoa työtä" auttaessaan krokotiilien hoitoryhmää krokotiilin poistamisessa. Puistoista ja luonnonvaraisista eläimistä vastaava ministeri Bess Price sanoi, että kyseessä oli "huippusalainen operaatio", joka jättäisi prinssi Harrylle "ainutlaatuisen pysyvän vaikutuksen" Pohjoisterritoriosta. Pohjoisterritorion metsänvartijat poistavat krokotiileja veneilyyn ja kalastukseen käytetyiltä vesireiteiltä, jotta kuolemantapausten ja loukkaantumisten riski vähenisi. Northern Territoryn puisto- ja villieläinkomission (Parks and Wildlife Commission Northern Territory) mukaan Darwinin satamasta poistetaan vuosittain yli 200 krokotiilia, jotka ovat yleisiä Australian trooppisessa pohjoisosassa. Ne viedään krokotiilifarmeille tai tapetaan. Viimeisenä päivänään Uudessa-Seelannissa prinssi Harry teki voittomaalin jalkapallo-ottelun viimeisillä sekunneilla hurraavan yleisön iloksi. Prinssi osallistui viisikkopeliin nuorten pelaajien kanssa Fifan alle 20-vuotiaiden MM-kisojen mainostamiseksi. Aucklandissa saavutetun 8-7-voiton jälkeen hän sanoi: "Minulla on ollut hauskaa, ja voitto oli niin hyvin käsikirjoitettu, kiitos." Prinssi Harry on viettänyt viikon Uudessa-Seelannissa, joka on hänen ensimmäinen vierailunsa maassa. Uuden-Seelannin pääministeri John Key, josta tehtiin joukkueen valmentaja, kehui prinssin "upeaa urheilullisen kyvyn ja pelkän läsnäolon näyttöä". "Jos haluat paikan Uuden-Seelannin joukkueesta, soita meille milloin tahansa, se on sinun", hän sanoi. Prinssi Harry puhui joukkuetovereidensa kanssa myös jalkapallosta ja kysyi, onko joukossa muita Arsenal-faneja. Kun yksi poika sanoi kannattavansa Stoke Cityä, prinssi sanoi: "Sinuna en olisi sanonut mitään." Prinssi Harry paljasti myös odottavansa innolla FA Cupin finaalia hänen joukkueensa Arsenalin ja veli prinssi Williamin Aston Villan välillä. Sen jälkeen hän kävi AUT Millennium Institute of Sport and Health -laitoksessa, jossa hän kokeili erilaisia harjoituksia All Blacks -rugbypelaaja Kieran Readin kanssa. Harjoituksiin kuului muun muassa painojen nostamista, verkkopallon pelaamista, rugby-pallon heittämistä renkaan läpi ja köydenvetoa. Prinssi Harry laskeutui maahan 9. toukokuuta, ja hän sai perinteisen maorien vastaanoton Wellingtonissa ennen kuin hän matkusti Stewartin saarelle, maan eteläisimpään ja syrjäisimpään yhteisöön. Hän on myös viettänyt aikaa Christchurchissa tutustuen kaupungin ponnisteluihin uudistua vuoden 2011 maanjäristyksen jälkeen.</w:t>
      </w:r>
    </w:p>
    <w:p>
      <w:r>
        <w:rPr>
          <w:b/>
        </w:rPr>
        <w:t xml:space="preserve">Tulos</w:t>
      </w:r>
    </w:p>
    <w:p>
      <w:r>
        <w:t xml:space="preserve">Prinssi Harry auttoi vangitsemaan suolaisen krokotiilin viime kuun Australian-kiertomatkallaan, kuten äskettäin julkaistut kuvat osoittavat.</w:t>
      </w:r>
    </w:p>
    <w:p>
      <w:r>
        <w:rPr>
          <w:b/>
        </w:rPr>
        <w:t xml:space="preserve">Esimerkki 1.3642</w:t>
      </w:r>
    </w:p>
    <w:p>
      <w:r>
        <w:t xml:space="preserve">Noin 400 jalkapallofania, sotaveteraania ja moottoripyöräilijää oli yksi niistä, jotka tulivat kaupunkiin "suojelemaan" sen sotamuistomerkkiä. Heidän määränsä oli huomattavasti suurempi kuin Black Lives Matter -ryhmän mielenosoittajien, jotka osoittivat mieltään viikko sen jälkeen, kun orjakauppiaan Edward Colstonin patsas oli kaadettu. Suuri määrä poliiseja seisoi näiden kahden ryhmän välissä, vaikka raportoitiinkin vain pienistä kahakoista. Tapahtuma alkoi keskipäivällä moottoripyöräilijöiden äänekkäällä paraatilla kenotafin ympärillä olevilla teillä, vain metrien päässä tyhjästä sokkelista, jossa Colstonin patsas seisoi. Churchill-laulut He ajoivat pois Cenotaphille kokoontuneiden suosionosoitusten saattelemana. Kun he olivat lähteneet, vastakkaisten ryhmien välillä vaihdettiin huutoja. Kenotafin ympärille kerääntyneiden kuultiin huutavan "roskaväkeä" ja "fasisteja" Black Lives Matterin kannattajille. He myös huutelivat "On vain yksi Winston Churchill...", ennen kuin he lauloivat God Save The Queen -kappaleen. Lähistöllä noin kymmenkunta Black Lives Matter -ryhmän kannattajaa kerääntyi pitelemään käsinkirjoitettuja julisteita ja seisoi hiljaa katsellen päämielenosoitusta. Vaikka tapahtuma sujui pääosin rauhallisesti, poliisit puuttuivat asiaan pitääkseen mielenosoittajat erossa toisistaan, kun eräs mies alkoi poistaa rasisminvastaisten mielenosoittajien Colstonin patsaan jalustalle jättämiä julisteita. Muut mielenosoittajat pysäyttivät hänet. Protestit Englannissa Toinen mies kiipesi hetkeksi jalustalle ja levitti Unionin lipun aplodien ja laulujen saattelemana. Ennen tapahtumaa verkossa jaetuissa julisteissa oli kehotettu Bristol Cityn, Bristol Roversin, Cardiff Cityn, Newportin ja Swindonin jalkapalloseurojen faneja tulemaan kaupunkiin suojelemaan kenotafia. Viime viikon mielenosoitusten aallon aikana patsaita ympäri maata, muun muassa Winston Churchillin veistos Lontoossa, turmeltui. Muualla Gloucesterissa ja Shepton Malletissa järjestettiin Black Lives Matter -mielenosoituksia. Noin 600 ihmistä osallistui Black Lives Matter -tapahtumaan Gloucester Parkissa. Poliisit liittyivät sosiaalista etäisyyttä koskevia sääntöjä noudattaviin mielenosoittajiin, jotka polvistuivat kahdeksan minuuttia ja 46 sekuntia, eli yhtä kauan kuin George Floydia pidettiin Minnesotassa poliisin maassa ennen kuin hän kuoli, mikä herätti närkästystä ympäri maailmaa. Shepton Malletissa noin 100 ihmistä kokoontui Collett Park Bandstandiin.</w:t>
      </w:r>
    </w:p>
    <w:p>
      <w:r>
        <w:rPr>
          <w:b/>
        </w:rPr>
        <w:t xml:space="preserve">Tulos</w:t>
      </w:r>
    </w:p>
    <w:p>
      <w:r>
        <w:t xml:space="preserve">Sadat mielenosoittajat ovat kokoontuneet Bristolin keskustassa sijaitsevan muistomerkin ympärille.</w:t>
      </w:r>
    </w:p>
    <w:p>
      <w:r>
        <w:rPr>
          <w:b/>
        </w:rPr>
        <w:t xml:space="preserve">Esimerkki 1.3643</w:t>
      </w:r>
    </w:p>
    <w:p>
      <w:r>
        <w:t xml:space="preserve">Toimitusjohtaja Malcolm Walker, 65, on tiettävästi tehnyt 1,55 miljardin punnan tarjouksen pakasteita valmistavasta yrityksestä, jonka hän perusti sijoitettuaan 30 puntaa myymälään Oswestryssä vuonna 1970. Walker sanoi, että sopimus syntyy todennäköisesti kahden tai kolmen viikon kuluessa. Neuvottelut käydään kahden islantilaisen pankin kanssa, jotka omistavat 77 prosenttia osakkeista. Walker ja johtoryhmä omistavat loput osakkeista. Vähittäiskauppaketju työllistää 22 000 työntekijää ja sillä on 780 myymälää. Myöhään keskiviikkona antamassaan lausunnossa hän sanoi: "Olen iloinen siitä, että islantilaiset pankit ovat tunnustaneet johdon merkityksen liiketoiminnan jatkuvalle menestykselle ja ovat tukeneet meitä antamalla meille yksinoikeuden jatkaa neuvotteluja heidän kanssaan. "Toivon, että voimme saattaa neuvottelut onnistuneesti päätökseen lähiviikkoina." "Minulla on kaikki toiveet, että voimme saada ne onnistuneesti päätökseen lähiviikkoina." Hän kieltäytyi antamasta yksityiskohtia tarjouksensa rahoituksesta, mutta sanoi, ettei hän tee yhteistyötä kilpailevien pääomasijoittajien Bain Capitalin ja BC Partnersin kanssa. Hän kertoi Reutersille: "Olemme siirtyneet yksinomaisiin neuvotteluihin." Walker palasi yrityksen toimitusjohtajaksi vuonna 2005 lähdettyään neljä vuotta aiemmin laskevien voittojen vuoksi, kun hän oli rakentanut ketjusta miljardien punnan arvoisen yrityksen. 'Maksimoimme tuotot' Yritys, jolla väitetään olevan viisi miljoonaa asiakasta viikoittain, siirtyi kahdelle islantilaiselle pankille, Landsbankille ja Glitnirille, sen jälkeen kun islantilainen sijoittaja Baugur ajautui konkurssiin. Landsbankin verkkosivuilla olevassa lausunnossa todetaan seuraavaa: "Landsbanki Islands hf. vahvistaa, että pankki ja Glitnir ovat aloittaneet yksinoikeudella neuvottelut ManagerCo:n kanssa, joka on Iceland Foodsin ylimmän johtoryhmän, mukaan lukien Malcolm Walker, omistama yritys, ja että ne myyvät omistusosuutensa Iceland Foodsissa. "Landsbanki uskoo, että tämä lähestymistapa antaa suurimman varmuuden myynnin toteutumisesta ja samalla saavutetaan tavoite maksimoida osakkeiden myynnistä saatavat tulot."</w:t>
      </w:r>
    </w:p>
    <w:p>
      <w:r>
        <w:rPr>
          <w:b/>
        </w:rPr>
        <w:t xml:space="preserve">Tulos</w:t>
      </w:r>
    </w:p>
    <w:p>
      <w:r>
        <w:t xml:space="preserve">Flintshiressä sijaitsevan Iceland-supermarketketjun perustaja on käymässä yksinoikeudella neuvotteluja johtoryhmänsä kanssa yhtiön ostamisesta ennen muita ehdokkaita.</w:t>
      </w:r>
    </w:p>
    <w:p>
      <w:r>
        <w:rPr>
          <w:b/>
        </w:rPr>
        <w:t xml:space="preserve">Esimerkki 1.3644</w:t>
      </w:r>
    </w:p>
    <w:p>
      <w:r>
        <w:t xml:space="preserve">Televisioiden ja matkapuhelinten myynnin kasvu nosti LG:n ensimmäisen neljänneksen nettotuloksen 242,5 miljardiin woniin (213 miljoonaa dollaria; 132 miljoonaa puntaa), kun vuosi sitten tappiota kertyi 15,8 miljardia wonia. Maailman toiseksi suurimman televisiovalmistajan tulos ylitti analyytikoiden odotukset. LG on joutunut kilpailemaan kiinalaisten televisiovalmistajien kanssa. Yhtiön mukaan käänne johtui innovaatioista keskeisissä liiketoimintayksiköissä. Analyytikot sanoivat, että LG oli tehnyt oikein keskittyessään huipputuotteisiin. "Se hyötyy selvästi uusista tuotejulkistuksista huippuluokan 3D-laitteilla ja saa markkinaosuutta vaikeuksissa olevilta japanilaisilta kilpailijoilta", sanoi Kiwoom Securitiesin analyytikko Kim Ji-san. LG Electronicsin nettotappiot olivat 112 miljardia wonia vuoden 2011 neljännellä ja 414 miljardia wonia vuoden 2011 kolmannella neljänneksellä. LG:n käänne on tapahtunut, vaikka sen tytäryhtiö, paneelivalmistaja LG Display, raportoi edelleen tappioita. LG Display raportoi hiljattain kuudennen peräkkäisen 178 miljardin wonin neljännesvuositappionsa. LG omistaa 38 prosentin osuuden LG Displaysta.</w:t>
      </w:r>
    </w:p>
    <w:p>
      <w:r>
        <w:rPr>
          <w:b/>
        </w:rPr>
        <w:t xml:space="preserve">Tulos</w:t>
      </w:r>
    </w:p>
    <w:p>
      <w:r>
        <w:t xml:space="preserve">Etelä-Korealainen LG Electronics on palannut voitolliseksi vuoden 2012 kolmen ensimmäisen kuukauden aikana kahden peräkkäisen tappiollisen vuosineljänneksen jälkeen.</w:t>
      </w:r>
    </w:p>
    <w:p>
      <w:r>
        <w:rPr>
          <w:b/>
        </w:rPr>
        <w:t xml:space="preserve">Esimerkki 1.3645</w:t>
      </w:r>
    </w:p>
    <w:p>
      <w:r>
        <w:t xml:space="preserve">Tyytyväisyysaste on 32 prosenttia, mikä on korkein taso sen jälkeen, kun hän astui virkaansa kolme vuotta sitten, kun se vuonna 2010 oli 26 prosenttia. Noin 15 prosenttia oli tyytymättömiä, ja 54 prosenttia ei ollut kummankaan puolelle. Kyselytutkimus, johon osallistui 1 400 ihmistä, osoittaa myös, että rikollisuuden pelko on vähentynyt. Johnsonin pormestarikilpailija Ken Livingstone huomautti kuitenkin, että poliisien määrä on vähentynyt. Niiden ihmisten määrä, jotka sanoivat nähneensä vähemmän poliiseja, on noussut 16 prosentista vuonna 2007 29 prosenttiin tänä vuonna. Tutkimuksen mukaan 64 prosenttia lontoolaisista ei ole huolissaan rikollisuudesta omalla asuinalueellaan, kun viime vuonna vastaava luku oli 54 prosenttia. Pelko joutua ryöstetyksi tai joutua kadulla hyökkäyksen kohteeksi on vähentynyt huomattavasti, viime vuoden 30 prosentista 18 prosenttiin tänä vuonna. Aserikollisuus oli Lontoossa 22 prosenttia vähäisempää kaudella 2010/11 kuin kaudella 2009/10, ja julkisissa liikennevälineissä tapahtuvat ryöstöt ovat vähentyneet 46,5 prosenttia kolmen viime vuoden aikana. Rikosuhripäivystyksen toimitusjohtaja Javed Khan totesi: "Olemme tyytyväisiä siihen, että tämä raportti osoittaa, että yhä useampi lontoolainen tuntee olonsa turvallisemmaksi pääkaupungissa, mutta meidän ei pidä tuudittautua itsetyytyväisyyteen rikollisuuden torjunnassa. "Vaikka rikollisuuden jatkuva väheneminen on osoitus poliisin ja rikosoikeudellisten virastojen kovasta työstä, on muistettava, että lähes 60 prosenttia rikoksista jää edelleen ilmoittamatta." Johnson sanoi: "Olemme saaneet viime vuonna paljon aikaan, esimerkiksi jäädyttäneet kunnallisveron jo kolmantena peräkkäisenä vuonna ja lisänneet poliisitoiminnan rahoitusta. "Emme kuitenkaan voi jäädä lepäämään laakereillemme, sillä paljon on vielä tehtävää, eikä vähiten olympialaisten historian parhaiden kisojen järjestäminen ja pysyvän perinnön luominen kaikille lontoolaisille." Hän sanoi, että hänellä on vielä paljon tehtävää. Kyselyssä todettiin myös, että 48 prosenttia ihmisistä oli sitä mieltä, että Lontoo tarvitsee halvempia metro- ja bussimatkoja, mikä on kolmas peräkkäinen nousu edellisvuoteen verrattuna. Ken Livingstonen tiedottaja sanoi: "On kuvaavaa, että Boris Johnsonin oma mielipidetutkimus osoittaa, mitä olemme havainneet kaikkialla Lontoossa. Pormestari "kääntää tilastoja" "Rikollisuuden ja julkisen liikenteen osalta lontoolaiset eivät kannata pormestarin poliisivoimien leikkauksia ja lipunhintojen korotuksia." Caroline Pidgeon, Lontoon edustajakokouksen Lib Dem -ryhmän johtaja, sanoi: "Niin paljon kuin pormestari yrittääkin kierrättää tuloksia, karu tosiasia on, että Boris Johnsonin aikana yhä useammat lontoolaiset ovat vakavasti huolissaan pääkaupungin elinkustannuksista, mukaan lukien viimeisten kolmen vuoden aikana tapahtuneet valtavat matkalippujen korotukset." Tutkimuksen toteutti BMG Research, joka haastatteli vastaajia heidän omissa kodeissaan.</w:t>
      </w:r>
    </w:p>
    <w:p>
      <w:r>
        <w:rPr>
          <w:b/>
        </w:rPr>
        <w:t xml:space="preserve">Tulos</w:t>
      </w:r>
    </w:p>
    <w:p>
      <w:r>
        <w:t xml:space="preserve">Kolmasosa lontoolaisista on tyytyväinen Boris Johnsonin toimintaan pormestarina, ilmenee vuosittaisesta Lontoo-kyselystä.</w:t>
      </w:r>
    </w:p>
    <w:p>
      <w:r>
        <w:rPr>
          <w:b/>
        </w:rPr>
        <w:t xml:space="preserve">Esimerkki 1.3646</w:t>
      </w:r>
    </w:p>
    <w:p>
      <w:r>
        <w:t xml:space="preserve">Yhdistyneen kuningaskunnan laajuinen tutkimus osoitti, että Glasgow'n alue on kolmannella sijalla jalankulkijoiden humalajuopumuksen suhteen, heti Suur-Lontoon ja Kentin jälkeen. Viime vuonna Glasgow'ssa loukkaantui 126 jalankulkijaa, jotka olivat olleet humalassa. Liikenneturvallisuuden puolestapuhujat ovat kehottaneet ihmisiä miettimään kotimatkojaan tarkemmin, vaikka he kävelisivätkin. Liz Brooker Road Safety UK:sta sanoi: "Suurin ongelma humalassa kävelemisessä on se, että he ylittävät niin sanotun rattijuopumusrajan. "Se heikentäisi heidän näkökykyään niin paljon, että he eivät pystyisi näkemään hyvin selvästi, eikä heillä olisi hyvää arvostelukykyä." Juhlakausi Confused.com-sivuston teettämässä tutkimuksessa todettiin, että miehet ja alle 24-vuotiaat olivat suurimmassa vaarassa. Kaikkiaan 21 prosenttia ihmisistä, joihin tutkijat ottivat yhteyttä eri puolilla Yhdistynyttä kuningaskuntaa, kertoi kävelleensä kotiin nautittuaan kahdeksan tai enemmän juomaa. Tutkimus julkaistiin samaan aikaan, kun Skotlannin poliisi varoitti ihmisiä olemaan varuillaan opportunististen rikollisten varalta juhliessaan juhlakauden aikana. Poliisi on tehnyt yhteistyötä Britannian liikennepoliisin, NHS:n, Skotlannin sairaankuljetuspalvelun, Best Bar None -järjestön ja muiden organisaatioiden kanssa viestiäkseen asiasta osana juhlien turvallisuuskampanjaa. He ovat nostaneet esiin muun muassa taskuvarkaita, luvatta ajavia takseja ja juopottelua. Opportunistirikolliset Inspehtori Scott Tees Skotlannin poliisista sanoi: "Viimeinen viikonloppu ennen joulua on aina vilkkainta aikaa, kun ihmiset viettävät toimistojuhlia ja viettävät öitä ulkona. "Se on myös hyvin houkuttelevaa opportunistisille rikollisille, jotka käyttävät hyväkseen ihmisiä, jotka ovat juoneet hieman liikaa." Hänen mukaansa ihmisten tulisi pitää silmällä juomiaan, laukkujaan ja takkejaan, pysyä erossa laittomista aineista ja huumausaineista sekä varoa lisenssittömiä takseja. "Nyt on juhlakausi, joten pidä hauskaa, mutta yritä juoda vastuullisesti, sillä mitä enemmän juot, sitä enemmän arviointikykysi hämärtyy ja voit olla vähemmän tietoinen siitä, mitä ympärilläsi tapahtuu", tarkastaja Tees lisäsi. David Duthie Best Bar None Scotlandista sanoi: "Best Bar None on olennainen osa Safer Areas -aloitteita kaikkialla Skotlannissa, ja sen tavoitteena on parantaa yötaloutta palkitsemalla paikkoja, jotka edistävät vastuullista juomaympäristöä. "Haluamme, että voitte nauttia olostanne joulun aikana. Kannustamme kuitenkin vastuulliseen juomiseen ja ennakkosuunnitteluun."</w:t>
      </w:r>
    </w:p>
    <w:p>
      <w:r>
        <w:rPr>
          <w:b/>
        </w:rPr>
        <w:t xml:space="preserve">Tulos</w:t>
      </w:r>
    </w:p>
    <w:p>
      <w:r>
        <w:t xml:space="preserve">Uudet luvut ovat osoittaneet, miten vaarallisia jalankulkijat ovat alkoholin vaikutuksen alaisena.</w:t>
      </w:r>
    </w:p>
    <w:p>
      <w:r>
        <w:rPr>
          <w:b/>
        </w:rPr>
        <w:t xml:space="preserve">Esimerkki 1.3647</w:t>
      </w:r>
    </w:p>
    <w:p>
      <w:r>
        <w:t xml:space="preserve">Kansan vapautusarmeijan (PLA) sotilas otettiin kiinni Demchokin alueella Ladakhissa, kertoi Intia maanantaina. Sotilas oli sekaisin ja hänelle annettiin lääketieteellistä apua ja happea, armeija sanoi lausunnossaan. Jännitteet maiden välillä ovat olleet korkealla sen jälkeen, kun kiistellyllä alueella sattui kesäkuussa tappava yhteenotto. Viimeisin välikohtaus sattui sen jälkeen, kun osapuolet olivat käyneet useita sotilastason neuvottelukierroksia tilanteen rauhoittamiseksi. Intian armeijan mukaan sotilas luovutettiin takaisin "vakiintuneiden käytäntöjen" mukaisesti. Molempien maiden sotilaat ovat ajoittain ottaneet yhteen huonosti rajatulla rajalla, jota kutsutaan tosiasialliseksi valvontalinjaksi (Line of Actual Control, LAC). Molemmat osapuolet ovat syyttäneet toisiaan alueelleen tunkeutumisesta, mikä on joskus johtanut yhteenottoihin. Tämä ei ole ensimmäinen kerta, kun osapuolet ovat luovuttaneet rajan yli eksyneitä kansalaisia. Syyskuussa Kiina vapautti viisi Intian kansalaista, jotka olivat vaeltaneet rajan yli. Intian mukaan Kiinan rajanaapurina olevasta osavaltiosta kotoisin olevat nuoret olivat metsästäjiä, jotka olivat vahingossa eksyneet Kiinan alueelle. Mitä taustalla on? Maiden väliset suhteet olivat huonontuneet kesäkuusta lähtien, jolloin ainakin 20 intialaista sotilasta sai surmansa kahakassa kiistellyllä Ladakhin raja-alueella. Kiina ei kommentoinut tietoja, joiden mukaan myös se olisi kärsinyt uhreja. Elokuussa Intia syytti Kiinaa sotilaallisten jännitteiden aiheuttamisesta rajalla kahdesti viikon sisällä. Kiina kiisti molemmat syytökset ja sanoi, että vastakkainasettelu oli "täysin" Intian syytä. Syyskuun alussa Kiina syytti Intiaa siitä, että se oli ampunut "provosoivia" varoituslaukauksia omia joukkojaan kohti. Intia puolestaan syytti Kiinaa ilmaan ampumisesta. Jos väitteet pitävät paikkansa, kyseessä olisi ollut ensimmäinen kerta 45 vuoteen, kun rajalla olisi ammuttu. Vuonna 1996 tehty sopimus kieltää aseiden ja räjähteiden käytön rajan läheisyydessä. Muutamaa päivää myöhemmin Intian ulkoministeri ja hänen kiinalainen virkaveljensä tapasivat Venäjällä, jossa he pääsivät sopimukseen jännitteiden lieventämisestä yhteisellä rajalla. Sen jälkeen on käyty useita sotilaallisen tason neuvottelukierroksia. Useista neuvottelukierroksista huolimatta ydinaseistetut naapurit eivät ole onnistuneet lieventämään jännitteitä. Jännitteiden viimeaikaiseen lisääntymiseen on useita syitä, mutta taustalla ovat kilpailevat strategiset tavoitteet, ja molemmat osapuolet syyttävät toisiaan. Maat ovat käyneet vain yhden sodan, vuonna 1962, jolloin Intia kärsi nöyryyttävän tappion.</w:t>
      </w:r>
    </w:p>
    <w:p>
      <w:r>
        <w:rPr>
          <w:b/>
        </w:rPr>
        <w:t xml:space="preserve">Tulos</w:t>
      </w:r>
    </w:p>
    <w:p>
      <w:r>
        <w:t xml:space="preserve">Intian viranomaiset ovat luovuttaneet kiinalaisen sotilaan takaisin sen jälkeen, kun hän oli ylittänyt kiistellyn rajan Himalajan alueella, kertoivat armeijan virkamiehet.</w:t>
      </w:r>
    </w:p>
    <w:p>
      <w:r>
        <w:rPr>
          <w:b/>
        </w:rPr>
        <w:t xml:space="preserve">Esimerkki 1.3648</w:t>
      </w:r>
    </w:p>
    <w:p>
      <w:r>
        <w:t xml:space="preserve">Winchesterin lähellä asuva Joan Denton-Thompson joutui kahden viikon ajan puheluiden pommittamaksi, koska eräs ulkomailla toimiva yritys käytti hänen numeroaan huijauksessa. Pahimmillaan hän sai päivittäin yli 1 500 viestiä ihmisiltä, jotka vastasivat hänen numerostaan ilmeisesti soitettuun puheluun. BT väitti, että se "toimi nopeasti estääkseen numeron ja laittaakseen sen mustalle listalle". Rouva Denton-Thompson kertoi, että hän alkoi yhtäkkiä saada puheluita kahden tai kolmen minuutin välein viime viikon alussa. Hänen mukaansa monet puheluista tulivat iäkkäiltä ihmisiltä, jotka kuulostivat huolestuneilta vastattuaan odottamattomaan puheluun, joka oli tullut rouva Denton-Thompsonin numerosta. Huijaajat olivat väittäneet olevansa BT:ltä ja tarjoutuneet auttamaan maksua vastaan uhrien tietokone- tai puhelinongelmissa. "Olin hyvin huolissani heidän puolestaan. Joinakin päivinä tunsin itseni melko huonovointiseksi - puhelujen määrä oli ensimmäisen viikon aikana ilmiömäinen, ja se oli todella stressaavaa aikaa. "Se tunkeutui täysin minun ja kaikkien elämään. Emme voineet käyttää puhelintamme, eivätkä ihmiset voineet soittaa meille. " BT:n tiedottaja sanoi, että se oli aluksi luullut ongelman voivan johtua linjan ristikkäisyydestä, mutta sen järjestelmät havaitsivat myöhemmin, että numeroa käytettiin ulkomailta tulevana "mahdollisena väärennöksenä". "Toimimme nopeasti estämällä numeron ja laittamalla sen mustalle listalle, jotta häiritseviä puheluita ei enää tulisi. Neuvomme edelleen asiakkaita ilmoittamaan häiritsevistä puheluista." Denton-Thompson kehotti puhelinyhtiöitä ryhtymään toimiin suojellakseen asiakkaitaan paremmin häiritseviltä puheluilta.</w:t>
      </w:r>
    </w:p>
    <w:p>
      <w:r>
        <w:rPr>
          <w:b/>
        </w:rPr>
        <w:t xml:space="preserve">Tulos</w:t>
      </w:r>
    </w:p>
    <w:p>
      <w:r>
        <w:t xml:space="preserve">Nainen on kuvannut, kuinka huijarit "tunkeutuivat hänen elämäänsä" kaapattuaan hänen puhelinnumeronsa.</w:t>
      </w:r>
    </w:p>
    <w:p>
      <w:r>
        <w:rPr>
          <w:b/>
        </w:rPr>
        <w:t xml:space="preserve">Esimerkki 1.3649</w:t>
      </w:r>
    </w:p>
    <w:p>
      <w:r>
        <w:t xml:space="preserve">Matt McGrathYmpäristökirjeenvaihtaja Vihreiden CoalSwarm-kampanjoijien tekemän tutkimuksen mukaan Kiinassa on kehitteillä 259 gigawattia uutta kapasiteettia. Tekijöiden mukaan tämä on sama kapasiteetti tuottaa sähköä kuin Yhdysvaltojen koko hiililaivasto. Tutkimuksen mukaan hallituksen yritykset peruuttaa monia voimaloita ovat epäonnistuneet. Tutkimuksen mukaan Kiinan maakuntatasolla hyväksytyt uudet hiilihankkeet lisääntyivät voimakkaasti vuosina 2014-2016. Tämä johtui hajauttamisohjelmasta, jossa hiilivoimaloiden rakentamislupien myöntämisvaltuudet siirrettiin paikallisille viranomaisille. Raportin mukaan Kiinassa on tällä hetkellä 993 gigawattia hiilivoimakapasiteettia, mutta hyväksytyt uudet voimalat lisäisivät sitä 25 prosenttia. Kiinan keskushallinto on yrittänyt hillitä tätä noususuhdannetta antamalla keskeyttämismääräyksiä yli 100 voimalalle, mutta analyysin mukaan nämä toimet eivät ole olleet yhtä tehokkaita kuin aiemmissa uutisissa on esitetty. Tässä tutkimuksessa tutkijat käyttivät satelliittikuvia tarkastellakseen jokaista voimalaitosta, joka oli määrätty keskeytettäväksi. He havaitsivat, että rakennustyöt olivat käynnissä monissa kohteissa. Esimerkiksi viime vuoden syyskuussa Kiinan kansallinen energiahallinto määräsi joukon voimaloita, jotka yhdessä voisivat tuottaa 57 gigawattia sähköä, hidastamaan rakentamista. Järjestö myös kielsi niitä liittymästä verkkoon vuonna 2017. Satelliittitietojen mukaan puolet tästä kapasiteetista ei kuitenkaan näytä hidastuneen lainkaan. "Tämä uusi todiste siitä, että Kiinan keskushallinto ei ole kyennyt pysäyttämään karkaavaa hiilivoimaloiden rakentamista, on hälyttävää - planeetta ei voi sietää toista Yhdysvaltain kokoista voimalalohkoa rakennettavaksi", sanoi Ted Nace CoalSwarmista. "Keskushallituksen ei ole vielä liian myöhäistä korjata ongelmaa, mutta sen on alettava perua hankkeita eikä vain siirtää niitä aikataulua." Jos tämä lisäkapasiteetti olisi toiminnassa, maailman olisi paljon vaikeampi rajoittaa hiilidioksidipäästöjä. Kansainvälisen energiajärjestön (IEA) mukaan Kiinan olisi suljettava 30 vuoden kuluessa kaikki voimalaitokset, joissa ei ole hiilidioksidin talteenotto- ja varastointilaitteita, jotta lämpeneminen voitaisiin rajoittaa alle 1,75 celsiusasteeseen esiteollisesta ajasta. "Vaarallisen ilmastonmuutoksen välttäminen edellyttää, että hiilivoimalat poistetaan käytöstä maailmanlaajuisesti vuoteen 2045 mennessä", totesi raportin pääkirjoittaja Christine Shearer. "Kiinan on alettava suunnitella nykyisen hiilivoimalakantansa aggressiivista käytöstä poistamista, ei satojen uusien hiilivoimaloiden rakentamista." Jotkut tutkijat kuitenkin uskovat, että näiden laitosten rakentamisella on enemmän tekemistä Kiinan paikallistalouden vauhdittamisen kuin päästöjen lisäämisen kanssa. "Hiilivoimalat toimivat Kiinassa vain noin puolet ajasta, ja voisi väittää, että uutta kapasiteettia ei tarvita", sanoi Glen Peters Oslossa sijaitsevasta Centre for International Climate Research -keskuksesta, joka ei ollut mukana raportissa. "Uusien hiilivoimalaitosten rakentamisella pyritään todennäköisesti pitämään talous käynnissä, erityisesti maakuntahallinnon näkökulmasta, eikä niitä tarvita tulevaan sähköntuotantoon."</w:t>
      </w:r>
    </w:p>
    <w:p>
      <w:r>
        <w:rPr>
          <w:b/>
        </w:rPr>
        <w:t xml:space="preserve">Tulos</w:t>
      </w:r>
    </w:p>
    <w:p>
      <w:r>
        <w:t xml:space="preserve">Satelliittikuvien analyysin mukaan satojen kiinalaisten hiilivoimaloiden rakennustyöt on aloitettu uudelleen.</w:t>
      </w:r>
    </w:p>
    <w:p>
      <w:r>
        <w:rPr>
          <w:b/>
        </w:rPr>
        <w:t xml:space="preserve">Esimerkki 1.3650</w:t>
      </w:r>
    </w:p>
    <w:p>
      <w:r>
        <w:t xml:space="preserve">Elokuussa EU totesi Applen verojärjestelyt Irlannissa laittomiksi ja vaati ennätyssuurta rangaistusta. Teknologiajätti sanoo, että se on valittu kohteeksi ja että se oli "sopiva kohde". Myös Irlanti kiistää päätöksen ja väittää, että EU:n sääntelyviranomaiset puuttuivat kansalliseen itsemääräämisoikeuteen. Apple antoi pitkän lausunnon, jossa se huomautti olevansa maailman suurin veronmaksaja sekä Yhdysvalloissa että Irlannissa. Se sanoi, että jos EU:n päätös olisi sitä vastaan, yhtiö maksaisi 40 prosenttia kaikista Irlannissa kerätyistä yhteisöveroista. Apple kertoi maksavansa 26 prosentin verokantaa maailmanlaajuisista tuloistaan, mutta sanoi, että oli oikein, että se maksoi suurimman osan siitä Yhdysvalloissa. "Koska tuotteemme ja palvelumme luodaan, suunnitellaan ja valmistetaan Yhdysvalloissa, maksamme sinne suurimman osan veroistamme... Tässä jutussa ei ole koskaan ollut kyse siitä, kuinka paljon veroa Apple maksaa, vaan siitä, missä vero maksetaan." "Väärinymmärretty laki" Applen Euroopan pääkonttori sijaitsee Irlannissa, jossa yleinen yhtiöverokanta on 12,5 prosenttia. Elokuussa Euroopan komissio kuitenkin totesi, että Irlannin ansiosta yhtiö on voinut maksaa huomattavasti vähemmän kuin muut yritykset, sillä se on maksanut tosiasiassa vain yhden prosentin veroa. Irlannin valtiovarainministeriö antoi maanantaina jyrkästi muotoillun lausunnon, jossa Irlannin valtiovarainministeriö totesi, että Euroopan komissio oli "ymmärtänyt väärin asiaankuuluvat tosiseikat ja Irlannin lainsäädännön". "Irlanti ei ole myöntänyt Applelle suotuisaa verokohtelua - tässä tapauksessa vero maksettiin täysimääräisesti eikä valtiontukea myönnetty", ministeriö totesi. "Irlanti ei tee sopimuksia veronmaksajien kanssa." Analyysi: Vaikka tapauksen ratkaisuun kuluu vielä vuosia, veromaailma on jo nyt muuttumassa. Komissio saattaa hävitä tämän taistelun, mutta veronkierron vastaisessa kansainvälisessä sodassa on tapahtunut edistystä. Pahamaineisen monimutkaisesta "kaksoisirlantilaisesta" verorakenteesta ollaan luopumassa, OECD:n työ voittojen siirtämisen estämiseksi matalan verotuksen alueille hyväksytään melko laajalti, ja yritykset jopa siirtävät pääkonttorinsa sinne, missä niillä on todellista liiketoimintaa (esimerkiksi Mcdonalds siirtyy Luxemburgista Yhdistyneeseen kuningaskuntaan). Ja jos Donald Trump alentaa Yhdysvaltojen veroja 35 prosentista 15 prosenttiin, kuten hän vihjasi kampanjansa aikana, Irlannin ja Luxemburgin rannoilla lilluva amerikkalaisten yritysten rahameri saattaa alkaa virrata takaisin kotiin. Lue lisää Simonista täältä: Applen päälakimies Bruce Sewell kertoi uutistoimisto Reutersille, että komissio oli jättänyt huomiotta Irlannin viranomaisten paikalle tuomat veroasiantuntijat. "Apple ei ole poikkeus missään lain kannalta merkityksellisessä mielessä. Apple on kätevä kohde, koska se tuottaa paljon otsikoita", Sewell sanoi. Vaikka Apple häviäisi valituksensa, ennätyksellisen verolaskun ei pitäisi olla ongelma iPhone-valmistajalle, jonka nettovoitto oli 53 miljardia dollaria tilikaudella 2015. Apple ei ole ainoa yritys, joka on joutunut kohteeksi, koska se on saanut edullisia verosopimuksia Euroopan unionissa. Viime vuonna komissio kehotti Alankomaita perimään Starbucksilta takaisin peräti 30 miljoonaa euroa (25,6 miljoonaa puntaa), ja Luxemburgia määrättiin perimään takaisin vastaava summa Fiatilta.</w:t>
      </w:r>
    </w:p>
    <w:p>
      <w:r>
        <w:rPr>
          <w:b/>
        </w:rPr>
        <w:t xml:space="preserve">Tulos</w:t>
      </w:r>
    </w:p>
    <w:p>
      <w:r>
        <w:t xml:space="preserve">Apple on valittanut Euroopan unionin päätöksestä, jonka mukaan sen pitäisi maksaa jopa 13 miljardia euroa (11 miljardia puntaa) veronpalautuksia Irlannin tasavallalle.</w:t>
      </w:r>
    </w:p>
    <w:p>
      <w:r>
        <w:rPr>
          <w:b/>
        </w:rPr>
        <w:t xml:space="preserve">Esimerkki 1.3651</w:t>
      </w:r>
    </w:p>
    <w:p>
      <w:r>
        <w:t xml:space="preserve">Poliisin mukaan kaksikko, jolla oli korvakuulokkeet ja radiopuhelimet mukanaan, pysäytti naisen Levenin ohitustien varrella Beverleyssä, Itä-Yorkshiren osavaltiossa. Kun nainen kieltäytyi maksamasta 60 punnan käteissakkoa paikan päällä, rikolliset ajoivat pois. Humbersiden poliisi sanoi, ettei se pysäytä ajoneuvoja uuden koronavirusta koskevan lainsäädännön vuoksi. Ylikomisario Darren Downs sanoi, että sakot ovat "viimeinen keino", eikä niitä koskaan anneta paikan päällä. Hän lisäsi: "Tarkastuspisteitä tai pysäytysalueita ei ole käytössä, eivätkä poliisit pysäytä kuljettajia vain kysyäkseen, minne he ovat menossa, ellei kyse ole erityisestä tapahtumasta". Poliisi kehotti autoilijoita pyytämään henkilöllisyystodistusta, jos joku, jonka epäilevät tekeytyvän poliisiksi, pysäyttää heidät. Mitä minun on tiedettävä koronaviruksesta?</w:t>
      </w:r>
    </w:p>
    <w:p>
      <w:r>
        <w:rPr>
          <w:b/>
        </w:rPr>
        <w:t xml:space="preserve">Tulos</w:t>
      </w:r>
    </w:p>
    <w:p>
      <w:r>
        <w:t xml:space="preserve">Kaksi poliiseiksi tekeytynyttä miestä pysäytti kuljettajan ja yritti sakottaa häntä "tarpeettomasta matkustamisesta".</w:t>
      </w:r>
    </w:p>
    <w:p>
      <w:r>
        <w:rPr>
          <w:b/>
        </w:rPr>
        <w:t xml:space="preserve">Esimerkki 1.3652</w:t>
      </w:r>
    </w:p>
    <w:p>
      <w:r>
        <w:t xml:space="preserve">Mugabe, 92, oli saapumassa takaisin maahan Hararen päälentokentälle ja vaikutti iloiselta laskeutuessaan maihin. Lentotietojen mukaan hänen koneensa oli ollut matkalla Itä-Aasiaan, mutta se olikin matkalla Dubaihin. Mugabe sanoi, että hän oli mennyt sinne perheasian vuoksi. Toukokuussa Mugaben vaimo Grace sanoi, että hän hallitsisi haudasta käsin. Lentoreitti ja muut huhut olivat saaneet jotkut spekuloimaan, että Mugabe olisi kärsinyt vakavasta terveysongelmasta ja hakeutunut hoitoon Dubaihin tai jopa menehtynyt sairauteensa. Southern Daily -sivusto oli julkaissut artikkelin otsikolla "Robert Mugabe kärsii aivohalvauksesta, Mnangagwa nyt Zimbabwen uusi väliaikainen presidentti". Emmerson Mnangagwa on maan varapresidentti. Uutistoimisto Reutersin mukaan Mugabe oli Harareen saavuttuaan sanonut toimittajille paikallisella shonan kielellä: "Olin lähtenyt Dubaihin perheasioissa, jotka koskivat yhtä lapsistani. "Kyllä, olin kuollut, se on totta, olin kuollut. Heräsin henkiin, kuten aina teen. Kun palaan kotimaahani, olen todellinen." Mugaben odotetaan puhuvan nuorten kokouksessa myöhemmin lauantaina. Hän on ollut vallassa vuodesta 1980 ja on sanonut pyrkivänsä uudelleen ehdolle vuonna 2018. Maa on edelleen poliittisessa ja taloudellisessa myllerryksessä hallituksen korruptiosyytösten vuoksi. Pääkaupungissa puhkesi viime viikolla mielenosoitusten aalto, ja kymmeniä pidätettiin. Poliisi kielsi torstaina mielenosoitukset pääkaupungissa kahdeksi viikoksi. Mugabe on luvannut puuttua hallituksen vastaisiin mielenosoituksiin.</w:t>
      </w:r>
    </w:p>
    <w:p>
      <w:r>
        <w:rPr>
          <w:b/>
        </w:rPr>
        <w:t xml:space="preserve">Tulos</w:t>
      </w:r>
    </w:p>
    <w:p>
      <w:r>
        <w:t xml:space="preserve">Zimbabwen presidentti Robert Mugabe on pilkannut viimeisimpiä huhuja terveydentilastaan ja vitsaillut, että hän on kuollut ja herätetty henkiin.</w:t>
      </w:r>
    </w:p>
    <w:p>
      <w:r>
        <w:rPr>
          <w:b/>
        </w:rPr>
        <w:t xml:space="preserve">Esimerkki 1.3653</w:t>
      </w:r>
    </w:p>
    <w:p>
      <w:r>
        <w:t xml:space="preserve">Poliisi pidätti Keyla Martínezin lauantai-iltana, koska hänen väitettiin olleen humalassa ja rikkoneen pandemian hillitsemiseksi asetettua yöllistä ulkonaliikkumiskieltoa. Hänet vietiin poliisin selliin, jossa naispuolinen poliisi kertoo, että hänet löydettiin "lähellä kuolemaa" puserostaan riippumassa sellin ovesta. Poliisi epäili aluksi itsemurhaa, mutta oikeuslääketieteelliset tutkimukset viittaavat siihen, että hänet oli tapettu. Poliisit veivät hänet sairaalaan, mutta lääkärit sanoivat, että kun he tutkivat häntä, hän oli jo kuollut. Martínezin kuolema vangittuna aiheutti useita protesteja, kun siitä kerrottiin ensimmäisen kerran, mutta paheksunta on kasvanut sen jälkeen, kun alustavassa ruumiinavauksessa todettiin, että oli "vahvoja viitteitä" siitä, että hänen kuolemansa oli "henkirikos". Mitä tapahtui? Sairaanhoitajan opintojensa viimeistä vuotta suorittava Martínez oli viettämässä viikonloppua kotikaupungissaan La Esperanzassa. Hänen perheensä mukaan hän lähti lauantai-iltana ulos ystäviensä kanssa. Hänet pysäytettiin autoon lääkärikaverinsa kanssa myöhään samana iltana. Poliisi väittää todenneensa, että koska he eivät olleet palaamassa töistä, he rikkoivat yöllistä ulkonaliikkumiskieltoa. Poliisit väittivät myös, että hän oli humalassa, mitä hänen perheensä on kyseenalaistanut ja sanonut, että hän ei ollut juonut illallisella. Hänet ja hänen ystävänsä pidätettiin ja vangittiin paikallisella poliisiasemalla erillisiin selleihin. Poliisiraportin mukaan poliisi löysi hänet rutiinikierroksella myöhemmin samana iltana, kun hän "yritti riistää itseltään hengen". Konstaapeli sanoi, että hän oli vielä elossa, mutta lääkärit julistivat hänet kuolleeksi sairaalaan saavuttuaan. Opiskelijan täti kyseenalaisti alusta alkaen viralliset tiedot, joiden mukaan Martínez oli tappanut itsensä. Alustavan ruumiinavauksen tulokset ovat sittemmin osoittaneet, että opiskelijan kuolema johtui "mekaanisesta tukehtumisesta" ja että kyseessä oli todennäköisesti henkirikos. Naistenoikeusryhmät ovat vaatineet oikeutta sekä katumielenosoituksissa että sosiaalisessa mediassa hashtagilla #JusticiaParaKeyla (#JusticeForKeyla). Tapaus on herättänyt huomiota myös Hondurasin ulkopuolella, ja Amnesty International on vaatinut "pikaista, perusteellista ja puolueetonta tutkintaa". Valtakunnansyyttäjän toimisto on pyytänyt, että sille myönnettäisiin pääsy poliiseille, jotka olivat asemalla Martínezin ollessa pidätettynä, jotta heitä voitaisiin kuulustella. Se on myös pyytänyt saada käyttöönsä kaikki valvontakameran tallenteet, joissa opiskelija mahdollisesti näkyy ennen tai jälkeen pidätyksen. Väitteet poliisin väkivaltaisuudesta ovat viime kuukausina johtaneet protesteihin useissa Latinalaisen Amerikan maissa. Chilessä protestoitiin juuri viime viikolla, kun poliisi ampui kuolettavasti katusoittajan. Ja vuonna 2019 nuoren mielenosoittajan surmaaminen Kolumbiassa aiheutti viikkojen katumielenosoitukset.</w:t>
      </w:r>
    </w:p>
    <w:p>
      <w:r>
        <w:rPr>
          <w:b/>
        </w:rPr>
        <w:t xml:space="preserve">Tulos</w:t>
      </w:r>
    </w:p>
    <w:p>
      <w:r>
        <w:t xml:space="preserve">26-vuotiaan sairaanhoitajaopiskelijan kuolema poliisin huostassa on herättänyt tyrmistystä Hondurasissa.</w:t>
      </w:r>
    </w:p>
    <w:p>
      <w:r>
        <w:rPr>
          <w:b/>
        </w:rPr>
        <w:t xml:space="preserve">Esimerkki 1.3654</w:t>
      </w:r>
    </w:p>
    <w:p>
      <w:r>
        <w:t xml:space="preserve">Päiväkausia myöhemmin, kun viikko oli päättymässä, Justine Damondin murha hallitsi yhä hänen kotimaansa uutisia - ja kysymyksiä oli vain lisää. Miten poliisi oli ampunut Sydneyn pohjoisrannoilta kotoisin olleen entisen eläinlääkärin sen jälkeen, kun hän oli vain yrittänyt ilmoittaa mahdollisesta rikoksesta? Sydneyn Daily Telegraph -lehden peräkkäisissä etusivun otsikoissa puhuttiin "amerikkalaisesta painajaisesta". Sydney Morning Herald -lehdessä kolumnisti Paul McGeough valitteli, että Minneapolisin viranomaiset "eivät yhdistä pisteitä" sen suhteen, miten konstaapeli Mohamed Noor oli päässyt ampumaan aseellaan. "Damond ei voi kertoa meille, mitä pimeällä kujalla tapahtui - koska hän kuoli saatuaan luodin vatsaan", hän kirjoitti. "Ja mies, joka näennäisesti myöntää vetäneensä liipaisimesta, kieltäytyy haastattelusta - se on kuulemma hänen perustuslaillinen oikeutensa." Lähellä kotia Monille australialaisille Yhdysvalloissa tapahtuviin poliisiampumisiin liittyvät kiistat ovat tuttu aihe - ne ovat usein esillä uutisissa. Mutta paikallisen naisen ampuminen, kun hän haki apua pyjamassaan, tuo Sydneyn yliopiston USA-tutkimuksen asiantuntijan, tohtori David Smithin mukaan kotiin ylimääräisen tunnetason todellisuuden. "Australialaiset ovat hyvin tietoisia siitä, että poliisiampumisia tapahtuu Yhdysvalloissa ja että suuri määrä ihmisiä kuolee", hän sanoi. "[Kuitenkin] on hyvin epätavallista, että australialainen olisi osallisena." Poliisiampumiset ovat Australiassa suhteellisen harvinaisia. Australian kriminologian instituutin tutkimuksen mukaan poliisi ampui Australiassa 105 ihmistä vuosina 1989-2011. Vertailun vuoksi Damond oli Washington Postin mukaan 541. poliisiampumisen uhri Yhdysvalloissa pelkästään vuonna 2017. Australiassa ammuskelu on yleisesti ottaen huomattavasti vähäisempää, eikä aseiden omistuksesta käytävä keskustelu polarisoi yhtä paljon. Vuonna 1996 silloinen pääministeri John Howard, konservatiivi, onnistui kieltämään automaatti- ja puoliautomaattiaseet Tasmaniassa tapahtuneen ampumisen jälkeen, jossa kuoli 35 ihmistä. Tohtori Smith uskoo, että australialaiset ovat jo pitkään tunteneet nämä erot. "Mielestäni on hyvin järkyttävää, että australialainen on osallisena tässä [välikohtauksessa], mutta epäilen, että tämä ei muuta australialaisten suhtautumista Yhdysvaltoihin, koska olemme tietoisia näistä asioista", hän sanoi. Surunvalittelu Damondin sukulaiset ja ystävät kokoontuivat keskiviikkona nousevan auringon alla hiljaisuuteen Freshwater Beachille Sydneyssä. Se ei ollut kaukana paikasta, jossa Justine Ruszczyk, kuten hänet myös tunnetaan, oli asunut ennen kuin hän muutti Yhdysvaltoihin sulhasensa Don Damondin luo. Hän oli käynyt lukiota naapurilähiössä. Noin 300 ihmisen ryhmä sytytti kynttilöitä, ennen kuin gong soi ja yksi hänen ystävistään alkoi soittaa didgeridoota. Osallistujat, joihin kuuluivat myös hänen isänsä John Ruszczyk ja veljensä Jason, päästivät vaaleanpunaisia kukkia mereen. Samana päivänä Australian pääministeri Malcolm kuvaili joogaohjaajan murhaa järkyttäväksi ja selittämättömäksi. Hän sanoi kansallisessa televisio-ohjelmassa vaativansa vastauksia. Kaksi päivää myöhemmin Minneapolisin poliisipäällikkö Janee Harteau piti tiedotustilaisuuden ja myönsi, ettei ampumista olisi pitänyt tapahtua. "Haluan vakuuttaa Justinen perheelle, yhteisöllemme ja Australiassa asuville, että teen kaikkeni varmistaakseni, että asianmukaista prosessia noudatetaan ja oikeus toteutuu", hän sanoi.</w:t>
      </w:r>
    </w:p>
    <w:p>
      <w:r>
        <w:rPr>
          <w:b/>
        </w:rPr>
        <w:t xml:space="preserve">Tulos</w:t>
      </w:r>
    </w:p>
    <w:p>
      <w:r>
        <w:t xml:space="preserve">Monet australialaiset olivat juuri saapumassa töihin maanantaina, kun ensimmäiset hämmentävät tiedot siitä, että Sydneyssä asuva nainen oli ammuttu kuolettavasti Minneapolisissa, tulivat julki.</w:t>
      </w:r>
    </w:p>
    <w:p>
      <w:r>
        <w:rPr>
          <w:b/>
        </w:rPr>
        <w:t xml:space="preserve">Esimerkki 1.3655</w:t>
      </w:r>
    </w:p>
    <w:p>
      <w:r>
        <w:t xml:space="preserve">Tanya Gupta &amp; Minreet KaurBBC News Vaisakhi, joka tänä vuonna osuu maanantaille, juhlistaa kalsan, eli vihittyjen sikhien kollektiivisen elimen luomista. Aiempina vuosina tuhannet ihmiset ovat kokoontuneet kaupunkeihin, joissa sijaitsevat Englannin suurimmat sikhiyhteisöt. Nyt gurdwarat ovat kuitenkin löytäneet keinoja viedä Vaisakhi ihmisten koteihin. Kaksi suurinta tapahtumaa, jotka olisi pidetty myöhemmin tässä kuussa, olivat Lontoon Trafalgar Square, jonne on viime vuosina kokoontunut yli 30 000 ihmistä, ja Birminghamin Handsworth Park, jonne odotettiin jopa 100 000 ihmistä. Myös Leicesterin, Southallin ja Gravesendin juhlat on keskeytetty. Lontoossa pormestarin kulttuurineuvonantaja Manraj Singh Othi sanoi, että vaikka Vaisakhi on tuonut yhteen lontoolaisia, niin sikhejä kuin ei-sikhejä, yleinen turvallisuus on etusijalla. Samaa mieltä oli Birminghamin Sikh Gurdwarojen neuvosto, ja Southallissa, Länsi-Lontoossa, gurdwaran pääsihteeri Navraj Singh lisäsi: "Mikään tapahtuma sikhien kalenterissa ei saisi vaarantaa ihmishenkiä". Muina aikoina juhlallisuuksiin olisi kuulunut värikkäitä katukulkueita eli nagar kirtaneja, ilmaista ruokaa eli langaria sekä kulttuuritoimintaa, kuten taidetta, käsitöitä, viihdettä ja taistelulajeja. Tänä vuonna uskonnollinen jumalanpalvelus on kuitenkin siirtynyt verkkoon, ja sikhien käytäntö ruoan tarjoamisesta oli tarkoitus viedä yhteisölle, kun ihmiset eristäytyivät itsestään ja jäivät kotiin. Leicesterissä tätä aloitetta on tukenut Leicestershiren poliisin sikhiyhdistys, joka on auttanut ruoanvalmistuksessa ja aterioiden jakelussa ja jakanut päivittäin 300-400 ateriaa ihmisille. Samaan aikaan virtuaalihartauksiin kuului rukouksia suoraan Amritsarin Kultaisesta temppelistä, joita Sikh2Inspire välitti suorana lähetyksenä, meditaatiota ja keskusteluja Basics of Sikhi -järjestön toimesta sekä Digi Sangatin järjestämä digitaalinen massarukous maanantaina. Mutta tunteet ovat silti olleet ristiriitaisia. Hayesissa, joka sijaitsee myös Länsi-Lontoossa, vapaaehtoinen Sundeep Kaur Gosal sanoi kaipaavansa haavoittuvia ihmisiä, joita hän yleensä auttaa "mielellään ja sydämellään", kun taas Slough'sta kotoisin oleva Nari Sohal, joka toimii vapaaehtoisena hyväntekeväisyysjärjestö Swatissa, sanoi: "Elämä tuntuu pysähtyneeltä." Hän sanoi: "Elämä tuntuu pysähtyneeltä." Harrow Sikhs -järjestön puheenjohtaja Harjinder Panesar sanoi kuitenkin olevansa helpottunut, että tapahtumat oli peruttu, koska raporttien mukaan etniset vähemmistöyhteisöt kärsivät kovimmin covid-19:stä: "Voimme palata ensi vuonna, kun meillä on rokotus." Sukhjeevan Singh Yhdistyneen kuningaskunnan sikhineuvostosta kertoi, että gurdwaroille oli pandemian aikana annettu sikhilääkäriyhdistyksen laatimat erityiset ruoantuotannon ohjeet. Hän lisäsi, että ennen covid-19-kriisiä gurdwaroissa oli jo "langar-managereita", joilla oli elintarvikehygieniakoulutus, tietoisuus allergeeneista sekä elintarvikkeiden käsittely- ja hygieniakäytännöt. Hän sanoi, että langaria tarjoavat gurdwarat rekisteröivät tilansa paikallisille viranomaisille samaan tapaan kuin ravintolat. Kentin Gravesendissä sijaitseva gurdwara oli odottanut noin 10 000 ihmistä juhlimaan Vaisakhia. Vastavalittu puheenjohtaja Manpreet Singh Dhaliwal sanoi, että virtuaalisten rukousten ja ruokatoimitusten lisäksi gurdwara oli vienyt langaria NHS:n työntekijöille useisiin läheisiin sairaaloihin. Gravesendin pappi Giani Amerjit Singh sanoi, että näin haluttiin kiittää kaikkia näitä etulinjassa työskenteleviä ihmisiä. Hardev Singh Sohal Liverpoolin United Sikh Associationista ja Guru Nanak Gurdwarasta sanoi: "Uskomme, että koko ihmiskunta on yhtä. Olemme kaikki tasa-arvoisia. Uskontomme uskoo palveluun ja inhimillisyyteen. Me autamme kaikkia." Hän sanoi, että kaikki Liverpoolin gurdwarat pysyvät suljettuina ja että tänä vuonna hän viettää Vaisakhin kotona tyttärensä kanssa.</w:t>
      </w:r>
    </w:p>
    <w:p>
      <w:r>
        <w:rPr>
          <w:b/>
        </w:rPr>
        <w:t xml:space="preserve">Tulos</w:t>
      </w:r>
    </w:p>
    <w:p>
      <w:r>
        <w:t xml:space="preserve">Yhden sikhikalenterin tärkeimmän päivän juhlallisuudet on peruttu tai niitä on siirretty koronaviruspandemian vuoksi.</w:t>
      </w:r>
    </w:p>
    <w:p>
      <w:r>
        <w:rPr>
          <w:b/>
        </w:rPr>
        <w:t xml:space="preserve">Esimerkki 1.3656</w:t>
      </w:r>
    </w:p>
    <w:p>
      <w:r>
        <w:t xml:space="preserve">Yli 60 GMB-liiton jäsentä oli äänestänyt heinäkuun alusta alkaen vuorokauden mittaisten työtaistelujen puolesta palkkaluokkia koskevan riidan vuoksi. Kiistan molemmat osapuolet ovat nyt kuitenkin sopineet jatkoneuvotteluista torstaina. Ammattiliiton mukaan sen jäsenet ovat tehneet palkkaluokkansa ylittävää työtä, josta heille ei ole maksettu palkkaa. Sellafieldin laitos työllistää yli 10 000 ihmistä, ja sitä ollaan poistamassa käytöstä. GMB:n johtava järjestäjä Chris Jukes sanoi: "Johto on tehnyt tarjouksen, jonka jäsenemme ovat jo hylänneet, ja tarvitaan parannettu tarjous, jotta tämä useita vuosia ratkaisematta ollut asia saadaan ratkaistua. "Olemme suostuneet Sellafieldin pyyntöön saada lisäaikaa, jotta johto voi pohtia tarjoustaan." Sellafield Ltd, joka hallinnoi laitosta, sanoi harkitsevansa kantaansa huolellisesti. Tiedottaja lisäsi: "Sillä välin Sellafieldin laitos jatkaa toimintaansa turvallisesti ja normaalisti."</w:t>
      </w:r>
    </w:p>
    <w:p>
      <w:r>
        <w:rPr>
          <w:b/>
        </w:rPr>
        <w:t xml:space="preserve">Tulos</w:t>
      </w:r>
    </w:p>
    <w:p>
      <w:r>
        <w:t xml:space="preserve">Cumbrian Sellafieldin ydinjätteen jälleenkäsittelylaitoksen palomiesten suunnitellut lakkoilutoimet on lykätty, kunnes neuvottelut jatkuvat.</w:t>
      </w:r>
    </w:p>
    <w:p>
      <w:r>
        <w:rPr>
          <w:b/>
        </w:rPr>
        <w:t xml:space="preserve">Esimerkki 1.3657</w:t>
      </w:r>
    </w:p>
    <w:p>
      <w:r>
        <w:t xml:space="preserve">Tällä hetkellä ne on rajoitettu ulkoilmaolosuhteisiin, joissa on läsnä enintään 10 henkilöä. Tapahtumapaikoille on ilmoitettu, että niiden koko ratkaisee sen, kuinka monta ihmistä voi turvallisesti osallistua häihin ja siviilivihkimisiin. Myös kastetilaisuudet sallitaan viimeisimpien muutosten myötä. Terveysministeriön viimeisimpien lukujen mukaan Pohjois-Irlannissa ei ole viikonlopun aikana tapahtunut uusia koronavirukseen liittyviä kuolemantapauksia. Kuolleiden määrä on edelleen 554. Täytäntöönpanoviranomaisen mukaan päivämäärä riippuu siitä, että R-luku eli lisääntymisluku pysyy alhaisena, ja ministerit hyväksyvät sen torstaina pidettävässä kokouksessaan. R-luku on niiden ihmisten keskimääräinen määrä, joille yksi koronavirustartunnan saanut henkilö tartuttaa viruksen. Pariskuntien "ruuhkautuminen" Ensimmäinen ministeri Arlene Foster sanoi, että häiden koko perustuu yksittäisten paikkojen tekemiin riskinarviointeihin, joiden avulla pariskunnat ja yritykset voivat suunnitella. "Olen iloinen, että voimme ilmoittaa, että ne voivat nyt mennä eteenpäin sosiaalisesti etäällä sisällä, eikä niitä enää rajoiteta määrällisesti", hän sanoi lehdistötilaisuudessa maanantaina. Tapahtumapaikat saavat itse päättää tarkat aukiolopäivänsä hääseremonioita varten ja sen, haluavatko ne tarjota tilat häävastaanottoja varten. Johtaja lisäsi, että parien, jotka ottavat yhteyttä maistraatteihin ja virkailijoihin järjestääkseen avioliittonsa uudelleen, on syytä olla tietoisia siitä, että odottavien parien määrä on kasvanut, mutta kaikkia pyritään ottamaan vastaan mahdollisimman pian. Johtokunta teki päätöksen sisätiloissa pidettävistä häistä ja kasteista maanantaina pitämässään kokouksessa. Se on viimeisin askel Pohjois-Irlannin sulun lieventämisessä, sillä kampaamot, parturit ja kauneussalongit aloittivat tänään jälleen toimintansa. Perjantaina 3. heinäkuuta asetuksiin tehtyjen muutosten ansiosta useat alat, kuten hotellit, baarit, ravintolat, eläintarhat, museot, galleriat ja vedonvälittäjät, saivat avata ovensa uudelleen.</w:t>
      </w:r>
    </w:p>
    <w:p>
      <w:r>
        <w:rPr>
          <w:b/>
        </w:rPr>
        <w:t xml:space="preserve">Tulos</w:t>
      </w:r>
    </w:p>
    <w:p>
      <w:r>
        <w:t xml:space="preserve">Pohjois-Irlannissa häät voidaan pitää sisätiloissa 10. heinäkuuta alkaen sosiaalisen etäisyydenpidon mukaisesti, Stormontin toimeenpaneva elin on sopinut.</w:t>
      </w:r>
    </w:p>
    <w:p>
      <w:r>
        <w:rPr>
          <w:b/>
        </w:rPr>
        <w:t xml:space="preserve">Esimerkki 1.3658</w:t>
      </w:r>
    </w:p>
    <w:p>
      <w:r>
        <w:t xml:space="preserve">Daniel SchweimlerBBC News, Buenos Aires Sana herättää tuskallisia muistoja aiemmista talouskriiseistä. Ja se on sana, joka on taatusti keskustelun keskiössä ennen lokakuun presidentinvaaleja. Se koskettaa kaikkia, sillä lähes kaiken hinta Argentiinassa nousee. Mutta siitä, kuinka paljon ja miksi, vallitsee erimielisyyttä. Virallisen tilastoviraston Indecin mukaan inflaatio oli viime vuonna hieman yli 10 prosenttia. Monet taloustieteilijät, oppositiopoliitikot ja ostajat kiistävät kuitenkin tämän luvun ja uskovat, että todellinen luku on 25-30 prosenttia. Jos näin on, Argentiinan inflaatio on yksi maailman korkeimmista. Indecin tuoreiden lukujen mukaan nelihenkisen perheen perusruokakorin hinta pysyi helmikuussa samana kuin tammikuussa. Kriitikot sanovat kuitenkin, että hallitus on hyvin valikoiva sen suhteen, mitä se laittaa koriin. Useimmat argentiinalaiset ostajat ovat samaa mieltä. "Huomaan eron joka kerta, kun käyn ostoksilla", sanoo Beatriz, kahden lapsen äiti. "Erityisesti maitotuotteet." Yksi virallisen inflaatiovauhdin suurimmista puolustajista on kauppaministeri Guillermo Moreno, joka on sakottanut ainakin kolmea riippumatonta talouskonsulttia, koska ne ovat julkaisseet hallituksen julkaisemia lukuja vastaan puhuvia lukuja. Hallituksen lausunnossa sanottiin, että yritysten luvut eivät ole tieteellisesti luotettavia ja että ne voivat johtaa harhaan ja hämmennykseen. "Hallitus pitää inflaation edelleen hallinnassa. Inflaatio on parempi kuin taantuma. Useimmilla ihmisillä täällä menee hyvin", sanoo sanomalehden päätoimittaja Sergio Kiernan. Presidentti Cristina Fernandez de Kirchnerin hallitusta kannattavien mielestä palkat nousevat inflaatiota nopeammin. Ravintolat ja kahvilat ovat edelleen täynnä, ihmiset ostavat uusia televisioita ja ajoneuvojen myynti rikkoi viime vuonna kaikki ennätykset, ja sen odotetaan jatkuvan myös tänä vuonna. Talousministeri Amado Boudou kertoo jatkuvasti tiedotusvälineille, että inflaatio ei ole ongelma ja että hänen hallituksensa on saanut sen hallintaan. "Kun hinnoissa on ongelma, hallitus käy sen kimppuun", hän sanoo. Boudou suututti monet Argentiinassa, kun hän viime vuonna sanoi, että inflaatio ei vaikuta laajoihin yhteiskuntaryhmiin. Hän sanoi, että se saattaa vaikuttaa vain ylempään keskiluokkaan. Poliittinen analyytikko Felipe Noguera on eri mieltä. "Korkea inflaatio vaikuttaa köyhiin, koska se nostaa elintarvikkeiden hintoja", hän sanoo. "Dramaattinen" inflaatio Monica Guglielmini pitää lyhyttavarakauppaa lähellä Buenos Airesin keskustaa. "Inflaatio on asia, josta kaikki tänne tulevat valittavat", hän sanoo. "Minun on myös vaikea suunnitella mitään. Varastojen hinnat nousevat, samoin vuokrat, ja jos sinulla on työntekijöitä, he odottavat palkkojensa nousevan, jotta ne pysyisivät samassa tahdissa." Monica, joka työskenteli aiemmin pankkialalla, lisää: "Inflaatio tekee Argentiinasta vähemmän uskottavan. Ulkomaalaiset eivät investoi tänne, ja ne argentiinalaiset, joilla on rahaa, vievät sen ulkomaille." Yhdysvaltain ulkoministeriön hiljattain julkaisemassa raportissa viitataan "inflaation dramaattiseen nousuun viime vuosina". Raportissa todettiin, että inflaatiohuoli saattaa vähentää potentiaalisten investointien houkuttelevuutta joillakin aloilla. Jotkut syyttävät Argentiinan inflaatiota siitä, että maahan ei ole tehty pitkäaikaisia investointeja, ei ulkomaisia eikä kotimaisia. Eräässä raportissa arvioidaan, että argentiinalaiset ovat kahden viime vuoden aikana siirtäneet noin 12 miljardia dollaria (7 miljardia puntaa) ulkomaille. Toiset sanovat, että syy on se, että hallitus käyttää varojaan keskusvarauksista, kun taas toiset syyttävät keinottelijoita, jotka nostavat hintoja inflaation lisääntymistä odotellessaan - ja painostavat näin muita nostamaan hintojaan. Yritysjohtajat ovat kuitenkin hiljattain antaneet lausunnon, jossa syytetään tiukasti hallitusta. Siinä sanottiin: "Inflaation pääasiallinen syy on julkiset menot." Lokakuussa pidettävien vaalien lähestyessä useimmat analyytikot ennustavat, että valtion menot kasvavat. Voimakkaat ammattiliitot vaativat 20-30 prosentin palkankorotuksia. Argentiinan talous on nousu- ja laskusuhdanteessa. Vanhemmat ihmiset muistavat vuoden 1989 hyperinflaatiokriisin, jolloin hinnat nousivat päivä päivältä, maakunnat laskivat liikkeelle omia valuuttojaan ja säästöt menettivät nopeasti arvoaan. Talous on suurelta osin soijaviennin ansiosta selvinnyt edellisestä suuresta taloudellisesta ja yhteiskunnallisesta mullistuksesta vuosina 2001-2002, jota seurasi myös inflaatiokausi. Hallituksen vakuutteluista huolimatta inflaatio hermostuttaa monia argentiinalaisia vähittäiskauppiaita, ja heillä on houkutus nostaa hintojaan. Samaan aikaan hallitus joutuu tekemään entistä enemmän töitä vakuuttaakseen ostajille, joista lokakuussa tulee äänestäjiä, että talous on hallinnassa.</w:t>
      </w:r>
    </w:p>
    <w:p>
      <w:r>
        <w:rPr>
          <w:b/>
        </w:rPr>
        <w:t xml:space="preserve">Tulos</w:t>
      </w:r>
    </w:p>
    <w:p>
      <w:r>
        <w:t xml:space="preserve">Inflaatio on Argentiinassa likainen sana.</w:t>
      </w:r>
    </w:p>
    <w:p>
      <w:r>
        <w:rPr>
          <w:b/>
        </w:rPr>
        <w:t xml:space="preserve">Esimerkki 1.3659</w:t>
      </w:r>
    </w:p>
    <w:p>
      <w:r>
        <w:t xml:space="preserve">Piispa Gregory Cameron sanoi, että Denbighissä syntyneellä Stanleylla oli "vähän kunnioitusta Afrikan alkuperäisasukkaita kohtaan". Hän on kirjoittanut St Asaphin kaupunginvaltuustolle ja pyytänyt kaupungissa sijaitsevan muistomerkin poistamista ja allekirjoittanut vetoomuksen toisen Denbighissä sijaitsevan muistomerkin poistamiseksi. Sunnuntaina Black Lives Matter -mielenosoittajat repivät orjakauppiaan Edward Colstonin patsaan alas Bristolissa. Eri puolilla Yhdistynyttä kuningaskuntaa on vaadittu poistamaan muitakin muistomerkkejä, jotka kunnioittavat ihmisiä, joilla on yhteyksiä orjuuteen ja rasismiin. Tämä on jatkoa mielenosoituksille eri puolilla maailmaa sen jälkeen, kun George Floyd, aseeton musta mies, kuoli poliisin huostassa Minneapolisissa Yhdysvalloissa. Piispa oli ilmaissut huolensa, kun St Asaphin patsas pystytettiin katedraaliin vuonna 2011. Daily Post -lehdelle lähettämässään kirjeessä hän sanoi: "Mitä tarkalleen ottaen muistamme Henry Morton Stanleyn, syntyjään John Rowlandsin, elämässä?". "Hän oli seikkailija, joka ei juurikaan kunnioittanut Afrikan alkuasukkaita ja joka oli mukana johtamassa yhtä kauheimmista ja riistävimmistä siirtomaahankkeista, joita tuossa valtavassa maanosassa on koskaan tehty, eli kokonaisen väestön orjuuttamista palvelemaan belgialaisen kuninkaan Leopold II:n vaurastumista kumin tuotannolla." "Hän oli myös vastuussa siitä, että Afrikassa ei ollut ketään, joka olisi voinut tehdä mitään." Kirjeessään St Asaphin kaupunginvaltuustolle piispa sanoi: "Nykytilanteet osoittavat laajalti sen vihan ja ahdistuksen, jota rasististen ja kolonialististen pioneerien juhlistaminen aiheuttaa, ja haluaisin ehdottaa teille, että on tullut aika poistaa tämän muistomerkin loukkaavuus. "Haluaisin tuntea, että St Asaphin kaupunginvaltuusto olisi halukas samaistumaan "Black Lives Matter" -kampanjaan tekemällä erittäin symbolisen eleen ja poistamalla tämän muistomerkin näkyvistä ja ottamalla kantaa tasa-arvon ja monimuotoisuuden puolesta." Denbighissä vuonna 1841 syntynyt Stanley tuli kuuluisaksi siitä, että hän vaelsi Afrikan viidakossa löytääkseen skotlantilaisen tutkimusmatkailijan tohtori David Livingstonen ja tervehti tätä kuuluisilla sanoilla: "Tohtori Livingstone, oletan." Vuonna 2010 50 merkittävää henkilöä, muun muassa matkakirjailija Jan Morris ja runoilija Benjamin Zephaniah, allekirjoittivat protestikirjeen Denbighin patsasta vastaan ja sanoivat, että hänen retkikuntansa edisti sen ajan "rasistisia" ajatuksia.</w:t>
      </w:r>
    </w:p>
    <w:p>
      <w:r>
        <w:rPr>
          <w:b/>
        </w:rPr>
        <w:t xml:space="preserve">Tulos</w:t>
      </w:r>
    </w:p>
    <w:p>
      <w:r>
        <w:t xml:space="preserve">St Asaphin piispa on yhtynyt vaatimuksiin, joiden mukaan kaksi tutkimusmatkailija Henry Morton Stanleyn patsasta on poistettava.</w:t>
      </w:r>
    </w:p>
    <w:p>
      <w:r>
        <w:rPr>
          <w:b/>
        </w:rPr>
        <w:t xml:space="preserve">Esimerkki 1.3660</w:t>
      </w:r>
    </w:p>
    <w:p>
      <w:r>
        <w:t xml:space="preserve">Walesin teiden tilaa tutkivat parlamentin jäsenet ovat pyytäneet yleisöä lähettämään kuvia parhaista - ja huonoimmista - teistä. "Walesissa on kauniita teitä, vilkkaita teitä ja myös melko kamalia teitä", sanoi talousvaliokunnan puheenjohtaja Russell George. Parhaat kuvat ovat esillä julkisessa näyttelyssä Seneddissä Cardiff Bayssä. "Etsimme kuvia, joissa tiivistyvät ihmisten näkemykset ja mielipiteet Walesin tieverkostosta", konservatiivien kansanedustaja George sanoi. "Olipa kyse sitten kuvista kuoppakuopista, näkymistä laaksojen solilta tai tilannekuvista kaupunkien kaduilta, haluamme ottaa ne huomioon osana tutkimustamme, kun laadimme yksityiskohtaisen kuvan siitä, missä kunnossa Walesin valtatiet ja sivutiet ovat." Tutkimuksen taustalla ovat tiedotusvälineiden raportit, joiden mukaan asfalttialan liiton viimeisimmän vuotuisen tutkimuksen mukaan Walesin teiden korjausruuhkan purkaminen kestäisi 24 vuotta. Viime vuonna se ilmoitti, että ruuhkaa oli yhdeksän vuotta. Parlamentin jäsenet tarkastelevat myös suurten hankkeiden, kuten Newportin ympärillä kulkevan M4-tien ja Kaakkois-Walesin A465-tien parantamisen, kohoavia kustannuksia. Valokuvakilpailuehdotusten viimeinen jättöpäivä on heinäkuussa.</w:t>
      </w:r>
    </w:p>
    <w:p>
      <w:r>
        <w:rPr>
          <w:b/>
        </w:rPr>
        <w:t xml:space="preserve">Tulos</w:t>
      </w:r>
    </w:p>
    <w:p>
      <w:r>
        <w:t xml:space="preserve">Kuoppakuopista raivostuneita ihmisiä kehotetaan muuttamaan vihansa taiteeksi.</w:t>
      </w:r>
    </w:p>
    <w:p>
      <w:r>
        <w:rPr>
          <w:b/>
        </w:rPr>
        <w:t xml:space="preserve">Esimerkki 1.3661</w:t>
      </w:r>
    </w:p>
    <w:p>
      <w:r>
        <w:t xml:space="preserve">Tiedostot sisälsivät video- ja äänitallenteita sekä poliisiraportteja vireillä olevista tutkimuksista. Aiemmin arkistoja ei ollut saatettu julkisuuteen. Julkistaminen tapahtui kuusi kuukautta sen jälkeen, kun julkisuudessa oli herännyt vastareaktio videomateriaalista, jossa valkoinen poliisi ampui 16 kertaa mustaa teiniä, joka kuoli. Poliisin väitettyjä väärinkäytöksiä tutkiva riippumaton poliisiviranomainen IPRA (Independent Police Review Authority) julkaisi viiden vuoden ajalta peräisin olevat asiakirjat. Chicagon poliisi on rasismin kourissa Poliisi joutuu liittovaltion tutkinnan kohteeksi Poliisipäällikkö sai potkut teinin kuoleman vuoksi Mielenosoittajat vaativat marraskuussa pormestari Rahm Emanuelia ja muita virkamiehiä eroamaan tehtävästään sen jälkeen, kun poliisin valvontakameran kuvamateriaalissa näkyi, että konstaapeli Jason Van Dyke ampui 17-vuotiasta Laquan McDonaldia 16 kertaa vuonna 2014. Van Dyke sai syytteen ensimmäisen asteen murhasta. Chicagon viranomaiset salasivat McDonaldin kuolemaa kuvaavan materiaalin vuoden ajan ennen kuin tuomari määräsi sen julkistettavaksi. Yleinen paheksunta sai Yhdysvaltain oikeusministeriön käynnistämään tutkimuksen Chicagon poliisilaitoksen voimankäytöstä ja vastuuvelvollisuusmenettelyistä. Kaupunki julkaisi tiedostot verkossa osana uutta politiikkaansa, jonka mukaan poliisin ampumavideot julkaistaan 60 päivän kuluessa useimmista tapauksista. Chicagossa kamppaillaan yleisen luottamuksen palauttamiseksi lainvalvontaviranomaisiin McDonaldin kuoleman käsittelyn aiheuttamien seurausten vuoksi. Pormestarin nimittämä työryhmä antoi huhtikuussa murskaavan raportin, jossa todettiin poliisilaitoksen olevan rasismin vaivaama.</w:t>
      </w:r>
    </w:p>
    <w:p>
      <w:r>
        <w:rPr>
          <w:b/>
        </w:rPr>
        <w:t xml:space="preserve">Tulos</w:t>
      </w:r>
    </w:p>
    <w:p>
      <w:r>
        <w:t xml:space="preserve">Chicagolainen lautakunta on julkaissut todistusaineiston, joka liittyy 101 tapaukseen, joissa poliiseja on ammuttu ja poliisin väitetään syyllistyneen väärinkäytöksiin.</w:t>
      </w:r>
    </w:p>
    <w:p>
      <w:r>
        <w:rPr>
          <w:b/>
        </w:rPr>
        <w:t xml:space="preserve">Esimerkki 1.3662</w:t>
      </w:r>
    </w:p>
    <w:p>
      <w:r>
        <w:t xml:space="preserve">Mielenosoitukset alkoivat Ashulian alueella viime kuussa tapahtuneen tehdasrakennuksen romahduksen jälkeen, jossa kuoli yli 1 100 ihmistä. Bangladeshin vaatevalmistajien ja -viejien yhdistyksen mukaan noin 85 prosenttia työntekijöistä oli töissä. He saavat ylityötunnit perjantaina, joka on Bangladeshissa viikonloppupäivä. Valmistajat ovat syyttäneet työntekijöitä tuotannon häirinnästä ja sanovat, etteivät he maksa palkkoja viime päiviltä. Ashulian alueen poliisipäällikkö Badrul Alam kertoi Agence France Presse -uutistoimistolle, että uudelleen avaamisen jälkeen "ei ole raportoitu mielenosoituksista tai väkivaltaisuuksista". Suurin osa Bangladeshin vaatetehtaista sijaitsee Ashulian teollisuusalueella. Teollisuuden osuus maan viennistä on yli kolme neljäsosaa. Ashulian työntekijät olivat järjestäneet ulosmarssin ja vaatineet palkankorotusta sekä romahtaneen rakennuksen omistajan teloittamista. Ainakin 1 127 ihmistä sai surmansa, kun Rana Plaza -rakennus romahti 24. huhtikuuta. Rakennuksessa oli useita tekstiilitehtaita, joista osa toimitti tavaraa länsimaisille vähittäiskauppiaille.</w:t>
      </w:r>
    </w:p>
    <w:p>
      <w:r>
        <w:rPr>
          <w:b/>
        </w:rPr>
        <w:t xml:space="preserve">Tulos</w:t>
      </w:r>
    </w:p>
    <w:p>
      <w:r>
        <w:t xml:space="preserve">Bangladeshin pääkaupungin Dhakan lähellä sijaitsevat vaatetehtaat ovat jälleen avanneet ovensa kolmen päivän sulkemisen jälkeen palkkausta ja työehtoja koskevien mielenosoitusten jälkeen.</w:t>
      </w:r>
    </w:p>
    <w:p>
      <w:r>
        <w:rPr>
          <w:b/>
        </w:rPr>
        <w:t xml:space="preserve">Esimerkki 1.3663</w:t>
      </w:r>
    </w:p>
    <w:p>
      <w:r>
        <w:t xml:space="preserve">Pankki myönsi, että yksi sen toimittajista oli käyttänyt syötettä väärin antaakseen vipurahastoille mahdollisuuden saada tietoja varhaisessa vaiheessa. Danny Blanchflower, joka oli aiemmin korkoja määrittävän rahapoliittisen komitean jäsen, sanoi, että Joanna Placen pitäisi erota rikkomuksen jälkeen. Englannin keskuspankki kieltäytyi kommentoimasta asiaa. Monet pankin lehdistötilaisuudet lähetetään videolähetyksenä, mutta ongelmien varalta on myös vara-ääni. Äänitiedosto on saatavilla viisi-kahdeksan sekuntia ennen videota. Tämä tarkoitti sitä, että nopeat rahoitusalan toimijat saivat kuulla pääjohtaja Mark Carneyn ja hänen virkamiesten sanat ennen kuin heidän puheensa lähetettiin laajemmin. Place raportoi suoraan Carneylle, ja hän on ollut vastuussa tietoturvasta heinäkuusta 2017 lähtien. Blanchflower sanoi: "Kysymykseni on, tiesikö Englannin keskuspankin operatiivinen johtaja, että pääsy oli myyty?". Jos tiesi, hänen pitäisi erota. Ja jos hän ei tiennyt, hänen pitäisi myös erota. "En vain tiedä, miten hänen asemansa säilyi, koska tämä olisi voinut aiheuttaa paljon vahinkoa. Ihmiset olisivat voineet tehdä paljon rahaa." Englannin keskuspankki ilmoitti, että se oli poistanut äänitoimittajan pääsyn käytöstä. Timesissa ensimmäisenä uutisoitu audiosyötteen kaappaus antoi etua nopeille kauppiaille, kuten valuuttakeinottelijoille, jotka voivat tehdä miljoonia puntia pienillä markkinaliikkeillä. Pankin virkamiesten kommentit herkistä markkina-asioista, kuten korkopäätöksistä, voivat vaikuttaa punnan ja muiden markkinavarojen arvoon sekunnin murto-osissa. The Timesin mukaan lehdistötilaisuuksien salakuuntelua on harjoitettu ainakin tämän vuoden alusta lähtien. Blanchflower sanoi, että "hämmästyttävä" paljastus oli "tahra" Carneylle, joka valmistautuu eroamaan pääjohtajan tehtävästä 31. tammikuuta. Blanchflower kommentoi, kuka voisi olla Carneyn seuraajaksi ehdolla, ja sanoi, että hänen "vanha koulukaverinsa" Gerard Lyons, joka oli pääministeri Boris Johnsonin entinen pääekonomisti tämän toimiessa Lontoon pormestarina, saattaa "nousta kärkeen". Tutkinta Englannin keskuspankki sanoi, että vuoto "oli täysin sopimatonta äänisyötteen käyttöä" ja että tapa, jolla hedge-rahastot saivat käyttää sitä, oli "ilman pankin tietoa tai suostumusta, ja sitä tutkitaan edelleen". Asia on siirretty markkinavalvojalle, Financial Conduct Authoritylle, joka kertoi BBC:lle "tutkivansa asiaa". Lehdistötilaisuuden kuuleminen etuajassa antaisi epäreilun edun. Lehdistötilaisuuksissa keskustellaan usein koroista, talouden ohjauksesta sekä pankkien ja markkinoiden taloudellisesta terveydestä. Pankki asettaa korot kahdeksan kertaa vuodessa ja pitää lehdistötilaisuuden neljänä näistä tilaisuuksista. Rahoitusvakautta koskeva raportti julkaistaan kahdesti, jolloin pidetään myös lehdistötilaisuus. Kaikki tämä lähetetään Bloombergin tarjoamana videona, joka jaetaan muille uutistoimistoille. Yritystä, joka toimittaa videosta erillisen ääniraportin, ei ole yksilöity. Bloombergin tiedottaja vahvisti BBC:lle, että yhtiö ei tarjoa ääntä. "Bloomberg tarjoaa erillisen ja riippumattoman videosyötteen BoE:n lehdistötilaisuuksia varten. Tämä on täysin erillinen vara-äänisyötteestä." Miksi noilla muutamalla sekunnilla on merkitystä? Keskuspankkien pääjohtajien lausunnot voivat kuulostaa tylsältä tekniseltä höpötykseltä. Rahoitusmarkkinat tutkivat kuitenkin tarkkaan jokaista sanaa ja vivahdetta, jotta ne saisivat selville pienimmänkin vihjeen keskuspankin aikeista, ja ne voivat aiheuttaa suuria muutoksia punnan ja valtionlainojen arvossa. Mahdollisten tulevien muutosten huomaaminen, jopa muutamaa sekuntia ennen muita markkinoita, voi siis olla erittäin arvokasta. Tietokonepohjaiset kaupankäyntiohjelmat voivat toteuttaa tuhansia kauppoja sekunnissa, joten neljän tai kahdeksan sekunnin etu, josta ne kauppiaat, jotka käyttävät vara-äänitietoa, nauttivat, on valtava määrä aikaa markkinoiden liikkeisiin nähden. Englannin keskuspankki on yleensä hyvin varovainen arkaluonteisten tietojen levittämisessä, ja pankki korosti, että tietomurto ei koskenut korkopäätösten julkistamista, vaan ainoastaan sen jälkeisiä lehdistötilaisuuksia. Lehdistötilaisuudet voivat kuitenkin liikuttaa markkinoita - ja liikuttavatkin - joten tämä on silti kiusallinen myönnytys. The Timesin mukaan se oli nähnyt asiakirjoja, joista käy ilmi, miten palvelu myytiin kauppiaille. Tarjous maksoi 2 500-5 000 puntaa kutakin lehdistötilaisuutta kohden kullekin asiakkaalle tilausmaksun lisäksi. Automaattiset vaihtoehdot On epäselvää, käyttivätkö perinteiset kauppiaat työpöydissään vuotanutta audiosyöttöä varastamaan etumatkaa kilpailijoihin, vai voitaisiinko algoritmipohjaisia ohjelmistoja, jotka pystyvät tekemään tuhansia transaktioita sekunnissa, käyttää näiden muutaman sekunnin edun hyödyntämiseen. Hypoteettisesti tietokoneohjelma voitaisiin suunnitella poimimaan pankin pääjohtajan kommenteista avainsanat ja käymään niillä kauppaa. Keskuspankkiirit ovat kuitenkin tunnetusti kaunopuheisia. "[Varhainen pääsy] olisi tärkeämpää perinteiselle äänikauppiaalle tai hedge-rahastolle", sanoo Malcolm Baker, kauppayhtiö FX FWD:n toinen perustaja. "Keskuspankkiirit voivat puhua kieltä, jota on vaikea ymmärtää, ja paljon on vihjailtu. Se on kuin vanhaa Elisabetin kieltä ja voi olla harhaanjohtavaa. Minun kaltaiseni kauppias haluaa vain ymmärtää - onko se haukkamaista? Vai vähättelevä?" Pankki ei ole nimennyt äänen toimittajaa, mutta markkinatutkimusyritys Statisma on kiistänyt, että se tarjoaa asiakkailleen tietoja, jotka eivät ole julkisesti saatavilla. Statisma, joka toimii saman johdon alaisuudessa kuin Encoded Media -niminen tuotantoyhtiö, mainostaa Twitterissä palvelua, jossa kauppiaat voivat kuulla keskuspankin tiedotteet ensin. Myös Euroopan keskuspankin, Yhdysvaltain keskuspankin ja Kanadan keskuspankin lehdistötilaisuudet olivat tarjolla kaupankäyntiyrityksille. Statisman palveluun rekisteröityneet kauppiaat saavat sähköpostitse yksityiskohtaiset tiedot puheista ja soittonumerot. Vastauksena useisiin BBC:n ja muiden tiedotusvälineiden soittopyyntöihin se julkaisi verkkosivustollaan tämän lausunnon: "Me emme välitä saartoilmoituksia, emmekä julkaise tietoja ilman, että ne on ensin annettu yleisön saataville". EKP:n tiedottajan mukaan keskuspankki siirtyi syyskuussa käsittelemään mahdollisia äänilähetyksiin liittyviä ongelmia, mikä käytännössä viivästytti lähetystä. "Tämän vuoden syyskuusta lähtien EKP on tarjonnut jokaisesta rahapoliittisesta lehdistötilaisuudesta matalan viiveen audiosyötteen, jolla käsitellään juuri niitä asioita, jotka olivat tänään uutisissa. "Siksi kenenkään ei ole järkevää käyttää kaupallisesti tarjottuja ratkaisuja, koska meidän tarjoamamme ratkaisu on nopein mahdollinen vaihtoehto, ja se on kaikille ilmainen", tiedottaja sanoi.</w:t>
      </w:r>
    </w:p>
    <w:p>
      <w:r>
        <w:rPr>
          <w:b/>
        </w:rPr>
        <w:t xml:space="preserve">Tulos</w:t>
      </w:r>
    </w:p>
    <w:p>
      <w:r>
        <w:t xml:space="preserve">Englannin keskuspankin entinen jäsen on vaatinut sen pääjohtajan eroa sen jälkeen, kun kävi ilmi, että luottamuksellisia tietoja sisältävä ääni oli vuotanut kauppiaille.</w:t>
      </w:r>
    </w:p>
    <w:p>
      <w:r>
        <w:rPr>
          <w:b/>
        </w:rPr>
        <w:t xml:space="preserve">Esimerkki 1.3664</w:t>
      </w:r>
    </w:p>
    <w:p>
      <w:r>
        <w:t xml:space="preserve">Sean AllsopSyventävä raportointi sosiaalisesta mediasta "On kuva minusta vain muutaman kuukauden ikäisenä ja reppu selässä, kun vanhempani vievät minut vaellukselle kansallismetsään, jossa kasvoin", Steve kertoo. "Ja kun olen kasvanut, rakkauteni ulkoilmaan on kasvanut." Mutta myös Steven turhautuminen siihen, että vaikuttajat tallovat hänen rakastamansa avoimet alueet täydellisen valokuvan saamiseksi, on kasvanut. "Tein johtopäätöksen tämän epäkohteliaisuuden nousun ja Instagramin ja sosiaalisen median nousun välillä", hän sanoo BBC:lle puhuessaan enimmäkseen maaseudulta Länsi-Yhdysvalloista. "Niinpä päätin perustaa Instagram-tilin, jotta voisin taistella tulta vastaan tulella." Steve - olemme sopineet, ettemme käytä hänen oikeaa nimeään hänen saamiensa uhkausten vuoksi - perusti tilin nimeltä Public Lands Hate You vuonna 2018. Ei mennyt kauan, ennen kuin se levisi virukseksi. Superbloom Vuoden 2019 alussa rankkasateet saapuivat Etelä-Kaliforniaan, myös Walker Canyoniin, joka on pala julkista maata tunnin ajomatkan päässä Los Angelesista itään. "Vuosi oli meille sateinen", muistelee läheisen Lake Elsinoren kaupungin pormestari Brian Tisdale. "Ja kun sataa, olosuhteet ovat täydelliset." Täydelliset olosuhteet luonnonkukkien räjähdysmäiselle kasvulle. "Se oli oranssi meri. Jokainen kukkula oli kukkien peitossa. Se oli aivan upeaa", pormestari Tisdale sanoo. "Ihmiset alkoivat pysähtyä tieltä tullakseen katsomaan kukkia. "Siitä alkoi sosiaalisessa mediassa vimma", hän sanoo. Kuuntele tämä juttu Lataa Trending-podcast BBC World Servicen kautta Hashtag oli #Superbloom. Sosiaalisen median - ja myös vanhan koulukunnan median - houkuttelemana Walker Canyonista tuli turistinähtävyys, joka aiheutti jonoja läheisellä moottoritiellä ja ruuhkia itse Lake Elsinoressa. Vaikuttajat - ja myös jotkut tuntemattomat sosiaalisen median käyttäjät - ottivat valokuvia tallatessaan kukkia, poiketessaan polulta ja poimiessaan kukkivia unikoita, mikä kaikki on puiston sääntöjen vastaista. Yhdessä vaiheessa viranomaiset joutuivat jopa sulkemaan Walker Canyonin väliaikaisesti. Väkeä tuli, kunnes kukat haihtuivat kesään. Kukkiva vastareaktio Superkukka sai Steven tilin leviämään. Hänen faninsa lähettivät kymmeniä kuvia, joissa Walker Canyonissa olevat ihmiset rikkoivat sääntöjä. Hänellä on nyt yli 75 000 seuraajaa - mikä ironisesti tekee hänestä itsestään jonkinlaisen vaikuttajan. Hän ei ole yksin. Muut tilit tekevät samanlaista työtä - niillä on nimiä kuten InstaWrecked, National Parks Hate You ja Keeping Iceland Beautiful. Steve korostaa, että hän pyrkii aina työskentelemään ihmisten kanssa eikä heitä vastaan. Hän sanoo yrittävänsä ensin lähestyä Instagramereita yksityisesti saadakseen heidät lisäämään opettavaisia kuvatekstejä kuviinsa tai poistamaan erityisen törkeitä otoksia. Hän on saanut joitakin käännynnäisiä. Jae Fusz on instagrammaaja, joka kerääntyi tänä vuonna toiseen kalifornialaiseen superkukkaan Antelope Valleyssa, Los Angelesin pohjoispuolella. "Ajattelin: 'Tämä on uskomatonta. Tämä on niin kaunista, kuin olisi parasta aikaa ikinä", hän sanoo. Hän julkaisi Instagramissa muutaman kuvan, muun muassa tämän: Vastareaktio oli välitön. Steve otti yhteyttä kommenttiosioon, jossa hän kehotti häntä poimimaan ja kävelemään kukkien yli. Jae mietti asiaa - ja julkaisi anteeksipyynnön. "Joka vuosi sadat ihmiset tulevat ja tuhoavat nämä kukat", hän kirjoitti. "Julkaisen tämän siinä toivossa, että koulutan seuraavaa ihmistä, joka menee ottamaan valokuvia niiden lähistöllä eikä tallomaan kukkien päälle kuten minä tein." Nimeä ja häpeä Kaikki eivät ole yhtä sovinnaisia. Jos Steve estetään tai jätetään huomiotta, hän julkaisee kuvan uudelleen ja ottaa yhteyttä yrityksiin, jotka sponsoroivat loukkaavaa Instagram-käyttäjää. "Tehokkain työkalu nopeatempoisessa ja jatkuvasti kehittyvässä sosiaalisen median kulttuurissamme on laittomasta ja haitallisesta käytöksestä ilmoittaminen", hän perustelee. Eikä ole yllättävää, että se on saanut hänelle muutamia vastustajia. Ania Bonyetska julkaisee miehensä kanssa upeita kuvia eri puolilta maailmaa. Hänellä on yli 100 000 Instagram-seuraajaa. "Suuri osa työstämme pyörii matkustamisen ja kauniissa paikoissa kuvaamisen ympärillä", hän kertoo. Walker Canyonin vuoden 2019 superkukka oli hänen mukaansa "pakko nähdä". Hän vieraili ja jakoi kolme postausta, mukaan lukien tämän: Ne saivat Steven fanien huomion. Vaikka Ania sanoo, ettei hän koskaan saanut mieheltä viestiä, Steve kertoo yrittäneensä ottaa yhteyttä. Anian kuva nousi Public Lands Hate You -sivustolle. "Heti kun he julkaisivat", Ania muistelee, "saimme tulvan vihaa." Ania on varma, ettei hän tehnyt mitään väärää, ja hän teki Instagramissa tekijänoikeusvalituksen saadakseen kuvansa pois Public Lands Hate You -palvelusta. "Niin paljon kuin olenkin samaa mieltä taustalla olevasta viestistä, en usko, että ne ovat tehokkaita", hän väittää. "Mielestäni ne luovat mieletöntä mielipiteiden jakautumista." Lannistumaton Steve sanoo, että hän ei hyväksy häirintää ja kehottaa seuraajiaan pysymään kunnioittavana. Mutta kun on kyse hänen ydintehtävästään, hän ei aio perääntyä. Hänen uusin projektinsa on "huonojen vaikuttajien lista" - luettelo toistuvista rikollisista. "Ajatuksena on, että se on resurssi yrityksille ja pelote vaikuttajille, jotka käyttävät julkisia maita laittomasti ja haitallisesti", hän sanoo. "Vaikuttajapiireissä liikkuu sana, että on olemassa ruohonjuuritason ryhmä... joka on kyllästynyt heidän käytökseensä", hän toteaa. "Vuorovesi kulkee yhä väärään suuntaan, mutta se alkaa kääntyä." Lisätiedot: Mike Wendling Onko jokin juttu, jota meidän pitäisi tutkia? Lähetä meille sähköpostia Seuraa meitä Twitterissä @BBCtrending tai Facebookissa.</w:t>
      </w:r>
    </w:p>
    <w:p>
      <w:r>
        <w:rPr>
          <w:b/>
        </w:rPr>
        <w:t xml:space="preserve">Tulos</w:t>
      </w:r>
    </w:p>
    <w:p>
      <w:r>
        <w:t xml:space="preserve">Eräs mies on ottanut tehtäväkseen lopettaa sosiaalisen median tähtien huonon käytöksen kansallispuistoissa ja julkisilla paikoilla. Mutta kaikki eivät ole tyytyväisiä hänen menetelmiinsä.</w:t>
      </w:r>
    </w:p>
    <w:p>
      <w:r>
        <w:rPr>
          <w:b/>
        </w:rPr>
        <w:t xml:space="preserve">Esimerkki 1.3665</w:t>
      </w:r>
    </w:p>
    <w:p>
      <w:r>
        <w:t xml:space="preserve">Jim ReedToimittaja, Victoria Derbyshiren ohjelma Oikeudenkäynnillä pyritään saamaan kuljettajille työntekijän asema eikä itsenäisten asiakkaiden tai yhteistyökumppaneiden asemaa - kuten Uber heidät näkee. Ensimmäiset neljä kanteita nostettiin viime viikolla, ja niissä väitetään, että yhtiö rikkoo perusoikeuksia koskevaa velvollisuuttaan. Uberin mukaan suurin osa sen kuljettajista haluaa joustavuutta, jota sen lähestymistapa tarjoaa. Kuljettajat maksavat maksun Uber-teknologian käytöstä. Kun työ tulee vastaan, sitä tarjotaan lähimmälle kuljettajalle, muutoin se siirtyy seuraavalle henkilölle. Tästä Uber perii 20 prosentin maksun, joka nousee pian 25 prosenttiin uusilta kuljettajilta. Kuljettajia edustava työoikeusasianajaja Nigel Mackay sanoi, että Uber ei noudata työlainsäädäntöä. Katso Jim Reedin elokuva Uberista täältä. "Haluamme varmistaa, että nämä kuljettajat saavat työntekijän oikeudet, oikeudet, joihin kaikilla työssäkäyvillä on oikeus. Esimerkiksi vähimmäispalkka ja oikeus palkalliseen lomaan", hän sanoi. Hän lisäsi, että tavat, joilla Uber kontrolloi kuljettajiaan - kuten peruskoulutus, reittien valintaa koskevat ohjeet ja vähimmäistyöaikavaatimukset - merkitsivät, etteivät kuljettajat olleet vain itsenäisiä ammatinharjoittajia. Mackay sanoi, että myös terveys- ja turvallisuuskysymykset olivat vakavia, sillä Uber ei tällä hetkellä varmista, että kuljettajat pitävät lepotaukoja tai työskentelevät enimmäistuntimäärää viikossa. "Monet näistä työntekijöistä tekevät 50, 60, 70 tuntia viikossa - heillä pitäisi olla oikeus palkalliseen vapaa-aikaan", hän sanoi. "Mielestäni on totta, että terveydelle ja turvallisuudelle on todellinen riski, jos kuljettajat joutuvat olosuhteiden pakosta ajamaan näin pitkiä päiviä - koska he eivät istu toimistossa, se on mahdollisesti vaarallista työtä." Jamesin kokemus James Farrar on työskennellyt Uberilla viime joulukuusta lähtien. "Liityin Uberiin, koska työskentelin startup-yrityksen parissa, joten tarvitsin joustavuutta tehdä töitä silloin, kun haluan, ja samalla minulla oli loppuosa vapaata aikaa tutkimukseen ja kirjoittamiseen. Uberin joustavuus on todella hienoa. "Ainoa ongelma on se, että kun et tee töitä, et tienaa, ja ansiot ovat paljon pienemmät kuin odotin. Se alkaa nyt todella purra. "On vaikeampaa ansaita rahaa kuin kuusi kuukautta sitten. Haluan ansaita tietyn summan rahaa joka päivä, ja minun on vain oltava ulkona yhä pidempään ansaitakseni sen. "Keskipalkkani heinäkuussa oli 5,03 puntaa tunnilta, mikä on selvästi alle vähimmäispalkan. Jos siis haluaa kattaa kulunsa ja pitää perheen pystyssä, on tehtävä paljon töitä. "En haluaisi, että joku, joka on tehnyt 18 tuntia päivässä töitä, hakisi minut itse kyytiin. Koska olemme itsenäisiä ammatinharjoittajia, Uber ei ota vastuuta tästä ammatillisesta riskistä. "Voisin hankkia toisen työpaikan, mutta Uber on tullut markkinoille niin aggressiivisesti, että mahdollisuudet työskennellä muille toimijoille haihtuvat nopeasti." Ammattikuljettajia edustava ammattiliitto GMB on antanut Leigh Daylle toimeksiannon nostaa kanne Uberille ajavien jäsentensä puolesta. Ensimmäiset tapaukset toimitettiin Lontoon keskustyötuomioistuimeen. Asianajotoimisto sanoo, että se aikoo esittää lisää kanteita ja pyytää tuomioistuinta käsittelemään ne kaikki yhdessä. Uber kuvailee itseään "täysin lisensoiduksi" palveluksi, joka yhdistää potentiaaliset matkustajat taustatarkastettuihin yksityisiin kuljettajiin ja ottaa osuuden - yleensä 20 prosenttia - palkkiosta. Uber toimii tällä hetkellä 10 kaupungissa Yhdistyneessä kuningaskunnassa. Vuonna 2014 sillä oli Lontoossa 7 000 kuljettajaa, ja tänä vuonna määrä on noussut 20 000:een. Joustavuus Uber sanoo, että kuljettajat ovat itsenäisiä ammatinharjoittajia, eivät työntekijöitä, eikä heidän siksi tarvitse taata heille vähimmäispalkkaa. Uberin alueellinen toimitusjohtaja Jo Bertram sanoi, että suurin osa kuljettajista oli siirtynyt pois perinteisistä työpaikoista, joissa oli määrättyjä työvuoroja, koska he halusivat Uberin tarjoaman joustavuuden. "Voit tehdä töitä kirjaimellisesti silloin, kun haluat, viettää aikaa lasten kanssa ja rakentaa sivutoimista liiketoimintaa. Tätä joustavuutta suurin osa Uber-kuljettajista kaipaa", hän sanoi. Hän lisäsi, että yhtiö katsoi hyvin tarkkaan, kuinka paljon rahaa kuljettajat saivat kotiinsa. "Huomasimme, että sovellusta käyttävät kuljettajat saavat kotiin noin 15 tai 16 puntaa tunnissa. Kulut vaihtelevat luonnollisesti suuresti riippuen siitä, vuokraavatko vai omistavatko he auton ja monista muista tekijöistä, mutta suurin osa tienaa noin 10/12 puntaa tunnissa myös kulujen jälkeen." Victoria Derbyshiren ohjelma lähetetään arkisin klo 9.15-11.00 BBC Two -kanavalla ja BBC News -kanavalla.</w:t>
      </w:r>
    </w:p>
    <w:p>
      <w:r>
        <w:rPr>
          <w:b/>
        </w:rPr>
        <w:t xml:space="preserve">Tulos</w:t>
      </w:r>
    </w:p>
    <w:p>
      <w:r>
        <w:t xml:space="preserve">Yli 100 sovelluspohjaisen taksiyhtiö Uberin kuljettajaa aikoo nostaa kanteen oikeuksiensa vuoksi, kertoivat asianajajat Victoria Derbyshiren ohjelmassa.</w:t>
      </w:r>
    </w:p>
    <w:p>
      <w:r>
        <w:rPr>
          <w:b/>
        </w:rPr>
        <w:t xml:space="preserve">Esimerkki 1.3666</w:t>
      </w:r>
    </w:p>
    <w:p>
      <w:r>
        <w:t xml:space="preserve">Vankiloita valvova riippumaton valvontalautakunta vahvisti tapauksen tapahtuneen maanantaina. Oikeusministeriön mukaan Perry Roadin laitoksen henkilökunta reagoi nopeasti, eikä muita vankeja ollut osallisena. Viranomaiset vahvistivat, että tutkinta on käynnissä, mutta eivät ole vielä kommentoineet muiden vankien kertomuksia, joiden mukaan mies kärsi mielenterveysongelmista. East Midlands Ambulance Service kertoi, että se kutsuttiin vankilaan maanantaina kello 18.43 BST hoitamaan viisikymppistä miespotilasta kasvovammojen vuoksi. Vanki, joka oli tiettävästi vain muutaman päivän päässä vapautumisestaan, vietiin Queen's Medical Centreen hoitoon. Stefan Spencer, joka vapautettiin vankilasta tänä aamuna, sanoi: "Meille annetaan muoviveitsiä, haarukoita ja lusikoita, ja minulle kerrottiin, että tämä kaveri tarttui kahteen näistä ja puukotti silmiään. "Ambulanssi tuli nopeasti, mutta siellä oli paljon huutoa ja ovien paukuttelua, ja kaikki kuulivat sen."</w:t>
      </w:r>
    </w:p>
    <w:p>
      <w:r>
        <w:rPr>
          <w:b/>
        </w:rPr>
        <w:t xml:space="preserve">Tulos</w:t>
      </w:r>
    </w:p>
    <w:p>
      <w:r>
        <w:t xml:space="preserve">Nottinghamin vankilan vanki on viety sairaalaan sen jälkeen, kun hänen on kerrottu yrittäneen sokeuttaa itsensä.</w:t>
      </w:r>
    </w:p>
    <w:p>
      <w:r>
        <w:rPr>
          <w:b/>
        </w:rPr>
        <w:t xml:space="preserve">Esimerkki 1.3667</w:t>
      </w:r>
    </w:p>
    <w:p>
      <w:r>
        <w:t xml:space="preserve">Srinivas Kuchibhotla kuoli pian keskiviikkona Olathen baarissa Kansasissa tapahtuneen hyökkäyksen jälkeen. Hänen ystävänsä Alok Madasani, joka oli myös intialainen, ja amerikkalainen loukkaantuivat. Adam Purintonia syytetään harkitusta ensimmäisen asteen murhasta. Surma hallitsi uutislähetyksiä Intiassa ja sosiaalisessa mediassa, jossa jotkut syyttivät Donald Trumpin presidenttikautta. Kuchibhotlan vaimo Sunayana Dumala kuvaili miestään "rakastettavaksi sieluksi". Puhuessaan lehdistötilaisuudessa hän kuvaili Yhdysvaltoja "maaksi, jota mies rakasti niin paljon" ja kutsui ampumista "viharikokseksi". Valkoisen talon tiedottaja Sean Spicer sanoi, että kaikki ihmishenkien menetykset olivat traagisia, mutta olisi absurdia yhdistää tapahtumat Trumpin retoriikkaan. FBI tutkii nyt Austins Bar and Grillissä tapahtuneen rikoksen mahdollisia motiiveja, joiden joukossa on muun muassa rotu. Silminnäkijöiden mukaan juuri ennen tulen avaamista ampuja huusi: "Ulos maastani". Baarimikko kertoi myös paikallisille tiedotusvälineille, että hyökkääjä käytti ennen ampumista keskiviikkoiltana rotusyrjintää. Kuchibhotla ja Madasani, molemmat 32-vuotiaita, olivat insinöörejä yhdysvaltalaisessa teknologiayhtiö Garminissa. Molemmat opiskelivat aluksi Intiassa ja tekivät myöhemmin jatkotutkinnon Yhdysvalloissa. Madasani on nyt päässyt sairaalasta. Toinen loukkaantunut mies, Ian Grillot, 24, kertoi, että häntä ammuttiin, kun hän yritti lopettaa väkivaltaisuudet. Sairaalasängystään puhuessaan hän sivuutti väitteet siitä, että hän olisi sankari. "Tein vain sen, mitä jokaisen olisi pitänyt tehdä toisen ihmisen puolesta", hän sanoi. Epäillyn väitetään paenneen jalan, ja hänet pidätettiin viisi tuntia myöhemmin ravintolassa, joka sijaitsi osavaltion rajan takana, 130 kilometrin päässä Clintonissa Missourissa. Hän kertoi siellä baarimikolle, että oli juuri tappanut kaksi lähi-idän miestä, Kansas City Star -lehti kertoi lähdettään nimeämättä. Kuchibhotla oli kotoisin intialaisesta Hyderabadin kaupungista. Hänen vanhempansa Madhusudhan Rao ja Vardhini Rao olivat liian järkyttyneitä kuolinuutisesta kommentoidakseen, Associated Press kertoi. Madasanin isä Jaganmohan Reddy kutsui tapausta viharikokseksi. Intialainen näyttelijä Siddharth twiittasi kuvausten jälkeen 2,6 miljoonalle seuraajalleen: "Älkää järkyttykö! Ole vihainen! Trump levittää vihaa. Tämä on viharikos! RIP #SrinivasKuchibhotla." Paikalla: Rajini Vaidyanathan, BBC News, Olathe, Kansas Sunayana Dumalalle suru rakastamansa miehen menettämisestä on yhä raaka. "Vain hyviä asioita tapahtuu hyville ihmisille", oli mantra, jota hänen miehensä Srinivas Kutchibhotla tapasi lausua. Keskiviikkona tapahtuneen kohtalokkaan ampumisen jälkeen Sunayanan on vaikea käsittää näitä sanoja. Puhuessaan lehdistötilaisuudessa Olathessa, jossa hän on asunut, hän paljasti huolensa Yhdysvalloissa asumisesta ja kertoi kokeneensa rasismia aiemmin. Hän kehotti Yhdysvaltain hallitusta tekemään enemmän viharikosten lopettamiseksi. Vielä on epäselvää, mikä sai hänen miehensä murhaajan vetämään liipaisimesta. Menetys on kuitenkin saanut Sunayanan ja hänen ystävänsä ja perheensä pohtimaan paikkaansa Yhdysvalloissa. Seuraa Rajinin päivityksiä Kansasista Intian konsuliviranomaiset on lähetetty Kansas Cityyn tapaamaan Madasania ja järjestämään Kuchibhotlan ruumiin kotiuttaminen. Intian pääkonsuli Anupam Ray kertoi BBC:lle: "Haluamme vakuuttaa intialaiselle yhteisölle, että Intian ulkoministeri Sushma Swaraj seuraa asiaa henkilökohtaisesti korkeimmalla tasolla Delhistä käsin." Yhdysvaltain Delhin-suurlähetystö tuomitsi ampumisen. "Yhdysvallat on maahanmuuttajien kansakunta, ja se toivottaa tervetulleeksi ihmisiä kaikkialta maailmasta vierailemaan, työskentelemään, opiskelemaan ja asumaan", sanoi asiamies MaryKay Carlson. "Yhdysvaltain viranomaiset tutkivat tapauksen perusteellisesti ja nostavat syytteen, vaikka myönnämme, että oikeus on pieni lohtu surua kärsiville perheille." Purinton, 51, luovutettiin Kansasiin perjantaina. Ystävän perustama joukkorahoituskampanja Kuchibhotlan perheen tukemiseksi on jo kerännyt yli 493 000 dollaria (396 000 puntaa), kun tuhannet ihmiset ovat tehneet lahjoituksia. Erillinen vetoomus Grillot'n hoitokulujen maksamiseksi on kerännyt yli 214 000 dollaria. Austins Bar and Grillin lähellä sijaitsevassa baptistikirkossa pidetty muistotilaisuus kokosi monia paikallisen intialaisyhteisön edustajia uskontojen väliseen jumalanpalvelukseen. Se päättyi siihen, että kaikki lauloivat Stand By Me -laulua ja pitelivät kynttilöitä, kirjeenvaihtajamme raportoi. Yhteisö järkyttyi - Brajesh Upadhyay, BBC Hindi, Washington Hyökkäys on herättänyt voimakkaan reaktion intialaisissa tiedotusvälineissä, ja useimmat kutsuvat sitä viharikokseksi. "Presidentillä on nyt verta käsissään", eräässä otsikossa sanottiin. Samat tiedotusvälineet ovat myös ylistäneet amerikkalaista miestä, joka yritti auttaa insinöörejä ja sai luodista haavoja. Häntä on kutsuttu sankariksi. Monet Yhdysvaltojen intialaisyhteisössä ovat ilmaisseet huolensa Trumpin kiroiluista muslimeja ja ulkomaalaisia työntekijöitä vastaan, joita syytetään amerikkalaisten työpaikkojen varastamisesta. Tällaiset lausunnot ovat aiheuttaneet levottomuutta tuhansissa intialaisissa teknologiatyöntekijöissä, jotka ovat tulleet Yhdysvaltoihin. Yhteisössä on yleensä uskottu, että intialaiset ovat sulautuneet hyvin Amerikan valtavirtaan, eikä heidän kohteekseen jouduta. Tämä uskomus on saattanut horjua, ellei jopa täysin murtua, tämän ampumisen seurauksena.</w:t>
      </w:r>
    </w:p>
    <w:p>
      <w:r>
        <w:rPr>
          <w:b/>
        </w:rPr>
        <w:t xml:space="preserve">Tulos</w:t>
      </w:r>
    </w:p>
    <w:p>
      <w:r>
        <w:t xml:space="preserve">Intia on ilmaissut järkyttyneisyytensä Intian kansalaisen ampumisen jälkeen Yhdysvalloissa, kun on kerrottu, että hyökkäys saattoi olla rasistisesti motivoitunut.</w:t>
      </w:r>
    </w:p>
    <w:p>
      <w:r>
        <w:rPr>
          <w:b/>
        </w:rPr>
        <w:t xml:space="preserve">Esimerkki 1.3668</w:t>
      </w:r>
    </w:p>
    <w:p>
      <w:r>
        <w:t xml:space="preserve">Etelä-Korean mukaan Pohjois-Korea ilmoitti Pyeongchangin talviolympialaisten viimeisenä päivänä olevansa valmis neuvotteluihin. Pohjois-Korea on aiemmin sanonut, ettei se hyväksy mitään ennakkoehtoja. "Näemme, onko Pjongjangin viesti... siitä, että se on halukas käymään neuvotteluja, ensimmäinen askel tiellä kohti ydinaseettomuutta", Yhdysvallat sanoi. Raportit Pohjois-Korean halukkuudesta keskustella Yhdysvaltojen kanssa tulivat julki sen jälkeen, kun Pohjois-Korean virkamiehet tapasivat Etelä-Korean presidentin ennen kisojen päätöstilaisuutta sunnuntaina. Myös Yhdysvaltain presidentin Donald Trumpin tytär Ivanka osallistui seremoniaan, mutta hänen ei odoteta keskustelevan pohjoiskorealaisten kanssa, vaikka hän istui olympiastadionilla muutaman metrin päässä Pohjois-Korean päälähettiläästä, kenraali Kim Yong-cholista. Pohjois-Korean ristiriitaiset viestit Pohjois-Korea oli "hyvin halukas" käymään keskusteluja Yhdysvaltojen kanssa, kertoi Etelä-Korean presidentin Moon Jae-inin kanslia. Se lisäsi, että Pohjois-Korea oli "sopinut, että Koreoiden väliset neuvottelut ja Pohjois-Korean ja Yhdysvaltojen suhteet paranevat yhdessä". Etelä-Korean puheenjohtajavaltion ilmoitus tuli tunteja sen jälkeen, kun Pohjois-Korea oli antanut raivokkaan lausunnon, jossa Washingtonin ilmoittamia uusia pakotteita kuvailtiin "sodan teoksi". Pjongjangin ulkoministeriö kiitti tapaa, jolla Koreat olivat tehneet yhteistyötä olympialaisten aikana, mutta sanoi, että Yhdysvallat oli "tuonut sodan uhan Korean niemimaalle laajamittaisilla uusilla pakotteilla". Korean niemimaa on ollut jakautunut vuosien 1950-53 sodasta lähtien, eivätkä osapuolet ole koskaan allekirjoittaneet rauhansopimusta. Koreoiden lähentymistä on pidetty pohjoisen toimena, jolla se pyrkii lyömään kiilan etelän ja Yhdysvaltojen välille. Asiantuntijat ovat varoittaneet, etteivät viimeisimmät tapahtumat lopeta alueellisia jännitteitä, jotka johtuvat erityisesti Pohjois-Korean viime vuonna tekemistä ydin- ja ohjuskokeista. Voisiko tällä kertaa tapahtua läpimurto? Etelä-Korean tiedotusvälineissä on esitetty, että Pohjois-Korean ja Yhdysvaltojen välisiä neuvotteluja voitaisiin vielä käydä, kun kummankin osapuolen valtuuskunnat ovat kaupungissa. BBC:n Laura Bicker kysyi Pyeongchangissa Etelä-Korean hallituksen virkamieheltä, voisiko tapaaminen järjestyä seuraavien kahden päivän aikana, ja vastaus oli: "Se nähdään." Pohjois-Korea on lähettänyt rajan yli kahdeksanhenkisen ryhmän, johon kuuluu Pohjois-Amerikan asioita hoitava kenraali Kim Choe Kang-il. Samaan aikaan Allison Hooker - Korea-asiantuntija Yhdysvaltain kansallisesta turvallisuusneuvostosta - on osa Yhdysvaltain valtuuskuntaa. Hän tapasi kenraali Kimin vuonna 2014 Pohjois-Koreassa, kun Yhdysvallat yritti vapauttaa kaksi amerikkalaista vankia. Tapaaminen saattaa olla vähäeleisempi kuin epäonnistunut yritys varapresidentti Mike Pencen kanssa. Hänen oli määrä tavata Pohjois-Korean presidentin Kim Jong-unin sisko Kim Yo-jong kisojen alkaessa, mutta pohjoiskorealaiset peruivat tapaamisen selittämättömästi, kuten Yhdysvaltain viranomaiset kertovat. Pohjois-Korea ei kommentoinut asiaa. Pohjois-Korean johtajan sisko vie "todellista valtaa" etelään Pohjois-Korean ja Trumpin hallinnon välillä ei ole ollut virallista vuorovaikutusta.</w:t>
      </w:r>
    </w:p>
    <w:p>
      <w:r>
        <w:rPr>
          <w:b/>
        </w:rPr>
        <w:t xml:space="preserve">Tulos</w:t>
      </w:r>
    </w:p>
    <w:p>
      <w:r>
        <w:t xml:space="preserve">Yhdysvaltojen mukaan Pohjois-Korean kanssa käytävän vuoropuhelun päämääränä on oltava ydinaseriisunta.</w:t>
      </w:r>
    </w:p>
    <w:p>
      <w:r>
        <w:rPr>
          <w:b/>
        </w:rPr>
        <w:t xml:space="preserve">Esimerkki 1.3669</w:t>
      </w:r>
    </w:p>
    <w:p>
      <w:r>
        <w:t xml:space="preserve">Princes Streetin ja Hope Streetin kulmassa sijaitsevasta kellosta tuli tunnettu maamerkki sen jälkeen, kun se lisättiin entisen Binns-tavaratalon yhteyteen. Sen maalatut pillit, jotka aikoinaan marssivat tunnin ja puolen tunnin aikaan, vaikenivat kuitenkin sen jälkeen, kun kello rappeutui. Hanke on osa suunnitelmia, joiden tarkoituksena on luoda paikalle vierailukohde. Juomajätti Diageo on parhaillaan muuttamassa viime vuonna suljetun entisen House of Fraser -myymälän Johnny Walker -vierailuelämykseksi. Yrityksen mukaan kello herätettäisiin "henkiin" asiantuntijoiden toimesta, joiden tehtävänä on palauttaa se alkuperäiseen loistoonsa. Paikallisesti entisen tavaratalon mukaan "Binnsin kellona" tunnettu kello asennettiin ensimmäisen kerran vuonna 1960, ja siitä tuli suosittu tapaamispaikka Edinburghin asukkaiden keskuudessa, erityisesti romanttinen kohtaamispaikka treffeille meneville ihmisille. Kunnostusta valvova Cumbria Clock Companyn kelloseppä Mark Crangel sanoi: "On hienoa työskennellä tämän kellon parissa, koska se on niin tunnettu maamerkki Edinburghissa. "Se ei ole toiminut vähään aikaan, ja siinä on paljon liikkuvia osia, joten työ on vaativaa, mutta on uskomattoman tyydyttävää nähdä kellon toimivan jälleen samalla tavalla kuin silloin, kun se asennettiin ensimmäisen kerran 60 vuotta sitten."</w:t>
      </w:r>
    </w:p>
    <w:p>
      <w:r>
        <w:rPr>
          <w:b/>
        </w:rPr>
        <w:t xml:space="preserve">Tulos</w:t>
      </w:r>
    </w:p>
    <w:p>
      <w:r>
        <w:t xml:space="preserve">Kello, joka tuli tunnetuksi Edinburghin asukkaiden kohtaamispaikkana 1960-luvulla, aiotaan kunnostaa.</w:t>
      </w:r>
    </w:p>
    <w:p>
      <w:r>
        <w:rPr>
          <w:b/>
        </w:rPr>
        <w:t xml:space="preserve">Esimerkki 1.3670</w:t>
      </w:r>
    </w:p>
    <w:p>
      <w:r>
        <w:t xml:space="preserve">Päällikkötuomari oli tyytyväinen hallituksen päätökseen panna kuolemanrangaistus uudelleen täytäntöön, ja hän sanoi BBC Sandeshayalle surmatun tuomarin hautajaisissa: "Jos tämä päätös olisi tehty aiemmin, olisimme välttyneet tällaiselta onnettomuudelta." Tuomarit ja lakimiehet keskeyttivät maanantaina koko saaren tuomioistuinten työskentelyn osallistuakseen tuomari Ambepitiyan hautajaisiin Colombossa. Ruumis makasi ruumishuoneella Sri Lankan korkeimman oikeuden kompleksissa Hulftsdorpissa ennen kuin se vietiin Borellan hautausmaalle. Tuomari Ambepitiya ja hänen poliisin henkivartijansa R.A. Upali ammuttiin Colombossa perjantaina. Korkeimman oikeuden tuomariliiton apulaissihteeri K T Chitrasiri kertoi BBC:lle, että vaikka alamaailma pelottelee tuomareita, poliisi ei ole vielä lunastanut lupaustaan perustaa erillinen yksikkö tuomareiden turvallisuutta varten. Oikeusasiamies C. R. De Silva kutsui murhaa hyökkäykseksi "kansalaisyhteiskuntaa" vastaan. Hän vaati toimenpiteitä järjestäytyneen rikollisuuden hillitsemiseksi ja oli sitä mieltä, että se voidaan tehdä nykyisissä puitteissa. Sri Lankan asianajajayhdistyksen puheenjohtaja Ikram Mohammed piti myönteisenä hallituksen päätöstä kuolemanrangaistuksen käyttöönotosta ja vetosi tiedotusvälineisiin, jotta ne eivät tarpeettomasti pilkkaisi oikeuslaitosta. Valtakunnansyyttäjä K C Kamalasabesan varoitti, että oikeusvaltio on vaarassa. Uusia lakeja olisi otettava käyttöön, koska lain ja järjestyksen palauttaminen on ensisijaisen tärkeää, lisäsi oikeusministeri. Surmaa tutkiva poliisi on haastatellut yli 50:tä ihmistä ja julkaissut piirrokset neljästä epäillystä. Hallituksen omistama lehdistö kertoi maanantaina, että poliisipäällikkö Chandra Fernando valvoo henkilökohtaisesti murhien tutkintaa.</w:t>
      </w:r>
    </w:p>
    <w:p>
      <w:r>
        <w:rPr>
          <w:b/>
        </w:rPr>
        <w:t xml:space="preserve">Tulos</w:t>
      </w:r>
    </w:p>
    <w:p>
      <w:r>
        <w:t xml:space="preserve">Ylituomari Sarath Nanda Silvan mukaan korkeimman oikeuden tuomarin Sarath Ambepitiyan murha on useiden tapahtumien kulminaatiopiste.</w:t>
      </w:r>
    </w:p>
    <w:p>
      <w:r>
        <w:rPr>
          <w:b/>
        </w:rPr>
        <w:t xml:space="preserve">Esimerkki 1.3671</w:t>
      </w:r>
    </w:p>
    <w:p>
      <w:r>
        <w:t xml:space="preserve">53-vuotiaasta tulee ensimmäinen nainen BBC:n valvonnasta vastaavan trustin puheenjohtajana. Fairhead korvaa lordi Pattenin, joka erosi toukokuussa kolmen vuoden jälkeen. Hän sanoi, ettei hänellä ole harhakuvitelmia työn merkityksestä ja valtavuudesta, mutta hän on "innoissaan" saadessaan mahdollisuuden johtaa BBC:tä. "BBC on suuri brittiläinen instituutio, joka on täynnä lahjakkaita ihmisiä, ja minulle on kunnia saada olla BBC Trustin puheenjohtaja", hän sanoi. Fairhead toimi Financial Times Groupin puheenjohtajana ja toimitusjohtajana vuosina 2006-2013 osana 12-vuotista uraansa sen omistajan Pearsonin palveluksessa. Vuonna 2012 Fairhead, joka on HSBC:n ja PepsiCon toimitusjohtajan ulkopuolinen johtaja, sai CBE-tunnustuksen, joka myönnetään Yhdistyneen kuningaskunnan teollisuudelle tehdyistä palveluista. Aiemmin tänä vuonna pääministeri nimitti hänet brittiläisen liike-elämän suurlähettilääksi. Vuonna 2011 nimitetty lordi Patten jätti puheenjohtajan tehtävät terveydellisistä syistä suuren sydänleikkauksen jälkeen. Kuningattaren nimitys Yksi niistä esteistä, jotka Fairheadin oli läpäistävä ennen kuin hänet vahvistettiin tehtäväänsä, oli se, että hän joutui 9. syyskuuta Media Select Committee -valiokunnan kansanedustajien kysymysten eteen. Nimityksestä päätti lopulta kuningatar kulttuuriministeri Sajid Javidin suosituksesta. Kun hänet elokuussa ilmoitettiin ensisijaiseksi ehdokkaaksi tehtävään, Javid kuvaili Fairheadia "poikkeukselliseksi" henkilöksi, jolla on "erittäin vaikuttava ura". "Hänen kokemuksensa valtavien monikansallisten yritysten kanssa työskentelystä on epäilemättä todellinen voimavara BBC Trustissa", hän sanoi. "En epäile, etteikö hän pystyisi johtamaan viran edellyttämää vahvaa johtajuutta ja osoittautuisi lupamaksujen maksajien arvokkaaksi puolustajaksi." Näin hän jatkaa. "Olen varma, että Ronan johdolla BBC:llä on jatkossakin keskeinen rooli kansakunnan tiedottamisessa, kouluttamisessa ja viihdyttämisessä." BBC Trustin johtaminen on "iso tehtävä", sanoi BBC:n media- ja taidekirjeenvaihtaja David Sillito. "Sinä valvot BBC:tä, mutta olet myös monin tavoin vastuussa siitä, että olet huutosakki ja puolustat sitä, kun poliitikoilla on jotain sanottavaa BBC:stä", hän lisäsi. Neuvottelut BBC:n kuninkaallisesta peruskirjasta, jossa määritellään BBC:n tavoitteet ja sen hallintotapa, ovat alkamassa. Se tarkistetaan 10 vuoden välein, ja nykyinen peruskirja on voimassa vuoden 2016 loppuun.</w:t>
      </w:r>
    </w:p>
    <w:p>
      <w:r>
        <w:rPr>
          <w:b/>
        </w:rPr>
        <w:t xml:space="preserve">Tulos</w:t>
      </w:r>
    </w:p>
    <w:p>
      <w:r>
        <w:t xml:space="preserve">Financial Times -konsernin entinen johtaja Rona Fairhead on virallisesti vahvistettu BBC Trustin puheenjohtajaksi.</w:t>
      </w:r>
    </w:p>
    <w:p>
      <w:r>
        <w:rPr>
          <w:b/>
        </w:rPr>
        <w:t xml:space="preserve">Esimerkki 1.3672</w:t>
      </w:r>
    </w:p>
    <w:p>
      <w:r>
        <w:t xml:space="preserve">Branwen Jeffreys Koulutoimittaja Perus- ja keskiasteen kouluissa käyvien oppilaiden osuus laski viime viikolla 86 prosenttiin edellisviikon 89 prosentista, kuten hallituksen tiedot osoittavat. Northern Powerhouse -ryhmä, joka pyrkii korjaamaan pohjoisen ja etelän välisen taloudellisen epätasapainon, sanoo, että pohjoisen oppilaat joutuvat kohtaamaan eniten häiriöitä Covid-19:n aikana. Hallituksen mukaan jotkut oppilaat eristäytyvät itsestään, "kuten voisimme odottaa". Opetusministeriön mukaan 55 prosenttia Englannin toisen asteen oppilaitoksista ja 20 prosenttia alakouluista ilmoitti, että yksi tai useampi oppilas oli eristänyt itsensä, koska hän oli mahdollisesti ollut kosketuksissa koulussa esiintyneeseen koronavirustapaukseen. Edellisellä viikolla vastaava osuus oli 46 prosenttia ja 16 prosenttia. Alakoulujen yleinen koulunkäyntiaste laski 92 prosentista (15. lokakuuta päättyneellä viikolla) 90 prosenttiin (22. lokakuuta päättyneellä viikolla). Edellisviikon lukuihin verrattuna lasku oli kuitenkin merkittävin yläkouluissa, joissa se laski 87 prosentista 83 prosenttiin. Jos olet vanhempi, kerro meille, miten lapsesi on kokenut koulunkäyntihäiriöitä: Valtaosa näistä kouluista on kuitenkin edelleen avoinna useimmille oppilaille", DfE totesi. Koulujen johtajien ammattiliiton ASCL:n johtaja Geoff Barton sanoi, että luvut antavat "synkän kuvan koulujen yhä haastavammasta tilanteesta". Pohjois-Englannin lapset Kun koulunkäyntiluvut laskevat, huoli siitä, että Pohjois-Englannin oppilaat jäävät enemmän pois koulusta kuin ikätoverinsa maan muissa osissa, kasvaa. BBC:n yksinoikeudella näkemä North West Association of the Directors of Children's Services -järjestön analyysi paljastaa paineet. Lokakuun puolivälissä Buryssa, Knowsleyssä, Liverpoolissa ja Manchesterissa oli yli 40 prosenttia kouluista, joissa oli varmistettuja tapauksia - osa näistä oli opettajien keskuudessa. Lokakuun 16. päivän tilannekuvaan perustuvan raportin mukaan Luoteis-Englannissa oli 710 opettajaa, joiden testitulos oli positiivinen koronaviruksen osalta - tämä oli 35 prosenttia koko Englannin opettajien vahvistettujen tapausten kokonaismäärästä kyseisenä päivänä. Northern Powerhouse -järjestö haluaa, että ensi vuonna järjestettävät kokeet korvataan kurssitehtävillä, koska Pohjois-Englannin oppilaat ovat kärsineet erityisen pahoin koulunkäynnin häiriöistä. Hallituksen mukaan kokeet ovat kuitenkin "oikeudenmukaisin tapa" arvioida suorituksia, ja ministerit ovat ilmoittaneet, että kokeet järjestetään kesällä 2021 kolmen viikon viiveellä. Se huomautti, että joillakin pohjoisen alueilla keskiasteen koulunkäyntiluvut olivat jopa 61 prosenttia, kun taas etelässä ne olivat lähellä tavanomaista kansallista 95 prosentin lukua. Se lisäsi: "Ymmärrämme hallituksen halun yrittää pitää asiat mahdollisimman normaalina, mutta tämä on nyt epärealistista monissa pohjoisen yhteisöissä. "Kehotamme hallitusta sitoutumaan jatkuvaan arviointiin, koska se on oikeudenmukaisempi vaihtoehto ehdotetulle tutkimussuunnitelmalle." Hallitus kuulee parhaillaan varajärjestelyistä, joilla voidaan hallita GCSE-, A-level- ja BTec-tutkintoihin vuonna 2021 mahdollisesti kohdistuvia häiriöitä, ja se on sanonut laativansa suunnitelmat ennen joulua. DfE:n tiedottaja sanoi: "Kokeet ovat oikeudenmukaisin tapa arvioida opiskelijan suoritusta, ja siksi ne järjestetään ensi vuonna yhteistyössä alan kanssa kehitettyjen varotoimenpiteiden tukemana." "Kokeet eivät ole ainoa tapa arvioida opiskelijan suoritusta. "Tulevien viikkojen aikana kartoitamme yhdessä tentteihin kohdistuvia riskejä ja toimenpiteitä, joita tarvitaan mahdollisten häiriöiden korjaamiseksi, ja ensisijaisena tavoitteena on edelleen oikeudenmukaisuus opiskelijoiden kannalta." Tiedottaja lisäsi, että kouluilla on suunnitelmia etäopetuksen järjestämiseksi itseään eristäville oppilaille, ja hallitus myöntää aluksi 150 000 lisälaitetta tukikelpoisille lapsille. Ormiston Academy Trustin toimitusjohtaja Nick Hudson kehotti hallitusta julkaisemaan tietoja koulunkäynnistä paikallisviranomaisten mukaan eriteltyinä, sillä hän on huolissaan siitä, että pahiten kärsivien alueiden oppilaat saattavat jäädä yhä enemmän jälkeen. "Jotta tiedot olisivat oikeudenmukaisia nuoria kohtaan, niiden on oltava avoimia, jotta voimme varmistaa, että järjestelmään sisällytetään mahdollisimman paljon oikeudenmukaisuutta, erityisesti kokeisiin osallistuvien osalta", hän sanoi. "Jos henkilökunnan poissaolot ovat yhtä suuret kuin ensimmäisellä puolivuotiskaudella ennen lukukauden loppua, olisi hyvin vaikeaa varmistaa yhdenmukainen opetus kaikille oppilaillemme kaikissa kouluissamme - se tarkoittaisi, että meidän olisi tarkasteltava mahdollisuutta vuorotteluvuoroihin."</w:t>
      </w:r>
    </w:p>
    <w:p>
      <w:r>
        <w:rPr>
          <w:b/>
        </w:rPr>
        <w:t xml:space="preserve">Tulos</w:t>
      </w:r>
    </w:p>
    <w:p>
      <w:r>
        <w:t xml:space="preserve">Yhä useammat lapset jäävät vaille opetusta, sillä koulunkäyntiaste laskee Englannin kouluissa.</w:t>
      </w:r>
    </w:p>
    <w:p>
      <w:r>
        <w:rPr>
          <w:b/>
        </w:rPr>
        <w:t xml:space="preserve">Esimerkki 1.3673</w:t>
      </w:r>
    </w:p>
    <w:p>
      <w:r>
        <w:t xml:space="preserve">Leeds Crown Court kuuli, että uhrin seksin kohteeksi oli koko hänen lapsuutensa ajan Huddersfieldissä "tarkoituksellisesti valittu". Syyttäjä väittää, että Mohammed Akram, 33, ja Usman Khalid, 31, veivät tytön, jonka nimeä ei voida mainita oikeudellisista syistä, pois lastenkodista, jossa hän asui, hyväksikäyttääkseen häntä. Molemmat miehet ovat tunnustaneet syyttömyytensä kaikkiin heitä vastaan nostettuihin syytteisiin. Springdale Streetillä asuvaa Akramia syytetään viidestä raiskauksesta, seksuaalisesta pahoinpitelystä, lapsen sieppauksesta ja ihmiskaupasta seksuaalista hyväksikäyttöä varten. Brook Streetillä asuvaa Khalidia syytetään seksuaalisesta pahoinpitelystä ja lapsen sieppauksesta. Syyttäjä Richard Wright, QC, kertoi oikeudenkäynnin alussa, että osa syytöksistä on peräisin vuodelta 2004. "Väitämme, että molemmat syytetyt miehet olivat seksuaalisesti tekemisissä tytön kanssa, kun hän oli vasta 12-vuotias, ja he tiesivät, kuinka vanha hän oli", hän sanoi. "Kumpikin heistä vei hänet erikseen pois lastenkodista, jossa hän asui, ilman lupaa ja pahaenteisessä, viime kädessä seksuaalisesti motivoituneessa tarkoituksessa." Oikeus kuuli, että hänen äitinsä oli "toivoton narkkari, joka oli täysin kykenemätön tai haluton huolehtimaan hänestä", ja hänen oli "pärjättävä omillaan". Wright jatkoi: "Hän eli omillaan ja ystävystyi miesten kanssa siinä toivossa, että nämä voisivat ruokkia hänet tai huolehtia hänestä, mutta kuten kuulette, se oli viimeinen asia, mitä he tekivät." Kaksi naista - Shahnaz Malik, 57, St Anne's Avenuelta, ja Naveeda Habeeb, 40, Prince Wood Lanelta, ovat myös syytteessä lapsen julmuudesta. Oikeudenkäynnin odotetaan kestävän kaksi viikkoa. Seuraa BBC Yorkshirea Facebookissa, Twitterissä ja Instagramissa. Lähetä juttuideasi osoitteeseen yorkslincs.news@bbc.co.uk</w:t>
      </w:r>
    </w:p>
    <w:p>
      <w:r>
        <w:rPr>
          <w:b/>
        </w:rPr>
        <w:t xml:space="preserve">Tulos</w:t>
      </w:r>
    </w:p>
    <w:p>
      <w:r>
        <w:t xml:space="preserve">Valamiehistö kuuli, että useat miehet raiskasivat ja hyväksikäyttivät haavoittuvassa asemassa olevaa tyttöä nuoresta pitäen.</w:t>
      </w:r>
    </w:p>
    <w:p>
      <w:r>
        <w:rPr>
          <w:b/>
        </w:rPr>
        <w:t xml:space="preserve">Esimerkki 1.3674</w:t>
      </w:r>
    </w:p>
    <w:p>
      <w:r>
        <w:t xml:space="preserve">Sydneyn yliopiston ryhmä on testannut nelipyöräistä Rover-nimistä laitetta. Sitä käytettiin lehmäkarjan siirtämiseen pellolta meijeriin. Tutkijat olivat hämmästyneitä siitä, miten helposti lehmät hyväksyivät robotin läsnäolon. Ne eivät säikähtäneet sitä, ja paimentaminen sujui rauhallisesti ja tehokkaasti, he kertoivat. Koska robotti liikkui tasaisesti, se antoi lehmien liikkua omalla nopeudellaan, mikä oli tärkeää karjan ontumisen vähentämiseksi, kertoi meijeritutkija ja apulaisprofessori Kendra Kerrisk BBC:lle. Robotteja käytetään jo lypsyprosessissa, mutta tutkimusryhmä halusi selvittää, voitaisiinko niitä käyttää myös muilla maidontuotannon osa-alueilla. Robotti mukautettiin robotista, jota jo käytettiin hedelmien ja puiden valvontaan maatiloilla. Sydneyn yliopiston kenttärobotiikan keskuksen tiimi muutti robottia niin, että se voitiin laittaa pellolle lehmien kanssa, jotta tutkijat voisivat kerätä tietoa robotin ja nautojen vuorovaikutuksesta. Prototyyppiä on käytettävä ihmisen toimesta, mutta toivotaan, että tulevaisuudessa voidaan kehittää täysin automatisoitu versio. Erittäin innostunut Uusi versio voisi lehmien paimennuksen lisäksi kerätä myös maanviljelijöille hyödyllistä tietoa. Tutkimusryhmän mukaan robottia voitaisiin käyttää yöllä liikkumaan hitaasti synnytyskarsinan läpi ja seuraamaan lehmiä, joiden on määrä poikia. Sitä voitaisiin käyttää myös keräämään tietoja maaperästä ja havaitsemaan sähköaitojen ongelmia. "Tutkimus on vasta alkuvaiheessa, mutta robottiteknologialla on varmasti potentiaalia muuttaa lypsykarjataloutta", totesi tohtori Kerrisk. "Kun olemme keskustelleet tästä konseptista viljelijöiden kanssa, he ovat olleet erittäin innoissaan, ja olemme saaneet runsaasti puheluita ja sähköposteja, joissa on kysytty, miten he voivat hankkia sellaisen", hän lisäsi. Robotti voisi myös vähentää maatiloilla tapahtuvia ihmisonnettomuuksia. Useimmat maidontuottajat Australiassa käyttävät mönkijöitä karjan ajamiseen, ja ne ovat yksi suurimmista loukkaantumissyistä. Ryhmä toivoo, että jos robotti tekisi työn robotin avulla, onnettomuuksien määrä voisi laskea. Sen jälkeen, kun robotti esiteltiin aiemmin tänä vuonna Australiassa pidetyssä meijerisymposiumissa, tiimi on saanut rahoitusta Rover-robotin, Mark II:n, kehittämiseen.</w:t>
      </w:r>
    </w:p>
    <w:p>
      <w:r>
        <w:rPr>
          <w:b/>
        </w:rPr>
        <w:t xml:space="preserve">Tulos</w:t>
      </w:r>
    </w:p>
    <w:p>
      <w:r>
        <w:t xml:space="preserve">Tutkijoiden mukaan robotteja voitaisiin tulevaisuudessa käyttää lypsykarjatilojen lehmien keräilyyn.</w:t>
      </w:r>
    </w:p>
    <w:p>
      <w:r>
        <w:rPr>
          <w:b/>
        </w:rPr>
        <w:t xml:space="preserve">Esimerkki 1.3675</w:t>
      </w:r>
    </w:p>
    <w:p>
      <w:r>
        <w:t xml:space="preserve">Tiistaina Cambridgen herttua ja herttuatar kävivät kuitenkin yllätysvierailulla Brick Lanella sijaitsevassa kuuluisassa 24 tunnin leipomossa, käärivät hihat ja ryhtyivät leipomaan. Pariskunta sai kuulla, kuinka kauppa oli joutunut lyhentämään aukioloaikojaan koronaviruspandemian aikana. Heille kerrottiin myös, miten kauppa oli siitä huolimatta lahjoittanut ruokaa paikallisille. East Endissä kiertävän päivän aikana William ja Kate kävivät myös läheisessä Itä-Lontoon moskeijassa ja Lontoon muslimikeskuksessa Shadwellissa. Siellä he juttelivat vapaaehtoisten kanssa, jotka valmistivat ja toimittivat aterioita yhteisön haavoittuvassa asemassa oleville jäsenille pandemian aikana, ja veivät lääkkeitä tai ruokatarvikkeita. Herttua ja herttuatar tapasivat myös joitakin niistä, jotka olivat saaneet tukea hankkeelta, joka on saanut taloudellista apua National Emergencies Trust -järjestöltä, jonka suojelijana William toimii. Aiemmin päivällä kuninkaalliset puhuivat London Bridgen työnvälityskeskuksessa ryhmälle työttömiä, jotka menettivät työnsä pandemian aikana ja saavat nyt tukea palatakseen takaisin työelämään. Myös työnantajat kertoivat kokemuksistaan, kun he yrittivät auttaa ihmisiä löytämään töitä epidemian aikana.</w:t>
      </w:r>
    </w:p>
    <w:p>
      <w:r>
        <w:rPr>
          <w:b/>
        </w:rPr>
        <w:t xml:space="preserve">Tulos</w:t>
      </w:r>
    </w:p>
    <w:p>
      <w:r>
        <w:t xml:space="preserve">Lontoon East Endissä sijaitseva Beigel Bake on tottunut ottamaan vastaan nälkäisiä klubilaisia ja vuorotyöläisiä, mutta ei niinkään kuninkaallisen perheen jäseniä.</w:t>
      </w:r>
    </w:p>
    <w:p>
      <w:r>
        <w:rPr>
          <w:b/>
        </w:rPr>
        <w:t xml:space="preserve">Esimerkki 1.3676</w:t>
      </w:r>
    </w:p>
    <w:p>
      <w:r>
        <w:t xml:space="preserve">Jason PalmerTiede- ja teknologiatoimittaja, BBC News Amondawalta puuttuvat kielelliset rakenteet, jotka liittävät ajan ja tilan toisiinsa - kuten esimerkiksi käsityksessämme "työskentelystä läpi yön". Language and Cognition -lehdessä julkaistu tutkimus osoittaa, että vaikka amondawat tunnistavat ajassa tapahtuvat tapahtumat, sitä ei ole olemassa erillisenä käsitteenä. Ajatus on kiistanalainen, ja jatkotutkimus osoittaa, pitääkö se paikkansa myös muissa amatsonikielissä. Amondawat ottivat ensimmäisen kerran yhteyttä ulkomaailmaan vuonna 1986, ja nyt Portsmouthin yliopiston ja Rondonian liittovaltion yliopiston tutkijat Brasiliassa ovat alkaneet analysoida ajan käsitettä sellaisena kuin se esiintyy amondawan kielessä. "Emme todellakaan sano, että he ovat 'ihmisiä ilman aikaa' tai 'ajan ulkopuolella'", sanoo Chris Sinha, Portsmouthin yliopiston kielipsykologian professori. "Amondawa-kansa, kuten mikä tahansa muukin kansa, voi puhua tapahtumista ja tapahtumasarjoista", hän sanoi BBC Newsille. "Heillä ei ole käsitystä ajasta, joka olisi riippumaton tapahtumista; heillä ei ole käsitystä ajasta, joka on jotain, jossa tapahtumat tapahtuvat." Amondawan kielessä ei ole sanaa "aika" tai edes aikajaksoja, kuten "kuukausi" tai "vuosi". Ihmiset eivät viittaa ikäänsä, vaan ottavat pikemminkin eri nimiä elämänsä eri vaiheissa tai saavuttaessaan eri aseman yhteisössä. Ehkä yllättävintä on kuitenkin ryhmän ehdotus, jonka mukaan ajan kulumista ja liikkumista avaruudessa koskevien käsitteiden välillä ei ole "kartoitusta". Sellaiset käsitteet kuin se, että jokin tapahtuma on "ohittanut" tai on "reilusti edellä" toista, ovat tuttuja monista kielistä, ja ne muodostavat niin sanotun "kartoitushypoteesin" perustan. Amondawassa ei kuitenkaan ole tällaisia konstruktioita. "Tämä ei tarkoita, että tällaiset kartoitukset olisivat ihmisten kognitiivisten kykyjen ulkopuolella", professori Sinha selittää. "Kyse on vain siitä, että niitä ei tapahdu jokapäiväisessä elämässä." Kun amondawat oppivat portugalia - mitä tapahtuu koko ajan enemmän - heillä ei ole ongelmia omaksua ja käyttää näitä kielestä saatavia kartoituksia. Tutkimusryhmä olettaa, että aikakäsitteen puute johtuu "aikateknologian" - kalenterijärjestelmän tai kellojen - puuttumisesta ja että tämä puolestaan saattaa liittyä siihen, että monien heimojen tapaan heidän numerojärjestelmänsä on yksityiskohtaisesti rajallinen. Absoluuttiset termit Nämä väitteet eivät vakuuta Pierre Picaa, Ranskan kansallisen tieteellisen tutkimuskeskuksen (CNRS) teoreettista kielentutkijaa, joka keskittyy sukulaiskieliin Amazonin alueella, jotka tunnetaan nimellä Mundurucu. "Lukumäärän, ajan, aikamuodon, aikamuodon, tunnelman ja tilan yhdistäminen yhdellä kausaalisuhteella vaikuttaa minusta toivottomalta tuntemani kielellisen monimuotoisuuden perusteella", hän sanoi BBC Newsille. Tohtori Pica sanoi, että tutkimus "osoittaa hyvin mielenkiintoisia tietoja", mutta väittää yksinkertaisesti, että se, että tilan ja ajan yhdistämistä ei pystytä osoittamaan, ei kumoa "yhdistämishypoteesia". Amondawan kaltaiset pienet yhteiskunnat käyttävät tavallisesti absoluuttisia termejä tavallisista tilallisista suhteista - esimerkiksi viittaamalla tiettyyn joen paikkaan, jonka kaikki kulttuurin jäsenet tuntevat läheisesti, sen sijaan että käyttäisivät yleisiä sanoja joelle tai jokirannalle. Nämä eivät Pican mukaan sovellu helposti ajan kuvaamiseen. "Kun käytössä on absoluuttinen sanasto - 'veden äärellä', 'ylävirtaan', 'alavirtaan' ja niin edelleen, sitä ei voi käyttää muilla aloilla, eikä kartoitushypoteesia voi käyttää tällä tavoin", hän sanoi. Toisin sanoen, vaikka amondawat saattavat havaita itsensä liikkuvan ajassa ja tapahtumien tilajärjestelyissä ajassa, kieli ei välttämättä heijasta sitä ilmeisellä tavalla. Ristiriidan voi ratkaista lisätutkimus, professori Sinha sanoi. "Haluaisimme palata takaisin ja yksinkertaisesti todentaa sen uudelleen ennen kuin kieli katoaa - ennen kuin väestön enemmistö on kasvanut tietäen kalenterijärjestelmistä."</w:t>
      </w:r>
    </w:p>
    <w:p>
      <w:r>
        <w:rPr>
          <w:b/>
        </w:rPr>
        <w:t xml:space="preserve">Tulos</w:t>
      </w:r>
    </w:p>
    <w:p>
      <w:r>
        <w:t xml:space="preserve">Tutkijoiden mukaan Amazonin heimolla ei ole abstraktia aikakäsitettä.</w:t>
      </w:r>
    </w:p>
    <w:p>
      <w:r>
        <w:rPr>
          <w:b/>
        </w:rPr>
        <w:t xml:space="preserve">Esimerkki 1.3677</w:t>
      </w:r>
    </w:p>
    <w:p>
      <w:r>
        <w:t xml:space="preserve">Ali Abdullah Saleh katsoo alas Sleimanin pienen ruokakaupan seinältä Medinat al-Leylissä, joka on yksi Sanaan köyhimmistä kaupunginosista. "Kannatan vakautta", Sleiman sanoo. "Haluan turvallisuutta." Vuosikymmeniä Sleiman piti presidentti Salehia miehenä, joka kykeni pitämään Jemenin vakaana, mutta nyt hän on alkanut muuttaa mieltään. Tämä ei johdu niinkään maata pyyhkäisseistä mielenosoituksista vaan siitä, että elämä Medinat-al-Leylissä on vaikeutunut. Hinnat nousevat, ja turvallisuusongelmat ja tiesulut eri puolilla maata vaikeuttavat Sleimanin tavaroiden toimittamista. "Ihmiset hamstraavat. He ostavat tarvikkeita kahdeksi kuukaudeksi eteenpäin kaiken varalta", hän sanoo. Leikatut verot Medina al-Leylissä on monia Jemenin ongelmia: naapurustossa ei ole juoksevaa vettä, kadut ovat likaisia ja aliravitsemus on yleistä. Avustusjärjestöt sanovat, että nykyisen kriisin vuoksi kymmenet tuhannet ihmiset eivät pysty ostamaan ruokaa, ja taloustieteilijät varoittavat, että Jemenin hauras talous on romahtamassa. Kun hallituksen vastaiset mielenosoitukset alkoivat kaksi kuukautta sitten, presidentti Saleh otti käyttöön useita uudistuksia. Saleh jätti huomiotta ne, jotka varoittivat häntä käyttämästä rahaa, jota Jemenin hallituksella ei ollut, ja leikkasi veroja, nosti valtion virkamiesten palkkoja ja loi työpaikkoja julkiselle sektorille. Kun taloudelliset kannustimet eivät onnistuneet rauhoittamaan mielenosoituksia, hallitus kehotti ihmisiä järjestämään kilpailevia mielenosoituksia. "Kun olet presidentti, jolla on pääsy keskuspankkiin, pystyt tietysti saamaan tuhansia ihmisiä kaduille", sanoo oppositiopuolue Islahin Hameed al-Ahmar. "Näille ihmisille maksetaan, ja kun meillä on keskuspankki hallinnassamme, meillä on siitä todisteet." Kolme nuorta miestä - jotka eivät halunneet tulla nimeltä mainituiksi - vahvistavat Ahmarin teorian, kun he ovat poissa presidenttiä tukevia iskulauseita huutavista väkijoukoista. Yksi pojista kertoo, että hänen isänsä, joka on kylän sheikki, toi 300 ihmistä viime perjantain mielenosoitukseen. Hänen mukaansa hallitus maksoi heidän kuljetuksensa ja ruokansa, ja jokaiselle maksettiin osallistumisesta 10 dollaria (6 puntaa) päivässä. Toinen poika kertoo, että hänelle annettiin lounas ja hänelle maksettiin 10 dollaria vastaava summa. "Keskuspankkimme on nyt tyhjä", hän nauraa. "He tarvitsevat pian lisää rahaa." Saudit "kyllästyivät" Sanaassa olevat diplomaatit sanovat, että keskuspankki painaa lisää rahaa hallituksen uusien menojen kattamiseksi. Sekä Kansainvälinen valuuttarahasto IMF että Maailmanpankki vahvistavat myös, että hallitus käyttää varantojaan ja että tällä on tuhoisa vaikutus Jemenin valuuttaan rialiin. Rialin arvo on laskenut jyrkästi, ja dollarit ovat käytännössä kadonneet vaihtopisteistä ja pankeista eri puolilla pääkaupunkia. Maassa, joka tuo suurimman osan elintarvikkeistaan, maahantuojilla on nyt vaikeuksia saada rembursseja, ja tavarantoimittajat vaativat ennakkomaksuja täysimääräisinä. Maailman elintarvikeohjelman (WFP) mukaan vehnäjauhon hinta on lähes kaksinkertaistunut viimeisen kuukauden aikana. Vaikka elintarvikepula ei ole välitön uhka, avustusjärjestöt ovat huolissaan siitä, että yhä harvemmilla ihmisillä on varaa peruselintarvikkeisiin. "Tilanne ei ole hyvä. Jos otetaan huomioon elintarvikehyödykkeiden maailmanlaajuinen hinnannousu, sekoitetaan siihen rialin heikkeneminen ja lisätään siihen yleinen poliittinen tilanne, meillä ei todellakaan ole hyviä uutisia", sanoo Gian Carlo Cirri WFP:stä. Hallitus on lisännyt menojaan samaan aikaan, kun tulot ovat laskeneet. Joidenkin arvioiden mukaan öljyntuotanto on puolittunut kahden viime kuukauden aikana sen jälkeen, kun öljy-yhtiöt vetivät henkilökuntansa pois ja heimomiehet sytyttivät viime kuussa tuleen öljyputken, joka yhdisti Maribin öljykentät Punaisellemerelle. Vaikka Jemenin mahtava naapuri Saudi-Arabia on viime aikoina kaatanut kymmeniä miljardeja Bahrainiin ja Omaniin auttaakseen sikäläisiä hallituksia, Riad ei näytä kiirehtivän Jemenin pelastamiseksi. Monet pitävät tätä merkkinä siitä, että saudit ovat luopuneet Jemenin hallituksesta. "Eräässä Wikileaksissa saudit valittivat, että kaikki heidän Jemeniin lähettämänsä rahat päätyvät sveitsiläisille tileille, joten he eivät näe mitään hyötyä väliintulosta ja ovat kyllästyneet nykyiseen hallintoon", sanoo Sanaassa toimiva analyytikko Abdel Ghani al-Iriyani. Monet uskovat, että Jemenin kansannousun kustannukset ja romahtanut talous ovat suurin uhka maan vakaudelle. "Hallitus ryhtyy toimenpiteisiin pitääkseen rialin vakaana", sanoo taloustieteilijä Mohammad al-Maitami. "Mutta jos vastakkainasettelua ilmenee, rial romahtaa ja sen myötä Jemen romahtaa." "Ihmiset eivät saa ruokaa ja vettä. Ihmiset taistelevat", hän lisää.</w:t>
      </w:r>
    </w:p>
    <w:p>
      <w:r>
        <w:rPr>
          <w:b/>
        </w:rPr>
        <w:t xml:space="preserve">Tulos</w:t>
      </w:r>
    </w:p>
    <w:p>
      <w:r>
        <w:t xml:space="preserve">Sadattuhannet mielenosoittajat Jemenissä vaativat edelleen presidentti Ali Abdullah Salehin eroa. Länsimaat ovat huolissaan siitä, että Jemenin kansannousu voisi antaa al-Qaidalle voimaa, mutta todellinen uhka on joidenkin mielestä taloudellinen uhka. Tämän raportin on laatinut Sanaassa oleva kirjeenvaihtajamme, jonka nimeä ei voida mainita turvallisuussyistä.</w:t>
      </w:r>
    </w:p>
    <w:p>
      <w:r>
        <w:rPr>
          <w:b/>
        </w:rPr>
        <w:t xml:space="preserve">Esimerkki 1.3678</w:t>
      </w:r>
    </w:p>
    <w:p>
      <w:r>
        <w:t xml:space="preserve">West Cumbria Mining (WCM) sai alun perin luvan Whitehavenin lähellä sijaitsevalle kaivokselle lääninhallitukselta, ja hallitus kieltäytyi puuttumasta asiaan. Ympäristöaktivistien valitusten jälkeen on kuitenkin ilmoitettu julkisesta tutkimuksesta. WCM:n mukaan Woodhouse Colliery olisi "täysin ilmastopolitiikan mukainen". Jos hanke hyväksytään, ensimmäinen syvakaivos Yhdistyneessä kuningaskunnassa 30 vuoteen louhisi St Beesin edustalla sijaitsevasta merenpohjasta koksihiiltä terästeollisuutta varten, ja jalostuslaitos sijaitsisi Whitehavenin Kellsissä. WCM:n mukaan kaivos "auttaisi terästeollisuutta siirtymään kohti hallituksen tavoitetta, jonka mukaan hiilidioksidipäästöt ovat nolla vuoteen 2050 mennessä". Yrityksen mukaan hallitus oli harkinnut kahdesti hakemuksen "kutsumista" tutkimukseen sen jälkeen, kun Cumbria County Council oli hyväksynyt suunnitelmat kolmannen kerran lokakuussa, mutta neuvosto on sittemmin päättänyt tarkastella päätöstä uudelleen. WCM:n toimitusjohtajan Mark Kirkbriden mukaan oli "huolestuttavaa", että yhteisöministeri Robert Jenrick oli "kumonnut kaksi aiempaa päätöstä olla peruuttamatta hanketta". Jenrick väitti, että käännöksen taustalla olivat hallituksen ilmastoneuvojien uudet hiilidioksidipäästöjä koskevat neuvot, ja sanoi, että ehdotus oli "enemmän kuin paikallisesti tärkeä". "Tämä näyttää olevan pikemminkin vastaus huonosti informoituihin kommentteihin kuin vakiintuneen politiikan noudattaminen", Kirkbride sanoi. Hän sanoi, että oli "täysin selvää", että kaivos olisi "hyödyllinen" paikalliselle alueelle, sillä se loisi työpaikkoja ja vähentäisi maahan tuotavan hiilen määrää. Kirkbride sanoi, että WCM valmistautuu nyt tutkimukseen. Kaivos on herättänyt suuria vastalauseita ympäristönsuojelijoiden, kuten koululakon perustajan Greta Thunbergin, taholta. Seuraa BBC North East &amp; Cumbrian uutisia Twitterissä, Facebookissa ja Instagramissa. Lähetä juttuideoita osoitteeseen northeastandcumbria@bbc.co.uk.</w:t>
      </w:r>
    </w:p>
    <w:p>
      <w:r>
        <w:rPr>
          <w:b/>
        </w:rPr>
        <w:t xml:space="preserve">Tulos</w:t>
      </w:r>
    </w:p>
    <w:p>
      <w:r>
        <w:t xml:space="preserve">Cumbriaan kivihiilikaivoksen rakentamista suunnitteleva yhtiö on ilmoittanut olevansa "hyvin pettynyt" hallituksen päätökseen järjestää tutkimus.</w:t>
      </w:r>
    </w:p>
    <w:p>
      <w:r>
        <w:rPr>
          <w:b/>
        </w:rPr>
        <w:t xml:space="preserve">Esimerkki 1.3679</w:t>
      </w:r>
    </w:p>
    <w:p>
      <w:r>
        <w:t xml:space="preserve">Diamond, joka täyttää keskiviikkona 77 vuotta, perui maaliskuun kiertuepäivänsä Australiassa ja Uudessa-Seelannissa lääkärin neuvojen perusteella. Solitary Man -laulaja oli puolivälissä 50-vuotisjuhlakiertuettaan. Lausunnossaan hän sanoi tehneensä päätöksen "suurella vastahakoisuudella ja pettymyksellä". "Minulle on ollut suuri kunnia tuoda keikkojani yleisölle viimeisten 50 vuoden ajan", hän sanoi. "Pyydän vilpittömästi anteeksi kaikilta, jotka ostivat liput ja suunnittelivat tulevansa tuleville keikoille." Parkinsonin tauti on etenevä sairaus, jossa aivot vaurioituvat. Se voi johtaa vapinaan, liikkumisvaikeuksiin, puheen muuttumiseen ja lopulta muistiongelmiin. Diamond toivoo voivansa jatkaa kirjoittamista ja äänittämistä vielä jonkin aikaa, hänen verkkosivuillaan julkaistussa viestissä lukee. "Kiitän uskollista ja omistautunutta yleisöäni ympäri maailmaa", hän sanoi. "Arvostan teitä aina tuestanne ja kannustuksestanne." Sweet Caroline -hittinsä kanssa hän lisäsi: "Tämä kyyti on ollut 'niin hyvä, niin hyvä, niin hyvä' teidän ansiostanne." Diamond, joka on myynyt maailmanlaajuisesti yli 130 miljoonaa albumia, palkitaan sunnuntain Grammy-gaalassa elämäntyöstään. Laulaja esiintyi viimeksi Britanniassa ja Irlannissa lokakuussa osana 50-vuotisjuhlavuoden maailmankiertuettaan, mutta Parkinsonin taudin puhkeaminen "on vaikeuttanut matkustamista ja esiintymistä laajamittaisesti", hänen virallisilla verkkosivuillaan kerrottiin. Ystävät ja fanit lähettivät laulajalle terveisiä sosiaalisessa mediassa, kun uutinen hänen eläkkeelle jäämisestään levisi. "Jatka taistelua, vanha kaveri. Sinulla on vielä pitkä matka edessäsi", twiittasi laulaja Nancy Sinatra. "Loputonta ihailua ja rakkautta sinulle", kirjoitti muusikko Josh Groban. Rolling Stonen päätoimittaja David Wild sanoi Diamondin takana olevan "ystävällisin asia, jonka kukaan tähti on koskaan tehnyt minulle".</w:t>
      </w:r>
    </w:p>
    <w:p>
      <w:r>
        <w:rPr>
          <w:b/>
        </w:rPr>
        <w:t xml:space="preserve">Tulos</w:t>
      </w:r>
    </w:p>
    <w:p>
      <w:r>
        <w:t xml:space="preserve">Laulaja Neil Diamond on ilmoittanut vetäytyvänsä kiertueilta, kun hänellä on hiljattain diagnosoitu Parkinsonin tauti.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docId:C20A836DB60C96093A4F8412933864F3</keywords>
  <dc:description>generated by python-docx</dc:description>
  <lastModifiedBy/>
  <revision>1</revision>
  <dcterms:created xsi:type="dcterms:W3CDTF">2013-12-23T23:15:00.0000000Z</dcterms:created>
  <dcterms:modified xsi:type="dcterms:W3CDTF">2013-12-23T23:15:00.0000000Z</dcterms:modified>
  <category/>
</coreProperties>
</file>